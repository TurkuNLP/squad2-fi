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Asiakirjan numero 369</w:t>
      </w:r>
    </w:p>
    <w:p>
      <w:r>
        <w:rPr>
          <w:b/>
        </w:rPr>
        <w:t xml:space="preserve">Tekstin numero 0</w:t>
      </w:r>
    </w:p>
    <w:p>
      <w:r>
        <w:rPr>
          <w:color w:val="A9A9A9"/>
        </w:rPr>
        <w:t xml:space="preserve">Hyderabad (i/ˈhaɪdərəˌbæd/ HY-dər-ə-bad; usein /ˈhaɪdrəˌbæd/) on Etelä-Intian Telanganan osavaltion pääkaupunki </w:t>
      </w:r>
      <w:r>
        <w:t xml:space="preserve">ja Andhra Pradeshin de jure pääkaupunki.[A] </w:t>
      </w:r>
      <w:r>
        <w:rPr>
          <w:color w:val="2F4F4F"/>
        </w:rPr>
        <w:t xml:space="preserve">Musi-joen </w:t>
      </w:r>
      <w:r>
        <w:t xml:space="preserve">varrella sijaitsevan </w:t>
      </w:r>
      <w:r>
        <w:t xml:space="preserve">650 neliökilometrin (</w:t>
      </w:r>
      <w:r>
        <w:rPr>
          <w:color w:val="DCDCDC"/>
        </w:rPr>
        <w:t xml:space="preserve">250 sq mi) suuruisen </w:t>
      </w:r>
      <w:r>
        <w:t xml:space="preserve">kaupungin väkiluku on </w:t>
      </w:r>
      <w:r>
        <w:rPr>
          <w:color w:val="556B2F"/>
        </w:rPr>
        <w:t xml:space="preserve">noin 6,7 miljoonaa </w:t>
      </w:r>
      <w:r>
        <w:t xml:space="preserve">ja suurkaupungin väkiluku noin 7,75 miljoonaa, mikä tekee siitä Intian neljänneksi väkirikkaimman kaupungin ja kuudenneksi väkirikkaimman kaupunkitaajaman. </w:t>
      </w:r>
      <w:r>
        <w:t xml:space="preserve">Hyderabad </w:t>
      </w:r>
      <w:r>
        <w:t xml:space="preserve">sijaitsee </w:t>
      </w:r>
      <w:r>
        <w:rPr>
          <w:color w:val="6B8E23"/>
        </w:rPr>
        <w:t xml:space="preserve">keskimäärin 542 metrin korkeudessa</w:t>
      </w:r>
      <w:r>
        <w:t xml:space="preserve">, ja suuri osa Hyderabadista sijaitsee mäkisessä maastossa keinotekoisten järvien ympärillä, kuten Hussain Sagar - joka on kaupungin perustamisen peruja - kaupungin keskustan pohjoispuolella.</w:t>
      </w:r>
    </w:p>
    <w:p>
      <w:r>
        <w:rPr>
          <w:b/>
        </w:rPr>
        <w:t xml:space="preserve">Kysymys 0</w:t>
      </w:r>
    </w:p>
    <w:p>
      <w:r>
        <w:t xml:space="preserve">Mikä kaupunki on Telanganan pääkaupunki?</w:t>
      </w:r>
    </w:p>
    <w:p>
      <w:r>
        <w:rPr>
          <w:b/>
        </w:rPr>
        <w:t xml:space="preserve">Kysymys 1</w:t>
      </w:r>
    </w:p>
    <w:p>
      <w:r>
        <w:t xml:space="preserve">Kuinka monta neliökilometriä Hyderabad kattaa?</w:t>
      </w:r>
    </w:p>
    <w:p>
      <w:r>
        <w:rPr>
          <w:b/>
        </w:rPr>
        <w:t xml:space="preserve">Kysymys 2</w:t>
      </w:r>
    </w:p>
    <w:p>
      <w:r>
        <w:t xml:space="preserve">Minkä joen varrella Hyderabad sijaitsee?</w:t>
      </w:r>
    </w:p>
    <w:p>
      <w:r>
        <w:rPr>
          <w:b/>
        </w:rPr>
        <w:t xml:space="preserve">Kysymys 3</w:t>
      </w:r>
    </w:p>
    <w:p>
      <w:r>
        <w:t xml:space="preserve">Mikä on Hyderabadin väkiluku?</w:t>
      </w:r>
    </w:p>
    <w:p>
      <w:r>
        <w:rPr>
          <w:b/>
        </w:rPr>
        <w:t xml:space="preserve">Kysymys 4</w:t>
      </w:r>
    </w:p>
    <w:p>
      <w:r>
        <w:t xml:space="preserve">Millä korkeudella Hyderabad sijaitsee metreinä?</w:t>
      </w:r>
    </w:p>
    <w:p>
      <w:r>
        <w:rPr>
          <w:b/>
        </w:rPr>
        <w:t xml:space="preserve">Teksti numero 1</w:t>
      </w:r>
    </w:p>
    <w:p>
      <w:r>
        <w:rPr>
          <w:color w:val="DCDCDC"/>
        </w:rPr>
        <w:t xml:space="preserve">Muhammad Quli Qutb Shahin </w:t>
      </w:r>
      <w:r>
        <w:rPr>
          <w:color w:val="A9A9A9"/>
        </w:rPr>
        <w:t xml:space="preserve">vuonna 1591 perustama </w:t>
      </w:r>
      <w:r>
        <w:t xml:space="preserve">Hyderabad pysyi </w:t>
      </w:r>
      <w:r>
        <w:rPr>
          <w:color w:val="2F4F4F"/>
        </w:rPr>
        <w:t xml:space="preserve">Qutb Shahin dynastian hallinnassa </w:t>
      </w:r>
      <w:r>
        <w:t xml:space="preserve">lähes vuosisadan ajan ennen kuin mogulien valloitus tapahtui. Vuonna 1724 </w:t>
      </w:r>
      <w:r>
        <w:rPr>
          <w:color w:val="556B2F"/>
        </w:rPr>
        <w:t xml:space="preserve">mogulien varakuningas Asif Jah I julisti suvereniteettinsa ja perusti oman dynastiansa</w:t>
      </w:r>
      <w:r>
        <w:t xml:space="preserve">, joka tunnettiin nimellä </w:t>
      </w:r>
      <w:r>
        <w:rPr>
          <w:color w:val="6B8E23"/>
        </w:rPr>
        <w:t xml:space="preserve">Hyderabadin Nizamit</w:t>
      </w:r>
      <w:r>
        <w:t xml:space="preserve">. Nizamien hallitsijamaista tuli brittiläisen Rajin aikana ruhtinaskunta, ja se pysyi sellaisena 150 vuoden ajan, ja kaupunki toimi sen pääkaupunkina. Nizamien vaikutus näkyy yhä Hyderabadin muslimien kulttuurissa. Kaupunki toimi edelleen Hyderabadin osavaltion pääkaupunkina sen jälkeen, kun se liitettiin Intian unioniin vuonna 1948, ja siitä tuli Andhra Pradeshin pääkaupunki vuoden 1956 osavaltioiden uudelleenjärjestelylain jälkeen. Vuodesta 1956 lähtien kaupungissa sijaitseva Rashtrapati Nilayam on ollut Intian presidentin talvitoimisto. Vuonna 2014 vastaperustettu Telanganan osavaltio erosi Andhra Pradeshista, ja kaupungista tuli molempien osavaltioiden yhteinen pääkaupunki, ja siirtymäkauden järjestely on määrä päättyä vuoteen 2025 mennessä.</w:t>
      </w:r>
    </w:p>
    <w:p>
      <w:r>
        <w:rPr>
          <w:b/>
        </w:rPr>
        <w:t xml:space="preserve">Kysymys 0</w:t>
      </w:r>
    </w:p>
    <w:p>
      <w:r>
        <w:t xml:space="preserve">Minä vuonna Hyderabad perustettiin?</w:t>
      </w:r>
    </w:p>
    <w:p>
      <w:r>
        <w:rPr>
          <w:b/>
        </w:rPr>
        <w:t xml:space="preserve">Kysymys 1</w:t>
      </w:r>
    </w:p>
    <w:p>
      <w:r>
        <w:t xml:space="preserve">Kuka on henkilö, joka perusti Hyderabadin?</w:t>
      </w:r>
    </w:p>
    <w:p>
      <w:r>
        <w:rPr>
          <w:b/>
        </w:rPr>
        <w:t xml:space="preserve">Kysymys 2</w:t>
      </w:r>
    </w:p>
    <w:p>
      <w:r>
        <w:t xml:space="preserve">Mikä dynastia hallitsi Hyderabadia 1700-luvun alkuun asti?</w:t>
      </w:r>
    </w:p>
    <w:p>
      <w:r>
        <w:rPr>
          <w:b/>
        </w:rPr>
        <w:t xml:space="preserve">Kysymys 3</w:t>
      </w:r>
    </w:p>
    <w:p>
      <w:r>
        <w:t xml:space="preserve">Kuka mogulien varakuningas loi dynastian 1700-luvun alussa Hyderabadissa?</w:t>
      </w:r>
    </w:p>
    <w:p>
      <w:r>
        <w:rPr>
          <w:b/>
        </w:rPr>
        <w:t xml:space="preserve">Kysymys 4</w:t>
      </w:r>
    </w:p>
    <w:p>
      <w:r>
        <w:t xml:space="preserve">Minkä dynastian Asif Jah I loi?</w:t>
      </w:r>
    </w:p>
    <w:p>
      <w:r>
        <w:rPr>
          <w:b/>
        </w:rPr>
        <w:t xml:space="preserve">Teksti numero 2</w:t>
      </w:r>
    </w:p>
    <w:p>
      <w:r>
        <w:t xml:space="preserve">Qutb Shahin ja Nizamin vallan jäänteet ovat edelleen näkyvissä, ja </w:t>
      </w:r>
      <w:r>
        <w:rPr>
          <w:color w:val="A9A9A9"/>
        </w:rPr>
        <w:t xml:space="preserve">Muhammad Quli Qutb </w:t>
      </w:r>
      <w:r>
        <w:t xml:space="preserve">Shahin</w:t>
      </w:r>
      <w:r>
        <w:t xml:space="preserve"> rakennuttamasta Charminarista on </w:t>
      </w:r>
      <w:r>
        <w:t xml:space="preserve">tullut Hyderabadin symboli. Golcondan linnoitus on toinen merkittävä maamerkki. </w:t>
      </w:r>
      <w:r>
        <w:rPr>
          <w:color w:val="DCDCDC"/>
        </w:rPr>
        <w:t xml:space="preserve">Mughlai-kulttuurin</w:t>
      </w:r>
      <w:r>
        <w:t xml:space="preserve"> vaikutus </w:t>
      </w:r>
      <w:r>
        <w:t xml:space="preserve">näkyy myös kaupungin omaleimaisessa keittiössä, johon kuuluvat Hyderabadi biryani ja Hyderabadi haleem. </w:t>
      </w:r>
      <w:r>
        <w:rPr>
          <w:color w:val="2F4F4F"/>
        </w:rPr>
        <w:t xml:space="preserve">Qutb Shahit ja Nizamit </w:t>
      </w:r>
      <w:r>
        <w:t xml:space="preserve">vakiinnuttivat Hyderabadin kulttuurin keskukseksi, joka houkutteli kirjallisuuden miehiä eri puolilta maailmaa. Hyderabad nousi Intian tärkeimmäksi kulttuurikeskukseksi mogulien valtakunnan taantuessa </w:t>
      </w:r>
      <w:r>
        <w:rPr>
          <w:color w:val="556B2F"/>
        </w:rPr>
        <w:t xml:space="preserve">1800-luvun puolivälissä</w:t>
      </w:r>
      <w:r>
        <w:t xml:space="preserve">, ja taiteilijoita muutti kaupunkiin muualta Intian niemimaalta. Vaikka Hyderabad on menettämässä kulttuurista valta-asemaansa, se on nykyään </w:t>
      </w:r>
      <w:r>
        <w:rPr>
          <w:color w:val="6B8E23"/>
        </w:rPr>
        <w:t xml:space="preserve">Telugu-elokuvateollisuuden ansiosta </w:t>
      </w:r>
      <w:r>
        <w:t xml:space="preserve">maan toiseksi suurin elokuvien tuottaja.</w:t>
      </w:r>
    </w:p>
    <w:p>
      <w:r>
        <w:rPr>
          <w:b/>
        </w:rPr>
        <w:t xml:space="preserve">Kysymys 0</w:t>
      </w:r>
    </w:p>
    <w:p>
      <w:r>
        <w:t xml:space="preserve">Kuka tilasi Chaminarin?</w:t>
      </w:r>
    </w:p>
    <w:p>
      <w:r>
        <w:rPr>
          <w:b/>
        </w:rPr>
        <w:t xml:space="preserve">Kysymys 1</w:t>
      </w:r>
    </w:p>
    <w:p>
      <w:r>
        <w:t xml:space="preserve">Milloin Hyderabadista tuli kulttuurisesti merkittävä Intiassa?</w:t>
      </w:r>
    </w:p>
    <w:p>
      <w:r>
        <w:rPr>
          <w:b/>
        </w:rPr>
        <w:t xml:space="preserve">Kysymys 2</w:t>
      </w:r>
    </w:p>
    <w:p>
      <w:r>
        <w:t xml:space="preserve">Mitkä kaksi ryhmää vaikuttivat siihen, että Hyderabadista tuli kulttuurikeskus?</w:t>
      </w:r>
    </w:p>
    <w:p>
      <w:r>
        <w:rPr>
          <w:b/>
        </w:rPr>
        <w:t xml:space="preserve">Kysymys 3</w:t>
      </w:r>
    </w:p>
    <w:p>
      <w:r>
        <w:t xml:space="preserve">Mitä kulttuuria Hyderabadin ruoka edustaa eniten?</w:t>
      </w:r>
    </w:p>
    <w:p>
      <w:r>
        <w:rPr>
          <w:b/>
        </w:rPr>
        <w:t xml:space="preserve">Kysymys 4</w:t>
      </w:r>
    </w:p>
    <w:p>
      <w:r>
        <w:t xml:space="preserve">Hyderabadissa on Intian toiseksi suurin elokuvatuotantoteollisuus, mikä sen nimi on?</w:t>
      </w:r>
    </w:p>
    <w:p>
      <w:r>
        <w:rPr>
          <w:b/>
        </w:rPr>
        <w:t xml:space="preserve">Teksti numero 3</w:t>
      </w:r>
    </w:p>
    <w:p>
      <w:r>
        <w:t xml:space="preserve">Hyderabad tunnettiin historiallisesti </w:t>
      </w:r>
      <w:r>
        <w:rPr>
          <w:color w:val="A9A9A9"/>
        </w:rPr>
        <w:t xml:space="preserve">helmi- ja </w:t>
      </w:r>
      <w:r>
        <w:t xml:space="preserve">timanttikaupan keskuksena, ja se tunnetaan edelleen </w:t>
      </w:r>
      <w:r>
        <w:rPr>
          <w:color w:val="DCDCDC"/>
        </w:rPr>
        <w:t xml:space="preserve">helmien kaupunkina</w:t>
      </w:r>
      <w:r>
        <w:t xml:space="preserve">. </w:t>
      </w:r>
      <w:r>
        <w:t xml:space="preserve">Monet kaupungin perinteiset basaarit, kuten </w:t>
      </w:r>
      <w:r>
        <w:rPr>
          <w:color w:val="2F4F4F"/>
        </w:rPr>
        <w:t xml:space="preserve">Laad Bazaar, Begum Bazaar ja Sultan Bazaar, </w:t>
      </w:r>
      <w:r>
        <w:t xml:space="preserve">ovat säilyneet auki vuosisatojen ajan. Teollistuminen koko 1900-luvun ajan houkutteli kuitenkin suuria intialaisia tuotanto-, tutkimus- ja rahoituslaitoksia, kuten Bharat Heavy Electricals Limited, National Geophysical Research Institute ja Centre for Cellular and Molecular Biology. Tietotekniikkaan keskittyneet erityistalousalueet ovat rohkaisseet yrityksiä eri puolilta Intiaa ja maailmaa perustamaan toimintojaan, ja lääke- ja biotekniikkateollisuuden syntyminen 1990-luvulla johti siihen, että alue nimettiin Intian "Genomilaaksoksi". </w:t>
      </w:r>
      <w:r>
        <w:t xml:space="preserve">Hyderabad on </w:t>
      </w:r>
      <w:r>
        <w:rPr>
          <w:color w:val="556B2F"/>
        </w:rPr>
        <w:t xml:space="preserve">74 miljardin Yhdysvaltain dollarin </w:t>
      </w:r>
      <w:r>
        <w:t xml:space="preserve">tuotannollaan </w:t>
      </w:r>
      <w:r>
        <w:rPr>
          <w:color w:val="6B8E23"/>
        </w:rPr>
        <w:t xml:space="preserve">viidenneksi suurin </w:t>
      </w:r>
      <w:r>
        <w:t xml:space="preserve">Intian bruttokansantuotteen tuottaja.</w:t>
      </w:r>
    </w:p>
    <w:p>
      <w:r>
        <w:rPr>
          <w:b/>
        </w:rPr>
        <w:t xml:space="preserve">Kysymys 0</w:t>
      </w:r>
    </w:p>
    <w:p>
      <w:r>
        <w:t xml:space="preserve">Mitä esineitä Hyderabadissa on historiallisesti käyty kauppaa?</w:t>
      </w:r>
    </w:p>
    <w:p>
      <w:r>
        <w:rPr>
          <w:b/>
        </w:rPr>
        <w:t xml:space="preserve">Kysymys 1</w:t>
      </w:r>
    </w:p>
    <w:p>
      <w:r>
        <w:t xml:space="preserve">Mikä on Hyderabadin lempinimi?</w:t>
      </w:r>
    </w:p>
    <w:p>
      <w:r>
        <w:rPr>
          <w:b/>
        </w:rPr>
        <w:t xml:space="preserve">Kysymys 2</w:t>
      </w:r>
    </w:p>
    <w:p>
      <w:r>
        <w:t xml:space="preserve">Mitkä ovat kolme historiallista basaaria Hyderabadissa?</w:t>
      </w:r>
    </w:p>
    <w:p>
      <w:r>
        <w:rPr>
          <w:b/>
        </w:rPr>
        <w:t xml:space="preserve">Kysymys 3</w:t>
      </w:r>
    </w:p>
    <w:p>
      <w:r>
        <w:t xml:space="preserve">Mikä on Hyderabadin taloudellinen tuotanto?</w:t>
      </w:r>
    </w:p>
    <w:p>
      <w:r>
        <w:rPr>
          <w:b/>
        </w:rPr>
        <w:t xml:space="preserve">Kysymys 4</w:t>
      </w:r>
    </w:p>
    <w:p>
      <w:r>
        <w:t xml:space="preserve">Mikä on Hyderabadin sijoitus Intian BKT:hen osallistuvien kaupunkien joukossa?</w:t>
      </w:r>
    </w:p>
    <w:p>
      <w:r>
        <w:rPr>
          <w:b/>
        </w:rPr>
        <w:t xml:space="preserve">Teksti numero 4</w:t>
      </w:r>
    </w:p>
    <w:p>
      <w:r>
        <w:t xml:space="preserve">Oxford Concise Dictionary of World Place Names -kirjan kirjoittajan John Everett-Heathin mukaan Hyderabad tarkoittaa </w:t>
      </w:r>
      <w:r>
        <w:rPr>
          <w:color w:val="A9A9A9"/>
        </w:rPr>
        <w:t xml:space="preserve">"Haydarin kaupunkia" tai "leijonakaupunkia"</w:t>
      </w:r>
      <w:r>
        <w:t xml:space="preserve">, sanoista haydar (leijona) ja ābād (kaupunki). Se nimettiin </w:t>
      </w:r>
      <w:r>
        <w:rPr>
          <w:color w:val="DCDCDC"/>
        </w:rPr>
        <w:t xml:space="preserve">kalifi Ali Ibn Abi Talibin</w:t>
      </w:r>
      <w:r>
        <w:t xml:space="preserve"> kunniaksi, </w:t>
      </w:r>
      <w:r>
        <w:t xml:space="preserve">joka tunnettiin myös nimellä Haydar, koska hän oli taisteluissa leijonamaisen urhea</w:t>
      </w:r>
      <w:r>
        <w:t xml:space="preserve">.</w:t>
      </w:r>
      <w:r>
        <w:t xml:space="preserve"> Islamilaisen arkkitehtuurin tutkija Andrew Petersen sanoo, että kaupungin alkuperäinen nimi oli </w:t>
      </w:r>
      <w:r>
        <w:rPr>
          <w:color w:val="2F4F4F"/>
        </w:rPr>
        <w:t xml:space="preserve">Baghnagar (puutarhojen kaupunki). </w:t>
      </w:r>
      <w:r>
        <w:t xml:space="preserve">Erään suositun teorian mukaan </w:t>
      </w:r>
      <w:r>
        <w:t xml:space="preserve">kaupungin perustaja </w:t>
      </w:r>
      <w:r>
        <w:rPr>
          <w:color w:val="556B2F"/>
        </w:rPr>
        <w:t xml:space="preserve">Muhammad Quli Qutb Shah </w:t>
      </w:r>
      <w:r>
        <w:t xml:space="preserve">nimesi kaupungin </w:t>
      </w:r>
      <w:r>
        <w:rPr>
          <w:color w:val="6B8E23"/>
        </w:rPr>
        <w:t xml:space="preserve">"Bhagyanagariksi" tai "Bhāgnagariksi" Bhagmatin, paikallisen nautch-tytön (tanssitytön) mukaan, </w:t>
      </w:r>
      <w:r>
        <w:t xml:space="preserve">johon hän oli rakastunut. Hän kääntyi islamiin ja otti käyttöön tittelin Hyder Mahal. Kaupunki nimettiin hänen kunniakseen uudelleen Hyderabadiksi. Toisen lähteen mukaan kaupunki nimettiin Quli Qutb Shahin pojan Haidarin mukaan.</w:t>
      </w:r>
    </w:p>
    <w:p>
      <w:r>
        <w:rPr>
          <w:b/>
        </w:rPr>
        <w:t xml:space="preserve">Kysymys 0</w:t>
      </w:r>
    </w:p>
    <w:p>
      <w:r>
        <w:t xml:space="preserve">Mitä Oxford Concise Dictionary of World Place Names sanoo Hyderabadin tarkoittavan?</w:t>
      </w:r>
    </w:p>
    <w:p>
      <w:r>
        <w:rPr>
          <w:b/>
        </w:rPr>
        <w:t xml:space="preserve">Kysymys 1</w:t>
      </w:r>
    </w:p>
    <w:p>
      <w:r>
        <w:t xml:space="preserve">Hyderabad nimettiin jonkun kunniaksi, kuka se oli?</w:t>
      </w:r>
    </w:p>
    <w:p>
      <w:r>
        <w:rPr>
          <w:b/>
        </w:rPr>
        <w:t xml:space="preserve">Kysymys 2</w:t>
      </w:r>
    </w:p>
    <w:p>
      <w:r>
        <w:t xml:space="preserve">Millä nimellä Hyderabad tunnettiin Andrew Petersenin mukaan alun perin?</w:t>
      </w:r>
    </w:p>
    <w:p>
      <w:r>
        <w:rPr>
          <w:b/>
        </w:rPr>
        <w:t xml:space="preserve">Kysymys 3</w:t>
      </w:r>
    </w:p>
    <w:p>
      <w:r>
        <w:t xml:space="preserve">Kuka perusti Hyderabadin?</w:t>
      </w:r>
    </w:p>
    <w:p>
      <w:r>
        <w:rPr>
          <w:b/>
        </w:rPr>
        <w:t xml:space="preserve">Kysymys 4</w:t>
      </w:r>
    </w:p>
    <w:p>
      <w:r>
        <w:t xml:space="preserve">Minkä henkilön mukaan Hyderabad on nimetty uudelleen?</w:t>
      </w:r>
    </w:p>
    <w:p>
      <w:r>
        <w:rPr>
          <w:b/>
        </w:rPr>
        <w:t xml:space="preserve">Teksti numero 5</w:t>
      </w:r>
    </w:p>
    <w:p>
      <w:r>
        <w:t xml:space="preserve">Kaupungin lähistöllä kaivauksia tekevät arkeologit ovat löytäneet rautakautisia kohteita</w:t>
      </w:r>
      <w:r>
        <w:t xml:space="preserve">,</w:t>
      </w:r>
      <w:r>
        <w:t xml:space="preserve"> jotka saattavat olla peräisin vuodelta </w:t>
      </w:r>
      <w:r>
        <w:rPr>
          <w:color w:val="A9A9A9"/>
        </w:rPr>
        <w:t xml:space="preserve">500 eaa. </w:t>
      </w:r>
      <w:r>
        <w:t xml:space="preserve">Nykyaikaisen Hyderabadin ja sen ympäristön käsittävä alue tunnettiin nimellä </w:t>
      </w:r>
      <w:r>
        <w:rPr>
          <w:color w:val="DCDCDC"/>
        </w:rPr>
        <w:t xml:space="preserve">Golkonda (Golla Konda - "paimenen kukkula"), </w:t>
      </w:r>
      <w:r>
        <w:t xml:space="preserve">ja sitä hallitsi </w:t>
      </w:r>
      <w:r>
        <w:t xml:space="preserve">Chalukya-dynastia</w:t>
      </w:r>
      <w:r>
        <w:t xml:space="preserve"> vuosina </w:t>
      </w:r>
      <w:r>
        <w:rPr>
          <w:color w:val="2F4F4F"/>
        </w:rPr>
        <w:t xml:space="preserve">624-1075 eaa. </w:t>
      </w:r>
      <w:r>
        <w:t xml:space="preserve">Chalukya-valtakunnan hajottua neljään osaan </w:t>
      </w:r>
      <w:r>
        <w:rPr>
          <w:color w:val="556B2F"/>
        </w:rPr>
        <w:t xml:space="preserve">1100-luvulla </w:t>
      </w:r>
      <w:r>
        <w:t xml:space="preserve">Golkonda siirtyi vuodesta 1158 alkaen Kakatiya-dynastian hallintaan, jonka valtakunta sijaitsi </w:t>
      </w:r>
      <w:r>
        <w:rPr>
          <w:color w:val="6B8E23"/>
        </w:rPr>
        <w:t xml:space="preserve">Warangalissa</w:t>
      </w:r>
      <w:r>
        <w:t xml:space="preserve">, 148 km nykyisestä Hyderabadista koilliseen.</w:t>
      </w:r>
    </w:p>
    <w:p>
      <w:r>
        <w:rPr>
          <w:b/>
        </w:rPr>
        <w:t xml:space="preserve">Kysymys 0</w:t>
      </w:r>
    </w:p>
    <w:p>
      <w:r>
        <w:t xml:space="preserve">Hyderabadin lähistöllä saattaa olla rautakautisia löytöjä, miltä ajalta niiden uskotaan olevan?</w:t>
      </w:r>
    </w:p>
    <w:p>
      <w:r>
        <w:rPr>
          <w:b/>
        </w:rPr>
        <w:t xml:space="preserve">Kysymys 1</w:t>
      </w:r>
    </w:p>
    <w:p>
      <w:r>
        <w:t xml:space="preserve">Millä nimellä Hyderabadin alue tunnettiin Chalukya-dynastian aikana?</w:t>
      </w:r>
    </w:p>
    <w:p>
      <w:r>
        <w:rPr>
          <w:b/>
        </w:rPr>
        <w:t xml:space="preserve">Kysymys 2</w:t>
      </w:r>
    </w:p>
    <w:p>
      <w:r>
        <w:t xml:space="preserve">Millä ajanjaksolla Chalukya-dynastia hallitsi Hyderabadin aluetta?</w:t>
      </w:r>
    </w:p>
    <w:p>
      <w:r>
        <w:rPr>
          <w:b/>
        </w:rPr>
        <w:t xml:space="preserve">Kysymys 3</w:t>
      </w:r>
    </w:p>
    <w:p>
      <w:r>
        <w:t xml:space="preserve">Milloin Calukyan valtakunta jakautui neljään osaan?</w:t>
      </w:r>
    </w:p>
    <w:p>
      <w:r>
        <w:rPr>
          <w:b/>
        </w:rPr>
        <w:t xml:space="preserve">Kysymys 4</w:t>
      </w:r>
    </w:p>
    <w:p>
      <w:r>
        <w:t xml:space="preserve">Mikä oli Golkondan pääkaupunki 1200-luvun puolivälissä?</w:t>
      </w:r>
    </w:p>
    <w:p>
      <w:r>
        <w:rPr>
          <w:b/>
        </w:rPr>
        <w:t xml:space="preserve">Teksti numero 6</w:t>
      </w:r>
    </w:p>
    <w:p>
      <w:r>
        <w:t xml:space="preserve">Kakatiya-dynastia alennettiin </w:t>
      </w:r>
      <w:r>
        <w:rPr>
          <w:color w:val="A9A9A9"/>
        </w:rPr>
        <w:t xml:space="preserve">Khilji-dynastian </w:t>
      </w:r>
      <w:r>
        <w:t xml:space="preserve">vasalliksi </w:t>
      </w:r>
      <w:r>
        <w:t xml:space="preserve">vuonna 1310 sen jälkeen, kun </w:t>
      </w:r>
      <w:r>
        <w:t xml:space="preserve">Delhin sulttaanikunnan </w:t>
      </w:r>
      <w:r>
        <w:rPr>
          <w:color w:val="DCDCDC"/>
        </w:rPr>
        <w:t xml:space="preserve">sulttaani Alauddin Khilji </w:t>
      </w:r>
      <w:r>
        <w:t xml:space="preserve">oli kukistanut sen. </w:t>
      </w:r>
      <w:r>
        <w:t xml:space="preserve">Tämä kesti vuoteen 1321 asti, jolloin </w:t>
      </w:r>
      <w:r>
        <w:t xml:space="preserve">Allaudin Khiljin kenraali Malik Kafur </w:t>
      </w:r>
      <w:r>
        <w:rPr>
          <w:color w:val="2F4F4F"/>
        </w:rPr>
        <w:t xml:space="preserve">liitti Kakatiya-dynastian itselleen</w:t>
      </w:r>
      <w:r>
        <w:t xml:space="preserve">.</w:t>
      </w:r>
      <w:r>
        <w:t xml:space="preserve"> Tänä aikana Alauddin Khilji vei Delhiin Koh-i-Noor-timantin, jonka sanotaan louhitun Golkondan Kollurin kaivoksista. Muhammad bin Tughluq otti Delhin sulttaanikunnan haltuunsa vuonna </w:t>
      </w:r>
      <w:r>
        <w:rPr>
          <w:color w:val="556B2F"/>
        </w:rPr>
        <w:t xml:space="preserve">1325</w:t>
      </w:r>
      <w:r>
        <w:t xml:space="preserve">, jolloin Warangal siirtyi Tughlaq-dynastian hallintaan vuoteen </w:t>
      </w:r>
      <w:r>
        <w:rPr>
          <w:color w:val="6B8E23"/>
        </w:rPr>
        <w:t xml:space="preserve">1347 </w:t>
      </w:r>
      <w:r>
        <w:t xml:space="preserve">asti</w:t>
      </w:r>
      <w:r>
        <w:t xml:space="preserve">, jolloin bin Tughluqin alainen kuvernööri Ala-ud-Din Bahman Shah kapinoi Delhiä vastaan ja perusti Bahmanin sulttaanikunnan Dekkaanitasangolle, jonka pääkaupunki oli Gulbarga, 200 kilometriä Hyderabadista länteen. Bahmani-kuninkaat hallitsivat aluetta vuoteen 1518 asti, ja he olivat Dekkaanin ensimmäiset itsenäiset muslimihallitsijat.</w:t>
      </w:r>
    </w:p>
    <w:p>
      <w:r>
        <w:rPr>
          <w:b/>
        </w:rPr>
        <w:t xml:space="preserve">Kysymys 0</w:t>
      </w:r>
    </w:p>
    <w:p>
      <w:r>
        <w:t xml:space="preserve">Kuka kukisti Kakatiya-dynastian vuonna 1310?</w:t>
      </w:r>
    </w:p>
    <w:p>
      <w:r>
        <w:rPr>
          <w:b/>
        </w:rPr>
        <w:t xml:space="preserve">Kysymys 1</w:t>
      </w:r>
    </w:p>
    <w:p>
      <w:r>
        <w:t xml:space="preserve">Mikä kokonaisuus sulautti Kakatiya-dynastian?</w:t>
      </w:r>
    </w:p>
    <w:p>
      <w:r>
        <w:rPr>
          <w:b/>
        </w:rPr>
        <w:t xml:space="preserve">Kysymys 2</w:t>
      </w:r>
    </w:p>
    <w:p>
      <w:r>
        <w:t xml:space="preserve">Mitä Malik Kafur teki Kakatiya-dynastialle vuonna 1321?</w:t>
      </w:r>
    </w:p>
    <w:p>
      <w:r>
        <w:rPr>
          <w:b/>
        </w:rPr>
        <w:t xml:space="preserve">Kysymys 3</w:t>
      </w:r>
    </w:p>
    <w:p>
      <w:r>
        <w:t xml:space="preserve">Minä vuonna Muhammad bin Tughluq otti Delhin sulttaanikunnan haltuunsa?</w:t>
      </w:r>
    </w:p>
    <w:p>
      <w:r>
        <w:rPr>
          <w:b/>
        </w:rPr>
        <w:t xml:space="preserve">Kysymys 4</w:t>
      </w:r>
    </w:p>
    <w:p>
      <w:r>
        <w:t xml:space="preserve">Milloin Behmanin sulttaanikunta perustettiin?</w:t>
      </w:r>
    </w:p>
    <w:p>
      <w:r>
        <w:rPr>
          <w:b/>
        </w:rPr>
        <w:t xml:space="preserve">Teksti numero 7</w:t>
      </w:r>
    </w:p>
    <w:p>
      <w:r>
        <w:rPr>
          <w:color w:val="A9A9A9"/>
        </w:rPr>
        <w:t xml:space="preserve">Golkondan kuvernööri </w:t>
      </w:r>
      <w:r>
        <w:t xml:space="preserve">Sultan Quli </w:t>
      </w:r>
      <w:r>
        <w:t xml:space="preserve">kapinoi </w:t>
      </w:r>
      <w:r>
        <w:rPr>
          <w:color w:val="DCDCDC"/>
        </w:rPr>
        <w:t xml:space="preserve">Bahmani-sulttaanikuntaa </w:t>
      </w:r>
      <w:r>
        <w:t xml:space="preserve">vastaan </w:t>
      </w:r>
      <w:r>
        <w:t xml:space="preserve">ja perusti Qutb Shahi -dynastian vuonna </w:t>
      </w:r>
      <w:r>
        <w:rPr>
          <w:color w:val="2F4F4F"/>
        </w:rPr>
        <w:t xml:space="preserve">1518</w:t>
      </w:r>
      <w:r>
        <w:t xml:space="preserve">; hän rakensi uudelleen Golcondan mutalinnoituksen ja nimesi kaupungin "Muhammad nagariksi". Viides sulttaani Muhammad Quli Qutb Shah perusti Hyderabadin Musi-joen rannalle vuonna </w:t>
      </w:r>
      <w:r>
        <w:rPr>
          <w:color w:val="556B2F"/>
        </w:rPr>
        <w:t xml:space="preserve">1591 </w:t>
      </w:r>
      <w:r>
        <w:t xml:space="preserve">välttääkseen Golkondassa koetun vesipulan</w:t>
      </w:r>
      <w:r>
        <w:rPr>
          <w:color w:val="556B2F"/>
        </w:rPr>
        <w:t xml:space="preserve">.</w:t>
      </w:r>
      <w:r>
        <w:t xml:space="preserve"> Hänen valtakaudellaan hän rakennutti kaupunkiin Charminarin ja Mekka Masjidin. Syyskuun 21. päivänä 1687 Golkondan sulttaanikunta joutui mogulien keisari Aurangzebin hallintaan Golkondan linnoituksen vuoden kestäneen piirityksen jälkeen. Liittynyt alue nimettiin uudelleen Deccan Subaksi (Deccanin maakunta), ja pääkaupunki siirrettiin Golkondasta </w:t>
      </w:r>
      <w:r>
        <w:rPr>
          <w:color w:val="6B8E23"/>
        </w:rPr>
        <w:t xml:space="preserve">Aurangabadiin</w:t>
      </w:r>
      <w:r>
        <w:t xml:space="preserve">, noin 550 kilometriä Hyderabadista luoteeseen.</w:t>
      </w:r>
    </w:p>
    <w:p>
      <w:r>
        <w:rPr>
          <w:b/>
        </w:rPr>
        <w:t xml:space="preserve">Kysymys 0</w:t>
      </w:r>
    </w:p>
    <w:p>
      <w:r>
        <w:t xml:space="preserve">Missä asemassa Sultan Quli oli?</w:t>
      </w:r>
    </w:p>
    <w:p>
      <w:r>
        <w:rPr>
          <w:b/>
        </w:rPr>
        <w:t xml:space="preserve">Kysymys 1</w:t>
      </w:r>
    </w:p>
    <w:p>
      <w:r>
        <w:t xml:space="preserve">Ketä vastaan Sultan Quli kapinoi?</w:t>
      </w:r>
    </w:p>
    <w:p>
      <w:r>
        <w:rPr>
          <w:b/>
        </w:rPr>
        <w:t xml:space="preserve">Kysymys 2</w:t>
      </w:r>
    </w:p>
    <w:p>
      <w:r>
        <w:t xml:space="preserve">Minä vuonna Qutb-dynastian perustaminen tapahtui?</w:t>
      </w:r>
    </w:p>
    <w:p>
      <w:r>
        <w:rPr>
          <w:b/>
        </w:rPr>
        <w:t xml:space="preserve">Kysymys 3</w:t>
      </w:r>
    </w:p>
    <w:p>
      <w:r>
        <w:t xml:space="preserve">Milloin Hyderabad perustettiin?</w:t>
      </w:r>
    </w:p>
    <w:p>
      <w:r>
        <w:rPr>
          <w:b/>
        </w:rPr>
        <w:t xml:space="preserve">Kysymys 4</w:t>
      </w:r>
    </w:p>
    <w:p>
      <w:r>
        <w:t xml:space="preserve">Mihin siirrettiin 1600-luvun lopulla Dekaanin Suban pääkaupunki?</w:t>
      </w:r>
    </w:p>
    <w:p>
      <w:r>
        <w:rPr>
          <w:b/>
        </w:rPr>
        <w:t xml:space="preserve">Teksti numero 8</w:t>
      </w:r>
    </w:p>
    <w:p>
      <w:r>
        <w:t xml:space="preserve">Vuonna 1713 mogulien </w:t>
      </w:r>
      <w:r>
        <w:rPr>
          <w:color w:val="A9A9A9"/>
        </w:rPr>
        <w:t xml:space="preserve">keisari </w:t>
      </w:r>
      <w:r>
        <w:t xml:space="preserve">Farrukhsiyar </w:t>
      </w:r>
      <w:r>
        <w:t xml:space="preserve">nimitti </w:t>
      </w:r>
      <w:r>
        <w:rPr>
          <w:color w:val="DCDCDC"/>
        </w:rPr>
        <w:t xml:space="preserve">Asif Jah I:n </w:t>
      </w:r>
      <w:r>
        <w:t xml:space="preserve">Dekkaanin varakuninkaaksi, jonka titteli oli </w:t>
      </w:r>
      <w:r>
        <w:rPr>
          <w:color w:val="2F4F4F"/>
        </w:rPr>
        <w:t xml:space="preserve">Nizam-ul-Mulk (valtakunnan hallintovirkamies)</w:t>
      </w:r>
      <w:r>
        <w:t xml:space="preserve">. </w:t>
      </w:r>
      <w:r>
        <w:t xml:space="preserve">Vuonna </w:t>
      </w:r>
      <w:r>
        <w:rPr>
          <w:color w:val="556B2F"/>
        </w:rPr>
        <w:t xml:space="preserve">1724 </w:t>
      </w:r>
      <w:r>
        <w:t xml:space="preserve">Asif Jah I voitti Mubariz Khanin ja sai Dekaanin Subanille autonomian, nimesi alueen </w:t>
      </w:r>
      <w:r>
        <w:rPr>
          <w:color w:val="6B8E23"/>
        </w:rPr>
        <w:t xml:space="preserve">Hyderabad Deccaniksi </w:t>
      </w:r>
      <w:r>
        <w:t xml:space="preserve">ja aloitti sen, mikä tuli tunnetuksi nimellä Asif Jahin dynastia. Myöhemmät hallitsijat säilyttivät tittelin Nizam ul-Mulk ja heistä käytettiin nimitystä Asif Jahi Nizams eli Hyderabadin Nizams. Asif Jah I:n kuolema vuonna 1748 johti poliittisten levottomuuksien aikaan, kun hänen poikansa, joita tukivat opportunistiset naapurivaltiot ja siirtomaavoimat, kilpailivat valtaistuimesta. Vuosina 1762-1803 hallinneen Asif Jah II:n valtaannousu lopetti epävakauden. Vuonna 1768 hän allekirjoitti Masulipatnamin sopimuksen, jossa hän luovutti rannikkoalueen Itä-Intian yhtiölle kiinteää vuosivuokraa vastaan.</w:t>
      </w:r>
    </w:p>
    <w:p>
      <w:r>
        <w:rPr>
          <w:b/>
        </w:rPr>
        <w:t xml:space="preserve">Kysymys 0</w:t>
      </w:r>
    </w:p>
    <w:p>
      <w:r>
        <w:t xml:space="preserve">Missä asemassa Farrukhsiyar oli?</w:t>
      </w:r>
    </w:p>
    <w:p>
      <w:r>
        <w:rPr>
          <w:b/>
        </w:rPr>
        <w:t xml:space="preserve">Kysymys 1</w:t>
      </w:r>
    </w:p>
    <w:p>
      <w:r>
        <w:t xml:space="preserve">Kuka oli Dekkaanin varakuningas Farrukhsiyarin aikana?</w:t>
      </w:r>
    </w:p>
    <w:p>
      <w:r>
        <w:rPr>
          <w:b/>
        </w:rPr>
        <w:t xml:space="preserve">Kysymys 2</w:t>
      </w:r>
    </w:p>
    <w:p>
      <w:r>
        <w:t xml:space="preserve">Mikä oli Dekkaanin varakuninkaan virallinen titteli?</w:t>
      </w:r>
    </w:p>
    <w:p>
      <w:r>
        <w:rPr>
          <w:b/>
        </w:rPr>
        <w:t xml:space="preserve">Kysymys 3</w:t>
      </w:r>
    </w:p>
    <w:p>
      <w:r>
        <w:t xml:space="preserve">Minä vuonna Mubariz Khan voitti Asif Jah I:n?</w:t>
      </w:r>
    </w:p>
    <w:p>
      <w:r>
        <w:rPr>
          <w:b/>
        </w:rPr>
        <w:t xml:space="preserve">Kysymys 4</w:t>
      </w:r>
    </w:p>
    <w:p>
      <w:r>
        <w:t xml:space="preserve">Miksi Asif Jah I nimesi Deccan Suban uudelleen?</w:t>
      </w:r>
    </w:p>
    <w:p>
      <w:r>
        <w:rPr>
          <w:b/>
        </w:rPr>
        <w:t xml:space="preserve">Teksti numero 9</w:t>
      </w:r>
    </w:p>
    <w:p>
      <w:r>
        <w:t xml:space="preserve">Vuonna </w:t>
      </w:r>
      <w:r>
        <w:rPr>
          <w:color w:val="A9A9A9"/>
        </w:rPr>
        <w:t xml:space="preserve">1769 </w:t>
      </w:r>
      <w:r>
        <w:t xml:space="preserve">Hyderabadista tuli Nizamien virallinen pääkaupunki</w:t>
      </w:r>
      <w:r>
        <w:rPr>
          <w:color w:val="A9A9A9"/>
        </w:rPr>
        <w:t xml:space="preserve">.</w:t>
      </w:r>
      <w:r>
        <w:t xml:space="preserve"> Vastauksena Hyder Alin (</w:t>
      </w:r>
      <w:r>
        <w:rPr>
          <w:color w:val="DCDCDC"/>
        </w:rPr>
        <w:t xml:space="preserve">Mysoren Dalwai)</w:t>
      </w:r>
      <w:r>
        <w:t xml:space="preserve">, Baji Rao I:n (</w:t>
      </w:r>
      <w:r>
        <w:rPr>
          <w:color w:val="2F4F4F"/>
        </w:rPr>
        <w:t xml:space="preserve">Maratha-valtakunnan Peshwa) </w:t>
      </w:r>
      <w:r>
        <w:t xml:space="preserve">ja Basalath Jungin (Asif Jah II:n vanhempi veli, jota markiisi de Bussy-Castelnau tuki) </w:t>
      </w:r>
      <w:r>
        <w:t xml:space="preserve">säännöllisiin uhkailuihin </w:t>
      </w:r>
      <w:r>
        <w:t xml:space="preserve">Nizam allekirjoitti </w:t>
      </w:r>
      <w:r>
        <w:t xml:space="preserve">vuonna 1798 </w:t>
      </w:r>
      <w:r>
        <w:rPr>
          <w:color w:val="556B2F"/>
        </w:rPr>
        <w:t xml:space="preserve">Itä-Intian komppanian </w:t>
      </w:r>
      <w:r>
        <w:t xml:space="preserve">kanssa toissijaisen liiton</w:t>
      </w:r>
      <w:r>
        <w:t xml:space="preserve">, jonka mukaan </w:t>
      </w:r>
      <w:r>
        <w:rPr>
          <w:color w:val="6B8E23"/>
        </w:rPr>
        <w:t xml:space="preserve">Intian brittiläinen armeija saattoi </w:t>
      </w:r>
      <w:r>
        <w:t xml:space="preserve">miehittää Bolarumin (nykyisin Secunderabad) suojellakseen osavaltion rajoja, mistä Nizamit maksoivat briteille vuosittaisen elatusmaksun.</w:t>
      </w:r>
    </w:p>
    <w:p>
      <w:r>
        <w:rPr>
          <w:b/>
        </w:rPr>
        <w:t xml:space="preserve">Kysymys 0</w:t>
      </w:r>
    </w:p>
    <w:p>
      <w:r>
        <w:t xml:space="preserve">Minä vuonna Hyderabadista tuli Nizamien pääkaupunki?</w:t>
      </w:r>
    </w:p>
    <w:p>
      <w:r>
        <w:rPr>
          <w:b/>
        </w:rPr>
        <w:t xml:space="preserve">Kysymys 1</w:t>
      </w:r>
    </w:p>
    <w:p>
      <w:r>
        <w:t xml:space="preserve">Kenen kanssa Nizam liittoutui 1700-luvun lopulla?</w:t>
      </w:r>
    </w:p>
    <w:p>
      <w:r>
        <w:rPr>
          <w:b/>
        </w:rPr>
        <w:t xml:space="preserve">Kysymys 2</w:t>
      </w:r>
    </w:p>
    <w:p>
      <w:r>
        <w:t xml:space="preserve">Mikä armeija miehitti Hyderabadin kaupungin suojelutehtävissä?</w:t>
      </w:r>
    </w:p>
    <w:p>
      <w:r>
        <w:rPr>
          <w:b/>
        </w:rPr>
        <w:t xml:space="preserve">Kysymys 3</w:t>
      </w:r>
    </w:p>
    <w:p>
      <w:r>
        <w:t xml:space="preserve">Mikä oli Baji Rao I:n titteli?</w:t>
      </w:r>
    </w:p>
    <w:p>
      <w:r>
        <w:rPr>
          <w:b/>
        </w:rPr>
        <w:t xml:space="preserve">Kysymys 4</w:t>
      </w:r>
    </w:p>
    <w:p>
      <w:r>
        <w:t xml:space="preserve">Mikä oli Hyder Alin nimi?</w:t>
      </w:r>
    </w:p>
    <w:p>
      <w:r>
        <w:rPr>
          <w:b/>
        </w:rPr>
        <w:t xml:space="preserve">Teksti numero 10</w:t>
      </w:r>
    </w:p>
    <w:p>
      <w:r>
        <w:t xml:space="preserve">Intian itsenäistyttyä Nizam ilmoitti aikovansa pysyä itsenäisenä eikä liittyä Intian unioniin. Hyderabadin osavaltion kongressi alkoi Intian kansalliskongressin ja Intian kommunistisen puolueen tuella agitoida Nizam VII:tä vastaan vuonna </w:t>
      </w:r>
      <w:r>
        <w:rPr>
          <w:color w:val="A9A9A9"/>
        </w:rPr>
        <w:t xml:space="preserve">1948. </w:t>
      </w:r>
      <w:r>
        <w:t xml:space="preserve">Saman vuoden </w:t>
      </w:r>
      <w:r>
        <w:rPr>
          <w:color w:val="A9A9A9"/>
        </w:rPr>
        <w:t xml:space="preserve">syyskuun 17. päivänä </w:t>
      </w:r>
      <w:r>
        <w:t xml:space="preserve">Intian armeija otti Hyderabadin osavaltion haltuunsa </w:t>
      </w:r>
      <w:r>
        <w:rPr>
          <w:color w:val="DCDCDC"/>
        </w:rPr>
        <w:t xml:space="preserve">operaatio Poloksi </w:t>
      </w:r>
      <w:r>
        <w:t xml:space="preserve">kutsutun hyökkäyksen jälkeen</w:t>
      </w:r>
      <w:r>
        <w:t xml:space="preserve">. </w:t>
      </w:r>
      <w:r>
        <w:t xml:space="preserve">Joukkojensa kukistuttua </w:t>
      </w:r>
      <w:r>
        <w:rPr>
          <w:color w:val="2F4F4F"/>
        </w:rPr>
        <w:t xml:space="preserve">Nizam VII </w:t>
      </w:r>
      <w:r>
        <w:t xml:space="preserve">antautui Intian unionille allekirjoittamalla liittymiskirjan, joka teki hänestä osavaltion Rajpramukhin (ruhtinaallisen kuvernöörin) 31. lokakuuta 1956 asti. Vuosien </w:t>
      </w:r>
      <w:r>
        <w:t xml:space="preserve">1946 ja 1951 välillä Intian kommunistinen puolue lietsoi </w:t>
      </w:r>
      <w:r>
        <w:rPr>
          <w:color w:val="556B2F"/>
        </w:rPr>
        <w:t xml:space="preserve">Telanganan alueen </w:t>
      </w:r>
      <w:r>
        <w:t xml:space="preserve">feodaalisten herrojen kap</w:t>
      </w:r>
      <w:r>
        <w:rPr>
          <w:color w:val="556B2F"/>
        </w:rPr>
        <w:t xml:space="preserve">inaa Telanganan </w:t>
      </w:r>
      <w:r>
        <w:t xml:space="preserve">aluetta vastaan. Intian perustuslaki, joka tuli voimaan </w:t>
      </w:r>
      <w:r>
        <w:rPr>
          <w:color w:val="6B8E23"/>
        </w:rPr>
        <w:t xml:space="preserve">26. tammikuuta 1950</w:t>
      </w:r>
      <w:r>
        <w:t xml:space="preserve">, teki Hyderabadin osavaltiosta yhden Intian B-osan osavaltioista, jonka pääkaupunki oli edelleen Hyderabadin kaupunki. Intian perustuslain valmistelukomitean silloinen puheenjohtaja B. R. Ambedkar ehdotti vuonna 1955 laatimassaan raportissa Thoughts on Linguistic States, että Hyderabadin kaupunki nimettäisiin Intian toiseksi pääkaupungiksi sen mukavuuksien ja strategisen keskeisen sijainnin vuoksi. Vuodesta 1956 lähtien Hyderabadissa sijaitseva Rashtrapati Nilayam on ollut Intian presidentin toinen virallinen asuin- ja toimipaikka; presidentti oleskelee siellä kerran vuodessa talvella ja hoitaa erityisesti Etelä-Intiaan liittyviä virallisia asioita.</w:t>
      </w:r>
    </w:p>
    <w:p>
      <w:r>
        <w:rPr>
          <w:b/>
        </w:rPr>
        <w:t xml:space="preserve">Kysymys 0</w:t>
      </w:r>
    </w:p>
    <w:p>
      <w:r>
        <w:t xml:space="preserve">Minä päivänä Intian armeija otti Hyderabadin haltuunsa?</w:t>
      </w:r>
    </w:p>
    <w:p>
      <w:r>
        <w:rPr>
          <w:b/>
        </w:rPr>
        <w:t xml:space="preserve">Kysymys 1</w:t>
      </w:r>
    </w:p>
    <w:p>
      <w:r>
        <w:t xml:space="preserve">Mikä oli Intian armeijan Hyderabadin hyökkäyksen koodinimi?</w:t>
      </w:r>
    </w:p>
    <w:p>
      <w:r>
        <w:rPr>
          <w:b/>
        </w:rPr>
        <w:t xml:space="preserve">Kysymys 2</w:t>
      </w:r>
    </w:p>
    <w:p>
      <w:r>
        <w:t xml:space="preserve">Kuka Nizam kukisti Intian armeijan?</w:t>
      </w:r>
    </w:p>
    <w:p>
      <w:r>
        <w:rPr>
          <w:b/>
        </w:rPr>
        <w:t xml:space="preserve">Kysymys 3</w:t>
      </w:r>
    </w:p>
    <w:p>
      <w:r>
        <w:t xml:space="preserve">Mikä kansannousu tapahtui vuosina 1946-1951?</w:t>
      </w:r>
    </w:p>
    <w:p>
      <w:r>
        <w:rPr>
          <w:b/>
        </w:rPr>
        <w:t xml:space="preserve">Kysymys 4</w:t>
      </w:r>
    </w:p>
    <w:p>
      <w:r>
        <w:t xml:space="preserve">Minä päivänä Intian perustuslaki tuli voimaan?</w:t>
      </w:r>
    </w:p>
    <w:p>
      <w:r>
        <w:rPr>
          <w:b/>
        </w:rPr>
        <w:t xml:space="preserve">Teksti numero 11</w:t>
      </w:r>
    </w:p>
    <w:p>
      <w:r>
        <w:rPr>
          <w:color w:val="A9A9A9"/>
        </w:rPr>
        <w:t xml:space="preserve">Marraskuun 1. päivänä 1956 </w:t>
      </w:r>
      <w:r>
        <w:t xml:space="preserve">Intian osavaltiot organisoitiin uudelleen kielen mukaan</w:t>
      </w:r>
      <w:r>
        <w:rPr>
          <w:color w:val="A9A9A9"/>
        </w:rPr>
        <w:t xml:space="preserve">.</w:t>
      </w:r>
      <w:r>
        <w:t xml:space="preserve"> Hyderabadin osavaltio jaettiin kolmeen osaan, jotka yhdistettiin naapurivaltioiden kanssa ja muodostivat nykyiset </w:t>
      </w:r>
      <w:r>
        <w:rPr>
          <w:color w:val="DCDCDC"/>
        </w:rPr>
        <w:t xml:space="preserve">Maharashtran, Karnatakan ja Andhra Pradeshin </w:t>
      </w:r>
      <w:r>
        <w:t xml:space="preserve">osavaltiot</w:t>
      </w:r>
      <w:r>
        <w:t xml:space="preserve">. </w:t>
      </w:r>
      <w:r>
        <w:t xml:space="preserve">Hyderabadin osavaltion yhdeksän telugu- ja urdu-kielistä piirikuntaa Telanganan alueella yhdistettiin telugu- ja urdu-kieliseen Andhran osavaltioon </w:t>
      </w:r>
      <w:r>
        <w:rPr>
          <w:color w:val="2F4F4F"/>
        </w:rPr>
        <w:t xml:space="preserve">Andhra Pradeshiksi, jonka </w:t>
      </w:r>
      <w:r>
        <w:t xml:space="preserve">pääkaupunki oli Hyderabad</w:t>
      </w:r>
      <w:r>
        <w:t xml:space="preserve">.</w:t>
      </w:r>
      <w:r>
        <w:t xml:space="preserve"> Useissa protesteissa, jotka tunnetaan yhteisnimellä Telangana-liike, yritettiin mitätöidä yhdistäminen ja vaadittiin uuden Telanganan osavaltion perustamista. Suuria toimia järjestettiin vuosina 1969 ja 1972, ja kolmas alkoi vuonna 2010. Kaupunki kärsi useista räjähdyksistä: Dilsukhnagarissa vuonna 2002 tapahtunut räjähdys vaati kaksi kuolonuhria; terroristien pommit touko- ja elokuussa 2007 aiheuttivat yhteisöllisiä jännitteitä ja mellakoita; ja helmikuussa 2013 räjähti kaksi pommia. </w:t>
      </w:r>
      <w:r>
        <w:t xml:space="preserve">Intian hallitus julisti </w:t>
      </w:r>
      <w:r>
        <w:rPr>
          <w:color w:val="556B2F"/>
        </w:rPr>
        <w:t xml:space="preserve">30. heinäkuuta </w:t>
      </w:r>
      <w:r>
        <w:t xml:space="preserve">2013</w:t>
      </w:r>
      <w:r>
        <w:t xml:space="preserve">, että osa Andhra Pradeshista erotetaan uudeksi Telanganan osavaltioksi ja että Hyderabadin kaupunki olisi pääkaupunki ja osa Telanganaa, kun taas kaupunki pysyisi myös Andhra Pradeshin pääkaupunkina enintään kymmenen vuoden ajan. Unionin kabinetti hyväksyi ehdotuksen 3. lokakuuta 2013, ja helmikuussa 2014 parlamentin molemmat huoneet hyväksyivät Telangana-lain. Kun Intian presidentti antoi lopullisen puoltavan lausunnon </w:t>
      </w:r>
      <w:r>
        <w:rPr>
          <w:color w:val="6B8E23"/>
        </w:rPr>
        <w:t xml:space="preserve">kesäkuussa 2014, </w:t>
      </w:r>
      <w:r>
        <w:t xml:space="preserve">Telanganan osavaltio muodostettiin.</w:t>
      </w:r>
    </w:p>
    <w:p>
      <w:r>
        <w:rPr>
          <w:b/>
        </w:rPr>
        <w:t xml:space="preserve">Kysymys 0</w:t>
      </w:r>
    </w:p>
    <w:p>
      <w:r>
        <w:t xml:space="preserve">Minä päivänä Hyderabadin osavaltio jaettiin kolmeen osaan?</w:t>
      </w:r>
    </w:p>
    <w:p>
      <w:r>
        <w:rPr>
          <w:b/>
        </w:rPr>
        <w:t xml:space="preserve">Kysymys 1</w:t>
      </w:r>
    </w:p>
    <w:p>
      <w:r>
        <w:t xml:space="preserve">Mihin kolmeen osavaltioon Hyderabadin osavaltio jaettiin?</w:t>
      </w:r>
    </w:p>
    <w:p>
      <w:r>
        <w:rPr>
          <w:b/>
        </w:rPr>
        <w:t xml:space="preserve">Kysymys 2</w:t>
      </w:r>
    </w:p>
    <w:p>
      <w:r>
        <w:t xml:space="preserve">Minkä osavaltion pääkaupungiksi Hyderabadista tuli 1900-luvun puolivälissä?</w:t>
      </w:r>
    </w:p>
    <w:p>
      <w:r>
        <w:rPr>
          <w:b/>
        </w:rPr>
        <w:t xml:space="preserve">Kysymys 3</w:t>
      </w:r>
    </w:p>
    <w:p>
      <w:r>
        <w:t xml:space="preserve">Milloin Telanganan osavaltio julkistettiin?</w:t>
      </w:r>
    </w:p>
    <w:p>
      <w:r>
        <w:rPr>
          <w:b/>
        </w:rPr>
        <w:t xml:space="preserve">Kysymys 4</w:t>
      </w:r>
    </w:p>
    <w:p>
      <w:r>
        <w:t xml:space="preserve">Mikä päivä oli Telanganan osavaltion virallinen perustamispäivä?</w:t>
      </w:r>
    </w:p>
    <w:p>
      <w:r>
        <w:rPr>
          <w:b/>
        </w:rPr>
        <w:t xml:space="preserve">Teksti numero 12</w:t>
      </w:r>
    </w:p>
    <w:p>
      <w:r>
        <w:t xml:space="preserve">Hyderabad sijaitsee Telanganan eteläosassa Kaakkois-Intiassa, 1 </w:t>
      </w:r>
      <w:r>
        <w:rPr>
          <w:color w:val="A9A9A9"/>
        </w:rPr>
        <w:t xml:space="preserve">566</w:t>
      </w:r>
      <w:r>
        <w:t xml:space="preserve"> kilometriä </w:t>
      </w:r>
      <w:r>
        <w:t xml:space="preserve">Delhistä etelään, 699 kilometriä Mumbaista kaakkoon ja 570 kilometriä Bangaloresta pohjoiseen maanteitse</w:t>
      </w:r>
      <w:r>
        <w:t xml:space="preserve">.</w:t>
      </w:r>
      <w:r>
        <w:t xml:space="preserve"> Se sijaitsee Musi-joen rannalla, </w:t>
      </w:r>
      <w:r>
        <w:t xml:space="preserve">Dekkaanitasangon </w:t>
      </w:r>
      <w:r>
        <w:rPr>
          <w:color w:val="DCDCDC"/>
        </w:rPr>
        <w:t xml:space="preserve">pohjoisosassa. </w:t>
      </w:r>
      <w:r>
        <w:t xml:space="preserve">Suur-Hyderabadin pinta-ala on </w:t>
      </w:r>
      <w:r>
        <w:rPr>
          <w:color w:val="2F4F4F"/>
        </w:rPr>
        <w:t xml:space="preserve">650 neliökilometriä, </w:t>
      </w:r>
      <w:r>
        <w:t xml:space="preserve">mikä tekee siitä yhden Intian suurimmista suurkaupunkialueista. Hyderabadin keskikorkeus on 542 metriä, ja se sijaitsee pääasiassa harmaasta ja vaaleanpunaisesta graniitista koostuvassa kaltevassa maastossa, jossa on pieniä kukkuloita, joista korkein on </w:t>
      </w:r>
      <w:r>
        <w:t xml:space="preserve">672 metrin korkeudessa sijaitseva </w:t>
      </w:r>
      <w:r>
        <w:rPr>
          <w:color w:val="556B2F"/>
        </w:rPr>
        <w:t xml:space="preserve">Banjara Hills.</w:t>
      </w:r>
      <w:r>
        <w:t xml:space="preserve"> Kaupungissa on lukuisia järviä, joita kutsutaan nimellä sagar, joka tarkoittaa "merta". Esimerkkeinä mainittakoon Musi-joen patojen luomat keinotekoiset järvet, kuten Hussain Sagar (rakennettu vuonna </w:t>
      </w:r>
      <w:r>
        <w:rPr>
          <w:color w:val="6B8E23"/>
        </w:rPr>
        <w:t xml:space="preserve">1562 </w:t>
      </w:r>
      <w:r>
        <w:t xml:space="preserve">lähellä kaupungin keskustaa), Osman Sagar ja Himayat Sagar.</w:t>
      </w:r>
      <w:r>
        <w:t xml:space="preserve"> Vuonna 1996 kaupungissa oli 140 järveä ja 834 vesisäiliötä (lampea).</w:t>
      </w:r>
    </w:p>
    <w:p>
      <w:r>
        <w:rPr>
          <w:b/>
        </w:rPr>
        <w:t xml:space="preserve">Kysymys 0</w:t>
      </w:r>
    </w:p>
    <w:p>
      <w:r>
        <w:t xml:space="preserve">Kuinka kaukana Delhistä etelään Hyderabad sijaitsee kilometreinä mitattuna?</w:t>
      </w:r>
    </w:p>
    <w:p>
      <w:r>
        <w:rPr>
          <w:b/>
        </w:rPr>
        <w:t xml:space="preserve">Kysymys 1</w:t>
      </w:r>
    </w:p>
    <w:p>
      <w:r>
        <w:t xml:space="preserve">Millä alueella Dekkaanitasangolla Hyderabad sijaitsee?</w:t>
      </w:r>
    </w:p>
    <w:p>
      <w:r>
        <w:rPr>
          <w:b/>
        </w:rPr>
        <w:t xml:space="preserve">Kysymys 2</w:t>
      </w:r>
    </w:p>
    <w:p>
      <w:r>
        <w:t xml:space="preserve">Kuinka suuri neliökilometreinä Greater Hyderabad on?</w:t>
      </w:r>
    </w:p>
    <w:p>
      <w:r>
        <w:rPr>
          <w:b/>
        </w:rPr>
        <w:t xml:space="preserve">Kysymys 3</w:t>
      </w:r>
    </w:p>
    <w:p>
      <w:r>
        <w:t xml:space="preserve">Mitkä ovat Hyderabadin korkeimmat kukkulat?</w:t>
      </w:r>
    </w:p>
    <w:p>
      <w:r>
        <w:rPr>
          <w:b/>
        </w:rPr>
        <w:t xml:space="preserve">Kysymys 4</w:t>
      </w:r>
    </w:p>
    <w:p>
      <w:r>
        <w:t xml:space="preserve">Milloin Hussain Sagar -järvi rakennettiin?</w:t>
      </w:r>
    </w:p>
    <w:p>
      <w:r>
        <w:rPr>
          <w:b/>
        </w:rPr>
        <w:t xml:space="preserve">Teksti numero 13</w:t>
      </w:r>
    </w:p>
    <w:p>
      <w:r>
        <w:t xml:space="preserve">Hyderabadissa vallitsee </w:t>
      </w:r>
      <w:r>
        <w:rPr>
          <w:color w:val="A9A9A9"/>
        </w:rPr>
        <w:t xml:space="preserve">trooppinen kostea ja kuiva ilmasto </w:t>
      </w:r>
      <w:r>
        <w:t xml:space="preserve">(Köppen Aw), joka rajoittuu kuumaan puolikuivaan ilmastoon (Köppen BSh). Vuotuinen keskilämpötila on </w:t>
      </w:r>
      <w:r>
        <w:rPr>
          <w:color w:val="DCDCDC"/>
        </w:rPr>
        <w:t xml:space="preserve">26,6 °C </w:t>
      </w:r>
      <w:r>
        <w:t xml:space="preserve">(79,9 °F); kuukausittaiset keskilämpötilat ovat 21-33 °C (70-91 °F). Kesät (</w:t>
      </w:r>
      <w:r>
        <w:rPr>
          <w:color w:val="2F4F4F"/>
        </w:rPr>
        <w:t xml:space="preserve">maalis-kesäkuu) </w:t>
      </w:r>
      <w:r>
        <w:t xml:space="preserve">ovat kuumia ja kosteita, ja keskilämpötilat ovat 30 celsiusasteen yläpuolella. Huhtikuusta kesäkuuhun maksimilämpötilat ylittävät usein 40 °C:n rajan. Viileimmät lämpötilat ovat joulu- ja tammikuussa, jolloin alin lämpötila laskee toisinaan </w:t>
      </w:r>
      <w:r>
        <w:rPr>
          <w:color w:val="556B2F"/>
        </w:rPr>
        <w:t xml:space="preserve">10 celsiusasteeseen</w:t>
      </w:r>
      <w:r>
        <w:t xml:space="preserve">. </w:t>
      </w:r>
      <w:r>
        <w:rPr>
          <w:color w:val="6B8E23"/>
        </w:rPr>
        <w:t xml:space="preserve">Toukokuu </w:t>
      </w:r>
      <w:r>
        <w:t xml:space="preserve">on kuumin kuukausi, jolloin päivälämpötilat vaihtelevat 26 ja 39 °C:n välillä. Joulukuu on kylmin kuukausi, jolloin lämpötilat vaihtelevat 14,5 ja 28 °C:n välillä.</w:t>
      </w:r>
    </w:p>
    <w:p>
      <w:r>
        <w:rPr>
          <w:b/>
        </w:rPr>
        <w:t xml:space="preserve">Kysymys 0</w:t>
      </w:r>
    </w:p>
    <w:p>
      <w:r>
        <w:t xml:space="preserve">Mikä on Hyderabadin vuoden keskilämpötila celsiusasteina?</w:t>
      </w:r>
    </w:p>
    <w:p>
      <w:r>
        <w:rPr>
          <w:b/>
        </w:rPr>
        <w:t xml:space="preserve">Kysymys 1</w:t>
      </w:r>
    </w:p>
    <w:p>
      <w:r>
        <w:t xml:space="preserve">Köppen Aw viittaa millaiseen ilmastoon?</w:t>
      </w:r>
    </w:p>
    <w:p>
      <w:r>
        <w:rPr>
          <w:b/>
        </w:rPr>
        <w:t xml:space="preserve">Kysymys 2</w:t>
      </w:r>
    </w:p>
    <w:p>
      <w:r>
        <w:t xml:space="preserve">Minkä kuukausien aikana Hyderabadissa on kesä?</w:t>
      </w:r>
    </w:p>
    <w:p>
      <w:r>
        <w:rPr>
          <w:b/>
        </w:rPr>
        <w:t xml:space="preserve">Kysymys 3</w:t>
      </w:r>
    </w:p>
    <w:p>
      <w:r>
        <w:t xml:space="preserve">Mikä on tyypillinen alin lämpötila celsiusasteina talvella Hyderabadissa?</w:t>
      </w:r>
    </w:p>
    <w:p>
      <w:r>
        <w:rPr>
          <w:b/>
        </w:rPr>
        <w:t xml:space="preserve">Kysymys 4</w:t>
      </w:r>
    </w:p>
    <w:p>
      <w:r>
        <w:t xml:space="preserve">Mikä on yleensä kuumin kuukausi Hyderabadissa?</w:t>
      </w:r>
    </w:p>
    <w:p>
      <w:r>
        <w:rPr>
          <w:b/>
        </w:rPr>
        <w:t xml:space="preserve">Teksti numero 14</w:t>
      </w:r>
    </w:p>
    <w:p>
      <w:r>
        <w:t xml:space="preserve">Hyderabadin järvet ja sen matalien kukkuloiden kalteva maasto tarjoavat elinympäristön monille kasvi- ja eläinlajeille. Kaupungin metsäalue ja sen ympäristö käsittää ekologisesti ja biologisesti tärkeitä alueita, joita säilytetään kansallispuistojen, eläintarhojen, minieläintarhojen ja villieläinten suojelualueiden muodossa. </w:t>
      </w:r>
      <w:r>
        <w:rPr>
          <w:color w:val="A9A9A9"/>
        </w:rPr>
        <w:t xml:space="preserve">Nehru Zoological Park</w:t>
      </w:r>
      <w:r>
        <w:t xml:space="preserve">, kaupungin ainoa suuri eläintarha, on Intian ensimmäinen eläintarha, jossa on </w:t>
      </w:r>
      <w:r>
        <w:rPr>
          <w:color w:val="DCDCDC"/>
        </w:rPr>
        <w:t xml:space="preserve">leijona- ja </w:t>
      </w:r>
      <w:r>
        <w:t xml:space="preserve">tiikerisafaripuisto. Hyderabadissa on </w:t>
      </w:r>
      <w:r>
        <w:rPr>
          <w:color w:val="2F4F4F"/>
        </w:rPr>
        <w:t xml:space="preserve">kolme </w:t>
      </w:r>
      <w:r>
        <w:t xml:space="preserve">kansallispuistoa (Mrugavanin kansallispuisto, Mahavir Harina Vanasthalin kansallispuisto ja </w:t>
      </w:r>
      <w:r>
        <w:rPr>
          <w:color w:val="556B2F"/>
        </w:rPr>
        <w:t xml:space="preserve">Kasu Brahmananda Reddyn kansallispuisto</w:t>
      </w:r>
      <w:r>
        <w:t xml:space="preserve">), ja Manjiran villieläinten suojelualue on noin 50 kilometrin päässä kaupungista. Hyderabadin muita luonnonsuojelualueita ovat: Kotla Vijayabhaskara Reddyn kasvitieteellinen puutarha, Shamirpet-järvi, Hussain Sagar, Fox Sagar -järvi, Mir Alam Tank ja </w:t>
      </w:r>
      <w:r>
        <w:rPr>
          <w:color w:val="6B8E23"/>
        </w:rPr>
        <w:t xml:space="preserve">Patancheru-järvi, </w:t>
      </w:r>
      <w:r>
        <w:t xml:space="preserve">joka on koti alueellisille linnuille ja houkuttelee kausittaisia muuttolintuja eri puolilta maailmaa. Ympäristön ja luonnonvaraisen eläimistön suojeluun osallistuvat muun muassa Telanganan metsävirasto, Indian Council of Forestry Research and Education, International Crops Research Institute for the Semi-Arid Tropics (ICRISAT), Animal Welfare Board of India, Blue Cross of Hyderabad ja Hyderabadin yliopisto.</w:t>
      </w:r>
    </w:p>
    <w:p>
      <w:r>
        <w:rPr>
          <w:b/>
        </w:rPr>
        <w:t xml:space="preserve">Kysymys 0</w:t>
      </w:r>
    </w:p>
    <w:p>
      <w:r>
        <w:t xml:space="preserve">Mikä on Hyderabadin suurimman eläintarhan nimi?</w:t>
      </w:r>
    </w:p>
    <w:p>
      <w:r>
        <w:rPr>
          <w:b/>
        </w:rPr>
        <w:t xml:space="preserve">Kysymys 1</w:t>
      </w:r>
    </w:p>
    <w:p>
      <w:r>
        <w:t xml:space="preserve">Hyderabadin suurin eläintarha tunnetaan Intian ensimmäisenä eläintarhana, jossa on mitä kahta eri eläinlajia safaripuistossa?</w:t>
      </w:r>
    </w:p>
    <w:p>
      <w:r>
        <w:rPr>
          <w:b/>
        </w:rPr>
        <w:t xml:space="preserve">Kysymys 2</w:t>
      </w:r>
    </w:p>
    <w:p>
      <w:r>
        <w:t xml:space="preserve">Kuinka monta kansallispuistoa Hyderabadissa on?</w:t>
      </w:r>
    </w:p>
    <w:p>
      <w:r>
        <w:rPr>
          <w:b/>
        </w:rPr>
        <w:t xml:space="preserve">Kysymys 3</w:t>
      </w:r>
    </w:p>
    <w:p>
      <w:r>
        <w:t xml:space="preserve">Kaksi Hyderabadin kansallispuistoista on Mrugavanin kansallispuisto ja Mahavir Harina Vanasthalin kansallispuisto, mikä on kolmas?</w:t>
      </w:r>
    </w:p>
    <w:p>
      <w:r>
        <w:rPr>
          <w:b/>
        </w:rPr>
        <w:t xml:space="preserve">Kysymys 4</w:t>
      </w:r>
    </w:p>
    <w:p>
      <w:r>
        <w:t xml:space="preserve">Mikä Hyderabadissa sijaitseva luonnonsuojelualue on tunnetusti muuttolintujen koti?</w:t>
      </w:r>
    </w:p>
    <w:p>
      <w:r>
        <w:rPr>
          <w:b/>
        </w:rPr>
        <w:t xml:space="preserve">Teksti numero 15</w:t>
      </w:r>
    </w:p>
    <w:p>
      <w:r>
        <w:rPr>
          <w:color w:val="A9A9A9"/>
        </w:rPr>
        <w:t xml:space="preserve">Greater Hyderabad Municipal Corporation (GHMC) </w:t>
      </w:r>
      <w:r>
        <w:t xml:space="preserve">valvoo kaupungin 18 "piirin" kunnallistekniikkaa, joihin kuuluu yhteensä </w:t>
      </w:r>
      <w:r>
        <w:rPr>
          <w:color w:val="DCDCDC"/>
        </w:rPr>
        <w:t xml:space="preserve">150 </w:t>
      </w:r>
      <w:r>
        <w:t xml:space="preserve">kaupunginosaa. Jokaista kaupunginosaa edustaa kansanäänestyksellä valittu korporaattori. Korporaattorit valitsevat pormestarin, joka on GHMC:n virallinen johtaja; toimeenpanovalta kuuluu kunnanvaltuutetulle, jonka osavaltion hallitus nimittää. GHMC huolehtii kaupungin infrastruktuurista, kuten teiden ja viemäreiden rakentamisesta ja kunnossapidosta, kaupunkisuunnittelusta, mukaan luettuna rakentamisen sääntely, kunnallisten markkinoiden ja puistojen kunnossapidosta, kiinteän jätteen käsittelystä, syntymä- ja kuolintodistusten antamisesta, elinkeinolupien myöntämisestä, kiinteistöveron keräämisestä sekä sosiaalipalveluista, kuten äitien ja lasten terveydenhoidosta sekä esikouluopetuksesta ja koulun ulkopuolisesta koulutuksesta. GHMC muodostettiin huhtikuussa </w:t>
      </w:r>
      <w:r>
        <w:rPr>
          <w:color w:val="2F4F4F"/>
        </w:rPr>
        <w:t xml:space="preserve">2007 </w:t>
      </w:r>
      <w:r>
        <w:t xml:space="preserve">yhdistämällä Municipal Corporation of Hyderabad (MCH) ja 12 Hyderabadin, Ranga Reddyn ja Medakin piirikuntien kuntaa, joiden pinta-ala on </w:t>
      </w:r>
      <w:r>
        <w:rPr>
          <w:color w:val="556B2F"/>
        </w:rPr>
        <w:t xml:space="preserve">650</w:t>
      </w:r>
      <w:r>
        <w:t xml:space="preserve"> km2</w:t>
      </w:r>
      <w:r>
        <w:t xml:space="preserve">.:3 Vuoden 2016 kunnallisvaaleissa Telangana Rashtra Samithi muodosti enemmistön, ja nykyinen pormestari on Bonthu Ram Mohan. </w:t>
      </w:r>
      <w:r>
        <w:rPr>
          <w:color w:val="6B8E23"/>
        </w:rPr>
        <w:t xml:space="preserve">Secunderabad Cantonment Board </w:t>
      </w:r>
      <w:r>
        <w:t xml:space="preserve">on kaupunkihallintoviranomainen, joka valvoo 40,1 km2:n (15,5 sq mi) kokoista aluetta,:93 jossa on useita sotilasleirejä.:2 Osmania Universityn kampusta hallinnoi itsenäisesti yliopiston viranomainen.:93</w:t>
      </w:r>
    </w:p>
    <w:p>
      <w:r>
        <w:rPr>
          <w:b/>
        </w:rPr>
        <w:t xml:space="preserve">Kysymys 0</w:t>
      </w:r>
    </w:p>
    <w:p>
      <w:r>
        <w:t xml:space="preserve">Mikä taho valvoo Hyderabadin infrastruktuuria?</w:t>
      </w:r>
    </w:p>
    <w:p>
      <w:r>
        <w:rPr>
          <w:b/>
        </w:rPr>
        <w:t xml:space="preserve">Kysymys 1</w:t>
      </w:r>
    </w:p>
    <w:p>
      <w:r>
        <w:t xml:space="preserve">Kuinka monta kunnanosaa Hyderabadissa on?</w:t>
      </w:r>
    </w:p>
    <w:p>
      <w:r>
        <w:rPr>
          <w:b/>
        </w:rPr>
        <w:t xml:space="preserve">Kysymys 2</w:t>
      </w:r>
    </w:p>
    <w:p>
      <w:r>
        <w:t xml:space="preserve">Minä vuonna GHMC perustettiin?</w:t>
      </w:r>
    </w:p>
    <w:p>
      <w:r>
        <w:rPr>
          <w:b/>
        </w:rPr>
        <w:t xml:space="preserve">Kysymys 3</w:t>
      </w:r>
    </w:p>
    <w:p>
      <w:r>
        <w:t xml:space="preserve">Kuinka suurta aluetta (neliökilometreinä) GHMC valvoo?</w:t>
      </w:r>
    </w:p>
    <w:p>
      <w:r>
        <w:rPr>
          <w:b/>
        </w:rPr>
        <w:t xml:space="preserve">Kysymys 4</w:t>
      </w:r>
    </w:p>
    <w:p>
      <w:r>
        <w:t xml:space="preserve">Mikä lautakunta valvoo sotilasalueita Hyderabadissa?</w:t>
      </w:r>
    </w:p>
    <w:p>
      <w:r>
        <w:rPr>
          <w:b/>
        </w:rPr>
        <w:t xml:space="preserve">Teksti numero 16</w:t>
      </w:r>
    </w:p>
    <w:p>
      <w:r>
        <w:t xml:space="preserve">Kaupungin hallintoviranomaisten toimialueet ovat nousevassa järjestyksessä: </w:t>
      </w:r>
      <w:r>
        <w:rPr>
          <w:color w:val="A9A9A9"/>
        </w:rPr>
        <w:t xml:space="preserve">Hyderabadin poliisivoimien </w:t>
      </w:r>
      <w:r>
        <w:t xml:space="preserve">alue, Hyderabadin piiri, </w:t>
      </w:r>
      <w:r>
        <w:rPr>
          <w:color w:val="DCDCDC"/>
        </w:rPr>
        <w:t xml:space="preserve">GHMC:n alue </w:t>
      </w:r>
      <w:r>
        <w:t xml:space="preserve">("Hyderabadin kaupunki") ja </w:t>
      </w:r>
      <w:r>
        <w:rPr>
          <w:color w:val="2F4F4F"/>
        </w:rPr>
        <w:t xml:space="preserve">Hyderabadin metropolialueen kehittämisviranomaisen </w:t>
      </w:r>
      <w:r>
        <w:t xml:space="preserve">(HMDA) </w:t>
      </w:r>
      <w:r>
        <w:t xml:space="preserve">alue. </w:t>
      </w:r>
      <w:r>
        <w:t xml:space="preserve">HMDA on epäpoliittinen </w:t>
      </w:r>
      <w:r>
        <w:t xml:space="preserve">kaupunkisuunnitteluvirasto, joka kattaa GHMC:n ja sen esikaupunkialueet, jotka ulottuvat 54 mandaliin viidessä kaupunkia ympäröivässä piirikunnassa</w:t>
      </w:r>
      <w:r>
        <w:t xml:space="preserve">.</w:t>
      </w:r>
      <w:r>
        <w:t xml:space="preserve"> Se koordinoi GHMC:n ja esikaupunkikuntien kehittämistoimia ja hallinnoi muun muassa </w:t>
      </w:r>
      <w:r>
        <w:rPr>
          <w:color w:val="6B8E23"/>
        </w:rPr>
        <w:t xml:space="preserve">Hyderabad Metropolitan Water Supply and Sewerage Boardin </w:t>
      </w:r>
      <w:r>
        <w:t xml:space="preserve">(HMWSSB) </w:t>
      </w:r>
      <w:r>
        <w:t xml:space="preserve">kaltaisia elimiä.</w:t>
      </w:r>
    </w:p>
    <w:p>
      <w:r>
        <w:rPr>
          <w:b/>
        </w:rPr>
        <w:t xml:space="preserve">Kysymys 0</w:t>
      </w:r>
    </w:p>
    <w:p>
      <w:r>
        <w:t xml:space="preserve">Mikä Hyderabadin virasto vastaa suurimmasta alueesta?</w:t>
      </w:r>
    </w:p>
    <w:p>
      <w:r>
        <w:rPr>
          <w:b/>
        </w:rPr>
        <w:t xml:space="preserve">Kysymys 1</w:t>
      </w:r>
    </w:p>
    <w:p>
      <w:r>
        <w:t xml:space="preserve">Mistä HMDA on pääasiassa vastuussa?</w:t>
      </w:r>
    </w:p>
    <w:p>
      <w:r>
        <w:rPr>
          <w:b/>
        </w:rPr>
        <w:t xml:space="preserve">Kysymys 2</w:t>
      </w:r>
    </w:p>
    <w:p>
      <w:r>
        <w:t xml:space="preserve">Mitä lyhenne HMDA tarkoittaa?</w:t>
      </w:r>
    </w:p>
    <w:p>
      <w:r>
        <w:rPr>
          <w:b/>
        </w:rPr>
        <w:t xml:space="preserve">Kysymys 3</w:t>
      </w:r>
    </w:p>
    <w:p>
      <w:r>
        <w:t xml:space="preserve">Mitä lyhenne HMWSSB tarkoittaa?</w:t>
      </w:r>
    </w:p>
    <w:p>
      <w:r>
        <w:rPr>
          <w:b/>
        </w:rPr>
        <w:t xml:space="preserve">Kysymys 4</w:t>
      </w:r>
    </w:p>
    <w:p>
      <w:r>
        <w:t xml:space="preserve">Hyderabadin kaupunkia voidaan kutsua joksikin muuksi kuin hallintovirastojen osalta, mikä?</w:t>
      </w:r>
    </w:p>
    <w:p>
      <w:r>
        <w:rPr>
          <w:b/>
        </w:rPr>
        <w:t xml:space="preserve">Teksti numero 17</w:t>
      </w:r>
    </w:p>
    <w:p>
      <w:r>
        <w:t xml:space="preserve">HMWSSB sääntelee </w:t>
      </w:r>
      <w:r>
        <w:rPr>
          <w:color w:val="A9A9A9"/>
        </w:rPr>
        <w:t xml:space="preserve">sadeveden keräystä</w:t>
      </w:r>
      <w:r>
        <w:t xml:space="preserve">, viemäröintipalveluja ja vesihuoltoa, joka hankitaan useista lähiöissä sijaitsevista patoaltaista. Vuonna 2005 </w:t>
      </w:r>
      <w:r>
        <w:t xml:space="preserve">HMWSSB aloitti </w:t>
      </w:r>
      <w:r>
        <w:rPr>
          <w:color w:val="DCDCDC"/>
        </w:rPr>
        <w:t xml:space="preserve">116 kilometrin pituisen </w:t>
      </w:r>
      <w:r>
        <w:t xml:space="preserve">vesijohtoputken </w:t>
      </w:r>
      <w:r>
        <w:t xml:space="preserve">käytön </w:t>
      </w:r>
      <w:r>
        <w:rPr>
          <w:color w:val="2F4F4F"/>
        </w:rPr>
        <w:t xml:space="preserve">Nagarjuna Sagarin padolta </w:t>
      </w:r>
      <w:r>
        <w:t xml:space="preserve">kasvavaan kysyntään vastaamiseksi. </w:t>
      </w:r>
      <w:r>
        <w:rPr>
          <w:color w:val="556B2F"/>
        </w:rPr>
        <w:t xml:space="preserve">Telangana Southern Power Distribution Company Limited </w:t>
      </w:r>
      <w:r>
        <w:t xml:space="preserve">hallinnoi sähkönjakelua. Lokakuussa 2014 kaupungissa oli 15 paloasemaa, joita ylläpitää </w:t>
      </w:r>
      <w:r>
        <w:rPr>
          <w:color w:val="6B8E23"/>
        </w:rPr>
        <w:t xml:space="preserve">Telangana State Disaster and Fire Response Department</w:t>
      </w:r>
      <w:r>
        <w:t xml:space="preserve">. Valtion omistamalla India Postilla on Hyderabadissa viisi pääpostitoimistoa ja useita alipostitoimistoja, joita yksityiset kuriiripalvelut täydentävät.</w:t>
      </w:r>
    </w:p>
    <w:p>
      <w:r>
        <w:rPr>
          <w:b/>
        </w:rPr>
        <w:t xml:space="preserve">Kysymys 0</w:t>
      </w:r>
    </w:p>
    <w:p>
      <w:r>
        <w:t xml:space="preserve">Mikä pato alkoi toimittaa vettä Hyderabadiin vuonna 2005?</w:t>
      </w:r>
    </w:p>
    <w:p>
      <w:r>
        <w:rPr>
          <w:b/>
        </w:rPr>
        <w:t xml:space="preserve">Kysymys 1</w:t>
      </w:r>
    </w:p>
    <w:p>
      <w:r>
        <w:t xml:space="preserve">Mikä on viemäröinnin ja vesihuollon lisäksi yksi asia, jota HMWSSB sääntelee?</w:t>
      </w:r>
    </w:p>
    <w:p>
      <w:r>
        <w:rPr>
          <w:b/>
        </w:rPr>
        <w:t xml:space="preserve">Kysymys 2</w:t>
      </w:r>
    </w:p>
    <w:p>
      <w:r>
        <w:t xml:space="preserve">Kuinka pitkä on Nagarjuna Sagarin padosta lähtevä putki, jota HMWSSB käyttää?</w:t>
      </w:r>
    </w:p>
    <w:p>
      <w:r>
        <w:rPr>
          <w:b/>
        </w:rPr>
        <w:t xml:space="preserve">Kysymys 3</w:t>
      </w:r>
    </w:p>
    <w:p>
      <w:r>
        <w:t xml:space="preserve">Mikä yhtiö vastaa Hyderabadin sähköstä?</w:t>
      </w:r>
    </w:p>
    <w:p>
      <w:r>
        <w:rPr>
          <w:b/>
        </w:rPr>
        <w:t xml:space="preserve">Kysymys 4</w:t>
      </w:r>
    </w:p>
    <w:p>
      <w:r>
        <w:t xml:space="preserve">Mikä taho vastaa Hyderabadin paloasemista?</w:t>
      </w:r>
    </w:p>
    <w:p>
      <w:r>
        <w:rPr>
          <w:b/>
        </w:rPr>
        <w:t xml:space="preserve">Teksti numero 18</w:t>
      </w:r>
    </w:p>
    <w:p>
      <w:r>
        <w:t xml:space="preserve">Hyderabadissa syntyy päivittäin noin 4 500 tonnia kiinteää jätettä, joka kuljetetaan Imlibunissa, Yousufgudassa ja Lower Tank Bundissa sijaitsevista keräysyksiköistä </w:t>
      </w:r>
      <w:r>
        <w:rPr>
          <w:color w:val="A9A9A9"/>
        </w:rPr>
        <w:t xml:space="preserve">Jawaharnagarissa</w:t>
      </w:r>
      <w:r>
        <w:t xml:space="preserve"> sijaitsevalle kaatopaikalle</w:t>
      </w:r>
      <w:r>
        <w:t xml:space="preserve">. </w:t>
      </w:r>
      <w:r>
        <w:t xml:space="preserve">Hävittämisestä huolehtii </w:t>
      </w:r>
      <w:r>
        <w:t xml:space="preserve">GHMC:n vuonna 2010 käynnistämä </w:t>
      </w:r>
      <w:r>
        <w:rPr>
          <w:color w:val="DCDCDC"/>
        </w:rPr>
        <w:t xml:space="preserve">integroitu kiinteän jätteen jätehuoltohanke.</w:t>
      </w:r>
      <w:r>
        <w:t xml:space="preserve"> Nopea kaupungistuminen ja taloudellisen toiminnan lisääntyminen on johtanut myös teollisuusjätteen, ilman, melun ja veden saastumisen lisääntymiseen, jota Telanganan ympäristönsuojeluvirasto (TPCB) sääntelee. Eri lähteiden osuus ilman pilaantumisesta vuonna 2006 oli </w:t>
      </w:r>
      <w:r>
        <w:rPr>
          <w:color w:val="2F4F4F"/>
        </w:rPr>
        <w:t xml:space="preserve">20-50 prosenttia </w:t>
      </w:r>
      <w:r>
        <w:t xml:space="preserve">ajoneuvojen aiheuttamasta </w:t>
      </w:r>
      <w:r>
        <w:t xml:space="preserve">pilaantumisesta</w:t>
      </w:r>
      <w:r>
        <w:t xml:space="preserve">, 40-70 prosenttia ajoneuvojen päästöjen ja tiepölyn yhdistelmästä, 10-30 prosenttia teollisuuden päästöistä ja 3-10 prosenttia kotitalousjätteen polttamisesta. Ilmakehän hiukkasista johtuvien kuolemantapausten määräksi arvioidaan </w:t>
      </w:r>
      <w:r>
        <w:rPr>
          <w:color w:val="556B2F"/>
        </w:rPr>
        <w:t xml:space="preserve">1 700-3 000 </w:t>
      </w:r>
      <w:r>
        <w:t xml:space="preserve">vuodessa. Hyderabadin ympäristössä pohjavesi, jonka kovuus on jopa </w:t>
      </w:r>
      <w:r>
        <w:rPr>
          <w:color w:val="6B8E23"/>
        </w:rPr>
        <w:t xml:space="preserve">1000 ppm </w:t>
      </w:r>
      <w:r>
        <w:t xml:space="preserve">eli noin kolme kertaa suurempi kuin olisi toivottavaa, on tärkein juomaveden lähde, mutta kasvava väestö ja siitä johtuva kysynnän kasvu on johtanut pohjaveden lisäksi myös jokien ja järvien vedenpinnan laskuun. Puutetta pahentaa entisestään se, että kaupungin vesilähteitä pilaavat teollisuuden puhdistamoista peräisin olevat, puutteellisesti käsitellyt jätevedet.</w:t>
      </w:r>
    </w:p>
    <w:p>
      <w:r>
        <w:rPr>
          <w:b/>
        </w:rPr>
        <w:t xml:space="preserve">Kysymys 0</w:t>
      </w:r>
    </w:p>
    <w:p>
      <w:r>
        <w:t xml:space="preserve">Mihin Hyderabadin kiinteät jätteet sijoitetaan?</w:t>
      </w:r>
    </w:p>
    <w:p>
      <w:r>
        <w:rPr>
          <w:b/>
        </w:rPr>
        <w:t xml:space="preserve">Kysymys 1</w:t>
      </w:r>
    </w:p>
    <w:p>
      <w:r>
        <w:t xml:space="preserve">Mikä taho on vastuussa Hyderabadin kiinteiden jätteiden hävittämisestä?</w:t>
      </w:r>
    </w:p>
    <w:p>
      <w:r>
        <w:rPr>
          <w:b/>
        </w:rPr>
        <w:t xml:space="preserve">Kysymys 2</w:t>
      </w:r>
    </w:p>
    <w:p>
      <w:r>
        <w:t xml:space="preserve">Kuinka suuri osa Hyderabadin ilmansaasteista on peräisin yksinomaan ajoneuvoista?</w:t>
      </w:r>
    </w:p>
    <w:p>
      <w:r>
        <w:rPr>
          <w:b/>
        </w:rPr>
        <w:t xml:space="preserve">Kysymys 3</w:t>
      </w:r>
    </w:p>
    <w:p>
      <w:r>
        <w:t xml:space="preserve">Kuinka monta kuolemantapausta Hyderabadissa uskotaan vuosittain aiheutuvan ilmansaasteista?</w:t>
      </w:r>
    </w:p>
    <w:p>
      <w:r>
        <w:rPr>
          <w:b/>
        </w:rPr>
        <w:t xml:space="preserve">Kysymys 4</w:t>
      </w:r>
    </w:p>
    <w:p>
      <w:r>
        <w:t xml:space="preserve">Mikä on Hyderabadin veden kovuusluokka?</w:t>
      </w:r>
    </w:p>
    <w:p>
      <w:r>
        <w:rPr>
          <w:b/>
        </w:rPr>
        <w:t xml:space="preserve">Teksti numero 19</w:t>
      </w:r>
    </w:p>
    <w:p>
      <w:r>
        <w:rPr>
          <w:color w:val="A9A9A9"/>
        </w:rPr>
        <w:t xml:space="preserve">Terveys- ja perheasioiden komissaari vastaa </w:t>
      </w:r>
      <w:r>
        <w:t xml:space="preserve">kaikkien terveyteen ja ennaltaehkäiseviin palveluihin liittyvien toimintojen suunnittelusta, täytäntöönpanosta ja seurannasta. Vuonna </w:t>
      </w:r>
      <w:r>
        <w:t xml:space="preserve">2010[päivitys]-11 kaupungissa oli </w:t>
      </w:r>
      <w:r>
        <w:rPr>
          <w:color w:val="DCDCDC"/>
        </w:rPr>
        <w:t xml:space="preserve">50 </w:t>
      </w:r>
      <w:r>
        <w:t xml:space="preserve">valtion sairaalaa, 300 yksityistä ja hyväntekeväisyyssairaalaa ja 194 hoitokotia, joissa oli noin </w:t>
      </w:r>
      <w:r>
        <w:rPr>
          <w:color w:val="2F4F4F"/>
        </w:rPr>
        <w:t xml:space="preserve">12 000 </w:t>
      </w:r>
      <w:r>
        <w:t xml:space="preserve">sairaalapaikkaa, mikä on alle puolet vaaditusta 25 000:sta. Jokaista 10 000 asukasta kohden kaupungissa on 17,6 sairaalavuodepaikkaa, 9 erikoislääkäriä, </w:t>
      </w:r>
      <w:r>
        <w:rPr>
          <w:color w:val="556B2F"/>
        </w:rPr>
        <w:t xml:space="preserve">14 sairaanhoitajaa </w:t>
      </w:r>
      <w:r>
        <w:t xml:space="preserve">ja 6 lääkäriä. Kaupungissa on myös noin 4 000 yksittäistä klinikkaa ja 500 lääketieteellistä diagnostiikkakeskusta. </w:t>
      </w:r>
      <w:r>
        <w:t xml:space="preserve">Monet asukkaat suosivat </w:t>
      </w:r>
      <w:r>
        <w:rPr>
          <w:color w:val="6B8E23"/>
        </w:rPr>
        <w:t xml:space="preserve">yksityisiä klinikoita, koska </w:t>
      </w:r>
      <w:r>
        <w:t xml:space="preserve">valtion laitoksiin on pitkä matka, hoidon laatu on heikkoa ja odotusajat pitkiä,:60-61 huolimatta siitä, että suuri osa kaupungin asukkaista kuuluu valtion sairausvakuutuksen piiriin: 24 prosenttia vuonna 2005 tehdyn kansallisen perheterveystutkimuksen mukaan.:41 Vuodesta 2012[päivitys] lähtien monia uusia erikokoisia yksityisiä sairaaloita oli avattu tai rakenteilla.</w:t>
      </w:r>
      <w:r>
        <w:t xml:space="preserve"> Hyderabadissa on myös avo- ja sairaalahoitolaitoksia, joissa käytetään unani-, homeopaattisia ja ayurveda-hoitoja.</w:t>
      </w:r>
    </w:p>
    <w:p>
      <w:r>
        <w:rPr>
          <w:b/>
        </w:rPr>
        <w:t xml:space="preserve">Kysymys 0</w:t>
      </w:r>
    </w:p>
    <w:p>
      <w:r>
        <w:t xml:space="preserve">Mikä virasto vastaa terveys- ja hyvinvointipalveluista Hyderabadissa?</w:t>
      </w:r>
    </w:p>
    <w:p>
      <w:r>
        <w:rPr>
          <w:b/>
        </w:rPr>
        <w:t xml:space="preserve">Kysymys 1</w:t>
      </w:r>
    </w:p>
    <w:p>
      <w:r>
        <w:t xml:space="preserve">Kuinka monta valtion sairaalaa Hyderabadissa oli vuonna 2010?</w:t>
      </w:r>
    </w:p>
    <w:p>
      <w:r>
        <w:rPr>
          <w:b/>
        </w:rPr>
        <w:t xml:space="preserve">Kysymys 2</w:t>
      </w:r>
    </w:p>
    <w:p>
      <w:r>
        <w:t xml:space="preserve">Kuinka monta vuodepaikkaa on käytettävissä kaikissa Hyderabadin sairaaloissa ja hoitokodeissa yhteensä?</w:t>
      </w:r>
    </w:p>
    <w:p>
      <w:r>
        <w:rPr>
          <w:b/>
        </w:rPr>
        <w:t xml:space="preserve">Kysymys 3</w:t>
      </w:r>
    </w:p>
    <w:p>
      <w:r>
        <w:t xml:space="preserve">Kuinka monta sairaanhoitajaa 10 000 henkeä kohti on Hyderabadissa?</w:t>
      </w:r>
    </w:p>
    <w:p>
      <w:r>
        <w:rPr>
          <w:b/>
        </w:rPr>
        <w:t xml:space="preserve">Kysymys 4</w:t>
      </w:r>
    </w:p>
    <w:p>
      <w:r>
        <w:t xml:space="preserve">Minkä tyyppistä laitosta ihmiset valitsevat, koska välimatkat ovat pitkiä ja hoito on huonoa valtion sairaaloissa? </w:t>
      </w:r>
    </w:p>
    <w:p>
      <w:r>
        <w:rPr>
          <w:b/>
        </w:rPr>
        <w:t xml:space="preserve">Teksti numero 20</w:t>
      </w:r>
    </w:p>
    <w:p>
      <w:r>
        <w:t xml:space="preserve">Vuoden 2005 kansallisessa perheterveystutkimuksessa raportoitiin, että kaupungin kokonaishedelmällisyysluku on </w:t>
      </w:r>
      <w:r>
        <w:rPr>
          <w:color w:val="A9A9A9"/>
        </w:rPr>
        <w:t xml:space="preserve">1,8</w:t>
      </w:r>
      <w:r>
        <w:t xml:space="preserve">:47, mikä on alle korvausasteen. Vain </w:t>
      </w:r>
      <w:r>
        <w:rPr>
          <w:color w:val="DCDCDC"/>
        </w:rPr>
        <w:t xml:space="preserve">61 prosenttia </w:t>
      </w:r>
      <w:r>
        <w:t xml:space="preserve">lapsista oli saanut kaikki perusrokotteet (BCG, tuhkarokko ja täydet polio- ja DPT-rokotukset), mikä on vähemmän kuin kaikissa muissa tutkituissa kaupungeissa </w:t>
      </w:r>
      <w:r>
        <w:rPr>
          <w:color w:val="2F4F4F"/>
        </w:rPr>
        <w:t xml:space="preserve">Meerutia </w:t>
      </w:r>
      <w:r>
        <w:t xml:space="preserve">lukuun ottamatta</w:t>
      </w:r>
      <w:r>
        <w:t xml:space="preserve">:98. Imeväiskuolleisuus oli </w:t>
      </w:r>
      <w:r>
        <w:rPr>
          <w:color w:val="556B2F"/>
        </w:rPr>
        <w:t xml:space="preserve">35/1000 elävänä syntynyttä lasta kohti, ja </w:t>
      </w:r>
      <w:r>
        <w:t xml:space="preserve">alle viisivuotiaiden lasten kuolleisuus oli 41/1000 elävänä syntynyttä lasta kohti.:97 Tutkimuksessa todettiin myös, että kolmannes naisista ja neljännes miehistä on ylipainoisia tai lihavia, 49 prosenttia alle viisivuotiaista lapsista on aneemisia ja jopa </w:t>
      </w:r>
      <w:r>
        <w:rPr>
          <w:color w:val="6B8E23"/>
        </w:rPr>
        <w:t xml:space="preserve">20 prosenttia </w:t>
      </w:r>
      <w:r>
        <w:t xml:space="preserve">lapsista alipainoisia:44, 55-56. Yli 2 prosenttia naisista ja 3 prosenttia miehistä sairastaa diabetesta:57.</w:t>
      </w:r>
    </w:p>
    <w:p>
      <w:r>
        <w:rPr>
          <w:b/>
        </w:rPr>
        <w:t xml:space="preserve">Kysymys 0</w:t>
      </w:r>
    </w:p>
    <w:p>
      <w:r>
        <w:t xml:space="preserve">Kuinka suuri prosenttiosuus Hyderabadin kaupungin lapsista sai perusrokotukset vuonna 2005?</w:t>
      </w:r>
    </w:p>
    <w:p>
      <w:r>
        <w:rPr>
          <w:b/>
        </w:rPr>
        <w:t xml:space="preserve">Kysymys 1</w:t>
      </w:r>
    </w:p>
    <w:p>
      <w:r>
        <w:t xml:space="preserve">Mikä on ainoa kaupunki, jonka lasten rokotusaste oli Hyderabadia alhaisempi vuoden 2005 kansallisessa perheiden terveystutkimuksessa?</w:t>
      </w:r>
    </w:p>
    <w:p>
      <w:r>
        <w:rPr>
          <w:b/>
        </w:rPr>
        <w:t xml:space="preserve">Kysymys 2</w:t>
      </w:r>
    </w:p>
    <w:p>
      <w:r>
        <w:t xml:space="preserve">Mikä oli Hyderabadin hedelmällisyysluku vuoden 2005 tutkimuksen mukaan?</w:t>
      </w:r>
    </w:p>
    <w:p>
      <w:r>
        <w:rPr>
          <w:b/>
        </w:rPr>
        <w:t xml:space="preserve">Kysymys 3</w:t>
      </w:r>
    </w:p>
    <w:p>
      <w:r>
        <w:t xml:space="preserve">Mikä oli lasten rokotusaste Hyderabadissa vuonna 2005 tehdyn tutkimuksen mukaan?</w:t>
      </w:r>
    </w:p>
    <w:p>
      <w:r>
        <w:rPr>
          <w:b/>
        </w:rPr>
        <w:t xml:space="preserve">Kysymys 4</w:t>
      </w:r>
    </w:p>
    <w:p>
      <w:r>
        <w:t xml:space="preserve">Vuonna 2005 tehdyn tutkimuksen mukaan vain yhdessä kaupungissa lasten rokotusaste oli alhaisempi kuin Hyderabadissa, mikä se oli?</w:t>
      </w:r>
    </w:p>
    <w:p>
      <w:r>
        <w:rPr>
          <w:b/>
        </w:rPr>
        <w:t xml:space="preserve">Kysymys 5</w:t>
      </w:r>
    </w:p>
    <w:p>
      <w:r>
        <w:t xml:space="preserve">Mikä oli vuoden 2005 tutkimuksen mukaan Hyderabadissa?</w:t>
      </w:r>
    </w:p>
    <w:p>
      <w:r>
        <w:rPr>
          <w:b/>
        </w:rPr>
        <w:t xml:space="preserve">Kysymys 6</w:t>
      </w:r>
    </w:p>
    <w:p>
      <w:r>
        <w:t xml:space="preserve">Kuinka monta prosenttia lapsista oli alipainoisia vuonna 2005 Hyderabadissa tehdyssä tutkimuksessa?</w:t>
      </w:r>
    </w:p>
    <w:p>
      <w:r>
        <w:rPr>
          <w:b/>
        </w:rPr>
        <w:t xml:space="preserve">Teksti numero 21</w:t>
      </w:r>
    </w:p>
    <w:p>
      <w:r>
        <w:t xml:space="preserve">Kun GHMC perustettiin vuonna 2007, kunnan pinta-ala kasvoi </w:t>
      </w:r>
      <w:r>
        <w:rPr>
          <w:color w:val="A9A9A9"/>
        </w:rPr>
        <w:t xml:space="preserve">175 neliökilometristä </w:t>
      </w:r>
      <w:r>
        <w:t xml:space="preserve">650 neliökilometriin. Näin ollen väestömäärä kasvoi 87 prosenttia, vuoden 2001 väestönlaskennan 3 637 483 asukkaasta vuoden </w:t>
      </w:r>
      <w:r>
        <w:t xml:space="preserve">2011 väestönlaskennan </w:t>
      </w:r>
      <w:r>
        <w:rPr>
          <w:color w:val="DCDCDC"/>
        </w:rPr>
        <w:t xml:space="preserve">6 809 970 </w:t>
      </w:r>
      <w:r>
        <w:t xml:space="preserve">asukkaaseen</w:t>
      </w:r>
      <w:r>
        <w:t xml:space="preserve">, joista 24 prosenttia on muualta Intiasta muuttaneita:2 ja Hyderabad on maan neljänneksi väkirikkain kaupunki. Vuodesta </w:t>
      </w:r>
      <w:r>
        <w:t xml:space="preserve">2011[päivitys] väestötiheys on </w:t>
      </w:r>
      <w:r>
        <w:rPr>
          <w:color w:val="2F4F4F"/>
        </w:rPr>
        <w:t xml:space="preserve">18 480/km2 (47 900/q mi)</w:t>
      </w:r>
      <w:r>
        <w:t xml:space="preserve">. Samassa vuoden 2011 väestönlaskennassa Hyderabadin taajaman väkiluku oli 7 749 334, mikä tekee siitä maan kuudenneksi väkirikkaimman taajaman. Sittemmin vaaliviranomaiset ovat arvioineet Hyderabadin taajaman väkiluvun olevan 9,1 miljoonaa vuoden 2013 alussa, mutta sen odotetaan ylittävän 10 miljoonaa vuoden loppuun mennessä. Miehiä on 3 500 802 ja </w:t>
      </w:r>
      <w:r>
        <w:t xml:space="preserve">naisia </w:t>
      </w:r>
      <w:r>
        <w:rPr>
          <w:color w:val="556B2F"/>
        </w:rPr>
        <w:t xml:space="preserve">3 309 168</w:t>
      </w:r>
      <w:r>
        <w:t xml:space="preserve">. Sukupuolisuhde on 945 naista tuhatta miestä kohti, mikä on korkeampi kuin maan keskiarvo 926 naista tuhatta kohti. 0-6-vuotiaista lapsista 373 794 on poikia ja 352 022 tyttöjä - sukupuolijakauma on 942/1000. Lukutaito on </w:t>
      </w:r>
      <w:r>
        <w:rPr>
          <w:color w:val="6B8E23"/>
        </w:rPr>
        <w:t xml:space="preserve">82,96 prosenttia </w:t>
      </w:r>
      <w:r>
        <w:t xml:space="preserve">(miehet 85,96 prosenttia ja naiset 79,79 prosenttia), mikä on korkeampi kuin kansallinen keskiarvo 74,04 prosenttia. Sosioekonominen ja sosiaalinen asema on 20 prosenttia yläluokkaa, 50 prosenttia keskiluokkaa ja 30 prosenttia työväenluokkaa.</w:t>
      </w:r>
    </w:p>
    <w:p>
      <w:r>
        <w:rPr>
          <w:b/>
        </w:rPr>
        <w:t xml:space="preserve">Kysymys 0</w:t>
      </w:r>
    </w:p>
    <w:p>
      <w:r>
        <w:t xml:space="preserve">Mikä oli Hyderabadin alue ennen GHMC:tä?</w:t>
      </w:r>
    </w:p>
    <w:p>
      <w:r>
        <w:rPr>
          <w:b/>
        </w:rPr>
        <w:t xml:space="preserve">Kysymys 1</w:t>
      </w:r>
    </w:p>
    <w:p>
      <w:r>
        <w:t xml:space="preserve">Mikä oli Hyderabadin väkiluku vuoden 2011 väestönlaskennassa?</w:t>
      </w:r>
    </w:p>
    <w:p>
      <w:r>
        <w:rPr>
          <w:b/>
        </w:rPr>
        <w:t xml:space="preserve">Kysymys 2</w:t>
      </w:r>
    </w:p>
    <w:p>
      <w:r>
        <w:t xml:space="preserve">Mikä oli Hyderabadin väestötiheys vuonna 2011?</w:t>
      </w:r>
    </w:p>
    <w:p>
      <w:r>
        <w:rPr>
          <w:b/>
        </w:rPr>
        <w:t xml:space="preserve">Kysymys 3</w:t>
      </w:r>
    </w:p>
    <w:p>
      <w:r>
        <w:t xml:space="preserve">Kuinka monta naista oli Hyderabadissa vuoden 2011 väestönlaskennassa?</w:t>
      </w:r>
    </w:p>
    <w:p>
      <w:r>
        <w:rPr>
          <w:b/>
        </w:rPr>
        <w:t xml:space="preserve">Kysymys 4</w:t>
      </w:r>
    </w:p>
    <w:p>
      <w:r>
        <w:t xml:space="preserve">Mikä on Hyderabadin lukutaitoaste?</w:t>
      </w:r>
    </w:p>
    <w:p>
      <w:r>
        <w:rPr>
          <w:b/>
        </w:rPr>
        <w:t xml:space="preserve">Teksti numero 22</w:t>
      </w:r>
    </w:p>
    <w:p>
      <w:r>
        <w:t xml:space="preserve">Hyderabadin asukkaat, joita </w:t>
      </w:r>
      <w:r>
        <w:t xml:space="preserve">kutsutaan "</w:t>
      </w:r>
      <w:r>
        <w:rPr>
          <w:color w:val="A9A9A9"/>
        </w:rPr>
        <w:t xml:space="preserve">Hyderabadeiksi", </w:t>
      </w:r>
      <w:r>
        <w:t xml:space="preserve">ovat pääasiassa </w:t>
      </w:r>
      <w:r>
        <w:rPr>
          <w:color w:val="DCDCDC"/>
        </w:rPr>
        <w:t xml:space="preserve">telugua ja urdua </w:t>
      </w:r>
      <w:r>
        <w:t xml:space="preserve">puhuvia ihmisiä, ja vähemmistönä ovat bengalilaiset, gujaratilaiset (mukaan lukien Memon), kannadalaiset (mukaan lukien Nawayathi), malayalamilaiset, marathilaiset, marwarilaiset, odilaiset, punjabilaiset, tamililaiset ja utar pradeshilaiset yhteisöt. Hyderabadissa puhutaan ainutlaatuista urdun murretta nimeltä </w:t>
      </w:r>
      <w:r>
        <w:rPr>
          <w:color w:val="2F4F4F"/>
        </w:rPr>
        <w:t xml:space="preserve">Hyderabadi Urdu</w:t>
      </w:r>
      <w:r>
        <w:t xml:space="preserve">, joka on eräänlainen </w:t>
      </w:r>
      <w:r>
        <w:rPr>
          <w:color w:val="556B2F"/>
        </w:rPr>
        <w:t xml:space="preserve">dakhini</w:t>
      </w:r>
      <w:r>
        <w:t xml:space="preserve">, ja se on useimpien hyderabadilaisten muslimien äidinkieli. Kyseessä on ainutlaatuinen yhteisö, joka on velkaa suuren osan historiastaan, kielestään, ruokakulttuuristaan ja kulttuuristaan Hyderabadille ja sitä aiemmin hallinneille eri dynastioille. Alueella asuu myös Hadhramin arabeja, afrikkalaisia arabeja, armenialaisia, abessinialaisia, iranilaisia, pataaneja ja turkkilaisia; nämä yhteisöt, joista </w:t>
      </w:r>
      <w:r>
        <w:rPr>
          <w:color w:val="6B8E23"/>
        </w:rPr>
        <w:t xml:space="preserve">Hadhramin </w:t>
      </w:r>
      <w:r>
        <w:t xml:space="preserve">arabiyhteisöt </w:t>
      </w:r>
      <w:r>
        <w:t xml:space="preserve">ovat suurimmat, taantuivat sen jälkeen, kun Hyderabadin osavaltiosta tuli osa Intian liittovaltiota, koska ne menettivät nizamien suojeluksen.</w:t>
      </w:r>
    </w:p>
    <w:p>
      <w:r>
        <w:rPr>
          <w:b/>
        </w:rPr>
        <w:t xml:space="preserve">Kysymys 0</w:t>
      </w:r>
    </w:p>
    <w:p>
      <w:r>
        <w:t xml:space="preserve">Miksi kutsutaan Hyderabadissa asuvia ihmisiä?</w:t>
      </w:r>
    </w:p>
    <w:p>
      <w:r>
        <w:rPr>
          <w:b/>
        </w:rPr>
        <w:t xml:space="preserve">Kysymys 1</w:t>
      </w:r>
    </w:p>
    <w:p>
      <w:r>
        <w:t xml:space="preserve">Hyderabadin asukkaat puhuvat kahta pääkieltä, mitä ne ovat?</w:t>
      </w:r>
    </w:p>
    <w:p>
      <w:r>
        <w:rPr>
          <w:b/>
        </w:rPr>
        <w:t xml:space="preserve">Kysymys 2</w:t>
      </w:r>
    </w:p>
    <w:p>
      <w:r>
        <w:t xml:space="preserve">Mikä on useimpien Hyderabadin muslimien pääkieli?</w:t>
      </w:r>
    </w:p>
    <w:p>
      <w:r>
        <w:rPr>
          <w:b/>
        </w:rPr>
        <w:t xml:space="preserve">Kysymys 3</w:t>
      </w:r>
    </w:p>
    <w:p>
      <w:r>
        <w:t xml:space="preserve">Mikä on Hyderabadin suurin etninen yhteisö?</w:t>
      </w:r>
    </w:p>
    <w:p>
      <w:r>
        <w:rPr>
          <w:b/>
        </w:rPr>
        <w:t xml:space="preserve">Kysymys 4</w:t>
      </w:r>
    </w:p>
    <w:p>
      <w:r>
        <w:t xml:space="preserve">Hyderabadi on minkä kielityypin kieli?</w:t>
      </w:r>
    </w:p>
    <w:p>
      <w:r>
        <w:rPr>
          <w:b/>
        </w:rPr>
        <w:t xml:space="preserve">Teksti numero 23</w:t>
      </w:r>
    </w:p>
    <w:p>
      <w:r>
        <w:t xml:space="preserve">Suurkaupunkialueella </w:t>
      </w:r>
      <w:r>
        <w:rPr>
          <w:color w:val="A9A9A9"/>
        </w:rPr>
        <w:t xml:space="preserve">13 prosenttia </w:t>
      </w:r>
      <w:r>
        <w:t xml:space="preserve">väestöstä elää köyhyysrajan alapuolella. GHMC:n Maailmanpankille vuonna 2012 toimittaman raportin mukaan Hyderabadissa on 1 476 slummia, joissa asuu yhteensä </w:t>
      </w:r>
      <w:r>
        <w:rPr>
          <w:color w:val="DCDCDC"/>
        </w:rPr>
        <w:t xml:space="preserve">1,7 miljoonaa </w:t>
      </w:r>
      <w:r>
        <w:t xml:space="preserve">ihmistä</w:t>
      </w:r>
      <w:r>
        <w:t xml:space="preserve">, joista 66 prosenttia asuu 985 slummissa kaupungin "ytimessä" (siinä osassa, joka muodosti Hyderabadin ennen huhtikuun 2007 laajennusta) ja loput 34 prosenttia 491 slummissa esikaupunkialueiden vuokrakerrostaloissa. Noin 22 prosenttia slummitalouksista oli muuttanut eri puolilta Intiaa 1900-luvun viimeisellä vuosikymmenellä, ja 63 prosenttia väitti asuneensa slummeissa yli 10 vuotta.55 Slummien yleinen lukutaito on </w:t>
      </w:r>
      <w:r>
        <w:rPr>
          <w:color w:val="2F4F4F"/>
        </w:rPr>
        <w:t xml:space="preserve">60-80 prosenttia </w:t>
      </w:r>
      <w:r>
        <w:t xml:space="preserve">ja naisten lukutaito 52-73 prosenttia. Kolmanneksella slummeista on peruspalveluliittymät, ja loput ovat riippuvaisia hallituksen tarjoamista yleisistä julkisista palveluista. </w:t>
      </w:r>
      <w:r>
        <w:t xml:space="preserve">Slummialueilla </w:t>
      </w:r>
      <w:r>
        <w:t xml:space="preserve">on 405 valtion koulua, 267 valtion tukemaa koulua, </w:t>
      </w:r>
      <w:r>
        <w:rPr>
          <w:color w:val="556B2F"/>
        </w:rPr>
        <w:t xml:space="preserve">175 </w:t>
      </w:r>
      <w:r>
        <w:t xml:space="preserve">yksityistä koulua ja 528 yhteisötilaa.:70 Centre for Good Governance -järjestön vuonna 2008 tekemän tutkimuksen mukaan 87. Slummialueiden asukkaiden määrä on noin 50 prosenttia.</w:t>
      </w:r>
      <w:r>
        <w:t xml:space="preserve">6 prosenttia slummissa asuvista kotitalouksista on ydinperheitä, 18 prosenttia on erittäin köyhiä, joiden tulot ovat enintään 300 Yhdysvaltain dollaria vuodessa, 73 prosenttia elää köyhyysrajan alapuolella (Andhra Pradeshin hallituksen tunnustama tavanomainen köyhyysraja on 360 Yhdysvaltain dollaria vuodessa), 27 prosenttia pääasiallisista palkansaajista on tilapäistyövoimaa ja 38 prosenttia pääasiallisista palkansaajista on lukutaidottomia. Noin 3,72 prosenttia 5-14-vuotiaista slummilapsista ei käy koulua ja 3,17 prosenttia tekee lapsityötä, joista 64 prosenttia on poikia ja 36 prosenttia tyttöjä. Suurimmat lapsityövoiman työllistäjät ovat katukaupat ja rakennustyömaat. Työssäkäyvistä lapsista </w:t>
      </w:r>
      <w:r>
        <w:rPr>
          <w:color w:val="6B8E23"/>
        </w:rPr>
        <w:t xml:space="preserve">35 prosenttia tekee </w:t>
      </w:r>
      <w:r>
        <w:t xml:space="preserve">vaarallisia töitä.:59</w:t>
      </w:r>
    </w:p>
    <w:p>
      <w:r>
        <w:rPr>
          <w:b/>
        </w:rPr>
        <w:t xml:space="preserve">Kysymys 0</w:t>
      </w:r>
    </w:p>
    <w:p>
      <w:r>
        <w:t xml:space="preserve">Kuinka monta prosenttia Hyderabadin väestöstä on köyhyysrajan alapuolella?</w:t>
      </w:r>
    </w:p>
    <w:p>
      <w:r>
        <w:rPr>
          <w:b/>
        </w:rPr>
        <w:t xml:space="preserve">Kysymys 1</w:t>
      </w:r>
    </w:p>
    <w:p>
      <w:r>
        <w:t xml:space="preserve">Kuinka suuri osa Hyderabadin väestöstä asui slummeissa vuonna 2012?</w:t>
      </w:r>
    </w:p>
    <w:p>
      <w:r>
        <w:rPr>
          <w:b/>
        </w:rPr>
        <w:t xml:space="preserve">Kysymys 2</w:t>
      </w:r>
    </w:p>
    <w:p>
      <w:r>
        <w:t xml:space="preserve">Mikä on lukutaitoprosentti Hyderabadin slummeissa?</w:t>
      </w:r>
    </w:p>
    <w:p>
      <w:r>
        <w:rPr>
          <w:b/>
        </w:rPr>
        <w:t xml:space="preserve">Kysymys 3</w:t>
      </w:r>
    </w:p>
    <w:p>
      <w:r>
        <w:t xml:space="preserve">Kuinka monta yksityiskoulua Hyderabadin slummeissa on?</w:t>
      </w:r>
    </w:p>
    <w:p>
      <w:r>
        <w:rPr>
          <w:b/>
        </w:rPr>
        <w:t xml:space="preserve">Kysymys 4</w:t>
      </w:r>
    </w:p>
    <w:p>
      <w:r>
        <w:t xml:space="preserve">Kuinka suuri osuus Hyderabadin lapsista tekee vaarallisia töitä?</w:t>
      </w:r>
    </w:p>
    <w:p>
      <w:r>
        <w:rPr>
          <w:b/>
        </w:rPr>
        <w:t xml:space="preserve">Tekstin numero 24</w:t>
      </w:r>
    </w:p>
    <w:p>
      <w:r>
        <w:rPr>
          <w:color w:val="DCDCDC"/>
        </w:rPr>
        <w:t xml:space="preserve">Hyderabadin keskustan eteläosassa </w:t>
      </w:r>
      <w:r>
        <w:t xml:space="preserve">on </w:t>
      </w:r>
      <w:r>
        <w:t xml:space="preserve">monia </w:t>
      </w:r>
      <w:r>
        <w:rPr>
          <w:color w:val="A9A9A9"/>
        </w:rPr>
        <w:t xml:space="preserve">historiallisia ja matkailukohteita</w:t>
      </w:r>
      <w:r>
        <w:t xml:space="preserve">, kuten Charminar, Mekka Masjid, Salar Jungin museo, Nizamin museo, Falaknuman palatsi ja perinteinen kauppakäytävä, johon kuuluvat Pearl Market, Laad Bazaar ja Madina Circle. </w:t>
      </w:r>
      <w:r>
        <w:t xml:space="preserve">Joen pohjo</w:t>
      </w:r>
      <w:r>
        <w:rPr>
          <w:color w:val="2F4F4F"/>
        </w:rPr>
        <w:t xml:space="preserve">ispuolella </w:t>
      </w:r>
      <w:r>
        <w:t xml:space="preserve">sijaitsevat sairaalat, korkeakoulut, suuret rautatieasemat ja liikealueet, kuten Begum Bazaar, Koti, Abids, Sultan Bazaar ja Moazzam Jahi Market, sekä hallinto- ja vapaa-ajanviettopaikat, kuten Intian keskuspankki, Telanganan sihteeristö, Hyderabadin rahapaja, Telanganan lakiasäätävä rakennus, julkiset puutarhat, Nizam-klubi, Ravindra Bharathi, valtionmuseo, Birla-temppeli ja Birla-planetaario.</w:t>
      </w:r>
    </w:p>
    <w:p>
      <w:r>
        <w:rPr>
          <w:b/>
        </w:rPr>
        <w:t xml:space="preserve">Kysymys 0</w:t>
      </w:r>
    </w:p>
    <w:p>
      <w:r>
        <w:t xml:space="preserve">Millä alueella Hyderabadissa sijaitsee Mekka Masjid?</w:t>
      </w:r>
    </w:p>
    <w:p>
      <w:r>
        <w:rPr>
          <w:b/>
        </w:rPr>
        <w:t xml:space="preserve">Kysymys 1</w:t>
      </w:r>
    </w:p>
    <w:p>
      <w:r>
        <w:t xml:space="preserve">Millä puolella jokea Begum Bazaar sijaitsee?</w:t>
      </w:r>
    </w:p>
    <w:p>
      <w:r>
        <w:rPr>
          <w:b/>
        </w:rPr>
        <w:t xml:space="preserve">Kysymys 2</w:t>
      </w:r>
    </w:p>
    <w:p>
      <w:r>
        <w:t xml:space="preserve">Hyderabadin eteläinen keskusta on yleensä minkä nähtävyyksien koti?</w:t>
      </w:r>
    </w:p>
    <w:p>
      <w:r>
        <w:rPr>
          <w:b/>
        </w:rPr>
        <w:t xml:space="preserve">Teksti numero 25</w:t>
      </w:r>
    </w:p>
    <w:p>
      <w:r>
        <w:rPr>
          <w:color w:val="A9A9A9"/>
        </w:rPr>
        <w:t xml:space="preserve">Hyderabadin keskustan pohjoispuolella </w:t>
      </w:r>
      <w:r>
        <w:t xml:space="preserve">sijaitsevat Hussain Sagar, Tank Bund Road, Rani Gunj ja Secunderabadin rautatieasema. Suurin osa kaupungin puistoista ja virkistyskeskuksista, kuten Sanjeevaiah-puisto, Indira-puisto, Lumbini-puisto, NTR-puutarha, Buddha-patsas ja Tankbund-puisto, sijaitsevat täällä. </w:t>
      </w:r>
      <w:r>
        <w:t xml:space="preserve">Kaupungin </w:t>
      </w:r>
      <w:r>
        <w:rPr>
          <w:color w:val="DCDCDC"/>
        </w:rPr>
        <w:t xml:space="preserve">luoteisosassa </w:t>
      </w:r>
      <w:r>
        <w:t xml:space="preserve">on tasokkaita asuin- ja liikealueita, kuten Banjara Hills, Jubilee Hills, Begumpet, Khairatabad ja Miyapur. Pohjoispäässä on teollisuusalueita, kuten Sanathnagar, Moosapet, Balanagar, Patancheru ja Chanda Nagar. Koillispäässä on asuinalueita. </w:t>
      </w:r>
      <w:r>
        <w:t xml:space="preserve">Kaupungin </w:t>
      </w:r>
      <w:r>
        <w:rPr>
          <w:color w:val="2F4F4F"/>
        </w:rPr>
        <w:t xml:space="preserve">itäosassa </w:t>
      </w:r>
      <w:r>
        <w:t xml:space="preserve">sijaitsevat monet puolustustutkimuskeskukset ja Ramoji Film City. </w:t>
      </w:r>
      <w:r>
        <w:t xml:space="preserve">Kaupungin lounais- ja länsiosassa sijaitseva </w:t>
      </w:r>
      <w:r>
        <w:t xml:space="preserve">"</w:t>
      </w:r>
      <w:r>
        <w:rPr>
          <w:color w:val="556B2F"/>
        </w:rPr>
        <w:t xml:space="preserve">Cyberabad"-alue </w:t>
      </w:r>
      <w:r>
        <w:t xml:space="preserve">on kasvanut nopeasti 1990-luvulta lähtien. Siellä </w:t>
      </w:r>
      <w:r>
        <w:t xml:space="preserve">sijaitsee tietotekniikka- ja biofarmaseuttisia yrityksiä sekä maamerkkejä, kuten Hyderabadin lentokenttä, Osman Sagar, Himayath Sagar ja </w:t>
      </w:r>
      <w:r>
        <w:rPr>
          <w:color w:val="6B8E23"/>
        </w:rPr>
        <w:t xml:space="preserve">Kasu Brahmananda Reddyn kansallispuisto</w:t>
      </w:r>
      <w:r>
        <w:t xml:space="preserve">.</w:t>
      </w:r>
    </w:p>
    <w:p>
      <w:r>
        <w:rPr>
          <w:b/>
        </w:rPr>
        <w:t xml:space="preserve">Kysymys 0</w:t>
      </w:r>
    </w:p>
    <w:p>
      <w:r>
        <w:t xml:space="preserve">Missä Hyderabadissa on Secunderabadin rautatieasema?</w:t>
      </w:r>
    </w:p>
    <w:p>
      <w:r>
        <w:rPr>
          <w:b/>
        </w:rPr>
        <w:t xml:space="preserve">Kysymys 1</w:t>
      </w:r>
    </w:p>
    <w:p>
      <w:r>
        <w:t xml:space="preserve">Millä Hyderabadin kaupungin alueella Jubilee Hills sijaitsee?</w:t>
      </w:r>
    </w:p>
    <w:p>
      <w:r>
        <w:rPr>
          <w:b/>
        </w:rPr>
        <w:t xml:space="preserve">Kysymys 2</w:t>
      </w:r>
    </w:p>
    <w:p>
      <w:r>
        <w:t xml:space="preserve">Missä Hyderabadissa on puolustuskeskuksia?</w:t>
      </w:r>
    </w:p>
    <w:p>
      <w:r>
        <w:rPr>
          <w:b/>
        </w:rPr>
        <w:t xml:space="preserve">Kysymys 3</w:t>
      </w:r>
    </w:p>
    <w:p>
      <w:r>
        <w:t xml:space="preserve">Millä Hyderabadin alueella sijaitsee Hyderabadin lentokenttä?</w:t>
      </w:r>
    </w:p>
    <w:p>
      <w:r>
        <w:rPr>
          <w:b/>
        </w:rPr>
        <w:t xml:space="preserve">Kysymys 4</w:t>
      </w:r>
    </w:p>
    <w:p>
      <w:r>
        <w:t xml:space="preserve">Cyberabadissa on kansallispuisto, mikä se on?</w:t>
      </w:r>
    </w:p>
    <w:p>
      <w:r>
        <w:rPr>
          <w:b/>
        </w:rPr>
        <w:t xml:space="preserve">Teksti numero 26</w:t>
      </w:r>
    </w:p>
    <w:p>
      <w:r>
        <w:t xml:space="preserve">Qutb Shahin ja Nizamin aikakaudella rakennetut perinnerakennukset ovat osoitus </w:t>
      </w:r>
      <w:r>
        <w:rPr>
          <w:color w:val="A9A9A9"/>
        </w:rPr>
        <w:t xml:space="preserve">indo-islamilaisesta arkkitehtuurista, </w:t>
      </w:r>
      <w:r>
        <w:t xml:space="preserve">johon on vaikuttanut keskiaikainen, mogulien ja eurooppalainen tyyli</w:t>
      </w:r>
      <w:r>
        <w:t xml:space="preserve">. </w:t>
      </w:r>
      <w:r>
        <w:rPr>
          <w:color w:val="2F4F4F"/>
        </w:rPr>
        <w:t xml:space="preserve">Musi-joen</w:t>
      </w:r>
      <w:r>
        <w:t xml:space="preserve"> tulvimisen </w:t>
      </w:r>
      <w:r>
        <w:t xml:space="preserve">jälkeen </w:t>
      </w:r>
      <w:r>
        <w:rPr>
          <w:color w:val="DCDCDC"/>
        </w:rPr>
        <w:t xml:space="preserve">vuonna 1908 </w:t>
      </w:r>
      <w:r>
        <w:t xml:space="preserve">kaupunkia laajennettiin ja kaupunkimuistomerkkejä rakennettiin erityisesti Mir Osman Ali Khanin (</w:t>
      </w:r>
      <w:r>
        <w:rPr>
          <w:color w:val="556B2F"/>
        </w:rPr>
        <w:t xml:space="preserve">VII Nizam</w:t>
      </w:r>
      <w:r>
        <w:t xml:space="preserve">) aikana, </w:t>
      </w:r>
      <w:r>
        <w:t xml:space="preserve">jonka arkkitehtuurin suojelun ansiosta häntä kutsutaan modernin Hyderabadin luojaksi. Vuonna 2012 </w:t>
      </w:r>
      <w:r>
        <w:t xml:space="preserve">Intian hallitus julisti Hyderabadin ensimmäiseksi "</w:t>
      </w:r>
      <w:r>
        <w:rPr>
          <w:color w:val="6B8E23"/>
        </w:rPr>
        <w:t xml:space="preserve">Intian parhaaksi perintökohteeksi</w:t>
      </w:r>
      <w:r>
        <w:t xml:space="preserve">".</w:t>
      </w:r>
    </w:p>
    <w:p>
      <w:r>
        <w:rPr>
          <w:b/>
        </w:rPr>
        <w:t xml:space="preserve">Kysymys 0</w:t>
      </w:r>
    </w:p>
    <w:p>
      <w:r>
        <w:t xml:space="preserve">Minkä vuoden tulvan jälkeen Hyderabad laajeni?</w:t>
      </w:r>
    </w:p>
    <w:p>
      <w:r>
        <w:rPr>
          <w:b/>
        </w:rPr>
        <w:t xml:space="preserve">Kysymys 1</w:t>
      </w:r>
    </w:p>
    <w:p>
      <w:r>
        <w:t xml:space="preserve">Mikä joki tulvi vuonna 1908 ennen Hyderabadin laajentumista?</w:t>
      </w:r>
    </w:p>
    <w:p>
      <w:r>
        <w:rPr>
          <w:b/>
        </w:rPr>
        <w:t xml:space="preserve">Kysymys 2</w:t>
      </w:r>
    </w:p>
    <w:p>
      <w:r>
        <w:t xml:space="preserve">Mir Osman Ali Khanilla oli nimi, mikä se oli?</w:t>
      </w:r>
    </w:p>
    <w:p>
      <w:r>
        <w:rPr>
          <w:b/>
        </w:rPr>
        <w:t xml:space="preserve">Kysymys 3</w:t>
      </w:r>
    </w:p>
    <w:p>
      <w:r>
        <w:t xml:space="preserve">Mitä Intia julisti Hyderabad om 2012?</w:t>
      </w:r>
    </w:p>
    <w:p>
      <w:r>
        <w:rPr>
          <w:b/>
        </w:rPr>
        <w:t xml:space="preserve">Kysymys 4</w:t>
      </w:r>
    </w:p>
    <w:p>
      <w:r>
        <w:t xml:space="preserve">Minkälaista perintöarkkitehtuuria Hyderabadissa on pääasiassa esillä?</w:t>
      </w:r>
    </w:p>
    <w:p>
      <w:r>
        <w:rPr>
          <w:b/>
        </w:rPr>
        <w:t xml:space="preserve">Teksti numero 27</w:t>
      </w:r>
    </w:p>
    <w:p>
      <w:r>
        <w:t xml:space="preserve">Qutb Shahin arkkitehtuuri 1500-luvulla ja 1600-luvun alussa noudatti </w:t>
      </w:r>
      <w:r>
        <w:rPr>
          <w:color w:val="A9A9A9"/>
        </w:rPr>
        <w:t xml:space="preserve">klassista persialaista arkkitehtuuria, </w:t>
      </w:r>
      <w:r>
        <w:t xml:space="preserve">jossa oli kupoleita ja kolossaalisia kaaria</w:t>
      </w:r>
      <w:r>
        <w:t xml:space="preserve">.</w:t>
      </w:r>
      <w:r>
        <w:t xml:space="preserve"> Vanhin säilynyt Qutb Shahi -rakennus Hyderabadissa on </w:t>
      </w:r>
      <w:r>
        <w:t xml:space="preserve">1500-luvulla rakennetun </w:t>
      </w:r>
      <w:r>
        <w:rPr>
          <w:color w:val="DCDCDC"/>
        </w:rPr>
        <w:t xml:space="preserve">Golcondan linnoituksen rauniot.</w:t>
      </w:r>
      <w:r>
        <w:t xml:space="preserve"> Charminar, Mekka Masjid, Charkaman ja Qutb Shahin haudat ovat muita tämän ajanjakson rakennuksia. Näistä rakennuksista </w:t>
      </w:r>
      <w:r>
        <w:rPr>
          <w:color w:val="2F4F4F"/>
        </w:rPr>
        <w:t xml:space="preserve">Charminarista </w:t>
      </w:r>
      <w:r>
        <w:t xml:space="preserve">on tullut kaupungin ikoni; se sijaitsee vanhan Hyderabadin keskustassa, ja se on neliönmuotoinen rakennus, jonka sivut ovat 20 metriä pitkät ja jossa on neljä suurta kaarta, joista kukin on tielle päin. Jokaisessa kulmassa on </w:t>
      </w:r>
      <w:r>
        <w:rPr>
          <w:color w:val="556B2F"/>
        </w:rPr>
        <w:t xml:space="preserve">56 metriä </w:t>
      </w:r>
      <w:r>
        <w:t xml:space="preserve">korkea minareetti. Suurin osa historiallisista basaareista, jotka ovat edelleen olemassa, rakennettiin Charminarin pohjoispuolella olevalle kadulle kohti Golcondan linnoitusta. Charminaria, </w:t>
      </w:r>
      <w:r>
        <w:rPr>
          <w:color w:val="6B8E23"/>
        </w:rPr>
        <w:t xml:space="preserve">Qutb Shahin hautoja ja Golcondan linnoitusta </w:t>
      </w:r>
      <w:r>
        <w:t xml:space="preserve">pidetään Intian kansallisesti merkittävinä muistomerkkeinä; vuonna 2010 Intian hallitus ehdotti, että kohteet sisällytettäisiin Unescon maailmanperintöluetteloon.:11-18</w:t>
      </w:r>
    </w:p>
    <w:p>
      <w:r>
        <w:rPr>
          <w:b/>
        </w:rPr>
        <w:t xml:space="preserve">Kysymys 0</w:t>
      </w:r>
    </w:p>
    <w:p>
      <w:r>
        <w:t xml:space="preserve">Mistä vaikutteista Qutb Shahin arkkitehtuuri on lainattu?</w:t>
      </w:r>
    </w:p>
    <w:p>
      <w:r>
        <w:rPr>
          <w:b/>
        </w:rPr>
        <w:t xml:space="preserve">Kysymys 1</w:t>
      </w:r>
    </w:p>
    <w:p>
      <w:r>
        <w:t xml:space="preserve">Mikä on vanhin Qutb Shahin arkkitehtuurin osa Hyderabadissa?</w:t>
      </w:r>
    </w:p>
    <w:p>
      <w:r>
        <w:rPr>
          <w:b/>
        </w:rPr>
        <w:t xml:space="preserve">Kysymys 2</w:t>
      </w:r>
    </w:p>
    <w:p>
      <w:r>
        <w:t xml:space="preserve">Mikä ikoninen historiallinen rakennus sijaitsee vanhan Hyderabadin keskustassa?</w:t>
      </w:r>
    </w:p>
    <w:p>
      <w:r>
        <w:rPr>
          <w:b/>
        </w:rPr>
        <w:t xml:space="preserve">Kysymys 3</w:t>
      </w:r>
    </w:p>
    <w:p>
      <w:r>
        <w:t xml:space="preserve">Intian hallitus ehdotti, että Charminarista tulisi Unescon maailmanperintökohde, mitä kahta muuta muistomerkkiä ehdotettiin samalle statukselle?</w:t>
      </w:r>
    </w:p>
    <w:p>
      <w:r>
        <w:rPr>
          <w:b/>
        </w:rPr>
        <w:t xml:space="preserve">Kysymys 4</w:t>
      </w:r>
    </w:p>
    <w:p>
      <w:r>
        <w:t xml:space="preserve">Kuinka korkeat ovat Charminarin minareetit?</w:t>
      </w:r>
    </w:p>
    <w:p>
      <w:r>
        <w:rPr>
          <w:b/>
        </w:rPr>
        <w:t xml:space="preserve">Tekstin numero 28</w:t>
      </w:r>
    </w:p>
    <w:p>
      <w:r>
        <w:t xml:space="preserve">Hyderabadin </w:t>
      </w:r>
      <w:r>
        <w:t xml:space="preserve">vanhimpiin säilyneisiin </w:t>
      </w:r>
      <w:r>
        <w:rPr>
          <w:color w:val="A9A9A9"/>
        </w:rPr>
        <w:t xml:space="preserve">Nizam-arkkitehtuurin</w:t>
      </w:r>
      <w:r>
        <w:t xml:space="preserve"> esimerkkeihin kuuluu </w:t>
      </w:r>
      <w:r>
        <w:t xml:space="preserve">Chowmahallan palatsi, joka oli kuninkaallisen vallan keskus. Se esittelee monipuolisesti erilaisia arkkitehtonisia tyylejä barokkiharemista </w:t>
      </w:r>
      <w:r>
        <w:rPr>
          <w:color w:val="DCDCDC"/>
        </w:rPr>
        <w:t xml:space="preserve">uusklassiseen </w:t>
      </w:r>
      <w:r>
        <w:t xml:space="preserve">kuninkaalliseen hoviin. Muita palatseja ovat </w:t>
      </w:r>
      <w:r>
        <w:rPr>
          <w:color w:val="2F4F4F"/>
        </w:rPr>
        <w:t xml:space="preserve">Falaknuma-palatsi </w:t>
      </w:r>
      <w:r>
        <w:t xml:space="preserve">(joka on saanut vaikutteita Andrea Palladion tyylistä), Purani Haveli, King Kothi ja Bella Vista Palace, jotka kaikki rakennettiin Nizam-hallinnon huipulla </w:t>
      </w:r>
      <w:r>
        <w:rPr>
          <w:color w:val="556B2F"/>
        </w:rPr>
        <w:t xml:space="preserve">1800-luvulla</w:t>
      </w:r>
      <w:r>
        <w:t xml:space="preserve">. Mir Osman Ali Khanin valtakaudella eurooppalaiset tyylit nousivat esiin indo-islamilaisen tyylin ohella. Nämä tyylit heijastuvat Falaknuman palatsissa ja monissa kaupunkimuistomerkeissä, kuten Hyderabadin korkeimmassa oikeudessa, Osmania-sairaalassa, Osmania-yliopistossa, valtion keskuskirjastossa, City Collegessa, Telanganan lainsäädäntöelimessä, valtion arkeologisessa museossa, Jubilee Hallissa sekä Hyderabadin ja Kachigudan rautatieasemilla. Muita merkittäviä maamerkkejä ovat Paigahin palatsi, Asman Garhin palatsi, Basheer Baghin palatsi, Errum Manzil ja Espanjalainen moskeija, jotka kaikki ovat </w:t>
      </w:r>
      <w:r>
        <w:rPr>
          <w:color w:val="6B8E23"/>
        </w:rPr>
        <w:t xml:space="preserve">Paigahin perheen </w:t>
      </w:r>
      <w:r>
        <w:t xml:space="preserve">rakentamia</w:t>
      </w:r>
      <w:r>
        <w:t xml:space="preserve">.:16-17</w:t>
      </w:r>
    </w:p>
    <w:p>
      <w:r>
        <w:rPr>
          <w:b/>
        </w:rPr>
        <w:t xml:space="preserve">Kysymys 0</w:t>
      </w:r>
    </w:p>
    <w:p>
      <w:r>
        <w:t xml:space="preserve">Chowmahallan palatsi edustaa mitä arkkitehtuurityyppiä?</w:t>
      </w:r>
    </w:p>
    <w:p>
      <w:r>
        <w:rPr>
          <w:b/>
        </w:rPr>
        <w:t xml:space="preserve">Kysymys 1</w:t>
      </w:r>
    </w:p>
    <w:p>
      <w:r>
        <w:t xml:space="preserve">Chowmahallan palatsin kuninkaallinen hovi on esimerkki mistä arkkitehtuurityylistä?</w:t>
      </w:r>
    </w:p>
    <w:p>
      <w:r>
        <w:rPr>
          <w:b/>
        </w:rPr>
        <w:t xml:space="preserve">Kysymys 2</w:t>
      </w:r>
    </w:p>
    <w:p>
      <w:r>
        <w:t xml:space="preserve">Mihin Hyderabadin palatsiin Andrea Palladion työ vaikutti?</w:t>
      </w:r>
    </w:p>
    <w:p>
      <w:r>
        <w:rPr>
          <w:b/>
        </w:rPr>
        <w:t xml:space="preserve">Kysymys 3</w:t>
      </w:r>
    </w:p>
    <w:p>
      <w:r>
        <w:t xml:space="preserve">Millä vuosisadalla Bella Vista Palace rakennettiin?</w:t>
      </w:r>
    </w:p>
    <w:p>
      <w:r>
        <w:rPr>
          <w:b/>
        </w:rPr>
        <w:t xml:space="preserve">Kysymys 4</w:t>
      </w:r>
    </w:p>
    <w:p>
      <w:r>
        <w:t xml:space="preserve">Mikä perhe rakensi Basheer Baghin palatsin?</w:t>
      </w:r>
    </w:p>
    <w:p>
      <w:r>
        <w:rPr>
          <w:b/>
        </w:rPr>
        <w:t xml:space="preserve">Tekstin numero 29</w:t>
      </w:r>
    </w:p>
    <w:p>
      <w:r>
        <w:t xml:space="preserve">Hyderabad on </w:t>
      </w:r>
      <w:r>
        <w:t xml:space="preserve">Telanganan bruttokansantuotteen (BKT), verojen ja muiden tulojen </w:t>
      </w:r>
      <w:r>
        <w:rPr>
          <w:color w:val="A9A9A9"/>
        </w:rPr>
        <w:t xml:space="preserve">suurin </w:t>
      </w:r>
      <w:r>
        <w:t xml:space="preserve">tuottaja sekä </w:t>
      </w:r>
      <w:r>
        <w:rPr>
          <w:color w:val="DCDCDC"/>
        </w:rPr>
        <w:t xml:space="preserve">kuudenneksi suurin </w:t>
      </w:r>
      <w:r>
        <w:t xml:space="preserve">talletuskeskus ja neljänneksi suurin luottokeskus koko maassa, kuten Intian keskuspankki (RBI) arvioi kesäkuussa 2012. Sen </w:t>
      </w:r>
      <w:r>
        <w:rPr>
          <w:color w:val="2F4F4F"/>
        </w:rPr>
        <w:t xml:space="preserve">74 miljardin Yhdysvaltain dollarin </w:t>
      </w:r>
      <w:r>
        <w:t xml:space="preserve">bruttokansantuote teki siitä Intian kokonaistuotannon viidenneksi suurimman panostajan kaupungin vuosina 2011-12. Sen vuositulot asukasta kohti olivat vuonna 2011 ₹44300 (660 Yhdysvaltain dollaria). Vuonna </w:t>
      </w:r>
      <w:r>
        <w:t xml:space="preserve">2006[päivitys] kaupungin suurimmat työnantajat olivat Andhra Pradeshin (</w:t>
      </w:r>
      <w:r>
        <w:rPr>
          <w:color w:val="556B2F"/>
        </w:rPr>
        <w:t xml:space="preserve">113 098 </w:t>
      </w:r>
      <w:r>
        <w:t xml:space="preserve">työntekijää) ja Intian (85 155 työntekijää) </w:t>
      </w:r>
      <w:r>
        <w:t xml:space="preserve">hallitukset. </w:t>
      </w:r>
      <w:r>
        <w:t xml:space="preserve">Vuonna 2005 tehdyn tutkimuksen mukaan 77 % kaupungin miehistä ja </w:t>
      </w:r>
      <w:r>
        <w:rPr>
          <w:color w:val="6B8E23"/>
        </w:rPr>
        <w:t xml:space="preserve">19 % </w:t>
      </w:r>
      <w:r>
        <w:t xml:space="preserve">naisista oli työllisiä. Palveluala on edelleen hallitseva ala kaupungissa, ja 90 prosenttia työllisestä työvoimasta työskentelee tällä alalla.</w:t>
      </w:r>
    </w:p>
    <w:p>
      <w:r>
        <w:rPr>
          <w:b/>
        </w:rPr>
        <w:t xml:space="preserve">Kysymys 0</w:t>
      </w:r>
    </w:p>
    <w:p>
      <w:r>
        <w:t xml:space="preserve">Mihin Hyderabad sijoittui vuonna 2012 Talanganan BKT:n tuottajana?</w:t>
      </w:r>
    </w:p>
    <w:p>
      <w:r>
        <w:rPr>
          <w:b/>
        </w:rPr>
        <w:t xml:space="preserve">Kysymys 1</w:t>
      </w:r>
    </w:p>
    <w:p>
      <w:r>
        <w:t xml:space="preserve">Missä Hyderabad sijoittui Intiassa vuonna 2012 talletusten määrässä mitattuna?</w:t>
      </w:r>
    </w:p>
    <w:p>
      <w:r>
        <w:rPr>
          <w:b/>
        </w:rPr>
        <w:t xml:space="preserve">Kysymys 2</w:t>
      </w:r>
    </w:p>
    <w:p>
      <w:r>
        <w:t xml:space="preserve">Mikä oli Hyderabadin BKT Yhdysvaltain dollareina vuosina 2011-2012?</w:t>
      </w:r>
    </w:p>
    <w:p>
      <w:r>
        <w:rPr>
          <w:b/>
        </w:rPr>
        <w:t xml:space="preserve">Kysymys 3</w:t>
      </w:r>
    </w:p>
    <w:p>
      <w:r>
        <w:t xml:space="preserve">Kuinka monta ihmistä Andhra Pradeshin hallitus työllisti vuonna 2006?</w:t>
      </w:r>
    </w:p>
    <w:p>
      <w:r>
        <w:rPr>
          <w:b/>
        </w:rPr>
        <w:t xml:space="preserve">Kysymys 4</w:t>
      </w:r>
    </w:p>
    <w:p>
      <w:r>
        <w:t xml:space="preserve">Kuinka monta prosenttia Hyderabadin naisista oli työllisiä vuonna 2005?</w:t>
      </w:r>
    </w:p>
    <w:p>
      <w:r>
        <w:rPr>
          <w:b/>
        </w:rPr>
        <w:t xml:space="preserve">Tekstin numero 30</w:t>
      </w:r>
    </w:p>
    <w:p>
      <w:r>
        <w:t xml:space="preserve">Hyderabadin rooli helmikaupassa on antanut sille nimen "helmikaupunki", ja 1700-luvulle asti kaupunki oli myös ainoa maailmanlaajuinen suurten timanttien kauppakeskus. Teollistuminen alkoi Nizamien aikana </w:t>
      </w:r>
      <w:r>
        <w:rPr>
          <w:color w:val="DCDCDC"/>
        </w:rPr>
        <w:t xml:space="preserve">1800-luvun lopulla</w:t>
      </w:r>
      <w:r>
        <w:t xml:space="preserve">, ja sitä edisti rautateiden laajentuminen, joka yhdisti kaupungin suuriin satamiin</w:t>
      </w:r>
      <w:r>
        <w:rPr>
          <w:color w:val="DCDCDC"/>
        </w:rPr>
        <w:t xml:space="preserve">. </w:t>
      </w:r>
      <w:r>
        <w:rPr>
          <w:color w:val="2F4F4F"/>
        </w:rPr>
        <w:t xml:space="preserve">1950-luvulta 1970-luvulle </w:t>
      </w:r>
      <w:r>
        <w:t xml:space="preserve">intialaiset yritykset, kuten Bharat Heavy Electricals Limited (BHEL), Nuclear Fuel Complex (NFC), National Mineral Development Corporation (NMDC), Bharat Electronics (BEL), Electronics Corporation of India Limited (ECIL)</w:t>
      </w:r>
      <w:r>
        <w:rPr>
          <w:color w:val="2F4F4F"/>
        </w:rPr>
        <w:t xml:space="preserve">,</w:t>
      </w:r>
      <w:r>
        <w:t xml:space="preserve"> Defence Research and Development Organisation (DRDO), Hindustan Aeronautics Limited (HAL), Centre for Cellular and Molecular Biology (CCMB), Centre for DNA Fingerprinting and Diagnostics (CDFD), State Bank of Hyderabad (SBH) ja Andhra Bank (AB). Kaupungissa toimii </w:t>
      </w:r>
      <w:r>
        <w:rPr>
          <w:color w:val="556B2F"/>
        </w:rPr>
        <w:t xml:space="preserve">Hyderabad Securities, joka </w:t>
      </w:r>
      <w:r>
        <w:t xml:space="preserve">tunnettiin aiemmin nimellä Hyderabad Stock Exchange (HSE), ja siellä sijaitsee Intian arvopaperipörssin (Securities and Exchange Board of India, SEBI) aluetoimisto. Vuonna 2013 </w:t>
      </w:r>
      <w:r>
        <w:rPr>
          <w:color w:val="6B8E23"/>
        </w:rPr>
        <w:t xml:space="preserve">Bombayn pörssin (Bombay Stock Exchange, BSE) </w:t>
      </w:r>
      <w:r>
        <w:t xml:space="preserve">Hyderabadin toimipisteen ennustettiin tarjoavan toiminta- ja transaktiopalveluja BSE-Mumbain pörssille vuoden 2014 loppuun mennessä. Rahoituspalvelualan kasvu on auttanut Hyderabadia kehittymään perinteisestä teollisuuskaupungista kosmopoliittiseksi teollisuuden palvelukeskukseksi. Tietotekniikan (IT), tietotekniikkapohjaisten palvelujen (ITES), vakuutus- ja rahoituslaitosten kasvu 1990-luvulta lähtien on laajentanut palvelusektoria, ja nämä ensisijaiset taloudelliset toiminnot ovat vauhdittaneet kaupan, kuljetuksen, varastoinnin, viestinnän, kiinteistöjen ja vähittäiskaupan liitännäisaloja.</w:t>
      </w:r>
    </w:p>
    <w:p>
      <w:r>
        <w:rPr>
          <w:b/>
        </w:rPr>
        <w:t xml:space="preserve">Kysymys 0</w:t>
      </w:r>
    </w:p>
    <w:p>
      <w:r>
        <w:t xml:space="preserve">1700-luvulla oli yksi maailmanlaajuinen suurten timanttien kauppapaikka, mikä se oli?</w:t>
      </w:r>
    </w:p>
    <w:p>
      <w:r>
        <w:rPr>
          <w:b/>
        </w:rPr>
        <w:t xml:space="preserve">Kysymys 1</w:t>
      </w:r>
    </w:p>
    <w:p>
      <w:r>
        <w:t xml:space="preserve">Milloin Hyderabadin rautatieliikennettä laajennettiin?</w:t>
      </w:r>
    </w:p>
    <w:p>
      <w:r>
        <w:rPr>
          <w:b/>
        </w:rPr>
        <w:t xml:space="preserve">Kysymys 2</w:t>
      </w:r>
    </w:p>
    <w:p>
      <w:r>
        <w:t xml:space="preserve">Minkä aikakauden aikana Puolustuksen tutkimus- ja kehitysorganisaatio perustettiin?</w:t>
      </w:r>
    </w:p>
    <w:p>
      <w:r>
        <w:rPr>
          <w:b/>
        </w:rPr>
        <w:t xml:space="preserve">Kysymys 3</w:t>
      </w:r>
    </w:p>
    <w:p>
      <w:r>
        <w:t xml:space="preserve">Millä nimellä Hyderabadin pörssi tuli tunnetuksi?</w:t>
      </w:r>
    </w:p>
    <w:p>
      <w:r>
        <w:rPr>
          <w:b/>
        </w:rPr>
        <w:t xml:space="preserve">Kysymys 4</w:t>
      </w:r>
    </w:p>
    <w:p>
      <w:r>
        <w:t xml:space="preserve">Mikä yksikkö hoitaa vuoden 2014 lopussa BSE-Mumbain transaktiopalvelut?</w:t>
      </w:r>
    </w:p>
    <w:p>
      <w:r>
        <w:rPr>
          <w:b/>
        </w:rPr>
        <w:t xml:space="preserve">Tekstin numero 31</w:t>
      </w:r>
    </w:p>
    <w:p>
      <w:r>
        <w:t xml:space="preserve">Julkisen sektorin yrityksen Indian Drugs and Pharmaceuticals Limitedin (IDPL) perustamista </w:t>
      </w:r>
      <w:r>
        <w:rPr>
          <w:color w:val="A9A9A9"/>
        </w:rPr>
        <w:t xml:space="preserve">vuonna 1961 </w:t>
      </w:r>
      <w:r>
        <w:t xml:space="preserve">seurasi vuosikymmenten kuluessa monien kansallisten ja maailmanlaajuisten yritysten tuotanto- ja tutkimuslaitosten avaaminen kaupunkiin. Vuonna </w:t>
      </w:r>
      <w:r>
        <w:t xml:space="preserve">2010[päivitys] kaupungissa valmistettiin </w:t>
      </w:r>
      <w:r>
        <w:rPr>
          <w:color w:val="DCDCDC"/>
        </w:rPr>
        <w:t xml:space="preserve">kolmasosa </w:t>
      </w:r>
      <w:r>
        <w:t xml:space="preserve">Intian irtotavarana myytävistä lääkkeistä ja 16 prosenttia bioteknologiatuotteista, mikä on osaltaan vaikuttanut sen maineeseen "Intian farmaseuttisena pääkaupunkina" ja "Intian genomilaaksona".</w:t>
      </w:r>
      <w:r>
        <w:t xml:space="preserve"> Hyderabad on maailmanlaajuinen tietotekniikan keskus, minkä vuoksi se tunnetaan nimellä Cyberabad (Cyber City). Vuonna </w:t>
      </w:r>
      <w:r>
        <w:t xml:space="preserve">2013[päivitys] sen osuus Intian </w:t>
      </w:r>
      <w:r>
        <w:t xml:space="preserve">viennistä </w:t>
      </w:r>
      <w:r>
        <w:t xml:space="preserve">oli 15 prosenttia ja </w:t>
      </w:r>
      <w:r>
        <w:t xml:space="preserve">Andhra Pradeshin viennistä </w:t>
      </w:r>
      <w:r>
        <w:rPr>
          <w:color w:val="2F4F4F"/>
        </w:rPr>
        <w:t xml:space="preserve">98 prosenttia </w:t>
      </w:r>
      <w:r>
        <w:t xml:space="preserve">IT- ja ITES-aloilla, ja 22 prosenttia NASSCOMin jäsenistä on peräisin kaupungista. HITEC Cityn, laajan teknologisen infrastruktuurin omaavan kaupunkialueen, kehittäminen sai monikansalliset yritykset perustamaan toimipaikkoja Hyderabadiin. Kaupungissa toimii </w:t>
      </w:r>
      <w:r>
        <w:rPr>
          <w:color w:val="556B2F"/>
        </w:rPr>
        <w:t xml:space="preserve">yli 1 300 </w:t>
      </w:r>
      <w:r>
        <w:t xml:space="preserve">IT- ja ITES-alan yritystä, joihin kuuluu maailmanlaajuisia monialayrityksiä, kuten Microsoft (jolla on suurin T&amp;K-kampus Yhdysvaltojen ulkopuolella), Google, IBM, Yahoo!, Dell, Facebook,:3 ja suuria intialaisia yrityksiä, kuten Tech Mahindra, Infosys, Tata Consultancy Services (TCS), Polaris ja Wipro.:3 Vuonna 2009 Maailmanpankki luokitteli kaupungin </w:t>
      </w:r>
      <w:r>
        <w:rPr>
          <w:color w:val="6B8E23"/>
        </w:rPr>
        <w:t xml:space="preserve">toiseksi parhaaksi </w:t>
      </w:r>
      <w:r>
        <w:t xml:space="preserve">intialaiseksi kaupungiksi liiketoimintaa ajatellen. Kaupungissa ja sen esikaupungeissa on Intian kaupungeista eniten erityistalousalueita.</w:t>
      </w:r>
    </w:p>
    <w:p>
      <w:r>
        <w:rPr>
          <w:b/>
        </w:rPr>
        <w:t xml:space="preserve">Kysymys 0</w:t>
      </w:r>
    </w:p>
    <w:p>
      <w:r>
        <w:t xml:space="preserve">Minä vuonna Indian Drugs and Pharmaceuticals Limited perustettiin?</w:t>
      </w:r>
    </w:p>
    <w:p>
      <w:r>
        <w:rPr>
          <w:b/>
        </w:rPr>
        <w:t xml:space="preserve">Kysymys 1</w:t>
      </w:r>
    </w:p>
    <w:p>
      <w:r>
        <w:t xml:space="preserve">Kuinka monta prosenttia Intian irtotavarana tuotetuista lääkkeistä tuotettiin vuonna 2010 Hyderabadissa?</w:t>
      </w:r>
    </w:p>
    <w:p>
      <w:r>
        <w:rPr>
          <w:b/>
        </w:rPr>
        <w:t xml:space="preserve">Kysymys 2</w:t>
      </w:r>
    </w:p>
    <w:p>
      <w:r>
        <w:t xml:space="preserve">Kuinka monta prosenttia Andhra Pradeshin IT-infrastruktuurin viennistä oli peräisin Cyberabadista vuonna 2013?</w:t>
      </w:r>
    </w:p>
    <w:p>
      <w:r>
        <w:rPr>
          <w:b/>
        </w:rPr>
        <w:t xml:space="preserve">Kysymys 3</w:t>
      </w:r>
    </w:p>
    <w:p>
      <w:r>
        <w:t xml:space="preserve">Kuinka monta ITES- ja IT-alan yritystä sijaitsee HITEC Cityssä?</w:t>
      </w:r>
    </w:p>
    <w:p>
      <w:r>
        <w:rPr>
          <w:b/>
        </w:rPr>
        <w:t xml:space="preserve">Kysymys 4</w:t>
      </w:r>
    </w:p>
    <w:p>
      <w:r>
        <w:t xml:space="preserve">Minkä sijan HITEC City sai Intiassa Maailmanpankkiryhmän toimesta vuonna 2009?</w:t>
      </w:r>
    </w:p>
    <w:p>
      <w:r>
        <w:rPr>
          <w:b/>
        </w:rPr>
        <w:t xml:space="preserve">Tekstin numero 32</w:t>
      </w:r>
    </w:p>
    <w:p>
      <w:r>
        <w:t xml:space="preserve">Kuten muualla Intiassa, myös Hyderabadissa on laaja epävirallinen talous, joka työllistää </w:t>
      </w:r>
      <w:r>
        <w:rPr>
          <w:color w:val="A9A9A9"/>
        </w:rPr>
        <w:t xml:space="preserve">30 prosenttia työvoimasta</w:t>
      </w:r>
      <w:r>
        <w:t xml:space="preserve">.71 Vuonna 2007 julkaistun tutkimuksen mukaan kaupungissa oli </w:t>
      </w:r>
      <w:r>
        <w:rPr>
          <w:color w:val="DCDCDC"/>
        </w:rPr>
        <w:t xml:space="preserve">40-50 000 </w:t>
      </w:r>
      <w:r>
        <w:t xml:space="preserve">katukauppaa harjoittavaa myyjää, ja heidän määränsä oli kasvussa.9 Katukauppiaista </w:t>
      </w:r>
      <w:r>
        <w:rPr>
          <w:color w:val="2F4F4F"/>
        </w:rPr>
        <w:t xml:space="preserve">84 prosenttia </w:t>
      </w:r>
      <w:r>
        <w:t xml:space="preserve">on miehiä ja 16 prosenttia naisia.12 </w:t>
      </w:r>
      <w:r>
        <w:rPr>
          <w:color w:val="556B2F"/>
        </w:rPr>
        <w:t xml:space="preserve">Neljä viidesosaa heistä </w:t>
      </w:r>
      <w:r>
        <w:t xml:space="preserve">on "paikallisia myyjiä", jotka toimivat kiinteällä paikalla, usein omalla kojuillaan.:15-16 Suurin osa rahoittaa toimintansa henkilökohtaisilla säästöillä; vain </w:t>
      </w:r>
      <w:r>
        <w:rPr>
          <w:color w:val="6B8E23"/>
        </w:rPr>
        <w:t xml:space="preserve">8 prosenttia </w:t>
      </w:r>
      <w:r>
        <w:t xml:space="preserve">lainaa lainanantajilta.:19 Myyjien ansiot vaihtelevat ₹50:stä (74 senttiä) ₹800:aan (12 Yhdysvaltain dollaria) päivässä.:25 Muita järjestäytymättömiä talouden aloja ovat maidontuotanto, siipikarjankasvatus, tiilivalmistus, satunnaiset työntekijät ja kotiapulaiset. Epävirallisen talouden toimijat muodostavat suuren osan kaupunkien köyhistä.:71</w:t>
      </w:r>
    </w:p>
    <w:p>
      <w:r>
        <w:rPr>
          <w:b/>
        </w:rPr>
        <w:t xml:space="preserve">Kysymys 0</w:t>
      </w:r>
    </w:p>
    <w:p>
      <w:r>
        <w:t xml:space="preserve">Kuinka suuri osuus Hyderabadin työllisistä työskentelee epävirallisesti?</w:t>
      </w:r>
    </w:p>
    <w:p>
      <w:r>
        <w:rPr>
          <w:b/>
        </w:rPr>
        <w:t xml:space="preserve">Kysymys 1</w:t>
      </w:r>
    </w:p>
    <w:p>
      <w:r>
        <w:t xml:space="preserve">Kuinka monta katukauppiasta Hyderabadissa oli vuonna 2007?</w:t>
      </w:r>
    </w:p>
    <w:p>
      <w:r>
        <w:rPr>
          <w:b/>
        </w:rPr>
        <w:t xml:space="preserve">Kysymys 2</w:t>
      </w:r>
    </w:p>
    <w:p>
      <w:r>
        <w:t xml:space="preserve">Kuinka monta prosenttia Hyderabadin katukauppiaista oli miehiä vuonna 2007?</w:t>
      </w:r>
    </w:p>
    <w:p>
      <w:r>
        <w:rPr>
          <w:b/>
        </w:rPr>
        <w:t xml:space="preserve">Kysymys 3</w:t>
      </w:r>
    </w:p>
    <w:p>
      <w:r>
        <w:t xml:space="preserve">Kuinka suuri prosenttiosuus Hyderabadin katukauppiaista omisti oman myyntikojun vuonna 2007?</w:t>
      </w:r>
    </w:p>
    <w:p>
      <w:r>
        <w:rPr>
          <w:b/>
        </w:rPr>
        <w:t xml:space="preserve">Kysymys 4</w:t>
      </w:r>
    </w:p>
    <w:p>
      <w:r>
        <w:t xml:space="preserve">Kuinka suuri osuus Hyderabadin katukauppiaista otti vuonna 2007 lainaa rahoittaakseen toimintaansa?</w:t>
      </w:r>
    </w:p>
    <w:p>
      <w:r>
        <w:rPr>
          <w:b/>
        </w:rPr>
        <w:t xml:space="preserve">Tekstin numero 33</w:t>
      </w:r>
    </w:p>
    <w:p>
      <w:r>
        <w:t xml:space="preserve">Hyderabad nousi Intian tärkeimmäksi kulttuurikeskukseksi </w:t>
      </w:r>
      <w:r>
        <w:rPr>
          <w:color w:val="A9A9A9"/>
        </w:rPr>
        <w:t xml:space="preserve">mogulien valtakunnan taantuessa</w:t>
      </w:r>
      <w:r>
        <w:t xml:space="preserve">. </w:t>
      </w:r>
      <w:r>
        <w:rPr>
          <w:color w:val="DCDCDC"/>
        </w:rPr>
        <w:t xml:space="preserve">Delhin kukistumisen </w:t>
      </w:r>
      <w:r>
        <w:t xml:space="preserve">jälkeen vuonna 1857 </w:t>
      </w:r>
      <w:r>
        <w:t xml:space="preserve">kaupunkiin muutti esiintyviä taiteilijoita erityisesti Intian pohjois- ja länsiosista Nizamin suojeluksessa, mikä rikastutti kulttuurimiljöötä. Muuttoliike johti pohjois- ja eteläintialaisten kielten, kulttuurien ja uskontojen sekoittumiseen, mikä on sittemmin johtanut hindu- ja muslimiperinteiden rinnakkaiseloon, josta kaupunki on tullut tunnetuksi.:viii Pohjoisen ja etelän sekoittumisen seurausta on myös se, että sekä </w:t>
      </w:r>
      <w:r>
        <w:rPr>
          <w:color w:val="2F4F4F"/>
        </w:rPr>
        <w:t xml:space="preserve">telugu että urdu </w:t>
      </w:r>
      <w:r>
        <w:t xml:space="preserve">ovat Telanganan virallisia kieliä. Uskontojen sekoittuminen on johtanut myös siihen, että Hyderabadissa vietetään monia festivaaleja, kuten </w:t>
      </w:r>
      <w:r>
        <w:t xml:space="preserve">hinduperinteisiin</w:t>
      </w:r>
      <w:r>
        <w:t xml:space="preserve"> kuuluvia Ganesh Chaturthia, Diwalia ja Bonalua </w:t>
      </w:r>
      <w:r>
        <w:t xml:space="preserve">sekä </w:t>
      </w:r>
      <w:r>
        <w:rPr>
          <w:color w:val="6B8E23"/>
        </w:rPr>
        <w:t xml:space="preserve">muslimien </w:t>
      </w:r>
      <w:r>
        <w:t xml:space="preserve">Eid ul-Fitria ja Eid al-Adhaa</w:t>
      </w:r>
      <w:r>
        <w:t xml:space="preserve">.</w:t>
      </w:r>
    </w:p>
    <w:p>
      <w:r>
        <w:rPr>
          <w:b/>
        </w:rPr>
        <w:t xml:space="preserve">Kysymys 0</w:t>
      </w:r>
    </w:p>
    <w:p>
      <w:r>
        <w:t xml:space="preserve">Mikä tapahtuma nosti Hyderabadin Intian kulttuurikeskusten kärkeen?</w:t>
      </w:r>
    </w:p>
    <w:p>
      <w:r>
        <w:rPr>
          <w:b/>
        </w:rPr>
        <w:t xml:space="preserve">Kysymys 1</w:t>
      </w:r>
    </w:p>
    <w:p>
      <w:r>
        <w:t xml:space="preserve">Mikä merkittävä tapahtuma Intiassa vuonna 1857 aiheutti performanssitaiteilijoiden muuttoliikkeen Hyderabadiin?</w:t>
      </w:r>
    </w:p>
    <w:p>
      <w:r>
        <w:rPr>
          <w:b/>
        </w:rPr>
        <w:t xml:space="preserve">Kysymys 2</w:t>
      </w:r>
    </w:p>
    <w:p>
      <w:r>
        <w:t xml:space="preserve">Mitkä ovat Telanganan viralliset kielet?</w:t>
      </w:r>
    </w:p>
    <w:p>
      <w:r>
        <w:rPr>
          <w:b/>
        </w:rPr>
        <w:t xml:space="preserve">Kysymys 3</w:t>
      </w:r>
    </w:p>
    <w:p>
      <w:r>
        <w:t xml:space="preserve">Mikä uskonnollinen ryhmä pitää Eid ul-Fitr -juhlan Hyderabadissa?</w:t>
      </w:r>
    </w:p>
    <w:p>
      <w:r>
        <w:rPr>
          <w:b/>
        </w:rPr>
        <w:t xml:space="preserve">Kysymys 4</w:t>
      </w:r>
    </w:p>
    <w:p>
      <w:r>
        <w:t xml:space="preserve">Diwali-juhla on minkä uskonnon perinne?</w:t>
      </w:r>
    </w:p>
    <w:p>
      <w:r>
        <w:rPr>
          <w:b/>
        </w:rPr>
        <w:t xml:space="preserve">Tekstin numero 34</w:t>
      </w:r>
    </w:p>
    <w:p>
      <w:r>
        <w:t xml:space="preserve">Aiemmin Qutb Shahin hallitsijat ja nizamit houkuttelivat taiteilijoita, arkkitehtejä ja kirjailijoita eri puolilta maailmaa suojelemalla heitä. Näin syntynyt etninen sekoitus suosi kulttuuritapahtumia, kuten mushairoja (</w:t>
      </w:r>
      <w:r>
        <w:rPr>
          <w:color w:val="A9A9A9"/>
        </w:rPr>
        <w:t xml:space="preserve">runosymposiumeja)</w:t>
      </w:r>
      <w:r>
        <w:t xml:space="preserve">. </w:t>
      </w:r>
      <w:r>
        <w:rPr>
          <w:color w:val="DCDCDC"/>
        </w:rPr>
        <w:t xml:space="preserve">Qutb Shahi -dynastia </w:t>
      </w:r>
      <w:r>
        <w:t xml:space="preserve">edisti erityisesti dekaanien urdu-kirjallisuuden kasvua, ja sen tuloksena syntyi muun muassa dekaanien Masnavi ja Diwan-runous, jotka kuuluvat varhaisimpiin saatavilla oleviin urdunkielisiin käsikirjoituksiin. </w:t>
      </w:r>
      <w:r>
        <w:rPr>
          <w:color w:val="556B2F"/>
        </w:rPr>
        <w:t xml:space="preserve">Qutb Shahin hovissa </w:t>
      </w:r>
      <w:r>
        <w:rPr>
          <w:color w:val="2F4F4F"/>
        </w:rPr>
        <w:t xml:space="preserve">1400-luvulla</w:t>
      </w:r>
      <w:r>
        <w:t xml:space="preserve"> koottu kirja Lazzat Un Nisa </w:t>
      </w:r>
      <w:r>
        <w:t xml:space="preserve">sisältää eroottisia maalauksia, joissa on kaavioita salaisista lääkkeistä ja stimulanteista muinaisen seksuaalitaiteen itäisessä muodossa</w:t>
      </w:r>
      <w:r>
        <w:rPr>
          <w:color w:val="2F4F4F"/>
        </w:rPr>
        <w:t xml:space="preserve">.</w:t>
      </w:r>
      <w:r>
        <w:t xml:space="preserve"> Nizamien valtakaudella tehtiin monia kirjallisuusuudistuksia ja otettiin käyttöön urdu hovin, hallinnon ja koulutuksen kielenä. Vuonna 1824 </w:t>
      </w:r>
      <w:r>
        <w:t xml:space="preserve">Hyderabadissa julkaistiin </w:t>
      </w:r>
      <w:r>
        <w:t xml:space="preserve">Gulzar-e-Mahlaqa-niminen urdu-ghazal-runokokoelma, jonka kirjoittaja oli </w:t>
      </w:r>
      <w:r>
        <w:rPr>
          <w:color w:val="6B8E23"/>
        </w:rPr>
        <w:t xml:space="preserve">Mah Laqa Bai - </w:t>
      </w:r>
      <w:r>
        <w:t xml:space="preserve">ensimmäinen urdun naisrunoilija, joka oli tuottanut Diwanin.</w:t>
      </w:r>
    </w:p>
    <w:p>
      <w:r>
        <w:rPr>
          <w:b/>
        </w:rPr>
        <w:t xml:space="preserve">Kysymys 0</w:t>
      </w:r>
    </w:p>
    <w:p>
      <w:r>
        <w:t xml:space="preserve">Mitä mushairat ovat?</w:t>
      </w:r>
    </w:p>
    <w:p>
      <w:r>
        <w:rPr>
          <w:b/>
        </w:rPr>
        <w:t xml:space="preserve">Kysymys 1</w:t>
      </w:r>
    </w:p>
    <w:p>
      <w:r>
        <w:t xml:space="preserve">Mikä dynastia tuki dekaanien urdu-kirjallisuusliikettä?</w:t>
      </w:r>
    </w:p>
    <w:p>
      <w:r>
        <w:rPr>
          <w:b/>
        </w:rPr>
        <w:t xml:space="preserve">Kysymys 2</w:t>
      </w:r>
    </w:p>
    <w:p>
      <w:r>
        <w:t xml:space="preserve">Milloin Lazzat Un Nisa valmistui?</w:t>
      </w:r>
    </w:p>
    <w:p>
      <w:r>
        <w:rPr>
          <w:b/>
        </w:rPr>
        <w:t xml:space="preserve">Kysymys 3</w:t>
      </w:r>
    </w:p>
    <w:p>
      <w:r>
        <w:t xml:space="preserve">Missä paikassa Lazzat Un Nisa on koottu?</w:t>
      </w:r>
    </w:p>
    <w:p>
      <w:r>
        <w:rPr>
          <w:b/>
        </w:rPr>
        <w:t xml:space="preserve">Kysymys 4</w:t>
      </w:r>
    </w:p>
    <w:p>
      <w:r>
        <w:t xml:space="preserve">Kuka kirjoitti Gulzar-e-Mahlaqan?</w:t>
      </w:r>
    </w:p>
    <w:p>
      <w:r>
        <w:rPr>
          <w:b/>
        </w:rPr>
        <w:t xml:space="preserve">Tekstin numero 35</w:t>
      </w:r>
    </w:p>
    <w:p>
      <w:r>
        <w:t xml:space="preserve">Hyderabad on jatkanut näitä perinteitä vuodesta 2010 lähtien järjestetyillä vuosittaisilla Hyderabadin kirjallisuusfestivaaleilla</w:t>
      </w:r>
      <w:r>
        <w:t xml:space="preserve">, jotka esittelevät kaupungin kirjallista ja kulttuurista luovuutta</w:t>
      </w:r>
      <w:r>
        <w:rPr>
          <w:color w:val="A9A9A9"/>
        </w:rPr>
        <w:t xml:space="preserve">. </w:t>
      </w:r>
      <w:r>
        <w:rPr>
          <w:color w:val="DCDCDC"/>
        </w:rPr>
        <w:t xml:space="preserve">Kirjallisuuden edistämiseen </w:t>
      </w:r>
      <w:r>
        <w:t xml:space="preserve">osallistuvat </w:t>
      </w:r>
      <w:r>
        <w:t xml:space="preserve">muun muassa Sahitya Akademi, Urdu Academy, Telugu Academy, National Council for Promotion of Urdu Language, Comparative Literature Association of India ja Andhra Saraswata Parishad. Kirjallisuuden kehitystä tukevat myös valtion laitokset, kuten </w:t>
      </w:r>
      <w:r>
        <w:rPr>
          <w:color w:val="2F4F4F"/>
        </w:rPr>
        <w:t xml:space="preserve">valtion keskuskirjasto</w:t>
      </w:r>
      <w:r>
        <w:t xml:space="preserve">, joka on osavaltion suurin julkinen kirjasto ja joka perustettiin vuonna </w:t>
      </w:r>
      <w:r>
        <w:rPr>
          <w:color w:val="556B2F"/>
        </w:rPr>
        <w:t xml:space="preserve">1891</w:t>
      </w:r>
      <w:r>
        <w:t xml:space="preserve">, sekä muut suuret kirjastot, kuten Sri Krishna Devaraya Andhra Bhasha Nilayam, British Library ja Sundarayya Vignana Kendram.</w:t>
      </w:r>
    </w:p>
    <w:p>
      <w:r>
        <w:rPr>
          <w:b/>
        </w:rPr>
        <w:t xml:space="preserve">Kysymys 0</w:t>
      </w:r>
    </w:p>
    <w:p>
      <w:r>
        <w:t xml:space="preserve">Minä vuonna Hyderabadin kirjallisuusfestivaali alkoi?</w:t>
      </w:r>
    </w:p>
    <w:p>
      <w:r>
        <w:rPr>
          <w:b/>
        </w:rPr>
        <w:t xml:space="preserve">Kysymys 1</w:t>
      </w:r>
    </w:p>
    <w:p>
      <w:r>
        <w:t xml:space="preserve">Minä vuonna perustettiin Hyderabadin suurin julkinen kirjasto?</w:t>
      </w:r>
    </w:p>
    <w:p>
      <w:r>
        <w:rPr>
          <w:b/>
        </w:rPr>
        <w:t xml:space="preserve">Kysymys 2</w:t>
      </w:r>
    </w:p>
    <w:p>
      <w:r>
        <w:t xml:space="preserve">Mikä on Hyderabadin suurimman julkisen kirjaston nimi?</w:t>
      </w:r>
    </w:p>
    <w:p>
      <w:r>
        <w:rPr>
          <w:b/>
        </w:rPr>
        <w:t xml:space="preserve">Kysymys 3</w:t>
      </w:r>
    </w:p>
    <w:p>
      <w:r>
        <w:t xml:space="preserve">Mikä on yksi niistä toiminnoista, joita Telugu Akatemian on katsottu edistäneen?</w:t>
      </w:r>
    </w:p>
    <w:p>
      <w:r>
        <w:rPr>
          <w:b/>
        </w:rPr>
        <w:t xml:space="preserve">Tekstin numero 36</w:t>
      </w:r>
    </w:p>
    <w:p>
      <w:r>
        <w:t xml:space="preserve">Eteläintialainen </w:t>
      </w:r>
      <w:r>
        <w:rPr>
          <w:color w:val="A9A9A9"/>
        </w:rPr>
        <w:t xml:space="preserve">musiikki ja tanssit, kuten Kuchipudi ja Bharatanatyam, </w:t>
      </w:r>
      <w:r>
        <w:t xml:space="preserve">ovat suosittuja Dekaanin alueella. </w:t>
      </w:r>
      <w:r>
        <w:t xml:space="preserve">Kulttuuripolitiikkansa ansiosta pohjoisintialainen musiikki ja tanssi saavuttivat suosiota </w:t>
      </w:r>
      <w:r>
        <w:rPr>
          <w:color w:val="DCDCDC"/>
        </w:rPr>
        <w:t xml:space="preserve">mogulien ja nizamien </w:t>
      </w:r>
      <w:r>
        <w:t xml:space="preserve">valtakaudella, ja juuri </w:t>
      </w:r>
      <w:r>
        <w:t xml:space="preserve">heidän valtakaudellaan aateliston keskuudessa tuli perinteeksi seurustella tawaifien (</w:t>
      </w:r>
      <w:r>
        <w:rPr>
          <w:color w:val="2F4F4F"/>
        </w:rPr>
        <w:t xml:space="preserve">kurtisaanien) </w:t>
      </w:r>
      <w:r>
        <w:t xml:space="preserve">kanssa</w:t>
      </w:r>
      <w:r>
        <w:t xml:space="preserve">. Näitä kurtisaaneja kunnioitettiin etiketin ja kulttuurin ruumiillistumina, ja heidät nimitettiin opettamaan laulua, runoutta ja klassista tanssia monille aateliston lapsille. Näin syntyi tiettyjä hovimusiikin, -tanssin ja -runouden tyylejä. Länsimaisten ja intialaisten populaarimusiikin lajityyppien, kuten filmimusiikin, lisäksi Hyderabadin asukkaat soittavat kaupunkilaislähtöistä marfa-musiikkia, dholak ke geetiä (</w:t>
      </w:r>
      <w:r>
        <w:rPr>
          <w:color w:val="556B2F"/>
        </w:rPr>
        <w:t xml:space="preserve">paikalliseen kansanperinteeseen perustuvia kotitalouslauluja</w:t>
      </w:r>
      <w:r>
        <w:t xml:space="preserve">) ja qawwalia erityisesti häissä, festivaaleilla ja muissa juhlatilaisuuksissa. </w:t>
      </w:r>
      <w:r>
        <w:rPr>
          <w:color w:val="6B8E23"/>
        </w:rPr>
        <w:t xml:space="preserve">Osavaltion hallitus </w:t>
      </w:r>
      <w:r>
        <w:t xml:space="preserve">järjestää Golcondan musiikki- ja tanssifestivaalin, Taramatin musiikkifestivaalin ja Premavathin tanssifestivaalin edistääkseen musiikin kehitystä.</w:t>
      </w:r>
    </w:p>
    <w:p>
      <w:r>
        <w:rPr>
          <w:b/>
        </w:rPr>
        <w:t xml:space="preserve">Kysymys 0</w:t>
      </w:r>
    </w:p>
    <w:p>
      <w:r>
        <w:t xml:space="preserve">Mistä Dekkaanialue tunnetaan kulttuurisesti?</w:t>
      </w:r>
    </w:p>
    <w:p>
      <w:r>
        <w:rPr>
          <w:b/>
        </w:rPr>
        <w:t xml:space="preserve">Kysymys 1</w:t>
      </w:r>
    </w:p>
    <w:p>
      <w:r>
        <w:t xml:space="preserve">Minkä kahden ryhmän vallan aikana Pohjois-Intian tanssista ja musiikista tuli suosittua?</w:t>
      </w:r>
    </w:p>
    <w:p>
      <w:r>
        <w:rPr>
          <w:b/>
        </w:rPr>
        <w:t xml:space="preserve">Kysymys 2</w:t>
      </w:r>
    </w:p>
    <w:p>
      <w:r>
        <w:t xml:space="preserve">Mikä on tawaif?</w:t>
      </w:r>
    </w:p>
    <w:p>
      <w:r>
        <w:rPr>
          <w:b/>
        </w:rPr>
        <w:t xml:space="preserve">Kysymys 3</w:t>
      </w:r>
    </w:p>
    <w:p>
      <w:r>
        <w:t xml:space="preserve">Millaista musiikkia dholak ke geet on?</w:t>
      </w:r>
    </w:p>
    <w:p>
      <w:r>
        <w:rPr>
          <w:b/>
        </w:rPr>
        <w:t xml:space="preserve">Kysymys 4</w:t>
      </w:r>
    </w:p>
    <w:p>
      <w:r>
        <w:t xml:space="preserve">Mikä taho vastaa Taramati-musiikkifestivaalista?</w:t>
      </w:r>
    </w:p>
    <w:p>
      <w:r>
        <w:rPr>
          <w:b/>
        </w:rPr>
        <w:t xml:space="preserve">Tekstin numero 37</w:t>
      </w:r>
    </w:p>
    <w:p>
      <w:r>
        <w:t xml:space="preserve">Vaikka kaupunki ei ole erityisen tunnettu </w:t>
      </w:r>
      <w:r>
        <w:rPr>
          <w:color w:val="A9A9A9"/>
        </w:rPr>
        <w:t xml:space="preserve">teatterista ja draamasta</w:t>
      </w:r>
      <w:r>
        <w:t xml:space="preserve">, osavaltion hallitus edistää teatteria useilla ohjelmilla ja festivaaleilla esimerkiksi Ravindra Bharati-, Shilpakala Vedika- ja Lalithakala Thoranam -teattereissa. </w:t>
      </w:r>
      <w:r>
        <w:t xml:space="preserve">Vaikka Numaish ei olekaan puhtaasti musiikkiin keskittyvä tapahtuma, Numaish on suosittu </w:t>
      </w:r>
      <w:r>
        <w:rPr>
          <w:color w:val="DCDCDC"/>
        </w:rPr>
        <w:t xml:space="preserve">vuosittainen paikallisten ja kansallisten kulutustuotteiden näyttely</w:t>
      </w:r>
      <w:r>
        <w:t xml:space="preserve">, jossa on joitakin musiikkiesityksiä. Kaupunki on Telugu-elokuvateollisuuden kotikaupunki, joka tunnetaan yleisesti nimellä </w:t>
      </w:r>
      <w:r>
        <w:rPr>
          <w:color w:val="2F4F4F"/>
        </w:rPr>
        <w:t xml:space="preserve">Tollywood, </w:t>
      </w:r>
      <w:r>
        <w:t xml:space="preserve">ja vuodesta 2012 lähtien[päivitys] se on tuottanut </w:t>
      </w:r>
      <w:r>
        <w:rPr>
          <w:color w:val="556B2F"/>
        </w:rPr>
        <w:t xml:space="preserve">toiseksi eniten </w:t>
      </w:r>
      <w:r>
        <w:t xml:space="preserve">elokuvia Intiassa Bollywoodin jälkeen. Paikallisella Hyderabadin murteella tuotetaan myös elokuvia, ja ne ovat kasvattaneet suosiotaan vuodesta 2005 lähtien. Kaupunki on myös isännöinyt kansainvälisiä elokuvafestivaaleja, kuten International Children's Film Festival ja Hyderabad International Film Festival. Vuonna 2005 Guinness World Records julisti Ramoji Film Cityn </w:t>
      </w:r>
      <w:r>
        <w:rPr>
          <w:color w:val="6B8E23"/>
        </w:rPr>
        <w:t xml:space="preserve">maailman suurimmaksi elokuvastudioksi</w:t>
      </w:r>
      <w:r>
        <w:t xml:space="preserve">.</w:t>
      </w:r>
    </w:p>
    <w:p>
      <w:r>
        <w:rPr>
          <w:b/>
        </w:rPr>
        <w:t xml:space="preserve">Kysymys 0</w:t>
      </w:r>
    </w:p>
    <w:p>
      <w:r>
        <w:t xml:space="preserve">Millaista taidetta Lalithakala Thoranamissa voi kohdata?</w:t>
      </w:r>
    </w:p>
    <w:p>
      <w:r>
        <w:rPr>
          <w:b/>
        </w:rPr>
        <w:t xml:space="preserve">Kysymys 1</w:t>
      </w:r>
    </w:p>
    <w:p>
      <w:r>
        <w:t xml:space="preserve">Mikä on Numaish?</w:t>
      </w:r>
    </w:p>
    <w:p>
      <w:r>
        <w:rPr>
          <w:b/>
        </w:rPr>
        <w:t xml:space="preserve">Kysymys 2</w:t>
      </w:r>
    </w:p>
    <w:p>
      <w:r>
        <w:t xml:space="preserve">Mikä on Telugu-elokuvateollisuuden suosittu nimi?</w:t>
      </w:r>
    </w:p>
    <w:p>
      <w:r>
        <w:rPr>
          <w:b/>
        </w:rPr>
        <w:t xml:space="preserve">Kysymys 3</w:t>
      </w:r>
    </w:p>
    <w:p>
      <w:r>
        <w:t xml:space="preserve">Mihin sijoittui Telugun elokuvateollisuus vuonna 2012 Intiassa verrattuna Bollywoodiin?</w:t>
      </w:r>
    </w:p>
    <w:p>
      <w:r>
        <w:rPr>
          <w:b/>
        </w:rPr>
        <w:t xml:space="preserve">Kysymys 4</w:t>
      </w:r>
    </w:p>
    <w:p>
      <w:r>
        <w:t xml:space="preserve">Mitä Guinnessin ennätykset sanoivat Ramoji Film Citystä vuonna 20015?</w:t>
      </w:r>
    </w:p>
    <w:p>
      <w:r>
        <w:rPr>
          <w:b/>
        </w:rPr>
        <w:t xml:space="preserve">Teksti numero 38</w:t>
      </w:r>
    </w:p>
    <w:p>
      <w:r>
        <w:t xml:space="preserve">Alue on tunnettu Golcondan ja Hyderabadin maalaustyyleistä, jotka ovat </w:t>
      </w:r>
      <w:r>
        <w:rPr>
          <w:color w:val="A9A9A9"/>
        </w:rPr>
        <w:t xml:space="preserve">Deccanin maalaustaiteen </w:t>
      </w:r>
      <w:r>
        <w:t xml:space="preserve">haaroja</w:t>
      </w:r>
      <w:r>
        <w:t xml:space="preserve">. </w:t>
      </w:r>
      <w:r>
        <w:t xml:space="preserve">Golconda-tyyli on </w:t>
      </w:r>
      <w:r>
        <w:rPr>
          <w:color w:val="DCDCDC"/>
        </w:rPr>
        <w:t xml:space="preserve">1500-luvulla </w:t>
      </w:r>
      <w:r>
        <w:t xml:space="preserve">kehitetty </w:t>
      </w:r>
      <w:r>
        <w:t xml:space="preserve">kotimainen tyyli, jossa sekoitetaan ulkomaisia tekniikoita ja joka muistuttaa jossain määrin naapurimaan Mysoren Vijayanagara-maalauksia</w:t>
      </w:r>
      <w:r>
        <w:rPr>
          <w:color w:val="DCDCDC"/>
        </w:rPr>
        <w:t xml:space="preserve">. </w:t>
      </w:r>
      <w:r>
        <w:t xml:space="preserve">Golcondan tyylissä </w:t>
      </w:r>
      <w:r>
        <w:t xml:space="preserve">käytetään </w:t>
      </w:r>
      <w:r>
        <w:t xml:space="preserve">yleensä </w:t>
      </w:r>
      <w:r>
        <w:t xml:space="preserve">paljon </w:t>
      </w:r>
      <w:r>
        <w:rPr>
          <w:color w:val="2F4F4F"/>
        </w:rPr>
        <w:t xml:space="preserve">hohtavaa kultaa ja valkoisia </w:t>
      </w:r>
      <w:r>
        <w:t xml:space="preserve">värejä. Hyderabadin tyyli sai alkunsa </w:t>
      </w:r>
      <w:r>
        <w:rPr>
          <w:color w:val="556B2F"/>
        </w:rPr>
        <w:t xml:space="preserve">1600-luvulla </w:t>
      </w:r>
      <w:r>
        <w:t xml:space="preserve">Nizamien aikana</w:t>
      </w:r>
      <w:r>
        <w:rPr>
          <w:color w:val="556B2F"/>
        </w:rPr>
        <w:t xml:space="preserve">. </w:t>
      </w:r>
      <w:r>
        <w:t xml:space="preserve">Mogulien maalaustaiteen vaikutteita saanut tyyli käyttää kirkkaita värejä ja kuvaa useimmiten </w:t>
      </w:r>
      <w:r>
        <w:rPr>
          <w:color w:val="6B8E23"/>
        </w:rPr>
        <w:t xml:space="preserve">alueellisia maisemia, kulttuuria, pukuja ja koruja</w:t>
      </w:r>
      <w:r>
        <w:t xml:space="preserve">.</w:t>
      </w:r>
    </w:p>
    <w:p>
      <w:r>
        <w:rPr>
          <w:b/>
        </w:rPr>
        <w:t xml:space="preserve">Kysymys 0</w:t>
      </w:r>
    </w:p>
    <w:p>
      <w:r>
        <w:t xml:space="preserve">Golconda on minkälainen maalaus?</w:t>
      </w:r>
    </w:p>
    <w:p>
      <w:r>
        <w:rPr>
          <w:b/>
        </w:rPr>
        <w:t xml:space="preserve">Kysymys 1</w:t>
      </w:r>
    </w:p>
    <w:p>
      <w:r>
        <w:t xml:space="preserve">Millä vuosisadalla Golcondan maalaus kehittyi?</w:t>
      </w:r>
    </w:p>
    <w:p>
      <w:r>
        <w:rPr>
          <w:b/>
        </w:rPr>
        <w:t xml:space="preserve">Kysymys 2</w:t>
      </w:r>
    </w:p>
    <w:p>
      <w:r>
        <w:t xml:space="preserve">Millaisia värejä Golcondan maalauksessa yleensä käytetään?</w:t>
      </w:r>
    </w:p>
    <w:p>
      <w:r>
        <w:rPr>
          <w:b/>
        </w:rPr>
        <w:t xml:space="preserve">Kysymys 3</w:t>
      </w:r>
    </w:p>
    <w:p>
      <w:r>
        <w:t xml:space="preserve">Millä vuosisadalla Hyderabad-tyylinen maalaus kehittyi?</w:t>
      </w:r>
    </w:p>
    <w:p>
      <w:r>
        <w:rPr>
          <w:b/>
        </w:rPr>
        <w:t xml:space="preserve">Kysymys 4</w:t>
      </w:r>
    </w:p>
    <w:p>
      <w:r>
        <w:t xml:space="preserve">Millaisia kohtauksia Hyderabad-tyylinen maalaus yleensä sisältää?</w:t>
      </w:r>
    </w:p>
    <w:p>
      <w:r>
        <w:rPr>
          <w:b/>
        </w:rPr>
        <w:t xml:space="preserve">Tekstin numero 39</w:t>
      </w:r>
    </w:p>
    <w:p>
      <w:r>
        <w:t xml:space="preserve">Vaikka se ei itsessään ollutkaan käsityöläiskeskus, mogulien ja nizamien tukema taide houkutteli alueen käsityöläisiä Hyderabadiin. Tällaisia käsitöitä ovat mm: Bidriware, naapurimaasta Karnatakasta peräisin oleva metallitöitä sisältävä käsityö, joka yleistyi </w:t>
      </w:r>
      <w:r>
        <w:rPr>
          <w:color w:val="A9A9A9"/>
        </w:rPr>
        <w:t xml:space="preserve">1700-luvulla ja jolle </w:t>
      </w:r>
      <w:r>
        <w:t xml:space="preserve">on sittemmin myönnetty maantieteellinen merkintä </w:t>
      </w:r>
      <w:r>
        <w:rPr>
          <w:color w:val="DCDCDC"/>
        </w:rPr>
        <w:t xml:space="preserve">WTO:n säädösten nojalla</w:t>
      </w:r>
      <w:r>
        <w:t xml:space="preserve">; ja Zari ja Zardozi, </w:t>
      </w:r>
      <w:r>
        <w:rPr>
          <w:color w:val="2F4F4F"/>
        </w:rPr>
        <w:t xml:space="preserve">tekstiiliin tehdyt kirjonta-aiheiset työt</w:t>
      </w:r>
      <w:r>
        <w:t xml:space="preserve">, joissa käytetään kulta-, hopea- ja muita metallilankoja taidokkaisiin kuvioihin. Toinen esimerkki Hyderabadiin suuntautuvasta käsityöstä on kalamkari, </w:t>
      </w:r>
      <w:r>
        <w:rPr>
          <w:color w:val="556B2F"/>
        </w:rPr>
        <w:t xml:space="preserve">käsin maalattu tai painettu puuvillatekstiili, joka on peräisin </w:t>
      </w:r>
      <w:r>
        <w:t xml:space="preserve">Andhra Pradeshin kaupungeista. Tämä käsityö on omaleimaista, sillä siinä on sekä </w:t>
      </w:r>
      <w:r>
        <w:rPr>
          <w:color w:val="6B8E23"/>
        </w:rPr>
        <w:t xml:space="preserve">hindulainen tyyli, joka tunnetaan nimellä Srikalahasti </w:t>
      </w:r>
      <w:r>
        <w:t xml:space="preserve">ja joka tehdään kokonaan käsin, että islamilainen tyyli, joka tunnetaan nimellä Machilipatnam ja jossa käytetään sekä käsin että painotekniikkaa. Esimerkkejä Hyderabadin taiteesta ja käsityöstä on useissa museoissa, kuten Salar Jung -museossa (jossa on "yksi maailman suurimmista yhden miehen kokoelmista"), AP:n osavaltion arkeologisessa museossa, Nizam-museossa, kaupunginmuseossa ja Birla Science Museumissa.</w:t>
      </w:r>
    </w:p>
    <w:p>
      <w:r>
        <w:rPr>
          <w:b/>
        </w:rPr>
        <w:t xml:space="preserve">Kysymys 0</w:t>
      </w:r>
    </w:p>
    <w:p>
      <w:r>
        <w:t xml:space="preserve">Millä vuosisadalla metallitöistä tuli suosittuja Hyderabadissa?</w:t>
      </w:r>
    </w:p>
    <w:p>
      <w:r>
        <w:rPr>
          <w:b/>
        </w:rPr>
        <w:t xml:space="preserve">Kysymys 1</w:t>
      </w:r>
    </w:p>
    <w:p>
      <w:r>
        <w:t xml:space="preserve">Minkä lain nojalla maantieteellinen merkintä myönnetään?</w:t>
      </w:r>
    </w:p>
    <w:p>
      <w:r>
        <w:rPr>
          <w:b/>
        </w:rPr>
        <w:t xml:space="preserve">Kysymys 2</w:t>
      </w:r>
    </w:p>
    <w:p>
      <w:r>
        <w:t xml:space="preserve">Mistä Zardozi on esimerkki?</w:t>
      </w:r>
    </w:p>
    <w:p>
      <w:r>
        <w:rPr>
          <w:b/>
        </w:rPr>
        <w:t xml:space="preserve">Kysymys 3</w:t>
      </w:r>
    </w:p>
    <w:p>
      <w:r>
        <w:t xml:space="preserve">Mikä on Kalamkari?</w:t>
      </w:r>
    </w:p>
    <w:p>
      <w:r>
        <w:rPr>
          <w:b/>
        </w:rPr>
        <w:t xml:space="preserve">Kysymys 4</w:t>
      </w:r>
    </w:p>
    <w:p>
      <w:r>
        <w:t xml:space="preserve">Millä tyylillä kalamkari tehdään?</w:t>
      </w:r>
    </w:p>
    <w:p>
      <w:r>
        <w:rPr>
          <w:b/>
        </w:rPr>
        <w:t xml:space="preserve">Teksti numero 40</w:t>
      </w:r>
    </w:p>
    <w:p>
      <w:r>
        <w:t xml:space="preserve">Hyderabadin keittiöön kuuluu laaja valikoima </w:t>
      </w:r>
      <w:r>
        <w:rPr>
          <w:color w:val="A9A9A9"/>
        </w:rPr>
        <w:t xml:space="preserve">riisi-, vehnä- ja liharuokia </w:t>
      </w:r>
      <w:r>
        <w:t xml:space="preserve">sekä erilaisten mausteiden taitava käyttö. Hyderabadi biryanista ja Hyderabadi haleemista, joissa on sekoitus </w:t>
      </w:r>
      <w:r>
        <w:rPr>
          <w:color w:val="DCDCDC"/>
        </w:rPr>
        <w:t xml:space="preserve">mughlailaisia ja arabialaisia </w:t>
      </w:r>
      <w:r>
        <w:t xml:space="preserve">ruokia, on tullut Intian ikonisia ruokia. Hyderabadin keittiöön on vaikuttanut suuresti </w:t>
      </w:r>
      <w:r>
        <w:rPr>
          <w:color w:val="2F4F4F"/>
        </w:rPr>
        <w:t xml:space="preserve">moguli- </w:t>
      </w:r>
      <w:r>
        <w:t xml:space="preserve">ja jossain määrin myös ranskalaiset, arabialaiset, turkkilaiset, iranilaiset ja alkuperäiset telugu- ja marathwada-keittiöt. Muita suosittuja paikallisia ruokia ovat nihari, chakna, baghara baingan ja jälkiruoat qubani ka meetha, double ka meetha ja kaddu ki kheer (</w:t>
      </w:r>
      <w:r>
        <w:rPr>
          <w:color w:val="556B2F"/>
        </w:rPr>
        <w:t xml:space="preserve">makea puuro, joka valmistetaan makeasta kurkusta)</w:t>
      </w:r>
      <w:r>
        <w:t xml:space="preserve">.</w:t>
      </w:r>
    </w:p>
    <w:p>
      <w:r>
        <w:rPr>
          <w:b/>
        </w:rPr>
        <w:t xml:space="preserve">Kysymys 0</w:t>
      </w:r>
    </w:p>
    <w:p>
      <w:r>
        <w:t xml:space="preserve">Minkälaiset ruoat kuuluvat yleensä Hyderabadin keittiöön?</w:t>
      </w:r>
    </w:p>
    <w:p>
      <w:r>
        <w:rPr>
          <w:b/>
        </w:rPr>
        <w:t xml:space="preserve">Kysymys 1</w:t>
      </w:r>
    </w:p>
    <w:p>
      <w:r>
        <w:t xml:space="preserve">Mikä on suuri vaikutus Hyderabadin ruokaan?</w:t>
      </w:r>
    </w:p>
    <w:p>
      <w:r>
        <w:rPr>
          <w:b/>
        </w:rPr>
        <w:t xml:space="preserve">Kysymys 2</w:t>
      </w:r>
    </w:p>
    <w:p>
      <w:r>
        <w:t xml:space="preserve">Mikä on kaddu ki kheer?</w:t>
      </w:r>
    </w:p>
    <w:p>
      <w:r>
        <w:rPr>
          <w:b/>
        </w:rPr>
        <w:t xml:space="preserve">Kysymys 3</w:t>
      </w:r>
    </w:p>
    <w:p>
      <w:r>
        <w:t xml:space="preserve">Minkälaisia ruokalajeja Hyderabadi haleemissa mainitaan?</w:t>
      </w:r>
    </w:p>
    <w:p>
      <w:r>
        <w:rPr>
          <w:b/>
        </w:rPr>
        <w:t xml:space="preserve">Tekstin numero 41</w:t>
      </w:r>
    </w:p>
    <w:p>
      <w:r>
        <w:t xml:space="preserve">Yksi Hyderabadin varhaisimmista sanomalehdistä, The Deccan Times, perustettiin </w:t>
      </w:r>
      <w:r>
        <w:rPr>
          <w:color w:val="A9A9A9"/>
        </w:rPr>
        <w:t xml:space="preserve">1780-luvulla</w:t>
      </w:r>
      <w:r>
        <w:t xml:space="preserve">. </w:t>
      </w:r>
      <w:r>
        <w:t xml:space="preserve">Nykyään Hyderabadissa ilmestyvät tärkeimmät telugu-päivälehdet ovat Eenadu, Andhra Jyothy, Sakshi ja Namaste Telangana, ja </w:t>
      </w:r>
      <w:r>
        <w:rPr>
          <w:color w:val="DCDCDC"/>
        </w:rPr>
        <w:t xml:space="preserve">tärkeimmät englanninkieliset lehdet </w:t>
      </w:r>
      <w:r>
        <w:t xml:space="preserve">ovat The Times of India, The Hindu ja The Deccan Chronicle. </w:t>
      </w:r>
      <w:r>
        <w:rPr>
          <w:color w:val="2F4F4F"/>
        </w:rPr>
        <w:t xml:space="preserve">Suurimmat urdu-lehdet </w:t>
      </w:r>
      <w:r>
        <w:t xml:space="preserve">ovat The Siasat Daily, The Munsif Daily ja Etemaad. Lisäksi julkaistaan säännöllisesti monia kahvipöytälehtiä, ammattilehtiä ja tutkimuslehtiä. Secunderabad Cantonment Board perusti Hyderabadin osavaltion ensimmäisen radioaseman </w:t>
      </w:r>
      <w:r>
        <w:rPr>
          <w:color w:val="556B2F"/>
        </w:rPr>
        <w:t xml:space="preserve">noin vuonna 1919</w:t>
      </w:r>
      <w:r>
        <w:t xml:space="preserve">. </w:t>
      </w:r>
      <w:r>
        <w:t xml:space="preserve">Deccan Radio oli kaupungin ensimmäinen julkinen radioasema, joka </w:t>
      </w:r>
      <w:r>
        <w:rPr>
          <w:color w:val="6B8E23"/>
        </w:rPr>
        <w:t xml:space="preserve">aloitti 3. helmikuuta 1935</w:t>
      </w:r>
      <w:r>
        <w:t xml:space="preserve">, ja FM-lähetykset alkoivat vuonna 2000. Hyderabadissa saatavilla olevia kanavia ovat All India Radio, Radio Mirchi, Radio City, Red FM ja Big FM.</w:t>
      </w:r>
    </w:p>
    <w:p>
      <w:r>
        <w:rPr>
          <w:b/>
        </w:rPr>
        <w:t xml:space="preserve">Kysymys 0</w:t>
      </w:r>
    </w:p>
    <w:p>
      <w:r>
        <w:t xml:space="preserve">Milloin The Deccan Times perustettiin?</w:t>
      </w:r>
    </w:p>
    <w:p>
      <w:r>
        <w:rPr>
          <w:b/>
        </w:rPr>
        <w:t xml:space="preserve">Kysymys 1</w:t>
      </w:r>
    </w:p>
    <w:p>
      <w:r>
        <w:t xml:space="preserve">Mikä on The Deccan Chronicle?</w:t>
      </w:r>
    </w:p>
    <w:p>
      <w:r>
        <w:rPr>
          <w:b/>
        </w:rPr>
        <w:t xml:space="preserve">Kysymys 2</w:t>
      </w:r>
    </w:p>
    <w:p>
      <w:r>
        <w:t xml:space="preserve">Minkä tyyppinen lehti on The Siasat Daily?</w:t>
      </w:r>
    </w:p>
    <w:p>
      <w:r>
        <w:rPr>
          <w:b/>
        </w:rPr>
        <w:t xml:space="preserve">Kysymys 3</w:t>
      </w:r>
    </w:p>
    <w:p>
      <w:r>
        <w:t xml:space="preserve">Minä vuonna Hyderabadin ensimmäinen radioasema perustettiin?</w:t>
      </w:r>
    </w:p>
    <w:p>
      <w:r>
        <w:rPr>
          <w:b/>
        </w:rPr>
        <w:t xml:space="preserve">Kysymys 4</w:t>
      </w:r>
    </w:p>
    <w:p>
      <w:r>
        <w:t xml:space="preserve">Minä päivänä Hyderabadin ensimmäinen julkinen radioasema aloitti lähetyksensä?</w:t>
      </w:r>
    </w:p>
    <w:p>
      <w:r>
        <w:rPr>
          <w:b/>
        </w:rPr>
        <w:t xml:space="preserve">Teksti numero 42</w:t>
      </w:r>
    </w:p>
    <w:p>
      <w:r>
        <w:t xml:space="preserve">Televisiolähetykset Hyderabadissa alkoivat vuonna </w:t>
      </w:r>
      <w:r>
        <w:rPr>
          <w:color w:val="A9A9A9"/>
        </w:rPr>
        <w:t xml:space="preserve">1974</w:t>
      </w:r>
      <w:r>
        <w:t xml:space="preserve">, kun </w:t>
      </w:r>
      <w:r>
        <w:rPr>
          <w:color w:val="DCDCDC"/>
        </w:rPr>
        <w:t xml:space="preserve">Intian hallituksen julkisen palvelun yleisradioyhtiö </w:t>
      </w:r>
      <w:r>
        <w:t xml:space="preserve">Doordarshan aloitti toimintansa, ja se </w:t>
      </w:r>
      <w:r>
        <w:t xml:space="preserve">lähettää kahta vapaasti vastaanotettavaa maanpäällistä televisiokanavaa ja yhtä satelliittikanavaa. Yksityiset satelliittikanavat alkoivat heinäkuussa 1992 </w:t>
      </w:r>
      <w:r>
        <w:rPr>
          <w:color w:val="2F4F4F"/>
        </w:rPr>
        <w:t xml:space="preserve">Star TV:</w:t>
      </w:r>
      <w:r>
        <w:t xml:space="preserve">n käynnistämisen myötä</w:t>
      </w:r>
      <w:r>
        <w:t xml:space="preserve">. Satelliittitelevisiokanavia voi katsella kaapelitilauksen, suoran satelliittilähetyksen tai internetpohjaisen television kautta. Hyderabadin ensimmäinen valinnainen Internet-yhteys tuli saataville 1990-luvun alussa, ja se rajoittui ohjelmistokehitysyrityksiin. Ensimmäinen julkinen Internet-palvelu alkoi vuonna </w:t>
      </w:r>
      <w:r>
        <w:rPr>
          <w:color w:val="556B2F"/>
        </w:rPr>
        <w:t xml:space="preserve">1995</w:t>
      </w:r>
      <w:r>
        <w:t xml:space="preserve">, ja ensimmäinen yksityinen Internet-palveluntarjoaja aloitti toimintansa vuonna </w:t>
      </w:r>
      <w:r>
        <w:rPr>
          <w:color w:val="6B8E23"/>
        </w:rPr>
        <w:t xml:space="preserve">1998</w:t>
      </w:r>
      <w:r>
        <w:t xml:space="preserve">. Vuonna 2015 osassa kaupunkia otettiin käyttöön nopea julkinen WiFi.</w:t>
      </w:r>
    </w:p>
    <w:p>
      <w:r>
        <w:rPr>
          <w:b/>
        </w:rPr>
        <w:t xml:space="preserve">Kysymys 0</w:t>
      </w:r>
    </w:p>
    <w:p>
      <w:r>
        <w:t xml:space="preserve">Milloin Doordarshan aloitti lähetystoiminnan Hyderabadissa?</w:t>
      </w:r>
    </w:p>
    <w:p>
      <w:r>
        <w:rPr>
          <w:b/>
        </w:rPr>
        <w:t xml:space="preserve">Kysymys 1</w:t>
      </w:r>
    </w:p>
    <w:p>
      <w:r>
        <w:t xml:space="preserve">Mikä satelliittiverkko aloitti lähetyksensä Hyderabadiin heinäkuussa 1992?</w:t>
      </w:r>
    </w:p>
    <w:p>
      <w:r>
        <w:rPr>
          <w:b/>
        </w:rPr>
        <w:t xml:space="preserve">Kysymys 2</w:t>
      </w:r>
    </w:p>
    <w:p>
      <w:r>
        <w:t xml:space="preserve">Minä vuonna yleisö sai ensimmäisen kerran internetin käyttöönsä Hyderabadissa?</w:t>
      </w:r>
    </w:p>
    <w:p>
      <w:r>
        <w:rPr>
          <w:b/>
        </w:rPr>
        <w:t xml:space="preserve">Kysymys 3</w:t>
      </w:r>
    </w:p>
    <w:p>
      <w:r>
        <w:t xml:space="preserve">Ensimmäinen yksityinen yritys, joka tarjosi Hyderabadin internet-palvelua, aloitti sen tarjoamisen minä vuonna?</w:t>
      </w:r>
    </w:p>
    <w:p>
      <w:r>
        <w:rPr>
          <w:b/>
        </w:rPr>
        <w:t xml:space="preserve">Kysymys 4</w:t>
      </w:r>
    </w:p>
    <w:p>
      <w:r>
        <w:t xml:space="preserve">Mikä on Doordarshan?</w:t>
      </w:r>
    </w:p>
    <w:p>
      <w:r>
        <w:rPr>
          <w:b/>
        </w:rPr>
        <w:t xml:space="preserve">Teksti numero 43</w:t>
      </w:r>
    </w:p>
    <w:p>
      <w:r>
        <w:t xml:space="preserve">Hyderabadin julkisia ja yksityisiä kouluja hallinnoi </w:t>
      </w:r>
      <w:r>
        <w:rPr>
          <w:color w:val="A9A9A9"/>
        </w:rPr>
        <w:t xml:space="preserve">Central Board of Secondary Education, </w:t>
      </w:r>
      <w:r>
        <w:t xml:space="preserve">ja niissä noudatetaan </w:t>
      </w:r>
      <w:r>
        <w:rPr>
          <w:color w:val="DCDCDC"/>
        </w:rPr>
        <w:t xml:space="preserve">"10+2+3"-suunnitelmaa</w:t>
      </w:r>
      <w:r>
        <w:t xml:space="preserve">. </w:t>
      </w:r>
      <w:r>
        <w:t xml:space="preserve">Noin </w:t>
      </w:r>
      <w:r>
        <w:rPr>
          <w:color w:val="2F4F4F"/>
        </w:rPr>
        <w:t xml:space="preserve">kaksi kolmasosaa </w:t>
      </w:r>
      <w:r>
        <w:t xml:space="preserve">oppilaista käy yksityisiä oppilaitoksia</w:t>
      </w:r>
      <w:r>
        <w:rPr>
          <w:color w:val="2F4F4F"/>
        </w:rPr>
        <w:t xml:space="preserve">.</w:t>
      </w:r>
      <w:r>
        <w:t xml:space="preserve"> Opetuskieliä ovat </w:t>
      </w:r>
      <w:r>
        <w:rPr>
          <w:color w:val="556B2F"/>
        </w:rPr>
        <w:t xml:space="preserve">englanti, hindi, telugu ja urdu</w:t>
      </w:r>
      <w:r>
        <w:t xml:space="preserve">. </w:t>
      </w:r>
      <w:r>
        <w:t xml:space="preserve">Oppilaitoksesta riippuen oppilaiden on suoritettava Secondary School Certificate -tutkinto tai </w:t>
      </w:r>
      <w:r>
        <w:rPr>
          <w:color w:val="6B8E23"/>
        </w:rPr>
        <w:t xml:space="preserve">Indian Certificate of Secondary Education -t</w:t>
      </w:r>
      <w:r>
        <w:t xml:space="preserve">utkinto</w:t>
      </w:r>
      <w:r>
        <w:t xml:space="preserve">. Toisen asteen koulutuksen jälkeen opiskelijat kirjoittautuvat kouluihin tai nuorisokouluihin, joissa on korkea-asteen koulutus. Pääsy Hyderabadin ammatillisiin korkeakouluihin, joista monet ovat joko Jawaharlal Nehru Technological University Hyderabadin (JNTUH) tai Osmania Universityn (OU) alaisia, tapahtuu Engineering Agricultural and Medical Common Entrance Test (EAM-CET) -testin kautta.</w:t>
      </w:r>
    </w:p>
    <w:p>
      <w:r>
        <w:rPr>
          <w:b/>
        </w:rPr>
        <w:t xml:space="preserve">Kysymys 0</w:t>
      </w:r>
    </w:p>
    <w:p>
      <w:r>
        <w:t xml:space="preserve">Mikä taho valvoo Hyderabadin kouluja?</w:t>
      </w:r>
    </w:p>
    <w:p>
      <w:r>
        <w:rPr>
          <w:b/>
        </w:rPr>
        <w:t xml:space="preserve">Kysymys 1</w:t>
      </w:r>
    </w:p>
    <w:p>
      <w:r>
        <w:t xml:space="preserve">Kuinka monta prosenttia oppilaista on yksityisissä kouluissa Hyderabadissa?</w:t>
      </w:r>
    </w:p>
    <w:p>
      <w:r>
        <w:rPr>
          <w:b/>
        </w:rPr>
        <w:t xml:space="preserve">Kysymys 2</w:t>
      </w:r>
    </w:p>
    <w:p>
      <w:r>
        <w:t xml:space="preserve">Mitä kieliä käytetään opetuksessa Hyderabadin kouluissa?</w:t>
      </w:r>
    </w:p>
    <w:p>
      <w:r>
        <w:rPr>
          <w:b/>
        </w:rPr>
        <w:t xml:space="preserve">Kysymys 3</w:t>
      </w:r>
    </w:p>
    <w:p>
      <w:r>
        <w:t xml:space="preserve">Millaista opetussuunnitelmaa Central Board of Secondary Education käyttää Hyderabadissa?</w:t>
      </w:r>
    </w:p>
    <w:p>
      <w:r>
        <w:rPr>
          <w:b/>
        </w:rPr>
        <w:t xml:space="preserve">Kysymys 4</w:t>
      </w:r>
    </w:p>
    <w:p>
      <w:r>
        <w:t xml:space="preserve">Hyderabadin opiskelijoilta saatetaan vaatia kahta eri todistusta, joista toinen on Secondary School Certificate, mutta mikä on toinen?</w:t>
      </w:r>
    </w:p>
    <w:p>
      <w:r>
        <w:rPr>
          <w:b/>
        </w:rPr>
        <w:t xml:space="preserve">Tekstin numero 44</w:t>
      </w:r>
    </w:p>
    <w:p>
      <w:r>
        <w:t xml:space="preserve">Hyderabadissa </w:t>
      </w:r>
      <w:r>
        <w:t xml:space="preserve">on </w:t>
      </w:r>
      <w:r>
        <w:rPr>
          <w:color w:val="A9A9A9"/>
        </w:rPr>
        <w:t xml:space="preserve">13 </w:t>
      </w:r>
      <w:r>
        <w:t xml:space="preserve">yliopistoa: kaksi yksityistä yliopistoa, kaksi yliopistoa, </w:t>
      </w:r>
      <w:r>
        <w:rPr>
          <w:color w:val="DCDCDC"/>
        </w:rPr>
        <w:t xml:space="preserve">kuusi </w:t>
      </w:r>
      <w:r>
        <w:t xml:space="preserve">osavaltion yliopistoa ja kolme keskusyliopistoa. </w:t>
      </w:r>
      <w:r>
        <w:rPr>
          <w:color w:val="2F4F4F"/>
        </w:rPr>
        <w:t xml:space="preserve">Keskusyliopistot </w:t>
      </w:r>
      <w:r>
        <w:t xml:space="preserve">ovat Hyderabadin yliopisto, Maulana Azadin kansallinen urduyliopisto ja englannin ja vieraiden kielten yliopisto. Vuonna </w:t>
      </w:r>
      <w:r>
        <w:rPr>
          <w:color w:val="556B2F"/>
        </w:rPr>
        <w:t xml:space="preserve">1918</w:t>
      </w:r>
      <w:r>
        <w:t xml:space="preserve"> perustettu Osmania University </w:t>
      </w:r>
      <w:r>
        <w:t xml:space="preserve">oli Hyderabadin ensimmäinen yliopisto, ja vuodesta 2012[päivitys] se on Intian toiseksi suosituin yliopisto kansainvälisten opiskelijoiden keskuudessa</w:t>
      </w:r>
      <w:r>
        <w:t xml:space="preserve">. Vuonna 1982 perustettu </w:t>
      </w:r>
      <w:r>
        <w:rPr>
          <w:color w:val="6B8E23"/>
        </w:rPr>
        <w:t xml:space="preserve">Dr. B. R. Ambedkar Open University </w:t>
      </w:r>
      <w:r>
        <w:t xml:space="preserve">on Intian ensimmäinen etäopiskeluun perustuva avoin yliopisto.</w:t>
      </w:r>
    </w:p>
    <w:p>
      <w:r>
        <w:rPr>
          <w:b/>
        </w:rPr>
        <w:t xml:space="preserve">Kysymys 0</w:t>
      </w:r>
    </w:p>
    <w:p>
      <w:r>
        <w:t xml:space="preserve">Kuinka monta yliopistoa on Hyderabadissa?</w:t>
      </w:r>
    </w:p>
    <w:p>
      <w:r>
        <w:rPr>
          <w:b/>
        </w:rPr>
        <w:t xml:space="preserve">Kysymys 1</w:t>
      </w:r>
    </w:p>
    <w:p>
      <w:r>
        <w:t xml:space="preserve">Kuinka monta Hyderabadin yliopistoista on valtion ylläpitämiä?</w:t>
      </w:r>
    </w:p>
    <w:p>
      <w:r>
        <w:rPr>
          <w:b/>
        </w:rPr>
        <w:t xml:space="preserve">Kysymys 2</w:t>
      </w:r>
    </w:p>
    <w:p>
      <w:r>
        <w:t xml:space="preserve">Maulana Azad National Urdu University on yliopisto, joka edustaa minkä tyyppistä yliopistoa?</w:t>
      </w:r>
    </w:p>
    <w:p>
      <w:r>
        <w:rPr>
          <w:b/>
        </w:rPr>
        <w:t xml:space="preserve">Kysymys 3</w:t>
      </w:r>
    </w:p>
    <w:p>
      <w:r>
        <w:t xml:space="preserve">Minä vuonna Osmanian yliopisto perustettiin?</w:t>
      </w:r>
    </w:p>
    <w:p>
      <w:r>
        <w:rPr>
          <w:b/>
        </w:rPr>
        <w:t xml:space="preserve">Kysymys 4</w:t>
      </w:r>
    </w:p>
    <w:p>
      <w:r>
        <w:t xml:space="preserve">Vuonna 1982 Intiassa avattiin ensimmäinen kaukoyliopisto, mikä sen nimi on?</w:t>
      </w:r>
    </w:p>
    <w:p>
      <w:r>
        <w:rPr>
          <w:b/>
        </w:rPr>
        <w:t xml:space="preserve">Tekstin numero 45</w:t>
      </w:r>
    </w:p>
    <w:p>
      <w:r>
        <w:t xml:space="preserve">Hyderabadissa on myös useita erikoisaloihin, kuten biolääketieteeseen, biotekniikkaan ja lääketeollisuuteen, erikoistuneita keskuksia, kuten National Institute of Pharmaceutical Education and Research (NIPER) ja National Institute of Nutrition (NIN). Hyderabadissa on </w:t>
      </w:r>
      <w:r>
        <w:rPr>
          <w:color w:val="A9A9A9"/>
        </w:rPr>
        <w:t xml:space="preserve">viisi </w:t>
      </w:r>
      <w:r>
        <w:t xml:space="preserve">suurta lääketieteellistä korkeakoulua - Osmania Medical College, Gandhi Medical College, Nizam's Institute of Medical Sciences, Deccan College of Medical Sciences ja Shadan Institute of Medical Sciences - sekä useita niihin liittyviä opetussairaaloita. Hallituksen Nizamia Tibbi College on </w:t>
      </w:r>
      <w:r>
        <w:rPr>
          <w:color w:val="DCDCDC"/>
        </w:rPr>
        <w:t xml:space="preserve">unanilääketieteen </w:t>
      </w:r>
      <w:r>
        <w:t xml:space="preserve">korkeakoulu</w:t>
      </w:r>
      <w:r>
        <w:t xml:space="preserve">. </w:t>
      </w:r>
      <w:r>
        <w:t xml:space="preserve">Hyderabad on myös </w:t>
      </w:r>
      <w:r>
        <w:rPr>
          <w:color w:val="2F4F4F"/>
        </w:rPr>
        <w:t xml:space="preserve">Indian Heart Associationin</w:t>
      </w:r>
      <w:r>
        <w:t xml:space="preserve">, voittoa tavoittelemattoman sydän- ja verisuonikoulutussäätiön, </w:t>
      </w:r>
      <w:r>
        <w:t xml:space="preserve">päämaja.</w:t>
      </w:r>
    </w:p>
    <w:p>
      <w:r>
        <w:rPr>
          <w:b/>
        </w:rPr>
        <w:t xml:space="preserve">Kysymys 0</w:t>
      </w:r>
    </w:p>
    <w:p>
      <w:r>
        <w:t xml:space="preserve">Kuinka monta lääketieteellistä koulua on Hyderabadissa?</w:t>
      </w:r>
    </w:p>
    <w:p>
      <w:r>
        <w:rPr>
          <w:b/>
        </w:rPr>
        <w:t xml:space="preserve">Kysymys 1</w:t>
      </w:r>
    </w:p>
    <w:p>
      <w:r>
        <w:t xml:space="preserve">Minkälaista lääketiedettä opetetaan valtion Nizamia Tibbi College -yliopistossa?</w:t>
      </w:r>
    </w:p>
    <w:p>
      <w:r>
        <w:rPr>
          <w:b/>
        </w:rPr>
        <w:t xml:space="preserve">Kysymys 2</w:t>
      </w:r>
    </w:p>
    <w:p>
      <w:r>
        <w:t xml:space="preserve">Minkä voittoa tavoittelemattoman sydän- ja verisuonitautien koulutusyhdistyksen pääkonttori sijaitsee Hyderabadissa?</w:t>
      </w:r>
    </w:p>
    <w:p>
      <w:r>
        <w:rPr>
          <w:b/>
        </w:rPr>
        <w:t xml:space="preserve">Teksti numero 46</w:t>
      </w:r>
    </w:p>
    <w:p>
      <w:r>
        <w:t xml:space="preserve">Hyderabadissa sijaitseviin instituutteihin kuuluvat muun muassa kansallinen maaseudun kehittämisen instituutti, Indian School of Business, Institute of Public Enterprise, Administrative Staff College of India ja Sardar Vallabhbhai Patel National Police Academy. Teknisiä ja teknisiä oppilaitoksia ovat muun muassa International Institute of Information Technology, Hyderabad (IIITH), Birla Institute of Technology and Science, Pilani - Hyderabad (BITS Hyderabad) ja </w:t>
      </w:r>
      <w:r>
        <w:rPr>
          <w:color w:val="A9A9A9"/>
        </w:rPr>
        <w:t xml:space="preserve">Indian Institute of Technology, Hyderabad </w:t>
      </w:r>
      <w:r>
        <w:t xml:space="preserve">(IIT-H) sekä maatalousalan insinööritieteellisiä oppilaitoksia, kuten </w:t>
      </w:r>
      <w:r>
        <w:rPr>
          <w:color w:val="DCDCDC"/>
        </w:rPr>
        <w:t xml:space="preserve">International Crops Research Institute for the Semi-Arid Tropics (</w:t>
      </w:r>
      <w:r>
        <w:t xml:space="preserve">ICRISAT) ja Acharya N. G. Ranga Agricultural University. Hyderabadissa on myös </w:t>
      </w:r>
      <w:r>
        <w:rPr>
          <w:color w:val="2F4F4F"/>
        </w:rPr>
        <w:t xml:space="preserve">muotisuunnittelukouluja</w:t>
      </w:r>
      <w:r>
        <w:t xml:space="preserve">, kuten Raffles Millennium International, NIFT Hyderabad ja Wigan and Leigh College. National Institute of Design, Hyderabad (NID-H), tarjoaa perustutkinto- ja jatkokursseja vuodesta 2015 alkaen.</w:t>
      </w:r>
    </w:p>
    <w:p>
      <w:r>
        <w:rPr>
          <w:b/>
        </w:rPr>
        <w:t xml:space="preserve">Kysymys 0</w:t>
      </w:r>
    </w:p>
    <w:p>
      <w:r>
        <w:t xml:space="preserve">Millainen koulu on Raffles Millennium International?</w:t>
      </w:r>
    </w:p>
    <w:p>
      <w:r>
        <w:rPr>
          <w:b/>
        </w:rPr>
        <w:t xml:space="preserve">Kysymys 1</w:t>
      </w:r>
    </w:p>
    <w:p>
      <w:r>
        <w:t xml:space="preserve">Mikä on koulu, joka muuten tunnetaan nimellä IIT-H?</w:t>
      </w:r>
    </w:p>
    <w:p>
      <w:r>
        <w:rPr>
          <w:b/>
        </w:rPr>
        <w:t xml:space="preserve">Kysymys 2</w:t>
      </w:r>
    </w:p>
    <w:p>
      <w:r>
        <w:t xml:space="preserve">Hyderabadissa on tutkimuslaitos, joka tunnetaan nimellä ICRISAT, mitä lyhenne tarkoittaa?</w:t>
      </w:r>
    </w:p>
    <w:p>
      <w:r>
        <w:rPr>
          <w:b/>
        </w:rPr>
        <w:t xml:space="preserve">Kysymys 3</w:t>
      </w:r>
    </w:p>
    <w:p>
      <w:r>
        <w:t xml:space="preserve">Millainen on Wigan and Leigh College?</w:t>
      </w:r>
    </w:p>
    <w:p>
      <w:r>
        <w:rPr>
          <w:b/>
        </w:rPr>
        <w:t xml:space="preserve">Tekstin numero 47</w:t>
      </w:r>
    </w:p>
    <w:p>
      <w:r>
        <w:t xml:space="preserve">Hyderabadissa suosituimpia urheilulajeja ovat </w:t>
      </w:r>
      <w:r>
        <w:rPr>
          <w:color w:val="A9A9A9"/>
        </w:rPr>
        <w:t xml:space="preserve">kriketti </w:t>
      </w:r>
      <w:r>
        <w:t xml:space="preserve">ja jalkapallo. Ammattilaistasolla kaupunki on isännöinyt kansallisia ja kansainvälisiä urheilutapahtumia, kuten Intian kansallisia kisoja 2002, Afro-Aasian kisoja 2003, AP Tourism Hyderabad Open -naistennisturnausta 2004, sotilaiden maailmanmestaruuskisoja 2007, </w:t>
      </w:r>
      <w:r>
        <w:rPr>
          <w:color w:val="DCDCDC"/>
        </w:rPr>
        <w:t xml:space="preserve">sulkapallon maailmanmestaruuskisoja 2009 ja IBSF:n snookerin maailmanmestaruuskisoja 2009</w:t>
      </w:r>
      <w:r>
        <w:t xml:space="preserve">. </w:t>
      </w:r>
      <w:r>
        <w:t xml:space="preserve">Kaupungissa on useita ammattilaiskilpailuihin soveltuvia paikkoja, kuten Swarnandhra Pradesh Sports Complex </w:t>
      </w:r>
      <w:r>
        <w:rPr>
          <w:color w:val="2F4F4F"/>
        </w:rPr>
        <w:t xml:space="preserve">maahockeyta</w:t>
      </w:r>
      <w:r>
        <w:t xml:space="preserve"> varten</w:t>
      </w:r>
      <w:r>
        <w:t xml:space="preserve">, G. M. C. Balayogi Stadium </w:t>
      </w:r>
      <w:r>
        <w:rPr>
          <w:color w:val="556B2F"/>
        </w:rPr>
        <w:t xml:space="preserve">Gachibowlissa </w:t>
      </w:r>
      <w:r>
        <w:t xml:space="preserve">yleisurheilua ja jalkapalloa varten ja krikettiä varten Lal Bahadur Shastri Stadium ja </w:t>
      </w:r>
      <w:r>
        <w:rPr>
          <w:color w:val="6B8E23"/>
        </w:rPr>
        <w:t xml:space="preserve">Rajiv Gandhi International Cricket Stadium</w:t>
      </w:r>
      <w:r>
        <w:t xml:space="preserve">, joka on Hyderabadin krikettiliiton kotikenttä. Hyderabad on isännöinyt monia kansainvälisiä krikettiotteluita, muun muassa vuosien 1987 ja 1996 ICC:n kriketin maailmanmestaruuskilpailuja. Hyderabadin krikettijoukkue edustaa kaupunkia Ranji Trophyssa - Intian osavaltioiden ja kaupunkien välisessä ensimmäisen luokan krikettiturnauksessa. Hyderabadissa pelaa myös Intian valioliigassa pelaava Sunrisers Hyderabad. Edellinen franchising-yhtiö oli Deccan Chargers, joka voitti vuonna 2009 Etelä-Afrikassa järjestetyn Intian valioliigan.</w:t>
      </w:r>
    </w:p>
    <w:p>
      <w:r>
        <w:rPr>
          <w:b/>
        </w:rPr>
        <w:t xml:space="preserve">Kysymys 0</w:t>
      </w:r>
    </w:p>
    <w:p>
      <w:r>
        <w:t xml:space="preserve">Kaksi suosituinta Hyderabadissa pelattua urheilulajia ovat jalkapallo, mikä on toinen?</w:t>
      </w:r>
    </w:p>
    <w:p>
      <w:r>
        <w:rPr>
          <w:b/>
        </w:rPr>
        <w:t xml:space="preserve">Kysymys 1</w:t>
      </w:r>
    </w:p>
    <w:p>
      <w:r>
        <w:t xml:space="preserve">Mitkä kaksi maailmanmestaruuskilpailua järjestettiin Hyderabadissa vuonna 2009?</w:t>
      </w:r>
    </w:p>
    <w:p>
      <w:r>
        <w:rPr>
          <w:b/>
        </w:rPr>
        <w:t xml:space="preserve">Kysymys 2</w:t>
      </w:r>
    </w:p>
    <w:p>
      <w:r>
        <w:t xml:space="preserve">Mitä urheilulajia pelataan Swarnandhra Pradeshin urheilukeskuksessa?</w:t>
      </w:r>
    </w:p>
    <w:p>
      <w:r>
        <w:rPr>
          <w:b/>
        </w:rPr>
        <w:t xml:space="preserve">Kysymys 3</w:t>
      </w:r>
    </w:p>
    <w:p>
      <w:r>
        <w:t xml:space="preserve">Missä G.M.C. Balayohi Stadium sijaitsee?</w:t>
      </w:r>
    </w:p>
    <w:p>
      <w:r>
        <w:rPr>
          <w:b/>
        </w:rPr>
        <w:t xml:space="preserve">Kysymys 4</w:t>
      </w:r>
    </w:p>
    <w:p>
      <w:r>
        <w:t xml:space="preserve">Mikä on Hyderabadin krikettiseuran kotistadion?</w:t>
      </w:r>
    </w:p>
    <w:p>
      <w:r>
        <w:rPr>
          <w:b/>
        </w:rPr>
        <w:t xml:space="preserve">Tekstin numero 48</w:t>
      </w:r>
    </w:p>
    <w:p>
      <w:r>
        <w:rPr>
          <w:color w:val="A9A9A9"/>
        </w:rPr>
        <w:t xml:space="preserve">Britannian vallan aikana </w:t>
      </w:r>
      <w:r>
        <w:t xml:space="preserve">Secunderabadista tuli tunnettu urheilukeskus, ja sinne rakennettiin monia kilparatoja, paraatipaikkoja ja poolokenttiä.18 Monet </w:t>
      </w:r>
      <w:r>
        <w:rPr>
          <w:color w:val="DCDCDC"/>
        </w:rPr>
        <w:t xml:space="preserve">Nizamien ja brittien </w:t>
      </w:r>
      <w:r>
        <w:t xml:space="preserve">perustamat eliittiseurat</w:t>
      </w:r>
      <w:r>
        <w:t xml:space="preserve">, kuten Secunderabad Club, Nizam Club ja Hyderabad Race Club, joka tunnetaan </w:t>
      </w:r>
      <w:r>
        <w:rPr>
          <w:color w:val="2F4F4F"/>
        </w:rPr>
        <w:t xml:space="preserve">hevoskilpailuistaan </w:t>
      </w:r>
      <w:r>
        <w:t xml:space="preserve">ja erityisesti vuotuisesta </w:t>
      </w:r>
      <w:r>
        <w:rPr>
          <w:color w:val="556B2F"/>
        </w:rPr>
        <w:t xml:space="preserve">Deccanin derbystä, ovat </w:t>
      </w:r>
      <w:r>
        <w:t xml:space="preserve">yhä olemassa. Viime aikoina moottoriurheilusta on tullut suosittua, ja </w:t>
      </w:r>
      <w:r>
        <w:rPr>
          <w:color w:val="6B8E23"/>
        </w:rPr>
        <w:t xml:space="preserve">Andhra Pradesh Motor Sports Club </w:t>
      </w:r>
      <w:r>
        <w:t xml:space="preserve">järjestää suosittuja tapahtumia, kuten Deccan ¼ Mile Drag -kilpailun, TSD Rallien ja 4x4-maastorallia.</w:t>
      </w:r>
    </w:p>
    <w:p>
      <w:r>
        <w:rPr>
          <w:b/>
        </w:rPr>
        <w:t xml:space="preserve">Kysymys 0</w:t>
      </w:r>
    </w:p>
    <w:p>
      <w:r>
        <w:t xml:space="preserve">Mihin aikaan Secunderabad oli tärkeä urheilukeskus?</w:t>
      </w:r>
    </w:p>
    <w:p>
      <w:r>
        <w:rPr>
          <w:b/>
        </w:rPr>
        <w:t xml:space="preserve">Kysymys 1</w:t>
      </w:r>
    </w:p>
    <w:p>
      <w:r>
        <w:t xml:space="preserve">Minkälaisista kilpailuista Hyderabad Race Club on suosittu?</w:t>
      </w:r>
    </w:p>
    <w:p>
      <w:r>
        <w:rPr>
          <w:b/>
        </w:rPr>
        <w:t xml:space="preserve">Kysymys 2</w:t>
      </w:r>
    </w:p>
    <w:p>
      <w:r>
        <w:t xml:space="preserve">Mikä organisaatio järjestää TSD Rallyn?</w:t>
      </w:r>
    </w:p>
    <w:p>
      <w:r>
        <w:rPr>
          <w:b/>
        </w:rPr>
        <w:t xml:space="preserve">Kysymys 3</w:t>
      </w:r>
    </w:p>
    <w:p>
      <w:r>
        <w:t xml:space="preserve">Kenen alaisuudessa Secunderabad Club ja Nizam Club muodostettiin?</w:t>
      </w:r>
    </w:p>
    <w:p>
      <w:r>
        <w:rPr>
          <w:b/>
        </w:rPr>
        <w:t xml:space="preserve">Kysymys 4</w:t>
      </w:r>
    </w:p>
    <w:p>
      <w:r>
        <w:t xml:space="preserve">Mikä vuosittainen derby järjestetään Hyderabad Race Clubilla?</w:t>
      </w:r>
    </w:p>
    <w:p>
      <w:r>
        <w:rPr>
          <w:b/>
        </w:rPr>
        <w:t xml:space="preserve">Tekstin numero 49</w:t>
      </w:r>
    </w:p>
    <w:p>
      <w:r>
        <w:t xml:space="preserve">Hyderabadista kotoisin olevia kansainvälisen tason urheilijoita ovat muun muassa </w:t>
      </w:r>
      <w:r>
        <w:rPr>
          <w:color w:val="A9A9A9"/>
        </w:rPr>
        <w:t xml:space="preserve">kriketinpelaajat </w:t>
      </w:r>
      <w:r>
        <w:t xml:space="preserve">Ghulam Ahmed, M. L. Jaisimha, Mohammed Azharuddin, V. V. S. Laxman, Venkatapathy Raju, Shivlal Yadav, Arshad Ayub, Syed Abid Ali ja Noel David; jalkapalloilijat Syed Abdul Rahim, Syed Nayeemuddin ja Shabbir Ali; </w:t>
      </w:r>
      <w:r>
        <w:t xml:space="preserve">tennispelaaja Sania Mirza; </w:t>
      </w:r>
      <w:r>
        <w:rPr>
          <w:color w:val="2F4F4F"/>
        </w:rPr>
        <w:t xml:space="preserve">sulkapalloilijat </w:t>
      </w:r>
      <w:r>
        <w:t xml:space="preserve">S. M. Arif, Pullela Gopichand, Saina Nehwal, P. V. Sindhu, Jwala Gutta ja Chetan Anand; jääkiekkoilijat Syed Mohammad Hadi ja Mukesh Kumar; </w:t>
      </w:r>
      <w:r>
        <w:rPr>
          <w:color w:val="556B2F"/>
        </w:rPr>
        <w:t xml:space="preserve">kivääriampujat </w:t>
      </w:r>
      <w:r>
        <w:t xml:space="preserve">Gagan Narang ja Asher Noria sekä kehonrakentaja </w:t>
      </w:r>
      <w:r>
        <w:rPr>
          <w:color w:val="6B8E23"/>
        </w:rPr>
        <w:t xml:space="preserve">Mir Mohtesham Ali Khan</w:t>
      </w:r>
      <w:r>
        <w:t xml:space="preserve">.</w:t>
      </w:r>
    </w:p>
    <w:p>
      <w:r>
        <w:rPr>
          <w:b/>
        </w:rPr>
        <w:t xml:space="preserve">Kysymys 0</w:t>
      </w:r>
    </w:p>
    <w:p>
      <w:r>
        <w:t xml:space="preserve">Millaisia urheilijoita ovat Ghulam Ahmed ja Shivlal Yadav?</w:t>
      </w:r>
    </w:p>
    <w:p>
      <w:r>
        <w:rPr>
          <w:b/>
        </w:rPr>
        <w:t xml:space="preserve">Kysymys 1</w:t>
      </w:r>
    </w:p>
    <w:p>
      <w:r>
        <w:t xml:space="preserve">Mitä urheilulajia Sania Mirza harrastaa?</w:t>
      </w:r>
    </w:p>
    <w:p>
      <w:r>
        <w:rPr>
          <w:b/>
        </w:rPr>
        <w:t xml:space="preserve">Kysymys 2</w:t>
      </w:r>
    </w:p>
    <w:p>
      <w:r>
        <w:t xml:space="preserve">Mitä urheilua Gagan Narang harrastaa?</w:t>
      </w:r>
    </w:p>
    <w:p>
      <w:r>
        <w:rPr>
          <w:b/>
        </w:rPr>
        <w:t xml:space="preserve">Kysymys 3</w:t>
      </w:r>
    </w:p>
    <w:p>
      <w:r>
        <w:t xml:space="preserve">Kuka on merkittävä kehonrakentaja Hyderabadista?</w:t>
      </w:r>
    </w:p>
    <w:p>
      <w:r>
        <w:rPr>
          <w:b/>
        </w:rPr>
        <w:t xml:space="preserve">Kysymys 4</w:t>
      </w:r>
    </w:p>
    <w:p>
      <w:r>
        <w:t xml:space="preserve">Mistä Pullela Gopichand ja Saina Nehwal tunnetaan Hyderabadissa?</w:t>
      </w:r>
    </w:p>
    <w:p>
      <w:r>
        <w:rPr>
          <w:b/>
        </w:rPr>
        <w:t xml:space="preserve">Tekstin numero 50</w:t>
      </w:r>
    </w:p>
    <w:p>
      <w:r>
        <w:t xml:space="preserve">Hyderabadissa yleisimmin käytettyihin keskipitkän matkan liikennemuotoihin kuuluvat valtion omistamat palvelut, kuten kevytrautatiet ja bussit, sekä yksityiset </w:t>
      </w:r>
      <w:r>
        <w:rPr>
          <w:color w:val="A9A9A9"/>
        </w:rPr>
        <w:t xml:space="preserve">taksit ja autoriksat</w:t>
      </w:r>
      <w:r>
        <w:t xml:space="preserve">. </w:t>
      </w:r>
      <w:r>
        <w:t xml:space="preserve">Linja-autoliikenne toimii kaupungin keskustassa sijaitsevalta Mahatma Gandhin linja-autoasemalta, ja se kuljettaa </w:t>
      </w:r>
      <w:r>
        <w:t xml:space="preserve">päivittäin </w:t>
      </w:r>
      <w:r>
        <w:t xml:space="preserve">yli </w:t>
      </w:r>
      <w:r>
        <w:rPr>
          <w:color w:val="DCDCDC"/>
        </w:rPr>
        <w:t xml:space="preserve">130 miljoonaa </w:t>
      </w:r>
      <w:r>
        <w:t xml:space="preserve">matkustajaa koko verkostossa.76 Hyderabadin kevytrautatiejärjestelmä, </w:t>
      </w:r>
      <w:r>
        <w:rPr>
          <w:color w:val="2F4F4F"/>
        </w:rPr>
        <w:t xml:space="preserve">Multi-Modal Transport System (MMTS), </w:t>
      </w:r>
      <w:r>
        <w:t xml:space="preserve">on kolmilinjainen esikaupunkijunayhteys, jota käyttää </w:t>
      </w:r>
      <w:r>
        <w:t xml:space="preserve">päivittäin </w:t>
      </w:r>
      <w:r>
        <w:t xml:space="preserve">yli </w:t>
      </w:r>
      <w:r>
        <w:rPr>
          <w:color w:val="556B2F"/>
        </w:rPr>
        <w:t xml:space="preserve">160 000 </w:t>
      </w:r>
      <w:r>
        <w:t xml:space="preserve">matkustajaa. Näitä valtion palveluja täydentävät Setwinin (</w:t>
      </w:r>
      <w:r>
        <w:rPr>
          <w:color w:val="6B8E23"/>
        </w:rPr>
        <w:t xml:space="preserve">Society for Employment Promotion &amp; Training in Twin Cities</w:t>
      </w:r>
      <w:r>
        <w:t xml:space="preserve">) liikennöimät minibussilinjat</w:t>
      </w:r>
      <w:r>
        <w:t xml:space="preserve">. Hyderabadista lähtee myös kaukojunaliikenne; tärkein ja suurin asema on Secunderabadin rautatieasema, joka toimii Intian rautateiden eteläisen keskusrautatiealueen pääkonttorina ja solmukohtana sekä busseille että MMTS:n kevytrautatiepalveluille, jotka yhdistävät Secunderabadin ja Hyderabadin. Muita tärkeitä rautatieasemia Hyderabadissa ovat Hyderabad Deccanin asema, Kachigudan rautatieasema, Begumpetin rautatieasema, Malkajgirin rautatieasema ja Lingampallyn rautatieasema. Hyderabadin metro, uusi pikaraitiovaunujärjestelmä, lisätään nykyiseen julkisen liikenteen infrastruktuuriin, ja sen on tarkoitus liikennöidä kolmella linjalla vuoteen 2015 mennessä.</w:t>
      </w:r>
    </w:p>
    <w:p>
      <w:r>
        <w:rPr>
          <w:b/>
        </w:rPr>
        <w:t xml:space="preserve">Kysymys 0</w:t>
      </w:r>
    </w:p>
    <w:p>
      <w:r>
        <w:t xml:space="preserve">Minkälaista liikennevälinettä, joka ei ole valtion omistuksessa, käytetään yleisesti Hyderabadissa?</w:t>
      </w:r>
    </w:p>
    <w:p>
      <w:r>
        <w:rPr>
          <w:b/>
        </w:rPr>
        <w:t xml:space="preserve">Kysymys 1</w:t>
      </w:r>
    </w:p>
    <w:p>
      <w:r>
        <w:t xml:space="preserve">Kuinka monta ihmistä kuljetetaan päivittäin Hyderabadin bussiliikenneverkossa?</w:t>
      </w:r>
    </w:p>
    <w:p>
      <w:r>
        <w:rPr>
          <w:b/>
        </w:rPr>
        <w:t xml:space="preserve">Kysymys 2</w:t>
      </w:r>
    </w:p>
    <w:p>
      <w:r>
        <w:t xml:space="preserve">Mikä on Hyderabadin kevytrautatiejärjestelmä?</w:t>
      </w:r>
    </w:p>
    <w:p>
      <w:r>
        <w:rPr>
          <w:b/>
        </w:rPr>
        <w:t xml:space="preserve">Kysymys 3</w:t>
      </w:r>
    </w:p>
    <w:p>
      <w:r>
        <w:t xml:space="preserve">Kuinka monta matkustajaa käyttää Hyderabadin kevytrautatiejärjestelmää päivittäin?</w:t>
      </w:r>
    </w:p>
    <w:p>
      <w:r>
        <w:rPr>
          <w:b/>
        </w:rPr>
        <w:t xml:space="preserve">Kysymys 4</w:t>
      </w:r>
    </w:p>
    <w:p>
      <w:r>
        <w:t xml:space="preserve">Millä nimellä Setwin muuten tunnetaan?</w:t>
      </w:r>
    </w:p>
    <w:p>
      <w:r>
        <w:rPr>
          <w:b/>
        </w:rPr>
        <w:t xml:space="preserve">Tekstin numero 51</w:t>
      </w:r>
    </w:p>
    <w:p>
      <w:r>
        <w:t xml:space="preserve">Vuonna 2012[päivitys] </w:t>
      </w:r>
      <w:r>
        <w:t xml:space="preserve">kaupungissa liikkui </w:t>
      </w:r>
      <w:r>
        <w:t xml:space="preserve">yli </w:t>
      </w:r>
      <w:r>
        <w:rPr>
          <w:color w:val="A9A9A9"/>
        </w:rPr>
        <w:t xml:space="preserve">3,5 miljoonaa </w:t>
      </w:r>
      <w:r>
        <w:t xml:space="preserve">ajoneuvoa, joista 74 % oli kaksipyöräisiä, </w:t>
      </w:r>
      <w:r>
        <w:rPr>
          <w:color w:val="DCDCDC"/>
        </w:rPr>
        <w:t xml:space="preserve">15 % </w:t>
      </w:r>
      <w:r>
        <w:t xml:space="preserve">henkilöautoja ja 3 % kolmipyöräisiä. Loput 8 % ovat linja-autoja, tavarankuljetusajoneuvoja ja takseja. Ajoneuvojen suuri määrä yhdistettynä suhteellisen vähäiseen tiepeittoon - teitä on vain </w:t>
      </w:r>
      <w:r>
        <w:rPr>
          <w:color w:val="2F4F4F"/>
        </w:rPr>
        <w:t xml:space="preserve">9,5 prosenttia </w:t>
      </w:r>
      <w:r>
        <w:t xml:space="preserve">kaupungin kokonaispinta-alasta:79 - on johtanut laajoihin liikenneruuhkiin, varsinkin kun 80 prosenttia matkustajista ja </w:t>
      </w:r>
      <w:r>
        <w:rPr>
          <w:color w:val="556B2F"/>
        </w:rPr>
        <w:t xml:space="preserve">60 prosenttia </w:t>
      </w:r>
      <w:r>
        <w:t xml:space="preserve">rahdista kuljetetaan maanteitse.:3 Ruuhkien helpottamiseksi rakennettiin Inner Ring Road, Outer Ring Road, Hyderabad Elevated Expressway, Intian pisin ylikulkusilta sekä erilaisia liittymiä, ylikulkusiltoja ja alikulkusiltoja. Kaupungin sisäiset enimmäisnopeusrajoitukset ovat kaksipyöräisille ajoneuvoille ja henkilöautoille 50 km/h, autoriksoille 35 km/h ja </w:t>
      </w:r>
      <w:r>
        <w:t xml:space="preserve">kevyille hyötyajoneuvoille ja linja-autoille </w:t>
      </w:r>
      <w:r>
        <w:rPr>
          <w:color w:val="6B8E23"/>
        </w:rPr>
        <w:t xml:space="preserve">40 km/h.</w:t>
      </w:r>
    </w:p>
    <w:p>
      <w:r>
        <w:rPr>
          <w:b/>
        </w:rPr>
        <w:t xml:space="preserve">Kysymys 0</w:t>
      </w:r>
    </w:p>
    <w:p>
      <w:r>
        <w:t xml:space="preserve">Kuinka monta ajoneuvoa ajoi vuonna 2012 Hyderabadissa?</w:t>
      </w:r>
    </w:p>
    <w:p>
      <w:r>
        <w:rPr>
          <w:b/>
        </w:rPr>
        <w:t xml:space="preserve">Kysymys 1</w:t>
      </w:r>
    </w:p>
    <w:p>
      <w:r>
        <w:t xml:space="preserve">Kuinka monta prosenttia Hyderabadin ajoneuvoista oli autoja vuonna 2012?</w:t>
      </w:r>
    </w:p>
    <w:p>
      <w:r>
        <w:rPr>
          <w:b/>
        </w:rPr>
        <w:t xml:space="preserve">Kysymys 2</w:t>
      </w:r>
    </w:p>
    <w:p>
      <w:r>
        <w:t xml:space="preserve">Kuinka monta prosenttia Hyderabadin kaupungista oli teiden peitossa vuonna 2012?</w:t>
      </w:r>
    </w:p>
    <w:p>
      <w:r>
        <w:rPr>
          <w:b/>
        </w:rPr>
        <w:t xml:space="preserve">Kysymys 3</w:t>
      </w:r>
    </w:p>
    <w:p>
      <w:r>
        <w:t xml:space="preserve">Kuinka monta prosenttia Hyderabadin rahdista kuljetettiin maanteitse vuonna 2012?</w:t>
      </w:r>
    </w:p>
    <w:p>
      <w:r>
        <w:rPr>
          <w:b/>
        </w:rPr>
        <w:t xml:space="preserve">Kysymys 4</w:t>
      </w:r>
    </w:p>
    <w:p>
      <w:r>
        <w:t xml:space="preserve">Mikä on Hyderabadin bussien enimmäisnopeus?</w:t>
      </w:r>
    </w:p>
    <w:p>
      <w:r>
        <w:rPr>
          <w:b/>
        </w:rPr>
        <w:t xml:space="preserve">Tekstin numero 52</w:t>
      </w:r>
    </w:p>
    <w:p>
      <w:r>
        <w:t xml:space="preserve">Hyderabad sijaitsee </w:t>
      </w:r>
      <w:r>
        <w:rPr>
          <w:color w:val="A9A9A9"/>
        </w:rPr>
        <w:t xml:space="preserve">kolmen </w:t>
      </w:r>
      <w:r>
        <w:t xml:space="preserve">kansallisen valtatien </w:t>
      </w:r>
      <w:r>
        <w:t xml:space="preserve">risteyksessä, </w:t>
      </w:r>
      <w:r>
        <w:t xml:space="preserve">jotka yhdistävät sen </w:t>
      </w:r>
      <w:r>
        <w:rPr>
          <w:color w:val="DCDCDC"/>
        </w:rPr>
        <w:t xml:space="preserve">kuuteen </w:t>
      </w:r>
      <w:r>
        <w:t xml:space="preserve">muuhun osavaltioon: </w:t>
      </w:r>
      <w:r>
        <w:t xml:space="preserve">NH-9 kulkee 841 kilometriä itä-länsisuunnassa Machilipatnamin, Andhra Pradeshin ja Punen, Maharashtran välillä; ja 280 kilometriä pitkä </w:t>
      </w:r>
      <w:r>
        <w:rPr>
          <w:color w:val="556B2F"/>
        </w:rPr>
        <w:t xml:space="preserve">NH-163 </w:t>
      </w:r>
      <w:r>
        <w:t xml:space="preserve">yhdistää Hyderabadin Bhopalpatnamiin, Chhattisgarhin osavaltioon NH-765 yhdistää Hyderabadin Srisailamiin. </w:t>
      </w:r>
      <w:r>
        <w:rPr>
          <w:color w:val="6B8E23"/>
        </w:rPr>
        <w:t xml:space="preserve">Viisi </w:t>
      </w:r>
      <w:r>
        <w:t xml:space="preserve">osavaltion valtatietä, SH-1, SH-2, SH-4, SH-5 ja SH-6, joko alkavat Hyderabadista tai kulkevat Hyderabadin kautta.:58</w:t>
      </w:r>
    </w:p>
    <w:p>
      <w:r>
        <w:rPr>
          <w:b/>
        </w:rPr>
        <w:t xml:space="preserve">Kysymys 0</w:t>
      </w:r>
    </w:p>
    <w:p>
      <w:r>
        <w:t xml:space="preserve">Kuinka monta kansallista valtatietä muodostaa risteyksen Hyderabadissa?</w:t>
      </w:r>
    </w:p>
    <w:p>
      <w:r>
        <w:rPr>
          <w:b/>
        </w:rPr>
        <w:t xml:space="preserve">Kysymys 1</w:t>
      </w:r>
    </w:p>
    <w:p>
      <w:r>
        <w:t xml:space="preserve">Kuinka moniin osavaltioihin on yhteys Hyderabadin valtateiltä?</w:t>
      </w:r>
    </w:p>
    <w:p>
      <w:r>
        <w:rPr>
          <w:b/>
        </w:rPr>
        <w:t xml:space="preserve">Kysymys 2</w:t>
      </w:r>
    </w:p>
    <w:p>
      <w:r>
        <w:t xml:space="preserve">Kuinka monta kilometriä pitkä NH-7 on?</w:t>
      </w:r>
    </w:p>
    <w:p>
      <w:r>
        <w:rPr>
          <w:b/>
        </w:rPr>
        <w:t xml:space="preserve">Kysymys 3</w:t>
      </w:r>
    </w:p>
    <w:p>
      <w:r>
        <w:t xml:space="preserve">Kuinka monta osavaltion valtatietä kulkee Hyderabadin kautta tai alkaa Hyderabadista?</w:t>
      </w:r>
    </w:p>
    <w:p>
      <w:r>
        <w:rPr>
          <w:b/>
        </w:rPr>
        <w:t xml:space="preserve">Kysymys 4</w:t>
      </w:r>
    </w:p>
    <w:p>
      <w:r>
        <w:t xml:space="preserve">Mikä tie yhdistää Hyderabad ja Bhopalpatnam?</w:t>
      </w:r>
    </w:p>
    <w:p>
      <w:r>
        <w:br w:type="page"/>
      </w:r>
    </w:p>
    <w:p>
      <w:r>
        <w:rPr>
          <w:b/>
          <w:u w:val="single"/>
        </w:rPr>
        <w:t xml:space="preserve">Asiakirjan numero 370</w:t>
      </w:r>
    </w:p>
    <w:p>
      <w:r>
        <w:rPr>
          <w:b/>
        </w:rPr>
        <w:t xml:space="preserve">Tekstin numero 0</w:t>
      </w:r>
    </w:p>
    <w:p>
      <w:r>
        <w:t xml:space="preserve">Santa Monica on </w:t>
      </w:r>
      <w:r>
        <w:t xml:space="preserve">rantakaupunki </w:t>
      </w:r>
      <w:r>
        <w:t xml:space="preserve">Los Angelesin piirikunnan </w:t>
      </w:r>
      <w:r>
        <w:rPr>
          <w:color w:val="DCDCDC"/>
        </w:rPr>
        <w:t xml:space="preserve">länsiosassa</w:t>
      </w:r>
      <w:r>
        <w:t xml:space="preserve">, Kaliforniassa, Yhdysvalloissa. Kaupunki on nimetty </w:t>
      </w:r>
      <w:r>
        <w:rPr>
          <w:color w:val="2F4F4F"/>
        </w:rPr>
        <w:t xml:space="preserve">kristityn pyhimyksen Monican </w:t>
      </w:r>
      <w:r>
        <w:t xml:space="preserve">mukaan</w:t>
      </w:r>
      <w:r>
        <w:t xml:space="preserve">. </w:t>
      </w:r>
      <w:r>
        <w:t xml:space="preserve">Santa Monica Bayn rannalla sijaitseva kaupunki rajoittuu kolmelta puolelta Los Angelesin kaupunkiin: Pacific Palisades pohjoisessa, </w:t>
      </w:r>
      <w:r>
        <w:rPr>
          <w:color w:val="556B2F"/>
        </w:rPr>
        <w:t xml:space="preserve">Brentwood </w:t>
      </w:r>
      <w:r>
        <w:t xml:space="preserve">koillisessa, Sawtelle idässä, Mar Vista kaakossa ja Venice etelässä. Santa Monica on tunnettu varakkaista omakotitaloalueistaan, mutta siellä on myös monia asuinalueita, jotka koostuvat pääasiassa osakehuoneistoista ja asunnoista. Yli </w:t>
      </w:r>
      <w:r>
        <w:rPr>
          <w:color w:val="6B8E23"/>
        </w:rPr>
        <w:t xml:space="preserve">kaksi kolmasosaa </w:t>
      </w:r>
      <w:r>
        <w:t xml:space="preserve">Santa Monican asukkaista on vuokralaisia. Census Bureaun mukaan Santa Monican väkiluku vuonna 2010 oli </w:t>
      </w:r>
      <w:r>
        <w:rPr>
          <w:color w:val="A0522D"/>
        </w:rPr>
        <w:t xml:space="preserve">89 736</w:t>
      </w:r>
      <w:r>
        <w:t xml:space="preserve">.</w:t>
      </w:r>
    </w:p>
    <w:p>
      <w:r>
        <w:rPr>
          <w:b/>
        </w:rPr>
        <w:t xml:space="preserve">Kysymys 0</w:t>
      </w:r>
    </w:p>
    <w:p>
      <w:r>
        <w:t xml:space="preserve">Millainen kaupunki Santa Monica on?</w:t>
      </w:r>
    </w:p>
    <w:p>
      <w:r>
        <w:rPr>
          <w:b/>
        </w:rPr>
        <w:t xml:space="preserve">Kysymys 1</w:t>
      </w:r>
    </w:p>
    <w:p>
      <w:r>
        <w:t xml:space="preserve">Missä osassa Los Angelesin piirikuntaa se sijaitsee?</w:t>
      </w:r>
    </w:p>
    <w:p>
      <w:r>
        <w:rPr>
          <w:b/>
        </w:rPr>
        <w:t xml:space="preserve">Kysymys 2</w:t>
      </w:r>
    </w:p>
    <w:p>
      <w:r>
        <w:t xml:space="preserve">Minkä mukaan Santa Monica on nimetty?</w:t>
      </w:r>
    </w:p>
    <w:p>
      <w:r>
        <w:rPr>
          <w:b/>
        </w:rPr>
        <w:t xml:space="preserve">Kysymys 3</w:t>
      </w:r>
    </w:p>
    <w:p>
      <w:r>
        <w:t xml:space="preserve">Kuinka moni Santa Monican asukkaista vuokraa asuntonsa?</w:t>
      </w:r>
    </w:p>
    <w:p>
      <w:r>
        <w:rPr>
          <w:b/>
        </w:rPr>
        <w:t xml:space="preserve">Kysymys 4</w:t>
      </w:r>
    </w:p>
    <w:p>
      <w:r>
        <w:t xml:space="preserve">Mikä oli väestömäärä vuonna 2010 Census Bureaun mukaan?</w:t>
      </w:r>
    </w:p>
    <w:p>
      <w:r>
        <w:rPr>
          <w:b/>
        </w:rPr>
        <w:t xml:space="preserve">Kysymys 5</w:t>
      </w:r>
    </w:p>
    <w:p>
      <w:r>
        <w:t xml:space="preserve">Kuinka monta vuokralaista on Santa Monicassa?</w:t>
      </w:r>
    </w:p>
    <w:p>
      <w:r>
        <w:rPr>
          <w:b/>
        </w:rPr>
        <w:t xml:space="preserve">Kysymys 6</w:t>
      </w:r>
    </w:p>
    <w:p>
      <w:r>
        <w:t xml:space="preserve">Mikä sijaitsee Santa Monican länsipuolella?</w:t>
      </w:r>
    </w:p>
    <w:p>
      <w:r>
        <w:rPr>
          <w:b/>
        </w:rPr>
        <w:t xml:space="preserve">Kysymys 7</w:t>
      </w:r>
    </w:p>
    <w:p>
      <w:r>
        <w:t xml:space="preserve">Kuinka monta osakehuoneistoa Santa Monicassa on?</w:t>
      </w:r>
    </w:p>
    <w:p>
      <w:r>
        <w:rPr>
          <w:b/>
        </w:rPr>
        <w:t xml:space="preserve">Kysymys 8</w:t>
      </w:r>
    </w:p>
    <w:p>
      <w:r>
        <w:t xml:space="preserve">Mikä on Brentwoodin väkiluku?</w:t>
      </w:r>
    </w:p>
    <w:p>
      <w:r>
        <w:rPr>
          <w:b/>
        </w:rPr>
        <w:t xml:space="preserve">Kysymys 9</w:t>
      </w:r>
    </w:p>
    <w:p>
      <w:r>
        <w:t xml:space="preserve">Millainen kaupunki Pacific Palisades on?</w:t>
      </w:r>
    </w:p>
    <w:p>
      <w:r>
        <w:rPr>
          <w:b/>
        </w:rPr>
        <w:t xml:space="preserve">Teksti numero 1</w:t>
      </w:r>
    </w:p>
    <w:p>
      <w:r>
        <w:t xml:space="preserve">Santa Monica oli pitkään </w:t>
      </w:r>
      <w:r>
        <w:t xml:space="preserve">tongva-kansan</w:t>
      </w:r>
      <w:r>
        <w:t xml:space="preserve"> asuttama. </w:t>
      </w:r>
      <w:r>
        <w:rPr>
          <w:color w:val="2F4F4F"/>
        </w:rPr>
        <w:t xml:space="preserve">Tongvan </w:t>
      </w:r>
      <w:r>
        <w:t xml:space="preserve">kielellä </w:t>
      </w:r>
      <w:r>
        <w:t xml:space="preserve">Santa Monican nimi oli </w:t>
      </w:r>
      <w:r>
        <w:rPr>
          <w:color w:val="DCDCDC"/>
        </w:rPr>
        <w:t xml:space="preserve">Kecheek. </w:t>
      </w:r>
      <w:r>
        <w:t xml:space="preserve">Ensimmäinen alueelle saapunut ei-alkuperäisväestön ryhmä oli tutkimusmatkailija </w:t>
      </w:r>
      <w:r>
        <w:rPr>
          <w:color w:val="556B2F"/>
        </w:rPr>
        <w:t xml:space="preserve">Gaspar de Portolà, </w:t>
      </w:r>
      <w:r>
        <w:t xml:space="preserve">joka leiriytyi nykyisen Barrington Avenuen ja Ohio Avenuen risteyksen lähelle </w:t>
      </w:r>
      <w:r>
        <w:rPr>
          <w:color w:val="6B8E23"/>
        </w:rPr>
        <w:t xml:space="preserve">3. elokuuta </w:t>
      </w:r>
      <w:r>
        <w:rPr>
          <w:color w:val="A0522D"/>
        </w:rPr>
        <w:t xml:space="preserve">1769</w:t>
      </w:r>
      <w:r>
        <w:t xml:space="preserve">. Kaupungin nimeämisestä on kaksi eri versiota. Toisen mukaan se nimettiin Pyhän Monikan (Pyhän Augustinuksen äidin) juhlapäivän kunniaksi, mutta hänen juhlapäivänsä on itse asiassa </w:t>
      </w:r>
      <w:r>
        <w:rPr>
          <w:color w:val="228B22"/>
        </w:rPr>
        <w:t xml:space="preserve">4. toukokuuta</w:t>
      </w:r>
      <w:r>
        <w:t xml:space="preserve">. Toisessa versiossa sanotaan, että Juan Crespí nimesi sen Kuruvungna Springs (Serra Springs) -lähdeparin perusteella, joka muistutti Pyhän Monikan vuodattamista kyynelistä poikansa varhaisen jumalattomuuden vuoksi.</w:t>
      </w:r>
    </w:p>
    <w:p>
      <w:r>
        <w:rPr>
          <w:b/>
        </w:rPr>
        <w:t xml:space="preserve">Kysymys 0</w:t>
      </w:r>
    </w:p>
    <w:p>
      <w:r>
        <w:t xml:space="preserve">Millä nimellä Santa Monicassa asuneet alkuperäiskansat kutsuivat sitä aiemmin?</w:t>
      </w:r>
    </w:p>
    <w:p>
      <w:r>
        <w:rPr>
          <w:b/>
        </w:rPr>
        <w:t xml:space="preserve">Kysymys 1</w:t>
      </w:r>
    </w:p>
    <w:p>
      <w:r>
        <w:t xml:space="preserve">Mikä oli Santa Monican alueen alkuperäisväestön nimi?</w:t>
      </w:r>
    </w:p>
    <w:p>
      <w:r>
        <w:rPr>
          <w:b/>
        </w:rPr>
        <w:t xml:space="preserve">Kysymys 2</w:t>
      </w:r>
    </w:p>
    <w:p>
      <w:r>
        <w:t xml:space="preserve">Mikä oli ensimmäisen tutkimusmatkailijan nimi, joka tuli kosketuksiin alkuasukkaiden kanssa?</w:t>
      </w:r>
    </w:p>
    <w:p>
      <w:r>
        <w:rPr>
          <w:b/>
        </w:rPr>
        <w:t xml:space="preserve">Kysymys 3</w:t>
      </w:r>
    </w:p>
    <w:p>
      <w:r>
        <w:t xml:space="preserve">Minä päivänä Santa Monican juhlat järjestetään?</w:t>
      </w:r>
    </w:p>
    <w:p>
      <w:r>
        <w:rPr>
          <w:b/>
        </w:rPr>
        <w:t xml:space="preserve">Kysymys 4</w:t>
      </w:r>
    </w:p>
    <w:p>
      <w:r>
        <w:t xml:space="preserve">Milloin tutkimusmatkailija saapui Santa Monicaan?</w:t>
      </w:r>
    </w:p>
    <w:p>
      <w:r>
        <w:rPr>
          <w:b/>
        </w:rPr>
        <w:t xml:space="preserve">Kysymys 5</w:t>
      </w:r>
    </w:p>
    <w:p>
      <w:r>
        <w:t xml:space="preserve">Mitä kieltä Gaspar de Portola puhui?</w:t>
      </w:r>
    </w:p>
    <w:p>
      <w:r>
        <w:rPr>
          <w:b/>
        </w:rPr>
        <w:t xml:space="preserve">Kysymys 6</w:t>
      </w:r>
    </w:p>
    <w:p>
      <w:r>
        <w:t xml:space="preserve">Minä vuonna Ohio Avenue rakennettiin ensimmäisen kerran?</w:t>
      </w:r>
    </w:p>
    <w:p>
      <w:r>
        <w:rPr>
          <w:b/>
        </w:rPr>
        <w:t xml:space="preserve">Kysymys 7</w:t>
      </w:r>
    </w:p>
    <w:p>
      <w:r>
        <w:t xml:space="preserve">Minä päivänä Pyhä Monica kuoli?</w:t>
      </w:r>
    </w:p>
    <w:p>
      <w:r>
        <w:rPr>
          <w:b/>
        </w:rPr>
        <w:t xml:space="preserve">Kysymys 8</w:t>
      </w:r>
    </w:p>
    <w:p>
      <w:r>
        <w:t xml:space="preserve">Minä vuonna Juan Crespi vieraili alueella, jolla Santa Monica nyt sijaitsee?</w:t>
      </w:r>
    </w:p>
    <w:p>
      <w:r>
        <w:rPr>
          <w:b/>
        </w:rPr>
        <w:t xml:space="preserve">Kysymys 9</w:t>
      </w:r>
    </w:p>
    <w:p>
      <w:r>
        <w:t xml:space="preserve">Mitä kieltä Juan Crespi puhui?</w:t>
      </w:r>
    </w:p>
    <w:p>
      <w:r>
        <w:rPr>
          <w:b/>
        </w:rPr>
        <w:t xml:space="preserve">Teksti numero 2</w:t>
      </w:r>
    </w:p>
    <w:p>
      <w:r>
        <w:rPr>
          <w:color w:val="A9A9A9"/>
        </w:rPr>
        <w:t xml:space="preserve">1900-luvun alussa </w:t>
      </w:r>
      <w:r>
        <w:t xml:space="preserve">Santa Monicassa ja </w:t>
      </w:r>
      <w:r>
        <w:rPr>
          <w:color w:val="2F4F4F"/>
        </w:rPr>
        <w:t xml:space="preserve">Venicessä </w:t>
      </w:r>
      <w:r>
        <w:t xml:space="preserve">tai niiden läheisyydessä asui </w:t>
      </w:r>
      <w:r>
        <w:t xml:space="preserve">yhä enemmän </w:t>
      </w:r>
      <w:r>
        <w:t xml:space="preserve">aasialaisamerikkalaisia</w:t>
      </w:r>
      <w:r>
        <w:t xml:space="preserve">. </w:t>
      </w:r>
      <w:r>
        <w:t xml:space="preserve">Long Wharfin lähellä sijaitsi </w:t>
      </w:r>
      <w:r>
        <w:rPr>
          <w:color w:val="556B2F"/>
        </w:rPr>
        <w:t xml:space="preserve">japanilainen </w:t>
      </w:r>
      <w:r>
        <w:t xml:space="preserve">kalastajakylä, ja pieni määrä kiinalaisia asui tai työskenteli sekä </w:t>
      </w:r>
      <w:r>
        <w:rPr>
          <w:color w:val="6B8E23"/>
        </w:rPr>
        <w:t xml:space="preserve">Santa Monicassa että </w:t>
      </w:r>
      <w:r>
        <w:t xml:space="preserve">Venicessä</w:t>
      </w:r>
      <w:r>
        <w:t xml:space="preserve">. </w:t>
      </w:r>
      <w:r>
        <w:t xml:space="preserve">Valkoiset amerikkalaiset suhtautuivat usein eri tavoin </w:t>
      </w:r>
      <w:r>
        <w:rPr>
          <w:color w:val="A0522D"/>
        </w:rPr>
        <w:t xml:space="preserve">näihin kahteen </w:t>
      </w:r>
      <w:r>
        <w:t xml:space="preserve">etniseen vähemmistöön, ja he suhtautuivat usein myönteisesti japanilaisiin mutta </w:t>
      </w:r>
      <w:r>
        <w:rPr>
          <w:color w:val="228B22"/>
        </w:rPr>
        <w:t xml:space="preserve">alentuvasti </w:t>
      </w:r>
      <w:r>
        <w:rPr>
          <w:color w:val="191970"/>
        </w:rPr>
        <w:t xml:space="preserve">kiinalaisiin</w:t>
      </w:r>
      <w:r>
        <w:t xml:space="preserve">. </w:t>
      </w:r>
      <w:r>
        <w:t xml:space="preserve">Japanilaiset kyläkalastajat olivat olennainen </w:t>
      </w:r>
      <w:r>
        <w:rPr>
          <w:color w:val="8B0000"/>
        </w:rPr>
        <w:t xml:space="preserve">taloudellinen osa </w:t>
      </w:r>
      <w:r>
        <w:t xml:space="preserve">Santa Monican lahden yhteisöä.</w:t>
      </w:r>
    </w:p>
    <w:p>
      <w:r>
        <w:rPr>
          <w:b/>
        </w:rPr>
        <w:t xml:space="preserve">Kysymys 0</w:t>
      </w:r>
    </w:p>
    <w:p>
      <w:r>
        <w:t xml:space="preserve">Mikä eettinen ryhmä kasvoi 1900-luvulla?</w:t>
      </w:r>
    </w:p>
    <w:p>
      <w:r>
        <w:rPr>
          <w:b/>
        </w:rPr>
        <w:t xml:space="preserve">Kysymys 1</w:t>
      </w:r>
    </w:p>
    <w:p>
      <w:r>
        <w:t xml:space="preserve">Millainen kylä sijaitsi Long Wharfissa?</w:t>
      </w:r>
    </w:p>
    <w:p>
      <w:r>
        <w:rPr>
          <w:b/>
        </w:rPr>
        <w:t xml:space="preserve">Kysymys 2</w:t>
      </w:r>
    </w:p>
    <w:p>
      <w:r>
        <w:t xml:space="preserve">Mitä muuta etnistä vähemmistöä valkoiset amerikkalaiset kohtelivat huonosti?</w:t>
      </w:r>
    </w:p>
    <w:p>
      <w:r>
        <w:rPr>
          <w:b/>
        </w:rPr>
        <w:t xml:space="preserve">Kysymys 3</w:t>
      </w:r>
    </w:p>
    <w:p>
      <w:r>
        <w:t xml:space="preserve">Kuinka moniin etnisiin vähemmistöihin suhtauduttiin eri tavalla Santa Monicassa?</w:t>
      </w:r>
    </w:p>
    <w:p>
      <w:r>
        <w:rPr>
          <w:b/>
        </w:rPr>
        <w:t xml:space="preserve">Kysymys 4</w:t>
      </w:r>
    </w:p>
    <w:p>
      <w:r>
        <w:t xml:space="preserve">Mikä rooli kalastajakylällä oli Santa Monicassa?</w:t>
      </w:r>
    </w:p>
    <w:p>
      <w:r>
        <w:rPr>
          <w:b/>
        </w:rPr>
        <w:t xml:space="preserve">Kysymys 5</w:t>
      </w:r>
    </w:p>
    <w:p>
      <w:r>
        <w:t xml:space="preserve">Millä vuosisadalla valkoiset amerikkalaiset alkoivat asua Santa Monicassa?</w:t>
      </w:r>
    </w:p>
    <w:p>
      <w:r>
        <w:rPr>
          <w:b/>
        </w:rPr>
        <w:t xml:space="preserve">Kysymys 6</w:t>
      </w:r>
    </w:p>
    <w:p>
      <w:r>
        <w:t xml:space="preserve">Miten japanilaiset kohtelivat kiinalaisia Santa Monicassa?</w:t>
      </w:r>
    </w:p>
    <w:p>
      <w:r>
        <w:rPr>
          <w:b/>
        </w:rPr>
        <w:t xml:space="preserve">Kysymys 7</w:t>
      </w:r>
    </w:p>
    <w:p>
      <w:r>
        <w:t xml:space="preserve">Missä kaupungissa Long Wharf sijaitsee?</w:t>
      </w:r>
    </w:p>
    <w:p>
      <w:r>
        <w:rPr>
          <w:b/>
        </w:rPr>
        <w:t xml:space="preserve">Kysymys 8</w:t>
      </w:r>
    </w:p>
    <w:p>
      <w:r>
        <w:t xml:space="preserve">Missä kaupungissa asui enemmän kiinalaisia?</w:t>
      </w:r>
    </w:p>
    <w:p>
      <w:r>
        <w:rPr>
          <w:b/>
        </w:rPr>
        <w:t xml:space="preserve">Kysymys 9</w:t>
      </w:r>
    </w:p>
    <w:p>
      <w:r>
        <w:t xml:space="preserve">Millä vuosisadalla Santa Monica Bayn yhteisö perustettiin?</w:t>
      </w:r>
    </w:p>
    <w:p>
      <w:r>
        <w:rPr>
          <w:b/>
        </w:rPr>
        <w:t xml:space="preserve">Teksti numero 3</w:t>
      </w:r>
    </w:p>
    <w:p>
      <w:r>
        <w:rPr>
          <w:color w:val="A9A9A9"/>
        </w:rPr>
        <w:t xml:space="preserve">Donald Wills Douglas Sr. </w:t>
      </w:r>
      <w:r>
        <w:t xml:space="preserve">rakensi vuonna </w:t>
      </w:r>
      <w:r>
        <w:rPr>
          <w:color w:val="DCDCDC"/>
        </w:rPr>
        <w:t xml:space="preserve">1922 </w:t>
      </w:r>
      <w:r>
        <w:t xml:space="preserve">Clover Fieldille (Santa Monican lentokenttä) </w:t>
      </w:r>
      <w:r>
        <w:t xml:space="preserve">tehtaan </w:t>
      </w:r>
      <w:r>
        <w:rPr>
          <w:color w:val="2F4F4F"/>
        </w:rPr>
        <w:t xml:space="preserve">Douglas Aircraft </w:t>
      </w:r>
      <w:r>
        <w:t xml:space="preserve">Companylle</w:t>
      </w:r>
      <w:r>
        <w:rPr>
          <w:color w:val="DCDCDC"/>
        </w:rPr>
        <w:t xml:space="preserve">.</w:t>
      </w:r>
      <w:r>
        <w:t xml:space="preserve"> Vuonna 1924 </w:t>
      </w:r>
      <w:r>
        <w:t xml:space="preserve">neljä Douglasin rakentamaa lentokonetta nousi Clover Fieldiltä ilmaan ja yritti ensimmäistä kertaa </w:t>
      </w:r>
      <w:r>
        <w:rPr>
          <w:color w:val="6B8E23"/>
        </w:rPr>
        <w:t xml:space="preserve">maailmanympärysmatkaa ilmassa</w:t>
      </w:r>
      <w:r>
        <w:t xml:space="preserve">. </w:t>
      </w:r>
      <w:r>
        <w:rPr>
          <w:color w:val="A0522D"/>
        </w:rPr>
        <w:t xml:space="preserve">Kaksi </w:t>
      </w:r>
      <w:r>
        <w:t xml:space="preserve">konetta palasi takaisin, kun ne olivat 175 päivässä kulkeneet 27 553 mailia (44 342 km), ja paluumatkalla 23. syyskuuta 1924 niitä tervehti </w:t>
      </w:r>
      <w:r>
        <w:rPr>
          <w:color w:val="228B22"/>
        </w:rPr>
        <w:t xml:space="preserve">200 000 ihmistä </w:t>
      </w:r>
      <w:r>
        <w:t xml:space="preserve">(arviolta). Douglas-yhtiö (myöhemmin McDonnell Douglas) säilytti toimitiloja kaupungissa </w:t>
      </w:r>
      <w:r>
        <w:rPr>
          <w:color w:val="191970"/>
        </w:rPr>
        <w:t xml:space="preserve">1960-luvulle </w:t>
      </w:r>
      <w:r>
        <w:t xml:space="preserve">asti</w:t>
      </w:r>
      <w:r>
        <w:t xml:space="preserve">.</w:t>
      </w:r>
    </w:p>
    <w:p>
      <w:r>
        <w:rPr>
          <w:b/>
        </w:rPr>
        <w:t xml:space="preserve">Kysymys 0</w:t>
      </w:r>
    </w:p>
    <w:p>
      <w:r>
        <w:t xml:space="preserve">Kuka rakensi tehtaan apilapellolle?</w:t>
      </w:r>
    </w:p>
    <w:p>
      <w:r>
        <w:rPr>
          <w:b/>
        </w:rPr>
        <w:t xml:space="preserve">Kysymys 1</w:t>
      </w:r>
    </w:p>
    <w:p>
      <w:r>
        <w:t xml:space="preserve">Mitä yritystä varten Clover Fieldin rakennelma oli?</w:t>
      </w:r>
    </w:p>
    <w:p>
      <w:r>
        <w:rPr>
          <w:b/>
        </w:rPr>
        <w:t xml:space="preserve">Kysymys 2</w:t>
      </w:r>
    </w:p>
    <w:p>
      <w:r>
        <w:t xml:space="preserve">Mitä Clover Fieldin rakentamat lentokoneet yrittivät ensimmäisenä?</w:t>
      </w:r>
    </w:p>
    <w:p>
      <w:r>
        <w:rPr>
          <w:b/>
        </w:rPr>
        <w:t xml:space="preserve">Kysymys 3</w:t>
      </w:r>
    </w:p>
    <w:p>
      <w:r>
        <w:t xml:space="preserve">Millä vuosikymmenellä Douglas-yhtiöllä oli toimitiloja Santa Monicassa?</w:t>
      </w:r>
    </w:p>
    <w:p>
      <w:r>
        <w:rPr>
          <w:b/>
        </w:rPr>
        <w:t xml:space="preserve">Kysymys 4</w:t>
      </w:r>
    </w:p>
    <w:p>
      <w:r>
        <w:t xml:space="preserve">Kuinka monta lentokonetta palasi maailmanympärimatkalta vuonna 1924?</w:t>
      </w:r>
    </w:p>
    <w:p>
      <w:r>
        <w:rPr>
          <w:b/>
        </w:rPr>
        <w:t xml:space="preserve">Kysymys 5</w:t>
      </w:r>
    </w:p>
    <w:p>
      <w:r>
        <w:t xml:space="preserve">Minä vuonna Donald Wills Douglas, Sr. syntyi?</w:t>
      </w:r>
    </w:p>
    <w:p>
      <w:r>
        <w:rPr>
          <w:b/>
        </w:rPr>
        <w:t xml:space="preserve">Kysymys 6</w:t>
      </w:r>
    </w:p>
    <w:p>
      <w:r>
        <w:t xml:space="preserve">Kuinka monta ihmistä työskenteli Douglas-yhtiössä?</w:t>
      </w:r>
    </w:p>
    <w:p>
      <w:r>
        <w:rPr>
          <w:b/>
        </w:rPr>
        <w:t xml:space="preserve">Kysymys 7</w:t>
      </w:r>
    </w:p>
    <w:p>
      <w:r>
        <w:t xml:space="preserve">Minä vuonna Douglas Company nimettiin uudelleen McDonnell Douglasiksi?</w:t>
      </w:r>
    </w:p>
    <w:p>
      <w:r>
        <w:rPr>
          <w:b/>
        </w:rPr>
        <w:t xml:space="preserve">Kysymys 8</w:t>
      </w:r>
    </w:p>
    <w:p>
      <w:r>
        <w:t xml:space="preserve">Kuka oli yksi niistä lentäjistä, jotka lensivät neljällä Douglas-valmisteisella lentokoneella yrittäessään ensimmäistä ilmassa tehtyä maailmanpyörimistä?</w:t>
      </w:r>
    </w:p>
    <w:p>
      <w:r>
        <w:rPr>
          <w:b/>
        </w:rPr>
        <w:t xml:space="preserve">Kysymys 9</w:t>
      </w:r>
    </w:p>
    <w:p>
      <w:r>
        <w:t xml:space="preserve">Millä vuosikymmenellä Donald Wills Douglas Jr. kuoli?</w:t>
      </w:r>
    </w:p>
    <w:p>
      <w:r>
        <w:rPr>
          <w:b/>
        </w:rPr>
        <w:t xml:space="preserve">Teksti numero 4</w:t>
      </w:r>
    </w:p>
    <w:p>
      <w:r>
        <w:t xml:space="preserve">Douglasin liiketoiminta kasvoi tähtitieteellisesti </w:t>
      </w:r>
      <w:r>
        <w:rPr>
          <w:color w:val="A9A9A9"/>
        </w:rPr>
        <w:t xml:space="preserve">toisen maailmansodan </w:t>
      </w:r>
      <w:r>
        <w:t xml:space="preserve">alkaessa </w:t>
      </w:r>
      <w:r>
        <w:t xml:space="preserve">ja työllisti jopa </w:t>
      </w:r>
      <w:r>
        <w:rPr>
          <w:color w:val="DCDCDC"/>
        </w:rPr>
        <w:t xml:space="preserve">44 000 </w:t>
      </w:r>
      <w:r>
        <w:t xml:space="preserve">ihmistä vuonna </w:t>
      </w:r>
      <w:r>
        <w:rPr>
          <w:color w:val="2F4F4F"/>
        </w:rPr>
        <w:t xml:space="preserve">1943</w:t>
      </w:r>
      <w:r>
        <w:t xml:space="preserve">. </w:t>
      </w:r>
      <w:r>
        <w:rPr>
          <w:color w:val="556B2F"/>
        </w:rPr>
        <w:t xml:space="preserve">Ilmahyökkäyksiltä suojautuakseen </w:t>
      </w:r>
      <w:r>
        <w:rPr>
          <w:color w:val="6B8E23"/>
        </w:rPr>
        <w:t xml:space="preserve">Warner Brothers Studiosin </w:t>
      </w:r>
      <w:r>
        <w:t xml:space="preserve">lavastussuunnittelijat </w:t>
      </w:r>
      <w:r>
        <w:t xml:space="preserve">valmistivat monimutkaisen naamioinnin, joka naamioi tehtaan ja lentokentän. </w:t>
      </w:r>
      <w:r>
        <w:rPr>
          <w:color w:val="A0522D"/>
        </w:rPr>
        <w:t xml:space="preserve">RAND </w:t>
      </w:r>
      <w:r>
        <w:t xml:space="preserve">Corporation aloitti toimintansa Douglas-yhtiön hankkeena </w:t>
      </w:r>
      <w:r>
        <w:rPr>
          <w:color w:val="228B22"/>
        </w:rPr>
        <w:t xml:space="preserve">vuonna 1945, </w:t>
      </w:r>
      <w:r>
        <w:t xml:space="preserve">ja siitä tuli itsenäinen aivoriihi 14. toukokuuta 1948. RAND hankki lopulta </w:t>
      </w:r>
      <w:r>
        <w:t xml:space="preserve">61 000 m²:n (</w:t>
      </w:r>
      <w:r>
        <w:rPr>
          <w:color w:val="191970"/>
        </w:rPr>
        <w:t xml:space="preserve">15 hehtaarin) </w:t>
      </w:r>
      <w:r>
        <w:t xml:space="preserve">kampuksen, joka sijaitsee keskeisellä paikalla Civic Centerin ja laiturin sisäänkäynnin välissä.</w:t>
      </w:r>
    </w:p>
    <w:p>
      <w:r>
        <w:rPr>
          <w:b/>
        </w:rPr>
        <w:t xml:space="preserve">Kysymys 0</w:t>
      </w:r>
    </w:p>
    <w:p>
      <w:r>
        <w:t xml:space="preserve">Mikä sai aikaan Douglasin yrityksen kasvun?</w:t>
      </w:r>
    </w:p>
    <w:p>
      <w:r>
        <w:rPr>
          <w:b/>
        </w:rPr>
        <w:t xml:space="preserve">Kysymys 1</w:t>
      </w:r>
    </w:p>
    <w:p>
      <w:r>
        <w:t xml:space="preserve">Kuinka monta henkilöä yritys työllisti vuonna 1943?</w:t>
      </w:r>
    </w:p>
    <w:p>
      <w:r>
        <w:rPr>
          <w:b/>
        </w:rPr>
        <w:t xml:space="preserve">Kysymys 2</w:t>
      </w:r>
    </w:p>
    <w:p>
      <w:r>
        <w:t xml:space="preserve">Minkä suunnittelijoiden naamiointia yhtiö käytti?</w:t>
      </w:r>
    </w:p>
    <w:p>
      <w:r>
        <w:rPr>
          <w:b/>
        </w:rPr>
        <w:t xml:space="preserve">Kysymys 3</w:t>
      </w:r>
    </w:p>
    <w:p>
      <w:r>
        <w:t xml:space="preserve">Mitä naamioinnin tarkoituksena oli tehdä?</w:t>
      </w:r>
    </w:p>
    <w:p>
      <w:r>
        <w:rPr>
          <w:b/>
        </w:rPr>
        <w:t xml:space="preserve">Kysymys 4</w:t>
      </w:r>
    </w:p>
    <w:p>
      <w:r>
        <w:t xml:space="preserve">Mikä yritys aloitti projektina vuonna 1945?</w:t>
      </w:r>
    </w:p>
    <w:p>
      <w:r>
        <w:rPr>
          <w:b/>
        </w:rPr>
        <w:t xml:space="preserve">Kysymys 5</w:t>
      </w:r>
    </w:p>
    <w:p>
      <w:r>
        <w:t xml:space="preserve">Kuinka monta ihmistä työskenteli Warner Brothers Studiossa?</w:t>
      </w:r>
    </w:p>
    <w:p>
      <w:r>
        <w:rPr>
          <w:b/>
        </w:rPr>
        <w:t xml:space="preserve">Kysymys 6</w:t>
      </w:r>
    </w:p>
    <w:p>
      <w:r>
        <w:t xml:space="preserve">Minä vuonna Douglas Company perustettiin?</w:t>
      </w:r>
    </w:p>
    <w:p>
      <w:r>
        <w:rPr>
          <w:b/>
        </w:rPr>
        <w:t xml:space="preserve">Kysymys 7</w:t>
      </w:r>
    </w:p>
    <w:p>
      <w:r>
        <w:t xml:space="preserve">Minä vuonna toinen maailmansota päättyi?</w:t>
      </w:r>
    </w:p>
    <w:p>
      <w:r>
        <w:rPr>
          <w:b/>
        </w:rPr>
        <w:t xml:space="preserve">Kysymys 8</w:t>
      </w:r>
    </w:p>
    <w:p>
      <w:r>
        <w:t xml:space="preserve">Kuinka suuri Warner Brother Studiosin kampus oli?</w:t>
      </w:r>
    </w:p>
    <w:p>
      <w:r>
        <w:rPr>
          <w:b/>
        </w:rPr>
        <w:t xml:space="preserve">Kysymys 9</w:t>
      </w:r>
    </w:p>
    <w:p>
      <w:r>
        <w:t xml:space="preserve">Kuinka monta ihmistä RAND työllisti?</w:t>
      </w:r>
    </w:p>
    <w:p>
      <w:r>
        <w:rPr>
          <w:b/>
        </w:rPr>
        <w:t xml:space="preserve">Teksti numero 5</w:t>
      </w:r>
    </w:p>
    <w:p>
      <w:r>
        <w:t xml:space="preserve">Santa Monica </w:t>
      </w:r>
      <w:r>
        <w:rPr>
          <w:color w:val="A9A9A9"/>
        </w:rPr>
        <w:t xml:space="preserve">Looff Hippodrome </w:t>
      </w:r>
      <w:r>
        <w:t xml:space="preserve">(karuselli) on kansallinen historiallinen maamerkki. Se sijaitsee Santa Monican laiturilla, joka rakennettiin vuonna </w:t>
      </w:r>
      <w:r>
        <w:rPr>
          <w:color w:val="DCDCDC"/>
        </w:rPr>
        <w:t xml:space="preserve">1909</w:t>
      </w:r>
      <w:r>
        <w:t xml:space="preserve">. </w:t>
      </w:r>
      <w:r>
        <w:t xml:space="preserve">La Monican tanssisali laiturilla oli aikoinaan </w:t>
      </w:r>
      <w:r>
        <w:t xml:space="preserve">Yhdysvaltain </w:t>
      </w:r>
      <w:r>
        <w:rPr>
          <w:color w:val="2F4F4F"/>
        </w:rPr>
        <w:t xml:space="preserve">suurin </w:t>
      </w:r>
      <w:r>
        <w:t xml:space="preserve">tanssisali ja lähde monille uudenvuodenaaton kansallisille verkkolähetyksille. </w:t>
      </w:r>
      <w:r>
        <w:rPr>
          <w:color w:val="556B2F"/>
        </w:rPr>
        <w:t xml:space="preserve">Santa Monica Civic Auditorium </w:t>
      </w:r>
      <w:r>
        <w:t xml:space="preserve">oli tärkeä musiikkitapahtumapaikka useiden vuosikymmenten ajan, ja siellä järjestettiin Oscar-gaala </w:t>
      </w:r>
      <w:r>
        <w:rPr>
          <w:color w:val="6B8E23"/>
        </w:rPr>
        <w:t xml:space="preserve">1960-luvulla</w:t>
      </w:r>
      <w:r>
        <w:t xml:space="preserve">. </w:t>
      </w:r>
      <w:r>
        <w:rPr>
          <w:color w:val="A0522D"/>
        </w:rPr>
        <w:t xml:space="preserve">McCabe's Guitar Shop </w:t>
      </w:r>
      <w:r>
        <w:t xml:space="preserve">on edelleen johtava akustinen esiintymispaikka sekä vähittäismyymälä. </w:t>
      </w:r>
      <w:r>
        <w:rPr>
          <w:color w:val="228B22"/>
        </w:rPr>
        <w:t xml:space="preserve">Bergamot Station </w:t>
      </w:r>
      <w:r>
        <w:t xml:space="preserve">on kaupungin omistama taidegalleria-alue, johon kuuluu Santa Monica Museum of Art. Kaupungissa sijaitsevat myös California Heritage Museum ja Angels Attic -nukkekoti- ja lelumuseo.</w:t>
      </w:r>
    </w:p>
    <w:p>
      <w:r>
        <w:rPr>
          <w:b/>
        </w:rPr>
        <w:t xml:space="preserve">Kysymys 0</w:t>
      </w:r>
    </w:p>
    <w:p>
      <w:r>
        <w:t xml:space="preserve">Minä vuonna Sanat Monican laituri rakennettiin?</w:t>
      </w:r>
    </w:p>
    <w:p>
      <w:r>
        <w:rPr>
          <w:b/>
        </w:rPr>
        <w:t xml:space="preserve">Kysymys 1</w:t>
      </w:r>
    </w:p>
    <w:p>
      <w:r>
        <w:t xml:space="preserve">Mikä historiallinen maamerkki sijaitsee laiturilla?</w:t>
      </w:r>
    </w:p>
    <w:p>
      <w:r>
        <w:rPr>
          <w:b/>
        </w:rPr>
        <w:t xml:space="preserve">Kysymys 2</w:t>
      </w:r>
    </w:p>
    <w:p>
      <w:r>
        <w:t xml:space="preserve">La Monica Ballroom oli ennen minkälainen tanssisali Yhdysvalloissa?</w:t>
      </w:r>
    </w:p>
    <w:p>
      <w:r>
        <w:rPr>
          <w:b/>
        </w:rPr>
        <w:t xml:space="preserve">Kysymys 3</w:t>
      </w:r>
    </w:p>
    <w:p>
      <w:r>
        <w:t xml:space="preserve">Missä Oscar-palkinnot pidettiin 1960-luvulla?</w:t>
      </w:r>
    </w:p>
    <w:p>
      <w:r>
        <w:rPr>
          <w:b/>
        </w:rPr>
        <w:t xml:space="preserve">Kysymys 4</w:t>
      </w:r>
    </w:p>
    <w:p>
      <w:r>
        <w:t xml:space="preserve">Mitä paikkaa pidetään edelleen merkittävänä akustisena esiintymisalueena?</w:t>
      </w:r>
    </w:p>
    <w:p>
      <w:r>
        <w:rPr>
          <w:b/>
        </w:rPr>
        <w:t xml:space="preserve">Kysymys 5</w:t>
      </w:r>
    </w:p>
    <w:p>
      <w:r>
        <w:t xml:space="preserve">Minä vuonna Santa Monica Looff Hippodrome rakennettiin?</w:t>
      </w:r>
    </w:p>
    <w:p>
      <w:r>
        <w:rPr>
          <w:b/>
        </w:rPr>
        <w:t xml:space="preserve">Kysymys 6</w:t>
      </w:r>
    </w:p>
    <w:p>
      <w:r>
        <w:t xml:space="preserve">Millä vuosikymmenellä Santa Monica Civic Auditorium rakennettiin?</w:t>
      </w:r>
    </w:p>
    <w:p>
      <w:r>
        <w:rPr>
          <w:b/>
        </w:rPr>
        <w:t xml:space="preserve">Kysymys 7</w:t>
      </w:r>
    </w:p>
    <w:p>
      <w:r>
        <w:t xml:space="preserve">Minä vuonna Kalifornian perinnemuseo perustettiin?</w:t>
      </w:r>
    </w:p>
    <w:p>
      <w:r>
        <w:rPr>
          <w:b/>
        </w:rPr>
        <w:t xml:space="preserve">Kysymys 8</w:t>
      </w:r>
    </w:p>
    <w:p>
      <w:r>
        <w:t xml:space="preserve">Missä rakennuksessa on Angels Attic -nukkekoti?</w:t>
      </w:r>
    </w:p>
    <w:p>
      <w:r>
        <w:rPr>
          <w:b/>
        </w:rPr>
        <w:t xml:space="preserve">Kysymys 9</w:t>
      </w:r>
    </w:p>
    <w:p>
      <w:r>
        <w:t xml:space="preserve">Minä vuonna lelumuseo rakennettiin?</w:t>
      </w:r>
    </w:p>
    <w:p>
      <w:r>
        <w:rPr>
          <w:b/>
        </w:rPr>
        <w:t xml:space="preserve">Teksti numero 6</w:t>
      </w:r>
    </w:p>
    <w:p>
      <w:r>
        <w:rPr>
          <w:color w:val="A9A9A9"/>
        </w:rPr>
        <w:t xml:space="preserve">Downtownin alueella sijaitsee </w:t>
      </w:r>
      <w:r>
        <w:t xml:space="preserve">Third Street Promenade, suuri, vain jalankulkijoille tarkoitettu ostosalue, joka ulottuu </w:t>
      </w:r>
      <w:r>
        <w:rPr>
          <w:color w:val="DCDCDC"/>
        </w:rPr>
        <w:t xml:space="preserve">kolmen korttelin päähän </w:t>
      </w:r>
      <w:r>
        <w:t xml:space="preserve">Wilshire Blvd:n ja Broadwayn (ei sama Broadway kuin Los Angelesin keskustassa ja eteläisessä Los Angelesissa) välille. Third Street on suljettu </w:t>
      </w:r>
      <w:r>
        <w:rPr>
          <w:color w:val="2F4F4F"/>
        </w:rPr>
        <w:t xml:space="preserve">ajoneuvoilta </w:t>
      </w:r>
      <w:r>
        <w:t xml:space="preserve">näiden kolmen korttelin ajaksi, jotta ihmiset voivat kävellä, kokoontua, tehdä ostoksia ja nauttia katusoittajista. Santa Monica Place, jossa on </w:t>
      </w:r>
      <w:r>
        <w:rPr>
          <w:color w:val="556B2F"/>
        </w:rPr>
        <w:t xml:space="preserve">Bloomingdale's </w:t>
      </w:r>
      <w:r>
        <w:rPr>
          <w:color w:val="6B8E23"/>
        </w:rPr>
        <w:t xml:space="preserve">ja Nordstrom </w:t>
      </w:r>
      <w:r>
        <w:t xml:space="preserve">kolmitasoisessa ulkoilmaympäristössä, sijaitsee Promenaden eteläpäässä. Syksyllä </w:t>
      </w:r>
      <w:r>
        <w:rPr>
          <w:color w:val="A0522D"/>
        </w:rPr>
        <w:t xml:space="preserve">2010</w:t>
      </w:r>
      <w:r>
        <w:t xml:space="preserve"> ostoskeskus avattiin uudelleen saneerausvaiheen jälkeen </w:t>
      </w:r>
      <w:r>
        <w:t xml:space="preserve">modernina ostos-, viihde- ja ravintolakompleksina, jossa on enemmän ulkotiloja</w:t>
      </w:r>
      <w:r>
        <w:t xml:space="preserve">.</w:t>
      </w:r>
    </w:p>
    <w:p>
      <w:r>
        <w:rPr>
          <w:b/>
        </w:rPr>
        <w:t xml:space="preserve">Kysymys 0</w:t>
      </w:r>
    </w:p>
    <w:p>
      <w:r>
        <w:t xml:space="preserve">Third Street Promenade sijaitsee missä osassa Santa Monicaa?</w:t>
      </w:r>
    </w:p>
    <w:p>
      <w:r>
        <w:rPr>
          <w:b/>
        </w:rPr>
        <w:t xml:space="preserve">Kysymys 1</w:t>
      </w:r>
    </w:p>
    <w:p>
      <w:r>
        <w:t xml:space="preserve">Kuinka suuri Third Street Promenade on?</w:t>
      </w:r>
    </w:p>
    <w:p>
      <w:r>
        <w:rPr>
          <w:b/>
        </w:rPr>
        <w:t xml:space="preserve">Kysymys 2</w:t>
      </w:r>
    </w:p>
    <w:p>
      <w:r>
        <w:t xml:space="preserve">Mistä Third Street on suljettu?</w:t>
      </w:r>
    </w:p>
    <w:p>
      <w:r>
        <w:rPr>
          <w:b/>
        </w:rPr>
        <w:t xml:space="preserve">Kysymys 3</w:t>
      </w:r>
    </w:p>
    <w:p>
      <w:r>
        <w:t xml:space="preserve">Mitkä kaksi suurta tavarataloa sijaitsevat Third Street Promenadella?</w:t>
      </w:r>
    </w:p>
    <w:p>
      <w:r>
        <w:rPr>
          <w:b/>
        </w:rPr>
        <w:t xml:space="preserve">Kysymys 4</w:t>
      </w:r>
    </w:p>
    <w:p>
      <w:r>
        <w:t xml:space="preserve">Minä vuonna ostoskeskus avattiin uudelleen?</w:t>
      </w:r>
    </w:p>
    <w:p>
      <w:r>
        <w:rPr>
          <w:b/>
        </w:rPr>
        <w:t xml:space="preserve">Kysymys 5</w:t>
      </w:r>
    </w:p>
    <w:p>
      <w:r>
        <w:t xml:space="preserve">Kuinka pitkä Wilshire Blvd. on?</w:t>
      </w:r>
    </w:p>
    <w:p>
      <w:r>
        <w:rPr>
          <w:b/>
        </w:rPr>
        <w:t xml:space="preserve">Kysymys 6</w:t>
      </w:r>
    </w:p>
    <w:p>
      <w:r>
        <w:t xml:space="preserve">Minä vuonna Third Street suljettiin ajoneuvoilta?</w:t>
      </w:r>
    </w:p>
    <w:p>
      <w:r>
        <w:rPr>
          <w:b/>
        </w:rPr>
        <w:t xml:space="preserve">Kysymys 7</w:t>
      </w:r>
    </w:p>
    <w:p>
      <w:r>
        <w:t xml:space="preserve">Minä vuonna Nordstrom avasi myymälänsä?</w:t>
      </w:r>
    </w:p>
    <w:p>
      <w:r>
        <w:rPr>
          <w:b/>
        </w:rPr>
        <w:t xml:space="preserve">Kysymys 8</w:t>
      </w:r>
    </w:p>
    <w:p>
      <w:r>
        <w:t xml:space="preserve">Mitä Promenadin pohjoispäässä on?</w:t>
      </w:r>
    </w:p>
    <w:p>
      <w:r>
        <w:rPr>
          <w:b/>
        </w:rPr>
        <w:t xml:space="preserve">Kysymys 9</w:t>
      </w:r>
    </w:p>
    <w:p>
      <w:r>
        <w:t xml:space="preserve">Kuinka pitkä Broadway on?</w:t>
      </w:r>
    </w:p>
    <w:p>
      <w:r>
        <w:rPr>
          <w:b/>
        </w:rPr>
        <w:t xml:space="preserve">Teksti numero 7</w:t>
      </w:r>
    </w:p>
    <w:p>
      <w:r>
        <w:t xml:space="preserve">Santa Monican kauppakamari järjestää </w:t>
      </w:r>
      <w:r>
        <w:t xml:space="preserve">joka </w:t>
      </w:r>
      <w:r>
        <w:rPr>
          <w:color w:val="A9A9A9"/>
        </w:rPr>
        <w:t xml:space="preserve">syksy Santa </w:t>
      </w:r>
      <w:r>
        <w:rPr>
          <w:color w:val="2F4F4F"/>
        </w:rPr>
        <w:t xml:space="preserve">Monican laiturilla </w:t>
      </w:r>
      <w:r>
        <w:rPr>
          <w:color w:val="DCDCDC"/>
        </w:rPr>
        <w:t xml:space="preserve">The Taste of Santa Monica -tapahtuman</w:t>
      </w:r>
      <w:r>
        <w:t xml:space="preserve">. </w:t>
      </w:r>
      <w:r>
        <w:t xml:space="preserve">Vierailijat voivat </w:t>
      </w:r>
      <w:r>
        <w:rPr>
          <w:color w:val="556B2F"/>
        </w:rPr>
        <w:t xml:space="preserve">maistella </w:t>
      </w:r>
      <w:r>
        <w:rPr>
          <w:color w:val="6B8E23"/>
        </w:rPr>
        <w:t xml:space="preserve">Santa Monican ravintoloiden </w:t>
      </w:r>
      <w:r>
        <w:rPr>
          <w:color w:val="556B2F"/>
        </w:rPr>
        <w:t xml:space="preserve">ruokia ja juomia</w:t>
      </w:r>
      <w:r>
        <w:t xml:space="preserve">. Muita vuosittaisia tapahtumia ovat Business and Consumer Expo, Sustainable Quality Awards, Santa Monica Cares Health and Wellness Festival ja State of the City. </w:t>
      </w:r>
      <w:r>
        <w:rPr>
          <w:color w:val="A0522D"/>
        </w:rPr>
        <w:t xml:space="preserve">Swanky </w:t>
      </w:r>
      <w:r>
        <w:rPr>
          <w:color w:val="228B22"/>
        </w:rPr>
        <w:t xml:space="preserve">Shutters </w:t>
      </w:r>
      <w:r>
        <w:rPr>
          <w:color w:val="191970"/>
        </w:rPr>
        <w:t xml:space="preserve">on the Beach -hotelli </w:t>
      </w:r>
      <w:r>
        <w:t xml:space="preserve">tarjoaa retken kuuluisille Santa Monican maalaismarkkinoille valitsemaan ja vaikuttamaan materiaaleihin, joista tulee kyseisen illan erityinen "Market Dinner".</w:t>
      </w:r>
    </w:p>
    <w:p>
      <w:r>
        <w:rPr>
          <w:b/>
        </w:rPr>
        <w:t xml:space="preserve">Kysymys 0</w:t>
      </w:r>
    </w:p>
    <w:p>
      <w:r>
        <w:t xml:space="preserve">Mitä tapahtumaa kauppakamari järjestää syksyllä?</w:t>
      </w:r>
    </w:p>
    <w:p>
      <w:r>
        <w:rPr>
          <w:b/>
        </w:rPr>
        <w:t xml:space="preserve">Kysymys 1</w:t>
      </w:r>
    </w:p>
    <w:p>
      <w:r>
        <w:t xml:space="preserve">Missä Taste of Santa Monica järjestetään vuosittain?</w:t>
      </w:r>
    </w:p>
    <w:p>
      <w:r>
        <w:rPr>
          <w:b/>
        </w:rPr>
        <w:t xml:space="preserve">Kysymys 2</w:t>
      </w:r>
    </w:p>
    <w:p>
      <w:r>
        <w:t xml:space="preserve">Mitä vierailijat voivat tehdä Taste of Santa Monicassa?</w:t>
      </w:r>
    </w:p>
    <w:p>
      <w:r>
        <w:rPr>
          <w:b/>
        </w:rPr>
        <w:t xml:space="preserve">Kysymys 3</w:t>
      </w:r>
    </w:p>
    <w:p>
      <w:r>
        <w:t xml:space="preserve">Kuka tarjoaa vieraille nämä näytteet tapahtumassa?</w:t>
      </w:r>
    </w:p>
    <w:p>
      <w:r>
        <w:rPr>
          <w:b/>
        </w:rPr>
        <w:t xml:space="preserve">Kysymys 4</w:t>
      </w:r>
    </w:p>
    <w:p>
      <w:r>
        <w:t xml:space="preserve">Mikä hotelli tarjoaa retken famer's marketiin vaikuttamaan illalliseen?</w:t>
      </w:r>
    </w:p>
    <w:p>
      <w:r>
        <w:rPr>
          <w:b/>
        </w:rPr>
        <w:t xml:space="preserve">Kysymys 5</w:t>
      </w:r>
    </w:p>
    <w:p>
      <w:r>
        <w:t xml:space="preserve">Mihin vuodenaikaan Business and Consumer Expo sijoittuu?</w:t>
      </w:r>
    </w:p>
    <w:p>
      <w:r>
        <w:rPr>
          <w:b/>
        </w:rPr>
        <w:t xml:space="preserve">Kysymys 6</w:t>
      </w:r>
    </w:p>
    <w:p>
      <w:r>
        <w:t xml:space="preserve">Mihin vuodenaikaan kaupungin tilaisuus järjestetään?</w:t>
      </w:r>
    </w:p>
    <w:p>
      <w:r>
        <w:rPr>
          <w:b/>
        </w:rPr>
        <w:t xml:space="preserve">Kysymys 7</w:t>
      </w:r>
    </w:p>
    <w:p>
      <w:r>
        <w:t xml:space="preserve">Mihin vuodenaikaan Sustainable Quality Awards järjestetään?</w:t>
      </w:r>
    </w:p>
    <w:p>
      <w:r>
        <w:rPr>
          <w:b/>
        </w:rPr>
        <w:t xml:space="preserve">Kysymys 8</w:t>
      </w:r>
    </w:p>
    <w:p>
      <w:r>
        <w:t xml:space="preserve">Mikä on yksi The Taste of Santa Monicaan kuuluvista ravintoloista?</w:t>
      </w:r>
    </w:p>
    <w:p>
      <w:r>
        <w:rPr>
          <w:b/>
        </w:rPr>
        <w:t xml:space="preserve">Kysymys 9</w:t>
      </w:r>
    </w:p>
    <w:p>
      <w:r>
        <w:t xml:space="preserve">Missä Santa Monica Cares Health and Wellness Festival järjestetään?</w:t>
      </w:r>
    </w:p>
    <w:p>
      <w:r>
        <w:rPr>
          <w:b/>
        </w:rPr>
        <w:t xml:space="preserve">Teksti numero 8</w:t>
      </w:r>
    </w:p>
    <w:p>
      <w:r>
        <w:t xml:space="preserve">Santa Monica luokitellaan subtrooppisen Välimeren ilmastoon (Köppen Csb), ja siellä on keskimäärin </w:t>
      </w:r>
      <w:r>
        <w:rPr>
          <w:color w:val="A9A9A9"/>
        </w:rPr>
        <w:t xml:space="preserve">310 </w:t>
      </w:r>
      <w:r>
        <w:t xml:space="preserve">aurinkoista </w:t>
      </w:r>
      <w:r>
        <w:rPr>
          <w:color w:val="DCDCDC"/>
        </w:rPr>
        <w:t xml:space="preserve">päivää vuodessa</w:t>
      </w:r>
      <w:r>
        <w:t xml:space="preserve">. </w:t>
      </w:r>
      <w:r>
        <w:t xml:space="preserve">Se sijaitsee USDA:n kasvien kestävyysvyöhykkeellä </w:t>
      </w:r>
      <w:r>
        <w:rPr>
          <w:color w:val="2F4F4F"/>
        </w:rPr>
        <w:t xml:space="preserve">11a</w:t>
      </w:r>
      <w:r>
        <w:t xml:space="preserve">. Santa Monica Bayn </w:t>
      </w:r>
      <w:r>
        <w:t xml:space="preserve">laajalla ja avoimella lahdella sijaitsevan sijaintinsa vuoksi </w:t>
      </w:r>
      <w:r>
        <w:rPr>
          <w:color w:val="6B8E23"/>
        </w:rPr>
        <w:t xml:space="preserve">aamusumu </w:t>
      </w:r>
      <w:r>
        <w:t xml:space="preserve">on yleinen ilmiö touko-, kesä- ja heinäkuun alussa (johtuen meren lämpötilan vaihteluista ja virtauksista). Kuten muillakin Los Angelesin alueen asukkailla, myös asukkailla on erityinen terminologia tätä ilmiötä varten: </w:t>
      </w:r>
      <w:r>
        <w:rPr>
          <w:color w:val="A0522D"/>
        </w:rPr>
        <w:t xml:space="preserve">"toukokuun harmaus" </w:t>
      </w:r>
      <w:r>
        <w:t xml:space="preserve">ja "kesäkuun synkkyys". Kesäkuun aamuisin pilvinen taivas on yleinen, mutta yleensä voimakas aurinko polttaa sumun pois puoleenpäivään mennessä. Lopputalvella/alkukesällä päivittäinen sumu on myös ilmiö. Se tapahtuu äkillisesti ja voi kestää joitakin tunteja tai auringonlaskun jälkeen. Siitä huolimatta kesäkuussa on joskus koko päivän pilvistä ja viileää, vaikka muualla Los Angelesin alueella on aurinkoista ja lämpimämpää. Toisinaan aurinko voi paistaa 20th Streetin itäpuolella, kun taas ranta-alueella on pilvistä. Yleensä </w:t>
      </w:r>
      <w:r>
        <w:t xml:space="preserve">rannan lämpötila on </w:t>
      </w:r>
      <w:r>
        <w:t xml:space="preserve">kesäpäivinä </w:t>
      </w:r>
      <w:r>
        <w:rPr>
          <w:color w:val="8B0000"/>
        </w:rPr>
        <w:t xml:space="preserve">5-10 </w:t>
      </w:r>
      <w:r>
        <w:rPr>
          <w:color w:val="483D8B"/>
        </w:rPr>
        <w:t xml:space="preserve">Fahrenheit-astetta </w:t>
      </w:r>
      <w:r>
        <w:t xml:space="preserve">(3-6 celsiusastetta) viileämpi kuin sisämaassa ja talviöinä 5-10 astetta lämpimämpi.</w:t>
      </w:r>
    </w:p>
    <w:p>
      <w:r>
        <w:rPr>
          <w:b/>
        </w:rPr>
        <w:t xml:space="preserve">Kysymys 0</w:t>
      </w:r>
    </w:p>
    <w:p>
      <w:r>
        <w:t xml:space="preserve">Kuinka monta päivää aurinko paistaa Santa Monicassa vuosittain? </w:t>
      </w:r>
    </w:p>
    <w:p>
      <w:r>
        <w:rPr>
          <w:b/>
        </w:rPr>
        <w:t xml:space="preserve">Kysymys 1</w:t>
      </w:r>
    </w:p>
    <w:p>
      <w:r>
        <w:t xml:space="preserve">Millä USDA:n kestävyysvyöhykkeellä Santa Monica sijaitsee?</w:t>
      </w:r>
    </w:p>
    <w:p>
      <w:r>
        <w:rPr>
          <w:b/>
        </w:rPr>
        <w:t xml:space="preserve">Kysymys 2</w:t>
      </w:r>
    </w:p>
    <w:p>
      <w:r>
        <w:t xml:space="preserve">Mitä tapahtuu yleisesti toukokuun aamuisin?</w:t>
      </w:r>
    </w:p>
    <w:p>
      <w:r>
        <w:rPr>
          <w:b/>
        </w:rPr>
        <w:t xml:space="preserve">Kysymys 3</w:t>
      </w:r>
    </w:p>
    <w:p>
      <w:r>
        <w:t xml:space="preserve">Mitä paikalliset ovat keksineet toukokuun aamupäivän ajaksi?</w:t>
      </w:r>
    </w:p>
    <w:p>
      <w:r>
        <w:rPr>
          <w:b/>
        </w:rPr>
        <w:t xml:space="preserve">Kysymys 4</w:t>
      </w:r>
    </w:p>
    <w:p>
      <w:r>
        <w:t xml:space="preserve">Mikä on rannan lämpötila Fahrenheitin asteikolla kesällä ? </w:t>
      </w:r>
    </w:p>
    <w:p>
      <w:r>
        <w:rPr>
          <w:b/>
        </w:rPr>
        <w:t xml:space="preserve">Kysymys 5</w:t>
      </w:r>
    </w:p>
    <w:p>
      <w:r>
        <w:t xml:space="preserve">Millainen sää on yleistä huhtikuussa?</w:t>
      </w:r>
    </w:p>
    <w:p>
      <w:r>
        <w:rPr>
          <w:b/>
        </w:rPr>
        <w:t xml:space="preserve">Kysymys 6</w:t>
      </w:r>
    </w:p>
    <w:p>
      <w:r>
        <w:t xml:space="preserve">Mikä on keskilämpötila kesäisin yöllä Santa Monicassa?</w:t>
      </w:r>
    </w:p>
    <w:p>
      <w:r>
        <w:rPr>
          <w:b/>
        </w:rPr>
        <w:t xml:space="preserve">Kysymys 7</w:t>
      </w:r>
    </w:p>
    <w:p>
      <w:r>
        <w:t xml:space="preserve">Mikä on talven keskilämpötila fahrenheitissä?</w:t>
      </w:r>
    </w:p>
    <w:p>
      <w:r>
        <w:rPr>
          <w:b/>
        </w:rPr>
        <w:t xml:space="preserve">Kysymys 8</w:t>
      </w:r>
    </w:p>
    <w:p>
      <w:r>
        <w:t xml:space="preserve">Kuinka monena päivänä Santa Monicassa on sumuista joka vuosi?</w:t>
      </w:r>
    </w:p>
    <w:p>
      <w:r>
        <w:rPr>
          <w:b/>
        </w:rPr>
        <w:t xml:space="preserve">Kysymys 9</w:t>
      </w:r>
    </w:p>
    <w:p>
      <w:r>
        <w:t xml:space="preserve">Kuinka monena päivänä vuodessa ranta-alueella on pilvistä?</w:t>
      </w:r>
    </w:p>
    <w:p>
      <w:r>
        <w:rPr>
          <w:b/>
        </w:rPr>
        <w:t xml:space="preserve">Teksti numero 9</w:t>
      </w:r>
    </w:p>
    <w:p>
      <w:r>
        <w:rPr>
          <w:color w:val="A9A9A9"/>
        </w:rPr>
        <w:t xml:space="preserve">Santa Monica on </w:t>
      </w:r>
      <w:r>
        <w:t xml:space="preserve">yksi maan ympäristöaktivistisimmista kunnista. Kaupunki esitti kestävän kehityksen kaupunkisuunnitelman ensimmäisen kerran vuonna </w:t>
      </w:r>
      <w:r>
        <w:rPr>
          <w:color w:val="DCDCDC"/>
        </w:rPr>
        <w:t xml:space="preserve">1992</w:t>
      </w:r>
      <w:r>
        <w:rPr>
          <w:color w:val="2F4F4F"/>
        </w:rPr>
        <w:t xml:space="preserve">, ja vuonna 1994 se </w:t>
      </w:r>
      <w:r>
        <w:t xml:space="preserve">oli yksi ensimmäisistä kaupungeista koko maassa, joka hyväksyi virallisesti kattavan kestävän kehityksen suunnitelman, jossa asetetaan jätteiden vähentämistä ja vedensäästöä koskevat toimintalinjat sekä </w:t>
      </w:r>
      <w:r>
        <w:rPr>
          <w:color w:val="6B8E23"/>
        </w:rPr>
        <w:t xml:space="preserve">julkiselle että yksityiselle </w:t>
      </w:r>
      <w:r>
        <w:t xml:space="preserve">sektorille kestävän kehityksen ja ympäristön toimistonsa kautta</w:t>
      </w:r>
      <w:r>
        <w:rPr>
          <w:color w:val="556B2F"/>
        </w:rPr>
        <w:t xml:space="preserve">. </w:t>
      </w:r>
      <w:r>
        <w:rPr>
          <w:color w:val="A0522D"/>
        </w:rPr>
        <w:t xml:space="preserve">Kahdeksankymmentäkaksi </w:t>
      </w:r>
      <w:r>
        <w:t xml:space="preserve">prosenttia kaupungin julkisten töiden ajoneuvoista toimii nykyään vaihtoehtoisilla polttoaineilla, mukaan lukien lähes </w:t>
      </w:r>
      <w:r>
        <w:rPr>
          <w:color w:val="228B22"/>
        </w:rPr>
        <w:t xml:space="preserve">100 prosenttia </w:t>
      </w:r>
      <w:r>
        <w:t xml:space="preserve">kaupungin linja-autojärjestelmästä, mikä tekee siitä yhden maan suurimmista tällaisista ajoneuvokannoista. Santa Monican kaluston ajoneuvot ja bussit hankkivat maakaasunsa </w:t>
      </w:r>
      <w:r>
        <w:rPr>
          <w:color w:val="191970"/>
        </w:rPr>
        <w:t xml:space="preserve">Redeemiltä</w:t>
      </w:r>
      <w:r>
        <w:t xml:space="preserve">, joka on Etelä-Kaliforniassa sijaitseva uusiutuvan ja kestävän maakaasun toimittaja, joka saa maakaasua orgaanisesta kaatopaikkajätteestä tuotetusta metaanista, jota ei ole murskattu.</w:t>
      </w:r>
    </w:p>
    <w:p>
      <w:r>
        <w:rPr>
          <w:b/>
        </w:rPr>
        <w:t xml:space="preserve">Kysymys 0</w:t>
      </w:r>
    </w:p>
    <w:p>
      <w:r>
        <w:t xml:space="preserve">Minkä kahden vuoden aikana otettiin käyttöön ensimmäiset kestävän kehityksen kaupunkisuunnitelmat?</w:t>
      </w:r>
    </w:p>
    <w:p>
      <w:r>
        <w:rPr>
          <w:b/>
        </w:rPr>
        <w:t xml:space="preserve">Kysymys 1</w:t>
      </w:r>
    </w:p>
    <w:p>
      <w:r>
        <w:t xml:space="preserve">Mitkä kaksi alaa ovat hyväksyneet vesiensuojelupolitiikkoja?</w:t>
      </w:r>
    </w:p>
    <w:p>
      <w:r>
        <w:rPr>
          <w:b/>
        </w:rPr>
        <w:t xml:space="preserve">Kysymys 2</w:t>
      </w:r>
    </w:p>
    <w:p>
      <w:r>
        <w:t xml:space="preserve">Kuinka monta prosenttia kaupungin julkisen työn ajoneuvoista käyttää vaihtoehtoisia polttoaineita?</w:t>
      </w:r>
    </w:p>
    <w:p>
      <w:r>
        <w:rPr>
          <w:b/>
        </w:rPr>
        <w:t xml:space="preserve">Kysymys 3</w:t>
      </w:r>
    </w:p>
    <w:p>
      <w:r>
        <w:t xml:space="preserve">Kuinka monta prosenttia linja-autojärjestelmistä käyttää vaihtoehtoisia polttoaineita?</w:t>
      </w:r>
    </w:p>
    <w:p>
      <w:r>
        <w:rPr>
          <w:b/>
        </w:rPr>
        <w:t xml:space="preserve">Kysymys 4</w:t>
      </w:r>
    </w:p>
    <w:p>
      <w:r>
        <w:t xml:space="preserve">Mikä yritys toimittaa maakaasua kaupungille?</w:t>
      </w:r>
    </w:p>
    <w:p>
      <w:r>
        <w:rPr>
          <w:b/>
        </w:rPr>
        <w:t xml:space="preserve">Kysymys 5</w:t>
      </w:r>
    </w:p>
    <w:p>
      <w:r>
        <w:t xml:space="preserve">Minä vuonna Santa Monica muutti lähes 100-prosenttisesti kunnallisen bussijärjestelmänsä vaihtoehtoisiksi polttoaineiksi?</w:t>
      </w:r>
    </w:p>
    <w:p>
      <w:r>
        <w:rPr>
          <w:b/>
        </w:rPr>
        <w:t xml:space="preserve">Kysymys 6</w:t>
      </w:r>
    </w:p>
    <w:p>
      <w:r>
        <w:t xml:space="preserve">Minä vuonna Redeem perustettiin?</w:t>
      </w:r>
    </w:p>
    <w:p>
      <w:r>
        <w:rPr>
          <w:b/>
        </w:rPr>
        <w:t xml:space="preserve">Kysymys 7</w:t>
      </w:r>
    </w:p>
    <w:p>
      <w:r>
        <w:t xml:space="preserve">Missä kaupungissa Redeemin pääkonttori sijaitsee?</w:t>
      </w:r>
    </w:p>
    <w:p>
      <w:r>
        <w:rPr>
          <w:b/>
        </w:rPr>
        <w:t xml:space="preserve">Kysymys 8</w:t>
      </w:r>
    </w:p>
    <w:p>
      <w:r>
        <w:t xml:space="preserve">Missä kaupungissa Redeem saa metaanibiokaasua, jota ei ole louhittu?</w:t>
      </w:r>
    </w:p>
    <w:p>
      <w:r>
        <w:rPr>
          <w:b/>
        </w:rPr>
        <w:t xml:space="preserve">Kysymys 9</w:t>
      </w:r>
    </w:p>
    <w:p>
      <w:r>
        <w:t xml:space="preserve">Kuinka monta kaupungin julkisten töiden ajoneuvoa Santa Monicassa on yhteensä?</w:t>
      </w:r>
    </w:p>
    <w:p>
      <w:r>
        <w:rPr>
          <w:b/>
        </w:rPr>
        <w:t xml:space="preserve">Teksti numero 10</w:t>
      </w:r>
    </w:p>
    <w:p>
      <w:r>
        <w:t xml:space="preserve">Kaupunkien hulevesilaitos </w:t>
      </w:r>
      <w:r>
        <w:rPr>
          <w:color w:val="A9A9A9"/>
        </w:rPr>
        <w:t xml:space="preserve">(SMURFF)</w:t>
      </w:r>
      <w:r>
        <w:t xml:space="preserve">, joka on ensimmäinen laatuaan Yhdysvalloissa, kerää ja käsittelee </w:t>
      </w:r>
      <w:r>
        <w:t xml:space="preserve">viikoittain </w:t>
      </w:r>
      <w:r>
        <w:rPr>
          <w:color w:val="DCDCDC"/>
        </w:rPr>
        <w:t xml:space="preserve">3,5 miljoonaa </w:t>
      </w:r>
      <w:r>
        <w:rPr>
          <w:color w:val="2F4F4F"/>
        </w:rPr>
        <w:t xml:space="preserve">gallonaa </w:t>
      </w:r>
      <w:r>
        <w:t xml:space="preserve">(13 000 m3) vettä, joka muutoin valuisi </w:t>
      </w:r>
      <w:r>
        <w:rPr>
          <w:color w:val="556B2F"/>
        </w:rPr>
        <w:t xml:space="preserve">lahteen </w:t>
      </w:r>
      <w:r>
        <w:t xml:space="preserve">sadevesiviemäreiden kautta, ja myy sen takaisin kaupungin loppukäyttäjille käytettäväksi uudelleen harmaana vetenä, kun taas eri puolilla kaupunkia sijaitsevat bioviemärit mahdollistavat sadeveden imeytymisen pohjaveteen ja sen täydennyksen. Pohjavesivarannot ovat puolestaan tärkeässä asemassa kaupungin kestävän vesihuollon yleissuunnitelmassa, jossa Santa Monica on asettanut tavoitteekseen saavuttaa 100-prosenttinen vesiomavaraisuus vuoteen </w:t>
      </w:r>
      <w:r>
        <w:rPr>
          <w:color w:val="6B8E23"/>
        </w:rPr>
        <w:t xml:space="preserve">2020 </w:t>
      </w:r>
      <w:r>
        <w:t xml:space="preserve">mennessä</w:t>
      </w:r>
      <w:r>
        <w:t xml:space="preserve">. </w:t>
      </w:r>
      <w:r>
        <w:t xml:space="preserve">Kaupungilla on lukuisia ohjelmia, joilla pyritään edistämään asukkaiden vedensäästöä, muun muassa </w:t>
      </w:r>
      <w:r>
        <w:rPr>
          <w:color w:val="A0522D"/>
        </w:rPr>
        <w:t xml:space="preserve">1,50 dollarin </w:t>
      </w:r>
      <w:r>
        <w:t xml:space="preserve">hyvitys </w:t>
      </w:r>
      <w:r>
        <w:t xml:space="preserve">neliöjalkaa kohti niille, jotka vaihtavat paljon vettä kuluttavan nurmikon paikallisempiin kuivuutta sietäviin puutarhoihin, jotka vaativat vähemmän vettä.</w:t>
      </w:r>
    </w:p>
    <w:p>
      <w:r>
        <w:rPr>
          <w:b/>
        </w:rPr>
        <w:t xml:space="preserve">Kysymys 0</w:t>
      </w:r>
    </w:p>
    <w:p>
      <w:r>
        <w:t xml:space="preserve">Mikä on yhdyskuntajätevesien käsittelylaitoksen nimi?</w:t>
      </w:r>
    </w:p>
    <w:p>
      <w:r>
        <w:rPr>
          <w:b/>
        </w:rPr>
        <w:t xml:space="preserve">Kysymys 1</w:t>
      </w:r>
    </w:p>
    <w:p>
      <w:r>
        <w:t xml:space="preserve">Kuinka monta gallonaa vettä (SMURFF) käsittelee viikoittain?</w:t>
      </w:r>
    </w:p>
    <w:p>
      <w:r>
        <w:rPr>
          <w:b/>
        </w:rPr>
        <w:t xml:space="preserve">Kysymys 2</w:t>
      </w:r>
    </w:p>
    <w:p>
      <w:r>
        <w:t xml:space="preserve">Mihin vuoteen mennessä Santa Monica aikoo olla riippumaton vedestä?</w:t>
      </w:r>
    </w:p>
    <w:p>
      <w:r>
        <w:rPr>
          <w:b/>
        </w:rPr>
        <w:t xml:space="preserve">Kysymys 3</w:t>
      </w:r>
    </w:p>
    <w:p>
      <w:r>
        <w:t xml:space="preserve">Kuinka paljon rahaa asukkaat saavat takaisin osallistumisestaan vedensäästöön neliöjalkaa kohden?</w:t>
      </w:r>
    </w:p>
    <w:p>
      <w:r>
        <w:rPr>
          <w:b/>
        </w:rPr>
        <w:t xml:space="preserve">Kysymys 4</w:t>
      </w:r>
    </w:p>
    <w:p>
      <w:r>
        <w:t xml:space="preserve">Jos (SMURFF) ei keräisi vettä, mihin se menisi?</w:t>
      </w:r>
    </w:p>
    <w:p>
      <w:r>
        <w:rPr>
          <w:b/>
        </w:rPr>
        <w:t xml:space="preserve">Kysymys 5</w:t>
      </w:r>
    </w:p>
    <w:p>
      <w:r>
        <w:t xml:space="preserve">Kuinka paljon SMURFF veloittaa harmaasta vedestä gallonaa kohti?</w:t>
      </w:r>
    </w:p>
    <w:p>
      <w:r>
        <w:rPr>
          <w:b/>
        </w:rPr>
        <w:t xml:space="preserve">Kysymys 6</w:t>
      </w:r>
    </w:p>
    <w:p>
      <w:r>
        <w:t xml:space="preserve">Kuinka paljon sadevettä sataa Santa Monicassa viikoittain?</w:t>
      </w:r>
    </w:p>
    <w:p>
      <w:r>
        <w:rPr>
          <w:b/>
        </w:rPr>
        <w:t xml:space="preserve">Kysymys 7</w:t>
      </w:r>
    </w:p>
    <w:p>
      <w:r>
        <w:t xml:space="preserve">Kuinka paljon vettä käytetään viikoittain vesipainotteisissa nurmikoissa?</w:t>
      </w:r>
    </w:p>
    <w:p>
      <w:r>
        <w:rPr>
          <w:b/>
        </w:rPr>
        <w:t xml:space="preserve">Kysymys 8</w:t>
      </w:r>
    </w:p>
    <w:p>
      <w:r>
        <w:t xml:space="preserve">Mikä on kestävän vesihuollon yleissuunnitelman perustamisvuosi?</w:t>
      </w:r>
    </w:p>
    <w:p>
      <w:r>
        <w:rPr>
          <w:b/>
        </w:rPr>
        <w:t xml:space="preserve">Kysymys 9</w:t>
      </w:r>
    </w:p>
    <w:p>
      <w:r>
        <w:t xml:space="preserve">Kuinka paljon vettä viikossa käytetään paikallisissa kuivuutta sietävissä puutarhoissa?</w:t>
      </w:r>
    </w:p>
    <w:p>
      <w:r>
        <w:rPr>
          <w:b/>
        </w:rPr>
        <w:t xml:space="preserve">Teksti numero 11</w:t>
      </w:r>
    </w:p>
    <w:p>
      <w:r>
        <w:t xml:space="preserve">Kaupunki on myös panemassa täytäntöön </w:t>
      </w:r>
      <w:r>
        <w:rPr>
          <w:color w:val="A9A9A9"/>
        </w:rPr>
        <w:t xml:space="preserve">5-vuotista ja </w:t>
      </w:r>
      <w:r>
        <w:rPr>
          <w:color w:val="2F4F4F"/>
        </w:rPr>
        <w:t xml:space="preserve">20-vuotista </w:t>
      </w:r>
      <w:r>
        <w:t xml:space="preserve">pyöräilyä koskevaa toimintasuunnitelmaa, jonka tavoitteena on saavuttaa </w:t>
      </w:r>
      <w:r>
        <w:rPr>
          <w:color w:val="6B8E23"/>
        </w:rPr>
        <w:t xml:space="preserve">14-35 prosentin </w:t>
      </w:r>
      <w:r>
        <w:t xml:space="preserve">pyöräilyosuus vuoteen </w:t>
      </w:r>
      <w:r>
        <w:rPr>
          <w:color w:val="A0522D"/>
        </w:rPr>
        <w:t xml:space="preserve">2030</w:t>
      </w:r>
      <w:r>
        <w:t xml:space="preserve"> mennessä </w:t>
      </w:r>
      <w:r>
        <w:t xml:space="preserve">asentamalla parannettua pyöräilyinfrastruktuuria eri puolille kaupunkia. Muita ympäristöä koskevia aloitteita ovat muun muassa kierrätys- ja kompostointiastiat (roskien, pihajätteen ja kierrätysastioiden lisäksi), maanviljelijöiden markkinat, yhteispuutarhat, puutarhojen yhteiskäyttö, urbaaneja metsiä koskeva aloite, vaarallisten materiaalien kotikeräyspalvelu, </w:t>
      </w:r>
      <w:r>
        <w:rPr>
          <w:color w:val="228B22"/>
        </w:rPr>
        <w:t xml:space="preserve">ympäristöystävällisten </w:t>
      </w:r>
      <w:r>
        <w:t xml:space="preserve">yritysten sertifiointi ja kunnallinen linja-autojärjestelmä, jota parhaillaan uudistetaan, jotta se voidaan yhdistää pian avattavaan </w:t>
      </w:r>
      <w:r>
        <w:rPr>
          <w:color w:val="191970"/>
        </w:rPr>
        <w:t xml:space="preserve">Expo Line -linjaan</w:t>
      </w:r>
      <w:r>
        <w:t xml:space="preserve">.</w:t>
      </w:r>
    </w:p>
    <w:p>
      <w:r>
        <w:rPr>
          <w:b/>
        </w:rPr>
        <w:t xml:space="preserve">Kysymys 0</w:t>
      </w:r>
    </w:p>
    <w:p>
      <w:r>
        <w:t xml:space="preserve">Minä vuonna kaupunki aikoo rakentaa pyöräilyinfrastruktuurin?</w:t>
      </w:r>
    </w:p>
    <w:p>
      <w:r>
        <w:rPr>
          <w:b/>
        </w:rPr>
        <w:t xml:space="preserve">Kysymys 1</w:t>
      </w:r>
    </w:p>
    <w:p>
      <w:r>
        <w:t xml:space="preserve">Kaupungin linja-autojärjestelmä on ylimitoitettu toimimaan minkä muun ohjelman kanssa?</w:t>
      </w:r>
    </w:p>
    <w:p>
      <w:r>
        <w:rPr>
          <w:b/>
        </w:rPr>
        <w:t xml:space="preserve">Kysymys 2</w:t>
      </w:r>
    </w:p>
    <w:p>
      <w:r>
        <w:t xml:space="preserve">Kaupungilla on kaksi pyöräilyä koskevaa toimintasuunnitelmaa, jotka kestävät kuinka monta vuotta?</w:t>
      </w:r>
    </w:p>
    <w:p>
      <w:r>
        <w:rPr>
          <w:b/>
        </w:rPr>
        <w:t xml:space="preserve">Kysymys 3</w:t>
      </w:r>
    </w:p>
    <w:p>
      <w:r>
        <w:t xml:space="preserve">Mihin prosenttiosuuksiin kaupungin pyöräilyn liikennemuototavoite kohdistuu?</w:t>
      </w:r>
    </w:p>
    <w:p>
      <w:r>
        <w:rPr>
          <w:b/>
        </w:rPr>
        <w:t xml:space="preserve">Kysymys 4</w:t>
      </w:r>
    </w:p>
    <w:p>
      <w:r>
        <w:t xml:space="preserve">Minkä tyyppistä yritystodistusta he aikovat laajentaa?</w:t>
      </w:r>
    </w:p>
    <w:p>
      <w:r>
        <w:rPr>
          <w:b/>
        </w:rPr>
        <w:t xml:space="preserve">Kysymys 5</w:t>
      </w:r>
    </w:p>
    <w:p>
      <w:r>
        <w:t xml:space="preserve">Minä vuonna Expo Line avataan?</w:t>
      </w:r>
    </w:p>
    <w:p>
      <w:r>
        <w:rPr>
          <w:b/>
        </w:rPr>
        <w:t xml:space="preserve">Kysymys 6</w:t>
      </w:r>
    </w:p>
    <w:p>
      <w:r>
        <w:t xml:space="preserve">Minä vuonna kaupunkimetsäaloitteen odotetaan saavuttavan tavoitteensa?</w:t>
      </w:r>
    </w:p>
    <w:p>
      <w:r>
        <w:rPr>
          <w:b/>
        </w:rPr>
        <w:t xml:space="preserve">Kysymys 7</w:t>
      </w:r>
    </w:p>
    <w:p>
      <w:r>
        <w:t xml:space="preserve">Kauanko Santa Monicassa on ollut kierrätys kadunvarressa?</w:t>
      </w:r>
    </w:p>
    <w:p>
      <w:r>
        <w:rPr>
          <w:b/>
        </w:rPr>
        <w:t xml:space="preserve">Kysymys 8</w:t>
      </w:r>
    </w:p>
    <w:p>
      <w:r>
        <w:t xml:space="preserve">Kuinka monta prosenttia pihajätteestä kierrätetään?</w:t>
      </w:r>
    </w:p>
    <w:p>
      <w:r>
        <w:rPr>
          <w:b/>
        </w:rPr>
        <w:t xml:space="preserve">Kysymys 9</w:t>
      </w:r>
    </w:p>
    <w:p>
      <w:r>
        <w:t xml:space="preserve">Kuinka monta prosenttia roskista laitetaan kierrätysastioihin?</w:t>
      </w:r>
    </w:p>
    <w:p>
      <w:r>
        <w:rPr>
          <w:b/>
        </w:rPr>
        <w:t xml:space="preserve">Teksti numero 12</w:t>
      </w:r>
    </w:p>
    <w:p>
      <w:r>
        <w:t xml:space="preserve">Kotitalouksia </w:t>
      </w:r>
      <w:r>
        <w:t xml:space="preserve">oli </w:t>
      </w:r>
      <w:r>
        <w:rPr>
          <w:color w:val="A9A9A9"/>
        </w:rPr>
        <w:t xml:space="preserve">46 917, </w:t>
      </w:r>
      <w:r>
        <w:t xml:space="preserve">joista </w:t>
      </w:r>
      <w:r>
        <w:rPr>
          <w:color w:val="DCDCDC"/>
        </w:rPr>
        <w:t xml:space="preserve">7 835:ssä </w:t>
      </w:r>
      <w:r>
        <w:t xml:space="preserve">(</w:t>
      </w:r>
      <w:r>
        <w:rPr>
          <w:color w:val="2F4F4F"/>
        </w:rPr>
        <w:t xml:space="preserve">16,7 %</w:t>
      </w:r>
      <w:r>
        <w:t xml:space="preserve">) asui alle 18-vuotiaita lapsia, 13 092:ssa (27,9 %) oli vastakkaista sukupuolta olevia aviopareja, jotka asuivat yhdessä, 3 510:ssä (7,5 %) oli naispuolinen taloudenhoitaja ilman aviomiestä ja 1 327:ssä (2,8 %) miespuolinen taloudenhoitaja ilman vaimoa. Eri sukupuolta olevia naimattomia parisuhteita oli 2 867 (6,1 %) ja </w:t>
      </w:r>
      <w:r>
        <w:t xml:space="preserve">samaa sukupuolta olevia aviopareja tai parisuhteita </w:t>
      </w:r>
      <w:r>
        <w:rPr>
          <w:color w:val="556B2F"/>
        </w:rPr>
        <w:t xml:space="preserve">416 </w:t>
      </w:r>
      <w:r>
        <w:t xml:space="preserve">(0,9 %)</w:t>
      </w:r>
      <w:r>
        <w:t xml:space="preserve">.</w:t>
      </w:r>
      <w:r>
        <w:t xml:space="preserve"> 22 716 kotitaloutta (</w:t>
      </w:r>
      <w:r>
        <w:rPr>
          <w:color w:val="6B8E23"/>
        </w:rPr>
        <w:t xml:space="preserve">48,4 %) koostui </w:t>
      </w:r>
      <w:r>
        <w:t xml:space="preserve">yksityishenkilöistä, ja 5 551:ssä (</w:t>
      </w:r>
      <w:r>
        <w:rPr>
          <w:color w:val="A0522D"/>
        </w:rPr>
        <w:t xml:space="preserve">11,8 %) </w:t>
      </w:r>
      <w:r>
        <w:t xml:space="preserve">oli yksin asuva 65-vuotias tai vanhempi henkilö. Kotitalouksien keskimääräinen koko oli </w:t>
      </w:r>
      <w:r>
        <w:rPr>
          <w:color w:val="228B22"/>
        </w:rPr>
        <w:t xml:space="preserve">1,87</w:t>
      </w:r>
      <w:r>
        <w:t xml:space="preserve">. </w:t>
      </w:r>
      <w:r>
        <w:t xml:space="preserve">Perheitä oli 17 929 (38,2 % kaikista kotitalouksista); perheen keskikoko oli </w:t>
      </w:r>
      <w:r>
        <w:rPr>
          <w:color w:val="191970"/>
        </w:rPr>
        <w:t xml:space="preserve">2,79</w:t>
      </w:r>
      <w:r>
        <w:t xml:space="preserve">.</w:t>
      </w:r>
    </w:p>
    <w:p>
      <w:r>
        <w:rPr>
          <w:b/>
        </w:rPr>
        <w:t xml:space="preserve">Kysymys 0</w:t>
      </w:r>
    </w:p>
    <w:p>
      <w:r>
        <w:t xml:space="preserve">Mikä oli perheen keskimääräinen koko?</w:t>
      </w:r>
    </w:p>
    <w:p>
      <w:r>
        <w:rPr>
          <w:b/>
        </w:rPr>
        <w:t xml:space="preserve">Kysymys 1</w:t>
      </w:r>
    </w:p>
    <w:p>
      <w:r>
        <w:t xml:space="preserve">Kuinka monta prosenttia kotitalouksista koostui yhdestä henkilöstä?</w:t>
      </w:r>
    </w:p>
    <w:p>
      <w:r>
        <w:rPr>
          <w:b/>
        </w:rPr>
        <w:t xml:space="preserve">Kysymys 2</w:t>
      </w:r>
    </w:p>
    <w:p>
      <w:r>
        <w:t xml:space="preserve">Kuinka monta prosenttia kotitalouksista oli sellaisia, joissa asui yli 65-vuotias henkilö?</w:t>
      </w:r>
    </w:p>
    <w:p>
      <w:r>
        <w:rPr>
          <w:b/>
        </w:rPr>
        <w:t xml:space="preserve">Kysymys 3</w:t>
      </w:r>
    </w:p>
    <w:p>
      <w:r>
        <w:t xml:space="preserve">Kuinka monta samaa sukupuolta olevaa pariskuntaa siellä oli?</w:t>
      </w:r>
    </w:p>
    <w:p>
      <w:r>
        <w:rPr>
          <w:b/>
        </w:rPr>
        <w:t xml:space="preserve">Kysymys 4</w:t>
      </w:r>
    </w:p>
    <w:p>
      <w:r>
        <w:t xml:space="preserve">Kuinka monta prosenttia kotitaloudesta on alle 18-vuotiaita lapsia?</w:t>
      </w:r>
    </w:p>
    <w:p>
      <w:r>
        <w:rPr>
          <w:b/>
        </w:rPr>
        <w:t xml:space="preserve">Kysymys 5</w:t>
      </w:r>
    </w:p>
    <w:p>
      <w:r>
        <w:t xml:space="preserve">Kuinka monta alle 18-vuotiasta asuu Santa Monicassa?</w:t>
      </w:r>
    </w:p>
    <w:p>
      <w:r>
        <w:rPr>
          <w:b/>
        </w:rPr>
        <w:t xml:space="preserve">Kysymys 6</w:t>
      </w:r>
    </w:p>
    <w:p>
      <w:r>
        <w:t xml:space="preserve">Kuinka monta alle 65-vuotiasta asuu Santa Monicassa?</w:t>
      </w:r>
    </w:p>
    <w:p>
      <w:r>
        <w:rPr>
          <w:b/>
        </w:rPr>
        <w:t xml:space="preserve">Kysymys 7</w:t>
      </w:r>
    </w:p>
    <w:p>
      <w:r>
        <w:t xml:space="preserve">Kuinka monta samaa sukupuolta olevaa naispuolista avioparia on olemassa?</w:t>
      </w:r>
    </w:p>
    <w:p>
      <w:r>
        <w:rPr>
          <w:b/>
        </w:rPr>
        <w:t xml:space="preserve">Kysymys 8</w:t>
      </w:r>
    </w:p>
    <w:p>
      <w:r>
        <w:t xml:space="preserve">Mikä on 65-vuotiaiden ja sitä vanhempien kotitalouksien keskimääräinen koko?</w:t>
      </w:r>
    </w:p>
    <w:p>
      <w:r>
        <w:rPr>
          <w:b/>
        </w:rPr>
        <w:t xml:space="preserve">Kysymys 9</w:t>
      </w:r>
    </w:p>
    <w:p>
      <w:r>
        <w:t xml:space="preserve">Mikä on samaa sukupuolta olevien avioparien keskimääräinen perhekoko?</w:t>
      </w:r>
    </w:p>
    <w:p>
      <w:r>
        <w:rPr>
          <w:b/>
        </w:rPr>
        <w:t xml:space="preserve">Teksti numero 13</w:t>
      </w:r>
    </w:p>
    <w:p>
      <w:r>
        <w:t xml:space="preserve">Vuoden 2000 väestönlaskennan mukaan kaupungissa asui </w:t>
      </w:r>
      <w:r>
        <w:rPr>
          <w:color w:val="A9A9A9"/>
        </w:rPr>
        <w:t xml:space="preserve">84 084 </w:t>
      </w:r>
      <w:r>
        <w:t xml:space="preserve">ihmistä, </w:t>
      </w:r>
      <w:r>
        <w:rPr>
          <w:color w:val="DCDCDC"/>
        </w:rPr>
        <w:t xml:space="preserve">44 497 </w:t>
      </w:r>
      <w:r>
        <w:t xml:space="preserve">kotitaloutta ja </w:t>
      </w:r>
      <w:r>
        <w:rPr>
          <w:color w:val="2F4F4F"/>
        </w:rPr>
        <w:t xml:space="preserve">16 775 </w:t>
      </w:r>
      <w:r>
        <w:t xml:space="preserve">perhettä. Väestötiheys on </w:t>
      </w:r>
      <w:r>
        <w:rPr>
          <w:color w:val="556B2F"/>
        </w:rPr>
        <w:t xml:space="preserve">10 178,7 </w:t>
      </w:r>
      <w:r>
        <w:t xml:space="preserve">asukasta neliömailia kohti (3 930,4/km²)</w:t>
      </w:r>
      <w:r>
        <w:rPr>
          <w:color w:val="556B2F"/>
        </w:rPr>
        <w:t xml:space="preserve">.</w:t>
      </w:r>
      <w:r>
        <w:t xml:space="preserve"> Asuntoja on 47 863, ja keskimääräinen </w:t>
      </w:r>
      <w:r>
        <w:t xml:space="preserve">asukastiheys</w:t>
      </w:r>
      <w:r>
        <w:t xml:space="preserve"> on 5 794,0 asuntoa neliömailia kohti (</w:t>
      </w:r>
      <w:r>
        <w:rPr>
          <w:color w:val="6B8E23"/>
        </w:rPr>
        <w:t xml:space="preserve">2 237,3/km²</w:t>
      </w:r>
      <w:r>
        <w:t xml:space="preserve">).</w:t>
      </w:r>
      <w:r>
        <w:t xml:space="preserve"> Kaupungin rodullinen koostumus on 78,29 % valkoisia, 7,25 % aasialaisia, 3,78 % afroamerikkalaisia, 0,47 % intiaaneja, 0,10 % Tyynenmeren saaristolaisia, 5,97 % muita rotuja ja 4,13 % kahta tai useampaa rotua. 13,44 prosenttia väestöstä on espanjalaisia tai latinalaisamerikkalaisia, riippumatta siitä, minkä rodun edustajia he ovat. Kotitalouksia on 44 497, joista </w:t>
      </w:r>
      <w:r>
        <w:rPr>
          <w:color w:val="A0522D"/>
        </w:rPr>
        <w:t xml:space="preserve">15,8 prosentissa </w:t>
      </w:r>
      <w:r>
        <w:t xml:space="preserve">on alle 18-vuotiaita lapsia, 27,5 prosenttia on aviopareja, jotka asuvat yhdessä, </w:t>
      </w:r>
      <w:r>
        <w:rPr>
          <w:color w:val="228B22"/>
        </w:rPr>
        <w:t xml:space="preserve">7,5 prosentissa </w:t>
      </w:r>
      <w:r>
        <w:t xml:space="preserve">on naispuolinen taloudenhoitaja ilman aviomiestä ja 62,3 prosenttia on muita kuin perheitä. Kaikista kotitalouksista 51,2 prosenttia koostuu yksityishenkilöistä, ja 10,6 prosentissa kotitalouksista on yksin asuva 65-vuotias tai vanhempi henkilö. Kotitalouksien keskimääräinen koko on </w:t>
      </w:r>
      <w:r>
        <w:rPr>
          <w:color w:val="191970"/>
        </w:rPr>
        <w:t xml:space="preserve">1,83 </w:t>
      </w:r>
      <w:r>
        <w:t xml:space="preserve">ja perheiden keskimääräinen koko on </w:t>
      </w:r>
      <w:r>
        <w:rPr>
          <w:color w:val="8B0000"/>
        </w:rPr>
        <w:t xml:space="preserve">2,80</w:t>
      </w:r>
      <w:r>
        <w:t xml:space="preserve">.</w:t>
      </w:r>
    </w:p>
    <w:p>
      <w:r>
        <w:rPr>
          <w:b/>
        </w:rPr>
        <w:t xml:space="preserve">Kysymys 0</w:t>
      </w:r>
    </w:p>
    <w:p>
      <w:r>
        <w:t xml:space="preserve">Kuinka monta kansalaista oli vuoden 2000 väestönlaskennassa?</w:t>
      </w:r>
    </w:p>
    <w:p>
      <w:r>
        <w:rPr>
          <w:b/>
        </w:rPr>
        <w:t xml:space="preserve">Kysymys 1</w:t>
      </w:r>
    </w:p>
    <w:p>
      <w:r>
        <w:t xml:space="preserve">Kuinka monta kaupunkilaisperhettä siellä oli?</w:t>
      </w:r>
    </w:p>
    <w:p>
      <w:r>
        <w:rPr>
          <w:b/>
        </w:rPr>
        <w:t xml:space="preserve">Kysymys 2</w:t>
      </w:r>
    </w:p>
    <w:p>
      <w:r>
        <w:t xml:space="preserve">Mikä on väestötiheys neliökilometriä kohti?</w:t>
      </w:r>
    </w:p>
    <w:p>
      <w:r>
        <w:rPr>
          <w:b/>
        </w:rPr>
        <w:t xml:space="preserve">Kysymys 3</w:t>
      </w:r>
    </w:p>
    <w:p>
      <w:r>
        <w:t xml:space="preserve">Kuinka monta prosenttia vuoden 2000 väestönlaskennassa oli alle 18-vuotiaita?</w:t>
      </w:r>
    </w:p>
    <w:p>
      <w:r>
        <w:rPr>
          <w:b/>
        </w:rPr>
        <w:t xml:space="preserve">Kysymys 4</w:t>
      </w:r>
    </w:p>
    <w:p>
      <w:r>
        <w:t xml:space="preserve">Mikä oli keskimääräinen perhekoko vuonna 2000?</w:t>
      </w:r>
    </w:p>
    <w:p>
      <w:r>
        <w:rPr>
          <w:b/>
        </w:rPr>
        <w:t xml:space="preserve">Kysymys 5</w:t>
      </w:r>
    </w:p>
    <w:p>
      <w:r>
        <w:t xml:space="preserve">Kuinka monta alle 18-vuotiasta lasta asuu Santa Monicassa?</w:t>
      </w:r>
    </w:p>
    <w:p>
      <w:r>
        <w:rPr>
          <w:b/>
        </w:rPr>
        <w:t xml:space="preserve">Kysymys 6</w:t>
      </w:r>
    </w:p>
    <w:p>
      <w:r>
        <w:t xml:space="preserve">Mikä on latinojen keskimääräinen perhekoko?</w:t>
      </w:r>
    </w:p>
    <w:p>
      <w:r>
        <w:rPr>
          <w:b/>
        </w:rPr>
        <w:t xml:space="preserve">Kysymys 7</w:t>
      </w:r>
    </w:p>
    <w:p>
      <w:r>
        <w:t xml:space="preserve">Mikä on Tyynenmeren saarten asukkaiden keskimääräinen kotitalouden koko?</w:t>
      </w:r>
    </w:p>
    <w:p>
      <w:r>
        <w:rPr>
          <w:b/>
        </w:rPr>
        <w:t xml:space="preserve">Kysymys 8</w:t>
      </w:r>
    </w:p>
    <w:p>
      <w:r>
        <w:t xml:space="preserve">Kuinka suuri Santa Monica on maa-alueiden suhteen?</w:t>
      </w:r>
    </w:p>
    <w:p>
      <w:r>
        <w:rPr>
          <w:b/>
        </w:rPr>
        <w:t xml:space="preserve">Kysymys 9</w:t>
      </w:r>
    </w:p>
    <w:p>
      <w:r>
        <w:t xml:space="preserve">Kuinka monta prosenttia väestöstä on miespuolisia perheenjäseniä, joilla ei ole vaimoa?</w:t>
      </w:r>
    </w:p>
    <w:p>
      <w:r>
        <w:rPr>
          <w:b/>
        </w:rPr>
        <w:t xml:space="preserve">Teksti numero 14</w:t>
      </w:r>
    </w:p>
    <w:p>
      <w:r>
        <w:t xml:space="preserve">Santa Monica College on alun perin vuonna </w:t>
      </w:r>
      <w:r>
        <w:rPr>
          <w:color w:val="A9A9A9"/>
        </w:rPr>
        <w:t xml:space="preserve">1929</w:t>
      </w:r>
      <w:r>
        <w:t xml:space="preserve"> perustettu junior college</w:t>
      </w:r>
      <w:r>
        <w:t xml:space="preserve">. Monet SMC:stä valmistuneet siirtyvät Kalifornian yliopistoon. College on kooltaan </w:t>
      </w:r>
      <w:r>
        <w:t xml:space="preserve">14 hehtaaria (</w:t>
      </w:r>
      <w:r>
        <w:rPr>
          <w:color w:val="DCDCDC"/>
        </w:rPr>
        <w:t xml:space="preserve">35 </w:t>
      </w:r>
      <w:r>
        <w:rPr>
          <w:color w:val="2F4F4F"/>
        </w:rPr>
        <w:t xml:space="preserve">hehtaaria), </w:t>
      </w:r>
      <w:r>
        <w:t xml:space="preserve">ja sinne otetaan </w:t>
      </w:r>
      <w:r>
        <w:rPr>
          <w:color w:val="6B8E23"/>
        </w:rPr>
        <w:t xml:space="preserve">vuosittain </w:t>
      </w:r>
      <w:r>
        <w:rPr>
          <w:color w:val="556B2F"/>
        </w:rPr>
        <w:t xml:space="preserve">30 000 </w:t>
      </w:r>
      <w:r>
        <w:rPr>
          <w:color w:val="6B8E23"/>
        </w:rPr>
        <w:t xml:space="preserve">opiskelijaa</w:t>
      </w:r>
      <w:r>
        <w:t xml:space="preserve">. RAND Corporationiin kuuluva Frederick S. Pardee RAND Graduate School on Yhdysvaltojen suurin julkisoikeuden tohtorintutkinnon suorittanut yliopisto. Santa Monicassa lähellä Santa Monican </w:t>
      </w:r>
      <w:r>
        <w:rPr>
          <w:color w:val="A0522D"/>
        </w:rPr>
        <w:t xml:space="preserve">lentokenttää sijaitsee </w:t>
      </w:r>
      <w:r>
        <w:t xml:space="preserve">myös Art Institute of California - Los Angeles</w:t>
      </w:r>
      <w:r>
        <w:t xml:space="preserve">. </w:t>
      </w:r>
      <w:r>
        <w:t xml:space="preserve">Yliopistot ja korkeakoulut </w:t>
      </w:r>
      <w:r>
        <w:t xml:space="preserve">35 kilometrin säteellä Santa Monicasta ovat Santa Monica College, Antioch University Los Angeles, Loyola Marymount University, Mount St. Mary's College, Pepperdine University, California State University, Northridge, California State University, Los Angeles, UCLA, USC, West Los Angeles College, California Institute of Technology (Caltech), Occidental College (Oxy), Los Angeles City College, Los Angeles Southwest College, Los Angeles Valley College ja Emperor's College of Traditional Oriental Medicine.</w:t>
      </w:r>
    </w:p>
    <w:p>
      <w:r>
        <w:rPr>
          <w:b/>
        </w:rPr>
        <w:t xml:space="preserve">Kysymys 0</w:t>
      </w:r>
    </w:p>
    <w:p>
      <w:r>
        <w:t xml:space="preserve">Minä vuonna Santa Monica Junior College perustettiin?</w:t>
      </w:r>
    </w:p>
    <w:p>
      <w:r>
        <w:rPr>
          <w:b/>
        </w:rPr>
        <w:t xml:space="preserve">Kysymys 1</w:t>
      </w:r>
    </w:p>
    <w:p>
      <w:r>
        <w:t xml:space="preserve">Kuinka monta hehtaaria maata Santa Monica Junior College on?</w:t>
      </w:r>
    </w:p>
    <w:p>
      <w:r>
        <w:rPr>
          <w:b/>
        </w:rPr>
        <w:t xml:space="preserve">Kysymys 2</w:t>
      </w:r>
    </w:p>
    <w:p>
      <w:r>
        <w:t xml:space="preserve">Millä alueella Santa Monican taideinstituutti sijaitsee?</w:t>
      </w:r>
    </w:p>
    <w:p>
      <w:r>
        <w:rPr>
          <w:b/>
        </w:rPr>
        <w:t xml:space="preserve">Kysymys 3</w:t>
      </w:r>
    </w:p>
    <w:p>
      <w:r>
        <w:t xml:space="preserve">Minkä säteellä Santa Monicasta on lukuisia korkeakouluja ja yliopistoja?</w:t>
      </w:r>
    </w:p>
    <w:p>
      <w:r>
        <w:rPr>
          <w:b/>
        </w:rPr>
        <w:t xml:space="preserve">Kysymys 4</w:t>
      </w:r>
    </w:p>
    <w:p>
      <w:r>
        <w:t xml:space="preserve">Kuinka monta opiskelijaa ilmoittautuu SMC:hen vuosittain?  </w:t>
      </w:r>
    </w:p>
    <w:p>
      <w:r>
        <w:rPr>
          <w:b/>
        </w:rPr>
        <w:t xml:space="preserve">Kysymys 5</w:t>
      </w:r>
    </w:p>
    <w:p>
      <w:r>
        <w:t xml:space="preserve">Minä vuonna Frederick S. Pardee RAND Graduate School perustettiin?</w:t>
      </w:r>
    </w:p>
    <w:p>
      <w:r>
        <w:rPr>
          <w:b/>
        </w:rPr>
        <w:t xml:space="preserve">Kysymys 6</w:t>
      </w:r>
    </w:p>
    <w:p>
      <w:r>
        <w:t xml:space="preserve">Kuinka monta hehtaaria Frederick S. Pardee RAND Graduate Schoolin kampus on?</w:t>
      </w:r>
    </w:p>
    <w:p>
      <w:r>
        <w:rPr>
          <w:b/>
        </w:rPr>
        <w:t xml:space="preserve">Kysymys 7</w:t>
      </w:r>
    </w:p>
    <w:p>
      <w:r>
        <w:t xml:space="preserve">Kuinka monta opiskelijaa opiskelee Frederick S. Pardee RAND Graduate Schoolissa?</w:t>
      </w:r>
    </w:p>
    <w:p>
      <w:r>
        <w:rPr>
          <w:b/>
        </w:rPr>
        <w:t xml:space="preserve">Kysymys 8</w:t>
      </w:r>
    </w:p>
    <w:p>
      <w:r>
        <w:t xml:space="preserve">Mikä on The Art Institute of California - Los Angelesin kampuksen koko?</w:t>
      </w:r>
    </w:p>
    <w:p>
      <w:r>
        <w:rPr>
          <w:b/>
        </w:rPr>
        <w:t xml:space="preserve">Kysymys 9</w:t>
      </w:r>
    </w:p>
    <w:p>
      <w:r>
        <w:t xml:space="preserve">Kuinka monta opiskelijaa Emperor's College of Traditional Oriental Medicine -korkeakoulussa opiskelee?</w:t>
      </w:r>
    </w:p>
    <w:p>
      <w:r>
        <w:rPr>
          <w:b/>
        </w:rPr>
        <w:t xml:space="preserve">Teksti numero 15</w:t>
      </w:r>
    </w:p>
    <w:p>
      <w:r>
        <w:t xml:space="preserve">Santa Monicalla on </w:t>
      </w:r>
      <w:r>
        <w:rPr>
          <w:color w:val="A9A9A9"/>
        </w:rPr>
        <w:t xml:space="preserve">pyöräilyä koskeva </w:t>
      </w:r>
      <w:r>
        <w:t xml:space="preserve">toimintasuunnitelma, ja se käynnisti hiljattain polkupyörien yhteiskäyttöjärjestelmän </w:t>
      </w:r>
      <w:r>
        <w:rPr>
          <w:color w:val="DCDCDC"/>
        </w:rPr>
        <w:t xml:space="preserve">marraskuussa </w:t>
      </w:r>
      <w:r>
        <w:rPr>
          <w:color w:val="556B2F"/>
        </w:rPr>
        <w:t xml:space="preserve">2015</w:t>
      </w:r>
      <w:r>
        <w:t xml:space="preserve">. </w:t>
      </w:r>
      <w:r>
        <w:t xml:space="preserve">Kaupungin läpi kulkee </w:t>
      </w:r>
      <w:r>
        <w:rPr>
          <w:color w:val="6B8E23"/>
        </w:rPr>
        <w:t xml:space="preserve">Marvin Braude </w:t>
      </w:r>
      <w:r>
        <w:t xml:space="preserve">Bike Trail. Santa Monica on saanut </w:t>
      </w:r>
      <w:r>
        <w:t xml:space="preserve">League of American Bicyclists -järjestön myöntämän </w:t>
      </w:r>
      <w:r>
        <w:t xml:space="preserve">Bicycle Friendly Community Award -palkinnon (pronssia vuonna </w:t>
      </w:r>
      <w:r>
        <w:rPr>
          <w:color w:val="A0522D"/>
        </w:rPr>
        <w:t xml:space="preserve">2009 </w:t>
      </w:r>
      <w:r>
        <w:t xml:space="preserve">ja hopeaa vuonna </w:t>
      </w:r>
      <w:r>
        <w:rPr>
          <w:color w:val="228B22"/>
        </w:rPr>
        <w:t xml:space="preserve">2013</w:t>
      </w:r>
      <w:r>
        <w:t xml:space="preserve">). </w:t>
      </w:r>
      <w:r>
        <w:t xml:space="preserve">Paikallisiin pyöräilyn puolestapuhujajärjestöihin kuuluu Santa Monica Spoke, </w:t>
      </w:r>
      <w:r>
        <w:rPr>
          <w:color w:val="191970"/>
        </w:rPr>
        <w:t xml:space="preserve">Los Angeles </w:t>
      </w:r>
      <w:r>
        <w:t xml:space="preserve">County Bicycle Coalitionin </w:t>
      </w:r>
      <w:r>
        <w:t xml:space="preserve">paikallisosasto.</w:t>
      </w:r>
      <w:r>
        <w:t xml:space="preserve"> Santa Monican katsotaan olevan yksi Los Angelesin piirikunnan johtavista pyöräilyinfrastruktuurin ja -ohjelmoinnin järjestäjistä.[viitattu ].</w:t>
      </w:r>
    </w:p>
    <w:p>
      <w:r>
        <w:rPr>
          <w:b/>
        </w:rPr>
        <w:t xml:space="preserve">Kysymys 0</w:t>
      </w:r>
    </w:p>
    <w:p>
      <w:r>
        <w:t xml:space="preserve">Mikä suunnitelma käynnisti polkupyörien yhteiskäyttöjärjestelmän?</w:t>
      </w:r>
    </w:p>
    <w:p>
      <w:r>
        <w:rPr>
          <w:b/>
        </w:rPr>
        <w:t xml:space="preserve">Kysymys 1</w:t>
      </w:r>
    </w:p>
    <w:p>
      <w:r>
        <w:t xml:space="preserve">Milloin Santa Monican polkupyörien yhteiskäyttöjärjestelmä käynnistettiin?</w:t>
      </w:r>
    </w:p>
    <w:p>
      <w:r>
        <w:rPr>
          <w:b/>
        </w:rPr>
        <w:t xml:space="preserve">Kysymys 2</w:t>
      </w:r>
    </w:p>
    <w:p>
      <w:r>
        <w:t xml:space="preserve">Mikä on Santa Monican läpi kulkevan pyöräilyreitin nimi?</w:t>
      </w:r>
    </w:p>
    <w:p>
      <w:r>
        <w:rPr>
          <w:b/>
        </w:rPr>
        <w:t xml:space="preserve">Kysymys 3</w:t>
      </w:r>
    </w:p>
    <w:p>
      <w:r>
        <w:t xml:space="preserve">Milloin Santa Monica sai viimeisimmän Bicycle Friendly Community Award -palkinnon? </w:t>
      </w:r>
    </w:p>
    <w:p>
      <w:r>
        <w:rPr>
          <w:b/>
        </w:rPr>
        <w:t xml:space="preserve">Kysymys 4</w:t>
      </w:r>
    </w:p>
    <w:p>
      <w:r>
        <w:t xml:space="preserve">Minä vuonna muuna vuonna Santa Monica sai Bicycle Friendly Community -palkinnon?</w:t>
      </w:r>
    </w:p>
    <w:p>
      <w:r>
        <w:rPr>
          <w:b/>
        </w:rPr>
        <w:t xml:space="preserve">Kysymys 5</w:t>
      </w:r>
    </w:p>
    <w:p>
      <w:r>
        <w:t xml:space="preserve">Milloin Marvin Braude Bike Trail rakennettiin?</w:t>
      </w:r>
    </w:p>
    <w:p>
      <w:r>
        <w:rPr>
          <w:b/>
        </w:rPr>
        <w:t xml:space="preserve">Kysymys 6</w:t>
      </w:r>
    </w:p>
    <w:p>
      <w:r>
        <w:t xml:space="preserve">Missä kuussa vuonna 2009 Santa Monica sai pronssisen Bicycle Friendly Community -palkinnon?</w:t>
      </w:r>
    </w:p>
    <w:p>
      <w:r>
        <w:rPr>
          <w:b/>
        </w:rPr>
        <w:t xml:space="preserve">Kysymys 7</w:t>
      </w:r>
    </w:p>
    <w:p>
      <w:r>
        <w:t xml:space="preserve">Minä vuonna Amerikan polkupyöräilijöiden liitto perustettiin?</w:t>
      </w:r>
    </w:p>
    <w:p>
      <w:r>
        <w:rPr>
          <w:b/>
        </w:rPr>
        <w:t xml:space="preserve">Kysymys 8</w:t>
      </w:r>
    </w:p>
    <w:p>
      <w:r>
        <w:t xml:space="preserve">Missä on League of American Bicyclists -järjestön päämaja?</w:t>
      </w:r>
    </w:p>
    <w:p>
      <w:r>
        <w:rPr>
          <w:b/>
        </w:rPr>
        <w:t xml:space="preserve">Kysymys 9</w:t>
      </w:r>
    </w:p>
    <w:p>
      <w:r>
        <w:t xml:space="preserve">Kuka oli Amerikan pyöräilijöiden liiton perustaja?</w:t>
      </w:r>
    </w:p>
    <w:p>
      <w:r>
        <w:rPr>
          <w:b/>
        </w:rPr>
        <w:t xml:space="preserve">Teksti numero 16</w:t>
      </w:r>
    </w:p>
    <w:p>
      <w:r>
        <w:t xml:space="preserve">Santa Monica Freeway (</w:t>
      </w:r>
      <w:r>
        <w:rPr>
          <w:color w:val="A9A9A9"/>
        </w:rPr>
        <w:t xml:space="preserve">Interstate </w:t>
      </w:r>
      <w:r>
        <w:rPr>
          <w:color w:val="DCDCDC"/>
        </w:rPr>
        <w:t xml:space="preserve">10) </w:t>
      </w:r>
      <w:r>
        <w:t xml:space="preserve">alkaa Santa Monicasta lähellä </w:t>
      </w:r>
      <w:r>
        <w:rPr>
          <w:color w:val="2F4F4F"/>
        </w:rPr>
        <w:t xml:space="preserve">Tyyntä valtamerta </w:t>
      </w:r>
      <w:r>
        <w:t xml:space="preserve">ja kulkee itään. Santa Monican ja Los Angelesin keskustan välinen Santa Monica Freeway on yksi Pohjois-Amerikan vilkkaimmista moottoriteistä. Los Angelesin piirikunnan läpi kuljettuaan I-10 ylittää </w:t>
      </w:r>
      <w:r>
        <w:rPr>
          <w:color w:val="556B2F"/>
        </w:rPr>
        <w:t xml:space="preserve">vielä seitsemän </w:t>
      </w:r>
      <w:r>
        <w:t xml:space="preserve">osavaltiota ja päättyy </w:t>
      </w:r>
      <w:r>
        <w:rPr>
          <w:color w:val="6B8E23"/>
        </w:rPr>
        <w:t xml:space="preserve">Jacksonvilleen Floridassa</w:t>
      </w:r>
      <w:r>
        <w:t xml:space="preserve">. Santa Monicassa on liikennemerkki, joka osoittaa tämän reitin Christopher Columbus Transcontinental Highwayksi. Valtatie 2 (</w:t>
      </w:r>
      <w:r>
        <w:rPr>
          <w:color w:val="A0522D"/>
        </w:rPr>
        <w:t xml:space="preserve">Santa Monica Boulevard</w:t>
      </w:r>
      <w:r>
        <w:t xml:space="preserve">) alkaa Santa Monicasta, hädin tuskin sivuuttaen valtatie 1:n </w:t>
      </w:r>
      <w:r>
        <w:rPr>
          <w:color w:val="228B22"/>
        </w:rPr>
        <w:t xml:space="preserve">Lincoln Boulevardilla, </w:t>
      </w:r>
      <w:r>
        <w:t xml:space="preserve">ja jatkuu koilliseen Los Angelesin piirikunnan halki, Angelesin kansallismetsän läpi, ylittää San Gabriel Mountains -vuoriston Angeles Crest Highway -nimellä ja päättyy Wrightwoodiin. Santa Monica on myös historiallisen U.S. Route 66:n läntinen (Tyynenmeren) päätepiste. Lähellä Santa Monican itärajaa kulkeva </w:t>
      </w:r>
      <w:r>
        <w:rPr>
          <w:color w:val="191970"/>
        </w:rPr>
        <w:t xml:space="preserve">Sepulveda Boulevard </w:t>
      </w:r>
      <w:r>
        <w:t xml:space="preserve">ulottuu etelässä sijaitsevasta Long Beachista San Fernandon laakson pohjoispäähän. Santa Monican itäpuolella on Interstate </w:t>
      </w:r>
      <w:r>
        <w:rPr>
          <w:color w:val="8B0000"/>
        </w:rPr>
        <w:t xml:space="preserve">405</w:t>
      </w:r>
      <w:r>
        <w:t xml:space="preserve">, "San Diego Freeway", joka on tärkeä pohjois-eteläsuuntainen reitti Los Angelesin piirikunnassa ja Orangen piirikunnassa Kaliforniassa.</w:t>
      </w:r>
    </w:p>
    <w:p>
      <w:r>
        <w:rPr>
          <w:b/>
        </w:rPr>
        <w:t xml:space="preserve">Kysymys 0</w:t>
      </w:r>
    </w:p>
    <w:p>
      <w:r>
        <w:t xml:space="preserve">Mikä on Santa Monican moottoritien nimi?</w:t>
      </w:r>
    </w:p>
    <w:p>
      <w:r>
        <w:rPr>
          <w:b/>
        </w:rPr>
        <w:t xml:space="preserve">Kysymys 1</w:t>
      </w:r>
    </w:p>
    <w:p>
      <w:r>
        <w:t xml:space="preserve">Mistä Santa Monica Freeway alkaa noin?</w:t>
      </w:r>
    </w:p>
    <w:p>
      <w:r>
        <w:rPr>
          <w:b/>
        </w:rPr>
        <w:t xml:space="preserve">Kysymys 2</w:t>
      </w:r>
    </w:p>
    <w:p>
      <w:r>
        <w:t xml:space="preserve">Kuinka monen muun osavaltion kautta valtatie 10 kulkee Kalifornian lisäksi?</w:t>
      </w:r>
    </w:p>
    <w:p>
      <w:r>
        <w:rPr>
          <w:b/>
        </w:rPr>
        <w:t xml:space="preserve">Kysymys 3</w:t>
      </w:r>
    </w:p>
    <w:p>
      <w:r>
        <w:t xml:space="preserve">Mihin kaupunkiin ja osavaltioon valtatie 10 päättyy?</w:t>
      </w:r>
    </w:p>
    <w:p>
      <w:r>
        <w:rPr>
          <w:b/>
        </w:rPr>
        <w:t xml:space="preserve">Kysymys 4</w:t>
      </w:r>
    </w:p>
    <w:p>
      <w:r>
        <w:t xml:space="preserve">Miltä tieltä osavaltion tie 2 alkaa?</w:t>
      </w:r>
    </w:p>
    <w:p>
      <w:r>
        <w:rPr>
          <w:b/>
        </w:rPr>
        <w:t xml:space="preserve">Kysymys 5</w:t>
      </w:r>
    </w:p>
    <w:p>
      <w:r>
        <w:t xml:space="preserve">Kuinka monta kilometriä Valtatie 2 on pitkä?</w:t>
      </w:r>
    </w:p>
    <w:p>
      <w:r>
        <w:rPr>
          <w:b/>
        </w:rPr>
        <w:t xml:space="preserve">Kysymys 6</w:t>
      </w:r>
    </w:p>
    <w:p>
      <w:r>
        <w:t xml:space="preserve">Miltä kadulta alkaa Santa Monica Freeway?</w:t>
      </w:r>
    </w:p>
    <w:p>
      <w:r>
        <w:rPr>
          <w:b/>
        </w:rPr>
        <w:t xml:space="preserve">Kysymys 7</w:t>
      </w:r>
    </w:p>
    <w:p>
      <w:r>
        <w:t xml:space="preserve">Kuinka monen kilometrin päässä Santa Monicasta on Angelesin kansallismetsä?</w:t>
      </w:r>
    </w:p>
    <w:p>
      <w:r>
        <w:rPr>
          <w:b/>
        </w:rPr>
        <w:t xml:space="preserve">Kysymys 8</w:t>
      </w:r>
    </w:p>
    <w:p>
      <w:r>
        <w:t xml:space="preserve">Kuinka pitkä valtatie 405 on mailina mitattuna?</w:t>
      </w:r>
    </w:p>
    <w:p>
      <w:r>
        <w:rPr>
          <w:b/>
        </w:rPr>
        <w:t xml:space="preserve">Kysymys 9</w:t>
      </w:r>
    </w:p>
    <w:p>
      <w:r>
        <w:t xml:space="preserve">Miltä kadulta osavaltion valtatie 1 lähtee?</w:t>
      </w:r>
    </w:p>
    <w:p>
      <w:r>
        <w:rPr>
          <w:b/>
        </w:rPr>
        <w:t xml:space="preserve">Teksti numero 17</w:t>
      </w:r>
    </w:p>
    <w:p>
      <w:r>
        <w:t xml:space="preserve">Expo line -reitin historialliset näkökohdat ovat huomionarvoisia. Se käyttää Santa Monica Air Line -lentoreittiä, joka tarjosi sähkökäyttöistä tavara- ja matkustajaliikennettä Los Angelesin ja Santa Monican välillä </w:t>
      </w:r>
      <w:r>
        <w:rPr>
          <w:color w:val="A9A9A9"/>
        </w:rPr>
        <w:t xml:space="preserve">1920-luvulta </w:t>
      </w:r>
      <w:r>
        <w:t xml:space="preserve">alkaen</w:t>
      </w:r>
      <w:r>
        <w:t xml:space="preserve">. </w:t>
      </w:r>
      <w:r>
        <w:t xml:space="preserve">Liikenne lopetettiin vuonna </w:t>
      </w:r>
      <w:r>
        <w:rPr>
          <w:color w:val="DCDCDC"/>
        </w:rPr>
        <w:t xml:space="preserve">1953</w:t>
      </w:r>
      <w:r>
        <w:t xml:space="preserve">, mutta dieselkäyttöiset rahtikuljetukset reitin varrella sijaitseviin varastoihin jatkuivat </w:t>
      </w:r>
      <w:r>
        <w:rPr>
          <w:color w:val="2F4F4F"/>
        </w:rPr>
        <w:t xml:space="preserve">11. maaliskuuta 1988 </w:t>
      </w:r>
      <w:r>
        <w:t xml:space="preserve">asti</w:t>
      </w:r>
      <w:r>
        <w:t xml:space="preserve">. </w:t>
      </w:r>
      <w:r>
        <w:t xml:space="preserve">Linjan lakkauttaminen herätti huolta yhteisössä, ja </w:t>
      </w:r>
      <w:r>
        <w:rPr>
          <w:color w:val="6B8E23"/>
        </w:rPr>
        <w:t xml:space="preserve">Los Angeles Metropolitan Transportation Authority </w:t>
      </w:r>
      <w:r>
        <w:rPr>
          <w:color w:val="556B2F"/>
        </w:rPr>
        <w:t xml:space="preserve">osti </w:t>
      </w:r>
      <w:r>
        <w:t xml:space="preserve">koko reitin </w:t>
      </w:r>
      <w:r>
        <w:rPr>
          <w:color w:val="6B8E23"/>
        </w:rPr>
        <w:t xml:space="preserve">Southern Pacificilta</w:t>
      </w:r>
      <w:r>
        <w:t xml:space="preserve">. </w:t>
      </w:r>
      <w:r>
        <w:t xml:space="preserve">Rata rakennettiin vuonna </w:t>
      </w:r>
      <w:r>
        <w:rPr>
          <w:color w:val="A0522D"/>
        </w:rPr>
        <w:t xml:space="preserve">1875 </w:t>
      </w:r>
      <w:r>
        <w:t xml:space="preserve">höyrykäyttöisenä Los Angeles and Independence Railroad -junana, joka kuljetti kaivosmalmia Santa Monican satamassa oleviin laivoihin ja matkustajajunana rannalle</w:t>
      </w:r>
      <w:r>
        <w:rPr>
          <w:color w:val="A0522D"/>
        </w:rPr>
        <w:t xml:space="preserve">.</w:t>
      </w:r>
    </w:p>
    <w:p>
      <w:r>
        <w:rPr>
          <w:b/>
        </w:rPr>
        <w:t xml:space="preserve">Kysymys 0</w:t>
      </w:r>
    </w:p>
    <w:p>
      <w:r>
        <w:t xml:space="preserve">Millä vuosikymmenellä Santa Monica Expo Air Line -lentoreitti aloitti rahti- ja matkustajaliikenteen?</w:t>
      </w:r>
    </w:p>
    <w:p>
      <w:r>
        <w:rPr>
          <w:b/>
        </w:rPr>
        <w:t xml:space="preserve">Kysymys 1</w:t>
      </w:r>
    </w:p>
    <w:p>
      <w:r>
        <w:t xml:space="preserve">Minä vuonna Santa Monican rahti- ja matkustajaliikenne lopetettiin?</w:t>
      </w:r>
    </w:p>
    <w:p>
      <w:r>
        <w:rPr>
          <w:b/>
        </w:rPr>
        <w:t xml:space="preserve">Kysymys 2</w:t>
      </w:r>
    </w:p>
    <w:p>
      <w:r>
        <w:t xml:space="preserve">Mihin asti dieselkäyttöiset tavarakuljetukset jatkuivat?</w:t>
      </w:r>
    </w:p>
    <w:p>
      <w:r>
        <w:rPr>
          <w:b/>
        </w:rPr>
        <w:t xml:space="preserve">Kysymys 3</w:t>
      </w:r>
    </w:p>
    <w:p>
      <w:r>
        <w:t xml:space="preserve">Mikä oli tulos siitä, että linjan käyttö toimituksiin lopetettiin?</w:t>
      </w:r>
    </w:p>
    <w:p>
      <w:r>
        <w:rPr>
          <w:b/>
        </w:rPr>
        <w:t xml:space="preserve">Kysymys 4</w:t>
      </w:r>
    </w:p>
    <w:p>
      <w:r>
        <w:t xml:space="preserve">Kuka osti Expo-radan Southern Pacificilta?</w:t>
      </w:r>
    </w:p>
    <w:p>
      <w:r>
        <w:rPr>
          <w:b/>
        </w:rPr>
        <w:t xml:space="preserve">Kysymys 5</w:t>
      </w:r>
    </w:p>
    <w:p>
      <w:r>
        <w:t xml:space="preserve">Minä vuonna dieselkäyttöisiä tavarankuljetuksia varastoihin käytettiin ensimmäisen kerran Expo Line -linjalla?</w:t>
      </w:r>
    </w:p>
    <w:p>
      <w:r>
        <w:rPr>
          <w:b/>
        </w:rPr>
        <w:t xml:space="preserve">Kysymys 6</w:t>
      </w:r>
    </w:p>
    <w:p>
      <w:r>
        <w:t xml:space="preserve">Minä vuonna Los Angeles Metropolitan Transportation Authority otti Expo Line -linjan Southern Pacificilta?</w:t>
      </w:r>
    </w:p>
    <w:p>
      <w:r>
        <w:rPr>
          <w:b/>
        </w:rPr>
        <w:t xml:space="preserve">Kysymys 7</w:t>
      </w:r>
    </w:p>
    <w:p>
      <w:r>
        <w:t xml:space="preserve">Minä vuonna keksittiin sähkökäyttöiset tavarajunat?</w:t>
      </w:r>
    </w:p>
    <w:p>
      <w:r>
        <w:rPr>
          <w:b/>
        </w:rPr>
        <w:t xml:space="preserve">Kysymys 8</w:t>
      </w:r>
    </w:p>
    <w:p>
      <w:r>
        <w:t xml:space="preserve">Los Angeles Metropolitan Transportation Authority perustettiin vuosikymmenellä?</w:t>
      </w:r>
    </w:p>
    <w:p>
      <w:r>
        <w:rPr>
          <w:b/>
        </w:rPr>
        <w:t xml:space="preserve">Kysymys 9</w:t>
      </w:r>
    </w:p>
    <w:p>
      <w:r>
        <w:t xml:space="preserve">Minä vuonna Santa Monican satama rakennettiin?</w:t>
      </w:r>
    </w:p>
    <w:p>
      <w:r>
        <w:rPr>
          <w:b/>
        </w:rPr>
        <w:t xml:space="preserve">Teksti numero 18</w:t>
      </w:r>
    </w:p>
    <w:p>
      <w:r>
        <w:t xml:space="preserve">Vuonna 2006 Santa Monicassa rikollisuus koski </w:t>
      </w:r>
      <w:r>
        <w:rPr>
          <w:color w:val="A9A9A9"/>
        </w:rPr>
        <w:t xml:space="preserve">4,41 prosenttia </w:t>
      </w:r>
      <w:r>
        <w:t xml:space="preserve">väestöstä, mikä on hieman alhaisempi kuin maan keskimääräinen rikollisuusaste, joka oli </w:t>
      </w:r>
      <w:r>
        <w:rPr>
          <w:color w:val="DCDCDC"/>
        </w:rPr>
        <w:t xml:space="preserve">4,48 prosenttia</w:t>
      </w:r>
      <w:r>
        <w:t xml:space="preserve">. </w:t>
      </w:r>
      <w:r>
        <w:t xml:space="preserve">Suurin osa rikollisuudesta oli </w:t>
      </w:r>
      <w:r>
        <w:t xml:space="preserve">omaisuusrikoksia, jotka </w:t>
      </w:r>
      <w:r>
        <w:t xml:space="preserve">koskivat </w:t>
      </w:r>
      <w:r>
        <w:rPr>
          <w:color w:val="556B2F"/>
        </w:rPr>
        <w:t xml:space="preserve">3,74 prosenttia </w:t>
      </w:r>
      <w:r>
        <w:t xml:space="preserve">Santa Monican väestöstä </w:t>
      </w:r>
      <w:r>
        <w:rPr>
          <w:color w:val="6B8E23"/>
        </w:rPr>
        <w:t xml:space="preserve">vuonna 2006</w:t>
      </w:r>
      <w:r>
        <w:t xml:space="preserve">; tämä oli korkeampi kuin Los Angelesin piirikunnan (2,76 prosenttia) ja Kalifornian (3,17 prosenttia) rikollisuusaste, mutta alhaisempi kuin maan keskiarvo (3,91 prosenttia). Nämä asukaskohtaiset rikollisuusluvut on </w:t>
      </w:r>
      <w:r>
        <w:rPr>
          <w:color w:val="A0522D"/>
        </w:rPr>
        <w:t xml:space="preserve">laskettu </w:t>
      </w:r>
      <w:r>
        <w:t xml:space="preserve">Santa Monican noin 85 000 kokopäiväisen asukkaan perusteella</w:t>
      </w:r>
      <w:r>
        <w:rPr>
          <w:color w:val="A0522D"/>
        </w:rPr>
        <w:t xml:space="preserve">. </w:t>
      </w:r>
      <w:r>
        <w:t xml:space="preserve">Santa Monican poliisilaitos on kuitenkin esittänyt, että todellinen asukaskohtainen rikollisuusaste on </w:t>
      </w:r>
      <w:r>
        <w:rPr>
          <w:color w:val="228B22"/>
        </w:rPr>
        <w:t xml:space="preserve">paljon alhaisempi, koska </w:t>
      </w:r>
      <w:r>
        <w:t xml:space="preserve">turistit, työntekijät ja rannalla kävijät voivat nostaa kaupungin päiväväkiluvun </w:t>
      </w:r>
      <w:r>
        <w:rPr>
          <w:color w:val="191970"/>
        </w:rPr>
        <w:t xml:space="preserve">250 </w:t>
      </w:r>
      <w:r>
        <w:rPr>
          <w:color w:val="8B0000"/>
        </w:rPr>
        <w:t xml:space="preserve">000-450 </w:t>
      </w:r>
      <w:r>
        <w:t xml:space="preserve">000 </w:t>
      </w:r>
      <w:r>
        <w:t xml:space="preserve">henkilöön.</w:t>
      </w:r>
    </w:p>
    <w:p>
      <w:r>
        <w:rPr>
          <w:b/>
        </w:rPr>
        <w:t xml:space="preserve">Kysymys 0</w:t>
      </w:r>
    </w:p>
    <w:p>
      <w:r>
        <w:t xml:space="preserve">Kuinka monta prosenttia väestöstä kärsi rikollisuudesta vuonna 2006?</w:t>
      </w:r>
    </w:p>
    <w:p>
      <w:r>
        <w:rPr>
          <w:b/>
        </w:rPr>
        <w:t xml:space="preserve">Kysymys 1</w:t>
      </w:r>
    </w:p>
    <w:p>
      <w:r>
        <w:t xml:space="preserve">Mistä rikoksista rikollisuus koostui vuonna 2006 eniten?</w:t>
      </w:r>
    </w:p>
    <w:p>
      <w:r>
        <w:rPr>
          <w:b/>
        </w:rPr>
        <w:t xml:space="preserve">Kysymys 2</w:t>
      </w:r>
    </w:p>
    <w:p>
      <w:r>
        <w:t xml:space="preserve">Kuinka monta prosenttia rikoksista oli puhtaasti omaisuusrikoksia vuonna 2006?</w:t>
      </w:r>
    </w:p>
    <w:p>
      <w:r>
        <w:rPr>
          <w:b/>
        </w:rPr>
        <w:t xml:space="preserve">Kysymys 3</w:t>
      </w:r>
    </w:p>
    <w:p>
      <w:r>
        <w:t xml:space="preserve">Miten Santa Monican asukaskohtaiset rikosluvut lasketaan?</w:t>
      </w:r>
    </w:p>
    <w:p>
      <w:r>
        <w:rPr>
          <w:b/>
        </w:rPr>
        <w:t xml:space="preserve">Kysymys 4</w:t>
      </w:r>
    </w:p>
    <w:p>
      <w:r>
        <w:t xml:space="preserve">Santa Monican poliisilaitoksen mukaan asukaskohtainen rikollisuus vaihtelee millä tavalla?</w:t>
      </w:r>
    </w:p>
    <w:p>
      <w:r>
        <w:rPr>
          <w:b/>
        </w:rPr>
        <w:t xml:space="preserve">Kysymys 5</w:t>
      </w:r>
    </w:p>
    <w:p>
      <w:r>
        <w:t xml:space="preserve">Kuinka monta poliisia Santa Monican poliisilaitoksessa on?</w:t>
      </w:r>
    </w:p>
    <w:p>
      <w:r>
        <w:rPr>
          <w:b/>
        </w:rPr>
        <w:t xml:space="preserve">Kysymys 6</w:t>
      </w:r>
    </w:p>
    <w:p>
      <w:r>
        <w:t xml:space="preserve">Mikä oli Los Angelesin piirikunnan keskimääräinen rikollisuusaste vuonna 2006?</w:t>
      </w:r>
    </w:p>
    <w:p>
      <w:r>
        <w:rPr>
          <w:b/>
        </w:rPr>
        <w:t xml:space="preserve">Kysymys 7</w:t>
      </w:r>
    </w:p>
    <w:p>
      <w:r>
        <w:t xml:space="preserve">Mikä oli Kalifornian keskimääräinen rikollisuusaste vuonna 2006?</w:t>
      </w:r>
    </w:p>
    <w:p>
      <w:r>
        <w:rPr>
          <w:b/>
        </w:rPr>
        <w:t xml:space="preserve">Kysymys 8</w:t>
      </w:r>
    </w:p>
    <w:p>
      <w:r>
        <w:t xml:space="preserve">Kuinka monta rantakävijää Santa Monicassa on joka päivä?</w:t>
      </w:r>
    </w:p>
    <w:p>
      <w:r>
        <w:rPr>
          <w:b/>
        </w:rPr>
        <w:t xml:space="preserve">Kysymys 9</w:t>
      </w:r>
    </w:p>
    <w:p>
      <w:r>
        <w:t xml:space="preserve">Kuinka monta työntekijää Santa Monicassa työskentelee päivittäin?</w:t>
      </w:r>
    </w:p>
    <w:p>
      <w:r>
        <w:rPr>
          <w:b/>
        </w:rPr>
        <w:t xml:space="preserve">Teksti numero 19</w:t>
      </w:r>
    </w:p>
    <w:p>
      <w:r>
        <w:t xml:space="preserve">Vuonna 1999 </w:t>
      </w:r>
      <w:r>
        <w:t xml:space="preserve">Lincoln Boulevardilla sijaitsevassa </w:t>
      </w:r>
      <w:r>
        <w:rPr>
          <w:color w:val="DCDCDC"/>
        </w:rPr>
        <w:t xml:space="preserve">Westside Clothing -vaateliikkeessä tehtiin </w:t>
      </w:r>
      <w:r>
        <w:t xml:space="preserve">kaksoismurha</w:t>
      </w:r>
      <w:r>
        <w:rPr>
          <w:color w:val="A9A9A9"/>
        </w:rPr>
        <w:t xml:space="preserve">. </w:t>
      </w:r>
      <w:r>
        <w:t xml:space="preserve">Välikohtauksen aikana </w:t>
      </w:r>
      <w:r>
        <w:rPr>
          <w:color w:val="2F4F4F"/>
        </w:rPr>
        <w:t xml:space="preserve">Culver Cityn </w:t>
      </w:r>
      <w:r>
        <w:t xml:space="preserve">jengiläiset </w:t>
      </w:r>
      <w:r>
        <w:rPr>
          <w:color w:val="556B2F"/>
        </w:rPr>
        <w:t xml:space="preserve">David "Puppet" Robles </w:t>
      </w:r>
      <w:r>
        <w:t xml:space="preserve">ja </w:t>
      </w:r>
      <w:r>
        <w:rPr>
          <w:color w:val="6B8E23"/>
        </w:rPr>
        <w:t xml:space="preserve">Jesse "Psycho" Garcia </w:t>
      </w:r>
      <w:r>
        <w:t xml:space="preserve">tunkeutuivat myymälään naamioituneina ja alkoivat avata tulen, jolloin </w:t>
      </w:r>
      <w:r>
        <w:rPr>
          <w:color w:val="A0522D"/>
        </w:rPr>
        <w:t xml:space="preserve">Anthony ja </w:t>
      </w:r>
      <w:r>
        <w:rPr>
          <w:color w:val="228B22"/>
        </w:rPr>
        <w:t xml:space="preserve">Michael Juarez </w:t>
      </w:r>
      <w:r>
        <w:t xml:space="preserve">kuolivat</w:t>
      </w:r>
      <w:r>
        <w:t xml:space="preserve">. </w:t>
      </w:r>
      <w:r>
        <w:t xml:space="preserve">Sitten he juoksivat ulos pakoautoon, jota ajoi kolmas Culver Cityn jengiläinen, joka on nyt myös </w:t>
      </w:r>
      <w:r>
        <w:rPr>
          <w:color w:val="191970"/>
        </w:rPr>
        <w:t xml:space="preserve">pidätettynä</w:t>
      </w:r>
      <w:r>
        <w:t xml:space="preserve">. Vaatekaupan uskottiin olevan Santa Monican jengiläisten paikallinen hengailupaikka. Kuolleiden joukossa oli kaksi Pohjois-Kaliforniasta kotoisin olevaa miestä, jotka olivat vain käyneet myymälän omistajan, serkkunsa, luona katsomassa, voisivatko he avata samanlaisen myymälän omalla alueellaan. Poliisin mukaan välikohtaus oli kosto </w:t>
      </w:r>
      <w:r>
        <w:rPr>
          <w:color w:val="8B0000"/>
        </w:rPr>
        <w:t xml:space="preserve">Santa Monica </w:t>
      </w:r>
      <w:r>
        <w:t xml:space="preserve">13 -jengin </w:t>
      </w:r>
      <w:r>
        <w:t xml:space="preserve">ampumisesta </w:t>
      </w:r>
      <w:r>
        <w:t xml:space="preserve">muutamaa päivää ennen Juarezin veljesten ampumista.</w:t>
      </w:r>
    </w:p>
    <w:p>
      <w:r>
        <w:rPr>
          <w:b/>
        </w:rPr>
        <w:t xml:space="preserve">Kysymys 0</w:t>
      </w:r>
    </w:p>
    <w:p>
      <w:r>
        <w:t xml:space="preserve">Minä vuonna tapahtui kaksoismurha?</w:t>
      </w:r>
    </w:p>
    <w:p>
      <w:r>
        <w:rPr>
          <w:b/>
        </w:rPr>
        <w:t xml:space="preserve">Kysymys 1</w:t>
      </w:r>
    </w:p>
    <w:p>
      <w:r>
        <w:t xml:space="preserve">Missä tämä henkirikos tehtiin?</w:t>
      </w:r>
    </w:p>
    <w:p>
      <w:r>
        <w:rPr>
          <w:b/>
        </w:rPr>
        <w:t xml:space="preserve">Kysymys 2</w:t>
      </w:r>
    </w:p>
    <w:p>
      <w:r>
        <w:t xml:space="preserve">Mikä jengi mainitaan tämän rikoksen yhteydessä?</w:t>
      </w:r>
    </w:p>
    <w:p>
      <w:r>
        <w:rPr>
          <w:b/>
        </w:rPr>
        <w:t xml:space="preserve">Kysymys 3</w:t>
      </w:r>
    </w:p>
    <w:p>
      <w:r>
        <w:t xml:space="preserve">Mitkä kaksi ihmistä kuolivat kaupassa?</w:t>
      </w:r>
    </w:p>
    <w:p>
      <w:r>
        <w:rPr>
          <w:b/>
        </w:rPr>
        <w:t xml:space="preserve">Kysymys 4</w:t>
      </w:r>
    </w:p>
    <w:p>
      <w:r>
        <w:t xml:space="preserve">Missä on Culver Cityn jengimurhan pakoauton kuljettaja?</w:t>
      </w:r>
    </w:p>
    <w:p>
      <w:r>
        <w:rPr>
          <w:b/>
        </w:rPr>
        <w:t xml:space="preserve">Kysymys 5</w:t>
      </w:r>
    </w:p>
    <w:p>
      <w:r>
        <w:t xml:space="preserve">Mikä oli kolmannen Culver Cityn jengiläisen nimi?</w:t>
      </w:r>
    </w:p>
    <w:p>
      <w:r>
        <w:rPr>
          <w:b/>
        </w:rPr>
        <w:t xml:space="preserve">Kysymys 6</w:t>
      </w:r>
    </w:p>
    <w:p>
      <w:r>
        <w:t xml:space="preserve">Mikä oli Westside Clothingin omistajan nimi?</w:t>
      </w:r>
    </w:p>
    <w:p>
      <w:r>
        <w:rPr>
          <w:b/>
        </w:rPr>
        <w:t xml:space="preserve">Kysymys 7</w:t>
      </w:r>
    </w:p>
    <w:p>
      <w:r>
        <w:t xml:space="preserve">Kuka Santa Monica 13 -jengin jäsen ampui vain päiviä aiemmin?</w:t>
      </w:r>
    </w:p>
    <w:p>
      <w:r>
        <w:rPr>
          <w:b/>
        </w:rPr>
        <w:t xml:space="preserve">Kysymys 8</w:t>
      </w:r>
    </w:p>
    <w:p>
      <w:r>
        <w:t xml:space="preserve">Mistä kaupungista uhrit olivat kotoisin?</w:t>
      </w:r>
    </w:p>
    <w:p>
      <w:r>
        <w:rPr>
          <w:b/>
        </w:rPr>
        <w:t xml:space="preserve">Kysymys 9</w:t>
      </w:r>
    </w:p>
    <w:p>
      <w:r>
        <w:t xml:space="preserve">Minä vuonna Westside Clothing perustettiin?</w:t>
      </w:r>
    </w:p>
    <w:p>
      <w:r>
        <w:rPr>
          <w:b/>
        </w:rPr>
        <w:t xml:space="preserve">Teksti numero 20</w:t>
      </w:r>
    </w:p>
    <w:p>
      <w:r>
        <w:t xml:space="preserve">Santa Monican kaupungissa on kuvattu satoja elokuvia tai osa niistä on sijoittunut sinne. Yksi vanhimmista Santa Monicassa kuvatuista ulkokuvista on </w:t>
      </w:r>
      <w:r>
        <w:rPr>
          <w:color w:val="A9A9A9"/>
        </w:rPr>
        <w:t xml:space="preserve">Buster Keatonin elokuvassa Spite Marriage </w:t>
      </w:r>
      <w:r>
        <w:t xml:space="preserve">(1929), jossa näkyy </w:t>
      </w:r>
      <w:r>
        <w:rPr>
          <w:color w:val="DCDCDC"/>
        </w:rPr>
        <w:t xml:space="preserve">suuri osa </w:t>
      </w:r>
      <w:r>
        <w:rPr>
          <w:color w:val="2F4F4F"/>
        </w:rPr>
        <w:t xml:space="preserve">2nd Streetistä</w:t>
      </w:r>
      <w:r>
        <w:t xml:space="preserve">. Komediassa It's a Mad, Mad, Mad, Mad, Mad World (1963) oli useita Santa Monicassa kuvattuja kohtauksia, muun muassa California Inclinen varrella, mikä johti elokuvan aarrekohteeseen, "The Big W". </w:t>
      </w:r>
      <w:r>
        <w:rPr>
          <w:color w:val="556B2F"/>
        </w:rPr>
        <w:t xml:space="preserve">Sylvester Stallonen </w:t>
      </w:r>
      <w:r>
        <w:t xml:space="preserve">elokuvassa </w:t>
      </w:r>
      <w:r>
        <w:rPr>
          <w:color w:val="6B8E23"/>
        </w:rPr>
        <w:t xml:space="preserve">Rocky III </w:t>
      </w:r>
      <w:r>
        <w:t xml:space="preserve">(</w:t>
      </w:r>
      <w:r>
        <w:rPr>
          <w:color w:val="A0522D"/>
        </w:rPr>
        <w:t xml:space="preserve">1982</w:t>
      </w:r>
      <w:r>
        <w:t xml:space="preserve">) Rocky Balboa ja Apollo Creed harjoittelevat Clubber Langia vastaan juoksemalla Santa Monican rannalla, ja Stallonen elokuvassa Demolition Man (1993) on Santa Monican maisemia. </w:t>
      </w:r>
      <w:r>
        <w:rPr>
          <w:color w:val="228B22"/>
        </w:rPr>
        <w:t xml:space="preserve">Henry </w:t>
      </w:r>
      <w:r>
        <w:t xml:space="preserve">Jaglomin indie-elokuva Someone to Love (1987), viimeinen elokuva, jossa Orson Welles esiintyi, sijoittuu Santa Monican kunnianarvoiseen Mayfair Theatreen. Heathers (1989) käytti Santa Monican John Adams Middle Schoolia monissa ulkokuvissa. </w:t>
      </w:r>
      <w:r>
        <w:rPr>
          <w:color w:val="191970"/>
        </w:rPr>
        <w:t xml:space="preserve">The Truth About Cats &amp; Dogs </w:t>
      </w:r>
      <w:r>
        <w:t xml:space="preserve">(1996) sijoittuu kokonaan Santa Monicaan, erityisesti Palisades Parkin alueelle, ja siinä on Santa Monica Collegen KCRW:tä muistuttava radioasema. </w:t>
      </w:r>
      <w:r>
        <w:rPr>
          <w:color w:val="8B0000"/>
        </w:rPr>
        <w:t xml:space="preserve">17 Again </w:t>
      </w:r>
      <w:r>
        <w:t xml:space="preserve">(2009) kuvattiin Samohissa. Muita elokuvia, joissa Santa Monicassa on merkittäviä ulkokuvia, ovat Fletch (1985), Species (1995), Get Shorty (1995) ja Ocean's Eleven (2001). Richard Rossin elämäkertaelokuva Aimee Semple McPherson alkaa ja päättyy Santa Monican rannalla. Iron Man -elokuvassa Santa Monican laituri ja sitä ympäröivät yhteisöt ovat mukana, kun Tony Stark testaa kokeellista lentopukuaan.</w:t>
      </w:r>
    </w:p>
    <w:p>
      <w:r>
        <w:rPr>
          <w:b/>
        </w:rPr>
        <w:t xml:space="preserve">Kysymys 0</w:t>
      </w:r>
    </w:p>
    <w:p>
      <w:r>
        <w:t xml:space="preserve">Mikä on yksi Santa Monican vanhimmista ulkokuvista?</w:t>
      </w:r>
    </w:p>
    <w:p>
      <w:r>
        <w:rPr>
          <w:b/>
        </w:rPr>
        <w:t xml:space="preserve">Kysymys 1</w:t>
      </w:r>
    </w:p>
    <w:p>
      <w:r>
        <w:t xml:space="preserve">Mitä tämä ikoninen ulkokuva näyttää?</w:t>
      </w:r>
    </w:p>
    <w:p>
      <w:r>
        <w:rPr>
          <w:b/>
        </w:rPr>
        <w:t xml:space="preserve">Kysymys 2</w:t>
      </w:r>
    </w:p>
    <w:p>
      <w:r>
        <w:t xml:space="preserve">Missä vuoden 1982 elokuvassa Sylvester Stallone juoksee Santa Monican rannalla?</w:t>
      </w:r>
    </w:p>
    <w:p>
      <w:r>
        <w:rPr>
          <w:b/>
        </w:rPr>
        <w:t xml:space="preserve">Kysymys 3</w:t>
      </w:r>
    </w:p>
    <w:p>
      <w:r>
        <w:t xml:space="preserve">Mikä vuonna 1996 tehty elokuva sijoittui kokonaan Santa Monicaan?</w:t>
      </w:r>
    </w:p>
    <w:p>
      <w:r>
        <w:rPr>
          <w:b/>
        </w:rPr>
        <w:t xml:space="preserve">Kysymys 4</w:t>
      </w:r>
    </w:p>
    <w:p>
      <w:r>
        <w:t xml:space="preserve">Mikä elokuva kuvattiin Samohissa?</w:t>
      </w:r>
    </w:p>
    <w:p>
      <w:r>
        <w:rPr>
          <w:b/>
        </w:rPr>
        <w:t xml:space="preserve">Kysymys 5</w:t>
      </w:r>
    </w:p>
    <w:p>
      <w:r>
        <w:t xml:space="preserve">Mikä on yksi Santa Monican kaduista elokuvassa It's a Mad, Mad, Mad, Mad, World?</w:t>
      </w:r>
    </w:p>
    <w:p>
      <w:r>
        <w:rPr>
          <w:b/>
        </w:rPr>
        <w:t xml:space="preserve">Kysymys 6</w:t>
      </w:r>
    </w:p>
    <w:p>
      <w:r>
        <w:t xml:space="preserve">Kuka näytteli Apollo Creedin roolia?</w:t>
      </w:r>
    </w:p>
    <w:p>
      <w:r>
        <w:rPr>
          <w:b/>
        </w:rPr>
        <w:t xml:space="preserve">Kysymys 7</w:t>
      </w:r>
    </w:p>
    <w:p>
      <w:r>
        <w:t xml:space="preserve">Kuka ohjasi It's a Mad, Mad, Mad, Mad, World?</w:t>
      </w:r>
    </w:p>
    <w:p>
      <w:r>
        <w:rPr>
          <w:b/>
        </w:rPr>
        <w:t xml:space="preserve">Kysymys 8</w:t>
      </w:r>
    </w:p>
    <w:p>
      <w:r>
        <w:t xml:space="preserve">Minä vuonna John Adams Middle School avasi ensimmäisen kerran ovensa?</w:t>
      </w:r>
    </w:p>
    <w:p>
      <w:r>
        <w:rPr>
          <w:b/>
        </w:rPr>
        <w:t xml:space="preserve">Kysymys 9</w:t>
      </w:r>
    </w:p>
    <w:p>
      <w:r>
        <w:t xml:space="preserve">Kuka näyttelee Iron Mania?</w:t>
      </w:r>
    </w:p>
    <w:p>
      <w:r>
        <w:rPr>
          <w:b/>
        </w:rPr>
        <w:t xml:space="preserve">Teksti numero 21</w:t>
      </w:r>
    </w:p>
    <w:p>
      <w:r>
        <w:rPr>
          <w:color w:val="A9A9A9"/>
        </w:rPr>
        <w:t xml:space="preserve">Santa Monica on </w:t>
      </w:r>
      <w:r>
        <w:t xml:space="preserve">esillä </w:t>
      </w:r>
      <w:r>
        <w:t xml:space="preserve">videopeleissä </w:t>
      </w:r>
      <w:r>
        <w:rPr>
          <w:color w:val="2F4F4F"/>
        </w:rPr>
        <w:t xml:space="preserve">True Crime: Streets of LA </w:t>
      </w:r>
      <w:r>
        <w:t xml:space="preserve">(2003), Vampire: The Masquerade - Bloodlines (2004), Grand Theft Auto San Andreas (2004) kuvitteellisena kaupunginosana - Santa Maria Beach, Destroy All Humans! (2004), </w:t>
      </w:r>
      <w:r>
        <w:rPr>
          <w:color w:val="556B2F"/>
        </w:rPr>
        <w:t xml:space="preserve">Tony Hawk</w:t>
      </w:r>
      <w:r>
        <w:t xml:space="preserve">'s American Wasteland (</w:t>
      </w:r>
      <w:r>
        <w:rPr>
          <w:color w:val="6B8E23"/>
        </w:rPr>
        <w:t xml:space="preserve">2005)</w:t>
      </w:r>
      <w:r>
        <w:t xml:space="preserve">, L.A. Rush (</w:t>
      </w:r>
      <w:r>
        <w:rPr>
          <w:color w:val="A0522D"/>
        </w:rPr>
        <w:t xml:space="preserve">2005)</w:t>
      </w:r>
      <w:r>
        <w:t xml:space="preserve">, Midnight Club: Los Angeles (2008), Cars Race-O-Rama (</w:t>
      </w:r>
      <w:r>
        <w:rPr>
          <w:color w:val="228B22"/>
        </w:rPr>
        <w:t xml:space="preserve">2009)</w:t>
      </w:r>
      <w:r>
        <w:t xml:space="preserve">, Grand Theft Auto V (</w:t>
      </w:r>
      <w:r>
        <w:rPr>
          <w:color w:val="191970"/>
        </w:rPr>
        <w:t xml:space="preserve">2013</w:t>
      </w:r>
      <w:r>
        <w:t xml:space="preserve">) kuvitteellisena kaupunginosana - Del Perro, Call of Duty: Ghosts (2013) kuvitteellisena Yhdysvaltain sotilastukikohtana - Fort Santa Monica, The Crew (2014), </w:t>
      </w:r>
      <w:r>
        <w:rPr>
          <w:color w:val="8B0000"/>
        </w:rPr>
        <w:t xml:space="preserve">Need for Speed </w:t>
      </w:r>
      <w:r>
        <w:t xml:space="preserve">(2015).</w:t>
      </w:r>
    </w:p>
    <w:p>
      <w:r>
        <w:rPr>
          <w:b/>
        </w:rPr>
        <w:t xml:space="preserve">Kysymys 0</w:t>
      </w:r>
    </w:p>
    <w:p>
      <w:r>
        <w:t xml:space="preserve">Millaisissa peleissä Santa Monica on mukana?</w:t>
      </w:r>
    </w:p>
    <w:p>
      <w:r>
        <w:rPr>
          <w:b/>
        </w:rPr>
        <w:t xml:space="preserve">Kysymys 1</w:t>
      </w:r>
    </w:p>
    <w:p>
      <w:r>
        <w:t xml:space="preserve">Minä vuonna julkaistiin Tony Hawkin American Wasteland?</w:t>
      </w:r>
    </w:p>
    <w:p>
      <w:r>
        <w:rPr>
          <w:b/>
        </w:rPr>
        <w:t xml:space="preserve">Kysymys 2</w:t>
      </w:r>
    </w:p>
    <w:p>
      <w:r>
        <w:t xml:space="preserve">Missä videopelissä on Santa Monica vuonna 2003?</w:t>
      </w:r>
    </w:p>
    <w:p>
      <w:r>
        <w:rPr>
          <w:b/>
        </w:rPr>
        <w:t xml:space="preserve">Kysymys 3</w:t>
      </w:r>
    </w:p>
    <w:p>
      <w:r>
        <w:t xml:space="preserve">Grand theft Auto V julkaistiin minä vuonna?</w:t>
      </w:r>
    </w:p>
    <w:p>
      <w:r>
        <w:rPr>
          <w:b/>
        </w:rPr>
        <w:t xml:space="preserve">Kysymys 4</w:t>
      </w:r>
    </w:p>
    <w:p>
      <w:r>
        <w:t xml:space="preserve">Missä videopelissä Santa Monica esiteltiin vuonna 2015?</w:t>
      </w:r>
    </w:p>
    <w:p>
      <w:r>
        <w:rPr>
          <w:b/>
        </w:rPr>
        <w:t xml:space="preserve">Kysymys 5</w:t>
      </w:r>
    </w:p>
    <w:p>
      <w:r>
        <w:t xml:space="preserve">Minä vuonna on Vampire: The Masquerade - Bloodlines?</w:t>
      </w:r>
    </w:p>
    <w:p>
      <w:r>
        <w:rPr>
          <w:b/>
        </w:rPr>
        <w:t xml:space="preserve">Kysymys 6</w:t>
      </w:r>
    </w:p>
    <w:p>
      <w:r>
        <w:t xml:space="preserve">Kuka oli Grand Theft Auto V:n päähenkilö?</w:t>
      </w:r>
    </w:p>
    <w:p>
      <w:r>
        <w:rPr>
          <w:b/>
        </w:rPr>
        <w:t xml:space="preserve">Kysymys 7</w:t>
      </w:r>
    </w:p>
    <w:p>
      <w:r>
        <w:t xml:space="preserve">Kuka oli Cars Race-O-Raman pääsuunnittelija?</w:t>
      </w:r>
    </w:p>
    <w:p>
      <w:r>
        <w:rPr>
          <w:b/>
        </w:rPr>
        <w:t xml:space="preserve">Kysymys 8</w:t>
      </w:r>
    </w:p>
    <w:p>
      <w:r>
        <w:t xml:space="preserve">Mistä kaupungista Tony Hawk on kotoisin?</w:t>
      </w:r>
    </w:p>
    <w:p>
      <w:r>
        <w:rPr>
          <w:b/>
        </w:rPr>
        <w:t xml:space="preserve">Kysymys 9</w:t>
      </w:r>
    </w:p>
    <w:p>
      <w:r>
        <w:t xml:space="preserve">Mihin vuoteen Destroy All Humans! sijoittuu?</w:t>
      </w:r>
    </w:p>
    <w:p>
      <w:r>
        <w:br w:type="page"/>
      </w:r>
    </w:p>
    <w:p>
      <w:r>
        <w:rPr>
          <w:b/>
          <w:u w:val="single"/>
        </w:rPr>
        <w:t xml:space="preserve">Asiakirjan numero 371</w:t>
      </w:r>
    </w:p>
    <w:p>
      <w:r>
        <w:rPr>
          <w:b/>
        </w:rPr>
        <w:t xml:space="preserve">Tekstin numero 0</w:t>
      </w:r>
    </w:p>
    <w:p>
      <w:r>
        <w:rPr>
          <w:color w:val="A9A9A9"/>
        </w:rPr>
        <w:t xml:space="preserve">Washington University </w:t>
      </w:r>
      <w:r>
        <w:t xml:space="preserve">in St. Louis (Wash. U. tai WUSTL) on yksityinen tutkimusyliopisto, joka sijaitsee St. Louisissa, Missourissa, Yhdysvalloissa. Vuonna </w:t>
      </w:r>
      <w:r>
        <w:rPr>
          <w:color w:val="DCDCDC"/>
        </w:rPr>
        <w:t xml:space="preserve">1853 </w:t>
      </w:r>
      <w:r>
        <w:t xml:space="preserve">perustettu </w:t>
      </w:r>
      <w:r>
        <w:t xml:space="preserve">ja </w:t>
      </w:r>
      <w:r>
        <w:rPr>
          <w:color w:val="2F4F4F"/>
        </w:rPr>
        <w:t xml:space="preserve">George Washingtonin </w:t>
      </w:r>
      <w:r>
        <w:t xml:space="preserve">mukaan nimetty yliopisto, </w:t>
      </w:r>
      <w:r>
        <w:t xml:space="preserve">jossa on opiskelijoita ja opettajia kaikista 50 Yhdysvaltain osavaltiosta ja yli </w:t>
      </w:r>
      <w:r>
        <w:rPr>
          <w:color w:val="556B2F"/>
        </w:rPr>
        <w:t xml:space="preserve">120 </w:t>
      </w:r>
      <w:r>
        <w:t xml:space="preserve">maasta</w:t>
      </w:r>
      <w:r>
        <w:rPr>
          <w:color w:val="DCDCDC"/>
        </w:rPr>
        <w:t xml:space="preserve">. </w:t>
      </w:r>
      <w:r>
        <w:t xml:space="preserve">Washingtonin yliopistoon on liittynyt </w:t>
      </w:r>
      <w:r>
        <w:rPr>
          <w:color w:val="6B8E23"/>
        </w:rPr>
        <w:t xml:space="preserve">25 </w:t>
      </w:r>
      <w:r>
        <w:t xml:space="preserve">Nobel-palkittua, joista yhdeksän on tehnyt suurimman osan uraauurtavasta tutkimuksestaan yliopistossa</w:t>
      </w:r>
      <w:r>
        <w:rPr>
          <w:color w:val="6B8E23"/>
        </w:rPr>
        <w:t xml:space="preserve">.</w:t>
      </w:r>
      <w:r>
        <w:t xml:space="preserve"> U.S. News and World Report on sijoittanut Washingtonin yliopiston perustutkinto-ohjelman 15. sijalle. </w:t>
      </w:r>
      <w:r>
        <w:t xml:space="preserve">Academic Ranking of World Universities -järjestyksessä </w:t>
      </w:r>
      <w:r>
        <w:t xml:space="preserve">yliopisto on </w:t>
      </w:r>
      <w:r>
        <w:rPr>
          <w:color w:val="A0522D"/>
        </w:rPr>
        <w:t xml:space="preserve">32. </w:t>
      </w:r>
      <w:r>
        <w:t xml:space="preserve">sijalla </w:t>
      </w:r>
      <w:r>
        <w:t xml:space="preserve">maailmassa.</w:t>
      </w:r>
    </w:p>
    <w:p>
      <w:r>
        <w:rPr>
          <w:b/>
        </w:rPr>
        <w:t xml:space="preserve">Kysymys 0</w:t>
      </w:r>
    </w:p>
    <w:p>
      <w:r>
        <w:t xml:space="preserve">Milloin Washingtonin yliopisto perustettiin?</w:t>
      </w:r>
    </w:p>
    <w:p>
      <w:r>
        <w:rPr>
          <w:b/>
        </w:rPr>
        <w:t xml:space="preserve">Kysymys 1</w:t>
      </w:r>
    </w:p>
    <w:p>
      <w:r>
        <w:t xml:space="preserve">Kuinka monta Nobel-palkittua on ollut yhteydessä Washingtonin yliopistoon?</w:t>
      </w:r>
    </w:p>
    <w:p>
      <w:r>
        <w:rPr>
          <w:b/>
        </w:rPr>
        <w:t xml:space="preserve">Kysymys 2</w:t>
      </w:r>
    </w:p>
    <w:p>
      <w:r>
        <w:t xml:space="preserve">Missä Washington University on sijoittunut Academic Ranking of World Universities -listalla?</w:t>
      </w:r>
    </w:p>
    <w:p>
      <w:r>
        <w:rPr>
          <w:b/>
        </w:rPr>
        <w:t xml:space="preserve">Kysymys 3</w:t>
      </w:r>
    </w:p>
    <w:p>
      <w:r>
        <w:t xml:space="preserve">Kenelle Washingtonin yliopisto on nimetty?  </w:t>
      </w:r>
    </w:p>
    <w:p>
      <w:r>
        <w:rPr>
          <w:b/>
        </w:rPr>
        <w:t xml:space="preserve">Kysymys 4</w:t>
      </w:r>
    </w:p>
    <w:p>
      <w:r>
        <w:t xml:space="preserve">Kuinka monesta eri maasta Washingtonin yliopiston opettajat ja opiskelijat koostuvat?</w:t>
      </w:r>
    </w:p>
    <w:p>
      <w:r>
        <w:rPr>
          <w:b/>
        </w:rPr>
        <w:t xml:space="preserve">Kysymys 5</w:t>
      </w:r>
    </w:p>
    <w:p>
      <w:r>
        <w:t xml:space="preserve">Mikä perustutkinto-ohjelma on sijoittunut ensimmäiselle sijalle Yhdysvalloissa?</w:t>
      </w:r>
    </w:p>
    <w:p>
      <w:r>
        <w:rPr>
          <w:b/>
        </w:rPr>
        <w:t xml:space="preserve">Kysymys 6</w:t>
      </w:r>
    </w:p>
    <w:p>
      <w:r>
        <w:t xml:space="preserve">Missä U.S. News and World Report julkaistiin ensimmäisen kerran?</w:t>
      </w:r>
    </w:p>
    <w:p>
      <w:r>
        <w:rPr>
          <w:b/>
        </w:rPr>
        <w:t xml:space="preserve">Kysymys 7</w:t>
      </w:r>
    </w:p>
    <w:p>
      <w:r>
        <w:t xml:space="preserve">Minä vuonna ensimmäinen Nobel-palkittu valmistui Washingtonin yliopistosta?</w:t>
      </w:r>
    </w:p>
    <w:p>
      <w:r>
        <w:rPr>
          <w:b/>
        </w:rPr>
        <w:t xml:space="preserve">Kysymys 8</w:t>
      </w:r>
    </w:p>
    <w:p>
      <w:r>
        <w:t xml:space="preserve">Mikä yliopisto on maailman yliopistojen akateemisen rankingin mukaan maailman 1. sijalla?</w:t>
      </w:r>
    </w:p>
    <w:p>
      <w:r>
        <w:rPr>
          <w:b/>
        </w:rPr>
        <w:t xml:space="preserve">Kysymys 9</w:t>
      </w:r>
    </w:p>
    <w:p>
      <w:r>
        <w:t xml:space="preserve">Minä vuonna Washingtonin yliopistossa aloitti ensimmäinen kansainvälinen opiskelija?</w:t>
      </w:r>
    </w:p>
    <w:p>
      <w:r>
        <w:rPr>
          <w:b/>
        </w:rPr>
        <w:t xml:space="preserve">Teksti numero 1</w:t>
      </w:r>
    </w:p>
    <w:p>
      <w:r>
        <w:t xml:space="preserve">Yliopiston ensimmäinen </w:t>
      </w:r>
      <w:r>
        <w:rPr>
          <w:color w:val="A9A9A9"/>
        </w:rPr>
        <w:t xml:space="preserve">kansleri </w:t>
      </w:r>
      <w:r>
        <w:t xml:space="preserve">oli </w:t>
      </w:r>
      <w:r>
        <w:rPr>
          <w:color w:val="DCDCDC"/>
        </w:rPr>
        <w:t xml:space="preserve">Joseph Gibson Hoyt</w:t>
      </w:r>
      <w:r>
        <w:rPr>
          <w:color w:val="2F4F4F"/>
        </w:rPr>
        <w:t xml:space="preserve">. </w:t>
      </w:r>
      <w:r>
        <w:t xml:space="preserve">Crow varmisti yliopiston perustamiskirjan Missourin yleiskokoukselta vuonna </w:t>
      </w:r>
      <w:r>
        <w:rPr>
          <w:color w:val="556B2F"/>
        </w:rPr>
        <w:t xml:space="preserve">1853, </w:t>
      </w:r>
      <w:r>
        <w:t xml:space="preserve">ja </w:t>
      </w:r>
      <w:r>
        <w:rPr>
          <w:color w:val="6B8E23"/>
        </w:rPr>
        <w:t xml:space="preserve">Eliot </w:t>
      </w:r>
      <w:r>
        <w:t xml:space="preserve">nimitettiin johtokunnan puheenjohtajaksi. Eliot pyysi varhaisessa vaiheessa tukea paikallisilta liike-elämän edustajilta, kuten </w:t>
      </w:r>
      <w:r>
        <w:rPr>
          <w:color w:val="A0522D"/>
        </w:rPr>
        <w:t xml:space="preserve">John O'Fallonilta, </w:t>
      </w:r>
      <w:r>
        <w:t xml:space="preserve">mutta Eliot ei onnistunut saamaan pysyvää lahjoitusta. </w:t>
      </w:r>
      <w:r>
        <w:rPr>
          <w:color w:val="228B22"/>
        </w:rPr>
        <w:t xml:space="preserve">Washingtonin yliopisto </w:t>
      </w:r>
      <w:r>
        <w:t xml:space="preserve">on epätavallinen suurten amerikkalaisten yliopistojen joukossa, koska </w:t>
      </w:r>
      <w:r>
        <w:rPr>
          <w:color w:val="191970"/>
        </w:rPr>
        <w:t xml:space="preserve">sillä ei ollut aiempaa lahjoitusrahastoa</w:t>
      </w:r>
      <w:r>
        <w:t xml:space="preserve">. Instituutti ei saanut tukea uskonnolliselta järjestöltä, yksittäiseltä varakkaalta mesenaatilta tai valtion korvamerkityltä tuelta.</w:t>
      </w:r>
    </w:p>
    <w:p>
      <w:r>
        <w:rPr>
          <w:b/>
        </w:rPr>
        <w:t xml:space="preserve">Kysymys 0</w:t>
      </w:r>
    </w:p>
    <w:p>
      <w:r>
        <w:t xml:space="preserve">Kuka oli Washingtonin yliopiston ensimmäinen kansleri?</w:t>
      </w:r>
    </w:p>
    <w:p>
      <w:r>
        <w:rPr>
          <w:b/>
        </w:rPr>
        <w:t xml:space="preserve">Kysymys 1</w:t>
      </w:r>
    </w:p>
    <w:p>
      <w:r>
        <w:t xml:space="preserve">Milloin Washingtonin yliopisto sai peruskirjan?</w:t>
      </w:r>
    </w:p>
    <w:p>
      <w:r>
        <w:rPr>
          <w:b/>
        </w:rPr>
        <w:t xml:space="preserve">Kysymys 2</w:t>
      </w:r>
    </w:p>
    <w:p>
      <w:r>
        <w:t xml:space="preserve">Mikä tekee Washingtonin yliopistosta ainutlaatuisen muiden amerikkalaisten yliopistojen joukossa?</w:t>
      </w:r>
    </w:p>
    <w:p>
      <w:r>
        <w:rPr>
          <w:b/>
        </w:rPr>
        <w:t xml:space="preserve">Kysymys 3</w:t>
      </w:r>
    </w:p>
    <w:p>
      <w:r>
        <w:t xml:space="preserve">Kuka oli Washingtonin yliopiston ensimmäinen presidentti?</w:t>
      </w:r>
    </w:p>
    <w:p>
      <w:r>
        <w:rPr>
          <w:b/>
        </w:rPr>
        <w:t xml:space="preserve">Kysymys 4</w:t>
      </w:r>
    </w:p>
    <w:p>
      <w:r>
        <w:t xml:space="preserve">Mikä paikallinen liikemies tukee Washingtonin yliopistoa?</w:t>
      </w:r>
    </w:p>
    <w:p>
      <w:r>
        <w:rPr>
          <w:b/>
        </w:rPr>
        <w:t xml:space="preserve">Kysymys 5</w:t>
      </w:r>
    </w:p>
    <w:p>
      <w:r>
        <w:t xml:space="preserve">Minä vuonna Joseph Gibson Hoyt syntyi?</w:t>
      </w:r>
    </w:p>
    <w:p>
      <w:r>
        <w:rPr>
          <w:b/>
        </w:rPr>
        <w:t xml:space="preserve">Kysymys 6</w:t>
      </w:r>
    </w:p>
    <w:p>
      <w:r>
        <w:t xml:space="preserve">Kuka oli yksi Missourin yleiskokouksen jäsenistä vuonna 1853?</w:t>
      </w:r>
    </w:p>
    <w:p>
      <w:r>
        <w:rPr>
          <w:b/>
        </w:rPr>
        <w:t xml:space="preserve">Kysymys 7</w:t>
      </w:r>
    </w:p>
    <w:p>
      <w:r>
        <w:t xml:space="preserve">Mitä John O'Fallon teki työkseen?</w:t>
      </w:r>
    </w:p>
    <w:p>
      <w:r>
        <w:rPr>
          <w:b/>
        </w:rPr>
        <w:t xml:space="preserve">Kysymys 8</w:t>
      </w:r>
    </w:p>
    <w:p>
      <w:r>
        <w:t xml:space="preserve">Mikä oli yksi suurimmista amerikkalaisista yliopistoista, joka aloitti toimintansa aiemmalla rahoituksella?</w:t>
      </w:r>
    </w:p>
    <w:p>
      <w:r>
        <w:rPr>
          <w:b/>
        </w:rPr>
        <w:t xml:space="preserve">Kysymys 9</w:t>
      </w:r>
    </w:p>
    <w:p>
      <w:r>
        <w:t xml:space="preserve">Kuka nimesi sen Washingtonin yliopistoksi?</w:t>
      </w:r>
    </w:p>
    <w:p>
      <w:r>
        <w:rPr>
          <w:b/>
        </w:rPr>
        <w:t xml:space="preserve">Teksti numero 2</w:t>
      </w:r>
    </w:p>
    <w:p>
      <w:r>
        <w:t xml:space="preserve">Perustamistaan seuraavien kolmen vuoden aikana yliopistolla oli kolme eri nimeä. Johtokunta hyväksyi ensin "</w:t>
      </w:r>
      <w:r>
        <w:rPr>
          <w:color w:val="A9A9A9"/>
        </w:rPr>
        <w:t xml:space="preserve">Eliot Seminary</w:t>
      </w:r>
      <w:r>
        <w:t xml:space="preserve">", mutta </w:t>
      </w:r>
      <w:r>
        <w:rPr>
          <w:color w:val="DCDCDC"/>
        </w:rPr>
        <w:t xml:space="preserve">William Eliot </w:t>
      </w:r>
      <w:r>
        <w:t xml:space="preserve">ei halunnut nimetä yliopistoa itsensä mukaan ja vastusti seminaarin perustamista, jonka tehtävänä olisi epäsuorasti ollut uskonnollisen uskon opettaminen. Hän kannatti ei-uskonnollista yliopistoa. Vuonna </w:t>
      </w:r>
      <w:r>
        <w:rPr>
          <w:color w:val="2F4F4F"/>
        </w:rPr>
        <w:t xml:space="preserve">1854 </w:t>
      </w:r>
      <w:r>
        <w:t xml:space="preserve">johtokunta muutti nimen "</w:t>
      </w:r>
      <w:r>
        <w:rPr>
          <w:color w:val="556B2F"/>
        </w:rPr>
        <w:t xml:space="preserve">Washington-instituutiksi" </w:t>
      </w:r>
      <w:r>
        <w:rPr>
          <w:color w:val="6B8E23"/>
        </w:rPr>
        <w:t xml:space="preserve">George Washingtonin </w:t>
      </w:r>
      <w:r>
        <w:t xml:space="preserve">kunniaksi</w:t>
      </w:r>
      <w:r>
        <w:t xml:space="preserve">. Yliopiston nimeäminen kansakunnan ensimmäisen presidentin mukaan vain seitsemän vuotta ennen Yhdysvaltain sisällissotaa ja kansallisen hajaannuksen aikana ei ollut sattumaa. Tämän konfliktin aikana amerikkalaiset ihailivat yleisesti George Washingtonia Yhdysvaltojen isänä ja kansallisen yhtenäisyyden symbolina. </w:t>
      </w:r>
      <w:r>
        <w:rPr>
          <w:color w:val="A0522D"/>
        </w:rPr>
        <w:t xml:space="preserve">Johtokunta uskoi, että yliopiston pitäisi olla yhtenäisyyden voima vahvasti jakautuneessa Missourissa</w:t>
      </w:r>
      <w:r>
        <w:t xml:space="preserve">. </w:t>
      </w:r>
      <w:r>
        <w:t xml:space="preserve">Vuonna </w:t>
      </w:r>
      <w:r>
        <w:rPr>
          <w:color w:val="228B22"/>
        </w:rPr>
        <w:t xml:space="preserve">1856 </w:t>
      </w:r>
      <w:r>
        <w:t xml:space="preserve">yliopisto muutti nimensä "Washingtonin yliopistoksi"</w:t>
      </w:r>
      <w:r>
        <w:rPr>
          <w:color w:val="228B22"/>
        </w:rPr>
        <w:t xml:space="preserve">. </w:t>
      </w:r>
      <w:r>
        <w:t xml:space="preserve">Yliopisto muutti nimeään vielä kerran vuonna </w:t>
      </w:r>
      <w:r>
        <w:rPr>
          <w:color w:val="191970"/>
        </w:rPr>
        <w:t xml:space="preserve">1976, </w:t>
      </w:r>
      <w:r>
        <w:t xml:space="preserve">kun johtokunta äänesti lisäämällä siihen lisänimen "St. Louisissa" erottamaan yliopiston lähes kahdesta tusinasta muusta Washingtonin nimeä kantavasta yliopistosta.</w:t>
      </w:r>
    </w:p>
    <w:p>
      <w:r>
        <w:rPr>
          <w:b/>
        </w:rPr>
        <w:t xml:space="preserve">Kysymys 0</w:t>
      </w:r>
    </w:p>
    <w:p>
      <w:r>
        <w:t xml:space="preserve">Mikä oli yksi niistä nimistä, joita alun perin harkittiin Washingtonin yliopiston nimeksi St. Louisissa?</w:t>
      </w:r>
    </w:p>
    <w:p>
      <w:r>
        <w:rPr>
          <w:b/>
        </w:rPr>
        <w:t xml:space="preserve">Kysymys 1</w:t>
      </w:r>
    </w:p>
    <w:p>
      <w:r>
        <w:t xml:space="preserve">Minkä nimen Washingtonin yliopisto sai johtokunnassa vuonna 1854?</w:t>
      </w:r>
    </w:p>
    <w:p>
      <w:r>
        <w:rPr>
          <w:b/>
        </w:rPr>
        <w:t xml:space="preserve">Kysymys 2</w:t>
      </w:r>
    </w:p>
    <w:p>
      <w:r>
        <w:t xml:space="preserve">Miksi johtokunta päätti nimetä Washing Universityn George Washingtonin mukaan?</w:t>
      </w:r>
    </w:p>
    <w:p>
      <w:r>
        <w:rPr>
          <w:b/>
        </w:rPr>
        <w:t xml:space="preserve">Kysymys 3</w:t>
      </w:r>
    </w:p>
    <w:p>
      <w:r>
        <w:t xml:space="preserve">Milloin Washingtonin yliopiston nimeä muutettiin? </w:t>
      </w:r>
    </w:p>
    <w:p>
      <w:r>
        <w:rPr>
          <w:b/>
        </w:rPr>
        <w:t xml:space="preserve">Kysymys 4</w:t>
      </w:r>
    </w:p>
    <w:p>
      <w:r>
        <w:t xml:space="preserve">Milloin Washingtonin yliopistoon lisättiin pääte "St. Louisissa"?</w:t>
      </w:r>
    </w:p>
    <w:p>
      <w:r>
        <w:rPr>
          <w:b/>
        </w:rPr>
        <w:t xml:space="preserve">Kysymys 5</w:t>
      </w:r>
    </w:p>
    <w:p>
      <w:r>
        <w:t xml:space="preserve">Minä vuonna Washingtonin yliopisto perustettiin?</w:t>
      </w:r>
    </w:p>
    <w:p>
      <w:r>
        <w:rPr>
          <w:b/>
        </w:rPr>
        <w:t xml:space="preserve">Kysymys 6</w:t>
      </w:r>
    </w:p>
    <w:p>
      <w:r>
        <w:t xml:space="preserve">Kuka oli yksi Washingtonin yliopiston luottamushenkilöistä vuonna 1976?</w:t>
      </w:r>
    </w:p>
    <w:p>
      <w:r>
        <w:rPr>
          <w:b/>
        </w:rPr>
        <w:t xml:space="preserve">Kysymys 7</w:t>
      </w:r>
    </w:p>
    <w:p>
      <w:r>
        <w:t xml:space="preserve">Kuka alun perin halusi Washingtonin yliopistosta seminaarin?</w:t>
      </w:r>
    </w:p>
    <w:p>
      <w:r>
        <w:rPr>
          <w:b/>
        </w:rPr>
        <w:t xml:space="preserve">Kysymys 8</w:t>
      </w:r>
    </w:p>
    <w:p>
      <w:r>
        <w:t xml:space="preserve">Kuka oli maan toinen presidentti?</w:t>
      </w:r>
    </w:p>
    <w:p>
      <w:r>
        <w:rPr>
          <w:b/>
        </w:rPr>
        <w:t xml:space="preserve">Kysymys 9</w:t>
      </w:r>
    </w:p>
    <w:p>
      <w:r>
        <w:t xml:space="preserve">Kuka oli yksi johtokunnan jäsenistä vuonna 1854?</w:t>
      </w:r>
    </w:p>
    <w:p>
      <w:r>
        <w:rPr>
          <w:b/>
        </w:rPr>
        <w:t xml:space="preserve">Teksti numero 3</w:t>
      </w:r>
    </w:p>
    <w:p>
      <w:r>
        <w:t xml:space="preserve">Vaikka Washingtonin yliopisto on perustettu yliopistoksi, se toimi monta vuotta lähinnä </w:t>
      </w:r>
      <w:r>
        <w:rPr>
          <w:color w:val="A9A9A9"/>
        </w:rPr>
        <w:t xml:space="preserve">yökouluna, </w:t>
      </w:r>
      <w:r>
        <w:t xml:space="preserve">joka sijaitsi </w:t>
      </w:r>
      <w:r>
        <w:rPr>
          <w:color w:val="DCDCDC"/>
        </w:rPr>
        <w:t xml:space="preserve">17th Streetin </w:t>
      </w:r>
      <w:r>
        <w:rPr>
          <w:color w:val="2F4F4F"/>
        </w:rPr>
        <w:t xml:space="preserve">ja </w:t>
      </w:r>
      <w:r>
        <w:rPr>
          <w:color w:val="556B2F"/>
        </w:rPr>
        <w:t xml:space="preserve">Washington Avenuen</w:t>
      </w:r>
      <w:r>
        <w:rPr>
          <w:color w:val="2F4F4F"/>
        </w:rPr>
        <w:t xml:space="preserve"> kulmassa </w:t>
      </w:r>
      <w:r>
        <w:t xml:space="preserve">St. Louisin keskustassa.</w:t>
      </w:r>
      <w:r>
        <w:t xml:space="preserve"> Rajallisten taloudellisten resurssien vuoksi Washingtonin yliopisto käytti aluksi julkisia rakennuksia. Opetus alkoi </w:t>
      </w:r>
      <w:r>
        <w:rPr>
          <w:color w:val="6B8E23"/>
        </w:rPr>
        <w:t xml:space="preserve">22. lokakuuta </w:t>
      </w:r>
      <w:r>
        <w:rPr>
          <w:color w:val="A0522D"/>
        </w:rPr>
        <w:t xml:space="preserve">1854 </w:t>
      </w:r>
      <w:r>
        <w:rPr>
          <w:color w:val="228B22"/>
        </w:rPr>
        <w:t xml:space="preserve">Benton Schoolin rakennuksessa.</w:t>
      </w:r>
      <w:r>
        <w:t xml:space="preserve"> Aluksi yliopisto maksoi iltakurssit, mutta niiden suosion kasvaessa niiden rahoitus siirrettiin St. Louisin julkisille kouluille. Lopulta johtokunta hankki varoja Academic Hallin ja puolen tusinan muun rakennuksen rakentamiseen. Myöhemmin yliopisto jakautui kolmeen osastoon: </w:t>
      </w:r>
      <w:r>
        <w:rPr>
          <w:color w:val="191970"/>
        </w:rPr>
        <w:t xml:space="preserve">Manual Training School, Smith Academy ja Mary Institute</w:t>
      </w:r>
      <w:r>
        <w:t xml:space="preserve">.</w:t>
      </w:r>
    </w:p>
    <w:p>
      <w:r>
        <w:rPr>
          <w:b/>
        </w:rPr>
        <w:t xml:space="preserve">Kysymys 0</w:t>
      </w:r>
    </w:p>
    <w:p>
      <w:r>
        <w:t xml:space="preserve">Missä Washingtonin yliopisto sijaitsi? </w:t>
      </w:r>
    </w:p>
    <w:p>
      <w:r>
        <w:rPr>
          <w:b/>
        </w:rPr>
        <w:t xml:space="preserve">Kysymys 1</w:t>
      </w:r>
    </w:p>
    <w:p>
      <w:r>
        <w:t xml:space="preserve">Milloin Washingtonin yliopistossa aloitettiin opetus?</w:t>
      </w:r>
    </w:p>
    <w:p>
      <w:r>
        <w:rPr>
          <w:b/>
        </w:rPr>
        <w:t xml:space="preserve">Kysymys 2</w:t>
      </w:r>
    </w:p>
    <w:p>
      <w:r>
        <w:t xml:space="preserve">Missä rakennuksessa Washingtonin yliopistossa järjestettiin ensimmäisen kerran luokkatunteja?</w:t>
      </w:r>
    </w:p>
    <w:p>
      <w:r>
        <w:rPr>
          <w:b/>
        </w:rPr>
        <w:t xml:space="preserve">Kysymys 3</w:t>
      </w:r>
    </w:p>
    <w:p>
      <w:r>
        <w:t xml:space="preserve">Mihin kolmeen osastoon Washingtonin yliopisto jakautui?</w:t>
      </w:r>
    </w:p>
    <w:p>
      <w:r>
        <w:rPr>
          <w:b/>
        </w:rPr>
        <w:t xml:space="preserve">Kysymys 4</w:t>
      </w:r>
    </w:p>
    <w:p>
      <w:r>
        <w:t xml:space="preserve">Minkä tyyppinen koulu Washingtonin yliopisto toimi ensin?</w:t>
      </w:r>
    </w:p>
    <w:p>
      <w:r>
        <w:rPr>
          <w:b/>
        </w:rPr>
        <w:t xml:space="preserve">Kysymys 5</w:t>
      </w:r>
    </w:p>
    <w:p>
      <w:r>
        <w:t xml:space="preserve">Minkä tien varrella Bentonin koulurakennus sijaitsi?</w:t>
      </w:r>
    </w:p>
    <w:p>
      <w:r>
        <w:rPr>
          <w:b/>
        </w:rPr>
        <w:t xml:space="preserve">Kysymys 6</w:t>
      </w:r>
    </w:p>
    <w:p>
      <w:r>
        <w:t xml:space="preserve">Minkä tien varrella Academic Hall sijaitsi?</w:t>
      </w:r>
    </w:p>
    <w:p>
      <w:r>
        <w:rPr>
          <w:b/>
        </w:rPr>
        <w:t xml:space="preserve">Kysymys 7</w:t>
      </w:r>
    </w:p>
    <w:p>
      <w:r>
        <w:t xml:space="preserve">Minä vuonna yliopisto jakautui kolmeen osastoon?</w:t>
      </w:r>
    </w:p>
    <w:p>
      <w:r>
        <w:rPr>
          <w:b/>
        </w:rPr>
        <w:t xml:space="preserve">Kysymys 8</w:t>
      </w:r>
    </w:p>
    <w:p>
      <w:r>
        <w:t xml:space="preserve">Milloin ensimmäinen kouluvuosi päättyi?</w:t>
      </w:r>
    </w:p>
    <w:p>
      <w:r>
        <w:rPr>
          <w:b/>
        </w:rPr>
        <w:t xml:space="preserve">Kysymys 9</w:t>
      </w:r>
    </w:p>
    <w:p>
      <w:r>
        <w:t xml:space="preserve">Minä vuonna Washingtonin yliopistosta tuli päiväkoulu?</w:t>
      </w:r>
    </w:p>
    <w:p>
      <w:r>
        <w:rPr>
          <w:b/>
        </w:rPr>
        <w:t xml:space="preserve">Teksti numero 4</w:t>
      </w:r>
    </w:p>
    <w:p>
      <w:r>
        <w:t xml:space="preserve">Vuonna </w:t>
      </w:r>
      <w:r>
        <w:rPr>
          <w:color w:val="A9A9A9"/>
        </w:rPr>
        <w:t xml:space="preserve">1867 </w:t>
      </w:r>
      <w:r>
        <w:t xml:space="preserve">yliopisto avasi ensimmäisen yksityisen, ei-uskonnollisen oikeustieteellisen koulun Mississippi-joen länsipuolella. Vuoteen </w:t>
      </w:r>
      <w:r>
        <w:rPr>
          <w:color w:val="DCDCDC"/>
        </w:rPr>
        <w:t xml:space="preserve">1882 </w:t>
      </w:r>
      <w:r>
        <w:t xml:space="preserve">mennessä </w:t>
      </w:r>
      <w:r>
        <w:rPr>
          <w:color w:val="2F4F4F"/>
        </w:rPr>
        <w:t xml:space="preserve">Washingtonin yliopisto </w:t>
      </w:r>
      <w:r>
        <w:t xml:space="preserve">oli laajentunut lukuisiin osastoihin, jotka sijaitsivat eri rakennuksissa eri puolilla St. Louisia</w:t>
      </w:r>
      <w:r>
        <w:rPr>
          <w:color w:val="DCDCDC"/>
        </w:rPr>
        <w:t xml:space="preserve">.</w:t>
      </w:r>
      <w:r>
        <w:t xml:space="preserve"> Washingtonin yliopistossa järjestettiin ensimmäistä kertaa lääketieteen opetusta vuonna </w:t>
      </w:r>
      <w:r>
        <w:rPr>
          <w:color w:val="556B2F"/>
        </w:rPr>
        <w:t xml:space="preserve">1891, </w:t>
      </w:r>
      <w:r>
        <w:t xml:space="preserve">kun St. Louis Medical College päätti liittyä yliopistoon ja perustaa lääketieteellisen tiedekunnan. 1890-luvulla, Robert Sommers Brookings, </w:t>
      </w:r>
      <w:r>
        <w:rPr>
          <w:color w:val="6B8E23"/>
        </w:rPr>
        <w:t xml:space="preserve">puheenjohtaja johtokunnan</w:t>
      </w:r>
      <w:r>
        <w:t xml:space="preserve">, ryhtyi tehtäviin uudelleen yliopiston talouden järjestämiseksi, laittaa ne terveelle pohjalle, ja ostaa maata uuden kampuksen.</w:t>
      </w:r>
    </w:p>
    <w:p>
      <w:r>
        <w:rPr>
          <w:b/>
        </w:rPr>
        <w:t xml:space="preserve">Kysymys 0</w:t>
      </w:r>
    </w:p>
    <w:p>
      <w:r>
        <w:t xml:space="preserve">Milloin Washingtonin yliopisto avasi oikeustieteellisen tiedekuntansa?</w:t>
      </w:r>
    </w:p>
    <w:p>
      <w:r>
        <w:rPr>
          <w:b/>
        </w:rPr>
        <w:t xml:space="preserve">Kysymys 1</w:t>
      </w:r>
    </w:p>
    <w:p>
      <w:r>
        <w:t xml:space="preserve">Milloin Washingtonin yliopisto perusti lääketieteellisen tiedekuntansa? </w:t>
      </w:r>
    </w:p>
    <w:p>
      <w:r>
        <w:rPr>
          <w:b/>
        </w:rPr>
        <w:t xml:space="preserve">Kysymys 2</w:t>
      </w:r>
    </w:p>
    <w:p>
      <w:r>
        <w:t xml:space="preserve">Kuka oli Robert Somers Brookings?</w:t>
      </w:r>
    </w:p>
    <w:p>
      <w:r>
        <w:rPr>
          <w:b/>
        </w:rPr>
        <w:t xml:space="preserve">Kysymys 3</w:t>
      </w:r>
    </w:p>
    <w:p>
      <w:r>
        <w:t xml:space="preserve">Milloin St. Louis Medical College liittyi Washingtonin yliopistoon?</w:t>
      </w:r>
    </w:p>
    <w:p>
      <w:r>
        <w:rPr>
          <w:b/>
        </w:rPr>
        <w:t xml:space="preserve">Kysymys 4</w:t>
      </w:r>
    </w:p>
    <w:p>
      <w:r>
        <w:t xml:space="preserve">Minä vuonna Robert Sommers Brookings syntyi?</w:t>
      </w:r>
    </w:p>
    <w:p>
      <w:r>
        <w:rPr>
          <w:b/>
        </w:rPr>
        <w:t xml:space="preserve">Kysymys 5</w:t>
      </w:r>
    </w:p>
    <w:p>
      <w:r>
        <w:t xml:space="preserve">Minä vuonna St. Louis Medical College perustettiin?</w:t>
      </w:r>
    </w:p>
    <w:p>
      <w:r>
        <w:rPr>
          <w:b/>
        </w:rPr>
        <w:t xml:space="preserve">Kysymys 6</w:t>
      </w:r>
    </w:p>
    <w:p>
      <w:r>
        <w:t xml:space="preserve">Mikä oli ensimmäinen yksityinen lahkolaisoikeustieteellinen koulu Mississippi-joen länsipuolella?</w:t>
      </w:r>
    </w:p>
    <w:p>
      <w:r>
        <w:rPr>
          <w:b/>
        </w:rPr>
        <w:t xml:space="preserve">Kysymys 7</w:t>
      </w:r>
    </w:p>
    <w:p>
      <w:r>
        <w:t xml:space="preserve">Mikä oli ensimmäinen Mississippi-joen länsipuolella sijainnut julkinen oikeustieteellinen oppilaitos?</w:t>
      </w:r>
    </w:p>
    <w:p>
      <w:r>
        <w:rPr>
          <w:b/>
        </w:rPr>
        <w:t xml:space="preserve">Kysymys 8</w:t>
      </w:r>
    </w:p>
    <w:p>
      <w:r>
        <w:t xml:space="preserve">Mikä oli ensimmäinen yksityinen lahkolaiskoulu Mississippi-joen länsipuolella?</w:t>
      </w:r>
    </w:p>
    <w:p>
      <w:r>
        <w:rPr>
          <w:b/>
        </w:rPr>
        <w:t xml:space="preserve">Teksti numero 5</w:t>
      </w:r>
    </w:p>
    <w:p>
      <w:r>
        <w:t xml:space="preserve">Washingtonin yliopisto vietti ensimmäisen puoli vuosisataa </w:t>
      </w:r>
      <w:r>
        <w:rPr>
          <w:color w:val="DCDCDC"/>
        </w:rPr>
        <w:t xml:space="preserve">St. Louisin </w:t>
      </w:r>
      <w:r>
        <w:rPr>
          <w:color w:val="A9A9A9"/>
        </w:rPr>
        <w:t xml:space="preserve">keskustassa </w:t>
      </w:r>
      <w:r>
        <w:t xml:space="preserve">Washington Avenuen, </w:t>
      </w:r>
      <w:r>
        <w:rPr>
          <w:color w:val="2F4F4F"/>
        </w:rPr>
        <w:t xml:space="preserve">Lucas Placen </w:t>
      </w:r>
      <w:r>
        <w:t xml:space="preserve">ja Locust Streetin </w:t>
      </w:r>
      <w:r>
        <w:t xml:space="preserve">rajaamalla alueella. </w:t>
      </w:r>
      <w:r>
        <w:t xml:space="preserve">Manuaalikoulun dramaattisen laajentumisen ja </w:t>
      </w:r>
      <w:r>
        <w:rPr>
          <w:color w:val="A0522D"/>
        </w:rPr>
        <w:t xml:space="preserve">Robert Brookingsin </w:t>
      </w:r>
      <w:r>
        <w:t xml:space="preserve">uuden hyväntekijän ansiosta </w:t>
      </w:r>
      <w:r>
        <w:t xml:space="preserve">yliopisto alkoi </w:t>
      </w:r>
      <w:r>
        <w:rPr>
          <w:color w:val="6B8E23"/>
        </w:rPr>
        <w:t xml:space="preserve">1890-luvulla </w:t>
      </w:r>
      <w:r>
        <w:t xml:space="preserve">siirtyä länteen. Yliopiston johtokunta aloitti prosessin sopivan alueen löytämiseksi ja palkkasi </w:t>
      </w:r>
      <w:r>
        <w:rPr>
          <w:color w:val="228B22"/>
        </w:rPr>
        <w:t xml:space="preserve">bostonilaisen </w:t>
      </w:r>
      <w:r>
        <w:t xml:space="preserve">maisema-arkkitehtitoimiston </w:t>
      </w:r>
      <w:r>
        <w:rPr>
          <w:color w:val="228B22"/>
        </w:rPr>
        <w:t xml:space="preserve">Olmsted, Olmsted &amp; Eliot</w:t>
      </w:r>
      <w:r>
        <w:t xml:space="preserve">. </w:t>
      </w:r>
      <w:r>
        <w:rPr>
          <w:color w:val="191970"/>
        </w:rPr>
        <w:t xml:space="preserve">Robert S. Brookingsin, Henry Ware Eliotin ja William Husen </w:t>
      </w:r>
      <w:r>
        <w:t xml:space="preserve">muodostama komitea </w:t>
      </w:r>
      <w:r>
        <w:t xml:space="preserve">löysi 103 hehtaarin (41,7 hehtaarin) suuruisen paikan heti Forest Parkin jälkeen, joka sijaitsi kaupungin rajojen länsipuolella St. Louisin piirikunnassa. Maan kohouman arveltiin muistuttavan Akropolista, ja se innoitti </w:t>
      </w:r>
      <w:r>
        <w:rPr>
          <w:color w:val="8B0000"/>
        </w:rPr>
        <w:t xml:space="preserve">kampuksen </w:t>
      </w:r>
      <w:r>
        <w:t xml:space="preserve">lempinimen </w:t>
      </w:r>
      <w:r>
        <w:rPr>
          <w:color w:val="8B0000"/>
        </w:rPr>
        <w:t xml:space="preserve">"Hilltop"</w:t>
      </w:r>
      <w:r>
        <w:t xml:space="preserve">, joka nimettiin uudelleen Danforth-kampukseksi vuonna 2006 entisen kanslerin William H. Danforthin kunniaksi.</w:t>
      </w:r>
    </w:p>
    <w:p>
      <w:r>
        <w:rPr>
          <w:b/>
        </w:rPr>
        <w:t xml:space="preserve">Kysymys 0</w:t>
      </w:r>
    </w:p>
    <w:p>
      <w:r>
        <w:t xml:space="preserve">Missä Washingtonin yliopisto sijaitsi 1800-luvun alkupuoliskolla. </w:t>
      </w:r>
    </w:p>
    <w:p>
      <w:r>
        <w:rPr>
          <w:b/>
        </w:rPr>
        <w:t xml:space="preserve">Kysymys 1</w:t>
      </w:r>
    </w:p>
    <w:p>
      <w:r>
        <w:t xml:space="preserve">Milloin Washingtonin yliopisto alkoi laajentua länteen?</w:t>
      </w:r>
    </w:p>
    <w:p>
      <w:r>
        <w:rPr>
          <w:b/>
        </w:rPr>
        <w:t xml:space="preserve">Kysymys 2</w:t>
      </w:r>
    </w:p>
    <w:p>
      <w:r>
        <w:t xml:space="preserve">Minkä arkkitehtitoimiston Washingtonin yliopiston johtokunta palkkasi? </w:t>
      </w:r>
    </w:p>
    <w:p>
      <w:r>
        <w:rPr>
          <w:b/>
        </w:rPr>
        <w:t xml:space="preserve">Kysymys 3</w:t>
      </w:r>
    </w:p>
    <w:p>
      <w:r>
        <w:t xml:space="preserve">Kuka kuului komiteaan, joka löysi Washingtonin yliopistolle uuden sijoituspaikan?</w:t>
      </w:r>
    </w:p>
    <w:p>
      <w:r>
        <w:rPr>
          <w:b/>
        </w:rPr>
        <w:t xml:space="preserve">Kysymys 4</w:t>
      </w:r>
    </w:p>
    <w:p>
      <w:r>
        <w:t xml:space="preserve">Mikä lempinimi annettiin uudelle kampusalueelle?</w:t>
      </w:r>
    </w:p>
    <w:p>
      <w:r>
        <w:rPr>
          <w:b/>
        </w:rPr>
        <w:t xml:space="preserve">Kysymys 5</w:t>
      </w:r>
    </w:p>
    <w:p>
      <w:r>
        <w:t xml:space="preserve">Millä vuosikymmenellä Manual School perustettiin?</w:t>
      </w:r>
    </w:p>
    <w:p>
      <w:r>
        <w:rPr>
          <w:b/>
        </w:rPr>
        <w:t xml:space="preserve">Kysymys 6</w:t>
      </w:r>
    </w:p>
    <w:p>
      <w:r>
        <w:t xml:space="preserve">Kuka oli yksi yliopiston johtokunnan jäsenistä 1890-luvulla?</w:t>
      </w:r>
    </w:p>
    <w:p>
      <w:r>
        <w:rPr>
          <w:b/>
        </w:rPr>
        <w:t xml:space="preserve">Kysymys 7</w:t>
      </w:r>
    </w:p>
    <w:p>
      <w:r>
        <w:t xml:space="preserve">Mistä kaupungista Robert Brookings oli alun perin kotoisin?</w:t>
      </w:r>
    </w:p>
    <w:p>
      <w:r>
        <w:rPr>
          <w:b/>
        </w:rPr>
        <w:t xml:space="preserve">Kysymys 8</w:t>
      </w:r>
    </w:p>
    <w:p>
      <w:r>
        <w:t xml:space="preserve">Kuka suunnitteli Manual Schoolin?</w:t>
      </w:r>
    </w:p>
    <w:p>
      <w:r>
        <w:rPr>
          <w:b/>
        </w:rPr>
        <w:t xml:space="preserve">Kysymys 9</w:t>
      </w:r>
    </w:p>
    <w:p>
      <w:r>
        <w:t xml:space="preserve">Minkä kadun vieressä Danforthin kampus nyt sijaitsee?</w:t>
      </w:r>
    </w:p>
    <w:p>
      <w:r>
        <w:rPr>
          <w:b/>
        </w:rPr>
        <w:t xml:space="preserve">Teksti numero 6</w:t>
      </w:r>
    </w:p>
    <w:p>
      <w:r>
        <w:t xml:space="preserve">Sisään </w:t>
      </w:r>
      <w:r>
        <w:rPr>
          <w:color w:val="A9A9A9"/>
        </w:rPr>
        <w:t xml:space="preserve">1899</w:t>
      </w:r>
      <w:r>
        <w:t xml:space="preserve">, Yliopisto avasi kansallisen suunnittelukilpailun uutta kampusta varten. Tunnettu philadelphialainen yritys </w:t>
      </w:r>
      <w:r>
        <w:rPr>
          <w:color w:val="DCDCDC"/>
        </w:rPr>
        <w:t xml:space="preserve">Cope &amp; Stewardson </w:t>
      </w:r>
      <w:r>
        <w:t xml:space="preserve">voitti yksimielisesti suunnitelmallaan, joka koski Oxfordin ja Cambridgen yliopistojen innoittamana rakennettavaa Collegiate Gothic -neliöriviä. Ensimmäisen rakennuksen, Busch Hallin, peruskivi laskettiin </w:t>
      </w:r>
      <w:r>
        <w:rPr>
          <w:color w:val="2F4F4F"/>
        </w:rPr>
        <w:t xml:space="preserve">20. lokakuuta 1900</w:t>
      </w:r>
      <w:r>
        <w:t xml:space="preserve">. </w:t>
      </w:r>
      <w:r>
        <w:rPr>
          <w:color w:val="556B2F"/>
        </w:rPr>
        <w:t xml:space="preserve">Brookings Hallin, Ridgleyn ja Cupplesin </w:t>
      </w:r>
      <w:r>
        <w:t xml:space="preserve">rakentaminen </w:t>
      </w:r>
      <w:r>
        <w:t xml:space="preserve">alkoi pian sen jälkeen. Koulu viivytti näiden rakennusten käyttöönottoa vuoteen 1905 asti</w:t>
      </w:r>
      <w:r>
        <w:rPr>
          <w:color w:val="6B8E23"/>
        </w:rPr>
        <w:t xml:space="preserve">, jotta vuoden 1904 maailmannäyttely ja olympialaiset saatiin järjestettyä</w:t>
      </w:r>
      <w:r>
        <w:t xml:space="preserve">. Viivästyksen ansiosta yliopisto pystyi rakentamaan kymmenen rakennusta alun perin suunnitellun seitsemän rakennuksen sijaan. Cope &amp; Stewardsonin alkuperäinen suunnitelma ja sen rakennusmateriaalivalinnat ovat muutamaa poikkeusta lukuun ottamatta ohjanneet Danforthin kampuksen rakentamista ja laajentamista tähän päivään asti.</w:t>
      </w:r>
    </w:p>
    <w:p>
      <w:r>
        <w:rPr>
          <w:b/>
        </w:rPr>
        <w:t xml:space="preserve">Kysymys 0</w:t>
      </w:r>
    </w:p>
    <w:p>
      <w:r>
        <w:t xml:space="preserve">Milloin Washingtonin yliopisto järjesti uuden kampuksen kansallisen suunnittelukilpailun?</w:t>
      </w:r>
    </w:p>
    <w:p>
      <w:r>
        <w:rPr>
          <w:b/>
        </w:rPr>
        <w:t xml:space="preserve">Kysymys 1</w:t>
      </w:r>
    </w:p>
    <w:p>
      <w:r>
        <w:t xml:space="preserve">Mikä yritys voitti Washingtonin yliopiston kansallisen suunnittelukilpailun?</w:t>
      </w:r>
    </w:p>
    <w:p>
      <w:r>
        <w:rPr>
          <w:b/>
        </w:rPr>
        <w:t xml:space="preserve">Kysymys 2</w:t>
      </w:r>
    </w:p>
    <w:p>
      <w:r>
        <w:t xml:space="preserve">Milloin Busch Hallin peruskivi laskettiin?</w:t>
      </w:r>
    </w:p>
    <w:p>
      <w:r>
        <w:rPr>
          <w:b/>
        </w:rPr>
        <w:t xml:space="preserve">Kysymys 3</w:t>
      </w:r>
    </w:p>
    <w:p>
      <w:r>
        <w:t xml:space="preserve">Mitkä olivat Busch Hallin jälkeen rakennettujen kolmen rakennuksen nimet?</w:t>
      </w:r>
    </w:p>
    <w:p>
      <w:r>
        <w:rPr>
          <w:b/>
        </w:rPr>
        <w:t xml:space="preserve">Kysymys 4</w:t>
      </w:r>
    </w:p>
    <w:p>
      <w:r>
        <w:t xml:space="preserve">Miksi Washingtonin yliopisto viivytti uusien kampusrakennusten käyttöönottoa vuoteen 1905?</w:t>
      </w:r>
    </w:p>
    <w:p>
      <w:r>
        <w:rPr>
          <w:b/>
        </w:rPr>
        <w:t xml:space="preserve">Kysymys 5</w:t>
      </w:r>
    </w:p>
    <w:p>
      <w:r>
        <w:t xml:space="preserve">Minä vuonna Oxford perustettiin?</w:t>
      </w:r>
    </w:p>
    <w:p>
      <w:r>
        <w:rPr>
          <w:b/>
        </w:rPr>
        <w:t xml:space="preserve">Kysymys 6</w:t>
      </w:r>
    </w:p>
    <w:p>
      <w:r>
        <w:t xml:space="preserve">Minä päivänä Brookings Hallin peruskivi laskettiin?</w:t>
      </w:r>
    </w:p>
    <w:p>
      <w:r>
        <w:rPr>
          <w:b/>
        </w:rPr>
        <w:t xml:space="preserve">Kysymys 7</w:t>
      </w:r>
    </w:p>
    <w:p>
      <w:r>
        <w:t xml:space="preserve">Minä päivänä Cupplesin rakennuksen rakentaminen aloitettiin?</w:t>
      </w:r>
    </w:p>
    <w:p>
      <w:r>
        <w:rPr>
          <w:b/>
        </w:rPr>
        <w:t xml:space="preserve">Kysymys 8</w:t>
      </w:r>
    </w:p>
    <w:p>
      <w:r>
        <w:t xml:space="preserve">Milloin Ridgleyn rakennustyöt saatiin päätökseen?</w:t>
      </w:r>
    </w:p>
    <w:p>
      <w:r>
        <w:rPr>
          <w:b/>
        </w:rPr>
        <w:t xml:space="preserve">Kysymys 9</w:t>
      </w:r>
    </w:p>
    <w:p>
      <w:r>
        <w:t xml:space="preserve">Minä vuonna Cope &amp; Stewardson perustettiin?</w:t>
      </w:r>
    </w:p>
    <w:p>
      <w:r>
        <w:rPr>
          <w:b/>
        </w:rPr>
        <w:t xml:space="preserve">Teksti numero 7</w:t>
      </w:r>
    </w:p>
    <w:p>
      <w:r>
        <w:t xml:space="preserve">Työskenneltyään useita vuosia </w:t>
      </w:r>
      <w:r>
        <w:rPr>
          <w:color w:val="A9A9A9"/>
        </w:rPr>
        <w:t xml:space="preserve">Chicagon </w:t>
      </w:r>
      <w:r>
        <w:t xml:space="preserve">yliopistossa </w:t>
      </w:r>
      <w:r>
        <w:rPr>
          <w:color w:val="DCDCDC"/>
        </w:rPr>
        <w:t xml:space="preserve">Arthur Holly Compton </w:t>
      </w:r>
      <w:r>
        <w:t xml:space="preserve">palasi St. Louisiin vuonna 1946 </w:t>
      </w:r>
      <w:r>
        <w:t xml:space="preserve">Washingtonin yliopiston yhdeksänneksi </w:t>
      </w:r>
      <w:r>
        <w:rPr>
          <w:color w:val="556B2F"/>
        </w:rPr>
        <w:t xml:space="preserve">kansleriksi</w:t>
      </w:r>
      <w:r>
        <w:t xml:space="preserve">. </w:t>
      </w:r>
      <w:r>
        <w:t xml:space="preserve">Compton perusti uudelleen Washingtonin yliopiston jalkapallojoukkueen ja ilmoitti, että </w:t>
      </w:r>
      <w:r>
        <w:rPr>
          <w:color w:val="6B8E23"/>
        </w:rPr>
        <w:t xml:space="preserve">yleisurheilua pelattaisiin vastedes "puhtaasti amatöörimäisesti" ilman urheilustipendejä. </w:t>
      </w:r>
      <w:r>
        <w:t xml:space="preserve">Comptonin johdolla yliopistoon ilmoittautuneiden määrä kasvoi voimakkaasti, mikä johtui pääasiassa siitä, että </w:t>
      </w:r>
      <w:r>
        <w:rPr>
          <w:color w:val="A0522D"/>
        </w:rPr>
        <w:t xml:space="preserve">toisen maailmansodan veteraanit käyttivät GI Bill -etuuksiaan</w:t>
      </w:r>
      <w:r>
        <w:t xml:space="preserve">.</w:t>
      </w:r>
    </w:p>
    <w:p>
      <w:r>
        <w:rPr>
          <w:b/>
        </w:rPr>
        <w:t xml:space="preserve">Kysymys 0</w:t>
      </w:r>
    </w:p>
    <w:p>
      <w:r>
        <w:t xml:space="preserve">Missä roolissa Arthur Holly Compton toimi Washingtonin yliopistossa?</w:t>
      </w:r>
    </w:p>
    <w:p>
      <w:r>
        <w:rPr>
          <w:b/>
        </w:rPr>
        <w:t xml:space="preserve">Kysymys 1</w:t>
      </w:r>
    </w:p>
    <w:p>
      <w:r>
        <w:t xml:space="preserve">Kuka perusti uudelleen Washingtonin yliopiston jalkapallojoukkueen?</w:t>
      </w:r>
    </w:p>
    <w:p>
      <w:r>
        <w:rPr>
          <w:b/>
        </w:rPr>
        <w:t xml:space="preserve">Kysymys 2</w:t>
      </w:r>
    </w:p>
    <w:p>
      <w:r>
        <w:t xml:space="preserve">Mikä vaikutti siihen, että Washingtonin yliopiston opiskelijamäärät kasvoivat Arthur Holly Comptonin kanslerikaudella?</w:t>
      </w:r>
    </w:p>
    <w:p>
      <w:r>
        <w:rPr>
          <w:b/>
        </w:rPr>
        <w:t xml:space="preserve">Kysymys 3</w:t>
      </w:r>
    </w:p>
    <w:p>
      <w:r>
        <w:t xml:space="preserve">Minkä julistuksen Arthur Holly Compton antoi Washingtonin yliopiston yleisurheilusta?</w:t>
      </w:r>
    </w:p>
    <w:p>
      <w:r>
        <w:rPr>
          <w:b/>
        </w:rPr>
        <w:t xml:space="preserve">Kysymys 4</w:t>
      </w:r>
    </w:p>
    <w:p>
      <w:r>
        <w:t xml:space="preserve">Missä Arthur Holly Compton työskenteli ennen paluutaan Washingtonin yliopistoon?</w:t>
      </w:r>
    </w:p>
    <w:p>
      <w:r>
        <w:rPr>
          <w:b/>
        </w:rPr>
        <w:t xml:space="preserve">Kysymys 5</w:t>
      </w:r>
    </w:p>
    <w:p>
      <w:r>
        <w:t xml:space="preserve">Kuka oli Washingtonin yliopiston kahdeksas kansleri?</w:t>
      </w:r>
    </w:p>
    <w:p>
      <w:r>
        <w:rPr>
          <w:b/>
        </w:rPr>
        <w:t xml:space="preserve">Kysymys 6</w:t>
      </w:r>
    </w:p>
    <w:p>
      <w:r>
        <w:t xml:space="preserve">Minä vuonna Washingtonin yliopiston ensimmäinen jalkapallo-ohjelma lopetettiin?</w:t>
      </w:r>
    </w:p>
    <w:p>
      <w:r>
        <w:rPr>
          <w:b/>
        </w:rPr>
        <w:t xml:space="preserve">Kysymys 7</w:t>
      </w:r>
    </w:p>
    <w:p>
      <w:r>
        <w:t xml:space="preserve">Minä vuonna alkoi toinen maailmansota?</w:t>
      </w:r>
    </w:p>
    <w:p>
      <w:r>
        <w:rPr>
          <w:b/>
        </w:rPr>
        <w:t xml:space="preserve">Kysymys 8</w:t>
      </w:r>
    </w:p>
    <w:p>
      <w:r>
        <w:t xml:space="preserve">Mikä asema Arthur Holly Comptonilla oli Chicagon yliopistossa?</w:t>
      </w:r>
    </w:p>
    <w:p>
      <w:r>
        <w:rPr>
          <w:b/>
        </w:rPr>
        <w:t xml:space="preserve">Kysymys 9</w:t>
      </w:r>
    </w:p>
    <w:p>
      <w:r>
        <w:t xml:space="preserve">Minä vuonna Chicagon yliopisto perustettiin?</w:t>
      </w:r>
    </w:p>
    <w:p>
      <w:r>
        <w:rPr>
          <w:b/>
        </w:rPr>
        <w:t xml:space="preserve">Teksti numero 8</w:t>
      </w:r>
    </w:p>
    <w:p>
      <w:r>
        <w:t xml:space="preserve">Washingtonin yliopiston erotteluprosessi alkoi vuonna </w:t>
      </w:r>
      <w:r>
        <w:rPr>
          <w:color w:val="A9A9A9"/>
        </w:rPr>
        <w:t xml:space="preserve">1947 </w:t>
      </w:r>
      <w:r>
        <w:rPr>
          <w:color w:val="2F4F4F"/>
        </w:rPr>
        <w:t xml:space="preserve">lääketieteellisessä tiedekunnassa </w:t>
      </w:r>
      <w:r>
        <w:rPr>
          <w:color w:val="DCDCDC"/>
        </w:rPr>
        <w:t xml:space="preserve">ja sosiaalityön tiedekunnassa</w:t>
      </w:r>
      <w:r>
        <w:t xml:space="preserve">. </w:t>
      </w:r>
      <w:r>
        <w:t xml:space="preserve">Yliopisto joutui 1940-luvun puolivälissä ja lopulla paikallisten afroamerikkalaislehtien kriittisten pääkirjoitusten, kirkkojen ja paikallisen Urban League -järjestön kirjekampanjoiden ja </w:t>
      </w:r>
      <w:r>
        <w:rPr>
          <w:color w:val="556B2F"/>
        </w:rPr>
        <w:t xml:space="preserve">NAACP:</w:t>
      </w:r>
      <w:r>
        <w:t xml:space="preserve">n oikeudellisten kirjelmien kohteeksi, </w:t>
      </w:r>
      <w:r>
        <w:t xml:space="preserve">joiden tarkoituksena oli poistaa yliopiston verovapaa asema. Keväällä </w:t>
      </w:r>
      <w:r>
        <w:rPr>
          <w:color w:val="6B8E23"/>
        </w:rPr>
        <w:t xml:space="preserve">1949 </w:t>
      </w:r>
      <w:r>
        <w:t xml:space="preserve">Washingtonin yliopiston opiskelijaryhmä </w:t>
      </w:r>
      <w:r>
        <w:rPr>
          <w:color w:val="228B22"/>
        </w:rPr>
        <w:t xml:space="preserve">Student Committee for the Admission of Negroes </w:t>
      </w:r>
      <w:r>
        <w:rPr>
          <w:color w:val="A0522D"/>
        </w:rPr>
        <w:t xml:space="preserve">(SCAN</w:t>
      </w:r>
      <w:r>
        <w:rPr>
          <w:color w:val="A0522D"/>
        </w:rPr>
        <w:t xml:space="preserve">) </w:t>
      </w:r>
      <w:r>
        <w:t xml:space="preserve">alkoi kampanjoida täydellisen rotuintegraation puolesta. </w:t>
      </w:r>
      <w:r>
        <w:rPr>
          <w:color w:val="191970"/>
        </w:rPr>
        <w:t xml:space="preserve">Toukokuussa 1952 </w:t>
      </w:r>
      <w:r>
        <w:t xml:space="preserve">johtokunta hyväksyi päätöslauselman, jolla erotettiin koulun perustutkinto-osastot.</w:t>
      </w:r>
    </w:p>
    <w:p>
      <w:r>
        <w:rPr>
          <w:b/>
        </w:rPr>
        <w:t xml:space="preserve">Kysymys 0</w:t>
      </w:r>
    </w:p>
    <w:p>
      <w:r>
        <w:t xml:space="preserve">Milloin Washingtonin yliopisto aloitti erottelun poistamisen?</w:t>
      </w:r>
    </w:p>
    <w:p>
      <w:r>
        <w:rPr>
          <w:b/>
        </w:rPr>
        <w:t xml:space="preserve">Kysymys 1</w:t>
      </w:r>
    </w:p>
    <w:p>
      <w:r>
        <w:t xml:space="preserve">Mitkä olivat Washingtonin yliopiston ensimmäiset integroidut koulut? </w:t>
      </w:r>
    </w:p>
    <w:p>
      <w:r>
        <w:rPr>
          <w:b/>
        </w:rPr>
        <w:t xml:space="preserve">Kysymys 2</w:t>
      </w:r>
    </w:p>
    <w:p>
      <w:r>
        <w:t xml:space="preserve">Mikä opiskelijaryhmä kampanjoi täydellisen integraation puolesta Washingtonin yliopistossa vuonna 1949?</w:t>
      </w:r>
    </w:p>
    <w:p>
      <w:r>
        <w:rPr>
          <w:b/>
        </w:rPr>
        <w:t xml:space="preserve">Kysymys 3</w:t>
      </w:r>
    </w:p>
    <w:p>
      <w:r>
        <w:t xml:space="preserve">Mikä järjestö pyrki riistämään Washingtonin yliopistolta sen verovapaan aseman 1940-luvulla?</w:t>
      </w:r>
    </w:p>
    <w:p>
      <w:r>
        <w:rPr>
          <w:b/>
        </w:rPr>
        <w:t xml:space="preserve">Kysymys 4</w:t>
      </w:r>
    </w:p>
    <w:p>
      <w:r>
        <w:t xml:space="preserve">Milloin johtokunta antoi päätöslauselman Washingtonin yliopiston perustutkinto-osaston erottelun poistamisesta? </w:t>
      </w:r>
    </w:p>
    <w:p>
      <w:r>
        <w:rPr>
          <w:b/>
        </w:rPr>
        <w:t xml:space="preserve">Kysymys 5</w:t>
      </w:r>
    </w:p>
    <w:p>
      <w:r>
        <w:t xml:space="preserve">Minä vuonna perustettiin opiskelijoiden komitea neekereiden ottamista varten?</w:t>
      </w:r>
    </w:p>
    <w:p>
      <w:r>
        <w:rPr>
          <w:b/>
        </w:rPr>
        <w:t xml:space="preserve">Kysymys 6</w:t>
      </w:r>
    </w:p>
    <w:p>
      <w:r>
        <w:t xml:space="preserve">Mikä oli yksi viimeisistä Washingtonin yliopiston kouluista, jossa rotuerottelu purettiin?</w:t>
      </w:r>
    </w:p>
    <w:p>
      <w:r>
        <w:rPr>
          <w:b/>
        </w:rPr>
        <w:t xml:space="preserve">Kysymys 7</w:t>
      </w:r>
    </w:p>
    <w:p>
      <w:r>
        <w:t xml:space="preserve">Minä vuonna Washingtonin yliopistoon perustettiin sosiaalityön laitos?</w:t>
      </w:r>
    </w:p>
    <w:p>
      <w:r>
        <w:rPr>
          <w:b/>
        </w:rPr>
        <w:t xml:space="preserve">Kysymys 8</w:t>
      </w:r>
    </w:p>
    <w:p>
      <w:r>
        <w:t xml:space="preserve">Mikä on NAACP ja sen lyhenne?</w:t>
      </w:r>
    </w:p>
    <w:p>
      <w:r>
        <w:rPr>
          <w:b/>
        </w:rPr>
        <w:t xml:space="preserve">Kysymys 9</w:t>
      </w:r>
    </w:p>
    <w:p>
      <w:r>
        <w:t xml:space="preserve">Minä vuonna paikallinen Urban League perustettiin?</w:t>
      </w:r>
    </w:p>
    <w:p>
      <w:r>
        <w:rPr>
          <w:b/>
        </w:rPr>
        <w:t xml:space="preserve">Teksti numero 9</w:t>
      </w:r>
    </w:p>
    <w:p>
      <w:r>
        <w:rPr>
          <w:color w:val="A9A9A9"/>
        </w:rPr>
        <w:t xml:space="preserve">1900-luvun jälkipuoliskolla </w:t>
      </w:r>
      <w:r>
        <w:t xml:space="preserve">Washingtonin yliopisto muuttui vahvasta alueellisesta yliopistosta kansalliseksi tutkimuslaitokseksi. Vuonna 1957 </w:t>
      </w:r>
      <w:r>
        <w:t xml:space="preserve">alettiin suunnitella </w:t>
      </w:r>
      <w:r>
        <w:rPr>
          <w:color w:val="2F4F4F"/>
        </w:rPr>
        <w:t xml:space="preserve">South 40 -rakennusta</w:t>
      </w:r>
      <w:r>
        <w:t xml:space="preserve">, joka on modernien asuntoloiden kokonaisuus</w:t>
      </w:r>
      <w:r>
        <w:rPr>
          <w:color w:val="DCDCDC"/>
        </w:rPr>
        <w:t xml:space="preserve">. Kun </w:t>
      </w:r>
      <w:r>
        <w:rPr>
          <w:color w:val="556B2F"/>
        </w:rPr>
        <w:t xml:space="preserve">kampuksella saatiin </w:t>
      </w:r>
      <w:r>
        <w:t xml:space="preserve">lisää </w:t>
      </w:r>
      <w:r>
        <w:rPr>
          <w:color w:val="556B2F"/>
        </w:rPr>
        <w:t xml:space="preserve">asuntoja</w:t>
      </w:r>
      <w:r>
        <w:t xml:space="preserve">, Washingtonin yliopisto, joka oli aiemmin ollut pääasiassa työmatkalaisopiskelijoiden "katukoulu", </w:t>
      </w:r>
      <w:r>
        <w:rPr>
          <w:color w:val="6B8E23"/>
        </w:rPr>
        <w:t xml:space="preserve">alkoi houkutella enemmän kansallisia hakijoita</w:t>
      </w:r>
      <w:r>
        <w:t xml:space="preserve">. </w:t>
      </w:r>
      <w:r>
        <w:t xml:space="preserve">Vuoteen 1964 mennessä </w:t>
      </w:r>
      <w:r>
        <w:rPr>
          <w:color w:val="A0522D"/>
        </w:rPr>
        <w:t xml:space="preserve">yli kaksi </w:t>
      </w:r>
      <w:r>
        <w:t xml:space="preserve">kolmasosaa tulevista opiskelijoista tuli St. Louisin alueen ulkopuolelta</w:t>
      </w:r>
      <w:r>
        <w:t xml:space="preserve">.</w:t>
      </w:r>
    </w:p>
    <w:p>
      <w:r>
        <w:rPr>
          <w:b/>
        </w:rPr>
        <w:t xml:space="preserve">Kysymys 0</w:t>
      </w:r>
    </w:p>
    <w:p>
      <w:r>
        <w:t xml:space="preserve">Milloin Washingtonin yliopisto aloitti asuntolakompleksin rakentamisen?</w:t>
      </w:r>
    </w:p>
    <w:p>
      <w:r>
        <w:rPr>
          <w:b/>
        </w:rPr>
        <w:t xml:space="preserve">Kysymys 1</w:t>
      </w:r>
    </w:p>
    <w:p>
      <w:r>
        <w:t xml:space="preserve">Mikä nimi annettiin Washingtonin yliopistoon rakennetulle uudelle asuinkompleksille?</w:t>
      </w:r>
    </w:p>
    <w:p>
      <w:r>
        <w:rPr>
          <w:b/>
        </w:rPr>
        <w:t xml:space="preserve">Kysymys 2</w:t>
      </w:r>
    </w:p>
    <w:p>
      <w:r>
        <w:t xml:space="preserve">Miten Washingtonin yliopiston uuden asuinkompleksin rakentaminen vaikutti opiskelijaväestöön?</w:t>
      </w:r>
    </w:p>
    <w:p>
      <w:r>
        <w:rPr>
          <w:b/>
        </w:rPr>
        <w:t xml:space="preserve">Kysymys 3</w:t>
      </w:r>
    </w:p>
    <w:p>
      <w:r>
        <w:t xml:space="preserve">Kuinka suuri osa Washingtonin yliopiston opiskelijoista oli kotoisin St. Louisin alueen ulkopuolelta vuoteen 1964 mennessä?</w:t>
      </w:r>
    </w:p>
    <w:p>
      <w:r>
        <w:rPr>
          <w:b/>
        </w:rPr>
        <w:t xml:space="preserve">Kysymys 4</w:t>
      </w:r>
    </w:p>
    <w:p>
      <w:r>
        <w:t xml:space="preserve">Milloin Washingtonin yliopistosta tuli kansallinen tutkimuslaitos?</w:t>
      </w:r>
    </w:p>
    <w:p>
      <w:r>
        <w:rPr>
          <w:b/>
        </w:rPr>
        <w:t xml:space="preserve">Kysymys 5</w:t>
      </w:r>
    </w:p>
    <w:p>
      <w:r>
        <w:t xml:space="preserve">Minä vuonna aloitettiin "South 40:n" rakentaminen?</w:t>
      </w:r>
    </w:p>
    <w:p>
      <w:r>
        <w:rPr>
          <w:b/>
        </w:rPr>
        <w:t xml:space="preserve">Kysymys 6</w:t>
      </w:r>
    </w:p>
    <w:p>
      <w:r>
        <w:t xml:space="preserve">Minä vuonna "South 40" saatiin valmiiksi?</w:t>
      </w:r>
    </w:p>
    <w:p>
      <w:r>
        <w:rPr>
          <w:b/>
        </w:rPr>
        <w:t xml:space="preserve">Kysymys 7</w:t>
      </w:r>
    </w:p>
    <w:p>
      <w:r>
        <w:t xml:space="preserve">Kuinka suuri prosenttiosuus saapuvista opiskelijoista tuli St. Louisin alueen ulkopuolelta vuonna 1957?</w:t>
      </w:r>
    </w:p>
    <w:p>
      <w:r>
        <w:rPr>
          <w:b/>
        </w:rPr>
        <w:t xml:space="preserve">Kysymys 8</w:t>
      </w:r>
    </w:p>
    <w:p>
      <w:r>
        <w:t xml:space="preserve">Minkä tyyppisessä asunnossa lähiopiskelijat asuivat?</w:t>
      </w:r>
    </w:p>
    <w:p>
      <w:r>
        <w:rPr>
          <w:b/>
        </w:rPr>
        <w:t xml:space="preserve">Teksti numero 10</w:t>
      </w:r>
    </w:p>
    <w:p>
      <w:r>
        <w:t xml:space="preserve">Presidentinvaalikeskusteluja käsittelevä komissio on valinnut Washingtonin yliopiston isännöimään useampia presidentin- ja </w:t>
      </w:r>
      <w:r>
        <w:t xml:space="preserve">varapresidentinvaalikeskusteluja kuin mikään muu instituutio historiassa. Yhdysvaltain presidentinvaaliväittelyt järjestettiin </w:t>
      </w:r>
      <w:r>
        <w:rPr>
          <w:color w:val="DCDCDC"/>
        </w:rPr>
        <w:t xml:space="preserve">Washingtonin yliopiston urheilukeskuksessa </w:t>
      </w:r>
      <w:r>
        <w:t xml:space="preserve">vuosina </w:t>
      </w:r>
      <w:r>
        <w:rPr>
          <w:color w:val="2F4F4F"/>
        </w:rPr>
        <w:t xml:space="preserve">1992</w:t>
      </w:r>
      <w:r>
        <w:rPr>
          <w:color w:val="556B2F"/>
        </w:rPr>
        <w:t xml:space="preserve">, 2000, 2004 ja 2016</w:t>
      </w:r>
      <w:r>
        <w:t xml:space="preserve">. </w:t>
      </w:r>
      <w:r>
        <w:t xml:space="preserve">Presidentinvaaliväittely oli tarkoitus järjestää vuonna 1996, mutta </w:t>
      </w:r>
      <w:r>
        <w:rPr>
          <w:color w:val="6B8E23"/>
        </w:rPr>
        <w:t xml:space="preserve">ehdokkaiden </w:t>
      </w:r>
      <w:r>
        <w:t xml:space="preserve">väittely peruttiin ehdokkaiden </w:t>
      </w:r>
      <w:r>
        <w:rPr>
          <w:color w:val="6B8E23"/>
        </w:rPr>
        <w:t xml:space="preserve">välisten aikatauluongelmien vuoksi. </w:t>
      </w:r>
      <w:r>
        <w:t xml:space="preserve">Yliopisto järjesti vuoden 2008 ainoan varapresidenttiväittelyn, </w:t>
      </w:r>
      <w:r>
        <w:rPr>
          <w:color w:val="A0522D"/>
        </w:rPr>
        <w:t xml:space="preserve">republikaanien </w:t>
      </w:r>
      <w:r>
        <w:rPr>
          <w:color w:val="228B22"/>
        </w:rPr>
        <w:t xml:space="preserve">Sarah Palinin </w:t>
      </w:r>
      <w:r>
        <w:rPr>
          <w:color w:val="A0522D"/>
        </w:rPr>
        <w:t xml:space="preserve">ja demokraattien </w:t>
      </w:r>
      <w:r>
        <w:rPr>
          <w:color w:val="191970"/>
        </w:rPr>
        <w:t xml:space="preserve">Joe Bidenin </w:t>
      </w:r>
      <w:r>
        <w:t xml:space="preserve">välillä </w:t>
      </w:r>
      <w:r>
        <w:rPr>
          <w:color w:val="8B0000"/>
        </w:rPr>
        <w:t xml:space="preserve">2. lokakuuta </w:t>
      </w:r>
      <w:r>
        <w:t xml:space="preserve">2008, </w:t>
      </w:r>
      <w:r>
        <w:t xml:space="preserve">myös Washington University Athletic Complexissa.</w:t>
      </w:r>
    </w:p>
    <w:p>
      <w:r>
        <w:rPr>
          <w:b/>
        </w:rPr>
        <w:t xml:space="preserve">Kysymys 0</w:t>
      </w:r>
    </w:p>
    <w:p>
      <w:r>
        <w:t xml:space="preserve">Minä vuosina Washingtonin yliopistossa järjestettiin presidentinvaalikeskustelut?</w:t>
      </w:r>
    </w:p>
    <w:p>
      <w:r>
        <w:rPr>
          <w:b/>
        </w:rPr>
        <w:t xml:space="preserve">Kysymys 1</w:t>
      </w:r>
    </w:p>
    <w:p>
      <w:r>
        <w:t xml:space="preserve">Missä Washingtonin yliopiston rakennuksessa järjestettiin presidentinvaalikeskustelut?</w:t>
      </w:r>
    </w:p>
    <w:p>
      <w:r>
        <w:rPr>
          <w:b/>
        </w:rPr>
        <w:t xml:space="preserve">Kysymys 2</w:t>
      </w:r>
    </w:p>
    <w:p>
      <w:r>
        <w:t xml:space="preserve">Miksi Washingtonin yliopistossa vuonna 1996 järjestetty presidentinvaalikeskustelu peruttiin?  </w:t>
      </w:r>
    </w:p>
    <w:p>
      <w:r>
        <w:rPr>
          <w:b/>
        </w:rPr>
        <w:t xml:space="preserve">Kysymys 3</w:t>
      </w:r>
    </w:p>
    <w:p>
      <w:r>
        <w:t xml:space="preserve">Milloin ainoa varapresidenttiväittely pidettiin Washingtonin yliopistossa?</w:t>
      </w:r>
    </w:p>
    <w:p>
      <w:r>
        <w:rPr>
          <w:b/>
        </w:rPr>
        <w:t xml:space="preserve">Kysymys 4</w:t>
      </w:r>
    </w:p>
    <w:p>
      <w:r>
        <w:t xml:space="preserve">Ketkä olivat ehdokkaita Washingtonin yliopistossa järjestetyssä varapresidenttiväittelyssä?</w:t>
      </w:r>
    </w:p>
    <w:p>
      <w:r>
        <w:rPr>
          <w:b/>
        </w:rPr>
        <w:t xml:space="preserve">Kysymys 5</w:t>
      </w:r>
    </w:p>
    <w:p>
      <w:r>
        <w:t xml:space="preserve">Minä vuonna Washingtonin yliopiston urheilukeskus rakennettiin?</w:t>
      </w:r>
    </w:p>
    <w:p>
      <w:r>
        <w:rPr>
          <w:b/>
        </w:rPr>
        <w:t xml:space="preserve">Kysymys 6</w:t>
      </w:r>
    </w:p>
    <w:p>
      <w:r>
        <w:t xml:space="preserve">Kuka oli yksi presidenttiehdokkaista, joista väitettiin vuonna 1992?</w:t>
      </w:r>
    </w:p>
    <w:p>
      <w:r>
        <w:rPr>
          <w:b/>
        </w:rPr>
        <w:t xml:space="preserve">Kysymys 7</w:t>
      </w:r>
    </w:p>
    <w:p>
      <w:r>
        <w:t xml:space="preserve">Kuka oli yksi vuonna 2000 väittelyyn osallistuneista presidenttiehdokkaista?</w:t>
      </w:r>
    </w:p>
    <w:p>
      <w:r>
        <w:rPr>
          <w:b/>
        </w:rPr>
        <w:t xml:space="preserve">Kysymys 8</w:t>
      </w:r>
    </w:p>
    <w:p>
      <w:r>
        <w:t xml:space="preserve">Kuka oli yksi presidenttiehdokkaista vuonna 1996?</w:t>
      </w:r>
    </w:p>
    <w:p>
      <w:r>
        <w:rPr>
          <w:b/>
        </w:rPr>
        <w:t xml:space="preserve">Kysymys 9</w:t>
      </w:r>
    </w:p>
    <w:p>
      <w:r>
        <w:t xml:space="preserve">Oliko se Washingtonin yliopistossa vuonna 2000 järjestetty presidentin tai varapresidentin väittely?</w:t>
      </w:r>
    </w:p>
    <w:p>
      <w:r>
        <w:rPr>
          <w:b/>
        </w:rPr>
        <w:t xml:space="preserve">Teksti numero 11</w:t>
      </w:r>
    </w:p>
    <w:p>
      <w:r>
        <w:t xml:space="preserve">Vaikka </w:t>
      </w:r>
      <w:r>
        <w:rPr>
          <w:color w:val="A9A9A9"/>
        </w:rPr>
        <w:t xml:space="preserve">kansleri Wrighton </w:t>
      </w:r>
      <w:r>
        <w:t xml:space="preserve">oli </w:t>
      </w:r>
      <w:r>
        <w:rPr>
          <w:color w:val="DCDCDC"/>
        </w:rPr>
        <w:t xml:space="preserve">vuoden 2004 </w:t>
      </w:r>
      <w:r>
        <w:t xml:space="preserve">väittelyn </w:t>
      </w:r>
      <w:r>
        <w:t xml:space="preserve">jälkeen todennut, että olisi </w:t>
      </w:r>
      <w:r>
        <w:rPr>
          <w:color w:val="2F4F4F"/>
        </w:rPr>
        <w:t xml:space="preserve">"epätodennäköistä", että yliopisto isännöisi toista </w:t>
      </w:r>
      <w:r>
        <w:rPr>
          <w:color w:val="556B2F"/>
        </w:rPr>
        <w:t xml:space="preserve">väittelyä, </w:t>
      </w:r>
      <w:r>
        <w:rPr>
          <w:color w:val="2F4F4F"/>
        </w:rPr>
        <w:t xml:space="preserve">eikä hän ollut halukas sitoutumaan siihen</w:t>
      </w:r>
      <w:r>
        <w:t xml:space="preserve">, hän muutti myöhemmin näkemystään, ja yliopisto jätti tarjouksen </w:t>
      </w:r>
      <w:r>
        <w:rPr>
          <w:color w:val="6B8E23"/>
        </w:rPr>
        <w:t xml:space="preserve">vuoden 2008 </w:t>
      </w:r>
      <w:r>
        <w:t xml:space="preserve">väittelyistä</w:t>
      </w:r>
      <w:r>
        <w:rPr>
          <w:color w:val="2F4F4F"/>
        </w:rPr>
        <w:t xml:space="preserve">.</w:t>
      </w:r>
      <w:r>
        <w:t xml:space="preserve"> "</w:t>
      </w:r>
      <w:r>
        <w:rPr>
          <w:color w:val="A0522D"/>
        </w:rPr>
        <w:t xml:space="preserve">Nämä ainutlaatuiset tapahtumat ovat hienoja kokemuksia opiskelijoillemme, ne edistävät tärkeiden asioiden ymmärtämistä kansallisesti </w:t>
      </w:r>
      <w:r>
        <w:t xml:space="preserve">ja antavat meille mahdollisuuden tuoda kansallista ja kansainvälistä huomiota St. Louisin alueelle, joka on yksi Amerikan suurista suurkaupunkialueista", Wrighton sanoi.</w:t>
      </w:r>
    </w:p>
    <w:p>
      <w:r>
        <w:rPr>
          <w:b/>
        </w:rPr>
        <w:t xml:space="preserve">Kysymys 0</w:t>
      </w:r>
    </w:p>
    <w:p>
      <w:r>
        <w:t xml:space="preserve">Mikä oli kansleri Wrightonin alkuperäinen suhtautuminen siihen, että Washingtonin yliopistossa järjestettäisiin toinen presidentinvaalikeskustelu vuoden 2004 jälkeen?</w:t>
      </w:r>
    </w:p>
    <w:p>
      <w:r>
        <w:rPr>
          <w:b/>
        </w:rPr>
        <w:t xml:space="preserve">Kysymys 1</w:t>
      </w:r>
    </w:p>
    <w:p>
      <w:r>
        <w:t xml:space="preserve">Mitä kansleri Wrighton sanoi yhdeksi syyksi siihen, että Washingtonin yliopistossa järjestetään toinen väittely?</w:t>
      </w:r>
    </w:p>
    <w:p>
      <w:r>
        <w:rPr>
          <w:b/>
        </w:rPr>
        <w:t xml:space="preserve">Kysymys 2</w:t>
      </w:r>
    </w:p>
    <w:p>
      <w:r>
        <w:t xml:space="preserve">Minä vuonna kansleri Wrighton jätti vuoden 2004 jälkeen toisen tarjouksen presidentinvaalikeskustelusta Washingtonin yliopistossa? </w:t>
      </w:r>
    </w:p>
    <w:p>
      <w:r>
        <w:rPr>
          <w:b/>
        </w:rPr>
        <w:t xml:space="preserve">Kysymys 3</w:t>
      </w:r>
    </w:p>
    <w:p>
      <w:r>
        <w:t xml:space="preserve">Minä vuonna Wrightonista tuli kansleri?</w:t>
      </w:r>
    </w:p>
    <w:p>
      <w:r>
        <w:rPr>
          <w:b/>
        </w:rPr>
        <w:t xml:space="preserve">Kysymys 4</w:t>
      </w:r>
    </w:p>
    <w:p>
      <w:r>
        <w:t xml:space="preserve">Kuka sanoi, että olisi "todennäköistä", että heidän yliopistonsa pyytäisi toista keskustelua vuonna 2004?</w:t>
      </w:r>
    </w:p>
    <w:p>
      <w:r>
        <w:rPr>
          <w:b/>
        </w:rPr>
        <w:t xml:space="preserve">Kysymys 5</w:t>
      </w:r>
    </w:p>
    <w:p>
      <w:r>
        <w:t xml:space="preserve">Kuka sanoi vuonna 2008: "Nämä yhteiset tapahtumat ovat hieno kokemus oppilaillemme..."?</w:t>
      </w:r>
    </w:p>
    <w:p>
      <w:r>
        <w:rPr>
          <w:b/>
        </w:rPr>
        <w:t xml:space="preserve">Kysymys 6</w:t>
      </w:r>
    </w:p>
    <w:p>
      <w:r>
        <w:t xml:space="preserve">Millaiset tapahtumat tuovat paikallista huomiota St. Louisin alueelle?</w:t>
      </w:r>
    </w:p>
    <w:p>
      <w:r>
        <w:rPr>
          <w:b/>
        </w:rPr>
        <w:t xml:space="preserve">Kysymys 7</w:t>
      </w:r>
    </w:p>
    <w:p>
      <w:r>
        <w:t xml:space="preserve">Mikä oli ensimmäinen vuosi, jolloin Washingtonin yliopisto järjesti presidentinvaalikeskustelun?</w:t>
      </w:r>
    </w:p>
    <w:p>
      <w:r>
        <w:rPr>
          <w:b/>
        </w:rPr>
        <w:t xml:space="preserve">Teksti numero 12</w:t>
      </w:r>
    </w:p>
    <w:p>
      <w:r>
        <w:t xml:space="preserve">Vuonna 2013 </w:t>
      </w:r>
      <w:r>
        <w:rPr>
          <w:color w:val="A9A9A9"/>
        </w:rPr>
        <w:t xml:space="preserve">Washingtonin yliopisto </w:t>
      </w:r>
      <w:r>
        <w:t xml:space="preserve">vastaanotti ennätykselliset </w:t>
      </w:r>
      <w:r>
        <w:rPr>
          <w:color w:val="DCDCDC"/>
        </w:rPr>
        <w:t xml:space="preserve">30 117 </w:t>
      </w:r>
      <w:r>
        <w:t xml:space="preserve">hakemusta </w:t>
      </w:r>
      <w:r>
        <w:rPr>
          <w:color w:val="2F4F4F"/>
        </w:rPr>
        <w:t xml:space="preserve">1 500 opiskelijan </w:t>
      </w:r>
      <w:r>
        <w:t xml:space="preserve">fuksiluokkaan, </w:t>
      </w:r>
      <w:r>
        <w:t xml:space="preserve">ja hyväksymisprosentti oli 13,7</w:t>
      </w:r>
      <w:r>
        <w:rPr>
          <w:color w:val="DCDCDC"/>
        </w:rPr>
        <w:t xml:space="preserve">. </w:t>
      </w:r>
      <w:r>
        <w:rPr>
          <w:color w:val="556B2F"/>
        </w:rPr>
        <w:t xml:space="preserve">Yli 90 prosenttia tulevista fukseista</w:t>
      </w:r>
      <w:r>
        <w:t xml:space="preserve">, joiden lukiot sijoittuivat listalle, oli lukioluokkansa 10 prosentin kärkijoukossa. Vuonna 2006 yliopisto oli </w:t>
      </w:r>
      <w:r>
        <w:t xml:space="preserve">National Merit Scholar Corporationin vuosiraportin mukaan National Merit Scholar -järjestön vuosiraportin mukaan </w:t>
      </w:r>
      <w:r>
        <w:t xml:space="preserve">neljäs ja </w:t>
      </w:r>
      <w:r>
        <w:rPr>
          <w:color w:val="6B8E23"/>
        </w:rPr>
        <w:t xml:space="preserve">yksityisten yliopistojen joukossa toinen </w:t>
      </w:r>
      <w:r>
        <w:t xml:space="preserve">National Merit Scholar -tutkinnon suorittaneiden opiskelijoiden määrässä</w:t>
      </w:r>
      <w:r>
        <w:t xml:space="preserve">. </w:t>
      </w:r>
      <w:r>
        <w:rPr>
          <w:color w:val="A0522D"/>
        </w:rPr>
        <w:t xml:space="preserve">Vuonna 2008 </w:t>
      </w:r>
      <w:r>
        <w:t xml:space="preserve">Washingtonin yliopisto sijoittui </w:t>
      </w:r>
      <w:r>
        <w:t xml:space="preserve">Princeton Review -lehden mukaan elämänlaadun osalta </w:t>
      </w:r>
      <w:r>
        <w:rPr>
          <w:color w:val="228B22"/>
        </w:rPr>
        <w:t xml:space="preserve">sijalle 1 </w:t>
      </w:r>
      <w:r>
        <w:t xml:space="preserve">muiden huippusijoitusten ohella</w:t>
      </w:r>
      <w:r>
        <w:rPr>
          <w:color w:val="A0522D"/>
        </w:rPr>
        <w:t xml:space="preserve">.</w:t>
      </w:r>
      <w:r>
        <w:t xml:space="preserve"> Lisäksi Olin Business Schoolin perustutkinto-ohjelma on maan neljän parhaan joukossa. Olin Business Schoolin perustutkinto-ohjelma on myös maan kilpailukykyisimpiä: vuonna 2007 vain </w:t>
      </w:r>
      <w:r>
        <w:rPr>
          <w:color w:val="191970"/>
        </w:rPr>
        <w:t xml:space="preserve">14 prosenttia </w:t>
      </w:r>
      <w:r>
        <w:t xml:space="preserve">hakijoista </w:t>
      </w:r>
      <w:r>
        <w:t xml:space="preserve">hyväksyttiin sinne</w:t>
      </w:r>
      <w:r>
        <w:t xml:space="preserve">, ja se oli BusinessWeekin mukaan ykkönen SAT-pisteiden keskiarvolla (1492 M+CR).</w:t>
      </w:r>
    </w:p>
    <w:p>
      <w:r>
        <w:rPr>
          <w:b/>
        </w:rPr>
        <w:t xml:space="preserve">Kysymys 0</w:t>
      </w:r>
    </w:p>
    <w:p>
      <w:r>
        <w:t xml:space="preserve">Kuinka monta hakemusta Washingtonin yliopisto sai vuonna 2013?</w:t>
      </w:r>
    </w:p>
    <w:p>
      <w:r>
        <w:rPr>
          <w:b/>
        </w:rPr>
        <w:t xml:space="preserve">Kysymys 1</w:t>
      </w:r>
    </w:p>
    <w:p>
      <w:r>
        <w:t xml:space="preserve">Kuinka suuri prosenttiosuus Washingtonin yliopiston tulevista fukseista oli luokkansa 10 parhaan joukossa vuonna 2013? </w:t>
      </w:r>
    </w:p>
    <w:p>
      <w:r>
        <w:rPr>
          <w:b/>
        </w:rPr>
        <w:t xml:space="preserve">Kysymys 2</w:t>
      </w:r>
    </w:p>
    <w:p>
      <w:r>
        <w:t xml:space="preserve">Missä Washingtonin yliopisto sijoittui yksityisten yliopistojen joukossa National Merit Scholar -tutkintoa suorittavien fuksien osalta vuonna 2006?</w:t>
      </w:r>
    </w:p>
    <w:p>
      <w:r>
        <w:rPr>
          <w:b/>
        </w:rPr>
        <w:t xml:space="preserve">Kysymys 3</w:t>
      </w:r>
    </w:p>
    <w:p>
      <w:r>
        <w:t xml:space="preserve">Milloin Washingtonin yliopisto oli elämänlaadun osalta sijalla 1?</w:t>
      </w:r>
    </w:p>
    <w:p>
      <w:r>
        <w:rPr>
          <w:b/>
        </w:rPr>
        <w:t xml:space="preserve">Kysymys 4</w:t>
      </w:r>
    </w:p>
    <w:p>
      <w:r>
        <w:t xml:space="preserve">Kuinka monta prosenttia hakijoista hyväksyttiin Olin Business Schooliin vuonna 2007? </w:t>
      </w:r>
    </w:p>
    <w:p>
      <w:r>
        <w:rPr>
          <w:b/>
        </w:rPr>
        <w:t xml:space="preserve">Kysymys 5</w:t>
      </w:r>
    </w:p>
    <w:p>
      <w:r>
        <w:t xml:space="preserve">Missä yksityisessä yliopistossa oli vuonna 2006 eniten National Merit Scholar -tutkintoa suorittavia fukseja?</w:t>
      </w:r>
    </w:p>
    <w:p>
      <w:r>
        <w:rPr>
          <w:b/>
        </w:rPr>
        <w:t xml:space="preserve">Kysymys 6</w:t>
      </w:r>
    </w:p>
    <w:p>
      <w:r>
        <w:t xml:space="preserve">Mikä oli Washingtonin yliopiston sijoitus vuonna 2006 elämänlaadun suhteen?</w:t>
      </w:r>
    </w:p>
    <w:p>
      <w:r>
        <w:rPr>
          <w:b/>
        </w:rPr>
        <w:t xml:space="preserve">Kysymys 7</w:t>
      </w:r>
    </w:p>
    <w:p>
      <w:r>
        <w:t xml:space="preserve">Kuinka monta prosenttia hakijoista Olin Business School hyväksyi vuonna 2006?</w:t>
      </w:r>
    </w:p>
    <w:p>
      <w:r>
        <w:rPr>
          <w:b/>
        </w:rPr>
        <w:t xml:space="preserve">Kysymys 8</w:t>
      </w:r>
    </w:p>
    <w:p>
      <w:r>
        <w:t xml:space="preserve">Kuinka monta hakemusta Washingtonin yliopisto vastaanotti vuonna 2006?</w:t>
      </w:r>
    </w:p>
    <w:p>
      <w:r>
        <w:rPr>
          <w:b/>
        </w:rPr>
        <w:t xml:space="preserve">Kysymys 9</w:t>
      </w:r>
    </w:p>
    <w:p>
      <w:r>
        <w:t xml:space="preserve">Kuinka monta oli vuoden 2006 fuksiluokassa?</w:t>
      </w:r>
    </w:p>
    <w:p>
      <w:r>
        <w:rPr>
          <w:b/>
        </w:rPr>
        <w:t xml:space="preserve">Teksti numero 13</w:t>
      </w:r>
    </w:p>
    <w:p>
      <w:r>
        <w:t xml:space="preserve">Jatkokoulutukseen kuuluvat lääketieteellinen tiedekunta, joka on tällä hetkellä </w:t>
      </w:r>
      <w:r>
        <w:rPr>
          <w:color w:val="A9A9A9"/>
        </w:rPr>
        <w:t xml:space="preserve">maan kuudennella </w:t>
      </w:r>
      <w:r>
        <w:t xml:space="preserve">sijalla, </w:t>
      </w:r>
      <w:r>
        <w:t xml:space="preserve">ja George Warren Brownin sosiaalityön tiedekunta, joka </w:t>
      </w:r>
      <w:r>
        <w:rPr>
          <w:color w:val="DCDCDC"/>
        </w:rPr>
        <w:t xml:space="preserve">on tällä hetkellä ensimmäisellä sijalla</w:t>
      </w:r>
      <w:r>
        <w:t xml:space="preserve">. </w:t>
      </w:r>
      <w:r>
        <w:rPr>
          <w:color w:val="556B2F"/>
        </w:rPr>
        <w:t xml:space="preserve">Washingtonin </w:t>
      </w:r>
      <w:r>
        <w:t xml:space="preserve">yliopiston </w:t>
      </w:r>
      <w:r>
        <w:rPr>
          <w:color w:val="2F4F4F"/>
        </w:rPr>
        <w:t xml:space="preserve">toimintaterapiaohjelma </w:t>
      </w:r>
      <w:r>
        <w:t xml:space="preserve">on tällä hetkellä </w:t>
      </w:r>
      <w:r>
        <w:rPr>
          <w:color w:val="6B8E23"/>
        </w:rPr>
        <w:t xml:space="preserve">ensimmäisellä </w:t>
      </w:r>
      <w:r>
        <w:t xml:space="preserve">sijalla </w:t>
      </w:r>
      <w:r>
        <w:rPr>
          <w:color w:val="A0522D"/>
        </w:rPr>
        <w:t xml:space="preserve">U.S. News &amp; World Reportin </w:t>
      </w:r>
      <w:r>
        <w:t xml:space="preserve">vuoden 2016 </w:t>
      </w:r>
      <w:r>
        <w:rPr>
          <w:color w:val="A0522D"/>
        </w:rPr>
        <w:t xml:space="preserve">rankingissa, </w:t>
      </w:r>
      <w:r>
        <w:t xml:space="preserve">ja myös fysioterapiaohjelma on ensimmäisellä sijalla. Vuoden 2015 painoksessa School of Law on sijalla </w:t>
      </w:r>
      <w:r>
        <w:rPr>
          <w:color w:val="228B22"/>
        </w:rPr>
        <w:t xml:space="preserve">18 </w:t>
      </w:r>
      <w:r>
        <w:t xml:space="preserve">ja Olin Business School sijalla 19. Lisäksi </w:t>
      </w:r>
      <w:r>
        <w:rPr>
          <w:color w:val="8B0000"/>
        </w:rPr>
        <w:t xml:space="preserve">DesignIntelligence-lehti </w:t>
      </w:r>
      <w:r>
        <w:t xml:space="preserve">sijoittui arkkitehtuurin ja kaupunkisuunnittelun tutkijakoulun vuoden </w:t>
      </w:r>
      <w:r>
        <w:rPr>
          <w:color w:val="483D8B"/>
        </w:rPr>
        <w:t xml:space="preserve">2013 </w:t>
      </w:r>
      <w:r>
        <w:t xml:space="preserve">painoksessa "Amerikan parhaat arkkitehtuuri- ja muotoilukoulut" </w:t>
      </w:r>
      <w:r>
        <w:rPr>
          <w:color w:val="191970"/>
        </w:rPr>
        <w:t xml:space="preserve">yhdeksänneksi koko maassa.</w:t>
      </w:r>
    </w:p>
    <w:p>
      <w:r>
        <w:rPr>
          <w:b/>
        </w:rPr>
        <w:t xml:space="preserve">Kysymys 0</w:t>
      </w:r>
    </w:p>
    <w:p>
      <w:r>
        <w:t xml:space="preserve">Mikä on Washingtonin yliopiston lääketieteellisen tiedekunnan nykyinen kansallinen sijoitus?</w:t>
      </w:r>
    </w:p>
    <w:p>
      <w:r>
        <w:rPr>
          <w:b/>
        </w:rPr>
        <w:t xml:space="preserve">Kysymys 1</w:t>
      </w:r>
    </w:p>
    <w:p>
      <w:r>
        <w:t xml:space="preserve">Mikä on Brown School of Social Workin nykyinen kansallinen sijoitus?</w:t>
      </w:r>
    </w:p>
    <w:p>
      <w:r>
        <w:rPr>
          <w:b/>
        </w:rPr>
        <w:t xml:space="preserve">Kysymys 2</w:t>
      </w:r>
    </w:p>
    <w:p>
      <w:r>
        <w:t xml:space="preserve">Mikä ohjelma Washingtonin yliopistossa sijoittuu ensimmäiseksi vuonna 2016 U.S. News &amp; World Reportsin rankingissa?</w:t>
      </w:r>
    </w:p>
    <w:p>
      <w:r>
        <w:rPr>
          <w:b/>
        </w:rPr>
        <w:t xml:space="preserve">Kysymys 3</w:t>
      </w:r>
    </w:p>
    <w:p>
      <w:r>
        <w:t xml:space="preserve">Mihin U.S. News &amp; World Reportsin mukaan oikeustieteiden korkeakoulu sijoittui vuonna 2015?</w:t>
      </w:r>
    </w:p>
    <w:p>
      <w:r>
        <w:rPr>
          <w:b/>
        </w:rPr>
        <w:t xml:space="preserve">Kysymys 4</w:t>
      </w:r>
    </w:p>
    <w:p>
      <w:r>
        <w:t xml:space="preserve">Minä vuonna arkkitehtuurin ja kaupunkisuunnittelun tutkijakoulu sijoittui yhdeksänneksi Designintellencen mukaan?</w:t>
      </w:r>
    </w:p>
    <w:p>
      <w:r>
        <w:rPr>
          <w:b/>
        </w:rPr>
        <w:t xml:space="preserve">Kysymys 5</w:t>
      </w:r>
    </w:p>
    <w:p>
      <w:r>
        <w:t xml:space="preserve">Mikä lääketieteellinen tiedekunta on maan ensimmäisellä sijalla?</w:t>
      </w:r>
    </w:p>
    <w:p>
      <w:r>
        <w:rPr>
          <w:b/>
        </w:rPr>
        <w:t xml:space="preserve">Kysymys 6</w:t>
      </w:r>
    </w:p>
    <w:p>
      <w:r>
        <w:t xml:space="preserve">Mikä on Arkkitehtuurin ja kaupunkisuunnittelun tutkijakoulun sijoitus vuonna 2016?</w:t>
      </w:r>
    </w:p>
    <w:p>
      <w:r>
        <w:rPr>
          <w:b/>
        </w:rPr>
        <w:t xml:space="preserve">Kysymys 7</w:t>
      </w:r>
    </w:p>
    <w:p>
      <w:r>
        <w:t xml:space="preserve">Kuka rankkasi George Warren Brownin sosiaalityön koulun maan ensimmäiseksi?</w:t>
      </w:r>
    </w:p>
    <w:p>
      <w:r>
        <w:rPr>
          <w:b/>
        </w:rPr>
        <w:t xml:space="preserve">Kysymys 8</w:t>
      </w:r>
    </w:p>
    <w:p>
      <w:r>
        <w:t xml:space="preserve">Kuka rankkasi Washingtonin yliopiston lääketieteellisen tiedekunnan maan kuudenneksi?</w:t>
      </w:r>
    </w:p>
    <w:p>
      <w:r>
        <w:rPr>
          <w:b/>
        </w:rPr>
        <w:t xml:space="preserve">Kysymys 9</w:t>
      </w:r>
    </w:p>
    <w:p>
      <w:r>
        <w:t xml:space="preserve">Mikä oli lääketieteellisen tiedekunnan sijoitus vuonna 2013?</w:t>
      </w:r>
    </w:p>
    <w:p>
      <w:r>
        <w:rPr>
          <w:b/>
        </w:rPr>
        <w:t xml:space="preserve">Teksti numero 14</w:t>
      </w:r>
    </w:p>
    <w:p>
      <w:r>
        <w:t xml:space="preserve">Washingtonin yliopiston </w:t>
      </w:r>
      <w:r>
        <w:rPr>
          <w:color w:val="A9A9A9"/>
        </w:rPr>
        <w:t xml:space="preserve">pohjoiskampuksella </w:t>
      </w:r>
      <w:r>
        <w:t xml:space="preserve">ja länsikampuksella on pääasiassa hallinnollisia toimintoja, jotka eivät ole opiskelijoille suunnattuja. North Campus sijaitsee </w:t>
      </w:r>
      <w:r>
        <w:rPr>
          <w:color w:val="DCDCDC"/>
        </w:rPr>
        <w:t xml:space="preserve">St. Louis Cityssä lähellä </w:t>
      </w:r>
      <w:r>
        <w:rPr>
          <w:color w:val="2F4F4F"/>
        </w:rPr>
        <w:t xml:space="preserve">Delmar Loopia</w:t>
      </w:r>
      <w:r>
        <w:t xml:space="preserve">. </w:t>
      </w:r>
      <w:r>
        <w:t xml:space="preserve">Yliopisto osti vuonna </w:t>
      </w:r>
      <w:r>
        <w:rPr>
          <w:color w:val="556B2F"/>
        </w:rPr>
        <w:t xml:space="preserve">2004</w:t>
      </w:r>
      <w:r>
        <w:t xml:space="preserve"> rakennuksen ja viereisen kiinteistön, jossa </w:t>
      </w:r>
      <w:r>
        <w:t xml:space="preserve">aiemmin toimi </w:t>
      </w:r>
      <w:r>
        <w:rPr>
          <w:color w:val="6B8E23"/>
        </w:rPr>
        <w:t xml:space="preserve">Angelica Uniform Factory</w:t>
      </w:r>
      <w:r>
        <w:t xml:space="preserve">. Pohjoiskampuksella sijaitsee useita yliopiston hallinto-osastoja, muun muassa Quadrangle Housing, Accounting and Treasury Services, Parking and Transportation Services, Army ROTC ja Network Technology Services. Pohjoisen kampuksen toimipisteessä on myös </w:t>
      </w:r>
      <w:r>
        <w:rPr>
          <w:color w:val="A0522D"/>
        </w:rPr>
        <w:t xml:space="preserve">esitystaiteen laitoksen </w:t>
      </w:r>
      <w:r>
        <w:t xml:space="preserve">varastotiloja</w:t>
      </w:r>
      <w:r>
        <w:t xml:space="preserve">. </w:t>
      </w:r>
      <w:r>
        <w:t xml:space="preserve">Pohjoisen kampuksen tiloihin on hiljattain lisätty muun muassa pieni ruokapaikka, jota ylläpitää </w:t>
      </w:r>
      <w:r>
        <w:rPr>
          <w:color w:val="228B22"/>
        </w:rPr>
        <w:t xml:space="preserve">Bon Appétit Management Company</w:t>
      </w:r>
      <w:r>
        <w:t xml:space="preserve">, yliopiston kampusruokapalvelujen tarjoaja, ja joka valmistui kevätlukukaudella 2007, sekä </w:t>
      </w:r>
      <w:r>
        <w:t xml:space="preserve">Bright Horizonsin ylläpitämä </w:t>
      </w:r>
      <w:r>
        <w:rPr>
          <w:color w:val="191970"/>
        </w:rPr>
        <w:t xml:space="preserve">Family Learning Center, joka </w:t>
      </w:r>
      <w:r>
        <w:t xml:space="preserve">avattiin syyskuussa 2010.</w:t>
      </w:r>
    </w:p>
    <w:p>
      <w:r>
        <w:rPr>
          <w:b/>
        </w:rPr>
        <w:t xml:space="preserve">Kysymys 0</w:t>
      </w:r>
    </w:p>
    <w:p>
      <w:r>
        <w:t xml:space="preserve">Missä sijaitsee Washingtonin yliopiston pohjoinen kampus?</w:t>
      </w:r>
    </w:p>
    <w:p>
      <w:r>
        <w:rPr>
          <w:b/>
        </w:rPr>
        <w:t xml:space="preserve">Kysymys 1</w:t>
      </w:r>
    </w:p>
    <w:p>
      <w:r>
        <w:t xml:space="preserve">Milloin Washingtonin yliopiston pohjoisen kampuksen rakennus ja kiinteistö hankittiin? </w:t>
      </w:r>
    </w:p>
    <w:p>
      <w:r>
        <w:rPr>
          <w:b/>
        </w:rPr>
        <w:t xml:space="preserve">Kysymys 2</w:t>
      </w:r>
    </w:p>
    <w:p>
      <w:r>
        <w:t xml:space="preserve">Mikä oli aiemmin käytössä Washingtonin yliopiston pohjoisen kampuksen rakennuksessa?</w:t>
      </w:r>
    </w:p>
    <w:p>
      <w:r>
        <w:rPr>
          <w:b/>
        </w:rPr>
        <w:t xml:space="preserve">Kysymys 3</w:t>
      </w:r>
    </w:p>
    <w:p>
      <w:r>
        <w:t xml:space="preserve">Mille osastolle Washingtonin yliopiston pohjoisen kampuksen toimipisteessä on tarjolla ulkovarastointia? </w:t>
      </w:r>
    </w:p>
    <w:p>
      <w:r>
        <w:rPr>
          <w:b/>
        </w:rPr>
        <w:t xml:space="preserve">Kysymys 4</w:t>
      </w:r>
    </w:p>
    <w:p>
      <w:r>
        <w:t xml:space="preserve">Kuka on Washingtonin yliopiston ruoan toimittaja kampuksella?</w:t>
      </w:r>
    </w:p>
    <w:p>
      <w:r>
        <w:rPr>
          <w:b/>
        </w:rPr>
        <w:t xml:space="preserve">Kysymys 5</w:t>
      </w:r>
    </w:p>
    <w:p>
      <w:r>
        <w:t xml:space="preserve">Millä kampuksilla opiskelijoille suunnatut hallinnolliset toiminnot sijaitsevat?</w:t>
      </w:r>
    </w:p>
    <w:p>
      <w:r>
        <w:rPr>
          <w:b/>
        </w:rPr>
        <w:t xml:space="preserve">Kysymys 6</w:t>
      </w:r>
    </w:p>
    <w:p>
      <w:r>
        <w:t xml:space="preserve">Minkä lähellä West Campus sijaitsee?</w:t>
      </w:r>
    </w:p>
    <w:p>
      <w:r>
        <w:rPr>
          <w:b/>
        </w:rPr>
        <w:t xml:space="preserve">Kysymys 7</w:t>
      </w:r>
    </w:p>
    <w:p>
      <w:r>
        <w:t xml:space="preserve">Minä vuonna koulu hankki West Campus -rakennuksen?</w:t>
      </w:r>
    </w:p>
    <w:p>
      <w:r>
        <w:rPr>
          <w:b/>
        </w:rPr>
        <w:t xml:space="preserve">Kysymys 8</w:t>
      </w:r>
    </w:p>
    <w:p>
      <w:r>
        <w:t xml:space="preserve">Minä vuonna Bob Appetit Management Companysta tuli kampuksen ruokapalvelujen tarjoaja?</w:t>
      </w:r>
    </w:p>
    <w:p>
      <w:r>
        <w:rPr>
          <w:b/>
        </w:rPr>
        <w:t xml:space="preserve">Kysymys 9</w:t>
      </w:r>
    </w:p>
    <w:p>
      <w:r>
        <w:t xml:space="preserve">Mikä on jotain, joka sijaitsee West Campusissa?</w:t>
      </w:r>
    </w:p>
    <w:p>
      <w:r>
        <w:rPr>
          <w:b/>
        </w:rPr>
        <w:t xml:space="preserve">Teksti numero 15</w:t>
      </w:r>
    </w:p>
    <w:p>
      <w:r>
        <w:t xml:space="preserve">West Campus sijaitsee noin 1,6 km länteen Danforth Campusista </w:t>
      </w:r>
      <w:r>
        <w:rPr>
          <w:color w:val="A9A9A9"/>
        </w:rPr>
        <w:t xml:space="preserve">Claytonissa, Missourissa, </w:t>
      </w:r>
      <w:r>
        <w:t xml:space="preserve">ja se koostuu pääasiassa nelikerroksisesta entisestä tavaratalorakennuksesta, jossa on pääasiassa hallinnollisia tiloja. Länsikampuksen rakennuksessa toimi </w:t>
      </w:r>
      <w:r>
        <w:rPr>
          <w:color w:val="DCDCDC"/>
        </w:rPr>
        <w:t xml:space="preserve">Famous-Barr-tavaratalon Claytonin sivuliike </w:t>
      </w:r>
      <w:r>
        <w:t xml:space="preserve">vuoteen </w:t>
      </w:r>
      <w:r>
        <w:rPr>
          <w:color w:val="2F4F4F"/>
        </w:rPr>
        <w:t xml:space="preserve">1990 </w:t>
      </w:r>
      <w:r>
        <w:t xml:space="preserve">asti</w:t>
      </w:r>
      <w:r>
        <w:t xml:space="preserve">, jolloin yliopisto osti kiinteistön ja sen viereisen pysäköintialueen ja aloitti kunnostustyöt. Nykyään kellarikerroksessa sijaitsevat </w:t>
      </w:r>
      <w:r>
        <w:rPr>
          <w:color w:val="556B2F"/>
        </w:rPr>
        <w:t xml:space="preserve">West Campus Library, yliopiston arkisto, Modern Graphic History Library ja konferenssitilat</w:t>
      </w:r>
      <w:r>
        <w:t xml:space="preserve">. Pohjakerroksessa on edelleen myymälätiloja. Ylemmissä kerroksissa sijaitsevat Danforthin ja Medical Schoolin kampusten konsolidoidut pääomalahjoitukset, alumni- ja kehitystoiminnan osat sekä tietojärjestelmätoimistot. </w:t>
      </w:r>
      <w:r>
        <w:rPr>
          <w:color w:val="6B8E23"/>
        </w:rPr>
        <w:t xml:space="preserve">Toisessa kerroksessa on </w:t>
      </w:r>
      <w:r>
        <w:t xml:space="preserve">myös musiikkiharjoitustila</w:t>
      </w:r>
      <w:r>
        <w:t xml:space="preserve">. </w:t>
      </w:r>
      <w:r>
        <w:t xml:space="preserve">Länsikampuksella sijaitsee myös </w:t>
      </w:r>
      <w:r>
        <w:rPr>
          <w:color w:val="A0522D"/>
        </w:rPr>
        <w:t xml:space="preserve">tietotekniikan </w:t>
      </w:r>
      <w:r>
        <w:t xml:space="preserve">koulutuspalveluja tarjoava </w:t>
      </w:r>
      <w:r>
        <w:rPr>
          <w:color w:val="A0522D"/>
        </w:rPr>
        <w:t xml:space="preserve">Center for the Application of Information Technologies (CAIT).</w:t>
      </w:r>
    </w:p>
    <w:p>
      <w:r>
        <w:rPr>
          <w:b/>
        </w:rPr>
        <w:t xml:space="preserve">Kysymys 0</w:t>
      </w:r>
    </w:p>
    <w:p>
      <w:r>
        <w:t xml:space="preserve">Missä sijaitsee Washingtonin yliopiston länsikampus?</w:t>
      </w:r>
    </w:p>
    <w:p>
      <w:r>
        <w:rPr>
          <w:b/>
        </w:rPr>
        <w:t xml:space="preserve">Kysymys 1</w:t>
      </w:r>
    </w:p>
    <w:p>
      <w:r>
        <w:t xml:space="preserve">Mikä sijaitsi aiemmin Washingtonin yliopiston länsikampuksella?</w:t>
      </w:r>
    </w:p>
    <w:p>
      <w:r>
        <w:rPr>
          <w:b/>
        </w:rPr>
        <w:t xml:space="preserve">Kysymys 2</w:t>
      </w:r>
    </w:p>
    <w:p>
      <w:r>
        <w:t xml:space="preserve">Milloin yliopisto hankki kiinteistön West Campusta varten?</w:t>
      </w:r>
    </w:p>
    <w:p>
      <w:r>
        <w:rPr>
          <w:b/>
        </w:rPr>
        <w:t xml:space="preserve">Kysymys 3</w:t>
      </w:r>
    </w:p>
    <w:p>
      <w:r>
        <w:t xml:space="preserve">Mikä sijaitsee West Campuksen kellarikerroksessa? </w:t>
      </w:r>
    </w:p>
    <w:p>
      <w:r>
        <w:rPr>
          <w:b/>
        </w:rPr>
        <w:t xml:space="preserve">Kysymys 4</w:t>
      </w:r>
    </w:p>
    <w:p>
      <w:r>
        <w:t xml:space="preserve">Mikä Länsikampuksella sijaitseva osasto tarjoaa IT-palveluja?</w:t>
      </w:r>
    </w:p>
    <w:p>
      <w:r>
        <w:rPr>
          <w:b/>
        </w:rPr>
        <w:t xml:space="preserve">Kysymys 5</w:t>
      </w:r>
    </w:p>
    <w:p>
      <w:r>
        <w:t xml:space="preserve">Missä kerroksessa tietojärjestelmän toimistot sijaitsevat?</w:t>
      </w:r>
    </w:p>
    <w:p>
      <w:r>
        <w:rPr>
          <w:b/>
        </w:rPr>
        <w:t xml:space="preserve">Kysymys 6</w:t>
      </w:r>
    </w:p>
    <w:p>
      <w:r>
        <w:t xml:space="preserve">Missä kaupungissa Danforth Campus sijaitsee?</w:t>
      </w:r>
    </w:p>
    <w:p>
      <w:r>
        <w:rPr>
          <w:b/>
        </w:rPr>
        <w:t xml:space="preserve">Kysymys 7</w:t>
      </w:r>
    </w:p>
    <w:p>
      <w:r>
        <w:t xml:space="preserve">Minä vuonna Famous-Barr-tavaratalo aloitti toimintansa Claytonissa, Missourissa?</w:t>
      </w:r>
    </w:p>
    <w:p>
      <w:r>
        <w:rPr>
          <w:b/>
        </w:rPr>
        <w:t xml:space="preserve">Kysymys 8</w:t>
      </w:r>
    </w:p>
    <w:p>
      <w:r>
        <w:t xml:space="preserve">Missä kerroksessa on pääomalahjat?</w:t>
      </w:r>
    </w:p>
    <w:p>
      <w:r>
        <w:rPr>
          <w:b/>
        </w:rPr>
        <w:t xml:space="preserve">Kysymys 9</w:t>
      </w:r>
    </w:p>
    <w:p>
      <w:r>
        <w:t xml:space="preserve">Missä kerroksessa on alumni- ja kehitystoiminnan osuudet?</w:t>
      </w:r>
    </w:p>
    <w:p>
      <w:r>
        <w:rPr>
          <w:b/>
        </w:rPr>
        <w:t xml:space="preserve">Teksti numero 16</w:t>
      </w:r>
    </w:p>
    <w:p>
      <w:r>
        <w:rPr>
          <w:color w:val="A9A9A9"/>
        </w:rPr>
        <w:t xml:space="preserve">Tyson Research Center on </w:t>
      </w:r>
      <w:r>
        <w:t xml:space="preserve">809 he</w:t>
      </w:r>
      <w:r>
        <w:rPr>
          <w:color w:val="DCDCDC"/>
        </w:rPr>
        <w:t xml:space="preserve">htaarin </w:t>
      </w:r>
      <w:r>
        <w:t xml:space="preserve">(</w:t>
      </w:r>
      <w:r>
        <w:rPr>
          <w:color w:val="DCDCDC"/>
        </w:rPr>
        <w:t xml:space="preserve">2 000 hehtaarin) kokoinen </w:t>
      </w:r>
      <w:r>
        <w:t xml:space="preserve">kenttäasema, joka sijaitsee </w:t>
      </w:r>
      <w:r>
        <w:rPr>
          <w:color w:val="2F4F4F"/>
        </w:rPr>
        <w:t xml:space="preserve">St. Louisin länsipuolella Meramec-joen varrella</w:t>
      </w:r>
      <w:r>
        <w:t xml:space="preserve">. </w:t>
      </w:r>
      <w:r>
        <w:t xml:space="preserve">Washingtonin yliopisto sai Tysonin ylijäämäomaisuutena </w:t>
      </w:r>
      <w:r>
        <w:rPr>
          <w:color w:val="556B2F"/>
        </w:rPr>
        <w:t xml:space="preserve">liittovaltion hallitukselta </w:t>
      </w:r>
      <w:r>
        <w:t xml:space="preserve">vuonna </w:t>
      </w:r>
      <w:r>
        <w:rPr>
          <w:color w:val="6B8E23"/>
        </w:rPr>
        <w:t xml:space="preserve">1963</w:t>
      </w:r>
      <w:r>
        <w:t xml:space="preserve">. </w:t>
      </w:r>
      <w:r>
        <w:t xml:space="preserve">Yliopisto käyttää sitä </w:t>
      </w:r>
      <w:r>
        <w:rPr>
          <w:color w:val="A0522D"/>
        </w:rPr>
        <w:t xml:space="preserve">biologisena kenttäasemana ja tutkimus- ja koulutuskeskuksena</w:t>
      </w:r>
      <w:r>
        <w:t xml:space="preserve">. </w:t>
      </w:r>
      <w:r>
        <w:t xml:space="preserve">Vuonna </w:t>
      </w:r>
      <w:r>
        <w:rPr>
          <w:color w:val="228B22"/>
        </w:rPr>
        <w:t xml:space="preserve">2010 </w:t>
      </w:r>
      <w:r>
        <w:t xml:space="preserve">Living Learning Center nimettiin yhdeksi kahdesta ensimmäisestä rakennuksesta, jotka hyväksyttiin valtakunnallisesti "eläväksi rakennukseksi" Living Building Challenge -hankkeen puitteissa. Se avattiin toimimaan biologisena tutkimusasemana ja luokkahuoneena kesäopiskelijoille.</w:t>
      </w:r>
    </w:p>
    <w:p>
      <w:r>
        <w:rPr>
          <w:b/>
        </w:rPr>
        <w:t xml:space="preserve">Kysymys 0</w:t>
      </w:r>
    </w:p>
    <w:p>
      <w:r>
        <w:t xml:space="preserve">Missä Tyson Research Center sijaitsee?</w:t>
      </w:r>
    </w:p>
    <w:p>
      <w:r>
        <w:rPr>
          <w:b/>
        </w:rPr>
        <w:t xml:space="preserve">Kysymys 1</w:t>
      </w:r>
    </w:p>
    <w:p>
      <w:r>
        <w:t xml:space="preserve">Milloin Washingtonin yliopisto hankki kiinteistön Tyson Research Centeriä varten?</w:t>
      </w:r>
    </w:p>
    <w:p>
      <w:r>
        <w:rPr>
          <w:b/>
        </w:rPr>
        <w:t xml:space="preserve">Kysymys 2</w:t>
      </w:r>
    </w:p>
    <w:p>
      <w:r>
        <w:t xml:space="preserve">Mikä on Tysonin tutkimuskeskuksen tehtävä?</w:t>
      </w:r>
    </w:p>
    <w:p>
      <w:r>
        <w:rPr>
          <w:b/>
        </w:rPr>
        <w:t xml:space="preserve">Kysymys 3</w:t>
      </w:r>
    </w:p>
    <w:p>
      <w:r>
        <w:t xml:space="preserve">Milloin Living Learning Center hyväksyttiin "eläväksi rakennukseksi"?</w:t>
      </w:r>
    </w:p>
    <w:p>
      <w:r>
        <w:rPr>
          <w:b/>
        </w:rPr>
        <w:t xml:space="preserve">Kysymys 4</w:t>
      </w:r>
    </w:p>
    <w:p>
      <w:r>
        <w:t xml:space="preserve">Kuka omisti aiemmin kiinteistön, jossa Tyson Research Center sijaitsee?</w:t>
      </w:r>
    </w:p>
    <w:p>
      <w:r>
        <w:rPr>
          <w:b/>
        </w:rPr>
        <w:t xml:space="preserve">Kysymys 5</w:t>
      </w:r>
    </w:p>
    <w:p>
      <w:r>
        <w:t xml:space="preserve">Minä vuonna Living Learning Center perustettiin?</w:t>
      </w:r>
    </w:p>
    <w:p>
      <w:r>
        <w:rPr>
          <w:b/>
        </w:rPr>
        <w:t xml:space="preserve">Kysymys 6</w:t>
      </w:r>
    </w:p>
    <w:p>
      <w:r>
        <w:t xml:space="preserve">Kuinka suuri on Washingtonin yliopiston kampus?</w:t>
      </w:r>
    </w:p>
    <w:p>
      <w:r>
        <w:rPr>
          <w:b/>
        </w:rPr>
        <w:t xml:space="preserve">Kysymys 7</w:t>
      </w:r>
    </w:p>
    <w:p>
      <w:r>
        <w:t xml:space="preserve">Mikä oli Living Learning Centerin lisäksi toinen "eläväksi rakennukseksi" akkreditoitu rakennus?</w:t>
      </w:r>
    </w:p>
    <w:p>
      <w:r>
        <w:rPr>
          <w:b/>
        </w:rPr>
        <w:t xml:space="preserve">Kysymys 8</w:t>
      </w:r>
    </w:p>
    <w:p>
      <w:r>
        <w:t xml:space="preserve">Minä vuonna Living Building Challenge -kilpailu julkaistiin?</w:t>
      </w:r>
    </w:p>
    <w:p>
      <w:r>
        <w:rPr>
          <w:b/>
        </w:rPr>
        <w:t xml:space="preserve">Teksti numero 17</w:t>
      </w:r>
    </w:p>
    <w:p>
      <w:r>
        <w:t xml:space="preserve">Washingtonin yliopiston taiteiden ja tieteiden tiedekuntaan kuuluu </w:t>
      </w:r>
      <w:r>
        <w:rPr>
          <w:color w:val="A9A9A9"/>
        </w:rPr>
        <w:t xml:space="preserve">kolme osastoa</w:t>
      </w:r>
      <w:r>
        <w:t xml:space="preserve">: College of Arts &amp; Sciences, Graduate School of Arts &amp; Sciences ja University College in Arts &amp; Sciences. </w:t>
      </w:r>
      <w:r>
        <w:rPr>
          <w:color w:val="DCDCDC"/>
        </w:rPr>
        <w:t xml:space="preserve">Barbara Schaal </w:t>
      </w:r>
      <w:r>
        <w:t xml:space="preserve">on taide- ja luonnontieteiden tiedekunnan dekaani. James E. McLeod oli </w:t>
      </w:r>
      <w:r>
        <w:rPr>
          <w:color w:val="2F4F4F"/>
        </w:rPr>
        <w:t xml:space="preserve">opiskelijoiden vararehtori ja College of Arts &amp; Sciencesin dekaani</w:t>
      </w:r>
      <w:r>
        <w:t xml:space="preserve">; yliopiston tiedotteen mukaan hän kuoli yliopiston Barnes-Jewish Hospitalissa tiistaina </w:t>
      </w:r>
      <w:r>
        <w:rPr>
          <w:color w:val="556B2F"/>
        </w:rPr>
        <w:t xml:space="preserve">6. syyskuuta </w:t>
      </w:r>
      <w:r>
        <w:rPr>
          <w:color w:val="6B8E23"/>
        </w:rPr>
        <w:t xml:space="preserve">2011 </w:t>
      </w:r>
      <w:r>
        <w:t xml:space="preserve">munuaisten vajaatoimintaan, joka oli seurausta kaksi vuotta kestäneestä kamppailusta syöpää vastaan. </w:t>
      </w:r>
      <w:r>
        <w:rPr>
          <w:color w:val="A0522D"/>
        </w:rPr>
        <w:t xml:space="preserve">Richard J. Smith </w:t>
      </w:r>
      <w:r>
        <w:t xml:space="preserve">on </w:t>
      </w:r>
      <w:r>
        <w:rPr>
          <w:color w:val="228B22"/>
        </w:rPr>
        <w:t xml:space="preserve">taiteiden ja tieteiden korkeakoulun dekaani.</w:t>
      </w:r>
    </w:p>
    <w:p>
      <w:r>
        <w:rPr>
          <w:b/>
        </w:rPr>
        <w:t xml:space="preserve">Kysymys 0</w:t>
      </w:r>
    </w:p>
    <w:p>
      <w:r>
        <w:t xml:space="preserve">Kuinka monta osastoa muodostaa Arts &amp; Sciences Washingtonin yliopistossa?</w:t>
      </w:r>
    </w:p>
    <w:p>
      <w:r>
        <w:rPr>
          <w:b/>
        </w:rPr>
        <w:t xml:space="preserve">Kysymys 1</w:t>
      </w:r>
    </w:p>
    <w:p>
      <w:r>
        <w:t xml:space="preserve">Kuka on Washingtonin yliopiston taiteiden ja tieteiden tiedekunnan dekaani?</w:t>
      </w:r>
    </w:p>
    <w:p>
      <w:r>
        <w:rPr>
          <w:b/>
        </w:rPr>
        <w:t xml:space="preserve">Kysymys 2</w:t>
      </w:r>
    </w:p>
    <w:p>
      <w:r>
        <w:t xml:space="preserve">Missä tehtävissä James Mcleod toimi Washingtonin yliopistossa?</w:t>
      </w:r>
    </w:p>
    <w:p>
      <w:r>
        <w:rPr>
          <w:b/>
        </w:rPr>
        <w:t xml:space="preserve">Kysymys 3</w:t>
      </w:r>
    </w:p>
    <w:p>
      <w:r>
        <w:t xml:space="preserve">Milloin James Mcleod kuoli?</w:t>
      </w:r>
    </w:p>
    <w:p>
      <w:r>
        <w:rPr>
          <w:b/>
        </w:rPr>
        <w:t xml:space="preserve">Kysymys 4</w:t>
      </w:r>
    </w:p>
    <w:p>
      <w:r>
        <w:t xml:space="preserve">Mikä on Richard J. Smithin asema Washingtonin yliopistossa?</w:t>
      </w:r>
    </w:p>
    <w:p>
      <w:r>
        <w:rPr>
          <w:b/>
        </w:rPr>
        <w:t xml:space="preserve">Kysymys 5</w:t>
      </w:r>
    </w:p>
    <w:p>
      <w:r>
        <w:t xml:space="preserve">Minä vuonna Barbara Schaalista tuli taiteiden ja tieteiden tiedekunnan dekaani?</w:t>
      </w:r>
    </w:p>
    <w:p>
      <w:r>
        <w:rPr>
          <w:b/>
        </w:rPr>
        <w:t xml:space="preserve">Kysymys 6</w:t>
      </w:r>
    </w:p>
    <w:p>
      <w:r>
        <w:t xml:space="preserve">Minä vuonna Jame E. McLeodista tuli opiskelijoista vastaava varakansleri?</w:t>
      </w:r>
    </w:p>
    <w:p>
      <w:r>
        <w:rPr>
          <w:b/>
        </w:rPr>
        <w:t xml:space="preserve">Kysymys 7</w:t>
      </w:r>
    </w:p>
    <w:p>
      <w:r>
        <w:t xml:space="preserve">Minä vuonna Jame E. McLeodista tuli College of Arts &amp; Sciencesin dekaani?</w:t>
      </w:r>
    </w:p>
    <w:p>
      <w:r>
        <w:rPr>
          <w:b/>
        </w:rPr>
        <w:t xml:space="preserve">Kysymys 8</w:t>
      </w:r>
    </w:p>
    <w:p>
      <w:r>
        <w:t xml:space="preserve">Kuka on College of Arts &amp; Sciencesin nykyinen dekaani?</w:t>
      </w:r>
    </w:p>
    <w:p>
      <w:r>
        <w:rPr>
          <w:b/>
        </w:rPr>
        <w:t xml:space="preserve">Kysymys 9</w:t>
      </w:r>
    </w:p>
    <w:p>
      <w:r>
        <w:t xml:space="preserve">Kuka on nykyinen opiskelijoista vastaava vararehtori?</w:t>
      </w:r>
    </w:p>
    <w:p>
      <w:r>
        <w:rPr>
          <w:b/>
        </w:rPr>
        <w:t xml:space="preserve">Teksti numero 18</w:t>
      </w:r>
    </w:p>
    <w:p>
      <w:r>
        <w:t xml:space="preserve">Olin Business School </w:t>
      </w:r>
      <w:r>
        <w:t xml:space="preserve">perustettiin </w:t>
      </w:r>
      <w:r>
        <w:rPr>
          <w:color w:val="A9A9A9"/>
        </w:rPr>
        <w:t xml:space="preserve">School of Commerce and Finance </w:t>
      </w:r>
      <w:r>
        <w:t xml:space="preserve">-nimisenä </w:t>
      </w:r>
      <w:r>
        <w:t xml:space="preserve">vuonna </w:t>
      </w:r>
      <w:r>
        <w:rPr>
          <w:color w:val="DCDCDC"/>
        </w:rPr>
        <w:t xml:space="preserve">1917</w:t>
      </w:r>
      <w:r>
        <w:t xml:space="preserve">, ja se nimettiin yrittäjä </w:t>
      </w:r>
      <w:r>
        <w:rPr>
          <w:color w:val="2F4F4F"/>
        </w:rPr>
        <w:t xml:space="preserve">John M. Olinin </w:t>
      </w:r>
      <w:r>
        <w:t xml:space="preserve">mukaan </w:t>
      </w:r>
      <w:r>
        <w:t xml:space="preserve">vuonna </w:t>
      </w:r>
      <w:r>
        <w:rPr>
          <w:color w:val="556B2F"/>
        </w:rPr>
        <w:t xml:space="preserve">1988</w:t>
      </w:r>
      <w:r>
        <w:t xml:space="preserve">. </w:t>
      </w:r>
      <w:r>
        <w:t xml:space="preserve">Koulun akateemisiin ohjelmiin kuuluvat BSBA, MBA, Professional MBA (PMBA), Executive MBA (EMBA), MS in Finance, MS in Supply Chain Management (MS in Supply Chain Management), MS in Customer Analytics (MS in Customer Analytics), Master of </w:t>
      </w:r>
      <w:r>
        <w:rPr>
          <w:color w:val="6B8E23"/>
        </w:rPr>
        <w:t xml:space="preserve">Accounting </w:t>
      </w:r>
      <w:r>
        <w:t xml:space="preserve">(</w:t>
      </w:r>
      <w:r>
        <w:t xml:space="preserve">Master of </w:t>
      </w:r>
      <w:r>
        <w:rPr>
          <w:color w:val="6B8E23"/>
        </w:rPr>
        <w:t xml:space="preserve">Accounting</w:t>
      </w:r>
      <w:r>
        <w:t xml:space="preserve">), Global Master of Finance Dual Degree -ohjelma ja tohtoriohjelmat sekä ei-tutkintoon tähtäävä johtajakoulutus. Vuonna 2002 </w:t>
      </w:r>
      <w:r>
        <w:rPr>
          <w:color w:val="A0522D"/>
        </w:rPr>
        <w:t xml:space="preserve">Shanghaihin</w:t>
      </w:r>
      <w:r>
        <w:t xml:space="preserve"> perustettiin Executive MBA -ohjelma </w:t>
      </w:r>
      <w:r>
        <w:t xml:space="preserve">yhteistyössä Fudanin yliopiston kanssa.</w:t>
      </w:r>
    </w:p>
    <w:p>
      <w:r>
        <w:rPr>
          <w:b/>
        </w:rPr>
        <w:t xml:space="preserve">Kysymys 0</w:t>
      </w:r>
    </w:p>
    <w:p>
      <w:r>
        <w:t xml:space="preserve">Milloin Olin Business School perustettiin?</w:t>
      </w:r>
    </w:p>
    <w:p>
      <w:r>
        <w:rPr>
          <w:b/>
        </w:rPr>
        <w:t xml:space="preserve">Kysymys 1</w:t>
      </w:r>
    </w:p>
    <w:p>
      <w:r>
        <w:t xml:space="preserve">Mikä oli Olin Business Schoolin alkuperäinen nimi? </w:t>
      </w:r>
    </w:p>
    <w:p>
      <w:r>
        <w:rPr>
          <w:b/>
        </w:rPr>
        <w:t xml:space="preserve">Kysymys 2</w:t>
      </w:r>
    </w:p>
    <w:p>
      <w:r>
        <w:t xml:space="preserve">Kenen mukaan Olin Business School on nimetty?</w:t>
      </w:r>
    </w:p>
    <w:p>
      <w:r>
        <w:rPr>
          <w:b/>
        </w:rPr>
        <w:t xml:space="preserve">Kysymys 3</w:t>
      </w:r>
    </w:p>
    <w:p>
      <w:r>
        <w:t xml:space="preserve">Milloin Olin Business School nimettiin?</w:t>
      </w:r>
    </w:p>
    <w:p>
      <w:r>
        <w:rPr>
          <w:b/>
        </w:rPr>
        <w:t xml:space="preserve">Kysymys 4</w:t>
      </w:r>
    </w:p>
    <w:p>
      <w:r>
        <w:t xml:space="preserve">Mihin Washingtonin yliopisto perusti Executive MBA -ohjelman vuonna 2002?</w:t>
      </w:r>
    </w:p>
    <w:p>
      <w:r>
        <w:rPr>
          <w:b/>
        </w:rPr>
        <w:t xml:space="preserve">Kysymys 5</w:t>
      </w:r>
    </w:p>
    <w:p>
      <w:r>
        <w:t xml:space="preserve">Milloin John M. Olin syntyi?</w:t>
      </w:r>
    </w:p>
    <w:p>
      <w:r>
        <w:rPr>
          <w:b/>
        </w:rPr>
        <w:t xml:space="preserve">Kysymys 6</w:t>
      </w:r>
    </w:p>
    <w:p>
      <w:r>
        <w:t xml:space="preserve">Minä vuonna Fudanin yliopisto perustettiin?</w:t>
      </w:r>
    </w:p>
    <w:p>
      <w:r>
        <w:rPr>
          <w:b/>
        </w:rPr>
        <w:t xml:space="preserve">Kysymys 7</w:t>
      </w:r>
    </w:p>
    <w:p>
      <w:r>
        <w:t xml:space="preserve">Millä alalla John M. Olin oli yrittäjä?</w:t>
      </w:r>
    </w:p>
    <w:p>
      <w:r>
        <w:rPr>
          <w:b/>
        </w:rPr>
        <w:t xml:space="preserve">Kysymys 8</w:t>
      </w:r>
    </w:p>
    <w:p>
      <w:r>
        <w:t xml:space="preserve">Minä vuonna Olin Business School aloitti MS in Finance -tutkinnon tarjoamisen?</w:t>
      </w:r>
    </w:p>
    <w:p>
      <w:r>
        <w:rPr>
          <w:b/>
        </w:rPr>
        <w:t xml:space="preserve">Kysymys 9</w:t>
      </w:r>
    </w:p>
    <w:p>
      <w:r>
        <w:t xml:space="preserve">Minä vuonna John M. Olin kuoli?</w:t>
      </w:r>
    </w:p>
    <w:p>
      <w:r>
        <w:rPr>
          <w:b/>
        </w:rPr>
        <w:t xml:space="preserve">Teksti numero 19</w:t>
      </w:r>
    </w:p>
    <w:p>
      <w:r>
        <w:t xml:space="preserve">Olinilla on </w:t>
      </w:r>
      <w:r>
        <w:t xml:space="preserve">maailmanlaajuisesti </w:t>
      </w:r>
      <w:r>
        <w:rPr>
          <w:color w:val="A9A9A9"/>
        </w:rPr>
        <w:t xml:space="preserve">yli 16 000 alumniopiskelijaa. </w:t>
      </w:r>
      <w:r>
        <w:t xml:space="preserve">Viime vuosina koulun lahjoitusvarallisuus on kasvanut </w:t>
      </w:r>
      <w:r>
        <w:rPr>
          <w:color w:val="DCDCDC"/>
        </w:rPr>
        <w:t xml:space="preserve">213 miljoonaan dollariin </w:t>
      </w:r>
      <w:r>
        <w:t xml:space="preserve">(2004), ja vuosittaiset lahjoitukset ovat keskimäärin </w:t>
      </w:r>
      <w:r>
        <w:rPr>
          <w:color w:val="2F4F4F"/>
        </w:rPr>
        <w:t xml:space="preserve">12 miljoonaa dollaria vuodessa. </w:t>
      </w:r>
      <w:r>
        <w:t xml:space="preserve">Simon Hall avattiin vuonna </w:t>
      </w:r>
      <w:r>
        <w:rPr>
          <w:color w:val="556B2F"/>
        </w:rPr>
        <w:t xml:space="preserve">1986 </w:t>
      </w:r>
      <w:r>
        <w:rPr>
          <w:color w:val="6B8E23"/>
        </w:rPr>
        <w:t xml:space="preserve">John E. Simonin </w:t>
      </w:r>
      <w:r>
        <w:t xml:space="preserve">lahjoituksesta</w:t>
      </w:r>
      <w:r>
        <w:t xml:space="preserve">. </w:t>
      </w:r>
      <w:r>
        <w:rPr>
          <w:color w:val="A0522D"/>
        </w:rPr>
        <w:t xml:space="preserve">Toukokuun 2. päivänä </w:t>
      </w:r>
      <w:r>
        <w:rPr>
          <w:color w:val="228B22"/>
        </w:rPr>
        <w:t xml:space="preserve">2014 </w:t>
      </w:r>
      <w:r>
        <w:t xml:space="preserve">vihittiin käyttöön </w:t>
      </w:r>
      <w:r>
        <w:rPr>
          <w:color w:val="191970"/>
        </w:rPr>
        <w:t xml:space="preserve">90 miljoonan dollarin arvoiset </w:t>
      </w:r>
      <w:r>
        <w:t xml:space="preserve">yhdistetyt Knight- ja Bauer-hallit </w:t>
      </w:r>
      <w:r>
        <w:t xml:space="preserve">Charles F. Knightin ja Joanne Knightin </w:t>
      </w:r>
      <w:r>
        <w:rPr>
          <w:color w:val="8B0000"/>
        </w:rPr>
        <w:t xml:space="preserve">15 miljoonan dollarin </w:t>
      </w:r>
      <w:r>
        <w:t xml:space="preserve">lahjoituksen ja </w:t>
      </w:r>
      <w:r>
        <w:t xml:space="preserve">George ja Carol Bauerin Bauer-säätiön kautta saaman </w:t>
      </w:r>
      <w:r>
        <w:rPr>
          <w:color w:val="483D8B"/>
        </w:rPr>
        <w:t xml:space="preserve">10 miljoonan dollarin </w:t>
      </w:r>
      <w:r>
        <w:t xml:space="preserve">lahjoituksen jälkeen.</w:t>
      </w:r>
    </w:p>
    <w:p>
      <w:r>
        <w:rPr>
          <w:b/>
        </w:rPr>
        <w:t xml:space="preserve">Kysymys 0</w:t>
      </w:r>
    </w:p>
    <w:p>
      <w:r>
        <w:t xml:space="preserve">Kuinka monta alumnia Olin Business Schoolilla on maailmanlaajuisesti?</w:t>
      </w:r>
    </w:p>
    <w:p>
      <w:r>
        <w:rPr>
          <w:b/>
        </w:rPr>
        <w:t xml:space="preserve">Kysymys 1</w:t>
      </w:r>
    </w:p>
    <w:p>
      <w:r>
        <w:t xml:space="preserve">Mikä on Olin Business Schoolin lahjoitusvarallisuuden määrä vuonna 2004?</w:t>
      </w:r>
    </w:p>
    <w:p>
      <w:r>
        <w:rPr>
          <w:b/>
        </w:rPr>
        <w:t xml:space="preserve">Kysymys 2</w:t>
      </w:r>
    </w:p>
    <w:p>
      <w:r>
        <w:t xml:space="preserve">Milloin Simon Hall avattiin?</w:t>
      </w:r>
    </w:p>
    <w:p>
      <w:r>
        <w:rPr>
          <w:b/>
        </w:rPr>
        <w:t xml:space="preserve">Kysymys 3</w:t>
      </w:r>
    </w:p>
    <w:p>
      <w:r>
        <w:t xml:space="preserve">Kuka antoi lahjoituksen, joka mahdollisti Simon Hallin avaamisen?</w:t>
      </w:r>
    </w:p>
    <w:p>
      <w:r>
        <w:rPr>
          <w:b/>
        </w:rPr>
        <w:t xml:space="preserve">Kysymys 4</w:t>
      </w:r>
    </w:p>
    <w:p>
      <w:r>
        <w:t xml:space="preserve">Milloin Knight- ja Bauer-salit vihittiin käyttöön?</w:t>
      </w:r>
    </w:p>
    <w:p>
      <w:r>
        <w:rPr>
          <w:b/>
        </w:rPr>
        <w:t xml:space="preserve">Kysymys 5</w:t>
      </w:r>
    </w:p>
    <w:p>
      <w:r>
        <w:t xml:space="preserve">Kuinka paljon rahaa John E. Simon lahjoitti?</w:t>
      </w:r>
    </w:p>
    <w:p>
      <w:r>
        <w:rPr>
          <w:b/>
        </w:rPr>
        <w:t xml:space="preserve">Kysymys 6</w:t>
      </w:r>
    </w:p>
    <w:p>
      <w:r>
        <w:t xml:space="preserve">Minä vuonna Bauer-säätiö perustettiin?</w:t>
      </w:r>
    </w:p>
    <w:p>
      <w:r>
        <w:rPr>
          <w:b/>
        </w:rPr>
        <w:t xml:space="preserve">Kysymys 7</w:t>
      </w:r>
    </w:p>
    <w:p>
      <w:r>
        <w:t xml:space="preserve">Kuinka paljon Simon Hallin rakentaminen maksoi?</w:t>
      </w:r>
    </w:p>
    <w:p>
      <w:r>
        <w:rPr>
          <w:b/>
        </w:rPr>
        <w:t xml:space="preserve">Kysymys 8</w:t>
      </w:r>
    </w:p>
    <w:p>
      <w:r>
        <w:t xml:space="preserve">Kuinka paljon Knight Hallin rakentaminen maksoi?</w:t>
      </w:r>
    </w:p>
    <w:p>
      <w:r>
        <w:rPr>
          <w:b/>
        </w:rPr>
        <w:t xml:space="preserve">Kysymys 9</w:t>
      </w:r>
    </w:p>
    <w:p>
      <w:r>
        <w:t xml:space="preserve">Kuinka paljon Bauer Hallin rakentaminen maksoi?</w:t>
      </w:r>
    </w:p>
    <w:p>
      <w:r>
        <w:rPr>
          <w:b/>
        </w:rPr>
        <w:t xml:space="preserve">Teksti numero 20</w:t>
      </w:r>
    </w:p>
    <w:p>
      <w:r>
        <w:t xml:space="preserve">BSBA-opiskelijat suorittavat </w:t>
      </w:r>
      <w:r>
        <w:rPr>
          <w:color w:val="A9A9A9"/>
        </w:rPr>
        <w:t xml:space="preserve">40-60 prosenttia </w:t>
      </w:r>
      <w:r>
        <w:t xml:space="preserve">kursseista kauppakorkeakoulun sisällä ja voivat virallisesti ilmoittaa pääaineensa </w:t>
      </w:r>
      <w:r>
        <w:rPr>
          <w:color w:val="DCDCDC"/>
        </w:rPr>
        <w:t xml:space="preserve">kahdeksalla </w:t>
      </w:r>
      <w:r>
        <w:t xml:space="preserve">alalla: laskentatoimi, yrittäjyys, rahoitus, terveydenhuollon johtaminen, markkinointi, liiketaloustiede ja -strategia, organisaatio ja henkilöstöresurssit, kansainvälinen liiketoiminta sekä toiminnan ja toimitusketjun hallinta. Jatko-opiskelijat voivat suorittaa MBA-tutkinnon joko </w:t>
      </w:r>
      <w:r>
        <w:rPr>
          <w:color w:val="2F4F4F"/>
        </w:rPr>
        <w:t xml:space="preserve">kokopäiväisesti tai osa-aikaisesti</w:t>
      </w:r>
      <w:r>
        <w:t xml:space="preserve">. </w:t>
      </w:r>
      <w:r>
        <w:t xml:space="preserve">Opiskelijat voivat myös suorittaa valinnaisia kursseja </w:t>
      </w:r>
      <w:r>
        <w:rPr>
          <w:color w:val="556B2F"/>
        </w:rPr>
        <w:t xml:space="preserve">Washingtonin </w:t>
      </w:r>
      <w:r>
        <w:t xml:space="preserve">yliopiston muilta tieteenaloilta</w:t>
      </w:r>
      <w:r>
        <w:t xml:space="preserve">, kuten oikeustieteestä ja monilta muilta aloilta. </w:t>
      </w:r>
      <w:r>
        <w:rPr>
          <w:color w:val="6B8E23"/>
        </w:rPr>
        <w:t xml:space="preserve">Mahendra R. Gupta </w:t>
      </w:r>
      <w:r>
        <w:t xml:space="preserve">on Olin Business Schoolin dekaani.</w:t>
      </w:r>
    </w:p>
    <w:p>
      <w:r>
        <w:rPr>
          <w:b/>
        </w:rPr>
        <w:t xml:space="preserve">Kysymys 0</w:t>
      </w:r>
    </w:p>
    <w:p>
      <w:r>
        <w:t xml:space="preserve">Kuinka monta pääainetta Washingtonin yliopiston kauppakorkeakoulussa on tarjolla opiskelijoille?</w:t>
      </w:r>
    </w:p>
    <w:p>
      <w:r>
        <w:rPr>
          <w:b/>
        </w:rPr>
        <w:t xml:space="preserve">Kysymys 1</w:t>
      </w:r>
    </w:p>
    <w:p>
      <w:r>
        <w:t xml:space="preserve">Mitä vaihtoehtoja jatko-opiskelijoille on tarjolla MBA-tutkinnon suorittamiseen Washingtonin yliopistossa? </w:t>
      </w:r>
    </w:p>
    <w:p>
      <w:r>
        <w:rPr>
          <w:b/>
        </w:rPr>
        <w:t xml:space="preserve">Kysymys 2</w:t>
      </w:r>
    </w:p>
    <w:p>
      <w:r>
        <w:t xml:space="preserve">Kuka on Olin Business Schoolin dekaani?</w:t>
      </w:r>
    </w:p>
    <w:p>
      <w:r>
        <w:rPr>
          <w:b/>
        </w:rPr>
        <w:t xml:space="preserve">Kysymys 3</w:t>
      </w:r>
    </w:p>
    <w:p>
      <w:r>
        <w:t xml:space="preserve">Kuinka monta prosenttia Washingtonin yliopiston perustutkinto-opiskelijoiden kurssitöistä tehdään kauppakorkeakoulussa?</w:t>
      </w:r>
    </w:p>
    <w:p>
      <w:r>
        <w:rPr>
          <w:b/>
        </w:rPr>
        <w:t xml:space="preserve">Kysymys 4</w:t>
      </w:r>
    </w:p>
    <w:p>
      <w:r>
        <w:t xml:space="preserve">Mistä yliopistosta Mahendra R. Gupta valmistui?</w:t>
      </w:r>
    </w:p>
    <w:p>
      <w:r>
        <w:rPr>
          <w:b/>
        </w:rPr>
        <w:t xml:space="preserve">Kysymys 5</w:t>
      </w:r>
    </w:p>
    <w:p>
      <w:r>
        <w:t xml:space="preserve">Kuinka monta erilaista MBA-tutkintoa Washingtonin yliopisto tarjoaa?</w:t>
      </w:r>
    </w:p>
    <w:p>
      <w:r>
        <w:rPr>
          <w:b/>
        </w:rPr>
        <w:t xml:space="preserve">Kysymys 6</w:t>
      </w:r>
    </w:p>
    <w:p>
      <w:r>
        <w:t xml:space="preserve">Miten perustutkinto-opiskelijat voivat osallistua BSBA-opintoihin?</w:t>
      </w:r>
    </w:p>
    <w:p>
      <w:r>
        <w:rPr>
          <w:b/>
        </w:rPr>
        <w:t xml:space="preserve">Kysymys 7</w:t>
      </w:r>
    </w:p>
    <w:p>
      <w:r>
        <w:t xml:space="preserve">Kuinka monta prosenttia MBA-opiskelijoiden kursseista on kauppakorkeakoulussa?</w:t>
      </w:r>
    </w:p>
    <w:p>
      <w:r>
        <w:rPr>
          <w:b/>
        </w:rPr>
        <w:t xml:space="preserve">Teksti numero 21</w:t>
      </w:r>
    </w:p>
    <w:p>
      <w:r>
        <w:t xml:space="preserve">Washington University School of Law tarjoaa yhteisiä tutkinto-ohjelmia </w:t>
      </w:r>
      <w:r>
        <w:rPr>
          <w:color w:val="A9A9A9"/>
        </w:rPr>
        <w:t xml:space="preserve">Olin Business Schoolin, </w:t>
      </w:r>
      <w:r>
        <w:rPr>
          <w:color w:val="DCDCDC"/>
        </w:rPr>
        <w:t xml:space="preserve">Graduate School of Arts and Sciencesin</w:t>
      </w:r>
      <w:r>
        <w:rPr>
          <w:color w:val="A9A9A9"/>
        </w:rPr>
        <w:t xml:space="preserve">, </w:t>
      </w:r>
      <w:r>
        <w:rPr>
          <w:color w:val="2F4F4F"/>
        </w:rPr>
        <w:t xml:space="preserve">School of Medicinein </w:t>
      </w:r>
      <w:r>
        <w:rPr>
          <w:color w:val="A9A9A9"/>
        </w:rPr>
        <w:t xml:space="preserve">ja </w:t>
      </w:r>
      <w:r>
        <w:rPr>
          <w:color w:val="556B2F"/>
        </w:rPr>
        <w:t xml:space="preserve">School of Social Workin kanssa</w:t>
      </w:r>
      <w:r>
        <w:t xml:space="preserve">. </w:t>
      </w:r>
      <w:r>
        <w:t xml:space="preserve">Se tarjoaa myös </w:t>
      </w:r>
      <w:r>
        <w:rPr>
          <w:color w:val="6B8E23"/>
        </w:rPr>
        <w:t xml:space="preserve">LLM-opintoja teollis- ja tekijänoikeus- ja teknologiaoikeudessa, LLM-opintoja verotuksessa, LLM-opintoja Yhdysvaltain oikeudessa ulkomaalaisille lakimiehille</w:t>
      </w:r>
      <w:r>
        <w:t xml:space="preserve">, oikeustieteen maisterin tutkintoa (MJS) ja Juris Scientiae Doctoris (JSD). Oikeustieteellinen korkeakoulu tarjoaa </w:t>
      </w:r>
      <w:r>
        <w:rPr>
          <w:color w:val="A0522D"/>
        </w:rPr>
        <w:t xml:space="preserve">kolme lukukautta </w:t>
      </w:r>
      <w:r>
        <w:t xml:space="preserve">kursseja </w:t>
      </w:r>
      <w:r>
        <w:rPr>
          <w:color w:val="228B22"/>
        </w:rPr>
        <w:t xml:space="preserve">keväällä, kesällä ja syksyllä, </w:t>
      </w:r>
      <w:r>
        <w:t xml:space="preserve">ja </w:t>
      </w:r>
      <w:r>
        <w:t xml:space="preserve">JD-tutkintoa varten </w:t>
      </w:r>
      <w:r>
        <w:t xml:space="preserve">vaaditaan vähintään </w:t>
      </w:r>
      <w:r>
        <w:rPr>
          <w:color w:val="191970"/>
        </w:rPr>
        <w:t xml:space="preserve">85 tuntia </w:t>
      </w:r>
      <w:r>
        <w:t xml:space="preserve">kurssitöitä.</w:t>
      </w:r>
    </w:p>
    <w:p>
      <w:r>
        <w:rPr>
          <w:b/>
        </w:rPr>
        <w:t xml:space="preserve">Kysymys 0</w:t>
      </w:r>
    </w:p>
    <w:p>
      <w:r>
        <w:t xml:space="preserve">Minkä koulujen kanssa Washington University School of Law tarjoaa yhteisiä tutkinto-ohjelmia? </w:t>
      </w:r>
    </w:p>
    <w:p>
      <w:r>
        <w:rPr>
          <w:b/>
        </w:rPr>
        <w:t xml:space="preserve">Kysymys 1</w:t>
      </w:r>
    </w:p>
    <w:p>
      <w:r>
        <w:t xml:space="preserve">Mitä LLM-tutkinto-ohjelmia Washington University School of Law tarjoaa?</w:t>
      </w:r>
    </w:p>
    <w:p>
      <w:r>
        <w:rPr>
          <w:b/>
        </w:rPr>
        <w:t xml:space="preserve">Kysymys 2</w:t>
      </w:r>
    </w:p>
    <w:p>
      <w:r>
        <w:t xml:space="preserve">Kuinka monta lukukautta Washington University School of Law tarjoaa kursseja?</w:t>
      </w:r>
    </w:p>
    <w:p>
      <w:r>
        <w:rPr>
          <w:b/>
        </w:rPr>
        <w:t xml:space="preserve">Kysymys 3</w:t>
      </w:r>
    </w:p>
    <w:p>
      <w:r>
        <w:t xml:space="preserve">Kuinka monta tuntia kurssitöitä vaaditaan saadaksesi oikeustieteen kandidaatin tutkinnon Washingtonin yliopiston oikeustieteellisessä korkeakoulussa?</w:t>
      </w:r>
    </w:p>
    <w:p>
      <w:r>
        <w:rPr>
          <w:b/>
        </w:rPr>
        <w:t xml:space="preserve">Kysymys 4</w:t>
      </w:r>
    </w:p>
    <w:p>
      <w:r>
        <w:t xml:space="preserve">Mihin vuodenaikoihin Washingtonin yliopiston oikeustieteellisessä korkeakoulussa tarjotaan kursseja?</w:t>
      </w:r>
    </w:p>
    <w:p>
      <w:r>
        <w:rPr>
          <w:b/>
        </w:rPr>
        <w:t xml:space="preserve">Kysymys 5</w:t>
      </w:r>
    </w:p>
    <w:p>
      <w:r>
        <w:t xml:space="preserve">Mihin kouluun jonkun on osallistuttava saadakseen LLM-tutkinnon verotuksessa?</w:t>
      </w:r>
    </w:p>
    <w:p>
      <w:r>
        <w:rPr>
          <w:b/>
        </w:rPr>
        <w:t xml:space="preserve">Kysymys 6</w:t>
      </w:r>
    </w:p>
    <w:p>
      <w:r>
        <w:t xml:space="preserve">Kuinka monta lukukautta kestää suorittaa LLM in Taxation?</w:t>
      </w:r>
    </w:p>
    <w:p>
      <w:r>
        <w:rPr>
          <w:b/>
        </w:rPr>
        <w:t xml:space="preserve">Kysymys 7</w:t>
      </w:r>
    </w:p>
    <w:p>
      <w:r>
        <w:t xml:space="preserve">Mihin kouluun opiskelijan on osallistuttava saadakseen oikeustieteen maisterin tutkinnon?</w:t>
      </w:r>
    </w:p>
    <w:p>
      <w:r>
        <w:rPr>
          <w:b/>
        </w:rPr>
        <w:t xml:space="preserve">Kysymys 8</w:t>
      </w:r>
    </w:p>
    <w:p>
      <w:r>
        <w:t xml:space="preserve">Kuinka monta lukukautta kestää ansaita LLM teollis- ja tekijänoikeuksien ja teknologiaoikeuden alalla?</w:t>
      </w:r>
    </w:p>
    <w:p>
      <w:r>
        <w:rPr>
          <w:b/>
        </w:rPr>
        <w:t xml:space="preserve">Kysymys 9</w:t>
      </w:r>
    </w:p>
    <w:p>
      <w:r>
        <w:t xml:space="preserve">Mikä on yksi niistä kouluista, joihin Juris Scientiae Doctoris osallistuu?</w:t>
      </w:r>
    </w:p>
    <w:p>
      <w:r>
        <w:rPr>
          <w:b/>
        </w:rPr>
        <w:t xml:space="preserve">Teksti numero 22</w:t>
      </w:r>
    </w:p>
    <w:p>
      <w:r>
        <w:t xml:space="preserve">Vuonna 2015 US News &amp; World Report America's Best Graduate Schools -julkaisussa oikeustieteellinen tiedekunta on sijalla </w:t>
      </w:r>
      <w:r>
        <w:rPr>
          <w:color w:val="A9A9A9"/>
        </w:rPr>
        <w:t xml:space="preserve">18 </w:t>
      </w:r>
      <w:r>
        <w:t xml:space="preserve">yli 180 oikeustieteellisen tiedekunnan joukossa. Erityisesti sen kliininen koulutusohjelma on tällä hetkellä maan 4. sijalla. Tänä vuonna mediaanipistemäärä sijoitti keskimääräisen opiskelijan </w:t>
      </w:r>
      <w:r>
        <w:rPr>
          <w:color w:val="DCDCDC"/>
        </w:rPr>
        <w:t xml:space="preserve">96. prosenttiyksikköön </w:t>
      </w:r>
      <w:r>
        <w:t xml:space="preserve">kokeen suorittajista</w:t>
      </w:r>
      <w:r>
        <w:t xml:space="preserve">.</w:t>
      </w:r>
      <w:r>
        <w:t xml:space="preserve"> Oikeustieteellinen korkeakoulu tarjoaa </w:t>
      </w:r>
      <w:r>
        <w:rPr>
          <w:color w:val="2F4F4F"/>
        </w:rPr>
        <w:t xml:space="preserve">elokuussa </w:t>
      </w:r>
      <w:r>
        <w:t xml:space="preserve">alkavaa kokopäiväistä päiväohjelmaa </w:t>
      </w:r>
      <w:r>
        <w:t xml:space="preserve">J.D.-tutkintoa varten. Oikeustieteellinen tiedekunta sijaitsee huipputeknisessä rakennuksessa, </w:t>
      </w:r>
      <w:r>
        <w:rPr>
          <w:color w:val="556B2F"/>
        </w:rPr>
        <w:t xml:space="preserve">Anheuser-Busch Hallissa </w:t>
      </w:r>
      <w:r>
        <w:t xml:space="preserve">(avattu vuonna </w:t>
      </w:r>
      <w:r>
        <w:rPr>
          <w:color w:val="6B8E23"/>
        </w:rPr>
        <w:t xml:space="preserve">1997)</w:t>
      </w:r>
      <w:r>
        <w:t xml:space="preserve">. Rakennuksessa yhdistyvät perinteinen arkkitehtuuri, viisikerroksinen avokirjasto, sisä- ja ulkotilojen yhdistäminen sekä uusin langaton ja muu tekniikka. National Jurist rankkasi </w:t>
      </w:r>
      <w:r>
        <w:rPr>
          <w:color w:val="A0522D"/>
        </w:rPr>
        <w:t xml:space="preserve">Washingtonin yliopiston </w:t>
      </w:r>
      <w:r>
        <w:rPr>
          <w:color w:val="228B22"/>
        </w:rPr>
        <w:t xml:space="preserve">neljänneksi </w:t>
      </w:r>
      <w:r>
        <w:t xml:space="preserve">"25:n eniten verkotetun oikeustieteellisen koulun" joukkoon</w:t>
      </w:r>
      <w:r>
        <w:rPr>
          <w:color w:val="228B22"/>
        </w:rPr>
        <w:t xml:space="preserve">.</w:t>
      </w:r>
    </w:p>
    <w:p>
      <w:r>
        <w:rPr>
          <w:b/>
        </w:rPr>
        <w:t xml:space="preserve">Kysymys 0</w:t>
      </w:r>
    </w:p>
    <w:p>
      <w:r>
        <w:t xml:space="preserve">Missä Washingtonin yliopiston oikeustieteellinen tiedekunta on sijoittunut vuoden 2015 US News &amp; World Report America's Best Graduate Schools -listalla?</w:t>
      </w:r>
    </w:p>
    <w:p>
      <w:r>
        <w:rPr>
          <w:b/>
        </w:rPr>
        <w:t xml:space="preserve">Kysymys 1</w:t>
      </w:r>
    </w:p>
    <w:p>
      <w:r>
        <w:t xml:space="preserve">Missä Washingtonin yliopiston oikeustieteellisen korkeakoulun opiskelijat sijoittuvat keskimäärin testien suorittajien joukossa?</w:t>
      </w:r>
    </w:p>
    <w:p>
      <w:r>
        <w:rPr>
          <w:b/>
        </w:rPr>
        <w:t xml:space="preserve">Kysymys 2</w:t>
      </w:r>
    </w:p>
    <w:p>
      <w:r>
        <w:t xml:space="preserve">Milloin täysipäiväinen kurssimuotoinen J.D.-opiskelu Washingtonin yliopiston oikeustieteellisessä korkeakoulussa alkaa?</w:t>
      </w:r>
    </w:p>
    <w:p>
      <w:r>
        <w:rPr>
          <w:b/>
        </w:rPr>
        <w:t xml:space="preserve">Kysymys 3</w:t>
      </w:r>
    </w:p>
    <w:p>
      <w:r>
        <w:t xml:space="preserve">Missä rakennuksessa sijaitsee Washingtonin yliopiston oikeustieteellinen korkeakoulu?</w:t>
      </w:r>
    </w:p>
    <w:p>
      <w:r>
        <w:rPr>
          <w:b/>
        </w:rPr>
        <w:t xml:space="preserve">Kysymys 4</w:t>
      </w:r>
    </w:p>
    <w:p>
      <w:r>
        <w:t xml:space="preserve">Missä Washingtonin yliopiston oikeustieteellinen tiedekunta sijoittuu "25 eniten verkottuneen oikeustieteellisen tiedekunnan" joukkoon?</w:t>
      </w:r>
    </w:p>
    <w:p>
      <w:r>
        <w:rPr>
          <w:b/>
        </w:rPr>
        <w:t xml:space="preserve">Kysymys 5</w:t>
      </w:r>
    </w:p>
    <w:p>
      <w:r>
        <w:t xml:space="preserve">Vuonna 2015 US News &amp; World Report rankkasi minkä tutkijakoulun parhaaksi?</w:t>
      </w:r>
    </w:p>
    <w:p>
      <w:r>
        <w:rPr>
          <w:b/>
        </w:rPr>
        <w:t xml:space="preserve">Kysymys 6</w:t>
      </w:r>
    </w:p>
    <w:p>
      <w:r>
        <w:t xml:space="preserve">Mikä yliopisto on sijoittunut ensimmäiseksi "25:n eniten verkotetun oikeustieteellisen korkeakoulun" joukossa?</w:t>
      </w:r>
    </w:p>
    <w:p>
      <w:r>
        <w:rPr>
          <w:b/>
        </w:rPr>
        <w:t xml:space="preserve">Kysymys 7</w:t>
      </w:r>
    </w:p>
    <w:p>
      <w:r>
        <w:t xml:space="preserve">Minä vuonna National Jurist rankkasi Washingtonin yliopiston "25 eniten verkottuneen oikeustieteellisen koulun" joukkoon?</w:t>
      </w:r>
    </w:p>
    <w:p>
      <w:r>
        <w:rPr>
          <w:b/>
        </w:rPr>
        <w:t xml:space="preserve">Kysymys 8</w:t>
      </w:r>
    </w:p>
    <w:p>
      <w:r>
        <w:t xml:space="preserve">Minä vuonna kliininen koulutusohjelma perustettiin?</w:t>
      </w:r>
    </w:p>
    <w:p>
      <w:r>
        <w:rPr>
          <w:b/>
        </w:rPr>
        <w:t xml:space="preserve">Kysymys 9</w:t>
      </w:r>
    </w:p>
    <w:p>
      <w:r>
        <w:t xml:space="preserve">Minä vuonna kliininen koulutusohjelma sijoittui maan neljänneksi?</w:t>
      </w:r>
    </w:p>
    <w:p>
      <w:r>
        <w:rPr>
          <w:b/>
        </w:rPr>
        <w:t xml:space="preserve">Teksti numero 23</w:t>
      </w:r>
    </w:p>
    <w:p>
      <w:r>
        <w:t xml:space="preserve">Vuonna </w:t>
      </w:r>
      <w:r>
        <w:rPr>
          <w:color w:val="A9A9A9"/>
        </w:rPr>
        <w:t xml:space="preserve">1891 </w:t>
      </w:r>
      <w:r>
        <w:t xml:space="preserve">perustettua Washingtonin yliopiston lääketieteellistä tiedekuntaa </w:t>
      </w:r>
      <w:r>
        <w:t xml:space="preserve">pidetään yhtenä maailman johtavista lääketieteen tutkimus- ja koulutuskeskuksista</w:t>
      </w:r>
      <w:r>
        <w:rPr>
          <w:color w:val="A9A9A9"/>
        </w:rPr>
        <w:t xml:space="preserve">.</w:t>
      </w:r>
      <w:r>
        <w:t xml:space="preserve"> Koulu on </w:t>
      </w:r>
      <w:r>
        <w:t xml:space="preserve">maan </w:t>
      </w:r>
      <w:r>
        <w:rPr>
          <w:color w:val="DCDCDC"/>
        </w:rPr>
        <w:t xml:space="preserve">ensimmäisellä </w:t>
      </w:r>
      <w:r>
        <w:t xml:space="preserve">sijalla </w:t>
      </w:r>
      <w:r>
        <w:t xml:space="preserve">opiskelijavalinnoissa</w:t>
      </w:r>
      <w:r>
        <w:rPr>
          <w:color w:val="DCDCDC"/>
        </w:rPr>
        <w:t xml:space="preserve">.</w:t>
      </w:r>
      <w:r>
        <w:t xml:space="preserve"> Monista viimeaikaisista aloitteistaan mainittakoon, että Washingtonin yliopiston Genomikeskus (jota johtaa </w:t>
      </w:r>
      <w:r>
        <w:rPr>
          <w:color w:val="2F4F4F"/>
        </w:rPr>
        <w:t xml:space="preserve">Richard K. Wilson</w:t>
      </w:r>
      <w:r>
        <w:t xml:space="preserve">) oli johtavassa asemassa ihmisen geeniperimähankkeessa, sillä se on tuottanut </w:t>
      </w:r>
      <w:r>
        <w:rPr>
          <w:color w:val="556B2F"/>
        </w:rPr>
        <w:t xml:space="preserve">25 prosenttia </w:t>
      </w:r>
      <w:r>
        <w:t xml:space="preserve">valmiista sekvenssistä. Koulu oli edelläkävijä vuodeosasto-opetuksessa ja johti empiirisen tiedon muuttamista tieteelliseksi lääketieteeksi. Lääketieteellinen tiedekunta toimii yhteistyössä </w:t>
      </w:r>
      <w:r>
        <w:rPr>
          <w:color w:val="6B8E23"/>
        </w:rPr>
        <w:t xml:space="preserve">St. Louisin lastensairaalan ja Barnes-Jewish Hospitalin </w:t>
      </w:r>
      <w:r>
        <w:t xml:space="preserve">(osa BJC HealthCarea) kanssa, jossa kaikki lääkärit ovat koulun tiedekunnan jäseniä.</w:t>
      </w:r>
    </w:p>
    <w:p>
      <w:r>
        <w:rPr>
          <w:b/>
        </w:rPr>
        <w:t xml:space="preserve">Kysymys 0</w:t>
      </w:r>
    </w:p>
    <w:p>
      <w:r>
        <w:t xml:space="preserve">Milloin Washingtonin yliopiston lääketieteellinen tiedekunta perustettiin?</w:t>
      </w:r>
    </w:p>
    <w:p>
      <w:r>
        <w:rPr>
          <w:b/>
        </w:rPr>
        <w:t xml:space="preserve">Kysymys 1</w:t>
      </w:r>
    </w:p>
    <w:p>
      <w:r>
        <w:t xml:space="preserve">Mihin Washingtonin yliopiston lääketieteellinen tiedekunta sijoittuu opiskelijavalinnoissa?</w:t>
      </w:r>
    </w:p>
    <w:p>
      <w:r>
        <w:rPr>
          <w:b/>
        </w:rPr>
        <w:t xml:space="preserve">Kysymys 2</w:t>
      </w:r>
    </w:p>
    <w:p>
      <w:r>
        <w:t xml:space="preserve">Kuka on Washingtonin yliopiston genomikeskuksen johtaja?</w:t>
      </w:r>
    </w:p>
    <w:p>
      <w:r>
        <w:rPr>
          <w:b/>
        </w:rPr>
        <w:t xml:space="preserve">Kysymys 3</w:t>
      </w:r>
    </w:p>
    <w:p>
      <w:r>
        <w:t xml:space="preserve">Kuinka suuri osuus Washingtonin yliopiston Genomikeskuksella oli ihmisen geeniperimän sekvensoinnissa?</w:t>
      </w:r>
    </w:p>
    <w:p>
      <w:r>
        <w:rPr>
          <w:b/>
        </w:rPr>
        <w:t xml:space="preserve">Kysymys 4</w:t>
      </w:r>
    </w:p>
    <w:p>
      <w:r>
        <w:t xml:space="preserve">Mitkä sairaalat tekevät yhteistyötä Washington University School of Medicinein kanssa?</w:t>
      </w:r>
    </w:p>
    <w:p>
      <w:r>
        <w:rPr>
          <w:b/>
        </w:rPr>
        <w:t xml:space="preserve">Kysymys 5</w:t>
      </w:r>
    </w:p>
    <w:p>
      <w:r>
        <w:t xml:space="preserve">Kuka johtaa Washingtonin yliopiston lääketieteellistä tiedekuntaa?</w:t>
      </w:r>
    </w:p>
    <w:p>
      <w:r>
        <w:rPr>
          <w:b/>
        </w:rPr>
        <w:t xml:space="preserve">Kysymys 6</w:t>
      </w:r>
    </w:p>
    <w:p>
      <w:r>
        <w:t xml:space="preserve">Minä vuonna Washingtonin yliopiston lääketieteellinen tiedekunta solmi kumppanuuden St. Louisin lastensairaalan kanssa?</w:t>
      </w:r>
    </w:p>
    <w:p>
      <w:r>
        <w:rPr>
          <w:b/>
        </w:rPr>
        <w:t xml:space="preserve">Kysymys 7</w:t>
      </w:r>
    </w:p>
    <w:p>
      <w:r>
        <w:t xml:space="preserve">Minä vuonna Washingtonin yliopiston lääketieteellinen tiedekunta solmi kumppanuuden Barnes-Jewish Hospitalin kanssa?</w:t>
      </w:r>
    </w:p>
    <w:p>
      <w:r>
        <w:rPr>
          <w:b/>
        </w:rPr>
        <w:t xml:space="preserve">Kysymys 8</w:t>
      </w:r>
    </w:p>
    <w:p>
      <w:r>
        <w:t xml:space="preserve">Minä vuonna St. Louisin lastensairaala perustettiin?</w:t>
      </w:r>
    </w:p>
    <w:p>
      <w:r>
        <w:rPr>
          <w:b/>
        </w:rPr>
        <w:t xml:space="preserve">Kysymys 9</w:t>
      </w:r>
    </w:p>
    <w:p>
      <w:r>
        <w:t xml:space="preserve">Minä vuonna Barnes-Jewish Hospital perustettiin?</w:t>
      </w:r>
    </w:p>
    <w:p>
      <w:r>
        <w:rPr>
          <w:b/>
        </w:rPr>
        <w:t xml:space="preserve">Tekstin numero 24</w:t>
      </w:r>
    </w:p>
    <w:p>
      <w:r>
        <w:t xml:space="preserve">George Warren Brownin sosiaalityön korkeakoulu, jonka </w:t>
      </w:r>
      <w:r>
        <w:t xml:space="preserve">juuret juontavat juurensa vuonna </w:t>
      </w:r>
      <w:r>
        <w:rPr>
          <w:color w:val="A9A9A9"/>
        </w:rPr>
        <w:t xml:space="preserve">1909 </w:t>
      </w:r>
      <w:r>
        <w:t xml:space="preserve">yliopiston sosiaalitalouden koulusta, </w:t>
      </w:r>
      <w:r>
        <w:t xml:space="preserve">perustettiin vuonna </w:t>
      </w:r>
      <w:r>
        <w:rPr>
          <w:color w:val="2F4F4F"/>
        </w:rPr>
        <w:t xml:space="preserve">1925 </w:t>
      </w:r>
      <w:r>
        <w:t xml:space="preserve">(yleiseltä nimeltään </w:t>
      </w:r>
      <w:r>
        <w:rPr>
          <w:color w:val="DCDCDC"/>
        </w:rPr>
        <w:t xml:space="preserve">Brown School tai Brown)</w:t>
      </w:r>
      <w:r>
        <w:t xml:space="preserve">. </w:t>
      </w:r>
      <w:r>
        <w:t xml:space="preserve">Brownin akateemiseen tutkintotarjontaan kuuluvat </w:t>
      </w:r>
      <w:r>
        <w:rPr>
          <w:color w:val="556B2F"/>
        </w:rPr>
        <w:t xml:space="preserve">sosiaalityön maisterin tutkinto (MSW), kansanterveystieteen maisterin tutkinto (MPH), sosiaalityön tohtorin tutkinto ja kansanterveystieteen tohtorin tutkinto</w:t>
      </w:r>
      <w:r>
        <w:t xml:space="preserve">. Se on tällä hetkellä ensimmäisellä sijalla Yhdysvaltojen sosiaalityön maisteriohjelmien joukossa. Koulun perusti Bettie Bofinger Brown, ja se nimettiin hänen miehensä George Warren Brownin, </w:t>
      </w:r>
      <w:r>
        <w:rPr>
          <w:color w:val="6B8E23"/>
        </w:rPr>
        <w:t xml:space="preserve">St. Louisin hyväntekeväisyysmiehen ja Brown Shoe Companyn perustajan mukaan</w:t>
      </w:r>
      <w:r>
        <w:t xml:space="preserve">. Koulu oli maan ensimmäinen, jolla oli sosiaalityön koulutukseen tarkoitettu rakennus, ja se on myös Association of Schools and Programs of Public Health -järjestön perustajajäsen. Koulu toimii </w:t>
      </w:r>
      <w:r>
        <w:rPr>
          <w:color w:val="A0522D"/>
        </w:rPr>
        <w:t xml:space="preserve">Brown- ja Goldfarb Halls -rakennuksissa, mutta </w:t>
      </w:r>
      <w:r>
        <w:t xml:space="preserve">kolmas rakennuslaajennus on parhaillaan käynnissä, ja sen on määrä valmistua kesällä 2015. </w:t>
      </w:r>
      <w:r>
        <w:t xml:space="preserve">Brown- ja Goldfarb Hallsin vieressä sijaitsevan uuden rakennuksen tavoitteena on LEED Gold -sertifiointi, ja se lisää noin </w:t>
      </w:r>
      <w:r>
        <w:rPr>
          <w:color w:val="228B22"/>
        </w:rPr>
        <w:t xml:space="preserve">105 000 neliömetriä</w:t>
      </w:r>
      <w:r>
        <w:t xml:space="preserve">, mikä yli kaksinkertaistaa koulun opetus-, tutkimus- ja ohjelmatilat.</w:t>
      </w:r>
    </w:p>
    <w:p>
      <w:r>
        <w:rPr>
          <w:b/>
        </w:rPr>
        <w:t xml:space="preserve">Kysymys 0</w:t>
      </w:r>
    </w:p>
    <w:p>
      <w:r>
        <w:t xml:space="preserve">Milloin George Warren Brown School of Social Work perustettiin?</w:t>
      </w:r>
    </w:p>
    <w:p>
      <w:r>
        <w:rPr>
          <w:b/>
        </w:rPr>
        <w:t xml:space="preserve">Kysymys 1</w:t>
      </w:r>
    </w:p>
    <w:p>
      <w:r>
        <w:t xml:space="preserve">Millä muilla nimillä George Warren Brown School of Social Work tunnetaan?</w:t>
      </w:r>
    </w:p>
    <w:p>
      <w:r>
        <w:rPr>
          <w:b/>
        </w:rPr>
        <w:t xml:space="preserve">Kysymys 2</w:t>
      </w:r>
    </w:p>
    <w:p>
      <w:r>
        <w:t xml:space="preserve">Mitä tutkinto-ohjelmia George Warren Brown School of Social Work tarjoaa?</w:t>
      </w:r>
    </w:p>
    <w:p>
      <w:r>
        <w:rPr>
          <w:b/>
        </w:rPr>
        <w:t xml:space="preserve">Kysymys 3</w:t>
      </w:r>
    </w:p>
    <w:p>
      <w:r>
        <w:t xml:space="preserve">Missä rooleissa George Warren Brown tunnettiin?</w:t>
      </w:r>
    </w:p>
    <w:p>
      <w:r>
        <w:rPr>
          <w:b/>
        </w:rPr>
        <w:t xml:space="preserve">Kysymys 4</w:t>
      </w:r>
    </w:p>
    <w:p>
      <w:r>
        <w:t xml:space="preserve">Missä tiloissa George Warren Brown School of Social Work sijaitsee?</w:t>
      </w:r>
    </w:p>
    <w:p>
      <w:r>
        <w:rPr>
          <w:b/>
        </w:rPr>
        <w:t xml:space="preserve">Kysymys 5</w:t>
      </w:r>
    </w:p>
    <w:p>
      <w:r>
        <w:t xml:space="preserve">Minä vuonna Kansanterveyskoulujen ja -ohjelmien yhdistys perustettiin?</w:t>
      </w:r>
    </w:p>
    <w:p>
      <w:r>
        <w:rPr>
          <w:b/>
        </w:rPr>
        <w:t xml:space="preserve">Kysymys 6</w:t>
      </w:r>
    </w:p>
    <w:p>
      <w:r>
        <w:t xml:space="preserve">Minä vuonna Brown aloitti sosiaalityön maisterin tutkinnon tarjoamisen?</w:t>
      </w:r>
    </w:p>
    <w:p>
      <w:r>
        <w:rPr>
          <w:b/>
        </w:rPr>
        <w:t xml:space="preserve">Kysymys 7</w:t>
      </w:r>
    </w:p>
    <w:p>
      <w:r>
        <w:t xml:space="preserve">Minä vuonna George Warren Brown kuoli?</w:t>
      </w:r>
    </w:p>
    <w:p>
      <w:r>
        <w:rPr>
          <w:b/>
        </w:rPr>
        <w:t xml:space="preserve">Kysymys 8</w:t>
      </w:r>
    </w:p>
    <w:p>
      <w:r>
        <w:t xml:space="preserve">Minä vuonna Goldfarb Hall rakennettiin?</w:t>
      </w:r>
    </w:p>
    <w:p>
      <w:r>
        <w:rPr>
          <w:b/>
        </w:rPr>
        <w:t xml:space="preserve">Kysymys 9</w:t>
      </w:r>
    </w:p>
    <w:p>
      <w:r>
        <w:t xml:space="preserve">Kuinka suuri Brown Hall on?</w:t>
      </w:r>
    </w:p>
    <w:p>
      <w:r>
        <w:rPr>
          <w:b/>
        </w:rPr>
        <w:t xml:space="preserve">Teksti numero 25</w:t>
      </w:r>
    </w:p>
    <w:p>
      <w:r>
        <w:t xml:space="preserve">Koulussa on monia kansallisesti ja kansainvälisesti arvostettuja tutkijoita </w:t>
      </w:r>
      <w:r>
        <w:rPr>
          <w:color w:val="A9A9A9"/>
        </w:rPr>
        <w:t xml:space="preserve">sosiaaliturvan, terveydenhuollon, terveyserojen, viestinnän, sosiaali- ja terveyspolitiikan sekä yksilön ja perheen kehityksen </w:t>
      </w:r>
      <w:r>
        <w:t xml:space="preserve">aloilla</w:t>
      </w:r>
      <w:r>
        <w:t xml:space="preserve">. Monilla tiedekunnan opettajilla on sekä sosiaalityön että kansanterveyden koulutus. Koulun nykyinen dekaani on </w:t>
      </w:r>
      <w:r>
        <w:rPr>
          <w:color w:val="DCDCDC"/>
        </w:rPr>
        <w:t xml:space="preserve">Edward F. Lawlor</w:t>
      </w:r>
      <w:r>
        <w:t xml:space="preserve">. </w:t>
      </w:r>
      <w:r>
        <w:t xml:space="preserve">Yliopiston laajuisen Institute of Public Health -instituutin lisäksi Brownissa toimii </w:t>
      </w:r>
      <w:r>
        <w:rPr>
          <w:color w:val="2F4F4F"/>
        </w:rPr>
        <w:t xml:space="preserve">12 </w:t>
      </w:r>
      <w:r>
        <w:rPr>
          <w:color w:val="556B2F"/>
        </w:rPr>
        <w:t xml:space="preserve">tutkimuskeskusta. </w:t>
      </w:r>
      <w:r>
        <w:t xml:space="preserve">Brownin koulun kirjasto kerää aineistoa monista aiheista, erityisesti seuraavista: </w:t>
      </w:r>
      <w:r>
        <w:rPr>
          <w:color w:val="6B8E23"/>
        </w:rPr>
        <w:t xml:space="preserve">lapset, nuoret ja perheet, gerontologia, terveys, mielenterveys, sosiaalinen ja taloudellinen kehitys, perheterapia ja johtaminen. </w:t>
      </w:r>
      <w:r>
        <w:t xml:space="preserve">Kirjasto ylläpitää </w:t>
      </w:r>
      <w:r>
        <w:rPr>
          <w:color w:val="A0522D"/>
        </w:rPr>
        <w:t xml:space="preserve">yli </w:t>
      </w:r>
      <w:r>
        <w:rPr>
          <w:color w:val="228B22"/>
        </w:rPr>
        <w:t xml:space="preserve">450 </w:t>
      </w:r>
      <w:r>
        <w:rPr>
          <w:color w:val="A0522D"/>
        </w:rPr>
        <w:t xml:space="preserve">akateemisen lehden </w:t>
      </w:r>
      <w:r>
        <w:t xml:space="preserve">tilauksia</w:t>
      </w:r>
      <w:r>
        <w:t xml:space="preserve">.</w:t>
      </w:r>
    </w:p>
    <w:p>
      <w:r>
        <w:rPr>
          <w:b/>
        </w:rPr>
        <w:t xml:space="preserve">Kysymys 0</w:t>
      </w:r>
    </w:p>
    <w:p>
      <w:r>
        <w:t xml:space="preserve">Kuka on Brown Schoolin nykyinen dekaani? </w:t>
      </w:r>
    </w:p>
    <w:p>
      <w:r>
        <w:rPr>
          <w:b/>
        </w:rPr>
        <w:t xml:space="preserve">Kysymys 1</w:t>
      </w:r>
    </w:p>
    <w:p>
      <w:r>
        <w:t xml:space="preserve">Kuinka monta tutkimuskeskusta Brown Schoolissa on? </w:t>
      </w:r>
    </w:p>
    <w:p>
      <w:r>
        <w:rPr>
          <w:b/>
        </w:rPr>
        <w:t xml:space="preserve">Kysymys 2</w:t>
      </w:r>
    </w:p>
    <w:p>
      <w:r>
        <w:t xml:space="preserve">Mitä aiheita Brownin koulukirjaston kokoelma sisältää?</w:t>
      </w:r>
    </w:p>
    <w:p>
      <w:r>
        <w:rPr>
          <w:b/>
        </w:rPr>
        <w:t xml:space="preserve">Kysymys 3</w:t>
      </w:r>
    </w:p>
    <w:p>
      <w:r>
        <w:t xml:space="preserve">Kuinka monta tieteellistä lehteä Brownin koulukirjasto tilaa?</w:t>
      </w:r>
    </w:p>
    <w:p>
      <w:r>
        <w:rPr>
          <w:b/>
        </w:rPr>
        <w:t xml:space="preserve">Kysymys 4</w:t>
      </w:r>
    </w:p>
    <w:p>
      <w:r>
        <w:t xml:space="preserve">Millä alueilla Brownin koulukirjastossa on edustettuina tutkijoita?</w:t>
      </w:r>
    </w:p>
    <w:p>
      <w:r>
        <w:rPr>
          <w:b/>
        </w:rPr>
        <w:t xml:space="preserve">Kysymys 5</w:t>
      </w:r>
    </w:p>
    <w:p>
      <w:r>
        <w:t xml:space="preserve">Kuinka monta mielenterveysaiheista akateemista aikakauslehtitilausta Brownin koulukirjastolla on?</w:t>
      </w:r>
    </w:p>
    <w:p>
      <w:r>
        <w:rPr>
          <w:b/>
        </w:rPr>
        <w:t xml:space="preserve">Kysymys 6</w:t>
      </w:r>
    </w:p>
    <w:p>
      <w:r>
        <w:t xml:space="preserve">Kuinka monta kansallisesti ja kansainvälisesti arvostettua tutkijaa työskentelee Brownissa?</w:t>
      </w:r>
    </w:p>
    <w:p>
      <w:r>
        <w:rPr>
          <w:b/>
        </w:rPr>
        <w:t xml:space="preserve">Kysymys 7</w:t>
      </w:r>
    </w:p>
    <w:p>
      <w:r>
        <w:t xml:space="preserve">Kuinka monta gerontologiaa käsittelevää tieteellistä aikakauslehtitilausta Brownin koulukirjastolla on?</w:t>
      </w:r>
    </w:p>
    <w:p>
      <w:r>
        <w:rPr>
          <w:b/>
        </w:rPr>
        <w:t xml:space="preserve">Kysymys 8</w:t>
      </w:r>
    </w:p>
    <w:p>
      <w:r>
        <w:t xml:space="preserve">Kuinka moni laitoksen työntekijöistä on saanut sekä sosiaalityön että kansanterveyden koulutuksen?</w:t>
      </w:r>
    </w:p>
    <w:p>
      <w:r>
        <w:rPr>
          <w:b/>
        </w:rPr>
        <w:t xml:space="preserve">Kysymys 9</w:t>
      </w:r>
    </w:p>
    <w:p>
      <w:r>
        <w:t xml:space="preserve">Kuinka monta perheterapiaa käsittelevää akateemista aikakauslehtitilausta Brownin koulukirjastolla on?</w:t>
      </w:r>
    </w:p>
    <w:p>
      <w:r>
        <w:rPr>
          <w:b/>
        </w:rPr>
        <w:t xml:space="preserve">Teksti numero 26</w:t>
      </w:r>
    </w:p>
    <w:p>
      <w:r>
        <w:t xml:space="preserve">Vuonna </w:t>
      </w:r>
      <w:r>
        <w:rPr>
          <w:color w:val="DCDCDC"/>
        </w:rPr>
        <w:t xml:space="preserve">1881 perustettu </w:t>
      </w:r>
      <w:r>
        <w:rPr>
          <w:color w:val="A9A9A9"/>
        </w:rPr>
        <w:t xml:space="preserve">Mildred Lane Kemper Art Museum on </w:t>
      </w:r>
      <w:r>
        <w:t xml:space="preserve">yksi maan vanhimmista opetusmuseoista. Kokoelmaan kuuluu teoksia </w:t>
      </w:r>
      <w:r>
        <w:rPr>
          <w:color w:val="2F4F4F"/>
        </w:rPr>
        <w:t xml:space="preserve">1800-, 1900- ja 2000-luvun </w:t>
      </w:r>
      <w:r>
        <w:t xml:space="preserve">amerikkalaisilta ja eurooppalaisilta taiteilijoilta, kuten George Caleb Binghamilta, Thomas Colelta, Pablo Picassolta, Max Ernstiltä, Alexander Calderilta, Jackson Pollockilta, Rembrandtilta, Robert Rauschenbergiltä, Barbara Krugerilta ja Christian Boltanskilta. Kompleksissa on myös </w:t>
      </w:r>
      <w:r>
        <w:t xml:space="preserve">300 neliömetrin</w:t>
      </w:r>
      <w:r>
        <w:rPr>
          <w:color w:val="556B2F"/>
        </w:rPr>
        <w:t xml:space="preserve"> kokoinen </w:t>
      </w:r>
      <w:r>
        <w:t xml:space="preserve">Newman Money Museum. Lokakuussa 2006 </w:t>
      </w:r>
      <w:r>
        <w:t xml:space="preserve">Kemperin taidemuseo muutti edellisestä paikastaan, Steinberg Hallista, uusiin tiloihin, jotka on suunnitellut tiedekunnan entinen jäsen </w:t>
      </w:r>
      <w:r>
        <w:rPr>
          <w:color w:val="A0522D"/>
        </w:rPr>
        <w:t xml:space="preserve">Fumihiko Maki</w:t>
      </w:r>
      <w:r>
        <w:t xml:space="preserve">. </w:t>
      </w:r>
      <w:r>
        <w:t xml:space="preserve">Mielenkiintoista on, että uusi Kemperin taidemuseo sijaitsee suoraan vastapäätä </w:t>
      </w:r>
      <w:r>
        <w:rPr>
          <w:color w:val="228B22"/>
        </w:rPr>
        <w:t xml:space="preserve">Steinberg Hallia</w:t>
      </w:r>
      <w:r>
        <w:t xml:space="preserve">, joka oli Makin ensimmäinen toimeksianto vuonna 1959.</w:t>
      </w:r>
    </w:p>
    <w:p>
      <w:r>
        <w:rPr>
          <w:b/>
        </w:rPr>
        <w:t xml:space="preserve">Kysymys 0</w:t>
      </w:r>
    </w:p>
    <w:p>
      <w:r>
        <w:t xml:space="preserve">Milloin Mildred Lane Kemperin taidemuseo perustettiin?</w:t>
      </w:r>
    </w:p>
    <w:p>
      <w:r>
        <w:rPr>
          <w:b/>
        </w:rPr>
        <w:t xml:space="preserve">Kysymys 1</w:t>
      </w:r>
    </w:p>
    <w:p>
      <w:r>
        <w:t xml:space="preserve">Miltä vuosisadoilta Mildred Lane Kemperin taidemuseolla on kokoelmia?</w:t>
      </w:r>
    </w:p>
    <w:p>
      <w:r>
        <w:rPr>
          <w:b/>
        </w:rPr>
        <w:t xml:space="preserve">Kysymys 2</w:t>
      </w:r>
    </w:p>
    <w:p>
      <w:r>
        <w:t xml:space="preserve">Milloin Mildred Lane Kemperin taidemuseo muutti paikkaa? </w:t>
      </w:r>
    </w:p>
    <w:p>
      <w:r>
        <w:rPr>
          <w:b/>
        </w:rPr>
        <w:t xml:space="preserve">Kysymys 3</w:t>
      </w:r>
    </w:p>
    <w:p>
      <w:r>
        <w:t xml:space="preserve">Kuka suunnitteli Mildred Lane Kemperin taidemuseon uudet tilat?</w:t>
      </w:r>
    </w:p>
    <w:p>
      <w:r>
        <w:rPr>
          <w:b/>
        </w:rPr>
        <w:t xml:space="preserve">Kysymys 4</w:t>
      </w:r>
    </w:p>
    <w:p>
      <w:r>
        <w:t xml:space="preserve">Mikä laitos oli Fumihiko Makin ensimmäinen toimeksianto?</w:t>
      </w:r>
    </w:p>
    <w:p>
      <w:r>
        <w:rPr>
          <w:b/>
        </w:rPr>
        <w:t xml:space="preserve">Kysymys 5</w:t>
      </w:r>
    </w:p>
    <w:p>
      <w:r>
        <w:t xml:space="preserve">Mikä on maan vanhin opetusmuseo?</w:t>
      </w:r>
    </w:p>
    <w:p>
      <w:r>
        <w:rPr>
          <w:b/>
        </w:rPr>
        <w:t xml:space="preserve">Kysymys 6</w:t>
      </w:r>
    </w:p>
    <w:p>
      <w:r>
        <w:t xml:space="preserve">Minä vuonna George Caleb Bingham syntyi?</w:t>
      </w:r>
    </w:p>
    <w:p>
      <w:r>
        <w:rPr>
          <w:b/>
        </w:rPr>
        <w:t xml:space="preserve">Kysymys 7</w:t>
      </w:r>
    </w:p>
    <w:p>
      <w:r>
        <w:t xml:space="preserve">Minä vuonna Newmanin rahamuseo perustettiin?</w:t>
      </w:r>
    </w:p>
    <w:p>
      <w:r>
        <w:rPr>
          <w:b/>
        </w:rPr>
        <w:t xml:space="preserve">Kysymys 8</w:t>
      </w:r>
    </w:p>
    <w:p>
      <w:r>
        <w:t xml:space="preserve">Kuinka suuri Kemperin taidemuseo on?</w:t>
      </w:r>
    </w:p>
    <w:p>
      <w:r>
        <w:rPr>
          <w:b/>
        </w:rPr>
        <w:t xml:space="preserve">Kysymys 9</w:t>
      </w:r>
    </w:p>
    <w:p>
      <w:r>
        <w:t xml:space="preserve">Kuka suunnitteli Newmanin rahamuseon?</w:t>
      </w:r>
    </w:p>
    <w:p>
      <w:r>
        <w:rPr>
          <w:b/>
        </w:rPr>
        <w:t xml:space="preserve">Teksti numero 27</w:t>
      </w:r>
    </w:p>
    <w:p>
      <w:r>
        <w:t xml:space="preserve">Lähes kaikki tiedekunnan jäsenet </w:t>
      </w:r>
      <w:r>
        <w:rPr>
          <w:color w:val="A9A9A9"/>
        </w:rPr>
        <w:t xml:space="preserve">Washingtonin yliopistossa </w:t>
      </w:r>
      <w:r>
        <w:t xml:space="preserve">harjoittavat akateemista tutkimusta,[citation needed] tarjoten mahdollisuuksia sekä perustutkinto- että jatko-opiskelijoille yliopiston </w:t>
      </w:r>
      <w:r>
        <w:rPr>
          <w:color w:val="DCDCDC"/>
        </w:rPr>
        <w:t xml:space="preserve">seitsemässä </w:t>
      </w:r>
      <w:r>
        <w:t xml:space="preserve">koulussa</w:t>
      </w:r>
      <w:r>
        <w:t xml:space="preserve">.</w:t>
      </w:r>
      <w:r>
        <w:t xml:space="preserve"> Monet Washingtonin yliopiston tutkimuskeskukset ja -instituutit tunnetaan tieteidenvälisyydestään ja laitosten välisestä yhteistyöstä, ja ne ovatkin kampuksen monien alueiden yhteistoimintaa. Yli </w:t>
      </w:r>
      <w:r>
        <w:rPr>
          <w:color w:val="2F4F4F"/>
        </w:rPr>
        <w:t xml:space="preserve">60 prosenttia </w:t>
      </w:r>
      <w:r>
        <w:t xml:space="preserve">perustutkintoa suorittavista opiskelijoista osallistuu tiedekunnan tutkimustyöhön kaikilla aloilla; perustutkintoa suorittavien opiskelijoiden osallistuminen kehittyneeseen tutkimukseen on laitoksen ensisijainen tavoite. Center for Measuring University Performance -järjestön mukaan sitä pidetään </w:t>
      </w:r>
      <w:r>
        <w:rPr>
          <w:color w:val="556B2F"/>
        </w:rPr>
        <w:t xml:space="preserve">yhtenä maan 10 parhaan yksityisen tutkimusyliopiston joukossa</w:t>
      </w:r>
      <w:r>
        <w:t xml:space="preserve">. </w:t>
      </w:r>
      <w:r>
        <w:rPr>
          <w:color w:val="6B8E23"/>
        </w:rPr>
        <w:t xml:space="preserve">Danforthin kampuksella sijaitsee </w:t>
      </w:r>
      <w:r>
        <w:t xml:space="preserve">oma perustutkintotutkimuksen toimisto, joka toimii </w:t>
      </w:r>
      <w:r>
        <w:t xml:space="preserve">resurssina, joka julkaisee tutkimusmahdollisuuksia, neuvoo opiskelijoita löytämään sopivia, heidän kiinnostuksen kohteitaan vastaavia tehtäviä, julkaisee perustutkintotutkimusta käsitteleviä lehtiä ja myöntää tutkimusapurahoja, jotka mahdollistavat tutkimuksen tekemisen taloudellisesti.</w:t>
      </w:r>
    </w:p>
    <w:p>
      <w:r>
        <w:rPr>
          <w:b/>
        </w:rPr>
        <w:t xml:space="preserve">Kysymys 0</w:t>
      </w:r>
    </w:p>
    <w:p>
      <w:r>
        <w:t xml:space="preserve">Kuinka monta koulua Washingtonin yliopistossa on?</w:t>
      </w:r>
    </w:p>
    <w:p>
      <w:r>
        <w:rPr>
          <w:b/>
        </w:rPr>
        <w:t xml:space="preserve">Kysymys 1</w:t>
      </w:r>
    </w:p>
    <w:p>
      <w:r>
        <w:t xml:space="preserve">Kuinka monta prosenttia perustutkinto-opiskelijoista osallistuu tiedekunnan tutkimukseen?</w:t>
      </w:r>
    </w:p>
    <w:p>
      <w:r>
        <w:rPr>
          <w:b/>
        </w:rPr>
        <w:t xml:space="preserve">Kysymys 2</w:t>
      </w:r>
    </w:p>
    <w:p>
      <w:r>
        <w:t xml:space="preserve">Miten Center for Measuring University performance rankkaa Washingtonin yliopiston?</w:t>
      </w:r>
    </w:p>
    <w:p>
      <w:r>
        <w:rPr>
          <w:b/>
        </w:rPr>
        <w:t xml:space="preserve">Kysymys 3</w:t>
      </w:r>
    </w:p>
    <w:p>
      <w:r>
        <w:t xml:space="preserve">Missä sijaitsee perustutkintotutkimuksen toimisto?</w:t>
      </w:r>
    </w:p>
    <w:p>
      <w:r>
        <w:rPr>
          <w:b/>
        </w:rPr>
        <w:t xml:space="preserve">Kysymys 4</w:t>
      </w:r>
    </w:p>
    <w:p>
      <w:r>
        <w:t xml:space="preserve">Kuinka suuri prosenttiosuus Washingtonin yliopiston tiedekunnan jäsenistä harjoittaa akateemista tutkimusta?</w:t>
      </w:r>
    </w:p>
    <w:p>
      <w:r>
        <w:rPr>
          <w:b/>
        </w:rPr>
        <w:t xml:space="preserve">Kysymys 5</w:t>
      </w:r>
    </w:p>
    <w:p>
      <w:r>
        <w:t xml:space="preserve">Missä yliopistojen suorituskyvyn mittauskeskus sijaitsee?</w:t>
      </w:r>
    </w:p>
    <w:p>
      <w:r>
        <w:rPr>
          <w:b/>
        </w:rPr>
        <w:t xml:space="preserve">Kysymys 6</w:t>
      </w:r>
    </w:p>
    <w:p>
      <w:r>
        <w:t xml:space="preserve">Mitä pidetään maan 10 parhaana yksityisenä tutkimusyliopistona?</w:t>
      </w:r>
    </w:p>
    <w:p>
      <w:r>
        <w:rPr>
          <w:b/>
        </w:rPr>
        <w:t xml:space="preserve">Kysymys 7</w:t>
      </w:r>
    </w:p>
    <w:p>
      <w:r>
        <w:t xml:space="preserve">Mikä yliopisto on tunnettu tieteidenvälisyydestä ja osastojen yhteistyöstä?</w:t>
      </w:r>
    </w:p>
    <w:p>
      <w:r>
        <w:rPr>
          <w:b/>
        </w:rPr>
        <w:t xml:space="preserve">Tekstin numero 28</w:t>
      </w:r>
    </w:p>
    <w:p>
      <w:r>
        <w:t xml:space="preserve">Verovuoden 2007 aikana </w:t>
      </w:r>
      <w:r>
        <w:t xml:space="preserve">tutkimustukea saatiin yhteensä </w:t>
      </w:r>
      <w:r>
        <w:rPr>
          <w:color w:val="A9A9A9"/>
        </w:rPr>
        <w:t xml:space="preserve">537,5 miljoonaa dollaria</w:t>
      </w:r>
      <w:r>
        <w:t xml:space="preserve">, josta 444 miljoonaa dollaria liittovaltion velvoitteita</w:t>
      </w:r>
      <w:r>
        <w:t xml:space="preserve">.</w:t>
      </w:r>
      <w:r>
        <w:t xml:space="preserve"> Yliopistolla on yli </w:t>
      </w:r>
      <w:r>
        <w:rPr>
          <w:color w:val="DCDCDC"/>
        </w:rPr>
        <w:t xml:space="preserve">150 </w:t>
      </w:r>
      <w:r>
        <w:t xml:space="preserve">National Institutes of Healthin rahoittamaa keksintöä, joista monet on lisensoitu yksityisille yrityksille.</w:t>
      </w:r>
      <w:r>
        <w:t xml:space="preserve"> Valtiolliset virastot ja voittoa tavoittelemattomat säätiöt, kuten NIH, Yhdysvaltain puolustusministeriö, National Science Foundation ja NASA, myöntävät suurimman osan tutkimusapurahoista, ja Washingtonin yliopisto on yksi NIH:n apurahojen suurimmista saajista vuodesta toiseen. Lähes </w:t>
      </w:r>
      <w:r>
        <w:rPr>
          <w:color w:val="2F4F4F"/>
        </w:rPr>
        <w:t xml:space="preserve">80 prosenttia </w:t>
      </w:r>
      <w:r>
        <w:t xml:space="preserve">Missourin osavaltion laitoksille myönnetyistä NIH:n apurahoista meni pelkästään Washingtonin yliopistolle vuonna </w:t>
      </w:r>
      <w:r>
        <w:rPr>
          <w:color w:val="556B2F"/>
        </w:rPr>
        <w:t xml:space="preserve">2007</w:t>
      </w:r>
      <w:r>
        <w:t xml:space="preserve">. </w:t>
      </w:r>
      <w:r>
        <w:t xml:space="preserve">Washingtonin yliopistolla ja sen lääketieteellisellä tiedekunnalla on suuri rooli ihmisen geeniperimähankkeessa, johon se osallistuu noin </w:t>
      </w:r>
      <w:r>
        <w:rPr>
          <w:color w:val="6B8E23"/>
        </w:rPr>
        <w:t xml:space="preserve">25 prosentilla </w:t>
      </w:r>
      <w:r>
        <w:t xml:space="preserve">valmiista sekvenssistä. Genomin sekvensointikeskus on purkanut monien eläinten, kasvien ja solueläinten genomit, mukaan luettuina </w:t>
      </w:r>
      <w:r>
        <w:rPr>
          <w:color w:val="A0522D"/>
        </w:rPr>
        <w:t xml:space="preserve">platypus, simpanssi, kissa ja maissi</w:t>
      </w:r>
      <w:r>
        <w:t xml:space="preserve">.</w:t>
      </w:r>
    </w:p>
    <w:p>
      <w:r>
        <w:rPr>
          <w:b/>
        </w:rPr>
        <w:t xml:space="preserve">Kysymys 0</w:t>
      </w:r>
    </w:p>
    <w:p>
      <w:r>
        <w:t xml:space="preserve">Paljonko Washingtonin yliopisto sai taloudellista tukea vuonna 2007?</w:t>
      </w:r>
    </w:p>
    <w:p>
      <w:r>
        <w:rPr>
          <w:b/>
        </w:rPr>
        <w:t xml:space="preserve">Kysymys 1</w:t>
      </w:r>
    </w:p>
    <w:p>
      <w:r>
        <w:t xml:space="preserve">Kuinka monta keksintöä Washingtonin yliopistolla on kansallisen terveysinstituutin rahoittamia keksintöjä?  </w:t>
      </w:r>
    </w:p>
    <w:p>
      <w:r>
        <w:rPr>
          <w:b/>
        </w:rPr>
        <w:t xml:space="preserve">Kysymys 2</w:t>
      </w:r>
    </w:p>
    <w:p>
      <w:r>
        <w:t xml:space="preserve">Kuinka monta prosenttia Missourin NH-apurahoista meni Washingtonin yliopistolle? </w:t>
      </w:r>
    </w:p>
    <w:p>
      <w:r>
        <w:rPr>
          <w:b/>
        </w:rPr>
        <w:t xml:space="preserve">Kysymys 3</w:t>
      </w:r>
    </w:p>
    <w:p>
      <w:r>
        <w:t xml:space="preserve">Kuinka suuri osuus Washingtonin yliopiston lääketieteellisestä tiedekunnasta osallistui ihmisen genomiprojektiin?</w:t>
      </w:r>
    </w:p>
    <w:p>
      <w:r>
        <w:rPr>
          <w:b/>
        </w:rPr>
        <w:t xml:space="preserve">Kysymys 4</w:t>
      </w:r>
    </w:p>
    <w:p>
      <w:r>
        <w:t xml:space="preserve">Minkä organismien genomin dekoodausta Washington University Medicalin Genome Sequencing Center on tarjonnut?</w:t>
      </w:r>
    </w:p>
    <w:p>
      <w:r>
        <w:rPr>
          <w:b/>
        </w:rPr>
        <w:t xml:space="preserve">Kysymys 5</w:t>
      </w:r>
    </w:p>
    <w:p>
      <w:r>
        <w:t xml:space="preserve">Kuinka paljon rahaa Washingtonin yliopisto sai varainhoitovuonna 2006 yhteensä tutkimustukea?</w:t>
      </w:r>
    </w:p>
    <w:p>
      <w:r>
        <w:rPr>
          <w:b/>
        </w:rPr>
        <w:t xml:space="preserve">Kysymys 6</w:t>
      </w:r>
    </w:p>
    <w:p>
      <w:r>
        <w:t xml:space="preserve">Kuinka paljon liittovaltion velvoitteita käytettiin tutkimustukeen yhteensä verovuonna 2007?</w:t>
      </w:r>
    </w:p>
    <w:p>
      <w:r>
        <w:rPr>
          <w:b/>
        </w:rPr>
        <w:t xml:space="preserve">Kysymys 7</w:t>
      </w:r>
    </w:p>
    <w:p>
      <w:r>
        <w:t xml:space="preserve">Minä vuonna ihmisen geeniperimää koskeva hanke aloitettiin?</w:t>
      </w:r>
    </w:p>
    <w:p>
      <w:r>
        <w:rPr>
          <w:b/>
        </w:rPr>
        <w:t xml:space="preserve">Kysymys 8</w:t>
      </w:r>
    </w:p>
    <w:p>
      <w:r>
        <w:t xml:space="preserve">Kuinka suuri osuus kasveista on sekvensoitu?</w:t>
      </w:r>
    </w:p>
    <w:p>
      <w:r>
        <w:rPr>
          <w:b/>
        </w:rPr>
        <w:t xml:space="preserve">Kysymys 9</w:t>
      </w:r>
    </w:p>
    <w:p>
      <w:r>
        <w:t xml:space="preserve">Kuinka suuri prosenttiosuus eläimistä on sekvensoitu?</w:t>
      </w:r>
    </w:p>
    <w:p>
      <w:r>
        <w:rPr>
          <w:b/>
        </w:rPr>
        <w:t xml:space="preserve">Tekstin numero 29</w:t>
      </w:r>
    </w:p>
    <w:p>
      <w:r>
        <w:t xml:space="preserve">Washingtonin yliopistossa on yli </w:t>
      </w:r>
      <w:r>
        <w:rPr>
          <w:color w:val="A9A9A9"/>
        </w:rPr>
        <w:t xml:space="preserve">300 </w:t>
      </w:r>
      <w:r>
        <w:t xml:space="preserve">opiskelijajärjestöä</w:t>
      </w:r>
      <w:r>
        <w:t xml:space="preserve">.</w:t>
      </w:r>
      <w:r>
        <w:t xml:space="preserve"> Useimmat niistä rahoittaa </w:t>
      </w:r>
      <w:r>
        <w:rPr>
          <w:color w:val="DCDCDC"/>
        </w:rPr>
        <w:t xml:space="preserve">Washingtonin yliopiston ylioppilaskunta</w:t>
      </w:r>
      <w:r>
        <w:t xml:space="preserve">, jonka </w:t>
      </w:r>
      <w:r>
        <w:t xml:space="preserve">yli </w:t>
      </w:r>
      <w:r>
        <w:rPr>
          <w:color w:val="2F4F4F"/>
        </w:rPr>
        <w:t xml:space="preserve">2 miljoonan dollarin </w:t>
      </w:r>
      <w:r>
        <w:t xml:space="preserve">vuosibudjetti on täysin opiskelijoiden hallinnassa ja joka on yksi maan suurimmista ylioppilaskuntien budjeteista. Ylioppilaskunta, joka tunnetaan lyhyesti nimellä SU, sponsoroi laajamittaisia kampusohjelmia, kuten WILD-konserttia (lukukausittain järjestettävä konsertti sisäpihalla) ja New York Timesin, USA Todayn ja St. Louis Post-Dispatchin ilmaisia kopioita The Collegiate Readership Program -ohjelman kautta. Se osallistuu myös Assembly Series -sarjaan, joka on yliopiston tuottama viikoittainen luentosarja, ja rahoittaa kampuksen televisioasemaa WUTV:tä ja radioasemaa KWUR:ää. </w:t>
      </w:r>
      <w:r>
        <w:t xml:space="preserve">Riverfront Times </w:t>
      </w:r>
      <w:r>
        <w:t xml:space="preserve">nimesi KWUR:n St. Louisin parhaaksi radioasemaksi vuonna 2003, vaikka </w:t>
      </w:r>
      <w:r>
        <w:t xml:space="preserve">sen signaali ulottuu vain muutaman korttelin päähän kampuksen ulkopuolelle. Kampuksella on </w:t>
      </w:r>
      <w:r>
        <w:rPr>
          <w:color w:val="6B8E23"/>
        </w:rPr>
        <w:t xml:space="preserve">11 </w:t>
      </w:r>
      <w:r>
        <w:t xml:space="preserve">opiskelijakuntaa ja 9 sisarkuntaa, ja noin </w:t>
      </w:r>
      <w:r>
        <w:rPr>
          <w:color w:val="A0522D"/>
        </w:rPr>
        <w:t xml:space="preserve">35 prosenttia </w:t>
      </w:r>
      <w:r>
        <w:t xml:space="preserve">opiskelijoista on mukana kreikkalaisessa elämässä</w:t>
      </w:r>
      <w:r>
        <w:rPr>
          <w:color w:val="6B8E23"/>
        </w:rPr>
        <w:t xml:space="preserve">.</w:t>
      </w:r>
      <w:r>
        <w:t xml:space="preserve"> Congress of the South 40 (CS40) on residenssielämän ja tapahtumien ohjelmatoimikunta, joka toimii SU:n ulkopuolella. CS40:n rahoitus tulee jokaisen South 40:ssä asuvan opiskelijan Housing Activities Fee -maksusta.</w:t>
      </w:r>
    </w:p>
    <w:p>
      <w:r>
        <w:rPr>
          <w:b/>
        </w:rPr>
        <w:t xml:space="preserve">Kysymys 0</w:t>
      </w:r>
    </w:p>
    <w:p>
      <w:r>
        <w:t xml:space="preserve">Kuinka monta opiskelijajärjestöä Washingtonin yliopistossa on kampuksella?</w:t>
      </w:r>
    </w:p>
    <w:p>
      <w:r>
        <w:rPr>
          <w:b/>
        </w:rPr>
        <w:t xml:space="preserve">Kysymys 1</w:t>
      </w:r>
    </w:p>
    <w:p>
      <w:r>
        <w:t xml:space="preserve">Miten useimmat opiskelijajärjestöt Washingtonin yliopistossa rahoitetaan?</w:t>
      </w:r>
    </w:p>
    <w:p>
      <w:r>
        <w:rPr>
          <w:b/>
        </w:rPr>
        <w:t xml:space="preserve">Kysymys 2</w:t>
      </w:r>
    </w:p>
    <w:p>
      <w:r>
        <w:t xml:space="preserve">Mikä on Washingtonin yliopiston ylioppilaskunnan vuotuinen talousarvio?</w:t>
      </w:r>
    </w:p>
    <w:p>
      <w:r>
        <w:rPr>
          <w:b/>
        </w:rPr>
        <w:t xml:space="preserve">Kysymys 3</w:t>
      </w:r>
    </w:p>
    <w:p>
      <w:r>
        <w:t xml:space="preserve">Kuinka monta opiskelijakuntaa Washingtonin yliopistossa on?</w:t>
      </w:r>
    </w:p>
    <w:p>
      <w:r>
        <w:rPr>
          <w:b/>
        </w:rPr>
        <w:t xml:space="preserve">Kysymys 4</w:t>
      </w:r>
    </w:p>
    <w:p>
      <w:r>
        <w:t xml:space="preserve">Kuinka monta prosenttia opiskelijoista on mukana kreikkalaisessa elämässä Washingtonin yliopistossa?</w:t>
      </w:r>
    </w:p>
    <w:p>
      <w:r>
        <w:rPr>
          <w:b/>
        </w:rPr>
        <w:t xml:space="preserve">Kysymys 5</w:t>
      </w:r>
    </w:p>
    <w:p>
      <w:r>
        <w:t xml:space="preserve">Kuinka monta prosenttia opiskelijoiden järjestöistä saa rahoitusta Washingtonin yliopiston ylioppilaskunnalta?</w:t>
      </w:r>
    </w:p>
    <w:p>
      <w:r>
        <w:rPr>
          <w:b/>
        </w:rPr>
        <w:t xml:space="preserve">Kysymys 6</w:t>
      </w:r>
    </w:p>
    <w:p>
      <w:r>
        <w:t xml:space="preserve">Paljonko Washingtonin yliopiston radio-ohjelma maksaa vuodessa?</w:t>
      </w:r>
    </w:p>
    <w:p>
      <w:r>
        <w:rPr>
          <w:b/>
        </w:rPr>
        <w:t xml:space="preserve">Kysymys 7</w:t>
      </w:r>
    </w:p>
    <w:p>
      <w:r>
        <w:t xml:space="preserve">Minä vuonna KWUR-radioasema aloitti toimintansa?</w:t>
      </w:r>
    </w:p>
    <w:p>
      <w:r>
        <w:rPr>
          <w:b/>
        </w:rPr>
        <w:t xml:space="preserve">Kysymys 8</w:t>
      </w:r>
    </w:p>
    <w:p>
      <w:r>
        <w:t xml:space="preserve">Kuinka paljon Eteläisen 40 jäsenvaltion kongressin järjestäminen maksaa vuosittain?</w:t>
      </w:r>
    </w:p>
    <w:p>
      <w:r>
        <w:rPr>
          <w:b/>
        </w:rPr>
        <w:t xml:space="preserve">Kysymys 9</w:t>
      </w:r>
    </w:p>
    <w:p>
      <w:r>
        <w:t xml:space="preserve">Kuinka monta viikoittaista luentosarjaa Washingtonin yliopiston kampuksella järjestetään vuosittain?</w:t>
      </w:r>
    </w:p>
    <w:p>
      <w:r>
        <w:rPr>
          <w:b/>
        </w:rPr>
        <w:t xml:space="preserve">Tekstin numero 30</w:t>
      </w:r>
    </w:p>
    <w:p>
      <w:r>
        <w:rPr>
          <w:color w:val="A9A9A9"/>
        </w:rPr>
        <w:t xml:space="preserve">Washingtonin yliopistossa </w:t>
      </w:r>
      <w:r>
        <w:t xml:space="preserve">on suuri määrä opiskelijoiden johtamia musiikkiryhmiä, joista </w:t>
      </w:r>
      <w:r>
        <w:rPr>
          <w:color w:val="DCDCDC"/>
        </w:rPr>
        <w:t xml:space="preserve">12 on </w:t>
      </w:r>
      <w:r>
        <w:t xml:space="preserve">virallisia a cappella -ryhmiä. </w:t>
      </w:r>
      <w:r>
        <w:rPr>
          <w:color w:val="2F4F4F"/>
        </w:rPr>
        <w:t xml:space="preserve">The Pikers</w:t>
      </w:r>
      <w:r>
        <w:t xml:space="preserve">, joka on pelkästään miehiä edustava ryhmä, on kampuksen vanhin tällainen ryhmä. </w:t>
      </w:r>
      <w:r>
        <w:rPr>
          <w:color w:val="556B2F"/>
        </w:rPr>
        <w:t xml:space="preserve">The Greenleafs</w:t>
      </w:r>
      <w:r>
        <w:t xml:space="preserve">, naisryhmä, on kampuksen vanhin (ja ainoa) naisryhmä. Vuonna </w:t>
      </w:r>
      <w:r>
        <w:rPr>
          <w:color w:val="6B8E23"/>
        </w:rPr>
        <w:t xml:space="preserve">1991</w:t>
      </w:r>
      <w:r>
        <w:t xml:space="preserve"> perustettu Mosaic Whispers </w:t>
      </w:r>
      <w:r>
        <w:t xml:space="preserve">on kampuksen vanhin yhteislauluryhmä. He ovat tuottaneet </w:t>
      </w:r>
      <w:r>
        <w:rPr>
          <w:color w:val="A0522D"/>
        </w:rPr>
        <w:t xml:space="preserve">9 </w:t>
      </w:r>
      <w:r>
        <w:t xml:space="preserve">albumia ja esiintyneet useilla kokoelmalevyillä, muun muassa Ben Foldsin Ben Folds Presents -albumilla: University A Cappella! The Amateurs, joka esiintyi myös tällä albumilla, on toinen kampuksen yhteislauluryhmä, joka perustettiin vuonna </w:t>
      </w:r>
      <w:r>
        <w:rPr>
          <w:color w:val="228B22"/>
        </w:rPr>
        <w:t xml:space="preserve">1991</w:t>
      </w:r>
      <w:r>
        <w:t xml:space="preserve">. </w:t>
      </w:r>
      <w:r>
        <w:t xml:space="preserve">Se on levyttänyt </w:t>
      </w:r>
      <w:r>
        <w:rPr>
          <w:color w:val="191970"/>
        </w:rPr>
        <w:t xml:space="preserve">seitsemän </w:t>
      </w:r>
      <w:r>
        <w:t xml:space="preserve">albumia ja kiertänyt paljon. After Dark on vuonna 2001 perustettu a cappella -yhtye. Se on julkaissut kolme albumia ja voittanut useita CARA-palkintoja (Contemporary A Capella Recording). Vuonna 2008 </w:t>
      </w:r>
      <w:r>
        <w:t xml:space="preserve">ryhmä esiintyi MSNBC:llä varapresidenttiväittelyn aikana ja esitti erityisesti Joe Bidenista ja Sarah Palinista sävellettyjä lauluja</w:t>
      </w:r>
      <w:r>
        <w:rPr>
          <w:color w:val="8B0000"/>
        </w:rPr>
        <w:t xml:space="preserve">.</w:t>
      </w:r>
      <w:r>
        <w:t xml:space="preserve"> Vuonna 2010 perustettu The Ghost Lights on kampuksen uusin ja ainoa Broadwayn, elokuvien ja television soundtrack-ryhmä. Se on esiintynyt useissa hyväntekeväisyyskonserteissa St. Louisin alueella, ja marraskuussa 2010 se sai kunnian esiintyä Nobel-palkinnon saajalle Douglass Northille hänen syntymäpäiväjuhlissaan.</w:t>
      </w:r>
    </w:p>
    <w:p>
      <w:r>
        <w:rPr>
          <w:b/>
        </w:rPr>
        <w:t xml:space="preserve">Kysymys 0</w:t>
      </w:r>
    </w:p>
    <w:p>
      <w:r>
        <w:t xml:space="preserve">Kuinka monta a cappella -ryhmää Washingtonin yliopistossa on?</w:t>
      </w:r>
    </w:p>
    <w:p>
      <w:r>
        <w:rPr>
          <w:b/>
        </w:rPr>
        <w:t xml:space="preserve">Kysymys 1</w:t>
      </w:r>
    </w:p>
    <w:p>
      <w:r>
        <w:t xml:space="preserve">Mikä on Washingtonin yliopiston vanhimman a cappella -yhtyeen nimi?</w:t>
      </w:r>
    </w:p>
    <w:p>
      <w:r>
        <w:rPr>
          <w:b/>
        </w:rPr>
        <w:t xml:space="preserve">Kysymys 2</w:t>
      </w:r>
    </w:p>
    <w:p>
      <w:r>
        <w:t xml:space="preserve">Mikä on Washingtonin yliopiston vanhin naispuolinen a cappella -yhtye?</w:t>
      </w:r>
    </w:p>
    <w:p>
      <w:r>
        <w:rPr>
          <w:b/>
        </w:rPr>
        <w:t xml:space="preserve">Kysymys 3</w:t>
      </w:r>
    </w:p>
    <w:p>
      <w:r>
        <w:t xml:space="preserve">Milloin Washingtonin yliopiston vanhin co-ed a cappella -yhtye perustettiin?</w:t>
      </w:r>
    </w:p>
    <w:p>
      <w:r>
        <w:rPr>
          <w:b/>
        </w:rPr>
        <w:t xml:space="preserve">Kysymys 4</w:t>
      </w:r>
    </w:p>
    <w:p>
      <w:r>
        <w:t xml:space="preserve">Milloin After Dark -ryhmä esiintyi MSNBC:llä?</w:t>
      </w:r>
    </w:p>
    <w:p>
      <w:r>
        <w:rPr>
          <w:b/>
        </w:rPr>
        <w:t xml:space="preserve">Kysymys 5</w:t>
      </w:r>
    </w:p>
    <w:p>
      <w:r>
        <w:t xml:space="preserve">Kuinka monta jäsentä The Pikers -a cappella -yhtyeessä on?</w:t>
      </w:r>
    </w:p>
    <w:p>
      <w:r>
        <w:rPr>
          <w:b/>
        </w:rPr>
        <w:t xml:space="preserve">Kysymys 6</w:t>
      </w:r>
    </w:p>
    <w:p>
      <w:r>
        <w:t xml:space="preserve">Minä vuonna Greenleafit perustettiin?</w:t>
      </w:r>
    </w:p>
    <w:p>
      <w:r>
        <w:rPr>
          <w:b/>
        </w:rPr>
        <w:t xml:space="preserve">Kysymys 7</w:t>
      </w:r>
    </w:p>
    <w:p>
      <w:r>
        <w:t xml:space="preserve">Kuinka monta albumia The Pikers on tuottanut?</w:t>
      </w:r>
    </w:p>
    <w:p>
      <w:r>
        <w:rPr>
          <w:b/>
        </w:rPr>
        <w:t xml:space="preserve">Kysymys 8</w:t>
      </w:r>
    </w:p>
    <w:p>
      <w:r>
        <w:t xml:space="preserve">Mistä yliopistosta Nobel-palkittu Douglass North valmistui?</w:t>
      </w:r>
    </w:p>
    <w:p>
      <w:r>
        <w:rPr>
          <w:b/>
        </w:rPr>
        <w:t xml:space="preserve">Kysymys 9</w:t>
      </w:r>
    </w:p>
    <w:p>
      <w:r>
        <w:t xml:space="preserve">Kuinka monta albumia The Greenleafs on tuottanut?</w:t>
      </w:r>
    </w:p>
    <w:p>
      <w:r>
        <w:rPr>
          <w:b/>
        </w:rPr>
        <w:t xml:space="preserve">Tekstin numero 31</w:t>
      </w:r>
    </w:p>
    <w:p>
      <w:r>
        <w:rPr>
          <w:color w:val="A9A9A9"/>
        </w:rPr>
        <w:t xml:space="preserve">Yli </w:t>
      </w:r>
      <w:r>
        <w:rPr>
          <w:color w:val="DCDCDC"/>
        </w:rPr>
        <w:t xml:space="preserve">50 % </w:t>
      </w:r>
      <w:r>
        <w:t xml:space="preserve">perustutkinto-opiskelijoista asuu kampuksella. Suurin osa kampuksen asuntoloista sijaitsee </w:t>
      </w:r>
      <w:r>
        <w:rPr>
          <w:color w:val="2F4F4F"/>
        </w:rPr>
        <w:t xml:space="preserve">South 40 -alueella</w:t>
      </w:r>
      <w:r>
        <w:rPr>
          <w:color w:val="556B2F"/>
        </w:rPr>
        <w:t xml:space="preserve">, joka on </w:t>
      </w:r>
      <w:r>
        <w:t xml:space="preserve">saanut nimensä </w:t>
      </w:r>
      <w:r>
        <w:rPr>
          <w:color w:val="A0522D"/>
        </w:rPr>
        <w:t xml:space="preserve">Danforth-kampuksen </w:t>
      </w:r>
      <w:r>
        <w:rPr>
          <w:color w:val="6B8E23"/>
        </w:rPr>
        <w:t xml:space="preserve">eteläpuolella sijaitsevan </w:t>
      </w:r>
      <w:r>
        <w:rPr>
          <w:color w:val="6B8E23"/>
        </w:rPr>
        <w:t xml:space="preserve">ja </w:t>
      </w:r>
      <w:r>
        <w:rPr>
          <w:color w:val="228B22"/>
        </w:rPr>
        <w:t xml:space="preserve">40 hehtaarin </w:t>
      </w:r>
      <w:r>
        <w:t xml:space="preserve">(160 000 m2) </w:t>
      </w:r>
      <w:r>
        <w:rPr>
          <w:color w:val="6B8E23"/>
        </w:rPr>
        <w:t xml:space="preserve">kokoisen alueen vuoksi</w:t>
      </w:r>
      <w:r>
        <w:t xml:space="preserve">.</w:t>
      </w:r>
      <w:r>
        <w:t xml:space="preserve"> Siellä sijaitsevat kaikki fuksirakennukset sekä useat ylempien luokkien rakennukset, jotka on perustettu perinteisen asuntolajärjestelmän mukaisesti. Kaikki asuinrakennukset ovat </w:t>
      </w:r>
      <w:r>
        <w:rPr>
          <w:color w:val="191970"/>
        </w:rPr>
        <w:t xml:space="preserve">yhteiskouluja</w:t>
      </w:r>
      <w:r>
        <w:t xml:space="preserve">. </w:t>
      </w:r>
      <w:r>
        <w:t xml:space="preserve">South </w:t>
      </w:r>
      <w:r>
        <w:rPr>
          <w:color w:val="8B0000"/>
        </w:rPr>
        <w:t xml:space="preserve">40 on </w:t>
      </w:r>
      <w:r>
        <w:t xml:space="preserve">järjestetty </w:t>
      </w:r>
      <w:r>
        <w:rPr>
          <w:color w:val="483D8B"/>
        </w:rPr>
        <w:t xml:space="preserve">jalankulkijaystävälliseksi </w:t>
      </w:r>
      <w:r>
        <w:t xml:space="preserve">ympäristöksi, jossa asuintalot ympäröivät keskeistä virkistysnurmikkoa, joka tunnetaan nimellä Swamp. Bear's Den (kampuksen suurin ruokasali), Habif Health and Wellness Center (opiskelijoiden terveyspalvelut), Residential Life Office, yliopiston poliisin päämaja, erilaiset opiskelijoiden omistamat yritykset (esim. pesulapalvelu Wash U Wash) sekä pesäpallo-, softball- ja intramural-kentät sijaitsevat myös South 40 -alueella.</w:t>
      </w:r>
    </w:p>
    <w:p>
      <w:r>
        <w:rPr>
          <w:b/>
        </w:rPr>
        <w:t xml:space="preserve">Kysymys 0</w:t>
      </w:r>
    </w:p>
    <w:p>
      <w:r>
        <w:t xml:space="preserve">Kuinka monta prosenttia Washingtonin yliopiston opiskelijoista asuu kampuksella?</w:t>
      </w:r>
    </w:p>
    <w:p>
      <w:r>
        <w:rPr>
          <w:b/>
        </w:rPr>
        <w:t xml:space="preserve">Kysymys 1</w:t>
      </w:r>
    </w:p>
    <w:p>
      <w:r>
        <w:t xml:space="preserve">Missä useimmat asuntolat sijaitsevat Washingtonin yliopistossa?</w:t>
      </w:r>
    </w:p>
    <w:p>
      <w:r>
        <w:rPr>
          <w:b/>
        </w:rPr>
        <w:t xml:space="preserve">Kysymys 2</w:t>
      </w:r>
    </w:p>
    <w:p>
      <w:r>
        <w:t xml:space="preserve">Mistä South 40 sai nimensä?</w:t>
      </w:r>
    </w:p>
    <w:p>
      <w:r>
        <w:rPr>
          <w:b/>
        </w:rPr>
        <w:t xml:space="preserve">Kysymys 3</w:t>
      </w:r>
    </w:p>
    <w:p>
      <w:r>
        <w:t xml:space="preserve">Missä kaikki Washingtonin yliopiston fuksiasuntolat sijaitsevat?</w:t>
      </w:r>
    </w:p>
    <w:p>
      <w:r>
        <w:rPr>
          <w:b/>
        </w:rPr>
        <w:t xml:space="preserve">Kysymys 4</w:t>
      </w:r>
    </w:p>
    <w:p>
      <w:r>
        <w:t xml:space="preserve">Mikä on Washingtonin yliopiston asuntoloiden sukupuolijakauma?</w:t>
      </w:r>
    </w:p>
    <w:p>
      <w:r>
        <w:rPr>
          <w:b/>
        </w:rPr>
        <w:t xml:space="preserve">Kysymys 5</w:t>
      </w:r>
    </w:p>
    <w:p>
      <w:r>
        <w:t xml:space="preserve">Kuinka monta prosenttia asuntoloista sijaitsee South 40 -alueella?</w:t>
      </w:r>
    </w:p>
    <w:p>
      <w:r>
        <w:rPr>
          <w:b/>
        </w:rPr>
        <w:t xml:space="preserve">Kysymys 6</w:t>
      </w:r>
    </w:p>
    <w:p>
      <w:r>
        <w:t xml:space="preserve">Kuinka suuri Danforthin kampus on?</w:t>
      </w:r>
    </w:p>
    <w:p>
      <w:r>
        <w:rPr>
          <w:b/>
        </w:rPr>
        <w:t xml:space="preserve">Kysymys 7</w:t>
      </w:r>
    </w:p>
    <w:p>
      <w:r>
        <w:t xml:space="preserve">Missä muualla kuin South 40:ssä on ylempien luokkien rakennuksia?</w:t>
      </w:r>
    </w:p>
    <w:p>
      <w:r>
        <w:rPr>
          <w:b/>
        </w:rPr>
        <w:t xml:space="preserve">Kysymys 8</w:t>
      </w:r>
    </w:p>
    <w:p>
      <w:r>
        <w:t xml:space="preserve">Millainen ympäristö Danforth Campus on?</w:t>
      </w:r>
    </w:p>
    <w:p>
      <w:r>
        <w:rPr>
          <w:b/>
        </w:rPr>
        <w:t xml:space="preserve">Kysymys 9</w:t>
      </w:r>
    </w:p>
    <w:p>
      <w:r>
        <w:t xml:space="preserve">Kuinka monta opiskelijoiden omistamaa yritystä on South 40 -alueella?</w:t>
      </w:r>
    </w:p>
    <w:p>
      <w:r>
        <w:rPr>
          <w:b/>
        </w:rPr>
        <w:t xml:space="preserve">Tekstin numero 32</w:t>
      </w:r>
    </w:p>
    <w:p>
      <w:r>
        <w:t xml:space="preserve">Toinen asuintaloryhmä, joka tunnetaan nimellä Village, sijaitsee </w:t>
      </w:r>
      <w:r>
        <w:rPr>
          <w:color w:val="A9A9A9"/>
        </w:rPr>
        <w:t xml:space="preserve">Danforth Campuksen luoteiskulmassa</w:t>
      </w:r>
      <w:r>
        <w:t xml:space="preserve">. </w:t>
      </w:r>
      <w:r>
        <w:t xml:space="preserve">North Side on </w:t>
      </w:r>
      <w:r>
        <w:t xml:space="preserve">avoinna vain </w:t>
      </w:r>
      <w:r>
        <w:rPr>
          <w:color w:val="DCDCDC"/>
        </w:rPr>
        <w:t xml:space="preserve">ylemmän vuosikurssin opiskelijoille ja tammikuun stipendiaateille, ja se koostuu </w:t>
      </w:r>
      <w:r>
        <w:rPr>
          <w:color w:val="2F4F4F"/>
        </w:rPr>
        <w:t xml:space="preserve">Millbrook Apartmentsista</w:t>
      </w:r>
      <w:r>
        <w:rPr>
          <w:color w:val="556B2F"/>
        </w:rPr>
        <w:t xml:space="preserve">, </w:t>
      </w:r>
      <w:r>
        <w:rPr>
          <w:color w:val="6B8E23"/>
        </w:rPr>
        <w:t xml:space="preserve">The Villagesta</w:t>
      </w:r>
      <w:r>
        <w:rPr>
          <w:color w:val="556B2F"/>
        </w:rPr>
        <w:t xml:space="preserve">, Village Eastin kampuksella sijaitsevista asunnoista </w:t>
      </w:r>
      <w:r>
        <w:t xml:space="preserve">ja kaikista veljeskuntien taloista paitsi Zeta Beta Tau -talosta, joka sijaitsee kampuksen ulkopuolella ja South 40:n luoteispuolella. Washingtonin yliopiston sisarkunnilla ei ole omia taloja. The Village on ryhmä asuntoloita, joissa </w:t>
      </w:r>
      <w:r>
        <w:rPr>
          <w:color w:val="A0522D"/>
        </w:rPr>
        <w:t xml:space="preserve">opiskelijat, joilla on samanlaiset kiinnostuksen kohteet tai akateemiset tavoitteet, </w:t>
      </w:r>
      <w:r>
        <w:t xml:space="preserve">hakeutuvat pieninä </w:t>
      </w:r>
      <w:r>
        <w:rPr>
          <w:color w:val="8B0000"/>
        </w:rPr>
        <w:t xml:space="preserve">4-24</w:t>
      </w:r>
      <w:r>
        <w:rPr>
          <w:color w:val="228B22"/>
        </w:rPr>
        <w:t xml:space="preserve"> hengen ryhminä</w:t>
      </w:r>
      <w:r>
        <w:t xml:space="preserve">, niin sanottuina BLOC-joukkoina, asumaan yhdessä muiden kuin BLOC-joukkojen kanssa.</w:t>
      </w:r>
      <w:r>
        <w:t xml:space="preserve"> Kuten South 40:ssä, myös Villagen ympärillä olevat asuintalot ympäröivät virkistysnurmikkoa.</w:t>
      </w:r>
    </w:p>
    <w:p>
      <w:r>
        <w:rPr>
          <w:b/>
        </w:rPr>
        <w:t xml:space="preserve">Kysymys 0</w:t>
      </w:r>
    </w:p>
    <w:p>
      <w:r>
        <w:t xml:space="preserve">Missä Washingtonin yliopiston Village sijaitsee?</w:t>
      </w:r>
    </w:p>
    <w:p>
      <w:r>
        <w:rPr>
          <w:b/>
        </w:rPr>
        <w:t xml:space="preserve">Kysymys 1</w:t>
      </w:r>
    </w:p>
    <w:p>
      <w:r>
        <w:t xml:space="preserve">Ketkä opiskelijat saavat asua Washingtonin yliopiston North Side -asuntoloissa?</w:t>
      </w:r>
    </w:p>
    <w:p>
      <w:r>
        <w:rPr>
          <w:b/>
        </w:rPr>
        <w:t xml:space="preserve">Kysymys 2</w:t>
      </w:r>
    </w:p>
    <w:p>
      <w:r>
        <w:t xml:space="preserve">Kuinka monta opiskelijaa on muodostettu Blokeissa?</w:t>
      </w:r>
    </w:p>
    <w:p>
      <w:r>
        <w:rPr>
          <w:b/>
        </w:rPr>
        <w:t xml:space="preserve">Kysymys 3</w:t>
      </w:r>
    </w:p>
    <w:p>
      <w:r>
        <w:t xml:space="preserve">Mitä asuntoja Washingtonin yliopiston pohjoispuolella on?</w:t>
      </w:r>
    </w:p>
    <w:p>
      <w:r>
        <w:rPr>
          <w:b/>
        </w:rPr>
        <w:t xml:space="preserve">Kysymys 4</w:t>
      </w:r>
    </w:p>
    <w:p>
      <w:r>
        <w:t xml:space="preserve">Miten opiskelijat ryhmitellään BLOCSissa Village-residensseissä?</w:t>
      </w:r>
    </w:p>
    <w:p>
      <w:r>
        <w:rPr>
          <w:b/>
        </w:rPr>
        <w:t xml:space="preserve">Kysymys 5</w:t>
      </w:r>
    </w:p>
    <w:p>
      <w:r>
        <w:t xml:space="preserve">Mikä North Side -rakennus on lähimpänä Zeta Beta Tau -yhdistyksen taloa?</w:t>
      </w:r>
    </w:p>
    <w:p>
      <w:r>
        <w:rPr>
          <w:b/>
        </w:rPr>
        <w:t xml:space="preserve">Kysymys 6</w:t>
      </w:r>
    </w:p>
    <w:p>
      <w:r>
        <w:t xml:space="preserve">Mikä on Washingtonin yliopiston koillispuolella?</w:t>
      </w:r>
    </w:p>
    <w:p>
      <w:r>
        <w:rPr>
          <w:b/>
        </w:rPr>
        <w:t xml:space="preserve">Kysymys 7</w:t>
      </w:r>
    </w:p>
    <w:p>
      <w:r>
        <w:t xml:space="preserve">Kuinka monta sisarkuntaa Washingtonin yliopistossa on?</w:t>
      </w:r>
    </w:p>
    <w:p>
      <w:r>
        <w:rPr>
          <w:b/>
        </w:rPr>
        <w:t xml:space="preserve">Kysymys 8</w:t>
      </w:r>
    </w:p>
    <w:p>
      <w:r>
        <w:t xml:space="preserve">Kuinka monta opiskelijakuntaa Washingtonin yliopistossa on?</w:t>
      </w:r>
    </w:p>
    <w:p>
      <w:r>
        <w:rPr>
          <w:b/>
        </w:rPr>
        <w:t xml:space="preserve">Kysymys 9</w:t>
      </w:r>
    </w:p>
    <w:p>
      <w:r>
        <w:t xml:space="preserve">Kuinka monta tammikuun stipendiaattia Washingtonin yliopistossa on tyypillisesti?</w:t>
      </w:r>
    </w:p>
    <w:p>
      <w:r>
        <w:rPr>
          <w:b/>
        </w:rPr>
        <w:t xml:space="preserve">Tekstin numero 33</w:t>
      </w:r>
    </w:p>
    <w:p>
      <w:r>
        <w:t xml:space="preserve">Washingtonin yliopisto tukee </w:t>
      </w:r>
      <w:r>
        <w:rPr>
          <w:color w:val="A9A9A9"/>
        </w:rPr>
        <w:t xml:space="preserve">neljää </w:t>
      </w:r>
      <w:r>
        <w:t xml:space="preserve">suurta opiskelijoiden ylläpitämää tiedotusvälinettä. Yliopiston opiskelijalehti Student Life on opiskelijoiden käytettävissä. </w:t>
      </w:r>
      <w:r>
        <w:rPr>
          <w:color w:val="DCDCDC"/>
        </w:rPr>
        <w:t xml:space="preserve">KWUR (90,3 FM) </w:t>
      </w:r>
      <w:r>
        <w:t xml:space="preserve">toimii opiskelijoiden virallisena radioasemana; asema houkuttelee kuulijoita myös lähiympäristössä </w:t>
      </w:r>
      <w:r>
        <w:rPr>
          <w:color w:val="2F4F4F"/>
        </w:rPr>
        <w:t xml:space="preserve">eklektisen ja vapaamuotoisen </w:t>
      </w:r>
      <w:r>
        <w:t xml:space="preserve">musiikkiohjelmistonsa ansiosta</w:t>
      </w:r>
      <w:r>
        <w:rPr>
          <w:color w:val="DCDCDC"/>
        </w:rPr>
        <w:t xml:space="preserve">. </w:t>
      </w:r>
      <w:r>
        <w:rPr>
          <w:color w:val="556B2F"/>
        </w:rPr>
        <w:t xml:space="preserve">WUTV </w:t>
      </w:r>
      <w:r>
        <w:t xml:space="preserve">on yliopiston suljetun piirin televisiokanava. Yliopiston tärkein opiskelijoiden ylläpitämä poliittinen julkaisu on </w:t>
      </w:r>
      <w:r>
        <w:rPr>
          <w:color w:val="6B8E23"/>
        </w:rPr>
        <w:t xml:space="preserve">Washington University Political Review </w:t>
      </w:r>
      <w:r>
        <w:t xml:space="preserve">(lempinimeltään "WUPR"), joka on omien sanojensa mukaan "monipuolinen" </w:t>
      </w:r>
      <w:r>
        <w:t xml:space="preserve">kuukausilehti. Washingtonin yliopiston opiskelijat julkaisevat kahta kirjallisuus- ja taidelehteä, </w:t>
      </w:r>
      <w:r>
        <w:rPr>
          <w:color w:val="228B22"/>
        </w:rPr>
        <w:t xml:space="preserve">The Eliot Reviewa ja Spires Intercollegiate Arts and Literary Magazinea</w:t>
      </w:r>
      <w:r>
        <w:t xml:space="preserve">. Yliopistoyhteisöä palvelevat myös lukuisat muut julkaisut, jotka vaihtelevat talon sisäisistä akateemisista lehdistä kiiltäviin alumni-lehtiin ja kampuksen opiskelijoiden ylläpitämään satiiriseen sanomalehteen WUndergroundiin.</w:t>
      </w:r>
    </w:p>
    <w:p>
      <w:r>
        <w:rPr>
          <w:b/>
        </w:rPr>
        <w:t xml:space="preserve">Kysymys 0</w:t>
      </w:r>
    </w:p>
    <w:p>
      <w:r>
        <w:t xml:space="preserve">Kuinka monta tiedotusvälinettä Washingtonin yliopisto tukee?</w:t>
      </w:r>
    </w:p>
    <w:p>
      <w:r>
        <w:rPr>
          <w:b/>
        </w:rPr>
        <w:t xml:space="preserve">Kysymys 1</w:t>
      </w:r>
    </w:p>
    <w:p>
      <w:r>
        <w:t xml:space="preserve">Mikä on Washingtonin yliopiston virallinen opiskelijaradioasema?</w:t>
      </w:r>
    </w:p>
    <w:p>
      <w:r>
        <w:rPr>
          <w:b/>
        </w:rPr>
        <w:t xml:space="preserve">Kysymys 2</w:t>
      </w:r>
    </w:p>
    <w:p>
      <w:r>
        <w:t xml:space="preserve">Mikä on Washingtonin yliopiston poliittisen julkaisun nimi?</w:t>
      </w:r>
    </w:p>
    <w:p>
      <w:r>
        <w:rPr>
          <w:b/>
        </w:rPr>
        <w:t xml:space="preserve">Kysymys 3</w:t>
      </w:r>
    </w:p>
    <w:p>
      <w:r>
        <w:t xml:space="preserve">Mikä on Washingtonin yliopiston suljetun piirin televisioverkko? </w:t>
      </w:r>
    </w:p>
    <w:p>
      <w:r>
        <w:rPr>
          <w:b/>
        </w:rPr>
        <w:t xml:space="preserve">Kysymys 4</w:t>
      </w:r>
    </w:p>
    <w:p>
      <w:r>
        <w:t xml:space="preserve">Mitkä ovat Washingtonin yliopiston julkaisemien taidelehtien nimet?</w:t>
      </w:r>
    </w:p>
    <w:p>
      <w:r>
        <w:rPr>
          <w:b/>
        </w:rPr>
        <w:t xml:space="preserve">Kysymys 5</w:t>
      </w:r>
    </w:p>
    <w:p>
      <w:r>
        <w:t xml:space="preserve">Kuinka monta opiskelijoiden johtamaa poliittista julkaisua Washingtonin yliopistossa on?</w:t>
      </w:r>
    </w:p>
    <w:p>
      <w:r>
        <w:rPr>
          <w:b/>
        </w:rPr>
        <w:t xml:space="preserve">Kysymys 6</w:t>
      </w:r>
    </w:p>
    <w:p>
      <w:r>
        <w:t xml:space="preserve">Kuinka usein Washingtonin yliopiston opiskelijat julkaisevat kirjallisuus- ja taidejulkaisujaan?</w:t>
      </w:r>
    </w:p>
    <w:p>
      <w:r>
        <w:rPr>
          <w:b/>
        </w:rPr>
        <w:t xml:space="preserve">Kysymys 7</w:t>
      </w:r>
    </w:p>
    <w:p>
      <w:r>
        <w:t xml:space="preserve">Millä nimellä ympäröivä yhteisö on kutsunut opiskelijaelämän sisältöä?</w:t>
      </w:r>
    </w:p>
    <w:p>
      <w:r>
        <w:rPr>
          <w:b/>
        </w:rPr>
        <w:t xml:space="preserve">Kysymys 8</w:t>
      </w:r>
    </w:p>
    <w:p>
      <w:r>
        <w:t xml:space="preserve">Kuinka usein sisäisiä akateemisia lehtiä yleensä julkaistaan?</w:t>
      </w:r>
    </w:p>
    <w:p>
      <w:r>
        <w:rPr>
          <w:b/>
        </w:rPr>
        <w:t xml:space="preserve">Kysymys 9</w:t>
      </w:r>
    </w:p>
    <w:p>
      <w:r>
        <w:t xml:space="preserve">Kuinka usein entisille opiskelijoille lähetetään kiiltäviä alumni-lehtiä?</w:t>
      </w:r>
    </w:p>
    <w:p>
      <w:r>
        <w:rPr>
          <w:b/>
        </w:rPr>
        <w:t xml:space="preserve">Tekstin numero 34</w:t>
      </w:r>
    </w:p>
    <w:p>
      <w:r>
        <w:t xml:space="preserve">Washingtonin yliopiston urheilujoukkueiden nimi on </w:t>
      </w:r>
      <w:r>
        <w:rPr>
          <w:color w:val="A9A9A9"/>
        </w:rPr>
        <w:t xml:space="preserve">Bears</w:t>
      </w:r>
      <w:r>
        <w:t xml:space="preserve">. </w:t>
      </w:r>
      <w:r>
        <w:t xml:space="preserve">Ne ovat National Collegiate Athletic Associationin jäseniä ja osallistuvat University Athletic Associationiin </w:t>
      </w:r>
      <w:r>
        <w:rPr>
          <w:color w:val="DCDCDC"/>
        </w:rPr>
        <w:t xml:space="preserve">III-divisioonan </w:t>
      </w:r>
      <w:r>
        <w:t xml:space="preserve">tasolla. Bears on voittanut </w:t>
      </w:r>
      <w:r>
        <w:rPr>
          <w:color w:val="2F4F4F"/>
        </w:rPr>
        <w:t xml:space="preserve">19 </w:t>
      </w:r>
      <w:r>
        <w:t xml:space="preserve">NCAA Division III -divisioonan mestaruutta - </w:t>
      </w:r>
      <w:r>
        <w:rPr>
          <w:color w:val="556B2F"/>
        </w:rPr>
        <w:t xml:space="preserve">yhden </w:t>
      </w:r>
      <w:r>
        <w:t xml:space="preserve">naisten maastojuoksussa (2011), yhden miesten tenniksessä (2008), </w:t>
      </w:r>
      <w:r>
        <w:rPr>
          <w:color w:val="6B8E23"/>
        </w:rPr>
        <w:t xml:space="preserve">kaksi </w:t>
      </w:r>
      <w:r>
        <w:t xml:space="preserve">miesten koripallossa (</w:t>
      </w:r>
      <w:r>
        <w:rPr>
          <w:color w:val="A0522D"/>
        </w:rPr>
        <w:t xml:space="preserve">2008, 2009)</w:t>
      </w:r>
      <w:r>
        <w:t xml:space="preserve">, </w:t>
      </w:r>
      <w:r>
        <w:rPr>
          <w:color w:val="228B22"/>
        </w:rPr>
        <w:t xml:space="preserve">viisi </w:t>
      </w:r>
      <w:r>
        <w:t xml:space="preserve">naisten </w:t>
      </w:r>
      <w:r>
        <w:rPr>
          <w:color w:val="191970"/>
        </w:rPr>
        <w:t xml:space="preserve">koripallossa </w:t>
      </w:r>
      <w:r>
        <w:t xml:space="preserve">(1998-2001, 2010) ja kymmenen naisten lentopallossa (1989, 1991-1996, 2003, 2007, 2009) - ja 144 UAA-mestaruutta 15 eri lajissa. Yleisurheiluosastoa johtaa </w:t>
      </w:r>
      <w:r>
        <w:rPr>
          <w:color w:val="8B0000"/>
        </w:rPr>
        <w:t xml:space="preserve">John Schael, </w:t>
      </w:r>
      <w:r>
        <w:t xml:space="preserve">joka on toiminut yleisurheilujohtajana vuodesta </w:t>
      </w:r>
      <w:r>
        <w:rPr>
          <w:color w:val="483D8B"/>
        </w:rPr>
        <w:t xml:space="preserve">1978</w:t>
      </w:r>
      <w:r>
        <w:t xml:space="preserve">. Vuonna 2000 Division III Central Region -kilpailun National Association of Collegiate Directors of Athletics/Continental Airlines Athletics Director of the Year -palkinnon voittanut Schael on auttanut järjestämään Bearsin yleisurheilun muuttumisen yhdeksi Division III:n parhaista osastoista.</w:t>
      </w:r>
    </w:p>
    <w:p>
      <w:r>
        <w:rPr>
          <w:b/>
        </w:rPr>
        <w:t xml:space="preserve">Kysymys 0</w:t>
      </w:r>
    </w:p>
    <w:p>
      <w:r>
        <w:t xml:space="preserve">Mikä on Washingtonin yliopiston urheilujoukkueiden nimi?</w:t>
      </w:r>
    </w:p>
    <w:p>
      <w:r>
        <w:rPr>
          <w:b/>
        </w:rPr>
        <w:t xml:space="preserve">Kysymys 1</w:t>
      </w:r>
    </w:p>
    <w:p>
      <w:r>
        <w:t xml:space="preserve">Millä sarjatasolla Washingtonin yliopiston urheilujoukkueet kilpailevat?</w:t>
      </w:r>
    </w:p>
    <w:p>
      <w:r>
        <w:rPr>
          <w:b/>
        </w:rPr>
        <w:t xml:space="preserve">Kysymys 2</w:t>
      </w:r>
    </w:p>
    <w:p>
      <w:r>
        <w:t xml:space="preserve">Kuinka monta NCAA-divisioonan mestaruutta Washingtonin yliopiston urheilujoukkueet ovat voittaneet?</w:t>
      </w:r>
    </w:p>
    <w:p>
      <w:r>
        <w:rPr>
          <w:b/>
        </w:rPr>
        <w:t xml:space="preserve">Kysymys 3</w:t>
      </w:r>
    </w:p>
    <w:p>
      <w:r>
        <w:t xml:space="preserve">Minä vuosina Washingtonin yliopiston miesten koripallojoukkueet voittivat divisioonamestaruuksia?</w:t>
      </w:r>
    </w:p>
    <w:p>
      <w:r>
        <w:rPr>
          <w:b/>
        </w:rPr>
        <w:t xml:space="preserve">Kysymys 4</w:t>
      </w:r>
    </w:p>
    <w:p>
      <w:r>
        <w:t xml:space="preserve">Kuka on Washingtonin yliopiston yleisurheiluosaston johtaja?</w:t>
      </w:r>
    </w:p>
    <w:p>
      <w:r>
        <w:rPr>
          <w:b/>
        </w:rPr>
        <w:t xml:space="preserve">Kysymys 5</w:t>
      </w:r>
    </w:p>
    <w:p>
      <w:r>
        <w:t xml:space="preserve">Milloin Washingtonin yliopistosta tuli osa University Athletic Associationia?</w:t>
      </w:r>
    </w:p>
    <w:p>
      <w:r>
        <w:rPr>
          <w:b/>
        </w:rPr>
        <w:t xml:space="preserve">Kysymys 6</w:t>
      </w:r>
    </w:p>
    <w:p>
      <w:r>
        <w:t xml:space="preserve">Kuinka monta naisten tenniksen NCAA Division III -mestaruutta he ovat voittaneet?</w:t>
      </w:r>
    </w:p>
    <w:p>
      <w:r>
        <w:rPr>
          <w:b/>
        </w:rPr>
        <w:t xml:space="preserve">Kysymys 7</w:t>
      </w:r>
    </w:p>
    <w:p>
      <w:r>
        <w:t xml:space="preserve">Kuinka monta miesten maastojuoksun NCAA Division III -mestaruutta he ovat voittaneet?</w:t>
      </w:r>
    </w:p>
    <w:p>
      <w:r>
        <w:rPr>
          <w:b/>
        </w:rPr>
        <w:t xml:space="preserve">Kysymys 8</w:t>
      </w:r>
    </w:p>
    <w:p>
      <w:r>
        <w:t xml:space="preserve">Mitä urheilulajia John Schael harrasti opiskeluaikanaan?</w:t>
      </w:r>
    </w:p>
    <w:p>
      <w:r>
        <w:rPr>
          <w:b/>
        </w:rPr>
        <w:t xml:space="preserve">Kysymys 9</w:t>
      </w:r>
    </w:p>
    <w:p>
      <w:r>
        <w:t xml:space="preserve">kuinka monta miesten lentopallon NCAA Division III -mestaruutta he ovat voittaneet?</w:t>
      </w:r>
    </w:p>
    <w:p>
      <w:r>
        <w:br w:type="page"/>
      </w:r>
    </w:p>
    <w:p>
      <w:r>
        <w:rPr>
          <w:b/>
          <w:u w:val="single"/>
        </w:rPr>
        <w:t xml:space="preserve">Asiakirjan numero 372</w:t>
      </w:r>
    </w:p>
    <w:p>
      <w:r>
        <w:rPr>
          <w:b/>
        </w:rPr>
        <w:t xml:space="preserve">Tekstin numero 0</w:t>
      </w:r>
    </w:p>
    <w:p>
      <w:r>
        <w:t xml:space="preserve">Toisin kuin </w:t>
      </w:r>
      <w:r>
        <w:rPr>
          <w:color w:val="A9A9A9"/>
        </w:rPr>
        <w:t xml:space="preserve">Federal Bureau of Investigation </w:t>
      </w:r>
      <w:r>
        <w:t xml:space="preserve">(FBI), joka on kotimainen turvallisuuspalvelu, CIA:lla ei ole lainvalvontatehtäviä, ja se keskittyy pääasiassa </w:t>
      </w:r>
      <w:r>
        <w:rPr>
          <w:color w:val="DCDCDC"/>
        </w:rPr>
        <w:t xml:space="preserve">ulkomaan tiedustelutiedon keräämiseen, </w:t>
      </w:r>
      <w:r>
        <w:t xml:space="preserve">ja sen kotimaantiedonkeruu on vähäistä. Vaikka CIA ei olekaan ainoa HUMINT-toimintaan erikoistunut Yhdysvaltain valtion virasto, se toimii kansallisena johtajana HUMINT-toiminnan koordinoinnissa ja yhteensovittamisessa koko tiedusteluyhteisössä. Lisäksi </w:t>
      </w:r>
      <w:r>
        <w:rPr>
          <w:color w:val="2F4F4F"/>
        </w:rPr>
        <w:t xml:space="preserve">CIA </w:t>
      </w:r>
      <w:r>
        <w:t xml:space="preserve">on ainoa virasto, jolla on lain mukaan valtuudet toteuttaa ja valvoa salaisia toimia presidentin puolesta, ellei presidentti päätä, että jokin muu virasto soveltuu paremmin tällaisten toimien toteuttamiseen. Se voi esimerkiksi käyttää ulkopoliittista vaikutusvaltaa taktisten osastojensa, kuten erityistoimintaosastonsa, kautta.</w:t>
      </w:r>
    </w:p>
    <w:p>
      <w:r>
        <w:rPr>
          <w:b/>
        </w:rPr>
        <w:t xml:space="preserve">Kysymys 0</w:t>
      </w:r>
    </w:p>
    <w:p>
      <w:r>
        <w:t xml:space="preserve">Mikä on CIA:n pääpaino?</w:t>
      </w:r>
    </w:p>
    <w:p>
      <w:r>
        <w:rPr>
          <w:b/>
        </w:rPr>
        <w:t xml:space="preserve">Kysymys 1</w:t>
      </w:r>
    </w:p>
    <w:p>
      <w:r>
        <w:t xml:space="preserve">Mitä tarkoittaa FBI?</w:t>
      </w:r>
    </w:p>
    <w:p>
      <w:r>
        <w:rPr>
          <w:b/>
        </w:rPr>
        <w:t xml:space="preserve">Kysymys 2</w:t>
      </w:r>
    </w:p>
    <w:p>
      <w:r>
        <w:t xml:space="preserve">Mikä on ainoa virasto, jolla on valtuudet toteuttaa toimia presidentin puolesta?</w:t>
      </w:r>
    </w:p>
    <w:p>
      <w:r>
        <w:rPr>
          <w:b/>
        </w:rPr>
        <w:t xml:space="preserve">Teksti numero 1</w:t>
      </w:r>
    </w:p>
    <w:p>
      <w:r>
        <w:t xml:space="preserve">Toimeenpanovirasto tukee myös Yhdysvaltain armeijaa </w:t>
      </w:r>
      <w:r>
        <w:rPr>
          <w:color w:val="A9A9A9"/>
        </w:rPr>
        <w:t xml:space="preserve">toimittamalla sille keräämiään tietoja, vastaanottamalla tietoja sotilastiedusteluorganisaatioilta ja tekemällä yhteistyötä kenttätoiminnassa</w:t>
      </w:r>
      <w:r>
        <w:t xml:space="preserve">. </w:t>
      </w:r>
      <w:r>
        <w:t xml:space="preserve">CIA:n päivittäisestä toiminnasta vastaa </w:t>
      </w:r>
      <w:r>
        <w:rPr>
          <w:color w:val="DCDCDC"/>
        </w:rPr>
        <w:t xml:space="preserve">pääjohtaja, </w:t>
      </w:r>
      <w:r>
        <w:t xml:space="preserve">ja jokaisella toimialalla on oma johtajansa. </w:t>
      </w:r>
      <w:r>
        <w:rPr>
          <w:color w:val="2F4F4F"/>
        </w:rPr>
        <w:t xml:space="preserve">Sotilasasioiden apulaisjohtaja</w:t>
      </w:r>
      <w:r>
        <w:t xml:space="preserve">, joka on korkea-arvoinen sotilasupseeri, hoitaa CIA:n ja yhdistettyjen taisteluosastojen (Unified Combatant Commands) välisiä suhteita, jotka tuottavat alueellista/operatiivista tiedustelutietoa ja kuluttavat kansallista tiedustelutietoa.</w:t>
      </w:r>
    </w:p>
    <w:p>
      <w:r>
        <w:rPr>
          <w:b/>
        </w:rPr>
        <w:t xml:space="preserve">Kysymys 0</w:t>
      </w:r>
    </w:p>
    <w:p>
      <w:r>
        <w:t xml:space="preserve">Kuka vastaa CIA:n päivittäisestä toiminnasta?</w:t>
      </w:r>
    </w:p>
    <w:p>
      <w:r>
        <w:rPr>
          <w:b/>
        </w:rPr>
        <w:t xml:space="preserve">Kysymys 1</w:t>
      </w:r>
    </w:p>
    <w:p>
      <w:r>
        <w:t xml:space="preserve">Mikä on sen henkilön nimi, joka hallinnoi CIA:n ja yhdistyneiden taisteluosastojen välisiä suhteita?</w:t>
      </w:r>
    </w:p>
    <w:p>
      <w:r>
        <w:rPr>
          <w:b/>
        </w:rPr>
        <w:t xml:space="preserve">Kysymys 2</w:t>
      </w:r>
    </w:p>
    <w:p>
      <w:r>
        <w:t xml:space="preserve">Millä kolmella tavalla toimeenpanovirasto tukee Yhdysvaltain armeijaa?</w:t>
      </w:r>
    </w:p>
    <w:p>
      <w:r>
        <w:rPr>
          <w:b/>
        </w:rPr>
        <w:t xml:space="preserve">Teksti numero 2</w:t>
      </w:r>
    </w:p>
    <w:p>
      <w:r>
        <w:rPr>
          <w:color w:val="A9A9A9"/>
        </w:rPr>
        <w:t xml:space="preserve">Analyysiosasto </w:t>
      </w:r>
      <w:r>
        <w:t xml:space="preserve">tuottaa kaikki tietolähteet kattavaa tiedustelututkimusta keskeisistä ulkomaisista ja mannertenvälisistä kysymyksistä, jotka liittyvät voimakkaisiin ja joskus hallituksen vastaisiin arkaluonteisiin aiheisiin. Sillä on </w:t>
      </w:r>
      <w:r>
        <w:rPr>
          <w:color w:val="DCDCDC"/>
        </w:rPr>
        <w:t xml:space="preserve">neljä </w:t>
      </w:r>
      <w:r>
        <w:t xml:space="preserve">alueellista analyysiryhmää, </w:t>
      </w:r>
      <w:r>
        <w:rPr>
          <w:color w:val="2F4F4F"/>
        </w:rPr>
        <w:t xml:space="preserve">kuusi </w:t>
      </w:r>
      <w:r>
        <w:t xml:space="preserve">kansainvälistä analyysiryhmää ja </w:t>
      </w:r>
      <w:r>
        <w:rPr>
          <w:color w:val="556B2F"/>
        </w:rPr>
        <w:t xml:space="preserve">kolme </w:t>
      </w:r>
      <w:r>
        <w:t xml:space="preserve">ryhmää, </w:t>
      </w:r>
      <w:r>
        <w:t xml:space="preserve">jotka keskittyvät politiikkaan, tiedonkeruuseen ja henkilöstötukeen</w:t>
      </w:r>
      <w:r>
        <w:rPr>
          <w:color w:val="DCDCDC"/>
        </w:rPr>
        <w:t xml:space="preserve">.</w:t>
      </w:r>
      <w:r>
        <w:t xml:space="preserve"> Toimistossa on </w:t>
      </w:r>
      <w:r>
        <w:rPr>
          <w:color w:val="6B8E23"/>
        </w:rPr>
        <w:t xml:space="preserve">Irakia </w:t>
      </w:r>
      <w:r>
        <w:t xml:space="preserve">käsittelevä toimisto </w:t>
      </w:r>
      <w:r>
        <w:t xml:space="preserve">ja alueelliset analyysitoimistot, jotka kattavat Lähi-idän ja Etelä-Aasian analyysin, Venäjän ja Euroopan analyysitoimiston sekä Aasian ja Tyynenmeren, Aasian ja Tyynenmeren alueen, Latinalaisen Amerikan ja Afrikan analyysitoimiston ja Afrikan analyysitoimiston.</w:t>
      </w:r>
    </w:p>
    <w:p>
      <w:r>
        <w:rPr>
          <w:b/>
        </w:rPr>
        <w:t xml:space="preserve">Kysymys 0</w:t>
      </w:r>
    </w:p>
    <w:p>
      <w:r>
        <w:t xml:space="preserve">Kuka tuottaa kaikki lähdetiedustelututkimukset?</w:t>
      </w:r>
    </w:p>
    <w:p>
      <w:r>
        <w:rPr>
          <w:b/>
        </w:rPr>
        <w:t xml:space="preserve">Kysymys 1</w:t>
      </w:r>
    </w:p>
    <w:p>
      <w:r>
        <w:t xml:space="preserve">Kuinka monta alueellista analyysiryhmää analyysiosastolla on?</w:t>
      </w:r>
    </w:p>
    <w:p>
      <w:r>
        <w:rPr>
          <w:b/>
        </w:rPr>
        <w:t xml:space="preserve">Kysymys 2</w:t>
      </w:r>
    </w:p>
    <w:p>
      <w:r>
        <w:t xml:space="preserve">Kuinka monta ryhmää analyysiosastolla on kansainvälisiä kysymyksiä varten?</w:t>
      </w:r>
    </w:p>
    <w:p>
      <w:r>
        <w:rPr>
          <w:b/>
        </w:rPr>
        <w:t xml:space="preserve">Kysymys 3</w:t>
      </w:r>
    </w:p>
    <w:p>
      <w:r>
        <w:t xml:space="preserve">Mitä maata varten analyysiosastolla on oma toimisto?</w:t>
      </w:r>
    </w:p>
    <w:p>
      <w:r>
        <w:rPr>
          <w:b/>
        </w:rPr>
        <w:t xml:space="preserve">Kysymys 4</w:t>
      </w:r>
    </w:p>
    <w:p>
      <w:r>
        <w:t xml:space="preserve">Kuinka monta analyysiosaston ryhmää keskittyy politiikkaan, keruuseen ja henkilöstön tukemiseen?</w:t>
      </w:r>
    </w:p>
    <w:p>
      <w:r>
        <w:rPr>
          <w:b/>
        </w:rPr>
        <w:t xml:space="preserve">Teksti numero 3</w:t>
      </w:r>
    </w:p>
    <w:p>
      <w:r>
        <w:rPr>
          <w:color w:val="A9A9A9"/>
        </w:rPr>
        <w:t xml:space="preserve">Operaatio-osasto </w:t>
      </w:r>
      <w:r>
        <w:t xml:space="preserve">vastaa ulkomaan tiedustelutietojen keräämisestä, pääasiassa salaisista HUMINT-lähteistä, ja peitetoiminnasta. Nimi kuvastaa sen roolia inhimillisen tiedustelun koordinoijana muiden Yhdysvaltojen tiedusteluyhteisön osien välillä, joilla on omia HUMINT-operaatioita. Tämä osasto perustettiin, kun pyrittiin </w:t>
      </w:r>
      <w:r>
        <w:rPr>
          <w:color w:val="DCDCDC"/>
        </w:rPr>
        <w:t xml:space="preserve">lopettamaan </w:t>
      </w:r>
      <w:r>
        <w:t xml:space="preserve">Yhdysvaltojen </w:t>
      </w:r>
      <w:r>
        <w:rPr>
          <w:color w:val="2F4F4F"/>
        </w:rPr>
        <w:t xml:space="preserve">puolustusministeriön </w:t>
      </w:r>
      <w:r>
        <w:t xml:space="preserve">(DOD) ja CIA:n </w:t>
      </w:r>
      <w:r>
        <w:rPr>
          <w:color w:val="DCDCDC"/>
        </w:rPr>
        <w:t xml:space="preserve">vuosia jatkunut kilpailu </w:t>
      </w:r>
      <w:r>
        <w:t xml:space="preserve">vaikutusvallasta, filosofiasta ja budjetista</w:t>
      </w:r>
      <w:r>
        <w:t xml:space="preserve">. </w:t>
      </w:r>
      <w:r>
        <w:t xml:space="preserve">Tästä huolimatta puolustusministeriö järjesti hiljattain oman maailmanlaajuisen salaisen tiedustelupalvelun, </w:t>
      </w:r>
      <w:r>
        <w:rPr>
          <w:color w:val="556B2F"/>
        </w:rPr>
        <w:t xml:space="preserve">Defense Clandestine Service </w:t>
      </w:r>
      <w:r>
        <w:t xml:space="preserve">(DCS), joka toimii </w:t>
      </w:r>
      <w:r>
        <w:rPr>
          <w:color w:val="6B8E23"/>
        </w:rPr>
        <w:t xml:space="preserve">Defense Intelligence Agencyn </w:t>
      </w:r>
      <w:r>
        <w:t xml:space="preserve">(DIA) </w:t>
      </w:r>
      <w:r>
        <w:t xml:space="preserve">alaisuudessa.</w:t>
      </w:r>
    </w:p>
    <w:p>
      <w:r>
        <w:rPr>
          <w:b/>
        </w:rPr>
        <w:t xml:space="preserve">Kysymys 0</w:t>
      </w:r>
    </w:p>
    <w:p>
      <w:r>
        <w:t xml:space="preserve">Mikä virasto vastaa ulkomaisten tiedustelutietojen keräämisestä?</w:t>
      </w:r>
    </w:p>
    <w:p>
      <w:r>
        <w:rPr>
          <w:b/>
        </w:rPr>
        <w:t xml:space="preserve">Kysymys 1</w:t>
      </w:r>
    </w:p>
    <w:p>
      <w:r>
        <w:t xml:space="preserve">Mikä on tärkein syy operatiivisen osaston perustamiseen?</w:t>
      </w:r>
    </w:p>
    <w:p>
      <w:r>
        <w:rPr>
          <w:b/>
        </w:rPr>
        <w:t xml:space="preserve">Kysymys 2</w:t>
      </w:r>
    </w:p>
    <w:p>
      <w:r>
        <w:t xml:space="preserve">Minkä tiedustelupalvelun puolustusministeriö perusti äskettäin?</w:t>
      </w:r>
    </w:p>
    <w:p>
      <w:r>
        <w:rPr>
          <w:b/>
        </w:rPr>
        <w:t xml:space="preserve">Kysymys 3</w:t>
      </w:r>
    </w:p>
    <w:p>
      <w:r>
        <w:t xml:space="preserve">Mitä DIA tarkoittaa?</w:t>
      </w:r>
    </w:p>
    <w:p>
      <w:r>
        <w:rPr>
          <w:b/>
        </w:rPr>
        <w:t xml:space="preserve">Kysymys 4</w:t>
      </w:r>
    </w:p>
    <w:p>
      <w:r>
        <w:t xml:space="preserve">Mistä DOD on lyhenne?</w:t>
      </w:r>
    </w:p>
    <w:p>
      <w:r>
        <w:rPr>
          <w:b/>
        </w:rPr>
        <w:t xml:space="preserve">Teksti numero 4</w:t>
      </w:r>
    </w:p>
    <w:p>
      <w:r>
        <w:t xml:space="preserve">CIA perusti ensimmäisen koulutuslaitoksensa, </w:t>
      </w:r>
      <w:r>
        <w:rPr>
          <w:color w:val="A9A9A9"/>
        </w:rPr>
        <w:t xml:space="preserve">Office of Training and Educationin, </w:t>
      </w:r>
      <w:r>
        <w:t xml:space="preserve">vuonna </w:t>
      </w:r>
      <w:r>
        <w:rPr>
          <w:color w:val="DCDCDC"/>
        </w:rPr>
        <w:t xml:space="preserve">1950</w:t>
      </w:r>
      <w:r>
        <w:t xml:space="preserve">. </w:t>
      </w:r>
      <w:r>
        <w:rPr>
          <w:color w:val="2F4F4F"/>
        </w:rPr>
        <w:t xml:space="preserve">Kylmän sodan </w:t>
      </w:r>
      <w:r>
        <w:t xml:space="preserve">päättymisen </w:t>
      </w:r>
      <w:r>
        <w:t xml:space="preserve">jälkeen CIA:n koulutusbudjettia leikattiin, mikä vaikutti kielteisesti työntekijöiden pysyvyyteen. Vastauksena tähän keskustiedustelupalvelun johtaja </w:t>
      </w:r>
      <w:r>
        <w:rPr>
          <w:color w:val="556B2F"/>
        </w:rPr>
        <w:t xml:space="preserve">George Tenet </w:t>
      </w:r>
      <w:r>
        <w:t xml:space="preserve">perusti CIA Universityn vuonna 2002. CIA University järjestää vuosittain </w:t>
      </w:r>
      <w:r>
        <w:rPr>
          <w:color w:val="6B8E23"/>
        </w:rPr>
        <w:t xml:space="preserve">200-300 </w:t>
      </w:r>
      <w:r>
        <w:t xml:space="preserve">kurssia, joilla koulutetaan sekä uusia työntekijöitä että kokeneita tiedustelu-upseereja ja CIA:n tukihenkilöstöä. Laitos toimii yhteistyössä National Intelligence Universityn kanssa, ja siihen kuuluu Sherman Kent School for Intelligence Analysis, joka on analysointiosaston osa yliopistoa.</w:t>
      </w:r>
    </w:p>
    <w:p>
      <w:r>
        <w:rPr>
          <w:b/>
        </w:rPr>
        <w:t xml:space="preserve">Kysymys 0</w:t>
      </w:r>
    </w:p>
    <w:p>
      <w:r>
        <w:t xml:space="preserve">Minä vuonna CIA perusti ensimmäisen koulutuslaitoksensa?</w:t>
      </w:r>
    </w:p>
    <w:p>
      <w:r>
        <w:rPr>
          <w:b/>
        </w:rPr>
        <w:t xml:space="preserve">Kysymys 1</w:t>
      </w:r>
    </w:p>
    <w:p>
      <w:r>
        <w:t xml:space="preserve">Mikä oli CIA:n perustaman ensimmäisen koulutuslaitoksen nimi?</w:t>
      </w:r>
    </w:p>
    <w:p>
      <w:r>
        <w:rPr>
          <w:b/>
        </w:rPr>
        <w:t xml:space="preserve">Kysymys 2</w:t>
      </w:r>
    </w:p>
    <w:p>
      <w:r>
        <w:t xml:space="preserve">Mikä tapahtuma vähensi CIA:n koulutusbudjettia?</w:t>
      </w:r>
    </w:p>
    <w:p>
      <w:r>
        <w:rPr>
          <w:b/>
        </w:rPr>
        <w:t xml:space="preserve">Kysymys 3</w:t>
      </w:r>
    </w:p>
    <w:p>
      <w:r>
        <w:t xml:space="preserve">Kuka oli keskustiedustelupalvelun johtaja vuonna 2002?</w:t>
      </w:r>
    </w:p>
    <w:p>
      <w:r>
        <w:rPr>
          <w:b/>
        </w:rPr>
        <w:t xml:space="preserve">Kysymys 4</w:t>
      </w:r>
    </w:p>
    <w:p>
      <w:r>
        <w:t xml:space="preserve">Kuinka monta vuosittaista kurssia CIA-yliopistolla on?</w:t>
      </w:r>
    </w:p>
    <w:p>
      <w:r>
        <w:rPr>
          <w:b/>
        </w:rPr>
        <w:t xml:space="preserve">Teksti numero 5</w:t>
      </w:r>
    </w:p>
    <w:p>
      <w:r>
        <w:t xml:space="preserve">Yhdysvaltojen tiedustelun kokonaisbudjetin yksityiskohdat ovat salaisia. Vuonna </w:t>
      </w:r>
      <w:r>
        <w:rPr>
          <w:color w:val="A9A9A9"/>
        </w:rPr>
        <w:t xml:space="preserve">1949 </w:t>
      </w:r>
      <w:r>
        <w:t xml:space="preserve">annetun Central Intelligence Agency Act -lain </w:t>
      </w:r>
      <w:r>
        <w:t xml:space="preserve">mukaan </w:t>
      </w:r>
      <w:r>
        <w:rPr>
          <w:color w:val="DCDCDC"/>
        </w:rPr>
        <w:t xml:space="preserve">keskustiedustelupalvelun johtaja </w:t>
      </w:r>
      <w:r>
        <w:t xml:space="preserve">on ainoa liittovaltion hallituksen työntekijä, joka voi käyttää "ei-setelitettyjä" valtion varoja. Hallitus on julkistanut kaikkien ei-sotilaallisten tiedustelumenojen kokonaismäärän vuodesta 2007 lähtien; vuoden 2013 tilikauden luku on </w:t>
      </w:r>
      <w:r>
        <w:rPr>
          <w:color w:val="2F4F4F"/>
        </w:rPr>
        <w:t xml:space="preserve">52,6 miljardia dollaria</w:t>
      </w:r>
      <w:r>
        <w:t xml:space="preserve">. Vuoden 2013 massavalvontajulkaisujen mukaan CIA:n vuoden 2013 talousarvio on 14,7 miljardia dollaria, mikä on 28 prosenttia kokonaismäärästä ja lähes 50 prosenttia enemmän kuin kansallisen turvallisuusviraston talousarvio. CIA:n HUMINT-budjetti on </w:t>
      </w:r>
      <w:r>
        <w:rPr>
          <w:color w:val="556B2F"/>
        </w:rPr>
        <w:t xml:space="preserve">2,3 miljardia dollaria</w:t>
      </w:r>
      <w:r>
        <w:t xml:space="preserve">, SIGINT-budjetti on 1,7 miljardia dollaria ja CIA:n operaatioiden turvallisuuteen ja logistiikkaan käytettävät menot ovat 2,5 miljardia dollaria. "Peitetoimintaohjelmat", joihin kuuluu erilaisia toimintoja, kuten CIA:n </w:t>
      </w:r>
      <w:r>
        <w:rPr>
          <w:color w:val="6B8E23"/>
        </w:rPr>
        <w:t xml:space="preserve">lennokkeja ja Iranin ydinohjelman vastaisia toimia, </w:t>
      </w:r>
      <w:r>
        <w:t xml:space="preserve">ovat 2,6 miljardia dollaria.</w:t>
      </w:r>
    </w:p>
    <w:p>
      <w:r>
        <w:rPr>
          <w:b/>
        </w:rPr>
        <w:t xml:space="preserve">Kysymys 0</w:t>
      </w:r>
    </w:p>
    <w:p>
      <w:r>
        <w:t xml:space="preserve">Minä vuonna Central Intelligence Agency Act luotiin?</w:t>
      </w:r>
    </w:p>
    <w:p>
      <w:r>
        <w:rPr>
          <w:b/>
        </w:rPr>
        <w:t xml:space="preserve">Kysymys 1</w:t>
      </w:r>
    </w:p>
    <w:p>
      <w:r>
        <w:t xml:space="preserve">Kuka on ainoa liittovaltion työntekijä, joka voi kuluttaa rahaa ilman valtakirjaa?</w:t>
      </w:r>
    </w:p>
    <w:p>
      <w:r>
        <w:rPr>
          <w:b/>
        </w:rPr>
        <w:t xml:space="preserve">Kysymys 2</w:t>
      </w:r>
    </w:p>
    <w:p>
      <w:r>
        <w:t xml:space="preserve">Kuinka paljon rahaa käytettiin ei-sotilaalliseen tiedusteluun vuonna 2013?</w:t>
      </w:r>
    </w:p>
    <w:p>
      <w:r>
        <w:rPr>
          <w:b/>
        </w:rPr>
        <w:t xml:space="preserve">Kysymys 3</w:t>
      </w:r>
    </w:p>
    <w:p>
      <w:r>
        <w:t xml:space="preserve">Mikä oli CIA:n HUMINT-toiminnan vuosibudjetti vuonna 2013?</w:t>
      </w:r>
    </w:p>
    <w:p>
      <w:r>
        <w:rPr>
          <w:b/>
        </w:rPr>
        <w:t xml:space="preserve">Kysymys 4</w:t>
      </w:r>
    </w:p>
    <w:p>
      <w:r>
        <w:t xml:space="preserve">Mitä kahta tärkeää asiaa CIA:n "salaiset toimintaohjelmat" sisältävät?</w:t>
      </w:r>
    </w:p>
    <w:p>
      <w:r>
        <w:rPr>
          <w:b/>
        </w:rPr>
        <w:t xml:space="preserve">Teksti numero 6</w:t>
      </w:r>
    </w:p>
    <w:p>
      <w:r>
        <w:t xml:space="preserve">Talousarviota koskevia yleisiä tietoja on yritetty saada useaan otteeseen. Tuloksena paljastui, että CIA:n vuosibudjetti varainhoitovuonna </w:t>
      </w:r>
      <w:r>
        <w:rPr>
          <w:color w:val="A9A9A9"/>
        </w:rPr>
        <w:t xml:space="preserve">1963 </w:t>
      </w:r>
      <w:r>
        <w:t xml:space="preserve">oli 550 miljoonaa Yhdysvaltain dollaria (inflaatiokorjattuna 4,3 miljardia Yhdysvaltain dollaria vuonna 2016) ja tiedustelun kokonaisbudjetti varainhoitovuonna 1997 oli 26,6 miljardia Yhdysvaltain dollaria (inflaatiokorjattuna 39,2 miljardia Yhdysvaltain dollaria vuonna 2016). Tietoja on julkistettu vahingossa; esimerkiksi </w:t>
      </w:r>
      <w:r>
        <w:t xml:space="preserve">CIA:n entinen virkamies ja kansallisen tiedustelupalvelun varajohtaja </w:t>
      </w:r>
      <w:r>
        <w:rPr>
          <w:color w:val="DCDCDC"/>
        </w:rPr>
        <w:t xml:space="preserve">Mary Margaret Graham </w:t>
      </w:r>
      <w:r>
        <w:t xml:space="preserve">sanoi vuonna 2005, että tiedustelun vuotuinen budjetti oli 44 miljardia Yhdysvaltain dollaria, ja vuonna 1994 </w:t>
      </w:r>
      <w:r>
        <w:rPr>
          <w:color w:val="2F4F4F"/>
        </w:rPr>
        <w:t xml:space="preserve">kongressi </w:t>
      </w:r>
      <w:r>
        <w:t xml:space="preserve">julkaisi vahingossa ei-sotilaallisen kansallisen tiedusteluohjelman budjetin 43,4 miljardia dollaria (vuoden 2012 dollareissa) vuonna 1994, josta 4,8 miljardia dollaria CIA:lle. Kun </w:t>
      </w:r>
      <w:r>
        <w:rPr>
          <w:color w:val="556B2F"/>
        </w:rPr>
        <w:t xml:space="preserve">Marshall-suunnitelma </w:t>
      </w:r>
      <w:r>
        <w:t xml:space="preserve">hyväksyttiin ja siihen varattiin 13,7 miljardia dollaria viideksi vuodeksi, </w:t>
      </w:r>
      <w:r>
        <w:rPr>
          <w:color w:val="6B8E23"/>
        </w:rPr>
        <w:t xml:space="preserve">5 prosenttia </w:t>
      </w:r>
      <w:r>
        <w:t xml:space="preserve">näistä varoista eli 685 miljoonaa dollaria annettiin CIA:n käyttöön.</w:t>
      </w:r>
    </w:p>
    <w:p>
      <w:r>
        <w:rPr>
          <w:b/>
        </w:rPr>
        <w:t xml:space="preserve">Kysymys 0</w:t>
      </w:r>
    </w:p>
    <w:p>
      <w:r>
        <w:t xml:space="preserve">Mikä oli ensimmäinen vuosi, jolloin CIA:n talousarvio julkistettiin?</w:t>
      </w:r>
    </w:p>
    <w:p>
      <w:r>
        <w:rPr>
          <w:b/>
        </w:rPr>
        <w:t xml:space="preserve">Kysymys 1</w:t>
      </w:r>
    </w:p>
    <w:p>
      <w:r>
        <w:t xml:space="preserve">Kuka paljasti CIA:n talousarvion vuodelle 2005?</w:t>
      </w:r>
    </w:p>
    <w:p>
      <w:r>
        <w:rPr>
          <w:b/>
        </w:rPr>
        <w:t xml:space="preserve">Kysymys 2</w:t>
      </w:r>
    </w:p>
    <w:p>
      <w:r>
        <w:t xml:space="preserve">Mikä ryhmä julkaisi vahingossa CIA:n ulkopuolisen talousarvion vuonna 1994?</w:t>
      </w:r>
    </w:p>
    <w:p>
      <w:r>
        <w:rPr>
          <w:b/>
        </w:rPr>
        <w:t xml:space="preserve">Kysymys 3</w:t>
      </w:r>
    </w:p>
    <w:p>
      <w:r>
        <w:t xml:space="preserve">Missä suunnitelmassa myönnettiin 13,7 miljardia dollaria viiden vuoden aikana?</w:t>
      </w:r>
    </w:p>
    <w:p>
      <w:r>
        <w:rPr>
          <w:b/>
        </w:rPr>
        <w:t xml:space="preserve">Kysymys 4</w:t>
      </w:r>
    </w:p>
    <w:p>
      <w:r>
        <w:t xml:space="preserve">Kuinka monta prosenttia 13,7 miljardista dollarista CIA sai?</w:t>
      </w:r>
    </w:p>
    <w:p>
      <w:r>
        <w:rPr>
          <w:b/>
        </w:rPr>
        <w:t xml:space="preserve">Teksti numero 7</w:t>
      </w:r>
    </w:p>
    <w:p>
      <w:r>
        <w:t xml:space="preserve">CIA:n rooli ja tehtävät vastaavat suunnilleen Yhdistyneen kuningaskunnan </w:t>
      </w:r>
      <w:r>
        <w:rPr>
          <w:color w:val="A9A9A9"/>
        </w:rPr>
        <w:t xml:space="preserve">salaisen tiedustelupalvelun </w:t>
      </w:r>
      <w:r>
        <w:t xml:space="preserve">(SIS tai MI6), </w:t>
      </w:r>
      <w:r>
        <w:rPr>
          <w:color w:val="DCDCDC"/>
        </w:rPr>
        <w:t xml:space="preserve">Australian salaisen tiedustelupalvelun </w:t>
      </w:r>
      <w:r>
        <w:t xml:space="preserve">(ASIS), Egyptin yleisen tiedustelupalvelun, Venäjän ulkomaan tiedustelupalvelun (Sluzhba Vneshney Razvedki), Intian tutkimus- ja analyysisiiven (</w:t>
      </w:r>
      <w:r>
        <w:rPr>
          <w:color w:val="2F4F4F"/>
        </w:rPr>
        <w:t xml:space="preserve">RAW)</w:t>
      </w:r>
      <w:r>
        <w:t xml:space="preserve">, Pakistanin tiedustelupalvelun (Inter-Services Intelligence), Ranskan ulkomaantiedustelupalvelun (Direction Générale de la Sécurité Extérieure, </w:t>
      </w:r>
      <w:r>
        <w:rPr>
          <w:color w:val="556B2F"/>
        </w:rPr>
        <w:t xml:space="preserve">DGSE) </w:t>
      </w:r>
      <w:r>
        <w:t xml:space="preserve">ja Israelin </w:t>
      </w:r>
      <w:r>
        <w:rPr>
          <w:color w:val="6B8E23"/>
        </w:rPr>
        <w:t xml:space="preserve">Mossadin </w:t>
      </w:r>
      <w:r>
        <w:t xml:space="preserve">roolia ja tehtäviä</w:t>
      </w:r>
      <w:r>
        <w:t xml:space="preserve">. Edelliset virastot sekä keräävät että analysoivat tietoja, mutta jotkut, kuten Yhdysvaltain ulkoministeriön tiedustelu- ja tutkimusvirasto Bureau of Intelligence and Research, ovat puhtaasti analysoivia virastoja.[viitattu ].</w:t>
      </w:r>
    </w:p>
    <w:p>
      <w:r>
        <w:rPr>
          <w:b/>
        </w:rPr>
        <w:t xml:space="preserve">Kysymys 0</w:t>
      </w:r>
    </w:p>
    <w:p>
      <w:r>
        <w:t xml:space="preserve">Mikä on Yhdistyneen kuningaskunnan vastine CIA:lle?</w:t>
      </w:r>
    </w:p>
    <w:p>
      <w:r>
        <w:rPr>
          <w:b/>
        </w:rPr>
        <w:t xml:space="preserve">Kysymys 1</w:t>
      </w:r>
    </w:p>
    <w:p>
      <w:r>
        <w:t xml:space="preserve">Mitä ASIS tarkoittaa?</w:t>
      </w:r>
    </w:p>
    <w:p>
      <w:r>
        <w:rPr>
          <w:b/>
        </w:rPr>
        <w:t xml:space="preserve">Kysymys 2</w:t>
      </w:r>
    </w:p>
    <w:p>
      <w:r>
        <w:t xml:space="preserve">Mikä on Israelin tiedustelupalvelun nimi?</w:t>
      </w:r>
    </w:p>
    <w:p>
      <w:r>
        <w:rPr>
          <w:b/>
        </w:rPr>
        <w:t xml:space="preserve">Kysymys 3</w:t>
      </w:r>
    </w:p>
    <w:p>
      <w:r>
        <w:t xml:space="preserve">Mikä on Ranskan tiedustelupalvelun lyhenne?</w:t>
      </w:r>
    </w:p>
    <w:p>
      <w:r>
        <w:rPr>
          <w:b/>
        </w:rPr>
        <w:t xml:space="preserve">Kysymys 4</w:t>
      </w:r>
    </w:p>
    <w:p>
      <w:r>
        <w:t xml:space="preserve">Mikä on Intian tutkimus- ja analyysisiiven lyhenne?</w:t>
      </w:r>
    </w:p>
    <w:p>
      <w:r>
        <w:rPr>
          <w:b/>
        </w:rPr>
        <w:t xml:space="preserve">Teksti numero 8</w:t>
      </w:r>
    </w:p>
    <w:p>
      <w:r>
        <w:t xml:space="preserve">Yhdysvaltain tiedustelupalvelun läheisimmät yhteydet muihin ulkomaisiin tiedustelupalveluihin ovat englanninkielisiin maihin: </w:t>
      </w:r>
      <w:r>
        <w:rPr>
          <w:color w:val="A9A9A9"/>
        </w:rPr>
        <w:t xml:space="preserve">Australia, Kanada, Uusi-Seelanti ja Yhdistynyt kuningaskunta</w:t>
      </w:r>
      <w:r>
        <w:t xml:space="preserve">. Näiden neljän maan kanssa voidaan jakaa tiedusteluun liittyviä viestejä erityisellä viestintämerkinnällä. Osoituksena Yhdysvaltojen tiiviistä operatiivisesta yhteistyöstä on uuden viestien jakelumerkinnän luominen Yhdysvaltojen tärkeimpään sotilasviestintäverkkoon. Aikaisemmin NOFORN-merkintä (eli </w:t>
      </w:r>
      <w:r>
        <w:rPr>
          <w:color w:val="DCDCDC"/>
        </w:rPr>
        <w:t xml:space="preserve">No Foreign Nationals) </w:t>
      </w:r>
      <w:r>
        <w:t xml:space="preserve">edellytti, että viestin lähettäjä määritteli, mitkä muut kuin yhdysvaltalaiset maat saattoivat vastaanottaa tiedot. Uusi käsittelyvaroitus </w:t>
      </w:r>
      <w:r>
        <w:rPr>
          <w:color w:val="2F4F4F"/>
        </w:rPr>
        <w:t xml:space="preserve">USA/AUS/CAN/GBR/NZL Five Eyes, </w:t>
      </w:r>
      <w:r>
        <w:t xml:space="preserve">jota käytetään ensisijaisesti tiedusteluviesteissä, on helpompi tapa ilmoittaa, että aineisto voidaan jakaa Australian, Kanadan, Yhdistyneen kuningaskunnan ja Uuden-Seelannin kanssa.</w:t>
      </w:r>
    </w:p>
    <w:p>
      <w:r>
        <w:rPr>
          <w:b/>
        </w:rPr>
        <w:t xml:space="preserve">Kysymys 0</w:t>
      </w:r>
    </w:p>
    <w:p>
      <w:r>
        <w:t xml:space="preserve">Mitkä neljä maata voivat vaihtaa tietoja Yhdysvaltojen IC:n kanssa?</w:t>
      </w:r>
    </w:p>
    <w:p>
      <w:r>
        <w:rPr>
          <w:b/>
        </w:rPr>
        <w:t xml:space="preserve">Kysymys 1</w:t>
      </w:r>
    </w:p>
    <w:p>
      <w:r>
        <w:t xml:space="preserve">Mitä NOFORN tarkoittaa?</w:t>
      </w:r>
    </w:p>
    <w:p>
      <w:r>
        <w:rPr>
          <w:b/>
        </w:rPr>
        <w:t xml:space="preserve">Kysymys 2</w:t>
      </w:r>
    </w:p>
    <w:p>
      <w:r>
        <w:t xml:space="preserve">Mikä on erityinen merkintä, joka osoittaa, että viestit voidaan jakaa näiden viiden muun maan kanssa?</w:t>
      </w:r>
    </w:p>
    <w:p>
      <w:r>
        <w:rPr>
          <w:b/>
        </w:rPr>
        <w:t xml:space="preserve">Teksti numero 9</w:t>
      </w:r>
    </w:p>
    <w:p>
      <w:r>
        <w:t xml:space="preserve">Brittiläisten kommandopoliisien menestys toisessa maailmansodassa sai Yhdysvaltain presidentin </w:t>
      </w:r>
      <w:r>
        <w:rPr>
          <w:color w:val="A9A9A9"/>
        </w:rPr>
        <w:t xml:space="preserve">Franklin D. Rooseveltin </w:t>
      </w:r>
      <w:r>
        <w:t xml:space="preserve">antamaan luvan perustaa tiedustelupalvelu, jonka esikuvana oli </w:t>
      </w:r>
      <w:r>
        <w:rPr>
          <w:color w:val="DCDCDC"/>
        </w:rPr>
        <w:t xml:space="preserve">brittiläinen </w:t>
      </w:r>
      <w:r>
        <w:t xml:space="preserve">salainen tiedustelupalvelu (MI6), ja erikoisoperaatioiden toimeenpanovirasto (Special Operations Executive)</w:t>
      </w:r>
      <w:r>
        <w:t xml:space="preserve">.</w:t>
      </w:r>
      <w:r>
        <w:t xml:space="preserve"> Tämä johti </w:t>
      </w:r>
      <w:r>
        <w:rPr>
          <w:color w:val="2F4F4F"/>
        </w:rPr>
        <w:t xml:space="preserve">Office of Strategic Servicesin </w:t>
      </w:r>
      <w:r>
        <w:t xml:space="preserve">(OSS) perustamiseen</w:t>
      </w:r>
      <w:r>
        <w:t xml:space="preserve">. </w:t>
      </w:r>
      <w:r>
        <w:t xml:space="preserve">Pian toisen maailmansodan päättymisen jälkeen, 20. syyskuuta 1945, </w:t>
      </w:r>
      <w:r>
        <w:rPr>
          <w:color w:val="556B2F"/>
        </w:rPr>
        <w:t xml:space="preserve">Harry S. Truman </w:t>
      </w:r>
      <w:r>
        <w:t xml:space="preserve">allekirjoitti määräyksen OSS:n lakkauttamisesta, ja lokakuussa </w:t>
      </w:r>
      <w:r>
        <w:rPr>
          <w:color w:val="6B8E23"/>
        </w:rPr>
        <w:t xml:space="preserve">1945 </w:t>
      </w:r>
      <w:r>
        <w:t xml:space="preserve">sen tehtävät oli jaettu ulko- ja sotaministeriöiden kesken. Jako kesti vain muutaman kuukauden. Ensimmäinen julkinen maininta "Central Intelligence Agencysta" esiintyi Jim Forrestalin ja Arthur Radfordin Yhdysvaltain senaatin sotilasasioiden komitealle vuoden 1945 lopulla esittämässä komennon uudelleenjärjestelyä koskevassa ehdotuksessa. Sotilaslaitoksen, Yhdysvaltain ulkoministeriön ja liittovaltion poliisin (FBI) vastustuksesta huolimatta Truman perusti tammikuussa 1946 kansallisen tiedusteluviranomaisen (National Intelligence Authority), joka oli CIA:n suora edeltäjä. Sen operatiivinen jatke tunnettiin nimellä Central Intelligence Group (CIG).</w:t>
      </w:r>
    </w:p>
    <w:p>
      <w:r>
        <w:rPr>
          <w:b/>
        </w:rPr>
        <w:t xml:space="preserve">Kysymys 0</w:t>
      </w:r>
    </w:p>
    <w:p>
      <w:r>
        <w:t xml:space="preserve">Kuka presidentti antoi luvan tiedustelupalvelun perustamiseen?</w:t>
      </w:r>
    </w:p>
    <w:p>
      <w:r>
        <w:rPr>
          <w:b/>
        </w:rPr>
        <w:t xml:space="preserve">Kysymys 1</w:t>
      </w:r>
    </w:p>
    <w:p>
      <w:r>
        <w:t xml:space="preserve">Kenen salaisen tiedustelupalvelun mallina Yhdysvaltojen tiedustelupalvelu oli?</w:t>
      </w:r>
    </w:p>
    <w:p>
      <w:r>
        <w:rPr>
          <w:b/>
        </w:rPr>
        <w:t xml:space="preserve">Kysymys 2</w:t>
      </w:r>
    </w:p>
    <w:p>
      <w:r>
        <w:t xml:space="preserve">Mitä OSS tarkoittaa?</w:t>
      </w:r>
    </w:p>
    <w:p>
      <w:r>
        <w:rPr>
          <w:b/>
        </w:rPr>
        <w:t xml:space="preserve">Kysymys 3</w:t>
      </w:r>
    </w:p>
    <w:p>
      <w:r>
        <w:t xml:space="preserve">Kuka allekirjoitti käskyn päästä eroon OSS:stä?</w:t>
      </w:r>
    </w:p>
    <w:p>
      <w:r>
        <w:rPr>
          <w:b/>
        </w:rPr>
        <w:t xml:space="preserve">Kysymys 4</w:t>
      </w:r>
    </w:p>
    <w:p>
      <w:r>
        <w:t xml:space="preserve">Minä vuonna OSS lakkautettiin?</w:t>
      </w:r>
    </w:p>
    <w:p>
      <w:r>
        <w:rPr>
          <w:b/>
        </w:rPr>
        <w:t xml:space="preserve">Teksti numero 10</w:t>
      </w:r>
    </w:p>
    <w:p>
      <w:r>
        <w:t xml:space="preserve">Lawrence Houston, SSU:n, CIG:n ja myöhemmin CIA:n johtava lakimies, oli yksi </w:t>
      </w:r>
      <w:r>
        <w:t xml:space="preserve">vuoden 1947 </w:t>
      </w:r>
      <w:r>
        <w:rPr>
          <w:color w:val="A9A9A9"/>
        </w:rPr>
        <w:t xml:space="preserve">kansallisen turvallisuuslain </w:t>
      </w:r>
      <w:r>
        <w:t xml:space="preserve">(</w:t>
      </w:r>
      <w:r>
        <w:rPr>
          <w:color w:val="A9A9A9"/>
        </w:rPr>
        <w:t xml:space="preserve">National Security Act </w:t>
      </w:r>
      <w:r>
        <w:t xml:space="preserve">of 1947) </w:t>
      </w:r>
      <w:r>
        <w:t xml:space="preserve">pääsuunnittelijoista</w:t>
      </w:r>
      <w:r>
        <w:t xml:space="preserve">, joka lakkautti NIA:n ja CIG:n ja perusti sekä kansallisen turvallisuusneuvoston että keskustiedustelupalvelun. Vuonna 1949 Houston auttoi laatimaan </w:t>
      </w:r>
      <w:r>
        <w:rPr>
          <w:color w:val="DCDCDC"/>
        </w:rPr>
        <w:t xml:space="preserve">Central Intelligence Agency Act -lain </w:t>
      </w:r>
      <w:r>
        <w:t xml:space="preserve">(Public law 81-110), joka antoi virastolle luvan käyttää luottamuksellisia vero- ja hallintomenettelyjä ja vapautti sen useimmista liittovaltion varojen käyttöä koskevista rajoituksista. Se vapautti CIA:n myös velvollisuudesta paljastaa "organisaationsa, tehtävänsä, virkamiehensä, virkanimikkeensä, palkkansa tai palveluksessa olevan henkilöstönsä määrän". Sillä luotiin </w:t>
      </w:r>
      <w:r>
        <w:rPr>
          <w:color w:val="2F4F4F"/>
        </w:rPr>
        <w:t xml:space="preserve">PL-110-ohjelma, </w:t>
      </w:r>
      <w:r>
        <w:t xml:space="preserve">jonka tarkoituksena oli käsitellä loikkareita ja muita "välttämättömiä ulkomaalaisia", jotka eivät kuuluneet tavanomaisten maahanmuuttomenettelyjen piiriin</w:t>
      </w:r>
      <w:r>
        <w:t xml:space="preserve">.</w:t>
      </w:r>
    </w:p>
    <w:p>
      <w:r>
        <w:rPr>
          <w:b/>
        </w:rPr>
        <w:t xml:space="preserve">Kysymys 0</w:t>
      </w:r>
    </w:p>
    <w:p>
      <w:r>
        <w:t xml:space="preserve">Millä lailla NIA:sta ja CIG:stä päästiin eroon?</w:t>
      </w:r>
    </w:p>
    <w:p>
      <w:r>
        <w:rPr>
          <w:b/>
        </w:rPr>
        <w:t xml:space="preserve">Kysymys 1</w:t>
      </w:r>
    </w:p>
    <w:p>
      <w:r>
        <w:t xml:space="preserve">Millä ohjelmalla käsiteltiin "välttämättömiä ulkomaalaisia", jotka eivät kuuluneet normaalin maahanmuuttopolitiikan piiriin?</w:t>
      </w:r>
    </w:p>
    <w:p>
      <w:r>
        <w:rPr>
          <w:b/>
        </w:rPr>
        <w:t xml:space="preserve">Kysymys 2</w:t>
      </w:r>
    </w:p>
    <w:p>
      <w:r>
        <w:t xml:space="preserve">Lawrence Houston auttoi laatimaan minkä lain vuonna 1949?</w:t>
      </w:r>
    </w:p>
    <w:p>
      <w:r>
        <w:rPr>
          <w:b/>
        </w:rPr>
        <w:t xml:space="preserve">Teksti numero 11</w:t>
      </w:r>
    </w:p>
    <w:p>
      <w:r>
        <w:t xml:space="preserve">Korean sodan alkaessa CIA:lla oli edelleen vain muutama tuhat työntekijää, joista tuhat työskenteli analyysien parissa. Tiedustelutiedot tulivat pääasiassa </w:t>
      </w:r>
      <w:r>
        <w:rPr>
          <w:color w:val="A9A9A9"/>
        </w:rPr>
        <w:t xml:space="preserve">Office of Reports and Estimates -yksiköstä</w:t>
      </w:r>
      <w:r>
        <w:t xml:space="preserve">, joka laati raporttinsa päivittäin ulkoministeriön sähkeistä, sotilaslähetyksistä ja muista julkisista asiakirjoista. CIA:lta puuttui edelleen omat tiedustelukyvyt. 21. elokuuta 1950, pian Etelä-Korean maihinnousun jälkeen, </w:t>
      </w:r>
      <w:r>
        <w:rPr>
          <w:color w:val="DCDCDC"/>
        </w:rPr>
        <w:t xml:space="preserve">Truman </w:t>
      </w:r>
      <w:r>
        <w:t xml:space="preserve">ilmoitti </w:t>
      </w:r>
      <w:r>
        <w:rPr>
          <w:color w:val="2F4F4F"/>
        </w:rPr>
        <w:t xml:space="preserve">Walter Bedell Smithin </w:t>
      </w:r>
      <w:r>
        <w:t xml:space="preserve">uudeksi CIA:n johtajaksi korjatakseen tiedustelun vakavan epäonnistumisen, jota pidettiin vakavana epäonnistumisena[selvennystä tarvitaan].[selvennystä tarvitaan].</w:t>
      </w:r>
    </w:p>
    <w:p>
      <w:r>
        <w:rPr>
          <w:b/>
        </w:rPr>
        <w:t xml:space="preserve">Kysymys 0</w:t>
      </w:r>
    </w:p>
    <w:p>
      <w:r>
        <w:t xml:space="preserve">Kuka nimitettiin CIA:n uudeksi johtajaksi vuonna 1950?</w:t>
      </w:r>
    </w:p>
    <w:p>
      <w:r>
        <w:rPr>
          <w:b/>
        </w:rPr>
        <w:t xml:space="preserve">Kysymys 1</w:t>
      </w:r>
    </w:p>
    <w:p>
      <w:r>
        <w:t xml:space="preserve">Mistä suurin osa CIA:n tiedustelutiedoista oli peräisin ennen vuotta 1950?</w:t>
      </w:r>
    </w:p>
    <w:p>
      <w:r>
        <w:rPr>
          <w:b/>
        </w:rPr>
        <w:t xml:space="preserve">Kysymys 2</w:t>
      </w:r>
    </w:p>
    <w:p>
      <w:r>
        <w:t xml:space="preserve">Mikä presidentti ilmoitti uudesta CIA:n johtajasta?</w:t>
      </w:r>
    </w:p>
    <w:p>
      <w:r>
        <w:rPr>
          <w:b/>
        </w:rPr>
        <w:t xml:space="preserve">Teksti numero 12</w:t>
      </w:r>
    </w:p>
    <w:p>
      <w:r>
        <w:t xml:space="preserve">CIA:lle asetettiin erilaisia vaatimuksia sitä valvovien eri elinten toimesta. </w:t>
      </w:r>
      <w:r>
        <w:rPr>
          <w:color w:val="A9A9A9"/>
        </w:rPr>
        <w:t xml:space="preserve">Truman </w:t>
      </w:r>
      <w:r>
        <w:t xml:space="preserve">halusi keskitetyn ryhmän, joka organisoisi hänelle tulleet tiedot, puolustusministeriö halusi </w:t>
      </w:r>
      <w:r>
        <w:rPr>
          <w:color w:val="DCDCDC"/>
        </w:rPr>
        <w:t xml:space="preserve">sotilaallista tiedustelua ja peitetoimintaa </w:t>
      </w:r>
      <w:r>
        <w:t xml:space="preserve">ja ulkoministeriö halusi </w:t>
      </w:r>
      <w:r>
        <w:rPr>
          <w:color w:val="2F4F4F"/>
        </w:rPr>
        <w:t xml:space="preserve">saada aikaan Yhdysvalloille suotuisan maailmanlaajuisen poliittisen muutoksen</w:t>
      </w:r>
      <w:r>
        <w:t xml:space="preserve">. Näin ollen CIA:n kaksi vastuualuetta olivat peitetoiminta ja peitelty tiedustelu. Yksi tiedustelun tärkeimmistä kohteista oli </w:t>
      </w:r>
      <w:r>
        <w:rPr>
          <w:color w:val="556B2F"/>
        </w:rPr>
        <w:t xml:space="preserve">Neuvostoliitto, </w:t>
      </w:r>
      <w:r>
        <w:t xml:space="preserve">joka oli ollut myös CIA:n edeltäjien painopistealue.</w:t>
      </w:r>
    </w:p>
    <w:p>
      <w:r>
        <w:rPr>
          <w:b/>
        </w:rPr>
        <w:t xml:space="preserve">Kysymys 0</w:t>
      </w:r>
    </w:p>
    <w:p>
      <w:r>
        <w:t xml:space="preserve">Kuka halusi, että CIA:lla olisi keskusryhmä, joka järjestäisi tietoja hänelle?</w:t>
      </w:r>
    </w:p>
    <w:p>
      <w:r>
        <w:rPr>
          <w:b/>
        </w:rPr>
        <w:t xml:space="preserve">Kysymys 1</w:t>
      </w:r>
    </w:p>
    <w:p>
      <w:r>
        <w:t xml:space="preserve">Mitä puolustusministeriö halusi CIA:lta?</w:t>
      </w:r>
    </w:p>
    <w:p>
      <w:r>
        <w:rPr>
          <w:b/>
        </w:rPr>
        <w:t xml:space="preserve">Kysymys 2</w:t>
      </w:r>
    </w:p>
    <w:p>
      <w:r>
        <w:t xml:space="preserve">Mitä ulkoministeriö toivoi CIA:n tekevän?</w:t>
      </w:r>
    </w:p>
    <w:p>
      <w:r>
        <w:rPr>
          <w:b/>
        </w:rPr>
        <w:t xml:space="preserve">Kysymys 3</w:t>
      </w:r>
    </w:p>
    <w:p>
      <w:r>
        <w:t xml:space="preserve">Mikä oli yksi tiedustelun tärkeimmistä kohteista?</w:t>
      </w:r>
    </w:p>
    <w:p>
      <w:r>
        <w:rPr>
          <w:b/>
        </w:rPr>
        <w:t xml:space="preserve">Teksti numero 13</w:t>
      </w:r>
    </w:p>
    <w:p>
      <w:r>
        <w:t xml:space="preserve">Yhdysvaltain armeijan kenraali </w:t>
      </w:r>
      <w:r>
        <w:rPr>
          <w:color w:val="A9A9A9"/>
        </w:rPr>
        <w:t xml:space="preserve">Hoyt Vandenberg</w:t>
      </w:r>
      <w:r>
        <w:t xml:space="preserve">, CIG:n toinen johtaja, perusti erityisoperaatioiden toimiston (OSO) sekä </w:t>
      </w:r>
      <w:r>
        <w:rPr>
          <w:color w:val="DCDCDC"/>
        </w:rPr>
        <w:t xml:space="preserve">raportti- ja arviointitoimiston </w:t>
      </w:r>
      <w:r>
        <w:t xml:space="preserve">(ORE). Aluksi OSO:n tehtävänä oli vakoilu ja kumouksellisuus ulkomailla, ja sen budjetti oli </w:t>
      </w:r>
      <w:r>
        <w:rPr>
          <w:color w:val="2F4F4F"/>
        </w:rPr>
        <w:t xml:space="preserve">15 miljoonaa dollaria</w:t>
      </w:r>
      <w:r>
        <w:t xml:space="preserve">, joka oli muutamien kongressin suojelijoiden avokätisyys. Vandenbergin tavoitteet muistuttivat paljon edeltäjänsä asettamia tavoitteita; oli selvitettävä "kaikki </w:t>
      </w:r>
      <w:r>
        <w:rPr>
          <w:color w:val="556B2F"/>
        </w:rPr>
        <w:t xml:space="preserve">Neuvostoliiton joukoista </w:t>
      </w:r>
      <w:r>
        <w:t xml:space="preserve">Itä- ja Keski-Euroopassa - niiden liikkeistä, kyvyistä ja aikeista". Tämä tehtävä kuului 228:lle Saksan, Itävallan, Sveitsin, Puolan, Tšekkoslovakian ja Unkarin kattavalle ulkomailla työskentelevälle henkilöstölle.</w:t>
      </w:r>
    </w:p>
    <w:p>
      <w:r>
        <w:rPr>
          <w:b/>
        </w:rPr>
        <w:t xml:space="preserve">Kysymys 0</w:t>
      </w:r>
    </w:p>
    <w:p>
      <w:r>
        <w:t xml:space="preserve">Kuka perusti erityisoperaatioiden toimiston?</w:t>
      </w:r>
    </w:p>
    <w:p>
      <w:r>
        <w:rPr>
          <w:b/>
        </w:rPr>
        <w:t xml:space="preserve">Kysymys 1</w:t>
      </w:r>
    </w:p>
    <w:p>
      <w:r>
        <w:t xml:space="preserve">Mikä oli erityisoperaatioiden toimiston alkuperäinen talousarvio?</w:t>
      </w:r>
    </w:p>
    <w:p>
      <w:r>
        <w:rPr>
          <w:b/>
        </w:rPr>
        <w:t xml:space="preserve">Kysymys 2</w:t>
      </w:r>
    </w:p>
    <w:p>
      <w:r>
        <w:t xml:space="preserve">Ketä OSO yritti jäljittää ja saada tietoja?</w:t>
      </w:r>
    </w:p>
    <w:p>
      <w:r>
        <w:rPr>
          <w:b/>
        </w:rPr>
        <w:t xml:space="preserve">Kysymys 3</w:t>
      </w:r>
    </w:p>
    <w:p>
      <w:r>
        <w:t xml:space="preserve">Mitä ORE tarkoittaa?</w:t>
      </w:r>
    </w:p>
    <w:p>
      <w:r>
        <w:rPr>
          <w:b/>
        </w:rPr>
        <w:t xml:space="preserve">Teksti numero 14</w:t>
      </w:r>
    </w:p>
    <w:p>
      <w:r>
        <w:t xml:space="preserve">Kansallinen turvallisuusneuvosto antoi </w:t>
      </w:r>
      <w:r>
        <w:t xml:space="preserve">18. kesäkuuta </w:t>
      </w:r>
      <w:r>
        <w:rPr>
          <w:color w:val="A9A9A9"/>
        </w:rPr>
        <w:t xml:space="preserve">1948 </w:t>
      </w:r>
      <w:r>
        <w:t xml:space="preserve">direktiivin 10/2, jossa kehotettiin toteuttamaan salaisia toimia </w:t>
      </w:r>
      <w:r>
        <w:rPr>
          <w:color w:val="DCDCDC"/>
        </w:rPr>
        <w:t xml:space="preserve">Neuvostoliittoa </w:t>
      </w:r>
      <w:r>
        <w:t xml:space="preserve">vastaan </w:t>
      </w:r>
      <w:r>
        <w:t xml:space="preserve">ja annettiin valtuudet toteuttaa salaisia operaatioita "vihamielisiä ulkomaisia valtioita tai ryhmiä" vastaan, jotka Yhdysvaltain hallitus voisi tarvittaessa kieltää. Tätä tarkoitusta varten uuden CIA:n yhteyteen perustettiin poliittisen koordinoinnin toimisto. OPC oli varsin ainutlaatuinen; </w:t>
      </w:r>
      <w:r>
        <w:t xml:space="preserve">OPC:n johtaja </w:t>
      </w:r>
      <w:r>
        <w:rPr>
          <w:color w:val="2F4F4F"/>
        </w:rPr>
        <w:t xml:space="preserve">Frank Wisner </w:t>
      </w:r>
      <w:r>
        <w:t xml:space="preserve">ei vastannut CIA:n johtajalle vaan puolustus- ja ulkoministerille, valtiosihteerille ja NSC:lle, ja OPC:n toimet olivat salaisia jopa CIA:n johtajalta. Useimmilla CIA:n asemilla oli </w:t>
      </w:r>
      <w:r>
        <w:rPr>
          <w:color w:val="556B2F"/>
        </w:rPr>
        <w:t xml:space="preserve">kaksi </w:t>
      </w:r>
      <w:r>
        <w:t xml:space="preserve">asemapäällikköä, joista toinen työskenteli OSO:lle ja toinen OPC:lle.</w:t>
      </w:r>
    </w:p>
    <w:p>
      <w:r>
        <w:rPr>
          <w:b/>
        </w:rPr>
        <w:t xml:space="preserve">Kysymys 0</w:t>
      </w:r>
    </w:p>
    <w:p>
      <w:r>
        <w:t xml:space="preserve">Direktiivissä 10/2 vaadittiin toimia ketä vastaan?</w:t>
      </w:r>
    </w:p>
    <w:p>
      <w:r>
        <w:rPr>
          <w:b/>
        </w:rPr>
        <w:t xml:space="preserve">Kysymys 1</w:t>
      </w:r>
    </w:p>
    <w:p>
      <w:r>
        <w:t xml:space="preserve">Minä vuonna direktiivi 10/2 annettiin?</w:t>
      </w:r>
    </w:p>
    <w:p>
      <w:r>
        <w:rPr>
          <w:b/>
        </w:rPr>
        <w:t xml:space="preserve">Kysymys 2</w:t>
      </w:r>
    </w:p>
    <w:p>
      <w:r>
        <w:t xml:space="preserve">Kuka oli OPC:n johtaja?</w:t>
      </w:r>
    </w:p>
    <w:p>
      <w:r>
        <w:rPr>
          <w:b/>
        </w:rPr>
        <w:t xml:space="preserve">Kysymys 3</w:t>
      </w:r>
    </w:p>
    <w:p>
      <w:r>
        <w:t xml:space="preserve">Kuinka monta päällikköä useimmilla CIA:n asemilla oli?</w:t>
      </w:r>
    </w:p>
    <w:p>
      <w:r>
        <w:rPr>
          <w:b/>
        </w:rPr>
        <w:t xml:space="preserve">Teksti numero 15</w:t>
      </w:r>
    </w:p>
    <w:p>
      <w:r>
        <w:t xml:space="preserve">CIA:n varhainen menestys oli heikko, sillä se ei kyennyt toimittamaan riittävästi tiedustelutietoa Romanian ja Tšekkoslovakian valtauksista Neuvostoliiton haltuun, Berliinin saartamisesta Neuvostoliiton toimesta ja Neuvostoliiton atomipommihankkeesta. Virasto epäonnistui erityisesti siinä, ettei se osannut ennustaa Kiinan astumista Korean sotaan </w:t>
      </w:r>
      <w:r>
        <w:rPr>
          <w:color w:val="A9A9A9"/>
        </w:rPr>
        <w:t xml:space="preserve">300 000 </w:t>
      </w:r>
      <w:r>
        <w:t xml:space="preserve">sotilaan </w:t>
      </w:r>
      <w:r>
        <w:t xml:space="preserve">voimin. </w:t>
      </w:r>
      <w:r>
        <w:t xml:space="preserve">Kuuluisa kaksoisagentti </w:t>
      </w:r>
      <w:r>
        <w:rPr>
          <w:color w:val="DCDCDC"/>
        </w:rPr>
        <w:t xml:space="preserve">Kim Philby </w:t>
      </w:r>
      <w:r>
        <w:t xml:space="preserve">oli Britannian yhteyshenkilö Yhdysvaltain keskustiedustelupalveluun. Hänen kauttaan CIA koordinoi satoja ilmapudotuksia rautaesiripun sisäpuolelle, jotka kaikki olivat Philbyn vaarantamia. Arlington Hallin, CIA:n salausanalyysin hermokeskuksen, vaaransi </w:t>
      </w:r>
      <w:r>
        <w:rPr>
          <w:color w:val="2F4F4F"/>
        </w:rPr>
        <w:t xml:space="preserve">Bill Weisband</w:t>
      </w:r>
      <w:r>
        <w:t xml:space="preserve">, venäläinen kääntäjä ja neuvostovakooja. CIA käyttäisi uudelleen taktiikkaa, jossa vihollisen linjojen taakse pudotettaisiin agentteja laskuvarjolla, Kiinaan ja Pohjois-Koreaan. Tämäkin olisi tuloksetta.</w:t>
      </w:r>
    </w:p>
    <w:p>
      <w:r>
        <w:rPr>
          <w:b/>
        </w:rPr>
        <w:t xml:space="preserve">Kysymys 0</w:t>
      </w:r>
    </w:p>
    <w:p>
      <w:r>
        <w:t xml:space="preserve">Kuinka monta sotilasta kiinalaiset lähettivät Korean sotaan?</w:t>
      </w:r>
    </w:p>
    <w:p>
      <w:r>
        <w:rPr>
          <w:b/>
        </w:rPr>
        <w:t xml:space="preserve">Kysymys 1</w:t>
      </w:r>
    </w:p>
    <w:p>
      <w:r>
        <w:t xml:space="preserve">Kuka vaaransi satoja lentopudotuksia?</w:t>
      </w:r>
    </w:p>
    <w:p>
      <w:r>
        <w:rPr>
          <w:b/>
        </w:rPr>
        <w:t xml:space="preserve">Kysymys 2</w:t>
      </w:r>
    </w:p>
    <w:p>
      <w:r>
        <w:t xml:space="preserve">Kuka oli venäläinen kääntäjä ja neuvostovakooja?</w:t>
      </w:r>
    </w:p>
    <w:p>
      <w:r>
        <w:br w:type="page"/>
      </w:r>
    </w:p>
    <w:p>
      <w:r>
        <w:rPr>
          <w:b/>
          <w:u w:val="single"/>
        </w:rPr>
        <w:t xml:space="preserve">Asiakirjan numero 373</w:t>
      </w:r>
    </w:p>
    <w:p>
      <w:r>
        <w:rPr>
          <w:b/>
        </w:rPr>
        <w:t xml:space="preserve">Tekstin numero 0</w:t>
      </w:r>
    </w:p>
    <w:p>
      <w:r>
        <w:t xml:space="preserve">Kipu on </w:t>
      </w:r>
      <w:r>
        <w:rPr>
          <w:color w:val="A9A9A9"/>
        </w:rPr>
        <w:t xml:space="preserve">ahdistava </w:t>
      </w:r>
      <w:r>
        <w:t xml:space="preserve">tunne, jonka aiheuttavat usein </w:t>
      </w:r>
      <w:r>
        <w:rPr>
          <w:color w:val="DCDCDC"/>
        </w:rPr>
        <w:t xml:space="preserve">voimakkaat tai vahingolliset </w:t>
      </w:r>
      <w:r>
        <w:t xml:space="preserve">ärsykkeet, kuten varpaan tökkääminen, sormen polttaminen, alkoholin laittaminen viiltohaavaan ja "hassun luun" kolhiintuminen. Koska kipu </w:t>
      </w:r>
      <w:r>
        <w:t xml:space="preserve">on </w:t>
      </w:r>
      <w:r>
        <w:rPr>
          <w:color w:val="2F4F4F"/>
        </w:rPr>
        <w:t xml:space="preserve">monimutkainen ja subjektiivinen ilmiö, </w:t>
      </w:r>
      <w:r>
        <w:rPr>
          <w:color w:val="556B2F"/>
        </w:rPr>
        <w:t xml:space="preserve">sen </w:t>
      </w:r>
      <w:r>
        <w:t xml:space="preserve">määritteleminen </w:t>
      </w:r>
      <w:r>
        <w:t xml:space="preserve">on ollut haasteellista. </w:t>
      </w:r>
      <w:r>
        <w:rPr>
          <w:color w:val="6B8E23"/>
        </w:rPr>
        <w:t xml:space="preserve">Kansainvälisen kivuntutkimusyhdistyksen </w:t>
      </w:r>
      <w:r>
        <w:t xml:space="preserve">laajalti käyttämässä määritelmässä todetaan: "</w:t>
      </w:r>
      <w:r>
        <w:rPr>
          <w:color w:val="A0522D"/>
        </w:rPr>
        <w:t xml:space="preserve">Kipu on epämiellyttävä aisti- ja tunnekokemus, joka liittyy todelliseen tai mahdolliseen kudosvaurioon tai jota kuvataan tällaisen vaurion avulla." </w:t>
      </w:r>
      <w:r>
        <w:t xml:space="preserve">Lääketieteellisessä diagnostiikassa kipu on </w:t>
      </w:r>
      <w:r>
        <w:rPr>
          <w:color w:val="191970"/>
        </w:rPr>
        <w:t xml:space="preserve">oire</w:t>
      </w:r>
      <w:r>
        <w:t xml:space="preserve">.</w:t>
      </w:r>
    </w:p>
    <w:p>
      <w:r>
        <w:rPr>
          <w:b/>
        </w:rPr>
        <w:t xml:space="preserve">Kysymys 0</w:t>
      </w:r>
    </w:p>
    <w:p>
      <w:r>
        <w:t xml:space="preserve">Millainen ärsyke aiheuttaa kipua?</w:t>
      </w:r>
    </w:p>
    <w:p>
      <w:r>
        <w:rPr>
          <w:b/>
        </w:rPr>
        <w:t xml:space="preserve">Kysymys 1</w:t>
      </w:r>
    </w:p>
    <w:p>
      <w:r>
        <w:t xml:space="preserve">Millainen tunne on kipu?</w:t>
      </w:r>
    </w:p>
    <w:p>
      <w:r>
        <w:rPr>
          <w:b/>
        </w:rPr>
        <w:t xml:space="preserve">Kysymys 2</w:t>
      </w:r>
    </w:p>
    <w:p>
      <w:r>
        <w:t xml:space="preserve">Miksi kivun määrittely on ollut haasteellista?</w:t>
      </w:r>
    </w:p>
    <w:p>
      <w:r>
        <w:rPr>
          <w:b/>
        </w:rPr>
        <w:t xml:space="preserve">Kysymys 3</w:t>
      </w:r>
    </w:p>
    <w:p>
      <w:r>
        <w:t xml:space="preserve">Minkä organisaation määritelmä on laajalti käytössä?</w:t>
      </w:r>
    </w:p>
    <w:p>
      <w:r>
        <w:rPr>
          <w:b/>
        </w:rPr>
        <w:t xml:space="preserve">Kysymys 4</w:t>
      </w:r>
    </w:p>
    <w:p>
      <w:r>
        <w:t xml:space="preserve">Mitä kipua pidetään lääketieteellisessä diagnoosissa?</w:t>
      </w:r>
    </w:p>
    <w:p>
      <w:r>
        <w:rPr>
          <w:b/>
        </w:rPr>
        <w:t xml:space="preserve">Kysymys 5</w:t>
      </w:r>
    </w:p>
    <w:p>
      <w:r>
        <w:t xml:space="preserve">Mitä määritelmää kansainvälinen kivuntutkimusyhdistys käyttää kivulle?</w:t>
      </w:r>
    </w:p>
    <w:p>
      <w:r>
        <w:rPr>
          <w:b/>
        </w:rPr>
        <w:t xml:space="preserve">Kysymys 6</w:t>
      </w:r>
    </w:p>
    <w:p>
      <w:r>
        <w:t xml:space="preserve">Mitä kipu on kompleksisessa diagnoosissa?</w:t>
      </w:r>
    </w:p>
    <w:p>
      <w:r>
        <w:rPr>
          <w:b/>
        </w:rPr>
        <w:t xml:space="preserve">Kysymys 7</w:t>
      </w:r>
    </w:p>
    <w:p>
      <w:r>
        <w:t xml:space="preserve">Mikä on National Association for the Study of Painin määritelmä kivulle?</w:t>
      </w:r>
    </w:p>
    <w:p>
      <w:r>
        <w:rPr>
          <w:b/>
        </w:rPr>
        <w:t xml:space="preserve">Kysymys 8</w:t>
      </w:r>
    </w:p>
    <w:p>
      <w:r>
        <w:t xml:space="preserve">Mikä on voimakas ilmiö? </w:t>
      </w:r>
    </w:p>
    <w:p>
      <w:r>
        <w:rPr>
          <w:b/>
        </w:rPr>
        <w:t xml:space="preserve">Teksti numero 1</w:t>
      </w:r>
    </w:p>
    <w:p>
      <w:r>
        <w:rPr>
          <w:color w:val="A9A9A9"/>
        </w:rPr>
        <w:t xml:space="preserve">Kipu </w:t>
      </w:r>
      <w:r>
        <w:t xml:space="preserve">on yleisin syy lääkärin vastaanotolle useimmissa kehittyneissä maissa. Se on </w:t>
      </w:r>
      <w:r>
        <w:t xml:space="preserve">merkittävä oire monissa sairauksissa, ja se voi </w:t>
      </w:r>
      <w:r>
        <w:rPr>
          <w:color w:val="DCDCDC"/>
        </w:rPr>
        <w:t xml:space="preserve">haitata </w:t>
      </w:r>
      <w:r>
        <w:t xml:space="preserve">ihmisen elämänlaatua ja yleistä toimintakykyä. </w:t>
      </w:r>
      <w:r>
        <w:rPr>
          <w:color w:val="2F4F4F"/>
        </w:rPr>
        <w:t xml:space="preserve">Psykologiset </w:t>
      </w:r>
      <w:r>
        <w:rPr>
          <w:color w:val="556B2F"/>
        </w:rPr>
        <w:t xml:space="preserve">tekijät</w:t>
      </w:r>
      <w:r>
        <w:t xml:space="preserve">, kuten sosiaalinen tuki, hypnoottinen suggestio, jännitys tai häiriötekijät, voivat vaikuttaa merkittävästi kivun voimakkuuteen tai epämiellyttävyyteen. Joissakin lääkärin avustamaa itsemurhaa tai eutanasiaa koskevissa keskusteluissa </w:t>
      </w:r>
      <w:r>
        <w:rPr>
          <w:color w:val="6B8E23"/>
        </w:rPr>
        <w:t xml:space="preserve">kipua </w:t>
      </w:r>
      <w:r>
        <w:t xml:space="preserve">on käytetty perusteluna sille, että kuolemansairaille potilaille sallitaan </w:t>
      </w:r>
      <w:r>
        <w:rPr>
          <w:color w:val="A0522D"/>
        </w:rPr>
        <w:t xml:space="preserve">elämänsä lopettaminen</w:t>
      </w:r>
      <w:r>
        <w:t xml:space="preserve">.</w:t>
      </w:r>
    </w:p>
    <w:p>
      <w:r>
        <w:rPr>
          <w:b/>
        </w:rPr>
        <w:t xml:space="preserve">Kysymys 0</w:t>
      </w:r>
    </w:p>
    <w:p>
      <w:r>
        <w:t xml:space="preserve">Mikä on yleisin syy, miksi ihmiset käyvät lääkärissä ensimmäisen maailman maissa?</w:t>
      </w:r>
    </w:p>
    <w:p>
      <w:r>
        <w:rPr>
          <w:b/>
        </w:rPr>
        <w:t xml:space="preserve">Kysymys 1</w:t>
      </w:r>
    </w:p>
    <w:p>
      <w:r>
        <w:t xml:space="preserve">Miten kipu voi vaikuttaa ihmisen elämänlaatuun ja yleiseen toimintakykyyn?</w:t>
      </w:r>
    </w:p>
    <w:p>
      <w:r>
        <w:rPr>
          <w:b/>
        </w:rPr>
        <w:t xml:space="preserve">Kysymys 2</w:t>
      </w:r>
    </w:p>
    <w:p>
      <w:r>
        <w:t xml:space="preserve">Jännitys ja häiriötekijät ovat mitä tekijöitä, jotka vaikuttavat kivun voimakkuuteen?</w:t>
      </w:r>
    </w:p>
    <w:p>
      <w:r>
        <w:rPr>
          <w:b/>
        </w:rPr>
        <w:t xml:space="preserve">Kysymys 3</w:t>
      </w:r>
    </w:p>
    <w:p>
      <w:r>
        <w:t xml:space="preserve">Mitä kipua on joskus käytetty argumenttina, jotta kuolemansairaille potilaille sallittaisiin oikeus tehdä?</w:t>
      </w:r>
    </w:p>
    <w:p>
      <w:r>
        <w:rPr>
          <w:b/>
        </w:rPr>
        <w:t xml:space="preserve">Kysymys 4</w:t>
      </w:r>
    </w:p>
    <w:p>
      <w:r>
        <w:t xml:space="preserve">Mikä on kehittynyt oire useimmissa sairauksissa?</w:t>
      </w:r>
    </w:p>
    <w:p>
      <w:r>
        <w:rPr>
          <w:b/>
        </w:rPr>
        <w:t xml:space="preserve">Kysymys 5</w:t>
      </w:r>
    </w:p>
    <w:p>
      <w:r>
        <w:t xml:space="preserve">Mitä ovat sosiaalinen suggestio, hypnoottinen kiihottuminen ja harhauttaminen?</w:t>
      </w:r>
    </w:p>
    <w:p>
      <w:r>
        <w:rPr>
          <w:b/>
        </w:rPr>
        <w:t xml:space="preserve">Kysymys 6</w:t>
      </w:r>
    </w:p>
    <w:p>
      <w:r>
        <w:t xml:space="preserve">Mitä on käytetty potilaan avustetun itsemurhan perusteluissa?</w:t>
      </w:r>
    </w:p>
    <w:p>
      <w:r>
        <w:rPr>
          <w:b/>
        </w:rPr>
        <w:t xml:space="preserve">Kysymys 7</w:t>
      </w:r>
    </w:p>
    <w:p>
      <w:r>
        <w:t xml:space="preserve">Mikä on yleisin syy lääkärin suorittamaan eutanasiaan? </w:t>
      </w:r>
    </w:p>
    <w:p>
      <w:r>
        <w:rPr>
          <w:b/>
        </w:rPr>
        <w:t xml:space="preserve">Teksti numero 2</w:t>
      </w:r>
    </w:p>
    <w:p>
      <w:r>
        <w:t xml:space="preserve">Kansainvälinen kivuntutkimusyhdistys </w:t>
      </w:r>
      <w:r>
        <w:rPr>
          <w:color w:val="2F4F4F"/>
        </w:rPr>
        <w:t xml:space="preserve">IASP (</w:t>
      </w:r>
      <w:r>
        <w:t xml:space="preserve">International Association for the Study of Pain) </w:t>
      </w:r>
      <w:r>
        <w:rPr>
          <w:color w:val="556B2F"/>
        </w:rPr>
        <w:t xml:space="preserve">luokitteli vuonna 1994 kivun </w:t>
      </w:r>
      <w:r>
        <w:rPr>
          <w:color w:val="6B8E23"/>
        </w:rPr>
        <w:t xml:space="preserve">erityispiirteiden mukaan, koska </w:t>
      </w:r>
      <w:r>
        <w:t xml:space="preserve">tarvittiin </w:t>
      </w:r>
      <w:r>
        <w:rPr>
          <w:color w:val="DCDCDC"/>
        </w:rPr>
        <w:t xml:space="preserve">hyödyllisempi järjestelmä kroonisen kivun kuvaamiseksi</w:t>
      </w:r>
      <w:r>
        <w:t xml:space="preserve">: (</w:t>
      </w:r>
      <w:r>
        <w:t xml:space="preserve">2) järjestelmä, jonka toimintahäiriö voi aiheuttaa kipua (esim. hermosto, ruoansulatuskanava), (3) kesto ja esiintymistapa, (4) voimakkuus ja aika kivun alkamisesta lähtien ja (</w:t>
      </w:r>
      <w:r>
        <w:rPr>
          <w:color w:val="A0522D"/>
        </w:rPr>
        <w:t xml:space="preserve">5</w:t>
      </w:r>
      <w:r>
        <w:t xml:space="preserve">) etiologia. </w:t>
      </w:r>
      <w:r>
        <w:rPr>
          <w:color w:val="228B22"/>
        </w:rPr>
        <w:t xml:space="preserve">Clifford J. Woolf ja muut </w:t>
      </w:r>
      <w:r>
        <w:t xml:space="preserve">ovat kuitenkin kritisoineet tätä järjestelmää </w:t>
      </w:r>
      <w:r>
        <w:t xml:space="preserve">riittämättömäksi </w:t>
      </w:r>
      <w:r>
        <w:rPr>
          <w:color w:val="191970"/>
        </w:rPr>
        <w:t xml:space="preserve">tutkimuksen ja hoidon ohjaamiseksi</w:t>
      </w:r>
      <w:r>
        <w:t xml:space="preserve">. </w:t>
      </w:r>
      <w:r>
        <w:t xml:space="preserve">Woolf ehdottaa </w:t>
      </w:r>
      <w:r>
        <w:rPr>
          <w:color w:val="8B0000"/>
        </w:rPr>
        <w:t xml:space="preserve">kolmea </w:t>
      </w:r>
      <w:r>
        <w:t xml:space="preserve">kivun luokkaa: (1) nociceptivinen kipu, (2) tulehduskipu, joka liittyy kudosvaurioon ja immuunisolujen tunkeutumiseen, ja (3) patologinen kipu, joka on </w:t>
      </w:r>
      <w:r>
        <w:rPr>
          <w:color w:val="483D8B"/>
        </w:rPr>
        <w:t xml:space="preserve">sairaustila, joka johtuu hermoston vaurioitumisesta tai sen epänormaalista toiminnasta (esimerkiksi </w:t>
      </w:r>
      <w:r>
        <w:t xml:space="preserve">fibromyalgia, ärtyvän suolen oireyhtymä, jännitystyyppinen päänsärky).</w:t>
      </w:r>
    </w:p>
    <w:p>
      <w:r>
        <w:rPr>
          <w:b/>
        </w:rPr>
        <w:t xml:space="preserve">Kysymys 0</w:t>
      </w:r>
    </w:p>
    <w:p>
      <w:r>
        <w:t xml:space="preserve">Minä vuonna IASP vastasi tarpeeseen luoda hyödyllisempi järjestelmä kivun kuvaamiseen?</w:t>
      </w:r>
    </w:p>
    <w:p>
      <w:r>
        <w:rPr>
          <w:b/>
        </w:rPr>
        <w:t xml:space="preserve">Kysymys 1</w:t>
      </w:r>
    </w:p>
    <w:p>
      <w:r>
        <w:t xml:space="preserve">Kuinka monta kipuluokkaa IASP-järjestelmä huomioi?</w:t>
      </w:r>
    </w:p>
    <w:p>
      <w:r>
        <w:rPr>
          <w:b/>
        </w:rPr>
        <w:t xml:space="preserve">Kysymys 2</w:t>
      </w:r>
    </w:p>
    <w:p>
      <w:r>
        <w:t xml:space="preserve">Kuka on arvostellut IASP:n järjestelmää?</w:t>
      </w:r>
    </w:p>
    <w:p>
      <w:r>
        <w:rPr>
          <w:b/>
        </w:rPr>
        <w:t xml:space="preserve">Kysymys 3</w:t>
      </w:r>
    </w:p>
    <w:p>
      <w:r>
        <w:t xml:space="preserve">Mihin IASP:n järjestelmä on joidenkin mielestä riittämätön?</w:t>
      </w:r>
    </w:p>
    <w:p>
      <w:r>
        <w:rPr>
          <w:b/>
        </w:rPr>
        <w:t xml:space="preserve">Kysymys 4</w:t>
      </w:r>
    </w:p>
    <w:p>
      <w:r>
        <w:t xml:space="preserve">Kuinka monta tutkimusluokkaa Woolf kannustaa?</w:t>
      </w:r>
    </w:p>
    <w:p>
      <w:r>
        <w:rPr>
          <w:b/>
        </w:rPr>
        <w:t xml:space="preserve">Kysymys 5</w:t>
      </w:r>
    </w:p>
    <w:p>
      <w:r>
        <w:t xml:space="preserve">Mitä ISAP teki vuonna 1949?</w:t>
      </w:r>
    </w:p>
    <w:p>
      <w:r>
        <w:rPr>
          <w:b/>
        </w:rPr>
        <w:t xml:space="preserve">Kysymys 6</w:t>
      </w:r>
    </w:p>
    <w:p>
      <w:r>
        <w:t xml:space="preserve">Kuinka monta kipuluokkaa J. Woolf Clifford ehdottaa?</w:t>
      </w:r>
    </w:p>
    <w:p>
      <w:r>
        <w:rPr>
          <w:b/>
        </w:rPr>
        <w:t xml:space="preserve">Kysymys 7</w:t>
      </w:r>
    </w:p>
    <w:p>
      <w:r>
        <w:t xml:space="preserve">Mikä on patologisen toimintahäiriön määritelmä?</w:t>
      </w:r>
    </w:p>
    <w:p>
      <w:r>
        <w:rPr>
          <w:b/>
        </w:rPr>
        <w:t xml:space="preserve">Kysymys 8</w:t>
      </w:r>
    </w:p>
    <w:p>
      <w:r>
        <w:t xml:space="preserve">Mitä järjestelmää Woolf J. Clifford kritisoi? </w:t>
      </w:r>
    </w:p>
    <w:p>
      <w:r>
        <w:rPr>
          <w:b/>
        </w:rPr>
        <w:t xml:space="preserve">Kysymys 9</w:t>
      </w:r>
    </w:p>
    <w:p>
      <w:r>
        <w:t xml:space="preserve">Mitä tarvittiin vuonna 1949?</w:t>
      </w:r>
    </w:p>
    <w:p>
      <w:r>
        <w:rPr>
          <w:b/>
        </w:rPr>
        <w:t xml:space="preserve">Teksti numero 3</w:t>
      </w:r>
    </w:p>
    <w:p>
      <w:r>
        <w:rPr>
          <w:color w:val="A9A9A9"/>
        </w:rPr>
        <w:t xml:space="preserve">Kipu </w:t>
      </w:r>
      <w:r>
        <w:t xml:space="preserve">on yleensä ohimenevää ja kestää </w:t>
      </w:r>
      <w:r>
        <w:rPr>
          <w:color w:val="DCDCDC"/>
        </w:rPr>
        <w:t xml:space="preserve">vain siihen asti, kunnes haitallinen ärsyke on poistettu </w:t>
      </w:r>
      <w:r>
        <w:t xml:space="preserve">tai taustalla oleva vaurio tai patologia on parantunut, mutta jotkin kivuliaat tilat, kuten </w:t>
      </w:r>
      <w:r>
        <w:rPr>
          <w:color w:val="2F4F4F"/>
        </w:rPr>
        <w:t xml:space="preserve">nivelreuma, perifeerinen neuropatia, syöpä ja idiopaattinen kipu</w:t>
      </w:r>
      <w:r>
        <w:t xml:space="preserve">, voivat jatkua vuosia. Pitkään </w:t>
      </w:r>
      <w:r>
        <w:t xml:space="preserve">kestävää kipua kutsutaan </w:t>
      </w:r>
      <w:r>
        <w:rPr>
          <w:color w:val="556B2F"/>
        </w:rPr>
        <w:t xml:space="preserve">krooniseksi tai pysyväksi kivuksi </w:t>
      </w:r>
      <w:r>
        <w:t xml:space="preserve">ja nopeasti häviävää kipua </w:t>
      </w:r>
      <w:r>
        <w:rPr>
          <w:color w:val="6B8E23"/>
        </w:rPr>
        <w:t xml:space="preserve">akuutiksi kivuksi</w:t>
      </w:r>
      <w:r>
        <w:t xml:space="preserve">. </w:t>
      </w:r>
      <w:r>
        <w:t xml:space="preserve">Perinteisesti akuutin ja kroonisen kivun erottaminen toisistaan on perustunut mielivaltaiseen </w:t>
      </w:r>
      <w:r>
        <w:rPr>
          <w:color w:val="A0522D"/>
        </w:rPr>
        <w:t xml:space="preserve">aikaväliin kivun puhkeamisesta</w:t>
      </w:r>
      <w:r>
        <w:t xml:space="preserve">; kaksi yleisimmin käytettyä raja-arvoa ovat 3 kuukautta ja 6 kuukautta kivun puhkeamisesta, vaikka jotkut teoreetikot ja tutkijat ovat asettaneet siirtymän akuutista kivusta krooniseen </w:t>
      </w:r>
      <w:r>
        <w:rPr>
          <w:color w:val="228B22"/>
        </w:rPr>
        <w:t xml:space="preserve">12 kuukauden </w:t>
      </w:r>
      <w:r>
        <w:t xml:space="preserve">kohdalla</w:t>
      </w:r>
      <w:r>
        <w:t xml:space="preserve">:93 Toiset taas käyttävät akuuttia kipuun, joka kestää alle 30 päivää, kroonista kipuun, jonka kesto on yli kuusi kuukautta, ja subakuuttia kipuun, joka kestää yhdestä kuuteen kuukautta. Kroonisen kivun suosittu vaihtoehtoinen määritelmä, johon ei sisälly mielivaltaisesti määriteltyä kestoa, on "</w:t>
      </w:r>
      <w:r>
        <w:rPr>
          <w:color w:val="191970"/>
        </w:rPr>
        <w:t xml:space="preserve">kipu, joka ylittää odotettavissa olevan paranemisajan</w:t>
      </w:r>
      <w:r>
        <w:t xml:space="preserve">". Krooninen kipu voidaan luokitella </w:t>
      </w:r>
      <w:r>
        <w:rPr>
          <w:color w:val="8B0000"/>
        </w:rPr>
        <w:t xml:space="preserve">syöpäkivuksi </w:t>
      </w:r>
      <w:r>
        <w:t xml:space="preserve">tai hyvänlaatuiseksi </w:t>
      </w:r>
      <w:r>
        <w:rPr>
          <w:color w:val="8B0000"/>
        </w:rPr>
        <w:t xml:space="preserve">kivuksi.</w:t>
      </w:r>
    </w:p>
    <w:p>
      <w:r>
        <w:rPr>
          <w:b/>
        </w:rPr>
        <w:t xml:space="preserve">Kysymys 0</w:t>
      </w:r>
    </w:p>
    <w:p>
      <w:r>
        <w:t xml:space="preserve">Mikä on yleensä väliaikaista?</w:t>
      </w:r>
    </w:p>
    <w:p>
      <w:r>
        <w:rPr>
          <w:b/>
        </w:rPr>
        <w:t xml:space="preserve">Kysymys 1</w:t>
      </w:r>
    </w:p>
    <w:p>
      <w:r>
        <w:t xml:space="preserve">Kuinka kauan kipu yleensä kestää?</w:t>
      </w:r>
    </w:p>
    <w:p>
      <w:r>
        <w:rPr>
          <w:b/>
        </w:rPr>
        <w:t xml:space="preserve">Kysymys 2</w:t>
      </w:r>
    </w:p>
    <w:p>
      <w:r>
        <w:t xml:space="preserve">Miksi kutsutaan kipua, joka häviää nopeasti?</w:t>
      </w:r>
    </w:p>
    <w:p>
      <w:r>
        <w:rPr>
          <w:b/>
        </w:rPr>
        <w:t xml:space="preserve">Kysymys 3</w:t>
      </w:r>
    </w:p>
    <w:p>
      <w:r>
        <w:t xml:space="preserve">Millä on mielivaltaisesti mitattu akuutin ja kroonisen kivun välistä eroa?</w:t>
      </w:r>
    </w:p>
    <w:p>
      <w:r>
        <w:rPr>
          <w:b/>
        </w:rPr>
        <w:t xml:space="preserve">Kysymys 4</w:t>
      </w:r>
    </w:p>
    <w:p>
      <w:r>
        <w:t xml:space="preserve">Millä nimellä kroonista kipua saatetaan joskus kutsua?</w:t>
      </w:r>
    </w:p>
    <w:p>
      <w:r>
        <w:rPr>
          <w:b/>
        </w:rPr>
        <w:t xml:space="preserve">Kysymys 5</w:t>
      </w:r>
    </w:p>
    <w:p>
      <w:r>
        <w:t xml:space="preserve">Minkälainen ohimenevä kipu jatkuu vuosia?</w:t>
      </w:r>
    </w:p>
    <w:p>
      <w:r>
        <w:rPr>
          <w:b/>
        </w:rPr>
        <w:t xml:space="preserve">Kysymys 6</w:t>
      </w:r>
    </w:p>
    <w:p>
      <w:r>
        <w:t xml:space="preserve">Miksi kutsutaan pitkään kestävää akuuttia kipua?</w:t>
      </w:r>
    </w:p>
    <w:p>
      <w:r>
        <w:rPr>
          <w:b/>
        </w:rPr>
        <w:t xml:space="preserve">Kysymys 7</w:t>
      </w:r>
    </w:p>
    <w:p>
      <w:r>
        <w:t xml:space="preserve">Kuinka monta kuukautta akuutti kipu kestää?</w:t>
      </w:r>
    </w:p>
    <w:p>
      <w:r>
        <w:rPr>
          <w:b/>
        </w:rPr>
        <w:t xml:space="preserve">Kysymys 8</w:t>
      </w:r>
    </w:p>
    <w:p>
      <w:r>
        <w:t xml:space="preserve">Mikä on suosittu määritelmä, jossa käytetään mielivaltaisesti määrättyä ajanjaksoa?</w:t>
      </w:r>
    </w:p>
    <w:p>
      <w:r>
        <w:rPr>
          <w:b/>
        </w:rPr>
        <w:t xml:space="preserve">Teksti numero 4</w:t>
      </w:r>
    </w:p>
    <w:p>
      <w:r>
        <w:rPr>
          <w:color w:val="A9A9A9"/>
        </w:rPr>
        <w:t xml:space="preserve">Nociceptiivinen </w:t>
      </w:r>
      <w:r>
        <w:rPr>
          <w:color w:val="DCDCDC"/>
        </w:rPr>
        <w:t xml:space="preserve">kipu </w:t>
      </w:r>
      <w:r>
        <w:t xml:space="preserve">aiheutuu sellaisten ääreishermosäikeiden stimulaatiosta, jotka reagoivat ärsykkeisiin, jotka lähestyvät tai ylittävät haitallisen voimakkuuden (nociceptorit), ja se voidaan luokitella </w:t>
      </w:r>
      <w:r>
        <w:rPr>
          <w:color w:val="2F4F4F"/>
        </w:rPr>
        <w:t xml:space="preserve">haitallisen ärsykemuodon mukaan</w:t>
      </w:r>
      <w:r>
        <w:t xml:space="preserve">. </w:t>
      </w:r>
      <w:r>
        <w:t xml:space="preserve">Yleisimmät luokat ovat </w:t>
      </w:r>
      <w:r>
        <w:rPr>
          <w:color w:val="556B2F"/>
        </w:rPr>
        <w:t xml:space="preserve">"lämpö" (esim. </w:t>
      </w:r>
      <w:r>
        <w:rPr>
          <w:color w:val="6B8E23"/>
        </w:rPr>
        <w:t xml:space="preserve">kuumuus </w:t>
      </w:r>
      <w:r>
        <w:rPr>
          <w:color w:val="A0522D"/>
        </w:rPr>
        <w:t xml:space="preserve">tai kylmyys</w:t>
      </w:r>
      <w:r>
        <w:rPr>
          <w:color w:val="556B2F"/>
        </w:rPr>
        <w:t xml:space="preserve">), "</w:t>
      </w:r>
      <w:r>
        <w:rPr>
          <w:color w:val="228B22"/>
        </w:rPr>
        <w:t xml:space="preserve">mekaaninen</w:t>
      </w:r>
      <w:r>
        <w:rPr>
          <w:color w:val="556B2F"/>
        </w:rPr>
        <w:t xml:space="preserve">" (esim. puristus, repiminen, leikkaus jne.) ja "kemiallinen" (esim. </w:t>
      </w:r>
      <w:r>
        <w:t xml:space="preserve">jodi viillossa tai tulehduksen aikana vapautuvat kemikaalit). Jotkin nosiseptorit reagoivat useampaan kuin yhteen näistä modaliteeteista, minkä vuoksi niitä kutsutaan </w:t>
      </w:r>
      <w:r>
        <w:rPr>
          <w:color w:val="191970"/>
        </w:rPr>
        <w:t xml:space="preserve">polymodaalisiksi</w:t>
      </w:r>
      <w:r>
        <w:t xml:space="preserve">.</w:t>
      </w:r>
    </w:p>
    <w:p>
      <w:r>
        <w:rPr>
          <w:b/>
        </w:rPr>
        <w:t xml:space="preserve">Kysymys 0</w:t>
      </w:r>
    </w:p>
    <w:p>
      <w:r>
        <w:t xml:space="preserve">Minkä tyyppistä kipua stimuloimalla saadaan aikaan nokiseptoreita?</w:t>
      </w:r>
    </w:p>
    <w:p>
      <w:r>
        <w:rPr>
          <w:b/>
        </w:rPr>
        <w:t xml:space="preserve">Kysymys 1</w:t>
      </w:r>
    </w:p>
    <w:p>
      <w:r>
        <w:t xml:space="preserve">Miten nociceptive kipu luokitellaan?</w:t>
      </w:r>
    </w:p>
    <w:p>
      <w:r>
        <w:rPr>
          <w:b/>
        </w:rPr>
        <w:t xml:space="preserve">Kysymys 2</w:t>
      </w:r>
    </w:p>
    <w:p>
      <w:r>
        <w:t xml:space="preserve">Kipujen lämpölämpötilaluokka käsittelee mitä kahta lämpötila-aluetta?</w:t>
      </w:r>
    </w:p>
    <w:p>
      <w:r>
        <w:rPr>
          <w:b/>
        </w:rPr>
        <w:t xml:space="preserve">Kysymys 3</w:t>
      </w:r>
    </w:p>
    <w:p>
      <w:r>
        <w:t xml:space="preserve">Murskautuminen, repiminen ja leikkautuminen ovat esimerkkejä minkä tyyppisestä kivusta?</w:t>
      </w:r>
    </w:p>
    <w:p>
      <w:r>
        <w:rPr>
          <w:b/>
        </w:rPr>
        <w:t xml:space="preserve">Kysymys 4</w:t>
      </w:r>
    </w:p>
    <w:p>
      <w:r>
        <w:t xml:space="preserve">Mikä on termi nociceptoreille, jotka reagoivat useampaan kuin yhteen ärsyketyyppiin?</w:t>
      </w:r>
    </w:p>
    <w:p>
      <w:r>
        <w:rPr>
          <w:b/>
        </w:rPr>
        <w:t xml:space="preserve">Kysymys 5</w:t>
      </w:r>
    </w:p>
    <w:p>
      <w:r>
        <w:t xml:space="preserve">Minkälainen kipu aiheutuu kuitujen stimulaatiosta?</w:t>
      </w:r>
    </w:p>
    <w:p>
      <w:r>
        <w:rPr>
          <w:b/>
        </w:rPr>
        <w:t xml:space="preserve">Kysymys 6</w:t>
      </w:r>
    </w:p>
    <w:p>
      <w:r>
        <w:t xml:space="preserve">Mitkä ovat yleiset kivun modaliteettien luokat?</w:t>
      </w:r>
    </w:p>
    <w:p>
      <w:r>
        <w:rPr>
          <w:b/>
        </w:rPr>
        <w:t xml:space="preserve">Kysymys 7</w:t>
      </w:r>
    </w:p>
    <w:p>
      <w:r>
        <w:t xml:space="preserve">Mihin mekaaninen kipu viittaa kylmän ohella?</w:t>
      </w:r>
    </w:p>
    <w:p>
      <w:r>
        <w:rPr>
          <w:b/>
        </w:rPr>
        <w:t xml:space="preserve">Teksti numero 5</w:t>
      </w:r>
    </w:p>
    <w:p>
      <w:r>
        <w:rPr>
          <w:color w:val="A9A9A9"/>
        </w:rPr>
        <w:t xml:space="preserve">Nociceptiivinen </w:t>
      </w:r>
      <w:r>
        <w:t xml:space="preserve">kipu voidaan jakaa myös </w:t>
      </w:r>
      <w:r>
        <w:rPr>
          <w:color w:val="DCDCDC"/>
        </w:rPr>
        <w:t xml:space="preserve">"viskeraaliseen", "syvään somaattiseen" ja "pinnalliseen somaattiseen" kipuun. </w:t>
      </w:r>
      <w:r>
        <w:rPr>
          <w:color w:val="2F4F4F"/>
        </w:rPr>
        <w:t xml:space="preserve">Viskeraaliset </w:t>
      </w:r>
      <w:r>
        <w:t xml:space="preserve">rakenteet ovat erittäin herkkiä venytykselle, iskemialle ja tulehdukselle, mutta suhteellisen epäherkkiä muille ärsykkeille, jotka normaalisti aiheuttavat kipua muissa rakenteissa, kuten polttaminen ja viiltäminen. Viskeraalinen kipu on hajanaista, sitä on vaikea paikantaa ja se kohdistuu usein kaukana olevaan, yleensä pinnalliseen rakenteeseen. Siihen </w:t>
      </w:r>
      <w:r>
        <w:t xml:space="preserve">voi liittyä </w:t>
      </w:r>
      <w:r>
        <w:rPr>
          <w:color w:val="6B8E23"/>
        </w:rPr>
        <w:t xml:space="preserve">pahoinvointia ja oksentelua</w:t>
      </w:r>
      <w:r>
        <w:t xml:space="preserve">, ja sitä voidaan kuvata kuvottavaksi, syväksi, puristavaksi ja tylsäksi. </w:t>
      </w:r>
      <w:r>
        <w:rPr>
          <w:color w:val="A0522D"/>
        </w:rPr>
        <w:t xml:space="preserve">Syvä somaattinen </w:t>
      </w:r>
      <w:r>
        <w:t xml:space="preserve">kipu saa alkunsa </w:t>
      </w:r>
      <w:r>
        <w:t xml:space="preserve">nivelsiteiden, jänteiden, luiden, verisuonten, faskioiden ja lihasten </w:t>
      </w:r>
      <w:r>
        <w:rPr>
          <w:color w:val="228B22"/>
        </w:rPr>
        <w:t xml:space="preserve">nociceptoreiden stimulaatiosta, </w:t>
      </w:r>
      <w:r>
        <w:t xml:space="preserve">ja se on tylsää, kipeää, huonosti paikannettavaa kipua. Esimerkkejä ovat </w:t>
      </w:r>
      <w:r>
        <w:rPr>
          <w:color w:val="191970"/>
        </w:rPr>
        <w:t xml:space="preserve">nyrjähdykset ja luunmurtumat</w:t>
      </w:r>
      <w:r>
        <w:t xml:space="preserve">. </w:t>
      </w:r>
      <w:r>
        <w:rPr>
          <w:color w:val="8B0000"/>
        </w:rPr>
        <w:t xml:space="preserve">Pinnallinen </w:t>
      </w:r>
      <w:r>
        <w:t xml:space="preserve">kipu saa alkunsa </w:t>
      </w:r>
      <w:r>
        <w:rPr>
          <w:color w:val="483D8B"/>
        </w:rPr>
        <w:t xml:space="preserve">ihon tai muun pinnallisen kudoksen nociceptorien aktivoitumisesta, </w:t>
      </w:r>
      <w:r>
        <w:t xml:space="preserve">ja se on terävää, hyvin määriteltyä ja selvästi paikannettua. Esimerkkejä pinnallista somaattista kipua aiheuttavista vammoista ovat pienet haavat ja pienet (ensimmäisen asteen) palovammat.</w:t>
      </w:r>
    </w:p>
    <w:p>
      <w:r>
        <w:rPr>
          <w:b/>
        </w:rPr>
        <w:t xml:space="preserve">Kysymys 0</w:t>
      </w:r>
    </w:p>
    <w:p>
      <w:r>
        <w:t xml:space="preserve">Minkälainen kiputyyppi on viskeraalinen kipu?</w:t>
      </w:r>
    </w:p>
    <w:p>
      <w:r>
        <w:rPr>
          <w:b/>
        </w:rPr>
        <w:t xml:space="preserve">Kysymys 1</w:t>
      </w:r>
    </w:p>
    <w:p>
      <w:r>
        <w:t xml:space="preserve">Millaiset rakenteet ovat herkkiä venytykselle mutta eivät kovin herkkiä palamiselle?</w:t>
      </w:r>
    </w:p>
    <w:p>
      <w:r>
        <w:rPr>
          <w:b/>
        </w:rPr>
        <w:t xml:space="preserve">Kysymys 2</w:t>
      </w:r>
    </w:p>
    <w:p>
      <w:r>
        <w:t xml:space="preserve">Mitä viskeraaliseen kipuun voi liittyä?</w:t>
      </w:r>
    </w:p>
    <w:p>
      <w:r>
        <w:rPr>
          <w:b/>
        </w:rPr>
        <w:t xml:space="preserve">Kysymys 3</w:t>
      </w:r>
    </w:p>
    <w:p>
      <w:r>
        <w:t xml:space="preserve">Minkä tyyppinen kipu on tylsää, särkevää ja vaikeasti paikannettavaa?</w:t>
      </w:r>
    </w:p>
    <w:p>
      <w:r>
        <w:rPr>
          <w:b/>
        </w:rPr>
        <w:t xml:space="preserve">Kysymys 4</w:t>
      </w:r>
    </w:p>
    <w:p>
      <w:r>
        <w:t xml:space="preserve">Millaista kipua ensimmäisen asteen palovammat aiheuttavat?</w:t>
      </w:r>
    </w:p>
    <w:p>
      <w:r>
        <w:rPr>
          <w:b/>
        </w:rPr>
        <w:t xml:space="preserve">Kysymys 5</w:t>
      </w:r>
    </w:p>
    <w:p>
      <w:r>
        <w:t xml:space="preserve">Mihin luokkiin viskeraalinen kipu jaetaan?</w:t>
      </w:r>
    </w:p>
    <w:p>
      <w:r>
        <w:rPr>
          <w:b/>
        </w:rPr>
        <w:t xml:space="preserve">Kysymys 6</w:t>
      </w:r>
    </w:p>
    <w:p>
      <w:r>
        <w:t xml:space="preserve">Mistä syvä viskeraalinen kipu johtuu?</w:t>
      </w:r>
    </w:p>
    <w:p>
      <w:r>
        <w:rPr>
          <w:b/>
        </w:rPr>
        <w:t xml:space="preserve">Kysymys 7</w:t>
      </w:r>
    </w:p>
    <w:p>
      <w:r>
        <w:t xml:space="preserve">Mitkä ovat esimerkkejä syvästä viskeraalisesta kivusta?</w:t>
      </w:r>
    </w:p>
    <w:p>
      <w:r>
        <w:rPr>
          <w:b/>
        </w:rPr>
        <w:t xml:space="preserve">Kysymys 8</w:t>
      </w:r>
    </w:p>
    <w:p>
      <w:r>
        <w:t xml:space="preserve">Mistä pinnallinen somaattinen kipu saa alkunsa?</w:t>
      </w:r>
    </w:p>
    <w:p>
      <w:r>
        <w:rPr>
          <w:b/>
        </w:rPr>
        <w:t xml:space="preserve">Teksti numero 6</w:t>
      </w:r>
    </w:p>
    <w:p>
      <w:r>
        <w:rPr>
          <w:color w:val="A9A9A9"/>
        </w:rPr>
        <w:t xml:space="preserve">Aavekivun </w:t>
      </w:r>
      <w:r>
        <w:t xml:space="preserve">esiintyvyys </w:t>
      </w:r>
      <w:r>
        <w:t xml:space="preserve">yläraaja-amputoituneilla on </w:t>
      </w:r>
      <w:r>
        <w:rPr>
          <w:color w:val="DCDCDC"/>
        </w:rPr>
        <w:t xml:space="preserve">lähes 82 prosenttia </w:t>
      </w:r>
      <w:r>
        <w:t xml:space="preserve">ja alaraaja-amputoituneilla </w:t>
      </w:r>
      <w:r>
        <w:rPr>
          <w:color w:val="2F4F4F"/>
        </w:rPr>
        <w:t xml:space="preserve">54 prosenttia</w:t>
      </w:r>
      <w:r>
        <w:t xml:space="preserve">. </w:t>
      </w:r>
      <w:r>
        <w:t xml:space="preserve">Eräässä tutkimuksessa todettiin, että kahdeksan päivää amputaation jälkeen 72 prosentilla potilaista oli </w:t>
      </w:r>
      <w:r>
        <w:rPr>
          <w:color w:val="556B2F"/>
        </w:rPr>
        <w:t xml:space="preserve">haamukipua </w:t>
      </w:r>
      <w:r>
        <w:t xml:space="preserve">ja kuusi kuukautta myöhemmin </w:t>
      </w:r>
      <w:r>
        <w:rPr>
          <w:color w:val="6B8E23"/>
        </w:rPr>
        <w:t xml:space="preserve">65 prosentilla potilaista</w:t>
      </w:r>
      <w:r>
        <w:t xml:space="preserve">. Joillakin amputoiduilla kipu on jatkuvaa ja vaihtelee voimakkuudeltaan tai laadultaan, toisilla kipu on useamman kerran päivässä tai sitä esiintyy vain kerran viikossa tai kahdessa. Kipua kuvataan usein pistäväksi, murskaavaksi, polttavaksi tai kouristavaksi. Jos kipu on jatkuvaa pitkän aikaa, ehjän kehon osat voivat </w:t>
      </w:r>
      <w:r>
        <w:rPr>
          <w:color w:val="A0522D"/>
        </w:rPr>
        <w:t xml:space="preserve">herkistyä niin, </w:t>
      </w:r>
      <w:r>
        <w:t xml:space="preserve">että niiden koskettaminen aiheuttaa kipua haamuraajassa, tai </w:t>
      </w:r>
      <w:r>
        <w:rPr>
          <w:color w:val="228B22"/>
        </w:rPr>
        <w:t xml:space="preserve">haamuraajakipu </w:t>
      </w:r>
      <w:r>
        <w:t xml:space="preserve">voi liittyä virtsaamiseen tai ulostamiseen.</w:t>
      </w:r>
    </w:p>
    <w:p>
      <w:r>
        <w:rPr>
          <w:b/>
        </w:rPr>
        <w:t xml:space="preserve">Kysymys 0</w:t>
      </w:r>
    </w:p>
    <w:p>
      <w:r>
        <w:t xml:space="preserve">Kuinka suuri prosenttiosuus ihmisistä, joiden yläraajat on amputoitu, tuntee haamukipua?</w:t>
      </w:r>
    </w:p>
    <w:p>
      <w:r>
        <w:rPr>
          <w:b/>
        </w:rPr>
        <w:t xml:space="preserve">Kysymys 1</w:t>
      </w:r>
    </w:p>
    <w:p>
      <w:r>
        <w:t xml:space="preserve">Kuinka suuri osuus alaraajojen amputaatiohalvaantuneista tuntee haamukipua?</w:t>
      </w:r>
    </w:p>
    <w:p>
      <w:r>
        <w:rPr>
          <w:b/>
        </w:rPr>
        <w:t xml:space="preserve">Kysymys 2</w:t>
      </w:r>
    </w:p>
    <w:p>
      <w:r>
        <w:t xml:space="preserve">Kuinka suuri prosenttiosuus raajoja amputoiduista ihmisistä tunsi kipua näissä raajoissa vielä kuuden kuukauden kuluttua?</w:t>
      </w:r>
    </w:p>
    <w:p>
      <w:r>
        <w:rPr>
          <w:b/>
        </w:rPr>
        <w:t xml:space="preserve">Kysymys 3</w:t>
      </w:r>
    </w:p>
    <w:p>
      <w:r>
        <w:t xml:space="preserve">Mitä ehjille ruumiinosille voi tapahtua, jos kipu jatkuu pitkään?</w:t>
      </w:r>
    </w:p>
    <w:p>
      <w:r>
        <w:rPr>
          <w:b/>
        </w:rPr>
        <w:t xml:space="preserve">Kysymys 4</w:t>
      </w:r>
    </w:p>
    <w:p>
      <w:r>
        <w:t xml:space="preserve">Mitä virtsaamiseen voi liittyä amputoitujen henkilöiden kohdalla? </w:t>
      </w:r>
    </w:p>
    <w:p>
      <w:r>
        <w:rPr>
          <w:b/>
        </w:rPr>
        <w:t xml:space="preserve">Kysymys 5</w:t>
      </w:r>
    </w:p>
    <w:p>
      <w:r>
        <w:t xml:space="preserve">Mitä 54 prosenttia yläraaja-amputoiduista kokee? </w:t>
      </w:r>
    </w:p>
    <w:p>
      <w:r>
        <w:rPr>
          <w:b/>
        </w:rPr>
        <w:t xml:space="preserve">Kysymys 6</w:t>
      </w:r>
    </w:p>
    <w:p>
      <w:r>
        <w:t xml:space="preserve">Mitä 82 prosenttia alaraajojen amputaatioista kokee?</w:t>
      </w:r>
    </w:p>
    <w:p>
      <w:r>
        <w:rPr>
          <w:b/>
        </w:rPr>
        <w:t xml:space="preserve">Kysymys 7</w:t>
      </w:r>
    </w:p>
    <w:p>
      <w:r>
        <w:t xml:space="preserve">Mitä 72 prosenttia potilaista koki kuusi päivää amputaation jälkeen?</w:t>
      </w:r>
    </w:p>
    <w:p>
      <w:r>
        <w:rPr>
          <w:b/>
        </w:rPr>
        <w:t xml:space="preserve">Kysymys 8</w:t>
      </w:r>
    </w:p>
    <w:p>
      <w:r>
        <w:t xml:space="preserve">Mitä 65 prosenttia potilaista raportoi kahdeksan kuukautta amputaation jälkeen?</w:t>
      </w:r>
    </w:p>
    <w:p>
      <w:r>
        <w:rPr>
          <w:b/>
        </w:rPr>
        <w:t xml:space="preserve">Teksti numero 7</w:t>
      </w:r>
    </w:p>
    <w:p>
      <w:r>
        <w:t xml:space="preserve">Paikallispuudutteen injektiot </w:t>
      </w:r>
      <w:r>
        <w:rPr>
          <w:color w:val="A9A9A9"/>
        </w:rPr>
        <w:t xml:space="preserve">hermoihin tai tyngän herkille alueille </w:t>
      </w:r>
      <w:r>
        <w:rPr>
          <w:color w:val="DCDCDC"/>
        </w:rPr>
        <w:t xml:space="preserve">voivat </w:t>
      </w:r>
      <w:r>
        <w:rPr>
          <w:color w:val="2F4F4F"/>
        </w:rPr>
        <w:t xml:space="preserve">lievittää kipua </w:t>
      </w:r>
      <w:r>
        <w:rPr>
          <w:color w:val="556B2F"/>
        </w:rPr>
        <w:t xml:space="preserve">päiviksi, viikoiksi tai joskus </w:t>
      </w:r>
      <w:r>
        <w:rPr>
          <w:color w:val="6B8E23"/>
        </w:rPr>
        <w:t xml:space="preserve">pysyvästi</w:t>
      </w:r>
      <w:r>
        <w:t xml:space="preserve">, vaikka lääkkeen vaikutus loppuu muutamassa tunnissa; ja pienet </w:t>
      </w:r>
      <w:r>
        <w:rPr>
          <w:color w:val="A0522D"/>
        </w:rPr>
        <w:t xml:space="preserve">hypertonisen suolaliuoksen </w:t>
      </w:r>
      <w:r>
        <w:t xml:space="preserve">injektiot </w:t>
      </w:r>
      <w:r>
        <w:t xml:space="preserve">nikamien väliseen pehmytkudokseen aiheuttavat paikallista kipua, joka säteilee fantomikipuun noin kymmeneksi minuutiksi, minkä jälkeen fantomakipu voi lievittyä osittain tai kokonaan tuntien, viikkojen tai jopa pidempään. </w:t>
      </w:r>
      <w:r>
        <w:rPr>
          <w:color w:val="191970"/>
        </w:rPr>
        <w:t xml:space="preserve">Joillakin potilailla kipua </w:t>
      </w:r>
      <w:r>
        <w:rPr>
          <w:color w:val="228B22"/>
        </w:rPr>
        <w:t xml:space="preserve">lievittää </w:t>
      </w:r>
      <w:r>
        <w:t xml:space="preserve">voimakas tärinä tai tyngän sähköinen stimulaatio tai selkäytimeen kirurgisesti istutettujen elektrodien tuottama virta</w:t>
      </w:r>
      <w:r>
        <w:t xml:space="preserve">.</w:t>
      </w:r>
    </w:p>
    <w:p>
      <w:r>
        <w:rPr>
          <w:b/>
        </w:rPr>
        <w:t xml:space="preserve">Kysymys 0</w:t>
      </w:r>
    </w:p>
    <w:p>
      <w:r>
        <w:t xml:space="preserve">Mitä tapahtuu, kun puudutusinjektio suunnataan raajan tyngän hermoihin?</w:t>
      </w:r>
    </w:p>
    <w:p>
      <w:r>
        <w:rPr>
          <w:b/>
        </w:rPr>
        <w:t xml:space="preserve">Kysymys 1</w:t>
      </w:r>
    </w:p>
    <w:p>
      <w:r>
        <w:t xml:space="preserve">Kuinka kauan puudutusaine voi lievittää kipua, vaikka sen vaikutus loppuukin jo muutamassa tunnissa?</w:t>
      </w:r>
    </w:p>
    <w:p>
      <w:r>
        <w:rPr>
          <w:b/>
        </w:rPr>
        <w:t xml:space="preserve">Kysymys 2</w:t>
      </w:r>
    </w:p>
    <w:p>
      <w:r>
        <w:t xml:space="preserve">Mitä ruiskutetaan pieniä määriä nikamien väliseen pehmytkudokseen paikallisen kivun tuottamiseksi?</w:t>
      </w:r>
    </w:p>
    <w:p>
      <w:r>
        <w:rPr>
          <w:b/>
        </w:rPr>
        <w:t xml:space="preserve">Kysymys 3</w:t>
      </w:r>
    </w:p>
    <w:p>
      <w:r>
        <w:t xml:space="preserve">Amputoidun raajan tyngän värähtely voi aiheuttaa joillakin potilailla mitä?</w:t>
      </w:r>
    </w:p>
    <w:p>
      <w:r>
        <w:rPr>
          <w:b/>
        </w:rPr>
        <w:t xml:space="preserve">Kysymys 4</w:t>
      </w:r>
    </w:p>
    <w:p>
      <w:r>
        <w:t xml:space="preserve">Mitä tapahtuu, kun injektio laitetaan hermoihin?</w:t>
      </w:r>
    </w:p>
    <w:p>
      <w:r>
        <w:rPr>
          <w:b/>
        </w:rPr>
        <w:t xml:space="preserve">Kysymys 5</w:t>
      </w:r>
    </w:p>
    <w:p>
      <w:r>
        <w:t xml:space="preserve">Mihin puudutussuolaliuos ruiskutetaan? </w:t>
      </w:r>
    </w:p>
    <w:p>
      <w:r>
        <w:rPr>
          <w:b/>
        </w:rPr>
        <w:t xml:space="preserve">Kysymys 6</w:t>
      </w:r>
    </w:p>
    <w:p>
      <w:r>
        <w:t xml:space="preserve">Mitä voimakas stimulaatio tarjoaa?</w:t>
      </w:r>
    </w:p>
    <w:p>
      <w:r>
        <w:rPr>
          <w:b/>
        </w:rPr>
        <w:t xml:space="preserve">Kysymys 7</w:t>
      </w:r>
    </w:p>
    <w:p>
      <w:r>
        <w:t xml:space="preserve">Mitä sähköinen värähtely tarjoaa?</w:t>
      </w:r>
    </w:p>
    <w:p>
      <w:r>
        <w:rPr>
          <w:b/>
        </w:rPr>
        <w:t xml:space="preserve">Teksti numero 8</w:t>
      </w:r>
    </w:p>
    <w:p>
      <w:r>
        <w:rPr>
          <w:color w:val="A9A9A9"/>
        </w:rPr>
        <w:t xml:space="preserve">Paraplegiaan </w:t>
      </w:r>
      <w:r>
        <w:t xml:space="preserve">eli </w:t>
      </w:r>
      <w:r>
        <w:rPr>
          <w:color w:val="DCDCDC"/>
        </w:rPr>
        <w:t xml:space="preserve">tuntoaistimusten ja tahdonalaisen motorisen kontrollin menetykseen </w:t>
      </w:r>
      <w:r>
        <w:rPr>
          <w:color w:val="2F4F4F"/>
        </w:rPr>
        <w:t xml:space="preserve">vakavan selkäydinvaurion </w:t>
      </w:r>
      <w:r>
        <w:t xml:space="preserve">jälkeen </w:t>
      </w:r>
      <w:r>
        <w:t xml:space="preserve">voi liittyä selkäydinvaurion tasolla esiintyvää vyötärökipua, virtsarakon tai suolen täyttymisen aiheuttamaa viskeraalista kipua tai viidestä kymmeneen prosentilla halvaantuneista fantomivartalokipua alueilla, joilla tuntoaistimukset ovat täysin menetetty. Tätä </w:t>
      </w:r>
      <w:r>
        <w:t xml:space="preserve">fantomikipua kuvataan aluksi </w:t>
      </w:r>
      <w:r>
        <w:rPr>
          <w:color w:val="6B8E23"/>
        </w:rPr>
        <w:t xml:space="preserve">polttavana tai pistelevänä kipuna</w:t>
      </w:r>
      <w:r>
        <w:t xml:space="preserve">, mutta se voi kehittyä voimakkaaksi puristavaksi tai puristavaksi kivuksi tai tunteeksi, jossa tuli virtaa jalkoja pitkin tai jossa veitsi vääntyy lihassa. Kipu voi alkaa välittömästi tai vasta vuosien kuluttua vammautumisesta. </w:t>
      </w:r>
      <w:r>
        <w:rPr>
          <w:color w:val="A0522D"/>
        </w:rPr>
        <w:t xml:space="preserve">Kirurginen </w:t>
      </w:r>
      <w:r>
        <w:rPr>
          <w:color w:val="228B22"/>
        </w:rPr>
        <w:t xml:space="preserve">hoito </w:t>
      </w:r>
      <w:r>
        <w:t xml:space="preserve">tarjoaa harvoin pysyvää helpotusta.</w:t>
      </w:r>
    </w:p>
    <w:p>
      <w:r>
        <w:rPr>
          <w:b/>
        </w:rPr>
        <w:t xml:space="preserve">Kysymys 0</w:t>
      </w:r>
    </w:p>
    <w:p>
      <w:r>
        <w:t xml:space="preserve">Mikä on halvaantuminen?</w:t>
      </w:r>
    </w:p>
    <w:p>
      <w:r>
        <w:rPr>
          <w:b/>
        </w:rPr>
        <w:t xml:space="preserve">Kysymys 1</w:t>
      </w:r>
    </w:p>
    <w:p>
      <w:r>
        <w:t xml:space="preserve">Mikä voi aiheuttaa halvaantumisen?</w:t>
      </w:r>
    </w:p>
    <w:p>
      <w:r>
        <w:rPr>
          <w:b/>
        </w:rPr>
        <w:t xml:space="preserve">Kysymys 2</w:t>
      </w:r>
    </w:p>
    <w:p>
      <w:r>
        <w:t xml:space="preserve">Mikä on selkäydinvaurion saaneiden ihmisten kokema alkuperäinen fantomikivun tunne?</w:t>
      </w:r>
    </w:p>
    <w:p>
      <w:r>
        <w:rPr>
          <w:b/>
        </w:rPr>
        <w:t xml:space="preserve">Kysymys 3</w:t>
      </w:r>
    </w:p>
    <w:p>
      <w:r>
        <w:t xml:space="preserve">Minkä tyyppistä kipua on esimerkiksi veitsen vääntyminen lihassa?</w:t>
      </w:r>
    </w:p>
    <w:p>
      <w:r>
        <w:rPr>
          <w:b/>
        </w:rPr>
        <w:t xml:space="preserve">Kysymys 4</w:t>
      </w:r>
    </w:p>
    <w:p>
      <w:r>
        <w:t xml:space="preserve">Mikä on kroonisen kivun tehoton hoito, joka harvoin tarjoaa minkäänlaista todellista helpotusta?</w:t>
      </w:r>
    </w:p>
    <w:p>
      <w:r>
        <w:rPr>
          <w:b/>
        </w:rPr>
        <w:t xml:space="preserve">Kysymys 5</w:t>
      </w:r>
    </w:p>
    <w:p>
      <w:r>
        <w:t xml:space="preserve">Mitä on tahdonalaisen tuntemuksen menetys?</w:t>
      </w:r>
    </w:p>
    <w:p>
      <w:r>
        <w:rPr>
          <w:b/>
        </w:rPr>
        <w:t xml:space="preserve">Kysymys 6</w:t>
      </w:r>
    </w:p>
    <w:p>
      <w:r>
        <w:t xml:space="preserve">Miten fantomikipua selkärangassa aluksi kuvataan?</w:t>
      </w:r>
    </w:p>
    <w:p>
      <w:r>
        <w:rPr>
          <w:b/>
        </w:rPr>
        <w:t xml:space="preserve">Kysymys 7</w:t>
      </w:r>
    </w:p>
    <w:p>
      <w:r>
        <w:t xml:space="preserve">Mikä hoito tarjoaa pysyvää helpotusta?</w:t>
      </w:r>
    </w:p>
    <w:p>
      <w:r>
        <w:rPr>
          <w:b/>
        </w:rPr>
        <w:t xml:space="preserve">Teksti numero 9</w:t>
      </w:r>
    </w:p>
    <w:p>
      <w:r>
        <w:t xml:space="preserve">Pitkäaikaisesta </w:t>
      </w:r>
      <w:r>
        <w:rPr>
          <w:color w:val="A9A9A9"/>
        </w:rPr>
        <w:t xml:space="preserve">kivusta </w:t>
      </w:r>
      <w:r>
        <w:t xml:space="preserve">kärsivillä </w:t>
      </w:r>
      <w:r>
        <w:t xml:space="preserve">ihmisillä on usein </w:t>
      </w:r>
      <w:r>
        <w:rPr>
          <w:color w:val="DCDCDC"/>
        </w:rPr>
        <w:t xml:space="preserve">psykologisia häiriöitä</w:t>
      </w:r>
      <w:r>
        <w:t xml:space="preserve">, ja Minnesota Multiphasic Personality Inventory -mittarin </w:t>
      </w:r>
      <w:r>
        <w:rPr>
          <w:color w:val="2F4F4F"/>
        </w:rPr>
        <w:t xml:space="preserve">hysteriaa, masennusta ja luulosairautta </w:t>
      </w:r>
      <w:r>
        <w:t xml:space="preserve">("</w:t>
      </w:r>
      <w:r>
        <w:rPr>
          <w:color w:val="556B2F"/>
        </w:rPr>
        <w:t xml:space="preserve">neuroottinen </w:t>
      </w:r>
      <w:r>
        <w:t xml:space="preserve">kolmikko") </w:t>
      </w:r>
      <w:r>
        <w:t xml:space="preserve">kuvaavilla asteikoilla tulokset ovat koholla. </w:t>
      </w:r>
      <w:r>
        <w:t xml:space="preserve">Jotkut tutkijat ovat väittäneet, että juuri tämä neuroottisuus aiheuttaa akuutin kivun muuttumisen krooniseksi, mutta kliininen näyttö viittaa päinvastaiseen suuntaan eli siihen, että </w:t>
      </w:r>
      <w:r>
        <w:rPr>
          <w:color w:val="6B8E23"/>
        </w:rPr>
        <w:t xml:space="preserve">krooninen kipu </w:t>
      </w:r>
      <w:r>
        <w:t xml:space="preserve">aiheuttaa </w:t>
      </w:r>
      <w:r>
        <w:rPr>
          <w:color w:val="A0522D"/>
        </w:rPr>
        <w:t xml:space="preserve">neuroottisuutta</w:t>
      </w:r>
      <w:r>
        <w:t xml:space="preserve">. </w:t>
      </w:r>
      <w:r>
        <w:t xml:space="preserve">Kun pitkäaikainen kipu lievittyy terapeuttisen toimenpiteen avulla, neuroottisen triadin ja ahdistuneisuuden pistemäärät </w:t>
      </w:r>
      <w:r>
        <w:rPr>
          <w:color w:val="228B22"/>
        </w:rPr>
        <w:t xml:space="preserve">laskevat</w:t>
      </w:r>
      <w:r>
        <w:t xml:space="preserve">, usein normaalille tasolle. </w:t>
      </w:r>
      <w:r>
        <w:t xml:space="preserve">Myös </w:t>
      </w:r>
      <w:r>
        <w:rPr>
          <w:color w:val="191970"/>
        </w:rPr>
        <w:t xml:space="preserve">itsetunto</w:t>
      </w:r>
      <w:r>
        <w:t xml:space="preserve">, joka on kroonisilla kipupotilailla usein heikko, paranee, kun kipu on lievittynyt.</w:t>
      </w:r>
    </w:p>
    <w:p>
      <w:r>
        <w:rPr>
          <w:b/>
        </w:rPr>
        <w:t xml:space="preserve">Kysymys 0</w:t>
      </w:r>
    </w:p>
    <w:p>
      <w:r>
        <w:t xml:space="preserve">Kun ihmisillä on pitkäaikaista kipua, mitä he usein osoittavat?</w:t>
      </w:r>
    </w:p>
    <w:p>
      <w:r>
        <w:rPr>
          <w:b/>
        </w:rPr>
        <w:t xml:space="preserve">Kysymys 1</w:t>
      </w:r>
    </w:p>
    <w:p>
      <w:r>
        <w:t xml:space="preserve">Mihin triadiin hysterian, masennuksen ja luulosairauden inventaarioasteikot luokitellaan?</w:t>
      </w:r>
    </w:p>
    <w:p>
      <w:r>
        <w:rPr>
          <w:b/>
        </w:rPr>
        <w:t xml:space="preserve">Kysymys 2</w:t>
      </w:r>
    </w:p>
    <w:p>
      <w:r>
        <w:t xml:space="preserve">Kliininen näyttö osoittaa, että neuroottisuus johtuu mistä?</w:t>
      </w:r>
    </w:p>
    <w:p>
      <w:r>
        <w:rPr>
          <w:b/>
        </w:rPr>
        <w:t xml:space="preserve">Kysymys 3</w:t>
      </w:r>
    </w:p>
    <w:p>
      <w:r>
        <w:t xml:space="preserve">Jos pitkäaikaista kipua voidaan lievittää terapialla, mitä henkilön neuroottisen triadin pistemäärä tekee?</w:t>
      </w:r>
    </w:p>
    <w:p>
      <w:r>
        <w:rPr>
          <w:b/>
        </w:rPr>
        <w:t xml:space="preserve">Kysymys 4</w:t>
      </w:r>
    </w:p>
    <w:p>
      <w:r>
        <w:t xml:space="preserve">Mikä osoittaa monilla potilailla paranemista, kun heidän kipunsa on lievittynyt?</w:t>
      </w:r>
    </w:p>
    <w:p>
      <w:r>
        <w:rPr>
          <w:b/>
        </w:rPr>
        <w:t xml:space="preserve">Kysymys 5</w:t>
      </w:r>
    </w:p>
    <w:p>
      <w:r>
        <w:t xml:space="preserve">Mitä pitkäaikaisista psyykkisistä häiriöistä kärsivillä ihmisillä näkyy?</w:t>
      </w:r>
    </w:p>
    <w:p>
      <w:r>
        <w:rPr>
          <w:b/>
        </w:rPr>
        <w:t xml:space="preserve">Kysymys 6</w:t>
      </w:r>
    </w:p>
    <w:p>
      <w:r>
        <w:t xml:space="preserve">Mitkä ovat Multiphasic Minnesota Personality Inventory -mittarin asteikot?</w:t>
      </w:r>
    </w:p>
    <w:p>
      <w:r>
        <w:rPr>
          <w:b/>
        </w:rPr>
        <w:t xml:space="preserve">Kysymys 7</w:t>
      </w:r>
    </w:p>
    <w:p>
      <w:r>
        <w:t xml:space="preserve">Mikä on neuroottinen triadi?</w:t>
      </w:r>
    </w:p>
    <w:p>
      <w:r>
        <w:rPr>
          <w:b/>
        </w:rPr>
        <w:t xml:space="preserve">Kysymys 8</w:t>
      </w:r>
    </w:p>
    <w:p>
      <w:r>
        <w:t xml:space="preserve">Mitä akuutin kivun sanotaan aiheuttavan?</w:t>
      </w:r>
    </w:p>
    <w:p>
      <w:r>
        <w:rPr>
          <w:b/>
        </w:rPr>
        <w:t xml:space="preserve">Teksti numero 10</w:t>
      </w:r>
    </w:p>
    <w:p>
      <w:r>
        <w:rPr>
          <w:color w:val="DCDCDC"/>
        </w:rPr>
        <w:t xml:space="preserve">Läpimurtokipu </w:t>
      </w:r>
      <w:r>
        <w:t xml:space="preserve">on ohimenevää akuuttia kipua, joka ilmenee </w:t>
      </w:r>
      <w:r>
        <w:rPr>
          <w:color w:val="2F4F4F"/>
        </w:rPr>
        <w:t xml:space="preserve">äkillisesti </w:t>
      </w:r>
      <w:r>
        <w:t xml:space="preserve">ja jota potilaan tavanomainen kivunhoito ei lievitä. Se on yleistä </w:t>
      </w:r>
      <w:r>
        <w:rPr>
          <w:color w:val="556B2F"/>
        </w:rPr>
        <w:t xml:space="preserve">syöpäpotilailla</w:t>
      </w:r>
      <w:r>
        <w:t xml:space="preserve">, joilla on usein taustakipua, joka on yleensä hyvin hallinnassa </w:t>
      </w:r>
      <w:r>
        <w:rPr>
          <w:color w:val="6B8E23"/>
        </w:rPr>
        <w:t xml:space="preserve">lääkkeillä, mutta joilla </w:t>
      </w:r>
      <w:r>
        <w:t xml:space="preserve">on myös joskus voimakkaita kipukohtauksia, jotka ajoittain "läpäisevät" lääkityksen. Syöpäkivun läpimurtokivun ominaisuudet vaihtelevat henkilöittäin ja syyn mukaan. </w:t>
      </w:r>
      <w:r>
        <w:t xml:space="preserve">Läpimurtokivun </w:t>
      </w:r>
      <w:r>
        <w:rPr>
          <w:color w:val="A0522D"/>
        </w:rPr>
        <w:t xml:space="preserve">hoito </w:t>
      </w:r>
      <w:r>
        <w:t xml:space="preserve">voi edellyttää </w:t>
      </w:r>
      <w:r>
        <w:rPr>
          <w:color w:val="191970"/>
        </w:rPr>
        <w:t xml:space="preserve">opioidien</w:t>
      </w:r>
      <w:r>
        <w:rPr>
          <w:color w:val="228B22"/>
        </w:rPr>
        <w:t xml:space="preserve">, kuten fentanyylin, </w:t>
      </w:r>
      <w:r>
        <w:rPr>
          <w:color w:val="228B22"/>
        </w:rPr>
        <w:t xml:space="preserve">tehokasta käyttöä</w:t>
      </w:r>
      <w:r>
        <w:t xml:space="preserve">.</w:t>
      </w:r>
    </w:p>
    <w:p>
      <w:r>
        <w:rPr>
          <w:b/>
        </w:rPr>
        <w:t xml:space="preserve">Kysymys 0</w:t>
      </w:r>
    </w:p>
    <w:p>
      <w:r>
        <w:t xml:space="preserve">Mikä on termi kivulle, joka on akuutti ja jota ei voida lievittää tavanomaisella kivunhoidolla?</w:t>
      </w:r>
    </w:p>
    <w:p>
      <w:r>
        <w:rPr>
          <w:b/>
        </w:rPr>
        <w:t xml:space="preserve">Kysymys 1</w:t>
      </w:r>
    </w:p>
    <w:p>
      <w:r>
        <w:t xml:space="preserve">Miten syöpäpotilaat yleensä hallitsevat taustakipujaan?</w:t>
      </w:r>
    </w:p>
    <w:p>
      <w:r>
        <w:rPr>
          <w:b/>
        </w:rPr>
        <w:t xml:space="preserve">Kysymys 2</w:t>
      </w:r>
    </w:p>
    <w:p>
      <w:r>
        <w:t xml:space="preserve">Kenelle läpimurtokipu on yleistä?</w:t>
      </w:r>
    </w:p>
    <w:p>
      <w:r>
        <w:rPr>
          <w:b/>
        </w:rPr>
        <w:t xml:space="preserve">Kysymys 3</w:t>
      </w:r>
    </w:p>
    <w:p>
      <w:r>
        <w:t xml:space="preserve">Minkä luokan lääkkeistä fentanyyli on esimerkki?</w:t>
      </w:r>
    </w:p>
    <w:p>
      <w:r>
        <w:rPr>
          <w:b/>
        </w:rPr>
        <w:t xml:space="preserve">Kysymys 4</w:t>
      </w:r>
    </w:p>
    <w:p>
      <w:r>
        <w:t xml:space="preserve">Mikä läpimurtokipuun liittyvä toiminta edellyttää opioidien runsasta käyttöä?</w:t>
      </w:r>
    </w:p>
    <w:p>
      <w:r>
        <w:rPr>
          <w:b/>
        </w:rPr>
        <w:t xml:space="preserve">Kysymys 5</w:t>
      </w:r>
    </w:p>
    <w:p>
      <w:r>
        <w:t xml:space="preserve">Mitä kutsutaan akuutiksi ohimeneväksi kivuksi?</w:t>
      </w:r>
    </w:p>
    <w:p>
      <w:r>
        <w:rPr>
          <w:b/>
        </w:rPr>
        <w:t xml:space="preserve">Kysymys 6</w:t>
      </w:r>
    </w:p>
    <w:p>
      <w:r>
        <w:t xml:space="preserve">Mitä akuutin ohimenevän kivun hoitoon kuuluu?</w:t>
      </w:r>
    </w:p>
    <w:p>
      <w:r>
        <w:rPr>
          <w:b/>
        </w:rPr>
        <w:t xml:space="preserve">Kysymys 7</w:t>
      </w:r>
    </w:p>
    <w:p>
      <w:r>
        <w:t xml:space="preserve">Miten akuutti ohimenevä kipu syntyy?</w:t>
      </w:r>
    </w:p>
    <w:p>
      <w:r>
        <w:rPr>
          <w:b/>
        </w:rPr>
        <w:t xml:space="preserve">Teksti numero 11</w:t>
      </w:r>
    </w:p>
    <w:p>
      <w:r>
        <w:t xml:space="preserve">Vaikka </w:t>
      </w:r>
      <w:r>
        <w:rPr>
          <w:color w:val="A9A9A9"/>
        </w:rPr>
        <w:t xml:space="preserve">epämiellyttävyys </w:t>
      </w:r>
      <w:r>
        <w:t xml:space="preserve">on olennainen osa IASP:n kivun määritelmää, </w:t>
      </w:r>
      <w:r>
        <w:t xml:space="preserve">joillakin potilailla </w:t>
      </w:r>
      <w:r>
        <w:t xml:space="preserve">on mahdollista aiheuttaa </w:t>
      </w:r>
      <w:r>
        <w:t xml:space="preserve">morfiinipistoksella tai psykokirurgisella toimenpiteellä </w:t>
      </w:r>
      <w:r>
        <w:rPr>
          <w:color w:val="DCDCDC"/>
        </w:rPr>
        <w:t xml:space="preserve">tila, jota kuvataan </w:t>
      </w:r>
      <w:r>
        <w:rPr>
          <w:color w:val="2F4F4F"/>
        </w:rPr>
        <w:t xml:space="preserve">voimakkaaksi kivuksi, </w:t>
      </w:r>
      <w:r>
        <w:rPr>
          <w:color w:val="556B2F"/>
        </w:rPr>
        <w:t xml:space="preserve">jossa ei ole epämiellyttävyyttä</w:t>
      </w:r>
      <w:r>
        <w:t xml:space="preserve">. </w:t>
      </w:r>
      <w:r>
        <w:t xml:space="preserve">Tällaiset potilaat kertovat, että heillä on kipua, mutta se ei häiritse heitä; he tunnistavat kivun tunteen, mutta kärsivät siitä vain </w:t>
      </w:r>
      <w:r>
        <w:rPr>
          <w:color w:val="A0522D"/>
        </w:rPr>
        <w:t xml:space="preserve">vähän tai eivät lainkaan</w:t>
      </w:r>
      <w:r>
        <w:t xml:space="preserve">. </w:t>
      </w:r>
      <w:r>
        <w:rPr>
          <w:color w:val="228B22"/>
        </w:rPr>
        <w:t xml:space="preserve">Välinpitämättömyys </w:t>
      </w:r>
      <w:r>
        <w:rPr>
          <w:color w:val="191970"/>
        </w:rPr>
        <w:t xml:space="preserve">kipua kohtaan </w:t>
      </w:r>
      <w:r>
        <w:t xml:space="preserve">voi myös harvoin esiintyä jo syntymästä lähtien; näillä ihmisillä on lääketieteellisissä tutkimuksissa normaalit hermot, ja he kokevat kivun epämiellyttävänä, mutta eivät vältä kipuärsykkeen toistumista.</w:t>
      </w:r>
    </w:p>
    <w:p>
      <w:r>
        <w:rPr>
          <w:b/>
        </w:rPr>
        <w:t xml:space="preserve">Kysymys 0</w:t>
      </w:r>
    </w:p>
    <w:p>
      <w:r>
        <w:t xml:space="preserve">IASP:n määritelmä kivusta sisältää olennaisena osana minkä näkökohdan?</w:t>
      </w:r>
    </w:p>
    <w:p>
      <w:r>
        <w:rPr>
          <w:b/>
        </w:rPr>
        <w:t xml:space="preserve">Kysymys 1</w:t>
      </w:r>
    </w:p>
    <w:p>
      <w:r>
        <w:t xml:space="preserve">Mitä sellaista on mahdollista saada aikaan, joka vastoin odotuksia on vailla epämiellyttävää?</w:t>
      </w:r>
    </w:p>
    <w:p>
      <w:r>
        <w:rPr>
          <w:b/>
        </w:rPr>
        <w:t xml:space="preserve">Kysymys 2</w:t>
      </w:r>
    </w:p>
    <w:p>
      <w:r>
        <w:t xml:space="preserve">Minkälainen injektiotyyppi on aiheuttanut sen, että potilaat ovat ilmoittaneet, että heillä on kipua, mutta se ei häiritse heitä?</w:t>
      </w:r>
    </w:p>
    <w:p>
      <w:r>
        <w:rPr>
          <w:b/>
        </w:rPr>
        <w:t xml:space="preserve">Kysymys 3</w:t>
      </w:r>
    </w:p>
    <w:p>
      <w:r>
        <w:t xml:space="preserve">Kuinka paljon jotkut psykokirurgiset potilaat kärsivät kivun tunteesta?</w:t>
      </w:r>
    </w:p>
    <w:p>
      <w:r>
        <w:rPr>
          <w:b/>
        </w:rPr>
        <w:t xml:space="preserve">Kysymys 4</w:t>
      </w:r>
    </w:p>
    <w:p>
      <w:r>
        <w:t xml:space="preserve">Millainen näkökulma kipuun on joillakin ihmisillä, joilla on täysin normaalit hermot, syntyessään?</w:t>
      </w:r>
    </w:p>
    <w:p>
      <w:r>
        <w:rPr>
          <w:b/>
        </w:rPr>
        <w:t xml:space="preserve">Kysymys 5</w:t>
      </w:r>
    </w:p>
    <w:p>
      <w:r>
        <w:t xml:space="preserve">Mikä on olennainen osa AISP:n kipumääritelmää?</w:t>
      </w:r>
    </w:p>
    <w:p>
      <w:r>
        <w:rPr>
          <w:b/>
        </w:rPr>
        <w:t xml:space="preserve">Kysymys 6</w:t>
      </w:r>
    </w:p>
    <w:p>
      <w:r>
        <w:t xml:space="preserve">Mikä on psykokirurgisen injektion tulos?</w:t>
      </w:r>
    </w:p>
    <w:p>
      <w:r>
        <w:rPr>
          <w:b/>
        </w:rPr>
        <w:t xml:space="preserve">Kysymys 7</w:t>
      </w:r>
    </w:p>
    <w:p>
      <w:r>
        <w:t xml:space="preserve">Mikä on läsnä syntymästä lähtien?</w:t>
      </w:r>
    </w:p>
    <w:p>
      <w:r>
        <w:rPr>
          <w:b/>
        </w:rPr>
        <w:t xml:space="preserve">Teksti numero 12</w:t>
      </w:r>
    </w:p>
    <w:p>
      <w:r>
        <w:t xml:space="preserve">Huomattavasti pienempi osa ihmisistä ei tunne </w:t>
      </w:r>
      <w:r>
        <w:rPr>
          <w:color w:val="A9A9A9"/>
        </w:rPr>
        <w:t xml:space="preserve">kipua </w:t>
      </w:r>
      <w:r>
        <w:rPr>
          <w:color w:val="DCDCDC"/>
        </w:rPr>
        <w:t xml:space="preserve">hermoston synnynnäisen poikkeavuuden </w:t>
      </w:r>
      <w:r>
        <w:t xml:space="preserve">vuoksi</w:t>
      </w:r>
      <w:r>
        <w:t xml:space="preserve">, mikä tunnetaan nimellä "</w:t>
      </w:r>
      <w:r>
        <w:rPr>
          <w:color w:val="2F4F4F"/>
        </w:rPr>
        <w:t xml:space="preserve">synnynnäinen kivunsietokyvyttömyys</w:t>
      </w:r>
      <w:r>
        <w:t xml:space="preserve">". Lapset, joilla on tämä sairaus, kärsivät huolimattomasti toistuvia </w:t>
      </w:r>
      <w:r>
        <w:rPr>
          <w:color w:val="556B2F"/>
        </w:rPr>
        <w:t xml:space="preserve">vaurioita kielessään, silmissään, nivelissään, ihossaan ja lihaksissaan</w:t>
      </w:r>
      <w:r>
        <w:t xml:space="preserve">. </w:t>
      </w:r>
      <w:r>
        <w:t xml:space="preserve">Jotkut kuolevat ennen aikuisikää, ja toisilla </w:t>
      </w:r>
      <w:r>
        <w:t xml:space="preserve">elinajanodote on </w:t>
      </w:r>
      <w:r>
        <w:rPr>
          <w:color w:val="6B8E23"/>
        </w:rPr>
        <w:t xml:space="preserve">lyhentynyt. </w:t>
      </w:r>
      <w:r>
        <w:t xml:space="preserve">useimmilla synnynnäistä kivunsietokyvyttömyyttä sairastavilla on jokin viidestä </w:t>
      </w:r>
      <w:r>
        <w:rPr>
          <w:color w:val="A0522D"/>
        </w:rPr>
        <w:t xml:space="preserve">perinnöllisestä sensorisesta ja autonomisesta neuropatiasta </w:t>
      </w:r>
      <w:r>
        <w:t xml:space="preserve">(joihin kuuluvat familiaalinen dysautonomia ja synnynnäinen kivunsietokyvyttömyys, johon liittyy anhidroosi). Näissä tiloissa kipuherkkyys on vähentynyt yhdessä muiden neurologisten poikkeavuuksien, erityisesti autonomisen hermoston, kanssa. </w:t>
      </w:r>
      <w:r>
        <w:rPr>
          <w:color w:val="228B22"/>
        </w:rPr>
        <w:t xml:space="preserve">Erittäin harvinainen oireyhtymä, johon liittyy eristetty synnynnäinen kivunsietokyvyttömyys, </w:t>
      </w:r>
      <w:r>
        <w:t xml:space="preserve">on yhdistetty mutaatioihin </w:t>
      </w:r>
      <w:r>
        <w:t xml:space="preserve">SCN9A-geenissä, joka </w:t>
      </w:r>
      <w:r>
        <w:rPr>
          <w:color w:val="8B0000"/>
        </w:rPr>
        <w:t xml:space="preserve">koodaa natriumkanavaa (Nav1.7), joka on välttämätön kipuhermoärsykkeiden johtamisessa.</w:t>
      </w:r>
    </w:p>
    <w:p>
      <w:r>
        <w:rPr>
          <w:b/>
        </w:rPr>
        <w:t xml:space="preserve">Kysymys 0</w:t>
      </w:r>
    </w:p>
    <w:p>
      <w:r>
        <w:t xml:space="preserve">Hermoston poikkeavuus voi tehdä pienen osan ihmisistä tunteettomiksi mille?</w:t>
      </w:r>
    </w:p>
    <w:p>
      <w:r>
        <w:rPr>
          <w:b/>
        </w:rPr>
        <w:t xml:space="preserve">Kysymys 1</w:t>
      </w:r>
    </w:p>
    <w:p>
      <w:r>
        <w:t xml:space="preserve">Mikä on se, kun joku syntyy tuntematta kipua hermostonsa vuoksi?</w:t>
      </w:r>
    </w:p>
    <w:p>
      <w:r>
        <w:rPr>
          <w:b/>
        </w:rPr>
        <w:t xml:space="preserve">Kysymys 2</w:t>
      </w:r>
    </w:p>
    <w:p>
      <w:r>
        <w:t xml:space="preserve">Mitä tapahtuu lapsille, joilla on synnynnäinen kivunsietokyvyttömyys?</w:t>
      </w:r>
    </w:p>
    <w:p>
      <w:r>
        <w:rPr>
          <w:b/>
        </w:rPr>
        <w:t xml:space="preserve">Kysymys 3</w:t>
      </w:r>
    </w:p>
    <w:p>
      <w:r>
        <w:t xml:space="preserve">Mikä on niiden ihmisten elinajanodote, jotka eivät tunne kipua?</w:t>
      </w:r>
    </w:p>
    <w:p>
      <w:r>
        <w:rPr>
          <w:b/>
        </w:rPr>
        <w:t xml:space="preserve">Kysymys 4</w:t>
      </w:r>
    </w:p>
    <w:p>
      <w:r>
        <w:t xml:space="preserve">Mikä geeni on vastuussa kipuhermoärsykkeiden johtamiseen tarvittavan natriumkanavan koodaamisesta?</w:t>
      </w:r>
    </w:p>
    <w:p>
      <w:r>
        <w:rPr>
          <w:b/>
        </w:rPr>
        <w:t xml:space="preserve">Kysymys 5</w:t>
      </w:r>
    </w:p>
    <w:p>
      <w:r>
        <w:t xml:space="preserve">Mikä on synnynnäinen kivunsietokyvyttömyys?</w:t>
      </w:r>
    </w:p>
    <w:p>
      <w:r>
        <w:rPr>
          <w:b/>
        </w:rPr>
        <w:t xml:space="preserve">Kysymys 6</w:t>
      </w:r>
    </w:p>
    <w:p>
      <w:r>
        <w:t xml:space="preserve">Mitä useimmat ihmiset, joilla on synnynnäinen kivunsietokyvyttömyys, ovat viisi?</w:t>
      </w:r>
    </w:p>
    <w:p>
      <w:r>
        <w:rPr>
          <w:b/>
        </w:rPr>
        <w:t xml:space="preserve">Kysymys 7</w:t>
      </w:r>
    </w:p>
    <w:p>
      <w:r>
        <w:t xml:space="preserve">Mitä synnynnäinen dysautonomia on?</w:t>
      </w:r>
    </w:p>
    <w:p>
      <w:r>
        <w:rPr>
          <w:b/>
        </w:rPr>
        <w:t xml:space="preserve">Kysymys 8</w:t>
      </w:r>
    </w:p>
    <w:p>
      <w:r>
        <w:t xml:space="preserve">Mikä on yhdistetty SCA9N-geenin mutaatioihin?</w:t>
      </w:r>
    </w:p>
    <w:p>
      <w:r>
        <w:rPr>
          <w:b/>
        </w:rPr>
        <w:t xml:space="preserve">Kysymys 9</w:t>
      </w:r>
    </w:p>
    <w:p>
      <w:r>
        <w:t xml:space="preserve">Mitä SCA9N-geeni tekee?</w:t>
      </w:r>
    </w:p>
    <w:p>
      <w:r>
        <w:rPr>
          <w:b/>
        </w:rPr>
        <w:t xml:space="preserve">Teksti numero 13</w:t>
      </w:r>
    </w:p>
    <w:p>
      <w:r>
        <w:t xml:space="preserve">Vuonna </w:t>
      </w:r>
      <w:r>
        <w:rPr>
          <w:color w:val="A9A9A9"/>
        </w:rPr>
        <w:t xml:space="preserve">1644 </w:t>
      </w:r>
      <w:r>
        <w:rPr>
          <w:color w:val="DCDCDC"/>
        </w:rPr>
        <w:t xml:space="preserve">René Descartes </w:t>
      </w:r>
      <w:r>
        <w:t xml:space="preserve">esitti teorian, jonka mukaan kipu oli </w:t>
      </w:r>
      <w:r>
        <w:rPr>
          <w:color w:val="2F4F4F"/>
        </w:rPr>
        <w:t xml:space="preserve">häiriö, </w:t>
      </w:r>
      <w:r>
        <w:rPr>
          <w:color w:val="556B2F"/>
        </w:rPr>
        <w:t xml:space="preserve">joka kulki hermosäikeitä pitkin, kunnes häiriö saapui aivoihin, </w:t>
      </w:r>
      <w:r>
        <w:t xml:space="preserve">mikä muutti kivun havaitsemisen hengellisestä, mystisestä kokemuksesta fyysiseksi, mekaaniseksi aistimukseksi[citation needed]</w:t>
      </w:r>
      <w:r>
        <w:rPr>
          <w:color w:val="A9A9A9"/>
        </w:rPr>
        <w:t xml:space="preserve">.</w:t>
      </w:r>
      <w:r>
        <w:t xml:space="preserve"> Descartesin työ, yhdessä </w:t>
      </w:r>
      <w:r>
        <w:t xml:space="preserve">Avicennan työn kanssa, ennakoi 1800-luvun erityisteorian kehitystä. </w:t>
      </w:r>
      <w:r>
        <w:t xml:space="preserve">Spesifisyysteoriassa kipu nähtiin "spesifisenä aistimuksena, jolla on oma, kosketuksesta ja muista aisteista riippumaton aistilaitteisto". Toinen 1700- ja 1800-luvuilla esiin noussut teoria oli intensiteettiteoria, jossa kipua ei pidetty ainutlaatuisena aistimismodaliteettina vaan </w:t>
      </w:r>
      <w:r>
        <w:t xml:space="preserve">tunnetilana, jonka </w:t>
      </w:r>
      <w:r>
        <w:t xml:space="preserve">synnyttävät normaalia voimakkaammat ärsykkeet, kuten voimakas valo, paine tai lämpötila. 1890-luvun puoliväliin mennessä </w:t>
      </w:r>
      <w:r>
        <w:rPr>
          <w:color w:val="191970"/>
        </w:rPr>
        <w:t xml:space="preserve">spesifisyyttä kannattivat lähinnä fysiologit ja lääkärit</w:t>
      </w:r>
      <w:r>
        <w:t xml:space="preserve">, ja intensiivistä teoriaa lähinnä psykologit. </w:t>
      </w:r>
      <w:r>
        <w:t xml:space="preserve">Henry Headin tekemien </w:t>
      </w:r>
      <w:r>
        <w:rPr>
          <w:color w:val="8B0000"/>
        </w:rPr>
        <w:t xml:space="preserve">kliinisten havaintojen </w:t>
      </w:r>
      <w:r>
        <w:t xml:space="preserve">ja Max von Freyn kokeiden jälkeen </w:t>
      </w:r>
      <w:r>
        <w:rPr>
          <w:color w:val="483D8B"/>
        </w:rPr>
        <w:t xml:space="preserve">psykologit </w:t>
      </w:r>
      <w:r>
        <w:t xml:space="preserve">kuitenkin </w:t>
      </w:r>
      <w:r>
        <w:t xml:space="preserve">siirtyivät lähes massoittain spesifisyyden kannalle, ja vuosisadan loppuun mennessä useimmissa fysiologian ja psykologian oppikirjoissa kivun spesifisyys esitettiin tosiasiana.</w:t>
      </w:r>
    </w:p>
    <w:p>
      <w:r>
        <w:rPr>
          <w:b/>
        </w:rPr>
        <w:t xml:space="preserve">Kysymys 0</w:t>
      </w:r>
    </w:p>
    <w:p>
      <w:r>
        <w:t xml:space="preserve">Milloin Descartes pontevasti kertoi kipua koskevista teorioistaan?</w:t>
      </w:r>
    </w:p>
    <w:p>
      <w:r>
        <w:rPr>
          <w:b/>
        </w:rPr>
        <w:t xml:space="preserve">Kysymys 1</w:t>
      </w:r>
    </w:p>
    <w:p>
      <w:r>
        <w:t xml:space="preserve">Mitä Descartes ajatteli kivun olevan?</w:t>
      </w:r>
    </w:p>
    <w:p>
      <w:r>
        <w:rPr>
          <w:b/>
        </w:rPr>
        <w:t xml:space="preserve">Kysymys 2</w:t>
      </w:r>
    </w:p>
    <w:p>
      <w:r>
        <w:t xml:space="preserve">Minkä teorian mukaan kipu on erityinen tuntemus?</w:t>
      </w:r>
    </w:p>
    <w:p>
      <w:r>
        <w:rPr>
          <w:b/>
        </w:rPr>
        <w:t xml:space="preserve">Kysymys 3</w:t>
      </w:r>
    </w:p>
    <w:p>
      <w:r>
        <w:t xml:space="preserve">Minkälaisena tilana intensiivinen teoria pitää kipua?</w:t>
      </w:r>
    </w:p>
    <w:p>
      <w:r>
        <w:rPr>
          <w:b/>
        </w:rPr>
        <w:t xml:space="preserve">Kysymys 4</w:t>
      </w:r>
    </w:p>
    <w:p>
      <w:r>
        <w:t xml:space="preserve">Kuka siirtyi massoittain erityisyyden teoriaan?</w:t>
      </w:r>
    </w:p>
    <w:p>
      <w:r>
        <w:rPr>
          <w:b/>
        </w:rPr>
        <w:t xml:space="preserve">Kysymys 5</w:t>
      </w:r>
    </w:p>
    <w:p>
      <w:r>
        <w:t xml:space="preserve">Kuka teki teorian kivusta vuonna 1464?</w:t>
      </w:r>
    </w:p>
    <w:p>
      <w:r>
        <w:rPr>
          <w:b/>
        </w:rPr>
        <w:t xml:space="preserve">Kysymys 6</w:t>
      </w:r>
    </w:p>
    <w:p>
      <w:r>
        <w:t xml:space="preserve">Mitä Descartes Rene teoretisoi kivusta?</w:t>
      </w:r>
    </w:p>
    <w:p>
      <w:r>
        <w:rPr>
          <w:b/>
        </w:rPr>
        <w:t xml:space="preserve">Kysymys 7</w:t>
      </w:r>
    </w:p>
    <w:p>
      <w:r>
        <w:t xml:space="preserve">Kuka ennakoi 18. vuosisadan erityisteorian kehitystä?</w:t>
      </w:r>
    </w:p>
    <w:p>
      <w:r>
        <w:rPr>
          <w:b/>
        </w:rPr>
        <w:t xml:space="preserve">Kysymys 8</w:t>
      </w:r>
    </w:p>
    <w:p>
      <w:r>
        <w:t xml:space="preserve">Millainen oli 1980-luvun puoliväliin mennessä vallinnut käsitys spesifisyydestä?</w:t>
      </w:r>
    </w:p>
    <w:p>
      <w:r>
        <w:rPr>
          <w:b/>
        </w:rPr>
        <w:t xml:space="preserve">Kysymys 9</w:t>
      </w:r>
    </w:p>
    <w:p>
      <w:r>
        <w:t xml:space="preserve">Mitä Henry von Frey ja Max Head tekivät?</w:t>
      </w:r>
    </w:p>
    <w:p>
      <w:r>
        <w:rPr>
          <w:b/>
        </w:rPr>
        <w:t xml:space="preserve">Teksti numero 14</w:t>
      </w:r>
    </w:p>
    <w:p>
      <w:r>
        <w:t xml:space="preserve"> Vuonna </w:t>
      </w:r>
      <w:r>
        <w:rPr>
          <w:color w:val="A9A9A9"/>
        </w:rPr>
        <w:t xml:space="preserve">1955 </w:t>
      </w:r>
      <w:r>
        <w:t xml:space="preserve">DC Sinclair ja G Weddell kehittivät </w:t>
      </w:r>
      <w:r>
        <w:rPr>
          <w:color w:val="DCDCDC"/>
        </w:rPr>
        <w:t xml:space="preserve">perifeeristen kuvioiden teorian, joka </w:t>
      </w:r>
      <w:r>
        <w:t xml:space="preserve">perustui </w:t>
      </w:r>
      <w:r>
        <w:rPr>
          <w:color w:val="556B2F"/>
        </w:rPr>
        <w:t xml:space="preserve">John Paul Nafen </w:t>
      </w:r>
      <w:r>
        <w:t xml:space="preserve">vuonna 1934 tekemään </w:t>
      </w:r>
      <w:r>
        <w:rPr>
          <w:color w:val="2F4F4F"/>
        </w:rPr>
        <w:t xml:space="preserve">ehdotukseen</w:t>
      </w:r>
      <w:r>
        <w:t xml:space="preserve">. </w:t>
      </w:r>
      <w:r>
        <w:t xml:space="preserve">He ehdottivat, että kaikki ihon kuitupäätteet (lukuun ottamatta karvasoluja hermottavia päätteitä) ovat </w:t>
      </w:r>
      <w:r>
        <w:rPr>
          <w:color w:val="6B8E23"/>
        </w:rPr>
        <w:t xml:space="preserve">identtisiä </w:t>
      </w:r>
      <w:r>
        <w:t xml:space="preserve">ja että kipu syntyy näiden kuitujen voimakkaasta stimulaatiosta. Toinen 1900-luvun teoria oli </w:t>
      </w:r>
      <w:r>
        <w:rPr>
          <w:color w:val="A0522D"/>
        </w:rPr>
        <w:t xml:space="preserve">porttikontrolliteoria</w:t>
      </w:r>
      <w:r>
        <w:t xml:space="preserve">, jonka Ronald Melzack ja Patrick Wall esittivät vuonna 1965 Science-artikkelissa </w:t>
      </w:r>
      <w:r>
        <w:rPr>
          <w:color w:val="228B22"/>
        </w:rPr>
        <w:t xml:space="preserve">"Pain Mechanisms: A New Theory"</w:t>
      </w:r>
      <w:r>
        <w:t xml:space="preserve">. </w:t>
      </w:r>
      <w:r>
        <w:t xml:space="preserve">Kirjoittajat ehdottivat, että sekä ohuet (kipu) että halkaisijaltaan suuret (kosketus, paine, tärinä) </w:t>
      </w:r>
      <w:r>
        <w:rPr>
          <w:color w:val="191970"/>
        </w:rPr>
        <w:t xml:space="preserve">hermosäikeet </w:t>
      </w:r>
      <w:r>
        <w:t xml:space="preserve">kuljettavat tietoa vammakohdasta kahteen määränpäähän selkäytimen selkäytimen selkäydinsarvessa, ja että mitä enemmän suurten kuitujen aktiivisuutta suhteessa ohuiden kuitujen aktiivisuuteen estosolussa on, sitä vähemmän kipua tuntuu. Sekä perifeerisen kuvion teoria että porttikontrolliteoria on </w:t>
      </w:r>
      <w:r>
        <w:rPr>
          <w:color w:val="8B0000"/>
        </w:rPr>
        <w:t xml:space="preserve">syrjäytetty nykyaikaisemmilla kiputeorioilla</w:t>
      </w:r>
      <w:r>
        <w:t xml:space="preserve">[viitattu ]</w:t>
      </w:r>
      <w:r>
        <w:rPr>
          <w:color w:val="8B0000"/>
        </w:rPr>
        <w:t xml:space="preserve">.</w:t>
      </w:r>
    </w:p>
    <w:p>
      <w:r>
        <w:rPr>
          <w:b/>
        </w:rPr>
        <w:t xml:space="preserve">Kysymys 0</w:t>
      </w:r>
    </w:p>
    <w:p>
      <w:r>
        <w:t xml:space="preserve">Minä vuonna kehitettiin perifeerisen kuvion teoria? </w:t>
      </w:r>
    </w:p>
    <w:p>
      <w:r>
        <w:rPr>
          <w:b/>
        </w:rPr>
        <w:t xml:space="preserve">Kysymys 1</w:t>
      </w:r>
    </w:p>
    <w:p>
      <w:r>
        <w:t xml:space="preserve">Kenen ehdotus johti perifeerisen kuvion teorian kehittämiseen?</w:t>
      </w:r>
    </w:p>
    <w:p>
      <w:r>
        <w:rPr>
          <w:b/>
        </w:rPr>
        <w:t xml:space="preserve">Kysymys 2</w:t>
      </w:r>
    </w:p>
    <w:p>
      <w:r>
        <w:t xml:space="preserve">Mitä DC Sinclair ja G Weddell ehdottivat kaikkien ihon kuitupäätteiden ominaisuudeksi?</w:t>
      </w:r>
    </w:p>
    <w:p>
      <w:r>
        <w:rPr>
          <w:b/>
        </w:rPr>
        <w:t xml:space="preserve">Kysymys 3</w:t>
      </w:r>
    </w:p>
    <w:p>
      <w:r>
        <w:t xml:space="preserve">Mitä porttikontrolliteoria määrittelee, jonka halkaisija on vastuussa kipuaistimuksen määrästä?</w:t>
      </w:r>
    </w:p>
    <w:p>
      <w:r>
        <w:rPr>
          <w:b/>
        </w:rPr>
        <w:t xml:space="preserve">Kysymys 4</w:t>
      </w:r>
    </w:p>
    <w:p>
      <w:r>
        <w:t xml:space="preserve">Miksi perifeerisen kuvion teoria ja portinohjausteoria jäivät taka-alalle?</w:t>
      </w:r>
    </w:p>
    <w:p>
      <w:r>
        <w:rPr>
          <w:b/>
        </w:rPr>
        <w:t xml:space="preserve">Kysymys 5</w:t>
      </w:r>
    </w:p>
    <w:p>
      <w:r>
        <w:t xml:space="preserve">Mitä DC Sinclair kehitti vuonna 1934?</w:t>
      </w:r>
    </w:p>
    <w:p>
      <w:r>
        <w:rPr>
          <w:b/>
        </w:rPr>
        <w:t xml:space="preserve">Kysymys 6</w:t>
      </w:r>
    </w:p>
    <w:p>
      <w:r>
        <w:t xml:space="preserve">Mitä DC Weddell ja G Sinclair kehittivät? </w:t>
      </w:r>
    </w:p>
    <w:p>
      <w:r>
        <w:rPr>
          <w:b/>
        </w:rPr>
        <w:t xml:space="preserve">Kysymys 7</w:t>
      </w:r>
    </w:p>
    <w:p>
      <w:r>
        <w:t xml:space="preserve">Mihin perustuu vuoden 1934 perifeerinen malli-teoria?</w:t>
      </w:r>
    </w:p>
    <w:p>
      <w:r>
        <w:rPr>
          <w:b/>
        </w:rPr>
        <w:t xml:space="preserve">Kysymys 8</w:t>
      </w:r>
    </w:p>
    <w:p>
      <w:r>
        <w:t xml:space="preserve">Mikä artikla otettiin käyttöön vuonna 1956?</w:t>
      </w:r>
    </w:p>
    <w:p>
      <w:r>
        <w:rPr>
          <w:b/>
        </w:rPr>
        <w:t xml:space="preserve">Kysymys 9</w:t>
      </w:r>
    </w:p>
    <w:p>
      <w:r>
        <w:t xml:space="preserve">Mitä Ronald Wall ja Patrick Melzack esittivät?</w:t>
      </w:r>
    </w:p>
    <w:p>
      <w:r>
        <w:rPr>
          <w:b/>
        </w:rPr>
        <w:t xml:space="preserve">Teksti numero 15</w:t>
      </w:r>
    </w:p>
    <w:p>
      <w:r>
        <w:t xml:space="preserve">Vuonna 1968 </w:t>
      </w:r>
      <w:r>
        <w:rPr>
          <w:color w:val="A9A9A9"/>
        </w:rPr>
        <w:t xml:space="preserve">Ronald Melzack ja Kenneth Casey </w:t>
      </w:r>
      <w:r>
        <w:t xml:space="preserve">kuvasivat kipua sen </w:t>
      </w:r>
      <w:r>
        <w:rPr>
          <w:color w:val="DCDCDC"/>
        </w:rPr>
        <w:t xml:space="preserve">kolmen </w:t>
      </w:r>
      <w:r>
        <w:t xml:space="preserve">ulottuvuuden avulla</w:t>
      </w:r>
      <w:r>
        <w:t xml:space="preserve">: </w:t>
      </w:r>
      <w:r>
        <w:t xml:space="preserve">"aisti-erotteleva" (kivun voimakkuuden, sijainnin, laadun ja keston aistiminen), "affektiivis-motivationaalinen" (epämiellyttävyys ja </w:t>
      </w:r>
      <w:r>
        <w:rPr>
          <w:color w:val="2F4F4F"/>
        </w:rPr>
        <w:t xml:space="preserve">halu paeta epämiellyttävyyttä</w:t>
      </w:r>
      <w:r>
        <w:t xml:space="preserve">) ja "kognitiivis-arvioiva" (kognitiot, kuten arviointi, kulttuuriset arvot, häiriötekijät ja hypnoottinen suggestio). Heidän teoriansa mukaan kivun voimakkuus (aistien erotteleva ulottuvuus) ja epämiellyttävyys (affektiivis-motivationaalinen ulottuvuus) eivät määräydy pelkästään kivuliaan ärsykkeen suuruuden perusteella, vaan "korkeammat" </w:t>
      </w:r>
      <w:r>
        <w:rPr>
          <w:color w:val="556B2F"/>
        </w:rPr>
        <w:t xml:space="preserve">kognitiiviset toiminnot </w:t>
      </w:r>
      <w:r>
        <w:t xml:space="preserve">voivat vaikuttaa koettuun voimakkuuteen ja epämiellyttävyyteen. Kognitiiviset toiminnot "voivat vaikuttaa sekä sensoriseen että affektiiviseen kokemukseen tai ne voivat muuttaa ensisijaisesti affektiivis-motivationaalista ulottuvuutta. Siten jännitys peleissä tai sodassa näyttää estävän </w:t>
      </w:r>
      <w:r>
        <w:t xml:space="preserve">kivun </w:t>
      </w:r>
      <w:r>
        <w:t xml:space="preserve">molemmat </w:t>
      </w:r>
      <w:r>
        <w:rPr>
          <w:color w:val="6B8E23"/>
        </w:rPr>
        <w:t xml:space="preserve">ulottuvuudet</w:t>
      </w:r>
      <w:r>
        <w:t xml:space="preserve">, kun taas suggestio ja lumelääkkeet saattavat muokata affektiivis-motivationaalista ulottuvuutta ja jättää aisti-erottelevan ulottuvuuden suhteellisen häiriöttä." (s. 432) Kirjoitus päättyy </w:t>
      </w:r>
      <w:r>
        <w:rPr>
          <w:color w:val="A0522D"/>
        </w:rPr>
        <w:t xml:space="preserve">kehotukseen </w:t>
      </w:r>
      <w:r>
        <w:rPr>
          <w:color w:val="228B22"/>
        </w:rPr>
        <w:t xml:space="preserve">toimia</w:t>
      </w:r>
      <w:r>
        <w:t xml:space="preserve">: "Kipua voidaan hoitaa paitsi pyrkimällä vähentämään aistitietoa anestesiablokilla, kirurgisilla toimenpiteillä ja vastaavilla, myös vaikuttamalla myös motivaatio-affektiivisiin ja kognitiivisiin tekijöihin." (p. 435)</w:t>
      </w:r>
    </w:p>
    <w:p>
      <w:r>
        <w:rPr>
          <w:b/>
        </w:rPr>
        <w:t xml:space="preserve">Kysymys 0</w:t>
      </w:r>
    </w:p>
    <w:p>
      <w:r>
        <w:t xml:space="preserve">Kuinka monta ulottuvuutta Melzack ja Casey kuvasivat kipua?</w:t>
      </w:r>
    </w:p>
    <w:p>
      <w:r>
        <w:rPr>
          <w:b/>
        </w:rPr>
        <w:t xml:space="preserve">Kysymys 1</w:t>
      </w:r>
    </w:p>
    <w:p>
      <w:r>
        <w:t xml:space="preserve">Kivun affektiivis-motivationaaliselle ulottuvuudelle on ominaista mikä tarve?</w:t>
      </w:r>
    </w:p>
    <w:p>
      <w:r>
        <w:rPr>
          <w:b/>
        </w:rPr>
        <w:t xml:space="preserve">Kysymys 2</w:t>
      </w:r>
    </w:p>
    <w:p>
      <w:r>
        <w:t xml:space="preserve">Mikä Melzackin ja Caseyn teorian mukaan voisi vaikuttaa kivun suuruuden havaitsemiseen?</w:t>
      </w:r>
    </w:p>
    <w:p>
      <w:r>
        <w:rPr>
          <w:b/>
        </w:rPr>
        <w:t xml:space="preserve">Kysymys 3</w:t>
      </w:r>
    </w:p>
    <w:p>
      <w:r>
        <w:t xml:space="preserve">Sotapelien jännitys näyttää estävän mitä kipua?</w:t>
      </w:r>
    </w:p>
    <w:p>
      <w:r>
        <w:rPr>
          <w:b/>
        </w:rPr>
        <w:t xml:space="preserve">Kysymys 4</w:t>
      </w:r>
    </w:p>
    <w:p>
      <w:r>
        <w:t xml:space="preserve">Mihin Melackin ja Caseyn paperi päättyi kehotukseen?</w:t>
      </w:r>
    </w:p>
    <w:p>
      <w:r>
        <w:rPr>
          <w:b/>
        </w:rPr>
        <w:t xml:space="preserve">Kysymys 5</w:t>
      </w:r>
    </w:p>
    <w:p>
      <w:r>
        <w:t xml:space="preserve">Kuka kuvasi kipua vuonna 1986?</w:t>
      </w:r>
    </w:p>
    <w:p>
      <w:r>
        <w:rPr>
          <w:b/>
        </w:rPr>
        <w:t xml:space="preserve">Kysymys 6</w:t>
      </w:r>
    </w:p>
    <w:p>
      <w:r>
        <w:t xml:space="preserve">Kuinka monella ulottuvuudella Ronald Casey ja Kenneth Melzack kuvasivat kipua?</w:t>
      </w:r>
    </w:p>
    <w:p>
      <w:r>
        <w:rPr>
          <w:b/>
        </w:rPr>
        <w:t xml:space="preserve">Kysymys 7</w:t>
      </w:r>
    </w:p>
    <w:p>
      <w:r>
        <w:t xml:space="preserve">Kuinka monta kivun ulottuvuutta Ronald Casey ja Kenneth Melzack kuvaavat?</w:t>
      </w:r>
    </w:p>
    <w:p>
      <w:r>
        <w:rPr>
          <w:b/>
        </w:rPr>
        <w:t xml:space="preserve">Kysymys 8</w:t>
      </w:r>
    </w:p>
    <w:p>
      <w:r>
        <w:t xml:space="preserve">Miten Ronald Caseyn artikkeli päättyy?</w:t>
      </w:r>
    </w:p>
    <w:p>
      <w:r>
        <w:rPr>
          <w:b/>
        </w:rPr>
        <w:t xml:space="preserve">Teksti numero 16</w:t>
      </w:r>
    </w:p>
    <w:p>
      <w:r>
        <w:rPr>
          <w:color w:val="A9A9A9"/>
        </w:rPr>
        <w:t xml:space="preserve">Wilhelm </w:t>
      </w:r>
      <w:r>
        <w:t xml:space="preserve">Erbin (1874) </w:t>
      </w:r>
      <w:r>
        <w:rPr>
          <w:color w:val="DCDCDC"/>
        </w:rPr>
        <w:t xml:space="preserve">"intensiivinen" teoria</w:t>
      </w:r>
      <w:r>
        <w:t xml:space="preserve">, </w:t>
      </w:r>
      <w:r>
        <w:rPr>
          <w:color w:val="2F4F4F"/>
        </w:rPr>
        <w:t xml:space="preserve">jonka mukaan </w:t>
      </w:r>
      <w:r>
        <w:rPr>
          <w:color w:val="2F4F4F"/>
        </w:rPr>
        <w:t xml:space="preserve">kipusignaali voidaan synnyttää riittävän voimakkaalla stimulaatiolla mihin tahansa aistireseptoriin</w:t>
      </w:r>
      <w:r>
        <w:t xml:space="preserve">, </w:t>
      </w:r>
      <w:r>
        <w:rPr>
          <w:color w:val="6B8E23"/>
        </w:rPr>
        <w:t xml:space="preserve">on kumottu perusteellisesti. </w:t>
      </w:r>
      <w:r>
        <w:t xml:space="preserve">Jotkin aistinsäikeet eivät erota toisistaan </w:t>
      </w:r>
      <w:r>
        <w:rPr>
          <w:color w:val="A0522D"/>
        </w:rPr>
        <w:t xml:space="preserve">haitallisia ja ei-haitallisia </w:t>
      </w:r>
      <w:r>
        <w:t xml:space="preserve">ärsykkeitä, kun taas toiset, nosiseptorit, reagoivat vain </w:t>
      </w:r>
      <w:r>
        <w:rPr>
          <w:color w:val="228B22"/>
        </w:rPr>
        <w:t xml:space="preserve">haitallisiin, voimakkaisiin </w:t>
      </w:r>
      <w:r>
        <w:t xml:space="preserve">ärsykkeisiin</w:t>
      </w:r>
      <w:r>
        <w:t xml:space="preserve">.</w:t>
      </w:r>
      <w:r>
        <w:t xml:space="preserve"> Nociceptorin perifeerisessä päässä haitalliset ärsykkeet synnyttävät </w:t>
      </w:r>
      <w:r>
        <w:rPr>
          <w:color w:val="191970"/>
        </w:rPr>
        <w:t xml:space="preserve">virtoja</w:t>
      </w:r>
      <w:r>
        <w:t xml:space="preserve">, jotka tietyn kynnysarvon ylittyessä alkavat lähettää signaaleja hermokuitua pitkin selkäytimeen. Nociceptorin "spesifisyys" (reagoidaanko ympäristön lämpö-, kemiallisiin vai mekaanisiin ominaisuuksiin) määräytyy sen mukaan, mitä ionikanavia se ilmentää perifeerisessä päässä. Tähän </w:t>
      </w:r>
      <w:r>
        <w:t xml:space="preserve">mennessä on tunnistettu </w:t>
      </w:r>
      <w:r>
        <w:rPr>
          <w:color w:val="8B0000"/>
        </w:rPr>
        <w:t xml:space="preserve">kymmeniä </w:t>
      </w:r>
      <w:r>
        <w:t xml:space="preserve">erityyppisiä nociceptorin ionikanavia, ja niiden tarkkaa toimintaa selvitetään edelleen.</w:t>
      </w:r>
    </w:p>
    <w:p>
      <w:r>
        <w:rPr>
          <w:b/>
        </w:rPr>
        <w:t xml:space="preserve">Kysymys 0</w:t>
      </w:r>
    </w:p>
    <w:p>
      <w:r>
        <w:t xml:space="preserve">Minkälainen signaali voi syntyä, kun mitä tahansa aistireseptoria stimuloidaan riittävän voimakkaasti?</w:t>
      </w:r>
    </w:p>
    <w:p>
      <w:r>
        <w:rPr>
          <w:b/>
        </w:rPr>
        <w:t xml:space="preserve">Kysymys 1</w:t>
      </w:r>
    </w:p>
    <w:p>
      <w:r>
        <w:t xml:space="preserve">Minkä tyyppisiä ärsykkeitä jotkin aistikuidut eivät pysty erottamaan toisistaan?</w:t>
      </w:r>
    </w:p>
    <w:p>
      <w:r>
        <w:rPr>
          <w:b/>
        </w:rPr>
        <w:t xml:space="preserve">Kysymys 2</w:t>
      </w:r>
    </w:p>
    <w:p>
      <w:r>
        <w:t xml:space="preserve">Millaisiin ärsykkeisiin nociceptorit reagoivat?</w:t>
      </w:r>
    </w:p>
    <w:p>
      <w:r>
        <w:rPr>
          <w:b/>
        </w:rPr>
        <w:t xml:space="preserve">Kysymys 3</w:t>
      </w:r>
    </w:p>
    <w:p>
      <w:r>
        <w:t xml:space="preserve">Mitä ärsykkeet synnyttävät signaalien lähettämiseksi hermosäikeitä pitkin?</w:t>
      </w:r>
    </w:p>
    <w:p>
      <w:r>
        <w:rPr>
          <w:b/>
        </w:rPr>
        <w:t xml:space="preserve">Kysymys 4</w:t>
      </w:r>
    </w:p>
    <w:p>
      <w:r>
        <w:t xml:space="preserve">Kuinka monta erilaista ionikanavatyyppiä on tähän mennessä tunnistettu?</w:t>
      </w:r>
    </w:p>
    <w:p>
      <w:r>
        <w:rPr>
          <w:b/>
        </w:rPr>
        <w:t xml:space="preserve">Kysymys 5</w:t>
      </w:r>
    </w:p>
    <w:p>
      <w:r>
        <w:t xml:space="preserve">Kuka keksi intensiivisen teorian vuonna 1784?</w:t>
      </w:r>
    </w:p>
    <w:p>
      <w:r>
        <w:rPr>
          <w:b/>
        </w:rPr>
        <w:t xml:space="preserve">Kysymys 6</w:t>
      </w:r>
    </w:p>
    <w:p>
      <w:r>
        <w:t xml:space="preserve">Mitä Wilhelm Erb keksi vuonna 1784?</w:t>
      </w:r>
    </w:p>
    <w:p>
      <w:r>
        <w:rPr>
          <w:b/>
        </w:rPr>
        <w:t xml:space="preserve">Kysymys 7</w:t>
      </w:r>
    </w:p>
    <w:p>
      <w:r>
        <w:t xml:space="preserve">Mikä on Erb Wilhelmin intensiivinen teoria?</w:t>
      </w:r>
    </w:p>
    <w:p>
      <w:r>
        <w:rPr>
          <w:b/>
        </w:rPr>
        <w:t xml:space="preserve">Kysymys 8</w:t>
      </w:r>
    </w:p>
    <w:p>
      <w:r>
        <w:t xml:space="preserve">Mitä tapahtui Erb Wilhelmin teorialle?</w:t>
      </w:r>
    </w:p>
    <w:p>
      <w:r>
        <w:rPr>
          <w:b/>
        </w:rPr>
        <w:t xml:space="preserve">Kysymys 9</w:t>
      </w:r>
    </w:p>
    <w:p>
      <w:r>
        <w:t xml:space="preserve">Kuinka monta erilaista nociceptorin kemiallista kanavaa on tunnistettu?</w:t>
      </w:r>
    </w:p>
    <w:p>
      <w:r>
        <w:rPr>
          <w:b/>
        </w:rPr>
        <w:t xml:space="preserve">Teksti numero 17</w:t>
      </w:r>
    </w:p>
    <w:p>
      <w:r>
        <w:rPr>
          <w:color w:val="A9A9A9"/>
        </w:rPr>
        <w:t xml:space="preserve">Kipusignaali </w:t>
      </w:r>
      <w:r>
        <w:t xml:space="preserve">kulkee periferiasta selkäytimeen </w:t>
      </w:r>
      <w:r>
        <w:rPr>
          <w:color w:val="DCDCDC"/>
        </w:rPr>
        <w:t xml:space="preserve">A-delta- tai C-kuitua pitkin</w:t>
      </w:r>
      <w:r>
        <w:t xml:space="preserve">. </w:t>
      </w:r>
      <w:r>
        <w:t xml:space="preserve">Koska </w:t>
      </w:r>
      <w:r>
        <w:t xml:space="preserve">A-delta-kuitu on paksumpi kuin C-kuitu ja ohuesti sähköä eristävän materiaalin (</w:t>
      </w:r>
      <w:r>
        <w:rPr>
          <w:color w:val="556B2F"/>
        </w:rPr>
        <w:t xml:space="preserve">myeliinin) </w:t>
      </w:r>
      <w:r>
        <w:t xml:space="preserve">ympäröimä</w:t>
      </w:r>
      <w:r>
        <w:t xml:space="preserve">, se kuljettaa signaalia nopeammin (5-30 m/s) kuin myeliinitön C-kuitu (0,5-2 m/s). </w:t>
      </w:r>
      <w:r>
        <w:t xml:space="preserve">(Nopeampien) A-delta-kuitujen aiheuttamaa </w:t>
      </w:r>
      <w:r>
        <w:rPr>
          <w:color w:val="6B8E23"/>
        </w:rPr>
        <w:t xml:space="preserve">kipua </w:t>
      </w:r>
      <w:r>
        <w:t xml:space="preserve">kuvataan </w:t>
      </w:r>
      <w:r>
        <w:rPr>
          <w:color w:val="A0522D"/>
        </w:rPr>
        <w:t xml:space="preserve">teräväksi ja se tuntuu ensimmäisenä</w:t>
      </w:r>
      <w:r>
        <w:t xml:space="preserve">. Sitä seuraa </w:t>
      </w:r>
      <w:r>
        <w:t xml:space="preserve">C-kuitujen välittämä </w:t>
      </w:r>
      <w:r>
        <w:rPr>
          <w:color w:val="228B22"/>
        </w:rPr>
        <w:t xml:space="preserve">tylsempi kipu, jota </w:t>
      </w:r>
      <w:r>
        <w:t xml:space="preserve">kuvataan usein polttavaksi. Nämä ensimmäisen asteen neuronit tulevat selkäytimeen </w:t>
      </w:r>
      <w:r>
        <w:rPr>
          <w:color w:val="191970"/>
        </w:rPr>
        <w:t xml:space="preserve">Lissauerin radan kautta</w:t>
      </w:r>
      <w:r>
        <w:t xml:space="preserve">.</w:t>
      </w:r>
    </w:p>
    <w:p>
      <w:r>
        <w:rPr>
          <w:b/>
        </w:rPr>
        <w:t xml:space="preserve">Kysymys 0</w:t>
      </w:r>
    </w:p>
    <w:p>
      <w:r>
        <w:t xml:space="preserve">Miten kipusignaali kulkee periferiasta selkäytimeen?</w:t>
      </w:r>
    </w:p>
    <w:p>
      <w:r>
        <w:rPr>
          <w:b/>
        </w:rPr>
        <w:t xml:space="preserve">Kysymys 1</w:t>
      </w:r>
    </w:p>
    <w:p>
      <w:r>
        <w:t xml:space="preserve">Kumpi kuitu on paksumpi?</w:t>
      </w:r>
    </w:p>
    <w:p>
      <w:r>
        <w:rPr>
          <w:b/>
        </w:rPr>
        <w:t xml:space="preserve">Kysymys 2</w:t>
      </w:r>
    </w:p>
    <w:p>
      <w:r>
        <w:t xml:space="preserve">Mikä on sähköisesti eristävä materiaali, joka ympäröi a-delta-kuitua?</w:t>
      </w:r>
    </w:p>
    <w:p>
      <w:r>
        <w:rPr>
          <w:b/>
        </w:rPr>
        <w:t xml:space="preserve">Kysymys 3</w:t>
      </w:r>
    </w:p>
    <w:p>
      <w:r>
        <w:t xml:space="preserve">Millaiseksi kuvataan a-deltasäikeiden aiheuttama kipu?</w:t>
      </w:r>
    </w:p>
    <w:p>
      <w:r>
        <w:rPr>
          <w:b/>
        </w:rPr>
        <w:t xml:space="preserve">Kysymys 4</w:t>
      </w:r>
    </w:p>
    <w:p>
      <w:r>
        <w:t xml:space="preserve">Miten ensimmäisen asteen neuronit tulevat selkäytimeen?</w:t>
      </w:r>
    </w:p>
    <w:p>
      <w:r>
        <w:rPr>
          <w:b/>
        </w:rPr>
        <w:t xml:space="preserve">Kysymys 5</w:t>
      </w:r>
    </w:p>
    <w:p>
      <w:r>
        <w:t xml:space="preserve">Mikä kulkee C-delta- tai A-kuitua pitkin?</w:t>
      </w:r>
    </w:p>
    <w:p>
      <w:r>
        <w:rPr>
          <w:b/>
        </w:rPr>
        <w:t xml:space="preserve">Kysymys 6</w:t>
      </w:r>
    </w:p>
    <w:p>
      <w:r>
        <w:t xml:space="preserve">Mikä on eristysmateriaalin nimi?</w:t>
      </w:r>
    </w:p>
    <w:p>
      <w:r>
        <w:rPr>
          <w:b/>
        </w:rPr>
        <w:t xml:space="preserve">Kysymys 7</w:t>
      </w:r>
    </w:p>
    <w:p>
      <w:r>
        <w:t xml:space="preserve">Mitä nopeammat C-deltat aiheuttavat?</w:t>
      </w:r>
    </w:p>
    <w:p>
      <w:r>
        <w:rPr>
          <w:b/>
        </w:rPr>
        <w:t xml:space="preserve">Kysymys 8</w:t>
      </w:r>
    </w:p>
    <w:p>
      <w:r>
        <w:t xml:space="preserve">Mitä A-kuidut sisältävät?</w:t>
      </w:r>
    </w:p>
    <w:p>
      <w:r>
        <w:rPr>
          <w:b/>
        </w:rPr>
        <w:t xml:space="preserve">Teksti numero 18</w:t>
      </w:r>
    </w:p>
    <w:p>
      <w:r>
        <w:t xml:space="preserve">On tunnistettu </w:t>
      </w:r>
      <w:r>
        <w:t xml:space="preserve">selkäytimen kuituja, jotka kuljettavat </w:t>
      </w:r>
      <w:r>
        <w:rPr>
          <w:color w:val="A9A9A9"/>
        </w:rPr>
        <w:t xml:space="preserve">A-delta- ja </w:t>
      </w:r>
      <w:r>
        <w:t xml:space="preserve">C-kuituisia kipusignaaleja, sekä muita </w:t>
      </w:r>
      <w:r>
        <w:t xml:space="preserve">kuituja</w:t>
      </w:r>
      <w:r>
        <w:t xml:space="preserve">, jotka kuljettavat sekä A-delta- että C-kuituisia kipusignaaleja </w:t>
      </w:r>
      <w:r>
        <w:rPr>
          <w:color w:val="DCDCDC"/>
        </w:rPr>
        <w:t xml:space="preserve">selkäydintä pitkin </w:t>
      </w:r>
      <w:r>
        <w:t xml:space="preserve">aivojen </w:t>
      </w:r>
      <w:r>
        <w:rPr>
          <w:color w:val="2F4F4F"/>
        </w:rPr>
        <w:t xml:space="preserve">talamukseen</w:t>
      </w:r>
      <w:r>
        <w:t xml:space="preserve">. </w:t>
      </w:r>
      <w:r>
        <w:rPr>
          <w:color w:val="556B2F"/>
        </w:rPr>
        <w:t xml:space="preserve">Toiset </w:t>
      </w:r>
      <w:r>
        <w:rPr>
          <w:color w:val="6B8E23"/>
        </w:rPr>
        <w:t xml:space="preserve">selkäytimen kuidut</w:t>
      </w:r>
      <w:r>
        <w:t xml:space="preserve">, jotka tunnetaan laajalla dynaamisella alueella toimivina neuroneina, reagoivat A-delta- ja C-kuituihin, mutta myös suuriin A-beta-kuituihin, jotka välittävät </w:t>
      </w:r>
      <w:r>
        <w:rPr>
          <w:color w:val="A0522D"/>
        </w:rPr>
        <w:t xml:space="preserve">kosketus-, paine- ja </w:t>
      </w:r>
      <w:r>
        <w:t xml:space="preserve">värähtelysignaaleja. Kipuun liittyvä toiminta talamuksessa leviää </w:t>
      </w:r>
      <w:r>
        <w:rPr>
          <w:color w:val="228B22"/>
        </w:rPr>
        <w:t xml:space="preserve">saarekekuorelle </w:t>
      </w:r>
      <w:r>
        <w:t xml:space="preserve">(jonka ajatellaan ilmentävän muun muassa tunnetta, joka erottaa kivun muista homeostaattisista tunteista, kuten kutinasta ja pahoinvoinnista) ja anterioriselle cingulaariselle aivokuorelle (jonka ajatellaan ilmentävän muun muassa </w:t>
      </w:r>
      <w:r>
        <w:rPr>
          <w:color w:val="191970"/>
        </w:rPr>
        <w:t xml:space="preserve">kivun motivaatioelementtiä)</w:t>
      </w:r>
      <w:r>
        <w:t xml:space="preserve">; ja selvästi paikannettu kipu aktivoi myös primaarisen ja sekundaarisen </w:t>
      </w:r>
      <w:r>
        <w:rPr>
          <w:color w:val="8B0000"/>
        </w:rPr>
        <w:t xml:space="preserve">somatosensorisen </w:t>
      </w:r>
      <w:r>
        <w:t xml:space="preserve">aivokuoren. </w:t>
      </w:r>
      <w:r>
        <w:rPr>
          <w:color w:val="483D8B"/>
        </w:rPr>
        <w:t xml:space="preserve">Melzackin ja </w:t>
      </w:r>
      <w:r>
        <w:t xml:space="preserve">Caseyn vuonna 1968 antama kuva kivun ulottuvuuksista on yhtä vaikutusvaltainen nykyään kuin ennenkin, sillä se määrittää teoriaa ja ohjaa tutkimusta kivun funktionaalisen neuroanatomian ja psykologian alalla.</w:t>
      </w:r>
    </w:p>
    <w:p>
      <w:r>
        <w:rPr>
          <w:b/>
        </w:rPr>
        <w:t xml:space="preserve">Kysymys 0</w:t>
      </w:r>
    </w:p>
    <w:p>
      <w:r>
        <w:t xml:space="preserve">Mihin jotkin selkäytimen kuidut ovat yksinoikeudellisia?</w:t>
      </w:r>
    </w:p>
    <w:p>
      <w:r>
        <w:rPr>
          <w:b/>
        </w:rPr>
        <w:t xml:space="preserve">Kysymys 1</w:t>
      </w:r>
    </w:p>
    <w:p>
      <w:r>
        <w:t xml:space="preserve">Kipusignaalit kulkeutuvat ensin mille aivojen alueelle?</w:t>
      </w:r>
    </w:p>
    <w:p>
      <w:r>
        <w:rPr>
          <w:b/>
        </w:rPr>
        <w:t xml:space="preserve">Kysymys 2</w:t>
      </w:r>
    </w:p>
    <w:p>
      <w:r>
        <w:t xml:space="preserve">Mitä ovat dynaamisen alueen neuronit?</w:t>
      </w:r>
    </w:p>
    <w:p>
      <w:r>
        <w:rPr>
          <w:b/>
        </w:rPr>
        <w:t xml:space="preserve">Kysymys 3</w:t>
      </w:r>
    </w:p>
    <w:p>
      <w:r>
        <w:t xml:space="preserve">Minne kipuun liittyvä toiminta talamuksessa leviää? </w:t>
      </w:r>
    </w:p>
    <w:p>
      <w:r>
        <w:rPr>
          <w:b/>
        </w:rPr>
        <w:t xml:space="preserve">Kysymys 4</w:t>
      </w:r>
    </w:p>
    <w:p>
      <w:r>
        <w:t xml:space="preserve">Kipu, joka on selvästi paikannettu, aktivoi myös mitä aivokuoria? </w:t>
      </w:r>
    </w:p>
    <w:p>
      <w:r>
        <w:rPr>
          <w:b/>
        </w:rPr>
        <w:t xml:space="preserve">Kysymys 5</w:t>
      </w:r>
    </w:p>
    <w:p>
      <w:r>
        <w:t xml:space="preserve">Minne kipusignaalit kulkevat talamuksesta?</w:t>
      </w:r>
    </w:p>
    <w:p>
      <w:r>
        <w:rPr>
          <w:b/>
        </w:rPr>
        <w:t xml:space="preserve">Kysymys 6</w:t>
      </w:r>
    </w:p>
    <w:p>
      <w:r>
        <w:t xml:space="preserve">Mitä ovat dynaamiset laajakaistaneuronit?</w:t>
      </w:r>
    </w:p>
    <w:p>
      <w:r>
        <w:rPr>
          <w:b/>
        </w:rPr>
        <w:t xml:space="preserve">Kysymys 7</w:t>
      </w:r>
    </w:p>
    <w:p>
      <w:r>
        <w:t xml:space="preserve">Mitä signaaleja A-delta-kuidut kuljettavat?</w:t>
      </w:r>
    </w:p>
    <w:p>
      <w:r>
        <w:rPr>
          <w:b/>
        </w:rPr>
        <w:t xml:space="preserve">Kysymys 8</w:t>
      </w:r>
    </w:p>
    <w:p>
      <w:r>
        <w:t xml:space="preserve">Mitä cingulaarinen aivokuori anterior ilmentää?</w:t>
      </w:r>
    </w:p>
    <w:p>
      <w:r>
        <w:rPr>
          <w:b/>
        </w:rPr>
        <w:t xml:space="preserve">Kysymys 9</w:t>
      </w:r>
    </w:p>
    <w:p>
      <w:r>
        <w:t xml:space="preserve">Kenen vuonna 1986 antama kuva kivusta on nykyään vaikutusvaltainen?</w:t>
      </w:r>
    </w:p>
    <w:p>
      <w:r>
        <w:rPr>
          <w:b/>
        </w:rPr>
        <w:t xml:space="preserve">Teksti numero 19</w:t>
      </w:r>
    </w:p>
    <w:p>
      <w:r>
        <w:t xml:space="preserve">Kirjassaan </w:t>
      </w:r>
      <w:r>
        <w:rPr>
          <w:color w:val="A9A9A9"/>
        </w:rPr>
        <w:t xml:space="preserve">The Greatest Show on Earth: The Evidence for Evolution" </w:t>
      </w:r>
      <w:r>
        <w:rPr>
          <w:color w:val="DCDCDC"/>
        </w:rPr>
        <w:t xml:space="preserve">biologi </w:t>
      </w:r>
      <w:r>
        <w:rPr>
          <w:color w:val="2F4F4F"/>
        </w:rPr>
        <w:t xml:space="preserve">Richard Dawkins pohtii, </w:t>
      </w:r>
      <w:r>
        <w:t xml:space="preserve">miksi kivun täytyy olla niin kovin tuskallista. Hän kuvaa vaihtoehtoa yksinkertaiseksi, henkiseksi "punaisen lipun" nostamiseksi. Perustellakseen, miksi tuo punainen lippu ei ehkä riitä, Dawkins selittää, että </w:t>
      </w:r>
      <w:r>
        <w:t xml:space="preserve">elävissä olennoissa on kilpailtava </w:t>
      </w:r>
      <w:r>
        <w:rPr>
          <w:color w:val="556B2F"/>
        </w:rPr>
        <w:t xml:space="preserve">keskenään</w:t>
      </w:r>
      <w:r>
        <w:t xml:space="preserve">. </w:t>
      </w:r>
      <w:r>
        <w:t xml:space="preserve">Sopivin olento olisi sellainen</w:t>
      </w:r>
      <w:r>
        <w:rPr>
          <w:color w:val="6B8E23"/>
        </w:rPr>
        <w:t xml:space="preserve">, jonka kivut ovat hyvin tasapainossa</w:t>
      </w:r>
      <w:r>
        <w:t xml:space="preserve">. Ne kivut, jotka merkitsevät varmaa kuolemaa, jos ne jätetään huomiotta, tulevat voimakkaimmin koetuiksi. Kivun suhteellinen voimakkuus voi siis muistuttaa sitä, mikä oli kyseisen </w:t>
      </w:r>
      <w:r>
        <w:rPr>
          <w:color w:val="A0522D"/>
        </w:rPr>
        <w:t xml:space="preserve">riskin </w:t>
      </w:r>
      <w:r>
        <w:t xml:space="preserve">suhteellinen merkitys </w:t>
      </w:r>
      <w:r>
        <w:t xml:space="preserve">esi-isillemme (ruoan puute, liian kylmä tai vakavat vammat koetaan tuskana, kun taas pienet vauriot koetaan pelkkänä epämukavuutena). Tämä yhdennäköisyys ei kuitenkaan ole täydellinen, koska luonnonvalinta voi olla </w:t>
      </w:r>
      <w:r>
        <w:rPr>
          <w:color w:val="228B22"/>
        </w:rPr>
        <w:t xml:space="preserve">huono </w:t>
      </w:r>
      <w:r>
        <w:t xml:space="preserve">suunnittelija. Tuloksena on usein </w:t>
      </w:r>
      <w:r>
        <w:rPr>
          <w:color w:val="191970"/>
        </w:rPr>
        <w:t xml:space="preserve">häiriöitä eläimissä</w:t>
      </w:r>
      <w:r>
        <w:t xml:space="preserve">, myös supernormaaleja ärsykkeitä</w:t>
      </w:r>
      <w:r>
        <w:t xml:space="preserve">.</w:t>
      </w:r>
      <w:r>
        <w:t xml:space="preserve"> Tällaiset häiriöt auttavat selittämään kipuja, jotka eivät ole tai eivät ainakaan enää ole suoraan adaptiivisia (esim. ehkä tietyt hammassäryn muodot tai kynsien loukkaantuminen).</w:t>
      </w:r>
    </w:p>
    <w:p>
      <w:r>
        <w:rPr>
          <w:b/>
        </w:rPr>
        <w:t xml:space="preserve">Kysymys 0</w:t>
      </w:r>
    </w:p>
    <w:p>
      <w:r>
        <w:t xml:space="preserve">Kuka kirjoitti "The Greatest Show on Earth: The Evidence for Evolution"?</w:t>
      </w:r>
    </w:p>
    <w:p>
      <w:r>
        <w:rPr>
          <w:b/>
        </w:rPr>
        <w:t xml:space="preserve">Kysymys 1</w:t>
      </w:r>
    </w:p>
    <w:p>
      <w:r>
        <w:t xml:space="preserve">Minkä Dawkins selittää, että elävien alkujen on kilpailtava keskenään?</w:t>
      </w:r>
    </w:p>
    <w:p>
      <w:r>
        <w:rPr>
          <w:b/>
        </w:rPr>
        <w:t xml:space="preserve">Kysymys 2</w:t>
      </w:r>
    </w:p>
    <w:p>
      <w:r>
        <w:t xml:space="preserve">Mikä olisi sopivin olento?</w:t>
      </w:r>
    </w:p>
    <w:p>
      <w:r>
        <w:rPr>
          <w:b/>
        </w:rPr>
        <w:t xml:space="preserve">Kysymys 3</w:t>
      </w:r>
    </w:p>
    <w:p>
      <w:r>
        <w:t xml:space="preserve">Mitä kivun suhteelliset voimakkuudet voisivat muistuttaa?</w:t>
      </w:r>
    </w:p>
    <w:p>
      <w:r>
        <w:rPr>
          <w:b/>
        </w:rPr>
        <w:t xml:space="preserve">Kysymys 4</w:t>
      </w:r>
    </w:p>
    <w:p>
      <w:r>
        <w:t xml:space="preserve">Millainen suunnittelija on luonnonvalinta?</w:t>
      </w:r>
    </w:p>
    <w:p>
      <w:r>
        <w:rPr>
          <w:b/>
        </w:rPr>
        <w:t xml:space="preserve">Kysymys 5</w:t>
      </w:r>
    </w:p>
    <w:p>
      <w:r>
        <w:t xml:space="preserve">Minkä kirjan Dawkins Richard kirjoitti?</w:t>
      </w:r>
    </w:p>
    <w:p>
      <w:r>
        <w:rPr>
          <w:b/>
        </w:rPr>
        <w:t xml:space="preserve">Kysymys 6</w:t>
      </w:r>
    </w:p>
    <w:p>
      <w:r>
        <w:t xml:space="preserve">Mikä ammatti Dawkins Richardilla on?</w:t>
      </w:r>
    </w:p>
    <w:p>
      <w:r>
        <w:rPr>
          <w:b/>
        </w:rPr>
        <w:t xml:space="preserve">Kysymys 7</w:t>
      </w:r>
    </w:p>
    <w:p>
      <w:r>
        <w:t xml:space="preserve">Mikä on punainen lippu yliluonnollisia ärsykkeitä?</w:t>
      </w:r>
    </w:p>
    <w:p>
      <w:r>
        <w:rPr>
          <w:b/>
        </w:rPr>
        <w:t xml:space="preserve">Teksti numero 20</w:t>
      </w:r>
    </w:p>
    <w:p>
      <w:r>
        <w:t xml:space="preserve">Erot kivun havaitsemisessa ja sietokynnyksissä liittyvät muun muassa </w:t>
      </w:r>
      <w:r>
        <w:rPr>
          <w:color w:val="A9A9A9"/>
        </w:rPr>
        <w:t xml:space="preserve">etnisyyteen, genetiikkaan ja </w:t>
      </w:r>
      <w:r>
        <w:rPr>
          <w:color w:val="DCDCDC"/>
        </w:rPr>
        <w:t xml:space="preserve">sukupuoleen</w:t>
      </w:r>
      <w:r>
        <w:t xml:space="preserve">. </w:t>
      </w:r>
      <w:r>
        <w:t xml:space="preserve">Välimeren alueen alkuperää olevat ihmiset pitävät kivuliaina joitakin säteilylämmön intensiteettejä, joita </w:t>
      </w:r>
      <w:r>
        <w:rPr>
          <w:color w:val="556B2F"/>
        </w:rPr>
        <w:t xml:space="preserve">pohjoiseurooppalaiset </w:t>
      </w:r>
      <w:r>
        <w:t xml:space="preserve">kuvaavat kivuttomiksi. </w:t>
      </w:r>
      <w:r>
        <w:rPr>
          <w:color w:val="6B8E23"/>
        </w:rPr>
        <w:t xml:space="preserve">Italialaiset </w:t>
      </w:r>
      <w:r>
        <w:t xml:space="preserve">naiset sietävät vähemmän voimakasta sähköiskua kuin </w:t>
      </w:r>
      <w:r>
        <w:rPr>
          <w:color w:val="A0522D"/>
        </w:rPr>
        <w:t xml:space="preserve">juutalaiset </w:t>
      </w:r>
      <w:r>
        <w:t xml:space="preserve">tai intiaaninaiset. Joillakin henkilöillä kaikissa kulttuureissa on huomattavasti normaalia korkeampi </w:t>
      </w:r>
      <w:r>
        <w:rPr>
          <w:color w:val="228B22"/>
        </w:rPr>
        <w:t xml:space="preserve">kivun havaitsemisen </w:t>
      </w:r>
      <w:r>
        <w:t xml:space="preserve">ja sietämisen kynnys</w:t>
      </w:r>
      <w:r>
        <w:t xml:space="preserve">. Esimerkiksi </w:t>
      </w:r>
      <w:r>
        <w:t xml:space="preserve">kivuttomia sydänkohtauksia kokevilla potilailla on korkeampi </w:t>
      </w:r>
      <w:r>
        <w:rPr>
          <w:color w:val="191970"/>
        </w:rPr>
        <w:t xml:space="preserve">kipukynnys </w:t>
      </w:r>
      <w:r>
        <w:t xml:space="preserve">sähköiskun, lihaskrampin ja lämmön suhteen.</w:t>
      </w:r>
    </w:p>
    <w:p>
      <w:r>
        <w:rPr>
          <w:b/>
        </w:rPr>
        <w:t xml:space="preserve">Kysymys 0</w:t>
      </w:r>
    </w:p>
    <w:p>
      <w:r>
        <w:t xml:space="preserve">Mikä on etnisen alkuperän ja genetiikan ohella toinen tekijä, joka liittyy eroihin kivun havaitsemisessa?</w:t>
      </w:r>
    </w:p>
    <w:p>
      <w:r>
        <w:rPr>
          <w:b/>
        </w:rPr>
        <w:t xml:space="preserve">Kysymys 1</w:t>
      </w:r>
    </w:p>
    <w:p>
      <w:r>
        <w:t xml:space="preserve">Mitä sellaista jotkut Välimeren alkuperää olevat ihmiset saattavat kokea tuskalliseksi, mitä tätä alkuperää olevat ihmiset eivät kokisi?</w:t>
      </w:r>
    </w:p>
    <w:p>
      <w:r>
        <w:rPr>
          <w:b/>
        </w:rPr>
        <w:t xml:space="preserve">Kysymys 2</w:t>
      </w:r>
    </w:p>
    <w:p>
      <w:r>
        <w:t xml:space="preserve">Mikä kansallisuus sietää vähiten sähköiskua?</w:t>
      </w:r>
    </w:p>
    <w:p>
      <w:r>
        <w:rPr>
          <w:b/>
        </w:rPr>
        <w:t xml:space="preserve">Kysymys 3</w:t>
      </w:r>
    </w:p>
    <w:p>
      <w:r>
        <w:t xml:space="preserve">Mitä joillakin yksilöillä kaikissa kulttuureissa on huomattavasti normaalia enemmän?</w:t>
      </w:r>
    </w:p>
    <w:p>
      <w:r>
        <w:rPr>
          <w:b/>
        </w:rPr>
        <w:t xml:space="preserve">Kysymys 4</w:t>
      </w:r>
    </w:p>
    <w:p>
      <w:r>
        <w:t xml:space="preserve">Potilailla, joilla on kivuton sydänkohtaus, on korkeampi mitä?</w:t>
      </w:r>
    </w:p>
    <w:p>
      <w:r>
        <w:rPr>
          <w:b/>
        </w:rPr>
        <w:t xml:space="preserve">Kysymys 5</w:t>
      </w:r>
    </w:p>
    <w:p>
      <w:r>
        <w:t xml:space="preserve">Mihin liittyvät kipukynnys ja sietokyky?</w:t>
      </w:r>
    </w:p>
    <w:p>
      <w:r>
        <w:rPr>
          <w:b/>
        </w:rPr>
        <w:t xml:space="preserve">Kysymys 6</w:t>
      </w:r>
    </w:p>
    <w:p>
      <w:r>
        <w:t xml:space="preserve">Keitä intiaaninaiset sietävät vähemmän voimakkaita sähköiskuja kuin intiaaninaiset?</w:t>
      </w:r>
    </w:p>
    <w:p>
      <w:r>
        <w:rPr>
          <w:b/>
        </w:rPr>
        <w:t xml:space="preserve">Kysymys 7</w:t>
      </w:r>
    </w:p>
    <w:p>
      <w:r>
        <w:t xml:space="preserve">Keitä italialaiset naiset raportoivat kivuliaammista säteilylämmön intensiteeteistä?</w:t>
      </w:r>
    </w:p>
    <w:p>
      <w:r>
        <w:rPr>
          <w:b/>
        </w:rPr>
        <w:t xml:space="preserve">Teksti numero 21</w:t>
      </w:r>
    </w:p>
    <w:p>
      <w:r>
        <w:rPr>
          <w:color w:val="A9A9A9"/>
        </w:rPr>
        <w:t xml:space="preserve">Henkilön oma ilmoitus </w:t>
      </w:r>
      <w:r>
        <w:t xml:space="preserve">on </w:t>
      </w:r>
      <w:r>
        <w:rPr>
          <w:color w:val="DCDCDC"/>
        </w:rPr>
        <w:t xml:space="preserve">luotettavin kivun mittari</w:t>
      </w:r>
      <w:r>
        <w:t xml:space="preserve">, sillä terveydenhuollon ammattilaiset yleensä aliarvioivat kivun </w:t>
      </w:r>
      <w:r>
        <w:rPr>
          <w:color w:val="2F4F4F"/>
        </w:rPr>
        <w:t xml:space="preserve">voimakkuuden</w:t>
      </w:r>
      <w:r>
        <w:t xml:space="preserve">. </w:t>
      </w:r>
      <w:r>
        <w:rPr>
          <w:color w:val="6B8E23"/>
        </w:rPr>
        <w:t xml:space="preserve">Margo McCaffery </w:t>
      </w:r>
      <w:r>
        <w:t xml:space="preserve">esitteli </w:t>
      </w:r>
      <w:r>
        <w:t xml:space="preserve">vuonna 1968 </w:t>
      </w:r>
      <w:r>
        <w:rPr>
          <w:color w:val="556B2F"/>
        </w:rPr>
        <w:t xml:space="preserve">kivun määritelmän</w:t>
      </w:r>
      <w:r>
        <w:t xml:space="preserve">, </w:t>
      </w:r>
      <w:r>
        <w:t xml:space="preserve">jota käytetään laajalti hoitotyössä ja jossa korostetaan kivun subjektiivista luonnetta ja potilaan kertomusten uskomisen tärkeyttä: </w:t>
      </w:r>
      <w:r>
        <w:t xml:space="preserve">"</w:t>
      </w:r>
      <w:r>
        <w:rPr>
          <w:color w:val="A0522D"/>
        </w:rPr>
        <w:t xml:space="preserve">Kipu on sitä, mitä kipua kokeva henkilö sanoo sen olevan, ja se on olemassa silloin, kun hän sanoo sen olevan olemassa"</w:t>
      </w:r>
      <w:r>
        <w:t xml:space="preserve">. Kivun </w:t>
      </w:r>
      <w:r>
        <w:t xml:space="preserve">voimakkuuden arvioimiseksi potilasta voidaan pyytää asettamaan kipunsa asteikolle </w:t>
      </w:r>
      <w:r>
        <w:rPr>
          <w:color w:val="228B22"/>
        </w:rPr>
        <w:t xml:space="preserve">0-10. Asteikolla </w:t>
      </w:r>
      <w:r>
        <w:t xml:space="preserve">0 tarkoittaa, ettei kipua ole lainkaan, ja 10 on pahin kipu, jota hän on koskaan tuntenut. Laatu voidaan määrittää antamalla potilaan täyttää McGillin kipukyselylomake ja ilmoittamalla</w:t>
      </w:r>
      <w:r>
        <w:rPr>
          <w:color w:val="191970"/>
        </w:rPr>
        <w:t xml:space="preserve">, mitkä sanat kuvaavat parhaiten hänen kipuaan</w:t>
      </w:r>
      <w:r>
        <w:t xml:space="preserve">.</w:t>
      </w:r>
    </w:p>
    <w:p>
      <w:r>
        <w:rPr>
          <w:b/>
        </w:rPr>
        <w:t xml:space="preserve">Kysymys 0</w:t>
      </w:r>
    </w:p>
    <w:p>
      <w:r>
        <w:t xml:space="preserve">Mikä on luotettavin kivun mittari?</w:t>
      </w:r>
    </w:p>
    <w:p>
      <w:r>
        <w:rPr>
          <w:b/>
        </w:rPr>
        <w:t xml:space="preserve">Kysymys 1</w:t>
      </w:r>
    </w:p>
    <w:p>
      <w:r>
        <w:t xml:space="preserve">Mitä terveydenhuollon ammattilaisilla on tapana aliarvioida? </w:t>
      </w:r>
    </w:p>
    <w:p>
      <w:r>
        <w:rPr>
          <w:b/>
        </w:rPr>
        <w:t xml:space="preserve">Kysymys 2</w:t>
      </w:r>
    </w:p>
    <w:p>
      <w:r>
        <w:t xml:space="preserve">Mitä Margo McCaffery esitteli vuonna 1968?</w:t>
      </w:r>
    </w:p>
    <w:p>
      <w:r>
        <w:rPr>
          <w:b/>
        </w:rPr>
        <w:t xml:space="preserve">Kysymys 3</w:t>
      </w:r>
    </w:p>
    <w:p>
      <w:r>
        <w:t xml:space="preserve">Millä asteikolla potilasta voitaisiin pyytää paikantamaan kipunsa?</w:t>
      </w:r>
    </w:p>
    <w:p>
      <w:r>
        <w:rPr>
          <w:b/>
        </w:rPr>
        <w:t xml:space="preserve">Kysymys 4</w:t>
      </w:r>
    </w:p>
    <w:p>
      <w:r>
        <w:t xml:space="preserve">Mitä potilaita pyydetään ilmoittamaan McGill-kipukyselylomakkeella?</w:t>
      </w:r>
    </w:p>
    <w:p>
      <w:r>
        <w:rPr>
          <w:b/>
        </w:rPr>
        <w:t xml:space="preserve">Kysymys 5</w:t>
      </w:r>
    </w:p>
    <w:p>
      <w:r>
        <w:t xml:space="preserve">Mikä on henkilön terveyskertomus?</w:t>
      </w:r>
    </w:p>
    <w:p>
      <w:r>
        <w:rPr>
          <w:b/>
        </w:rPr>
        <w:t xml:space="preserve">Kysymys 6</w:t>
      </w:r>
    </w:p>
    <w:p>
      <w:r>
        <w:t xml:space="preserve">Kuka määritteli kivun vuonna 1986?</w:t>
      </w:r>
    </w:p>
    <w:p>
      <w:r>
        <w:rPr>
          <w:b/>
        </w:rPr>
        <w:t xml:space="preserve">Kysymys 7</w:t>
      </w:r>
    </w:p>
    <w:p>
      <w:r>
        <w:t xml:space="preserve">Minkä määritelmän Margo McCaffery antoi kivulle vuonna 1986?</w:t>
      </w:r>
    </w:p>
    <w:p>
      <w:r>
        <w:rPr>
          <w:b/>
        </w:rPr>
        <w:t xml:space="preserve">Kysymys 8</w:t>
      </w:r>
    </w:p>
    <w:p>
      <w:r>
        <w:t xml:space="preserve">Mikä on McCafferyn kipuasteikon numeroalue?</w:t>
      </w:r>
    </w:p>
    <w:p>
      <w:r>
        <w:rPr>
          <w:b/>
        </w:rPr>
        <w:t xml:space="preserve">Teksti numero 22</w:t>
      </w:r>
    </w:p>
    <w:p>
      <w:r>
        <w:rPr>
          <w:color w:val="A9A9A9"/>
        </w:rPr>
        <w:t xml:space="preserve">Multidimensional Pain Inventory </w:t>
      </w:r>
      <w:r>
        <w:t xml:space="preserve">(MPI</w:t>
      </w:r>
      <w:r>
        <w:t xml:space="preserve">) on </w:t>
      </w:r>
      <w:r>
        <w:rPr>
          <w:color w:val="DCDCDC"/>
        </w:rPr>
        <w:t xml:space="preserve">kyselylomake, joka on suunniteltu kroonisesta kivusta kärsivän henkilön psykososiaalisen tilan arviointiin</w:t>
      </w:r>
      <w:r>
        <w:t xml:space="preserve">. </w:t>
      </w:r>
      <w:r>
        <w:t xml:space="preserve">Turk ja Rudy (1988) havaitsivat MPI:n tulosten analyysissä </w:t>
      </w:r>
      <w:r>
        <w:rPr>
          <w:color w:val="2F4F4F"/>
        </w:rPr>
        <w:t xml:space="preserve">kolme </w:t>
      </w:r>
      <w:r>
        <w:t xml:space="preserve">kroonisen kipupotilaan luokkaa: "(a) toimintahäiriöiset, </w:t>
      </w:r>
      <w:r>
        <w:rPr>
          <w:color w:val="556B2F"/>
        </w:rPr>
        <w:t xml:space="preserve">henkilöt, jotka kokivat kipunsa vaikeusasteen </w:t>
      </w:r>
      <w:r>
        <w:rPr>
          <w:color w:val="6B8E23"/>
        </w:rPr>
        <w:t xml:space="preserve">korkeaksi</w:t>
      </w:r>
      <w:r>
        <w:rPr>
          <w:color w:val="556B2F"/>
        </w:rPr>
        <w:t xml:space="preserve">, ilmoittivat kivun häiritsevän suurta osaa elämästään</w:t>
      </w:r>
      <w:r>
        <w:t xml:space="preserve">, ilmoittivat kivun aiheuttaman psykologisen ahdingon olevan suurempaa ja ilmoittivat aktiivisuuden olevan vähäistä; (b) interpersonaalisesti ahdistuneet, henkilöt, joilla oli yleinen käsitys siitä, että merkittävät muut henkilöt eivät tukeneet kovinkaan hyvin </w:t>
      </w:r>
      <w:r>
        <w:rPr>
          <w:color w:val="A0522D"/>
        </w:rPr>
        <w:t xml:space="preserve">heidän kipuongelmiaan</w:t>
      </w:r>
      <w:r>
        <w:t xml:space="preserve">; ja (c) sopeutuvat selviytyjät, </w:t>
      </w:r>
      <w:r>
        <w:rPr>
          <w:color w:val="228B22"/>
        </w:rPr>
        <w:t xml:space="preserve">potilaat, jotka ilmoittivat sosiaalisen tuen olevan suurta, kivun ja koetun häiritsevyyden olevan suhteellisen vähäistä ja aktiivisuuden olevan suhteellisen suurta.</w:t>
      </w:r>
      <w:r>
        <w:t xml:space="preserve">"" </w:t>
      </w:r>
      <w:r>
        <w:t xml:space="preserve">Hyödyllisimmän tapauskuvauksen saamiseksi suositellaan henkilön </w:t>
      </w:r>
      <w:r>
        <w:t xml:space="preserve">MPI-luonnehdinnan yhdistämistä </w:t>
      </w:r>
      <w:r>
        <w:rPr>
          <w:color w:val="191970"/>
        </w:rPr>
        <w:t xml:space="preserve">hänen IASP:n viisiluokkaiseen kipuprofiiliinsa</w:t>
      </w:r>
      <w:r>
        <w:t xml:space="preserve">.</w:t>
      </w:r>
    </w:p>
    <w:p>
      <w:r>
        <w:rPr>
          <w:b/>
        </w:rPr>
        <w:t xml:space="preserve">Kysymys 0</w:t>
      </w:r>
    </w:p>
    <w:p>
      <w:r>
        <w:t xml:space="preserve">Mitä MPI tarkoittaa lyhenteenä?</w:t>
      </w:r>
    </w:p>
    <w:p>
      <w:r>
        <w:rPr>
          <w:b/>
        </w:rPr>
        <w:t xml:space="preserve">Kysymys 1</w:t>
      </w:r>
    </w:p>
    <w:p>
      <w:r>
        <w:t xml:space="preserve">Kuinka monta kroonisten kipupotilaiden luokkaa on olemassa?</w:t>
      </w:r>
    </w:p>
    <w:p>
      <w:r>
        <w:rPr>
          <w:b/>
        </w:rPr>
        <w:t xml:space="preserve">Kysymys 2</w:t>
      </w:r>
    </w:p>
    <w:p>
      <w:r>
        <w:t xml:space="preserve">Millaiseksi toimintahäiriöiset ihmiset kokevat kipunsa vakavuuden?</w:t>
      </w:r>
    </w:p>
    <w:p>
      <w:r>
        <w:rPr>
          <w:b/>
        </w:rPr>
        <w:t xml:space="preserve">Kysymys 3</w:t>
      </w:r>
    </w:p>
    <w:p>
      <w:r>
        <w:t xml:space="preserve">Mihin ihmissuhdeongelmaiset ihmiset kokevat, että heidän läheisensä eivät tue heitä?</w:t>
      </w:r>
    </w:p>
    <w:p>
      <w:r>
        <w:rPr>
          <w:b/>
        </w:rPr>
        <w:t xml:space="preserve">Kysymys 4</w:t>
      </w:r>
    </w:p>
    <w:p>
      <w:r>
        <w:t xml:space="preserve">Mihin henkilön MPI-luonnehdinta pitäisi yhdistää, jotta saadaan mahdollisimman hyödyllisiä tapauskuvauksia?</w:t>
      </w:r>
    </w:p>
    <w:p>
      <w:r>
        <w:rPr>
          <w:b/>
        </w:rPr>
        <w:t xml:space="preserve">Kysymys 5</w:t>
      </w:r>
    </w:p>
    <w:p>
      <w:r>
        <w:t xml:space="preserve">Mikä on MIP?</w:t>
      </w:r>
    </w:p>
    <w:p>
      <w:r>
        <w:rPr>
          <w:b/>
        </w:rPr>
        <w:t xml:space="preserve">Kysymys 6</w:t>
      </w:r>
    </w:p>
    <w:p>
      <w:r>
        <w:t xml:space="preserve">Mitä tarkoittaa MIP?</w:t>
      </w:r>
    </w:p>
    <w:p>
      <w:r>
        <w:rPr>
          <w:b/>
        </w:rPr>
        <w:t xml:space="preserve">Kysymys 7</w:t>
      </w:r>
    </w:p>
    <w:p>
      <w:r>
        <w:t xml:space="preserve">Kuinka monta kroonisen kipupotilaan luokkaa Turk ja Rudy löysivät vuonna 1898?</w:t>
      </w:r>
    </w:p>
    <w:p>
      <w:r>
        <w:rPr>
          <w:b/>
        </w:rPr>
        <w:t xml:space="preserve">Kysymys 8</w:t>
      </w:r>
    </w:p>
    <w:p>
      <w:r>
        <w:t xml:space="preserve">Mikä on toimintahäiriöisen kipupotilaan määritelmä Turkin ja Rudyn vuonna 1898 julkaisemien tulosten mukaan?</w:t>
      </w:r>
    </w:p>
    <w:p>
      <w:r>
        <w:rPr>
          <w:b/>
        </w:rPr>
        <w:t xml:space="preserve">Kysymys 9</w:t>
      </w:r>
    </w:p>
    <w:p>
      <w:r>
        <w:t xml:space="preserve">Mikä on sopeutuvan kopterin määritelmä Turkin ja Rudyn vuoden 1898 tulosten mukaan?</w:t>
      </w:r>
    </w:p>
    <w:p>
      <w:r>
        <w:rPr>
          <w:b/>
        </w:rPr>
        <w:t xml:space="preserve">Teksti numero 23</w:t>
      </w:r>
    </w:p>
    <w:p>
      <w:r>
        <w:rPr>
          <w:color w:val="A9A9A9"/>
        </w:rPr>
        <w:t xml:space="preserve">Kun henkilö ei puhu eikä pysty itse kertomaan kivusta</w:t>
      </w:r>
      <w:r>
        <w:t xml:space="preserve">, </w:t>
      </w:r>
      <w:r>
        <w:rPr>
          <w:color w:val="DCDCDC"/>
        </w:rPr>
        <w:t xml:space="preserve">havainnointi </w:t>
      </w:r>
      <w:r>
        <w:t xml:space="preserve">on ratkaisevaa, ja </w:t>
      </w:r>
      <w:r>
        <w:rPr>
          <w:color w:val="2F4F4F"/>
        </w:rPr>
        <w:t xml:space="preserve">tiettyjä käyttäytymismalleja </w:t>
      </w:r>
      <w:r>
        <w:t xml:space="preserve">voidaan seurata kipuindikaattoreina. Käyttäytyminen, kuten kasvojen irvistäminen ja vartiointi, osoittaa </w:t>
      </w:r>
      <w:r>
        <w:rPr>
          <w:color w:val="556B2F"/>
        </w:rPr>
        <w:t xml:space="preserve">kipua</w:t>
      </w:r>
      <w:r>
        <w:t xml:space="preserve">, samoin kuin ääntelyn lisääntyminen tai väheneminen, muutokset rutiininomaisissa käyttäytymismalleissa ja psyykkisen tilan muutokset. </w:t>
      </w:r>
      <w:r>
        <w:rPr>
          <w:color w:val="6B8E23"/>
        </w:rPr>
        <w:t xml:space="preserve">Kipupotilaat </w:t>
      </w:r>
      <w:r>
        <w:t xml:space="preserve">saattavat </w:t>
      </w:r>
      <w:r>
        <w:t xml:space="preserve">käyttäytyä sosiaalisesti </w:t>
      </w:r>
      <w:r>
        <w:rPr>
          <w:color w:val="A0522D"/>
        </w:rPr>
        <w:t xml:space="preserve">vetäytyneesti </w:t>
      </w:r>
      <w:r>
        <w:t xml:space="preserve">ja mahdollisesti kokea ruokahalun ja ravinnon saannin vähenemisen. Perustasosta poikkeava tilan muutos, kuten liikkeellä tai kehonosaa käsiteltäessä tapahtuva voihkiminen ja rajoitettu liikelaajuus, ovat myös </w:t>
      </w:r>
      <w:r>
        <w:rPr>
          <w:color w:val="228B22"/>
        </w:rPr>
        <w:t xml:space="preserve">mahdollisia kipuindikaattoreita</w:t>
      </w:r>
      <w:r>
        <w:t xml:space="preserve">. </w:t>
      </w:r>
      <w:r>
        <w:rPr>
          <w:color w:val="191970"/>
        </w:rPr>
        <w:t xml:space="preserve">Potilailla, joilla on kielitaitoa, mutta jotka eivät kykene ilmaisemaan itseään tehokkaasti</w:t>
      </w:r>
      <w:r>
        <w:t xml:space="preserve">, kuten dementiapotilailla, sekavuuden lisääntyminen tai aggressiivisen käyttäytymisen tai kiihtyneisyyden ilmeneminen voi </w:t>
      </w:r>
      <w:r>
        <w:rPr>
          <w:color w:val="8B0000"/>
        </w:rPr>
        <w:t xml:space="preserve">olla merkki </w:t>
      </w:r>
      <w:r>
        <w:t xml:space="preserve">siitä, että potilaalla on epämukava olo ja että lisäarviointi on tarpeen</w:t>
      </w:r>
      <w:r>
        <w:rPr>
          <w:color w:val="191970"/>
        </w:rPr>
        <w:t xml:space="preserve">.</w:t>
      </w:r>
    </w:p>
    <w:p>
      <w:r>
        <w:rPr>
          <w:b/>
        </w:rPr>
        <w:t xml:space="preserve">Kysymys 0</w:t>
      </w:r>
    </w:p>
    <w:p>
      <w:r>
        <w:t xml:space="preserve">Mistä tulee kriittistä, kun henkilö ei puhu? </w:t>
      </w:r>
    </w:p>
    <w:p>
      <w:r>
        <w:rPr>
          <w:b/>
        </w:rPr>
        <w:t xml:space="preserve">Kysymys 1</w:t>
      </w:r>
    </w:p>
    <w:p>
      <w:r>
        <w:t xml:space="preserve">Mitä voidaan seurata kipuindikaattoreina?</w:t>
      </w:r>
    </w:p>
    <w:p>
      <w:r>
        <w:rPr>
          <w:b/>
        </w:rPr>
        <w:t xml:space="preserve">Kysymys 2</w:t>
      </w:r>
    </w:p>
    <w:p>
      <w:r>
        <w:t xml:space="preserve">Kasvojen irvistäminen ja vartiointi osoittavat mitä?</w:t>
      </w:r>
    </w:p>
    <w:p>
      <w:r>
        <w:rPr>
          <w:b/>
        </w:rPr>
        <w:t xml:space="preserve">Kysymys 3</w:t>
      </w:r>
    </w:p>
    <w:p>
      <w:r>
        <w:t xml:space="preserve">Millaista sosiaalista käyttäytymistä kivusta kärsivät potilaat saattavat osoittaa?</w:t>
      </w:r>
    </w:p>
    <w:p>
      <w:r>
        <w:rPr>
          <w:b/>
        </w:rPr>
        <w:t xml:space="preserve">Kysymys 4</w:t>
      </w:r>
    </w:p>
    <w:p>
      <w:r>
        <w:t xml:space="preserve">Miten dementiapotilaat voivat osoittaa, että epämukavuus on olemassa?</w:t>
      </w:r>
    </w:p>
    <w:p>
      <w:r>
        <w:rPr>
          <w:b/>
        </w:rPr>
        <w:t xml:space="preserve">Kysymys 5</w:t>
      </w:r>
    </w:p>
    <w:p>
      <w:r>
        <w:t xml:space="preserve">Milloin irvistelystä tulee kriittistä? </w:t>
      </w:r>
    </w:p>
    <w:p>
      <w:r>
        <w:rPr>
          <w:b/>
        </w:rPr>
        <w:t xml:space="preserve">Kysymys 6</w:t>
      </w:r>
    </w:p>
    <w:p>
      <w:r>
        <w:t xml:space="preserve">Millä potilailla sekavuuden väheneminen on merkki kivusta?</w:t>
      </w:r>
    </w:p>
    <w:p>
      <w:r>
        <w:rPr>
          <w:b/>
        </w:rPr>
        <w:t xml:space="preserve">Kysymys 7</w:t>
      </w:r>
    </w:p>
    <w:p>
      <w:r>
        <w:t xml:space="preserve">Mistä lisääntynyt liikelaajuus on merkki?</w:t>
      </w:r>
    </w:p>
    <w:p>
      <w:r>
        <w:rPr>
          <w:b/>
        </w:rPr>
        <w:t xml:space="preserve">Kysymys 8</w:t>
      </w:r>
    </w:p>
    <w:p>
      <w:r>
        <w:t xml:space="preserve">Mistä kunnosta poikkeava lähtötason muutos voi olla merkki?</w:t>
      </w:r>
    </w:p>
    <w:p>
      <w:r>
        <w:rPr>
          <w:b/>
        </w:rPr>
        <w:t xml:space="preserve">Tekstin numero 24</w:t>
      </w:r>
    </w:p>
    <w:p>
      <w:r>
        <w:t xml:space="preserve">Kivun kokemuksella on </w:t>
      </w:r>
      <w:r>
        <w:rPr>
          <w:color w:val="A9A9A9"/>
        </w:rPr>
        <w:t xml:space="preserve">monia </w:t>
      </w:r>
      <w:r>
        <w:t xml:space="preserve">kulttuurisia </w:t>
      </w:r>
      <w:r>
        <w:rPr>
          <w:color w:val="DCDCDC"/>
        </w:rPr>
        <w:t xml:space="preserve">ulottuvuuksia</w:t>
      </w:r>
      <w:r>
        <w:t xml:space="preserve">. </w:t>
      </w:r>
      <w:r>
        <w:t xml:space="preserve">Esimerkiksi tapa, jolla ihminen kokee kipua ja reagoi siihen, liittyy sosiokulttuurisiin ominaisuuksiin, kuten </w:t>
      </w:r>
      <w:r>
        <w:rPr>
          <w:color w:val="2F4F4F"/>
        </w:rPr>
        <w:t xml:space="preserve">sukupuoleen, etniseen alkuperään ja ikään. </w:t>
      </w:r>
      <w:r>
        <w:t xml:space="preserve">Ikääntyvä aikuinen ei välttämättä reagoi </w:t>
      </w:r>
      <w:r>
        <w:rPr>
          <w:color w:val="556B2F"/>
        </w:rPr>
        <w:t xml:space="preserve">kipuun samalla tavalla kuin </w:t>
      </w:r>
      <w:r>
        <w:t xml:space="preserve">nuorempi ihminen. </w:t>
      </w:r>
      <w:r>
        <w:rPr>
          <w:color w:val="6B8E23"/>
        </w:rPr>
        <w:t xml:space="preserve">Sairaus </w:t>
      </w:r>
      <w:r>
        <w:t xml:space="preserve">tai useiden reseptilääkkeiden käyttö </w:t>
      </w:r>
      <w:r>
        <w:t xml:space="preserve">voi heikentää hänen kykyään tunnistaa kipu. </w:t>
      </w:r>
      <w:r>
        <w:rPr>
          <w:color w:val="A0522D"/>
        </w:rPr>
        <w:t xml:space="preserve">Masennus </w:t>
      </w:r>
      <w:r>
        <w:t xml:space="preserve">voi myös estää ikääntynyttä aikuista ilmoittamasta kivusta. Iäkäs aikuinen voi myös lopettaa rakastamansa toiminnan</w:t>
      </w:r>
      <w:r>
        <w:rPr>
          <w:color w:val="228B22"/>
        </w:rPr>
        <w:t xml:space="preserve">, koska se sattuu liikaa</w:t>
      </w:r>
      <w:r>
        <w:t xml:space="preserve">. Itsestä huolehtimisen (pukeutuminen, hygienia, kävely jne.) heikkeneminen voi myös olla merkki siitä, että iäkäs aikuinen kärsii kivusta. Iäkäs aikuinen voi olla ilmoittamatta kivusta, koska </w:t>
      </w:r>
      <w:r>
        <w:rPr>
          <w:color w:val="191970"/>
        </w:rPr>
        <w:t xml:space="preserve">hän pelkää, että hänet joudutaan leikkaamaan tai että hänelle annetaan </w:t>
      </w:r>
      <w:r>
        <w:rPr>
          <w:color w:val="8B0000"/>
        </w:rPr>
        <w:t xml:space="preserve">lääkettä, </w:t>
      </w:r>
      <w:r>
        <w:rPr>
          <w:color w:val="191970"/>
        </w:rPr>
        <w:t xml:space="preserve">johon hän saattaa jäädä riippuvaiseksi</w:t>
      </w:r>
      <w:r>
        <w:t xml:space="preserve">. Hän ei ehkä halua, että muut pitävät häntä heikkona, tai hän voi kokea, että kivusta valittaminen on epäkohteliasta tai häpeällistä, tai hän voi kokea, että kipu on ansaittu rangaistus aiemmista rikkomuksista.</w:t>
      </w:r>
    </w:p>
    <w:p>
      <w:r>
        <w:rPr>
          <w:b/>
        </w:rPr>
        <w:t xml:space="preserve">Kysymys 0</w:t>
      </w:r>
    </w:p>
    <w:p>
      <w:r>
        <w:t xml:space="preserve">Mitä kivun kokemuksella on eri kulttuureissa?</w:t>
      </w:r>
    </w:p>
    <w:p>
      <w:r>
        <w:rPr>
          <w:b/>
        </w:rPr>
        <w:t xml:space="preserve">Kysymys 1</w:t>
      </w:r>
    </w:p>
    <w:p>
      <w:r>
        <w:t xml:space="preserve">Mihin ikääntyvä aikuinen ei välttämättä reagoi samalla tavalla kuin nuorempi ihminen?</w:t>
      </w:r>
    </w:p>
    <w:p>
      <w:r>
        <w:rPr>
          <w:b/>
        </w:rPr>
        <w:t xml:space="preserve">Kysymys 2</w:t>
      </w:r>
    </w:p>
    <w:p>
      <w:r>
        <w:t xml:space="preserve">Mikä voi heikentää ikääntyvän aikuisen kykyä tunnistaa kipua?</w:t>
      </w:r>
    </w:p>
    <w:p>
      <w:r>
        <w:rPr>
          <w:b/>
        </w:rPr>
        <w:t xml:space="preserve">Kysymys 3</w:t>
      </w:r>
    </w:p>
    <w:p>
      <w:r>
        <w:t xml:space="preserve">Miksi iäkkäät aikuiset saattavat lopettaa rakastamansa toiminnan?</w:t>
      </w:r>
    </w:p>
    <w:p>
      <w:r>
        <w:rPr>
          <w:b/>
        </w:rPr>
        <w:t xml:space="preserve">Kysymys 4</w:t>
      </w:r>
    </w:p>
    <w:p>
      <w:r>
        <w:t xml:space="preserve">Iäkäs aikuinen ei ehkä myöskään ilmoita kivusta, koska hän pelkää, että hänet laitetaan mihin?</w:t>
      </w:r>
    </w:p>
    <w:p>
      <w:r>
        <w:rPr>
          <w:b/>
        </w:rPr>
        <w:t xml:space="preserve">Kysymys 5</w:t>
      </w:r>
    </w:p>
    <w:p>
      <w:r>
        <w:t xml:space="preserve">Kuinka monta ulottuvuutta kivun kulttuurisella kokemuksella on?</w:t>
      </w:r>
    </w:p>
    <w:p>
      <w:r>
        <w:rPr>
          <w:b/>
        </w:rPr>
        <w:t xml:space="preserve">Kysymys 6</w:t>
      </w:r>
    </w:p>
    <w:p>
      <w:r>
        <w:t xml:space="preserve">Mitkä ovat esimerkkejä sosiaalisista ominaisuuksista?</w:t>
      </w:r>
    </w:p>
    <w:p>
      <w:r>
        <w:rPr>
          <w:b/>
        </w:rPr>
        <w:t xml:space="preserve">Kysymys 7</w:t>
      </w:r>
    </w:p>
    <w:p>
      <w:r>
        <w:t xml:space="preserve">Mikä sairaus voi aiheuttaa sen, että iäkäs aikuinen ilmoittaa olevansa kipeä?</w:t>
      </w:r>
    </w:p>
    <w:p>
      <w:r>
        <w:rPr>
          <w:b/>
        </w:rPr>
        <w:t xml:space="preserve">Kysymys 8</w:t>
      </w:r>
    </w:p>
    <w:p>
      <w:r>
        <w:t xml:space="preserve">Mitkä ovat syitä, joiden vuoksi nuorempi aikuinen saattaa pidättäytyä kertomasta kivusta?</w:t>
      </w:r>
    </w:p>
    <w:p>
      <w:r>
        <w:rPr>
          <w:b/>
        </w:rPr>
        <w:t xml:space="preserve">Teksti numero 25</w:t>
      </w:r>
    </w:p>
    <w:p>
      <w:r>
        <w:rPr>
          <w:color w:val="A9A9A9"/>
        </w:rPr>
        <w:t xml:space="preserve">Kulttuuriset </w:t>
      </w:r>
      <w:r>
        <w:t xml:space="preserve">esteet voivat myös estää ihmistä </w:t>
      </w:r>
      <w:r>
        <w:rPr>
          <w:color w:val="DCDCDC"/>
        </w:rPr>
        <w:t xml:space="preserve">kertomasta kipuistaan</w:t>
      </w:r>
      <w:r>
        <w:t xml:space="preserve">. </w:t>
      </w:r>
      <w:r>
        <w:t xml:space="preserve">Uskonnolliset vakaumukset </w:t>
      </w:r>
      <w:r>
        <w:rPr>
          <w:color w:val="2F4F4F"/>
        </w:rPr>
        <w:t xml:space="preserve">voivat </w:t>
      </w:r>
      <w:r>
        <w:rPr>
          <w:color w:val="556B2F"/>
        </w:rPr>
        <w:t xml:space="preserve">estää henkilöä hakemasta apua</w:t>
      </w:r>
      <w:r>
        <w:t xml:space="preserve">. He saattavat kokea, että tietty kivunhoito on heidän uskontonsa vastaista. Hän ei ehkä ilmoita kivusta, koska hän pitää sitä merkkinä siitä, että </w:t>
      </w:r>
      <w:r>
        <w:rPr>
          <w:color w:val="6B8E23"/>
        </w:rPr>
        <w:t xml:space="preserve">kuolema </w:t>
      </w:r>
      <w:r>
        <w:t xml:space="preserve">on lähellä. Monet ihmiset pelkäävät riippuvuuden leimautumista ja välttävät kivunhoitoa, jotta heille ei määrättäisi </w:t>
      </w:r>
      <w:r>
        <w:rPr>
          <w:color w:val="A0522D"/>
        </w:rPr>
        <w:t xml:space="preserve">mahdollisesti riippuvuutta aiheuttavia lääkkeitä</w:t>
      </w:r>
      <w:r>
        <w:t xml:space="preserve">. </w:t>
      </w:r>
      <w:r>
        <w:t xml:space="preserve">Monet </w:t>
      </w:r>
      <w:r>
        <w:rPr>
          <w:color w:val="228B22"/>
        </w:rPr>
        <w:t xml:space="preserve">aasialaiset </w:t>
      </w:r>
      <w:r>
        <w:rPr>
          <w:color w:val="191970"/>
        </w:rPr>
        <w:t xml:space="preserve">eivät halua menettää kunnioitusta yhteiskunnassa myöntämällä, että heillä on kipuja </w:t>
      </w:r>
      <w:r>
        <w:t xml:space="preserve">ja että he tarvitsevat apua, ja he uskovat, että kipu on kannettava hiljaisuudessa, kun taas muissa kulttuureissa ajatellaan, että kivusta on ilmoitettava heti ja että siihen on saatava välitöntä apua. Sukupuoli voi myös vaikuttaa kivusta ilmoittamiseen. Sukupuolten väliset erot voivat johtua sosiaalisista ja kulttuurisista odotuksista, sillä naisten odotetaan olevan tunteellisia ja osoittavan </w:t>
      </w:r>
      <w:r>
        <w:rPr>
          <w:color w:val="8B0000"/>
        </w:rPr>
        <w:t xml:space="preserve">kipua</w:t>
      </w:r>
      <w:r>
        <w:t xml:space="preserve">, kun taas miesten </w:t>
      </w:r>
      <w:r>
        <w:t xml:space="preserve">odotetaan </w:t>
      </w:r>
      <w:r>
        <w:t xml:space="preserve">pysyvän stoalaisina ja </w:t>
      </w:r>
      <w:r>
        <w:rPr>
          <w:color w:val="483D8B"/>
        </w:rPr>
        <w:t xml:space="preserve">pitävän kivun itsellään</w:t>
      </w:r>
      <w:r>
        <w:t xml:space="preserve">.</w:t>
      </w:r>
    </w:p>
    <w:p>
      <w:r>
        <w:rPr>
          <w:b/>
        </w:rPr>
        <w:t xml:space="preserve">Kysymys 0</w:t>
      </w:r>
    </w:p>
    <w:p>
      <w:r>
        <w:t xml:space="preserve">Millaiset esteet voivat estää ihmistä kertomasta kipuistaan?</w:t>
      </w:r>
    </w:p>
    <w:p>
      <w:r>
        <w:rPr>
          <w:b/>
        </w:rPr>
        <w:t xml:space="preserve">Kysymys 1</w:t>
      </w:r>
    </w:p>
    <w:p>
      <w:r>
        <w:t xml:space="preserve">Miten uskonnolliset uskomukset voivat vaikuttaa siihen, että ihminen kärsii tuskasta?</w:t>
      </w:r>
    </w:p>
    <w:p>
      <w:r>
        <w:rPr>
          <w:b/>
        </w:rPr>
        <w:t xml:space="preserve">Kysymys 2</w:t>
      </w:r>
    </w:p>
    <w:p>
      <w:r>
        <w:t xml:space="preserve">Jotkut ihmiset eivät ehkä ilmoita kivusta, koska he luulevat sen olevan merkki siitä, mikä on lähellä?</w:t>
      </w:r>
    </w:p>
    <w:p>
      <w:r>
        <w:rPr>
          <w:b/>
        </w:rPr>
        <w:t xml:space="preserve">Kysymys 3</w:t>
      </w:r>
    </w:p>
    <w:p>
      <w:r>
        <w:t xml:space="preserve">Mihin monet ihmiset pelkäävät kivunhoidon johtavan?</w:t>
      </w:r>
    </w:p>
    <w:p>
      <w:r>
        <w:rPr>
          <w:b/>
        </w:rPr>
        <w:t xml:space="preserve">Kysymys 4</w:t>
      </w:r>
    </w:p>
    <w:p>
      <w:r>
        <w:t xml:space="preserve">Mikä on aasialaisille ominainen kysymys kivun raportoinnista?</w:t>
      </w:r>
    </w:p>
    <w:p>
      <w:r>
        <w:rPr>
          <w:b/>
        </w:rPr>
        <w:t xml:space="preserve">Kysymys 5</w:t>
      </w:r>
    </w:p>
    <w:p>
      <w:r>
        <w:t xml:space="preserve">Mitä kulttuuriset uskomukset voivat estää ihmistä tekemästä?</w:t>
      </w:r>
    </w:p>
    <w:p>
      <w:r>
        <w:rPr>
          <w:b/>
        </w:rPr>
        <w:t xml:space="preserve">Kysymys 6</w:t>
      </w:r>
    </w:p>
    <w:p>
      <w:r>
        <w:t xml:space="preserve">Mitä uskonnolliset esteet voivat estää?</w:t>
      </w:r>
    </w:p>
    <w:p>
      <w:r>
        <w:rPr>
          <w:b/>
        </w:rPr>
        <w:t xml:space="preserve">Kysymys 7</w:t>
      </w:r>
    </w:p>
    <w:p>
      <w:r>
        <w:t xml:space="preserve">Minkä rodun mielestä heidän pitäisi ilmoittaa kivusta heti, jotta he eivät menettäisi kunnioitusta yhteiskunnassa?</w:t>
      </w:r>
    </w:p>
    <w:p>
      <w:r>
        <w:rPr>
          <w:b/>
        </w:rPr>
        <w:t xml:space="preserve">Kysymys 8</w:t>
      </w:r>
    </w:p>
    <w:p>
      <w:r>
        <w:t xml:space="preserve">Mitä stoalaiset naiset tekevät kivulle?</w:t>
      </w:r>
    </w:p>
    <w:p>
      <w:r>
        <w:rPr>
          <w:b/>
        </w:rPr>
        <w:t xml:space="preserve">Kysymys 9</w:t>
      </w:r>
    </w:p>
    <w:p>
      <w:r>
        <w:t xml:space="preserve">Mitä miesten odotetaan osoittavan ollessaan tunteellisia?</w:t>
      </w:r>
    </w:p>
    <w:p>
      <w:r>
        <w:rPr>
          <w:b/>
        </w:rPr>
        <w:t xml:space="preserve">Teksti numero 26</w:t>
      </w:r>
    </w:p>
    <w:p>
      <w:r>
        <w:t xml:space="preserve">Kansainvälinen kivuntutkimusyhdistys International Association for the Study of Pain kannattaa sitä, </w:t>
      </w:r>
      <w:r>
        <w:rPr>
          <w:color w:val="A9A9A9"/>
        </w:rPr>
        <w:t xml:space="preserve">että kivun lievittäminen tunnustetaan </w:t>
      </w:r>
      <w:r>
        <w:rPr>
          <w:color w:val="DCDCDC"/>
        </w:rPr>
        <w:t xml:space="preserve">ihmisoikeudeksi</w:t>
      </w:r>
      <w:r>
        <w:t xml:space="preserve">, että kroonista kipua </w:t>
      </w:r>
      <w:r>
        <w:rPr>
          <w:color w:val="2F4F4F"/>
        </w:rPr>
        <w:t xml:space="preserve">pidetään </w:t>
      </w:r>
      <w:r>
        <w:rPr>
          <w:color w:val="2F4F4F"/>
        </w:rPr>
        <w:t xml:space="preserve">omana </w:t>
      </w:r>
      <w:r>
        <w:rPr>
          <w:color w:val="556B2F"/>
        </w:rPr>
        <w:t xml:space="preserve">sairautenaan </w:t>
      </w:r>
      <w:r>
        <w:t xml:space="preserve">ja että </w:t>
      </w:r>
      <w:r>
        <w:rPr>
          <w:color w:val="6B8E23"/>
        </w:rPr>
        <w:t xml:space="preserve">kipulääketieteellä on oltava täysi erikoisalan asema. </w:t>
      </w:r>
      <w:r>
        <w:t xml:space="preserve">Se on </w:t>
      </w:r>
      <w:r>
        <w:t xml:space="preserve">tällä hetkellä</w:t>
      </w:r>
      <w:r>
        <w:t xml:space="preserve"> erikoisala vain </w:t>
      </w:r>
      <w:r>
        <w:rPr>
          <w:color w:val="A0522D"/>
        </w:rPr>
        <w:t xml:space="preserve">Kiinassa ja Australiassa. </w:t>
      </w:r>
      <w:r>
        <w:t xml:space="preserve">Muualla kipulääketiede on </w:t>
      </w:r>
      <w:r>
        <w:t xml:space="preserve">anestesiologian, fysiatrian, neurologian, palliatiivisen lääketieteen ja psykiatrian kaltaisten erikoisalojen </w:t>
      </w:r>
      <w:r>
        <w:rPr>
          <w:color w:val="228B22"/>
        </w:rPr>
        <w:t xml:space="preserve">alajaosto. </w:t>
      </w:r>
      <w:r>
        <w:t xml:space="preserve">Human Rights Watch -järjestö </w:t>
      </w:r>
      <w:r>
        <w:rPr>
          <w:color w:val="191970"/>
        </w:rPr>
        <w:t xml:space="preserve">varoitti </w:t>
      </w:r>
      <w:r>
        <w:t xml:space="preserve">vuonna 2011</w:t>
      </w:r>
      <w:r>
        <w:rPr>
          <w:color w:val="191970"/>
        </w:rPr>
        <w:t xml:space="preserve">, että </w:t>
      </w:r>
      <w:r>
        <w:rPr>
          <w:color w:val="8B0000"/>
        </w:rPr>
        <w:t xml:space="preserve">kymmenet miljoonat </w:t>
      </w:r>
      <w:r>
        <w:rPr>
          <w:color w:val="191970"/>
        </w:rPr>
        <w:t xml:space="preserve">ihmiset ympäri maailmaa eivät edelleenkään saa edullisia lääkkeitä kovaan kipuun</w:t>
      </w:r>
      <w:r>
        <w:t xml:space="preserve">.</w:t>
      </w:r>
    </w:p>
    <w:p>
      <w:r>
        <w:rPr>
          <w:b/>
        </w:rPr>
        <w:t xml:space="preserve">Kysymys 0</w:t>
      </w:r>
    </w:p>
    <w:p>
      <w:r>
        <w:t xml:space="preserve">Minkä IASP:n mukaan kivunlievitys tulisi tunnustaa?</w:t>
      </w:r>
    </w:p>
    <w:p>
      <w:r>
        <w:rPr>
          <w:b/>
        </w:rPr>
        <w:t xml:space="preserve">Kysymys 1</w:t>
      </w:r>
    </w:p>
    <w:p>
      <w:r>
        <w:t xml:space="preserve">Mihin kroonista kipua tulisi tarkastella omana kokonaisuutenaan?</w:t>
      </w:r>
    </w:p>
    <w:p>
      <w:r>
        <w:rPr>
          <w:b/>
        </w:rPr>
        <w:t xml:space="preserve">Kysymys 2</w:t>
      </w:r>
    </w:p>
    <w:p>
      <w:r>
        <w:t xml:space="preserve">Missä kahdessa maassa kivunhoito on erikoisala?</w:t>
      </w:r>
    </w:p>
    <w:p>
      <w:r>
        <w:rPr>
          <w:b/>
        </w:rPr>
        <w:t xml:space="preserve">Kysymys 3</w:t>
      </w:r>
    </w:p>
    <w:p>
      <w:r>
        <w:t xml:space="preserve">Mikä on kipulääketiede, joka kuuluu usein sellaisille tieteenaloille kuin fysiatria, neurologia jne.?</w:t>
      </w:r>
    </w:p>
    <w:p>
      <w:r>
        <w:rPr>
          <w:b/>
        </w:rPr>
        <w:t xml:space="preserve">Kysymys 4</w:t>
      </w:r>
    </w:p>
    <w:p>
      <w:r>
        <w:t xml:space="preserve">Kuinka monelta ihmiseltä maailmassa on vuonna 2011 edelleen evätty mahdollisuus saada edullisia lääkkeitä kovaan kipuun?</w:t>
      </w:r>
    </w:p>
    <w:p>
      <w:r>
        <w:rPr>
          <w:b/>
        </w:rPr>
        <w:t xml:space="preserve">Kysymys 5</w:t>
      </w:r>
    </w:p>
    <w:p>
      <w:r>
        <w:t xml:space="preserve">Mitä Kansainvälinen kivuntutkimusyhdistys ajaa?</w:t>
      </w:r>
    </w:p>
    <w:p>
      <w:r>
        <w:rPr>
          <w:b/>
        </w:rPr>
        <w:t xml:space="preserve">Kysymys 6</w:t>
      </w:r>
    </w:p>
    <w:p>
      <w:r>
        <w:t xml:space="preserve">Mitä Kansainvälinen kivuntutkimusyhdistys uskoo kroonisesta kivusta?</w:t>
      </w:r>
    </w:p>
    <w:p>
      <w:r>
        <w:rPr>
          <w:b/>
        </w:rPr>
        <w:t xml:space="preserve">Kysymys 7</w:t>
      </w:r>
    </w:p>
    <w:p>
      <w:r>
        <w:t xml:space="preserve">Mitä Kansainvälinen kivuntutkimusyhdistys uskoo kipulääketieteestä?</w:t>
      </w:r>
    </w:p>
    <w:p>
      <w:r>
        <w:rPr>
          <w:b/>
        </w:rPr>
        <w:t xml:space="preserve">Kysymys 8</w:t>
      </w:r>
    </w:p>
    <w:p>
      <w:r>
        <w:t xml:space="preserve">Mitä Human Rights Watch teki vuonna 2101?</w:t>
      </w:r>
    </w:p>
    <w:p>
      <w:r>
        <w:rPr>
          <w:b/>
        </w:rPr>
        <w:t xml:space="preserve">Teksti numero 27</w:t>
      </w:r>
    </w:p>
    <w:p>
      <w:r>
        <w:rPr>
          <w:color w:val="DCDCDC"/>
        </w:rPr>
        <w:t xml:space="preserve"> Suun kautta otettu </w:t>
      </w:r>
      <w:r>
        <w:rPr>
          <w:color w:val="A9A9A9"/>
        </w:rPr>
        <w:t xml:space="preserve">sokeri </w:t>
      </w:r>
      <w:r>
        <w:t xml:space="preserve">lyhentää itkun kokonaiskestoa mutta ei ensimmäisen itkun kestoa vastasyntyneillä, joille tehdään kivulias toimenpide (kantapään lansetointi). Se ei hillitse </w:t>
      </w:r>
      <w:r>
        <w:rPr>
          <w:color w:val="2F4F4F"/>
        </w:rPr>
        <w:t xml:space="preserve">kivun vaikutusta </w:t>
      </w:r>
      <w:r>
        <w:rPr>
          <w:color w:val="556B2F"/>
        </w:rPr>
        <w:t xml:space="preserve">sykkeeseen</w:t>
      </w:r>
      <w:r>
        <w:t xml:space="preserve">, ja tuoreessa yksittäisessä tutkimuksessa todettiin, että sokeri ei vaikuttanut merkittävästi </w:t>
      </w:r>
      <w:r>
        <w:rPr>
          <w:color w:val="6B8E23"/>
        </w:rPr>
        <w:t xml:space="preserve">kipuun liittyvään </w:t>
      </w:r>
      <w:r>
        <w:t xml:space="preserve">sähköiseen aktiivisuuteen vastasyntyneiden aivoissa sekunti kantapään lanseroinnin jälkeen. </w:t>
      </w:r>
      <w:r>
        <w:rPr>
          <w:color w:val="A0522D"/>
        </w:rPr>
        <w:t xml:space="preserve">Makea oraalineste </w:t>
      </w:r>
      <w:r>
        <w:t xml:space="preserve">vähentää kohtalaisesti </w:t>
      </w:r>
      <w:r>
        <w:t xml:space="preserve">rokotusinjektion aiheuttaman </w:t>
      </w:r>
      <w:r>
        <w:rPr>
          <w:color w:val="228B22"/>
        </w:rPr>
        <w:t xml:space="preserve">itkun </w:t>
      </w:r>
      <w:r>
        <w:t xml:space="preserve">esiintyvyyttä ja kestoa </w:t>
      </w:r>
      <w:r>
        <w:t xml:space="preserve">yhden ja kahdentoista kuukauden ikäisillä lapsilla.</w:t>
      </w:r>
    </w:p>
    <w:p>
      <w:r>
        <w:rPr>
          <w:b/>
        </w:rPr>
        <w:t xml:space="preserve">Kysymys 0</w:t>
      </w:r>
    </w:p>
    <w:p>
      <w:r>
        <w:t xml:space="preserve">Mikä voi suun kautta otettuna lyhentää kivuliaan toimenpiteen kohteena olevien vastasyntyneiden itkun kokonaiskestoa?</w:t>
      </w:r>
    </w:p>
    <w:p>
      <w:r>
        <w:rPr>
          <w:b/>
        </w:rPr>
        <w:t xml:space="preserve">Kysymys 1</w:t>
      </w:r>
    </w:p>
    <w:p>
      <w:r>
        <w:t xml:space="preserve">Mihin sokeri ei muuta kivun vaikutusta?</w:t>
      </w:r>
    </w:p>
    <w:p>
      <w:r>
        <w:rPr>
          <w:b/>
        </w:rPr>
        <w:t xml:space="preserve">Kysymys 2</w:t>
      </w:r>
    </w:p>
    <w:p>
      <w:r>
        <w:t xml:space="preserve">Sokeri ei myöskään muuta mitattavasti minkälaista sähköistä toimintaa vastasyntyneiden aivoissa sekunnin kuluttua kantapään lansettitoimenpiteestä?</w:t>
      </w:r>
    </w:p>
    <w:p>
      <w:r>
        <w:rPr>
          <w:b/>
        </w:rPr>
        <w:t xml:space="preserve">Kysymys 3</w:t>
      </w:r>
    </w:p>
    <w:p>
      <w:r>
        <w:t xml:space="preserve">Makea suuneste vähentää kohtalaisesti minkä esiintyvyyttä ja kestoa?</w:t>
      </w:r>
    </w:p>
    <w:p>
      <w:r>
        <w:rPr>
          <w:b/>
        </w:rPr>
        <w:t xml:space="preserve">Kysymys 4</w:t>
      </w:r>
    </w:p>
    <w:p>
      <w:r>
        <w:t xml:space="preserve">Mikä lyhentää ensimmäisen itkun kestoa vastasyntyneillä, joille tehdään kivuliaita toimenpiteitä?</w:t>
      </w:r>
    </w:p>
    <w:p>
      <w:r>
        <w:rPr>
          <w:b/>
        </w:rPr>
        <w:t xml:space="preserve">Kysymys 5</w:t>
      </w:r>
    </w:p>
    <w:p>
      <w:r>
        <w:t xml:space="preserve">Mikä vähentää itkun kestoa yhden ja kahdentoista vuoden ikäisillä lapsilla?</w:t>
      </w:r>
    </w:p>
    <w:p>
      <w:r>
        <w:rPr>
          <w:b/>
        </w:rPr>
        <w:t xml:space="preserve">Kysymys 6</w:t>
      </w:r>
    </w:p>
    <w:p>
      <w:r>
        <w:t xml:space="preserve">Mihin sokeri hillitsee kivun vaikutusta?</w:t>
      </w:r>
    </w:p>
    <w:p>
      <w:r>
        <w:rPr>
          <w:b/>
        </w:rPr>
        <w:t xml:space="preserve">Tekstin numero 28</w:t>
      </w:r>
    </w:p>
    <w:p>
      <w:r>
        <w:t xml:space="preserve">Useissa meta-analyyseissä on todettu, että </w:t>
      </w:r>
      <w:r>
        <w:rPr>
          <w:color w:val="A9A9A9"/>
        </w:rPr>
        <w:t xml:space="preserve">kliininen hypnoosi </w:t>
      </w:r>
      <w:r>
        <w:t xml:space="preserve">on tehokas </w:t>
      </w:r>
      <w:r>
        <w:t xml:space="preserve">aikuisten ja lasten diagnostisiin ja kirurgisiin toimenpiteisiin liittyvän kivun sekä syöpään ja synnytykseen liittyvän kivun </w:t>
      </w:r>
      <w:r>
        <w:rPr>
          <w:color w:val="DCDCDC"/>
        </w:rPr>
        <w:t xml:space="preserve">hallinnassa. </w:t>
      </w:r>
      <w:r>
        <w:t xml:space="preserve">Vuonna 2007 tehdyssä </w:t>
      </w:r>
      <w:r>
        <w:rPr>
          <w:color w:val="2F4F4F"/>
        </w:rPr>
        <w:t xml:space="preserve">13 tutkimuksen </w:t>
      </w:r>
      <w:r>
        <w:t xml:space="preserve">katsauksessa </w:t>
      </w:r>
      <w:r>
        <w:t xml:space="preserve">löydettiin </w:t>
      </w:r>
      <w:r>
        <w:rPr>
          <w:color w:val="556B2F"/>
        </w:rPr>
        <w:t xml:space="preserve">näyttöä hypnoosin tehokkuudesta kroonisen kivun vähentämisessä joissakin tiloissa</w:t>
      </w:r>
      <w:r>
        <w:t xml:space="preserve">, vaikka tutkimuksiin </w:t>
      </w:r>
      <w:r>
        <w:rPr>
          <w:color w:val="6B8E23"/>
        </w:rPr>
        <w:t xml:space="preserve">osallistuneiden potilaiden määrä oli vähäinen, mikä herätti </w:t>
      </w:r>
      <w:r>
        <w:t xml:space="preserve">kysymyksiä ryhmien väkevyydestä erojen havaitsemisessa, ja useimmissa tutkimuksissa ei ollut </w:t>
      </w:r>
      <w:r>
        <w:rPr>
          <w:color w:val="A0522D"/>
        </w:rPr>
        <w:t xml:space="preserve">uskottavia kontrolleja lumelääkkeen ja/tai odotusten osalta</w:t>
      </w:r>
      <w:r>
        <w:t xml:space="preserve">. </w:t>
      </w:r>
      <w:r>
        <w:t xml:space="preserve">Kirjoittajat päättelivät, että "vaikka havainnot tukevat hypnoosin yleistä sovellettavuutta kroonisen kivun hoidossa, tarvitaan huomattavasti lisätutkimuksia, jotta </w:t>
      </w:r>
      <w:r>
        <w:rPr>
          <w:color w:val="228B22"/>
        </w:rPr>
        <w:t xml:space="preserve">hypnoosin vaikutukset </w:t>
      </w:r>
      <w:r>
        <w:t xml:space="preserve">eri kroonisten kiputilojen osalta </w:t>
      </w:r>
      <w:r>
        <w:t xml:space="preserve">voidaan täysin selvittää</w:t>
      </w:r>
      <w:r>
        <w:t xml:space="preserve">".</w:t>
      </w:r>
    </w:p>
    <w:p>
      <w:r>
        <w:rPr>
          <w:b/>
        </w:rPr>
        <w:t xml:space="preserve">Kysymys 0</w:t>
      </w:r>
    </w:p>
    <w:p>
      <w:r>
        <w:t xml:space="preserve">Kliininen hypnoosi voi olla tehokas keino hoitaa kirurgisiin toimenpiteisiin liittyvää kipua aikuisilla ja lapsilla?</w:t>
      </w:r>
    </w:p>
    <w:p>
      <w:r>
        <w:rPr>
          <w:b/>
        </w:rPr>
        <w:t xml:space="preserve">Kysymys 1</w:t>
      </w:r>
    </w:p>
    <w:p>
      <w:r>
        <w:t xml:space="preserve">Kuinka monessa vuonna 2007 tehdyssä tutkimuksessa löydettiin näyttöä hypnoosin tehokkuudesta kroonisen kivun vähentämisessä?</w:t>
      </w:r>
    </w:p>
    <w:p>
      <w:r>
        <w:rPr>
          <w:b/>
        </w:rPr>
        <w:t xml:space="preserve">Kysymys 2</w:t>
      </w:r>
    </w:p>
    <w:p>
      <w:r>
        <w:t xml:space="preserve">Mitä hypnoosin tehokkuutta koskevista tutkimuksista puuttui?</w:t>
      </w:r>
    </w:p>
    <w:p>
      <w:r>
        <w:rPr>
          <w:b/>
        </w:rPr>
        <w:t xml:space="preserve">Kysymys 3</w:t>
      </w:r>
    </w:p>
    <w:p>
      <w:r>
        <w:t xml:space="preserve">Mitä eri kroonisten kiputilojen osalta tarvitaan huomattavasti enemmän tutkimusta?</w:t>
      </w:r>
    </w:p>
    <w:p>
      <w:r>
        <w:rPr>
          <w:b/>
        </w:rPr>
        <w:t xml:space="preserve">Kysymys 4</w:t>
      </w:r>
    </w:p>
    <w:p>
      <w:r>
        <w:t xml:space="preserve">Mitä vuonna 2013 tehdyssä 7 tutkimuksen katsauksessa todettiin?</w:t>
      </w:r>
    </w:p>
    <w:p>
      <w:r>
        <w:rPr>
          <w:b/>
        </w:rPr>
        <w:t xml:space="preserve">Kysymys 5</w:t>
      </w:r>
    </w:p>
    <w:p>
      <w:r>
        <w:t xml:space="preserve">Mitä meta-analyyseissä on todettu tehokkaaksi kirurgisten toimenpiteiden valvonnassa?</w:t>
      </w:r>
    </w:p>
    <w:p>
      <w:r>
        <w:rPr>
          <w:b/>
        </w:rPr>
        <w:t xml:space="preserve">Kysymys 6</w:t>
      </w:r>
    </w:p>
    <w:p>
      <w:r>
        <w:t xml:space="preserve">Mitä havaittiin osallistujien määrästä seitsemässä tutkimuksessa?</w:t>
      </w:r>
    </w:p>
    <w:p>
      <w:r>
        <w:rPr>
          <w:b/>
        </w:rPr>
        <w:t xml:space="preserve">Tekstin numero 29</w:t>
      </w:r>
    </w:p>
    <w:p>
      <w:r>
        <w:rPr>
          <w:color w:val="A9A9A9"/>
        </w:rPr>
        <w:t xml:space="preserve">Kipu </w:t>
      </w:r>
      <w:r>
        <w:t xml:space="preserve">on yleisin syy siihen, että ihmiset käyttävät täydentävää ja vaihtoehtoista lääketiedettä. </w:t>
      </w:r>
      <w:r>
        <w:t xml:space="preserve">Tammikuussa 2009 julkaistussa </w:t>
      </w:r>
      <w:r>
        <w:t xml:space="preserve">analyysissä, joka koski 13:a korkealaatuisinta tutkimusta kivun hoidosta </w:t>
      </w:r>
      <w:r>
        <w:rPr>
          <w:color w:val="DCDCDC"/>
        </w:rPr>
        <w:t xml:space="preserve">akupunktiolla, </w:t>
      </w:r>
      <w:r>
        <w:rPr>
          <w:color w:val="2F4F4F"/>
        </w:rPr>
        <w:t xml:space="preserve">todettiin, että </w:t>
      </w:r>
      <w:r>
        <w:rPr>
          <w:color w:val="2F4F4F"/>
        </w:rPr>
        <w:t xml:space="preserve">todellisen akupunktion, näennäisakupunktion ja akupunktiota käyttämättömän akupunktion </w:t>
      </w:r>
      <w:r>
        <w:rPr>
          <w:color w:val="556B2F"/>
        </w:rPr>
        <w:t xml:space="preserve">vaikutuksissa ei ole juurikaan eroja</w:t>
      </w:r>
      <w:r>
        <w:t xml:space="preserve">. </w:t>
      </w:r>
      <w:r>
        <w:t xml:space="preserve">Muissa katsauksissa on kuitenkin havaittu </w:t>
      </w:r>
      <w:r>
        <w:rPr>
          <w:color w:val="6B8E23"/>
        </w:rPr>
        <w:t xml:space="preserve">hyötyä</w:t>
      </w:r>
      <w:r>
        <w:t xml:space="preserve">. </w:t>
      </w:r>
      <w:r>
        <w:t xml:space="preserve">Lisäksi muutamasta </w:t>
      </w:r>
      <w:r>
        <w:t xml:space="preserve">yrttilääkkeestä </w:t>
      </w:r>
      <w:r>
        <w:t xml:space="preserve">on alustavaa näyttöä. </w:t>
      </w:r>
      <w:r>
        <w:rPr>
          <w:color w:val="228B22"/>
        </w:rPr>
        <w:t xml:space="preserve">D-vitamiinin </w:t>
      </w:r>
      <w:r>
        <w:t xml:space="preserve">ja </w:t>
      </w:r>
      <w:r>
        <w:rPr>
          <w:color w:val="191970"/>
        </w:rPr>
        <w:t xml:space="preserve">kivun </w:t>
      </w:r>
      <w:r>
        <w:t xml:space="preserve">välisestä yhteydestä ollaan kiinnostuneita, mutta </w:t>
      </w:r>
      <w:r>
        <w:t xml:space="preserve">tähän mennessä kontrolloiduista tutkimuksista saadut todisteet tällaisesta yhteydestä, lukuun ottamatta osteomalasiaa, eivät ole vakuuttavia.</w:t>
      </w:r>
    </w:p>
    <w:p>
      <w:r>
        <w:rPr>
          <w:b/>
        </w:rPr>
        <w:t xml:space="preserve">Kysymys 0</w:t>
      </w:r>
    </w:p>
    <w:p>
      <w:r>
        <w:t xml:space="preserve">Mikä on yleisin syy, miksi ihmiset hakeutuvat vaihtoehtolääketieteen pariin?</w:t>
      </w:r>
    </w:p>
    <w:p>
      <w:r>
        <w:rPr>
          <w:b/>
        </w:rPr>
        <w:t xml:space="preserve">Kysymys 1</w:t>
      </w:r>
    </w:p>
    <w:p>
      <w:r>
        <w:t xml:space="preserve">Mitä todellisen kivunhoidon ja näennäishoidon vaikutuksista todettiin 13 kivunhoitotutkimuksen analyysissä?</w:t>
      </w:r>
    </w:p>
    <w:p>
      <w:r>
        <w:rPr>
          <w:b/>
        </w:rPr>
        <w:t xml:space="preserve">Kysymys 2</w:t>
      </w:r>
    </w:p>
    <w:p>
      <w:r>
        <w:t xml:space="preserve">Joidenkin ristiriitaisten katsausten 13 laadukkaasta tutkimuksesta löytyi todellista mitä?</w:t>
      </w:r>
    </w:p>
    <w:p>
      <w:r>
        <w:rPr>
          <w:b/>
        </w:rPr>
        <w:t xml:space="preserve">Kysymys 3</w:t>
      </w:r>
    </w:p>
    <w:p>
      <w:r>
        <w:t xml:space="preserve">Minkä lääkkeen tehosta on alustavaa näyttöä?</w:t>
      </w:r>
    </w:p>
    <w:p>
      <w:r>
        <w:rPr>
          <w:b/>
        </w:rPr>
        <w:t xml:space="preserve">Kysymys 4</w:t>
      </w:r>
    </w:p>
    <w:p>
      <w:r>
        <w:t xml:space="preserve">Muuta kuin osteomalasia, mitä ei ole näyttöä kivun ja?</w:t>
      </w:r>
    </w:p>
    <w:p>
      <w:r>
        <w:rPr>
          <w:b/>
        </w:rPr>
        <w:t xml:space="preserve">Kysymys 5</w:t>
      </w:r>
    </w:p>
    <w:p>
      <w:r>
        <w:t xml:space="preserve">Mitä tammikuussa 2013 tehdyssä tutkimuksessa todettiin?</w:t>
      </w:r>
    </w:p>
    <w:p>
      <w:r>
        <w:rPr>
          <w:b/>
        </w:rPr>
        <w:t xml:space="preserve">Kysymys 6</w:t>
      </w:r>
    </w:p>
    <w:p>
      <w:r>
        <w:t xml:space="preserve">Mikä oli hoitomenetelmä vuonna 2013 julkaistuissa 9 tutkimuksessa?</w:t>
      </w:r>
    </w:p>
    <w:p>
      <w:r>
        <w:rPr>
          <w:b/>
        </w:rPr>
        <w:t xml:space="preserve">Kysymys 7</w:t>
      </w:r>
    </w:p>
    <w:p>
      <w:r>
        <w:t xml:space="preserve">Mikä on toinen kiinnostuksen kohde suhteessa vitamiineihin?</w:t>
      </w:r>
    </w:p>
    <w:p>
      <w:r>
        <w:rPr>
          <w:b/>
        </w:rPr>
        <w:t xml:space="preserve">Tekstin numero 30</w:t>
      </w:r>
    </w:p>
    <w:p>
      <w:r>
        <w:t xml:space="preserve">Fyysinen kipu on </w:t>
      </w:r>
      <w:r>
        <w:rPr>
          <w:color w:val="A9A9A9"/>
        </w:rPr>
        <w:t xml:space="preserve">tärkeä </w:t>
      </w:r>
      <w:r>
        <w:rPr>
          <w:color w:val="DCDCDC"/>
        </w:rPr>
        <w:t xml:space="preserve">poliittinen </w:t>
      </w:r>
      <w:r>
        <w:rPr>
          <w:color w:val="A9A9A9"/>
        </w:rPr>
        <w:t xml:space="preserve">aihe, joka liittyy </w:t>
      </w:r>
      <w:r>
        <w:t xml:space="preserve">moniin eri kysymyksiin, kuten </w:t>
      </w:r>
      <w:r>
        <w:rPr>
          <w:color w:val="2F4F4F"/>
        </w:rPr>
        <w:t xml:space="preserve">kivunhoitopolitiikkaan, huumevalvontaan, eläinten oikeuksiin tai hyvinvointiin, kidutukseen ja kivun noudattamiseen</w:t>
      </w:r>
      <w:r>
        <w:t xml:space="preserve">. </w:t>
      </w:r>
      <w:r>
        <w:t xml:space="preserve">Eri yhteyksissä </w:t>
      </w:r>
      <w:r>
        <w:t xml:space="preserve">kivun </w:t>
      </w:r>
      <w:r>
        <w:rPr>
          <w:color w:val="556B2F"/>
        </w:rPr>
        <w:t xml:space="preserve">tarkoituksellista aiheuttamista </w:t>
      </w:r>
      <w:r>
        <w:t xml:space="preserve">ruumiillisen rangaistuksen muodossa </w:t>
      </w:r>
      <w:r>
        <w:rPr>
          <w:color w:val="6B8E23"/>
        </w:rPr>
        <w:t xml:space="preserve">käytetään rangaistuksena </w:t>
      </w:r>
      <w:r>
        <w:rPr>
          <w:color w:val="A0522D"/>
        </w:rPr>
        <w:t xml:space="preserve">rikoksesta </w:t>
      </w:r>
      <w:r>
        <w:rPr>
          <w:color w:val="6B8E23"/>
        </w:rPr>
        <w:t xml:space="preserve">tai väärinkäytösten rankaisemiseksi tai väärinkäyttäjän kurittamiseksi tai korjaamiseksi tai sellaisten </w:t>
      </w:r>
      <w:r>
        <w:rPr>
          <w:color w:val="6B8E23"/>
        </w:rPr>
        <w:t xml:space="preserve">asenteiden tai käyttäytymisen </w:t>
      </w:r>
      <w:r>
        <w:rPr>
          <w:color w:val="228B22"/>
        </w:rPr>
        <w:t xml:space="preserve">estämiseksi</w:t>
      </w:r>
      <w:r>
        <w:rPr>
          <w:color w:val="6B8E23"/>
        </w:rPr>
        <w:t xml:space="preserve">, joita ei pidetä hyväksyttävinä</w:t>
      </w:r>
      <w:r>
        <w:t xml:space="preserve">. </w:t>
      </w:r>
      <w:r>
        <w:t xml:space="preserve">Joissakin kulttuureissa </w:t>
      </w:r>
      <w:r>
        <w:rPr>
          <w:color w:val="191970"/>
        </w:rPr>
        <w:t xml:space="preserve">äärimmäisiä </w:t>
      </w:r>
      <w:r>
        <w:t xml:space="preserve">käytäntöjä, kuten </w:t>
      </w:r>
      <w:r>
        <w:rPr>
          <w:color w:val="8B0000"/>
        </w:rPr>
        <w:t xml:space="preserve">lihan kuolettamista tai kivuliaita siirtymäriittejä, </w:t>
      </w:r>
      <w:r>
        <w:t xml:space="preserve">arvostetaan suuresti.</w:t>
      </w:r>
    </w:p>
    <w:p>
      <w:r>
        <w:rPr>
          <w:b/>
        </w:rPr>
        <w:t xml:space="preserve">Kysymys 0</w:t>
      </w:r>
    </w:p>
    <w:p>
      <w:r>
        <w:t xml:space="preserve">Minkälainen aihe fyysinen kipu on tärkeä monien asioiden kannalta?</w:t>
      </w:r>
    </w:p>
    <w:p>
      <w:r>
        <w:rPr>
          <w:b/>
        </w:rPr>
        <w:t xml:space="preserve">Kysymys 1</w:t>
      </w:r>
    </w:p>
    <w:p>
      <w:r>
        <w:t xml:space="preserve">Ruumiillinen rangaistus on minkälainen kivun muoto?</w:t>
      </w:r>
    </w:p>
    <w:p>
      <w:r>
        <w:rPr>
          <w:b/>
        </w:rPr>
        <w:t xml:space="preserve">Kysymys 2</w:t>
      </w:r>
    </w:p>
    <w:p>
      <w:r>
        <w:t xml:space="preserve">Mistä ruumiillista kuritusta käytetään kostona?</w:t>
      </w:r>
    </w:p>
    <w:p>
      <w:r>
        <w:rPr>
          <w:b/>
        </w:rPr>
        <w:t xml:space="preserve">Kysymys 3</w:t>
      </w:r>
    </w:p>
    <w:p>
      <w:r>
        <w:t xml:space="preserve">Miten kipu vaikuttaa asenteisiin, joita ei voida hyväksyä?</w:t>
      </w:r>
    </w:p>
    <w:p>
      <w:r>
        <w:rPr>
          <w:b/>
        </w:rPr>
        <w:t xml:space="preserve">Kysymys 4</w:t>
      </w:r>
    </w:p>
    <w:p>
      <w:r>
        <w:t xml:space="preserve">Millaisia käytäntöjä jotkut kulttuurit arvostavat suuresti?</w:t>
      </w:r>
    </w:p>
    <w:p>
      <w:r>
        <w:rPr>
          <w:b/>
        </w:rPr>
        <w:t xml:space="preserve">Kysymys 5</w:t>
      </w:r>
    </w:p>
    <w:p>
      <w:r>
        <w:t xml:space="preserve">Mitä eläinten oikeudet ovat suhteessa eri kysymyksiin?</w:t>
      </w:r>
    </w:p>
    <w:p>
      <w:r>
        <w:rPr>
          <w:b/>
        </w:rPr>
        <w:t xml:space="preserve">Kysymys 6</w:t>
      </w:r>
    </w:p>
    <w:p>
      <w:r>
        <w:t xml:space="preserve">Mitä tärkeitä poliittisia kysymyksiä liittyy kivun aiheuttamiseen?</w:t>
      </w:r>
    </w:p>
    <w:p>
      <w:r>
        <w:rPr>
          <w:b/>
        </w:rPr>
        <w:t xml:space="preserve">Kysymys 7</w:t>
      </w:r>
    </w:p>
    <w:p>
      <w:r>
        <w:t xml:space="preserve">Mitä syitä kivulle esitetään?</w:t>
      </w:r>
    </w:p>
    <w:p>
      <w:r>
        <w:rPr>
          <w:b/>
        </w:rPr>
        <w:t xml:space="preserve">Kysymys 8</w:t>
      </w:r>
    </w:p>
    <w:p>
      <w:r>
        <w:t xml:space="preserve">Mitä kulttuurisia käytäntöjä pidetään kidutuksena?</w:t>
      </w:r>
    </w:p>
    <w:p>
      <w:r>
        <w:rPr>
          <w:b/>
        </w:rPr>
        <w:t xml:space="preserve">Tekstin numero 31</w:t>
      </w:r>
    </w:p>
    <w:p>
      <w:r>
        <w:t xml:space="preserve">Luotettavin menetelmä kivun arvioimiseksi useimmilla ihmisillä on </w:t>
      </w:r>
      <w:r>
        <w:rPr>
          <w:color w:val="A9A9A9"/>
        </w:rPr>
        <w:t xml:space="preserve">kysymällä</w:t>
      </w:r>
      <w:r>
        <w:t xml:space="preserve">: henkilö voi ilmoittaa kivusta, jota ei voida havaita millään tunnetulla fysiologisella mittarilla</w:t>
      </w:r>
      <w:r>
        <w:t xml:space="preserve">. </w:t>
      </w:r>
      <w:r>
        <w:t xml:space="preserve">Eläimet eivät </w:t>
      </w:r>
      <w:r>
        <w:t xml:space="preserve">kuitenkaan </w:t>
      </w:r>
      <w:r>
        <w:t xml:space="preserve">pysty vastaamaan kysymyksiin siitä, </w:t>
      </w:r>
      <w:r>
        <w:rPr>
          <w:color w:val="2F4F4F"/>
        </w:rPr>
        <w:t xml:space="preserve">tuntevatko ne kipua, </w:t>
      </w:r>
      <w:r>
        <w:t xml:space="preserve">kuten pikkulapset (lat. infans tarkoittaa "</w:t>
      </w:r>
      <w:r>
        <w:rPr>
          <w:color w:val="DCDCDC"/>
        </w:rPr>
        <w:t xml:space="preserve">ei osaa puhua"), </w:t>
      </w:r>
      <w:r>
        <w:t xml:space="preserve">joten niihin ei voida soveltaa ihmisten kipua määrittelevää kriteeriä. Filosofit ja tiedemiehet ovat vastanneet tähän ongelmaan monin eri tavoin. Esimerkiksi René Descartes väitti</w:t>
      </w:r>
      <w:r>
        <w:rPr>
          <w:color w:val="556B2F"/>
        </w:rPr>
        <w:t xml:space="preserve">, että eläimillä ei ole </w:t>
      </w:r>
      <w:r>
        <w:rPr>
          <w:color w:val="6B8E23"/>
        </w:rPr>
        <w:t xml:space="preserve">tietoisuutta </w:t>
      </w:r>
      <w:r>
        <w:rPr>
          <w:color w:val="556B2F"/>
        </w:rPr>
        <w:t xml:space="preserve">eivätkä ne siksi koe kipua ja kärsimystä samalla tavalla kuin ihmiset</w:t>
      </w:r>
      <w:r>
        <w:t xml:space="preserve">. </w:t>
      </w:r>
      <w:r>
        <w:t xml:space="preserve">Bernard Rollin </w:t>
      </w:r>
      <w:r>
        <w:rPr>
          <w:color w:val="A0522D"/>
        </w:rPr>
        <w:t xml:space="preserve">Coloradon osavaltionyliopistosta</w:t>
      </w:r>
      <w:r>
        <w:t xml:space="preserve">, joka on kahden eläinten kivunlievitystä säätelevän Yhdysvaltain liittovaltion lain pääkirjoittaja, kirjoittaa, että </w:t>
      </w:r>
      <w:r>
        <w:rPr>
          <w:color w:val="228B22"/>
        </w:rPr>
        <w:t xml:space="preserve">tutkijat olivat vielä 1980-luvulla epävarmoja siitä, kokevatko eläimet kipua, </w:t>
      </w:r>
      <w:r>
        <w:t xml:space="preserve">ja että Yhdysvalloissa ennen vuotta 1989 koulutetut eläinlääkärit opetettiin yksinkertaisesti olemaan välittämättä eläinten kivusta. Kun hän oli tekemisissä tiedemiesten ja muiden eläinlääkäreiden kanssa, häntä pyydettiin säännöllisesti "todistamaan", että eläimet ovat tietoisia, ja esittämään "tieteellisesti hyväksyttävät" perusteet väitteelle, että eläimet tuntevat kipua. Carbone kirjoittaa</w:t>
      </w:r>
      <w:r>
        <w:rPr>
          <w:color w:val="191970"/>
        </w:rPr>
        <w:t xml:space="preserve">, että näkemys siitä, että eläimet tuntevat kipua eri tavalla, on nykyään vähemmistönä</w:t>
      </w:r>
      <w:r>
        <w:t xml:space="preserve">. Akateemiset katsaukset aiheesta ovat epäselvempiä, ja niissä todetaan, että vaikka väitteellä, jonka mukaan eläimillä on ainakin yksinkertaisia tietoisia ajatuksia ja tunteita, on vahvaa tukea, jotkut kriitikot kyseenalaistavat edelleen sen, miten luotettavasti eläinten mielentilat voidaan määrittää. Selkärangattomien eläinlajien, kuten hyönteisten, kyky tuntea kipua ja kärsimystä on myös </w:t>
      </w:r>
      <w:r>
        <w:rPr>
          <w:color w:val="8B0000"/>
        </w:rPr>
        <w:t xml:space="preserve">epäselvä</w:t>
      </w:r>
      <w:r>
        <w:t xml:space="preserve">.</w:t>
      </w:r>
    </w:p>
    <w:p>
      <w:r>
        <w:rPr>
          <w:b/>
        </w:rPr>
        <w:t xml:space="preserve">Kysymys 0</w:t>
      </w:r>
    </w:p>
    <w:p>
      <w:r>
        <w:t xml:space="preserve">Mikä on luotettavin tapa saada tietoa ihmisen kivusta?</w:t>
      </w:r>
    </w:p>
    <w:p>
      <w:r>
        <w:rPr>
          <w:b/>
        </w:rPr>
        <w:t xml:space="preserve">Kysymys 1</w:t>
      </w:r>
    </w:p>
    <w:p>
      <w:r>
        <w:t xml:space="preserve">Mihin eläimet eivät voi vastata?</w:t>
      </w:r>
    </w:p>
    <w:p>
      <w:r>
        <w:rPr>
          <w:b/>
        </w:rPr>
        <w:t xml:space="preserve">Kysymys 2</w:t>
      </w:r>
    </w:p>
    <w:p>
      <w:r>
        <w:t xml:space="preserve">Mitä Descartes väitti, että eläimiltä puuttuu?</w:t>
      </w:r>
    </w:p>
    <w:p>
      <w:r>
        <w:rPr>
          <w:b/>
        </w:rPr>
        <w:t xml:space="preserve">Kysymys 3</w:t>
      </w:r>
    </w:p>
    <w:p>
      <w:r>
        <w:t xml:space="preserve">Mihin yliopistoon Bernard Rollin liittyy?</w:t>
      </w:r>
    </w:p>
    <w:p>
      <w:r>
        <w:rPr>
          <w:b/>
        </w:rPr>
        <w:t xml:space="preserve">Kysymys 4</w:t>
      </w:r>
    </w:p>
    <w:p>
      <w:r>
        <w:t xml:space="preserve">Voivatko selkärangattomat eläinlajit, kuten hyönteiset, tuntea kipua ja kärsimystä?</w:t>
      </w:r>
    </w:p>
    <w:p>
      <w:r>
        <w:rPr>
          <w:b/>
        </w:rPr>
        <w:t xml:space="preserve">Kysymys 5</w:t>
      </w:r>
    </w:p>
    <w:p>
      <w:r>
        <w:t xml:space="preserve">Mitä sana "imeväiset" tarkoittaa latinaksi?</w:t>
      </w:r>
    </w:p>
    <w:p>
      <w:r>
        <w:rPr>
          <w:b/>
        </w:rPr>
        <w:t xml:space="preserve">Kysymys 6</w:t>
      </w:r>
    </w:p>
    <w:p>
      <w:r>
        <w:t xml:space="preserve">Mitä Rene Rollin väitti eläimistä ja kivusta?</w:t>
      </w:r>
    </w:p>
    <w:p>
      <w:r>
        <w:rPr>
          <w:b/>
        </w:rPr>
        <w:t xml:space="preserve">Kysymys 7</w:t>
      </w:r>
    </w:p>
    <w:p>
      <w:r>
        <w:t xml:space="preserve">Mitä mieltä Bernard Descartes oli eläimistä ja kivusta?</w:t>
      </w:r>
    </w:p>
    <w:p>
      <w:r>
        <w:rPr>
          <w:b/>
        </w:rPr>
        <w:t xml:space="preserve">Kysymys 8</w:t>
      </w:r>
    </w:p>
    <w:p>
      <w:r>
        <w:t xml:space="preserve">Mitä Rene Carbone kirjoitti eläimistä ja kivusta?</w:t>
      </w:r>
    </w:p>
    <w:p>
      <w:r>
        <w:rPr>
          <w:b/>
        </w:rPr>
        <w:t xml:space="preserve">Kysymys 9</w:t>
      </w:r>
    </w:p>
    <w:p>
      <w:r>
        <w:t xml:space="preserve">Kuinka selvä on nikamalajien kyky tuntea kipua?</w:t>
      </w:r>
    </w:p>
    <w:p>
      <w:r>
        <w:rPr>
          <w:b/>
        </w:rPr>
        <w:t xml:space="preserve">Tekstin numero 32</w:t>
      </w:r>
    </w:p>
    <w:p>
      <w:r>
        <w:rPr>
          <w:color w:val="2F4F4F"/>
        </w:rPr>
        <w:t xml:space="preserve">Kivun </w:t>
      </w:r>
      <w:r>
        <w:rPr>
          <w:color w:val="A9A9A9"/>
        </w:rPr>
        <w:t xml:space="preserve">esiintymistä </w:t>
      </w:r>
      <w:r>
        <w:t xml:space="preserve">eläimessä ei voida tietää varmasti, mutta se voidaan päätellä fyysisten ja käyttäytymisreaktioiden perusteella. Asiantuntijat uskovat tällä hetkellä, että kaikki </w:t>
      </w:r>
      <w:r>
        <w:rPr>
          <w:color w:val="556B2F"/>
        </w:rPr>
        <w:t xml:space="preserve">selkärankaiset </w:t>
      </w:r>
      <w:r>
        <w:t xml:space="preserve">voivat tuntea </w:t>
      </w:r>
      <w:r>
        <w:rPr>
          <w:color w:val="6B8E23"/>
        </w:rPr>
        <w:t xml:space="preserve">kipua ja että </w:t>
      </w:r>
      <w:r>
        <w:t xml:space="preserve">myös tietyt selkärangattomat eläimet, kuten mustekala, voivat tuntea </w:t>
      </w:r>
      <w:r>
        <w:rPr>
          <w:color w:val="6B8E23"/>
        </w:rPr>
        <w:t xml:space="preserve">kipua. </w:t>
      </w:r>
      <w:r>
        <w:t xml:space="preserve">Muiden eläinten, </w:t>
      </w:r>
      <w:r>
        <w:rPr>
          <w:color w:val="A0522D"/>
        </w:rPr>
        <w:t xml:space="preserve">kasvien </w:t>
      </w:r>
      <w:r>
        <w:t xml:space="preserve">tai muiden olentojen kyky tuntea fyysistä kipua on tällä hetkellä tieteellisen tutkimuksen ulottumattomissa, koska ei tunneta mitään mekanismia, jonka avulla ne voisivat tuntea kipua. Erityisesti </w:t>
      </w:r>
      <w:r>
        <w:t xml:space="preserve">kasveista, sienistä ja useimmista hyönteisistä, lukuun ottamatta esimerkiksi hedelmäkärpäsiä, </w:t>
      </w:r>
      <w:r>
        <w:t xml:space="preserve">ei tunneta </w:t>
      </w:r>
      <w:r>
        <w:rPr>
          <w:color w:val="228B22"/>
        </w:rPr>
        <w:t xml:space="preserve">nociceptoreita.</w:t>
      </w:r>
    </w:p>
    <w:p>
      <w:r>
        <w:rPr>
          <w:b/>
        </w:rPr>
        <w:t xml:space="preserve">Kysymys 0</w:t>
      </w:r>
    </w:p>
    <w:p>
      <w:r>
        <w:t xml:space="preserve">Mitä eläimen kivusta ei voida tietää varmuudella?</w:t>
      </w:r>
    </w:p>
    <w:p>
      <w:r>
        <w:rPr>
          <w:b/>
        </w:rPr>
        <w:t xml:space="preserve">Kysymys 1</w:t>
      </w:r>
    </w:p>
    <w:p>
      <w:r>
        <w:t xml:space="preserve">Eläimen fyysiset ja käyttäytymiseen liittyvät reaktiot voidaan päätellä osoittavan mitä?</w:t>
      </w:r>
    </w:p>
    <w:p>
      <w:r>
        <w:rPr>
          <w:b/>
        </w:rPr>
        <w:t xml:space="preserve">Kysymys 2</w:t>
      </w:r>
    </w:p>
    <w:p>
      <w:r>
        <w:t xml:space="preserve">Kenen asiantuntijat uskovat voivan tuntea kipua?</w:t>
      </w:r>
    </w:p>
    <w:p>
      <w:r>
        <w:rPr>
          <w:b/>
        </w:rPr>
        <w:t xml:space="preserve">Kysymys 3</w:t>
      </w:r>
    </w:p>
    <w:p>
      <w:r>
        <w:t xml:space="preserve">Ei tiedetä mitään mekanismia, jonka avulla mitkä eliöt voisivat tuntea kipua?</w:t>
      </w:r>
    </w:p>
    <w:p>
      <w:r>
        <w:rPr>
          <w:b/>
        </w:rPr>
        <w:t xml:space="preserve">Kysymys 4</w:t>
      </w:r>
    </w:p>
    <w:p>
      <w:r>
        <w:t xml:space="preserve">Mitä sieniltä ja hedelmäkärpäsiltä näyttää puuttuvan?</w:t>
      </w:r>
    </w:p>
    <w:p>
      <w:r>
        <w:rPr>
          <w:b/>
        </w:rPr>
        <w:t xml:space="preserve">Kysymys 5</w:t>
      </w:r>
    </w:p>
    <w:p>
      <w:r>
        <w:t xml:space="preserve">Mitä eläimistä voidaan tietää varmasti?</w:t>
      </w:r>
    </w:p>
    <w:p>
      <w:r>
        <w:rPr>
          <w:b/>
        </w:rPr>
        <w:t xml:space="preserve">Kysymys 6</w:t>
      </w:r>
    </w:p>
    <w:p>
      <w:r>
        <w:t xml:space="preserve">Mitä asiantuntijoiden mukaan kaikki selkärangattomat voivat tuntea?</w:t>
      </w:r>
    </w:p>
    <w:p>
      <w:r>
        <w:rPr>
          <w:b/>
        </w:rPr>
        <w:t xml:space="preserve">Kysymys 7</w:t>
      </w:r>
    </w:p>
    <w:p>
      <w:r>
        <w:t xml:space="preserve">Mitä hedelmäkärpäsellä ei ole?</w:t>
      </w:r>
    </w:p>
    <w:p>
      <w:r>
        <w:br w:type="page"/>
      </w:r>
    </w:p>
    <w:p>
      <w:r>
        <w:rPr>
          <w:b/>
          <w:u w:val="single"/>
        </w:rPr>
        <w:t xml:space="preserve">Asiakirjan numero 374</w:t>
      </w:r>
    </w:p>
    <w:p>
      <w:r>
        <w:rPr>
          <w:b/>
        </w:rPr>
        <w:t xml:space="preserve">Tekstin numero 0</w:t>
      </w:r>
    </w:p>
    <w:p>
      <w:r>
        <w:rPr>
          <w:color w:val="A9A9A9"/>
        </w:rPr>
        <w:t xml:space="preserve">Tietokannan hallintajärjestelmä </w:t>
      </w:r>
      <w:r>
        <w:t xml:space="preserve">(DBMS) on tietokoneohjelmisto, joka on vuorovaikutuksessa käyttäjän, muiden sovellusten ja itse tietokannan kanssa tietojen keräämiseksi ja analysoimiseksi. Yleiskäyttöinen tietokantajärjestelmä on suunniteltu siten, </w:t>
      </w:r>
      <w:r>
        <w:rPr>
          <w:color w:val="DCDCDC"/>
        </w:rPr>
        <w:t xml:space="preserve">että se mahdollistaa </w:t>
      </w:r>
      <w:r>
        <w:rPr>
          <w:color w:val="2F4F4F"/>
        </w:rPr>
        <w:t xml:space="preserve">tietokantojen määrittelyn, luomisen, kyselyiden tekemisen, päivittämisen ja hallinnan</w:t>
      </w:r>
      <w:r>
        <w:t xml:space="preserve">. Tunnettuja tietokantajärjestelmiä ovat MySQL, PostgreSQL, Microsoft SQL Server, Oracle, Sybase, SAP HANA ja IBM DB2. </w:t>
      </w:r>
      <w:r>
        <w:rPr>
          <w:color w:val="556B2F"/>
        </w:rPr>
        <w:t xml:space="preserve">Tietokanta </w:t>
      </w:r>
      <w:r>
        <w:t xml:space="preserve">ei yleensä ole siirrettävissä eri DBMS-järjestelmien välillä, mutta eri DBMS-järjestelmät voivat toimia yhdessä käyttämällä SQL:n ja ODBC:n tai JDBC:n kaltaisia standardeja, jotta yksi sovellus voi toimia useamman kuin yhden DBMS-järjestelmän kanssa. Tietokannan hallintajärjestelmät luokitellaan usein sen mukaan</w:t>
      </w:r>
      <w:r>
        <w:rPr>
          <w:color w:val="6B8E23"/>
        </w:rPr>
        <w:t xml:space="preserve">, mitä tietokantamallia ne tukevat</w:t>
      </w:r>
      <w:r>
        <w:t xml:space="preserve">; suosituimmat tietokantajärjestelmät </w:t>
      </w:r>
      <w:r>
        <w:rPr>
          <w:color w:val="A0522D"/>
        </w:rPr>
        <w:t xml:space="preserve">1980-luvulta </w:t>
      </w:r>
      <w:r>
        <w:t xml:space="preserve">lähtien </w:t>
      </w:r>
      <w:r>
        <w:t xml:space="preserve">ovat kaikki tukeneet relaatiomallia, jota </w:t>
      </w:r>
      <w:r>
        <w:rPr>
          <w:color w:val="228B22"/>
        </w:rPr>
        <w:t xml:space="preserve">SQL-kieli </w:t>
      </w:r>
      <w:r>
        <w:t xml:space="preserve">edustaa</w:t>
      </w:r>
      <w:r>
        <w:t xml:space="preserve">.[kiistanalainen - discuss] Joskus tietokantajärjestelmään viitataan löyhästi "tietokantana".</w:t>
      </w:r>
    </w:p>
    <w:p>
      <w:r>
        <w:rPr>
          <w:b/>
        </w:rPr>
        <w:t xml:space="preserve">Kysymys 0</w:t>
      </w:r>
    </w:p>
    <w:p>
      <w:r>
        <w:t xml:space="preserve">Mitä DBMS tarkoittaa?</w:t>
      </w:r>
    </w:p>
    <w:p>
      <w:r>
        <w:rPr>
          <w:b/>
        </w:rPr>
        <w:t xml:space="preserve">Kysymys 1</w:t>
      </w:r>
    </w:p>
    <w:p>
      <w:r>
        <w:t xml:space="preserve">Mikä on tietokantajärjestelmän tarkoitus?</w:t>
      </w:r>
    </w:p>
    <w:p>
      <w:r>
        <w:rPr>
          <w:b/>
        </w:rPr>
        <w:t xml:space="preserve">Kysymys 2</w:t>
      </w:r>
    </w:p>
    <w:p>
      <w:r>
        <w:t xml:space="preserve">Miten tietokantajärjestelmät luokitellaan?</w:t>
      </w:r>
    </w:p>
    <w:p>
      <w:r>
        <w:rPr>
          <w:b/>
        </w:rPr>
        <w:t xml:space="preserve">Kysymys 3</w:t>
      </w:r>
    </w:p>
    <w:p>
      <w:r>
        <w:t xml:space="preserve">Mikä on suosituin DBMS?</w:t>
      </w:r>
    </w:p>
    <w:p>
      <w:r>
        <w:rPr>
          <w:b/>
        </w:rPr>
        <w:t xml:space="preserve">Kysymys 4</w:t>
      </w:r>
    </w:p>
    <w:p>
      <w:r>
        <w:t xml:space="preserve">Mitä DBMS vastustaa?</w:t>
      </w:r>
    </w:p>
    <w:p>
      <w:r>
        <w:rPr>
          <w:b/>
        </w:rPr>
        <w:t xml:space="preserve">Kysymys 5</w:t>
      </w:r>
    </w:p>
    <w:p>
      <w:r>
        <w:t xml:space="preserve">Mitä DBMS on suunniteltu välttämään?</w:t>
      </w:r>
    </w:p>
    <w:p>
      <w:r>
        <w:rPr>
          <w:b/>
        </w:rPr>
        <w:t xml:space="preserve">Kysymys 6</w:t>
      </w:r>
    </w:p>
    <w:p>
      <w:r>
        <w:t xml:space="preserve">Mikä on yleensä siirrettävissä eri tietokantajärjestelmiin?</w:t>
      </w:r>
    </w:p>
    <w:p>
      <w:r>
        <w:rPr>
          <w:b/>
        </w:rPr>
        <w:t xml:space="preserve">Kysymys 7</w:t>
      </w:r>
    </w:p>
    <w:p>
      <w:r>
        <w:t xml:space="preserve">Mikä on vähiten suosittu tietokantajärjestelmä?</w:t>
      </w:r>
    </w:p>
    <w:p>
      <w:r>
        <w:rPr>
          <w:b/>
        </w:rPr>
        <w:t xml:space="preserve">Kysymys 8</w:t>
      </w:r>
    </w:p>
    <w:p>
      <w:r>
        <w:t xml:space="preserve">Milloin suositut tietokantajärjestelmät lakkasivat julkaisemasta päivityksiä?</w:t>
      </w:r>
    </w:p>
    <w:p>
      <w:r>
        <w:rPr>
          <w:b/>
        </w:rPr>
        <w:t xml:space="preserve">Teksti numero 1</w:t>
      </w:r>
    </w:p>
    <w:p>
      <w:r>
        <w:t xml:space="preserve">Muodollisesti "tietokanta" viittaa </w:t>
      </w:r>
      <w:r>
        <w:rPr>
          <w:color w:val="A9A9A9"/>
        </w:rPr>
        <w:t xml:space="preserve">toisiinsa liittyvien tietojen joukkoon ja tapaan, jolla ne on järjestetty</w:t>
      </w:r>
      <w:r>
        <w:t xml:space="preserve">. </w:t>
      </w:r>
      <w:r>
        <w:t xml:space="preserve">Pääsy näihin tietoihin tapahtuu yleensä </w:t>
      </w:r>
      <w:r>
        <w:rPr>
          <w:color w:val="2F4F4F"/>
        </w:rPr>
        <w:t xml:space="preserve">tietokannan hallintajärjestelmän </w:t>
      </w:r>
      <w:r>
        <w:rPr>
          <w:color w:val="DCDCDC"/>
        </w:rPr>
        <w:t xml:space="preserve">(</w:t>
      </w:r>
      <w:r>
        <w:rPr>
          <w:color w:val="556B2F"/>
        </w:rPr>
        <w:t xml:space="preserve">DBMS</w:t>
      </w:r>
      <w:r>
        <w:rPr>
          <w:color w:val="DCDCDC"/>
        </w:rPr>
        <w:t xml:space="preserve">) </w:t>
      </w:r>
      <w:r>
        <w:rPr>
          <w:color w:val="DCDCDC"/>
        </w:rPr>
        <w:t xml:space="preserve">avulla, </w:t>
      </w:r>
      <w:r>
        <w:t xml:space="preserve">joka koostuu </w:t>
      </w:r>
      <w:r>
        <w:rPr>
          <w:color w:val="6B8E23"/>
        </w:rPr>
        <w:t xml:space="preserve">integroidusta tietokoneohjelmistosta</w:t>
      </w:r>
      <w:r>
        <w:t xml:space="preserve">, jonka avulla käyttäjät voivat olla vuorovaikutuksessa yhden tai useamman tietokannan kanssa ja joka tarjoaa pääsyn kaikkiin tietokannan sisältämiin tietoihin (vaikka rajoitukset voivat rajoittaa pääsyä tiettyihin tietoihin). Tietokantajärjestelmä tarjoaa erilaisia toimintoja, jotka mahdollistavat </w:t>
      </w:r>
      <w:r>
        <w:rPr>
          <w:color w:val="A0522D"/>
        </w:rPr>
        <w:t xml:space="preserve">suurten </w:t>
      </w:r>
      <w:r>
        <w:t xml:space="preserve">tietomäärien </w:t>
      </w:r>
      <w:r>
        <w:t xml:space="preserve">syöttämisen, tallentamisen ja hakemisen, </w:t>
      </w:r>
      <w:r>
        <w:t xml:space="preserve">sekä tapoja hallita näiden tietojen järjestämistä.</w:t>
      </w:r>
    </w:p>
    <w:p>
      <w:r>
        <w:rPr>
          <w:b/>
        </w:rPr>
        <w:t xml:space="preserve">Kysymys 0</w:t>
      </w:r>
    </w:p>
    <w:p>
      <w:r>
        <w:t xml:space="preserve">Miten tietoja käytetään?</w:t>
      </w:r>
    </w:p>
    <w:p>
      <w:r>
        <w:rPr>
          <w:b/>
        </w:rPr>
        <w:t xml:space="preserve">Kysymys 1</w:t>
      </w:r>
    </w:p>
    <w:p>
      <w:r>
        <w:t xml:space="preserve">Mistä tietokantajärjestelmä koostuu?</w:t>
      </w:r>
    </w:p>
    <w:p>
      <w:r>
        <w:rPr>
          <w:b/>
        </w:rPr>
        <w:t xml:space="preserve">Kysymys 2</w:t>
      </w:r>
    </w:p>
    <w:p>
      <w:r>
        <w:t xml:space="preserve">Kuinka paljon tietoa tietokantajärjestelmä voi tallentaa?</w:t>
      </w:r>
    </w:p>
    <w:p>
      <w:r>
        <w:rPr>
          <w:b/>
        </w:rPr>
        <w:t xml:space="preserve">Kysymys 3</w:t>
      </w:r>
    </w:p>
    <w:p>
      <w:r>
        <w:t xml:space="preserve">Mitä tietokanta tarkoittaa epävirallisesti?</w:t>
      </w:r>
    </w:p>
    <w:p>
      <w:r>
        <w:rPr>
          <w:b/>
        </w:rPr>
        <w:t xml:space="preserve">Kysymys 4</w:t>
      </w:r>
    </w:p>
    <w:p>
      <w:r>
        <w:t xml:space="preserve">Mikä edellyttää, että käyttäjä käyttää useampaa kuin yhtä tietokantaa?</w:t>
      </w:r>
    </w:p>
    <w:p>
      <w:r>
        <w:rPr>
          <w:b/>
        </w:rPr>
        <w:t xml:space="preserve">Kysymys 5</w:t>
      </w:r>
    </w:p>
    <w:p>
      <w:r>
        <w:t xml:space="preserve">Mikä mahdollistaa vain pienten tietomäärien syöttämisen, tallentamisen ja hakemisen?</w:t>
      </w:r>
    </w:p>
    <w:p>
      <w:r>
        <w:rPr>
          <w:b/>
        </w:rPr>
        <w:t xml:space="preserve">Kysymys 6</w:t>
      </w:r>
    </w:p>
    <w:p>
      <w:r>
        <w:t xml:space="preserve">Kuinka paljon tietoja DBMS-järjestelmä yleensä menettää?</w:t>
      </w:r>
    </w:p>
    <w:p>
      <w:r>
        <w:rPr>
          <w:b/>
        </w:rPr>
        <w:t xml:space="preserve">Teksti numero 2</w:t>
      </w:r>
    </w:p>
    <w:p>
      <w:r>
        <w:rPr>
          <w:color w:val="A9A9A9"/>
        </w:rPr>
        <w:t xml:space="preserve">Tietokantapalvelimet </w:t>
      </w:r>
      <w:r>
        <w:t xml:space="preserve">ovat </w:t>
      </w:r>
      <w:r>
        <w:t xml:space="preserve">fyysisesti </w:t>
      </w:r>
      <w:r>
        <w:t xml:space="preserve">erityisiä tietokoneita, joissa on varsinaiset tietokannat ja joissa käytetään ainoastaan </w:t>
      </w:r>
      <w:r>
        <w:rPr>
          <w:color w:val="DCDCDC"/>
        </w:rPr>
        <w:t xml:space="preserve">tietokantajärjestelmää </w:t>
      </w:r>
      <w:r>
        <w:t xml:space="preserve">ja siihen liittyviä ohjelmistoja. Tietokantapalvelimet ovat yleensä moniprosessoritietokoneita, joissa on runsaasti muistia ja </w:t>
      </w:r>
      <w:r>
        <w:t xml:space="preserve">RAID-levyasemat, joita käytetään vakaaseen tallennukseen</w:t>
      </w:r>
      <w:r>
        <w:t xml:space="preserve">.</w:t>
      </w:r>
      <w:r>
        <w:t xml:space="preserve"> RAID-ratkaisua käytetään tietojen palauttamiseen, jos jokin levyistä vikaantuu. </w:t>
      </w:r>
      <w:r>
        <w:t xml:space="preserve">Suurten tapahtumamäärien käsittely-ympäristöissä käytetään myös </w:t>
      </w:r>
      <w:r>
        <w:rPr>
          <w:color w:val="556B2F"/>
        </w:rPr>
        <w:t xml:space="preserve">laitteistokohtaisia tietokantakiihdyttimiä, </w:t>
      </w:r>
      <w:r>
        <w:t xml:space="preserve">jotka on liitetty yhteen tai useampaan palvelimeen nopean kanavan kautta. Tietokantajärjestelmät ovat useimpien tietokantasovellusten ytimessä. </w:t>
      </w:r>
      <w:r>
        <w:rPr>
          <w:color w:val="6B8E23"/>
        </w:rPr>
        <w:t xml:space="preserve">Tietokantajärjestelmät </w:t>
      </w:r>
      <w:r>
        <w:t xml:space="preserve">voidaan rakentaa mukautetun monitehtäväytimen ympärille, jossa on sisäänrakennettu verkkotuki, mutta nykyaikaiset tietokantajärjestelmät perustuvat yleensä </w:t>
      </w:r>
      <w:r>
        <w:rPr>
          <w:color w:val="A0522D"/>
        </w:rPr>
        <w:t xml:space="preserve">vakio-käyttöjärjestelmään</w:t>
      </w:r>
      <w:r>
        <w:t xml:space="preserve">, joka tarjoaa nämä toiminnot. tietokannoista ennen SQL-kielen (Structured Query Language) käyttöönottoa. Talteen otetut tiedot olivat hajanaisia, tarpeettomia ja epäjärjestyksessä, koska ei ollut olemassa asianmukaista menetelmää niiden noutamiseksi ja järjestämiseksi konkreettiseen rakenteeseen.[Viittaus tarvitaan].</w:t>
      </w:r>
    </w:p>
    <w:p>
      <w:r>
        <w:rPr>
          <w:b/>
        </w:rPr>
        <w:t xml:space="preserve">Kysymys 0</w:t>
      </w:r>
    </w:p>
    <w:p>
      <w:r>
        <w:t xml:space="preserve">Mitä käytetään tietojen palauttamiseen, jos levyt vioittuvat?</w:t>
      </w:r>
    </w:p>
    <w:p>
      <w:r>
        <w:rPr>
          <w:b/>
        </w:rPr>
        <w:t xml:space="preserve">Kysymys 1</w:t>
      </w:r>
    </w:p>
    <w:p>
      <w:r>
        <w:t xml:space="preserve">Miten suuria tietomääriä voidaan käyttää?</w:t>
      </w:r>
    </w:p>
    <w:p>
      <w:r>
        <w:rPr>
          <w:b/>
        </w:rPr>
        <w:t xml:space="preserve">Kysymys 2</w:t>
      </w:r>
    </w:p>
    <w:p>
      <w:r>
        <w:t xml:space="preserve">Mitä useimmat tietokantasovellukset sisältävät?</w:t>
      </w:r>
    </w:p>
    <w:p>
      <w:r>
        <w:rPr>
          <w:b/>
        </w:rPr>
        <w:t xml:space="preserve">Kysymys 3</w:t>
      </w:r>
    </w:p>
    <w:p>
      <w:r>
        <w:t xml:space="preserve">Mitä nykyaikaisen tietokantajärjestelmän toiminta edellyttää?</w:t>
      </w:r>
    </w:p>
    <w:p>
      <w:r>
        <w:rPr>
          <w:b/>
        </w:rPr>
        <w:t xml:space="preserve">Kysymys 4</w:t>
      </w:r>
    </w:p>
    <w:p>
      <w:r>
        <w:t xml:space="preserve">Mitä käytetään tietojen tuhoamiseen, jos levyt vioittuvat?</w:t>
      </w:r>
    </w:p>
    <w:p>
      <w:r>
        <w:rPr>
          <w:b/>
        </w:rPr>
        <w:t xml:space="preserve">Kysymys 5</w:t>
      </w:r>
    </w:p>
    <w:p>
      <w:r>
        <w:t xml:space="preserve">Miten tietomäärät eivät ole käytettävissä?</w:t>
      </w:r>
    </w:p>
    <w:p>
      <w:r>
        <w:rPr>
          <w:b/>
        </w:rPr>
        <w:t xml:space="preserve">Kysymys 6</w:t>
      </w:r>
    </w:p>
    <w:p>
      <w:r>
        <w:t xml:space="preserve">Mitä useimmat tietokantasovellukset eivät integroi?</w:t>
      </w:r>
    </w:p>
    <w:p>
      <w:r>
        <w:rPr>
          <w:b/>
        </w:rPr>
        <w:t xml:space="preserve">Kysymys 7</w:t>
      </w:r>
    </w:p>
    <w:p>
      <w:r>
        <w:t xml:space="preserve">Mitä tarvitaan, jotta rikkinäinen tietokantajärjestelmä toimisi?</w:t>
      </w:r>
    </w:p>
    <w:p>
      <w:r>
        <w:rPr>
          <w:b/>
        </w:rPr>
        <w:t xml:space="preserve">Kysymys 8</w:t>
      </w:r>
    </w:p>
    <w:p>
      <w:r>
        <w:t xml:space="preserve">Mitä kutsutaan tietokantoja sisältäviksi tietokoneiksi?</w:t>
      </w:r>
    </w:p>
    <w:p>
      <w:r>
        <w:rPr>
          <w:b/>
        </w:rPr>
        <w:t xml:space="preserve">Teksti numero 3</w:t>
      </w:r>
    </w:p>
    <w:p>
      <w:r>
        <w:t xml:space="preserve">Tietokantajärjestelmä on kehittynyt monimutkaiseksi ohjelmistojärjestelmäksi, ja sen kehittäminen vaatii yleensä </w:t>
      </w:r>
      <w:r>
        <w:rPr>
          <w:color w:val="A9A9A9"/>
        </w:rPr>
        <w:t xml:space="preserve">tuhansien vuosien </w:t>
      </w:r>
      <w:r>
        <w:t xml:space="preserve">kehitystyötä.[a] Joitakin yleiskäyttöisiä tietokantajärjestelmiä, kuten </w:t>
      </w:r>
      <w:r>
        <w:rPr>
          <w:color w:val="DCDCDC"/>
        </w:rPr>
        <w:t xml:space="preserve">Adabasia, Oraclea ja DB2:ta, </w:t>
      </w:r>
      <w:r>
        <w:t xml:space="preserve">on päivitetty 1970-luvulta lähtien. Yleiskäyttöiset tietokantajärjestelmät pyrkivät täyttämään mahdollisimman monen sovelluksen tarpeet, mikä lisää niiden monimutkaisuutta. Koska niiden kehityskustannukset voidaan kuitenkin </w:t>
      </w:r>
      <w:r>
        <w:rPr>
          <w:color w:val="2F4F4F"/>
        </w:rPr>
        <w:t xml:space="preserve">jakaa suurelle käyttäjämäärälle, </w:t>
      </w:r>
      <w:r>
        <w:t xml:space="preserve">ne ovat usein kustannustehokkain lähestymistapa. </w:t>
      </w:r>
      <w:r>
        <w:rPr>
          <w:color w:val="556B2F"/>
        </w:rPr>
        <w:t xml:space="preserve">Yleiskäyttöinen tietokantajärjestelmä </w:t>
      </w:r>
      <w:r>
        <w:t xml:space="preserve">ei </w:t>
      </w:r>
      <w:r>
        <w:t xml:space="preserve">kuitenkaan </w:t>
      </w:r>
      <w:r>
        <w:t xml:space="preserve">aina ole optimaalinen ratkaisu: joissakin tapauksissa yleiskäyttöinen tietokantajärjestelmä voi aiheuttaa tarpeetonta yleiskustannusta. Tämän vuoksi on monia esimerkkejä järjestelmistä, joissa käytetään erityistarkoituksiin tarkoitettuja tietokantoja. Yleinen esimerkki on </w:t>
      </w:r>
      <w:r>
        <w:rPr>
          <w:color w:val="6B8E23"/>
        </w:rPr>
        <w:t xml:space="preserve">sähköpostijärjestelmä</w:t>
      </w:r>
      <w:r>
        <w:t xml:space="preserve">, joka suorittaa monia yleiskäyttöisen tietokantajärjestelmän toimintoja, kuten eri tiedoista koostuvien viestien lisäämisen ja poistamisen tai viestien liittämisen tiettyyn sähköpostiosoitteeseen; nämä toiminnot rajoittuvat kuitenkin siihen, mitä sähköpostin käsittelyssä tarvitaan, eivätkä ne tarjoa käyttäjälle kaikkia niitä toimintoja, jotka olisivat käytettävissä yleiskäyttöisen tietokantajärjestelmän avulla.</w:t>
      </w:r>
    </w:p>
    <w:p>
      <w:r>
        <w:rPr>
          <w:b/>
        </w:rPr>
        <w:t xml:space="preserve">Kysymys 0</w:t>
      </w:r>
    </w:p>
    <w:p>
      <w:r>
        <w:t xml:space="preserve">Kuinka kauan DBMS:n luominen voi kestää?</w:t>
      </w:r>
    </w:p>
    <w:p>
      <w:r>
        <w:rPr>
          <w:b/>
        </w:rPr>
        <w:t xml:space="preserve">Kysymys 1</w:t>
      </w:r>
    </w:p>
    <w:p>
      <w:r>
        <w:t xml:space="preserve">Mainitse kolme tietokantajärjestelmää, joita on käytetty 1970-luvulta lähtien.</w:t>
      </w:r>
    </w:p>
    <w:p>
      <w:r>
        <w:rPr>
          <w:b/>
        </w:rPr>
        <w:t xml:space="preserve">Kysymys 2</w:t>
      </w:r>
    </w:p>
    <w:p>
      <w:r>
        <w:t xml:space="preserve">Miten tietokantajärjestelmän luomisen kustannukset jakautuvat?</w:t>
      </w:r>
    </w:p>
    <w:p>
      <w:r>
        <w:rPr>
          <w:b/>
        </w:rPr>
        <w:t xml:space="preserve">Kysymys 3</w:t>
      </w:r>
    </w:p>
    <w:p>
      <w:r>
        <w:t xml:space="preserve">Mainitse esimerkki yleiskäyttöisestä tietokantajärjestelmästä.</w:t>
      </w:r>
    </w:p>
    <w:p>
      <w:r>
        <w:rPr>
          <w:b/>
        </w:rPr>
        <w:t xml:space="preserve">Kysymys 4</w:t>
      </w:r>
    </w:p>
    <w:p>
      <w:r>
        <w:t xml:space="preserve">Kuinka kauan DBMS:n etsiminen voi kestää?</w:t>
      </w:r>
    </w:p>
    <w:p>
      <w:r>
        <w:rPr>
          <w:b/>
        </w:rPr>
        <w:t xml:space="preserve">Kysymys 5</w:t>
      </w:r>
    </w:p>
    <w:p>
      <w:r>
        <w:t xml:space="preserve">Mitä kolmea DBMS-järjestelmää on käytetty 1960-luvulla?</w:t>
      </w:r>
    </w:p>
    <w:p>
      <w:r>
        <w:rPr>
          <w:b/>
        </w:rPr>
        <w:t xml:space="preserve">Kysymys 6</w:t>
      </w:r>
    </w:p>
    <w:p>
      <w:r>
        <w:t xml:space="preserve">Miten tietokantajärjestelmän poistamisen kustannukset jakautuvat?</w:t>
      </w:r>
    </w:p>
    <w:p>
      <w:r>
        <w:rPr>
          <w:b/>
        </w:rPr>
        <w:t xml:space="preserve">Kysymys 7</w:t>
      </w:r>
    </w:p>
    <w:p>
      <w:r>
        <w:t xml:space="preserve">Mikä on aina optimaalinen ratkaisu tietokantojen hallintaan?</w:t>
      </w:r>
    </w:p>
    <w:p>
      <w:r>
        <w:rPr>
          <w:b/>
        </w:rPr>
        <w:t xml:space="preserve">Teksti numero 4</w:t>
      </w:r>
    </w:p>
    <w:p>
      <w:r>
        <w:t xml:space="preserve">Monissa muissa tietokannoissa on </w:t>
      </w:r>
      <w:r>
        <w:rPr>
          <w:color w:val="A9A9A9"/>
        </w:rPr>
        <w:t xml:space="preserve">sovellusohjelmistoja</w:t>
      </w:r>
      <w:r>
        <w:t xml:space="preserve">, jotka käyttävät tietokantaa loppukäyttäjien puolesta ilman, että tietokantajärjestelmän käyttöliittymä on suoraan käytettävissä. Sovellusohjelmoijat voivat käyttää </w:t>
      </w:r>
      <w:r>
        <w:rPr>
          <w:color w:val="DCDCDC"/>
        </w:rPr>
        <w:t xml:space="preserve">langallista protokollaa </w:t>
      </w:r>
      <w:r>
        <w:t xml:space="preserve">suoraan tai todennäköisemmin sovellusohjelmointirajapinnan kautta. </w:t>
      </w:r>
      <w:r>
        <w:rPr>
          <w:color w:val="2F4F4F"/>
        </w:rPr>
        <w:t xml:space="preserve">Tietokantasuunnittelijat ja tietokantojen ylläpitäjät </w:t>
      </w:r>
      <w:r>
        <w:t xml:space="preserve">ovat vuorovaikutuksessa tietokantajärjestelmän kanssa </w:t>
      </w:r>
      <w:r>
        <w:rPr>
          <w:color w:val="556B2F"/>
        </w:rPr>
        <w:t xml:space="preserve">erityisten rajapintojen kautta </w:t>
      </w:r>
      <w:r>
        <w:t xml:space="preserve">rakentaakseen ja ylläpitäessään sovellusten tietokantoja, ja siksi he tarvitsevat hieman enemmän tietoa ja ymmärrystä tietokantajärjestelmien toiminnasta sekä tietokantajärjestelmien ulkoisista rajapinnoista ja viritysparametreista.</w:t>
      </w:r>
    </w:p>
    <w:p>
      <w:r>
        <w:rPr>
          <w:b/>
        </w:rPr>
        <w:t xml:space="preserve">Kysymys 0</w:t>
      </w:r>
    </w:p>
    <w:p>
      <w:r>
        <w:t xml:space="preserve">Miten monia tietokantoja käytetään?</w:t>
      </w:r>
    </w:p>
    <w:p>
      <w:r>
        <w:rPr>
          <w:b/>
        </w:rPr>
        <w:t xml:space="preserve">Kysymys 1</w:t>
      </w:r>
    </w:p>
    <w:p>
      <w:r>
        <w:t xml:space="preserve">Miten järjestelmänvalvojat työskentelevät tietokantajärjestelmän kanssa?</w:t>
      </w:r>
    </w:p>
    <w:p>
      <w:r>
        <w:rPr>
          <w:b/>
        </w:rPr>
        <w:t xml:space="preserve">Kysymys 2</w:t>
      </w:r>
    </w:p>
    <w:p>
      <w:r>
        <w:t xml:space="preserve">Mikä on ohjelmoijien tapa käyttää tietokantajärjestelmää?</w:t>
      </w:r>
    </w:p>
    <w:p>
      <w:r>
        <w:rPr>
          <w:b/>
        </w:rPr>
        <w:t xml:space="preserve">Kysymys 3</w:t>
      </w:r>
    </w:p>
    <w:p>
      <w:r>
        <w:t xml:space="preserve">Miten tietokantoja ei käytetä?</w:t>
      </w:r>
    </w:p>
    <w:p>
      <w:r>
        <w:rPr>
          <w:b/>
        </w:rPr>
        <w:t xml:space="preserve">Kysymys 4</w:t>
      </w:r>
    </w:p>
    <w:p>
      <w:r>
        <w:t xml:space="preserve">Miten ylläpitäjät eivät enää työskentele tietokantajärjestelmän kanssa?</w:t>
      </w:r>
    </w:p>
    <w:p>
      <w:r>
        <w:rPr>
          <w:b/>
        </w:rPr>
        <w:t xml:space="preserve">Kysymys 5</w:t>
      </w:r>
    </w:p>
    <w:p>
      <w:r>
        <w:t xml:space="preserve">Millä tavalla ohjelmoijat voivat välttää DBMS:ää?</w:t>
      </w:r>
    </w:p>
    <w:p>
      <w:r>
        <w:rPr>
          <w:b/>
        </w:rPr>
        <w:t xml:space="preserve">Kysymys 6</w:t>
      </w:r>
    </w:p>
    <w:p>
      <w:r>
        <w:t xml:space="preserve">Kuka ei yleensä saa olla vuorovaikutuksessa tietokantajärjestelmän kanssa?</w:t>
      </w:r>
    </w:p>
    <w:p>
      <w:r>
        <w:rPr>
          <w:b/>
        </w:rPr>
        <w:t xml:space="preserve">Kysymys 7</w:t>
      </w:r>
    </w:p>
    <w:p>
      <w:r>
        <w:t xml:space="preserve">Kuka tarvitsee vähemmän tietoa ja ymmärrystä siitä, miten tietokantajärjestelmät toimivat?</w:t>
      </w:r>
    </w:p>
    <w:p>
      <w:r>
        <w:rPr>
          <w:b/>
        </w:rPr>
        <w:t xml:space="preserve">Teksti numero 5</w:t>
      </w:r>
    </w:p>
    <w:p>
      <w:r>
        <w:rPr>
          <w:color w:val="A9A9A9"/>
        </w:rPr>
        <w:t xml:space="preserve">Edgar F. Codd </w:t>
      </w:r>
      <w:r>
        <w:t xml:space="preserve">ehdotti ensimmäisen kerran vuonna 1970 relaatiomallia</w:t>
      </w:r>
      <w:r>
        <w:t xml:space="preserve">, joka poikkesi tästä perinteestä vaatimalla, että sovellusten olisi etsittävä tietoja </w:t>
      </w:r>
      <w:r>
        <w:rPr>
          <w:color w:val="DCDCDC"/>
        </w:rPr>
        <w:t xml:space="preserve">sisällön perusteella </w:t>
      </w:r>
      <w:r>
        <w:t xml:space="preserve">eikä linkkejä seuraamalla</w:t>
      </w:r>
      <w:r>
        <w:t xml:space="preserve">.</w:t>
      </w:r>
      <w:r>
        <w:t xml:space="preserve"> Relaatiomallissa on joukko pääkirjatyyppisiä taulukoita, joista kutakin käytetään erityyppisille kokonaisuuksille. Vasta 1980-luvun puolivälissä </w:t>
      </w:r>
      <w:r>
        <w:t xml:space="preserve">tietokonelaitteistoista tuli riittävän tehokkaita, jotta relaatiojärjestelmiä (tietokantajärjestelmiä ja sovelluksia) voitiin ottaa laajalti käyttöön. </w:t>
      </w:r>
      <w:r>
        <w:rPr>
          <w:color w:val="556B2F"/>
        </w:rPr>
        <w:t xml:space="preserve">1990-luvun </w:t>
      </w:r>
      <w:r>
        <w:t xml:space="preserve">alkuun mennessä </w:t>
      </w:r>
      <w:r>
        <w:rPr>
          <w:color w:val="6B8E23"/>
        </w:rPr>
        <w:t xml:space="preserve">relaatiojärjestelmät </w:t>
      </w:r>
      <w:r>
        <w:t xml:space="preserve">hallitsivat kuitenkin kaikkia laajamittaisia tietojenkäsittelysovelluksia, ja vuodesta 2015 lähtien[päivitys] ne ovat edelleen hallitsevia: IBM DB2, Oracle, MySQL ja Microsoft SQL Server ovat DBMS-järjestelmien kärjessä. Vallitseva tietokantakieli, </w:t>
      </w:r>
      <w:r>
        <w:t xml:space="preserve">relaatiomalliin </w:t>
      </w:r>
      <w:r>
        <w:t xml:space="preserve">standardoitu </w:t>
      </w:r>
      <w:r>
        <w:rPr>
          <w:color w:val="A0522D"/>
        </w:rPr>
        <w:t xml:space="preserve">SQL</w:t>
      </w:r>
      <w:r>
        <w:t xml:space="preserve">, on vaikuttanut muiden tietomallien tietokantakieliin[viitattu ].[viitattu ].</w:t>
      </w:r>
    </w:p>
    <w:p>
      <w:r>
        <w:rPr>
          <w:b/>
        </w:rPr>
        <w:t xml:space="preserve">Kysymys 0</w:t>
      </w:r>
    </w:p>
    <w:p>
      <w:r>
        <w:t xml:space="preserve">Kuka loi relaatiomallin tietokantajärjestelmille?</w:t>
      </w:r>
    </w:p>
    <w:p>
      <w:r>
        <w:rPr>
          <w:b/>
        </w:rPr>
        <w:t xml:space="preserve">Kysymys 1</w:t>
      </w:r>
    </w:p>
    <w:p>
      <w:r>
        <w:t xml:space="preserve">Miten relaatiomallissa löydettiin tietoa linkkien sijasta?</w:t>
      </w:r>
    </w:p>
    <w:p>
      <w:r>
        <w:rPr>
          <w:b/>
        </w:rPr>
        <w:t xml:space="preserve">Kysymys 2</w:t>
      </w:r>
    </w:p>
    <w:p>
      <w:r>
        <w:t xml:space="preserve">Millä vuosikymmenellä tietokonelaitteistot alkoivat pystyä käsittelemään relaatiojärjestelmää?</w:t>
      </w:r>
    </w:p>
    <w:p>
      <w:r>
        <w:rPr>
          <w:b/>
        </w:rPr>
        <w:t xml:space="preserve">Kysymys 3</w:t>
      </w:r>
    </w:p>
    <w:p>
      <w:r>
        <w:t xml:space="preserve">Minkälainen järjestelmä on edelleen merkittävä vielä tänäkin päivänä?</w:t>
      </w:r>
    </w:p>
    <w:p>
      <w:r>
        <w:rPr>
          <w:b/>
        </w:rPr>
        <w:t xml:space="preserve">Kysymys 4</w:t>
      </w:r>
    </w:p>
    <w:p>
      <w:r>
        <w:t xml:space="preserve">Mikä tietokantakieli on tunnetuin?</w:t>
      </w:r>
    </w:p>
    <w:p>
      <w:r>
        <w:rPr>
          <w:b/>
        </w:rPr>
        <w:t xml:space="preserve">Kysymys 5</w:t>
      </w:r>
    </w:p>
    <w:p>
      <w:r>
        <w:t xml:space="preserve">Kenen väitettiin virheellisesti luoneen relaatiomallin tietokantajärjestelmistä?</w:t>
      </w:r>
    </w:p>
    <w:p>
      <w:r>
        <w:rPr>
          <w:b/>
        </w:rPr>
        <w:t xml:space="preserve">Kysymys 6</w:t>
      </w:r>
    </w:p>
    <w:p>
      <w:r>
        <w:t xml:space="preserve">Miten tieto katosi relaatiomallissa?</w:t>
      </w:r>
    </w:p>
    <w:p>
      <w:r>
        <w:rPr>
          <w:b/>
        </w:rPr>
        <w:t xml:space="preserve">Kysymys 7</w:t>
      </w:r>
    </w:p>
    <w:p>
      <w:r>
        <w:t xml:space="preserve">Millä vuosikymmenellä tietokonelaitteistot menettivät kykynsä käsitellä relaatiojärjestelmää?</w:t>
      </w:r>
    </w:p>
    <w:p>
      <w:r>
        <w:rPr>
          <w:b/>
        </w:rPr>
        <w:t xml:space="preserve">Kysymys 8</w:t>
      </w:r>
    </w:p>
    <w:p>
      <w:r>
        <w:t xml:space="preserve">Minkälainen järjestelmä on harvoin nähty tähän päivään asti?</w:t>
      </w:r>
    </w:p>
    <w:p>
      <w:r>
        <w:rPr>
          <w:b/>
        </w:rPr>
        <w:t xml:space="preserve">Kysymys 9</w:t>
      </w:r>
    </w:p>
    <w:p>
      <w:r>
        <w:t xml:space="preserve">Mikä tietokantakieli on nyt kielletty?</w:t>
      </w:r>
    </w:p>
    <w:p>
      <w:r>
        <w:rPr>
          <w:b/>
        </w:rPr>
        <w:t xml:space="preserve">Teksti numero 6</w:t>
      </w:r>
    </w:p>
    <w:p>
      <w:r>
        <w:t xml:space="preserve">Tietokoneiden nopeuden ja kapasiteetin kasvaessa syntyi useita yleiskäyttöisiä tietokantajärjestelmiä; </w:t>
      </w:r>
      <w:r>
        <w:rPr>
          <w:color w:val="A9A9A9"/>
        </w:rPr>
        <w:t xml:space="preserve">1960-luvun puoliväliin mennessä </w:t>
      </w:r>
      <w:r>
        <w:t xml:space="preserve">useita tällaisia järjestelmiä oli otettu kaupalliseen käyttöön. </w:t>
      </w:r>
      <w:r>
        <w:rPr>
          <w:color w:val="DCDCDC"/>
        </w:rPr>
        <w:t xml:space="preserve">Kiinnostus standardia kohtaan </w:t>
      </w:r>
      <w:r>
        <w:rPr>
          <w:color w:val="2F4F4F"/>
        </w:rPr>
        <w:t xml:space="preserve">alkoi kasvaa</w:t>
      </w:r>
      <w:r>
        <w:t xml:space="preserve">, ja Charles Bachman, joka oli yhden tällaisen tuotteen, IDS:n (Integrated Data Store), tekijä, perusti </w:t>
      </w:r>
      <w:r>
        <w:rPr>
          <w:color w:val="556B2F"/>
        </w:rPr>
        <w:t xml:space="preserve">tietokantatyöryhmän </w:t>
      </w:r>
      <w:r>
        <w:t xml:space="preserve">CODASYL:n yhteyteen, joka oli vastuussa COBOLin luomisesta ja standardoinnista. Vuonna 1971 </w:t>
      </w:r>
      <w:r>
        <w:t xml:space="preserve">Database Task Group toimitti standardinsa, joka yleisesti tunnettiin nimellä "</w:t>
      </w:r>
      <w:r>
        <w:rPr>
          <w:color w:val="A0522D"/>
        </w:rPr>
        <w:t xml:space="preserve">CODASYL-lähestymistapa", </w:t>
      </w:r>
      <w:r>
        <w:t xml:space="preserve">ja pian markkinoille tuli useita tähän lähestymistapaan perustuvia kaupallisia tuotteita</w:t>
      </w:r>
      <w:r>
        <w:rPr>
          <w:color w:val="6B8E23"/>
        </w:rPr>
        <w:t xml:space="preserve">.</w:t>
      </w:r>
    </w:p>
    <w:p>
      <w:r>
        <w:rPr>
          <w:b/>
        </w:rPr>
        <w:t xml:space="preserve">Kysymys 0</w:t>
      </w:r>
    </w:p>
    <w:p>
      <w:r>
        <w:t xml:space="preserve">Milloin DBMS-järjestelmiä käytettiin ensimmäisen kerran kaupallisesti?</w:t>
      </w:r>
    </w:p>
    <w:p>
      <w:r>
        <w:rPr>
          <w:b/>
        </w:rPr>
        <w:t xml:space="preserve">Kysymys 1</w:t>
      </w:r>
    </w:p>
    <w:p>
      <w:r>
        <w:t xml:space="preserve">Mikä ryhmä löysi COBOLin?</w:t>
      </w:r>
    </w:p>
    <w:p>
      <w:r>
        <w:rPr>
          <w:b/>
        </w:rPr>
        <w:t xml:space="preserve">Kysymys 2</w:t>
      </w:r>
    </w:p>
    <w:p>
      <w:r>
        <w:t xml:space="preserve">Miksi COBOL luotiin?</w:t>
      </w:r>
    </w:p>
    <w:p>
      <w:r>
        <w:rPr>
          <w:b/>
        </w:rPr>
        <w:t xml:space="preserve">Kysymys 3</w:t>
      </w:r>
    </w:p>
    <w:p>
      <w:r>
        <w:t xml:space="preserve">Mikä oli vakioprotokollan nimi?</w:t>
      </w:r>
    </w:p>
    <w:p>
      <w:r>
        <w:rPr>
          <w:b/>
        </w:rPr>
        <w:t xml:space="preserve">Kysymys 4</w:t>
      </w:r>
    </w:p>
    <w:p>
      <w:r>
        <w:t xml:space="preserve">Milloin vakioprotokolla saatiin valmiiksi?</w:t>
      </w:r>
    </w:p>
    <w:p>
      <w:r>
        <w:rPr>
          <w:b/>
        </w:rPr>
        <w:t xml:space="preserve">Kysymys 5</w:t>
      </w:r>
    </w:p>
    <w:p>
      <w:r>
        <w:t xml:space="preserve">Milloin DBMS-järjestelmiä käytettiin viimeksi kaupallisesti?</w:t>
      </w:r>
    </w:p>
    <w:p>
      <w:r>
        <w:rPr>
          <w:b/>
        </w:rPr>
        <w:t xml:space="preserve">Kysymys 6</w:t>
      </w:r>
    </w:p>
    <w:p>
      <w:r>
        <w:t xml:space="preserve">Mikä ryhmä tuhosi COBOLin?</w:t>
      </w:r>
    </w:p>
    <w:p>
      <w:r>
        <w:rPr>
          <w:b/>
        </w:rPr>
        <w:t xml:space="preserve">Kysymys 7</w:t>
      </w:r>
    </w:p>
    <w:p>
      <w:r>
        <w:t xml:space="preserve">Miksi COBOL poistettiin?</w:t>
      </w:r>
    </w:p>
    <w:p>
      <w:r>
        <w:rPr>
          <w:b/>
        </w:rPr>
        <w:t xml:space="preserve">Kysymys 8</w:t>
      </w:r>
    </w:p>
    <w:p>
      <w:r>
        <w:t xml:space="preserve">Milloin standardi otettiin pois?</w:t>
      </w:r>
    </w:p>
    <w:p>
      <w:r>
        <w:rPr>
          <w:b/>
        </w:rPr>
        <w:t xml:space="preserve">Kysymys 9</w:t>
      </w:r>
    </w:p>
    <w:p>
      <w:r>
        <w:t xml:space="preserve">Mikä oli epätäydellisen standardin nimi?</w:t>
      </w:r>
    </w:p>
    <w:p>
      <w:r>
        <w:rPr>
          <w:b/>
        </w:rPr>
        <w:t xml:space="preserve">Teksti numero 7</w:t>
      </w:r>
    </w:p>
    <w:p>
      <w:r>
        <w:t xml:space="preserve">Myös IBM:llä oli vuonna </w:t>
      </w:r>
      <w:r>
        <w:rPr>
          <w:color w:val="A9A9A9"/>
        </w:rPr>
        <w:t xml:space="preserve">1966</w:t>
      </w:r>
      <w:r>
        <w:t xml:space="preserve"> oma DBMS-järjestelmänsä, joka </w:t>
      </w:r>
      <w:r>
        <w:t xml:space="preserve">tunnettiin nimellä </w:t>
      </w:r>
      <w:r>
        <w:rPr>
          <w:color w:val="DCDCDC"/>
        </w:rPr>
        <w:t xml:space="preserve">Information Management System (IMS)</w:t>
      </w:r>
      <w:r>
        <w:t xml:space="preserve">. </w:t>
      </w:r>
      <w:r>
        <w:t xml:space="preserve">IMS oli kehitetty </w:t>
      </w:r>
      <w:r>
        <w:rPr>
          <w:color w:val="2F4F4F"/>
        </w:rPr>
        <w:t xml:space="preserve">Apollo-ohjelmaa </w:t>
      </w:r>
      <w:r>
        <w:t xml:space="preserve">varten </w:t>
      </w:r>
      <w:r>
        <w:t xml:space="preserve">System/360-tietokoneelle </w:t>
      </w:r>
      <w:r>
        <w:t xml:space="preserve">kirjoitetusta ohjelmistosta.</w:t>
      </w:r>
      <w:r>
        <w:t xml:space="preserve"> IMS oli periaatteessa samankaltainen kuin CODASYL, mutta se käytti CODASYL:n verkkomallin sijasta tiukkaa hierarkiaa tietojen navigointimallina. Molemmat konseptit tunnettiin myöhemmin nimellä navigointitietokannat, mikä johtui tavasta, jolla tietoja käytettiin, ja Bachmanin vuonna 1973 pitämä Turing-palkinnon esitys oli </w:t>
      </w:r>
      <w:r>
        <w:rPr>
          <w:color w:val="556B2F"/>
        </w:rPr>
        <w:t xml:space="preserve">The Programmer as Navigator</w:t>
      </w:r>
      <w:r>
        <w:t xml:space="preserve">. </w:t>
      </w:r>
      <w:r>
        <w:t xml:space="preserve">IMS on luokiteltu [kuka?] </w:t>
      </w:r>
      <w:r>
        <w:rPr>
          <w:color w:val="6B8E23"/>
        </w:rPr>
        <w:t xml:space="preserve">hierarkkiseksi tietokannaksi</w:t>
      </w:r>
      <w:r>
        <w:t xml:space="preserve">. IDMS ja Cincom Systemsin TOTAL-tietokanta luokitellaan verkkotietokannoiksi. IMS on edelleen käytössä vuodesta 2014[päivitys].</w:t>
      </w:r>
    </w:p>
    <w:p>
      <w:r>
        <w:rPr>
          <w:b/>
        </w:rPr>
        <w:t xml:space="preserve">Kysymys 0</w:t>
      </w:r>
    </w:p>
    <w:p>
      <w:r>
        <w:t xml:space="preserve">Mikä oli IBM:n luoman DBMS:n nimi?</w:t>
      </w:r>
    </w:p>
    <w:p>
      <w:r>
        <w:rPr>
          <w:b/>
        </w:rPr>
        <w:t xml:space="preserve">Kysymys 1</w:t>
      </w:r>
    </w:p>
    <w:p>
      <w:r>
        <w:t xml:space="preserve">Mikä oli IBM:n DBMS:n tarkoitus?</w:t>
      </w:r>
    </w:p>
    <w:p>
      <w:r>
        <w:rPr>
          <w:b/>
        </w:rPr>
        <w:t xml:space="preserve">Kysymys 2</w:t>
      </w:r>
    </w:p>
    <w:p>
      <w:r>
        <w:t xml:space="preserve">Mikä on IMS:n luokitus?</w:t>
      </w:r>
    </w:p>
    <w:p>
      <w:r>
        <w:rPr>
          <w:b/>
        </w:rPr>
        <w:t xml:space="preserve">Kysymys 3</w:t>
      </w:r>
    </w:p>
    <w:p>
      <w:r>
        <w:t xml:space="preserve">Mikä oli Bachmanin Turing-palkintoesityksen nimi vuonna 1973?</w:t>
      </w:r>
    </w:p>
    <w:p>
      <w:r>
        <w:rPr>
          <w:b/>
        </w:rPr>
        <w:t xml:space="preserve">Kysymys 4</w:t>
      </w:r>
    </w:p>
    <w:p>
      <w:r>
        <w:t xml:space="preserve">Mikä oli kolmannen osapuolen IBM:lle suunnitteleman DBMS:n nimi?</w:t>
      </w:r>
    </w:p>
    <w:p>
      <w:r>
        <w:rPr>
          <w:b/>
        </w:rPr>
        <w:t xml:space="preserve">Kysymys 5</w:t>
      </w:r>
    </w:p>
    <w:p>
      <w:r>
        <w:t xml:space="preserve">Mikä oli IBM:n DBMS:n kannalta epäolennaista?</w:t>
      </w:r>
    </w:p>
    <w:p>
      <w:r>
        <w:rPr>
          <w:b/>
        </w:rPr>
        <w:t xml:space="preserve">Kysymys 6</w:t>
      </w:r>
    </w:p>
    <w:p>
      <w:r>
        <w:t xml:space="preserve">Mikä on IMS-luokitus, jota ei oteta huomioon?</w:t>
      </w:r>
    </w:p>
    <w:p>
      <w:r>
        <w:rPr>
          <w:b/>
        </w:rPr>
        <w:t xml:space="preserve">Kysymys 7</w:t>
      </w:r>
    </w:p>
    <w:p>
      <w:r>
        <w:t xml:space="preserve">Mikä oli Bachmanin Turing-palkintoesityksen nimi vuonna 1972?</w:t>
      </w:r>
    </w:p>
    <w:p>
      <w:r>
        <w:rPr>
          <w:b/>
        </w:rPr>
        <w:t xml:space="preserve">Kysymys 8</w:t>
      </w:r>
    </w:p>
    <w:p>
      <w:r>
        <w:t xml:space="preserve">Milloin IBM menetti oman DBMS:nsä?</w:t>
      </w:r>
    </w:p>
    <w:p>
      <w:r>
        <w:rPr>
          <w:b/>
        </w:rPr>
        <w:t xml:space="preserve">Teksti numero 8</w:t>
      </w:r>
    </w:p>
    <w:p>
      <w:r>
        <w:t xml:space="preserve">Tässä artikkelissa hän kuvasi uuden järjestelmän suurten tietokantojen tallentamista ja käsittelyä varten. Sen </w:t>
      </w:r>
      <w:r>
        <w:t xml:space="preserve">sijaan, että tietueet olisi tallennettu jonkinlaiseen linkitettyyn vapaamuotoisten tietueiden luetteloon, kuten CODASYL:ssä, </w:t>
      </w:r>
      <w:r>
        <w:t xml:space="preserve">Coddin ajatuksena oli käyttää kiinteän pituisten tietueiden "taulukkoa", jossa kutakin taulukkoa käytettäisiin erityyppisille kokonaisuuksille. </w:t>
      </w:r>
      <w:r>
        <w:rPr>
          <w:color w:val="DCDCDC"/>
        </w:rPr>
        <w:t xml:space="preserve">Linkitettyjen luetteloiden järjestelmä </w:t>
      </w:r>
      <w:r>
        <w:t xml:space="preserve">olisi hyvin tehoton tallennettaessa "harvoja" tietokantoja, joissa osa tietueen tiedoista voitaisiin jättää tyhjäksi. </w:t>
      </w:r>
      <w:r>
        <w:t xml:space="preserve">Relaatiomalli ratkaisi tämän jakamalla tiedot useisiin normalisoituihin taulukoihin (tai relaatioihin), jolloin valinnaiset elementit siirrettiin pois päätaulukosta, jossa ne veivät tilaa vain tarvittaessa. Tietoja voidaan lisätä, poistaa ja muokata vapaasti näihin taulukoihin, ja </w:t>
      </w:r>
      <w:r>
        <w:rPr>
          <w:color w:val="556B2F"/>
        </w:rPr>
        <w:t xml:space="preserve">tietokantajärjestelmä </w:t>
      </w:r>
      <w:r>
        <w:t xml:space="preserve">tekee kaiken tarvittavan ylläpidon, jotta taulukkonäkymä voidaan esittää sovellukselle/käyttäjälle.</w:t>
      </w:r>
    </w:p>
    <w:p>
      <w:r>
        <w:rPr>
          <w:b/>
        </w:rPr>
        <w:t xml:space="preserve">Kysymys 0</w:t>
      </w:r>
    </w:p>
    <w:p>
      <w:r>
        <w:t xml:space="preserve">Kuka ehdotti taulukon käyttöä tietojen tallentamiseen?</w:t>
      </w:r>
    </w:p>
    <w:p>
      <w:r>
        <w:rPr>
          <w:b/>
        </w:rPr>
        <w:t xml:space="preserve">Kysymys 1</w:t>
      </w:r>
    </w:p>
    <w:p>
      <w:r>
        <w:t xml:space="preserve">Miten tietoja käytetään taulukossa?</w:t>
      </w:r>
    </w:p>
    <w:p>
      <w:r>
        <w:rPr>
          <w:b/>
        </w:rPr>
        <w:t xml:space="preserve">Kysymys 2</w:t>
      </w:r>
    </w:p>
    <w:p>
      <w:r>
        <w:t xml:space="preserve">Millä mallilla ratkaistiin tietokantojen ongelma, jossa tieto puuttui?</w:t>
      </w:r>
    </w:p>
    <w:p>
      <w:r>
        <w:rPr>
          <w:b/>
        </w:rPr>
        <w:t xml:space="preserve">Kysymys 3</w:t>
      </w:r>
    </w:p>
    <w:p>
      <w:r>
        <w:t xml:space="preserve">Mikä järjestelmä auttaa käyttäjää näkemään taulukon?</w:t>
      </w:r>
    </w:p>
    <w:p>
      <w:r>
        <w:rPr>
          <w:b/>
        </w:rPr>
        <w:t xml:space="preserve">Kysymys 4</w:t>
      </w:r>
    </w:p>
    <w:p>
      <w:r>
        <w:t xml:space="preserve">Kuka ehdotti taulukon käyttämistä tietojen poistamiseen?</w:t>
      </w:r>
    </w:p>
    <w:p>
      <w:r>
        <w:rPr>
          <w:b/>
        </w:rPr>
        <w:t xml:space="preserve">Kysymys 5</w:t>
      </w:r>
    </w:p>
    <w:p>
      <w:r>
        <w:t xml:space="preserve">Miten tiedot katoavat taulukosta?</w:t>
      </w:r>
    </w:p>
    <w:p>
      <w:r>
        <w:rPr>
          <w:b/>
        </w:rPr>
        <w:t xml:space="preserve">Kysymys 6</w:t>
      </w:r>
    </w:p>
    <w:p>
      <w:r>
        <w:t xml:space="preserve">Millä mallilla ei voitaisi ratkaista ongelmaa, joka liittyy tietokantoihin, joista puuttuu tietoa?</w:t>
      </w:r>
    </w:p>
    <w:p>
      <w:r>
        <w:rPr>
          <w:b/>
        </w:rPr>
        <w:t xml:space="preserve">Kysymys 7</w:t>
      </w:r>
    </w:p>
    <w:p>
      <w:r>
        <w:t xml:space="preserve">Mikä järjestelmä ei voi auttaa käyttäjää näkemään taulukkoa?</w:t>
      </w:r>
    </w:p>
    <w:p>
      <w:r>
        <w:rPr>
          <w:b/>
        </w:rPr>
        <w:t xml:space="preserve">Teksti numero 9</w:t>
      </w:r>
    </w:p>
    <w:p>
      <w:r>
        <w:t xml:space="preserve">Relaatiomalli mahdollisti myös tietokannan sisällön kehittymisen </w:t>
      </w:r>
      <w:r>
        <w:rPr>
          <w:color w:val="A9A9A9"/>
        </w:rPr>
        <w:t xml:space="preserve">ilman linkkien ja osoittimien jatkuvaa uudelleenkirjoittamista</w:t>
      </w:r>
      <w:r>
        <w:t xml:space="preserve">. </w:t>
      </w:r>
      <w:r>
        <w:t xml:space="preserve">Relaatio-osuus syntyy siitä, että oliot viittaavat toisiin olioihin niin sanotuissa </w:t>
      </w:r>
      <w:r>
        <w:t xml:space="preserve">yksi-moneen-suhteissa, kuten perinteisessä hierarkkisessa mallissa, ja </w:t>
      </w:r>
      <w:r>
        <w:t xml:space="preserve">moni-moneen-suhteissa, kuten navigointimallissa (verkossa). Relaatiomalli voi siis ilmaista sekä hierarkkisia että navigointimalleja ja myös omaa </w:t>
      </w:r>
      <w:r>
        <w:t xml:space="preserve">taulukkomalliaan, mikä </w:t>
      </w:r>
      <w:r>
        <w:t xml:space="preserve">mahdollistaa näiden kolmen mallin pelkän tai yhdistetyn mallintamisen sovelluksen vaatimalla tavalla.</w:t>
      </w:r>
    </w:p>
    <w:p>
      <w:r>
        <w:rPr>
          <w:b/>
        </w:rPr>
        <w:t xml:space="preserve">Kysymys 0</w:t>
      </w:r>
    </w:p>
    <w:p>
      <w:r>
        <w:t xml:space="preserve">Miten suhteellista mallia pystyttiin parantamaan ajan myötä?</w:t>
      </w:r>
    </w:p>
    <w:p>
      <w:r>
        <w:rPr>
          <w:b/>
        </w:rPr>
        <w:t xml:space="preserve">Kysymys 1</w:t>
      </w:r>
    </w:p>
    <w:p>
      <w:r>
        <w:t xml:space="preserve">Mikä on suhde hierarkkisessa mallissa?</w:t>
      </w:r>
    </w:p>
    <w:p>
      <w:r>
        <w:rPr>
          <w:b/>
        </w:rPr>
        <w:t xml:space="preserve">Kysymys 2</w:t>
      </w:r>
    </w:p>
    <w:p>
      <w:r>
        <w:t xml:space="preserve">Millä nimellä suhdetta kutsutaan navigointimallissa?</w:t>
      </w:r>
    </w:p>
    <w:p>
      <w:r>
        <w:rPr>
          <w:b/>
        </w:rPr>
        <w:t xml:space="preserve">Kysymys 3</w:t>
      </w:r>
    </w:p>
    <w:p>
      <w:r>
        <w:t xml:space="preserve">Mikä on kolmas mallityyppi, joka voidaan yhdistää heirarkkiseen ja navigointimalliin?</w:t>
      </w:r>
    </w:p>
    <w:p>
      <w:r>
        <w:rPr>
          <w:b/>
        </w:rPr>
        <w:t xml:space="preserve">Kysymys 4</w:t>
      </w:r>
    </w:p>
    <w:p>
      <w:r>
        <w:t xml:space="preserve">Miten relaatiomalli pystyi rappeutumaan ajan myötä?</w:t>
      </w:r>
    </w:p>
    <w:p>
      <w:r>
        <w:rPr>
          <w:b/>
        </w:rPr>
        <w:t xml:space="preserve">Kysymys 5</w:t>
      </w:r>
    </w:p>
    <w:p>
      <w:r>
        <w:t xml:space="preserve">Minkä niminen on ainoa suhde?</w:t>
      </w:r>
    </w:p>
    <w:p>
      <w:r>
        <w:rPr>
          <w:b/>
        </w:rPr>
        <w:t xml:space="preserve">Kysymys 6</w:t>
      </w:r>
    </w:p>
    <w:p>
      <w:r>
        <w:t xml:space="preserve">Mitä suhdetta navigointimallissa vältetään?</w:t>
      </w:r>
    </w:p>
    <w:p>
      <w:r>
        <w:rPr>
          <w:b/>
        </w:rPr>
        <w:t xml:space="preserve">Kysymys 7</w:t>
      </w:r>
    </w:p>
    <w:p>
      <w:r>
        <w:t xml:space="preserve">Mikä on kolmas mallityyppi, jota ei voida yhdistää hierarkkisiin ja navigointimalleihin?</w:t>
      </w:r>
    </w:p>
    <w:p>
      <w:r>
        <w:rPr>
          <w:b/>
        </w:rPr>
        <w:t xml:space="preserve">Teksti numero 10</w:t>
      </w:r>
    </w:p>
    <w:p>
      <w:r>
        <w:t xml:space="preserve">Tietokantajärjestelmän yleinen käyttötarkoitus on esimerkiksi </w:t>
      </w:r>
      <w:r>
        <w:rPr>
          <w:color w:val="A9A9A9"/>
        </w:rPr>
        <w:t xml:space="preserve">seurata tietoja käyttäjistä</w:t>
      </w:r>
      <w:r>
        <w:t xml:space="preserve">, heidän nimeään, kirjautumistietojaan, eri osoitteita ja puhelinnumeroita. Navigointimenetelmässä kaikki nämä tiedot sijoitettaisiin </w:t>
      </w:r>
      <w:r>
        <w:rPr>
          <w:color w:val="DCDCDC"/>
        </w:rPr>
        <w:t xml:space="preserve">yhteen tietueeseen, </w:t>
      </w:r>
      <w:r>
        <w:t xml:space="preserve">ja käyttämättömiä tietoja </w:t>
      </w:r>
      <w:r>
        <w:rPr>
          <w:color w:val="2F4F4F"/>
        </w:rPr>
        <w:t xml:space="preserve">ei </w:t>
      </w:r>
      <w:r>
        <w:t xml:space="preserve">yksinkertaisesti </w:t>
      </w:r>
      <w:r>
        <w:rPr>
          <w:color w:val="2F4F4F"/>
        </w:rPr>
        <w:t xml:space="preserve">sijoitettaisi tietokantaan</w:t>
      </w:r>
      <w:r>
        <w:t xml:space="preserve">. </w:t>
      </w:r>
      <w:r>
        <w:t xml:space="preserve">Relationaalisessa lähestymistavassa tiedot </w:t>
      </w:r>
      <w:r>
        <w:rPr>
          <w:color w:val="556B2F"/>
        </w:rPr>
        <w:t xml:space="preserve">normalisoitaisiin esimerkiksi käyttäjätaulukkoon</w:t>
      </w:r>
      <w:r>
        <w:t xml:space="preserve">, osoitetaulukkoon ja puhelinnumerotaulukkoon. Tietueet luotaisiin näihin valinnaisiin taulukoihin vain, jos osoite tai puhelinnumero todella annettaisiin.</w:t>
      </w:r>
    </w:p>
    <w:p>
      <w:r>
        <w:rPr>
          <w:b/>
        </w:rPr>
        <w:t xml:space="preserve">Kysymys 0</w:t>
      </w:r>
    </w:p>
    <w:p>
      <w:r>
        <w:t xml:space="preserve">Miten tietokantajärjestelmää käytetään usein?</w:t>
      </w:r>
    </w:p>
    <w:p>
      <w:r>
        <w:rPr>
          <w:b/>
        </w:rPr>
        <w:t xml:space="preserve">Kysymys 1</w:t>
      </w:r>
    </w:p>
    <w:p>
      <w:r>
        <w:t xml:space="preserve">Miten tiedot tallennetaan navigointijärjestelmään?</w:t>
      </w:r>
    </w:p>
    <w:p>
      <w:r>
        <w:rPr>
          <w:b/>
        </w:rPr>
        <w:t xml:space="preserve">Kysymys 2</w:t>
      </w:r>
    </w:p>
    <w:p>
      <w:r>
        <w:t xml:space="preserve">Mitä tapahtuu tyhjille tietokentille navigointijärjestelmässä?</w:t>
      </w:r>
    </w:p>
    <w:p>
      <w:r>
        <w:rPr>
          <w:b/>
        </w:rPr>
        <w:t xml:space="preserve">Kysymys 3</w:t>
      </w:r>
    </w:p>
    <w:p>
      <w:r>
        <w:t xml:space="preserve">Miten tiedot tallennetaan relaatiojärjestelmään?</w:t>
      </w:r>
    </w:p>
    <w:p>
      <w:r>
        <w:rPr>
          <w:b/>
        </w:rPr>
        <w:t xml:space="preserve">Kysymys 4</w:t>
      </w:r>
    </w:p>
    <w:p>
      <w:r>
        <w:t xml:space="preserve">Miten tietokantajärjestelmää käytetään harvoin?</w:t>
      </w:r>
    </w:p>
    <w:p>
      <w:r>
        <w:rPr>
          <w:b/>
        </w:rPr>
        <w:t xml:space="preserve">Kysymys 5</w:t>
      </w:r>
    </w:p>
    <w:p>
      <w:r>
        <w:t xml:space="preserve">Miten tieto hävitetään navigointijärjestelmässä?</w:t>
      </w:r>
    </w:p>
    <w:p>
      <w:r>
        <w:rPr>
          <w:b/>
        </w:rPr>
        <w:t xml:space="preserve">Kysymys 6</w:t>
      </w:r>
    </w:p>
    <w:p>
      <w:r>
        <w:t xml:space="preserve">Mitä tapahtuu navigointijärjestelmän täysille tietokentille?</w:t>
      </w:r>
    </w:p>
    <w:p>
      <w:r>
        <w:rPr>
          <w:b/>
        </w:rPr>
        <w:t xml:space="preserve">Kysymys 7</w:t>
      </w:r>
    </w:p>
    <w:p>
      <w:r>
        <w:t xml:space="preserve">Miten tieto katoaa relaatiojärjestelmässä?</w:t>
      </w:r>
    </w:p>
    <w:p>
      <w:r>
        <w:rPr>
          <w:b/>
        </w:rPr>
        <w:t xml:space="preserve">Teksti numero 11</w:t>
      </w:r>
    </w:p>
    <w:p>
      <w:r>
        <w:t xml:space="preserve">Tietojen yhdistäminen toisiinsa on tämän järjestelmän avain. Relaatiomallissa jotakin tietoa käytettiin </w:t>
      </w:r>
      <w:r>
        <w:rPr>
          <w:color w:val="A9A9A9"/>
        </w:rPr>
        <w:t xml:space="preserve">"avaimena"</w:t>
      </w:r>
      <w:r>
        <w:t xml:space="preserve">, joka </w:t>
      </w:r>
      <w:r>
        <w:rPr>
          <w:color w:val="DCDCDC"/>
        </w:rPr>
        <w:t xml:space="preserve">määritteli tietyn tietueen yksiselitteisesti</w:t>
      </w:r>
      <w:r>
        <w:t xml:space="preserve">. </w:t>
      </w:r>
      <w:r>
        <w:t xml:space="preserve">Kun käyttäjää koskevia tietoja kerättiin, valinnaisiin taulukoihin tallennetut tiedot löydettiin </w:t>
      </w:r>
      <w:r>
        <w:rPr>
          <w:color w:val="2F4F4F"/>
        </w:rPr>
        <w:t xml:space="preserve">etsimällä tätä avainta</w:t>
      </w:r>
      <w:r>
        <w:t xml:space="preserve">. Jos esimerkiksi käyttäjän kirjautumisnimi on yksilöllinen, kyseisen käyttäjän osoitteet ja puhelinnumerot tallennettaisiin kirjautumisnimen ollessa avaimena. </w:t>
      </w:r>
      <w:r>
        <w:t xml:space="preserve">Perinteisiä tietokonekieliä ei ole suunniteltu </w:t>
      </w:r>
      <w:r>
        <w:t xml:space="preserve">tällaiseen yksinkertaiseen </w:t>
      </w:r>
      <w:r>
        <w:t xml:space="preserve">toisiinsa liittyvien tietojen </w:t>
      </w:r>
      <w:r>
        <w:t xml:space="preserve">"</w:t>
      </w:r>
      <w:r>
        <w:rPr>
          <w:color w:val="556B2F"/>
        </w:rPr>
        <w:t xml:space="preserve">uudelleen linkittämiseen</w:t>
      </w:r>
      <w:r>
        <w:t xml:space="preserve">" takaisin yhdeksi kokoelmaksi.</w:t>
      </w:r>
    </w:p>
    <w:p>
      <w:r>
        <w:rPr>
          <w:b/>
        </w:rPr>
        <w:t xml:space="preserve">Kysymys 0</w:t>
      </w:r>
    </w:p>
    <w:p>
      <w:r>
        <w:t xml:space="preserve">Miten tietoja käytetään relaatiomallissa?</w:t>
      </w:r>
    </w:p>
    <w:p>
      <w:r>
        <w:rPr>
          <w:b/>
        </w:rPr>
        <w:t xml:space="preserve">Kysymys 1</w:t>
      </w:r>
    </w:p>
    <w:p>
      <w:r>
        <w:t xml:space="preserve">Mihin avainta käytetään?</w:t>
      </w:r>
    </w:p>
    <w:p>
      <w:r>
        <w:rPr>
          <w:b/>
        </w:rPr>
        <w:t xml:space="preserve">Kysymys 2</w:t>
      </w:r>
    </w:p>
    <w:p>
      <w:r>
        <w:t xml:space="preserve">Mitä tekniikkaa käytetään keräämiseen yhteen paikkaan?</w:t>
      </w:r>
    </w:p>
    <w:p>
      <w:r>
        <w:rPr>
          <w:b/>
        </w:rPr>
        <w:t xml:space="preserve">Kysymys 3</w:t>
      </w:r>
    </w:p>
    <w:p>
      <w:r>
        <w:t xml:space="preserve">Miten valinnaisen taulukon tietoja käytetään?</w:t>
      </w:r>
    </w:p>
    <w:p>
      <w:r>
        <w:rPr>
          <w:b/>
        </w:rPr>
        <w:t xml:space="preserve">Kysymys 4</w:t>
      </w:r>
    </w:p>
    <w:p>
      <w:r>
        <w:t xml:space="preserve">Miten tieto on piilotettu relaatiomalliin?</w:t>
      </w:r>
    </w:p>
    <w:p>
      <w:r>
        <w:rPr>
          <w:b/>
        </w:rPr>
        <w:t xml:space="preserve">Kysymys 5</w:t>
      </w:r>
    </w:p>
    <w:p>
      <w:r>
        <w:t xml:space="preserve">Mihin avainta ei enää käytetä?</w:t>
      </w:r>
    </w:p>
    <w:p>
      <w:r>
        <w:rPr>
          <w:b/>
        </w:rPr>
        <w:t xml:space="preserve">Kysymys 6</w:t>
      </w:r>
    </w:p>
    <w:p>
      <w:r>
        <w:t xml:space="preserve">Mitä tekniikkaa käytetään keräämiseen mihinkään?</w:t>
      </w:r>
    </w:p>
    <w:p>
      <w:r>
        <w:rPr>
          <w:b/>
        </w:rPr>
        <w:t xml:space="preserve">Kysymys 7</w:t>
      </w:r>
    </w:p>
    <w:p>
      <w:r>
        <w:t xml:space="preserve">Miten valinnaisen taulukon tiedot poistetaan?</w:t>
      </w:r>
    </w:p>
    <w:p>
      <w:r>
        <w:rPr>
          <w:b/>
        </w:rPr>
        <w:t xml:space="preserve">Teksti numero 12</w:t>
      </w:r>
    </w:p>
    <w:p>
      <w:r>
        <w:t xml:space="preserve">Aivan kuten navigointilähestymistapa </w:t>
      </w:r>
      <w:r>
        <w:rPr>
          <w:color w:val="A9A9A9"/>
        </w:rPr>
        <w:t xml:space="preserve">edellyttäisi ohjelmien silmukointia </w:t>
      </w:r>
      <w:r>
        <w:t xml:space="preserve">tietueiden keräämiseksi, relaatiolähtöinen lähestymistapa edellyttäisi silmukoita tietojen keräämiseksi mistä tahansa tietueesta. </w:t>
      </w:r>
      <w:r>
        <w:t xml:space="preserve">Coddin ratkaisu tarvittavaan silmukointiin oli </w:t>
      </w:r>
      <w:r>
        <w:rPr>
          <w:color w:val="2F4F4F"/>
        </w:rPr>
        <w:t xml:space="preserve">joukko-osoitteinen kieli, </w:t>
      </w:r>
      <w:r>
        <w:t xml:space="preserve">ehdotus, joka myöhemmin synnytti yleistyneen </w:t>
      </w:r>
      <w:r>
        <w:rPr>
          <w:color w:val="556B2F"/>
        </w:rPr>
        <w:t xml:space="preserve">SQL-kielen</w:t>
      </w:r>
      <w:r>
        <w:t xml:space="preserve">. </w:t>
      </w:r>
      <w:r>
        <w:t xml:space="preserve">Käyttämällä matematiikan haaraa, joka tunnetaan nimellä </w:t>
      </w:r>
      <w:r>
        <w:rPr>
          <w:color w:val="6B8E23"/>
        </w:rPr>
        <w:t xml:space="preserve">tuplalaskenta</w:t>
      </w:r>
      <w:r>
        <w:t xml:space="preserve">, hän osoitti, että tällainen järjestelmä voisi tukea kaikkia tavanomaisten tietokantojen toimintoja (lisäys, päivitys jne.) sekä tarjota yksinkertaisen järjestelmän, jonka avulla voidaan etsiä ja palauttaa tietojoukkoja yhdellä ainoalla operaatiolla.</w:t>
      </w:r>
    </w:p>
    <w:p>
      <w:r>
        <w:rPr>
          <w:b/>
        </w:rPr>
        <w:t xml:space="preserve">Kysymys 0</w:t>
      </w:r>
    </w:p>
    <w:p>
      <w:r>
        <w:t xml:space="preserve">Miten ohjelma kerää tietoja navigointijärjestelmän avulla?</w:t>
      </w:r>
    </w:p>
    <w:p>
      <w:r>
        <w:rPr>
          <w:b/>
        </w:rPr>
        <w:t xml:space="preserve">Kysymys 1</w:t>
      </w:r>
    </w:p>
    <w:p>
      <w:r>
        <w:t xml:space="preserve">Millä ratkaistaan silmukkaongelma?</w:t>
      </w:r>
    </w:p>
    <w:p>
      <w:r>
        <w:rPr>
          <w:b/>
        </w:rPr>
        <w:t xml:space="preserve">Kysymys 2</w:t>
      </w:r>
    </w:p>
    <w:p>
      <w:r>
        <w:t xml:space="preserve">Mikä tietokonekieli syntyi silmukkaongelman seurauksena?</w:t>
      </w:r>
    </w:p>
    <w:p>
      <w:r>
        <w:rPr>
          <w:b/>
        </w:rPr>
        <w:t xml:space="preserve">Kysymys 3</w:t>
      </w:r>
    </w:p>
    <w:p>
      <w:r>
        <w:t xml:space="preserve">Minkälaista matematiikkaa käytettiin tietokokonaisuuksien löytämiseen tarkoitetun järjestelmän luomiseen?</w:t>
      </w:r>
    </w:p>
    <w:p>
      <w:r>
        <w:rPr>
          <w:b/>
        </w:rPr>
        <w:t xml:space="preserve">Kysymys 4</w:t>
      </w:r>
    </w:p>
    <w:p>
      <w:r>
        <w:t xml:space="preserve">Kuka käytti tuplalaskentaa osoittaakseen tietokantojen toimivuuden?</w:t>
      </w:r>
    </w:p>
    <w:p>
      <w:r>
        <w:rPr>
          <w:b/>
        </w:rPr>
        <w:t xml:space="preserve">Kysymys 5</w:t>
      </w:r>
    </w:p>
    <w:p>
      <w:r>
        <w:t xml:space="preserve">Miten ohjelma kerää tietoja käyttäen normalisoitua järjestelmää?</w:t>
      </w:r>
    </w:p>
    <w:p>
      <w:r>
        <w:rPr>
          <w:b/>
        </w:rPr>
        <w:t xml:space="preserve">Kysymys 6</w:t>
      </w:r>
    </w:p>
    <w:p>
      <w:r>
        <w:t xml:space="preserve">Millä luodaan silmukkaongelma?</w:t>
      </w:r>
    </w:p>
    <w:p>
      <w:r>
        <w:rPr>
          <w:b/>
        </w:rPr>
        <w:t xml:space="preserve">Kysymys 7</w:t>
      </w:r>
    </w:p>
    <w:p>
      <w:r>
        <w:t xml:space="preserve">Mikä tietokonekieli menetti suosiotaan silmukkaongelman vuoksi?</w:t>
      </w:r>
    </w:p>
    <w:p>
      <w:r>
        <w:rPr>
          <w:b/>
        </w:rPr>
        <w:t xml:space="preserve">Kysymys 8</w:t>
      </w:r>
    </w:p>
    <w:p>
      <w:r>
        <w:t xml:space="preserve">Minkälaista fysiikkaa käytettiin tietokokonaisuuksien löytämiseen tarkoitetun järjestelmän luomisessa?</w:t>
      </w:r>
    </w:p>
    <w:p>
      <w:r>
        <w:rPr>
          <w:b/>
        </w:rPr>
        <w:t xml:space="preserve">Kysymys 9</w:t>
      </w:r>
    </w:p>
    <w:p>
      <w:r>
        <w:t xml:space="preserve">Kuka käytti tuplalaskentaa tietokantojen toiminnallisuuden piilottamiseen?</w:t>
      </w:r>
    </w:p>
    <w:p>
      <w:r>
        <w:rPr>
          <w:b/>
        </w:rPr>
        <w:t xml:space="preserve">Teksti numero 13</w:t>
      </w:r>
    </w:p>
    <w:p>
      <w:r>
        <w:t xml:space="preserve">Kaksi Berkeleyn yliopiston työntekijää, </w:t>
      </w:r>
      <w:r>
        <w:rPr>
          <w:color w:val="A9A9A9"/>
        </w:rPr>
        <w:t xml:space="preserve">Eugene Wong ja Michael Stonebraker, </w:t>
      </w:r>
      <w:r>
        <w:t xml:space="preserve">tarttui Coddin artikkeliin</w:t>
      </w:r>
      <w:r>
        <w:t xml:space="preserve">. He aloittivat INGRES-hankkeen käyttäen rahoitusta, joka oli jo myönnetty maantieteellistä tietokantaa koskevaan hankkeeseen, ja ohjelmointiopiskelijoita koodin tuottamiseen. </w:t>
      </w:r>
      <w:r>
        <w:rPr>
          <w:color w:val="2F4F4F"/>
        </w:rPr>
        <w:t xml:space="preserve">INGRES </w:t>
      </w:r>
      <w:r>
        <w:t xml:space="preserve">toimitti ensimmäiset testituotteensa vuodesta 1973 </w:t>
      </w:r>
      <w:r>
        <w:t xml:space="preserve">alkaen, ja </w:t>
      </w:r>
      <w:r>
        <w:t xml:space="preserve">ne olivat yleisesti ottaen valmiita laajamittaiseen käyttöön vuonna </w:t>
      </w:r>
      <w:r>
        <w:rPr>
          <w:color w:val="556B2F"/>
        </w:rPr>
        <w:t xml:space="preserve">1979</w:t>
      </w:r>
      <w:r>
        <w:t xml:space="preserve">. </w:t>
      </w:r>
      <w:r>
        <w:t xml:space="preserve">INGRES muistutti System R:ää monin tavoin, muun muassa käyttämällä </w:t>
      </w:r>
      <w:r>
        <w:rPr>
          <w:color w:val="6B8E23"/>
        </w:rPr>
        <w:t xml:space="preserve">QUEL-nimellä tunnettua </w:t>
      </w:r>
      <w:r>
        <w:t xml:space="preserve">"kieltä" tietojen käyttöä varten</w:t>
      </w:r>
      <w:r>
        <w:t xml:space="preserve">. </w:t>
      </w:r>
      <w:r>
        <w:t xml:space="preserve">Ajan myötä </w:t>
      </w:r>
      <w:r>
        <w:rPr>
          <w:color w:val="A0522D"/>
        </w:rPr>
        <w:t xml:space="preserve">INGRES siirtyi käyttämään kehittyvää SQL-standardia</w:t>
      </w:r>
      <w:r>
        <w:t xml:space="preserve">.</w:t>
      </w:r>
    </w:p>
    <w:p>
      <w:r>
        <w:rPr>
          <w:b/>
        </w:rPr>
        <w:t xml:space="preserve">Kysymys 0</w:t>
      </w:r>
    </w:p>
    <w:p>
      <w:r>
        <w:t xml:space="preserve">Kuka käytti Coddin Berkeleyssä laatimaa artikkelia maantieteellisen tietokannan parantamiseen?</w:t>
      </w:r>
    </w:p>
    <w:p>
      <w:r>
        <w:rPr>
          <w:b/>
        </w:rPr>
        <w:t xml:space="preserve">Kysymys 1</w:t>
      </w:r>
    </w:p>
    <w:p>
      <w:r>
        <w:t xml:space="preserve">Mikä oli maantieteellisen tietokannan luomiseen tähtäävän hankkeen nimi?</w:t>
      </w:r>
    </w:p>
    <w:p>
      <w:r>
        <w:rPr>
          <w:b/>
        </w:rPr>
        <w:t xml:space="preserve">Kysymys 2</w:t>
      </w:r>
    </w:p>
    <w:p>
      <w:r>
        <w:t xml:space="preserve">Milloin INGRES testattiin ensimmäisen kerran?</w:t>
      </w:r>
    </w:p>
    <w:p>
      <w:r>
        <w:rPr>
          <w:b/>
        </w:rPr>
        <w:t xml:space="preserve">Kysymys 3</w:t>
      </w:r>
    </w:p>
    <w:p>
      <w:r>
        <w:t xml:space="preserve">Mitä tietokonekieltä INGRES-ohjelmassa käytettiin tietojen käyttämiseen?</w:t>
      </w:r>
    </w:p>
    <w:p>
      <w:r>
        <w:rPr>
          <w:b/>
        </w:rPr>
        <w:t xml:space="preserve">Kysymys 4</w:t>
      </w:r>
    </w:p>
    <w:p>
      <w:r>
        <w:t xml:space="preserve">Käytetäänkö QUEL-ohjelmaa edelleen INGRES-tietoihin pääsemiseksi?</w:t>
      </w:r>
    </w:p>
    <w:p>
      <w:r>
        <w:rPr>
          <w:b/>
        </w:rPr>
        <w:t xml:space="preserve">Kysymys 5</w:t>
      </w:r>
    </w:p>
    <w:p>
      <w:r>
        <w:t xml:space="preserve">Kuka käytti Coddin artikkelia Yalessa maantieteellisen tietokannan parantamiseen?</w:t>
      </w:r>
    </w:p>
    <w:p>
      <w:r>
        <w:rPr>
          <w:b/>
        </w:rPr>
        <w:t xml:space="preserve">Kysymys 6</w:t>
      </w:r>
    </w:p>
    <w:p>
      <w:r>
        <w:t xml:space="preserve">Mikä oli maantieteellisen tietokannan varastamista koskevan hankkeen nimi?</w:t>
      </w:r>
    </w:p>
    <w:p>
      <w:r>
        <w:rPr>
          <w:b/>
        </w:rPr>
        <w:t xml:space="preserve">Kysymys 7</w:t>
      </w:r>
    </w:p>
    <w:p>
      <w:r>
        <w:t xml:space="preserve">Milloin INGRESin toimintaa alettiin välttää?</w:t>
      </w:r>
    </w:p>
    <w:p>
      <w:r>
        <w:rPr>
          <w:b/>
        </w:rPr>
        <w:t xml:space="preserve">Kysymys 8</w:t>
      </w:r>
    </w:p>
    <w:p>
      <w:r>
        <w:t xml:space="preserve">Mitä tietokonekieltä INGRESissa käytettiin tietojen valmistamiseen?</w:t>
      </w:r>
    </w:p>
    <w:p>
      <w:r>
        <w:rPr>
          <w:b/>
        </w:rPr>
        <w:t xml:space="preserve">Kysymys 9</w:t>
      </w:r>
    </w:p>
    <w:p>
      <w:r>
        <w:t xml:space="preserve">Minä vuonna INGRES lopetti laajamittaisen käytön?</w:t>
      </w:r>
    </w:p>
    <w:p>
      <w:r>
        <w:rPr>
          <w:b/>
        </w:rPr>
        <w:t xml:space="preserve">Teksti numero 14</w:t>
      </w:r>
    </w:p>
    <w:p>
      <w:r>
        <w:t xml:space="preserve">Toinen lähestymistapa tietokantojen hallinnan laitteistotukeen oli </w:t>
      </w:r>
      <w:r>
        <w:rPr>
          <w:color w:val="A9A9A9"/>
        </w:rPr>
        <w:t xml:space="preserve">ICL:n CAFS-kiihdytin</w:t>
      </w:r>
      <w:r>
        <w:t xml:space="preserve">, joka oli </w:t>
      </w:r>
      <w:r>
        <w:rPr>
          <w:color w:val="DCDCDC"/>
        </w:rPr>
        <w:t xml:space="preserve">ohjelmoitavilla hakuominaisuuksilla varustettu levyohjain</w:t>
      </w:r>
      <w:r>
        <w:t xml:space="preserve">. Pitkällä </w:t>
      </w:r>
      <w:r>
        <w:t xml:space="preserve">aikavälillä nämä </w:t>
      </w:r>
      <w:r>
        <w:rPr>
          <w:color w:val="2F4F4F"/>
        </w:rPr>
        <w:t xml:space="preserve">pyrkimykset olivat yleensä epäonnistuneita</w:t>
      </w:r>
      <w:r>
        <w:t xml:space="preserve">, koska erikoistuneet tietokantakoneet eivät pysyneet yleiskäyttöisten tietokoneiden nopean kehityksen ja edistyksen tahdissa. Niinpä useimmat tietokantajärjestelmät ovat nykyään </w:t>
      </w:r>
      <w:r>
        <w:rPr>
          <w:color w:val="556B2F"/>
        </w:rPr>
        <w:t xml:space="preserve">ohjelmistojärjestelmiä, jotka toimivat </w:t>
      </w:r>
      <w:r>
        <w:rPr>
          <w:color w:val="6B8E23"/>
        </w:rPr>
        <w:t xml:space="preserve">yleiskäyttöisissä laitteistoissa </w:t>
      </w:r>
      <w:r>
        <w:t xml:space="preserve">ja käyttävät yleiskäyttöisten tietokoneiden tietovarastoja</w:t>
      </w:r>
      <w:r>
        <w:t xml:space="preserve">.</w:t>
      </w:r>
      <w:r>
        <w:t xml:space="preserve"> Jotkin yritykset, kuten </w:t>
      </w:r>
      <w:r>
        <w:rPr>
          <w:color w:val="A0522D"/>
        </w:rPr>
        <w:t xml:space="preserve">Netezza ja Oracle (Exadata), </w:t>
      </w:r>
      <w:r>
        <w:t xml:space="preserve">pyrkivät kuitenkin edelleen käyttämään tätä ajatusta tietyissä sovelluksissa</w:t>
      </w:r>
      <w:r>
        <w:t xml:space="preserve">.</w:t>
      </w:r>
    </w:p>
    <w:p>
      <w:r>
        <w:rPr>
          <w:b/>
        </w:rPr>
        <w:t xml:space="preserve">Kysymys 0</w:t>
      </w:r>
    </w:p>
    <w:p>
      <w:r>
        <w:t xml:space="preserve">Mikä on CAFS-kiihdyttämö?</w:t>
      </w:r>
    </w:p>
    <w:p>
      <w:r>
        <w:rPr>
          <w:b/>
        </w:rPr>
        <w:t xml:space="preserve">Kysymys 1</w:t>
      </w:r>
    </w:p>
    <w:p>
      <w:r>
        <w:t xml:space="preserve">Toimiiko CAFS-kiihdytin suunnitellusti?</w:t>
      </w:r>
    </w:p>
    <w:p>
      <w:r>
        <w:rPr>
          <w:b/>
        </w:rPr>
        <w:t xml:space="preserve">Kysymys 2</w:t>
      </w:r>
    </w:p>
    <w:p>
      <w:r>
        <w:t xml:space="preserve">Miten nykyisiä tietokantajärjestelmiä käytetään?</w:t>
      </w:r>
    </w:p>
    <w:p>
      <w:r>
        <w:rPr>
          <w:b/>
        </w:rPr>
        <w:t xml:space="preserve">Kysymys 3</w:t>
      </w:r>
    </w:p>
    <w:p>
      <w:r>
        <w:t xml:space="preserve">Nimeä yritys, joka edelleen työskentelee CAFS-akustointilaitteen parissa?</w:t>
      </w:r>
    </w:p>
    <w:p>
      <w:r>
        <w:rPr>
          <w:b/>
        </w:rPr>
        <w:t xml:space="preserve">Kysymys 4</w:t>
      </w:r>
    </w:p>
    <w:p>
      <w:r>
        <w:t xml:space="preserve">Mikä on CAFS-hidastin?</w:t>
      </w:r>
    </w:p>
    <w:p>
      <w:r>
        <w:rPr>
          <w:b/>
        </w:rPr>
        <w:t xml:space="preserve">Kysymys 5</w:t>
      </w:r>
    </w:p>
    <w:p>
      <w:r>
        <w:t xml:space="preserve">Mitä ei enää käytetä nykyaikaisissa tietokantajärjestelmissä?</w:t>
      </w:r>
    </w:p>
    <w:p>
      <w:r>
        <w:rPr>
          <w:b/>
        </w:rPr>
        <w:t xml:space="preserve">Kysymys 6</w:t>
      </w:r>
    </w:p>
    <w:p>
      <w:r>
        <w:t xml:space="preserve">Mitkä yritykset työskentelevät edelleen CAFS-hidastimen parissa?</w:t>
      </w:r>
    </w:p>
    <w:p>
      <w:r>
        <w:rPr>
          <w:b/>
        </w:rPr>
        <w:t xml:space="preserve">Kysymys 7</w:t>
      </w:r>
    </w:p>
    <w:p>
      <w:r>
        <w:t xml:space="preserve">Mitä nykyään harvoin nähdään?</w:t>
      </w:r>
    </w:p>
    <w:p>
      <w:r>
        <w:rPr>
          <w:b/>
        </w:rPr>
        <w:t xml:space="preserve">Kysymys 8</w:t>
      </w:r>
    </w:p>
    <w:p>
      <w:r>
        <w:t xml:space="preserve">Mikä oli epäonnistunut lähestymistapa tietokantojen hallinnan laitteistotukeen?</w:t>
      </w:r>
    </w:p>
    <w:p>
      <w:r>
        <w:rPr>
          <w:b/>
        </w:rPr>
        <w:t xml:space="preserve">Teksti numero 15</w:t>
      </w:r>
    </w:p>
    <w:p>
      <w:r>
        <w:t xml:space="preserve">IBM aloitti </w:t>
      </w:r>
      <w:r>
        <w:t xml:space="preserve">1970-luvun alussa </w:t>
      </w:r>
      <w:r>
        <w:t xml:space="preserve">työnsä Coddin käsitteisiin löyhästi perustuvan järjestelmän prototyypin (</w:t>
      </w:r>
      <w:r>
        <w:rPr>
          <w:color w:val="A9A9A9"/>
        </w:rPr>
        <w:t xml:space="preserve">System R) </w:t>
      </w:r>
      <w:r>
        <w:t xml:space="preserve">parissa. </w:t>
      </w:r>
      <w:r>
        <w:t xml:space="preserve">Ensimmäinen versio valmistui </w:t>
      </w:r>
      <w:r>
        <w:rPr>
          <w:color w:val="DCDCDC"/>
        </w:rPr>
        <w:t xml:space="preserve">1974/5, </w:t>
      </w:r>
      <w:r>
        <w:t xml:space="preserve">ja sen jälkeen alettiin kehittää </w:t>
      </w:r>
      <w:r>
        <w:rPr>
          <w:color w:val="2F4F4F"/>
        </w:rPr>
        <w:t xml:space="preserve">monitaulujärjestelmiä</w:t>
      </w:r>
      <w:r>
        <w:t xml:space="preserve">, joissa tiedot voitaisiin jakaa siten, että kaikkia tietuetta koskevia tietoja (joista osa on valinnaisia) ei tarvitsisi tallentaa yhteen suureen "palaan". </w:t>
      </w:r>
      <w:r>
        <w:t xml:space="preserve">Asiakkaat testasivat myöhempiä monikäyttäjäversioita vuosina 1978 ja 1979, jolloin oli </w:t>
      </w:r>
      <w:r>
        <w:t xml:space="preserve">lisätty </w:t>
      </w:r>
      <w:r>
        <w:t xml:space="preserve">standardoitu kyselykieli - </w:t>
      </w:r>
      <w:r>
        <w:rPr>
          <w:color w:val="556B2F"/>
        </w:rPr>
        <w:t xml:space="preserve">SQL</w:t>
      </w:r>
      <w:r>
        <w:t xml:space="preserve">[citation needed]</w:t>
      </w:r>
      <w:r>
        <w:t xml:space="preserve">.</w:t>
      </w:r>
      <w:r>
        <w:t xml:space="preserve"> Coddin ideat olivat vakiinnuttamassa asemaansa sekä toimivina että CODASYLiä parempina, mikä sai IBM:n kehittämään todellisen tuotantoversion System R:stä, joka tunnettiin nimellä </w:t>
      </w:r>
      <w:r>
        <w:rPr>
          <w:color w:val="6B8E23"/>
        </w:rPr>
        <w:t xml:space="preserve">SQL/DS, ja myöhemmin Database 2:n (DB2)</w:t>
      </w:r>
      <w:r>
        <w:t xml:space="preserve">.</w:t>
      </w:r>
    </w:p>
    <w:p>
      <w:r>
        <w:rPr>
          <w:b/>
        </w:rPr>
        <w:t xml:space="preserve">Kysymys 0</w:t>
      </w:r>
    </w:p>
    <w:p>
      <w:r>
        <w:t xml:space="preserve">Minkä järjestelmän IBM loi Coddin tutkimuksen pohjalta?</w:t>
      </w:r>
    </w:p>
    <w:p>
      <w:r>
        <w:rPr>
          <w:b/>
        </w:rPr>
        <w:t xml:space="preserve">Kysymys 1</w:t>
      </w:r>
    </w:p>
    <w:p>
      <w:r>
        <w:t xml:space="preserve">Milloin IBM:n järjestelmä julkaistiin?</w:t>
      </w:r>
    </w:p>
    <w:p>
      <w:r>
        <w:rPr>
          <w:b/>
        </w:rPr>
        <w:t xml:space="preserve">Kysymys 2</w:t>
      </w:r>
    </w:p>
    <w:p>
      <w:r>
        <w:t xml:space="preserve">Millä System R:n työllä muutettiin tietojen tallennustapaa?</w:t>
      </w:r>
    </w:p>
    <w:p>
      <w:r>
        <w:rPr>
          <w:b/>
        </w:rPr>
        <w:t xml:space="preserve">Kysymys 3</w:t>
      </w:r>
    </w:p>
    <w:p>
      <w:r>
        <w:t xml:space="preserve">Kun asiakkaat testasivat ensimmäistä kertaa IBM:n järjestelmää, mikä tietokonekieli oli lisätty? </w:t>
      </w:r>
    </w:p>
    <w:p>
      <w:r>
        <w:rPr>
          <w:b/>
        </w:rPr>
        <w:t xml:space="preserve">Kysymys 4</w:t>
      </w:r>
    </w:p>
    <w:p>
      <w:r>
        <w:t xml:space="preserve">Mikä oli IBM:n luoman tietokantatuotteen nimi?</w:t>
      </w:r>
    </w:p>
    <w:p>
      <w:r>
        <w:rPr>
          <w:b/>
        </w:rPr>
        <w:t xml:space="preserve">Kysymys 5</w:t>
      </w:r>
    </w:p>
    <w:p>
      <w:r>
        <w:t xml:space="preserve">Minkä järjestelmän IBM menetti Coddin tutkimuksen avulla?</w:t>
      </w:r>
    </w:p>
    <w:p>
      <w:r>
        <w:rPr>
          <w:b/>
        </w:rPr>
        <w:t xml:space="preserve">Kysymys 6</w:t>
      </w:r>
    </w:p>
    <w:p>
      <w:r>
        <w:t xml:space="preserve">Milloin IBM:n järjestelmä varastettiin?</w:t>
      </w:r>
    </w:p>
    <w:p>
      <w:r>
        <w:rPr>
          <w:b/>
        </w:rPr>
        <w:t xml:space="preserve">Kysymys 7</w:t>
      </w:r>
    </w:p>
    <w:p>
      <w:r>
        <w:t xml:space="preserve">Mitä System R vältti muuttamalla tietojen tallennustapaa?</w:t>
      </w:r>
    </w:p>
    <w:p>
      <w:r>
        <w:rPr>
          <w:b/>
        </w:rPr>
        <w:t xml:space="preserve">Kysymys 8</w:t>
      </w:r>
    </w:p>
    <w:p>
      <w:r>
        <w:t xml:space="preserve">Kun asiakkaat testasivat ensimmäistä kertaa IBM:n järjestelmää, mikä tietokonekieli oli poistettu?</w:t>
      </w:r>
    </w:p>
    <w:p>
      <w:r>
        <w:rPr>
          <w:b/>
        </w:rPr>
        <w:t xml:space="preserve">Kysymys 9</w:t>
      </w:r>
    </w:p>
    <w:p>
      <w:r>
        <w:t xml:space="preserve">Mikä oli IBN:n luoman tietokantatuotteen nimi?</w:t>
      </w:r>
    </w:p>
    <w:p>
      <w:r>
        <w:rPr>
          <w:b/>
        </w:rPr>
        <w:t xml:space="preserve">Teksti numero 16</w:t>
      </w:r>
    </w:p>
    <w:p>
      <w:r>
        <w:t xml:space="preserve">1980-luvulla alkoi pöytätietokoneiden aikakausi. Uudet tietokoneet antoivat käyttäjilleen Lotus 1-2-3:n kaltaiset taulukkolaskentaohjelmat ja dBASE:n kaltaiset tietokantaohjelmat. dBASE-tuote oli </w:t>
      </w:r>
      <w:r>
        <w:rPr>
          <w:color w:val="A9A9A9"/>
        </w:rPr>
        <w:t xml:space="preserve">kevyt ja helppokäyttöinen, ja kuka tahansa tietokoneen käyttäjä pystyi ymmärtämään sen heti alusta alkaen</w:t>
      </w:r>
      <w:r>
        <w:t xml:space="preserve">. </w:t>
      </w:r>
      <w:r>
        <w:rPr>
          <w:color w:val="DCDCDC"/>
        </w:rPr>
        <w:t xml:space="preserve">C. Wayne Ratliff, </w:t>
      </w:r>
      <w:r>
        <w:t xml:space="preserve">dBASE:n luoja, totesi: "dBASE erosi BASICin, C:n, FORTRANin ja COBOLin kaltaisista ohjelmista siinä, että suuri osa likaisesta työstä oli jo tehty. </w:t>
      </w:r>
      <w:r>
        <w:rPr>
          <w:color w:val="2F4F4F"/>
        </w:rPr>
        <w:t xml:space="preserve">dBASE tekee tiedonkäsittelyn </w:t>
      </w:r>
      <w:r>
        <w:t xml:space="preserve">käyttäjän sijasta, joten käyttäjä voi keskittyä siihen, mitä hän tekee, eikä hänen tarvitse sotkea tiedostojen avaamisen, lukemisen ja sulkemisen likaisia yksityiskohtia ja </w:t>
      </w:r>
      <w:r>
        <w:rPr>
          <w:color w:val="556B2F"/>
        </w:rPr>
        <w:t xml:space="preserve">hallita tilanjakoa</w:t>
      </w:r>
      <w:r>
        <w:t xml:space="preserve">." dBASE oli yksi </w:t>
      </w:r>
      <w:r>
        <w:rPr>
          <w:color w:val="6B8E23"/>
        </w:rPr>
        <w:t xml:space="preserve">1980-luvun ja 1990-luvun alun </w:t>
      </w:r>
      <w:r>
        <w:t xml:space="preserve">myydyimmistä ohjelmistoista</w:t>
      </w:r>
      <w:r>
        <w:t xml:space="preserve">.</w:t>
      </w:r>
    </w:p>
    <w:p>
      <w:r>
        <w:rPr>
          <w:b/>
        </w:rPr>
        <w:t xml:space="preserve">Kysymys 0</w:t>
      </w:r>
    </w:p>
    <w:p>
      <w:r>
        <w:t xml:space="preserve">Kuka loi dBASE:n?</w:t>
      </w:r>
    </w:p>
    <w:p>
      <w:r>
        <w:rPr>
          <w:b/>
        </w:rPr>
        <w:t xml:space="preserve">Kysymys 1</w:t>
      </w:r>
    </w:p>
    <w:p>
      <w:r>
        <w:t xml:space="preserve">Miksi dBASE menestyi?</w:t>
      </w:r>
    </w:p>
    <w:p>
      <w:r>
        <w:rPr>
          <w:b/>
        </w:rPr>
        <w:t xml:space="preserve">Kysymys 2</w:t>
      </w:r>
    </w:p>
    <w:p>
      <w:r>
        <w:t xml:space="preserve">Miksi dBASE oli ainutlaatuinen?</w:t>
      </w:r>
    </w:p>
    <w:p>
      <w:r>
        <w:rPr>
          <w:b/>
        </w:rPr>
        <w:t xml:space="preserve">Kysymys 3</w:t>
      </w:r>
    </w:p>
    <w:p>
      <w:r>
        <w:t xml:space="preserve">Mitä hyötyä dBASE-ohjelman käytöstä on?</w:t>
      </w:r>
    </w:p>
    <w:p>
      <w:r>
        <w:rPr>
          <w:b/>
        </w:rPr>
        <w:t xml:space="preserve">Kysymys 4</w:t>
      </w:r>
    </w:p>
    <w:p>
      <w:r>
        <w:t xml:space="preserve">Kuka loi BASEn?</w:t>
      </w:r>
    </w:p>
    <w:p>
      <w:r>
        <w:rPr>
          <w:b/>
        </w:rPr>
        <w:t xml:space="preserve">Kysymys 5</w:t>
      </w:r>
    </w:p>
    <w:p>
      <w:r>
        <w:t xml:space="preserve">Miksi dBASE ei menestynyt?</w:t>
      </w:r>
    </w:p>
    <w:p>
      <w:r>
        <w:rPr>
          <w:b/>
        </w:rPr>
        <w:t xml:space="preserve">Kysymys 6</w:t>
      </w:r>
    </w:p>
    <w:p>
      <w:r>
        <w:t xml:space="preserve">Miksi dBASE-ohjelmaa pidettiin yleisenä?</w:t>
      </w:r>
    </w:p>
    <w:p>
      <w:r>
        <w:rPr>
          <w:b/>
        </w:rPr>
        <w:t xml:space="preserve">Kysymys 7</w:t>
      </w:r>
    </w:p>
    <w:p>
      <w:r>
        <w:t xml:space="preserve">Mikä on ainoa hyöty dBASE-ohjelman käytöstä?</w:t>
      </w:r>
    </w:p>
    <w:p>
      <w:r>
        <w:rPr>
          <w:b/>
        </w:rPr>
        <w:t xml:space="preserve">Kysymys 8</w:t>
      </w:r>
    </w:p>
    <w:p>
      <w:r>
        <w:t xml:space="preserve">Milloin BASE oli myydyin ohjelmisto?</w:t>
      </w:r>
    </w:p>
    <w:p>
      <w:r>
        <w:rPr>
          <w:b/>
        </w:rPr>
        <w:t xml:space="preserve">Teksti numero 17</w:t>
      </w:r>
    </w:p>
    <w:p>
      <w:r>
        <w:t xml:space="preserve">1990-luvulla, kun </w:t>
      </w:r>
      <w:r>
        <w:rPr>
          <w:color w:val="A9A9A9"/>
        </w:rPr>
        <w:t xml:space="preserve">oliokeskeinen </w:t>
      </w:r>
      <w:r>
        <w:t xml:space="preserve">ohjelmointi </w:t>
      </w:r>
      <w:r>
        <w:t xml:space="preserve">yleistyi</w:t>
      </w:r>
      <w:r>
        <w:t xml:space="preserve">, eri tietokantojen tietojen käsittelytapa kasvoi. Ohjelmoijat ja suunnittelijat alkoivat käsitellä tietokantojen tietoja objekteina. Toisin sanoen, jos tietokannassa oli henkilön tietoja, hänen ominaisuuksiensa, kuten osoitteensa, puhelinnumeronsa ja ikänsä, katsottiin nyt kuuluvan kyseiseen henkilöön sen sijaan, että ne olisivat vieraita tietoja. Tämä mahdollistaa sen, että tietojen väliset suhteet ovat suhteita objekteihin ja niiden attribuutteihin eivätkä yksittäisiin kenttiin. Termi "</w:t>
      </w:r>
      <w:r>
        <w:rPr>
          <w:color w:val="DCDCDC"/>
        </w:rPr>
        <w:t xml:space="preserve">object-relational impedance mismatch</w:t>
      </w:r>
      <w:r>
        <w:t xml:space="preserve">" kuvasi ohjelmoitujen objektien ja tietokantataulukoiden välisestä kääntämisestä aiheutuvia hankaluuksia. Oliotietokannat ja olio-relationaaliset tietokannat pyrkivät ratkaisemaan tämän ongelman tarjoamalla </w:t>
      </w:r>
      <w:r>
        <w:rPr>
          <w:color w:val="2F4F4F"/>
        </w:rPr>
        <w:t xml:space="preserve">oliopainotteisen kielen </w:t>
      </w:r>
      <w:r>
        <w:t xml:space="preserve">(joskus SQL:n laajennuksina), jota ohjelmoijat voivat käyttää vaihtoehtona puhtaasti relationaaliselle SQL:lle</w:t>
      </w:r>
      <w:r>
        <w:t xml:space="preserve">. </w:t>
      </w:r>
      <w:r>
        <w:t xml:space="preserve">Ohjelmointipuolella </w:t>
      </w:r>
      <w:r>
        <w:rPr>
          <w:color w:val="556B2F"/>
        </w:rPr>
        <w:t xml:space="preserve">ORM-kirjastot (object-relational mappings) </w:t>
      </w:r>
      <w:r>
        <w:t xml:space="preserve">pyrkivät ratkaisemaan saman ongelman.</w:t>
      </w:r>
    </w:p>
    <w:p>
      <w:r>
        <w:rPr>
          <w:b/>
        </w:rPr>
        <w:t xml:space="preserve">Kysymys 0</w:t>
      </w:r>
    </w:p>
    <w:p>
      <w:r>
        <w:t xml:space="preserve">Mikä ohjelmointitapa muutti tietokantojen käsittelyä 1990-luvulla?</w:t>
      </w:r>
    </w:p>
    <w:p>
      <w:r>
        <w:rPr>
          <w:b/>
        </w:rPr>
        <w:t xml:space="preserve">Kysymys 1</w:t>
      </w:r>
    </w:p>
    <w:p>
      <w:r>
        <w:t xml:space="preserve">Mitä termiä käytetään tietokantataulukon ja ohjelmoidun objektin kääntämisen vaikeudesta?</w:t>
      </w:r>
    </w:p>
    <w:p>
      <w:r>
        <w:rPr>
          <w:b/>
        </w:rPr>
        <w:t xml:space="preserve">Kysymys 2</w:t>
      </w:r>
    </w:p>
    <w:p>
      <w:r>
        <w:t xml:space="preserve">Miten objektin ja relaation välisen impedanssin epäsuhtaisuusongelma korjataan?</w:t>
      </w:r>
    </w:p>
    <w:p>
      <w:r>
        <w:rPr>
          <w:b/>
        </w:rPr>
        <w:t xml:space="preserve">Kysymys 3</w:t>
      </w:r>
    </w:p>
    <w:p>
      <w:r>
        <w:t xml:space="preserve">Mitä kirjastoa ohjelmoijat käyttävät ratkaistakseen olio-relationaalisen impedanssin epäsuhdan?</w:t>
      </w:r>
    </w:p>
    <w:p>
      <w:r>
        <w:rPr>
          <w:b/>
        </w:rPr>
        <w:t xml:space="preserve">Kysymys 4</w:t>
      </w:r>
    </w:p>
    <w:p>
      <w:r>
        <w:t xml:space="preserve">Mikä ohjelmointityyppi ei vaikuttanut tietokantoihin?</w:t>
      </w:r>
    </w:p>
    <w:p>
      <w:r>
        <w:rPr>
          <w:b/>
        </w:rPr>
        <w:t xml:space="preserve">Kysymys 5</w:t>
      </w:r>
    </w:p>
    <w:p>
      <w:r>
        <w:t xml:space="preserve">Mitä termiä ei enää käytetä tietokantataulukon ja ohjelmoidun objektin kääntämisen vaikeudesta?</w:t>
      </w:r>
    </w:p>
    <w:p>
      <w:r>
        <w:rPr>
          <w:b/>
        </w:rPr>
        <w:t xml:space="preserve">Kysymys 6</w:t>
      </w:r>
    </w:p>
    <w:p>
      <w:r>
        <w:t xml:space="preserve">Miten objekti-relationaalisen impedanssin epäsuhtaisuusongelma on alkanut?</w:t>
      </w:r>
    </w:p>
    <w:p>
      <w:r>
        <w:rPr>
          <w:b/>
        </w:rPr>
        <w:t xml:space="preserve">Kysymys 7</w:t>
      </w:r>
    </w:p>
    <w:p>
      <w:r>
        <w:t xml:space="preserve">Mitä laitteisto-ohjelmoijat käyttävät ratkaistakseen objektin ja relaation välisen impedanssin yhteensopimattomuuden?</w:t>
      </w:r>
    </w:p>
    <w:p>
      <w:r>
        <w:rPr>
          <w:b/>
        </w:rPr>
        <w:t xml:space="preserve">Teksti numero 18</w:t>
      </w:r>
    </w:p>
    <w:p>
      <w:r>
        <w:br/>
        <w:t xml:space="preserve">XML-tietokannat ovat eräänlaisia </w:t>
      </w:r>
      <w:r>
        <w:rPr>
          <w:color w:val="A9A9A9"/>
        </w:rPr>
        <w:t xml:space="preserve">strukturoituja dokumenttipohjaisia tietokantoja</w:t>
      </w:r>
      <w:r>
        <w:t xml:space="preserve">, jotka mahdollistavat XML-dokumentin attribuutteihin perustuvan kyselyn</w:t>
      </w:r>
      <w:r>
        <w:br/>
        <w:t xml:space="preserve">.</w:t>
      </w:r>
      <w:r>
        <w:t xml:space="preserve"> XML-tietokantoja käytetään pääasiassa </w:t>
      </w:r>
      <w:r>
        <w:rPr>
          <w:color w:val="DCDCDC"/>
        </w:rPr>
        <w:t xml:space="preserve">yritysten tietokantojen hallinnassa, </w:t>
      </w:r>
      <w:r>
        <w:t xml:space="preserve">jossa XML:ää käytetään </w:t>
      </w:r>
      <w:r>
        <w:rPr>
          <w:color w:val="2F4F4F"/>
        </w:rPr>
        <w:t xml:space="preserve">koneiden välisen tiedon </w:t>
      </w:r>
      <w:r>
        <w:t xml:space="preserve">yhteentoimivuusstandardina. XML-tietokantojen hallintajärjestelmiä ovat esimerkiksi kaupalliset ohjelmistot MarkLogic ja Oracle Berkeley DB XML sekä vapaassa käytössä oleva ohjelmisto Clusterpoint Distributed XML/JSON Database. Kaikki ovat yritysohjelmistojen tietokanta-alustoja, ja ne tukevat alan standardin mukaista </w:t>
      </w:r>
      <w:r>
        <w:rPr>
          <w:color w:val="556B2F"/>
        </w:rPr>
        <w:t xml:space="preserve">ACID-yhteensopivaa transaktiokäsittelyä</w:t>
      </w:r>
      <w:r>
        <w:t xml:space="preserve">, tietokannan vahvaa johdonmukaisuutta ja korkeatasoista tietokantaturvallisuutta.</w:t>
      </w:r>
    </w:p>
    <w:p>
      <w:r>
        <w:rPr>
          <w:b/>
        </w:rPr>
        <w:t xml:space="preserve">Kysymys 0</w:t>
      </w:r>
    </w:p>
    <w:p>
      <w:r>
        <w:t xml:space="preserve">Millainen tietokanta on XML?</w:t>
      </w:r>
    </w:p>
    <w:p>
      <w:r>
        <w:rPr>
          <w:b/>
        </w:rPr>
        <w:t xml:space="preserve">Kysymys 1</w:t>
      </w:r>
    </w:p>
    <w:p>
      <w:r>
        <w:t xml:space="preserve">Missä XML-tietokantoja käytetään usein?</w:t>
      </w:r>
    </w:p>
    <w:p>
      <w:r>
        <w:rPr>
          <w:b/>
        </w:rPr>
        <w:t xml:space="preserve">Kysymys 2</w:t>
      </w:r>
    </w:p>
    <w:p>
      <w:r>
        <w:t xml:space="preserve">Miten XML:ää käytetään yritysten tietokantojen hallinnassa?</w:t>
      </w:r>
    </w:p>
    <w:p>
      <w:r>
        <w:rPr>
          <w:b/>
        </w:rPr>
        <w:t xml:space="preserve">Kysymys 3</w:t>
      </w:r>
    </w:p>
    <w:p>
      <w:r>
        <w:t xml:space="preserve">Minkälaista käsittelyä käytetään yritysten tietokantaohjelmistoissa?</w:t>
      </w:r>
    </w:p>
    <w:p>
      <w:r>
        <w:rPr>
          <w:b/>
        </w:rPr>
        <w:t xml:space="preserve">Kysymys 4</w:t>
      </w:r>
    </w:p>
    <w:p>
      <w:r>
        <w:t xml:space="preserve">Millainen tietokanta on ZML?</w:t>
      </w:r>
    </w:p>
    <w:p>
      <w:r>
        <w:rPr>
          <w:b/>
        </w:rPr>
        <w:t xml:space="preserve">Kysymys 5</w:t>
      </w:r>
    </w:p>
    <w:p>
      <w:r>
        <w:t xml:space="preserve">Missä XML-tietokantoja ei koskaan käytetä?</w:t>
      </w:r>
    </w:p>
    <w:p>
      <w:r>
        <w:rPr>
          <w:b/>
        </w:rPr>
        <w:t xml:space="preserve">Kysymys 6</w:t>
      </w:r>
    </w:p>
    <w:p>
      <w:r>
        <w:t xml:space="preserve">Miten XML ohitetaan yritysten tietokantojen hallinnassa?</w:t>
      </w:r>
    </w:p>
    <w:p>
      <w:r>
        <w:rPr>
          <w:b/>
        </w:rPr>
        <w:t xml:space="preserve">Kysymys 7</w:t>
      </w:r>
    </w:p>
    <w:p>
      <w:r>
        <w:t xml:space="preserve">Minkälainen käsittely on kielletty yritysten tietokantaohjelmistoissa?</w:t>
      </w:r>
    </w:p>
    <w:p>
      <w:r>
        <w:rPr>
          <w:b/>
        </w:rPr>
        <w:t xml:space="preserve">Teksti numero 19</w:t>
      </w:r>
    </w:p>
    <w:p>
      <w:r>
        <w:t xml:space="preserve">Viime vuosina on ollut suuri kysyntä </w:t>
      </w:r>
      <w:r>
        <w:rPr>
          <w:color w:val="A9A9A9"/>
        </w:rPr>
        <w:t xml:space="preserve">laajasti hajautetuille tietokannoille, joilla on korkea ositusten sietokyky</w:t>
      </w:r>
      <w:r>
        <w:t xml:space="preserve">, mutta </w:t>
      </w:r>
      <w:r>
        <w:rPr>
          <w:color w:val="DCDCDC"/>
        </w:rPr>
        <w:t xml:space="preserve">CAP-teoremin mukaan </w:t>
      </w:r>
      <w:r>
        <w:t xml:space="preserve">hajautetun järjestelmän on mahdotonta tarjota yhtäaikaisesti yhdenmukaisuuden, saatavuuden ja ositusten sietokyvyn takeita. </w:t>
      </w:r>
      <w:r>
        <w:rPr>
          <w:color w:val="2F4F4F"/>
        </w:rPr>
        <w:t xml:space="preserve">Hajautettu järjestelmä </w:t>
      </w:r>
      <w:r>
        <w:t xml:space="preserve">voi täyttää </w:t>
      </w:r>
      <w:r>
        <w:rPr>
          <w:color w:val="556B2F"/>
        </w:rPr>
        <w:t xml:space="preserve">kaksi </w:t>
      </w:r>
      <w:r>
        <w:t xml:space="preserve">näistä takeista samanaikaisesti, mutta ei kaikkia kolmea</w:t>
      </w:r>
      <w:r>
        <w:rPr>
          <w:color w:val="2F4F4F"/>
        </w:rPr>
        <w:t xml:space="preserve">.</w:t>
      </w:r>
      <w:r>
        <w:t xml:space="preserve"> Tästä syystä monissa </w:t>
      </w:r>
      <w:r>
        <w:rPr>
          <w:color w:val="6B8E23"/>
        </w:rPr>
        <w:t xml:space="preserve">NoSQL-tietokannoissa </w:t>
      </w:r>
      <w:r>
        <w:t xml:space="preserve">käytetään niin sanottua </w:t>
      </w:r>
      <w:r>
        <w:rPr>
          <w:color w:val="A0522D"/>
        </w:rPr>
        <w:t xml:space="preserve">eventual consistency </w:t>
      </w:r>
      <w:r>
        <w:t xml:space="preserve">-menetelmää</w:t>
      </w:r>
      <w:r>
        <w:t xml:space="preserve">, jonka avulla voidaan taata sekä käytettävyys että osioiden sietokyky, mutta tietojen johdonmukaisuus on heikompi.</w:t>
      </w:r>
    </w:p>
    <w:p>
      <w:r>
        <w:rPr>
          <w:b/>
        </w:rPr>
        <w:t xml:space="preserve">Kysymys 0</w:t>
      </w:r>
    </w:p>
    <w:p>
      <w:r>
        <w:t xml:space="preserve">Mikä selittää vaikeudet järjestelmässä, joka sisältää käytettävyys-, johdonmukaisuus- ja osionkestävyystakeita?</w:t>
      </w:r>
    </w:p>
    <w:p>
      <w:r>
        <w:rPr>
          <w:b/>
        </w:rPr>
        <w:t xml:space="preserve">Kysymys 1</w:t>
      </w:r>
    </w:p>
    <w:p>
      <w:r>
        <w:t xml:space="preserve">Kuinka monta takuuta useimmat tietokannat sietävät?</w:t>
      </w:r>
    </w:p>
    <w:p>
      <w:r>
        <w:rPr>
          <w:b/>
        </w:rPr>
        <w:t xml:space="preserve">Kysymys 2</w:t>
      </w:r>
    </w:p>
    <w:p>
      <w:r>
        <w:t xml:space="preserve">Mitä käytetään takausten tasapainottamiseen?</w:t>
      </w:r>
    </w:p>
    <w:p>
      <w:r>
        <w:rPr>
          <w:b/>
        </w:rPr>
        <w:t xml:space="preserve">Kysymys 3</w:t>
      </w:r>
    </w:p>
    <w:p>
      <w:r>
        <w:t xml:space="preserve">Mikä ei voi selittää vaikeuksia järjestelmässä, joka sisältää saatavuus-, johdonmukaisuus- ja osionkestävyystakeita?</w:t>
      </w:r>
    </w:p>
    <w:p>
      <w:r>
        <w:rPr>
          <w:b/>
        </w:rPr>
        <w:t xml:space="preserve">Kysymys 4</w:t>
      </w:r>
    </w:p>
    <w:p>
      <w:r>
        <w:t xml:space="preserve">Kuinka monta takuuta useimmat tietokannat tuhoavat?</w:t>
      </w:r>
    </w:p>
    <w:p>
      <w:r>
        <w:rPr>
          <w:b/>
        </w:rPr>
        <w:t xml:space="preserve">Kysymys 5</w:t>
      </w:r>
    </w:p>
    <w:p>
      <w:r>
        <w:t xml:space="preserve">Mikä voi täyttää kaikki takeet samanaikaisesti?</w:t>
      </w:r>
    </w:p>
    <w:p>
      <w:r>
        <w:rPr>
          <w:b/>
        </w:rPr>
        <w:t xml:space="preserve">Kysymys 6</w:t>
      </w:r>
    </w:p>
    <w:p>
      <w:r>
        <w:t xml:space="preserve">Mitä käytetään mahdollisen johdonmukaisuuden estämiseksi?</w:t>
      </w:r>
    </w:p>
    <w:p>
      <w:r>
        <w:rPr>
          <w:b/>
        </w:rPr>
        <w:t xml:space="preserve">Kysymys 7</w:t>
      </w:r>
    </w:p>
    <w:p>
      <w:r>
        <w:t xml:space="preserve">Minkä tuotteiden kysyntä on ollut viime vuosina vähäistä?</w:t>
      </w:r>
    </w:p>
    <w:p>
      <w:r>
        <w:rPr>
          <w:b/>
        </w:rPr>
        <w:t xml:space="preserve">Teksti numero 20</w:t>
      </w:r>
    </w:p>
    <w:p>
      <w:r>
        <w:rPr>
          <w:color w:val="A9A9A9"/>
        </w:rPr>
        <w:t xml:space="preserve">Tietokannan suunnittelijan </w:t>
      </w:r>
      <w:r>
        <w:t xml:space="preserve">ensimmäinen tehtävä </w:t>
      </w:r>
      <w:r>
        <w:t xml:space="preserve">on laatia käsitteellinen tietomalli, joka </w:t>
      </w:r>
      <w:r>
        <w:rPr>
          <w:color w:val="DCDCDC"/>
        </w:rPr>
        <w:t xml:space="preserve">kuvastaa </w:t>
      </w:r>
      <w:r>
        <w:t xml:space="preserve">tietokantaan tallennettavan </w:t>
      </w:r>
      <w:r>
        <w:rPr>
          <w:color w:val="DCDCDC"/>
        </w:rPr>
        <w:t xml:space="preserve">tiedon rakennetta.</w:t>
      </w:r>
      <w:r>
        <w:t xml:space="preserve"> Yleinen lähestymistapa tähän on kehittää olio-suhdemalli, usein piirtotyökalujen avulla. Toinen suosittu lähestymistapa on </w:t>
      </w:r>
      <w:r>
        <w:rPr>
          <w:color w:val="2F4F4F"/>
        </w:rPr>
        <w:t xml:space="preserve">Unified Modeling Language</w:t>
      </w:r>
      <w:r>
        <w:t xml:space="preserve">. </w:t>
      </w:r>
      <w:r>
        <w:t xml:space="preserve">Onnistunut tietomalli </w:t>
      </w:r>
      <w:r>
        <w:rPr>
          <w:color w:val="556B2F"/>
        </w:rPr>
        <w:t xml:space="preserve">kuvastaa tarkasti mallinnettavan ulkoisen maailman mahdollista tilaa</w:t>
      </w:r>
      <w:r>
        <w:t xml:space="preserve">: jos esimerkiksi ihmisillä voi olla useampi kuin yksi puhelinnumero, mallin avulla tämä tieto voidaan tallentaa. </w:t>
      </w:r>
      <w:r>
        <w:rPr>
          <w:color w:val="6B8E23"/>
        </w:rPr>
        <w:t xml:space="preserve">Hyvän käsitteellisen tietomallin suunnittelu </w:t>
      </w:r>
      <w:r>
        <w:t xml:space="preserve">edellyttää </w:t>
      </w:r>
      <w:r>
        <w:rPr>
          <w:color w:val="A0522D"/>
        </w:rPr>
        <w:t xml:space="preserve">sovellusalueen </w:t>
      </w:r>
      <w:r>
        <w:t xml:space="preserve">hyvää tuntemusta</w:t>
      </w:r>
      <w:r>
        <w:t xml:space="preserve">; tyypillisesti se edellyttää syvällisten kysymysten esittämistä organisaatiota kiinnostavista asioista, kuten "voiko asiakas olla myös toimittaja?", tai "jos tuotetta myydään kahdessa eri pakkausmuodossa, ovatko ne sama tuote vai eri tuotteita?", tai "jos lentokone lentää New Yorkista Frankfurtin kautta Dubaihin, onko se yksi lento vai kaksi (tai ehkä jopa kolme)?". </w:t>
      </w:r>
      <w:r>
        <w:t xml:space="preserve">Vastaukset näihin kysymyksiin </w:t>
      </w:r>
      <w:r>
        <w:rPr>
          <w:color w:val="228B22"/>
        </w:rPr>
        <w:t xml:space="preserve">määrittelevät kokonaisuuksista </w:t>
      </w:r>
      <w:r>
        <w:t xml:space="preserve">(asiakkaat, tuotteet, lennot, lentosegmentit) ja niiden välisistä suhteista ja ominaisuuksista </w:t>
      </w:r>
      <w:r>
        <w:rPr>
          <w:color w:val="228B22"/>
        </w:rPr>
        <w:t xml:space="preserve">käytetyn terminologian</w:t>
      </w:r>
      <w:r>
        <w:t xml:space="preserve">.</w:t>
      </w:r>
    </w:p>
    <w:p>
      <w:r>
        <w:rPr>
          <w:b/>
        </w:rPr>
        <w:t xml:space="preserve">Kysymys 0</w:t>
      </w:r>
    </w:p>
    <w:p>
      <w:r>
        <w:t xml:space="preserve">Mitä käsitteellisen tietomallin pitäisi tehdä?</w:t>
      </w:r>
    </w:p>
    <w:p>
      <w:r>
        <w:rPr>
          <w:b/>
        </w:rPr>
        <w:t xml:space="preserve">Kysymys 1</w:t>
      </w:r>
    </w:p>
    <w:p>
      <w:r>
        <w:t xml:space="preserve">Millainen on onnistunut tietomalli?</w:t>
      </w:r>
    </w:p>
    <w:p>
      <w:r>
        <w:rPr>
          <w:b/>
        </w:rPr>
        <w:t xml:space="preserve">Kysymys 2</w:t>
      </w:r>
    </w:p>
    <w:p>
      <w:r>
        <w:t xml:space="preserve">Mitä on ymmärrettävä onnistuneen tietomallin luomiseksi?</w:t>
      </w:r>
    </w:p>
    <w:p>
      <w:r>
        <w:rPr>
          <w:b/>
        </w:rPr>
        <w:t xml:space="preserve">Kysymys 3</w:t>
      </w:r>
    </w:p>
    <w:p>
      <w:r>
        <w:t xml:space="preserve">Kysymysten esittäminen organisaation tarpeista auttaa luomaan mitä?</w:t>
      </w:r>
    </w:p>
    <w:p>
      <w:r>
        <w:rPr>
          <w:b/>
        </w:rPr>
        <w:t xml:space="preserve">Kysymys 4</w:t>
      </w:r>
    </w:p>
    <w:p>
      <w:r>
        <w:t xml:space="preserve">Mitä käsitteellinen tietomalli ei koskaan tee?</w:t>
      </w:r>
    </w:p>
    <w:p>
      <w:r>
        <w:rPr>
          <w:b/>
        </w:rPr>
        <w:t xml:space="preserve">Kysymys 5</w:t>
      </w:r>
    </w:p>
    <w:p>
      <w:r>
        <w:t xml:space="preserve">Mikä tietomalli ei ole enää suosittu lähestymistapa?</w:t>
      </w:r>
    </w:p>
    <w:p>
      <w:r>
        <w:rPr>
          <w:b/>
        </w:rPr>
        <w:t xml:space="preserve">Kysymys 6</w:t>
      </w:r>
    </w:p>
    <w:p>
      <w:r>
        <w:t xml:space="preserve">Mistä ei tarvitse olla mitään tietoa, jotta tietomallin luominen onnistuisi?</w:t>
      </w:r>
    </w:p>
    <w:p>
      <w:r>
        <w:rPr>
          <w:b/>
        </w:rPr>
        <w:t xml:space="preserve">Kysymys 7</w:t>
      </w:r>
    </w:p>
    <w:p>
      <w:r>
        <w:t xml:space="preserve">Kuka ei saa laatia käsitteellistä tietomallia?</w:t>
      </w:r>
    </w:p>
    <w:p>
      <w:r>
        <w:rPr>
          <w:b/>
        </w:rPr>
        <w:t xml:space="preserve">Kysymys 8</w:t>
      </w:r>
    </w:p>
    <w:p>
      <w:r>
        <w:t xml:space="preserve">Mitä tarkoittaa pinnallisten kysymysten esittäminen tietomallin parantamiseksi?</w:t>
      </w:r>
    </w:p>
    <w:p>
      <w:r>
        <w:rPr>
          <w:b/>
        </w:rPr>
        <w:t xml:space="preserve">Teksti numero 21</w:t>
      </w:r>
    </w:p>
    <w:p>
      <w:r>
        <w:t xml:space="preserve">Kun on luotu käsitteellinen tietomalli, johon käyttäjät ovat tyytyväisiä, seuraava vaihe on sen muuntaminen </w:t>
      </w:r>
      <w:r>
        <w:rPr>
          <w:color w:val="A9A9A9"/>
        </w:rPr>
        <w:t xml:space="preserve">skeemaksi</w:t>
      </w:r>
      <w:r>
        <w:t xml:space="preserve">, joka toteuttaa tietokannan tietorakenteet</w:t>
      </w:r>
      <w:r>
        <w:t xml:space="preserve">.</w:t>
      </w:r>
      <w:r>
        <w:t xml:space="preserve"> Tätä prosessia kutsutaan usein loogiseksi tietokantasuunnitteluksi, ja sen tuloksena syntyy </w:t>
      </w:r>
      <w:r>
        <w:rPr>
          <w:color w:val="DCDCDC"/>
        </w:rPr>
        <w:t xml:space="preserve">looginen </w:t>
      </w:r>
      <w:r>
        <w:t xml:space="preserve">tietomalli </w:t>
      </w:r>
      <w:r>
        <w:rPr>
          <w:color w:val="2F4F4F"/>
        </w:rPr>
        <w:t xml:space="preserve">skeeman muodossa</w:t>
      </w:r>
      <w:r>
        <w:t xml:space="preserve">. </w:t>
      </w:r>
      <w:r>
        <w:t xml:space="preserve">Kun käsitteellinen tietomalli on (ainakin teoriassa) riippumaton </w:t>
      </w:r>
      <w:r>
        <w:rPr>
          <w:color w:val="6B8E23"/>
        </w:rPr>
        <w:t xml:space="preserve">tietokantateknologian </w:t>
      </w:r>
      <w:r>
        <w:rPr>
          <w:color w:val="556B2F"/>
        </w:rPr>
        <w:t xml:space="preserve">valinnasta</w:t>
      </w:r>
      <w:r>
        <w:t xml:space="preserve">, </w:t>
      </w:r>
      <w:r>
        <w:rPr>
          <w:color w:val="A0522D"/>
        </w:rPr>
        <w:t xml:space="preserve">looginen </w:t>
      </w:r>
      <w:r>
        <w:t xml:space="preserve">tietomalli ilmaistaan valitun tietokantajärjestelmän tukeman tietyn tietokantamallin mukaisesti. (</w:t>
      </w:r>
      <w:r>
        <w:t xml:space="preserve">Termejä </w:t>
      </w:r>
      <w:r>
        <w:rPr>
          <w:color w:val="228B22"/>
        </w:rPr>
        <w:t xml:space="preserve">tietomalli ja tietokantamalli </w:t>
      </w:r>
      <w:r>
        <w:t xml:space="preserve">käytetään usein vaihdellen, mutta tässä artikkelissa käytämme tietomallia tietyn tietokannan suunnittelusta ja tietokantamallia mallinnusmerkinnästä, jota käytetään tämän suunnittelun ilmaisemiseen).</w:t>
      </w:r>
    </w:p>
    <w:p>
      <w:r>
        <w:rPr>
          <w:b/>
        </w:rPr>
        <w:t xml:space="preserve">Kysymys 0</w:t>
      </w:r>
    </w:p>
    <w:p>
      <w:r>
        <w:t xml:space="preserve">Missä muodossa loogisen tietokantasuunnittelun tulos on?</w:t>
      </w:r>
    </w:p>
    <w:p>
      <w:r>
        <w:rPr>
          <w:b/>
        </w:rPr>
        <w:t xml:space="preserve">Kysymys 1</w:t>
      </w:r>
    </w:p>
    <w:p>
      <w:r>
        <w:t xml:space="preserve">Mikä tietomalli näkyy DBMS:ää käyttävänä erityismallina?</w:t>
      </w:r>
    </w:p>
    <w:p>
      <w:r>
        <w:rPr>
          <w:b/>
        </w:rPr>
        <w:t xml:space="preserve">Kysymys 2</w:t>
      </w:r>
    </w:p>
    <w:p>
      <w:r>
        <w:t xml:space="preserve">Käsitteellinen tietomalli on erillään minkä valinnasta?</w:t>
      </w:r>
    </w:p>
    <w:p>
      <w:r>
        <w:rPr>
          <w:b/>
        </w:rPr>
        <w:t xml:space="preserve">Kysymys 3</w:t>
      </w:r>
    </w:p>
    <w:p>
      <w:r>
        <w:t xml:space="preserve">Missä muodossa on loogisen tietokannan suunnittelun syöttöaineisto?</w:t>
      </w:r>
    </w:p>
    <w:p>
      <w:r>
        <w:rPr>
          <w:b/>
        </w:rPr>
        <w:t xml:space="preserve">Kysymys 4</w:t>
      </w:r>
    </w:p>
    <w:p>
      <w:r>
        <w:t xml:space="preserve">Mikä tietomalli näkyy DBMS:ää käyttävänä epäspesifinä mallina?</w:t>
      </w:r>
    </w:p>
    <w:p>
      <w:r>
        <w:rPr>
          <w:b/>
        </w:rPr>
        <w:t xml:space="preserve">Kysymys 5</w:t>
      </w:r>
    </w:p>
    <w:p>
      <w:r>
        <w:t xml:space="preserve">Mistä käsitteellinen tietomalli on riippuvainen?</w:t>
      </w:r>
    </w:p>
    <w:p>
      <w:r>
        <w:rPr>
          <w:b/>
        </w:rPr>
        <w:t xml:space="preserve">Kysymys 6</w:t>
      </w:r>
    </w:p>
    <w:p>
      <w:r>
        <w:t xml:space="preserve">Mitä termejä ei enää käytetä vaihdellen?</w:t>
      </w:r>
    </w:p>
    <w:p>
      <w:r>
        <w:rPr>
          <w:b/>
        </w:rPr>
        <w:t xml:space="preserve">Teksti numero 22</w:t>
      </w:r>
    </w:p>
    <w:p>
      <w:r>
        <w:t xml:space="preserve">Tietokannan suunnittelun viimeisessä vaiheessa tehdään päätökset, jotka vaikuttavat </w:t>
      </w:r>
      <w:r>
        <w:rPr>
          <w:color w:val="A9A9A9"/>
        </w:rPr>
        <w:t xml:space="preserve">suorituskykyyn, skaalautuvuuteen, palautumiseen, tietoturvaan </w:t>
      </w:r>
      <w:r>
        <w:t xml:space="preserve">ja muihin vastaaviin. Tätä kutsutaan usein fyysiseksi tietokannan suunnitteluksi. Tärkeä tavoite tässä vaiheessa on </w:t>
      </w:r>
      <w:r>
        <w:rPr>
          <w:color w:val="DCDCDC"/>
        </w:rPr>
        <w:t xml:space="preserve">datariippumattomuus</w:t>
      </w:r>
      <w:r>
        <w:t xml:space="preserve">, mikä tarkoittaa, että suorituskyvyn optimoimiseksi tehtyjen päätösten pitäisi olla näkymättömiä loppukäyttäjille ja sovelluksille. </w:t>
      </w:r>
      <w:r>
        <w:rPr>
          <w:color w:val="2F4F4F"/>
        </w:rPr>
        <w:t xml:space="preserve">Fyysinen suunnittelu </w:t>
      </w:r>
      <w:r>
        <w:t xml:space="preserve">perustuu pääasiassa suorituskykyvaatimuksiin, ja se edellyttää hyvää tietoa odotetusta työmäärästä ja käyttötavoista sekä syvällistä ymmärrystä valitun tietokantajärjestelmän tarjoamista ominaisuuksista.</w:t>
      </w:r>
    </w:p>
    <w:p>
      <w:r>
        <w:rPr>
          <w:b/>
        </w:rPr>
        <w:t xml:space="preserve">Kysymys 0</w:t>
      </w:r>
    </w:p>
    <w:p>
      <w:r>
        <w:t xml:space="preserve">Mitä päätöksiä on tehtävä tietokannan suunnittelun viimeisessä vaiheessa?</w:t>
      </w:r>
    </w:p>
    <w:p>
      <w:r>
        <w:rPr>
          <w:b/>
        </w:rPr>
        <w:t xml:space="preserve">Kysymys 1</w:t>
      </w:r>
    </w:p>
    <w:p>
      <w:r>
        <w:t xml:space="preserve">Mikä on tärkeä tavoite tässä loppuvaiheessa?</w:t>
      </w:r>
    </w:p>
    <w:p>
      <w:r>
        <w:rPr>
          <w:b/>
        </w:rPr>
        <w:t xml:space="preserve">Kysymys 2</w:t>
      </w:r>
    </w:p>
    <w:p>
      <w:r>
        <w:t xml:space="preserve">Mikä tekijä näkyy suorituskykyvaatimuksissa?</w:t>
      </w:r>
    </w:p>
    <w:p>
      <w:r>
        <w:rPr>
          <w:b/>
        </w:rPr>
        <w:t xml:space="preserve">Kysymys 3</w:t>
      </w:r>
    </w:p>
    <w:p>
      <w:r>
        <w:t xml:space="preserve">Mitkä päätökset ovat vapaaehtoisia tietokannan suunnittelun viimeisessä vaiheessa?</w:t>
      </w:r>
    </w:p>
    <w:p>
      <w:r>
        <w:rPr>
          <w:b/>
        </w:rPr>
        <w:t xml:space="preserve">Kysymys 4</w:t>
      </w:r>
    </w:p>
    <w:p>
      <w:r>
        <w:t xml:space="preserve">Mikä on epäolennainen tavoite loppuvaiheessa?</w:t>
      </w:r>
    </w:p>
    <w:p>
      <w:r>
        <w:rPr>
          <w:b/>
        </w:rPr>
        <w:t xml:space="preserve">Kysymys 5</w:t>
      </w:r>
    </w:p>
    <w:p>
      <w:r>
        <w:t xml:space="preserve">Mikä tekijä ei näy suorituskykyvaatimuksissa?</w:t>
      </w:r>
    </w:p>
    <w:p>
      <w:r>
        <w:rPr>
          <w:b/>
        </w:rPr>
        <w:t xml:space="preserve">Kysymys 6</w:t>
      </w:r>
    </w:p>
    <w:p>
      <w:r>
        <w:t xml:space="preserve">Mikä ei edellytä tietoa odotetusta työmäärästä?</w:t>
      </w:r>
    </w:p>
    <w:p>
      <w:r>
        <w:rPr>
          <w:b/>
        </w:rPr>
        <w:t xml:space="preserve">Kysymys 7</w:t>
      </w:r>
    </w:p>
    <w:p>
      <w:r>
        <w:t xml:space="preserve">Mikä ei ole enää keskeinen tavoite loppuvaiheessa?</w:t>
      </w:r>
    </w:p>
    <w:p>
      <w:r>
        <w:rPr>
          <w:b/>
        </w:rPr>
        <w:t xml:space="preserve">Teksti numero 23</w:t>
      </w:r>
    </w:p>
    <w:p>
      <w:r>
        <w:t xml:space="preserve">Vaikka </w:t>
      </w:r>
      <w:r>
        <w:t xml:space="preserve">tiedoilla on </w:t>
      </w:r>
      <w:r>
        <w:t xml:space="preserve">yleensä vain </w:t>
      </w:r>
      <w:r>
        <w:rPr>
          <w:color w:val="A9A9A9"/>
        </w:rPr>
        <w:t xml:space="preserve">yksi </w:t>
      </w:r>
      <w:r>
        <w:t xml:space="preserve">käsitteellinen (tai looginen) ja fyysinen (tai sisäinen) näkymä, </w:t>
      </w:r>
      <w:r>
        <w:t xml:space="preserve">ulkoisia näkymiä </w:t>
      </w:r>
      <w:r>
        <w:t xml:space="preserve">voi olla </w:t>
      </w:r>
      <w:r>
        <w:rPr>
          <w:color w:val="DCDCDC"/>
        </w:rPr>
        <w:t xml:space="preserve">kuinka monta tahansa. </w:t>
      </w:r>
      <w:r>
        <w:t xml:space="preserve">Tämä antaa </w:t>
      </w:r>
      <w:r>
        <w:rPr>
          <w:color w:val="2F4F4F"/>
        </w:rPr>
        <w:t xml:space="preserve">käyttäjille </w:t>
      </w:r>
      <w:r>
        <w:t xml:space="preserve">mahdollisuuden </w:t>
      </w:r>
      <w:r>
        <w:rPr>
          <w:color w:val="556B2F"/>
        </w:rPr>
        <w:t xml:space="preserve">nähdä tietokantatietoja enemmän liiketoimintaan liittyvällä tavalla </w:t>
      </w:r>
      <w:r>
        <w:t xml:space="preserve">kuin teknisestä, käsittelyyn liittyvästä näkökulmasta</w:t>
      </w:r>
      <w:r>
        <w:t xml:space="preserve">.</w:t>
      </w:r>
      <w:r>
        <w:t xml:space="preserve"> Esimerkiksi yrityksen talousosasto tarvitsee kaikkien työntekijöiden maksutiedot osana yrityksen kuluja, mutta ei tarvitse työntekijöitä koskevia tietoja, jotka ovat henkilöstöosaston edun mukaisia. Näin ollen eri osastot tarvitsevat erilaisia näkymiä yrityksen tietokantaan.</w:t>
      </w:r>
    </w:p>
    <w:p>
      <w:r>
        <w:rPr>
          <w:b/>
        </w:rPr>
        <w:t xml:space="preserve">Kysymys 0</w:t>
      </w:r>
    </w:p>
    <w:p>
      <w:r>
        <w:t xml:space="preserve">Kuinka monta käsitteellistä tai fyysistä näkymää tiedosta on olemassa?</w:t>
      </w:r>
    </w:p>
    <w:p>
      <w:r>
        <w:rPr>
          <w:b/>
        </w:rPr>
        <w:t xml:space="preserve">Kysymys 1</w:t>
      </w:r>
    </w:p>
    <w:p>
      <w:r>
        <w:t xml:space="preserve">Kuinka monta erilaista ulkoista näkymää tiedoista on olemassa?</w:t>
      </w:r>
    </w:p>
    <w:p>
      <w:r>
        <w:rPr>
          <w:b/>
        </w:rPr>
        <w:t xml:space="preserve">Kysymys 2</w:t>
      </w:r>
    </w:p>
    <w:p>
      <w:r>
        <w:t xml:space="preserve">Mitä hyötyä ulkoisista tietonäkymistä on?</w:t>
      </w:r>
    </w:p>
    <w:p>
      <w:r>
        <w:rPr>
          <w:b/>
        </w:rPr>
        <w:t xml:space="preserve">Kysymys 3</w:t>
      </w:r>
    </w:p>
    <w:p>
      <w:r>
        <w:t xml:space="preserve">Kuinka monta käsitteellistä tai fyysistä näkymää tiedosta ei ole olemassa?</w:t>
      </w:r>
    </w:p>
    <w:p>
      <w:r>
        <w:rPr>
          <w:b/>
        </w:rPr>
        <w:t xml:space="preserve">Kysymys 4</w:t>
      </w:r>
    </w:p>
    <w:p>
      <w:r>
        <w:t xml:space="preserve">Kuinka monta päällekkäistä ulkoista tietonäkymää on olemassa?</w:t>
      </w:r>
    </w:p>
    <w:p>
      <w:r>
        <w:rPr>
          <w:b/>
        </w:rPr>
        <w:t xml:space="preserve">Kysymys 5</w:t>
      </w:r>
    </w:p>
    <w:p>
      <w:r>
        <w:t xml:space="preserve">Mikä on ulkoisten tietonäkymien haittapuoli?</w:t>
      </w:r>
    </w:p>
    <w:p>
      <w:r>
        <w:rPr>
          <w:b/>
        </w:rPr>
        <w:t xml:space="preserve">Kysymys 6</w:t>
      </w:r>
    </w:p>
    <w:p>
      <w:r>
        <w:t xml:space="preserve">Kuka ei saa nähdä tietokannan tietoja?</w:t>
      </w:r>
    </w:p>
    <w:p>
      <w:r>
        <w:rPr>
          <w:b/>
        </w:rPr>
        <w:t xml:space="preserve">Tekstin numero 24</w:t>
      </w:r>
    </w:p>
    <w:p>
      <w:r>
        <w:t xml:space="preserve">Käsitteellisessä näkymässä </w:t>
      </w:r>
      <w:r>
        <w:rPr>
          <w:color w:val="A9A9A9"/>
        </w:rPr>
        <w:t xml:space="preserve">sisäisen ja ulkoisen välillä on eräänlainen epäsuora taso</w:t>
      </w:r>
      <w:r>
        <w:t xml:space="preserve">. Yhtäältä </w:t>
      </w:r>
      <w:r>
        <w:t xml:space="preserve">se tarjoaa </w:t>
      </w:r>
      <w:r>
        <w:rPr>
          <w:color w:val="DCDCDC"/>
        </w:rPr>
        <w:t xml:space="preserve">yhteisen </w:t>
      </w:r>
      <w:r>
        <w:t xml:space="preserve">näkymän tietokantaan, joka on riippumaton erilaisista ulkoisista näkymärakenteista, ja toisaalta se </w:t>
      </w:r>
      <w:r>
        <w:rPr>
          <w:color w:val="2F4F4F"/>
        </w:rPr>
        <w:t xml:space="preserve">abstrahoi yksityiskohdat </w:t>
      </w:r>
      <w:r>
        <w:t xml:space="preserve">siitä, miten tietoja tallennetaan tai hallitaan (sisäinen taso). Periaatteessa jokainen taso ja jopa </w:t>
      </w:r>
      <w:r>
        <w:rPr>
          <w:color w:val="556B2F"/>
        </w:rPr>
        <w:t xml:space="preserve">jokainen ulkoinen näkymä </w:t>
      </w:r>
      <w:r>
        <w:t xml:space="preserve">voidaan esittää eri tietomallilla</w:t>
      </w:r>
      <w:r>
        <w:t xml:space="preserve">.</w:t>
      </w:r>
      <w:r>
        <w:t xml:space="preserve"> Käytännössä yleensä tietty tietokantajärjestelmä käyttää samaa tietomallia sekä ulkoisella että käsitteellisellä tasolla (esim. relaatiomalli). Sisäinen taso, joka on piilossa DBMS:n sisällä ja riippuu sen toteutuksesta, vaatii eri yksityiskohtaisuutta ja käyttää omia tietorakennetyyppejään.</w:t>
      </w:r>
    </w:p>
    <w:p>
      <w:r>
        <w:rPr>
          <w:b/>
        </w:rPr>
        <w:t xml:space="preserve">Kysymys 0</w:t>
      </w:r>
    </w:p>
    <w:p>
      <w:r>
        <w:t xml:space="preserve">Mitä käsitteellinen näkemys tarjoaa?</w:t>
      </w:r>
    </w:p>
    <w:p>
      <w:r>
        <w:rPr>
          <w:b/>
        </w:rPr>
        <w:t xml:space="preserve">Kysymys 1</w:t>
      </w:r>
    </w:p>
    <w:p>
      <w:r>
        <w:t xml:space="preserve">Miten käsitteellisessä näkymässä käsitellään tietojen hallintaa?</w:t>
      </w:r>
    </w:p>
    <w:p>
      <w:r>
        <w:rPr>
          <w:b/>
        </w:rPr>
        <w:t xml:space="preserve">Kysymys 2</w:t>
      </w:r>
    </w:p>
    <w:p>
      <w:r>
        <w:t xml:space="preserve">Millaisen näkymän käsitteellinen näkymä tarjoaa?</w:t>
      </w:r>
    </w:p>
    <w:p>
      <w:r>
        <w:rPr>
          <w:b/>
        </w:rPr>
        <w:t xml:space="preserve">Kysymys 3</w:t>
      </w:r>
    </w:p>
    <w:p>
      <w:r>
        <w:t xml:space="preserve">Mitä käsitteellinen näkemys jättää huomiotta?</w:t>
      </w:r>
    </w:p>
    <w:p>
      <w:r>
        <w:rPr>
          <w:b/>
        </w:rPr>
        <w:t xml:space="preserve">Kysymys 4</w:t>
      </w:r>
    </w:p>
    <w:p>
      <w:r>
        <w:t xml:space="preserve">Miten käsitteellisessä näkymässä käsitellään tietojen poistamista?</w:t>
      </w:r>
    </w:p>
    <w:p>
      <w:r>
        <w:rPr>
          <w:b/>
        </w:rPr>
        <w:t xml:space="preserve">Kysymys 5</w:t>
      </w:r>
    </w:p>
    <w:p>
      <w:r>
        <w:t xml:space="preserve">Minkälaista näkemystä käsitteellinen näkemys heikentää?</w:t>
      </w:r>
    </w:p>
    <w:p>
      <w:r>
        <w:rPr>
          <w:b/>
        </w:rPr>
        <w:t xml:space="preserve">Kysymys 6</w:t>
      </w:r>
    </w:p>
    <w:p>
      <w:r>
        <w:t xml:space="preserve">Mitä näkymää ei voida esittää eri tietomallilla?</w:t>
      </w:r>
    </w:p>
    <w:p>
      <w:r>
        <w:rPr>
          <w:b/>
        </w:rPr>
        <w:t xml:space="preserve">Teksti numero 25</w:t>
      </w:r>
    </w:p>
    <w:p>
      <w:r>
        <w:t xml:space="preserve">Tietokannan varastointi on </w:t>
      </w:r>
      <w:r>
        <w:rPr>
          <w:color w:val="A9A9A9"/>
        </w:rPr>
        <w:t xml:space="preserve">tietokannan fyysisen aineiston </w:t>
      </w:r>
      <w:r>
        <w:t xml:space="preserve">säilytys</w:t>
      </w:r>
      <w:r>
        <w:t xml:space="preserve">. Se muodostaa tietokanta-arkkitehtuurin sisäisen (fyysisen) tason. Se sisältää myös kaiken tarvittavan tiedon (esim. metatiedot, "tiedot tiedoista" ja sisäiset tietorakenteet), jotta käsitteellinen taso ja ulkoinen taso voidaan tarvittaessa rekonstruoida sisäisestä tasosta. Tietojen tallentaminen pysyvään tallennukseen on yleensä </w:t>
      </w:r>
      <w:r>
        <w:rPr>
          <w:color w:val="DCDCDC"/>
        </w:rPr>
        <w:t xml:space="preserve">tietokantamoottorin eli </w:t>
      </w:r>
      <w:r>
        <w:t xml:space="preserve">"tallennuskoneen" </w:t>
      </w:r>
      <w:r>
        <w:t xml:space="preserve">vastuulla. </w:t>
      </w:r>
      <w:r>
        <w:t xml:space="preserve">Vaikka tietokantajärjestelmä tavallisesti käyttää </w:t>
      </w:r>
      <w:r>
        <w:t xml:space="preserve">tietokantajärjestelmää </w:t>
      </w:r>
      <w:r>
        <w:t xml:space="preserve">sen taustalla olevan käyttöjärjestelmän kautta (ja käyttää usein käyttöjärjestelmien tiedostojärjestelmiä välittäjinä tallennuksen sijoittelussa), </w:t>
      </w:r>
      <w:r>
        <w:rPr>
          <w:color w:val="2F4F4F"/>
        </w:rPr>
        <w:t xml:space="preserve">tallennuksen ominaisuudet ja konfigurointiasetukset </w:t>
      </w:r>
      <w:r>
        <w:t xml:space="preserve">ovat erittäin tärkeitä tietokantajärjestelmän tehokkaan toiminnan kannalta, ja siksi tietokannan ylläpitäjät huolehtivat niistä tiiviisti. Tietokantajärjestelmässä on aina sen ollessa toiminnassa tietokanta </w:t>
      </w:r>
      <w:r>
        <w:rPr>
          <w:color w:val="556B2F"/>
        </w:rPr>
        <w:t xml:space="preserve">useissa eri tallennustyypeissä </w:t>
      </w:r>
      <w:r>
        <w:t xml:space="preserve">(esim. muistissa ja ulkoisessa tallennustilassa). Tietokannan tiedot ja tarvittavat lisätiedot, joita voi olla hyvin suuriakin määriä, on koodattu </w:t>
      </w:r>
      <w:r>
        <w:rPr>
          <w:color w:val="6B8E23"/>
        </w:rPr>
        <w:t xml:space="preserve">bitteihin</w:t>
      </w:r>
      <w:r>
        <w:t xml:space="preserve">. Tieto sijaitsee tallennustilassa tyypillisesti rakenteissa, jotka näyttävät täysin erilaisilta kuin käsitteellisellä ja ulkoisella tasolla, mutta tavoilla, joilla pyritään optimoimaan (mahdollisimman hyvin) näiden tasojen rekonstruktio, kun käyttäjät ja ohjelmat tarvitsevat sitä, sekä laskettaessa datasta lisätyyppisiä tarvittavia tietoja (esim. tietokannan kyselyissä).</w:t>
      </w:r>
    </w:p>
    <w:p>
      <w:r>
        <w:rPr>
          <w:b/>
        </w:rPr>
        <w:t xml:space="preserve">Kysymys 0</w:t>
      </w:r>
    </w:p>
    <w:p>
      <w:r>
        <w:t xml:space="preserve">Mikä on vastuussa tietojen saattamisesta pysyvään säilytykseen?</w:t>
      </w:r>
    </w:p>
    <w:p>
      <w:r>
        <w:rPr>
          <w:b/>
        </w:rPr>
        <w:t xml:space="preserve">Kysymys 1</w:t>
      </w:r>
    </w:p>
    <w:p>
      <w:r>
        <w:t xml:space="preserve">Mitä on tietokantatallennus?</w:t>
      </w:r>
    </w:p>
    <w:p>
      <w:r>
        <w:rPr>
          <w:b/>
        </w:rPr>
        <w:t xml:space="preserve">Kysymys 2</w:t>
      </w:r>
    </w:p>
    <w:p>
      <w:r>
        <w:t xml:space="preserve">Mitä tietokannan ylläpitäjät valvovat tarkasti?</w:t>
      </w:r>
    </w:p>
    <w:p>
      <w:r>
        <w:rPr>
          <w:b/>
        </w:rPr>
        <w:t xml:space="preserve">Kysymys 3</w:t>
      </w:r>
    </w:p>
    <w:p>
      <w:r>
        <w:t xml:space="preserve">Säilyttääkö DBMS-järjestelmä tietoja yhdessä paikassa työskentelyn aikana?</w:t>
      </w:r>
    </w:p>
    <w:p>
      <w:r>
        <w:rPr>
          <w:b/>
        </w:rPr>
        <w:t xml:space="preserve">Kysymys 4</w:t>
      </w:r>
    </w:p>
    <w:p>
      <w:r>
        <w:t xml:space="preserve">Millä tavoin valtavat tietomäärät tallennetaan?</w:t>
      </w:r>
    </w:p>
    <w:p>
      <w:r>
        <w:rPr>
          <w:b/>
        </w:rPr>
        <w:t xml:space="preserve">Kysymys 5</w:t>
      </w:r>
    </w:p>
    <w:p>
      <w:r>
        <w:t xml:space="preserve">Mikä on vastuussa tietojen häviämisestä pysyvässä tallennuksessa?</w:t>
      </w:r>
    </w:p>
    <w:p>
      <w:r>
        <w:rPr>
          <w:b/>
        </w:rPr>
        <w:t xml:space="preserve">Kysymys 6</w:t>
      </w:r>
    </w:p>
    <w:p>
      <w:r>
        <w:t xml:space="preserve">Mitä ei enää pidetä tietokantatallennuksena?</w:t>
      </w:r>
    </w:p>
    <w:p>
      <w:r>
        <w:rPr>
          <w:b/>
        </w:rPr>
        <w:t xml:space="preserve">Kysymys 7</w:t>
      </w:r>
    </w:p>
    <w:p>
      <w:r>
        <w:t xml:space="preserve">Mitä tietokannan ylläpitäjät valvovat löyhästi?</w:t>
      </w:r>
    </w:p>
    <w:p>
      <w:r>
        <w:rPr>
          <w:b/>
        </w:rPr>
        <w:t xml:space="preserve">Kysymys 8</w:t>
      </w:r>
    </w:p>
    <w:p>
      <w:r>
        <w:t xml:space="preserve">Kuinka monia tallennustyyppejä ei käytetä DBMS:ssä?</w:t>
      </w:r>
    </w:p>
    <w:p>
      <w:r>
        <w:rPr>
          <w:b/>
        </w:rPr>
        <w:t xml:space="preserve">Kysymys 9</w:t>
      </w:r>
    </w:p>
    <w:p>
      <w:r>
        <w:t xml:space="preserve">Minkälaisina tietomäärät eivät ole tallennettuina?</w:t>
      </w:r>
    </w:p>
    <w:p>
      <w:r>
        <w:rPr>
          <w:b/>
        </w:rPr>
        <w:t xml:space="preserve">Teksti numero 26</w:t>
      </w:r>
    </w:p>
    <w:p>
      <w:r>
        <w:t xml:space="preserve">Tietokannan käyttöoikeuksien valvonnassa valvotaan</w:t>
      </w:r>
      <w:r>
        <w:rPr>
          <w:color w:val="A9A9A9"/>
        </w:rPr>
        <w:t xml:space="preserve">, kuka (henkilö tai tietty tietokoneohjelma) saa käyttää mitä tietoja </w:t>
      </w:r>
      <w:r>
        <w:rPr>
          <w:color w:val="DCDCDC"/>
        </w:rPr>
        <w:t xml:space="preserve">tietokannassa</w:t>
      </w:r>
      <w:r>
        <w:t xml:space="preserve">. </w:t>
      </w:r>
      <w:r>
        <w:t xml:space="preserve">Tieto voi käsittää tiettyjä tietokannan objekteja (esim. </w:t>
      </w:r>
      <w:r>
        <w:rPr>
          <w:color w:val="2F4F4F"/>
        </w:rPr>
        <w:t xml:space="preserve">tietuetyyppejä, tiettyjä tietueita, tietorakenteita</w:t>
      </w:r>
      <w:r>
        <w:t xml:space="preserve">), tiettyjä laskutoimituksia tietyille objekteille (esim. kyselytyyppejä tai tiettyjä kyselyjä) tai tiettyjen pääsyreittien käyttämistä (esim. tiettyjen indeksien tai muiden tietorakenteiden käyttäminen tietojen käyttämiseen). Tietokantojen käyttöoikeuksien valvonnan asettaa </w:t>
      </w:r>
      <w:r>
        <w:rPr>
          <w:color w:val="556B2F"/>
        </w:rPr>
        <w:t xml:space="preserve">(tietokannan omistajan) valtuuttama henkilökunta</w:t>
      </w:r>
      <w:r>
        <w:t xml:space="preserve">, joka käyttää erityisiä suojattuja DBMS-rajapintoja.</w:t>
      </w:r>
    </w:p>
    <w:p>
      <w:r>
        <w:rPr>
          <w:b/>
        </w:rPr>
        <w:t xml:space="preserve">Kysymys 0</w:t>
      </w:r>
    </w:p>
    <w:p>
      <w:r>
        <w:t xml:space="preserve">Mitä tietokantojen käyttöoikeus rajoittaa?</w:t>
      </w:r>
    </w:p>
    <w:p>
      <w:r>
        <w:rPr>
          <w:b/>
        </w:rPr>
        <w:t xml:space="preserve">Kysymys 1</w:t>
      </w:r>
    </w:p>
    <w:p>
      <w:r>
        <w:t xml:space="preserve">Mitkä ovat esimerkkejä tietokantaobjekteista?</w:t>
      </w:r>
    </w:p>
    <w:p>
      <w:r>
        <w:rPr>
          <w:b/>
        </w:rPr>
        <w:t xml:space="preserve">Kysymys 2</w:t>
      </w:r>
    </w:p>
    <w:p>
      <w:r>
        <w:t xml:space="preserve">Kuka määrittää tietokannan käyttöoikeudet?</w:t>
      </w:r>
    </w:p>
    <w:p>
      <w:r>
        <w:rPr>
          <w:b/>
        </w:rPr>
        <w:t xml:space="preserve">Kysymys 3</w:t>
      </w:r>
    </w:p>
    <w:p>
      <w:r>
        <w:t xml:space="preserve">Mihin tietokantaan pääsy ei vaikuta?</w:t>
      </w:r>
    </w:p>
    <w:p>
      <w:r>
        <w:rPr>
          <w:b/>
        </w:rPr>
        <w:t xml:space="preserve">Kysymys 4</w:t>
      </w:r>
    </w:p>
    <w:p>
      <w:r>
        <w:t xml:space="preserve">Mitkä ovat esimerkkejä ainoista tietokantavirheistä?</w:t>
      </w:r>
    </w:p>
    <w:p>
      <w:r>
        <w:rPr>
          <w:b/>
        </w:rPr>
        <w:t xml:space="preserve">Kysymys 5</w:t>
      </w:r>
    </w:p>
    <w:p>
      <w:r>
        <w:t xml:space="preserve">Kenellä ei ole pääsyä tietokantaan?</w:t>
      </w:r>
    </w:p>
    <w:p>
      <w:r>
        <w:rPr>
          <w:b/>
        </w:rPr>
        <w:t xml:space="preserve">Kysymys 6</w:t>
      </w:r>
    </w:p>
    <w:p>
      <w:r>
        <w:t xml:space="preserve">Kuka käyttää erityisiä suojaamattomia tietoturvallisia tietokantajärjestelmän rajapintoja?</w:t>
      </w:r>
    </w:p>
    <w:p>
      <w:r>
        <w:rPr>
          <w:b/>
        </w:rPr>
        <w:t xml:space="preserve">Teksti numero 27</w:t>
      </w:r>
    </w:p>
    <w:p>
      <w:r>
        <w:t xml:space="preserve">Tätä voidaan hallinnoida suoraan yksilöllisesti tai osoittamalla yksilöitä ja oikeuksia ryhmille tai (monimutkaisimmissa malleissa) osoittamalla yksilöitä ja ryhmiä rooleille, joille sitten myönnetään oikeuksia. Tietoturva estää </w:t>
      </w:r>
      <w:r>
        <w:rPr>
          <w:color w:val="A9A9A9"/>
        </w:rPr>
        <w:t xml:space="preserve">luvattomia käyttäjiä katsomasta tai päivittämästä tietokantaa</w:t>
      </w:r>
      <w:r>
        <w:t xml:space="preserve">. </w:t>
      </w:r>
      <w:r>
        <w:t xml:space="preserve">Käyttäjät saavat salasanojen avulla pääsyn koko tietokantaan tai sen osajoukkoihin, joita kutsutaan "</w:t>
      </w:r>
      <w:r>
        <w:rPr>
          <w:color w:val="DCDCDC"/>
        </w:rPr>
        <w:t xml:space="preserve">aliskeemoiksi"</w:t>
      </w:r>
      <w:r>
        <w:t xml:space="preserve">. </w:t>
      </w:r>
      <w:r>
        <w:t xml:space="preserve">Esimerkiksi työntekijätietokanta voi sisältää kaikki </w:t>
      </w:r>
      <w:r>
        <w:rPr>
          <w:color w:val="2F4F4F"/>
        </w:rPr>
        <w:t xml:space="preserve">yksittäisen työntekijän </w:t>
      </w:r>
      <w:r>
        <w:t xml:space="preserve">tiedot</w:t>
      </w:r>
      <w:r>
        <w:t xml:space="preserve">, mutta yhdelle käyttäjäryhmälle voidaan antaa oikeus tarkastella vain palkkatietoja, kun taas toisille sallitaan pääsy vain työhistoriaan ja terveystietoihin. Jos tietokantajärjestelmä tarjoaa tavan syöttää ja päivittää tietokantaa vuorovaikutteisesti sekä tutkia sitä, tämä mahdollistaa </w:t>
      </w:r>
      <w:r>
        <w:rPr>
          <w:color w:val="556B2F"/>
        </w:rPr>
        <w:t xml:space="preserve">henkilökohtaisten tietokantojen hallinnan</w:t>
      </w:r>
      <w:r>
        <w:t xml:space="preserve">.</w:t>
      </w:r>
    </w:p>
    <w:p>
      <w:r>
        <w:rPr>
          <w:b/>
        </w:rPr>
        <w:t xml:space="preserve">Kysymys 0</w:t>
      </w:r>
    </w:p>
    <w:p>
      <w:r>
        <w:t xml:space="preserve">Mitä tietoturvalla vältetään?</w:t>
      </w:r>
    </w:p>
    <w:p>
      <w:r>
        <w:rPr>
          <w:b/>
        </w:rPr>
        <w:t xml:space="preserve">Kysymys 1</w:t>
      </w:r>
    </w:p>
    <w:p>
      <w:r>
        <w:t xml:space="preserve">Mikä on tietokannan osajoukko, johon pääsee käsiksi salasanalla?</w:t>
      </w:r>
    </w:p>
    <w:p>
      <w:r>
        <w:rPr>
          <w:b/>
        </w:rPr>
        <w:t xml:space="preserve">Kysymys 2</w:t>
      </w:r>
    </w:p>
    <w:p>
      <w:r>
        <w:t xml:space="preserve">Mitä on mahdollista tehdä, kun tietokantajärjestelmä kysyy ja päivittää tietokantaa?</w:t>
      </w:r>
    </w:p>
    <w:p>
      <w:r>
        <w:rPr>
          <w:b/>
        </w:rPr>
        <w:t xml:space="preserve">Kysymys 3</w:t>
      </w:r>
    </w:p>
    <w:p>
      <w:r>
        <w:t xml:space="preserve">Mitä tietoturva tukee?</w:t>
      </w:r>
    </w:p>
    <w:p>
      <w:r>
        <w:rPr>
          <w:b/>
        </w:rPr>
        <w:t xml:space="preserve">Kysymys 4</w:t>
      </w:r>
    </w:p>
    <w:p>
      <w:r>
        <w:t xml:space="preserve">Mikä on tietokannan osajoukko, jota voidaan käyttää loitsun avulla?</w:t>
      </w:r>
    </w:p>
    <w:p>
      <w:r>
        <w:rPr>
          <w:b/>
        </w:rPr>
        <w:t xml:space="preserve">Kysymys 5</w:t>
      </w:r>
    </w:p>
    <w:p>
      <w:r>
        <w:t xml:space="preserve">Mikä on mahdollista, kun tietokantajärjestelmä vahingoittaa tietokantaa?</w:t>
      </w:r>
    </w:p>
    <w:p>
      <w:r>
        <w:rPr>
          <w:b/>
        </w:rPr>
        <w:t xml:space="preserve">Kysymys 6</w:t>
      </w:r>
    </w:p>
    <w:p>
      <w:r>
        <w:t xml:space="preserve">Kuka voi tarkastella työntekijätietokannan koko sisältöä?</w:t>
      </w:r>
    </w:p>
    <w:p>
      <w:r>
        <w:rPr>
          <w:b/>
        </w:rPr>
        <w:t xml:space="preserve">Tekstin numero 28</w:t>
      </w:r>
    </w:p>
    <w:p>
      <w:r>
        <w:t xml:space="preserve">Tietokantatapahtumia voidaan käyttää jonkinasteiseen </w:t>
      </w:r>
      <w:r>
        <w:rPr>
          <w:color w:val="A9A9A9"/>
        </w:rPr>
        <w:t xml:space="preserve">vikasietoisuuteen </w:t>
      </w:r>
      <w:r>
        <w:t xml:space="preserve">ja </w:t>
      </w:r>
      <w:r>
        <w:rPr>
          <w:color w:val="DCDCDC"/>
        </w:rPr>
        <w:t xml:space="preserve">tietojen eheyteen </w:t>
      </w:r>
      <w:r>
        <w:t xml:space="preserve">kaatumisen jälkeisen toipumisen jälkeen. </w:t>
      </w:r>
      <w:r>
        <w:rPr>
          <w:color w:val="556B2F"/>
        </w:rPr>
        <w:t xml:space="preserve">Tietokantatapahtuma </w:t>
      </w:r>
      <w:r>
        <w:t xml:space="preserve">on työyksikkö, joka tyypillisesti koteloi useita tietokantaan kohdistuvia operaatioita (esim. tietokantaobjektin lukeminen, kirjoittaminen, lukituksen hankkiminen jne.). Tämä abstraktio on tietokannassa ja myös muissa järjestelmissä tuettu abstraktio. </w:t>
      </w:r>
      <w:r>
        <w:rPr>
          <w:color w:val="6B8E23"/>
        </w:rPr>
        <w:t xml:space="preserve">Kullakin transaktiolla </w:t>
      </w:r>
      <w:r>
        <w:rPr>
          <w:color w:val="A0522D"/>
        </w:rPr>
        <w:t xml:space="preserve">on tarkkaan määritellyt rajat sen suhteen</w:t>
      </w:r>
      <w:r>
        <w:t xml:space="preserve">, mitkä ohjelman/koodin suoritukset sisältyvät kyseiseen transaktioon (transaktion ohjelmoija määrittelee ne erityisten transaktiokomentojen avulla)</w:t>
      </w:r>
      <w:r>
        <w:rPr>
          <w:color w:val="A0522D"/>
        </w:rPr>
        <w:t xml:space="preserve">.</w:t>
      </w:r>
    </w:p>
    <w:p>
      <w:r>
        <w:rPr>
          <w:b/>
        </w:rPr>
        <w:t xml:space="preserve">Kysymys 0</w:t>
      </w:r>
    </w:p>
    <w:p>
      <w:r>
        <w:t xml:space="preserve">Mikä on tietokannan työyksikön nimi?</w:t>
      </w:r>
    </w:p>
    <w:p>
      <w:r>
        <w:rPr>
          <w:b/>
        </w:rPr>
        <w:t xml:space="preserve">Kysymys 1</w:t>
      </w:r>
    </w:p>
    <w:p>
      <w:r>
        <w:t xml:space="preserve">Miten tietokantatapahtumien tarkkuus voidaan varmistaa kaatumisen jälkeen?</w:t>
      </w:r>
    </w:p>
    <w:p>
      <w:r>
        <w:rPr>
          <w:b/>
        </w:rPr>
        <w:t xml:space="preserve">Kysymys 2</w:t>
      </w:r>
    </w:p>
    <w:p>
      <w:r>
        <w:t xml:space="preserve">Ovatko liiketoimet rajoitettuja?</w:t>
      </w:r>
    </w:p>
    <w:p>
      <w:r>
        <w:rPr>
          <w:b/>
        </w:rPr>
        <w:t xml:space="preserve">Kysymys 3</w:t>
      </w:r>
    </w:p>
    <w:p>
      <w:r>
        <w:t xml:space="preserve">Mikä on tietokannassa oleva nimitys peliyksikölle?</w:t>
      </w:r>
    </w:p>
    <w:p>
      <w:r>
        <w:rPr>
          <w:b/>
        </w:rPr>
        <w:t xml:space="preserve">Kysymys 4</w:t>
      </w:r>
    </w:p>
    <w:p>
      <w:r>
        <w:t xml:space="preserve">Miten tietokantatapahtumat voivat alentaa tarkkuutta kaatumisen jälkeen?</w:t>
      </w:r>
    </w:p>
    <w:p>
      <w:r>
        <w:rPr>
          <w:b/>
        </w:rPr>
        <w:t xml:space="preserve">Kysymys 5</w:t>
      </w:r>
    </w:p>
    <w:p>
      <w:r>
        <w:t xml:space="preserve">Millä on tietokannassa huonosti määritellyt rajat?</w:t>
      </w:r>
    </w:p>
    <w:p>
      <w:r>
        <w:rPr>
          <w:b/>
        </w:rPr>
        <w:t xml:space="preserve">Kysymys 6</w:t>
      </w:r>
    </w:p>
    <w:p>
      <w:r>
        <w:t xml:space="preserve">Millä ei ole kykyä toipua kaatumisesta?</w:t>
      </w:r>
    </w:p>
    <w:p>
      <w:r>
        <w:rPr>
          <w:b/>
        </w:rPr>
        <w:t xml:space="preserve">Kysymys 7</w:t>
      </w:r>
    </w:p>
    <w:p>
      <w:r>
        <w:t xml:space="preserve">Mikä kapseloi aina vain yhden tapahtuman?</w:t>
      </w:r>
    </w:p>
    <w:p>
      <w:r>
        <w:rPr>
          <w:b/>
        </w:rPr>
        <w:t xml:space="preserve">Tekstin numero 29</w:t>
      </w:r>
    </w:p>
    <w:p>
      <w:r>
        <w:rPr>
          <w:color w:val="A9A9A9"/>
        </w:rPr>
        <w:t xml:space="preserve">Yhdellä </w:t>
      </w:r>
      <w:r>
        <w:t xml:space="preserve">tietokantajärjestelmällä</w:t>
      </w:r>
      <w:r>
        <w:rPr>
          <w:color w:val="A9A9A9"/>
        </w:rPr>
        <w:t xml:space="preserve"> rakennettu tietokanta </w:t>
      </w:r>
      <w:r>
        <w:t xml:space="preserve">ei ole siirrettävissä </w:t>
      </w:r>
      <w:r>
        <w:t xml:space="preserve">toiseen </w:t>
      </w:r>
      <w:r>
        <w:rPr>
          <w:color w:val="2F4F4F"/>
        </w:rPr>
        <w:t xml:space="preserve">tietokantajärjestelmään </w:t>
      </w:r>
      <w:r>
        <w:t xml:space="preserve">(eli toinen tietokantajärjestelmä ei voi käyttää sitä). Joissakin tilanteissa on kuitenkin toivottavaa siirtää tietokanta yhdestä DBMS-järjestelmästä toiseen. Syyt ovat </w:t>
      </w:r>
      <w:r>
        <w:rPr>
          <w:color w:val="556B2F"/>
        </w:rPr>
        <w:t xml:space="preserve">pääasiassa taloudellisia </w:t>
      </w:r>
      <w:r>
        <w:t xml:space="preserve">(eri DBMS-järjestelmillä voi olla erilaiset kokonaiskustannukset), toiminnallisia ja toiminnallisia (eri DBMS-järjestelmillä voi olla erilaiset ominaisuudet)</w:t>
      </w:r>
      <w:r>
        <w:rPr>
          <w:color w:val="556B2F"/>
        </w:rPr>
        <w:t xml:space="preserve">.</w:t>
      </w:r>
      <w:r>
        <w:t xml:space="preserve"> Siirtyminen tarkoittaa tietokannan muuttamista yhdestä DBMS-tyypistä toiseen. Siirron pitäisi säilyttää (jos mahdollista) </w:t>
      </w:r>
      <w:r>
        <w:rPr>
          <w:color w:val="6B8E23"/>
        </w:rPr>
        <w:t xml:space="preserve">tietokantaan liittyvä sovellus </w:t>
      </w:r>
      <w:r>
        <w:t xml:space="preserve">(eli kaikki siihen liittyvät sovellusohjelmat) koskemattomana. Näin ollen tietokannan </w:t>
      </w:r>
      <w:r>
        <w:rPr>
          <w:color w:val="A0522D"/>
        </w:rPr>
        <w:t xml:space="preserve">käsitteellinen ja ulkoinen arkkitehtuuritaso </w:t>
      </w:r>
      <w:r>
        <w:t xml:space="preserve">olisi säilytettävä muunnoksessa. Voi olla toivottavaa, että myös jotkin arkkitehtuurin sisäisen tason näkökohdat säilytetään. </w:t>
      </w:r>
      <w:r>
        <w:rPr>
          <w:color w:val="228B22"/>
        </w:rPr>
        <w:t xml:space="preserve">Monimutkainen tai laaja tietokannan siirto </w:t>
      </w:r>
      <w:r>
        <w:t xml:space="preserve">voi olla monimutkainen ja kallis (kertaluonteinen) hanke, mikä olisi otettava huomioon siirtopäätöstä tehtäessä. </w:t>
      </w:r>
      <w:r>
        <w:t xml:space="preserve">Tämä siitäkin huolimatta, että </w:t>
      </w:r>
      <w:r>
        <w:t xml:space="preserve">tiettyjen tietokantajärjestelmien väliseen siirtoon voi olla olemassa apuvälineitä. Yleensä </w:t>
      </w:r>
      <w:r>
        <w:rPr>
          <w:color w:val="8B0000"/>
        </w:rPr>
        <w:t xml:space="preserve">DBMS-toimittaja tarjoaa </w:t>
      </w:r>
      <w:r>
        <w:rPr>
          <w:color w:val="483D8B"/>
        </w:rPr>
        <w:t xml:space="preserve">työkaluja</w:t>
      </w:r>
      <w:r>
        <w:rPr>
          <w:color w:val="3CB371"/>
        </w:rPr>
        <w:t xml:space="preserve">, jotka auttavat tietokantojen tuomisessa muista suosituista DBMS-järjestelmistä</w:t>
      </w:r>
      <w:r>
        <w:t xml:space="preserve">.</w:t>
      </w:r>
    </w:p>
    <w:p>
      <w:r>
        <w:rPr>
          <w:b/>
        </w:rPr>
        <w:t xml:space="preserve">Kysymys 0</w:t>
      </w:r>
    </w:p>
    <w:p>
      <w:r>
        <w:t xml:space="preserve">Voiko DBMS-järjestelmän siirtää toiseen DBMS-järjestelmään?</w:t>
      </w:r>
    </w:p>
    <w:p>
      <w:r>
        <w:rPr>
          <w:b/>
        </w:rPr>
        <w:t xml:space="preserve">Kysymys 1</w:t>
      </w:r>
    </w:p>
    <w:p>
      <w:r>
        <w:t xml:space="preserve">Miksi joku yrittäisi yhdistää kaksi eri tietokantaa?</w:t>
      </w:r>
    </w:p>
    <w:p>
      <w:r>
        <w:rPr>
          <w:b/>
        </w:rPr>
        <w:t xml:space="preserve">Kysymys 2</w:t>
      </w:r>
    </w:p>
    <w:p>
      <w:r>
        <w:t xml:space="preserve">Mitä tietokannan on säilytettävä, jotta se voi yhdistyä?</w:t>
      </w:r>
    </w:p>
    <w:p>
      <w:r>
        <w:rPr>
          <w:b/>
        </w:rPr>
        <w:t xml:space="preserve">Kysymys 3</w:t>
      </w:r>
    </w:p>
    <w:p>
      <w:r>
        <w:t xml:space="preserve">Mitkä ovat tietokantaan liittyvän sovelluksen tärkeät osat, jotka olisi siirrettävä?</w:t>
      </w:r>
    </w:p>
    <w:p>
      <w:r>
        <w:rPr>
          <w:b/>
        </w:rPr>
        <w:t xml:space="preserve">Kysymys 4</w:t>
      </w:r>
    </w:p>
    <w:p>
      <w:r>
        <w:t xml:space="preserve">Miten DBMS-tietokannan siirtoa voidaan helpottaa?</w:t>
      </w:r>
    </w:p>
    <w:p>
      <w:r>
        <w:rPr>
          <w:b/>
        </w:rPr>
        <w:t xml:space="preserve">Kysymys 5</w:t>
      </w:r>
    </w:p>
    <w:p>
      <w:r>
        <w:t xml:space="preserve">Mikä on siirrettävissä yhdestä DBMS-järjestelmästä toiseen?</w:t>
      </w:r>
    </w:p>
    <w:p>
      <w:r>
        <w:rPr>
          <w:b/>
        </w:rPr>
        <w:t xml:space="preserve">Kysymys 6</w:t>
      </w:r>
    </w:p>
    <w:p>
      <w:r>
        <w:t xml:space="preserve">Millaisesta tietokannasta siirtyminen on mahdotonta?</w:t>
      </w:r>
    </w:p>
    <w:p>
      <w:r>
        <w:rPr>
          <w:b/>
        </w:rPr>
        <w:t xml:space="preserve">Kysymys 7</w:t>
      </w:r>
    </w:p>
    <w:p>
      <w:r>
        <w:t xml:space="preserve">Mikä on aina helppo ja halpa projekti yksilölle?</w:t>
      </w:r>
    </w:p>
    <w:p>
      <w:r>
        <w:rPr>
          <w:b/>
        </w:rPr>
        <w:t xml:space="preserve">Kysymys 8</w:t>
      </w:r>
    </w:p>
    <w:p>
      <w:r>
        <w:t xml:space="preserve">Mitä ei enää ole olemassa, jotta voitaisiin helpottaa siirtymistä tiettyjen DBMS-järjestelmien välillä?</w:t>
      </w:r>
    </w:p>
    <w:p>
      <w:r>
        <w:rPr>
          <w:b/>
        </w:rPr>
        <w:t xml:space="preserve">Kysymys 9</w:t>
      </w:r>
    </w:p>
    <w:p>
      <w:r>
        <w:t xml:space="preserve">Mitä DBMS-toimittaja ei yleensä tarjoa?</w:t>
      </w:r>
    </w:p>
    <w:p>
      <w:r>
        <w:rPr>
          <w:b/>
        </w:rPr>
        <w:t xml:space="preserve">Tekstin numero 30</w:t>
      </w:r>
    </w:p>
    <w:p>
      <w:r>
        <w:t xml:space="preserve">Joskus </w:t>
      </w:r>
      <w:r>
        <w:rPr>
          <w:color w:val="A9A9A9"/>
        </w:rPr>
        <w:t xml:space="preserve">tietokanta </w:t>
      </w:r>
      <w:r>
        <w:t xml:space="preserve">halutaan </w:t>
      </w:r>
      <w:r>
        <w:t xml:space="preserve">palauttaa aiempaan tilaan (monista syistä, esimerkiksi silloin, kun </w:t>
      </w:r>
      <w:r>
        <w:rPr>
          <w:color w:val="DCDCDC"/>
        </w:rPr>
        <w:t xml:space="preserve">tietokanta on vioittunut </w:t>
      </w:r>
      <w:r>
        <w:rPr>
          <w:color w:val="2F4F4F"/>
        </w:rPr>
        <w:t xml:space="preserve">ohjelmistovirheen vuoksi tai jos </w:t>
      </w:r>
      <w:r>
        <w:t xml:space="preserve">siihen on päivitetty virheellisiä tietoja). Tätä varten </w:t>
      </w:r>
      <w:r>
        <w:t xml:space="preserve">tehdään silloin tällöin tai jatkuvasti </w:t>
      </w:r>
      <w:r>
        <w:rPr>
          <w:color w:val="556B2F"/>
        </w:rPr>
        <w:t xml:space="preserve">varmuuskopio</w:t>
      </w:r>
      <w:r>
        <w:t xml:space="preserve">, jossa jokainen haluttu tietokannan tila (eli sen tietojen arvot ja niiden sijoittaminen tietokannan tietorakenteisiin) säilytetään </w:t>
      </w:r>
      <w:r>
        <w:rPr>
          <w:color w:val="6B8E23"/>
        </w:rPr>
        <w:t xml:space="preserve">erillisissä </w:t>
      </w:r>
      <w:r>
        <w:rPr>
          <w:color w:val="A0522D"/>
        </w:rPr>
        <w:t xml:space="preserve">varmuuskopiotiedostoissa </w:t>
      </w:r>
      <w:r>
        <w:t xml:space="preserve">(tähän on olemassa monia tekniikoita, joilla tämä voidaan tehdä tehokkaasti). Kun tätä tilaa tarvitaan, eli kun </w:t>
      </w:r>
      <w:r>
        <w:rPr>
          <w:color w:val="228B22"/>
        </w:rPr>
        <w:t xml:space="preserve">tietokannan ylläpitäjä </w:t>
      </w:r>
      <w:r>
        <w:t xml:space="preserve">päättää </w:t>
      </w:r>
      <w:r>
        <w:t xml:space="preserve">palauttaa tietokannan tähän tilaan (esim. määrittämällä tämän tilan </w:t>
      </w:r>
      <w:r>
        <w:rPr>
          <w:color w:val="191970"/>
        </w:rPr>
        <w:t xml:space="preserve">halutulla ajankohdalla, </w:t>
      </w:r>
      <w:r>
        <w:t xml:space="preserve">jolloin tietokanta oli tässä tilassa), näitä tiedostoja käytetään kyseisen tilan palauttamiseen.</w:t>
      </w:r>
    </w:p>
    <w:p>
      <w:r>
        <w:rPr>
          <w:b/>
        </w:rPr>
        <w:t xml:space="preserve">Kysymys 0</w:t>
      </w:r>
    </w:p>
    <w:p>
      <w:r>
        <w:t xml:space="preserve">Mainitse syy ottaa tietokanta ajassa taaksepäin?</w:t>
      </w:r>
    </w:p>
    <w:p>
      <w:r>
        <w:rPr>
          <w:b/>
        </w:rPr>
        <w:t xml:space="preserve">Kysymys 1</w:t>
      </w:r>
    </w:p>
    <w:p>
      <w:r>
        <w:t xml:space="preserve">Säilytetäänkö jokainen tietokannan varmuuskopio samassa tiedostossa?</w:t>
      </w:r>
    </w:p>
    <w:p>
      <w:r>
        <w:rPr>
          <w:b/>
        </w:rPr>
        <w:t xml:space="preserve">Kysymys 2</w:t>
      </w:r>
    </w:p>
    <w:p>
      <w:r>
        <w:t xml:space="preserve">Kuka voi palauttaa vahingoittuneen tietokannan?</w:t>
      </w:r>
    </w:p>
    <w:p>
      <w:r>
        <w:rPr>
          <w:b/>
        </w:rPr>
        <w:t xml:space="preserve">Kysymys 3</w:t>
      </w:r>
    </w:p>
    <w:p>
      <w:r>
        <w:t xml:space="preserve">Mikä parametri tarvitaan tietokannan palauttamiseksi?</w:t>
      </w:r>
    </w:p>
    <w:p>
      <w:r>
        <w:rPr>
          <w:b/>
        </w:rPr>
        <w:t xml:space="preserve">Kysymys 4</w:t>
      </w:r>
    </w:p>
    <w:p>
      <w:r>
        <w:t xml:space="preserve">Mikä ei ole syy ottaa tietokanta ajassa taaksepäin?</w:t>
      </w:r>
    </w:p>
    <w:p>
      <w:r>
        <w:rPr>
          <w:b/>
        </w:rPr>
        <w:t xml:space="preserve">Kysymys 5</w:t>
      </w:r>
    </w:p>
    <w:p>
      <w:r>
        <w:t xml:space="preserve">Minkä tyyppisessä tiedostossa ei ole mukana yhtään omistautunutta?</w:t>
      </w:r>
    </w:p>
    <w:p>
      <w:r>
        <w:rPr>
          <w:b/>
        </w:rPr>
        <w:t xml:space="preserve">Kysymys 6</w:t>
      </w:r>
    </w:p>
    <w:p>
      <w:r>
        <w:t xml:space="preserve">Kuka voi palauttaa poistetun tietokannan?</w:t>
      </w:r>
    </w:p>
    <w:p>
      <w:r>
        <w:rPr>
          <w:b/>
        </w:rPr>
        <w:t xml:space="preserve">Kysymys 7</w:t>
      </w:r>
    </w:p>
    <w:p>
      <w:r>
        <w:t xml:space="preserve">Mitä ei voi palauttaa aiempaan päivämäärään?</w:t>
      </w:r>
    </w:p>
    <w:p>
      <w:r>
        <w:rPr>
          <w:b/>
        </w:rPr>
        <w:t xml:space="preserve">Kysymys 8</w:t>
      </w:r>
    </w:p>
    <w:p>
      <w:r>
        <w:t xml:space="preserve">Mikä toimenpide voidaan tehdä vain kerran vuodessa?</w:t>
      </w:r>
    </w:p>
    <w:p>
      <w:r>
        <w:rPr>
          <w:b/>
        </w:rPr>
        <w:t xml:space="preserve">Tekstin numero 31</w:t>
      </w:r>
    </w:p>
    <w:p>
      <w:r>
        <w:rPr>
          <w:color w:val="DCDCDC"/>
        </w:rPr>
        <w:t xml:space="preserve">Ohjelmistojen verifioinnissa </w:t>
      </w:r>
      <w:r>
        <w:t xml:space="preserve">käytettäviä </w:t>
      </w:r>
      <w:r>
        <w:rPr>
          <w:color w:val="A9A9A9"/>
        </w:rPr>
        <w:t xml:space="preserve">staattisen analyysin tekniikoita </w:t>
      </w:r>
      <w:r>
        <w:t xml:space="preserve">voidaan soveltaa myös kyselykieliin. Erityisesti *Abstract-tulkintakehys on laajennettu relaatiotietokantojen kyselykieliin, jotta voidaan tukea </w:t>
      </w:r>
      <w:r>
        <w:rPr>
          <w:color w:val="2F4F4F"/>
        </w:rPr>
        <w:t xml:space="preserve">järkeviä approksimointitekniikoita</w:t>
      </w:r>
      <w:r>
        <w:t xml:space="preserve">. </w:t>
      </w:r>
      <w:r>
        <w:t xml:space="preserve">Kyselykielten semantiikkaa voidaan virittää </w:t>
      </w:r>
      <w:r>
        <w:rPr>
          <w:color w:val="556B2F"/>
        </w:rPr>
        <w:t xml:space="preserve">konkreettisen data-alueen sopivien abstraktioiden mukaan</w:t>
      </w:r>
      <w:r>
        <w:t xml:space="preserve">. </w:t>
      </w:r>
      <w:r>
        <w:rPr>
          <w:color w:val="6B8E23"/>
        </w:rPr>
        <w:t xml:space="preserve">Relaatiotietokantajärjestelmän abstraktiolla </w:t>
      </w:r>
      <w:r>
        <w:t xml:space="preserve">on monia mielenkiintoisia sovelluksia erityisesti turvallisuustarkoituksiin, kuten hienojakoiseen pääsynvalvontaan, </w:t>
      </w:r>
      <w:r>
        <w:rPr>
          <w:color w:val="A0522D"/>
        </w:rPr>
        <w:t xml:space="preserve">vesileimojen kiinnittämiseen </w:t>
      </w:r>
      <w:r>
        <w:t xml:space="preserve">jne.</w:t>
      </w:r>
    </w:p>
    <w:p>
      <w:r>
        <w:rPr>
          <w:b/>
        </w:rPr>
        <w:t xml:space="preserve">Kysymys 0</w:t>
      </w:r>
    </w:p>
    <w:p>
      <w:r>
        <w:t xml:space="preserve">Miten staattisesta analyysistä voi olla hyötyä kyselykielissä?</w:t>
      </w:r>
    </w:p>
    <w:p>
      <w:r>
        <w:rPr>
          <w:b/>
        </w:rPr>
        <w:t xml:space="preserve">Kysymys 1</w:t>
      </w:r>
    </w:p>
    <w:p>
      <w:r>
        <w:t xml:space="preserve">Mitä kyselykielet tukevat abstrakteissa tulkintakehyksissä?</w:t>
      </w:r>
    </w:p>
    <w:p>
      <w:r>
        <w:rPr>
          <w:b/>
        </w:rPr>
        <w:t xml:space="preserve">Kysymys 2</w:t>
      </w:r>
    </w:p>
    <w:p>
      <w:r>
        <w:t xml:space="preserve">Mikä on turvallisuustoimenpide, jossa käytetään relaatiotietokantajärjestelmää?</w:t>
      </w:r>
    </w:p>
    <w:p>
      <w:r>
        <w:rPr>
          <w:b/>
        </w:rPr>
        <w:t xml:space="preserve">Kysymys 3</w:t>
      </w:r>
    </w:p>
    <w:p>
      <w:r>
        <w:t xml:space="preserve">Voidaanko kyselykieliä säätää?</w:t>
      </w:r>
    </w:p>
    <w:p>
      <w:r>
        <w:rPr>
          <w:b/>
        </w:rPr>
        <w:t xml:space="preserve">Kysymys 4</w:t>
      </w:r>
    </w:p>
    <w:p>
      <w:r>
        <w:t xml:space="preserve">Miksi staattinen analyysi on mahdotonta kyselykielillä?</w:t>
      </w:r>
    </w:p>
    <w:p>
      <w:r>
        <w:rPr>
          <w:b/>
        </w:rPr>
        <w:t xml:space="preserve">Kysymys 5</w:t>
      </w:r>
    </w:p>
    <w:p>
      <w:r>
        <w:t xml:space="preserve">Mitä kyselykielet vastustavat abstrakteissa tulkintakehyksissä?</w:t>
      </w:r>
    </w:p>
    <w:p>
      <w:r>
        <w:rPr>
          <w:b/>
        </w:rPr>
        <w:t xml:space="preserve">Kysymys 6</w:t>
      </w:r>
    </w:p>
    <w:p>
      <w:r>
        <w:t xml:space="preserve">Mikä on turvatoimenpide, jossa ei enää käytetä relaatiotietokantajärjestelmää?</w:t>
      </w:r>
    </w:p>
    <w:p>
      <w:r>
        <w:rPr>
          <w:b/>
        </w:rPr>
        <w:t xml:space="preserve">Kysymys 7</w:t>
      </w:r>
    </w:p>
    <w:p>
      <w:r>
        <w:t xml:space="preserve">Millä on hyvin vähän mielenkiintoisia sovelluksia?</w:t>
      </w:r>
    </w:p>
    <w:p>
      <w:r>
        <w:rPr>
          <w:b/>
        </w:rPr>
        <w:t xml:space="preserve">Kysymys 8</w:t>
      </w:r>
    </w:p>
    <w:p>
      <w:r>
        <w:t xml:space="preserve">Mitä tekniikoita on nyt kielletty ohjelmistojen verifioinnissa?</w:t>
      </w:r>
    </w:p>
    <w:p>
      <w:r>
        <w:br w:type="page"/>
      </w:r>
    </w:p>
    <w:p>
      <w:r>
        <w:rPr>
          <w:b/>
          <w:u w:val="single"/>
        </w:rPr>
        <w:t xml:space="preserve">Asiakirjan numero 375</w:t>
      </w:r>
    </w:p>
    <w:p>
      <w:r>
        <w:rPr>
          <w:b/>
        </w:rPr>
        <w:t xml:space="preserve">Tekstin numero 0</w:t>
      </w:r>
    </w:p>
    <w:p>
      <w:r>
        <w:t xml:space="preserve">Tucson (/ˈtuːsɒn/ /tuːˈsɒn/) on kaupunki ja </w:t>
      </w:r>
      <w:r>
        <w:rPr>
          <w:color w:val="A9A9A9"/>
        </w:rPr>
        <w:t xml:space="preserve">Piman piirikunnan </w:t>
      </w:r>
      <w:r>
        <w:t xml:space="preserve">pääkaupunki </w:t>
      </w:r>
      <w:r>
        <w:t xml:space="preserve">Arizonassa, Yhdysvalloissa, ja siellä sijaitsee </w:t>
      </w:r>
      <w:r>
        <w:rPr>
          <w:color w:val="DCDCDC"/>
        </w:rPr>
        <w:t xml:space="preserve">Arizonan yliopisto</w:t>
      </w:r>
      <w:r>
        <w:t xml:space="preserve">. </w:t>
      </w:r>
      <w:r>
        <w:t xml:space="preserve">Yhdysvaltojen vuoden 2010 väestönlaskennan mukaan kaupungin väkiluku oli </w:t>
      </w:r>
      <w:r>
        <w:rPr>
          <w:color w:val="2F4F4F"/>
        </w:rPr>
        <w:t xml:space="preserve">520 116</w:t>
      </w:r>
      <w:r>
        <w:t xml:space="preserve">, ja koko Tucsonin metropolialueen (MSA) arvioitu väkiluku vuonna 2013 oli </w:t>
      </w:r>
      <w:r>
        <w:rPr>
          <w:color w:val="556B2F"/>
        </w:rPr>
        <w:t xml:space="preserve">996 544</w:t>
      </w:r>
      <w:r>
        <w:t xml:space="preserve">. Tucsonin MSA on osa laajempaa Tucson-Nogalesin yhdistettyä tilastoaluetta (CSA), jonka kokonaisväkiluku oli 980 263 vuoden 2010 väestönlaskennan mukaan. Tucson on Arizonan toiseksi väkirikkain kaupunki </w:t>
      </w:r>
      <w:r>
        <w:rPr>
          <w:color w:val="6B8E23"/>
        </w:rPr>
        <w:t xml:space="preserve">Phoenixin </w:t>
      </w:r>
      <w:r>
        <w:t xml:space="preserve">jälkeen</w:t>
      </w:r>
      <w:r>
        <w:t xml:space="preserve">, ja molemmat kaupungit ovat Arizonan aurinkokäytävän ankkureita. Kaupunki sijaitsee </w:t>
      </w:r>
      <w:r>
        <w:rPr>
          <w:color w:val="A0522D"/>
        </w:rPr>
        <w:t xml:space="preserve">174 km (108 mailia) </w:t>
      </w:r>
      <w:r>
        <w:t xml:space="preserve">kaakkoon Phoenixista ja </w:t>
      </w:r>
      <w:r>
        <w:rPr>
          <w:color w:val="191970"/>
        </w:rPr>
        <w:t xml:space="preserve">97 km (</w:t>
      </w:r>
      <w:r>
        <w:rPr>
          <w:color w:val="228B22"/>
        </w:rPr>
        <w:t xml:space="preserve">60 </w:t>
      </w:r>
      <w:r>
        <w:rPr>
          <w:color w:val="191970"/>
        </w:rPr>
        <w:t xml:space="preserve">mailia) </w:t>
      </w:r>
      <w:r>
        <w:t xml:space="preserve">pohjoiseen Yhdysvaltojen ja Meksikon rajalta. Tucson on 33. suurin kaupunki ja 59. suurin suurkaupunkialue Yhdysvalloissa. Noin 150 Tucsonissa toimivaa yritystä on mukana optiikan ja optoelektroniikkajärjestelmien suunnittelussa ja valmistuksessa, minkä vuoksi Tucsonista käytetään lempinimeä </w:t>
      </w:r>
      <w:r>
        <w:rPr>
          <w:color w:val="8B0000"/>
        </w:rPr>
        <w:t xml:space="preserve">Optics Valley</w:t>
      </w:r>
      <w:r>
        <w:t xml:space="preserve">.</w:t>
      </w:r>
    </w:p>
    <w:p>
      <w:r>
        <w:rPr>
          <w:b/>
        </w:rPr>
        <w:t xml:space="preserve">Kysymys 0</w:t>
      </w:r>
    </w:p>
    <w:p>
      <w:r>
        <w:t xml:space="preserve">Mikä on Arizonan suurin asuttu kaupunki?</w:t>
      </w:r>
    </w:p>
    <w:p>
      <w:r>
        <w:rPr>
          <w:b/>
        </w:rPr>
        <w:t xml:space="preserve">Kysymys 1</w:t>
      </w:r>
    </w:p>
    <w:p>
      <w:r>
        <w:t xml:space="preserve">Kuinka monen kilometrin päässä Tuscon on Yhdysvaltain ja Meksikon rajalta?</w:t>
      </w:r>
    </w:p>
    <w:p>
      <w:r>
        <w:rPr>
          <w:b/>
        </w:rPr>
        <w:t xml:space="preserve">Kysymys 2</w:t>
      </w:r>
    </w:p>
    <w:p>
      <w:r>
        <w:t xml:space="preserve">Minkä lempinimen Tuscon on saanut, koska siellä on monia optiikkaan liittyviä yrityksiä?</w:t>
      </w:r>
    </w:p>
    <w:p>
      <w:r>
        <w:rPr>
          <w:b/>
        </w:rPr>
        <w:t xml:space="preserve">Kysymys 3</w:t>
      </w:r>
    </w:p>
    <w:p>
      <w:r>
        <w:t xml:space="preserve">Mikä oli Tusconin väkiluku vuoden 2010 Yhdysvaltojen väestönlaskennan mukaan? </w:t>
      </w:r>
    </w:p>
    <w:p>
      <w:r>
        <w:rPr>
          <w:b/>
        </w:rPr>
        <w:t xml:space="preserve">Kysymys 4</w:t>
      </w:r>
    </w:p>
    <w:p>
      <w:r>
        <w:t xml:space="preserve">Mikä oli koko Toscanan alueen arvioitu väkiluku vuonna 2013? </w:t>
      </w:r>
    </w:p>
    <w:p>
      <w:r>
        <w:rPr>
          <w:b/>
        </w:rPr>
        <w:t xml:space="preserve">Kysymys 5</w:t>
      </w:r>
    </w:p>
    <w:p>
      <w:r>
        <w:t xml:space="preserve">Missä piirikunnassa Tucson sijaitsee?</w:t>
      </w:r>
    </w:p>
    <w:p>
      <w:r>
        <w:rPr>
          <w:b/>
        </w:rPr>
        <w:t xml:space="preserve">Kysymys 6</w:t>
      </w:r>
    </w:p>
    <w:p>
      <w:r>
        <w:t xml:space="preserve">Mikä yliopisto sijaitsee Tucsonissa?</w:t>
      </w:r>
    </w:p>
    <w:p>
      <w:r>
        <w:rPr>
          <w:b/>
        </w:rPr>
        <w:t xml:space="preserve">Kysymys 7</w:t>
      </w:r>
    </w:p>
    <w:p>
      <w:r>
        <w:t xml:space="preserve">Kuinka kaukana Tucson on Phoenixista?</w:t>
      </w:r>
    </w:p>
    <w:p>
      <w:r>
        <w:rPr>
          <w:b/>
        </w:rPr>
        <w:t xml:space="preserve">Kysymys 8</w:t>
      </w:r>
    </w:p>
    <w:p>
      <w:r>
        <w:t xml:space="preserve">Kuinka kaukana Tucson on Meksikosta?</w:t>
      </w:r>
    </w:p>
    <w:p>
      <w:r>
        <w:rPr>
          <w:b/>
        </w:rPr>
        <w:t xml:space="preserve">Kysymys 9</w:t>
      </w:r>
    </w:p>
    <w:p>
      <w:r>
        <w:t xml:space="preserve">Minkä alan lempinimi Tucsonilla on?</w:t>
      </w:r>
    </w:p>
    <w:p>
      <w:r>
        <w:rPr>
          <w:b/>
        </w:rPr>
        <w:t xml:space="preserve">Teksti numero 1</w:t>
      </w:r>
    </w:p>
    <w:p>
      <w:r>
        <w:t xml:space="preserve">Tucsonissa vierailivat todennäköisesti ensimmäisen kerran </w:t>
      </w:r>
      <w:r>
        <w:rPr>
          <w:color w:val="A9A9A9"/>
        </w:rPr>
        <w:t xml:space="preserve">paleointialaiset</w:t>
      </w:r>
      <w:r>
        <w:t xml:space="preserve">, joiden tiedetään olleen </w:t>
      </w:r>
      <w:r>
        <w:rPr>
          <w:color w:val="DCDCDC"/>
        </w:rPr>
        <w:t xml:space="preserve">Etelä-Arizonassa </w:t>
      </w:r>
      <w:r>
        <w:rPr>
          <w:color w:val="2F4F4F"/>
        </w:rPr>
        <w:t xml:space="preserve">noin </w:t>
      </w:r>
      <w:r>
        <w:rPr>
          <w:color w:val="556B2F"/>
        </w:rPr>
        <w:t xml:space="preserve">12 000 vuotta sitten</w:t>
      </w:r>
      <w:r>
        <w:t xml:space="preserve">. </w:t>
      </w:r>
      <w:r>
        <w:t xml:space="preserve">Viimeaikaisissa arkeologisissa kaivauksissa </w:t>
      </w:r>
      <w:r>
        <w:rPr>
          <w:color w:val="6B8E23"/>
        </w:rPr>
        <w:t xml:space="preserve">Santa Cruz -joen </w:t>
      </w:r>
      <w:r>
        <w:t xml:space="preserve">lähellä </w:t>
      </w:r>
      <w:r>
        <w:t xml:space="preserve">on löydetty kylänpaikka, joka on peräisin vuodelta </w:t>
      </w:r>
      <w:r>
        <w:rPr>
          <w:color w:val="A0522D"/>
        </w:rPr>
        <w:t xml:space="preserve">2100 eaa. </w:t>
      </w:r>
      <w:r>
        <w:t xml:space="preserve">Santa Cruz -joen tulva-alueella harjoitettiin laajalti maanviljelyä varhaismaatalouskaudella, noin </w:t>
      </w:r>
      <w:r>
        <w:rPr>
          <w:color w:val="228B22"/>
        </w:rPr>
        <w:t xml:space="preserve">1200 eaa. ja 150 jKr. välisenä aikana</w:t>
      </w:r>
      <w:r>
        <w:t xml:space="preserve">. Nämä ihmiset rakensivat kastelukanavia ja viljelivät maissia, papuja ja muita viljelykasveja samalla kun he keräsivät luonnonvaraisia kasveja ja metsästivät. Tucsonin varhaiskeraamisen kauden aikana käytettiin </w:t>
      </w:r>
      <w:r>
        <w:rPr>
          <w:color w:val="191970"/>
        </w:rPr>
        <w:t xml:space="preserve">ensimmäisen kerran laajalti keramiikka-astioita ruoanlaittoon ja säilytykseen</w:t>
      </w:r>
      <w:r>
        <w:t xml:space="preserve">. </w:t>
      </w:r>
      <w:r>
        <w:rPr>
          <w:color w:val="8B0000"/>
        </w:rPr>
        <w:t xml:space="preserve">Hohokamiksi</w:t>
      </w:r>
      <w:r>
        <w:t xml:space="preserve"> nimetyt ryhmät </w:t>
      </w:r>
      <w:r>
        <w:t xml:space="preserve">asuivat alueella </w:t>
      </w:r>
      <w:r>
        <w:rPr>
          <w:color w:val="483D8B"/>
        </w:rPr>
        <w:t xml:space="preserve">vuodesta 600 vuoteen 1450 jKr. </w:t>
      </w:r>
      <w:r>
        <w:t xml:space="preserve">ja tunnetaan laajoista kastelukanavajärjestelmistään ja punaruskeasta keramiikastaan[1].</w:t>
      </w:r>
    </w:p>
    <w:p>
      <w:r>
        <w:rPr>
          <w:b/>
        </w:rPr>
        <w:t xml:space="preserve">Kysymys 0</w:t>
      </w:r>
    </w:p>
    <w:p>
      <w:r>
        <w:t xml:space="preserve">Mikä oli Tuscon 12 000 vuotta sitten?</w:t>
      </w:r>
    </w:p>
    <w:p>
      <w:r>
        <w:rPr>
          <w:b/>
        </w:rPr>
        <w:t xml:space="preserve">Kysymys 1</w:t>
      </w:r>
    </w:p>
    <w:p>
      <w:r>
        <w:t xml:space="preserve">Mikä ryhmä asui alueella, joka oli tunnettu punaruskeasta keramiikastaan?</w:t>
      </w:r>
    </w:p>
    <w:p>
      <w:r>
        <w:rPr>
          <w:b/>
        </w:rPr>
        <w:t xml:space="preserve">Kysymys 2</w:t>
      </w:r>
    </w:p>
    <w:p>
      <w:r>
        <w:t xml:space="preserve">Minkä joen läheltä löytyi kylänpaikka vuodelta 2100 eaa.? </w:t>
      </w:r>
    </w:p>
    <w:p>
      <w:r>
        <w:rPr>
          <w:b/>
        </w:rPr>
        <w:t xml:space="preserve">Kysymys 3</w:t>
      </w:r>
    </w:p>
    <w:p>
      <w:r>
        <w:t xml:space="preserve">Ketkä olivat luultavasti Toscanan ensimmäinen ihmisryhmä?</w:t>
      </w:r>
    </w:p>
    <w:p>
      <w:r>
        <w:rPr>
          <w:b/>
        </w:rPr>
        <w:t xml:space="preserve">Kysymys 4</w:t>
      </w:r>
    </w:p>
    <w:p>
      <w:r>
        <w:t xml:space="preserve">Kuinka kauan sitten Toscanassa oli ensimmäiset vierailijat?</w:t>
      </w:r>
    </w:p>
    <w:p>
      <w:r>
        <w:rPr>
          <w:b/>
        </w:rPr>
        <w:t xml:space="preserve">Kysymys 5</w:t>
      </w:r>
    </w:p>
    <w:p>
      <w:r>
        <w:t xml:space="preserve">Kuinka kauan sitten Tucsonin alueella tiedettiin olleen paleo-intiaaneja?</w:t>
      </w:r>
    </w:p>
    <w:p>
      <w:r>
        <w:rPr>
          <w:b/>
        </w:rPr>
        <w:t xml:space="preserve">Kysymys 6</w:t>
      </w:r>
    </w:p>
    <w:p>
      <w:r>
        <w:t xml:space="preserve">Kuinka vanha oli Santa Cruz -joen läheltä löydetty kylänpaikka?</w:t>
      </w:r>
    </w:p>
    <w:p>
      <w:r>
        <w:rPr>
          <w:b/>
        </w:rPr>
        <w:t xml:space="preserve">Kysymys 7</w:t>
      </w:r>
    </w:p>
    <w:p>
      <w:r>
        <w:t xml:space="preserve">Milloin oli varhaismaatalouskausi?</w:t>
      </w:r>
    </w:p>
    <w:p>
      <w:r>
        <w:rPr>
          <w:b/>
        </w:rPr>
        <w:t xml:space="preserve">Kysymys 8</w:t>
      </w:r>
    </w:p>
    <w:p>
      <w:r>
        <w:t xml:space="preserve">Mitä tapahtui varhaiskeraamisella kaudella?</w:t>
      </w:r>
    </w:p>
    <w:p>
      <w:r>
        <w:rPr>
          <w:b/>
        </w:rPr>
        <w:t xml:space="preserve">Kysymys 9</w:t>
      </w:r>
    </w:p>
    <w:p>
      <w:r>
        <w:t xml:space="preserve">Milloin hohokamit asuivat Tucsonin alueella?</w:t>
      </w:r>
    </w:p>
    <w:p>
      <w:r>
        <w:rPr>
          <w:b/>
        </w:rPr>
        <w:t xml:space="preserve">Teksti numero 2</w:t>
      </w:r>
    </w:p>
    <w:p>
      <w:r>
        <w:t xml:space="preserve">Jesuiittalähetyssaarnaaja </w:t>
      </w:r>
      <w:r>
        <w:rPr>
          <w:color w:val="DCDCDC"/>
        </w:rPr>
        <w:t xml:space="preserve">Eusebio Francisco Kino </w:t>
      </w:r>
      <w:r>
        <w:t xml:space="preserve">vieraili Santa Cruz -joen laaksossa vuonna 1692 ja perusti </w:t>
      </w:r>
      <w:r>
        <w:rPr>
          <w:color w:val="2F4F4F"/>
        </w:rPr>
        <w:t xml:space="preserve">San Xavier del Bac -lähetysaseman </w:t>
      </w:r>
      <w:r>
        <w:t xml:space="preserve">vuonna </w:t>
      </w:r>
      <w:r>
        <w:rPr>
          <w:color w:val="556B2F"/>
        </w:rPr>
        <w:t xml:space="preserve">1700 </w:t>
      </w:r>
      <w:r>
        <w:rPr>
          <w:color w:val="6B8E23"/>
        </w:rPr>
        <w:t xml:space="preserve">noin </w:t>
      </w:r>
      <w:r>
        <w:t xml:space="preserve">11 kilometriä ylävirtaan Tucsonista. Santa Cruz-joen varrelle alajuoksulle, lähelle nykyisen A-vuoren juurta, perustettiin erillinen Convento-asutus. </w:t>
      </w:r>
      <w:r>
        <w:rPr>
          <w:color w:val="A0522D"/>
        </w:rPr>
        <w:t xml:space="preserve">Hugo O'Conor</w:t>
      </w:r>
      <w:r>
        <w:t xml:space="preserve">, Arizonan Tucsonin kaupungin perustajaisä, antoi 20. elokuuta 1775 luvan sotilaslinnoituksen, Presidio San Agustín del Tucsónin, rakentamiseen kyseiselle paikalle (lähellä nykyistä Pima County Courthousea keskustassa). Espanjalaisten presidenttikunnan aikana apassit tekivät toistuvasti hyökkäyksiä, kuten Tucsonin toisessa taistelussa. Lopulta kaupungista tuli "Tucson", ja siitä tuli osa Sonoraa sen jälkeen, kun Meksiko itsenäistyi Espanjasta vuonna </w:t>
      </w:r>
      <w:r>
        <w:rPr>
          <w:color w:val="228B22"/>
        </w:rPr>
        <w:t xml:space="preserve">1821</w:t>
      </w:r>
      <w:r>
        <w:t xml:space="preserve">.</w:t>
      </w:r>
    </w:p>
    <w:p>
      <w:r>
        <w:rPr>
          <w:b/>
        </w:rPr>
        <w:t xml:space="preserve">Kysymys 0</w:t>
      </w:r>
    </w:p>
    <w:p>
      <w:r>
        <w:t xml:space="preserve">Ketä pidetään Toscanan perustajana?</w:t>
      </w:r>
    </w:p>
    <w:p>
      <w:r>
        <w:rPr>
          <w:b/>
        </w:rPr>
        <w:t xml:space="preserve">Kysymys 1</w:t>
      </w:r>
    </w:p>
    <w:p>
      <w:r>
        <w:t xml:space="preserve">Minä vuonna Meksiko itsenäistyi Espanjasta?</w:t>
      </w:r>
    </w:p>
    <w:p>
      <w:r>
        <w:rPr>
          <w:b/>
        </w:rPr>
        <w:t xml:space="preserve">Kysymys 2</w:t>
      </w:r>
    </w:p>
    <w:p>
      <w:r>
        <w:t xml:space="preserve">Kuka perusti San Xavier del Bacin lähetysaseman?</w:t>
      </w:r>
    </w:p>
    <w:p>
      <w:r>
        <w:rPr>
          <w:b/>
        </w:rPr>
        <w:t xml:space="preserve">Kysymys 3</w:t>
      </w:r>
    </w:p>
    <w:p>
      <w:r>
        <w:t xml:space="preserve">Kuinka monen kilometrin päässä Tusconista oli San Xavier del Bacin lähetysasema?</w:t>
      </w:r>
    </w:p>
    <w:p>
      <w:r>
        <w:rPr>
          <w:b/>
        </w:rPr>
        <w:t xml:space="preserve">Kysymys 4</w:t>
      </w:r>
    </w:p>
    <w:p>
      <w:r>
        <w:t xml:space="preserve">Kuka lähetyssaarnaaja tuli Santa Cruz -joen alueelle vuonna 1692?</w:t>
      </w:r>
    </w:p>
    <w:p>
      <w:r>
        <w:rPr>
          <w:b/>
        </w:rPr>
        <w:t xml:space="preserve">Kysymys 5</w:t>
      </w:r>
    </w:p>
    <w:p>
      <w:r>
        <w:t xml:space="preserve">Mikä uskonto Kino oli?</w:t>
      </w:r>
    </w:p>
    <w:p>
      <w:r>
        <w:rPr>
          <w:b/>
        </w:rPr>
        <w:t xml:space="preserve">Kysymys 6</w:t>
      </w:r>
    </w:p>
    <w:p>
      <w:r>
        <w:t xml:space="preserve">Minkä tehtävän Kino löysi?</w:t>
      </w:r>
    </w:p>
    <w:p>
      <w:r>
        <w:rPr>
          <w:b/>
        </w:rPr>
        <w:t xml:space="preserve">Kysymys 7</w:t>
      </w:r>
    </w:p>
    <w:p>
      <w:r>
        <w:t xml:space="preserve">Milloin Kino löysi del Bacin lähetystön?</w:t>
      </w:r>
    </w:p>
    <w:p>
      <w:r>
        <w:rPr>
          <w:b/>
        </w:rPr>
        <w:t xml:space="preserve">Kysymys 8</w:t>
      </w:r>
    </w:p>
    <w:p>
      <w:r>
        <w:t xml:space="preserve">Kuka on Tucsonin "perustajaisä"?</w:t>
      </w:r>
    </w:p>
    <w:p>
      <w:r>
        <w:rPr>
          <w:b/>
        </w:rPr>
        <w:t xml:space="preserve">Teksti numero 3</w:t>
      </w:r>
    </w:p>
    <w:p>
      <w:r>
        <w:rPr>
          <w:color w:val="A9A9A9"/>
        </w:rPr>
        <w:t xml:space="preserve">Gila-joen</w:t>
      </w:r>
      <w:r>
        <w:t xml:space="preserve"> eteläpuolella sijaitseva Arizona </w:t>
      </w:r>
      <w:r>
        <w:t xml:space="preserve">ostettiin laillisesti </w:t>
      </w:r>
      <w:r>
        <w:rPr>
          <w:color w:val="DCDCDC"/>
        </w:rPr>
        <w:t xml:space="preserve">Meksikolta </w:t>
      </w:r>
      <w:r>
        <w:rPr>
          <w:color w:val="2F4F4F"/>
        </w:rPr>
        <w:t xml:space="preserve">Gadsdenin ostotapahtumassa </w:t>
      </w:r>
      <w:r>
        <w:rPr>
          <w:color w:val="556B2F"/>
        </w:rPr>
        <w:t xml:space="preserve">8. kesäkuuta 1854</w:t>
      </w:r>
      <w:r>
        <w:t xml:space="preserve">. </w:t>
      </w:r>
      <w:r>
        <w:t xml:space="preserve">Tucsonista tuli osa Amerikan yhdysvaltoja, vaikka amerikkalaiset sotilaat ottivatkin virallisesti vallan vasta </w:t>
      </w:r>
      <w:r>
        <w:rPr>
          <w:color w:val="6B8E23"/>
        </w:rPr>
        <w:t xml:space="preserve">maaliskuussa 1856</w:t>
      </w:r>
      <w:r>
        <w:t xml:space="preserve">. </w:t>
      </w:r>
      <w:r>
        <w:t xml:space="preserve">Vuonna 1857 </w:t>
      </w:r>
      <w:r>
        <w:t xml:space="preserve">Tucsonista tuli San Antonio-San Diego -postilinjan etappiasema, ja vuonna 1858 siitä tuli Butterfield Overland Mailin 3. divisioonan päämaja, kunnes linja lopetettiin maaliskuussa 1861</w:t>
      </w:r>
      <w:r>
        <w:rPr>
          <w:color w:val="A0522D"/>
        </w:rPr>
        <w:t xml:space="preserve">.</w:t>
      </w:r>
      <w:r>
        <w:t xml:space="preserve"> Overland Mail Corporation yritti jatkaa liikennöintiä, mutta Bascomin tapauksen jälkeen </w:t>
      </w:r>
      <w:r>
        <w:rPr>
          <w:color w:val="228B22"/>
        </w:rPr>
        <w:t xml:space="preserve">tuhoisat apassien hyökkäykset asemia ja vaunuja vastaan </w:t>
      </w:r>
      <w:r>
        <w:t xml:space="preserve">lopettivat toiminnan </w:t>
      </w:r>
      <w:r>
        <w:rPr>
          <w:color w:val="191970"/>
        </w:rPr>
        <w:t xml:space="preserve">elokuussa </w:t>
      </w:r>
      <w:r>
        <w:rPr>
          <w:color w:val="8B0000"/>
        </w:rPr>
        <w:t xml:space="preserve">1861</w:t>
      </w:r>
      <w:r>
        <w:t xml:space="preserve">[viitattu ].</w:t>
      </w:r>
    </w:p>
    <w:p>
      <w:r>
        <w:rPr>
          <w:b/>
        </w:rPr>
        <w:t xml:space="preserve">Kysymys 0</w:t>
      </w:r>
    </w:p>
    <w:p>
      <w:r>
        <w:t xml:space="preserve">Milloin Arizona ostettiin?</w:t>
      </w:r>
    </w:p>
    <w:p>
      <w:r>
        <w:rPr>
          <w:b/>
        </w:rPr>
        <w:t xml:space="preserve">Kysymys 1</w:t>
      </w:r>
    </w:p>
    <w:p>
      <w:r>
        <w:t xml:space="preserve">Minä vuonna Overland Mail Corporation lopetti toimintansa?</w:t>
      </w:r>
    </w:p>
    <w:p>
      <w:r>
        <w:rPr>
          <w:b/>
        </w:rPr>
        <w:t xml:space="preserve">Kysymys 2</w:t>
      </w:r>
    </w:p>
    <w:p>
      <w:r>
        <w:t xml:space="preserve">Mikä oli sen kaupan nimi, jolla Arizona ostettiin?</w:t>
      </w:r>
    </w:p>
    <w:p>
      <w:r>
        <w:rPr>
          <w:b/>
        </w:rPr>
        <w:t xml:space="preserve">Kysymys 3</w:t>
      </w:r>
    </w:p>
    <w:p>
      <w:r>
        <w:t xml:space="preserve">Minkä joen eteläpuolella on Arizona?</w:t>
      </w:r>
    </w:p>
    <w:p>
      <w:r>
        <w:rPr>
          <w:b/>
        </w:rPr>
        <w:t xml:space="preserve">Kysymys 4</w:t>
      </w:r>
    </w:p>
    <w:p>
      <w:r>
        <w:t xml:space="preserve">Minä vuonna Tusconista tuli näyttämöasema?</w:t>
      </w:r>
    </w:p>
    <w:p>
      <w:r>
        <w:rPr>
          <w:b/>
        </w:rPr>
        <w:t xml:space="preserve">Kysymys 5</w:t>
      </w:r>
    </w:p>
    <w:p>
      <w:r>
        <w:t xml:space="preserve">Milloin Gadsdenin osto tapahtui?</w:t>
      </w:r>
    </w:p>
    <w:p>
      <w:r>
        <w:rPr>
          <w:b/>
        </w:rPr>
        <w:t xml:space="preserve">Kysymys 6</w:t>
      </w:r>
    </w:p>
    <w:p>
      <w:r>
        <w:t xml:space="preserve">Mistä Yhdysvallat osti maata Gadsdenin ostossa?</w:t>
      </w:r>
    </w:p>
    <w:p>
      <w:r>
        <w:rPr>
          <w:b/>
        </w:rPr>
        <w:t xml:space="preserve">Kysymys 7</w:t>
      </w:r>
    </w:p>
    <w:p>
      <w:r>
        <w:t xml:space="preserve">Milloin Yhdysvallat otti Tucsonin alueen virallisesti haltuunsa?</w:t>
      </w:r>
    </w:p>
    <w:p>
      <w:r>
        <w:rPr>
          <w:b/>
        </w:rPr>
        <w:t xml:space="preserve">Kysymys 8</w:t>
      </w:r>
    </w:p>
    <w:p>
      <w:r>
        <w:t xml:space="preserve">Milloin postivaunut lakkasivat kulkemasta?</w:t>
      </w:r>
    </w:p>
    <w:p>
      <w:r>
        <w:rPr>
          <w:b/>
        </w:rPr>
        <w:t xml:space="preserve">Kysymys 9</w:t>
      </w:r>
    </w:p>
    <w:p>
      <w:r>
        <w:t xml:space="preserve">Miksi postivaunut lakkasivat kulkemasta?</w:t>
      </w:r>
    </w:p>
    <w:p>
      <w:r>
        <w:rPr>
          <w:b/>
        </w:rPr>
        <w:t xml:space="preserve">Teksti numero 4</w:t>
      </w:r>
    </w:p>
    <w:p>
      <w:r>
        <w:t xml:space="preserve">Vuosina 1877-1878 alueella tapahtui useita </w:t>
      </w:r>
      <w:r>
        <w:rPr>
          <w:color w:val="A9A9A9"/>
        </w:rPr>
        <w:t xml:space="preserve">postivaunuryöstöjä</w:t>
      </w:r>
      <w:r>
        <w:t xml:space="preserve">. </w:t>
      </w:r>
      <w:r>
        <w:t xml:space="preserve">Merkittävimpiä olivat kuitenkin kaksi ryöstöä, jotka teki naamioitunut tieagentti </w:t>
      </w:r>
      <w:r>
        <w:rPr>
          <w:color w:val="DCDCDC"/>
        </w:rPr>
        <w:t xml:space="preserve">William Whitney Brazelton</w:t>
      </w:r>
      <w:r>
        <w:t xml:space="preserve">. Brazelton ryösti kaksi vaunua kesällä 1878 lähellä Point of Mountain Stationia noin 27 kilometriä Tucsonista luoteeseen. John Clum, joka tunnetaan Tombstonesta, Arizonasta, oli yksi matkustajista. Brazelton jäljitettiin ja tapettiin maanantaina </w:t>
      </w:r>
      <w:r>
        <w:rPr>
          <w:color w:val="2F4F4F"/>
        </w:rPr>
        <w:t xml:space="preserve">19. elokuuta 1878 </w:t>
      </w:r>
      <w:r>
        <w:t xml:space="preserve">Santa Cruz -joen varrella sijaitsevassa mesquite bosquessa 5 kilometriä Tucsonista etelään </w:t>
      </w:r>
      <w:r>
        <w:rPr>
          <w:color w:val="556B2F"/>
        </w:rPr>
        <w:t xml:space="preserve">Pima Countyn sheriffin </w:t>
      </w:r>
      <w:r>
        <w:rPr>
          <w:color w:val="6B8E23"/>
        </w:rPr>
        <w:t xml:space="preserve">Charles A. Shibellin </w:t>
      </w:r>
      <w:r>
        <w:rPr>
          <w:color w:val="A0522D"/>
        </w:rPr>
        <w:t xml:space="preserve">ja hänen kansalaisjoukkojensa </w:t>
      </w:r>
      <w:r>
        <w:t xml:space="preserve">toimesta</w:t>
      </w:r>
      <w:r>
        <w:t xml:space="preserve">. Brazeltonia oli epäilty maantieryöstöistä paitsi Tucsonin alueella myös Prescottin alueella ja Silver Cityn alueella New Mexicossa. Brazeltonin rikokset saivat Wells, Fargo &amp; Co:n John J. Valentine Sr:n lähettämään erikoisagentin ja tulevan Piman piirikunnan sheriffin Bob Paulin tutkimaan asiaa. Tucsonin itäpuolella sijaitseva Fort Lowell perustettiin suojelemaan uudisasukkaita apassien hyökkäyksiltä. Vuonna 1882 </w:t>
      </w:r>
      <w:r>
        <w:t xml:space="preserve">Cowboy Pete Spencen vaimo Marietta syytti </w:t>
      </w:r>
      <w:r>
        <w:rPr>
          <w:color w:val="228B22"/>
        </w:rPr>
        <w:t xml:space="preserve">Frank Stilwelliä </w:t>
      </w:r>
      <w:r>
        <w:t xml:space="preserve">Morgan Earpin murhasta Morgan Earpin ampumista koskevassa kuolemansyyntutkinnassa. Kuolinsyyntutkijan valamiehistö päätteli, että Spence, Stilwell, Frederick Bode ja Florentino "Indian Charlie" Cruz olivat pääepäiltyjä Morgan Earpin murhasta. :250 </w:t>
      </w:r>
      <w:r>
        <w:rPr>
          <w:color w:val="191970"/>
        </w:rPr>
        <w:t xml:space="preserve">Yhdysvaltain apulaisseriffi </w:t>
      </w:r>
      <w:r>
        <w:rPr>
          <w:color w:val="8B0000"/>
        </w:rPr>
        <w:t xml:space="preserve">Wyatt Earp </w:t>
      </w:r>
      <w:r>
        <w:t xml:space="preserve">kokosi muutamia luotettavia ystäviä ja saattoi Virgil Earpin ja hänen perheensä mukaan, kun he matkustivat Bensoniin junamatkalle Kaliforniaan. He löysivät Stilwellin väijymässä Virgiliä Tucsonin asemalla ja tappoivat hänet raiteille. Stilwellin tappamisen jälkeen Wyatt palkkasi muita apulaisjohtajia ja ratsasti kostoretkelle, jossa hän tappoi vielä kolme cowboyta seuraavien päivien aikana ennen osavaltiosta poistumistaan.</w:t>
      </w:r>
    </w:p>
    <w:p>
      <w:r>
        <w:rPr>
          <w:b/>
        </w:rPr>
        <w:t xml:space="preserve">Kysymys 0</w:t>
      </w:r>
    </w:p>
    <w:p>
      <w:r>
        <w:t xml:space="preserve">Milloin William Whitney Brazelton kuoli? </w:t>
      </w:r>
    </w:p>
    <w:p>
      <w:r>
        <w:rPr>
          <w:b/>
        </w:rPr>
        <w:t xml:space="preserve">Kysymys 1</w:t>
      </w:r>
    </w:p>
    <w:p>
      <w:r>
        <w:t xml:space="preserve">Mikä on sen sheriffin nimi, joka ampui William Whitney Brazeltonin?</w:t>
      </w:r>
    </w:p>
    <w:p>
      <w:r>
        <w:rPr>
          <w:b/>
        </w:rPr>
        <w:t xml:space="preserve">Kysymys 2</w:t>
      </w:r>
    </w:p>
    <w:p>
      <w:r>
        <w:t xml:space="preserve">Ketä pidettiin vastuussa Morgan Earpin murhasta?</w:t>
      </w:r>
    </w:p>
    <w:p>
      <w:r>
        <w:rPr>
          <w:b/>
        </w:rPr>
        <w:t xml:space="preserve">Kysymys 3</w:t>
      </w:r>
    </w:p>
    <w:p>
      <w:r>
        <w:t xml:space="preserve">Mikä oli Wyatt Earpin ammattinimike?</w:t>
      </w:r>
    </w:p>
    <w:p>
      <w:r>
        <w:rPr>
          <w:b/>
        </w:rPr>
        <w:t xml:space="preserve">Kysymys 4</w:t>
      </w:r>
    </w:p>
    <w:p>
      <w:r>
        <w:t xml:space="preserve">Mikä apulaissheriffi oli vastuussa Frank Stiwellin kuolemasta?</w:t>
      </w:r>
    </w:p>
    <w:p>
      <w:r>
        <w:rPr>
          <w:b/>
        </w:rPr>
        <w:t xml:space="preserve">Kysymys 5</w:t>
      </w:r>
    </w:p>
    <w:p>
      <w:r>
        <w:t xml:space="preserve">Mikä rikollisuus lisääntyi Tucsonin alueella vuonna 1877?</w:t>
      </w:r>
    </w:p>
    <w:p>
      <w:r>
        <w:rPr>
          <w:b/>
        </w:rPr>
        <w:t xml:space="preserve">Kysymys 6</w:t>
      </w:r>
    </w:p>
    <w:p>
      <w:r>
        <w:t xml:space="preserve">Kuka oli Tucsonin alueen kuuluisin postivaunuryöstäjä?</w:t>
      </w:r>
    </w:p>
    <w:p>
      <w:r>
        <w:rPr>
          <w:b/>
        </w:rPr>
        <w:t xml:space="preserve">Kysymys 7</w:t>
      </w:r>
    </w:p>
    <w:p>
      <w:r>
        <w:t xml:space="preserve">Milloin Brazelton tapettiin?</w:t>
      </w:r>
    </w:p>
    <w:p>
      <w:r>
        <w:rPr>
          <w:b/>
        </w:rPr>
        <w:t xml:space="preserve">Kysymys 8</w:t>
      </w:r>
    </w:p>
    <w:p>
      <w:r>
        <w:t xml:space="preserve">Kuka tappoi Brazeltonin?</w:t>
      </w:r>
    </w:p>
    <w:p>
      <w:r>
        <w:rPr>
          <w:b/>
        </w:rPr>
        <w:t xml:space="preserve">Kysymys 9</w:t>
      </w:r>
    </w:p>
    <w:p>
      <w:r>
        <w:t xml:space="preserve">Mikä oli Shibellin työ?</w:t>
      </w:r>
    </w:p>
    <w:p>
      <w:r>
        <w:rPr>
          <w:b/>
        </w:rPr>
        <w:t xml:space="preserve">Teksti numero 5</w:t>
      </w:r>
    </w:p>
    <w:p>
      <w:r>
        <w:t xml:space="preserve">Vuonna 1900 </w:t>
      </w:r>
      <w:r>
        <w:t xml:space="preserve">kaupungissa asui </w:t>
      </w:r>
      <w:r>
        <w:rPr>
          <w:color w:val="A9A9A9"/>
        </w:rPr>
        <w:t xml:space="preserve">7531 </w:t>
      </w:r>
      <w:r>
        <w:t xml:space="preserve">ihmistä</w:t>
      </w:r>
      <w:r>
        <w:rPr>
          <w:color w:val="A9A9A9"/>
        </w:rPr>
        <w:t xml:space="preserve">.</w:t>
      </w:r>
      <w:r>
        <w:t xml:space="preserve"> Väkiluku kasvoi vähitellen </w:t>
      </w:r>
      <w:r>
        <w:rPr>
          <w:color w:val="DCDCDC"/>
        </w:rPr>
        <w:t xml:space="preserve">13 913:een </w:t>
      </w:r>
      <w:r>
        <w:t xml:space="preserve">vuonna 1910. Samoihin </w:t>
      </w:r>
      <w:r>
        <w:t xml:space="preserve">aikoihin Yhdysvaltain veteraanihallinto oli aloittanut nykyisen </w:t>
      </w:r>
      <w:r>
        <w:rPr>
          <w:color w:val="2F4F4F"/>
        </w:rPr>
        <w:t xml:space="preserve">veteraanisairaalan </w:t>
      </w:r>
      <w:r>
        <w:t xml:space="preserve">rakentamisen</w:t>
      </w:r>
      <w:r>
        <w:t xml:space="preserve">. </w:t>
      </w:r>
      <w:r>
        <w:t xml:space="preserve">Monet ensimmäisessä maailmansodassa kaasutetut ja </w:t>
      </w:r>
      <w:r>
        <w:rPr>
          <w:color w:val="556B2F"/>
        </w:rPr>
        <w:t xml:space="preserve">hengityshoitoa tarvitsevat </w:t>
      </w:r>
      <w:r>
        <w:t xml:space="preserve">veteraanit </w:t>
      </w:r>
      <w:r>
        <w:t xml:space="preserve">alkoivat tulla Tucsoniin sodan jälkeen puhtaan ja kuivan ilman vuoksi. </w:t>
      </w:r>
      <w:r>
        <w:t xml:space="preserve">Seuraavina vuosina kaupunki jatkoi kasvuaan, ja sen väkiluku nousi </w:t>
      </w:r>
      <w:r>
        <w:rPr>
          <w:color w:val="6B8E23"/>
        </w:rPr>
        <w:t xml:space="preserve">20 292:een </w:t>
      </w:r>
      <w:r>
        <w:t xml:space="preserve">vuonna 1920 ja </w:t>
      </w:r>
      <w:r>
        <w:rPr>
          <w:color w:val="A0522D"/>
        </w:rPr>
        <w:t xml:space="preserve">36 818:aan </w:t>
      </w:r>
      <w:r>
        <w:t xml:space="preserve">vuonna 1940. Vuonna 2006 </w:t>
      </w:r>
      <w:r>
        <w:rPr>
          <w:color w:val="228B22"/>
        </w:rPr>
        <w:t xml:space="preserve">Pima Countyn</w:t>
      </w:r>
      <w:r>
        <w:t xml:space="preserve">, jossa Tucson sijaitsee, </w:t>
      </w:r>
      <w:r>
        <w:t xml:space="preserve">väkiluku </w:t>
      </w:r>
      <w:r>
        <w:t xml:space="preserve">ylitti miljoonan rajan, kun taas Tucsonin kaupungin väkiluku oli </w:t>
      </w:r>
      <w:r>
        <w:rPr>
          <w:color w:val="191970"/>
        </w:rPr>
        <w:t xml:space="preserve">535 000</w:t>
      </w:r>
      <w:r>
        <w:t xml:space="preserve">.</w:t>
      </w:r>
    </w:p>
    <w:p>
      <w:r>
        <w:rPr>
          <w:b/>
        </w:rPr>
        <w:t xml:space="preserve">Kysymys 0</w:t>
      </w:r>
    </w:p>
    <w:p>
      <w:r>
        <w:t xml:space="preserve">Missä piirikunnassa Tuscon sijaitsee?</w:t>
      </w:r>
    </w:p>
    <w:p>
      <w:r>
        <w:rPr>
          <w:b/>
        </w:rPr>
        <w:t xml:space="preserve">Kysymys 1</w:t>
      </w:r>
    </w:p>
    <w:p>
      <w:r>
        <w:t xml:space="preserve">Mikä oli Tusconin väkiluku vuonna 2006?</w:t>
      </w:r>
    </w:p>
    <w:p>
      <w:r>
        <w:rPr>
          <w:b/>
        </w:rPr>
        <w:t xml:space="preserve">Kysymys 2</w:t>
      </w:r>
    </w:p>
    <w:p>
      <w:r>
        <w:t xml:space="preserve">Mitä veteraanit tarvitsivat ensimmäisen maailmansodan jälkeen?</w:t>
      </w:r>
    </w:p>
    <w:p>
      <w:r>
        <w:rPr>
          <w:b/>
        </w:rPr>
        <w:t xml:space="preserve">Kysymys 3</w:t>
      </w:r>
    </w:p>
    <w:p>
      <w:r>
        <w:t xml:space="preserve">Mitä Yhdysvaltain veteraanihallinto rakensi noin vuonna 1910?</w:t>
      </w:r>
    </w:p>
    <w:p>
      <w:r>
        <w:rPr>
          <w:b/>
        </w:rPr>
        <w:t xml:space="preserve">Kysymys 4</w:t>
      </w:r>
    </w:p>
    <w:p>
      <w:r>
        <w:t xml:space="preserve">Mikä oli Tusconin väkiluku vuonna 1940?</w:t>
      </w:r>
    </w:p>
    <w:p>
      <w:r>
        <w:rPr>
          <w:b/>
        </w:rPr>
        <w:t xml:space="preserve">Kysymys 5</w:t>
      </w:r>
    </w:p>
    <w:p>
      <w:r>
        <w:t xml:space="preserve">Mikä oli Tucsonin väkiluku vuonna 1900?</w:t>
      </w:r>
    </w:p>
    <w:p>
      <w:r>
        <w:rPr>
          <w:b/>
        </w:rPr>
        <w:t xml:space="preserve">Kysymys 6</w:t>
      </w:r>
    </w:p>
    <w:p>
      <w:r>
        <w:t xml:space="preserve">Mikä oli Tucsonin väkiluku vuonna 1910?</w:t>
      </w:r>
    </w:p>
    <w:p>
      <w:r>
        <w:rPr>
          <w:b/>
        </w:rPr>
        <w:t xml:space="preserve">Kysymys 7</w:t>
      </w:r>
    </w:p>
    <w:p>
      <w:r>
        <w:t xml:space="preserve">Mikä oli Tucsonin väkiluku vuonna 1920?</w:t>
      </w:r>
    </w:p>
    <w:p>
      <w:r>
        <w:rPr>
          <w:b/>
        </w:rPr>
        <w:t xml:space="preserve">Kysymys 8</w:t>
      </w:r>
    </w:p>
    <w:p>
      <w:r>
        <w:t xml:space="preserve">Mikä oli Tucsonin väkiluku vuonna 1940?</w:t>
      </w:r>
    </w:p>
    <w:p>
      <w:r>
        <w:rPr>
          <w:b/>
        </w:rPr>
        <w:t xml:space="preserve">Kysymys 9</w:t>
      </w:r>
    </w:p>
    <w:p>
      <w:r>
        <w:t xml:space="preserve">Mikä oli Tucsonin väkiluku vuonna 2006?</w:t>
      </w:r>
    </w:p>
    <w:p>
      <w:r>
        <w:rPr>
          <w:b/>
        </w:rPr>
        <w:t xml:space="preserve">Teksti numero 6</w:t>
      </w:r>
    </w:p>
    <w:p>
      <w:r>
        <w:t xml:space="preserve">Kaupungin korkeus </w:t>
      </w:r>
      <w:r>
        <w:rPr>
          <w:color w:val="A9A9A9"/>
        </w:rPr>
        <w:t xml:space="preserve">merenpinnasta </w:t>
      </w:r>
      <w:r>
        <w:t xml:space="preserve">on </w:t>
      </w:r>
      <w:r>
        <w:rPr>
          <w:color w:val="A9A9A9"/>
        </w:rPr>
        <w:t xml:space="preserve">806 m (2 643 ft) </w:t>
      </w:r>
      <w:r>
        <w:t xml:space="preserve">(Tucsonin kansainväliseltä lentokentältä mitattuna). Tucson sijaitsee </w:t>
      </w:r>
      <w:r>
        <w:t xml:space="preserve">Sonoran-aavikolla, jota ympäröi </w:t>
      </w:r>
      <w:r>
        <w:rPr>
          <w:color w:val="2F4F4F"/>
        </w:rPr>
        <w:t xml:space="preserve">viisi </w:t>
      </w:r>
      <w:r>
        <w:t xml:space="preserve">pientä vuoristoa: Santa Catalina Mountains ja </w:t>
      </w:r>
      <w:r>
        <w:rPr>
          <w:color w:val="556B2F"/>
        </w:rPr>
        <w:t xml:space="preserve">Tortolita Mountains </w:t>
      </w:r>
      <w:r>
        <w:rPr>
          <w:color w:val="6B8E23"/>
        </w:rPr>
        <w:t xml:space="preserve">pohjoisessa</w:t>
      </w:r>
      <w:r>
        <w:t xml:space="preserve">, Santa Rita Mountains etelässä, </w:t>
      </w:r>
      <w:r>
        <w:rPr>
          <w:color w:val="A0522D"/>
        </w:rPr>
        <w:t xml:space="preserve">Rincon Mountains </w:t>
      </w:r>
      <w:r>
        <w:t xml:space="preserve">idässä ja </w:t>
      </w:r>
      <w:r>
        <w:rPr>
          <w:color w:val="228B22"/>
        </w:rPr>
        <w:t xml:space="preserve">Tucson Mountains </w:t>
      </w:r>
      <w:r>
        <w:t xml:space="preserve">lännessä. Santa Catalina-vuoriston korkein kohta on 2 791 metrin korkeudessa sijaitseva Mount Lemmon, joka on Yhdysvaltain mantereen eteläisin hiihtokohde, kun taas Tucson-vuoristoon kuuluu </w:t>
      </w:r>
      <w:r>
        <w:t xml:space="preserve">1 429 metrin korkeudessa sijaitseva Wasson Peak. Alueen korkein kohta on </w:t>
      </w:r>
      <w:r>
        <w:rPr>
          <w:color w:val="8B0000"/>
        </w:rPr>
        <w:t xml:space="preserve">Mount Wrightson, joka sijaitsee </w:t>
      </w:r>
      <w:r>
        <w:t xml:space="preserve">Santa Rita Mountains -vuoristossa 2 881 metrin korkeudessa merenpinnasta.</w:t>
      </w:r>
    </w:p>
    <w:p>
      <w:r>
        <w:rPr>
          <w:b/>
        </w:rPr>
        <w:t xml:space="preserve">Kysymys 0</w:t>
      </w:r>
    </w:p>
    <w:p>
      <w:r>
        <w:t xml:space="preserve">Minkä vuoren korkein kohta ympäröi Tusconia?</w:t>
      </w:r>
    </w:p>
    <w:p>
      <w:r>
        <w:rPr>
          <w:b/>
        </w:rPr>
        <w:t xml:space="preserve">Kysymys 1</w:t>
      </w:r>
    </w:p>
    <w:p>
      <w:r>
        <w:t xml:space="preserve">Missä aavikolla Tuscon sijaitsee?</w:t>
      </w:r>
    </w:p>
    <w:p>
      <w:r>
        <w:rPr>
          <w:b/>
        </w:rPr>
        <w:t xml:space="preserve">Kysymys 2</w:t>
      </w:r>
    </w:p>
    <w:p>
      <w:r>
        <w:t xml:space="preserve">Kuinka monta vuorijonoa Tusconia ympäröi?</w:t>
      </w:r>
    </w:p>
    <w:p>
      <w:r>
        <w:rPr>
          <w:b/>
        </w:rPr>
        <w:t xml:space="preserve">Kysymys 3</w:t>
      </w:r>
    </w:p>
    <w:p>
      <w:r>
        <w:t xml:space="preserve">Kuinka korkealla merenpinnan yläpuolella Wasson Peak on jaloissa?</w:t>
      </w:r>
    </w:p>
    <w:p>
      <w:r>
        <w:rPr>
          <w:b/>
        </w:rPr>
        <w:t xml:space="preserve">Kysymys 4</w:t>
      </w:r>
    </w:p>
    <w:p>
      <w:r>
        <w:t xml:space="preserve">Missä suunnassa Tortolita-vuoristo on Tusconista?</w:t>
      </w:r>
    </w:p>
    <w:p>
      <w:r>
        <w:rPr>
          <w:b/>
        </w:rPr>
        <w:t xml:space="preserve">Kysymys 5</w:t>
      </w:r>
    </w:p>
    <w:p>
      <w:r>
        <w:t xml:space="preserve">Kuinka korkealla Tucsonin lentokenttä on?</w:t>
      </w:r>
    </w:p>
    <w:p>
      <w:r>
        <w:rPr>
          <w:b/>
        </w:rPr>
        <w:t xml:space="preserve">Kysymys 6</w:t>
      </w:r>
    </w:p>
    <w:p>
      <w:r>
        <w:t xml:space="preserve">Missä aavikolla Tucson sijaitsee?</w:t>
      </w:r>
    </w:p>
    <w:p>
      <w:r>
        <w:rPr>
          <w:b/>
        </w:rPr>
        <w:t xml:space="preserve">Kysymys 7</w:t>
      </w:r>
    </w:p>
    <w:p>
      <w:r>
        <w:t xml:space="preserve">Mikä vuoristo on Tucsonin itäpuolella?</w:t>
      </w:r>
    </w:p>
    <w:p>
      <w:r>
        <w:rPr>
          <w:b/>
        </w:rPr>
        <w:t xml:space="preserve">Kysymys 8</w:t>
      </w:r>
    </w:p>
    <w:p>
      <w:r>
        <w:t xml:space="preserve">Mikä vuoristo on Tucsonin pohjoispuolella?</w:t>
      </w:r>
    </w:p>
    <w:p>
      <w:r>
        <w:rPr>
          <w:b/>
        </w:rPr>
        <w:t xml:space="preserve">Kysymys 9</w:t>
      </w:r>
    </w:p>
    <w:p>
      <w:r>
        <w:t xml:space="preserve">Mikä vuoristo sijaitsee Tucsonin länsipuolella?</w:t>
      </w:r>
    </w:p>
    <w:p>
      <w:r>
        <w:rPr>
          <w:b/>
        </w:rPr>
        <w:t xml:space="preserve">Teksti numero 7</w:t>
      </w:r>
    </w:p>
    <w:p>
      <w:r>
        <w:t xml:space="preserve">Tucson sijaitsee </w:t>
      </w:r>
      <w:r>
        <w:t xml:space="preserve">190 km kaakkoon Phoenixista ja </w:t>
      </w:r>
      <w:r>
        <w:t xml:space="preserve">97 km pohjoiseen Yhdysvaltojen ja Meksikon rajalta. Yhdysvaltain vuoden 2010 väestönlaskennan mukaan kaupungin väkiluku on </w:t>
      </w:r>
      <w:r>
        <w:rPr>
          <w:color w:val="2F4F4F"/>
        </w:rPr>
        <w:t xml:space="preserve">520 116 </w:t>
      </w:r>
      <w:r>
        <w:t xml:space="preserve">ja metropolialueen väkiluku </w:t>
      </w:r>
      <w:r>
        <w:rPr>
          <w:color w:val="556B2F"/>
        </w:rPr>
        <w:t xml:space="preserve">980 263</w:t>
      </w:r>
      <w:r>
        <w:t xml:space="preserve">. Vuonna 2009 </w:t>
      </w:r>
      <w:r>
        <w:t xml:space="preserve">Tucson oli Yhdysvaltojen </w:t>
      </w:r>
      <w:r>
        <w:rPr>
          <w:color w:val="6B8E23"/>
        </w:rPr>
        <w:t xml:space="preserve">32. </w:t>
      </w:r>
      <w:r>
        <w:rPr>
          <w:color w:val="A0522D"/>
        </w:rPr>
        <w:t xml:space="preserve">suurin </w:t>
      </w:r>
      <w:r>
        <w:t xml:space="preserve">kaupunki ja </w:t>
      </w:r>
      <w:r>
        <w:rPr>
          <w:color w:val="228B22"/>
        </w:rPr>
        <w:t xml:space="preserve">52. suurin </w:t>
      </w:r>
      <w:r>
        <w:t xml:space="preserve">suurkaupunkialue. </w:t>
      </w:r>
      <w:r>
        <w:rPr>
          <w:color w:val="191970"/>
        </w:rPr>
        <w:t xml:space="preserve">Tucson on </w:t>
      </w:r>
      <w:r>
        <w:t xml:space="preserve">Arizonan Aurinkokäytävän suurkaupunki, ja se </w:t>
      </w:r>
      <w:r>
        <w:t xml:space="preserve">on Etelä-Arizonan suurin kaupunki ja osavaltion toiseksi suurin kaupunki Phoenixin jälkeen. Se on myös suurin kaupunki Gadsden Purchasein alueella. Vuodesta 2015 </w:t>
      </w:r>
      <w:r>
        <w:rPr>
          <w:color w:val="8B0000"/>
        </w:rPr>
        <w:t xml:space="preserve">Suur-Tucsonin metropolialueen </w:t>
      </w:r>
      <w:r>
        <w:t xml:space="preserve">väkiluku on ylittänyt </w:t>
      </w:r>
      <w:r>
        <w:rPr>
          <w:color w:val="483D8B"/>
        </w:rPr>
        <w:t xml:space="preserve">miljoonan </w:t>
      </w:r>
      <w:r>
        <w:t xml:space="preserve">asukkaan rajan</w:t>
      </w:r>
      <w:r>
        <w:t xml:space="preserve">.</w:t>
      </w:r>
    </w:p>
    <w:p>
      <w:r>
        <w:rPr>
          <w:b/>
        </w:rPr>
        <w:t xml:space="preserve">Kysymys 0</w:t>
      </w:r>
    </w:p>
    <w:p>
      <w:r>
        <w:t xml:space="preserve">Kuinka monta kilometriä Tuscon on Phoenixista?</w:t>
      </w:r>
    </w:p>
    <w:p>
      <w:r>
        <w:rPr>
          <w:b/>
        </w:rPr>
        <w:t xml:space="preserve">Kysymys 1</w:t>
      </w:r>
    </w:p>
    <w:p>
      <w:r>
        <w:t xml:space="preserve">Kuinka monta kilometriä Tuscon on Yhdysvaltojen ja Meksikon rajalta?</w:t>
      </w:r>
    </w:p>
    <w:p>
      <w:r>
        <w:rPr>
          <w:b/>
        </w:rPr>
        <w:t xml:space="preserve">Kysymys 2</w:t>
      </w:r>
    </w:p>
    <w:p>
      <w:r>
        <w:t xml:space="preserve">Mikä on Arizonan toiseksi suurin kaupunki?</w:t>
      </w:r>
    </w:p>
    <w:p>
      <w:r>
        <w:rPr>
          <w:b/>
        </w:rPr>
        <w:t xml:space="preserve">Kysymys 3</w:t>
      </w:r>
    </w:p>
    <w:p>
      <w:r>
        <w:t xml:space="preserve">Missä Tuscon sijoittuu Yhdysvaltain suurimman kaupungin joukkoon vuonna 2009? </w:t>
      </w:r>
    </w:p>
    <w:p>
      <w:r>
        <w:rPr>
          <w:b/>
        </w:rPr>
        <w:t xml:space="preserve">Kysymys 4</w:t>
      </w:r>
    </w:p>
    <w:p>
      <w:r>
        <w:t xml:space="preserve">Millä alueella asui yli miljoona ihmistä vuonna 2015?</w:t>
      </w:r>
    </w:p>
    <w:p>
      <w:r>
        <w:rPr>
          <w:b/>
        </w:rPr>
        <w:t xml:space="preserve">Kysymys 5</w:t>
      </w:r>
    </w:p>
    <w:p>
      <w:r>
        <w:t xml:space="preserve">Mikä on Tucsonin kaupungin väkiluku vuonna 2010?</w:t>
      </w:r>
    </w:p>
    <w:p>
      <w:r>
        <w:rPr>
          <w:b/>
        </w:rPr>
        <w:t xml:space="preserve">Kysymys 6</w:t>
      </w:r>
    </w:p>
    <w:p>
      <w:r>
        <w:t xml:space="preserve">Mikä on Tucsonin metroalueen väkiluku vuonna 2010?</w:t>
      </w:r>
    </w:p>
    <w:p>
      <w:r>
        <w:rPr>
          <w:b/>
        </w:rPr>
        <w:t xml:space="preserve">Kysymys 7</w:t>
      </w:r>
    </w:p>
    <w:p>
      <w:r>
        <w:t xml:space="preserve">Miten Tucson sijoittuu Yhdysvaltojen kaupunkien joukossa?</w:t>
      </w:r>
    </w:p>
    <w:p>
      <w:r>
        <w:rPr>
          <w:b/>
        </w:rPr>
        <w:t xml:space="preserve">Kysymys 8</w:t>
      </w:r>
    </w:p>
    <w:p>
      <w:r>
        <w:t xml:space="preserve">Miten Tucson sijoittuu Yhdysvaltain metropolialueiden joukkoon?</w:t>
      </w:r>
    </w:p>
    <w:p>
      <w:r>
        <w:rPr>
          <w:b/>
        </w:rPr>
        <w:t xml:space="preserve">Kysymys 9</w:t>
      </w:r>
    </w:p>
    <w:p>
      <w:r>
        <w:t xml:space="preserve">Mikä on Tucsonin metroalueen väkiluku vuonna 2015?</w:t>
      </w:r>
    </w:p>
    <w:p>
      <w:r>
        <w:rPr>
          <w:b/>
        </w:rPr>
        <w:t xml:space="preserve">Teksti numero 8</w:t>
      </w:r>
    </w:p>
    <w:p>
      <w:r>
        <w:t xml:space="preserve">Kaupungin läpi </w:t>
      </w:r>
      <w:r>
        <w:rPr>
          <w:color w:val="DCDCDC"/>
        </w:rPr>
        <w:t xml:space="preserve">kaakosta luoteeseen </w:t>
      </w:r>
      <w:r>
        <w:t xml:space="preserve">kulkeva </w:t>
      </w:r>
      <w:r>
        <w:rPr>
          <w:color w:val="A9A9A9"/>
        </w:rPr>
        <w:t xml:space="preserve">valtatie 10 </w:t>
      </w:r>
      <w:r>
        <w:t xml:space="preserve">yhdistää Tucsonin </w:t>
      </w:r>
      <w:r>
        <w:rPr>
          <w:color w:val="2F4F4F"/>
        </w:rPr>
        <w:t xml:space="preserve">Phoenixiin </w:t>
      </w:r>
      <w:r>
        <w:t xml:space="preserve">luoteeseen matkalla kohti sen läntistä päätepistettä Santa Monicassa, Kaliforniassa, ja </w:t>
      </w:r>
      <w:r>
        <w:rPr>
          <w:color w:val="556B2F"/>
        </w:rPr>
        <w:t xml:space="preserve">Las Crucesiin, New Mexicossa </w:t>
      </w:r>
      <w:r>
        <w:t xml:space="preserve">ja El Pasoon, Texasissa kohti sen itäistä päätepistettä Jacksonvillessä, Floridassa. I-19 kulkee </w:t>
      </w:r>
      <w:r>
        <w:t xml:space="preserve">Tucsonista </w:t>
      </w:r>
      <w:r>
        <w:rPr>
          <w:color w:val="6B8E23"/>
        </w:rPr>
        <w:t xml:space="preserve">etelään </w:t>
      </w:r>
      <w:r>
        <w:t xml:space="preserve">kohti Nogalesia ja </w:t>
      </w:r>
      <w:r>
        <w:rPr>
          <w:color w:val="A0522D"/>
        </w:rPr>
        <w:t xml:space="preserve">Yhdysvaltain ja Meksikon rajaa</w:t>
      </w:r>
      <w:r>
        <w:t xml:space="preserve">. </w:t>
      </w:r>
      <w:r>
        <w:rPr>
          <w:color w:val="228B22"/>
        </w:rPr>
        <w:t xml:space="preserve">I-19 </w:t>
      </w:r>
      <w:r>
        <w:t xml:space="preserve">on </w:t>
      </w:r>
      <w:r>
        <w:rPr>
          <w:color w:val="191970"/>
        </w:rPr>
        <w:t xml:space="preserve">ainoa valtatie, jolla käytetään kilometripylväitä mailipylväiden sijasta</w:t>
      </w:r>
      <w:r>
        <w:t xml:space="preserve">, vaikka nopeusrajoitukset on merkitty </w:t>
      </w:r>
      <w:r>
        <w:t xml:space="preserve">kilometreinä tunnissa kilometrien sijasta </w:t>
      </w:r>
      <w:r>
        <w:rPr>
          <w:color w:val="8B0000"/>
        </w:rPr>
        <w:t xml:space="preserve">maileina </w:t>
      </w:r>
      <w:r>
        <w:t xml:space="preserve">tunnissa</w:t>
      </w:r>
      <w:r>
        <w:rPr>
          <w:color w:val="191970"/>
        </w:rPr>
        <w:t xml:space="preserve">.</w:t>
      </w:r>
    </w:p>
    <w:p>
      <w:r>
        <w:rPr>
          <w:b/>
        </w:rPr>
        <w:t xml:space="preserve">Kysymys 0</w:t>
      </w:r>
    </w:p>
    <w:p>
      <w:r>
        <w:t xml:space="preserve">Mikä valtatie on ainoa, jossa käytetään kilometripylväitä mailipylväiden sijasta?</w:t>
      </w:r>
    </w:p>
    <w:p>
      <w:r>
        <w:rPr>
          <w:b/>
        </w:rPr>
        <w:t xml:space="preserve">Kysymys 1</w:t>
      </w:r>
    </w:p>
    <w:p>
      <w:r>
        <w:t xml:space="preserve">Onko I-19:n nopeusrajoitukset merkitty kilometreinä vai maileina?</w:t>
      </w:r>
    </w:p>
    <w:p>
      <w:r>
        <w:rPr>
          <w:b/>
        </w:rPr>
        <w:t xml:space="preserve">Kysymys 2</w:t>
      </w:r>
    </w:p>
    <w:p>
      <w:r>
        <w:t xml:space="preserve">Minkä rajan lähellä I-19 kulkee? </w:t>
      </w:r>
    </w:p>
    <w:p>
      <w:r>
        <w:rPr>
          <w:b/>
        </w:rPr>
        <w:t xml:space="preserve">Kysymys 3</w:t>
      </w:r>
    </w:p>
    <w:p>
      <w:r>
        <w:t xml:space="preserve">Mitä valtatietä käyttäisit, jos haluaisit mennä Jacksoniin Floridaan Tusconista Arizonaan?</w:t>
      </w:r>
    </w:p>
    <w:p>
      <w:r>
        <w:rPr>
          <w:b/>
        </w:rPr>
        <w:t xml:space="preserve">Kysymys 4</w:t>
      </w:r>
    </w:p>
    <w:p>
      <w:r>
        <w:t xml:space="preserve">Mihin suuntaan I-10 kulkee Tucsonin läpi?</w:t>
      </w:r>
    </w:p>
    <w:p>
      <w:r>
        <w:rPr>
          <w:b/>
        </w:rPr>
        <w:t xml:space="preserve">Kysymys 5</w:t>
      </w:r>
    </w:p>
    <w:p>
      <w:r>
        <w:t xml:space="preserve">Mikä on seuraava suuri kaupunki I-10:n länsipuolella?</w:t>
      </w:r>
    </w:p>
    <w:p>
      <w:r>
        <w:rPr>
          <w:b/>
        </w:rPr>
        <w:t xml:space="preserve">Kysymys 6</w:t>
      </w:r>
    </w:p>
    <w:p>
      <w:r>
        <w:t xml:space="preserve">Mikä on seuraava suuri kaupunki I-10:n itäpuolella?</w:t>
      </w:r>
    </w:p>
    <w:p>
      <w:r>
        <w:rPr>
          <w:b/>
        </w:rPr>
        <w:t xml:space="preserve">Kysymys 7</w:t>
      </w:r>
    </w:p>
    <w:p>
      <w:r>
        <w:t xml:space="preserve">Mihin suuntaan I-19 kulkee Tucsonista?</w:t>
      </w:r>
    </w:p>
    <w:p>
      <w:r>
        <w:rPr>
          <w:b/>
        </w:rPr>
        <w:t xml:space="preserve">Kysymys 8</w:t>
      </w:r>
    </w:p>
    <w:p>
      <w:r>
        <w:t xml:space="preserve">Mikä I-19:ssä on epätavallista?</w:t>
      </w:r>
    </w:p>
    <w:p>
      <w:r>
        <w:rPr>
          <w:b/>
        </w:rPr>
        <w:t xml:space="preserve">Teksti numero 9</w:t>
      </w:r>
    </w:p>
    <w:p>
      <w:r>
        <w:rPr>
          <w:color w:val="A9A9A9"/>
        </w:rPr>
        <w:t xml:space="preserve">2000-luvun ensimmäisen vuosikymmenen lopulla </w:t>
      </w:r>
      <w:r>
        <w:t xml:space="preserve">Tucsonin keskustaa elvytettiin kaupunkisuunnittelijoiden ja liike-elämän toimesta. Ensisijainen hanke oli </w:t>
      </w:r>
      <w:r>
        <w:rPr>
          <w:color w:val="DCDCDC"/>
        </w:rPr>
        <w:t xml:space="preserve">Rio Nuevo</w:t>
      </w:r>
      <w:r>
        <w:t xml:space="preserve">, </w:t>
      </w:r>
      <w:r>
        <w:rPr>
          <w:color w:val="2F4F4F"/>
        </w:rPr>
        <w:t xml:space="preserve">suuri vähittäiskauppa- ja yhteisökeskus, jonka </w:t>
      </w:r>
      <w:r>
        <w:t xml:space="preserve">suunnittelu on ollut pysähdyksissä yli kymmenen vuotta. Keskustan katsotaan yleisesti olevan alue, jota rajaavat </w:t>
      </w:r>
      <w:r>
        <w:rPr>
          <w:color w:val="556B2F"/>
        </w:rPr>
        <w:t xml:space="preserve">17th Street </w:t>
      </w:r>
      <w:r>
        <w:t xml:space="preserve">etelässä, </w:t>
      </w:r>
      <w:r>
        <w:rPr>
          <w:color w:val="6B8E23"/>
        </w:rPr>
        <w:t xml:space="preserve">I-10 </w:t>
      </w:r>
      <w:r>
        <w:t xml:space="preserve">lännessä ja </w:t>
      </w:r>
      <w:r>
        <w:rPr>
          <w:color w:val="A0522D"/>
        </w:rPr>
        <w:t xml:space="preserve">6th Street </w:t>
      </w:r>
      <w:r>
        <w:t xml:space="preserve">pohjoisessa sekä Toole Avenue ja Union Pacificin (entinen </w:t>
      </w:r>
      <w:r>
        <w:rPr>
          <w:color w:val="228B22"/>
        </w:rPr>
        <w:t xml:space="preserve">Southern Pacific</w:t>
      </w:r>
      <w:r>
        <w:t xml:space="preserve">) junarata, jossa sijaitsee historiallinen junavarikko ja vuonna </w:t>
      </w:r>
      <w:r>
        <w:rPr>
          <w:color w:val="191970"/>
        </w:rPr>
        <w:t xml:space="preserve">1900</w:t>
      </w:r>
      <w:r>
        <w:t xml:space="preserve"> rakennettu veturi nro 1673</w:t>
      </w:r>
      <w:r>
        <w:t xml:space="preserve">. Keskusta on jaettu Presidio-alueeseen, Barrio Viejoon ja Congress Streetin taide- ja viihdealueeseen. Joihinkin viranomaisiin kuuluu 4th Avenuen ostosalue, joka sijaitsee aivan muun keskustan koillispuolella ja on yhdistetty UPRR-raiteiden alla kulkevalla alikulkukäytävällä.</w:t>
      </w:r>
    </w:p>
    <w:p>
      <w:r>
        <w:rPr>
          <w:b/>
        </w:rPr>
        <w:t xml:space="preserve">Kysymys 0</w:t>
      </w:r>
    </w:p>
    <w:p>
      <w:r>
        <w:t xml:space="preserve">Millä nimellä Union Pacific tunnettiin aikoinaan?</w:t>
      </w:r>
    </w:p>
    <w:p>
      <w:r>
        <w:rPr>
          <w:b/>
        </w:rPr>
        <w:t xml:space="preserve">Kysymys 1</w:t>
      </w:r>
    </w:p>
    <w:p>
      <w:r>
        <w:t xml:space="preserve">Minä vuonna veturi nro 1673 valmistettiin?</w:t>
      </w:r>
    </w:p>
    <w:p>
      <w:r>
        <w:rPr>
          <w:b/>
        </w:rPr>
        <w:t xml:space="preserve">Kysymys 2</w:t>
      </w:r>
    </w:p>
    <w:p>
      <w:r>
        <w:t xml:space="preserve">Mikä oli sen kauppa- ja sosiaalikeskuksen nimi, jonka rakentaminen kesti yli kymmenen vuotta?</w:t>
      </w:r>
    </w:p>
    <w:p>
      <w:r>
        <w:rPr>
          <w:b/>
        </w:rPr>
        <w:t xml:space="preserve">Kysymys 3</w:t>
      </w:r>
    </w:p>
    <w:p>
      <w:r>
        <w:t xml:space="preserve">Milloin Tucsonin keskustan elvyttäminen alkoi?</w:t>
      </w:r>
    </w:p>
    <w:p>
      <w:r>
        <w:rPr>
          <w:b/>
        </w:rPr>
        <w:t xml:space="preserve">Kysymys 4</w:t>
      </w:r>
    </w:p>
    <w:p>
      <w:r>
        <w:t xml:space="preserve">Mikä on Rio Nuevo?</w:t>
      </w:r>
    </w:p>
    <w:p>
      <w:r>
        <w:rPr>
          <w:b/>
        </w:rPr>
        <w:t xml:space="preserve">Kysymys 5</w:t>
      </w:r>
    </w:p>
    <w:p>
      <w:r>
        <w:t xml:space="preserve">Mikä on Tucsonin keskustan eteläreuna?</w:t>
      </w:r>
    </w:p>
    <w:p>
      <w:r>
        <w:rPr>
          <w:b/>
        </w:rPr>
        <w:t xml:space="preserve">Kysymys 6</w:t>
      </w:r>
    </w:p>
    <w:p>
      <w:r>
        <w:t xml:space="preserve">Mikä on Tucsonin keskustan länsireuna?</w:t>
      </w:r>
    </w:p>
    <w:p>
      <w:r>
        <w:rPr>
          <w:b/>
        </w:rPr>
        <w:t xml:space="preserve">Kysymys 7</w:t>
      </w:r>
    </w:p>
    <w:p>
      <w:r>
        <w:t xml:space="preserve">Mikä on Tucsonin keskustan pohjoisreuna?</w:t>
      </w:r>
    </w:p>
    <w:p>
      <w:r>
        <w:rPr>
          <w:b/>
        </w:rPr>
        <w:t xml:space="preserve">Teksti numero 10</w:t>
      </w:r>
    </w:p>
    <w:p>
      <w:r>
        <w:rPr>
          <w:color w:val="A9A9A9"/>
        </w:rPr>
        <w:t xml:space="preserve">Central </w:t>
      </w:r>
      <w:r>
        <w:t xml:space="preserve">Tucson on </w:t>
      </w:r>
      <w:r>
        <w:t xml:space="preserve">yksi kaupungin vanhimmista kaupunginosista, ja siellä sijaitsee </w:t>
      </w:r>
      <w:r>
        <w:t xml:space="preserve">Broadway </w:t>
      </w:r>
      <w:r>
        <w:rPr>
          <w:color w:val="2F4F4F"/>
        </w:rPr>
        <w:t xml:space="preserve">Boulevardin ja Country Club Roadin risteyksessä </w:t>
      </w:r>
      <w:r>
        <w:t xml:space="preserve">paikallisen arkkitehdin </w:t>
      </w:r>
      <w:r>
        <w:rPr>
          <w:color w:val="DCDCDC"/>
        </w:rPr>
        <w:t xml:space="preserve">Josias Joeslerin</w:t>
      </w:r>
      <w:r>
        <w:t xml:space="preserve"> suunnittelema Broadway Village -ostoskeskus</w:t>
      </w:r>
      <w:r>
        <w:t xml:space="preserve">. </w:t>
      </w:r>
      <w:r>
        <w:rPr>
          <w:color w:val="556B2F"/>
        </w:rPr>
        <w:t xml:space="preserve">Keskustan ja yliopiston välissä sijaitsevalla </w:t>
      </w:r>
      <w:r>
        <w:t xml:space="preserve">4th Avenuen ostosalueella </w:t>
      </w:r>
      <w:r>
        <w:t xml:space="preserve">ja </w:t>
      </w:r>
      <w:r>
        <w:rPr>
          <w:color w:val="6B8E23"/>
        </w:rPr>
        <w:t xml:space="preserve">keskustan itäpuolella sijaitsevassa </w:t>
      </w:r>
      <w:r>
        <w:t xml:space="preserve">Lost Barriossa </w:t>
      </w:r>
      <w:r>
        <w:t xml:space="preserve">on myös monia ainutlaatuisia ja suosittuja kauppoja. Tucsonin keskustan paikallinen vähittäiskauppa on keskittynyt tiiviisti Fourth Avenuen varrelle ja Main Gate Square -aukiolle University Boulevardilla lähellä UA:n kampusta. </w:t>
      </w:r>
      <w:r>
        <w:rPr>
          <w:color w:val="228B22"/>
        </w:rPr>
        <w:t xml:space="preserve">Keskustan itäosassa sijaitsee </w:t>
      </w:r>
      <w:r>
        <w:t xml:space="preserve">myös </w:t>
      </w:r>
      <w:r>
        <w:rPr>
          <w:color w:val="A0522D"/>
        </w:rPr>
        <w:t xml:space="preserve">El Con Mall -ostoskeskus</w:t>
      </w:r>
      <w:r>
        <w:t xml:space="preserve">.</w:t>
      </w:r>
    </w:p>
    <w:p>
      <w:r>
        <w:rPr>
          <w:b/>
        </w:rPr>
        <w:t xml:space="preserve">Kysymys 0</w:t>
      </w:r>
    </w:p>
    <w:p>
      <w:r>
        <w:t xml:space="preserve">Kuka arkkitehti suunnitteli Broadway Village -ostoskeskuksen?</w:t>
      </w:r>
    </w:p>
    <w:p>
      <w:r>
        <w:rPr>
          <w:b/>
        </w:rPr>
        <w:t xml:space="preserve">Kysymys 1</w:t>
      </w:r>
    </w:p>
    <w:p>
      <w:r>
        <w:t xml:space="preserve">Missä osassa Tusconia Broadway Village -ostoskeskus sijaitsee?</w:t>
      </w:r>
    </w:p>
    <w:p>
      <w:r>
        <w:rPr>
          <w:b/>
        </w:rPr>
        <w:t xml:space="preserve">Kysymys 2</w:t>
      </w:r>
    </w:p>
    <w:p>
      <w:r>
        <w:t xml:space="preserve">Mikä ostoskeskus sijaitsee keskikaupungilla?</w:t>
      </w:r>
    </w:p>
    <w:p>
      <w:r>
        <w:rPr>
          <w:b/>
        </w:rPr>
        <w:t xml:space="preserve">Kysymys 3</w:t>
      </w:r>
    </w:p>
    <w:p>
      <w:r>
        <w:t xml:space="preserve">Kuka suunnitteli Broadway Village -ostoskeskuksen?</w:t>
      </w:r>
    </w:p>
    <w:p>
      <w:r>
        <w:rPr>
          <w:b/>
        </w:rPr>
        <w:t xml:space="preserve">Kysymys 4</w:t>
      </w:r>
    </w:p>
    <w:p>
      <w:r>
        <w:t xml:space="preserve">Missä on Broadway Village -ostoskeskus?</w:t>
      </w:r>
    </w:p>
    <w:p>
      <w:r>
        <w:rPr>
          <w:b/>
        </w:rPr>
        <w:t xml:space="preserve">Kysymys 5</w:t>
      </w:r>
    </w:p>
    <w:p>
      <w:r>
        <w:t xml:space="preserve">Missä on kadonnut Barrio?</w:t>
      </w:r>
    </w:p>
    <w:p>
      <w:r>
        <w:rPr>
          <w:b/>
        </w:rPr>
        <w:t xml:space="preserve">Kysymys 6</w:t>
      </w:r>
    </w:p>
    <w:p>
      <w:r>
        <w:t xml:space="preserve">Missä on El Conin ostoskeskus?</w:t>
      </w:r>
    </w:p>
    <w:p>
      <w:r>
        <w:rPr>
          <w:b/>
        </w:rPr>
        <w:t xml:space="preserve">Kysymys 7</w:t>
      </w:r>
    </w:p>
    <w:p>
      <w:r>
        <w:t xml:space="preserve">Missä on 4th Avenuen ostosalue?</w:t>
      </w:r>
    </w:p>
    <w:p>
      <w:r>
        <w:rPr>
          <w:b/>
        </w:rPr>
        <w:t xml:space="preserve">Teksti numero 11</w:t>
      </w:r>
    </w:p>
    <w:p>
      <w:r>
        <w:t xml:space="preserve">Tucsonin suurin puisto, </w:t>
      </w:r>
      <w:r>
        <w:rPr>
          <w:color w:val="A9A9A9"/>
        </w:rPr>
        <w:t xml:space="preserve">Reid Park, sijaitsee </w:t>
      </w:r>
      <w:r>
        <w:t xml:space="preserve">keskikaupungilla, ja siihen kuuluvat </w:t>
      </w:r>
      <w:r>
        <w:rPr>
          <w:color w:val="DCDCDC"/>
        </w:rPr>
        <w:t xml:space="preserve">Reid Park Zoo </w:t>
      </w:r>
      <w:r>
        <w:t xml:space="preserve">ja </w:t>
      </w:r>
      <w:r>
        <w:rPr>
          <w:color w:val="2F4F4F"/>
        </w:rPr>
        <w:t xml:space="preserve">Hi Corbett Field</w:t>
      </w:r>
      <w:r>
        <w:t xml:space="preserve">. </w:t>
      </w:r>
      <w:r>
        <w:rPr>
          <w:color w:val="556B2F"/>
        </w:rPr>
        <w:t xml:space="preserve">Speedway Boulevard </w:t>
      </w:r>
      <w:r>
        <w:t xml:space="preserve">on tärkeä itä-länsisuuntainen valtatie Tucsonin keskustassa, ja Life-lehti nimesi sen 1970-luvun alussa Tucsonin pormestarin </w:t>
      </w:r>
      <w:r>
        <w:rPr>
          <w:color w:val="6B8E23"/>
        </w:rPr>
        <w:t xml:space="preserve">James Corbettin </w:t>
      </w:r>
      <w:r>
        <w:t xml:space="preserve">mukaan "Amerikan rumimmaksi kaduksi"</w:t>
      </w:r>
      <w:r>
        <w:t xml:space="preserve">. </w:t>
      </w:r>
      <w:r>
        <w:t xml:space="preserve">Tästä huolimatta </w:t>
      </w:r>
      <w:r>
        <w:t xml:space="preserve">Arizona Highways -järjestö </w:t>
      </w:r>
      <w:r>
        <w:t xml:space="preserve">palkitsi Speedway Boulevardin </w:t>
      </w:r>
      <w:r>
        <w:rPr>
          <w:color w:val="A0522D"/>
        </w:rPr>
        <w:t xml:space="preserve">vuoden kaduksi </w:t>
      </w:r>
      <w:r>
        <w:t xml:space="preserve">1990-luvun lopulla. </w:t>
      </w:r>
      <w:r>
        <w:rPr>
          <w:color w:val="228B22"/>
        </w:rPr>
        <w:t xml:space="preserve">Arizona Daily Star </w:t>
      </w:r>
      <w:r>
        <w:t xml:space="preserve">-sanomalehden </w:t>
      </w:r>
      <w:r>
        <w:t xml:space="preserve">historiankirjoittajan David Leightonin </w:t>
      </w:r>
      <w:r>
        <w:t xml:space="preserve">mukaan Speedway Boulevard on saanut nimensä </w:t>
      </w:r>
      <w:r>
        <w:rPr>
          <w:color w:val="191970"/>
        </w:rPr>
        <w:t xml:space="preserve">New York</w:t>
      </w:r>
      <w:r>
        <w:t xml:space="preserve">issa sijaitsevalta vanhalta hevoskilpailuradalta, joka tunnettiin nimellä "The Harlem River Speedway", jota kutsutaan yleisesti "The Speedwayksi"</w:t>
      </w:r>
      <w:r>
        <w:t xml:space="preserve">. Katu oli nimeltään "The Speedway" vuodesta 1904 noin vuoteen 1906, ennen kuin sana "The" poistettiin.</w:t>
      </w:r>
    </w:p>
    <w:p>
      <w:r>
        <w:rPr>
          <w:b/>
        </w:rPr>
        <w:t xml:space="preserve">Kysymys 0</w:t>
      </w:r>
    </w:p>
    <w:p>
      <w:r>
        <w:t xml:space="preserve">Mikä on Tusconin suurin puisto?</w:t>
      </w:r>
    </w:p>
    <w:p>
      <w:r>
        <w:rPr>
          <w:b/>
        </w:rPr>
        <w:t xml:space="preserve">Kysymys 1</w:t>
      </w:r>
    </w:p>
    <w:p>
      <w:r>
        <w:t xml:space="preserve">Mikä oli aikoinaan Life-lehden mukaan "Amerikan rumin katu"?</w:t>
      </w:r>
    </w:p>
    <w:p>
      <w:r>
        <w:rPr>
          <w:b/>
        </w:rPr>
        <w:t xml:space="preserve">Kysymys 2</w:t>
      </w:r>
    </w:p>
    <w:p>
      <w:r>
        <w:t xml:space="preserve">Minkä pormestarin mukaan Speedway Boulevard on Amerikan rumin katu?</w:t>
      </w:r>
    </w:p>
    <w:p>
      <w:r>
        <w:rPr>
          <w:b/>
        </w:rPr>
        <w:t xml:space="preserve">Kysymys 3</w:t>
      </w:r>
    </w:p>
    <w:p>
      <w:r>
        <w:t xml:space="preserve">Missä sanomalehdessä David Leighton työskenteli?</w:t>
      </w:r>
    </w:p>
    <w:p>
      <w:r>
        <w:rPr>
          <w:b/>
        </w:rPr>
        <w:t xml:space="preserve">Kysymys 4</w:t>
      </w:r>
    </w:p>
    <w:p>
      <w:r>
        <w:t xml:space="preserve">Missä kaupungissa Harlem River Speedway sijaitsee?</w:t>
      </w:r>
    </w:p>
    <w:p>
      <w:r>
        <w:rPr>
          <w:b/>
        </w:rPr>
        <w:t xml:space="preserve">Kysymys 5</w:t>
      </w:r>
    </w:p>
    <w:p>
      <w:r>
        <w:t xml:space="preserve">Mikä on Tucsonin suurin puisto?</w:t>
      </w:r>
    </w:p>
    <w:p>
      <w:r>
        <w:rPr>
          <w:b/>
        </w:rPr>
        <w:t xml:space="preserve">Kysymys 6</w:t>
      </w:r>
    </w:p>
    <w:p>
      <w:r>
        <w:t xml:space="preserve">Mikä urheilukenttä on Reid Parkissa?</w:t>
      </w:r>
    </w:p>
    <w:p>
      <w:r>
        <w:rPr>
          <w:b/>
        </w:rPr>
        <w:t xml:space="preserve">Kysymys 7</w:t>
      </w:r>
    </w:p>
    <w:p>
      <w:r>
        <w:t xml:space="preserve">Mikä eläintarha on Reid Parkissa?</w:t>
      </w:r>
    </w:p>
    <w:p>
      <w:r>
        <w:rPr>
          <w:b/>
        </w:rPr>
        <w:t xml:space="preserve">Kysymys 8</w:t>
      </w:r>
    </w:p>
    <w:p>
      <w:r>
        <w:t xml:space="preserve">Mikä oli "Amerikan rumin katu" 1970-luvulla?</w:t>
      </w:r>
    </w:p>
    <w:p>
      <w:r>
        <w:rPr>
          <w:b/>
        </w:rPr>
        <w:t xml:space="preserve">Kysymys 9</w:t>
      </w:r>
    </w:p>
    <w:p>
      <w:r>
        <w:t xml:space="preserve">Mikä oli Speedway Blvd:n nimi 1990-luvulla?</w:t>
      </w:r>
    </w:p>
    <w:p>
      <w:r>
        <w:rPr>
          <w:b/>
        </w:rPr>
        <w:t xml:space="preserve">Teksti numero 12</w:t>
      </w:r>
    </w:p>
    <w:p>
      <w:r>
        <w:t xml:space="preserve">Tucsonin keskusta on </w:t>
      </w:r>
      <w:r>
        <w:rPr>
          <w:color w:val="A9A9A9"/>
        </w:rPr>
        <w:t xml:space="preserve">pyöräilijäystävällinen</w:t>
      </w:r>
      <w:r>
        <w:t xml:space="preserve">. </w:t>
      </w:r>
      <w:r>
        <w:t xml:space="preserve">Arizonan yliopiston itäpuolella </w:t>
      </w:r>
      <w:r>
        <w:rPr>
          <w:color w:val="DCDCDC"/>
        </w:rPr>
        <w:t xml:space="preserve">Third Street </w:t>
      </w:r>
      <w:r>
        <w:t xml:space="preserve">on vain polkupyöräliikenteelle varattu katu, lukuun ottamatta paikallista liikennettä, ja se kulkee </w:t>
      </w:r>
      <w:r>
        <w:rPr>
          <w:color w:val="2F4F4F"/>
        </w:rPr>
        <w:t xml:space="preserve">Sam Hughesin kaupunginosan </w:t>
      </w:r>
      <w:r>
        <w:t xml:space="preserve">historiallisten talojen ohi</w:t>
      </w:r>
      <w:r>
        <w:t xml:space="preserve">. </w:t>
      </w:r>
      <w:r>
        <w:t xml:space="preserve">Lännessä E. University Boulevard johtaa </w:t>
      </w:r>
      <w:r>
        <w:rPr>
          <w:color w:val="556B2F"/>
        </w:rPr>
        <w:t xml:space="preserve">Fourth Avenuen ostosalueelle</w:t>
      </w:r>
      <w:r>
        <w:t xml:space="preserve">. </w:t>
      </w:r>
      <w:r>
        <w:t xml:space="preserve">Pohjoisessa N. Mountain Avenuella on pyöräkaista, joka on kokonaan vain pyöräilyyn tarkoitettu </w:t>
      </w:r>
      <w:r>
        <w:rPr>
          <w:color w:val="6B8E23"/>
        </w:rPr>
        <w:t xml:space="preserve">puolet </w:t>
      </w:r>
      <w:r>
        <w:rPr>
          <w:color w:val="A0522D"/>
        </w:rPr>
        <w:t xml:space="preserve">5,6 kilometrin (3,5 mailin) matkasta </w:t>
      </w:r>
      <w:r>
        <w:rPr>
          <w:color w:val="228B22"/>
        </w:rPr>
        <w:t xml:space="preserve">Rillito River Parkin </w:t>
      </w:r>
      <w:r>
        <w:t xml:space="preserve">pyöräily- ja kävelyreitille. Etelässä N. Highland Avenue johtaa </w:t>
      </w:r>
      <w:r>
        <w:rPr>
          <w:color w:val="191970"/>
        </w:rPr>
        <w:t xml:space="preserve">Barraza-Aviation Parkwayn </w:t>
      </w:r>
      <w:r>
        <w:t xml:space="preserve">pyörätielle</w:t>
      </w:r>
      <w:r>
        <w:t xml:space="preserve">.</w:t>
      </w:r>
    </w:p>
    <w:p>
      <w:r>
        <w:rPr>
          <w:b/>
        </w:rPr>
        <w:t xml:space="preserve">Kysymys 0</w:t>
      </w:r>
    </w:p>
    <w:p>
      <w:r>
        <w:t xml:space="preserve">Minne E.University Blvd. johtaa?</w:t>
      </w:r>
    </w:p>
    <w:p>
      <w:r>
        <w:rPr>
          <w:b/>
        </w:rPr>
        <w:t xml:space="preserve">Kysymys 1</w:t>
      </w:r>
    </w:p>
    <w:p>
      <w:r>
        <w:t xml:space="preserve">Millä alueella on historiallisia taloja?</w:t>
      </w:r>
    </w:p>
    <w:p>
      <w:r>
        <w:rPr>
          <w:b/>
        </w:rPr>
        <w:t xml:space="preserve">Kysymys 2</w:t>
      </w:r>
    </w:p>
    <w:p>
      <w:r>
        <w:t xml:space="preserve">Mitä liikennemuotoa suositaan Tusconin keskustassa?</w:t>
      </w:r>
    </w:p>
    <w:p>
      <w:r>
        <w:rPr>
          <w:b/>
        </w:rPr>
        <w:t xml:space="preserve">Kysymys 3</w:t>
      </w:r>
    </w:p>
    <w:p>
      <w:r>
        <w:t xml:space="preserve">Kuinka monta kilometriä N. Mountain Avenuelta Rillito River Parkiin johtavasta 3,5 mailin tiestä on vain pyöräilyä varten?</w:t>
      </w:r>
    </w:p>
    <w:p>
      <w:r>
        <w:rPr>
          <w:b/>
        </w:rPr>
        <w:t xml:space="preserve">Kysymys 4</w:t>
      </w:r>
    </w:p>
    <w:p>
      <w:r>
        <w:t xml:space="preserve">Mikä Tucsonin katu on omistettu polkupyörille?</w:t>
      </w:r>
    </w:p>
    <w:p>
      <w:r>
        <w:rPr>
          <w:b/>
        </w:rPr>
        <w:t xml:space="preserve">Kysymys 5</w:t>
      </w:r>
    </w:p>
    <w:p>
      <w:r>
        <w:t xml:space="preserve">Kuinka kauan N Mountain Avenuella on pyöräkaista?</w:t>
      </w:r>
    </w:p>
    <w:p>
      <w:r>
        <w:rPr>
          <w:b/>
        </w:rPr>
        <w:t xml:space="preserve">Kysymys 6</w:t>
      </w:r>
    </w:p>
    <w:p>
      <w:r>
        <w:t xml:space="preserve">Missä puistossa on monikäyttöpolku?</w:t>
      </w:r>
    </w:p>
    <w:p>
      <w:r>
        <w:rPr>
          <w:b/>
        </w:rPr>
        <w:t xml:space="preserve">Kysymys 7</w:t>
      </w:r>
    </w:p>
    <w:p>
      <w:r>
        <w:t xml:space="preserve">Mille pyörätielle Highland johtaa?</w:t>
      </w:r>
    </w:p>
    <w:p>
      <w:r>
        <w:rPr>
          <w:b/>
        </w:rPr>
        <w:t xml:space="preserve">Kysymys 8</w:t>
      </w:r>
    </w:p>
    <w:p>
      <w:r>
        <w:t xml:space="preserve">Mikä ostosalue on East Universityn varrella?</w:t>
      </w:r>
    </w:p>
    <w:p>
      <w:r>
        <w:rPr>
          <w:b/>
        </w:rPr>
        <w:t xml:space="preserve">Teksti numero 13</w:t>
      </w:r>
    </w:p>
    <w:p>
      <w:r>
        <w:t xml:space="preserve">South Tucson on itse asiassa </w:t>
      </w:r>
      <w:r>
        <w:t xml:space="preserve">Tucsonin kaupungin ympäröimä </w:t>
      </w:r>
      <w:r>
        <w:t xml:space="preserve">itsenäinen, </w:t>
      </w:r>
      <w:r>
        <w:rPr>
          <w:color w:val="A9A9A9"/>
        </w:rPr>
        <w:t xml:space="preserve">2,6 km2:n (1 neliömetrin) kokoinen </w:t>
      </w:r>
      <w:r>
        <w:t xml:space="preserve">kaupunki, joka </w:t>
      </w:r>
      <w:r>
        <w:t xml:space="preserve">sijaitsee aivan kaupungin keskustan eteläpuolella. South Tucsonilla on värikäs ja dynaaminen historia. Se liitettiin kaupunkiin ensimmäisen kerran vuonna </w:t>
      </w:r>
      <w:r>
        <w:rPr>
          <w:color w:val="DCDCDC"/>
        </w:rPr>
        <w:t xml:space="preserve">1936, </w:t>
      </w:r>
      <w:r>
        <w:t xml:space="preserve">ja myöhemmin se liitettiin uudelleen kaupunkiin vuonna </w:t>
      </w:r>
      <w:r>
        <w:rPr>
          <w:color w:val="2F4F4F"/>
        </w:rPr>
        <w:t xml:space="preserve">1940</w:t>
      </w:r>
      <w:r>
        <w:t xml:space="preserve">. </w:t>
      </w:r>
      <w:r>
        <w:t xml:space="preserve">Väestöstä noin </w:t>
      </w:r>
      <w:r>
        <w:rPr>
          <w:color w:val="556B2F"/>
        </w:rPr>
        <w:t xml:space="preserve">83 prosenttia on </w:t>
      </w:r>
      <w:r>
        <w:t xml:space="preserve">meksikolais-amerikkalaisia ja </w:t>
      </w:r>
      <w:r>
        <w:rPr>
          <w:color w:val="6B8E23"/>
        </w:rPr>
        <w:t xml:space="preserve">10 prosenttia </w:t>
      </w:r>
      <w:r>
        <w:t xml:space="preserve">intiaaneja</w:t>
      </w:r>
      <w:r>
        <w:t xml:space="preserve">.</w:t>
      </w:r>
      <w:r>
        <w:t xml:space="preserve"> South Tucson tunnetaan laajalti monista </w:t>
      </w:r>
      <w:r>
        <w:t xml:space="preserve">meksikolaisravintoloistaan ja arkkitehtonisista tyyleistä, joihin kuuluu kirkkaita </w:t>
      </w:r>
      <w:r>
        <w:rPr>
          <w:color w:val="228B22"/>
        </w:rPr>
        <w:t xml:space="preserve">ulkoseinämaalauksia, </w:t>
      </w:r>
      <w:r>
        <w:t xml:space="preserve">joista monet on maalattu yli kaupungin politiikan vuoksi</w:t>
      </w:r>
      <w:r>
        <w:t xml:space="preserve">.</w:t>
      </w:r>
    </w:p>
    <w:p>
      <w:r>
        <w:rPr>
          <w:b/>
        </w:rPr>
        <w:t xml:space="preserve">Kysymys 0</w:t>
      </w:r>
    </w:p>
    <w:p>
      <w:r>
        <w:t xml:space="preserve">Mikä on intiaanien osuus Etelä-Tusconissa?</w:t>
      </w:r>
    </w:p>
    <w:p>
      <w:r>
        <w:rPr>
          <w:b/>
        </w:rPr>
        <w:t xml:space="preserve">Kysymys 1</w:t>
      </w:r>
    </w:p>
    <w:p>
      <w:r>
        <w:t xml:space="preserve">Minkälaisia ravintoloita Etelä-Tusconissa tunnetaan laajalti?</w:t>
      </w:r>
    </w:p>
    <w:p>
      <w:r>
        <w:rPr>
          <w:b/>
        </w:rPr>
        <w:t xml:space="preserve">Kysymys 2</w:t>
      </w:r>
    </w:p>
    <w:p>
      <w:r>
        <w:t xml:space="preserve">Mitä maalatut tekevät kaupunkipolitiikalle? </w:t>
      </w:r>
    </w:p>
    <w:p>
      <w:r>
        <w:rPr>
          <w:b/>
        </w:rPr>
        <w:t xml:space="preserve">Kysymys 3</w:t>
      </w:r>
    </w:p>
    <w:p>
      <w:r>
        <w:t xml:space="preserve">Kuinka monta prosenttia Etelä-Tusconin väestöstä on meksikolais-amerikkalaisia? </w:t>
      </w:r>
    </w:p>
    <w:p>
      <w:r>
        <w:rPr>
          <w:b/>
        </w:rPr>
        <w:t xml:space="preserve">Kysymys 4</w:t>
      </w:r>
    </w:p>
    <w:p>
      <w:r>
        <w:t xml:space="preserve">Minä vuonna South Tuscon perustettiin uudelleen? </w:t>
      </w:r>
    </w:p>
    <w:p>
      <w:r>
        <w:rPr>
          <w:b/>
        </w:rPr>
        <w:t xml:space="preserve">Kysymys 5</w:t>
      </w:r>
    </w:p>
    <w:p>
      <w:r>
        <w:t xml:space="preserve">Milloin South Tucson liitettiin osaksi kaupunkia?</w:t>
      </w:r>
    </w:p>
    <w:p>
      <w:r>
        <w:rPr>
          <w:b/>
        </w:rPr>
        <w:t xml:space="preserve">Kysymys 6</w:t>
      </w:r>
    </w:p>
    <w:p>
      <w:r>
        <w:t xml:space="preserve">Milloin South Tucson liitettiin uudelleen yhtiöön?</w:t>
      </w:r>
    </w:p>
    <w:p>
      <w:r>
        <w:rPr>
          <w:b/>
        </w:rPr>
        <w:t xml:space="preserve">Kysymys 7</w:t>
      </w:r>
    </w:p>
    <w:p>
      <w:r>
        <w:t xml:space="preserve">Kuinka suuri Etelä-Tucson on?</w:t>
      </w:r>
    </w:p>
    <w:p>
      <w:r>
        <w:rPr>
          <w:b/>
        </w:rPr>
        <w:t xml:space="preserve">Kysymys 8</w:t>
      </w:r>
    </w:p>
    <w:p>
      <w:r>
        <w:t xml:space="preserve">Kuinka suuri osa Etelä-Tucsonista on meksikolais-amerikkalaisia?</w:t>
      </w:r>
    </w:p>
    <w:p>
      <w:r>
        <w:rPr>
          <w:b/>
        </w:rPr>
        <w:t xml:space="preserve">Kysymys 9</w:t>
      </w:r>
    </w:p>
    <w:p>
      <w:r>
        <w:t xml:space="preserve">Kuinka suuri osa Etelä-Tucsonista on intiaaneja?</w:t>
      </w:r>
    </w:p>
    <w:p>
      <w:r>
        <w:rPr>
          <w:b/>
        </w:rPr>
        <w:t xml:space="preserve">Teksti numero 14</w:t>
      </w:r>
    </w:p>
    <w:p>
      <w:r>
        <w:t xml:space="preserve">West Side on yhdistelmä kaupunki- ja esikaupunkialueiden kehitystä, ja se määritellään yleisesti </w:t>
      </w:r>
      <w:r>
        <w:rPr>
          <w:color w:val="DCDCDC"/>
        </w:rPr>
        <w:t xml:space="preserve">I-10:n</w:t>
      </w:r>
      <w:r>
        <w:rPr>
          <w:color w:val="A9A9A9"/>
        </w:rPr>
        <w:t xml:space="preserve"> länsipuolella sijaitsevaksi alueeksi</w:t>
      </w:r>
      <w:r>
        <w:t xml:space="preserve">. </w:t>
      </w:r>
      <w:r>
        <w:t xml:space="preserve">Länsi-Tucson käsittää Santa Cruz-joen rannat ja Tucson-vuorten juuret, ja siihen kuuluvat </w:t>
      </w:r>
      <w:r>
        <w:rPr>
          <w:color w:val="2F4F4F"/>
        </w:rPr>
        <w:t xml:space="preserve">kansainvälinen villieläinmuseo</w:t>
      </w:r>
      <w:r>
        <w:t xml:space="preserve">, Sentinel Peak ja </w:t>
      </w:r>
      <w:r>
        <w:rPr>
          <w:color w:val="556B2F"/>
        </w:rPr>
        <w:t xml:space="preserve">Marriott Starr Pass Resort &amp; Spa, joka sijaitsee </w:t>
      </w:r>
      <w:r>
        <w:rPr>
          <w:color w:val="6B8E23"/>
        </w:rPr>
        <w:t xml:space="preserve">Starr Pass </w:t>
      </w:r>
      <w:r>
        <w:t xml:space="preserve">-nimisessä varakkaassa asuinalueessa</w:t>
      </w:r>
      <w:r>
        <w:t xml:space="preserve">. Tucson-vuorten ohi matkustajat löytävät alueen, jota kutsutaan yleisesti Tucsonin länsipuolella sijaitsevaksi alueeksi tai "Old West Tucsoniksi". Alue </w:t>
      </w:r>
      <w:r>
        <w:t xml:space="preserve">on laaja kumpuileva tasanko, joka ulottuu etelään Altar Valleyyn, ja siellä vallitsee maaseutumainen asutus, mutta täältä löydät myös merkittäviä nähtävyyksiä, kuten </w:t>
      </w:r>
      <w:r>
        <w:rPr>
          <w:color w:val="A0522D"/>
        </w:rPr>
        <w:t xml:space="preserve">Saguaron kansallispuiston länsiosan</w:t>
      </w:r>
      <w:r>
        <w:t xml:space="preserve">, </w:t>
      </w:r>
      <w:r>
        <w:rPr>
          <w:color w:val="228B22"/>
        </w:rPr>
        <w:t xml:space="preserve">Arizona-Sonoran aavikkomuseon </w:t>
      </w:r>
      <w:r>
        <w:t xml:space="preserve">ja </w:t>
      </w:r>
      <w:r>
        <w:rPr>
          <w:color w:val="191970"/>
        </w:rPr>
        <w:t xml:space="preserve">Old Tucson Studios </w:t>
      </w:r>
      <w:r>
        <w:t xml:space="preserve">-elokuvasarjan/teemapuiston.</w:t>
      </w:r>
    </w:p>
    <w:p>
      <w:r>
        <w:rPr>
          <w:b/>
        </w:rPr>
        <w:t xml:space="preserve">Kysymys 0</w:t>
      </w:r>
    </w:p>
    <w:p>
      <w:r>
        <w:t xml:space="preserve">Minkä valtatien länsipuolella länsipuolella on valtatie? </w:t>
      </w:r>
    </w:p>
    <w:p>
      <w:r>
        <w:rPr>
          <w:b/>
        </w:rPr>
        <w:t xml:space="preserve">Kysymys 1</w:t>
      </w:r>
    </w:p>
    <w:p>
      <w:r>
        <w:t xml:space="preserve">Mikä on vanhan lännen Tusconiin sijoittuvan elokuvan nimi?</w:t>
      </w:r>
    </w:p>
    <w:p>
      <w:r>
        <w:rPr>
          <w:b/>
        </w:rPr>
        <w:t xml:space="preserve">Kysymys 2</w:t>
      </w:r>
    </w:p>
    <w:p>
      <w:r>
        <w:t xml:space="preserve">Mikä on vanhan Länsi-Tusconin kansallispuiston nimi?</w:t>
      </w:r>
    </w:p>
    <w:p>
      <w:r>
        <w:rPr>
          <w:b/>
        </w:rPr>
        <w:t xml:space="preserve">Kysymys 3</w:t>
      </w:r>
    </w:p>
    <w:p>
      <w:r>
        <w:t xml:space="preserve">Mikä on museo Old West Tusconissa? </w:t>
      </w:r>
    </w:p>
    <w:p>
      <w:r>
        <w:rPr>
          <w:b/>
        </w:rPr>
        <w:t xml:space="preserve">Kysymys 4</w:t>
      </w:r>
    </w:p>
    <w:p>
      <w:r>
        <w:t xml:space="preserve">Missä sijaitsee Marriott Starr Pass Resort &amp; Spa?</w:t>
      </w:r>
    </w:p>
    <w:p>
      <w:r>
        <w:rPr>
          <w:b/>
        </w:rPr>
        <w:t xml:space="preserve">Kysymys 5</w:t>
      </w:r>
    </w:p>
    <w:p>
      <w:r>
        <w:t xml:space="preserve">Mitä osaa Tucsonista pidetään West Side -alueena?</w:t>
      </w:r>
    </w:p>
    <w:p>
      <w:r>
        <w:rPr>
          <w:b/>
        </w:rPr>
        <w:t xml:space="preserve">Kysymys 6</w:t>
      </w:r>
    </w:p>
    <w:p>
      <w:r>
        <w:t xml:space="preserve">Mikä museo sijaitsee Länsi-Tucsonissa?</w:t>
      </w:r>
    </w:p>
    <w:p>
      <w:r>
        <w:rPr>
          <w:b/>
        </w:rPr>
        <w:t xml:space="preserve">Kysymys 7</w:t>
      </w:r>
    </w:p>
    <w:p>
      <w:r>
        <w:t xml:space="preserve">Mikä lomakeskus sijaitsee Länsi-Tucsonissa?</w:t>
      </w:r>
    </w:p>
    <w:p>
      <w:r>
        <w:rPr>
          <w:b/>
        </w:rPr>
        <w:t xml:space="preserve">Kysymys 8</w:t>
      </w:r>
    </w:p>
    <w:p>
      <w:r>
        <w:t xml:space="preserve">Millä alueella Marriott Starr Pass Resort &amp; Spa sijaitsee?</w:t>
      </w:r>
    </w:p>
    <w:p>
      <w:r>
        <w:rPr>
          <w:b/>
        </w:rPr>
        <w:t xml:space="preserve">Kysymys 9</w:t>
      </w:r>
    </w:p>
    <w:p>
      <w:r>
        <w:t xml:space="preserve">Mikä teemapuisto sijaitsee Old West Tucsonissa?</w:t>
      </w:r>
    </w:p>
    <w:p>
      <w:r>
        <w:rPr>
          <w:b/>
        </w:rPr>
        <w:t xml:space="preserve">Teksti numero 15</w:t>
      </w:r>
    </w:p>
    <w:p>
      <w:r>
        <w:rPr>
          <w:color w:val="A9A9A9"/>
        </w:rPr>
        <w:t xml:space="preserve">Sentinel Peak -huipulla (joka tunnetaan myös nimellä </w:t>
      </w:r>
      <w:r>
        <w:rPr>
          <w:color w:val="DCDCDC"/>
        </w:rPr>
        <w:t xml:space="preserve">"A-vuori")</w:t>
      </w:r>
      <w:r>
        <w:rPr>
          <w:color w:val="A9A9A9"/>
        </w:rPr>
        <w:t xml:space="preserve">, aivan keskustan länsipuolella, on </w:t>
      </w:r>
      <w:r>
        <w:t xml:space="preserve">jättimäinen "A" </w:t>
      </w:r>
      <w:r>
        <w:rPr>
          <w:color w:val="556B2F"/>
        </w:rPr>
        <w:t xml:space="preserve">Arizonan yliopiston </w:t>
      </w:r>
      <w:r>
        <w:rPr>
          <w:color w:val="2F4F4F"/>
        </w:rPr>
        <w:t xml:space="preserve">kunniaksi</w:t>
      </w:r>
      <w:r>
        <w:t xml:space="preserve">. </w:t>
      </w:r>
      <w:r>
        <w:t xml:space="preserve">Noin vuodesta </w:t>
      </w:r>
      <w:r>
        <w:rPr>
          <w:color w:val="6B8E23"/>
        </w:rPr>
        <w:t xml:space="preserve">1916 </w:t>
      </w:r>
      <w:r>
        <w:t xml:space="preserve">lähtien oli </w:t>
      </w:r>
      <w:r>
        <w:t xml:space="preserve">vuosittainen perinne, että fuksit </w:t>
      </w:r>
      <w:r>
        <w:rPr>
          <w:color w:val="A0522D"/>
        </w:rPr>
        <w:t xml:space="preserve">kalkitsivat </w:t>
      </w:r>
      <w:r>
        <w:t xml:space="preserve">A-kirjaimen, joka näkyi kilometrien päähän</w:t>
      </w:r>
      <w:r>
        <w:rPr>
          <w:color w:val="6B8E23"/>
        </w:rPr>
        <w:t xml:space="preserve">.</w:t>
      </w:r>
      <w:r>
        <w:t xml:space="preserve"> Irakin sodan alussa sodanvastaiset aktivistit kuitenkin maalasivat sen </w:t>
      </w:r>
      <w:r>
        <w:rPr>
          <w:color w:val="228B22"/>
        </w:rPr>
        <w:t xml:space="preserve">mustaksi</w:t>
      </w:r>
      <w:r>
        <w:t xml:space="preserve">. </w:t>
      </w:r>
      <w:r>
        <w:t xml:space="preserve">Tätä seurasi maalikahakka, jossa A-kirjain maalattiin eri väreillä, kunnes </w:t>
      </w:r>
      <w:r>
        <w:rPr>
          <w:color w:val="191970"/>
        </w:rPr>
        <w:t xml:space="preserve">kaupunginvaltuusto </w:t>
      </w:r>
      <w:r>
        <w:t xml:space="preserve">puuttui asiaan. Nyt se on </w:t>
      </w:r>
      <w:r>
        <w:rPr>
          <w:color w:val="8B0000"/>
        </w:rPr>
        <w:t xml:space="preserve">punainen, valkoinen ja sininen</w:t>
      </w:r>
      <w:r>
        <w:t xml:space="preserve">, paitsi silloin, kun se on valkoinen tai jokin muu väri, josta päätetään kahden vuoden välein järjestettävissä vaaleissa</w:t>
      </w:r>
      <w:r>
        <w:rPr>
          <w:color w:val="8B0000"/>
        </w:rPr>
        <w:t xml:space="preserve">.</w:t>
      </w:r>
      <w:r>
        <w:t xml:space="preserve"> Usein käytetyn kolmivärisen maalausjärjestelmän vuoksi A-kirjaimen muoto voi olla epämääräinen ja erottamaton muusta piikistä. Sentinel Peakin huipulta, jonne pääsee maantietä pitkin, avautuu upea maisemakuva itään päin. Sentinel Peakin huipun lähellä sijaitseva parkkipaikka oli aiemmin suosittu paikka katsella auringonlaskuja tai katsella kaupungin valoja yöllä.</w:t>
      </w:r>
    </w:p>
    <w:p>
      <w:r>
        <w:rPr>
          <w:b/>
        </w:rPr>
        <w:t xml:space="preserve">Kysymys 0</w:t>
      </w:r>
    </w:p>
    <w:p>
      <w:r>
        <w:t xml:space="preserve">Millä muulla nimellä Sentinel Peak tunnetaan?</w:t>
      </w:r>
    </w:p>
    <w:p>
      <w:r>
        <w:rPr>
          <w:b/>
        </w:rPr>
        <w:t xml:space="preserve">Kysymys 1</w:t>
      </w:r>
    </w:p>
    <w:p>
      <w:r>
        <w:t xml:space="preserve">Minkä kunniaksi keskustan jättiläiskirjain on tehty?</w:t>
      </w:r>
    </w:p>
    <w:p>
      <w:r>
        <w:rPr>
          <w:b/>
        </w:rPr>
        <w:t xml:space="preserve">Kysymys 2</w:t>
      </w:r>
    </w:p>
    <w:p>
      <w:r>
        <w:t xml:space="preserve">Minä vuonna alkoi perinne, jonka mukaan fuksit valkaisivat A-kirjaimen?</w:t>
      </w:r>
    </w:p>
    <w:p>
      <w:r>
        <w:rPr>
          <w:b/>
        </w:rPr>
        <w:t xml:space="preserve">Kysymys 3</w:t>
      </w:r>
    </w:p>
    <w:p>
      <w:r>
        <w:t xml:space="preserve">Minkä väriseksi sodanvastaiset aktivistit maalasivat A:n Irakin sodan aikana?</w:t>
      </w:r>
    </w:p>
    <w:p>
      <w:r>
        <w:rPr>
          <w:b/>
        </w:rPr>
        <w:t xml:space="preserve">Kysymys 4</w:t>
      </w:r>
    </w:p>
    <w:p>
      <w:r>
        <w:t xml:space="preserve">Kuka puuttui asiaan, kun "A" maalattiin eri väreillä?</w:t>
      </w:r>
    </w:p>
    <w:p>
      <w:r>
        <w:rPr>
          <w:b/>
        </w:rPr>
        <w:t xml:space="preserve">Kysymys 5</w:t>
      </w:r>
    </w:p>
    <w:p>
      <w:r>
        <w:t xml:space="preserve">Miksi Tucsonin vuorella on jättimäinen A-kirjain?</w:t>
      </w:r>
    </w:p>
    <w:p>
      <w:r>
        <w:rPr>
          <w:b/>
        </w:rPr>
        <w:t xml:space="preserve">Kysymys 6</w:t>
      </w:r>
    </w:p>
    <w:p>
      <w:r>
        <w:t xml:space="preserve">Missä Tucsonin vuorella on jättimäinen A-kirjain?</w:t>
      </w:r>
    </w:p>
    <w:p>
      <w:r>
        <w:rPr>
          <w:b/>
        </w:rPr>
        <w:t xml:space="preserve">Kysymys 7</w:t>
      </w:r>
    </w:p>
    <w:p>
      <w:r>
        <w:t xml:space="preserve">Minkä väriseksi yliopiston fuksit maalasivat A:n?</w:t>
      </w:r>
    </w:p>
    <w:p>
      <w:r>
        <w:rPr>
          <w:b/>
        </w:rPr>
        <w:t xml:space="preserve">Kysymys 8</w:t>
      </w:r>
    </w:p>
    <w:p>
      <w:r>
        <w:t xml:space="preserve">Millä värillä Irakin sodan mielenosoittajat maalasivat A:n?</w:t>
      </w:r>
    </w:p>
    <w:p>
      <w:r>
        <w:rPr>
          <w:b/>
        </w:rPr>
        <w:t xml:space="preserve">Kysymys 9</w:t>
      </w:r>
    </w:p>
    <w:p>
      <w:r>
        <w:t xml:space="preserve">Miten kaupunginvaltuusto päätti maalata A:n?</w:t>
      </w:r>
    </w:p>
    <w:p>
      <w:r>
        <w:rPr>
          <w:b/>
        </w:rPr>
        <w:t xml:space="preserve">Teksti numero 16</w:t>
      </w:r>
    </w:p>
    <w:p>
      <w:r>
        <w:t xml:space="preserve">Pohjoispuolella on myös </w:t>
      </w:r>
      <w:r>
        <w:rPr>
          <w:color w:val="A9A9A9"/>
        </w:rPr>
        <w:t xml:space="preserve">Catalina Foothillsin </w:t>
      </w:r>
      <w:r>
        <w:t xml:space="preserve">esikaupunkiyhteisö, joka </w:t>
      </w:r>
      <w:r>
        <w:t xml:space="preserve">sijaitsee Santa Catalina Mountainsin juurella aivan kaupungin rajojen pohjoispuolella. Tämä yhteisö sisältää alueen kalleimpia koteja, joskus jopa miljoonien dollarien kartanoita. Foothillsin alue määritellään yleisesti </w:t>
      </w:r>
      <w:r>
        <w:rPr>
          <w:color w:val="DCDCDC"/>
        </w:rPr>
        <w:t xml:space="preserve">River Roadin </w:t>
      </w:r>
      <w:r>
        <w:t xml:space="preserve">pohjoispuolelle</w:t>
      </w:r>
      <w:r>
        <w:t xml:space="preserve">, </w:t>
      </w:r>
      <w:r>
        <w:rPr>
          <w:color w:val="2F4F4F"/>
        </w:rPr>
        <w:t xml:space="preserve">Oracle Roadin </w:t>
      </w:r>
      <w:r>
        <w:t xml:space="preserve">itäpuolelle ja </w:t>
      </w:r>
      <w:r>
        <w:rPr>
          <w:color w:val="556B2F"/>
        </w:rPr>
        <w:t xml:space="preserve">Sabino Creekin </w:t>
      </w:r>
      <w:r>
        <w:t xml:space="preserve">länsipuolelle</w:t>
      </w:r>
      <w:r>
        <w:t xml:space="preserve">. </w:t>
      </w:r>
      <w:r>
        <w:t xml:space="preserve">Jotkut Tucsonin alueen suurimmista lomakohteista sijaitsevat </w:t>
      </w:r>
      <w:r>
        <w:rPr>
          <w:color w:val="6B8E23"/>
        </w:rPr>
        <w:t xml:space="preserve">Catalina Foothillsissa</w:t>
      </w:r>
      <w:r>
        <w:t xml:space="preserve">, kuten </w:t>
      </w:r>
      <w:r>
        <w:rPr>
          <w:color w:val="A0522D"/>
        </w:rPr>
        <w:t xml:space="preserve">Hacienda Del Sol, Westin La Paloma Resort, Loews Ventana Canyon Resort ja Canyon Ranch Resort</w:t>
      </w:r>
      <w:r>
        <w:t xml:space="preserve">. </w:t>
      </w:r>
      <w:r>
        <w:rPr>
          <w:color w:val="228B22"/>
        </w:rPr>
        <w:t xml:space="preserve">La Encantada</w:t>
      </w:r>
      <w:r>
        <w:t xml:space="preserve">, </w:t>
      </w:r>
      <w:r>
        <w:rPr>
          <w:color w:val="191970"/>
        </w:rPr>
        <w:t xml:space="preserve">tasokas ulkoilmakauppa</w:t>
      </w:r>
      <w:r>
        <w:t xml:space="preserve">, sijaitsee myös Foothillsissa.</w:t>
      </w:r>
    </w:p>
    <w:p>
      <w:r>
        <w:rPr>
          <w:b/>
        </w:rPr>
        <w:t xml:space="preserve">Kysymys 0</w:t>
      </w:r>
    </w:p>
    <w:p>
      <w:r>
        <w:t xml:space="preserve">Minkä länsipuolella on Foothills?</w:t>
      </w:r>
    </w:p>
    <w:p>
      <w:r>
        <w:rPr>
          <w:b/>
        </w:rPr>
        <w:t xml:space="preserve">Kysymys 1</w:t>
      </w:r>
    </w:p>
    <w:p>
      <w:r>
        <w:t xml:space="preserve">Missä ovat Tusconin tärkeimmät lomakohteet?</w:t>
      </w:r>
    </w:p>
    <w:p>
      <w:r>
        <w:rPr>
          <w:b/>
        </w:rPr>
        <w:t xml:space="preserve">Kysymys 2</w:t>
      </w:r>
    </w:p>
    <w:p>
      <w:r>
        <w:t xml:space="preserve">Minkä itäpuolella on Foothills?</w:t>
      </w:r>
    </w:p>
    <w:p>
      <w:r>
        <w:rPr>
          <w:b/>
        </w:rPr>
        <w:t xml:space="preserve">Kysymys 3</w:t>
      </w:r>
    </w:p>
    <w:p>
      <w:r>
        <w:t xml:space="preserve">Mikä on La Encantada?</w:t>
      </w:r>
    </w:p>
    <w:p>
      <w:r>
        <w:rPr>
          <w:b/>
        </w:rPr>
        <w:t xml:space="preserve">Kysymys 4</w:t>
      </w:r>
    </w:p>
    <w:p>
      <w:r>
        <w:t xml:space="preserve">Mikä yhteisö sijaitsee Tucsonin kaupungin rajojen pohjoispuolella?</w:t>
      </w:r>
    </w:p>
    <w:p>
      <w:r>
        <w:rPr>
          <w:b/>
        </w:rPr>
        <w:t xml:space="preserve">Kysymys 5</w:t>
      </w:r>
    </w:p>
    <w:p>
      <w:r>
        <w:t xml:space="preserve">Missä ovat Tucsonin metroalueen kalleimmat asunnot?</w:t>
      </w:r>
    </w:p>
    <w:p>
      <w:r>
        <w:rPr>
          <w:b/>
        </w:rPr>
        <w:t xml:space="preserve">Kysymys 6</w:t>
      </w:r>
    </w:p>
    <w:p>
      <w:r>
        <w:t xml:space="preserve">Mikä on Catalina Foothillsin alueen eteläreuna?</w:t>
      </w:r>
    </w:p>
    <w:p>
      <w:r>
        <w:rPr>
          <w:b/>
        </w:rPr>
        <w:t xml:space="preserve">Kysymys 7</w:t>
      </w:r>
    </w:p>
    <w:p>
      <w:r>
        <w:t xml:space="preserve">Mikä ulkoilmakeskus on Catalina Foothillsissa?</w:t>
      </w:r>
    </w:p>
    <w:p>
      <w:r>
        <w:rPr>
          <w:b/>
        </w:rPr>
        <w:t xml:space="preserve">Kysymys 8</w:t>
      </w:r>
    </w:p>
    <w:p>
      <w:r>
        <w:t xml:space="preserve">Mitkä suuret lomakohteet sijaitsevat Catalina Foothillsissa?</w:t>
      </w:r>
    </w:p>
    <w:p>
      <w:r>
        <w:rPr>
          <w:b/>
        </w:rPr>
        <w:t xml:space="preserve">Teksti numero 17</w:t>
      </w:r>
    </w:p>
    <w:p>
      <w:r>
        <w:t xml:space="preserve">Kaupungin rajojen luoteispuolella sijaitseva </w:t>
      </w:r>
      <w:r>
        <w:t xml:space="preserve">laaja alue </w:t>
      </w:r>
      <w:r>
        <w:t xml:space="preserve">on monipuolinen, sillä se ulottuu Catalinan maaseutuyhteisöistä ja Maranan kaupungin osista, Picture Rocksin pienestä esikaupunkialueesta, </w:t>
      </w:r>
      <w:r>
        <w:rPr>
          <w:color w:val="2F4F4F"/>
        </w:rPr>
        <w:t xml:space="preserve">Santa Catalina -vuoriston </w:t>
      </w:r>
      <w:r>
        <w:rPr>
          <w:color w:val="DCDCDC"/>
        </w:rPr>
        <w:t xml:space="preserve">läntisillä juurilla sijaitsevasta </w:t>
      </w:r>
      <w:r>
        <w:t xml:space="preserve">Oro Valleyn vauraasta kaupungista </w:t>
      </w:r>
      <w:r>
        <w:t xml:space="preserve">sekä Tucson-vuoriston koillisosan juurella sijaitsevista asuinalueista. Continental Ranch (</w:t>
      </w:r>
      <w:r>
        <w:rPr>
          <w:color w:val="556B2F"/>
        </w:rPr>
        <w:t xml:space="preserve">Marana</w:t>
      </w:r>
      <w:r>
        <w:t xml:space="preserve">), Dove Mountain (</w:t>
      </w:r>
      <w:r>
        <w:rPr>
          <w:color w:val="6B8E23"/>
        </w:rPr>
        <w:t xml:space="preserve">Marana) </w:t>
      </w:r>
      <w:r>
        <w:t xml:space="preserve">ja Rancho Vistoso (</w:t>
      </w:r>
      <w:r>
        <w:rPr>
          <w:color w:val="A0522D"/>
        </w:rPr>
        <w:t xml:space="preserve">Oro Valley) </w:t>
      </w:r>
      <w:r>
        <w:t xml:space="preserve">ovat kaikki luoteessa sijaitsevia yleissuunniteltuja yhteisöjä, joissa </w:t>
      </w:r>
      <w:r>
        <w:t xml:space="preserve">asuu </w:t>
      </w:r>
      <w:r>
        <w:rPr>
          <w:color w:val="228B22"/>
        </w:rPr>
        <w:t xml:space="preserve">tuhansia </w:t>
      </w:r>
      <w:r>
        <w:t xml:space="preserve">asukkaita.</w:t>
      </w:r>
    </w:p>
    <w:p>
      <w:r>
        <w:rPr>
          <w:b/>
        </w:rPr>
        <w:t xml:space="preserve">Kysymys 0</w:t>
      </w:r>
    </w:p>
    <w:p>
      <w:r>
        <w:t xml:space="preserve">Kuinka monta asukasta asuu yleiskaavoitetuissa yhteisöissä?</w:t>
      </w:r>
    </w:p>
    <w:p>
      <w:r>
        <w:rPr>
          <w:b/>
        </w:rPr>
        <w:t xml:space="preserve">Kysymys 1</w:t>
      </w:r>
    </w:p>
    <w:p>
      <w:r>
        <w:t xml:space="preserve">Minkä vuorten vieressä Oro Valley sijaitsee?</w:t>
      </w:r>
    </w:p>
    <w:p>
      <w:r>
        <w:rPr>
          <w:b/>
        </w:rPr>
        <w:t xml:space="preserve">Kysymys 2</w:t>
      </w:r>
    </w:p>
    <w:p>
      <w:r>
        <w:t xml:space="preserve">Missä kaupungissa Rancho Vistoso sijaitsee?</w:t>
      </w:r>
    </w:p>
    <w:p>
      <w:r>
        <w:rPr>
          <w:b/>
        </w:rPr>
        <w:t xml:space="preserve">Kysymys 3</w:t>
      </w:r>
    </w:p>
    <w:p>
      <w:r>
        <w:t xml:space="preserve">Mistä kaupungista löydät Dove Mountainin ja Continental Ranchin?</w:t>
      </w:r>
    </w:p>
    <w:p>
      <w:r>
        <w:rPr>
          <w:b/>
        </w:rPr>
        <w:t xml:space="preserve">Kysymys 4</w:t>
      </w:r>
    </w:p>
    <w:p>
      <w:r>
        <w:t xml:space="preserve">Missä on Oro Valley?</w:t>
      </w:r>
    </w:p>
    <w:p>
      <w:r>
        <w:rPr>
          <w:b/>
        </w:rPr>
        <w:t xml:space="preserve">Kysymys 5</w:t>
      </w:r>
    </w:p>
    <w:p>
      <w:r>
        <w:t xml:space="preserve">Missä Continental Ranchin suunniteltu yhteisö sijaitsee?</w:t>
      </w:r>
    </w:p>
    <w:p>
      <w:r>
        <w:rPr>
          <w:b/>
        </w:rPr>
        <w:t xml:space="preserve">Kysymys 6</w:t>
      </w:r>
    </w:p>
    <w:p>
      <w:r>
        <w:t xml:space="preserve">Missä on Dove Mountainin suunniteltu yhteisö?</w:t>
      </w:r>
    </w:p>
    <w:p>
      <w:r>
        <w:rPr>
          <w:b/>
        </w:rPr>
        <w:t xml:space="preserve">Kysymys 7</w:t>
      </w:r>
    </w:p>
    <w:p>
      <w:r>
        <w:t xml:space="preserve">Missä sijaitsee Rancho Vistoson suunniteltu yhteisö?</w:t>
      </w:r>
    </w:p>
    <w:p>
      <w:r>
        <w:rPr>
          <w:b/>
        </w:rPr>
        <w:t xml:space="preserve">Kysymys 8</w:t>
      </w:r>
    </w:p>
    <w:p>
      <w:r>
        <w:t xml:space="preserve">Mihin suuntaan Tucsonista on Picture Rocks?</w:t>
      </w:r>
    </w:p>
    <w:p>
      <w:r>
        <w:rPr>
          <w:b/>
        </w:rPr>
        <w:t xml:space="preserve">Teksti numero 18</w:t>
      </w:r>
    </w:p>
    <w:p>
      <w:r>
        <w:t xml:space="preserve">Luoteispuolella sijaitsee myös </w:t>
      </w:r>
      <w:r>
        <w:rPr>
          <w:color w:val="A9A9A9"/>
        </w:rPr>
        <w:t xml:space="preserve">Casas Adobesin </w:t>
      </w:r>
      <w:r>
        <w:t xml:space="preserve">yhteisö, joka </w:t>
      </w:r>
      <w:r>
        <w:t xml:space="preserve">on Tucsonin ensimmäinen esikaupunki, joka perustettiin 1940-luvun lopulla. Casas Adobesin keskuksena on historiallinen Casas Adobes Plaza (rakennettu vuonna </w:t>
      </w:r>
      <w:r>
        <w:rPr>
          <w:color w:val="DCDCDC"/>
        </w:rPr>
        <w:t xml:space="preserve">1948)</w:t>
      </w:r>
      <w:r>
        <w:t xml:space="preserve">. </w:t>
      </w:r>
      <w:r>
        <w:t xml:space="preserve">Casas Adobesissa sijaitsee myös </w:t>
      </w:r>
      <w:r>
        <w:rPr>
          <w:color w:val="2F4F4F"/>
        </w:rPr>
        <w:t xml:space="preserve">Tohono Chul Park </w:t>
      </w:r>
      <w:r>
        <w:t xml:space="preserve">(luonnonsuojelualue) </w:t>
      </w:r>
      <w:r>
        <w:rPr>
          <w:color w:val="556B2F"/>
        </w:rPr>
        <w:t xml:space="preserve">lähellä North Oracle Roadin ja West Ina Roadin risteystä</w:t>
      </w:r>
      <w:r>
        <w:t xml:space="preserve">. </w:t>
      </w:r>
      <w:r>
        <w:rPr>
          <w:color w:val="6B8E23"/>
        </w:rPr>
        <w:t xml:space="preserve">Kansanedustaja </w:t>
      </w:r>
      <w:r>
        <w:rPr>
          <w:color w:val="A0522D"/>
        </w:rPr>
        <w:t xml:space="preserve">Gabrielle Giffordsin </w:t>
      </w:r>
      <w:r>
        <w:t xml:space="preserve">murhayritys </w:t>
      </w:r>
      <w:r>
        <w:t xml:space="preserve">ja </w:t>
      </w:r>
      <w:r>
        <w:rPr>
          <w:color w:val="228B22"/>
        </w:rPr>
        <w:t xml:space="preserve">Arizonan Yhdysvaltain piirituomioistuimen ylituomarin </w:t>
      </w:r>
      <w:r>
        <w:t xml:space="preserve">John Rollin ja viiden muun henkilön </w:t>
      </w:r>
      <w:r>
        <w:t xml:space="preserve">murhat </w:t>
      </w:r>
      <w:r>
        <w:t xml:space="preserve">8. tammikuuta 2011 tapahtuivat Casas Adobesissa sijaitsevassa La Toscana Villagessa. </w:t>
      </w:r>
      <w:r>
        <w:t xml:space="preserve">Casas Adobesin luoteispuolella sijaitsee myös </w:t>
      </w:r>
      <w:r>
        <w:rPr>
          <w:color w:val="191970"/>
        </w:rPr>
        <w:t xml:space="preserve">Foothills Mall -ostoskeskus.</w:t>
      </w:r>
    </w:p>
    <w:p>
      <w:r>
        <w:rPr>
          <w:b/>
        </w:rPr>
        <w:t xml:space="preserve">Kysymys 0</w:t>
      </w:r>
    </w:p>
    <w:p>
      <w:r>
        <w:t xml:space="preserve">Mitä pidetään Tusconin ensimmäisenä lähiönä?</w:t>
      </w:r>
    </w:p>
    <w:p>
      <w:r>
        <w:rPr>
          <w:b/>
        </w:rPr>
        <w:t xml:space="preserve">Kysymys 1</w:t>
      </w:r>
    </w:p>
    <w:p>
      <w:r>
        <w:t xml:space="preserve">Milloin Casas Adobes Plaza perustettiin?</w:t>
      </w:r>
    </w:p>
    <w:p>
      <w:r>
        <w:rPr>
          <w:b/>
        </w:rPr>
        <w:t xml:space="preserve">Kysymys 2</w:t>
      </w:r>
    </w:p>
    <w:p>
      <w:r>
        <w:t xml:space="preserve">Mikä luonnonsuojelualue sijaitsee Casas Adobesissa?</w:t>
      </w:r>
    </w:p>
    <w:p>
      <w:r>
        <w:rPr>
          <w:b/>
        </w:rPr>
        <w:t xml:space="preserve">Kysymys 3</w:t>
      </w:r>
    </w:p>
    <w:p>
      <w:r>
        <w:t xml:space="preserve">Mikä edustaja oli vähällä murhata La Toscana Villagessa?</w:t>
      </w:r>
    </w:p>
    <w:p>
      <w:r>
        <w:rPr>
          <w:b/>
        </w:rPr>
        <w:t xml:space="preserve">Kysymys 4</w:t>
      </w:r>
    </w:p>
    <w:p>
      <w:r>
        <w:t xml:space="preserve">Mikä ostoskeskus sijaitsee Casas Adobesissa?</w:t>
      </w:r>
    </w:p>
    <w:p>
      <w:r>
        <w:rPr>
          <w:b/>
        </w:rPr>
        <w:t xml:space="preserve">Kysymys 5</w:t>
      </w:r>
    </w:p>
    <w:p>
      <w:r>
        <w:t xml:space="preserve">Milloin Casas Adobes Plaza rakennettiin?</w:t>
      </w:r>
    </w:p>
    <w:p>
      <w:r>
        <w:rPr>
          <w:b/>
        </w:rPr>
        <w:t xml:space="preserve">Kysymys 6</w:t>
      </w:r>
    </w:p>
    <w:p>
      <w:r>
        <w:t xml:space="preserve">Mikä oli Tucsonin ensimmäinen esikaupunki?</w:t>
      </w:r>
    </w:p>
    <w:p>
      <w:r>
        <w:rPr>
          <w:b/>
        </w:rPr>
        <w:t xml:space="preserve">Kysymys 7</w:t>
      </w:r>
    </w:p>
    <w:p>
      <w:r>
        <w:t xml:space="preserve">Missä on Tohono Chul Park?</w:t>
      </w:r>
    </w:p>
    <w:p>
      <w:r>
        <w:rPr>
          <w:b/>
        </w:rPr>
        <w:t xml:space="preserve">Kysymys 8</w:t>
      </w:r>
    </w:p>
    <w:p>
      <w:r>
        <w:t xml:space="preserve">Kuka melkein murhattiin Casas Adobesissa?</w:t>
      </w:r>
    </w:p>
    <w:p>
      <w:r>
        <w:rPr>
          <w:b/>
        </w:rPr>
        <w:t xml:space="preserve">Kysymys 9</w:t>
      </w:r>
    </w:p>
    <w:p>
      <w:r>
        <w:t xml:space="preserve">Mikä oli John Rollin ammattinimike?</w:t>
      </w:r>
    </w:p>
    <w:p>
      <w:r>
        <w:rPr>
          <w:b/>
        </w:rPr>
        <w:t xml:space="preserve">Teksti numero 19</w:t>
      </w:r>
    </w:p>
    <w:p>
      <w:r>
        <w:t xml:space="preserve">Itä-Tucson on suhteellisen uusi verrattuna muihin kaupunginosiin, ja se on kehitetty </w:t>
      </w:r>
      <w:r>
        <w:rPr>
          <w:color w:val="A9A9A9"/>
        </w:rPr>
        <w:t xml:space="preserve">1950-1970-luvuilla, </w:t>
      </w:r>
      <w:r>
        <w:t xml:space="preserve">ja siellä on rakennettu muun muassa </w:t>
      </w:r>
      <w:r>
        <w:rPr>
          <w:color w:val="DCDCDC"/>
        </w:rPr>
        <w:t xml:space="preserve">Desert Palms Park</w:t>
      </w:r>
      <w:r>
        <w:t xml:space="preserve">. </w:t>
      </w:r>
      <w:r>
        <w:t xml:space="preserve">Se luokitellaan yleisesti </w:t>
      </w:r>
      <w:r>
        <w:rPr>
          <w:color w:val="2F4F4F"/>
        </w:rPr>
        <w:t xml:space="preserve">Swan Roadin </w:t>
      </w:r>
      <w:r>
        <w:t xml:space="preserve">itäpuolella sijaitsevaksi kaupunginosaksi, </w:t>
      </w:r>
      <w:r>
        <w:t xml:space="preserve">jonka kiinteistöjen arvot ovat keskimääräistä korkeammat suhteessa muuhun kaupunkiin. Alueeseen kuuluu kaupunki- ja esikaupunkialueiden kehitystä lähellä Rincon-vuoristoa. </w:t>
      </w:r>
      <w:r>
        <w:t xml:space="preserve">Itä-Tucsoniin kuuluu </w:t>
      </w:r>
      <w:r>
        <w:rPr>
          <w:color w:val="6B8E23"/>
        </w:rPr>
        <w:t xml:space="preserve">Saguaron kansallispuisto East</w:t>
      </w:r>
      <w:r>
        <w:t xml:space="preserve">. Tucsonin "Restaurant Row" sijaitsee myös itäpuolella, ja siellä on paljon yrityksiä ja rahoitusalan yrityksiä. Restaurant Row on kolmen Tucsonin historiallisen naapuruston välissä: </w:t>
      </w:r>
      <w:r>
        <w:rPr>
          <w:color w:val="A0522D"/>
        </w:rPr>
        <w:t xml:space="preserve">Harold Bell Wright Estates, joka on </w:t>
      </w:r>
      <w:r>
        <w:t xml:space="preserve">saanut nimensä kuuluisan kirjailijan tilan mukaan, joka sijaitsi alueella ennen lamaa; Tucson Country Club (kolmas Tucson Country Clubin nimi) ja Dorado Country Club. Tucsonin suurin toimistorakennus on </w:t>
      </w:r>
      <w:r>
        <w:rPr>
          <w:color w:val="228B22"/>
        </w:rPr>
        <w:t xml:space="preserve">5151 East Broadway </w:t>
      </w:r>
      <w:r>
        <w:t xml:space="preserve">itäisessä Tucsonissa, joka valmistui vuonna </w:t>
      </w:r>
      <w:r>
        <w:rPr>
          <w:color w:val="191970"/>
        </w:rPr>
        <w:t xml:space="preserve">1975</w:t>
      </w:r>
      <w:r>
        <w:t xml:space="preserve">. Williams Centren ensimmäiset vaiheet avattiin vuonna 1987. Kyseessä on sekakäyttöinen, yleissuunniteltu rakennus Broadwaylla lähellä Craycroft Roadia. </w:t>
      </w:r>
      <w:r>
        <w:rPr>
          <w:color w:val="8B0000"/>
        </w:rPr>
        <w:t xml:space="preserve">Park Place</w:t>
      </w:r>
      <w:r>
        <w:t xml:space="preserve">, hiljattain kunnostettu ostoskeskus, sijaitsee myös </w:t>
      </w:r>
      <w:r>
        <w:rPr>
          <w:color w:val="483D8B"/>
        </w:rPr>
        <w:t xml:space="preserve">Broadwayn varrella (Wilmot Roadin länsipuolella)</w:t>
      </w:r>
      <w:r>
        <w:t xml:space="preserve">.</w:t>
      </w:r>
    </w:p>
    <w:p>
      <w:r>
        <w:rPr>
          <w:b/>
        </w:rPr>
        <w:t xml:space="preserve">Kysymys 0</w:t>
      </w:r>
    </w:p>
    <w:p>
      <w:r>
        <w:t xml:space="preserve">Mikä puisto kehitettiin 1950-1970-luvuilla?</w:t>
      </w:r>
    </w:p>
    <w:p>
      <w:r>
        <w:rPr>
          <w:b/>
        </w:rPr>
        <w:t xml:space="preserve">Kysymys 1</w:t>
      </w:r>
    </w:p>
    <w:p>
      <w:r>
        <w:t xml:space="preserve">Mikä puisto on Itä-Tusconissa?</w:t>
      </w:r>
    </w:p>
    <w:p>
      <w:r>
        <w:rPr>
          <w:b/>
        </w:rPr>
        <w:t xml:space="preserve">Kysymys 2</w:t>
      </w:r>
    </w:p>
    <w:p>
      <w:r>
        <w:t xml:space="preserve">Mitkä kartanot on nimetty kuuluisan kirjailijan tilan mukaan?</w:t>
      </w:r>
    </w:p>
    <w:p>
      <w:r>
        <w:rPr>
          <w:b/>
        </w:rPr>
        <w:t xml:space="preserve">Kysymys 3</w:t>
      </w:r>
    </w:p>
    <w:p>
      <w:r>
        <w:t xml:space="preserve">Minä vuonna Tusconin suurin toimistorakennus rakennettiin?</w:t>
      </w:r>
    </w:p>
    <w:p>
      <w:r>
        <w:rPr>
          <w:b/>
        </w:rPr>
        <w:t xml:space="preserve">Kysymys 4</w:t>
      </w:r>
    </w:p>
    <w:p>
      <w:r>
        <w:t xml:space="preserve">Mikä ostoskeskus sijaitsee Broadwayn varrella?</w:t>
      </w:r>
    </w:p>
    <w:p>
      <w:r>
        <w:rPr>
          <w:b/>
        </w:rPr>
        <w:t xml:space="preserve">Kysymys 5</w:t>
      </w:r>
    </w:p>
    <w:p>
      <w:r>
        <w:t xml:space="preserve">Missä osassa Tucsonia Saguaron kansallispuisto sijaitsee?</w:t>
      </w:r>
    </w:p>
    <w:p>
      <w:r>
        <w:rPr>
          <w:b/>
        </w:rPr>
        <w:t xml:space="preserve">Kysymys 6</w:t>
      </w:r>
    </w:p>
    <w:p>
      <w:r>
        <w:t xml:space="preserve">Milloin Itä-Tucson kehitettiin?</w:t>
      </w:r>
    </w:p>
    <w:p>
      <w:r>
        <w:rPr>
          <w:b/>
        </w:rPr>
        <w:t xml:space="preserve">Kysymys 7</w:t>
      </w:r>
    </w:p>
    <w:p>
      <w:r>
        <w:t xml:space="preserve">Mikä on Itä-Tucsonin raja?</w:t>
      </w:r>
    </w:p>
    <w:p>
      <w:r>
        <w:rPr>
          <w:b/>
        </w:rPr>
        <w:t xml:space="preserve">Kysymys 8</w:t>
      </w:r>
    </w:p>
    <w:p>
      <w:r>
        <w:t xml:space="preserve">Mikä on Tucsonin suurin toimistorakennus?</w:t>
      </w:r>
    </w:p>
    <w:p>
      <w:r>
        <w:rPr>
          <w:b/>
        </w:rPr>
        <w:t xml:space="preserve">Kysymys 9</w:t>
      </w:r>
    </w:p>
    <w:p>
      <w:r>
        <w:t xml:space="preserve">Missä on Park Place?</w:t>
      </w:r>
    </w:p>
    <w:p>
      <w:r>
        <w:rPr>
          <w:b/>
        </w:rPr>
        <w:t xml:space="preserve">Teksti numero 20</w:t>
      </w:r>
    </w:p>
    <w:p>
      <w:r>
        <w:t xml:space="preserve">Craycroft ja Ft. Lowell Roadien risteyksen lähellä ovat historiallisen Fort Lowellin jäänteet. Tästä alueesta on tullut yksi Tucsonin ikonisista kaupunginosista. Vuonna </w:t>
      </w:r>
      <w:r>
        <w:rPr>
          <w:color w:val="A9A9A9"/>
        </w:rPr>
        <w:t xml:space="preserve">1891 </w:t>
      </w:r>
      <w:r>
        <w:t xml:space="preserve">Fort Lowell hylättiin, ja suuri osa sen sisätiloista riisuttiin käyttökelpoisista osista, ja se rappeutui nopeasti. Vuonna </w:t>
      </w:r>
      <w:r>
        <w:rPr>
          <w:color w:val="DCDCDC"/>
        </w:rPr>
        <w:t xml:space="preserve">1900 </w:t>
      </w:r>
      <w:r>
        <w:t xml:space="preserve">kolme upseerirakennusta ostettiin käytettäväksi </w:t>
      </w:r>
      <w:r>
        <w:rPr>
          <w:color w:val="2F4F4F"/>
        </w:rPr>
        <w:t xml:space="preserve">parantolana</w:t>
      </w:r>
      <w:r>
        <w:t xml:space="preserve">. </w:t>
      </w:r>
      <w:r>
        <w:t xml:space="preserve">Tämän jälkeen parantola myytiin </w:t>
      </w:r>
      <w:r>
        <w:rPr>
          <w:color w:val="556B2F"/>
        </w:rPr>
        <w:t xml:space="preserve">Harvey Adkinsille </w:t>
      </w:r>
      <w:r>
        <w:t xml:space="preserve">vuonna 1928. </w:t>
      </w:r>
      <w:r>
        <w:rPr>
          <w:color w:val="6B8E23"/>
        </w:rPr>
        <w:t xml:space="preserve">Bolsiusin perhe Pete, Nan ja Charles Bolsius </w:t>
      </w:r>
      <w:r>
        <w:t xml:space="preserve">ostivat ja kunnostivat linnakkeen jäljellä olevat adobe-rakennukset - ja muuttivat ne näyttäviksi taiteellisiksi lounaisen arkkitehtuurin esikuviksi. Heidän puutyönsä, rappauskäsittelynsä ja suhteellisuudentajunsa perustuivat heidän hollantilaiseen perintöönsä ja uusmeksikolaiseen kokemukseensa. Muita taiteilijoita ja akateemikkoja 1900-luvun puolivälissä, mm: Win Ellis, Jack Maul, Madame Cheruy, Giorgio Belloli, Charels Bode, Veronica Hughart, Edward ja Rosamond Spicer, Hazel Larson Archer ja Ruth Brown kunnostivat adobeja, rakensivat koteja ja asuivat alueella. Taiteilijakylä houkutteli kirjailijoita ja runoilijoita, kuten </w:t>
      </w:r>
      <w:r>
        <w:rPr>
          <w:color w:val="A0522D"/>
        </w:rPr>
        <w:t xml:space="preserve">beat-sukupolven </w:t>
      </w:r>
      <w:r>
        <w:t xml:space="preserve">Alan Harringtonia ja Jack Kerouacia, jonka vierailu on dokumentoitu hänen ikonisessa kirjassaan </w:t>
      </w:r>
      <w:r>
        <w:rPr>
          <w:color w:val="228B22"/>
        </w:rPr>
        <w:t xml:space="preserve">On the Road</w:t>
      </w:r>
      <w:r>
        <w:t xml:space="preserve">. Tämä maaseudun tasku kaupungin keskellä on merkitty National Register of Historic Places -luetteloon. Joka vuosi </w:t>
      </w:r>
      <w:r>
        <w:rPr>
          <w:color w:val="191970"/>
        </w:rPr>
        <w:t xml:space="preserve">helmikuussa </w:t>
      </w:r>
      <w:r>
        <w:t xml:space="preserve">naapurusto juhlii historiaansa omistamassaan ja kunnostamassaan San Pedron kappelissa, joka on kaupungin maamerkki.</w:t>
      </w:r>
    </w:p>
    <w:p>
      <w:r>
        <w:rPr>
          <w:b/>
        </w:rPr>
        <w:t xml:space="preserve">Kysymys 0</w:t>
      </w:r>
    </w:p>
    <w:p>
      <w:r>
        <w:t xml:space="preserve">Kuka osti parantolan vuonna 1928?</w:t>
      </w:r>
    </w:p>
    <w:p>
      <w:r>
        <w:rPr>
          <w:b/>
        </w:rPr>
        <w:t xml:space="preserve">Kysymys 1</w:t>
      </w:r>
    </w:p>
    <w:p>
      <w:r>
        <w:t xml:space="preserve">Minkä ikonisen kirjan Jack Kerouac kirjoitti?</w:t>
      </w:r>
    </w:p>
    <w:p>
      <w:r>
        <w:rPr>
          <w:b/>
        </w:rPr>
        <w:t xml:space="preserve">Kysymys 2</w:t>
      </w:r>
    </w:p>
    <w:p>
      <w:r>
        <w:t xml:space="preserve">Minä vuonna kolme upseerirakennusta ostettiin ja käytettiin parantolana?</w:t>
      </w:r>
    </w:p>
    <w:p>
      <w:r>
        <w:rPr>
          <w:b/>
        </w:rPr>
        <w:t xml:space="preserve">Kysymys 3</w:t>
      </w:r>
    </w:p>
    <w:p>
      <w:r>
        <w:t xml:space="preserve">Mihin sukupolveen Alan Harrington kuuluu?</w:t>
      </w:r>
    </w:p>
    <w:p>
      <w:r>
        <w:rPr>
          <w:b/>
        </w:rPr>
        <w:t xml:space="preserve">Kysymys 4</w:t>
      </w:r>
    </w:p>
    <w:p>
      <w:r>
        <w:t xml:space="preserve">Missä kuussa kaupunginosa juhlii historiaansa kaupungin maamerkissä?</w:t>
      </w:r>
    </w:p>
    <w:p>
      <w:r>
        <w:rPr>
          <w:b/>
        </w:rPr>
        <w:t xml:space="preserve">Kysymys 5</w:t>
      </w:r>
    </w:p>
    <w:p>
      <w:r>
        <w:t xml:space="preserve">Milloin Fort Lowell suljettiin?</w:t>
      </w:r>
    </w:p>
    <w:p>
      <w:r>
        <w:rPr>
          <w:b/>
        </w:rPr>
        <w:t xml:space="preserve">Kysymys 6</w:t>
      </w:r>
    </w:p>
    <w:p>
      <w:r>
        <w:t xml:space="preserve">Mihin joitakin Fort Lowellin rakennuksia ostettiin käytettäväksi vuonna 1900?</w:t>
      </w:r>
    </w:p>
    <w:p>
      <w:r>
        <w:rPr>
          <w:b/>
        </w:rPr>
        <w:t xml:space="preserve">Kysymys 7</w:t>
      </w:r>
    </w:p>
    <w:p>
      <w:r>
        <w:t xml:space="preserve">Kuka osti Fort Lowellin parantolan vuonna 1928?</w:t>
      </w:r>
    </w:p>
    <w:p>
      <w:r>
        <w:rPr>
          <w:b/>
        </w:rPr>
        <w:t xml:space="preserve">Kysymys 8</w:t>
      </w:r>
    </w:p>
    <w:p>
      <w:r>
        <w:t xml:space="preserve">Kuka kunnosti Fort Lowellin adobe-rakennukset?</w:t>
      </w:r>
    </w:p>
    <w:p>
      <w:r>
        <w:rPr>
          <w:b/>
        </w:rPr>
        <w:t xml:space="preserve">Kysymys 9</w:t>
      </w:r>
    </w:p>
    <w:p>
      <w:r>
        <w:t xml:space="preserve">Missä kirjassa Jack Kerouac kirjoitti vierailustaan Tucsonissa?</w:t>
      </w:r>
    </w:p>
    <w:p>
      <w:r>
        <w:rPr>
          <w:b/>
        </w:rPr>
        <w:t xml:space="preserve">Teksti numero 21</w:t>
      </w:r>
    </w:p>
    <w:p>
      <w:r>
        <w:t xml:space="preserve">Kaakkois-Tucsonissa asuntorakentaminen jatkuu edelleen nopeana. Alueeseen kuuluu </w:t>
      </w:r>
      <w:r>
        <w:rPr>
          <w:color w:val="A9A9A9"/>
        </w:rPr>
        <w:t xml:space="preserve">Davis-Monthanin lentotukikohta</w:t>
      </w:r>
      <w:r>
        <w:t xml:space="preserve">. Alueen katsotaan olevan Golf Links Roadin eteläpuolella. Alueella </w:t>
      </w:r>
      <w:r>
        <w:t xml:space="preserve">sijaitsevat </w:t>
      </w:r>
      <w:r>
        <w:rPr>
          <w:color w:val="DCDCDC"/>
        </w:rPr>
        <w:t xml:space="preserve">Santa Rita High School</w:t>
      </w:r>
      <w:r>
        <w:t xml:space="preserve">, Chuck Ford Park (</w:t>
      </w:r>
      <w:r>
        <w:rPr>
          <w:color w:val="2F4F4F"/>
        </w:rPr>
        <w:t xml:space="preserve">Lakeside Park)</w:t>
      </w:r>
      <w:r>
        <w:t xml:space="preserve">, </w:t>
      </w:r>
      <w:r>
        <w:rPr>
          <w:color w:val="556B2F"/>
        </w:rPr>
        <w:t xml:space="preserve">Lakeside Lake</w:t>
      </w:r>
      <w:r>
        <w:t xml:space="preserve">, Lincoln Park (ylempi ja alempi), Lakecrest Neighborhoods ja </w:t>
      </w:r>
      <w:r>
        <w:rPr>
          <w:color w:val="6B8E23"/>
        </w:rPr>
        <w:t xml:space="preserve">Pima Community College East Campus</w:t>
      </w:r>
      <w:r>
        <w:t xml:space="preserve">. </w:t>
      </w:r>
      <w:r>
        <w:t xml:space="preserve">Kaakkois-Tucsonin alueella sijaitsee myös </w:t>
      </w:r>
      <w:r>
        <w:rPr>
          <w:color w:val="A0522D"/>
        </w:rPr>
        <w:t xml:space="preserve">Atterbury Wash, jossa on </w:t>
      </w:r>
      <w:r>
        <w:t xml:space="preserve">pääsy erinomaisille lintujen tarkkailupaikoille. </w:t>
      </w:r>
      <w:r>
        <w:rPr>
          <w:color w:val="228B22"/>
        </w:rPr>
        <w:t xml:space="preserve">Rita Ranchin </w:t>
      </w:r>
      <w:r>
        <w:t xml:space="preserve">esikaupunkiyhteisössä asuu monia Davis-Monthanin sotilasperheitä, ja se sijaitsee lähellä nykyisen kaupungin rajojen kaakkoisinta laajennusta. Lähellä Rita Ranchia ja myös kaupungin rajojen sisäpuolella </w:t>
      </w:r>
      <w:r>
        <w:t xml:space="preserve">sijaitsee </w:t>
      </w:r>
      <w:r>
        <w:rPr>
          <w:color w:val="191970"/>
        </w:rPr>
        <w:t xml:space="preserve">Civano</w:t>
      </w:r>
      <w:r>
        <w:t xml:space="preserve">, suunniteltu kehitysalue, jonka tarkoituksena on </w:t>
      </w:r>
      <w:r>
        <w:rPr>
          <w:color w:val="8B0000"/>
        </w:rPr>
        <w:t xml:space="preserve">esitellä ekologisesti järkeviä rakennuskäytäntöjä ja elämäntapoja</w:t>
      </w:r>
      <w:r>
        <w:t xml:space="preserve">.</w:t>
      </w:r>
    </w:p>
    <w:p>
      <w:r>
        <w:rPr>
          <w:b/>
        </w:rPr>
        <w:t xml:space="preserve">Kysymys 0</w:t>
      </w:r>
    </w:p>
    <w:p>
      <w:r>
        <w:t xml:space="preserve">Missä on hyvä paikka lintujen tarkkailuun Kaakkois-Tusconissa?</w:t>
      </w:r>
    </w:p>
    <w:p>
      <w:r>
        <w:rPr>
          <w:b/>
        </w:rPr>
        <w:t xml:space="preserve">Kysymys 1</w:t>
      </w:r>
    </w:p>
    <w:p>
      <w:r>
        <w:t xml:space="preserve">Missä monet Davis-Monthanin lentotukikohdan perheet asuvat?</w:t>
      </w:r>
    </w:p>
    <w:p>
      <w:r>
        <w:rPr>
          <w:b/>
        </w:rPr>
        <w:t xml:space="preserve">Kysymys 2</w:t>
      </w:r>
    </w:p>
    <w:p>
      <w:r>
        <w:t xml:space="preserve">Rita Ranchilla on myös suunniteltu kehitysalue nimeltään mikä?</w:t>
      </w:r>
    </w:p>
    <w:p>
      <w:r>
        <w:rPr>
          <w:b/>
        </w:rPr>
        <w:t xml:space="preserve">Kysymys 3</w:t>
      </w:r>
    </w:p>
    <w:p>
      <w:r>
        <w:t xml:space="preserve">Mikä on Kaakkois-Tusconissa sijaitsevan järven nimi?</w:t>
      </w:r>
    </w:p>
    <w:p>
      <w:r>
        <w:rPr>
          <w:b/>
        </w:rPr>
        <w:t xml:space="preserve">Kysymys 4</w:t>
      </w:r>
    </w:p>
    <w:p>
      <w:r>
        <w:t xml:space="preserve">Mikä on Kaakkois-Tusconin alueella sijaitsevan lukion nimi?</w:t>
      </w:r>
    </w:p>
    <w:p>
      <w:r>
        <w:rPr>
          <w:b/>
        </w:rPr>
        <w:t xml:space="preserve">Kysymys 5</w:t>
      </w:r>
    </w:p>
    <w:p>
      <w:r>
        <w:t xml:space="preserve">Mikä ilmavoimien tukikohta sijaitsee Tucsonissa?</w:t>
      </w:r>
    </w:p>
    <w:p>
      <w:r>
        <w:rPr>
          <w:b/>
        </w:rPr>
        <w:t xml:space="preserve">Kysymys 6</w:t>
      </w:r>
    </w:p>
    <w:p>
      <w:r>
        <w:t xml:space="preserve">Mikä on Chuck Ford Parkin vaihtoehtoinen nimi?</w:t>
      </w:r>
    </w:p>
    <w:p>
      <w:r>
        <w:rPr>
          <w:b/>
        </w:rPr>
        <w:t xml:space="preserve">Kysymys 7</w:t>
      </w:r>
    </w:p>
    <w:p>
      <w:r>
        <w:t xml:space="preserve">Mikä kansalaisopisto sijaitsee Tucsonin kaakkoisosassa?</w:t>
      </w:r>
    </w:p>
    <w:p>
      <w:r>
        <w:rPr>
          <w:b/>
        </w:rPr>
        <w:t xml:space="preserve">Kysymys 8</w:t>
      </w:r>
    </w:p>
    <w:p>
      <w:r>
        <w:t xml:space="preserve">Missä monet ilmavoimien perheet asuvat?</w:t>
      </w:r>
    </w:p>
    <w:p>
      <w:r>
        <w:rPr>
          <w:b/>
        </w:rPr>
        <w:t xml:space="preserve">Kysymys 9</w:t>
      </w:r>
    </w:p>
    <w:p>
      <w:r>
        <w:t xml:space="preserve">Mikä on Civanon tavoite?</w:t>
      </w:r>
    </w:p>
    <w:p>
      <w:r>
        <w:rPr>
          <w:b/>
        </w:rPr>
        <w:t xml:space="preserve">Teksti numero 22</w:t>
      </w:r>
    </w:p>
    <w:p>
      <w:r>
        <w:t xml:space="preserve">Catalina Highway ulottuu </w:t>
      </w:r>
      <w:r>
        <w:rPr>
          <w:color w:val="DCDCDC"/>
        </w:rPr>
        <w:t xml:space="preserve">40 kilometrin </w:t>
      </w:r>
      <w:r>
        <w:t xml:space="preserve">päähän</w:t>
      </w:r>
      <w:r>
        <w:t xml:space="preserve">, ja koko vuorijono on yksi Tucsonin suosituimmista loma-alueista </w:t>
      </w:r>
      <w:r>
        <w:rPr>
          <w:color w:val="2F4F4F"/>
        </w:rPr>
        <w:t xml:space="preserve">pyöräilyyn, patikointiin, kalliokiipeilyyn, retkeilyyn, lintujen tarkkailuun sekä talvella </w:t>
      </w:r>
      <w:r>
        <w:rPr>
          <w:color w:val="556B2F"/>
        </w:rPr>
        <w:t xml:space="preserve">lumilautailuun ja hiihtoon</w:t>
      </w:r>
      <w:r>
        <w:t xml:space="preserve">. </w:t>
      </w:r>
      <w:r>
        <w:rPr>
          <w:color w:val="6B8E23"/>
        </w:rPr>
        <w:t xml:space="preserve">Mt. Lemmonin huipun lähellä </w:t>
      </w:r>
      <w:r>
        <w:t xml:space="preserve">on </w:t>
      </w:r>
      <w:r>
        <w:rPr>
          <w:color w:val="A0522D"/>
        </w:rPr>
        <w:t xml:space="preserve">Summerhavenin </w:t>
      </w:r>
      <w:r>
        <w:t xml:space="preserve">kaupunki</w:t>
      </w:r>
      <w:r>
        <w:t xml:space="preserve">. </w:t>
      </w:r>
      <w:r>
        <w:t xml:space="preserve">Summerhavenista löytyy </w:t>
      </w:r>
      <w:r>
        <w:rPr>
          <w:color w:val="228B22"/>
        </w:rPr>
        <w:t xml:space="preserve">hirsitaloja ja -mökkejä, sekatavarakauppa ja erilaisia kauppoja sekä lukuisia vaellusreittejä</w:t>
      </w:r>
      <w:r>
        <w:t xml:space="preserve">. </w:t>
      </w:r>
      <w:r>
        <w:t xml:space="preserve">Summerhavenin lähellä on tie </w:t>
      </w:r>
      <w:r>
        <w:rPr>
          <w:color w:val="191970"/>
        </w:rPr>
        <w:t xml:space="preserve">Ski Valleyyn</w:t>
      </w:r>
      <w:r>
        <w:t xml:space="preserve">, jossa on </w:t>
      </w:r>
      <w:r>
        <w:rPr>
          <w:color w:val="8B0000"/>
        </w:rPr>
        <w:t xml:space="preserve">hiihtohissi, useita latuja, lahjatavarakauppa ja lähistöllä ravintola</w:t>
      </w:r>
      <w:r>
        <w:t xml:space="preserve">.</w:t>
      </w:r>
    </w:p>
    <w:p>
      <w:r>
        <w:rPr>
          <w:b/>
        </w:rPr>
        <w:t xml:space="preserve">Kysymys 0</w:t>
      </w:r>
    </w:p>
    <w:p>
      <w:r>
        <w:t xml:space="preserve">Millä alueella on hiihtohissi?</w:t>
      </w:r>
    </w:p>
    <w:p>
      <w:r>
        <w:rPr>
          <w:b/>
        </w:rPr>
        <w:t xml:space="preserve">Kysymys 1</w:t>
      </w:r>
    </w:p>
    <w:p>
      <w:r>
        <w:t xml:space="preserve">Kuinka monta kilometriä Catalina Highway on pitkä?</w:t>
      </w:r>
    </w:p>
    <w:p>
      <w:r>
        <w:rPr>
          <w:b/>
        </w:rPr>
        <w:t xml:space="preserve">Kysymys 2</w:t>
      </w:r>
    </w:p>
    <w:p>
      <w:r>
        <w:t xml:space="preserve">Mikä kaupunki on lähellä Lemmon-vuoren huippua?</w:t>
      </w:r>
    </w:p>
    <w:p>
      <w:r>
        <w:rPr>
          <w:b/>
        </w:rPr>
        <w:t xml:space="preserve">Kysymys 3</w:t>
      </w:r>
    </w:p>
    <w:p>
      <w:r>
        <w:t xml:space="preserve">Mitä kahta talviurheilulajia harrastaisit vuoristossa?</w:t>
      </w:r>
    </w:p>
    <w:p>
      <w:r>
        <w:rPr>
          <w:b/>
        </w:rPr>
        <w:t xml:space="preserve">Kysymys 4</w:t>
      </w:r>
    </w:p>
    <w:p>
      <w:r>
        <w:t xml:space="preserve">Kuinka pitkä Catalina Highway on?</w:t>
      </w:r>
    </w:p>
    <w:p>
      <w:r>
        <w:rPr>
          <w:b/>
        </w:rPr>
        <w:t xml:space="preserve">Kysymys 5</w:t>
      </w:r>
    </w:p>
    <w:p>
      <w:r>
        <w:t xml:space="preserve">Mitkä aktiviteetit ovat suosittuja Tucsonin vuoristossa?</w:t>
      </w:r>
    </w:p>
    <w:p>
      <w:r>
        <w:rPr>
          <w:b/>
        </w:rPr>
        <w:t xml:space="preserve">Kysymys 6</w:t>
      </w:r>
    </w:p>
    <w:p>
      <w:r>
        <w:t xml:space="preserve">Missä on Summerhaven?</w:t>
      </w:r>
    </w:p>
    <w:p>
      <w:r>
        <w:rPr>
          <w:b/>
        </w:rPr>
        <w:t xml:space="preserve">Kysymys 7</w:t>
      </w:r>
    </w:p>
    <w:p>
      <w:r>
        <w:t xml:space="preserve">Mitä Ski Valleyssa on?</w:t>
      </w:r>
    </w:p>
    <w:p>
      <w:r>
        <w:rPr>
          <w:b/>
        </w:rPr>
        <w:t xml:space="preserve">Kysymys 8</w:t>
      </w:r>
    </w:p>
    <w:p>
      <w:r>
        <w:t xml:space="preserve">Mitä Summerhavenissa on?</w:t>
      </w:r>
    </w:p>
    <w:p>
      <w:r>
        <w:rPr>
          <w:b/>
        </w:rPr>
        <w:t xml:space="preserve">Teksti numero 23</w:t>
      </w:r>
    </w:p>
    <w:p>
      <w:r>
        <w:t xml:space="preserve">Tucsonissa vallitsee </w:t>
      </w:r>
      <w:r>
        <w:t xml:space="preserve">aavikkoilmasto (Köppen BWh), jossa on kaksi pääkautta, kesä ja talvi, sekä kolme pienempää vuodenaikaa: syksy, kevät ja monsuuni. Tucsonissa </w:t>
      </w:r>
      <w:r>
        <w:rPr>
          <w:color w:val="556B2F"/>
        </w:rPr>
        <w:t xml:space="preserve">sataa </w:t>
      </w:r>
      <w:r>
        <w:t xml:space="preserve">keskimäärin </w:t>
      </w:r>
      <w:r>
        <w:rPr>
          <w:color w:val="2F4F4F"/>
        </w:rPr>
        <w:t xml:space="preserve">299,7 millimetriä (</w:t>
      </w:r>
      <w:r>
        <w:rPr>
          <w:color w:val="DCDCDC"/>
        </w:rPr>
        <w:t xml:space="preserve">11,8 </w:t>
      </w:r>
      <w:r>
        <w:rPr>
          <w:color w:val="2F4F4F"/>
        </w:rPr>
        <w:t xml:space="preserve">tuumaa</w:t>
      </w:r>
      <w:r>
        <w:t xml:space="preserve">) </w:t>
      </w:r>
      <w:r>
        <w:t xml:space="preserve">vuodessa, mikä on enemmän kuin useimmissa muissa aavikkoilmaston paikoissa, mutta se täyttää silti vaatimukset suuren haihdutuksensa vuoksi; toisin sanoen sen </w:t>
      </w:r>
      <w:r>
        <w:rPr>
          <w:color w:val="A0522D"/>
        </w:rPr>
        <w:t xml:space="preserve">veden </w:t>
      </w:r>
      <w:r>
        <w:rPr>
          <w:color w:val="6B8E23"/>
        </w:rPr>
        <w:t xml:space="preserve">nettohävikki on </w:t>
      </w:r>
      <w:r>
        <w:t xml:space="preserve">suuri</w:t>
      </w:r>
      <w:r>
        <w:t xml:space="preserve">. </w:t>
      </w:r>
      <w:r>
        <w:t xml:space="preserve">Samanlainen tilanne on </w:t>
      </w:r>
      <w:r>
        <w:t xml:space="preserve">Australian </w:t>
      </w:r>
      <w:r>
        <w:rPr>
          <w:color w:val="228B22"/>
        </w:rPr>
        <w:t xml:space="preserve">Alice Springsissä, </w:t>
      </w:r>
      <w:r>
        <w:t xml:space="preserve">jossa keskimääräinen </w:t>
      </w:r>
      <w:r>
        <w:t xml:space="preserve">vuotuinen </w:t>
      </w:r>
      <w:r>
        <w:t xml:space="preserve">sademäärä on </w:t>
      </w:r>
      <w:r>
        <w:rPr>
          <w:color w:val="191970"/>
        </w:rPr>
        <w:t xml:space="preserve">279,4 millimetriä (11 tuumaa), </w:t>
      </w:r>
      <w:r>
        <w:t xml:space="preserve">mutta jossa vallitsee aavikkoilmasto.</w:t>
      </w:r>
    </w:p>
    <w:p>
      <w:r>
        <w:rPr>
          <w:b/>
        </w:rPr>
        <w:t xml:space="preserve">Kysymys 0</w:t>
      </w:r>
    </w:p>
    <w:p>
      <w:r>
        <w:t xml:space="preserve">Millainen ilmasto Tusconissa on?</w:t>
      </w:r>
    </w:p>
    <w:p>
      <w:r>
        <w:rPr>
          <w:b/>
        </w:rPr>
        <w:t xml:space="preserve">Kysymys 1</w:t>
      </w:r>
    </w:p>
    <w:p>
      <w:r>
        <w:t xml:space="preserve">Mikä on keskimääräinen sademäärä vuodessa kohteessa Tuscon tuumaa?</w:t>
      </w:r>
    </w:p>
    <w:p>
      <w:r>
        <w:rPr>
          <w:b/>
        </w:rPr>
        <w:t xml:space="preserve">Kysymys 2</w:t>
      </w:r>
    </w:p>
    <w:p>
      <w:r>
        <w:t xml:space="preserve">Mikä muu kaupunki on sademäärältään ja ilmastoltaan samanlainen kuin Tuscon?</w:t>
      </w:r>
    </w:p>
    <w:p>
      <w:r>
        <w:rPr>
          <w:b/>
        </w:rPr>
        <w:t xml:space="preserve">Kysymys 3</w:t>
      </w:r>
    </w:p>
    <w:p>
      <w:r>
        <w:t xml:space="preserve">Mitä Tusconissa on enemmän kuin useimmissa aavikkoilmastoissa?</w:t>
      </w:r>
    </w:p>
    <w:p>
      <w:r>
        <w:rPr>
          <w:b/>
        </w:rPr>
        <w:t xml:space="preserve">Kysymys 4</w:t>
      </w:r>
    </w:p>
    <w:p>
      <w:r>
        <w:t xml:space="preserve">Mitä Tusconin nettotappio on suuri?</w:t>
      </w:r>
    </w:p>
    <w:p>
      <w:r>
        <w:rPr>
          <w:b/>
        </w:rPr>
        <w:t xml:space="preserve">Kysymys 5</w:t>
      </w:r>
    </w:p>
    <w:p>
      <w:r>
        <w:t xml:space="preserve">Mikä on Tucsonin ilmastotyyppi?</w:t>
      </w:r>
    </w:p>
    <w:p>
      <w:r>
        <w:rPr>
          <w:b/>
        </w:rPr>
        <w:t xml:space="preserve">Kysymys 6</w:t>
      </w:r>
    </w:p>
    <w:p>
      <w:r>
        <w:t xml:space="preserve">Kuinka paljon Tucsonissa sataa vuosittain?</w:t>
      </w:r>
    </w:p>
    <w:p>
      <w:r>
        <w:rPr>
          <w:b/>
        </w:rPr>
        <w:t xml:space="preserve">Kysymys 7</w:t>
      </w:r>
    </w:p>
    <w:p>
      <w:r>
        <w:t xml:space="preserve">Mikä on haihdunta?</w:t>
      </w:r>
    </w:p>
    <w:p>
      <w:r>
        <w:rPr>
          <w:b/>
        </w:rPr>
        <w:t xml:space="preserve">Kysymys 8</w:t>
      </w:r>
    </w:p>
    <w:p>
      <w:r>
        <w:t xml:space="preserve">Missä australialaisessa kaupungissa on samanlainen ilmasto kuin Tucsonissa?</w:t>
      </w:r>
    </w:p>
    <w:p>
      <w:r>
        <w:rPr>
          <w:b/>
        </w:rPr>
        <w:t xml:space="preserve">Kysymys 9</w:t>
      </w:r>
    </w:p>
    <w:p>
      <w:r>
        <w:t xml:space="preserve">Mikä on Alice Springsin keskimääräinen sademäärä?</w:t>
      </w:r>
    </w:p>
    <w:p>
      <w:r>
        <w:rPr>
          <w:b/>
        </w:rPr>
        <w:t xml:space="preserve">Tekstin numero 24</w:t>
      </w:r>
    </w:p>
    <w:p>
      <w:r>
        <w:t xml:space="preserve">Monsuuni voi alkaa milloin tahansa kesäkuun puolivälistä heinäkuun lopulle, mutta keskimäärin se alkaa </w:t>
      </w:r>
      <w:r>
        <w:rPr>
          <w:color w:val="A9A9A9"/>
        </w:rPr>
        <w:t xml:space="preserve">noin </w:t>
      </w:r>
      <w:r>
        <w:rPr>
          <w:color w:val="DCDCDC"/>
        </w:rPr>
        <w:t xml:space="preserve">3. heinäkuuta</w:t>
      </w:r>
      <w:r>
        <w:t xml:space="preserve">. Se jatkuu yleensä </w:t>
      </w:r>
      <w:r>
        <w:rPr>
          <w:color w:val="2F4F4F"/>
        </w:rPr>
        <w:t xml:space="preserve">elokuuhun ja joskus </w:t>
      </w:r>
      <w:r>
        <w:rPr>
          <w:color w:val="556B2F"/>
        </w:rPr>
        <w:t xml:space="preserve">syyskuuhun</w:t>
      </w:r>
      <w:r>
        <w:t xml:space="preserve">. </w:t>
      </w:r>
      <w:r>
        <w:t xml:space="preserve">Monsuunin aikana </w:t>
      </w:r>
      <w:r>
        <w:rPr>
          <w:color w:val="6B8E23"/>
        </w:rPr>
        <w:t xml:space="preserve">ilmankosteus </w:t>
      </w:r>
      <w:r>
        <w:t xml:space="preserve">on paljon korkeampi kuin muina vuodenaikoina. Se alkaa pilvien kerääntyessä etelästä varhain iltapäivällä, minkä jälkeen seuraa voimakkaita ukkosmyrskyjä ja sateita, jotka voivat aiheuttaa äkkitulvia. Tähän aikaan vuodesta iltataivaan lävistävät usein dramaattiset salamaniskut. Suurilla alueilla kaupungissa ei ole sadevesiviemäriä, joten monsuunisateet tulvivat pääväylien yli yleensä vain muutaman tunnin ajan. Muutamien Tucsonin alikulkukäytävien tukiin on maalattu "jalka vettä" -merkintä, joka estää autoja kulkemasta sadekuuron aikana. </w:t>
      </w:r>
      <w:r>
        <w:rPr>
          <w:color w:val="A0522D"/>
        </w:rPr>
        <w:t xml:space="preserve">Arizonan liikennelain osasto 28-910</w:t>
      </w:r>
      <w:r>
        <w:t xml:space="preserve">, niin sanottu "tyhmän autoilijan laki", otettiin käyttöön vuonna </w:t>
      </w:r>
      <w:r>
        <w:rPr>
          <w:color w:val="228B22"/>
        </w:rPr>
        <w:t xml:space="preserve">1995</w:t>
      </w:r>
      <w:r>
        <w:t xml:space="preserve">, jotta ihmiset eivät ajautuisi tulvaville teille. Jos tie tulvii ja tiesulku on pystytetty, tiesulun ohi ajavilta autoilijoilta voidaan periä </w:t>
      </w:r>
      <w:r>
        <w:rPr>
          <w:color w:val="191970"/>
        </w:rPr>
        <w:t xml:space="preserve">jopa 2 000 dollarin maksu </w:t>
      </w:r>
      <w:r>
        <w:t xml:space="preserve">heidän pelastamisestaan aiheutuneista kustannuksista. Kaikista varoituksista ja varotoimista huolimatta kolme Tucsonin kuljettajaa on kuitenkin hukkunut vuosina 2004-2010.</w:t>
      </w:r>
    </w:p>
    <w:p>
      <w:r>
        <w:rPr>
          <w:b/>
        </w:rPr>
        <w:t xml:space="preserve">Kysymys 0</w:t>
      </w:r>
    </w:p>
    <w:p>
      <w:r>
        <w:t xml:space="preserve">Minä vuonna "tyhmää autoilijaa koskeva laki" tuli voimaan?</w:t>
      </w:r>
    </w:p>
    <w:p>
      <w:r>
        <w:rPr>
          <w:b/>
        </w:rPr>
        <w:t xml:space="preserve">Kysymys 1</w:t>
      </w:r>
    </w:p>
    <w:p>
      <w:r>
        <w:t xml:space="preserve">Kuinka paljon voidaan veloittaa autoilijalta, joka on joutunut pelastettavaksi, kun hän on laiminlyönyt turvallisuusmääräykset? </w:t>
      </w:r>
    </w:p>
    <w:p>
      <w:r>
        <w:rPr>
          <w:b/>
        </w:rPr>
        <w:t xml:space="preserve">Kysymys 2</w:t>
      </w:r>
    </w:p>
    <w:p>
      <w:r>
        <w:t xml:space="preserve">Monsuuni voi kestää mihin kuukauteen asti?</w:t>
      </w:r>
    </w:p>
    <w:p>
      <w:r>
        <w:rPr>
          <w:b/>
        </w:rPr>
        <w:t xml:space="preserve">Kysymys 3</w:t>
      </w:r>
    </w:p>
    <w:p>
      <w:r>
        <w:t xml:space="preserve">Mikä on yleensä korkeampi monsuunin aikana verrattuna muuhun aikaan vuodesta?</w:t>
      </w:r>
    </w:p>
    <w:p>
      <w:r>
        <w:rPr>
          <w:b/>
        </w:rPr>
        <w:t xml:space="preserve">Kysymys 4</w:t>
      </w:r>
    </w:p>
    <w:p>
      <w:r>
        <w:t xml:space="preserve">Millainen on monsuunin keskimääräinen alkamisajankohta?</w:t>
      </w:r>
    </w:p>
    <w:p>
      <w:r>
        <w:rPr>
          <w:b/>
        </w:rPr>
        <w:t xml:space="preserve">Kysymys 5</w:t>
      </w:r>
    </w:p>
    <w:p>
      <w:r>
        <w:t xml:space="preserve">Milloin "tyhmää autoilijaa koskeva laki" hyväksyttiin?</w:t>
      </w:r>
    </w:p>
    <w:p>
      <w:r>
        <w:rPr>
          <w:b/>
        </w:rPr>
        <w:t xml:space="preserve">Kysymys 6</w:t>
      </w:r>
    </w:p>
    <w:p>
      <w:r>
        <w:t xml:space="preserve">Mikä on "tyhmää autoilijaa koskevan lain" virallinen nimi?</w:t>
      </w:r>
    </w:p>
    <w:p>
      <w:r>
        <w:rPr>
          <w:b/>
        </w:rPr>
        <w:t xml:space="preserve">Kysymys 7</w:t>
      </w:r>
    </w:p>
    <w:p>
      <w:r>
        <w:t xml:space="preserve">Kuinka paljon "tyhmän autoilijan laki" voi periä ihmisiltä pelastamisesta?</w:t>
      </w:r>
    </w:p>
    <w:p>
      <w:r>
        <w:rPr>
          <w:b/>
        </w:rPr>
        <w:t xml:space="preserve">Kysymys 8</w:t>
      </w:r>
    </w:p>
    <w:p>
      <w:r>
        <w:t xml:space="preserve">Milloin Tucsonin monsuuni yleensä alkaa?</w:t>
      </w:r>
    </w:p>
    <w:p>
      <w:r>
        <w:rPr>
          <w:b/>
        </w:rPr>
        <w:t xml:space="preserve">Kysymys 9</w:t>
      </w:r>
    </w:p>
    <w:p>
      <w:r>
        <w:t xml:space="preserve">Kuinka kauan Tucsonin monsuuni kestää?</w:t>
      </w:r>
    </w:p>
    <w:p>
      <w:r>
        <w:rPr>
          <w:b/>
        </w:rPr>
        <w:t xml:space="preserve">Teksti numero 25</w:t>
      </w:r>
    </w:p>
    <w:p>
      <w:r>
        <w:t xml:space="preserve">Tucsonin talvet ovat leutoja muihin Yhdysvaltojen osiin verrattuna. Talvella päivälämpötilat vaihtelevat </w:t>
      </w:r>
      <w:r>
        <w:rPr>
          <w:color w:val="A9A9A9"/>
        </w:rPr>
        <w:t xml:space="preserve">18-24 °C:n (64-75 °F) välillä, </w:t>
      </w:r>
      <w:r>
        <w:t xml:space="preserve">ja yöpymislämpötilat ovat </w:t>
      </w:r>
      <w:r>
        <w:rPr>
          <w:color w:val="DCDCDC"/>
        </w:rPr>
        <w:t xml:space="preserve">-1-7 °C:n (30-44 °F) välillä</w:t>
      </w:r>
      <w:r>
        <w:t xml:space="preserve">. </w:t>
      </w:r>
      <w:r>
        <w:t xml:space="preserve">Tucsonissa on tyypillisesti yksi kova pakkanen talvikaudessa, jolloin lämpötila laskee </w:t>
      </w:r>
      <w:r>
        <w:rPr>
          <w:color w:val="2F4F4F"/>
        </w:rPr>
        <w:t xml:space="preserve">-7-4 °C:n (20 asteen) lämpötilaan</w:t>
      </w:r>
      <w:r>
        <w:t xml:space="preserve">, mutta tämä rajoittuu yleensä vain muutamaan yöhön. Vaikka lunta on satanut Tucsonissa harvoin, se on yleensä vain kevyt lumisade, joka sulaa päivässä. Viimeisin lumisade oli 20. helmikuuta 2013, jolloin </w:t>
      </w:r>
      <w:r>
        <w:t xml:space="preserve">kaupunkia peitti </w:t>
      </w:r>
      <w:r>
        <w:rPr>
          <w:color w:val="556B2F"/>
        </w:rPr>
        <w:t xml:space="preserve">2,0 tuumaa </w:t>
      </w:r>
      <w:r>
        <w:t xml:space="preserve">lunta, mikä oli suurin lumisade sitten vuoden </w:t>
      </w:r>
      <w:r>
        <w:rPr>
          <w:color w:val="6B8E23"/>
        </w:rPr>
        <w:t xml:space="preserve">1987</w:t>
      </w:r>
      <w:r>
        <w:t xml:space="preserve">.</w:t>
      </w:r>
    </w:p>
    <w:p>
      <w:r>
        <w:rPr>
          <w:b/>
        </w:rPr>
        <w:t xml:space="preserve">Kysymys 0</w:t>
      </w:r>
    </w:p>
    <w:p>
      <w:r>
        <w:t xml:space="preserve">Mitkä ovat Tucsonin tyypilliset talven korkeat lämpötilat?</w:t>
      </w:r>
    </w:p>
    <w:p>
      <w:r>
        <w:rPr>
          <w:b/>
        </w:rPr>
        <w:t xml:space="preserve">Kysymys 1</w:t>
      </w:r>
    </w:p>
    <w:p>
      <w:r>
        <w:t xml:space="preserve">Mitkä ovat Tucsonin tyypilliset talven alhaiset lämpötilat?</w:t>
      </w:r>
    </w:p>
    <w:p>
      <w:r>
        <w:rPr>
          <w:b/>
        </w:rPr>
        <w:t xml:space="preserve">Kysymys 2</w:t>
      </w:r>
    </w:p>
    <w:p>
      <w:r>
        <w:t xml:space="preserve">Mihin Tucsonin kovat pakkaslämpötilat laskevat?</w:t>
      </w:r>
    </w:p>
    <w:p>
      <w:r>
        <w:rPr>
          <w:b/>
        </w:rPr>
        <w:t xml:space="preserve">Kysymys 3</w:t>
      </w:r>
    </w:p>
    <w:p>
      <w:r>
        <w:t xml:space="preserve">Kuinka paljon lunta Tucsonissa satoi 20. helmikuuta 2013?</w:t>
      </w:r>
    </w:p>
    <w:p>
      <w:r>
        <w:rPr>
          <w:b/>
        </w:rPr>
        <w:t xml:space="preserve">Kysymys 4</w:t>
      </w:r>
    </w:p>
    <w:p>
      <w:r>
        <w:t xml:space="preserve">Milloin Tucsonissa oli viimeksi ollut yhtä paljon lunta kuin vuonna 2013?</w:t>
      </w:r>
    </w:p>
    <w:p>
      <w:r>
        <w:rPr>
          <w:b/>
        </w:rPr>
        <w:t xml:space="preserve">Teksti numero 26</w:t>
      </w:r>
    </w:p>
    <w:p>
      <w:r>
        <w:t xml:space="preserve">Arizonan yliopistossa, jossa on pidetty kirjaa vuodesta 1894 lähtien, ennätyslämpötila oli </w:t>
      </w:r>
      <w:r>
        <w:rPr>
          <w:color w:val="A9A9A9"/>
        </w:rPr>
        <w:t xml:space="preserve">46 °C </w:t>
      </w:r>
      <w:r>
        <w:rPr>
          <w:color w:val="DCDCDC"/>
        </w:rPr>
        <w:t xml:space="preserve">19. kesäkuuta 1960 ja 28. heinäkuuta 1995, </w:t>
      </w:r>
      <w:r>
        <w:t xml:space="preserve">ja ennätysalilämpötila oli </w:t>
      </w:r>
      <w:r>
        <w:rPr>
          <w:color w:val="2F4F4F"/>
        </w:rPr>
        <w:t xml:space="preserve">-14 °C </w:t>
      </w:r>
      <w:r>
        <w:rPr>
          <w:color w:val="556B2F"/>
        </w:rPr>
        <w:t xml:space="preserve">7. tammikuuta 1913</w:t>
      </w:r>
      <w:r>
        <w:t xml:space="preserve">. Vuosittain on keskimäärin 150,1 päivää, jolloin lämpötila on vähintään 32 °C (90 °F), ja keskimäärin 26,4 päivää, jolloin lämpötila on vähintään pakkasrajan alapuolella. Keskimääräinen vuotuinen sademäärä on 283 mm. Mitattavissa olevia sademääriä on keskimäärin 49 päivänä. Sateisin vuosi oli </w:t>
      </w:r>
      <w:r>
        <w:rPr>
          <w:color w:val="6B8E23"/>
        </w:rPr>
        <w:t xml:space="preserve">1905, </w:t>
      </w:r>
      <w:r>
        <w:t xml:space="preserve">jolloin satoi 614 mm ja kuivin vuosi 1924, jolloin satoi 129 mm. Eniten sademäärä yhden kuukauden aikana oli 192 mm heinäkuussa 1984. Eniten sadetta 24 tunnin aikana oli 1. lokakuuta 1983, jolloin satoi 106 mm (4,16 tuumaa). Vuotuinen lumisade on keskimäärin 1,8 cm. Eniten lunta vuodessa oli 18 cm vuonna 1987. Eniten lunta yhdessä kuukaudessa oli 15 cm tammikuussa 1898 ja maaliskuussa 1922.</w:t>
      </w:r>
    </w:p>
    <w:p>
      <w:r>
        <w:rPr>
          <w:b/>
        </w:rPr>
        <w:t xml:space="preserve">Kysymys 0</w:t>
      </w:r>
    </w:p>
    <w:p>
      <w:r>
        <w:t xml:space="preserve">Millä kahdella kerralla Tucsonissa oli ennätyskorkeus?</w:t>
      </w:r>
    </w:p>
    <w:p>
      <w:r>
        <w:rPr>
          <w:b/>
        </w:rPr>
        <w:t xml:space="preserve">Kysymys 1</w:t>
      </w:r>
    </w:p>
    <w:p>
      <w:r>
        <w:t xml:space="preserve">Mikä oli Tucsonin ennätyskorkeus?</w:t>
      </w:r>
    </w:p>
    <w:p>
      <w:r>
        <w:rPr>
          <w:b/>
        </w:rPr>
        <w:t xml:space="preserve">Kysymys 2</w:t>
      </w:r>
    </w:p>
    <w:p>
      <w:r>
        <w:t xml:space="preserve">Mikä oli Tucsonin ennätysalhainen?</w:t>
      </w:r>
    </w:p>
    <w:p>
      <w:r>
        <w:rPr>
          <w:b/>
        </w:rPr>
        <w:t xml:space="preserve">Kysymys 3</w:t>
      </w:r>
    </w:p>
    <w:p>
      <w:r>
        <w:t xml:space="preserve">Milloin Tucsonissa oli ennätysalhainen?</w:t>
      </w:r>
    </w:p>
    <w:p>
      <w:r>
        <w:rPr>
          <w:b/>
        </w:rPr>
        <w:t xml:space="preserve">Kysymys 4</w:t>
      </w:r>
    </w:p>
    <w:p>
      <w:r>
        <w:t xml:space="preserve">Mikä oli Tucsonin sateisin vuosi?</w:t>
      </w:r>
    </w:p>
    <w:p>
      <w:r>
        <w:rPr>
          <w:b/>
        </w:rPr>
        <w:t xml:space="preserve">Teksti numero 27</w:t>
      </w:r>
    </w:p>
    <w:p>
      <w:r>
        <w:t xml:space="preserve">Lentoasemalla, jossa on pidetty kirjaa vuodesta 1930 lähtien, ennätyslämpötila oli 117 °F (47 °C) 26. kesäkuuta 1990, ja ennätysalilämpötila oli 16 °F (-9 °C) 4. tammikuuta 1949. Vuosittain on keskimäärin 145,0 päivää, jolloin korkeimmat lämpötilat ovat vähintään 32 °C (90 °F), ja keskimäärin 16,9 päivää, jolloin alhaisimmat lämpötilat ovat vähintään pakkasrajan alapuolella. Mitattavia sademääriä tulee keskimäärin 53 päivänä. Sateisin vuosi oli </w:t>
      </w:r>
      <w:r>
        <w:rPr>
          <w:color w:val="A9A9A9"/>
        </w:rPr>
        <w:t xml:space="preserve">1983, </w:t>
      </w:r>
      <w:r>
        <w:t xml:space="preserve">jolloin satoi 555 mm, ja kuivin vuosi </w:t>
      </w:r>
      <w:r>
        <w:rPr>
          <w:color w:val="DCDCDC"/>
        </w:rPr>
        <w:t xml:space="preserve">1953, </w:t>
      </w:r>
      <w:r>
        <w:t xml:space="preserve">jolloin sat</w:t>
      </w:r>
      <w:r>
        <w:t xml:space="preserve">oi </w:t>
      </w:r>
      <w:r>
        <w:t xml:space="preserve">136 mm. Eniten sadetta yhden kuukauden aikana satoi 201 mm </w:t>
      </w:r>
      <w:r>
        <w:rPr>
          <w:color w:val="2F4F4F"/>
        </w:rPr>
        <w:t xml:space="preserve">elokuussa 1955</w:t>
      </w:r>
      <w:r>
        <w:t xml:space="preserve">. </w:t>
      </w:r>
      <w:r>
        <w:t xml:space="preserve">Eniten sadetta 24 tunnin aikana satoi 3,93 tuumaa (100 mm) </w:t>
      </w:r>
      <w:r>
        <w:rPr>
          <w:color w:val="556B2F"/>
        </w:rPr>
        <w:t xml:space="preserve">29. heinäkuuta 1958</w:t>
      </w:r>
      <w:r>
        <w:t xml:space="preserve">. Lentoasemalla sataa lunta keskimäärin vain 2,8 cm vuodessa. Eniten lunta saatiin vuodessa 21 cm (8,3 tuumaa) ja eniten lunta kuukaudessa 17 cm (6,8 tuumaa) </w:t>
      </w:r>
      <w:r>
        <w:rPr>
          <w:color w:val="6B8E23"/>
        </w:rPr>
        <w:t xml:space="preserve">joulukuussa 1971</w:t>
      </w:r>
      <w:r>
        <w:t xml:space="preserve">.</w:t>
      </w:r>
    </w:p>
    <w:p>
      <w:r>
        <w:rPr>
          <w:b/>
        </w:rPr>
        <w:t xml:space="preserve">Kysymys 0</w:t>
      </w:r>
    </w:p>
    <w:p>
      <w:r>
        <w:t xml:space="preserve">Minä kuukautena Tucsonissa satoi eniten?</w:t>
      </w:r>
    </w:p>
    <w:p>
      <w:r>
        <w:rPr>
          <w:b/>
        </w:rPr>
        <w:t xml:space="preserve">Kysymys 1</w:t>
      </w:r>
    </w:p>
    <w:p>
      <w:r>
        <w:t xml:space="preserve">Milloin Tucsonissa satoi eniten vuorokaudessa?</w:t>
      </w:r>
    </w:p>
    <w:p>
      <w:r>
        <w:rPr>
          <w:b/>
        </w:rPr>
        <w:t xml:space="preserve">Kysymys 2</w:t>
      </w:r>
    </w:p>
    <w:p>
      <w:r>
        <w:t xml:space="preserve">Minä kuukautena Tucsonissa satoi eniten lunta?</w:t>
      </w:r>
    </w:p>
    <w:p>
      <w:r>
        <w:rPr>
          <w:b/>
        </w:rPr>
        <w:t xml:space="preserve">Kysymys 3</w:t>
      </w:r>
    </w:p>
    <w:p>
      <w:r>
        <w:t xml:space="preserve">Minä vuonna Tucsonissa satoi eniten?</w:t>
      </w:r>
    </w:p>
    <w:p>
      <w:r>
        <w:rPr>
          <w:b/>
        </w:rPr>
        <w:t xml:space="preserve">Kysymys 4</w:t>
      </w:r>
    </w:p>
    <w:p>
      <w:r>
        <w:t xml:space="preserve">Minä vuonna Tucsonissa satoi vähiten?</w:t>
      </w:r>
    </w:p>
    <w:p>
      <w:r>
        <w:rPr>
          <w:b/>
        </w:rPr>
        <w:t xml:space="preserve">Tekstin numero 28</w:t>
      </w:r>
    </w:p>
    <w:p>
      <w:r>
        <w:t xml:space="preserve">Vuoden 2010 väestönlaskennan mukaan </w:t>
      </w:r>
      <w:r>
        <w:t xml:space="preserve">kaupungissa asui </w:t>
      </w:r>
      <w:r>
        <w:rPr>
          <w:color w:val="A9A9A9"/>
        </w:rPr>
        <w:t xml:space="preserve">520 116 </w:t>
      </w:r>
      <w:r>
        <w:t xml:space="preserve">ihmistä, </w:t>
      </w:r>
      <w:r>
        <w:rPr>
          <w:color w:val="DCDCDC"/>
        </w:rPr>
        <w:t xml:space="preserve">229 762 </w:t>
      </w:r>
      <w:r>
        <w:t xml:space="preserve">kotitaloutta ja </w:t>
      </w:r>
      <w:r>
        <w:rPr>
          <w:color w:val="2F4F4F"/>
        </w:rPr>
        <w:t xml:space="preserve">112 455 </w:t>
      </w:r>
      <w:r>
        <w:t xml:space="preserve">perhettä. Väestötiheys oli </w:t>
      </w:r>
      <w:r>
        <w:rPr>
          <w:color w:val="556B2F"/>
        </w:rPr>
        <w:t xml:space="preserve">2 500,1 </w:t>
      </w:r>
      <w:r>
        <w:t xml:space="preserve">asukasta neliökilometriä kohden (965,3/km²)</w:t>
      </w:r>
      <w:r>
        <w:rPr>
          <w:color w:val="556B2F"/>
        </w:rPr>
        <w:t xml:space="preserve">.</w:t>
      </w:r>
      <w:r>
        <w:t xml:space="preserve"> Asuntoja oli 209 609, ja keskimääräinen asukastiheys oli 1 076,7 asuntoa neliömailia kohti (415,7/km²). Kaupungin rodullinen koostumus oli 69,7 % valkoisia (94,8 % vuonna 1970), 5,0 % mustia tai afroamerikkalaisia, 2,7 % intiaaneja, 2,9 % aasialaisia, 0,2 % Tyynenmeren saaristolaisia, 16,9 % muita rotuja ja 3,8 % kahta tai useampaa rotua edustavia. Latinalaisamerikkalaisia tai latinalaisamerikkalaisia oli 41,6 prosenttia väestöstä. Muiden kuin valkoihoisten osuus väestöstä oli 47,2 prosenttia vuonna 2010, kun se </w:t>
      </w:r>
      <w:r>
        <w:t xml:space="preserve">vuonna 1970 oli </w:t>
      </w:r>
      <w:r>
        <w:rPr>
          <w:color w:val="6B8E23"/>
        </w:rPr>
        <w:t xml:space="preserve">72,8 prosenttia.</w:t>
      </w:r>
    </w:p>
    <w:p>
      <w:r>
        <w:rPr>
          <w:b/>
        </w:rPr>
        <w:t xml:space="preserve">Kysymys 0</w:t>
      </w:r>
    </w:p>
    <w:p>
      <w:r>
        <w:t xml:space="preserve">Kuinka monta kotitaloutta Tucsonissa oli vuonna 2010?</w:t>
      </w:r>
    </w:p>
    <w:p>
      <w:r>
        <w:rPr>
          <w:b/>
        </w:rPr>
        <w:t xml:space="preserve">Kysymys 1</w:t>
      </w:r>
    </w:p>
    <w:p>
      <w:r>
        <w:t xml:space="preserve">Kuinka monta perhettä Tucsonissa on vuonna 2010?</w:t>
      </w:r>
    </w:p>
    <w:p>
      <w:r>
        <w:rPr>
          <w:b/>
        </w:rPr>
        <w:t xml:space="preserve">Kysymys 2</w:t>
      </w:r>
    </w:p>
    <w:p>
      <w:r>
        <w:t xml:space="preserve">Kuinka monta asukasta Tucsonissa oli vuonna 2010?</w:t>
      </w:r>
    </w:p>
    <w:p>
      <w:r>
        <w:rPr>
          <w:b/>
        </w:rPr>
        <w:t xml:space="preserve">Kysymys 3</w:t>
      </w:r>
    </w:p>
    <w:p>
      <w:r>
        <w:t xml:space="preserve">Kuinka monta ihmistä neliökilometrillä on Tucsonissa?</w:t>
      </w:r>
    </w:p>
    <w:p>
      <w:r>
        <w:rPr>
          <w:b/>
        </w:rPr>
        <w:t xml:space="preserve">Kysymys 4</w:t>
      </w:r>
    </w:p>
    <w:p>
      <w:r>
        <w:t xml:space="preserve">Kuinka suuri osa Tucsonista oli muita kuin valkoihoisia vuonna 1970?</w:t>
      </w:r>
    </w:p>
    <w:p>
      <w:r>
        <w:rPr>
          <w:b/>
        </w:rPr>
        <w:t xml:space="preserve">Tekstin numero 29</w:t>
      </w:r>
    </w:p>
    <w:p>
      <w:r>
        <w:t xml:space="preserve">Suuri osa Tucsonin talouskehityksestä on keskittynyt </w:t>
      </w:r>
      <w:r>
        <w:rPr>
          <w:color w:val="A9A9A9"/>
        </w:rPr>
        <w:t xml:space="preserve">Arizonan yliopiston </w:t>
      </w:r>
      <w:r>
        <w:t xml:space="preserve">kehittämiseen, </w:t>
      </w:r>
      <w:r>
        <w:t xml:space="preserve">joka on tällä hetkellä kaupungin toiseksi suurin työnantaja. Kaupungin kaakkoisreunalla sijaitseva Davis-Monthanin lentotukikohta tarjoaa myös paljon työpaikkoja Tucsonin asukkaille. Sen läsnäolo sekä Yhdysvaltain armeijan tiedustelukeskuksen (Fort Huachuca, joka on alueen suurin työnantaja läheisessä </w:t>
      </w:r>
      <w:r>
        <w:rPr>
          <w:color w:val="DCDCDC"/>
        </w:rPr>
        <w:t xml:space="preserve">Sierra Vistassa</w:t>
      </w:r>
      <w:r>
        <w:t xml:space="preserve">) läsnäolo </w:t>
      </w:r>
      <w:r>
        <w:t xml:space="preserve">ovat johtaneet siihen, että alueelle on kehittynyt huomattava määrä huipputekniikan teollisuutta, mukaan lukien valtion alihankkijat. Tucsonin kaupunki on myös tärkeä solmukohta </w:t>
      </w:r>
      <w:r>
        <w:rPr>
          <w:color w:val="2F4F4F"/>
        </w:rPr>
        <w:t xml:space="preserve">Union Pacific Railroadin Sunset Route -reitille</w:t>
      </w:r>
      <w:r>
        <w:t xml:space="preserve">, joka yhdistää </w:t>
      </w:r>
      <w:r>
        <w:rPr>
          <w:color w:val="556B2F"/>
        </w:rPr>
        <w:t xml:space="preserve">Los Angelesin satamat </w:t>
      </w:r>
      <w:r>
        <w:t xml:space="preserve">maan eteläisiin ja kaakkoisiin alueisiin.</w:t>
      </w:r>
    </w:p>
    <w:p>
      <w:r>
        <w:rPr>
          <w:b/>
        </w:rPr>
        <w:t xml:space="preserve">Kysymys 0</w:t>
      </w:r>
    </w:p>
    <w:p>
      <w:r>
        <w:t xml:space="preserve">Mikä on Tucsonin toiseksi suurin työnantaja?</w:t>
      </w:r>
    </w:p>
    <w:p>
      <w:r>
        <w:rPr>
          <w:b/>
        </w:rPr>
        <w:t xml:space="preserve">Kysymys 1</w:t>
      </w:r>
    </w:p>
    <w:p>
      <w:r>
        <w:t xml:space="preserve">Missä on Yhdysvaltain armeijan tiedustelukeskus?</w:t>
      </w:r>
    </w:p>
    <w:p>
      <w:r>
        <w:rPr>
          <w:b/>
        </w:rPr>
        <w:t xml:space="preserve">Kysymys 2</w:t>
      </w:r>
    </w:p>
    <w:p>
      <w:r>
        <w:t xml:space="preserve">Mikä rautatiereitti kulkee Tucsonin läpi?</w:t>
      </w:r>
    </w:p>
    <w:p>
      <w:r>
        <w:rPr>
          <w:b/>
        </w:rPr>
        <w:t xml:space="preserve">Kysymys 3</w:t>
      </w:r>
    </w:p>
    <w:p>
      <w:r>
        <w:t xml:space="preserve">Missä Sunset Route yhdistyy länsirannikolle?</w:t>
      </w:r>
    </w:p>
    <w:p>
      <w:r>
        <w:rPr>
          <w:b/>
        </w:rPr>
        <w:t xml:space="preserve">Tekstin numero 30</w:t>
      </w:r>
    </w:p>
    <w:p>
      <w:r>
        <w:t xml:space="preserve">Tucsonin kaupunki, Pima County, Arizonan osavaltio ja yksityinen sektori ovat kaikki sitoutuneet luomaan kasvavan ja terveen talouden, jonka perustana on kehittynyt teknologiateollisuus. Raytheon Missile Systems (entinen </w:t>
      </w:r>
      <w:r>
        <w:rPr>
          <w:color w:val="A9A9A9"/>
        </w:rPr>
        <w:t xml:space="preserve">Hughes Aircraft Co. </w:t>
      </w:r>
      <w:r>
        <w:t xml:space="preserve">), Texas Instruments, IBM, </w:t>
      </w:r>
      <w:r>
        <w:rPr>
          <w:color w:val="DCDCDC"/>
        </w:rPr>
        <w:t xml:space="preserve">Intuit Inc. </w:t>
      </w:r>
      <w:r>
        <w:t xml:space="preserve">, Universal Avionics, Honeywell Aerospace, Sunquest Information Systems, </w:t>
      </w:r>
      <w:r>
        <w:rPr>
          <w:color w:val="2F4F4F"/>
        </w:rPr>
        <w:t xml:space="preserve">Sanofi-Aventis</w:t>
      </w:r>
      <w:r>
        <w:t xml:space="preserve">, Ventana Medical Systems, Inc. ja Bombardier Aerospace ovat kaikki merkittävästi läsnä Tucsonissa. Noin </w:t>
      </w:r>
      <w:r>
        <w:rPr>
          <w:color w:val="556B2F"/>
        </w:rPr>
        <w:t xml:space="preserve">150 </w:t>
      </w:r>
      <w:r>
        <w:t xml:space="preserve">tucsonilaista yritystä on mukana </w:t>
      </w:r>
      <w:r>
        <w:rPr>
          <w:color w:val="6B8E23"/>
        </w:rPr>
        <w:t xml:space="preserve">optiikan ja optoelektroniikkajärjestelmien suunnittelussa ja valmistuksessa</w:t>
      </w:r>
      <w:r>
        <w:t xml:space="preserve">, minkä vuoksi Tucsonista käytetään lempinimeä "Optics Valley"</w:t>
      </w:r>
      <w:r>
        <w:rPr>
          <w:color w:val="556B2F"/>
        </w:rPr>
        <w:t xml:space="preserve">.</w:t>
      </w:r>
    </w:p>
    <w:p>
      <w:r>
        <w:rPr>
          <w:b/>
        </w:rPr>
        <w:t xml:space="preserve">Kysymys 0</w:t>
      </w:r>
    </w:p>
    <w:p>
      <w:r>
        <w:t xml:space="preserve">Mikä oli Raytheonin aiempi nimi?</w:t>
      </w:r>
    </w:p>
    <w:p>
      <w:r>
        <w:rPr>
          <w:b/>
        </w:rPr>
        <w:t xml:space="preserve">Kysymys 1</w:t>
      </w:r>
    </w:p>
    <w:p>
      <w:r>
        <w:t xml:space="preserve">Millä lääkeyhtiöllä on merkittävä toimipaikka Tucsonissa?</w:t>
      </w:r>
    </w:p>
    <w:p>
      <w:r>
        <w:rPr>
          <w:b/>
        </w:rPr>
        <w:t xml:space="preserve">Kysymys 2</w:t>
      </w:r>
    </w:p>
    <w:p>
      <w:r>
        <w:t xml:space="preserve">Kuinka monta optiikkaan liittyvää yritystä on Tucsonissa?</w:t>
      </w:r>
    </w:p>
    <w:p>
      <w:r>
        <w:rPr>
          <w:b/>
        </w:rPr>
        <w:t xml:space="preserve">Kysymys 3</w:t>
      </w:r>
    </w:p>
    <w:p>
      <w:r>
        <w:t xml:space="preserve">Mitä Optics Valley -yritykset tekevät?</w:t>
      </w:r>
    </w:p>
    <w:p>
      <w:r>
        <w:rPr>
          <w:b/>
        </w:rPr>
        <w:t xml:space="preserve">Kysymys 4</w:t>
      </w:r>
    </w:p>
    <w:p>
      <w:r>
        <w:t xml:space="preserve">Millä kirjanpito-ohjelmistoyrityksellä on merkittävä toimipaikka Tucsonissa?</w:t>
      </w:r>
    </w:p>
    <w:p>
      <w:r>
        <w:rPr>
          <w:b/>
        </w:rPr>
        <w:t xml:space="preserve">Tekstin numero 31</w:t>
      </w:r>
    </w:p>
    <w:p>
      <w:r>
        <w:t xml:space="preserve">Vuodesta 2009 lähtien </w:t>
      </w:r>
      <w:r>
        <w:t xml:space="preserve">Tucsonin kirjafestivaali on järjestetty vuosittain </w:t>
      </w:r>
      <w:r>
        <w:rPr>
          <w:color w:val="DCDCDC"/>
        </w:rPr>
        <w:t xml:space="preserve">maaliskuussa </w:t>
      </w:r>
      <w:r>
        <w:t xml:space="preserve">Arizonan yliopistossa </w:t>
      </w:r>
      <w:r>
        <w:rPr>
          <w:color w:val="DCDCDC"/>
        </w:rPr>
        <w:t xml:space="preserve">kahden päivän ajan</w:t>
      </w:r>
      <w:r>
        <w:rPr>
          <w:color w:val="A9A9A9"/>
        </w:rPr>
        <w:t xml:space="preserve">. </w:t>
      </w:r>
      <w:r>
        <w:t xml:space="preserve">Vuoteen 2010 mennessä siitä oli tullut Yhdysvaltojen neljänneksi suurin kirjafestivaali, johon osallistui 450 kirjailijaa ja </w:t>
      </w:r>
      <w:r>
        <w:rPr>
          <w:color w:val="2F4F4F"/>
        </w:rPr>
        <w:t xml:space="preserve">80 000 </w:t>
      </w:r>
      <w:r>
        <w:t xml:space="preserve">kävijää. Lukemisten ja luentojen lisäksi festivaalilla on tiedemessut, monipuolista viihdettä, ruokaa ja näytteilleasettajia paikallisista vähittäiskauppiaista ja kustantajista alueellisiin ja kansallisiin voittoa tavoittelemattomiin järjestöihin. Vuonna 2011 </w:t>
      </w:r>
      <w:r>
        <w:t xml:space="preserve">festivaali alkoi jakaa </w:t>
      </w:r>
      <w:r>
        <w:rPr>
          <w:color w:val="556B2F"/>
        </w:rPr>
        <w:t xml:space="preserve">perustajapalkintoa</w:t>
      </w:r>
      <w:r>
        <w:t xml:space="preserve">, jonka saajiin kuuluvat muun muassa Elmore Leonard ja R.L. Stine</w:t>
      </w:r>
      <w:r>
        <w:t xml:space="preserve">.</w:t>
      </w:r>
    </w:p>
    <w:p>
      <w:r>
        <w:rPr>
          <w:b/>
        </w:rPr>
        <w:t xml:space="preserve">Kysymys 0</w:t>
      </w:r>
    </w:p>
    <w:p>
      <w:r>
        <w:t xml:space="preserve">Milloin Tucson Festival of Books alkoi?</w:t>
      </w:r>
    </w:p>
    <w:p>
      <w:r>
        <w:rPr>
          <w:b/>
        </w:rPr>
        <w:t xml:space="preserve">Kysymys 1</w:t>
      </w:r>
    </w:p>
    <w:p>
      <w:r>
        <w:t xml:space="preserve">Milloin Tucson Festival of Books järjestetään?</w:t>
      </w:r>
    </w:p>
    <w:p>
      <w:r>
        <w:rPr>
          <w:b/>
        </w:rPr>
        <w:t xml:space="preserve">Kysymys 2</w:t>
      </w:r>
    </w:p>
    <w:p>
      <w:r>
        <w:t xml:space="preserve">Kuinka monta ihmistä kävi Tucson Festival of Books -tapahtumassa vuonna 2010?</w:t>
      </w:r>
    </w:p>
    <w:p>
      <w:r>
        <w:rPr>
          <w:b/>
        </w:rPr>
        <w:t xml:space="preserve">Kysymys 3</w:t>
      </w:r>
    </w:p>
    <w:p>
      <w:r>
        <w:t xml:space="preserve">Minkä palkinnon Tucsonin kirjafestivaali myönsi R. L. Stinelle?</w:t>
      </w:r>
    </w:p>
    <w:p>
      <w:r>
        <w:rPr>
          <w:b/>
        </w:rPr>
        <w:t xml:space="preserve">Tekstin numero 32</w:t>
      </w:r>
    </w:p>
    <w:p>
      <w:r>
        <w:t xml:space="preserve">Tucson Folk Festival on järjestetty viimeisten 25 vuoden ajan </w:t>
      </w:r>
      <w:r>
        <w:rPr>
          <w:color w:val="A9A9A9"/>
        </w:rPr>
        <w:t xml:space="preserve">toukokuun ensimmäisenä lauantaina ja sunnuntaina </w:t>
      </w:r>
      <w:r>
        <w:t xml:space="preserve">Tucsonin keskustassa </w:t>
      </w:r>
      <w:r>
        <w:rPr>
          <w:color w:val="DCDCDC"/>
        </w:rPr>
        <w:t xml:space="preserve">El Presidio Parkissa</w:t>
      </w:r>
      <w:r>
        <w:t xml:space="preserve">. </w:t>
      </w:r>
      <w:r>
        <w:t xml:space="preserve">Kansallisesti tunnettujen pääesiintyjien lisäksi festivaali tuo joka ilta esiin </w:t>
      </w:r>
      <w:r>
        <w:rPr>
          <w:color w:val="2F4F4F"/>
        </w:rPr>
        <w:t xml:space="preserve">yli 100 </w:t>
      </w:r>
      <w:r>
        <w:t xml:space="preserve">paikallista ja alueellista muusikkoa viidellä lavalla ja on yksi </w:t>
      </w:r>
      <w:r>
        <w:t xml:space="preserve">maan </w:t>
      </w:r>
      <w:r>
        <w:t xml:space="preserve">suurimmista </w:t>
      </w:r>
      <w:r>
        <w:rPr>
          <w:color w:val="556B2F"/>
        </w:rPr>
        <w:t xml:space="preserve">ilmaisista </w:t>
      </w:r>
      <w:r>
        <w:t xml:space="preserve">festivaaleista. Kaikki lavat ovat helpon kävelymatkan päässä. </w:t>
      </w:r>
      <w:r>
        <w:t xml:space="preserve">Festivaalin </w:t>
      </w:r>
      <w:r>
        <w:t xml:space="preserve">järjestää </w:t>
      </w:r>
      <w:r>
        <w:rPr>
          <w:color w:val="6B8E23"/>
        </w:rPr>
        <w:t xml:space="preserve">Tucsonin keittiömuusikot ry</w:t>
      </w:r>
      <w:r>
        <w:t xml:space="preserve">, ja sen järjestämisen mahdollistavat vapaaehtoiset</w:t>
      </w:r>
      <w:r>
        <w:t xml:space="preserve">.</w:t>
      </w:r>
      <w:r>
        <w:t xml:space="preserve"> KXCI 91.3-FM, Arizonan ainoa yhteisöllinen radioasema, on tärkeä yhteistyökumppani, joka lähettää lähetyksiä Plaza-lavalta koko viikonlopun ajan. Lisäksi on lukuisia työpajoja, tapahtumia lapsille, yhteislauluja ja suosittu laulaja-lauluntekijäkilpailu. Muusikot soittavat yleensä 30 minuutin settejä, ja heitä tukevat ammattitaitoiset vapaaehtoiset äänimiehet. Festivaalilla on tarjolla monenlaista ruokaa ja käsitöitä sekä paikallisia mikrooluita. Kaikki myynnistä saadut tulot käytetään tulevien festivaalien rahoittamiseen.</w:t>
      </w:r>
    </w:p>
    <w:p>
      <w:r>
        <w:rPr>
          <w:b/>
        </w:rPr>
        <w:t xml:space="preserve">Kysymys 0</w:t>
      </w:r>
    </w:p>
    <w:p>
      <w:r>
        <w:t xml:space="preserve">Milloin Tucson Folk Festival järjestetään?</w:t>
      </w:r>
    </w:p>
    <w:p>
      <w:r>
        <w:rPr>
          <w:b/>
        </w:rPr>
        <w:t xml:space="preserve">Kysymys 1</w:t>
      </w:r>
    </w:p>
    <w:p>
      <w:r>
        <w:t xml:space="preserve">Missä Tucson Folk Festival järjestetään?</w:t>
      </w:r>
    </w:p>
    <w:p>
      <w:r>
        <w:rPr>
          <w:b/>
        </w:rPr>
        <w:t xml:space="preserve">Kysymys 2</w:t>
      </w:r>
    </w:p>
    <w:p>
      <w:r>
        <w:t xml:space="preserve">Kuinka monta esiintyjää Tucson Folk Festivalissa on?</w:t>
      </w:r>
    </w:p>
    <w:p>
      <w:r>
        <w:rPr>
          <w:b/>
        </w:rPr>
        <w:t xml:space="preserve">Kysymys 3</w:t>
      </w:r>
    </w:p>
    <w:p>
      <w:r>
        <w:t xml:space="preserve">Kuinka paljon Tucson Folk Festival maksaa sisäänpääsy?</w:t>
      </w:r>
    </w:p>
    <w:p>
      <w:r>
        <w:rPr>
          <w:b/>
        </w:rPr>
        <w:t xml:space="preserve">Kysymys 4</w:t>
      </w:r>
    </w:p>
    <w:p>
      <w:r>
        <w:t xml:space="preserve">Kuka johtaa Tucson Folk Festivalia?</w:t>
      </w:r>
    </w:p>
    <w:p>
      <w:r>
        <w:rPr>
          <w:b/>
        </w:rPr>
        <w:t xml:space="preserve">Tekstin numero 33</w:t>
      </w:r>
    </w:p>
    <w:p>
      <w:r>
        <w:t xml:space="preserve">Toinen suosittu tapahtuma, joka järjestetään </w:t>
      </w:r>
      <w:r>
        <w:rPr>
          <w:color w:val="A9A9A9"/>
        </w:rPr>
        <w:t xml:space="preserve">helmikuussa, </w:t>
      </w:r>
      <w:r>
        <w:t xml:space="preserve">joka on </w:t>
      </w:r>
      <w:r>
        <w:t xml:space="preserve">Tucsonissa </w:t>
      </w:r>
      <w:r>
        <w:rPr>
          <w:color w:val="DCDCDC"/>
        </w:rPr>
        <w:t xml:space="preserve">alkukeväästä, on </w:t>
      </w:r>
      <w:r>
        <w:t xml:space="preserve">Fiesta de los Vaqueros eli </w:t>
      </w:r>
      <w:r>
        <w:rPr>
          <w:color w:val="2F4F4F"/>
        </w:rPr>
        <w:t xml:space="preserve">rodeoviikko, jonka </w:t>
      </w:r>
      <w:r>
        <w:t xml:space="preserve">perusti talvivierailija </w:t>
      </w:r>
      <w:r>
        <w:rPr>
          <w:color w:val="556B2F"/>
        </w:rPr>
        <w:t xml:space="preserve">Leighton Kramer</w:t>
      </w:r>
      <w:r>
        <w:t xml:space="preserve">. Vaikka Fiesta on pohjimmiltaan urheilutapahtuma, siihen kuuluu myös "maailman suurin ei-koneellinen paraati". Rodeoparaati on suosittu tapahtuma, sillä useimmat koulut antavat </w:t>
      </w:r>
      <w:r>
        <w:rPr>
          <w:color w:val="6B8E23"/>
        </w:rPr>
        <w:t xml:space="preserve">kaksi rodeopäivää vapaaksi </w:t>
      </w:r>
      <w:r>
        <w:t xml:space="preserve">presidentinpäivän sijaan. Poikkeuksena on Presidio High (ei-julkinen charter-koulu), joka ei saa kumpaakaan. Lännenpukuja näkee kaikkialla kaupungissa, sillä yritysten pukeutumissäännöt hylätään Fiestan aikana. Fiesta de los Vaqueros merkitsee rodeokauden alkua Yhdysvalloissa.</w:t>
      </w:r>
    </w:p>
    <w:p>
      <w:r>
        <w:rPr>
          <w:b/>
        </w:rPr>
        <w:t xml:space="preserve">Kysymys 0</w:t>
      </w:r>
    </w:p>
    <w:p>
      <w:r>
        <w:t xml:space="preserve">Mikä vuodenaika on helmikuu Tucsonissa?</w:t>
      </w:r>
    </w:p>
    <w:p>
      <w:r>
        <w:rPr>
          <w:b/>
        </w:rPr>
        <w:t xml:space="preserve">Kysymys 1</w:t>
      </w:r>
    </w:p>
    <w:p>
      <w:r>
        <w:t xml:space="preserve">Mikä on Fiesta de los Vaqueros?</w:t>
      </w:r>
    </w:p>
    <w:p>
      <w:r>
        <w:rPr>
          <w:b/>
        </w:rPr>
        <w:t xml:space="preserve">Kysymys 2</w:t>
      </w:r>
    </w:p>
    <w:p>
      <w:r>
        <w:t xml:space="preserve">Missä kuussa Fiesta de los Vaqueros järjestetään?</w:t>
      </w:r>
    </w:p>
    <w:p>
      <w:r>
        <w:rPr>
          <w:b/>
        </w:rPr>
        <w:t xml:space="preserve">Kysymys 3</w:t>
      </w:r>
    </w:p>
    <w:p>
      <w:r>
        <w:t xml:space="preserve">Kuka aloitti Fiesta de los Vaquerosin?</w:t>
      </w:r>
    </w:p>
    <w:p>
      <w:r>
        <w:rPr>
          <w:b/>
        </w:rPr>
        <w:t xml:space="preserve">Kysymys 4</w:t>
      </w:r>
    </w:p>
    <w:p>
      <w:r>
        <w:t xml:space="preserve">Kuinka paljon aikaa Tucsonin koulut antavat oppilaille vapaata osallistuakseen Fiesta de los Vaqueros -tapahtumaan?</w:t>
      </w:r>
    </w:p>
    <w:p>
      <w:r>
        <w:rPr>
          <w:b/>
        </w:rPr>
        <w:t xml:space="preserve">Tekstin numero 34</w:t>
      </w:r>
    </w:p>
    <w:p>
      <w:r>
        <w:rPr>
          <w:color w:val="A9A9A9"/>
        </w:rPr>
        <w:t xml:space="preserve">Auringonlaskun </w:t>
      </w:r>
      <w:r>
        <w:t xml:space="preserve">aikaan järjestettävä kulkue </w:t>
      </w:r>
      <w:r>
        <w:t xml:space="preserve">koostuu </w:t>
      </w:r>
      <w:r>
        <w:t xml:space="preserve">Tucsonin keskustan läpi kulkevasta </w:t>
      </w:r>
      <w:r>
        <w:rPr>
          <w:color w:val="DCDCDC"/>
        </w:rPr>
        <w:t xml:space="preserve">moottorittomasta </w:t>
      </w:r>
      <w:r>
        <w:t xml:space="preserve">kulkueesta, jossa on useita vaunuja, veistoksia ja muistomerkkejä ja johon yhteisöä kannustetaan osallistumaan. Paraatia seuraa ulkoilmalavalla järjestettävät esitykset, jotka huipentuvat </w:t>
      </w:r>
      <w:r>
        <w:rPr>
          <w:color w:val="2F4F4F"/>
        </w:rPr>
        <w:t xml:space="preserve">uurnan </w:t>
      </w:r>
      <w:r>
        <w:t xml:space="preserve">polttamiseen, johon on </w:t>
      </w:r>
      <w:r>
        <w:rPr>
          <w:color w:val="2F4F4F"/>
        </w:rPr>
        <w:t xml:space="preserve">kerätty osallistujien ja katsojien kirjoittamia rukouksia</w:t>
      </w:r>
      <w:r>
        <w:t xml:space="preserve">. </w:t>
      </w:r>
      <w:r>
        <w:t xml:space="preserve">Tapahtuman järjestää ja rahoittaa </w:t>
      </w:r>
      <w:r>
        <w:rPr>
          <w:color w:val="556B2F"/>
        </w:rPr>
        <w:t xml:space="preserve">voittoa tavoittelematon taideorganisaatio </w:t>
      </w:r>
      <w:r>
        <w:rPr>
          <w:color w:val="6B8E23"/>
        </w:rPr>
        <w:t xml:space="preserve">Many Mouths One Stomach </w:t>
      </w:r>
      <w:r>
        <w:t xml:space="preserve">monien vapaaehtoisten sekä yleisön ja paikallisten yritysten lahjoitusten avulla</w:t>
      </w:r>
      <w:r>
        <w:t xml:space="preserve">.</w:t>
      </w:r>
    </w:p>
    <w:p>
      <w:r>
        <w:rPr>
          <w:b/>
        </w:rPr>
        <w:t xml:space="preserve">Kysymys 0</w:t>
      </w:r>
    </w:p>
    <w:p>
      <w:r>
        <w:t xml:space="preserve">Mihin aikaan päivästä kulkue on?</w:t>
      </w:r>
    </w:p>
    <w:p>
      <w:r>
        <w:rPr>
          <w:b/>
        </w:rPr>
        <w:t xml:space="preserve">Kysymys 1</w:t>
      </w:r>
    </w:p>
    <w:p>
      <w:r>
        <w:t xml:space="preserve">Mitä The Processionissa poltetaan?</w:t>
      </w:r>
    </w:p>
    <w:p>
      <w:r>
        <w:rPr>
          <w:b/>
        </w:rPr>
        <w:t xml:space="preserve">Kysymys 2</w:t>
      </w:r>
    </w:p>
    <w:p>
      <w:r>
        <w:t xml:space="preserve">Mikä ryhmä johtaa kulkuetta?</w:t>
      </w:r>
    </w:p>
    <w:p>
      <w:r>
        <w:rPr>
          <w:b/>
        </w:rPr>
        <w:t xml:space="preserve">Kysymys 3</w:t>
      </w:r>
    </w:p>
    <w:p>
      <w:r>
        <w:t xml:space="preserve">Minkälainen ryhmä pyörittää The Processionia?</w:t>
      </w:r>
    </w:p>
    <w:p>
      <w:r>
        <w:rPr>
          <w:b/>
        </w:rPr>
        <w:t xml:space="preserve">Kysymys 4</w:t>
      </w:r>
    </w:p>
    <w:p>
      <w:r>
        <w:t xml:space="preserve">Millainen paraati on The Procession?</w:t>
      </w:r>
    </w:p>
    <w:p>
      <w:r>
        <w:rPr>
          <w:b/>
        </w:rPr>
        <w:t xml:space="preserve">Tekstin numero 35</w:t>
      </w:r>
    </w:p>
    <w:p>
      <w:r>
        <w:t xml:space="preserve">Tucsonissa asuneita ansioituneita ja palkittuja kirjailijoita (runoilijoita, romaanikirjailijoita, draamakirjailijoita, tietokirjailijoita) ovat muun muassa </w:t>
      </w:r>
      <w:r>
        <w:rPr>
          <w:color w:val="A9A9A9"/>
        </w:rPr>
        <w:t xml:space="preserve">Edward Abbey, Erskine Caldwell, Barbara Kingsolver ja David Foster Wallace</w:t>
      </w:r>
      <w:r>
        <w:t xml:space="preserve">. </w:t>
      </w:r>
      <w:r>
        <w:t xml:space="preserve">Jotkut heistä olivat yhteydessä </w:t>
      </w:r>
      <w:r>
        <w:rPr>
          <w:color w:val="DCDCDC"/>
        </w:rPr>
        <w:t xml:space="preserve">Arizonan yliopistoon</w:t>
      </w:r>
      <w:r>
        <w:t xml:space="preserve">, mutta monet olivat itsenäisiä kirjailijoita, jotka valitsivat Tucsonin kodikseen. Kaupunki on erityisen aktiivinen julkaisemaan ja esittelemään innovatiivista nykyrunoutta eri tavoin. Esimerkkeinä mainittakoon Chax Press, joka julkaisee </w:t>
      </w:r>
      <w:r>
        <w:rPr>
          <w:color w:val="2F4F4F"/>
        </w:rPr>
        <w:t xml:space="preserve">runokirjoja kaupallisina ja kirjataideteoksina, </w:t>
      </w:r>
      <w:r>
        <w:t xml:space="preserve">ja Arizonan yliopiston runokeskus, jolla on </w:t>
      </w:r>
      <w:r>
        <w:rPr>
          <w:color w:val="556B2F"/>
        </w:rPr>
        <w:t xml:space="preserve">huomattava runokirjasto ja joka järjestää lukuhetkiä, konferensseja ja työpajoja</w:t>
      </w:r>
      <w:r>
        <w:t xml:space="preserve">.</w:t>
      </w:r>
    </w:p>
    <w:p>
      <w:r>
        <w:rPr>
          <w:b/>
        </w:rPr>
        <w:t xml:space="preserve">Kysymys 0</w:t>
      </w:r>
    </w:p>
    <w:p>
      <w:r>
        <w:t xml:space="preserve">Mitkä kuuluisat kirjailijat ovat asuneet Tucsonissa?</w:t>
      </w:r>
    </w:p>
    <w:p>
      <w:r>
        <w:rPr>
          <w:b/>
        </w:rPr>
        <w:t xml:space="preserve">Kysymys 1</w:t>
      </w:r>
    </w:p>
    <w:p>
      <w:r>
        <w:t xml:space="preserve">Mikä on Chax Press?</w:t>
      </w:r>
    </w:p>
    <w:p>
      <w:r>
        <w:rPr>
          <w:b/>
        </w:rPr>
        <w:t xml:space="preserve">Kysymys 2</w:t>
      </w:r>
    </w:p>
    <w:p>
      <w:r>
        <w:t xml:space="preserve">Mitä Arizonan yliopiston runokeskus tarjoaa?</w:t>
      </w:r>
    </w:p>
    <w:p>
      <w:r>
        <w:rPr>
          <w:b/>
        </w:rPr>
        <w:t xml:space="preserve">Kysymys 3</w:t>
      </w:r>
    </w:p>
    <w:p>
      <w:r>
        <w:t xml:space="preserve">Mihin yliopistoon jotkut Tucsonin kuuluisat kirjailijat liittyivät?</w:t>
      </w:r>
    </w:p>
    <w:p>
      <w:r>
        <w:rPr>
          <w:b/>
        </w:rPr>
        <w:t xml:space="preserve">Tekstin numero 36</w:t>
      </w:r>
    </w:p>
    <w:p>
      <w:r>
        <w:t xml:space="preserve">Tucson tunnetaan yleisesti nimellä "The Old Pueblo". Tämän lempinimen tarkka alkuperä on epävarma, mutta se on yleisesti jäljitetty </w:t>
      </w:r>
      <w:r>
        <w:rPr>
          <w:color w:val="A9A9A9"/>
        </w:rPr>
        <w:t xml:space="preserve">pormestari R. N. "Bob" Leatherwoodiin</w:t>
      </w:r>
      <w:r>
        <w:t xml:space="preserve">. Kun </w:t>
      </w:r>
      <w:r>
        <w:t xml:space="preserve">junayhteys kaupunkiin otettiin käyttöön </w:t>
      </w:r>
      <w:r>
        <w:rPr>
          <w:color w:val="DCDCDC"/>
        </w:rPr>
        <w:t xml:space="preserve">20. maaliskuuta 1880</w:t>
      </w:r>
      <w:r>
        <w:t xml:space="preserve">, Leatherwood juhlisti asiaa lähettämällä sähkeitä eri johtajille, kuten </w:t>
      </w:r>
      <w:r>
        <w:rPr>
          <w:color w:val="2F4F4F"/>
        </w:rPr>
        <w:t xml:space="preserve">Yhdysvaltain presidentille ja paaville, </w:t>
      </w:r>
      <w:r>
        <w:t xml:space="preserve">ja ilmoittamalla, että </w:t>
      </w:r>
      <w:r>
        <w:t xml:space="preserve">Tucsonin </w:t>
      </w:r>
      <w:r>
        <w:rPr>
          <w:color w:val="556B2F"/>
        </w:rPr>
        <w:t xml:space="preserve">"muinainen ja kunniakas pueblo" </w:t>
      </w:r>
      <w:r>
        <w:t xml:space="preserve">oli nyt rautatieyhteydessä ulkomaailmaan. Termistä tuli suosittu sanomalehtikirjoittajien keskuudessa, jotka usein lyhensivät sen muotoon </w:t>
      </w:r>
      <w:r>
        <w:rPr>
          <w:color w:val="6B8E23"/>
        </w:rPr>
        <w:t xml:space="preserve">"A. and H. Pueblo"</w:t>
      </w:r>
      <w:r>
        <w:t xml:space="preserve">. Tämä puolestaan muuttui nykyiseen muotoon "The Old Pueblo".</w:t>
      </w:r>
    </w:p>
    <w:p>
      <w:r>
        <w:rPr>
          <w:b/>
        </w:rPr>
        <w:t xml:space="preserve">Kysymys 0</w:t>
      </w:r>
    </w:p>
    <w:p>
      <w:r>
        <w:t xml:space="preserve">Kenen uskotaan johtaneen siihen, että Tucsonia alettiin kutsua "vanhaksi Puebloksi"?</w:t>
      </w:r>
    </w:p>
    <w:p>
      <w:r>
        <w:rPr>
          <w:b/>
        </w:rPr>
        <w:t xml:space="preserve">Kysymys 1</w:t>
      </w:r>
    </w:p>
    <w:p>
      <w:r>
        <w:t xml:space="preserve">Milloin Tucson sai rautatien?</w:t>
      </w:r>
    </w:p>
    <w:p>
      <w:r>
        <w:rPr>
          <w:b/>
        </w:rPr>
        <w:t xml:space="preserve">Kysymys 2</w:t>
      </w:r>
    </w:p>
    <w:p>
      <w:r>
        <w:t xml:space="preserve">Miksi Leatherwood kutsui Tucsonia sähkeessä?</w:t>
      </w:r>
    </w:p>
    <w:p>
      <w:r>
        <w:rPr>
          <w:b/>
        </w:rPr>
        <w:t xml:space="preserve">Kysymys 3</w:t>
      </w:r>
    </w:p>
    <w:p>
      <w:r>
        <w:t xml:space="preserve">Miten sanomalehdet lyhensivät Leatherwoodin lausetta?</w:t>
      </w:r>
    </w:p>
    <w:p>
      <w:r>
        <w:rPr>
          <w:b/>
        </w:rPr>
        <w:t xml:space="preserve">Kysymys 4</w:t>
      </w:r>
    </w:p>
    <w:p>
      <w:r>
        <w:t xml:space="preserve">Ketkä olivat Leatherwoodin sähkeen vastaanottajia?</w:t>
      </w:r>
    </w:p>
    <w:p>
      <w:r>
        <w:rPr>
          <w:b/>
        </w:rPr>
        <w:t xml:space="preserve">Tekstin numero 37</w:t>
      </w:r>
    </w:p>
    <w:p>
      <w:r>
        <w:t xml:space="preserve">Arizonan yliopiston Wildcats-urheilujoukkueet, erityisesti miesten koripallo- ja naisten softball-joukkueet, kiinnostavat paikallisia. Miesten koripallojoukkue, jota aiemmin valmensi Hall of Fame -valmentaja Lute Olson ja nykyisin </w:t>
      </w:r>
      <w:r>
        <w:rPr>
          <w:color w:val="A9A9A9"/>
        </w:rPr>
        <w:t xml:space="preserve">Sean Miller</w:t>
      </w:r>
      <w:r>
        <w:t xml:space="preserve">, on osallistunut </w:t>
      </w:r>
      <w:r>
        <w:rPr>
          <w:color w:val="DCDCDC"/>
        </w:rPr>
        <w:t xml:space="preserve">25 kertaa </w:t>
      </w:r>
      <w:r>
        <w:t xml:space="preserve">peräkkäin NCAA-turnaukseen ja voittanut kansallisen mestaruuden vuonna 1997. Arizonan softball-joukkue on päässyt NCAA:n kansallisiin mestaruusotteluihin </w:t>
      </w:r>
      <w:r>
        <w:rPr>
          <w:color w:val="2F4F4F"/>
        </w:rPr>
        <w:t xml:space="preserve">12 </w:t>
      </w:r>
      <w:r>
        <w:t xml:space="preserve">kertaa ja voittanut </w:t>
      </w:r>
      <w:r>
        <w:rPr>
          <w:color w:val="556B2F"/>
        </w:rPr>
        <w:t xml:space="preserve">kahdeksan </w:t>
      </w:r>
      <w:r>
        <w:t xml:space="preserve">kertaa, viimeksi vuonna 2007</w:t>
      </w:r>
      <w:r>
        <w:rPr>
          <w:color w:val="2F4F4F"/>
        </w:rPr>
        <w:t xml:space="preserve">.</w:t>
      </w:r>
      <w:r>
        <w:t xml:space="preserve"> Yliopiston uintijoukkueet ovat saaneet kansainvälistä tunnustusta, ja uimarit tulevat jopa Japanista ja Afrikasta asti harjoittelemaan valmentaja </w:t>
      </w:r>
      <w:r>
        <w:rPr>
          <w:color w:val="6B8E23"/>
        </w:rPr>
        <w:t xml:space="preserve">Frank Buschin</w:t>
      </w:r>
      <w:r>
        <w:t xml:space="preserve"> kanssa</w:t>
      </w:r>
      <w:r>
        <w:t xml:space="preserve">, joka on työskennellyt useita vuosia myös Yhdysvaltain olympiauintijoukkueen kanssa. Sekä miesten että naisten uintijoukkueet voittivat hiljattain[milloin?] NCAA:n kansalliset mestaruuskilpailut.</w:t>
      </w:r>
    </w:p>
    <w:p>
      <w:r>
        <w:rPr>
          <w:b/>
        </w:rPr>
        <w:t xml:space="preserve">Kysymys 0</w:t>
      </w:r>
    </w:p>
    <w:p>
      <w:r>
        <w:t xml:space="preserve">Kuinka monta kertaa Arizonan yliopiston miesten koripallojoukkue on voittanut NCAA-turnauksia?</w:t>
      </w:r>
    </w:p>
    <w:p>
      <w:r>
        <w:rPr>
          <w:b/>
        </w:rPr>
        <w:t xml:space="preserve">Kysymys 1</w:t>
      </w:r>
    </w:p>
    <w:p>
      <w:r>
        <w:t xml:space="preserve">Kuinka monta kertaa Arizonan yliopiston naisten softball-joukkue on mennyt NCAA:n kansallisiin mestaruuskilpailuihin?</w:t>
      </w:r>
    </w:p>
    <w:p>
      <w:r>
        <w:rPr>
          <w:b/>
        </w:rPr>
        <w:t xml:space="preserve">Kysymys 2</w:t>
      </w:r>
    </w:p>
    <w:p>
      <w:r>
        <w:t xml:space="preserve">Kuinka monta kertaa Arizonan yliopiston naisten softball-joukkue on voittanut NCAA:n kansallisen mestaruuden?</w:t>
      </w:r>
    </w:p>
    <w:p>
      <w:r>
        <w:rPr>
          <w:b/>
        </w:rPr>
        <w:t xml:space="preserve">Kysymys 3</w:t>
      </w:r>
    </w:p>
    <w:p>
      <w:r>
        <w:t xml:space="preserve">Kuka valmentaa Arizonan yliopiston uintijoukkuetta?</w:t>
      </w:r>
    </w:p>
    <w:p>
      <w:r>
        <w:rPr>
          <w:b/>
        </w:rPr>
        <w:t xml:space="preserve">Kysymys 4</w:t>
      </w:r>
    </w:p>
    <w:p>
      <w:r>
        <w:t xml:space="preserve">Kuka valmentaa Arizonan yliopiston miesten koripallojoukkuetta?</w:t>
      </w:r>
    </w:p>
    <w:p>
      <w:r>
        <w:rPr>
          <w:b/>
        </w:rPr>
        <w:t xml:space="preserve">Teksti numero 38</w:t>
      </w:r>
    </w:p>
    <w:p>
      <w:r>
        <w:rPr>
          <w:color w:val="A9A9A9"/>
        </w:rPr>
        <w:t xml:space="preserve">Tucson Padres </w:t>
      </w:r>
      <w:r>
        <w:t xml:space="preserve">pelasi Kino Veterans Memorial Stadiumilla vuosina 2011-2013</w:t>
      </w:r>
      <w:r>
        <w:t xml:space="preserve">.</w:t>
      </w:r>
      <w:r>
        <w:t xml:space="preserve"> Se toimi San Diego Padresin AAA-joukkueena. Joukkue, joka tunnettiin aiemmin nimellä Portland Beavers, siirrettiin väliaikaisesti Tucsoniin Portlandista </w:t>
      </w:r>
      <w:r>
        <w:rPr>
          <w:color w:val="DCDCDC"/>
        </w:rPr>
        <w:t xml:space="preserve">odottaessaan uuden stadionin rakentamista Escondidoon</w:t>
      </w:r>
      <w:r>
        <w:t xml:space="preserve">. </w:t>
      </w:r>
      <w:r>
        <w:t xml:space="preserve">Oikeudelliset ongelmat suistivat Escondidon stadionin rakentamissuunnitelmat raiteiltaan, joten joukkue muutti </w:t>
      </w:r>
      <w:r>
        <w:t xml:space="preserve">kaudeksi 2014 </w:t>
      </w:r>
      <w:r>
        <w:rPr>
          <w:color w:val="2F4F4F"/>
        </w:rPr>
        <w:t xml:space="preserve">El Pasoon, Texasiin.</w:t>
      </w:r>
      <w:r>
        <w:t xml:space="preserve"> Aiemmin Tucson Sidewinders, Arizona Diamondbacksin triple-A-liigaseura, voitti Pacific Coast Leaguen mestaruuden ja epävirallisen AAA-mestaruuden vuonna 2006. Sidewinders pelasi Tucson Electric Parkissa ja kuului PCL:n Pacific Conference Southiin. Sidewinders myytiin vuonna 2007 ja se muutti </w:t>
      </w:r>
      <w:r>
        <w:t xml:space="preserve">kauden 2008 jälkeen </w:t>
      </w:r>
      <w:r>
        <w:rPr>
          <w:color w:val="556B2F"/>
        </w:rPr>
        <w:t xml:space="preserve">Renoon, Nevadaan. </w:t>
      </w:r>
      <w:r>
        <w:t xml:space="preserve">Se kilpailee nyt nimellä </w:t>
      </w:r>
      <w:r>
        <w:rPr>
          <w:color w:val="6B8E23"/>
        </w:rPr>
        <w:t xml:space="preserve">Reno Aces</w:t>
      </w:r>
      <w:r>
        <w:t xml:space="preserve">.</w:t>
      </w:r>
    </w:p>
    <w:p>
      <w:r>
        <w:rPr>
          <w:b/>
        </w:rPr>
        <w:t xml:space="preserve">Kysymys 0</w:t>
      </w:r>
    </w:p>
    <w:p>
      <w:r>
        <w:t xml:space="preserve">Minne Tucson Sidewinders muutti?</w:t>
      </w:r>
    </w:p>
    <w:p>
      <w:r>
        <w:rPr>
          <w:b/>
        </w:rPr>
        <w:t xml:space="preserve">Kysymys 1</w:t>
      </w:r>
    </w:p>
    <w:p>
      <w:r>
        <w:t xml:space="preserve">Mikä joukkue pelasi Kino Veterans Memorial Stadiumilla vuosina 2011-2013?</w:t>
      </w:r>
    </w:p>
    <w:p>
      <w:r>
        <w:rPr>
          <w:b/>
        </w:rPr>
        <w:t xml:space="preserve">Kysymys 2</w:t>
      </w:r>
    </w:p>
    <w:p>
      <w:r>
        <w:t xml:space="preserve">Miksi Tucson Padres oli väliaikaisesti Tucsonissa?</w:t>
      </w:r>
    </w:p>
    <w:p>
      <w:r>
        <w:rPr>
          <w:b/>
        </w:rPr>
        <w:t xml:space="preserve">Kysymys 3</w:t>
      </w:r>
    </w:p>
    <w:p>
      <w:r>
        <w:t xml:space="preserve">Minne Padres muutti, kun Escondidon stadion kariutui?</w:t>
      </w:r>
    </w:p>
    <w:p>
      <w:r>
        <w:rPr>
          <w:b/>
        </w:rPr>
        <w:t xml:space="preserve">Kysymys 4</w:t>
      </w:r>
    </w:p>
    <w:p>
      <w:r>
        <w:t xml:space="preserve">Mikä on Tucson Sidewindersin uusi nimi?</w:t>
      </w:r>
    </w:p>
    <w:p>
      <w:r>
        <w:rPr>
          <w:b/>
        </w:rPr>
        <w:t xml:space="preserve">Tekstin numero 39</w:t>
      </w:r>
    </w:p>
    <w:p>
      <w:r>
        <w:t xml:space="preserve">Radat ovat Tucson Raceway Park ja Rillito Downs. </w:t>
      </w:r>
      <w:r>
        <w:rPr>
          <w:color w:val="A9A9A9"/>
        </w:rPr>
        <w:t xml:space="preserve">Tucson Raceway </w:t>
      </w:r>
      <w:r>
        <w:t xml:space="preserve">Parkissa järjestetään NASCAR-sanktionoituja autokilpailutapahtumia, ja se on yksi </w:t>
      </w:r>
      <w:r>
        <w:t xml:space="preserve">Arizonan </w:t>
      </w:r>
      <w:r>
        <w:rPr>
          <w:color w:val="DCDCDC"/>
        </w:rPr>
        <w:t xml:space="preserve">kahdesta </w:t>
      </w:r>
      <w:r>
        <w:t xml:space="preserve">asfalttiradasta. Rillito Downs on kaupungin vierailukohde tammi- ja helmikuun viikonloppuisin joka vuosi. Tällä historiallisella radalla järjestettiin maailman ensimmäiset järjestetyt </w:t>
      </w:r>
      <w:r>
        <w:rPr>
          <w:color w:val="2F4F4F"/>
        </w:rPr>
        <w:t xml:space="preserve">neljänneshevoskilpailut, </w:t>
      </w:r>
      <w:r>
        <w:t xml:space="preserve">ja siellä ajetaan yhä kilpailuja. Kehitys uhkaa ravirataa. </w:t>
      </w:r>
      <w:r>
        <w:rPr>
          <w:color w:val="556B2F"/>
        </w:rPr>
        <w:t xml:space="preserve">Moltacquan ravirata </w:t>
      </w:r>
      <w:r>
        <w:t xml:space="preserve">oli toinen historiallinen hevoskilpailurata, joka sijaitsi nykyisen </w:t>
      </w:r>
      <w:r>
        <w:rPr>
          <w:color w:val="6B8E23"/>
        </w:rPr>
        <w:t xml:space="preserve">Sabino Canyon Roadin ja Vactor Ranch Trail -polun </w:t>
      </w:r>
      <w:r>
        <w:t xml:space="preserve">varrella, mutta sitä </w:t>
      </w:r>
      <w:r>
        <w:t xml:space="preserve">ei enää ole.</w:t>
      </w:r>
    </w:p>
    <w:p>
      <w:r>
        <w:rPr>
          <w:b/>
        </w:rPr>
        <w:t xml:space="preserve">Kysymys 0</w:t>
      </w:r>
    </w:p>
    <w:p>
      <w:r>
        <w:t xml:space="preserve">Missä Tucsonissa järjestetään NASCAR-kilpailuja?</w:t>
      </w:r>
    </w:p>
    <w:p>
      <w:r>
        <w:rPr>
          <w:b/>
        </w:rPr>
        <w:t xml:space="preserve">Kysymys 1</w:t>
      </w:r>
    </w:p>
    <w:p>
      <w:r>
        <w:t xml:space="preserve">Millaisia kilpailuja Rillito Downs järjestää?</w:t>
      </w:r>
    </w:p>
    <w:p>
      <w:r>
        <w:rPr>
          <w:b/>
        </w:rPr>
        <w:t xml:space="preserve">Kysymys 2</w:t>
      </w:r>
    </w:p>
    <w:p>
      <w:r>
        <w:t xml:space="preserve">Mitä Tucsonin entistä hevoskilpailurataa ei enää ole olemassa?</w:t>
      </w:r>
    </w:p>
    <w:p>
      <w:r>
        <w:rPr>
          <w:b/>
        </w:rPr>
        <w:t xml:space="preserve">Kysymys 3</w:t>
      </w:r>
    </w:p>
    <w:p>
      <w:r>
        <w:t xml:space="preserve">Mitä Moltacquan radan entisellä paikalla on nyt?</w:t>
      </w:r>
    </w:p>
    <w:p>
      <w:r>
        <w:rPr>
          <w:b/>
        </w:rPr>
        <w:t xml:space="preserve">Kysymys 4</w:t>
      </w:r>
    </w:p>
    <w:p>
      <w:r>
        <w:t xml:space="preserve">Kuinka monta asfalttirataa Arizonassa on?</w:t>
      </w:r>
    </w:p>
    <w:p>
      <w:r>
        <w:rPr>
          <w:b/>
        </w:rPr>
        <w:t xml:space="preserve">Teksti numero 40</w:t>
      </w:r>
    </w:p>
    <w:p>
      <w:r>
        <w:rPr>
          <w:color w:val="A9A9A9"/>
        </w:rPr>
        <w:t xml:space="preserve">League of American Bicyclists </w:t>
      </w:r>
      <w:r>
        <w:t xml:space="preserve">antoi huhtikuun 2007 lopulla Tucsonille kultaisen arvosanan pyöräilyystävällisyydestä. Tucsonissa järjestetään Yhdysvaltojen suurin kehäpyöräilytapahtuma. El Tour de Tucson -niminen pyöräilytapahtuma järjestetään </w:t>
      </w:r>
      <w:r>
        <w:rPr>
          <w:color w:val="DCDCDC"/>
        </w:rPr>
        <w:t xml:space="preserve">marraskuussa kiitospäivää edeltävänä lauantaina</w:t>
      </w:r>
      <w:r>
        <w:t xml:space="preserve">. </w:t>
      </w:r>
      <w:r>
        <w:rPr>
          <w:color w:val="2F4F4F"/>
        </w:rPr>
        <w:t xml:space="preserve">Perimeter Bicyclingin </w:t>
      </w:r>
      <w:r>
        <w:t xml:space="preserve">tuottamaan ja edistämään El Tour de </w:t>
      </w:r>
      <w:r>
        <w:t xml:space="preserve">Tucsoniin </w:t>
      </w:r>
      <w:r>
        <w:t xml:space="preserve">osallistuu vuosittain </w:t>
      </w:r>
      <w:r>
        <w:rPr>
          <w:color w:val="556B2F"/>
        </w:rPr>
        <w:t xml:space="preserve">jopa 10 000 </w:t>
      </w:r>
      <w:r>
        <w:t xml:space="preserve">pyöräilijää eri puolilta maailmaa. </w:t>
      </w:r>
      <w:r>
        <w:t xml:space="preserve">Tucson on yksi Yhdysvaltojen </w:t>
      </w:r>
      <w:r>
        <w:rPr>
          <w:color w:val="6B8E23"/>
        </w:rPr>
        <w:t xml:space="preserve">yhdeksästä </w:t>
      </w:r>
      <w:r>
        <w:t xml:space="preserve">kaupungista, joka on saanut League of American Bicyclists -järjestöltä vähintään kultaisen luokituksen pyöräilyystävällisyydestä. Kaupunki on tunnettu talvipyöräilymahdollisuuksistaan. Sekä maantie- että maastopyöräily on suosittua Tucsonissa ja sen ympäristössä, ja sen reittialueisiin kuuluvat Starr Pass ja Fantasy Island.</w:t>
      </w:r>
    </w:p>
    <w:p>
      <w:r>
        <w:rPr>
          <w:b/>
        </w:rPr>
        <w:t xml:space="preserve">Kysymys 0</w:t>
      </w:r>
    </w:p>
    <w:p>
      <w:r>
        <w:t xml:space="preserve">Kuka sanoi, että Tucson on polkupyöräystävällinen vuonna 2007?</w:t>
      </w:r>
    </w:p>
    <w:p>
      <w:r>
        <w:rPr>
          <w:b/>
        </w:rPr>
        <w:t xml:space="preserve">Kysymys 1</w:t>
      </w:r>
    </w:p>
    <w:p>
      <w:r>
        <w:t xml:space="preserve">Milloin El Tour de Tucson järjestetään?</w:t>
      </w:r>
    </w:p>
    <w:p>
      <w:r>
        <w:rPr>
          <w:b/>
        </w:rPr>
        <w:t xml:space="preserve">Kysymys 2</w:t>
      </w:r>
    </w:p>
    <w:p>
      <w:r>
        <w:t xml:space="preserve">Kuka johtaa El Tour de Tucsonia?</w:t>
      </w:r>
    </w:p>
    <w:p>
      <w:r>
        <w:rPr>
          <w:b/>
        </w:rPr>
        <w:t xml:space="preserve">Kysymys 3</w:t>
      </w:r>
    </w:p>
    <w:p>
      <w:r>
        <w:t xml:space="preserve">Kuinka monta ihmistä osallistuu El Tour de Tucsoniin?</w:t>
      </w:r>
    </w:p>
    <w:p>
      <w:r>
        <w:rPr>
          <w:b/>
        </w:rPr>
        <w:t xml:space="preserve">Kysymys 4</w:t>
      </w:r>
    </w:p>
    <w:p>
      <w:r>
        <w:t xml:space="preserve">Kuinka monella yhdysvaltalaisella kaupungilla on vähintään kultainen luokitus pyöräilyystävällisyydestä?</w:t>
      </w:r>
    </w:p>
    <w:p>
      <w:r>
        <w:rPr>
          <w:b/>
        </w:rPr>
        <w:t xml:space="preserve">Tekstin numero 41</w:t>
      </w:r>
    </w:p>
    <w:p>
      <w:r>
        <w:t xml:space="preserve">Tucson ja Pima County kannattavat yleensä </w:t>
      </w:r>
      <w:r>
        <w:rPr>
          <w:color w:val="A9A9A9"/>
        </w:rPr>
        <w:t xml:space="preserve">demokraattista </w:t>
      </w:r>
      <w:r>
        <w:t xml:space="preserve">puoluetta, toisin kuin osavaltion suurin suurkaupunkialue Phoenix, joka yleensä kannattaa </w:t>
      </w:r>
      <w:r>
        <w:rPr>
          <w:color w:val="DCDCDC"/>
        </w:rPr>
        <w:t xml:space="preserve">republikaanista </w:t>
      </w:r>
      <w:r>
        <w:t xml:space="preserve">puoluetta. Vuoden </w:t>
      </w:r>
      <w:r>
        <w:t xml:space="preserve">2010 väestönlaskennan julkaisemisen jälkeinen kongressin vaalipiirien uudelleenjako vuonna 2013 jakoi Tucsonin alueen </w:t>
      </w:r>
      <w:r>
        <w:rPr>
          <w:color w:val="2F4F4F"/>
        </w:rPr>
        <w:t xml:space="preserve">kolmeen </w:t>
      </w:r>
      <w:r>
        <w:t xml:space="preserve">liittovaltion kongressin vaalipiiriin (Arizonan ensimmäinen, toinen ja kolmas). Kaupungin keskusta kuuluu kolmanteen vaalipiiriin, jota on edustanut </w:t>
      </w:r>
      <w:r>
        <w:t xml:space="preserve">demokraatti </w:t>
      </w:r>
      <w:r>
        <w:rPr>
          <w:color w:val="556B2F"/>
        </w:rPr>
        <w:t xml:space="preserve">Raul Grijalva </w:t>
      </w:r>
      <w:r>
        <w:t xml:space="preserve">vuodesta 2003, kun taas etelässä ja idässä sijaitsevat vauraammat asuinalueet kuuluvat toiseen vaalipiiriin, jota on edustanut republikaanien </w:t>
      </w:r>
      <w:r>
        <w:rPr>
          <w:color w:val="6B8E23"/>
        </w:rPr>
        <w:t xml:space="preserve">Martha McSally </w:t>
      </w:r>
      <w:r>
        <w:t xml:space="preserve">vuodesta 2015, ja Tucsonin ja Phoenixin välissä sijaitsevia pohjois- ja länsipuolisia esikaupunkialueita kolmannessa vaalipiirissä on edustanut demokraatti Ann Kirkpatrick vuodesta 2008. Yhdysvaltain postilaitos ylläpitää postitoimistoja Tucsonissa. Tucsonin pääpostitoimisto sijaitsee osoitteessa 1501 South Cherrybell Stravenue.</w:t>
      </w:r>
    </w:p>
    <w:p>
      <w:r>
        <w:rPr>
          <w:b/>
        </w:rPr>
        <w:t xml:space="preserve">Kysymys 0</w:t>
      </w:r>
    </w:p>
    <w:p>
      <w:r>
        <w:t xml:space="preserve">Mitä poliittista puoluetta Tucson yleensä tukee?</w:t>
      </w:r>
    </w:p>
    <w:p>
      <w:r>
        <w:rPr>
          <w:b/>
        </w:rPr>
        <w:t xml:space="preserve">Kysymys 1</w:t>
      </w:r>
    </w:p>
    <w:p>
      <w:r>
        <w:t xml:space="preserve">Mitä poliittista puoluetta Phoenix yleensä tukee?</w:t>
      </w:r>
    </w:p>
    <w:p>
      <w:r>
        <w:rPr>
          <w:b/>
        </w:rPr>
        <w:t xml:space="preserve">Kysymys 2</w:t>
      </w:r>
    </w:p>
    <w:p>
      <w:r>
        <w:t xml:space="preserve">Kuinka moneen liittovaltion kongressin vaalipiiriin Tucson jaettiin vuonna 2013?</w:t>
      </w:r>
    </w:p>
    <w:p>
      <w:r>
        <w:rPr>
          <w:b/>
        </w:rPr>
        <w:t xml:space="preserve">Kysymys 3</w:t>
      </w:r>
    </w:p>
    <w:p>
      <w:r>
        <w:t xml:space="preserve">Kuka edustaa Tucsonin keskustaa kongressissa?</w:t>
      </w:r>
    </w:p>
    <w:p>
      <w:r>
        <w:rPr>
          <w:b/>
        </w:rPr>
        <w:t xml:space="preserve">Kysymys 4</w:t>
      </w:r>
    </w:p>
    <w:p>
      <w:r>
        <w:t xml:space="preserve">Kuka edustaa Tucsonin varakkaita alueita kongressissa?</w:t>
      </w:r>
    </w:p>
    <w:p>
      <w:r>
        <w:rPr>
          <w:b/>
        </w:rPr>
        <w:t xml:space="preserve">Teksti numero 42</w:t>
      </w:r>
    </w:p>
    <w:p>
      <w:r>
        <w:t xml:space="preserve">Sekä valtuuston jäsenten että pormestarin toimikausi on </w:t>
      </w:r>
      <w:r>
        <w:rPr>
          <w:color w:val="A9A9A9"/>
        </w:rPr>
        <w:t xml:space="preserve">nelivuotinen</w:t>
      </w:r>
      <w:r>
        <w:t xml:space="preserve">, eikä kenenkään toimikautta ole rajoitettu. Valtuuston jäsenet valitaan </w:t>
      </w:r>
      <w:r>
        <w:rPr>
          <w:color w:val="DCDCDC"/>
        </w:rPr>
        <w:t xml:space="preserve">syyskuussa</w:t>
      </w:r>
      <w:r>
        <w:t xml:space="preserve"> järjestettävien esivaalien kautta</w:t>
      </w:r>
      <w:r>
        <w:t xml:space="preserve">. </w:t>
      </w:r>
      <w:r>
        <w:t xml:space="preserve">Kummankin puolueen eniten ääniä saaneet ehdokkaat kilpailevat sitten </w:t>
      </w:r>
      <w:r>
        <w:rPr>
          <w:color w:val="2F4F4F"/>
        </w:rPr>
        <w:t xml:space="preserve">marraskuun </w:t>
      </w:r>
      <w:r>
        <w:t xml:space="preserve">vaaleissa </w:t>
      </w:r>
      <w:r>
        <w:t xml:space="preserve">omien osastojensa paikoista</w:t>
      </w:r>
      <w:r>
        <w:rPr>
          <w:color w:val="2F4F4F"/>
        </w:rPr>
        <w:t xml:space="preserve">.</w:t>
      </w:r>
      <w:r>
        <w:t xml:space="preserve"> Toisin sanoen koko kaupunki äänestää vaalipäivänä kaikista kyseisen vuoden valtuustokisoista. Valtuustovaalit on erotettu toisistaan: Osastot </w:t>
      </w:r>
      <w:r>
        <w:rPr>
          <w:color w:val="556B2F"/>
        </w:rPr>
        <w:t xml:space="preserve">1, 2 ja 4 </w:t>
      </w:r>
      <w:r>
        <w:t xml:space="preserve">(sekä pormestari) valitaan samana vuonna (viimeksi vuonna 2011), kun taas osastot </w:t>
      </w:r>
      <w:r>
        <w:rPr>
          <w:color w:val="6B8E23"/>
        </w:rPr>
        <w:t xml:space="preserve">3, 5 ja 6 valitaan samana </w:t>
      </w:r>
      <w:r>
        <w:t xml:space="preserve">vuonna (viimeksi vuonna 2013).</w:t>
      </w:r>
    </w:p>
    <w:p>
      <w:r>
        <w:rPr>
          <w:b/>
        </w:rPr>
        <w:t xml:space="preserve">Kysymys 0</w:t>
      </w:r>
    </w:p>
    <w:p>
      <w:r>
        <w:t xml:space="preserve">Milloin on Tucsonin kaupunginvaltuuston esivaalit?</w:t>
      </w:r>
    </w:p>
    <w:p>
      <w:r>
        <w:rPr>
          <w:b/>
        </w:rPr>
        <w:t xml:space="preserve">Kysymys 1</w:t>
      </w:r>
    </w:p>
    <w:p>
      <w:r>
        <w:t xml:space="preserve">Kuinka pitkä Tucsonin kaupunginvaltuuston toimikausi on?</w:t>
      </w:r>
    </w:p>
    <w:p>
      <w:r>
        <w:rPr>
          <w:b/>
        </w:rPr>
        <w:t xml:space="preserve">Kysymys 2</w:t>
      </w:r>
    </w:p>
    <w:p>
      <w:r>
        <w:t xml:space="preserve">Milloin Tucsonin kaupunginvaltuuston yleiset vaalit pidetään?</w:t>
      </w:r>
    </w:p>
    <w:p>
      <w:r>
        <w:rPr>
          <w:b/>
        </w:rPr>
        <w:t xml:space="preserve">Kysymys 3</w:t>
      </w:r>
    </w:p>
    <w:p>
      <w:r>
        <w:t xml:space="preserve">Mitkä kaupunginosat valitsevat kaupunginvaltuutetut samana vuonna kuin pormestari?</w:t>
      </w:r>
    </w:p>
    <w:p>
      <w:r>
        <w:rPr>
          <w:b/>
        </w:rPr>
        <w:t xml:space="preserve">Kysymys 4</w:t>
      </w:r>
    </w:p>
    <w:p>
      <w:r>
        <w:t xml:space="preserve">Mitkä kaupunginosat valitsevat kaupunginvaltuuston jäsenet pormestarin jälkeen vuorovuosin?</w:t>
      </w:r>
    </w:p>
    <w:p>
      <w:r>
        <w:rPr>
          <w:b/>
        </w:rPr>
        <w:t xml:space="preserve">Teksti numero 43</w:t>
      </w:r>
    </w:p>
    <w:p>
      <w:r>
        <w:t xml:space="preserve">Tucson tunnetaan edelläkävijänä vapaaehtoisten, osittain julkisesti rahoitettujen kampanjoiden alalla. Vuodesta 1985 lähtien </w:t>
      </w:r>
      <w:r>
        <w:t xml:space="preserve">sekä pormestari- että kaupunginvaltuustoehdokkaat ovat voineet saada kaupungilta vastaavaa julkista rahoitusta</w:t>
      </w:r>
      <w:r>
        <w:rPr>
          <w:color w:val="A9A9A9"/>
        </w:rPr>
        <w:t xml:space="preserve">.</w:t>
      </w:r>
      <w:r>
        <w:t xml:space="preserve"> Jotta valtuustoehdokkaat voisivat saada rahoitusta, heidän on saatava </w:t>
      </w:r>
      <w:r>
        <w:rPr>
          <w:color w:val="DCDCDC"/>
        </w:rPr>
        <w:t xml:space="preserve">200 </w:t>
      </w:r>
      <w:r>
        <w:t xml:space="preserve">vähintään 10 dollarin lahjoitusta (pormestariehdokkaiden kohdalla 300 lahjoitusta). Ehdokkaiden on sen jälkeen suostuttava menorajoihin, jotka ovat </w:t>
      </w:r>
      <w:r>
        <w:rPr>
          <w:color w:val="2F4F4F"/>
        </w:rPr>
        <w:t xml:space="preserve">33 senttiä jokaista Tucsonin rekisteröityä äänestäjää kohti </w:t>
      </w:r>
      <w:r>
        <w:t xml:space="preserve">eli 79 222 dollaria vuonna 2005 (pormestarin osalta vastaavat luvut ovat </w:t>
      </w:r>
      <w:r>
        <w:rPr>
          <w:color w:val="556B2F"/>
        </w:rPr>
        <w:t xml:space="preserve">64 senttiä rekisteröityä äänestäjää kohti </w:t>
      </w:r>
      <w:r>
        <w:t xml:space="preserve">eli 142 271 dollaria vuonna 2003). Vastineeksi ehdokkaat saavat kaupungilta vastinrahoitusta suhteessa 1:1 julkisten varojen ja yksityisten lahjoitusten välillä. Ainoa muu rajoitus on se, että ehdokkaat eivät saa ylittää 75:tä prosenttia rajoituksesta esivaalipäivään mennessä. Monet kaupungit, kuten </w:t>
      </w:r>
      <w:r>
        <w:rPr>
          <w:color w:val="6B8E23"/>
        </w:rPr>
        <w:t xml:space="preserve">San Francisco ja New York City, </w:t>
      </w:r>
      <w:r>
        <w:t xml:space="preserve">ovat kopioineet tätä järjestelmää, joskin monimutkaisemmilla meno- ja rahoituskaavoilla.</w:t>
      </w:r>
    </w:p>
    <w:p>
      <w:r>
        <w:rPr>
          <w:b/>
        </w:rPr>
        <w:t xml:space="preserve">Kysymys 0</w:t>
      </w:r>
    </w:p>
    <w:p>
      <w:r>
        <w:t xml:space="preserve">Milloin Tucson alkoi tarjota kaupunginvaltuustoehdokkaille julkista rahoitusta?</w:t>
      </w:r>
    </w:p>
    <w:p>
      <w:r>
        <w:rPr>
          <w:b/>
        </w:rPr>
        <w:t xml:space="preserve">Kysymys 1</w:t>
      </w:r>
    </w:p>
    <w:p>
      <w:r>
        <w:t xml:space="preserve">Mikä on Tucsonin kaupunginvaltuuston ehdokkaiden julkista rahoitusta koskeva menoraja?</w:t>
      </w:r>
    </w:p>
    <w:p>
      <w:r>
        <w:rPr>
          <w:b/>
        </w:rPr>
        <w:t xml:space="preserve">Kysymys 2</w:t>
      </w:r>
    </w:p>
    <w:p>
      <w:r>
        <w:t xml:space="preserve">Mikä on Tucsonin pormestariehdokkaiden julkista rahoitusta koskeva menoraja?</w:t>
      </w:r>
    </w:p>
    <w:p>
      <w:r>
        <w:rPr>
          <w:b/>
        </w:rPr>
        <w:t xml:space="preserve">Kysymys 3</w:t>
      </w:r>
    </w:p>
    <w:p>
      <w:r>
        <w:t xml:space="preserve">Mitkä suuret kaupungit ovat myöhemmin omaksuneet Tucsonin kaupunginvaltuuston julkisen rahoituksen järjestelmän?</w:t>
      </w:r>
    </w:p>
    <w:p>
      <w:r>
        <w:rPr>
          <w:b/>
        </w:rPr>
        <w:t xml:space="preserve">Kysymys 4</w:t>
      </w:r>
    </w:p>
    <w:p>
      <w:r>
        <w:t xml:space="preserve">Kuinka monta yli 10 dollarin lahjoitusta Tucsonin kaupunginvaltuustoehdokkaiden on saatava saadakseen julkista rahoitusta?</w:t>
      </w:r>
    </w:p>
    <w:p>
      <w:r>
        <w:rPr>
          <w:b/>
        </w:rPr>
        <w:t xml:space="preserve">Tekstin numero 44</w:t>
      </w:r>
    </w:p>
    <w:p>
      <w:r>
        <w:t xml:space="preserve">Tucsonissa on yksi päivälehti, aamulla ilmestyvä </w:t>
      </w:r>
      <w:r>
        <w:rPr>
          <w:color w:val="A9A9A9"/>
        </w:rPr>
        <w:t xml:space="preserve">Arizona Daily Star</w:t>
      </w:r>
      <w:r>
        <w:t xml:space="preserve">. </w:t>
      </w:r>
      <w:r>
        <w:t xml:space="preserve">Wick Communications julkaisee päivittäin ilmestyvää </w:t>
      </w:r>
      <w:r>
        <w:rPr>
          <w:color w:val="DCDCDC"/>
        </w:rPr>
        <w:t xml:space="preserve">The Daily Territorial -nimistä </w:t>
      </w:r>
      <w:r>
        <w:t xml:space="preserve">oikeussanomalehteä</w:t>
      </w:r>
      <w:r>
        <w:t xml:space="preserve">, kun taas </w:t>
      </w:r>
      <w:r>
        <w:rPr>
          <w:color w:val="2F4F4F"/>
        </w:rPr>
        <w:t xml:space="preserve">Boulderissa, Colossa </w:t>
      </w:r>
      <w:r>
        <w:t xml:space="preserve">toimiva </w:t>
      </w:r>
      <w:r>
        <w:rPr>
          <w:color w:val="556B2F"/>
        </w:rPr>
        <w:t xml:space="preserve">10/13 Communications </w:t>
      </w:r>
      <w:r>
        <w:t xml:space="preserve">julkaisee Tucson Weekly -lehden (vaihtoehtoinen julkaisu), Inside Tucson Business -lehden ja Explorer-lehden. TucsonSentinel.com on voittoa tavoittelematon riippumaton verkkouutisjärjestö. Tucson Lifestyle Magazine, Lovin' Life News, DesertLeaf ja Zócalo Magazine ovat kuukausijulkaisuja, jotka käsittelevät taidetta, arkkitehtuuria, sisustusta, muotia, viihdettä, liiketoimintaa, historiaa ja muita tapahtumia. </w:t>
      </w:r>
      <w:r>
        <w:rPr>
          <w:color w:val="6B8E23"/>
        </w:rPr>
        <w:t xml:space="preserve">Arizona Daily Wildcat </w:t>
      </w:r>
      <w:r>
        <w:t xml:space="preserve">on Arizonan yliopiston opiskelijalehti, ja Aztec News on Pima Community Collegen opiskelijalehti. New Vision on Tucsonin roomalaiskatolisen hiippakunnan sanomalehti, ja Arizona Jewish Post on Etelä-Arizonan juutalaisliiton lehti.</w:t>
      </w:r>
    </w:p>
    <w:p>
      <w:r>
        <w:rPr>
          <w:b/>
        </w:rPr>
        <w:t xml:space="preserve">Kysymys 0</w:t>
      </w:r>
    </w:p>
    <w:p>
      <w:r>
        <w:t xml:space="preserve">Mikä on Tucsonin päivittäinen sanomalehti?</w:t>
      </w:r>
    </w:p>
    <w:p>
      <w:r>
        <w:rPr>
          <w:b/>
        </w:rPr>
        <w:t xml:space="preserve">Kysymys 1</w:t>
      </w:r>
    </w:p>
    <w:p>
      <w:r>
        <w:t xml:space="preserve">Mikä on Tucsonin päivittäinen lakilehti?</w:t>
      </w:r>
    </w:p>
    <w:p>
      <w:r>
        <w:rPr>
          <w:b/>
        </w:rPr>
        <w:t xml:space="preserve">Kysymys 2</w:t>
      </w:r>
    </w:p>
    <w:p>
      <w:r>
        <w:t xml:space="preserve">Kuka julkaisee Tucson Weeklyä?</w:t>
      </w:r>
    </w:p>
    <w:p>
      <w:r>
        <w:rPr>
          <w:b/>
        </w:rPr>
        <w:t xml:space="preserve">Kysymys 3</w:t>
      </w:r>
    </w:p>
    <w:p>
      <w:r>
        <w:t xml:space="preserve">Missä 10/13 sijaitsee?</w:t>
      </w:r>
    </w:p>
    <w:p>
      <w:r>
        <w:rPr>
          <w:b/>
        </w:rPr>
        <w:t xml:space="preserve">Kysymys 4</w:t>
      </w:r>
    </w:p>
    <w:p>
      <w:r>
        <w:t xml:space="preserve">Mikä on Arizonan yliopiston opiskelijalehti?</w:t>
      </w:r>
    </w:p>
    <w:p>
      <w:r>
        <w:rPr>
          <w:b/>
        </w:rPr>
        <w:t xml:space="preserve">Tekstin numero 45</w:t>
      </w:r>
    </w:p>
    <w:p>
      <w:r>
        <w:t xml:space="preserve">Tucsonin metroaluetta palvelevat monet paikalliset televisioasemat, ja se on Yhdysvaltojen 68. suurin markkina-alue (DMA), jolla on 433 310 kotia (0,39 % koko Yhdysvalloista). Se rajoittuu Arizonan kaakkoisosassa sijaitseviin kolmeen piirikuntaan (Pima, Santa Cruz ja Cochise): </w:t>
      </w:r>
      <w:r>
        <w:rPr>
          <w:color w:val="A9A9A9"/>
        </w:rPr>
        <w:t xml:space="preserve">KVOA 4 </w:t>
      </w:r>
      <w:r>
        <w:t xml:space="preserve">(NBC), </w:t>
      </w:r>
      <w:r>
        <w:rPr>
          <w:color w:val="DCDCDC"/>
        </w:rPr>
        <w:t xml:space="preserve">KGUN 9 </w:t>
      </w:r>
      <w:r>
        <w:t xml:space="preserve">(ABC), </w:t>
      </w:r>
      <w:r>
        <w:rPr>
          <w:color w:val="2F4F4F"/>
        </w:rPr>
        <w:t xml:space="preserve">KMSB-TV 11 </w:t>
      </w:r>
      <w:r>
        <w:t xml:space="preserve">(Fox), </w:t>
      </w:r>
      <w:r>
        <w:rPr>
          <w:color w:val="556B2F"/>
        </w:rPr>
        <w:t xml:space="preserve">KOLD-TV 13 </w:t>
      </w:r>
      <w:r>
        <w:t xml:space="preserve">(CBS), KTTU 18 (My Network TV) ja KWBA 58 (The CW). </w:t>
      </w:r>
      <w:r>
        <w:rPr>
          <w:color w:val="6B8E23"/>
        </w:rPr>
        <w:t xml:space="preserve">KUAT-TV 6 </w:t>
      </w:r>
      <w:r>
        <w:t xml:space="preserve">on Arizonan yliopiston ylläpitämä PBS-yhtiö (samoin kuin sisarasema KUAS 27).</w:t>
      </w:r>
    </w:p>
    <w:p>
      <w:r>
        <w:rPr>
          <w:b/>
        </w:rPr>
        <w:t xml:space="preserve">Kysymys 0</w:t>
      </w:r>
    </w:p>
    <w:p>
      <w:r>
        <w:t xml:space="preserve">Mikä on Tucsonin NBC-asema?</w:t>
      </w:r>
    </w:p>
    <w:p>
      <w:r>
        <w:rPr>
          <w:b/>
        </w:rPr>
        <w:t xml:space="preserve">Kysymys 1</w:t>
      </w:r>
    </w:p>
    <w:p>
      <w:r>
        <w:t xml:space="preserve">Mikä on Tucsonin ABC-asema?</w:t>
      </w:r>
    </w:p>
    <w:p>
      <w:r>
        <w:rPr>
          <w:b/>
        </w:rPr>
        <w:t xml:space="preserve">Kysymys 2</w:t>
      </w:r>
    </w:p>
    <w:p>
      <w:r>
        <w:t xml:space="preserve">Mikä on Tucsonin Fox-asema?</w:t>
      </w:r>
    </w:p>
    <w:p>
      <w:r>
        <w:rPr>
          <w:b/>
        </w:rPr>
        <w:t xml:space="preserve">Kysymys 3</w:t>
      </w:r>
    </w:p>
    <w:p>
      <w:r>
        <w:t xml:space="preserve">Mikä on Tucsonin CBS-asema?</w:t>
      </w:r>
    </w:p>
    <w:p>
      <w:r>
        <w:rPr>
          <w:b/>
        </w:rPr>
        <w:t xml:space="preserve">Kysymys 4</w:t>
      </w:r>
    </w:p>
    <w:p>
      <w:r>
        <w:t xml:space="preserve">Mikä on Tucsonin PBS-asema?</w:t>
      </w:r>
    </w:p>
    <w:p>
      <w:r>
        <w:rPr>
          <w:b/>
        </w:rPr>
        <w:t xml:space="preserve">Teksti numero 46</w:t>
      </w:r>
    </w:p>
    <w:p>
      <w:r>
        <w:t xml:space="preserve">Tucsonin pääasiallinen sähkölähde on </w:t>
      </w:r>
      <w:r>
        <w:rPr>
          <w:color w:val="DCDCDC"/>
        </w:rPr>
        <w:t xml:space="preserve">Tucson Electric Powerin</w:t>
      </w:r>
      <w:r>
        <w:t xml:space="preserve"> hallinnoima </w:t>
      </w:r>
      <w:r>
        <w:rPr>
          <w:color w:val="A9A9A9"/>
        </w:rPr>
        <w:t xml:space="preserve">kivihiili- ja </w:t>
      </w:r>
      <w:r>
        <w:t xml:space="preserve">maakaasuvoimalaitos</w:t>
      </w:r>
      <w:r>
        <w:t xml:space="preserve">, joka sijaitsee kaupungin rajojen sisäpuolella Davis-Monthanin lentotukikohdan lounaisrajalla </w:t>
      </w:r>
      <w:r>
        <w:rPr>
          <w:color w:val="2F4F4F"/>
        </w:rPr>
        <w:t xml:space="preserve">Interstate-10:n </w:t>
      </w:r>
      <w:r>
        <w:t xml:space="preserve">vieressä</w:t>
      </w:r>
      <w:r>
        <w:t xml:space="preserve">. </w:t>
      </w:r>
      <w:r>
        <w:t xml:space="preserve">Syntyvät ilmansaasteet ovat herättäneet jonkin verran huolta, sillä Sundtin voimala on ollut toiminnassa vuodesta 1962 lähtien</w:t>
      </w:r>
      <w:r>
        <w:t xml:space="preserve">, ja sen iän vuoksi se on vapautettu monista saastestandardeista ja -valvontatoimenpiteistä. Aurinkoenergia on yleistynyt Tucsonissa, jossa </w:t>
      </w:r>
      <w:r>
        <w:t xml:space="preserve">aurinko paistaa </w:t>
      </w:r>
      <w:r>
        <w:rPr>
          <w:color w:val="6B8E23"/>
        </w:rPr>
        <w:t xml:space="preserve">yli 300 </w:t>
      </w:r>
      <w:r>
        <w:t xml:space="preserve">päivää. Liittovaltion, osavaltion ja jopa paikallisten julkisten laitosten myöntämät hyvitykset ja kannustimet ovat myös houkutelleet asukkaita asentamaan koteihinsa aurinkojärjestelmiä. Davis-Monthan AFB:llä on 3,3 megawatin (MW) maahan asennettu aurinkosähköjärjestelmä ja 2,7 MW:n katolle asennettu aurinkosähköjärjestelmä, jotka molemmat sijaitsevat tukikohdan asuinalueella. Tukikohdassa on pian Yhdysvaltain puolustusministeriön suurin aurinkoenergian tuotantokapasiteetti, kun SunEdison teki 10. syyskuuta 2010 sopimuksen 14,5 MW:n aurinkosähkökentän rakentamisesta tukikohdan luoteispuolelle.</w:t>
      </w:r>
    </w:p>
    <w:p>
      <w:r>
        <w:rPr>
          <w:b/>
        </w:rPr>
        <w:t xml:space="preserve">Kysymys 0</w:t>
      </w:r>
    </w:p>
    <w:p>
      <w:r>
        <w:t xml:space="preserve">Kuka johtaa Tucsonin päävoimalaa?</w:t>
      </w:r>
    </w:p>
    <w:p>
      <w:r>
        <w:rPr>
          <w:b/>
        </w:rPr>
        <w:t xml:space="preserve">Kysymys 1</w:t>
      </w:r>
    </w:p>
    <w:p>
      <w:r>
        <w:t xml:space="preserve">Minkä valtatien lähellä Tucsonin päävoimalaa sijaitsee?</w:t>
      </w:r>
    </w:p>
    <w:p>
      <w:r>
        <w:rPr>
          <w:b/>
        </w:rPr>
        <w:t xml:space="preserve">Kysymys 2</w:t>
      </w:r>
    </w:p>
    <w:p>
      <w:r>
        <w:t xml:space="preserve">Mitä Tucsonin päävoimalassa käytetään polttoaineena?</w:t>
      </w:r>
    </w:p>
    <w:p>
      <w:r>
        <w:rPr>
          <w:b/>
        </w:rPr>
        <w:t xml:space="preserve">Kysymys 3</w:t>
      </w:r>
    </w:p>
    <w:p>
      <w:r>
        <w:t xml:space="preserve">Milloin Tucsonin päävoimalan toiminta alkoi?</w:t>
      </w:r>
    </w:p>
    <w:p>
      <w:r>
        <w:rPr>
          <w:b/>
        </w:rPr>
        <w:t xml:space="preserve">Kysymys 4</w:t>
      </w:r>
    </w:p>
    <w:p>
      <w:r>
        <w:t xml:space="preserve">Kuinka monta aurinkoista päivää Tucsonissa on vuodessa?</w:t>
      </w:r>
    </w:p>
    <w:p>
      <w:r>
        <w:rPr>
          <w:b/>
        </w:rPr>
        <w:t xml:space="preserve">Tekstin numero 47</w:t>
      </w:r>
    </w:p>
    <w:p>
      <w:r>
        <w:t xml:space="preserve">Korkean aavikkoilmaston Tucsonin ehkä suurin kestävyysongelma on juomaveden saanti. Osavaltio hallinnoi kaikkea Arizonan vettä </w:t>
      </w:r>
      <w:r>
        <w:rPr>
          <w:color w:val="A9A9A9"/>
        </w:rPr>
        <w:t xml:space="preserve">Arizonan vesivaroista vastaavan osavaltion vesivaraministeriön </w:t>
      </w:r>
      <w:r>
        <w:t xml:space="preserve">(</w:t>
      </w:r>
      <w:r>
        <w:rPr>
          <w:color w:val="A9A9A9"/>
        </w:rPr>
        <w:t xml:space="preserve">Arizona Department of Water Resources</w:t>
      </w:r>
      <w:r>
        <w:t xml:space="preserve">, ADWR) kautta. </w:t>
      </w:r>
      <w:r>
        <w:t xml:space="preserve">Tärkein vedenkuluttaja on </w:t>
      </w:r>
      <w:r>
        <w:rPr>
          <w:color w:val="DCDCDC"/>
        </w:rPr>
        <w:t xml:space="preserve">maatalous (mukaan lukien golfkentät), </w:t>
      </w:r>
      <w:r>
        <w:t xml:space="preserve">joka kuluttaa noin </w:t>
      </w:r>
      <w:r>
        <w:rPr>
          <w:color w:val="2F4F4F"/>
        </w:rPr>
        <w:t xml:space="preserve">69 prosenttia </w:t>
      </w:r>
      <w:r>
        <w:t xml:space="preserve">kaikesta vedestä. Yhdyskuntatekniikka (johon kuuluu myös asuinkäyttö) vastaa noin </w:t>
      </w:r>
      <w:r>
        <w:rPr>
          <w:color w:val="556B2F"/>
        </w:rPr>
        <w:t xml:space="preserve">25 </w:t>
      </w:r>
      <w:r>
        <w:t xml:space="preserve">prosentista kulutuksesta. Energian kulutus ja saatavuus on toinen kestävään kehitykseen liittyvä kysymys. Koska </w:t>
      </w:r>
      <w:r>
        <w:t xml:space="preserve">Tucsonissa</w:t>
      </w:r>
      <w:r>
        <w:t xml:space="preserve"> on kuitenkin </w:t>
      </w:r>
      <w:r>
        <w:rPr>
          <w:color w:val="6B8E23"/>
        </w:rPr>
        <w:t xml:space="preserve">yli 300 </w:t>
      </w:r>
      <w:r>
        <w:t xml:space="preserve">täyttä aurinkopäivää vuodessa, se on osoittanut, että se voi olla ihanteellinen aurinkoenergian tuottaja.</w:t>
      </w:r>
    </w:p>
    <w:p>
      <w:r>
        <w:rPr>
          <w:b/>
        </w:rPr>
        <w:t xml:space="preserve">Kysymys 0</w:t>
      </w:r>
    </w:p>
    <w:p>
      <w:r>
        <w:t xml:space="preserve">Miten suurin osa Tucsonin vedestä käytetään?</w:t>
      </w:r>
    </w:p>
    <w:p>
      <w:r>
        <w:rPr>
          <w:b/>
        </w:rPr>
        <w:t xml:space="preserve">Kysymys 1</w:t>
      </w:r>
    </w:p>
    <w:p>
      <w:r>
        <w:t xml:space="preserve">Kuinka paljon Tucsonin vedestä käytetään maatalouteen?</w:t>
      </w:r>
    </w:p>
    <w:p>
      <w:r>
        <w:rPr>
          <w:b/>
        </w:rPr>
        <w:t xml:space="preserve">Kysymys 2</w:t>
      </w:r>
    </w:p>
    <w:p>
      <w:r>
        <w:t xml:space="preserve">Kuinka suuri osa Tucsonin vedestä käytetään asuinkäyttöön/kaupunkikäyttöön?</w:t>
      </w:r>
    </w:p>
    <w:p>
      <w:r>
        <w:rPr>
          <w:b/>
        </w:rPr>
        <w:t xml:space="preserve">Kysymys 3</w:t>
      </w:r>
    </w:p>
    <w:p>
      <w:r>
        <w:t xml:space="preserve">Kuinka monta päivää täydessä auringossa Tucsonissa on vuodessa?</w:t>
      </w:r>
    </w:p>
    <w:p>
      <w:r>
        <w:rPr>
          <w:b/>
        </w:rPr>
        <w:t xml:space="preserve">Kysymys 4</w:t>
      </w:r>
    </w:p>
    <w:p>
      <w:r>
        <w:t xml:space="preserve">Mikä virasto hallinnoi Tucsonin vettä?</w:t>
      </w:r>
    </w:p>
    <w:p>
      <w:r>
        <w:rPr>
          <w:b/>
        </w:rPr>
        <w:t xml:space="preserve">Tekstin numero 48</w:t>
      </w:r>
    </w:p>
    <w:p>
      <w:r>
        <w:t xml:space="preserve">Veden säästämiseksi Tucson pyrkii täyttämään pohjavesivarastoja </w:t>
      </w:r>
      <w:r>
        <w:rPr>
          <w:color w:val="A9A9A9"/>
        </w:rPr>
        <w:t xml:space="preserve">johtamalla osan CAP-vedestä paikallisten jokien avoimiin osiin, jotta se imeytyisi pohjavesikerrokseen</w:t>
      </w:r>
      <w:r>
        <w:t xml:space="preserve">. Lisätutkimuksia on tarkoitus tehdä sen vesimäärän määrittämiseksi, joka haihtuu haihtumalla avoimilta alueilta erityisesti kesällä. Tucsonin kaupunki tarjoaa jo nyt kierrätettyä vettä asukkailleen, mutta sitä käytetään vain "</w:t>
      </w:r>
      <w:r>
        <w:rPr>
          <w:color w:val="DCDCDC"/>
        </w:rPr>
        <w:t xml:space="preserve">kasteluun, pölynsidontaan ja teollisuuskäyttöön"</w:t>
      </w:r>
      <w:r>
        <w:t xml:space="preserve">. </w:t>
      </w:r>
      <w:r>
        <w:t xml:space="preserve">Nämä resurssit ovat olleet käytössä </w:t>
      </w:r>
      <w:r>
        <w:rPr>
          <w:color w:val="2F4F4F"/>
        </w:rPr>
        <w:t xml:space="preserve">yli 27 vuotta, </w:t>
      </w:r>
      <w:r>
        <w:t xml:space="preserve">ja ne toimittavat yli 900 paikkaan</w:t>
      </w:r>
      <w:r>
        <w:rPr>
          <w:color w:val="2F4F4F"/>
        </w:rPr>
        <w:t xml:space="preserve">.</w:t>
      </w:r>
    </w:p>
    <w:p>
      <w:r>
        <w:rPr>
          <w:b/>
        </w:rPr>
        <w:t xml:space="preserve">Kysymys 0</w:t>
      </w:r>
    </w:p>
    <w:p>
      <w:r>
        <w:t xml:space="preserve">Miten Tucson täydentää pohjavesivarojaan?</w:t>
      </w:r>
    </w:p>
    <w:p>
      <w:r>
        <w:rPr>
          <w:b/>
        </w:rPr>
        <w:t xml:space="preserve">Kysymys 1</w:t>
      </w:r>
    </w:p>
    <w:p>
      <w:r>
        <w:t xml:space="preserve">Mihin Tucson käyttää regeneroitua vettä?</w:t>
      </w:r>
    </w:p>
    <w:p>
      <w:r>
        <w:rPr>
          <w:b/>
        </w:rPr>
        <w:t xml:space="preserve">Kysymys 2</w:t>
      </w:r>
    </w:p>
    <w:p>
      <w:r>
        <w:t xml:space="preserve">Kuinka kauan Tucsonissa on tehty vesiensuojelutoimia?</w:t>
      </w:r>
    </w:p>
    <w:p>
      <w:r>
        <w:rPr>
          <w:b/>
        </w:rPr>
        <w:t xml:space="preserve">Tekstin numero 49</w:t>
      </w:r>
    </w:p>
    <w:p>
      <w:r>
        <w:t xml:space="preserve">Pohjaveden vähenemisen estämiseksi Tucson on osallistunut vesiensuojeluun ja pohjaveden säilyttämiseen ja siirtynyt pois Tucsonin alueen kaivojen varassa olevasta vedensäästöstä säästämiseen, kulutukseen perustuvaan hinnoitteluun asuin- ja kaupallisessa vedenkäytössä sekä uusiin kaivoihin </w:t>
      </w:r>
      <w:r>
        <w:t xml:space="preserve">kaupungin luoteispuolella sijaitsevassa </w:t>
      </w:r>
      <w:r>
        <w:t xml:space="preserve">kestävämmässä </w:t>
      </w:r>
      <w:r>
        <w:rPr>
          <w:color w:val="A9A9A9"/>
        </w:rPr>
        <w:t xml:space="preserve">Avra Valleyn pohjavesialueella</w:t>
      </w:r>
      <w:r>
        <w:t xml:space="preserve">. </w:t>
      </w:r>
      <w:r>
        <w:rPr>
          <w:color w:val="DCDCDC"/>
        </w:rPr>
        <w:t xml:space="preserve">Central Arizona Project Aqueduct </w:t>
      </w:r>
      <w:r>
        <w:t xml:space="preserve">(CAP</w:t>
      </w:r>
      <w:r>
        <w:t xml:space="preserve">) </w:t>
      </w:r>
      <w:r>
        <w:rPr>
          <w:color w:val="DCDCDC"/>
        </w:rPr>
        <w:t xml:space="preserve">-vesijohto, </w:t>
      </w:r>
      <w:r>
        <w:t xml:space="preserve">joka kulkee </w:t>
      </w:r>
      <w:r>
        <w:rPr>
          <w:color w:val="2F4F4F"/>
        </w:rPr>
        <w:t xml:space="preserve">yli 480 kilometriä </w:t>
      </w:r>
      <w:r>
        <w:t xml:space="preserve">aavikon halki </w:t>
      </w:r>
      <w:r>
        <w:rPr>
          <w:color w:val="556B2F"/>
        </w:rPr>
        <w:t xml:space="preserve">Colorado-joelta, on sisällytetty </w:t>
      </w:r>
      <w:r>
        <w:t xml:space="preserve">kaupungin vesihuoltoon, ja se tuottaa vuosittain yli 20 miljoonaa gallonaa "ladattua" vettä, joka pumpataan maahan ja täydennetään pois pumpatun veden tilalle. Vuodesta 2001 lähtien CAP-vesi on mahdollistanut sen, että kaupunki on poistanut tai sammuttanut </w:t>
      </w:r>
      <w:r>
        <w:rPr>
          <w:color w:val="6B8E23"/>
        </w:rPr>
        <w:t xml:space="preserve">yli 80 </w:t>
      </w:r>
      <w:r>
        <w:t xml:space="preserve">kaivoa</w:t>
      </w:r>
      <w:r>
        <w:t xml:space="preserve">.</w:t>
      </w:r>
    </w:p>
    <w:p>
      <w:r>
        <w:rPr>
          <w:b/>
        </w:rPr>
        <w:t xml:space="preserve">Kysymys 0</w:t>
      </w:r>
    </w:p>
    <w:p>
      <w:r>
        <w:t xml:space="preserve">Mikä on YMP?</w:t>
      </w:r>
    </w:p>
    <w:p>
      <w:r>
        <w:rPr>
          <w:b/>
        </w:rPr>
        <w:t xml:space="preserve">Kysymys 1</w:t>
      </w:r>
    </w:p>
    <w:p>
      <w:r>
        <w:t xml:space="preserve">Kuinka pitkä YMP on?</w:t>
      </w:r>
    </w:p>
    <w:p>
      <w:r>
        <w:rPr>
          <w:b/>
        </w:rPr>
        <w:t xml:space="preserve">Kysymys 2</w:t>
      </w:r>
    </w:p>
    <w:p>
      <w:r>
        <w:t xml:space="preserve">Mistä vesilähteestä YMP:tä ruokitaan?</w:t>
      </w:r>
    </w:p>
    <w:p>
      <w:r>
        <w:rPr>
          <w:b/>
        </w:rPr>
        <w:t xml:space="preserve">Kysymys 3</w:t>
      </w:r>
    </w:p>
    <w:p>
      <w:r>
        <w:t xml:space="preserve">Missä pohjavesialueella Tucson aloittaa uudet kaivot?</w:t>
      </w:r>
    </w:p>
    <w:p>
      <w:r>
        <w:rPr>
          <w:b/>
        </w:rPr>
        <w:t xml:space="preserve">Kysymys 4</w:t>
      </w:r>
    </w:p>
    <w:p>
      <w:r>
        <w:t xml:space="preserve">Kuinka monta kaivoa Tucson on lopettanut vuodesta 2001 lähtien?</w:t>
      </w:r>
    </w:p>
    <w:p>
      <w:r>
        <w:rPr>
          <w:b/>
        </w:rPr>
        <w:t xml:space="preserve">Tekstin numero 50</w:t>
      </w:r>
    </w:p>
    <w:p>
      <w:r>
        <w:t xml:space="preserve">Tucsonin </w:t>
      </w:r>
      <w:r>
        <w:rPr>
          <w:color w:val="A9A9A9"/>
        </w:rPr>
        <w:t xml:space="preserve">Sun Tran </w:t>
      </w:r>
      <w:r>
        <w:t xml:space="preserve">-bussijärjestelmä palvelee Tucsonin suurkaupunkia vakio-, pika-, alueellisilla sukkulabusseilla ja tilausbussikuljetuksilla. Se palkittiin parhaana liikennejärjestelmänä vuosina </w:t>
      </w:r>
      <w:r>
        <w:rPr>
          <w:color w:val="DCDCDC"/>
        </w:rPr>
        <w:t xml:space="preserve">1988 ja 2005</w:t>
      </w:r>
      <w:r>
        <w:t xml:space="preserve">. </w:t>
      </w:r>
      <w:r>
        <w:rPr>
          <w:color w:val="2F4F4F"/>
        </w:rPr>
        <w:t xml:space="preserve">3,9 mailin pituinen </w:t>
      </w:r>
      <w:r>
        <w:t xml:space="preserve">raitiovaunulinja, Sun Link, yhdistää Arizonan yliopiston kampuksen 4th Avenuelle, keskustaan ja Mercado-alueelle Interstate 10:n ja Santa Cruz -joen länsipuolella. Kymmenen minuutin vuorovälien matkustajaliikenne alkoi 25. heinäkuuta 2014. Raitiovaunu käyttää Sun Tranin korttimaksu- ja siirtojärjestelmää, ja se on yhteydessä </w:t>
      </w:r>
      <w:r>
        <w:rPr>
          <w:color w:val="6B8E23"/>
        </w:rPr>
        <w:t xml:space="preserve">Arizonan yliopiston CatTran-sukkulabusseihin, Amtrakiin ja Greyhoundin kaukoliikenteen bussipalveluihin</w:t>
      </w:r>
      <w:r>
        <w:t xml:space="preserve">.</w:t>
      </w:r>
    </w:p>
    <w:p>
      <w:r>
        <w:rPr>
          <w:b/>
        </w:rPr>
        <w:t xml:space="preserve">Kysymys 0</w:t>
      </w:r>
    </w:p>
    <w:p>
      <w:r>
        <w:t xml:space="preserve">Kuinka pitkä Sun Link on?</w:t>
      </w:r>
    </w:p>
    <w:p>
      <w:r>
        <w:rPr>
          <w:b/>
        </w:rPr>
        <w:t xml:space="preserve">Kysymys 1</w:t>
      </w:r>
    </w:p>
    <w:p>
      <w:r>
        <w:t xml:space="preserve">Mikä on Tucsonin bussijärjestelmän nimi?</w:t>
      </w:r>
    </w:p>
    <w:p>
      <w:r>
        <w:rPr>
          <w:b/>
        </w:rPr>
        <w:t xml:space="preserve">Kysymys 2</w:t>
      </w:r>
    </w:p>
    <w:p>
      <w:r>
        <w:t xml:space="preserve">Mihin liikennejärjestelmiin Sun Link liittyy?</w:t>
      </w:r>
    </w:p>
    <w:p>
      <w:r>
        <w:rPr>
          <w:b/>
        </w:rPr>
        <w:t xml:space="preserve">Kysymys 3</w:t>
      </w:r>
    </w:p>
    <w:p>
      <w:r>
        <w:t xml:space="preserve">Milloin Tucson sai parhaan liikennejärjestelmän palkinnon?</w:t>
      </w:r>
    </w:p>
    <w:p>
      <w:r>
        <w:rPr>
          <w:b/>
        </w:rPr>
        <w:t xml:space="preserve">Kysymys 4</w:t>
      </w:r>
    </w:p>
    <w:p>
      <w:r>
        <w:t xml:space="preserve">Millaiset ajoneuvot liikennöivät Aurinkoyhteydellä?</w:t>
      </w:r>
    </w:p>
    <w:p>
      <w:r>
        <w:rPr>
          <w:b/>
        </w:rPr>
        <w:t xml:space="preserve">Tekstin numero 51</w:t>
      </w:r>
    </w:p>
    <w:p>
      <w:r>
        <w:t xml:space="preserve">Pyöräily on suosittua Tucsonissa </w:t>
      </w:r>
      <w:r>
        <w:rPr>
          <w:color w:val="A9A9A9"/>
        </w:rPr>
        <w:t xml:space="preserve">sen tasaisen maaston ja kuivan ilmaston vuoksi</w:t>
      </w:r>
      <w:r>
        <w:t xml:space="preserve">. </w:t>
      </w:r>
      <w:r>
        <w:t xml:space="preserve">Tucson ja Pima County ylläpitävät laajaa </w:t>
      </w:r>
      <w:r>
        <w:rPr>
          <w:color w:val="DCDCDC"/>
        </w:rPr>
        <w:t xml:space="preserve">merkittyjen pyöräilyreittien </w:t>
      </w:r>
      <w:r>
        <w:t xml:space="preserve">verkostoa</w:t>
      </w:r>
      <w:r>
        <w:rPr>
          <w:color w:val="DCDCDC"/>
        </w:rPr>
        <w:t xml:space="preserve">, opastettuja risteyksiä, pyöräkaistoja, maastopyöräilyreittejä ja yhteiskäyttöpolkuja</w:t>
      </w:r>
      <w:r>
        <w:t xml:space="preserve">. </w:t>
      </w:r>
      <w:r>
        <w:t xml:space="preserve">The Loop on </w:t>
      </w:r>
      <w:r>
        <w:rPr>
          <w:color w:val="2F4F4F"/>
        </w:rPr>
        <w:t xml:space="preserve">seitsemän suoraviivaisen puiston muodostama verkosto, joka </w:t>
      </w:r>
      <w:r>
        <w:t xml:space="preserve">käsittää </w:t>
      </w:r>
      <w:r>
        <w:rPr>
          <w:color w:val="556B2F"/>
        </w:rPr>
        <w:t xml:space="preserve">yli </w:t>
      </w:r>
      <w:r>
        <w:t xml:space="preserve">160 kilometriä päällystettyjä, ajoneuvovapaita polkuja ja joka kiertää suurimman osan kaupungista ja josta on yhteyksiä Maranaan ja Oro Valleyyn. </w:t>
      </w:r>
      <w:r>
        <w:rPr>
          <w:color w:val="6B8E23"/>
        </w:rPr>
        <w:t xml:space="preserve">Tucson-Pima County Bicycle Advisory Committee </w:t>
      </w:r>
      <w:r>
        <w:t xml:space="preserve">(TPCBAC) toimii neuvoa-antavana elimenä paikallishallinnolle polkupyöräilyyn, liikenteeseen ja turvallisuuteen liittyvissä kysymyksissä. League of American Bicyclists myönsi Tucsonille kultaisen luokituksen pyöräilyystävällisyydestä vuonna 2006.</w:t>
      </w:r>
    </w:p>
    <w:p>
      <w:r>
        <w:rPr>
          <w:b/>
        </w:rPr>
        <w:t xml:space="preserve">Kysymys 0</w:t>
      </w:r>
    </w:p>
    <w:p>
      <w:r>
        <w:t xml:space="preserve">Miksi pyöräily on suosittua Tucsonissa?</w:t>
      </w:r>
    </w:p>
    <w:p>
      <w:r>
        <w:rPr>
          <w:b/>
        </w:rPr>
        <w:t xml:space="preserve">Kysymys 1</w:t>
      </w:r>
    </w:p>
    <w:p>
      <w:r>
        <w:t xml:space="preserve">Mikä on The Loop?</w:t>
      </w:r>
    </w:p>
    <w:p>
      <w:r>
        <w:rPr>
          <w:b/>
        </w:rPr>
        <w:t xml:space="preserve">Kysymys 2</w:t>
      </w:r>
    </w:p>
    <w:p>
      <w:r>
        <w:t xml:space="preserve">Kuinka monta kilometriä polkuja on The Loopissa?</w:t>
      </w:r>
    </w:p>
    <w:p>
      <w:r>
        <w:rPr>
          <w:b/>
        </w:rPr>
        <w:t xml:space="preserve">Kysymys 3</w:t>
      </w:r>
    </w:p>
    <w:p>
      <w:r>
        <w:t xml:space="preserve">Mikä järjestö neuvoo Tucsonin hallitusta pyöräilyasioissa?</w:t>
      </w:r>
    </w:p>
    <w:p>
      <w:r>
        <w:rPr>
          <w:b/>
        </w:rPr>
        <w:t xml:space="preserve">Kysymys 4</w:t>
      </w:r>
    </w:p>
    <w:p>
      <w:r>
        <w:t xml:space="preserve">Millaisia pyöräilypaikkoja Tucsonissa on?</w:t>
      </w:r>
    </w:p>
    <w:p>
      <w:r>
        <w:br w:type="page"/>
      </w:r>
    </w:p>
    <w:p>
      <w:r>
        <w:rPr>
          <w:b/>
          <w:u w:val="single"/>
        </w:rPr>
        <w:t xml:space="preserve">Asiakirjan numero 376</w:t>
      </w:r>
    </w:p>
    <w:p>
      <w:r>
        <w:rPr>
          <w:b/>
        </w:rPr>
        <w:t xml:space="preserve">Tekstin numero 0</w:t>
      </w:r>
    </w:p>
    <w:p>
      <w:r>
        <w:t xml:space="preserve">Armenia on yhtenäinen, monipuolueellinen ja </w:t>
      </w:r>
      <w:r>
        <w:rPr>
          <w:color w:val="A9A9A9"/>
        </w:rPr>
        <w:t xml:space="preserve">demokraattinen </w:t>
      </w:r>
      <w:r>
        <w:t xml:space="preserve">kansallisvaltio, jolla on ikivanha kulttuuriperintö. Urartu perustettiin vuonna </w:t>
      </w:r>
      <w:r>
        <w:rPr>
          <w:color w:val="DCDCDC"/>
        </w:rPr>
        <w:t xml:space="preserve">860 eaa. </w:t>
      </w:r>
      <w:r>
        <w:t xml:space="preserve">ja 6. vuosisadalla eaa. sen korvasi Armenian satrapaatti</w:t>
      </w:r>
      <w:r>
        <w:rPr>
          <w:color w:val="DCDCDC"/>
        </w:rPr>
        <w:t xml:space="preserve">.</w:t>
      </w:r>
      <w:r>
        <w:t xml:space="preserve"> Armenian kuningaskunta saavutti huippunsa 1. vuosisadalla eaa. </w:t>
      </w:r>
      <w:r>
        <w:rPr>
          <w:color w:val="2F4F4F"/>
        </w:rPr>
        <w:t xml:space="preserve">Tigranes Suuren aikana</w:t>
      </w:r>
      <w:r>
        <w:t xml:space="preserve">. </w:t>
      </w:r>
      <w:r>
        <w:t xml:space="preserve">Armeniasta tuli maailman ensimmäinen valtio, joka otti </w:t>
      </w:r>
      <w:r>
        <w:rPr>
          <w:color w:val="556B2F"/>
        </w:rPr>
        <w:t xml:space="preserve">kristinuskon </w:t>
      </w:r>
      <w:r>
        <w:t xml:space="preserve">viralliseksi uskonnokseen. Kolmannen vuosisadan lopun ja neljännen vuosisadan alkuvuosien välisenä aikana valtiosta tuli ensimmäinen kristillinen kansakunta. Virallinen päivämäärä, jolloin valtio otti kristinuskon käyttöön, on 301 jKr. Muinainen Armenian valtakunta jakautui </w:t>
      </w:r>
      <w:r>
        <w:rPr>
          <w:color w:val="6B8E23"/>
        </w:rPr>
        <w:t xml:space="preserve">Bysantin ja Sasanian </w:t>
      </w:r>
      <w:r>
        <w:t xml:space="preserve">valtakuntien </w:t>
      </w:r>
      <w:r>
        <w:t xml:space="preserve">kesken </w:t>
      </w:r>
      <w:r>
        <w:t xml:space="preserve">noin 5. vuosisadan alussa.</w:t>
      </w:r>
    </w:p>
    <w:p>
      <w:r>
        <w:rPr>
          <w:b/>
        </w:rPr>
        <w:t xml:space="preserve">Kysymys 0</w:t>
      </w:r>
    </w:p>
    <w:p>
      <w:r>
        <w:t xml:space="preserve">Millainen hallitus Armenialla on?</w:t>
      </w:r>
    </w:p>
    <w:p>
      <w:r>
        <w:rPr>
          <w:b/>
        </w:rPr>
        <w:t xml:space="preserve">Kysymys 1</w:t>
      </w:r>
    </w:p>
    <w:p>
      <w:r>
        <w:t xml:space="preserve">Kuka toi Armenian menestykseen 1. vuosisadalla eaa.?</w:t>
      </w:r>
    </w:p>
    <w:p>
      <w:r>
        <w:rPr>
          <w:b/>
        </w:rPr>
        <w:t xml:space="preserve">Kysymys 2</w:t>
      </w:r>
    </w:p>
    <w:p>
      <w:r>
        <w:t xml:space="preserve">Mitä uskontoa Armenia tuki?</w:t>
      </w:r>
    </w:p>
    <w:p>
      <w:r>
        <w:rPr>
          <w:b/>
        </w:rPr>
        <w:t xml:space="preserve">Kysymys 3</w:t>
      </w:r>
    </w:p>
    <w:p>
      <w:r>
        <w:t xml:space="preserve">Mihin kahteen valtakuntaan Armenia kuului 5. vuosisadan alussa?</w:t>
      </w:r>
    </w:p>
    <w:p>
      <w:r>
        <w:rPr>
          <w:b/>
        </w:rPr>
        <w:t xml:space="preserve">Kysymys 4</w:t>
      </w:r>
    </w:p>
    <w:p>
      <w:r>
        <w:t xml:space="preserve">Milloin Urartu luotiin?</w:t>
      </w:r>
    </w:p>
    <w:p>
      <w:r>
        <w:rPr>
          <w:b/>
        </w:rPr>
        <w:t xml:space="preserve">Teksti numero 1</w:t>
      </w:r>
    </w:p>
    <w:p>
      <w:r>
        <w:t xml:space="preserve">Armenian perinteinen kotimaa, joka koostui Itä-Armeniasta ja Länsi-Armeniasta, joutui 1500-luvun ja 1800-luvun välisenä aikana </w:t>
      </w:r>
      <w:r>
        <w:rPr>
          <w:color w:val="A9A9A9"/>
        </w:rPr>
        <w:t xml:space="preserve">ottomaanien ja Iranin valtakuntien </w:t>
      </w:r>
      <w:r>
        <w:t xml:space="preserve">hallintaan</w:t>
      </w:r>
      <w:r>
        <w:t xml:space="preserve">, ja jompikumpi niistä hallitsi sitä vuosisatojen aikana toistuvasti</w:t>
      </w:r>
      <w:r>
        <w:t xml:space="preserve">.</w:t>
      </w:r>
      <w:r>
        <w:t xml:space="preserve"> 1800-luvulle tultaessa </w:t>
      </w:r>
      <w:r>
        <w:rPr>
          <w:color w:val="DCDCDC"/>
        </w:rPr>
        <w:t xml:space="preserve">Venäjän keisarikunta </w:t>
      </w:r>
      <w:r>
        <w:t xml:space="preserve">oli valloittanut Itä-Armenian, </w:t>
      </w:r>
      <w:r>
        <w:t xml:space="preserve">kun taas suurin osa Armenian perinteisen kotimaan länsiosista oli edelleen ottomaanien hallinnassa</w:t>
      </w:r>
      <w:r>
        <w:t xml:space="preserve">. </w:t>
      </w:r>
      <w:r>
        <w:rPr>
          <w:color w:val="2F4F4F"/>
        </w:rPr>
        <w:t xml:space="preserve">Ensimmäisen maailmansodan </w:t>
      </w:r>
      <w:r>
        <w:t xml:space="preserve">aikana </w:t>
      </w:r>
      <w:r>
        <w:t xml:space="preserve">armenialaiset, jotka asuivat esi-isiensä mailla Osmanien valtakunnassa, hävitettiin järjestelmällisesti armenialaisten kansanmurhan yhteydessä</w:t>
      </w:r>
      <w:r>
        <w:rPr>
          <w:color w:val="2F4F4F"/>
        </w:rPr>
        <w:t xml:space="preserve">.</w:t>
      </w:r>
      <w:r>
        <w:t xml:space="preserve"> Venäjän vallankumouksen jälkeen vuonna 1918 kaikki muut kuin Venäjän maat julistautuivat itsenäisiksi Venäjän keisarikunnasta, mikä johti Armenian ensimmäisen tasavallan perustamiseen. Vuoteen </w:t>
      </w:r>
      <w:r>
        <w:rPr>
          <w:color w:val="556B2F"/>
        </w:rPr>
        <w:t xml:space="preserve">1920</w:t>
      </w:r>
      <w:r>
        <w:t xml:space="preserve"> mennessä </w:t>
      </w:r>
      <w:r>
        <w:t xml:space="preserve">valtio liitettiin osaksi Transkaukasian sosialistista federatiivista neuvostotasavaltaa, ja vuonna 1922 siitä tuli Neuvostoliiton perustajajäsen. Vuonna 1936 Transkaukasian valtio lakkautettiin, jolloin sen osavaltiot, Armenian sosialistinen neuvostotasavalta mukaan luettuna, muuttuivat täysivaltaisiksi unionin tasavalloiksi. Nykyaikainen Armenian tasavalta itsenäistyi vuonna </w:t>
      </w:r>
      <w:r>
        <w:rPr>
          <w:color w:val="6B8E23"/>
        </w:rPr>
        <w:t xml:space="preserve">1991 </w:t>
      </w:r>
      <w:r>
        <w:t xml:space="preserve">Neuvostoliiton hajotessa.</w:t>
      </w:r>
    </w:p>
    <w:p>
      <w:r>
        <w:rPr>
          <w:b/>
        </w:rPr>
        <w:t xml:space="preserve">Kysymys 0</w:t>
      </w:r>
    </w:p>
    <w:p>
      <w:r>
        <w:t xml:space="preserve">Mitkä kaksi valtakuntaa hallitsivat Armeniaa 16. ja 19. vuosisadan välisenä aikana?</w:t>
      </w:r>
    </w:p>
    <w:p>
      <w:r>
        <w:rPr>
          <w:b/>
        </w:rPr>
        <w:t xml:space="preserve">Kysymys 1</w:t>
      </w:r>
    </w:p>
    <w:p>
      <w:r>
        <w:t xml:space="preserve">Kuka valtasi Itä-Armenian 1800-luvulla?</w:t>
      </w:r>
    </w:p>
    <w:p>
      <w:r>
        <w:rPr>
          <w:b/>
        </w:rPr>
        <w:t xml:space="preserve">Kysymys 2</w:t>
      </w:r>
    </w:p>
    <w:p>
      <w:r>
        <w:t xml:space="preserve">Milloin Armenian kansanmurha tapahtui?</w:t>
      </w:r>
    </w:p>
    <w:p>
      <w:r>
        <w:rPr>
          <w:b/>
        </w:rPr>
        <w:t xml:space="preserve">Kysymys 3</w:t>
      </w:r>
    </w:p>
    <w:p>
      <w:r>
        <w:t xml:space="preserve">Milloin Armeniasta tuli osa Transkaukasialaista Sosialistista Federatiivista Neuvostotasavaltaa?</w:t>
      </w:r>
    </w:p>
    <w:p>
      <w:r>
        <w:rPr>
          <w:b/>
        </w:rPr>
        <w:t xml:space="preserve">Kysymys 4</w:t>
      </w:r>
    </w:p>
    <w:p>
      <w:r>
        <w:t xml:space="preserve">Milloin Armenia itsenäistyi?</w:t>
      </w:r>
    </w:p>
    <w:p>
      <w:r>
        <w:rPr>
          <w:b/>
        </w:rPr>
        <w:t xml:space="preserve">Teksti numero 2</w:t>
      </w:r>
    </w:p>
    <w:p>
      <w:r>
        <w:t xml:space="preserve">Vanhassa persialaisessa Behistun-kirjoituksessa (515 eaa.) Armenia on todisteena Armina ( ). Muinaiskreikkalaiset termit Ἀρμενία (Armenía) ja Ἀρμένιοι (Arménioi, "armenialaiset") mainitsee ensimmäisen kerran </w:t>
      </w:r>
      <w:r>
        <w:rPr>
          <w:color w:val="A9A9A9"/>
        </w:rPr>
        <w:t xml:space="preserve">Hekataeus Miletolainen </w:t>
      </w:r>
      <w:r>
        <w:t xml:space="preserve">(n. 550 eaa. - n. 476 eaa.). Kreikkalainen kenraali Ksenofon, joka palveli joillakin persialaisretkillä, kuvailee monia armenialaisen kyläelämän ja vieraanvaraisuuden piirteitä noin </w:t>
      </w:r>
      <w:r>
        <w:t xml:space="preserve">vuonna </w:t>
      </w:r>
      <w:r>
        <w:rPr>
          <w:color w:val="DCDCDC"/>
        </w:rPr>
        <w:t xml:space="preserve">401 eaa. </w:t>
      </w:r>
      <w:r>
        <w:t xml:space="preserve">Hän kertoo, että ihmiset puhuivat kieltä, joka kuulosti hänen korvaansa </w:t>
      </w:r>
      <w:r>
        <w:rPr>
          <w:color w:val="2F4F4F"/>
        </w:rPr>
        <w:t xml:space="preserve">persialaisten </w:t>
      </w:r>
      <w:r>
        <w:t xml:space="preserve">kieleltä</w:t>
      </w:r>
      <w:r>
        <w:t xml:space="preserve">. </w:t>
      </w:r>
      <w:r>
        <w:t xml:space="preserve">Sekä Mooses Choreneen että Mikael Chamchianin tarinoiden mukaan Armenia juontaa juurensa </w:t>
      </w:r>
      <w:r>
        <w:t xml:space="preserve">Haykin sukujuurta olevan </w:t>
      </w:r>
      <w:r>
        <w:rPr>
          <w:color w:val="556B2F"/>
        </w:rPr>
        <w:t xml:space="preserve">Aramin </w:t>
      </w:r>
      <w:r>
        <w:t xml:space="preserve">nimestä.</w:t>
      </w:r>
    </w:p>
    <w:p>
      <w:r>
        <w:rPr>
          <w:b/>
        </w:rPr>
        <w:t xml:space="preserve">Kysymys 0</w:t>
      </w:r>
    </w:p>
    <w:p>
      <w:r>
        <w:t xml:space="preserve">Mistä nimestä Armenia sai nimensä?</w:t>
      </w:r>
    </w:p>
    <w:p>
      <w:r>
        <w:rPr>
          <w:b/>
        </w:rPr>
        <w:t xml:space="preserve">Kysymys 1</w:t>
      </w:r>
    </w:p>
    <w:p>
      <w:r>
        <w:t xml:space="preserve">Milloin Ksenofon vieraili Armeniassa?</w:t>
      </w:r>
    </w:p>
    <w:p>
      <w:r>
        <w:rPr>
          <w:b/>
        </w:rPr>
        <w:t xml:space="preserve">Kysymys 2</w:t>
      </w:r>
    </w:p>
    <w:p>
      <w:r>
        <w:t xml:space="preserve">Kuka viittasi ensimmäisenä armenialaisiin?</w:t>
      </w:r>
    </w:p>
    <w:p>
      <w:r>
        <w:rPr>
          <w:b/>
        </w:rPr>
        <w:t xml:space="preserve">Kysymys 3</w:t>
      </w:r>
    </w:p>
    <w:p>
      <w:r>
        <w:t xml:space="preserve">Mitä kieltä armenia muistuttaa eniten?</w:t>
      </w:r>
    </w:p>
    <w:p>
      <w:r>
        <w:rPr>
          <w:b/>
        </w:rPr>
        <w:t xml:space="preserve">Teksti numero 3</w:t>
      </w:r>
    </w:p>
    <w:p>
      <w:r>
        <w:t xml:space="preserve">Suur-Armenian alueella kukoisti useita pronssikauden valtioita, kuten heettiläisten valtakunta (valtansa huipulla), Mitanni (Lounais-Historiallinen Armenia) ja Hayasa-Azzi (1500-1200 eaa.). Nairi-kansa (1200-900-luvuilla eaa.) ja Urartun kuningaskunta (1000-600 eaa.) vakiinnuttivat peräkkäin suvereniteettinsa Armenian ylänköalueella. Kukin edellä mainituista kansoista ja heimoista osallistui Armenian kansan etnogeneesiin. </w:t>
      </w:r>
      <w:r>
        <w:rPr>
          <w:color w:val="A9A9A9"/>
        </w:rPr>
        <w:t xml:space="preserve">Jerevanista</w:t>
      </w:r>
      <w:r>
        <w:t xml:space="preserve"> löydetyn suuren kiilakirjoituskirjoituksen mukaan </w:t>
      </w:r>
      <w:r>
        <w:rPr>
          <w:color w:val="2F4F4F"/>
        </w:rPr>
        <w:t xml:space="preserve">kuningas Argishti I </w:t>
      </w:r>
      <w:r>
        <w:t xml:space="preserve">perusti Armenian nykyisen pääkaupungin kesällä </w:t>
      </w:r>
      <w:r>
        <w:rPr>
          <w:color w:val="DCDCDC"/>
        </w:rPr>
        <w:t xml:space="preserve">782 eaa. </w:t>
      </w:r>
      <w:r>
        <w:rPr>
          <w:color w:val="556B2F"/>
        </w:rPr>
        <w:t xml:space="preserve">Jerevan </w:t>
      </w:r>
      <w:r>
        <w:t xml:space="preserve">on maailman vanhin kaupunki, jonka tarkka perustamisajankohta on dokumentoitu.</w:t>
      </w:r>
    </w:p>
    <w:p>
      <w:r>
        <w:rPr>
          <w:b/>
        </w:rPr>
        <w:t xml:space="preserve">Kysymys 0</w:t>
      </w:r>
    </w:p>
    <w:p>
      <w:r>
        <w:t xml:space="preserve">Milloin Armenian pääkaupunki perustettiin?</w:t>
      </w:r>
    </w:p>
    <w:p>
      <w:r>
        <w:rPr>
          <w:b/>
        </w:rPr>
        <w:t xml:space="preserve">Kysymys 1</w:t>
      </w:r>
    </w:p>
    <w:p>
      <w:r>
        <w:t xml:space="preserve">Mikä on Armenian pääkaupunki?</w:t>
      </w:r>
    </w:p>
    <w:p>
      <w:r>
        <w:rPr>
          <w:b/>
        </w:rPr>
        <w:t xml:space="preserve">Kysymys 2</w:t>
      </w:r>
    </w:p>
    <w:p>
      <w:r>
        <w:t xml:space="preserve">Kuka hallitsi Armeniaa vuonna 782 eKr.?</w:t>
      </w:r>
    </w:p>
    <w:p>
      <w:r>
        <w:rPr>
          <w:b/>
        </w:rPr>
        <w:t xml:space="preserve">Kysymys 3</w:t>
      </w:r>
    </w:p>
    <w:p>
      <w:r>
        <w:t xml:space="preserve">Minkä kaupungin perustaminen oli ensimmäinen koskaan kirjattu tapahtuma?</w:t>
      </w:r>
    </w:p>
    <w:p>
      <w:r>
        <w:rPr>
          <w:b/>
        </w:rPr>
        <w:t xml:space="preserve">Teksti numero 4</w:t>
      </w:r>
    </w:p>
    <w:p>
      <w:r>
        <w:t xml:space="preserve">Ensimmäinen maantieteellinen kokonaisuus, jota naapurikansat kutsuivat Armeniaksi, perustettiin 6. vuosisadan lopulla eaa. Orontidien dynastian aikana </w:t>
      </w:r>
      <w:r>
        <w:rPr>
          <w:color w:val="A9A9A9"/>
        </w:rPr>
        <w:t xml:space="preserve">Akhaemenidien valtakuntaan, joka oli </w:t>
      </w:r>
      <w:r>
        <w:t xml:space="preserve">osa viimeksi mainittujen alueita. Kuningaskunnasta tuli täysin suvereeni Seleukidien valtakunnan vaikutuspiiristä vuonna 190 eaa. </w:t>
      </w:r>
      <w:r>
        <w:rPr>
          <w:color w:val="DCDCDC"/>
        </w:rPr>
        <w:t xml:space="preserve">kuningas Artaxias I:</w:t>
      </w:r>
      <w:r>
        <w:t xml:space="preserve">n alaisuudessa </w:t>
      </w:r>
      <w:r>
        <w:t xml:space="preserve">ja alkoi Artaxiadynastian hallinto. Armenia saavutti huippunsa </w:t>
      </w:r>
      <w:r>
        <w:rPr>
          <w:color w:val="2F4F4F"/>
        </w:rPr>
        <w:t xml:space="preserve">vuosina 95-66 eaa. </w:t>
      </w:r>
      <w:r>
        <w:rPr>
          <w:color w:val="556B2F"/>
        </w:rPr>
        <w:t xml:space="preserve">Tigranes Suuren aikana</w:t>
      </w:r>
      <w:r>
        <w:t xml:space="preserve">, ja siitä tuli aikansa mahtavin valtakunta Rooman tasavallan itäpuolella.</w:t>
      </w:r>
    </w:p>
    <w:p>
      <w:r>
        <w:rPr>
          <w:b/>
        </w:rPr>
        <w:t xml:space="preserve">Kysymys 0</w:t>
      </w:r>
    </w:p>
    <w:p>
      <w:r>
        <w:t xml:space="preserve">Kenen alaisuudessa Areminiasta tuli täysin suvereeni?</w:t>
      </w:r>
    </w:p>
    <w:p>
      <w:r>
        <w:rPr>
          <w:b/>
        </w:rPr>
        <w:t xml:space="preserve">Kysymys 1</w:t>
      </w:r>
    </w:p>
    <w:p>
      <w:r>
        <w:t xml:space="preserve">Mihin valtakuntaan Orontidien dynastia kuului?</w:t>
      </w:r>
    </w:p>
    <w:p>
      <w:r>
        <w:rPr>
          <w:b/>
        </w:rPr>
        <w:t xml:space="preserve">Kysymys 2</w:t>
      </w:r>
    </w:p>
    <w:p>
      <w:r>
        <w:t xml:space="preserve">Milloin Armenia saavutti huippunsa?</w:t>
      </w:r>
    </w:p>
    <w:p>
      <w:r>
        <w:rPr>
          <w:b/>
        </w:rPr>
        <w:t xml:space="preserve">Kysymys 3</w:t>
      </w:r>
    </w:p>
    <w:p>
      <w:r>
        <w:t xml:space="preserve">Kuka hallitsija on vastuussa Armenian vauraudesta?</w:t>
      </w:r>
    </w:p>
    <w:p>
      <w:r>
        <w:rPr>
          <w:b/>
        </w:rPr>
        <w:t xml:space="preserve">Teksti numero 5</w:t>
      </w:r>
    </w:p>
    <w:p>
      <w:r>
        <w:t xml:space="preserve">Seuraavina vuosisatoina Armenia kuului Persian valtakunnan vaikutuspiiriin </w:t>
      </w:r>
      <w:r>
        <w:rPr>
          <w:color w:val="A9A9A9"/>
        </w:rPr>
        <w:t xml:space="preserve">Tiridates I:</w:t>
      </w:r>
      <w:r>
        <w:t xml:space="preserve">n aikana, joka oli </w:t>
      </w:r>
      <w:r>
        <w:t xml:space="preserve">Armenian Arsakidien dynastian perustaja, joka puolestaan oli Parthian samannimisen Arsakidien dynastian haara. Koko historiansa ajan Armenian valtakunta oli sekä itsenäinen että autonominen, ja se kuului aikalaisvaltakuntiin. Sen </w:t>
      </w:r>
      <w:r>
        <w:rPr>
          <w:color w:val="DCDCDC"/>
        </w:rPr>
        <w:t xml:space="preserve">strateginen sijainti kahden mantereen välissä </w:t>
      </w:r>
      <w:r>
        <w:t xml:space="preserve">on altistanut sen monien kansojen hyökkäyksille, mukaan lukien assyrialaiset (</w:t>
      </w:r>
      <w:r>
        <w:rPr>
          <w:color w:val="2F4F4F"/>
        </w:rPr>
        <w:t xml:space="preserve">Ashurbanipalin aikana</w:t>
      </w:r>
      <w:r>
        <w:t xml:space="preserve">, noin vuosina 669-627 eaa., Assyrian valtakunnan rajat ulottuivat Armeniaan saakka &amp; Kaukasusvuorille asti), meedialaiset, akaemenidipersialaiset, kreikkalaiset, parthialaiset, roomalaiset, sassanidipersialaiset, bysanttilaiset, arabit, seldžukit, mongolit, ottomaanit, peräkkäiset iranilaiset safaviidit, afsharidit ja qajarit sekä venäläiset.</w:t>
      </w:r>
    </w:p>
    <w:p>
      <w:r>
        <w:rPr>
          <w:b/>
        </w:rPr>
        <w:t xml:space="preserve">Kysymys 0</w:t>
      </w:r>
    </w:p>
    <w:p>
      <w:r>
        <w:t xml:space="preserve">Kuka perusti Arsakidien dynastian Armeniaan?</w:t>
      </w:r>
    </w:p>
    <w:p>
      <w:r>
        <w:rPr>
          <w:b/>
        </w:rPr>
        <w:t xml:space="preserve">Kysymys 1</w:t>
      </w:r>
    </w:p>
    <w:p>
      <w:r>
        <w:t xml:space="preserve">Mikä teki Armeniasta niin helposti valloitettavan?</w:t>
      </w:r>
    </w:p>
    <w:p>
      <w:r>
        <w:rPr>
          <w:b/>
        </w:rPr>
        <w:t xml:space="preserve">Kysymys 2</w:t>
      </w:r>
    </w:p>
    <w:p>
      <w:r>
        <w:t xml:space="preserve">Kuka hallitsi assyrialaisia vuosina 669-627 eaa.?</w:t>
      </w:r>
    </w:p>
    <w:p>
      <w:r>
        <w:rPr>
          <w:b/>
        </w:rPr>
        <w:t xml:space="preserve">Teksti numero 6</w:t>
      </w:r>
    </w:p>
    <w:p>
      <w:r>
        <w:t xml:space="preserve">Marzpanate-kauden (</w:t>
      </w:r>
      <w:r>
        <w:rPr>
          <w:color w:val="A9A9A9"/>
        </w:rPr>
        <w:t xml:space="preserve">428-636) </w:t>
      </w:r>
      <w:r>
        <w:t xml:space="preserve">jälkeen Armeniasta muodostettiin Armenian emiraatti, joka oli autonominen ruhtinaskunta Arabian valtakunnan sisällä, ja se yhdisti Armenian maat, jotka olivat aiemmin kuuluneet myös Bysantin valtakuntaan. Ruhtinaskuntaa hallitsi </w:t>
      </w:r>
      <w:r>
        <w:rPr>
          <w:color w:val="DCDCDC"/>
        </w:rPr>
        <w:t xml:space="preserve">Armenian ruhtinas, </w:t>
      </w:r>
      <w:r>
        <w:t xml:space="preserve">ja kalifi ja Bysantin keisari tunnustivat sen. Se oli osa arabien luomaa Arminiyan hallintoaluetta/emiirikuntaa, johon kuului myös osia Georgiasta ja Kaukasian Albaniasta, ja sen keskus oli armenialainen kaupunki </w:t>
      </w:r>
      <w:r>
        <w:rPr>
          <w:color w:val="2F4F4F"/>
        </w:rPr>
        <w:t xml:space="preserve">Dvin</w:t>
      </w:r>
      <w:r>
        <w:t xml:space="preserve">. </w:t>
      </w:r>
      <w:r>
        <w:t xml:space="preserve">Armenian ruhtinaskunta kesti vuoteen </w:t>
      </w:r>
      <w:r>
        <w:rPr>
          <w:color w:val="556B2F"/>
        </w:rPr>
        <w:t xml:space="preserve">884 </w:t>
      </w:r>
      <w:r>
        <w:t xml:space="preserve">asti</w:t>
      </w:r>
      <w:r>
        <w:t xml:space="preserve">, jolloin se sai takaisin itsenäisyytensä heikentyneestä arabien valtakunnasta </w:t>
      </w:r>
      <w:r>
        <w:rPr>
          <w:color w:val="6B8E23"/>
        </w:rPr>
        <w:t xml:space="preserve">kuningas Ashot I Bagratunin</w:t>
      </w:r>
      <w:r>
        <w:t xml:space="preserve"> johdolla</w:t>
      </w:r>
      <w:r>
        <w:t xml:space="preserve">.</w:t>
      </w:r>
    </w:p>
    <w:p>
      <w:r>
        <w:rPr>
          <w:b/>
        </w:rPr>
        <w:t xml:space="preserve">Kysymys 0</w:t>
      </w:r>
    </w:p>
    <w:p>
      <w:r>
        <w:t xml:space="preserve">Milloin oli Marzpanaten aikakausi?</w:t>
      </w:r>
    </w:p>
    <w:p>
      <w:r>
        <w:rPr>
          <w:b/>
        </w:rPr>
        <w:t xml:space="preserve">Kysymys 1</w:t>
      </w:r>
    </w:p>
    <w:p>
      <w:r>
        <w:t xml:space="preserve">Kuka hallitsi Armenian emiraattia?</w:t>
      </w:r>
    </w:p>
    <w:p>
      <w:r>
        <w:rPr>
          <w:b/>
        </w:rPr>
        <w:t xml:space="preserve">Kysymys 2</w:t>
      </w:r>
    </w:p>
    <w:p>
      <w:r>
        <w:t xml:space="preserve">Milloin Armenian ruhtinaskunta päättyi?</w:t>
      </w:r>
    </w:p>
    <w:p>
      <w:r>
        <w:rPr>
          <w:b/>
        </w:rPr>
        <w:t xml:space="preserve">Kysymys 3</w:t>
      </w:r>
    </w:p>
    <w:p>
      <w:r>
        <w:t xml:space="preserve">Minkä hallitsijan aikana Armenian ruhtinaskunta itsenäistyi?</w:t>
      </w:r>
    </w:p>
    <w:p>
      <w:r>
        <w:rPr>
          <w:b/>
        </w:rPr>
        <w:t xml:space="preserve">Kysymys 4</w:t>
      </w:r>
    </w:p>
    <w:p>
      <w:r>
        <w:t xml:space="preserve">Missä Armenian ruhtinaskunnan keskus sijaitsi?</w:t>
      </w:r>
    </w:p>
    <w:p>
      <w:r>
        <w:rPr>
          <w:b/>
        </w:rPr>
        <w:t xml:space="preserve">Teksti numero 7</w:t>
      </w:r>
    </w:p>
    <w:p>
      <w:r>
        <w:t xml:space="preserve">Vuonna 1045 </w:t>
      </w:r>
      <w:r>
        <w:rPr>
          <w:color w:val="A9A9A9"/>
        </w:rPr>
        <w:t xml:space="preserve">Bysantin valtakunta </w:t>
      </w:r>
      <w:r>
        <w:t xml:space="preserve">valloitti Bagratidien Armenian</w:t>
      </w:r>
      <w:r>
        <w:t xml:space="preserve">.</w:t>
      </w:r>
      <w:r>
        <w:t xml:space="preserve"> Pian myös muut Armenian valtiot joutuivat Bysantin hallintaan. Bysantin hallinto oli lyhytaikainen, sillä vuonna </w:t>
      </w:r>
      <w:r>
        <w:rPr>
          <w:color w:val="DCDCDC"/>
        </w:rPr>
        <w:t xml:space="preserve">1071 </w:t>
      </w:r>
      <w:r>
        <w:t xml:space="preserve">seldžukkiturkkilaiset kukistivat bysanttilaiset ja </w:t>
      </w:r>
      <w:r>
        <w:rPr>
          <w:color w:val="2F4F4F"/>
        </w:rPr>
        <w:t xml:space="preserve">valloittivat Armenian </w:t>
      </w:r>
      <w:r>
        <w:t xml:space="preserve">Manzikertin taistelussa, jolloin perustettiin seldžukkien valtakunta</w:t>
      </w:r>
      <w:r>
        <w:rPr>
          <w:color w:val="DCDCDC"/>
        </w:rPr>
        <w:t xml:space="preserve">.</w:t>
      </w:r>
      <w:r>
        <w:t xml:space="preserve"> Paetakseen kuolemaa tai orjuutta niiden käsissä, jotka olivat murhanneet hänen sukulaisensa, Anin kuningas Gagik II:n. Armenialainen Roupen-niminen armenialainen lähti joidenkin maanmiestensä kanssa Taurusvuorten rotkoihin ja sieltä </w:t>
      </w:r>
      <w:r>
        <w:rPr>
          <w:color w:val="556B2F"/>
        </w:rPr>
        <w:t xml:space="preserve">Kilikian Tarsukseen</w:t>
      </w:r>
      <w:r>
        <w:t xml:space="preserve">. </w:t>
      </w:r>
      <w:r>
        <w:t xml:space="preserve">Bysantin palatsin kuvernööri antoi heille turvapaikan, jossa armenialainen Kilikian kuningaskunta perustettiin lopulta </w:t>
      </w:r>
      <w:r>
        <w:rPr>
          <w:color w:val="6B8E23"/>
        </w:rPr>
        <w:t xml:space="preserve">6. tammikuuta 1198 </w:t>
      </w:r>
      <w:r>
        <w:t xml:space="preserve">kuningas Leo I:n, ruhtinas Roupenin jälkeläisen, johdolla.</w:t>
      </w:r>
    </w:p>
    <w:p>
      <w:r>
        <w:rPr>
          <w:b/>
        </w:rPr>
        <w:t xml:space="preserve">Kysymys 0</w:t>
      </w:r>
    </w:p>
    <w:p>
      <w:r>
        <w:t xml:space="preserve">Kuka kukisti Bagratidien Armenian?</w:t>
      </w:r>
    </w:p>
    <w:p>
      <w:r>
        <w:rPr>
          <w:b/>
        </w:rPr>
        <w:t xml:space="preserve">Kysymys 1</w:t>
      </w:r>
    </w:p>
    <w:p>
      <w:r>
        <w:t xml:space="preserve">Milloin seldžukkien turkkilaiset voittivat bysanttilaiset?</w:t>
      </w:r>
    </w:p>
    <w:p>
      <w:r>
        <w:rPr>
          <w:b/>
        </w:rPr>
        <w:t xml:space="preserve">Kysymys 2</w:t>
      </w:r>
    </w:p>
    <w:p>
      <w:r>
        <w:t xml:space="preserve">Milloin Kilikia perustettiin?</w:t>
      </w:r>
    </w:p>
    <w:p>
      <w:r>
        <w:rPr>
          <w:b/>
        </w:rPr>
        <w:t xml:space="preserve">Kysymys 3</w:t>
      </w:r>
    </w:p>
    <w:p>
      <w:r>
        <w:t xml:space="preserve">Mikä oli Manzikertin taistelun lopputulos seldžukkien kannalta?</w:t>
      </w:r>
    </w:p>
    <w:p>
      <w:r>
        <w:rPr>
          <w:b/>
        </w:rPr>
        <w:t xml:space="preserve">Kysymys 4</w:t>
      </w:r>
    </w:p>
    <w:p>
      <w:r>
        <w:t xml:space="preserve">Mistä Roupen löysi turvapaikan?</w:t>
      </w:r>
    </w:p>
    <w:p>
      <w:r>
        <w:rPr>
          <w:b/>
        </w:rPr>
        <w:t xml:space="preserve">Teksti numero 8</w:t>
      </w:r>
    </w:p>
    <w:p>
      <w:r>
        <w:t xml:space="preserve">Seldžukkien valtakunta alkoi pian romahtaa. </w:t>
      </w:r>
      <w:r>
        <w:rPr>
          <w:color w:val="A9A9A9"/>
        </w:rPr>
        <w:t xml:space="preserve">1200-luvun </w:t>
      </w:r>
      <w:r>
        <w:t xml:space="preserve">alussa </w:t>
      </w:r>
      <w:r>
        <w:rPr>
          <w:color w:val="DCDCDC"/>
        </w:rPr>
        <w:t xml:space="preserve">Zakaridien </w:t>
      </w:r>
      <w:r>
        <w:t xml:space="preserve">aatelissukuun </w:t>
      </w:r>
      <w:r>
        <w:t xml:space="preserve">kuuluvat armenialaiset ruhtinaat </w:t>
      </w:r>
      <w:r>
        <w:t xml:space="preserve">ajoivat seldžukkien turkkilaiset pois ja perustivat Pohjois- ja Itä-Armeniaan puoliksi itsenäisen armenialaisen ruhtinaskunnan, joka tunnettiin nimellä </w:t>
      </w:r>
      <w:r>
        <w:rPr>
          <w:color w:val="2F4F4F"/>
        </w:rPr>
        <w:t xml:space="preserve">Zakaridien Armenia ja </w:t>
      </w:r>
      <w:r>
        <w:t xml:space="preserve">joka kesti Georgian kuningaskunnan suojeluksessa. Orbeliansin aatelissuku jakoi Zakaridien kanssa vallan eri puolilla maata, erityisesti </w:t>
      </w:r>
      <w:r>
        <w:rPr>
          <w:color w:val="556B2F"/>
        </w:rPr>
        <w:t xml:space="preserve">Sjunikissa ja Vayots Dzorissa</w:t>
      </w:r>
      <w:r>
        <w:t xml:space="preserve">, kun taas Hasan-Jalalianin armenialainen suku hallitsi </w:t>
      </w:r>
      <w:r>
        <w:rPr>
          <w:color w:val="6B8E23"/>
        </w:rPr>
        <w:t xml:space="preserve">Artsahin ja Utikin </w:t>
      </w:r>
      <w:r>
        <w:t xml:space="preserve">maakuntia </w:t>
      </w:r>
      <w:r>
        <w:t xml:space="preserve">Artsahin kuningaskuntana.</w:t>
      </w:r>
    </w:p>
    <w:p>
      <w:r>
        <w:rPr>
          <w:b/>
        </w:rPr>
        <w:t xml:space="preserve">Kysymys 0</w:t>
      </w:r>
    </w:p>
    <w:p>
      <w:r>
        <w:t xml:space="preserve">Mikä suku kukisti seldžukkien turkkilaiset?</w:t>
      </w:r>
    </w:p>
    <w:p>
      <w:r>
        <w:rPr>
          <w:b/>
        </w:rPr>
        <w:t xml:space="preserve">Kysymys 1</w:t>
      </w:r>
    </w:p>
    <w:p>
      <w:r>
        <w:t xml:space="preserve">Minkä ruhtinaskunnan Zakaridit muodostivat?</w:t>
      </w:r>
    </w:p>
    <w:p>
      <w:r>
        <w:rPr>
          <w:b/>
        </w:rPr>
        <w:t xml:space="preserve">Kysymys 2</w:t>
      </w:r>
    </w:p>
    <w:p>
      <w:r>
        <w:t xml:space="preserve">Mitä aluetta Orbélialaiset ja Zakaridit hallitsivat yhdessä?</w:t>
      </w:r>
    </w:p>
    <w:p>
      <w:r>
        <w:rPr>
          <w:b/>
        </w:rPr>
        <w:t xml:space="preserve">Kysymys 3</w:t>
      </w:r>
    </w:p>
    <w:p>
      <w:r>
        <w:t xml:space="preserve">Mitä aluetta Hasan-jalalilaiset hallitsivat?</w:t>
      </w:r>
    </w:p>
    <w:p>
      <w:r>
        <w:rPr>
          <w:b/>
        </w:rPr>
        <w:t xml:space="preserve">Kysymys 4</w:t>
      </w:r>
    </w:p>
    <w:p>
      <w:r>
        <w:t xml:space="preserve">Milloin Seldžukkien valtakunta koki rappionsa?</w:t>
      </w:r>
    </w:p>
    <w:p>
      <w:r>
        <w:rPr>
          <w:b/>
        </w:rPr>
        <w:t xml:space="preserve">Teksti numero 9</w:t>
      </w:r>
    </w:p>
    <w:p>
      <w:r>
        <w:t xml:space="preserve">1500-luvulla </w:t>
      </w:r>
      <w:r>
        <w:rPr>
          <w:color w:val="A9A9A9"/>
        </w:rPr>
        <w:t xml:space="preserve">Osmanien valtakunta ja Safavidien valtakunta </w:t>
      </w:r>
      <w:r>
        <w:t xml:space="preserve">jakoivat Armenian. Sekä Länsi-Armenia että Itä-Armenia joutuivat 1500-luvun alusta lähtien Iranin safavidien hallintaan. Koska </w:t>
      </w:r>
      <w:r>
        <w:t xml:space="preserve">Länsi-Aasiassa jatkui vuos</w:t>
      </w:r>
      <w:r>
        <w:rPr>
          <w:color w:val="DCDCDC"/>
        </w:rPr>
        <w:t xml:space="preserve">isatoja </w:t>
      </w:r>
      <w:r>
        <w:t xml:space="preserve">kestänyt turkkilais-iranilainen geopoliittinen kilpailu, huomattavista osista aluetta taisteltiin usein kahden kilpailevan valtakunnan välillä. Itä-Armeniaa hallitsivat 1500-luvun puolivälistä alkaen Amasyan rauhasta ja ratkaisevasti 1600-luvun alkupuoliskolta alkaen Zuhabin sopimuksesta 1800-luvun alkupuoliskolle saakka peräkkäiset </w:t>
      </w:r>
      <w:r>
        <w:rPr>
          <w:color w:val="2F4F4F"/>
        </w:rPr>
        <w:t xml:space="preserve">Iranin Safavidien, Afsharidien ja Qajarien valtakunnat, </w:t>
      </w:r>
      <w:r>
        <w:t xml:space="preserve">kun taas Länsi-Armenia pysyi </w:t>
      </w:r>
      <w:r>
        <w:rPr>
          <w:color w:val="556B2F"/>
        </w:rPr>
        <w:t xml:space="preserve">ottomaanien </w:t>
      </w:r>
      <w:r>
        <w:t xml:space="preserve">hallinnassa.</w:t>
      </w:r>
    </w:p>
    <w:p>
      <w:r>
        <w:rPr>
          <w:b/>
        </w:rPr>
        <w:t xml:space="preserve">Kysymys 0</w:t>
      </w:r>
    </w:p>
    <w:p>
      <w:r>
        <w:t xml:space="preserve">Mitkä valtakunnat jakoivat Armenian?</w:t>
      </w:r>
    </w:p>
    <w:p>
      <w:r>
        <w:rPr>
          <w:b/>
        </w:rPr>
        <w:t xml:space="preserve">Kysymys 1</w:t>
      </w:r>
    </w:p>
    <w:p>
      <w:r>
        <w:t xml:space="preserve">Kuka hallitsi Länsi-Armeniaa 16. ja 19. vuosisadan välisenä aikana?</w:t>
      </w:r>
    </w:p>
    <w:p>
      <w:r>
        <w:rPr>
          <w:b/>
        </w:rPr>
        <w:t xml:space="preserve">Kysymys 2</w:t>
      </w:r>
    </w:p>
    <w:p>
      <w:r>
        <w:t xml:space="preserve">Kuka hallitsi Itä-Armeniaa 16. ja 19. vuosisadan välisenä aikana?</w:t>
      </w:r>
    </w:p>
    <w:p>
      <w:r>
        <w:rPr>
          <w:b/>
        </w:rPr>
        <w:t xml:space="preserve">Kysymys 3</w:t>
      </w:r>
    </w:p>
    <w:p>
      <w:r>
        <w:t xml:space="preserve">Kuinka kauan Turcon ja Iranin kilpailu kesti?</w:t>
      </w:r>
    </w:p>
    <w:p>
      <w:r>
        <w:rPr>
          <w:b/>
        </w:rPr>
        <w:t xml:space="preserve">Teksti numero 10</w:t>
      </w:r>
    </w:p>
    <w:p>
      <w:r>
        <w:t xml:space="preserve">Vaikka Länsi-Armenia pysyi edelleen ottomaanien vallan alla, armenialaisille myönnettiin huomattava autonomia omissa erillisalueissaan, ja he elivät suhteellisen sovussa valtakunnan muiden ryhmien (myös hallitsevien turkkilaisten) kanssa. Koska </w:t>
      </w:r>
      <w:r>
        <w:t xml:space="preserve">armenialaiset </w:t>
      </w:r>
      <w:r>
        <w:t xml:space="preserve">olivat kristittyjä tiukan </w:t>
      </w:r>
      <w:r>
        <w:rPr>
          <w:color w:val="A9A9A9"/>
        </w:rPr>
        <w:t xml:space="preserve">muslimien </w:t>
      </w:r>
      <w:r>
        <w:t xml:space="preserve">yhteiskuntajärjestelmän </w:t>
      </w:r>
      <w:r>
        <w:t xml:space="preserve">alaisuudessa, </w:t>
      </w:r>
      <w:r>
        <w:t xml:space="preserve">he kohtasivat kuitenkin yleistä syrjintää. Kun armenialaiset alkoivat vaatia </w:t>
      </w:r>
      <w:r>
        <w:rPr>
          <w:color w:val="DCDCDC"/>
        </w:rPr>
        <w:t xml:space="preserve">enemmän oikeuksia </w:t>
      </w:r>
      <w:r>
        <w:t xml:space="preserve">Osmanien valtakunnassa, sulttaani 'Abdu'l-Hamid II järjesti vastatoimena vuosina 1894-1896 valtion tukemia joukkomurhia armenialaisia vastaan, joissa kuoli arviolta </w:t>
      </w:r>
      <w:r>
        <w:rPr>
          <w:color w:val="2F4F4F"/>
        </w:rPr>
        <w:t xml:space="preserve">80 000-300 000 </w:t>
      </w:r>
      <w:r>
        <w:t xml:space="preserve">ihmistä. </w:t>
      </w:r>
      <w:r>
        <w:rPr>
          <w:color w:val="556B2F"/>
        </w:rPr>
        <w:t xml:space="preserve">Hamidianin joukkomurhat, kuten </w:t>
      </w:r>
      <w:r>
        <w:t xml:space="preserve">ne alettiin kutsua, aiheuttivat Hamidille kansainvälistä häpeää </w:t>
      </w:r>
      <w:r>
        <w:rPr>
          <w:color w:val="6B8E23"/>
        </w:rPr>
        <w:t xml:space="preserve">"punaisena sulttaanina" tai "verisenä sulttaanina".</w:t>
      </w:r>
    </w:p>
    <w:p>
      <w:r>
        <w:rPr>
          <w:b/>
        </w:rPr>
        <w:t xml:space="preserve">Kysymys 0</w:t>
      </w:r>
    </w:p>
    <w:p>
      <w:r>
        <w:t xml:space="preserve">Kuinka monta armenialaista teurastettiin vuosina 1894-1896?</w:t>
      </w:r>
    </w:p>
    <w:p>
      <w:r>
        <w:rPr>
          <w:b/>
        </w:rPr>
        <w:t xml:space="preserve">Kysymys 1</w:t>
      </w:r>
    </w:p>
    <w:p>
      <w:r>
        <w:t xml:space="preserve">Mikä johti armenialaisten valtion tukemaan teurastukseen?</w:t>
      </w:r>
    </w:p>
    <w:p>
      <w:r>
        <w:rPr>
          <w:b/>
        </w:rPr>
        <w:t xml:space="preserve">Kysymys 2</w:t>
      </w:r>
    </w:p>
    <w:p>
      <w:r>
        <w:t xml:space="preserve">Mitä lempinimiä sulttaani 'Abdu'l-Hamid II sai?</w:t>
      </w:r>
    </w:p>
    <w:p>
      <w:r>
        <w:rPr>
          <w:b/>
        </w:rPr>
        <w:t xml:space="preserve">Kysymys 3</w:t>
      </w:r>
    </w:p>
    <w:p>
      <w:r>
        <w:t xml:space="preserve">Millä nimellä kutsuttiin armenialaisten teurastusta vuosina 1894-1896?</w:t>
      </w:r>
    </w:p>
    <w:p>
      <w:r>
        <w:rPr>
          <w:b/>
        </w:rPr>
        <w:t xml:space="preserve">Kysymys 4</w:t>
      </w:r>
    </w:p>
    <w:p>
      <w:r>
        <w:t xml:space="preserve">Minkälainen yhteiskuntajärjestelmä oli käytössä ottomaanien valtakunnan aikana?</w:t>
      </w:r>
    </w:p>
    <w:p>
      <w:r>
        <w:rPr>
          <w:b/>
        </w:rPr>
        <w:t xml:space="preserve">Teksti numero 11</w:t>
      </w:r>
    </w:p>
    <w:p>
      <w:r>
        <w:t xml:space="preserve">Armenian vallankumousliitto, joka tunnettiin yleisesti nimellä </w:t>
      </w:r>
      <w:r>
        <w:rPr>
          <w:color w:val="DCDCDC"/>
        </w:rPr>
        <w:t xml:space="preserve">Dashnaktsutyun, </w:t>
      </w:r>
      <w:r>
        <w:t xml:space="preserve">aloitti toimintansa </w:t>
      </w:r>
      <w:r>
        <w:rPr>
          <w:color w:val="A9A9A9"/>
        </w:rPr>
        <w:t xml:space="preserve">1890-luvulla </w:t>
      </w:r>
      <w:r>
        <w:t xml:space="preserve">Osmanien valtakunnassa tavoitteenaan yhdistää valtakunnan eri pienet ryhmät, jotka ajoivat uudistuksia ja puolustivat armenialaisia kyliä joukkomurhilta, joita esiintyi laajalti joillakin valtakunnan armenialaisten asuttamilla alueilla. Dashnaktsutyunin jäsenet muodostivat myös </w:t>
      </w:r>
      <w:r>
        <w:t xml:space="preserve">fedayi-ryhmiä, jotka puolustivat armenialaisia siviilejä aseellisen vastarinnan avulla. Dashnakit työskentelivät myös laajemman tavoitteen puolesta, joka oli </w:t>
      </w:r>
      <w:r>
        <w:rPr>
          <w:color w:val="556B2F"/>
        </w:rPr>
        <w:t xml:space="preserve">"vapaan, itsenäisen ja yhtenäisen" Armenian luominen, </w:t>
      </w:r>
      <w:r>
        <w:t xml:space="preserve">vaikkakin he toisinaan sivuuttivat tämän tavoitteen realistisemman lähestymistavan, kuten autonomian puolustamisen, hyväksi</w:t>
      </w:r>
      <w:r>
        <w:rPr>
          <w:color w:val="556B2F"/>
        </w:rPr>
        <w:t xml:space="preserve">.</w:t>
      </w:r>
    </w:p>
    <w:p>
      <w:r>
        <w:rPr>
          <w:b/>
        </w:rPr>
        <w:t xml:space="preserve">Kysymys 0</w:t>
      </w:r>
    </w:p>
    <w:p>
      <w:r>
        <w:t xml:space="preserve">Mikä on Armenian vallankumousliiton toinen nimi?</w:t>
      </w:r>
    </w:p>
    <w:p>
      <w:r>
        <w:rPr>
          <w:b/>
        </w:rPr>
        <w:t xml:space="preserve">Kysymys 1</w:t>
      </w:r>
    </w:p>
    <w:p>
      <w:r>
        <w:t xml:space="preserve">Mikä oli Dashnakin tavoite?</w:t>
      </w:r>
    </w:p>
    <w:p>
      <w:r>
        <w:rPr>
          <w:b/>
        </w:rPr>
        <w:t xml:space="preserve">Kysymys 2</w:t>
      </w:r>
    </w:p>
    <w:p>
      <w:r>
        <w:t xml:space="preserve">Milloin Dashnaktsutyun syntyi?</w:t>
      </w:r>
    </w:p>
    <w:p>
      <w:r>
        <w:rPr>
          <w:b/>
        </w:rPr>
        <w:t xml:space="preserve">Kysymys 3</w:t>
      </w:r>
    </w:p>
    <w:p>
      <w:r>
        <w:t xml:space="preserve">Mitkä Dashnak-ryhmät auttoivat suojelemaan Armenian kansalaisia?</w:t>
      </w:r>
    </w:p>
    <w:p>
      <w:r>
        <w:rPr>
          <w:b/>
        </w:rPr>
        <w:t xml:space="preserve">Teksti numero 12</w:t>
      </w:r>
    </w:p>
    <w:p>
      <w:r>
        <w:t xml:space="preserve">Osmanien valtakunta alkoi romahtaa, ja vuonna </w:t>
      </w:r>
      <w:r>
        <w:rPr>
          <w:color w:val="A9A9A9"/>
        </w:rPr>
        <w:t xml:space="preserve">1908 </w:t>
      </w:r>
      <w:r>
        <w:rPr>
          <w:color w:val="DCDCDC"/>
        </w:rPr>
        <w:t xml:space="preserve">nuorisoturkkilaisten vallankumous </w:t>
      </w:r>
      <w:r>
        <w:t xml:space="preserve">kaatoi sulttaani Hamidin hallituksen</w:t>
      </w:r>
      <w:r>
        <w:rPr>
          <w:color w:val="A9A9A9"/>
        </w:rPr>
        <w:t xml:space="preserve">. </w:t>
      </w:r>
      <w:r>
        <w:rPr>
          <w:color w:val="2F4F4F"/>
        </w:rPr>
        <w:t xml:space="preserve">Huhtikuussa 1909 </w:t>
      </w:r>
      <w:r>
        <w:t xml:space="preserve">tapahtui Adanan verilöyly Osmanien valtakunnan Adanan Vilayetissa, jossa kuoli jopa </w:t>
      </w:r>
      <w:r>
        <w:rPr>
          <w:color w:val="556B2F"/>
        </w:rPr>
        <w:t xml:space="preserve">20 000-30 000 </w:t>
      </w:r>
      <w:r>
        <w:t xml:space="preserve">armenialaista</w:t>
      </w:r>
      <w:r>
        <w:rPr>
          <w:color w:val="2F4F4F"/>
        </w:rPr>
        <w:t xml:space="preserve">.</w:t>
      </w:r>
      <w:r>
        <w:t xml:space="preserve"> Keisarikunnassa asuvat armenialaiset toivoivat, että Unionin ja edistyksen komitea muuttaisi heidän toisen luokan asemaansa. </w:t>
      </w:r>
      <w:r>
        <w:t xml:space="preserve">Ratkaisuksi esitettiin </w:t>
      </w:r>
      <w:r>
        <w:t xml:space="preserve">armenialaisten uudistuspaketti (</w:t>
      </w:r>
      <w:r>
        <w:rPr>
          <w:color w:val="6B8E23"/>
        </w:rPr>
        <w:t xml:space="preserve">1914)</w:t>
      </w:r>
      <w:r>
        <w:t xml:space="preserve">, jossa nimitettiin armenialaisten asioista vastaava ylitarkastaja.</w:t>
      </w:r>
    </w:p>
    <w:p>
      <w:r>
        <w:rPr>
          <w:b/>
        </w:rPr>
        <w:t xml:space="preserve">Kysymys 0</w:t>
      </w:r>
    </w:p>
    <w:p>
      <w:r>
        <w:t xml:space="preserve">Milloin Adanan verilöyly tapahtui?</w:t>
      </w:r>
    </w:p>
    <w:p>
      <w:r>
        <w:rPr>
          <w:b/>
        </w:rPr>
        <w:t xml:space="preserve">Kysymys 1</w:t>
      </w:r>
    </w:p>
    <w:p>
      <w:r>
        <w:t xml:space="preserve">Kuinka monta armenialaista kuoli Adanan verilöylyssä?</w:t>
      </w:r>
    </w:p>
    <w:p>
      <w:r>
        <w:rPr>
          <w:b/>
        </w:rPr>
        <w:t xml:space="preserve">Kysymys 2</w:t>
      </w:r>
    </w:p>
    <w:p>
      <w:r>
        <w:t xml:space="preserve">Milloin Armenian uudistuspaketti otettiin käyttöön?</w:t>
      </w:r>
    </w:p>
    <w:p>
      <w:r>
        <w:rPr>
          <w:b/>
        </w:rPr>
        <w:t xml:space="preserve">Kysymys 3</w:t>
      </w:r>
    </w:p>
    <w:p>
      <w:r>
        <w:t xml:space="preserve">Milloin Sultan Hamid syrjäytettiin?</w:t>
      </w:r>
    </w:p>
    <w:p>
      <w:r>
        <w:rPr>
          <w:b/>
        </w:rPr>
        <w:t xml:space="preserve">Kysymys 4</w:t>
      </w:r>
    </w:p>
    <w:p>
      <w:r>
        <w:t xml:space="preserve">Kuka syrjäytti sulttaani Hamidin?</w:t>
      </w:r>
    </w:p>
    <w:p>
      <w:r>
        <w:rPr>
          <w:b/>
        </w:rPr>
        <w:t xml:space="preserve">Teksti numero 13</w:t>
      </w:r>
    </w:p>
    <w:p>
      <w:r>
        <w:t xml:space="preserve">Kun </w:t>
      </w:r>
      <w:r>
        <w:rPr>
          <w:color w:val="A9A9A9"/>
        </w:rPr>
        <w:t xml:space="preserve">ensimmäinen maailmansota syttyi </w:t>
      </w:r>
      <w:r>
        <w:t xml:space="preserve">ja johti Ottomaanien valtakunnan ja Venäjän keisarikunnan väliseen vastakkainasetteluun Kaukasuksen ja Persian sotaretkillä, Istanbulin uusi hallitus alkoi suhtautua armenialaisiin epäluuloisesti ja epäluuloisesti. Tämä johtui siitä, että </w:t>
      </w:r>
      <w:r>
        <w:rPr>
          <w:color w:val="DCDCDC"/>
        </w:rPr>
        <w:t xml:space="preserve">Venäjän </w:t>
      </w:r>
      <w:r>
        <w:t xml:space="preserve">keisarillisessa </w:t>
      </w:r>
      <w:r>
        <w:t xml:space="preserve">armeijassa oli joukko armenialaisia vapaaehtoisia. Osmanien viranomaiset pidättivät 24. huhtikuuta 1915 armenialaisia älymystön edustajia, ja Tehcir-lain (</w:t>
      </w:r>
      <w:r>
        <w:rPr>
          <w:color w:val="2F4F4F"/>
        </w:rPr>
        <w:t xml:space="preserve">29. toukokuuta 1915) myötä </w:t>
      </w:r>
      <w:r>
        <w:t xml:space="preserve">suuri osa </w:t>
      </w:r>
      <w:r>
        <w:rPr>
          <w:color w:val="556B2F"/>
        </w:rPr>
        <w:t xml:space="preserve">Anatoliassa</w:t>
      </w:r>
      <w:r>
        <w:t xml:space="preserve"> asuneista armenialaisista </w:t>
      </w:r>
      <w:r>
        <w:t xml:space="preserve">menehtyi </w:t>
      </w:r>
      <w:r>
        <w:t xml:space="preserve">lopulta </w:t>
      </w:r>
      <w:r>
        <w:t xml:space="preserve">armenialaisten kansanmurhana tunnetussa tapahtumassa.</w:t>
      </w:r>
    </w:p>
    <w:p>
      <w:r>
        <w:rPr>
          <w:b/>
        </w:rPr>
        <w:t xml:space="preserve">Kysymys 0</w:t>
      </w:r>
    </w:p>
    <w:p>
      <w:r>
        <w:t xml:space="preserve">Mikä aiheutti konfliktin ottomaanien ja Venäjän keisarikunnan välillä?</w:t>
      </w:r>
    </w:p>
    <w:p>
      <w:r>
        <w:rPr>
          <w:b/>
        </w:rPr>
        <w:t xml:space="preserve">Kysymys 1</w:t>
      </w:r>
    </w:p>
    <w:p>
      <w:r>
        <w:t xml:space="preserve">Milloin Tehcirin laki toteutui?</w:t>
      </w:r>
    </w:p>
    <w:p>
      <w:r>
        <w:rPr>
          <w:b/>
        </w:rPr>
        <w:t xml:space="preserve">Kysymys 2</w:t>
      </w:r>
    </w:p>
    <w:p>
      <w:r>
        <w:t xml:space="preserve">Missä Armenian kansanmurha tapahtui?</w:t>
      </w:r>
    </w:p>
    <w:p>
      <w:r>
        <w:rPr>
          <w:b/>
        </w:rPr>
        <w:t xml:space="preserve">Kysymys 3</w:t>
      </w:r>
    </w:p>
    <w:p>
      <w:r>
        <w:t xml:space="preserve">Minkä armeijan puolesta taisteli joukko armenialaisia vapaaehtoisia?</w:t>
      </w:r>
    </w:p>
    <w:p>
      <w:r>
        <w:rPr>
          <w:b/>
        </w:rPr>
        <w:t xml:space="preserve">Teksti numero 14</w:t>
      </w:r>
    </w:p>
    <w:p>
      <w:r>
        <w:t xml:space="preserve">Kansanmurha toteutettiin </w:t>
      </w:r>
      <w:r>
        <w:rPr>
          <w:color w:val="A9A9A9"/>
        </w:rPr>
        <w:t xml:space="preserve">kahdessa vaiheessa</w:t>
      </w:r>
      <w:r>
        <w:t xml:space="preserve">: </w:t>
      </w:r>
      <w:r>
        <w:rPr>
          <w:color w:val="DCDCDC"/>
        </w:rPr>
        <w:t xml:space="preserve">työkykyisen miespuolisen väestön tappaminen</w:t>
      </w:r>
      <w:r>
        <w:t xml:space="preserve"> </w:t>
      </w:r>
      <w:r>
        <w:t xml:space="preserve">joukkomurhilla ja armeijan varusmiesten pakkotyöhön alistamisella, minkä jälkeen </w:t>
      </w:r>
      <w:r>
        <w:rPr>
          <w:color w:val="2F4F4F"/>
        </w:rPr>
        <w:t xml:space="preserve">naiset, lapset, vanhukset ja sairaat karkotettiin </w:t>
      </w:r>
      <w:r>
        <w:t xml:space="preserve">kuolemanmarssille </w:t>
      </w:r>
      <w:r>
        <w:rPr>
          <w:color w:val="556B2F"/>
        </w:rPr>
        <w:t xml:space="preserve">Syyrian autiomaahan</w:t>
      </w:r>
      <w:r>
        <w:t xml:space="preserve">. Sotilassaattueiden kuljettamina karkotetuilta vietiin ruoka ja vesi, ja heidät ryöstettiin, raiskattiin ja teurastettiin säännöllisesti. Alueella oli paikallista armenialaista vastarintaa, joka kehittyi ottomaanien valtakunnan toimintaa vastaan. Vuosien 1915-1917 tapahtumia armenialaiset ja valtaosa länsimaisista historioitsijoista pitävät </w:t>
      </w:r>
      <w:r>
        <w:rPr>
          <w:color w:val="6B8E23"/>
        </w:rPr>
        <w:t xml:space="preserve">valtion tukemina joukkomurhina eli kansanmurhina</w:t>
      </w:r>
      <w:r>
        <w:t xml:space="preserve">.</w:t>
      </w:r>
    </w:p>
    <w:p>
      <w:r>
        <w:rPr>
          <w:b/>
        </w:rPr>
        <w:t xml:space="preserve">Kysymys 0</w:t>
      </w:r>
    </w:p>
    <w:p>
      <w:r>
        <w:t xml:space="preserve">Mitä armenialaiset näkevät vuosien 1915-1917 tapahtumissa?</w:t>
      </w:r>
    </w:p>
    <w:p>
      <w:r>
        <w:rPr>
          <w:b/>
        </w:rPr>
        <w:t xml:space="preserve">Kysymys 1</w:t>
      </w:r>
    </w:p>
    <w:p>
      <w:r>
        <w:t xml:space="preserve">Kuinka monta vaihetta armenialaisten kansanmurhassa oli?</w:t>
      </w:r>
    </w:p>
    <w:p>
      <w:r>
        <w:rPr>
          <w:b/>
        </w:rPr>
        <w:t xml:space="preserve">Kysymys 2</w:t>
      </w:r>
    </w:p>
    <w:p>
      <w:r>
        <w:t xml:space="preserve">Mitä Armenian kansanmurhan ensimmäinen vaihe sisälsi?</w:t>
      </w:r>
    </w:p>
    <w:p>
      <w:r>
        <w:rPr>
          <w:b/>
        </w:rPr>
        <w:t xml:space="preserve">Kysymys 3</w:t>
      </w:r>
    </w:p>
    <w:p>
      <w:r>
        <w:t xml:space="preserve">Mitä armenialaisten kansanmurhan toinen vaihe sisälsi?</w:t>
      </w:r>
    </w:p>
    <w:p>
      <w:r>
        <w:rPr>
          <w:b/>
        </w:rPr>
        <w:t xml:space="preserve">Kysymys 4</w:t>
      </w:r>
    </w:p>
    <w:p>
      <w:r>
        <w:t xml:space="preserve">Minne Armenian kansanmurhan kuolemanmarssit työnsivät karkotetut?</w:t>
      </w:r>
    </w:p>
    <w:p>
      <w:r>
        <w:rPr>
          <w:b/>
        </w:rPr>
        <w:t xml:space="preserve">Teksti numero 15</w:t>
      </w:r>
    </w:p>
    <w:p>
      <w:r>
        <w:rPr>
          <w:color w:val="A9A9A9"/>
        </w:rPr>
        <w:t xml:space="preserve">Turkin viranomaiset </w:t>
      </w:r>
      <w:r>
        <w:t xml:space="preserve">kiistävät kansanmurhan tapahtuneen tähän päivään asti. Armenialaisten kansanmurha on tunnustettu yhdeksi ensimmäisistä nykyaikaisista kansanmurhista. </w:t>
      </w:r>
      <w:r>
        <w:rPr>
          <w:color w:val="DCDCDC"/>
        </w:rPr>
        <w:t xml:space="preserve">Arnold J. Toynbeen </w:t>
      </w:r>
      <w:r>
        <w:t xml:space="preserve">tutkimuksen </w:t>
      </w:r>
      <w:r>
        <w:t xml:space="preserve">mukaan arviolta </w:t>
      </w:r>
      <w:r>
        <w:rPr>
          <w:color w:val="2F4F4F"/>
        </w:rPr>
        <w:t xml:space="preserve">600 000 </w:t>
      </w:r>
      <w:r>
        <w:t xml:space="preserve">armenialaista kuoli karkotuksissa vuosina 1915-16). Tämä luku koskee kuitenkin vain kansanmurhan ensimmäistä vuotta, eikä siinä oteta huomioon niitä, jotka kuolivat tai tapettiin sen jälkeen, kun raportti laadittiin </w:t>
      </w:r>
      <w:r>
        <w:rPr>
          <w:color w:val="556B2F"/>
        </w:rPr>
        <w:t xml:space="preserve">24. toukokuuta 1916</w:t>
      </w:r>
      <w:r>
        <w:t xml:space="preserve">. Kansainvälinen kansanmurhatutkijoiden yhdistys (International Association of Genocide Scholars) arvioi kuolleiden määräksi "yli miljoona". Tapettujen ihmisten kokonaismääräksi on yleisimmin arvioitu </w:t>
      </w:r>
      <w:r>
        <w:rPr>
          <w:color w:val="6B8E23"/>
        </w:rPr>
        <w:t xml:space="preserve">1-1,5 miljoonaa</w:t>
      </w:r>
      <w:r>
        <w:t xml:space="preserve">.</w:t>
      </w:r>
    </w:p>
    <w:p>
      <w:r>
        <w:rPr>
          <w:b/>
        </w:rPr>
        <w:t xml:space="preserve">Kysymys 0</w:t>
      </w:r>
    </w:p>
    <w:p>
      <w:r>
        <w:t xml:space="preserve">Kuinka monta armenialaista kuoli armenialaisten kansanmurhan toisen vaiheen aikana vuosina 1915-1916???</w:t>
      </w:r>
    </w:p>
    <w:p>
      <w:r>
        <w:rPr>
          <w:b/>
        </w:rPr>
        <w:t xml:space="preserve">Kysymys 1</w:t>
      </w:r>
    </w:p>
    <w:p>
      <w:r>
        <w:t xml:space="preserve">Kuinka monta ihmistä kuoli arviolta armenialaisten kansanmurhan aikana?</w:t>
      </w:r>
    </w:p>
    <w:p>
      <w:r>
        <w:rPr>
          <w:b/>
        </w:rPr>
        <w:t xml:space="preserve">Kysymys 2</w:t>
      </w:r>
    </w:p>
    <w:p>
      <w:r>
        <w:t xml:space="preserve">Kuka kiistää Armenian kansanmurhan olemassaolon?</w:t>
      </w:r>
    </w:p>
    <w:p>
      <w:r>
        <w:rPr>
          <w:b/>
        </w:rPr>
        <w:t xml:space="preserve">Kysymys 3</w:t>
      </w:r>
    </w:p>
    <w:p>
      <w:r>
        <w:t xml:space="preserve">Kuka laati raportin Armenian kansanmurhasta?</w:t>
      </w:r>
    </w:p>
    <w:p>
      <w:r>
        <w:rPr>
          <w:b/>
        </w:rPr>
        <w:t xml:space="preserve">Kysymys 4</w:t>
      </w:r>
    </w:p>
    <w:p>
      <w:r>
        <w:t xml:space="preserve">Milloin Toynbeen raportti laadittiin?</w:t>
      </w:r>
    </w:p>
    <w:p>
      <w:r>
        <w:rPr>
          <w:b/>
        </w:rPr>
        <w:t xml:space="preserve">Teksti numero 16</w:t>
      </w:r>
    </w:p>
    <w:p>
      <w:r>
        <w:rPr>
          <w:color w:val="A9A9A9"/>
        </w:rPr>
        <w:t xml:space="preserve">Vaikka Nikolai Judenitšin </w:t>
      </w:r>
      <w:r>
        <w:t xml:space="preserve">komentama keisarillinen Venäjän Kaukasuksen armeija </w:t>
      </w:r>
      <w:r>
        <w:t xml:space="preserve">ja </w:t>
      </w:r>
      <w:r>
        <w:rPr>
          <w:color w:val="DCDCDC"/>
        </w:rPr>
        <w:t xml:space="preserve">Andranik Ozanianin </w:t>
      </w:r>
      <w:r>
        <w:t xml:space="preserve">ja Tovmas Nazarbekianin</w:t>
      </w:r>
      <w:r>
        <w:t xml:space="preserve"> johtamat armenialaiset vapaaehtoisjoukot ja armenialaiset miliisit </w:t>
      </w:r>
      <w:r>
        <w:t xml:space="preserve">onnistuivat saamaan suurimman osan Osmanien Armeniasta ensimmäisen maailmansodan aikana, heidän saavutuksensa menetettiin vuoden </w:t>
      </w:r>
      <w:r>
        <w:rPr>
          <w:color w:val="2F4F4F"/>
        </w:rPr>
        <w:t xml:space="preserve">1917 </w:t>
      </w:r>
      <w:r>
        <w:t xml:space="preserve">bolshevikkivallankumouksen myötä.</w:t>
      </w:r>
      <w:r>
        <w:t xml:space="preserve">[Viittaus tarvitaan] Tuolloin Venäjän hallitsemat </w:t>
      </w:r>
      <w:r>
        <w:rPr>
          <w:color w:val="556B2F"/>
        </w:rPr>
        <w:t xml:space="preserve">Itä-Armenia, Georgia ja Azerbaidžan </w:t>
      </w:r>
      <w:r>
        <w:t xml:space="preserve">yrittivät liittyä yhteen Transkaukasian demokraattiseksi liittotasavallaksi. Tämä liittovaltio kesti kuitenkin vain helmikuusta </w:t>
      </w:r>
      <w:r>
        <w:rPr>
          <w:color w:val="6B8E23"/>
        </w:rPr>
        <w:t xml:space="preserve">toukokuuhun 1918</w:t>
      </w:r>
      <w:r>
        <w:t xml:space="preserve">, jolloin kaikki kolme osapuolta päättivät hajottaa sen. Tämän seurauksena Itä-Armenian Dashnaktsutyun-hallitus julisti itsenäisyytensä 28. toukokuuta ensimmäisenä Armenian tasavaltana Aram Manukianin johdolla.</w:t>
      </w:r>
    </w:p>
    <w:p>
      <w:r>
        <w:rPr>
          <w:b/>
        </w:rPr>
        <w:t xml:space="preserve">Kysymys 0</w:t>
      </w:r>
    </w:p>
    <w:p>
      <w:r>
        <w:t xml:space="preserve">Kuka johti keisarillisten joukkojen Venäjän Kaukasuksen armeijaa?</w:t>
      </w:r>
    </w:p>
    <w:p>
      <w:r>
        <w:rPr>
          <w:b/>
        </w:rPr>
        <w:t xml:space="preserve">Kysymys 1</w:t>
      </w:r>
    </w:p>
    <w:p>
      <w:r>
        <w:t xml:space="preserve">Kuka oli armenialaisen miliisin johtaja?</w:t>
      </w:r>
    </w:p>
    <w:p>
      <w:r>
        <w:rPr>
          <w:b/>
        </w:rPr>
        <w:t xml:space="preserve">Kysymys 2</w:t>
      </w:r>
    </w:p>
    <w:p>
      <w:r>
        <w:t xml:space="preserve">Milloin oli bolshevikkivallankumous? </w:t>
      </w:r>
    </w:p>
    <w:p>
      <w:r>
        <w:rPr>
          <w:b/>
        </w:rPr>
        <w:t xml:space="preserve">Kysymys 3</w:t>
      </w:r>
    </w:p>
    <w:p>
      <w:r>
        <w:t xml:space="preserve">Kuka perusti Transkaukasian demokraattisen liittotasavallan?</w:t>
      </w:r>
    </w:p>
    <w:p>
      <w:r>
        <w:rPr>
          <w:b/>
        </w:rPr>
        <w:t xml:space="preserve">Kysymys 4</w:t>
      </w:r>
    </w:p>
    <w:p>
      <w:r>
        <w:t xml:space="preserve">Milloin Dashnaktsutyun julistautui itsenäiseksi?</w:t>
      </w:r>
    </w:p>
    <w:p>
      <w:r>
        <w:rPr>
          <w:b/>
        </w:rPr>
        <w:t xml:space="preserve">Teksti numero 17</w:t>
      </w:r>
    </w:p>
    <w:p>
      <w:r>
        <w:t xml:space="preserve">Sodan päätyttyä voittajavallat pyrkivät jakamaan Osmanien valtakunnan. </w:t>
      </w:r>
      <w:r>
        <w:rPr>
          <w:color w:val="A9A9A9"/>
        </w:rPr>
        <w:t xml:space="preserve">Liittoutuneiden ja assosioituneiden valtojen sekä Osmanien valtakunnan </w:t>
      </w:r>
      <w:r>
        <w:t xml:space="preserve">välillä </w:t>
      </w:r>
      <w:r>
        <w:t xml:space="preserve">Sèvresissä </w:t>
      </w:r>
      <w:r>
        <w:rPr>
          <w:color w:val="DCDCDC"/>
        </w:rPr>
        <w:t xml:space="preserve">10. elokuuta </w:t>
      </w:r>
      <w:r>
        <w:t xml:space="preserve">1920 </w:t>
      </w:r>
      <w:r>
        <w:t xml:space="preserve">allekirjoitetussa </w:t>
      </w:r>
      <w:r>
        <w:t xml:space="preserve">Sèvresin sopimuksessa luvattiin säilyttää Armenian tasavalta ja liittää entiset Osmanien Armenian alueet siihen</w:t>
      </w:r>
      <w:r>
        <w:t xml:space="preserve">. Koska </w:t>
      </w:r>
      <w:r>
        <w:t xml:space="preserve">Armenian uudet rajat oli määrä vetää Yhdysvaltain </w:t>
      </w:r>
      <w:r>
        <w:rPr>
          <w:color w:val="2F4F4F"/>
        </w:rPr>
        <w:t xml:space="preserve">presidentti Woodrow Wilson</w:t>
      </w:r>
      <w:r>
        <w:t xml:space="preserve">, Osmanien Armeniaa kutsuttiin myös "</w:t>
      </w:r>
      <w:r>
        <w:rPr>
          <w:color w:val="556B2F"/>
        </w:rPr>
        <w:t xml:space="preserve">Wilsonin Armeniaksi"</w:t>
      </w:r>
      <w:r>
        <w:t xml:space="preserve">. Lisäksi </w:t>
      </w:r>
      <w:r>
        <w:t xml:space="preserve">vain päiviä aiemmin, </w:t>
      </w:r>
      <w:r>
        <w:rPr>
          <w:color w:val="6B8E23"/>
        </w:rPr>
        <w:t xml:space="preserve">5. elokuuta </w:t>
      </w:r>
      <w:r>
        <w:t xml:space="preserve">1920, </w:t>
      </w:r>
      <w:r>
        <w:t xml:space="preserve">Kiilikiassa tosiasiallisesti toimivan armenialaishallinnon, Armenian kansallisen liiton Mihran Damadian julisti Kiilikiasta itsenäisen armenialaisen autonomisen tasavallan, joka oli Ranskan protektoraatti.</w:t>
      </w:r>
    </w:p>
    <w:p>
      <w:r>
        <w:rPr>
          <w:b/>
        </w:rPr>
        <w:t xml:space="preserve">Kysymys 0</w:t>
      </w:r>
    </w:p>
    <w:p>
      <w:r>
        <w:t xml:space="preserve">Milloin Sevresin sopimus allekirjoitettiin?</w:t>
      </w:r>
    </w:p>
    <w:p>
      <w:r>
        <w:rPr>
          <w:b/>
        </w:rPr>
        <w:t xml:space="preserve">Kysymys 1</w:t>
      </w:r>
    </w:p>
    <w:p>
      <w:r>
        <w:t xml:space="preserve">Mikä on toinen nimi Osmanien Armenialle?</w:t>
      </w:r>
    </w:p>
    <w:p>
      <w:r>
        <w:rPr>
          <w:b/>
        </w:rPr>
        <w:t xml:space="preserve">Kysymys 2</w:t>
      </w:r>
    </w:p>
    <w:p>
      <w:r>
        <w:t xml:space="preserve">Kuka Yhdysvaltain presidentti määritteli Armenian uudet rajat?</w:t>
      </w:r>
    </w:p>
    <w:p>
      <w:r>
        <w:rPr>
          <w:b/>
        </w:rPr>
        <w:t xml:space="preserve">Kysymys 3</w:t>
      </w:r>
    </w:p>
    <w:p>
      <w:r>
        <w:t xml:space="preserve">Milloin Kilikia julistautui itsenäiseksi?</w:t>
      </w:r>
    </w:p>
    <w:p>
      <w:r>
        <w:rPr>
          <w:b/>
        </w:rPr>
        <w:t xml:space="preserve">Kysymys 4</w:t>
      </w:r>
    </w:p>
    <w:p>
      <w:r>
        <w:t xml:space="preserve">Kuka allekirjoitti Sevresin sopimuksen?</w:t>
      </w:r>
    </w:p>
    <w:p>
      <w:r>
        <w:rPr>
          <w:b/>
        </w:rPr>
        <w:t xml:space="preserve">Teksti numero 18</w:t>
      </w:r>
    </w:p>
    <w:p>
      <w:r>
        <w:t xml:space="preserve">Vuonna 1920 </w:t>
      </w:r>
      <w:r>
        <w:t xml:space="preserve">turkkilaiset kansallismieliset joukot tunkeutuivat idästä Armenian perustettavaan tasavaltaan</w:t>
      </w:r>
      <w:r>
        <w:rPr>
          <w:color w:val="A9A9A9"/>
        </w:rPr>
        <w:t xml:space="preserve">.</w:t>
      </w:r>
      <w:r>
        <w:t xml:space="preserve"> Kazım Karabekirin komennossa olevat turkkilaiset joukot valtasivat armenialaisia alueita, jotka Venäjä oli liittänyt itselleen vuosien 1877-1878 venäläis-turkkilaisen sodan jälkeen, ja miehittivät </w:t>
      </w:r>
      <w:r>
        <w:rPr>
          <w:color w:val="DCDCDC"/>
        </w:rPr>
        <w:t xml:space="preserve">Aleksandropolin </w:t>
      </w:r>
      <w:r>
        <w:t xml:space="preserve">vanhan kaupungin </w:t>
      </w:r>
      <w:r>
        <w:t xml:space="preserve">(nykyinen Gyumri). Väkivaltainen konflikti päättyi lopulta Aleksandropolin sopimukseen </w:t>
      </w:r>
      <w:r>
        <w:rPr>
          <w:color w:val="2F4F4F"/>
        </w:rPr>
        <w:t xml:space="preserve">2. joulukuuta 1920</w:t>
      </w:r>
      <w:r>
        <w:t xml:space="preserve">. Sopimus pakotti Armenian riisumaan aseista suurimman osan asevoimistaan, luovuttamaan kaikki Sèvresin sopimuksella sille myönnetyt entiset ottomaanien alueet ja luopumaan kaikesta Sèvresin sopimuksella sille myönnetystä "Wilsonin Armeniasta". Samanaikaisesti Neuvostoliiton yhdestoista armeija </w:t>
      </w:r>
      <w:r>
        <w:t xml:space="preserve">hyökkäsi </w:t>
      </w:r>
      <w:r>
        <w:rPr>
          <w:color w:val="556B2F"/>
        </w:rPr>
        <w:t xml:space="preserve">Grigorii Ordžonikidzen </w:t>
      </w:r>
      <w:r>
        <w:t xml:space="preserve">komennossa </w:t>
      </w:r>
      <w:r>
        <w:t xml:space="preserve">Armeniaan Karavansarain (nykyinen Ijevan) kohdalla 29. marraskuuta. </w:t>
      </w:r>
      <w:r>
        <w:rPr>
          <w:color w:val="6B8E23"/>
        </w:rPr>
        <w:t xml:space="preserve">Joulukuun 4. päivään</w:t>
      </w:r>
      <w:r>
        <w:t xml:space="preserve"> mennessä </w:t>
      </w:r>
      <w:r>
        <w:t xml:space="preserve">Ordžonikidzen joukot tunkeutuivat Jerevaniin, ja lyhytaikainen Armenian tasavalta romahti</w:t>
      </w:r>
      <w:r>
        <w:rPr>
          <w:color w:val="6B8E23"/>
        </w:rPr>
        <w:t xml:space="preserve">.</w:t>
      </w:r>
    </w:p>
    <w:p>
      <w:r>
        <w:rPr>
          <w:b/>
        </w:rPr>
        <w:t xml:space="preserve">Kysymys 0</w:t>
      </w:r>
    </w:p>
    <w:p>
      <w:r>
        <w:t xml:space="preserve">Milloin Aleksandropolin sopimus hyväksyttiin?</w:t>
      </w:r>
    </w:p>
    <w:p>
      <w:r>
        <w:rPr>
          <w:b/>
        </w:rPr>
        <w:t xml:space="preserve">Kysymys 1</w:t>
      </w:r>
    </w:p>
    <w:p>
      <w:r>
        <w:t xml:space="preserve">Minkä niminen kaupunki oli nykyinen Gyumri?</w:t>
      </w:r>
    </w:p>
    <w:p>
      <w:r>
        <w:rPr>
          <w:b/>
        </w:rPr>
        <w:t xml:space="preserve">Kysymys 2</w:t>
      </w:r>
    </w:p>
    <w:p>
      <w:r>
        <w:t xml:space="preserve">Kuka johti Neuvostoliiton yhdettätoista armeijaa?</w:t>
      </w:r>
    </w:p>
    <w:p>
      <w:r>
        <w:rPr>
          <w:b/>
        </w:rPr>
        <w:t xml:space="preserve">Kysymys 3</w:t>
      </w:r>
    </w:p>
    <w:p>
      <w:r>
        <w:t xml:space="preserve">Milloin Armenian tasavalta hajosi?</w:t>
      </w:r>
    </w:p>
    <w:p>
      <w:r>
        <w:rPr>
          <w:b/>
        </w:rPr>
        <w:t xml:space="preserve">Kysymys 4</w:t>
      </w:r>
    </w:p>
    <w:p>
      <w:r>
        <w:t xml:space="preserve">Minä vuonna turkkilaiset kansallismieliset valtasivat Armenian tasavallan?</w:t>
      </w:r>
    </w:p>
    <w:p>
      <w:r>
        <w:rPr>
          <w:b/>
        </w:rPr>
        <w:t xml:space="preserve">Teksti numero 19</w:t>
      </w:r>
    </w:p>
    <w:p>
      <w:r>
        <w:t xml:space="preserve">Armenia liitettiin </w:t>
      </w:r>
      <w:r>
        <w:rPr>
          <w:color w:val="A9A9A9"/>
        </w:rPr>
        <w:t xml:space="preserve">bolsevistiseen Venäjään</w:t>
      </w:r>
      <w:r>
        <w:t xml:space="preserve">, ja se liitettiin Georgian ja Azerbaidžanin kanssa Neuvostoliittoon osana Transkaukasialaista SFSR:ää (TSFSR) </w:t>
      </w:r>
      <w:r>
        <w:rPr>
          <w:color w:val="DCDCDC"/>
        </w:rPr>
        <w:t xml:space="preserve">4. maaliskuuta 1922</w:t>
      </w:r>
      <w:r>
        <w:t xml:space="preserve">. Tämän liittämisen myötä Aleksandropolin sopimus korvattiin Karsin turkkilais-neuvostoliittolaisella sopimuksella. Sopimuksessa </w:t>
      </w:r>
      <w:r>
        <w:t xml:space="preserve">Turkki salli Neuvostoliiton ottaa Adžaran ja </w:t>
      </w:r>
      <w:r>
        <w:rPr>
          <w:color w:val="2F4F4F"/>
        </w:rPr>
        <w:t xml:space="preserve">Batumin </w:t>
      </w:r>
      <w:r>
        <w:t xml:space="preserve">satamakaupungin hallintaansa </w:t>
      </w:r>
      <w:r>
        <w:t xml:space="preserve">vastineeksi </w:t>
      </w:r>
      <w:r>
        <w:rPr>
          <w:color w:val="556B2F"/>
        </w:rPr>
        <w:t xml:space="preserve">Karsin, Ardahanin ja Iğdırin kaupunkien suvereniteetista, </w:t>
      </w:r>
      <w:r>
        <w:t xml:space="preserve">jotka kaikki olivat osa Venäjän Armeniaa.</w:t>
      </w:r>
    </w:p>
    <w:p>
      <w:r>
        <w:rPr>
          <w:b/>
        </w:rPr>
        <w:t xml:space="preserve">Kysymys 0</w:t>
      </w:r>
    </w:p>
    <w:p>
      <w:r>
        <w:t xml:space="preserve">Milloin Transkaukasian SFSR perustettiin?</w:t>
      </w:r>
    </w:p>
    <w:p>
      <w:r>
        <w:rPr>
          <w:b/>
        </w:rPr>
        <w:t xml:space="preserve">Kysymys 1</w:t>
      </w:r>
    </w:p>
    <w:p>
      <w:r>
        <w:t xml:space="preserve">Minkä kaupungin Neuvostoliitto sai hallintaansa Karsin sopimuksen jälkeen?</w:t>
      </w:r>
    </w:p>
    <w:p>
      <w:r>
        <w:rPr>
          <w:b/>
        </w:rPr>
        <w:t xml:space="preserve">Kysymys 2</w:t>
      </w:r>
    </w:p>
    <w:p>
      <w:r>
        <w:t xml:space="preserve">Mitä Turkki sai Karsin sopimuksesta?</w:t>
      </w:r>
    </w:p>
    <w:p>
      <w:r>
        <w:rPr>
          <w:b/>
        </w:rPr>
        <w:t xml:space="preserve">Kysymys 3</w:t>
      </w:r>
    </w:p>
    <w:p>
      <w:r>
        <w:t xml:space="preserve">Kuka liitti Armenian?</w:t>
      </w:r>
    </w:p>
    <w:p>
      <w:r>
        <w:rPr>
          <w:b/>
        </w:rPr>
        <w:t xml:space="preserve">Teksti numero 20</w:t>
      </w:r>
    </w:p>
    <w:p>
      <w:r>
        <w:t xml:space="preserve">TSFSR oli olemassa vuodesta 1922 vuoteen </w:t>
      </w:r>
      <w:r>
        <w:rPr>
          <w:color w:val="A9A9A9"/>
        </w:rPr>
        <w:t xml:space="preserve">1936, </w:t>
      </w:r>
      <w:r>
        <w:t xml:space="preserve">jolloin se jaettiin kolmeen erilliseen kokonaisuuteen (</w:t>
      </w:r>
      <w:r>
        <w:rPr>
          <w:color w:val="DCDCDC"/>
        </w:rPr>
        <w:t xml:space="preserve">Armenian SSR, Azerbaidžanin SSR ja Georgian SSR</w:t>
      </w:r>
      <w:r>
        <w:t xml:space="preserve">).</w:t>
      </w:r>
      <w:r>
        <w:t xml:space="preserve"> Armenialaiset nauttivat suhteellisen vakaasta tilanteesta neuvostovallan aikana. He saivat </w:t>
      </w:r>
      <w:r>
        <w:rPr>
          <w:color w:val="2F4F4F"/>
        </w:rPr>
        <w:t xml:space="preserve">Moskovasta</w:t>
      </w:r>
      <w:r>
        <w:t xml:space="preserve"> lääkkeitä, elintarvikkeita ja muita tarvikkeita, </w:t>
      </w:r>
      <w:r>
        <w:t xml:space="preserve">ja kommunistinen hallinto osoittautui rauhoittavaksi balsamiksi ottomaanien valtakunnan myrskyisien viimeisten vuosien vastakohdaksi. Tilanne oli vaikea kirkolle, joka kamppaili Neuvostoliiton vallan alla. Vladimir Leninin kuoleman jälkeen </w:t>
      </w:r>
      <w:r>
        <w:t xml:space="preserve">vallan otti </w:t>
      </w:r>
      <w:r>
        <w:rPr>
          <w:color w:val="556B2F"/>
        </w:rPr>
        <w:t xml:space="preserve">Josif Stalin, </w:t>
      </w:r>
      <w:r>
        <w:t xml:space="preserve">joka aloitti armenialaisiin kohdistuvan uuden pelon ja terrorin aikakauden.</w:t>
      </w:r>
    </w:p>
    <w:p>
      <w:r>
        <w:rPr>
          <w:b/>
        </w:rPr>
        <w:t xml:space="preserve">Kysymys 0</w:t>
      </w:r>
    </w:p>
    <w:p>
      <w:r>
        <w:t xml:space="preserve">Kuka seurasi Vladimir Leniniä?</w:t>
      </w:r>
    </w:p>
    <w:p>
      <w:r>
        <w:rPr>
          <w:b/>
        </w:rPr>
        <w:t xml:space="preserve">Kysymys 1</w:t>
      </w:r>
    </w:p>
    <w:p>
      <w:r>
        <w:t xml:space="preserve">Mitkä kolme osaa muodostavat TSFSR:n?</w:t>
      </w:r>
    </w:p>
    <w:p>
      <w:r>
        <w:rPr>
          <w:b/>
        </w:rPr>
        <w:t xml:space="preserve">Kysymys 2</w:t>
      </w:r>
    </w:p>
    <w:p>
      <w:r>
        <w:t xml:space="preserve">Milloin TSFSR jakautui kolmeen osaan?</w:t>
      </w:r>
    </w:p>
    <w:p>
      <w:r>
        <w:rPr>
          <w:b/>
        </w:rPr>
        <w:t xml:space="preserve">Kysymys 3</w:t>
      </w:r>
    </w:p>
    <w:p>
      <w:r>
        <w:t xml:space="preserve">Kuka toimitti armenialaisille tarvikkeita?</w:t>
      </w:r>
    </w:p>
    <w:p>
      <w:r>
        <w:rPr>
          <w:b/>
        </w:rPr>
        <w:t xml:space="preserve">Teksti numero 21</w:t>
      </w:r>
    </w:p>
    <w:p>
      <w:r>
        <w:t xml:space="preserve">Pelot vähenivät, kun Stalin kuoli vuonna </w:t>
      </w:r>
      <w:r>
        <w:rPr>
          <w:color w:val="A9A9A9"/>
        </w:rPr>
        <w:t xml:space="preserve">1953 </w:t>
      </w:r>
      <w:r>
        <w:t xml:space="preserve">ja Neuvostoliiton </w:t>
      </w:r>
      <w:r>
        <w:t xml:space="preserve">uudeksi johtajaksi nousi </w:t>
      </w:r>
      <w:r>
        <w:rPr>
          <w:color w:val="DCDCDC"/>
        </w:rPr>
        <w:t xml:space="preserve">Nikita Hruštšev.</w:t>
      </w:r>
      <w:r>
        <w:t xml:space="preserve"> Pian elämä Neuvosto-Armeniassa alkoi nopeasti parantua. Kirkko, joka oli kärsinyt suuresti Stalinin aikana, elvytettiin, kun katolilainen Vazgen I otti virkaansa vuonna </w:t>
      </w:r>
      <w:r>
        <w:rPr>
          <w:color w:val="2F4F4F"/>
        </w:rPr>
        <w:t xml:space="preserve">1955</w:t>
      </w:r>
      <w:r>
        <w:t xml:space="preserve">. </w:t>
      </w:r>
      <w:r>
        <w:t xml:space="preserve">Vuonna 1967 </w:t>
      </w:r>
      <w:r>
        <w:rPr>
          <w:color w:val="6B8E23"/>
        </w:rPr>
        <w:t xml:space="preserve">Jerevanin</w:t>
      </w:r>
      <w:r>
        <w:t xml:space="preserve"> Hrazdanin rotkon yläpuolella olevalle Tsitsernakaberdin kukkulalle rakennettiin Armenian kansanmurhan uhrien muistomerkki</w:t>
      </w:r>
      <w:r>
        <w:t xml:space="preserve">. Tämä tapahtui sen jälkeen, kun traagisen tapahtuman viisikymmenvuotispäivänä vuonna 1965 oli järjestetty joukkomielenosoituksia.</w:t>
      </w:r>
    </w:p>
    <w:p>
      <w:r>
        <w:rPr>
          <w:b/>
        </w:rPr>
        <w:t xml:space="preserve">Kysymys 0</w:t>
      </w:r>
    </w:p>
    <w:p>
      <w:r>
        <w:t xml:space="preserve">Kuka seurasi Stalinia?</w:t>
      </w:r>
    </w:p>
    <w:p>
      <w:r>
        <w:rPr>
          <w:b/>
        </w:rPr>
        <w:t xml:space="preserve">Kysymys 1</w:t>
      </w:r>
    </w:p>
    <w:p>
      <w:r>
        <w:t xml:space="preserve">Milloin Stalin kuoli?</w:t>
      </w:r>
    </w:p>
    <w:p>
      <w:r>
        <w:rPr>
          <w:b/>
        </w:rPr>
        <w:t xml:space="preserve">Kysymys 2</w:t>
      </w:r>
    </w:p>
    <w:p>
      <w:r>
        <w:t xml:space="preserve">Milloin Vazgen sai asemansa?</w:t>
      </w:r>
    </w:p>
    <w:p>
      <w:r>
        <w:rPr>
          <w:b/>
        </w:rPr>
        <w:t xml:space="preserve">Kysymys 3</w:t>
      </w:r>
    </w:p>
    <w:p>
      <w:r>
        <w:t xml:space="preserve">Missä on Armenian kansanmurhan muistomerkki?</w:t>
      </w:r>
    </w:p>
    <w:p>
      <w:r>
        <w:rPr>
          <w:b/>
        </w:rPr>
        <w:t xml:space="preserve">Kysymys 4</w:t>
      </w:r>
    </w:p>
    <w:p>
      <w:r>
        <w:t xml:space="preserve">Milloin Armenian kansanmurhan muistomerkki rakennettiin?</w:t>
      </w:r>
    </w:p>
    <w:p>
      <w:r>
        <w:rPr>
          <w:b/>
        </w:rPr>
        <w:t xml:space="preserve">Teksti numero 22</w:t>
      </w:r>
    </w:p>
    <w:p>
      <w:r>
        <w:t xml:space="preserve">Gorbatshovin aikana 1980-luvulla Glasnostin ja Perestroikan uudistusten myötä armenialaiset alkoivat vaatia parempaa ympäristönhoitoa maalleen ja vastustivat Neuvostoliiton tehtaiden aiheuttamaa saastumista. Jännitteitä syntyi myös Neuvostoliiton Azerbaidžanin ja sen Vuoristo-Karabahin autonomisen alueen välille. Vuoristo-Karabah on enemmistönä armenialainen alue, jonka </w:t>
      </w:r>
      <w:r>
        <w:rPr>
          <w:color w:val="A9A9A9"/>
        </w:rPr>
        <w:t xml:space="preserve">Stalin </w:t>
      </w:r>
      <w:r>
        <w:t xml:space="preserve">erotti </w:t>
      </w:r>
      <w:r>
        <w:t xml:space="preserve">Armeniasta </w:t>
      </w:r>
      <w:r>
        <w:rPr>
          <w:color w:val="DCDCDC"/>
        </w:rPr>
        <w:t xml:space="preserve">vuonna 1923</w:t>
      </w:r>
      <w:r>
        <w:t xml:space="preserve">. </w:t>
      </w:r>
      <w:r>
        <w:t xml:space="preserve">Azerbaidžanissa asui vuonna 1970 </w:t>
      </w:r>
      <w:r>
        <w:t xml:space="preserve">noin </w:t>
      </w:r>
      <w:r>
        <w:rPr>
          <w:color w:val="2F4F4F"/>
        </w:rPr>
        <w:t xml:space="preserve">484 000 </w:t>
      </w:r>
      <w:r>
        <w:t xml:space="preserve">armenialaista. Karabahin armenialaiset vaativat yhdistymistä Neuvosto-Armeniaan. Karabahin armenialaisia tukeviin rauhanomaisiin mielenosoituksiin Jerevanissa vastattiin armenialaisten vastaisilla pogromeilla Azerbaidžanin Sumgaitin kaupungissa. Armenian ongelmia pahensi vuonna </w:t>
      </w:r>
      <w:r>
        <w:rPr>
          <w:color w:val="556B2F"/>
        </w:rPr>
        <w:t xml:space="preserve">1988</w:t>
      </w:r>
      <w:r>
        <w:t xml:space="preserve"> sattunut tuhoisa maanjäristys, </w:t>
      </w:r>
      <w:r>
        <w:t xml:space="preserve">jonka voimakkuus oli 7,2 magnitudia.</w:t>
      </w:r>
    </w:p>
    <w:p>
      <w:r>
        <w:rPr>
          <w:b/>
        </w:rPr>
        <w:t xml:space="preserve">Kysymys 0</w:t>
      </w:r>
    </w:p>
    <w:p>
      <w:r>
        <w:t xml:space="preserve">Kuinka monta armenialaista asui Azerbaidžanissa vuonna 1970?</w:t>
      </w:r>
    </w:p>
    <w:p>
      <w:r>
        <w:rPr>
          <w:b/>
        </w:rPr>
        <w:t xml:space="preserve">Kysymys 1</w:t>
      </w:r>
    </w:p>
    <w:p>
      <w:r>
        <w:t xml:space="preserve">Minä vuonna Armenia kärsi katastrofaalisesta maanjäristyksestä?</w:t>
      </w:r>
    </w:p>
    <w:p>
      <w:r>
        <w:rPr>
          <w:b/>
        </w:rPr>
        <w:t xml:space="preserve">Kysymys 2</w:t>
      </w:r>
    </w:p>
    <w:p>
      <w:r>
        <w:t xml:space="preserve">Milloin Vuoristo-Karabah erotettiin Armeniasta?</w:t>
      </w:r>
    </w:p>
    <w:p>
      <w:r>
        <w:rPr>
          <w:b/>
        </w:rPr>
        <w:t xml:space="preserve">Kysymys 3</w:t>
      </w:r>
    </w:p>
    <w:p>
      <w:r>
        <w:t xml:space="preserve">Kuka jakoi Vuoristo-Karabahin Armeniasta?</w:t>
      </w:r>
    </w:p>
    <w:p>
      <w:r>
        <w:rPr>
          <w:b/>
        </w:rPr>
        <w:t xml:space="preserve">Teksti numero 23</w:t>
      </w:r>
    </w:p>
    <w:p>
      <w:r>
        <w:t xml:space="preserve">Gorbatshovin kyvyttömyys lievittää Armenian ongelmia aiheutti pettymystä armenialaisten keskuudessa ja ruokki kasvavaa itsenäisyyden nälkää. </w:t>
      </w:r>
      <w:r>
        <w:rPr>
          <w:color w:val="A9A9A9"/>
        </w:rPr>
        <w:t xml:space="preserve">Toukokuussa </w:t>
      </w:r>
      <w:r>
        <w:t xml:space="preserve">1990 perustettiin </w:t>
      </w:r>
      <w:r>
        <w:rPr>
          <w:color w:val="DCDCDC"/>
        </w:rPr>
        <w:t xml:space="preserve">Armenian uusi armeija </w:t>
      </w:r>
      <w:r>
        <w:t xml:space="preserve">(NAA</w:t>
      </w:r>
      <w:r>
        <w:t xml:space="preserve">), joka </w:t>
      </w:r>
      <w:r>
        <w:t xml:space="preserve">toimi Neuvostoliiton puna-armeijasta erillisenä puolustusvoimana. NAA:n ja Jerevaniin sijoitettujen Neuvostoliiton sisäisen turvallisuuden joukkojen (MVD) joukkojen välillä puhkesi pian yhteenottoja, kun armenialaiset päättivät juhlistaa Armenian ensimmäisen tasavallan perustamista vuonna 1918. Väkivaltaisuudet johtivat </w:t>
      </w:r>
      <w:r>
        <w:rPr>
          <w:color w:val="2F4F4F"/>
        </w:rPr>
        <w:t xml:space="preserve">viiden armenialaisen </w:t>
      </w:r>
      <w:r>
        <w:t xml:space="preserve">kuolemaan, jotka </w:t>
      </w:r>
      <w:r>
        <w:t xml:space="preserve">saivat </w:t>
      </w:r>
      <w:r>
        <w:t xml:space="preserve">surmansa </w:t>
      </w:r>
      <w:r>
        <w:t xml:space="preserve">MVD:n kanssa käydyssä ammuskelussa rautatieasemalla. Silminnäkijät väittivät, että </w:t>
      </w:r>
      <w:r>
        <w:rPr>
          <w:color w:val="556B2F"/>
        </w:rPr>
        <w:t xml:space="preserve">MVD </w:t>
      </w:r>
      <w:r>
        <w:t xml:space="preserve">käytti liiallista voimaa ja että he olivat yllyttäneet taisteluihin.</w:t>
      </w:r>
    </w:p>
    <w:p>
      <w:r>
        <w:rPr>
          <w:b/>
        </w:rPr>
        <w:t xml:space="preserve">Kysymys 0</w:t>
      </w:r>
    </w:p>
    <w:p>
      <w:r>
        <w:t xml:space="preserve">Mitä NAA tarkoittaa?</w:t>
      </w:r>
    </w:p>
    <w:p>
      <w:r>
        <w:rPr>
          <w:b/>
        </w:rPr>
        <w:t xml:space="preserve">Kysymys 1</w:t>
      </w:r>
    </w:p>
    <w:p>
      <w:r>
        <w:t xml:space="preserve">Milloin NAA perustettiin?</w:t>
      </w:r>
    </w:p>
    <w:p>
      <w:r>
        <w:rPr>
          <w:b/>
        </w:rPr>
        <w:t xml:space="preserve">Kysymys 2</w:t>
      </w:r>
    </w:p>
    <w:p>
      <w:r>
        <w:t xml:space="preserve">Kuka aloitti MVD:n ja NAA:n välisen taistelun vuonna 1918?</w:t>
      </w:r>
    </w:p>
    <w:p>
      <w:r>
        <w:rPr>
          <w:b/>
        </w:rPr>
        <w:t xml:space="preserve">Kysymys 3</w:t>
      </w:r>
    </w:p>
    <w:p>
      <w:r>
        <w:t xml:space="preserve">Kuinka monta ihmistä kuoli MVD:n ja NAA:n yhteenoton seurauksena vuonna 1918?</w:t>
      </w:r>
    </w:p>
    <w:p>
      <w:r>
        <w:rPr>
          <w:b/>
        </w:rPr>
        <w:t xml:space="preserve">Tekstin numero 24</w:t>
      </w:r>
    </w:p>
    <w:p>
      <w:r>
        <w:rPr>
          <w:color w:val="A9A9A9"/>
        </w:rPr>
        <w:t xml:space="preserve">Sovetashenissa</w:t>
      </w:r>
      <w:r>
        <w:t xml:space="preserve">, lähellä pääkaupunkia, </w:t>
      </w:r>
      <w:r>
        <w:t xml:space="preserve">sattui lisää tulitaisteluita armenialaisten miliisimiesten ja neuvostojoukkojen välillä</w:t>
      </w:r>
      <w:r>
        <w:t xml:space="preserve">, ja niissä kuoli yli 26 ihmistä, enimmäkseen armenialaisia. Tammikuussa 1990 Bakussa järjestetty armenialaisten joukkopako pakotti lähes kaikki Azerbaidžanin pääkaupungin Bakun 200 000 armenialaista pakenemaan </w:t>
      </w:r>
      <w:r>
        <w:rPr>
          <w:color w:val="DCDCDC"/>
        </w:rPr>
        <w:t xml:space="preserve">Armeniaan</w:t>
      </w:r>
      <w:r>
        <w:t xml:space="preserve">. </w:t>
      </w:r>
      <w:r>
        <w:rPr>
          <w:color w:val="2F4F4F"/>
        </w:rPr>
        <w:t xml:space="preserve">Maaliskuun 17. päivänä </w:t>
      </w:r>
      <w:r>
        <w:t xml:space="preserve">1991 </w:t>
      </w:r>
      <w:r>
        <w:t xml:space="preserve">Armenia sekä Baltian maat, Georgia ja Moldova boikotoivat valtakunnallista kansanäänestystä, jossa 78 prosenttia äänestäjistä äänesti Neuvostoliiton säilyttämisen puolesta uudistetussa muodossa.</w:t>
      </w:r>
    </w:p>
    <w:p>
      <w:r>
        <w:rPr>
          <w:b/>
        </w:rPr>
        <w:t xml:space="preserve">Kysymys 0</w:t>
      </w:r>
    </w:p>
    <w:p>
      <w:r>
        <w:t xml:space="preserve">Jatkuvia taisteluita käytiin armenialaisten ja neuvostoliittolaisten välillä missä kaupungissa?</w:t>
      </w:r>
    </w:p>
    <w:p>
      <w:r>
        <w:rPr>
          <w:b/>
        </w:rPr>
        <w:t xml:space="preserve">Kysymys 1</w:t>
      </w:r>
    </w:p>
    <w:p>
      <w:r>
        <w:t xml:space="preserve">Minne Bakussa asuvat armenialaiset pakenivat tammikuun 1990 verilöylyn aikana?</w:t>
      </w:r>
    </w:p>
    <w:p>
      <w:r>
        <w:rPr>
          <w:b/>
        </w:rPr>
        <w:t xml:space="preserve">Kysymys 2</w:t>
      </w:r>
    </w:p>
    <w:p>
      <w:r>
        <w:t xml:space="preserve">Milloin Armenia hylkäsi kansanäänestyksen, jossa ehdotettiin Neuvostoliiton säilyttämistä?</w:t>
      </w:r>
    </w:p>
    <w:p>
      <w:r>
        <w:rPr>
          <w:b/>
        </w:rPr>
        <w:t xml:space="preserve">Teksti numero 25</w:t>
      </w:r>
    </w:p>
    <w:p>
      <w:r>
        <w:t xml:space="preserve">Ter-Petrosyan johti Armeniaa yhdessä puolustusministeri Vazgen Sargsyanin kanssa Vuoristo-Karabahin sodassa naapurimaan </w:t>
      </w:r>
      <w:r>
        <w:rPr>
          <w:color w:val="A9A9A9"/>
        </w:rPr>
        <w:t xml:space="preserve">Azerbaidžanin kanssa</w:t>
      </w:r>
      <w:r>
        <w:t xml:space="preserve">. </w:t>
      </w:r>
      <w:r>
        <w:t xml:space="preserve">Neuvostoliiton jälkeisiä alkuvuosia varjostivat taloudelliset vaikeudet, joiden juuret olivat Karabahin konfliktin alkuvaiheessa, kun Azerbaidžanin kansanrintama onnistui painostamaan Azerbaidžanin SSR:ää aloittamaan </w:t>
      </w:r>
      <w:r>
        <w:rPr>
          <w:color w:val="DCDCDC"/>
        </w:rPr>
        <w:t xml:space="preserve">rautatie- ja ilmasaarron </w:t>
      </w:r>
      <w:r>
        <w:t xml:space="preserve">Armeniaa vastaan. Tämä lamautti tehokkaasti Armenian talouden, sillä </w:t>
      </w:r>
      <w:r>
        <w:rPr>
          <w:color w:val="2F4F4F"/>
        </w:rPr>
        <w:t xml:space="preserve">85 prosenttia </w:t>
      </w:r>
      <w:r>
        <w:t xml:space="preserve">sen rahdista ja tavaroista saapui </w:t>
      </w:r>
      <w:r>
        <w:rPr>
          <w:color w:val="556B2F"/>
        </w:rPr>
        <w:t xml:space="preserve">rautateitse</w:t>
      </w:r>
      <w:r>
        <w:t xml:space="preserve">. </w:t>
      </w:r>
      <w:r>
        <w:t xml:space="preserve">Vuonna 1993 </w:t>
      </w:r>
      <w:r>
        <w:t xml:space="preserve">Turkki liittyi Armenian saartoon tukeakseen Azerbaidžania</w:t>
      </w:r>
      <w:r>
        <w:rPr>
          <w:color w:val="6B8E23"/>
        </w:rPr>
        <w:t xml:space="preserve">.</w:t>
      </w:r>
    </w:p>
    <w:p>
      <w:r>
        <w:rPr>
          <w:b/>
        </w:rPr>
        <w:t xml:space="preserve">Kysymys 0</w:t>
      </w:r>
    </w:p>
    <w:p>
      <w:r>
        <w:t xml:space="preserve">Milloin Turkki päätti liittyä Armenian vastaiseen saartoon?</w:t>
      </w:r>
    </w:p>
    <w:p>
      <w:r>
        <w:rPr>
          <w:b/>
        </w:rPr>
        <w:t xml:space="preserve">Kysymys 1</w:t>
      </w:r>
    </w:p>
    <w:p>
      <w:r>
        <w:t xml:space="preserve">Mistä Armenia saa suurimman osan hyödykkeistään?</w:t>
      </w:r>
    </w:p>
    <w:p>
      <w:r>
        <w:rPr>
          <w:b/>
        </w:rPr>
        <w:t xml:space="preserve">Kysymys 2</w:t>
      </w:r>
    </w:p>
    <w:p>
      <w:r>
        <w:t xml:space="preserve">Ketä vastaan Armenia taisteli Vuoristo-Karabahin sodassa?</w:t>
      </w:r>
    </w:p>
    <w:p>
      <w:r>
        <w:rPr>
          <w:b/>
        </w:rPr>
        <w:t xml:space="preserve">Kysymys 3</w:t>
      </w:r>
    </w:p>
    <w:p>
      <w:r>
        <w:t xml:space="preserve">Mikä esti Armeniaa saamasta hyödykkeitään?</w:t>
      </w:r>
    </w:p>
    <w:p>
      <w:r>
        <w:rPr>
          <w:b/>
        </w:rPr>
        <w:t xml:space="preserve">Kysymys 4</w:t>
      </w:r>
    </w:p>
    <w:p>
      <w:r>
        <w:t xml:space="preserve">Kuinka monta prosenttia Armenian tavaroista kuljetettiin rautateitse?</w:t>
      </w:r>
    </w:p>
    <w:p>
      <w:r>
        <w:rPr>
          <w:b/>
        </w:rPr>
        <w:t xml:space="preserve">Teksti numero 26</w:t>
      </w:r>
    </w:p>
    <w:p>
      <w:r>
        <w:t xml:space="preserve">Karabahin sota päättyi Venäjän välityksellä vuonna </w:t>
      </w:r>
      <w:r>
        <w:rPr>
          <w:color w:val="A9A9A9"/>
        </w:rPr>
        <w:t xml:space="preserve">1994</w:t>
      </w:r>
      <w:r>
        <w:t xml:space="preserve"> solmittuun tulitaukoon</w:t>
      </w:r>
      <w:r>
        <w:t xml:space="preserve">. </w:t>
      </w:r>
      <w:r>
        <w:t xml:space="preserve">Sota oli menestys </w:t>
      </w:r>
      <w:r>
        <w:rPr>
          <w:color w:val="DCDCDC"/>
        </w:rPr>
        <w:t xml:space="preserve">Karabahin armenialaisille joukoille</w:t>
      </w:r>
      <w:r>
        <w:t xml:space="preserve">, jotka onnistuivat valtaamaan 16 prosenttia Azerbaidžanin kansainvälisesti tunnustetusta alueesta, mukaan lukien Vuoristo-Karabahin alue. </w:t>
      </w:r>
      <w:r>
        <w:t xml:space="preserve">Sen jälkeen Armenia ja Azerbaidžan ovat käyneet rauhanneuvotteluja </w:t>
      </w:r>
      <w:r>
        <w:rPr>
          <w:color w:val="2F4F4F"/>
        </w:rPr>
        <w:t xml:space="preserve">Euroopan turvallisuus- ja yhteistyöjärjestön </w:t>
      </w:r>
      <w:r>
        <w:t xml:space="preserve">(Etyj) </w:t>
      </w:r>
      <w:r>
        <w:t xml:space="preserve">välityksellä</w:t>
      </w:r>
      <w:r>
        <w:rPr>
          <w:color w:val="2F4F4F"/>
        </w:rPr>
        <w:t xml:space="preserve">.</w:t>
      </w:r>
      <w:r>
        <w:t xml:space="preserve"> Karabahin asemaa ei ole vielä määritelty. Molempien maiden taloudet ovat kärsineet täydellisen ratkaisun puuttuessa, ja Armenian rajat </w:t>
      </w:r>
      <w:r>
        <w:rPr>
          <w:color w:val="556B2F"/>
        </w:rPr>
        <w:t xml:space="preserve">Turkin ja Azerbaidžanin </w:t>
      </w:r>
      <w:r>
        <w:t xml:space="preserve">kanssa </w:t>
      </w:r>
      <w:r>
        <w:t xml:space="preserve">ovat edelleen suljettuina. Kun sekä Azerbaidžan että Armenia lopulta sopivat tulitauosta vuonna 1994, arviolta </w:t>
      </w:r>
      <w:r>
        <w:rPr>
          <w:color w:val="6B8E23"/>
        </w:rPr>
        <w:t xml:space="preserve">30 000 </w:t>
      </w:r>
      <w:r>
        <w:t xml:space="preserve">ihmistä oli saanut surmansa ja yli miljoona oli joutunut siirtymään kotiseudultaan.</w:t>
      </w:r>
    </w:p>
    <w:p>
      <w:r>
        <w:rPr>
          <w:b/>
        </w:rPr>
        <w:t xml:space="preserve">Kysymys 0</w:t>
      </w:r>
    </w:p>
    <w:p>
      <w:r>
        <w:t xml:space="preserve">Milloin Karabahin sota päättyi?</w:t>
      </w:r>
    </w:p>
    <w:p>
      <w:r>
        <w:rPr>
          <w:b/>
        </w:rPr>
        <w:t xml:space="preserve">Kysymys 1</w:t>
      </w:r>
    </w:p>
    <w:p>
      <w:r>
        <w:t xml:space="preserve">Mitä ETYJ tarkoittaa?</w:t>
      </w:r>
    </w:p>
    <w:p>
      <w:r>
        <w:rPr>
          <w:b/>
        </w:rPr>
        <w:t xml:space="preserve">Kysymys 2</w:t>
      </w:r>
    </w:p>
    <w:p>
      <w:r>
        <w:t xml:space="preserve">Minkä kahden maan kanssa Armenia on sulkenut rajansa?</w:t>
      </w:r>
    </w:p>
    <w:p>
      <w:r>
        <w:rPr>
          <w:b/>
        </w:rPr>
        <w:t xml:space="preserve">Kysymys 3</w:t>
      </w:r>
    </w:p>
    <w:p>
      <w:r>
        <w:t xml:space="preserve">Kuinka monta ihmistä kuoli Armenian ja Azerbaidžanin välisissä taisteluissa?</w:t>
      </w:r>
    </w:p>
    <w:p>
      <w:r>
        <w:rPr>
          <w:b/>
        </w:rPr>
        <w:t xml:space="preserve">Kysymys 4</w:t>
      </w:r>
    </w:p>
    <w:p>
      <w:r>
        <w:t xml:space="preserve">Kuka hyötyi eniten Karabahin sodasta?</w:t>
      </w:r>
    </w:p>
    <w:p>
      <w:r>
        <w:rPr>
          <w:b/>
        </w:rPr>
        <w:t xml:space="preserve">Teksti numero 27</w:t>
      </w:r>
    </w:p>
    <w:p>
      <w:r>
        <w:t xml:space="preserve">Euroopan neuvoston ja Yhdysvaltain ulkoministeriön kansainväliset tarkkailijat ovat kyseenalaistaneet Armenian parlamentti- ja presidentinvaalien sekä perustuslaillisen kansanäänestyksen oikeudenmukaisuuden vuodesta 1995 lähtien. He ovat vedonneet </w:t>
      </w:r>
      <w:r>
        <w:rPr>
          <w:color w:val="A9A9A9"/>
        </w:rPr>
        <w:t xml:space="preserve">puutteellisiin äänestystuloksiin, vaalilautakunnan yhteistyöhaluttomuuteen sekä vaaliluetteloiden ja äänestyspaikkojen puutteelliseen ylläpitoon</w:t>
      </w:r>
      <w:r>
        <w:t xml:space="preserve">. </w:t>
      </w:r>
      <w:r>
        <w:t xml:space="preserve">Freedom House luokitteli Armenian vuoden 2008 raportissaan "</w:t>
      </w:r>
      <w:r>
        <w:rPr>
          <w:color w:val="DCDCDC"/>
        </w:rPr>
        <w:t xml:space="preserve">puoliksi vakiintuneeksi autoritaariseksi hallinnoksi" </w:t>
      </w:r>
      <w:r>
        <w:t xml:space="preserve">(yhdessä Moldovan, Kosovon, Kirgisian ja Venäjän kanssa) ja sijoitteli Armenian 20. sijalle 29:stä siirtymävaiheessa olevasta valtiosta, ja sen demokratiapistemäärä oli </w:t>
      </w:r>
      <w:r>
        <w:rPr>
          <w:color w:val="2F4F4F"/>
        </w:rPr>
        <w:t xml:space="preserve">5,21 pistettä </w:t>
      </w:r>
      <w:r>
        <w:t xml:space="preserve">7:stä (</w:t>
      </w:r>
      <w:r>
        <w:rPr>
          <w:color w:val="556B2F"/>
        </w:rPr>
        <w:t xml:space="preserve">7 </w:t>
      </w:r>
      <w:r>
        <w:t xml:space="preserve">tarkoittaa alhaisinta demokraattista edistystä).</w:t>
      </w:r>
    </w:p>
    <w:p>
      <w:r>
        <w:rPr>
          <w:b/>
        </w:rPr>
        <w:t xml:space="preserve">Kysymys 0</w:t>
      </w:r>
    </w:p>
    <w:p>
      <w:r>
        <w:t xml:space="preserve">Mikä on alhaisin pistemäärä demokratiapisteasteikolla?</w:t>
      </w:r>
    </w:p>
    <w:p>
      <w:r>
        <w:rPr>
          <w:b/>
        </w:rPr>
        <w:t xml:space="preserve">Kysymys 1</w:t>
      </w:r>
    </w:p>
    <w:p>
      <w:r>
        <w:t xml:space="preserve">Mikä on Armenian demokratiapistemäärä?</w:t>
      </w:r>
    </w:p>
    <w:p>
      <w:r>
        <w:rPr>
          <w:b/>
        </w:rPr>
        <w:t xml:space="preserve">Kysymys 2</w:t>
      </w:r>
    </w:p>
    <w:p>
      <w:r>
        <w:t xml:space="preserve">Mihin Freedom House luokittelee Armenian?</w:t>
      </w:r>
    </w:p>
    <w:p>
      <w:r>
        <w:rPr>
          <w:b/>
        </w:rPr>
        <w:t xml:space="preserve">Kysymys 3</w:t>
      </w:r>
    </w:p>
    <w:p>
      <w:r>
        <w:t xml:space="preserve">Mikä tekee Armenian presidentinvaaleista virheelliset?</w:t>
      </w:r>
    </w:p>
    <w:p>
      <w:r>
        <w:rPr>
          <w:b/>
        </w:rPr>
        <w:t xml:space="preserve">Tekstin numero 28</w:t>
      </w:r>
    </w:p>
    <w:p>
      <w:r>
        <w:t xml:space="preserve">Armenialla on tällä hetkellä hyvät suhteet lähes kaikkiin maailman maihin, lukuun ottamatta kahta merkittävää poikkeusta, jotka ovat sen välittömät naapurit </w:t>
      </w:r>
      <w:r>
        <w:rPr>
          <w:color w:val="A9A9A9"/>
        </w:rPr>
        <w:t xml:space="preserve">Turkki ja Azerbaidžan</w:t>
      </w:r>
      <w:r>
        <w:t xml:space="preserve">. Neuvostoliiton viimeisinä vuosina armenialaisten ja azerbaidžanilaisten välillä oli jännitteitä. Vuoristo-Karabahin sota hallitsi alueen politiikkaa koko </w:t>
      </w:r>
      <w:r>
        <w:rPr>
          <w:color w:val="DCDCDC"/>
        </w:rPr>
        <w:t xml:space="preserve">1990-luvun</w:t>
      </w:r>
      <w:r>
        <w:t xml:space="preserve">. </w:t>
      </w:r>
      <w:r>
        <w:t xml:space="preserve">Kahden kilpailevan maan välinen raja on edelleen </w:t>
      </w:r>
      <w:r>
        <w:rPr>
          <w:color w:val="2F4F4F"/>
        </w:rPr>
        <w:t xml:space="preserve">suljettu, </w:t>
      </w:r>
      <w:r>
        <w:t xml:space="preserve">eikä pysyvää ratkaisua konfliktiin ole saatu aikaan Etyjin kaltaisten järjestöjen välitystoiminnasta huolimatta.</w:t>
      </w:r>
    </w:p>
    <w:p>
      <w:r>
        <w:rPr>
          <w:b/>
        </w:rPr>
        <w:t xml:space="preserve">Kysymys 0</w:t>
      </w:r>
    </w:p>
    <w:p>
      <w:r>
        <w:t xml:space="preserve">Kenen kanssa Armenialla on huonot suhteet?</w:t>
      </w:r>
    </w:p>
    <w:p>
      <w:r>
        <w:rPr>
          <w:b/>
        </w:rPr>
        <w:t xml:space="preserve">Kysymys 1</w:t>
      </w:r>
    </w:p>
    <w:p>
      <w:r>
        <w:t xml:space="preserve">Onko Armenian ja Azerbaidžanin välinen raja avoin vai suljettu?</w:t>
      </w:r>
    </w:p>
    <w:p>
      <w:r>
        <w:rPr>
          <w:b/>
        </w:rPr>
        <w:t xml:space="preserve">Kysymys 2</w:t>
      </w:r>
    </w:p>
    <w:p>
      <w:r>
        <w:t xml:space="preserve">Milloin Vuoristo-Karabahin sota käytiin?</w:t>
      </w:r>
    </w:p>
    <w:p>
      <w:r>
        <w:rPr>
          <w:b/>
        </w:rPr>
        <w:t xml:space="preserve">Tekstin numero 29</w:t>
      </w:r>
    </w:p>
    <w:p>
      <w:r>
        <w:rPr>
          <w:color w:val="A9A9A9"/>
        </w:rPr>
        <w:t xml:space="preserve">Turkilla on </w:t>
      </w:r>
      <w:r>
        <w:t xml:space="preserve">myös pitkä historia huonoissa suhteissa Armeniaan, koska se on kieltäytynyt tunnustamasta Armenian kansanmurhaa. Turkki oli yksi ensimmäisistä maista, joka tunnusti Armenian tasavallan (kolmas tasavalta) sen jälkeen, kun se oli itsenäistynyt Neuvostoliitosta vuonna </w:t>
      </w:r>
      <w:r>
        <w:rPr>
          <w:color w:val="DCDCDC"/>
        </w:rPr>
        <w:t xml:space="preserve">1991</w:t>
      </w:r>
      <w:r>
        <w:t xml:space="preserve">. Tästä huolimatta suurimman osan 1900-luvusta ja 2000-luvun alun ajan suhteet ovat pysyneet jännittyneinä, eikä maiden välillä ole virallisia diplomaattisuhteita, koska Turkki on kieltäytynyt niiden luomisesta monista syistä. Vuoristo-Karabahin sodan aikana ja siihen vedoten Turkki sulki laittomasti maarajansa Armenian kanssa vuonna </w:t>
      </w:r>
      <w:r>
        <w:rPr>
          <w:color w:val="2F4F4F"/>
        </w:rPr>
        <w:t xml:space="preserve">1993</w:t>
      </w:r>
      <w:r>
        <w:t xml:space="preserve">. </w:t>
      </w:r>
      <w:r>
        <w:t xml:space="preserve">Se ei ole poistanut saartoaan </w:t>
      </w:r>
      <w:r>
        <w:t xml:space="preserve">Armenian markkinoista kiinnostuneen </w:t>
      </w:r>
      <w:r>
        <w:t xml:space="preserve">voimakkaan </w:t>
      </w:r>
      <w:r>
        <w:rPr>
          <w:color w:val="556B2F"/>
        </w:rPr>
        <w:t xml:space="preserve">turkkilaisen liike-elämän eturyhmän </w:t>
      </w:r>
      <w:r>
        <w:t xml:space="preserve">painostuksesta huolimatta.</w:t>
      </w:r>
    </w:p>
    <w:p>
      <w:r>
        <w:rPr>
          <w:b/>
        </w:rPr>
        <w:t xml:space="preserve">Kysymys 0</w:t>
      </w:r>
    </w:p>
    <w:p>
      <w:r>
        <w:t xml:space="preserve">Milloin Turkki sulki rajansa Armenian kanssa?</w:t>
      </w:r>
    </w:p>
    <w:p>
      <w:r>
        <w:rPr>
          <w:b/>
        </w:rPr>
        <w:t xml:space="preserve">Kysymys 1</w:t>
      </w:r>
    </w:p>
    <w:p>
      <w:r>
        <w:t xml:space="preserve">Mikä maa väittää, ettei Armenian kansanmurhaa tapahtunut?</w:t>
      </w:r>
    </w:p>
    <w:p>
      <w:r>
        <w:rPr>
          <w:b/>
        </w:rPr>
        <w:t xml:space="preserve">Kysymys 2</w:t>
      </w:r>
    </w:p>
    <w:p>
      <w:r>
        <w:t xml:space="preserve">Milloin Armenia itsenäistyi Neuvostoliitosta?</w:t>
      </w:r>
    </w:p>
    <w:p>
      <w:r>
        <w:rPr>
          <w:b/>
        </w:rPr>
        <w:t xml:space="preserve">Kysymys 3</w:t>
      </w:r>
    </w:p>
    <w:p>
      <w:r>
        <w:t xml:space="preserve">Kuka haluaa avata Turkin ja Armenian välisen rajan?</w:t>
      </w:r>
    </w:p>
    <w:p>
      <w:r>
        <w:rPr>
          <w:b/>
        </w:rPr>
        <w:t xml:space="preserve">Tekstin numero 30</w:t>
      </w:r>
    </w:p>
    <w:p>
      <w:r>
        <w:t xml:space="preserve">Armenia ja Turkki allekirjoittivat </w:t>
      </w:r>
      <w:r>
        <w:rPr>
          <w:color w:val="A9A9A9"/>
        </w:rPr>
        <w:t xml:space="preserve">10. lokakuuta </w:t>
      </w:r>
      <w:r>
        <w:t xml:space="preserve">2009 </w:t>
      </w:r>
      <w:r>
        <w:t xml:space="preserve">suhteiden normalisointia koskevat pöytäkirjat, joissa asetettiin aikataulu diplomaattisuhteiden palauttamiselle ja yhteisen rajan avaamiselle uudelleen. Ne oli ratifioitava </w:t>
      </w:r>
      <w:r>
        <w:rPr>
          <w:color w:val="DCDCDC"/>
        </w:rPr>
        <w:t xml:space="preserve">kansallisissa parlamenteissa</w:t>
      </w:r>
      <w:r>
        <w:t xml:space="preserve">. Armeniassa se läpäisi perustuslakituomioistuimen lainsäädännössä vaaditun hyväksynnän ja lähetettiin parlamentille lopullista ratifiointia varten. Presidentti oli antanut useita julkisia ilmoituksia sekä Armeniassa että ulkomailla, joissa hän Armenian poliittisen enemmistön johtajana vakuutti ratifioivansa pöytäkirjat, jos myös Turkki ratifioi ne. Tästä huolimatta prosessi pysähtyi, koska </w:t>
      </w:r>
      <w:r>
        <w:rPr>
          <w:color w:val="2F4F4F"/>
        </w:rPr>
        <w:t xml:space="preserve">Turkki lisäsi </w:t>
      </w:r>
      <w:r>
        <w:rPr>
          <w:color w:val="556B2F"/>
        </w:rPr>
        <w:t xml:space="preserve">jatkuvasti uusia ennakkoehtoja ratifioinnille </w:t>
      </w:r>
      <w:r>
        <w:t xml:space="preserve">ja myös "viivytti sitä yli kohtuullisen ajan".</w:t>
      </w:r>
    </w:p>
    <w:p>
      <w:r>
        <w:rPr>
          <w:b/>
        </w:rPr>
        <w:t xml:space="preserve">Kysymys 0</w:t>
      </w:r>
    </w:p>
    <w:p>
      <w:r>
        <w:t xml:space="preserve">Milloin Armenia ja Turkki aloittivat yritykset rajojensa avaamiseksi uudelleen?</w:t>
      </w:r>
    </w:p>
    <w:p>
      <w:r>
        <w:rPr>
          <w:b/>
        </w:rPr>
        <w:t xml:space="preserve">Kysymys 1</w:t>
      </w:r>
    </w:p>
    <w:p>
      <w:r>
        <w:t xml:space="preserve">Kuka vaikeutti pöytäkirjojen ratifiointia Armenian ja Turkin välisen rajan avaamiseksi uudelleen?</w:t>
      </w:r>
    </w:p>
    <w:p>
      <w:r>
        <w:rPr>
          <w:b/>
        </w:rPr>
        <w:t xml:space="preserve">Kysymys 2</w:t>
      </w:r>
    </w:p>
    <w:p>
      <w:r>
        <w:t xml:space="preserve">Kuka ratifioi pöytäkirjat Armeniassa?</w:t>
      </w:r>
    </w:p>
    <w:p>
      <w:r>
        <w:rPr>
          <w:b/>
        </w:rPr>
        <w:t xml:space="preserve">Kysymys 3</w:t>
      </w:r>
    </w:p>
    <w:p>
      <w:r>
        <w:t xml:space="preserve">Miten Turkki esti näiden pöytäkirjojen ratifioinnin?</w:t>
      </w:r>
    </w:p>
    <w:p>
      <w:r>
        <w:rPr>
          <w:b/>
        </w:rPr>
        <w:t xml:space="preserve">Tekstin numero 31</w:t>
      </w:r>
    </w:p>
    <w:p>
      <w:r>
        <w:t xml:space="preserve">Koska Armenia sijaitsee kahden epäystävällisen naapurin välissä, sillä on läheiset turvallisuussuhteet Venäjään. </w:t>
      </w:r>
      <w:r>
        <w:rPr>
          <w:color w:val="A9A9A9"/>
        </w:rPr>
        <w:t xml:space="preserve">Armenian hallituksen </w:t>
      </w:r>
      <w:r>
        <w:t xml:space="preserve">pyynnöstä </w:t>
      </w:r>
      <w:r>
        <w:t xml:space="preserve">Venäjä ylläpitää sotilastukikohtaa Armenian luoteisosassa sijaitsevassa </w:t>
      </w:r>
      <w:r>
        <w:rPr>
          <w:color w:val="DCDCDC"/>
        </w:rPr>
        <w:t xml:space="preserve">Gyumrin </w:t>
      </w:r>
      <w:r>
        <w:t xml:space="preserve">kaupungissa </w:t>
      </w:r>
      <w:r>
        <w:rPr>
          <w:color w:val="2F4F4F"/>
        </w:rPr>
        <w:t xml:space="preserve">pelotteena Turkkia vastaan, </w:t>
      </w:r>
      <w:r>
        <w:t xml:space="preserve">mutta siitä huolimatta Armenia on viime vuosina pyrkinyt myös kohti euroatlanttisia rakenteita. Se ylläpitää hyviä suhteita Yhdysvaltoihin erityisesti armenialaisen diasporansa kautta. Yhdysvaltain väestönlaskentatoimiston mukaan </w:t>
      </w:r>
      <w:r>
        <w:t xml:space="preserve">maassa asuu </w:t>
      </w:r>
      <w:r>
        <w:rPr>
          <w:color w:val="556B2F"/>
        </w:rPr>
        <w:t xml:space="preserve">427 822 </w:t>
      </w:r>
      <w:r>
        <w:t xml:space="preserve">armenialaista.</w:t>
      </w:r>
    </w:p>
    <w:p>
      <w:r>
        <w:rPr>
          <w:b/>
        </w:rPr>
        <w:t xml:space="preserve">Kysymys 0</w:t>
      </w:r>
    </w:p>
    <w:p>
      <w:r>
        <w:t xml:space="preserve">Missä Armenian kaupungissa Venäjällä on sotilastukikohta?</w:t>
      </w:r>
    </w:p>
    <w:p>
      <w:r>
        <w:rPr>
          <w:b/>
        </w:rPr>
        <w:t xml:space="preserve">Kysymys 1</w:t>
      </w:r>
    </w:p>
    <w:p>
      <w:r>
        <w:t xml:space="preserve">Kuinka monta armenialaista asuu Yhdysvalloissa?</w:t>
      </w:r>
    </w:p>
    <w:p>
      <w:r>
        <w:rPr>
          <w:b/>
        </w:rPr>
        <w:t xml:space="preserve">Kysymys 2</w:t>
      </w:r>
    </w:p>
    <w:p>
      <w:r>
        <w:t xml:space="preserve">Miksi Venäjällä on sotilastukikohta Gyumrissa?</w:t>
      </w:r>
    </w:p>
    <w:p>
      <w:r>
        <w:rPr>
          <w:b/>
        </w:rPr>
        <w:t xml:space="preserve">Kysymys 3</w:t>
      </w:r>
    </w:p>
    <w:p>
      <w:r>
        <w:t xml:space="preserve">Kuka antoi Venäjälle luvan perustaa sotilastukikohta Gyumriin?</w:t>
      </w:r>
    </w:p>
    <w:p>
      <w:r>
        <w:rPr>
          <w:b/>
        </w:rPr>
        <w:t xml:space="preserve">Tekstin numero 32</w:t>
      </w:r>
    </w:p>
    <w:p>
      <w:r>
        <w:t xml:space="preserve">Armenia on myös Euroopan neuvoston jäsen, ja sillä on ystävälliset suhteet Euroopan unioniin ja erityisesti sen jäsenvaltioihin, kuten </w:t>
      </w:r>
      <w:r>
        <w:rPr>
          <w:color w:val="A9A9A9"/>
        </w:rPr>
        <w:t xml:space="preserve">Ranskaan ja Kreikkaan</w:t>
      </w:r>
      <w:r>
        <w:t xml:space="preserve">. </w:t>
      </w:r>
      <w:r>
        <w:t xml:space="preserve">Vuonna 2005 tehdyn tutkimuksen mukaan </w:t>
      </w:r>
      <w:r>
        <w:rPr>
          <w:color w:val="DCDCDC"/>
        </w:rPr>
        <w:t xml:space="preserve">64 prosenttia </w:t>
      </w:r>
      <w:r>
        <w:t xml:space="preserve">Armenian väestöstä kannattaisi EU:hun liittymistä. Useat Armenian virkamiehet ovat myös ilmaisseet toivovansa, että heidän maastaan tulisi lopulta EU:n jäsenvaltio, ja jotkut[kuka?] ennustavat, että se tekee virallisen jäsenyyshakemuksen </w:t>
      </w:r>
      <w:r>
        <w:rPr>
          <w:color w:val="2F4F4F"/>
        </w:rPr>
        <w:t xml:space="preserve">muutaman vuoden kuluessa. </w:t>
      </w:r>
      <w:r>
        <w:t xml:space="preserve">2004 sen joukot liittyivät KFOR-joukkoihin, </w:t>
      </w:r>
      <w:r>
        <w:rPr>
          <w:color w:val="556B2F"/>
        </w:rPr>
        <w:t xml:space="preserve">Naton johtamiin kansainvälisiin joukkoihin Kosovossa</w:t>
      </w:r>
      <w:r>
        <w:t xml:space="preserve">. Se on myös Euraasian talousyhteisön ja sitoutumattomien maiden liikkeen tarkkailijajäsen.</w:t>
      </w:r>
    </w:p>
    <w:p>
      <w:r>
        <w:rPr>
          <w:b/>
        </w:rPr>
        <w:t xml:space="preserve">Kysymys 0</w:t>
      </w:r>
    </w:p>
    <w:p>
      <w:r>
        <w:t xml:space="preserve">Kuinka moni Armenian asukkaista hyväksyy sen, että maa liittyy EU:hun?</w:t>
      </w:r>
    </w:p>
    <w:p>
      <w:r>
        <w:rPr>
          <w:b/>
        </w:rPr>
        <w:t xml:space="preserve">Kysymys 1</w:t>
      </w:r>
    </w:p>
    <w:p>
      <w:r>
        <w:t xml:space="preserve">Mikä on KFOR?</w:t>
      </w:r>
    </w:p>
    <w:p>
      <w:r>
        <w:rPr>
          <w:b/>
        </w:rPr>
        <w:t xml:space="preserve">Kysymys 2</w:t>
      </w:r>
    </w:p>
    <w:p>
      <w:r>
        <w:t xml:space="preserve">Mitkä valtiot liittyvät Armeniaan Euroopan neuvostossa?</w:t>
      </w:r>
    </w:p>
    <w:p>
      <w:r>
        <w:rPr>
          <w:b/>
        </w:rPr>
        <w:t xml:space="preserve">Kysymys 3</w:t>
      </w:r>
    </w:p>
    <w:p>
      <w:r>
        <w:t xml:space="preserve">Milloin EU voi odottaa Armenian yrittävän liittyä siihen?</w:t>
      </w:r>
    </w:p>
    <w:p>
      <w:r>
        <w:rPr>
          <w:b/>
        </w:rPr>
        <w:t xml:space="preserve">Tekstin numero 33</w:t>
      </w:r>
    </w:p>
    <w:p>
      <w:r>
        <w:rPr>
          <w:color w:val="A9A9A9"/>
        </w:rPr>
        <w:t xml:space="preserve">Armenian armeija, ilmavoimat, ilmapuolustus ja rajavartiosto muodostavat Armenian tasavallan </w:t>
      </w:r>
      <w:r>
        <w:t xml:space="preserve">asevoimien neljä haaraa. Armenian armeija muodostettiin Neuvostoliiton hajottua vuonna </w:t>
      </w:r>
      <w:r>
        <w:rPr>
          <w:color w:val="DCDCDC"/>
        </w:rPr>
        <w:t xml:space="preserve">1991 </w:t>
      </w:r>
      <w:r>
        <w:t xml:space="preserve">ja puolustusministeriön perustamisen jälkeen vuonna </w:t>
      </w:r>
      <w:r>
        <w:rPr>
          <w:color w:val="2F4F4F"/>
        </w:rPr>
        <w:t xml:space="preserve">1992</w:t>
      </w:r>
      <w:r>
        <w:t xml:space="preserve">. Armeijan ylipäällikkönä toimii Armenian presidentti Serzh Sargsyan. Poliittisesta johdosta vastaa puolustusministeriö, jota tällä hetkellä johtaa </w:t>
      </w:r>
      <w:r>
        <w:rPr>
          <w:color w:val="556B2F"/>
        </w:rPr>
        <w:t xml:space="preserve">kenraalieversti Seyran Ohanyan</w:t>
      </w:r>
      <w:r>
        <w:t xml:space="preserve">, kun taas sotilaallinen johto säilyy yleisesikunnan käsissä, jota johtaa esikuntapäällikkö, joka on tällä hetkellä </w:t>
      </w:r>
      <w:r>
        <w:rPr>
          <w:color w:val="6B8E23"/>
        </w:rPr>
        <w:t xml:space="preserve">kenraalieversti Juri Hatšaturov</w:t>
      </w:r>
      <w:r>
        <w:t xml:space="preserve">.</w:t>
      </w:r>
    </w:p>
    <w:p>
      <w:r>
        <w:rPr>
          <w:b/>
        </w:rPr>
        <w:t xml:space="preserve">Kysymys 0</w:t>
      </w:r>
    </w:p>
    <w:p>
      <w:r>
        <w:t xml:space="preserve">Mitkä ovat Armenian asevoimien neljä haaraa?</w:t>
      </w:r>
    </w:p>
    <w:p>
      <w:r>
        <w:rPr>
          <w:b/>
        </w:rPr>
        <w:t xml:space="preserve">Kysymys 1</w:t>
      </w:r>
    </w:p>
    <w:p>
      <w:r>
        <w:t xml:space="preserve">Milloin Armenian armeija perustettiin?</w:t>
      </w:r>
    </w:p>
    <w:p>
      <w:r>
        <w:rPr>
          <w:b/>
        </w:rPr>
        <w:t xml:space="preserve">Kysymys 2</w:t>
      </w:r>
    </w:p>
    <w:p>
      <w:r>
        <w:t xml:space="preserve">Milloin puolustusministeriö perustettiin?</w:t>
      </w:r>
    </w:p>
    <w:p>
      <w:r>
        <w:rPr>
          <w:b/>
        </w:rPr>
        <w:t xml:space="preserve">Kysymys 3</w:t>
      </w:r>
    </w:p>
    <w:p>
      <w:r>
        <w:t xml:space="preserve">Kuka johtaa Armenian armeijaa?</w:t>
      </w:r>
    </w:p>
    <w:p>
      <w:r>
        <w:rPr>
          <w:b/>
        </w:rPr>
        <w:t xml:space="preserve">Kysymys 4</w:t>
      </w:r>
    </w:p>
    <w:p>
      <w:r>
        <w:t xml:space="preserve">Kuka vastaa puolustusministeriöstä?</w:t>
      </w:r>
    </w:p>
    <w:p>
      <w:r>
        <w:rPr>
          <w:b/>
        </w:rPr>
        <w:t xml:space="preserve">Tekstin numero 34</w:t>
      </w:r>
    </w:p>
    <w:p>
      <w:r>
        <w:t xml:space="preserve">Armenia on </w:t>
      </w:r>
      <w:r>
        <w:rPr>
          <w:color w:val="A9A9A9"/>
        </w:rPr>
        <w:t xml:space="preserve">kollektiivisen turvallisuussopimuksen järjestön </w:t>
      </w:r>
      <w:r>
        <w:t xml:space="preserve">(CSTO</w:t>
      </w:r>
      <w:r>
        <w:t xml:space="preserve">) jäsen yhdessä </w:t>
      </w:r>
      <w:r>
        <w:rPr>
          <w:color w:val="DCDCDC"/>
        </w:rPr>
        <w:t xml:space="preserve">Valko-Venäjän, Kazakstanin, Kirgisian, Venäjän, Tadžikistanin ja Uzbekistanin kanssa</w:t>
      </w:r>
      <w:r>
        <w:t xml:space="preserve">. </w:t>
      </w:r>
      <w:r>
        <w:t xml:space="preserve">Se osallistuu Naton rauhankumppanuusohjelmaan (Partnership for Peace, PiP) ja kuuluu Naton </w:t>
      </w:r>
      <w:r>
        <w:rPr>
          <w:color w:val="2F4F4F"/>
        </w:rPr>
        <w:t xml:space="preserve">Euro-Atlantic Partnership Council </w:t>
      </w:r>
      <w:r>
        <w:t xml:space="preserve">(EAPC) </w:t>
      </w:r>
      <w:r>
        <w:t xml:space="preserve">-nimiseen järjestöön.</w:t>
      </w:r>
      <w:r>
        <w:t xml:space="preserve"> Armenia on osallistunut rauhanturvaoperaatioon Kosovossa osana Kreikan komennossa olevia Naton ulkopuolisia KFOR-joukkoja. Armenialla oli myös 46 sotilaallista rauhanturvajoukkojensa jäsentä osana liittouman joukkoja Irakin sodassa </w:t>
      </w:r>
      <w:r>
        <w:rPr>
          <w:color w:val="556B2F"/>
        </w:rPr>
        <w:t xml:space="preserve">lokakuuhun 2008 </w:t>
      </w:r>
      <w:r>
        <w:t xml:space="preserve">asti</w:t>
      </w:r>
      <w:r>
        <w:t xml:space="preserve">.</w:t>
      </w:r>
    </w:p>
    <w:p>
      <w:r>
        <w:rPr>
          <w:b/>
        </w:rPr>
        <w:t xml:space="preserve">Kysymys 0</w:t>
      </w:r>
    </w:p>
    <w:p>
      <w:r>
        <w:t xml:space="preserve">Mitä CSTO tarkoittaa?</w:t>
      </w:r>
    </w:p>
    <w:p>
      <w:r>
        <w:rPr>
          <w:b/>
        </w:rPr>
        <w:t xml:space="preserve">Kysymys 1</w:t>
      </w:r>
    </w:p>
    <w:p>
      <w:r>
        <w:t xml:space="preserve">Mitä EAPC tarkoittaa?</w:t>
      </w:r>
    </w:p>
    <w:p>
      <w:r>
        <w:rPr>
          <w:b/>
        </w:rPr>
        <w:t xml:space="preserve">Kysymys 2</w:t>
      </w:r>
    </w:p>
    <w:p>
      <w:r>
        <w:t xml:space="preserve">Ketkä muut liittyvät Armenian kanssa CSTO:hon?</w:t>
      </w:r>
    </w:p>
    <w:p>
      <w:r>
        <w:rPr>
          <w:b/>
        </w:rPr>
        <w:t xml:space="preserve">Kysymys 3</w:t>
      </w:r>
    </w:p>
    <w:p>
      <w:r>
        <w:t xml:space="preserve">Milloin Armenia poisti rauhanturvaajansa Irakista?</w:t>
      </w:r>
    </w:p>
    <w:p>
      <w:r>
        <w:rPr>
          <w:b/>
        </w:rPr>
        <w:t xml:space="preserve">Tekstin numero 35</w:t>
      </w:r>
    </w:p>
    <w:p>
      <w:r>
        <w:t xml:space="preserve">Kussakin maakunnassa on yhteisöjä (hamaynkner, yksikössä hamaynk). Kukin yhteisö on itsehallinnollinen, ja se koostuu yhdestä tai useammasta asutuksesta (bnakavayrer, yksikkö </w:t>
      </w:r>
      <w:r>
        <w:rPr>
          <w:color w:val="A9A9A9"/>
        </w:rPr>
        <w:t xml:space="preserve">bnakavayr)</w:t>
      </w:r>
      <w:r>
        <w:t xml:space="preserve">. Yhdyskunnat luokitellaan joko kaupungeiksi (kaghakner, yksikkö kaghak) tai kyliksi (gyugher, yksikkö gyugh). Vuonna </w:t>
      </w:r>
      <w:r>
        <w:t xml:space="preserve">2007[päivitys] Armeniassa oli </w:t>
      </w:r>
      <w:r>
        <w:rPr>
          <w:color w:val="DCDCDC"/>
        </w:rPr>
        <w:t xml:space="preserve">915 </w:t>
      </w:r>
      <w:r>
        <w:t xml:space="preserve">yhteisöä, joista 49 on kaupunkimaisia ja 866 </w:t>
      </w:r>
      <w:r>
        <w:rPr>
          <w:color w:val="2F4F4F"/>
        </w:rPr>
        <w:t xml:space="preserve">maaseutumaisia</w:t>
      </w:r>
      <w:r>
        <w:t xml:space="preserve">. Myös pääkaupunki Jerevanilla on yhteisön asema. Lisäksi Jerevan on jaettu </w:t>
      </w:r>
      <w:r>
        <w:rPr>
          <w:color w:val="556B2F"/>
        </w:rPr>
        <w:t xml:space="preserve">kahteentoista </w:t>
      </w:r>
      <w:r>
        <w:t xml:space="preserve">puoliautonomiseen piirikuntaan.</w:t>
      </w:r>
    </w:p>
    <w:p>
      <w:r>
        <w:rPr>
          <w:b/>
        </w:rPr>
        <w:t xml:space="preserve">Kysymys 0</w:t>
      </w:r>
    </w:p>
    <w:p>
      <w:r>
        <w:t xml:space="preserve">Kuinka monta hamaynkneriä Armenialla on?</w:t>
      </w:r>
    </w:p>
    <w:p>
      <w:r>
        <w:rPr>
          <w:b/>
        </w:rPr>
        <w:t xml:space="preserve">Kysymys 1</w:t>
      </w:r>
    </w:p>
    <w:p>
      <w:r>
        <w:t xml:space="preserve">Kuinka monta kaupunginosaa Jerevanissa on?</w:t>
      </w:r>
    </w:p>
    <w:p>
      <w:r>
        <w:rPr>
          <w:b/>
        </w:rPr>
        <w:t xml:space="preserve">Kysymys 2</w:t>
      </w:r>
    </w:p>
    <w:p>
      <w:r>
        <w:t xml:space="preserve">Onko Armeniassa enemmän maaseutua vai uban hamaynker?</w:t>
      </w:r>
    </w:p>
    <w:p>
      <w:r>
        <w:rPr>
          <w:b/>
        </w:rPr>
        <w:t xml:space="preserve">Kysymys 3</w:t>
      </w:r>
    </w:p>
    <w:p>
      <w:r>
        <w:t xml:space="preserve">Mikä on armenialainen termi asuttamiselle?</w:t>
      </w:r>
    </w:p>
    <w:p>
      <w:r>
        <w:rPr>
          <w:b/>
        </w:rPr>
        <w:t xml:space="preserve">Tekstin numero 36</w:t>
      </w:r>
    </w:p>
    <w:p>
      <w:r>
        <w:t xml:space="preserve">Talous on vahvasti riippuvainen </w:t>
      </w:r>
      <w:r>
        <w:rPr>
          <w:color w:val="A9A9A9"/>
        </w:rPr>
        <w:t xml:space="preserve">ulkomailla asuvien armenialaisten investoinneista ja tuesta</w:t>
      </w:r>
      <w:r>
        <w:t xml:space="preserve">. </w:t>
      </w:r>
      <w:r>
        <w:t xml:space="preserve">Ennen itsenäistymistään Armenian talous perustui pitkälti teollisuuteen - </w:t>
      </w:r>
      <w:r>
        <w:rPr>
          <w:color w:val="DCDCDC"/>
        </w:rPr>
        <w:t xml:space="preserve">kemikaalit, elektroniikka, koneet, jalostetut elintarvikkeet, synteettinen kumi ja tekstiilit </w:t>
      </w:r>
      <w:r>
        <w:t xml:space="preserve">- ja oli hyvin riippuvainen ulkopuolisista resursseista</w:t>
      </w:r>
      <w:r>
        <w:t xml:space="preserve">.</w:t>
      </w:r>
      <w:r>
        <w:t xml:space="preserve"> Tasavalta oli kehittänyt nykyaikaisen teollisuussektorin, joka toimitti työstökoneita, tekstiilejä ja muita teollisuustuotteita sisätasavaltoihin raaka-aineita ja energiaa vastaan. Äskettäin </w:t>
      </w:r>
      <w:r>
        <w:rPr>
          <w:color w:val="2F4F4F"/>
        </w:rPr>
        <w:t xml:space="preserve">Intel Corporation </w:t>
      </w:r>
      <w:r>
        <w:t xml:space="preserve">suostui muiden teknologiayritysten lisäksi avaamaan tutkimuskeskuksen Armeniaan, mikä on merkki </w:t>
      </w:r>
      <w:r>
        <w:rPr>
          <w:color w:val="556B2F"/>
        </w:rPr>
        <w:t xml:space="preserve">teknologiateollisuuden </w:t>
      </w:r>
      <w:r>
        <w:t xml:space="preserve">kasvusta </w:t>
      </w:r>
      <w:r>
        <w:t xml:space="preserve">Armeniassa</w:t>
      </w:r>
      <w:r>
        <w:t xml:space="preserve">.</w:t>
      </w:r>
    </w:p>
    <w:p>
      <w:r>
        <w:rPr>
          <w:b/>
        </w:rPr>
        <w:t xml:space="preserve">Kysymys 0</w:t>
      </w:r>
    </w:p>
    <w:p>
      <w:r>
        <w:t xml:space="preserve">Mikä ryhmä avaa tutkimuskeskuksen Armeniaan?</w:t>
      </w:r>
    </w:p>
    <w:p>
      <w:r>
        <w:rPr>
          <w:b/>
        </w:rPr>
        <w:t xml:space="preserve">Kysymys 1</w:t>
      </w:r>
    </w:p>
    <w:p>
      <w:r>
        <w:t xml:space="preserve">Mihin toimialaan Armenia on siirtymässä teollisuuteen perustuvan talouden sijaan?</w:t>
      </w:r>
    </w:p>
    <w:p>
      <w:r>
        <w:rPr>
          <w:b/>
        </w:rPr>
        <w:t xml:space="preserve">Kysymys 2</w:t>
      </w:r>
    </w:p>
    <w:p>
      <w:r>
        <w:t xml:space="preserve">Mistä Arnmenian talous riippuu ensisijaisesti?</w:t>
      </w:r>
    </w:p>
    <w:p>
      <w:r>
        <w:rPr>
          <w:b/>
        </w:rPr>
        <w:t xml:space="preserve">Kysymys 3</w:t>
      </w:r>
    </w:p>
    <w:p>
      <w:r>
        <w:t xml:space="preserve">Mistä Armenian teollisuuteen perustuva talous koostui?</w:t>
      </w:r>
    </w:p>
    <w:p>
      <w:r>
        <w:rPr>
          <w:b/>
        </w:rPr>
        <w:t xml:space="preserve">Tekstin numero 37</w:t>
      </w:r>
    </w:p>
    <w:p>
      <w:r>
        <w:t xml:space="preserve">Maatalouden osuus oli alle 20 prosenttia sekä nettomateriaalituotteesta että kokonaistyöllisyydestä ennen Neuvostoliiton hajoamista vuonna 1991. </w:t>
      </w:r>
      <w:r>
        <w:t xml:space="preserve">Itsenäistymisen jälkeen maatalouden merkitys taloudessa kasvoi huomattavasti, ja sen osuus nousi 1990-luvun lopussa yli 30 prosenttiin BKT:stä ja yli </w:t>
      </w:r>
      <w:r>
        <w:rPr>
          <w:color w:val="DCDCDC"/>
        </w:rPr>
        <w:t xml:space="preserve">40 prosenttiin </w:t>
      </w:r>
      <w:r>
        <w:t xml:space="preserve">kokonaistyöllisyydestä. Maatalouden merkityksen kasvu johtui väestön </w:t>
      </w:r>
      <w:r>
        <w:rPr>
          <w:color w:val="2F4F4F"/>
        </w:rPr>
        <w:t xml:space="preserve">elintarviketurvatarpeista </w:t>
      </w:r>
      <w:r>
        <w:t xml:space="preserve">siirtymävaiheen alkuvaiheen epävarmuuden vuoksi ja maatalouden ulkopuolisten talouden alojen romahduksesta 1990-luvun alussa. </w:t>
      </w:r>
      <w:r>
        <w:t xml:space="preserve">Taloudellisen tilanteen vakiintuessa ja kasvun jatkuessa maatalouden osuus BKT:stä laski hieman yli </w:t>
      </w:r>
      <w:r>
        <w:rPr>
          <w:color w:val="556B2F"/>
        </w:rPr>
        <w:t xml:space="preserve">20 prosenttiin </w:t>
      </w:r>
      <w:r>
        <w:t xml:space="preserve">(vuoden 2006 tiedot), vaikka maatalouden osuus työllisyydestä pysyi yli 40 prosentissa.</w:t>
      </w:r>
    </w:p>
    <w:p>
      <w:r>
        <w:rPr>
          <w:b/>
        </w:rPr>
        <w:t xml:space="preserve">Kysymys 0</w:t>
      </w:r>
    </w:p>
    <w:p>
      <w:r>
        <w:t xml:space="preserve">Miksi maataloudesta tuli niin merkittävä Armenian taloudelle?</w:t>
      </w:r>
    </w:p>
    <w:p>
      <w:r>
        <w:rPr>
          <w:b/>
        </w:rPr>
        <w:t xml:space="preserve">Kysymys 1</w:t>
      </w:r>
    </w:p>
    <w:p>
      <w:r>
        <w:t xml:space="preserve">Oliko maatalous tärkeämpää ennen vai jälkeen Armenian lähdön Neuvostoliitosta?</w:t>
      </w:r>
    </w:p>
    <w:p>
      <w:r>
        <w:rPr>
          <w:b/>
        </w:rPr>
        <w:t xml:space="preserve">Kysymys 2</w:t>
      </w:r>
    </w:p>
    <w:p>
      <w:r>
        <w:t xml:space="preserve">Kuinka suuri osuus maatalouden kokonaistyöllisyydestä oli 1990-luvun lopussa?</w:t>
      </w:r>
    </w:p>
    <w:p>
      <w:r>
        <w:rPr>
          <w:b/>
        </w:rPr>
        <w:t xml:space="preserve">Kysymys 3</w:t>
      </w:r>
    </w:p>
    <w:p>
      <w:r>
        <w:t xml:space="preserve">Kuinka suuri osa BKT:stä on viime aikoina ollut maatalouden osuus?</w:t>
      </w:r>
    </w:p>
    <w:p>
      <w:r>
        <w:rPr>
          <w:b/>
        </w:rPr>
        <w:t xml:space="preserve">Teksti numero 38</w:t>
      </w:r>
    </w:p>
    <w:p>
      <w:r>
        <w:t xml:space="preserve">Muiden entisen Neuvostoliiton uusien itsenäisten valtioiden tavoin Armenian talous kärsii entisen Neuvostoliiton kauppamallien hajoamisesta. Neuvostoliiton investoinnit ja tuki Armenian teollisuudelle ovat käytännössä kadonneet, joten vain harvat suuret yritykset pystyvät enää toimimaan. Lisäksi </w:t>
      </w:r>
      <w:r>
        <w:rPr>
          <w:color w:val="A9A9A9"/>
        </w:rPr>
        <w:t xml:space="preserve">vuoden 1988 </w:t>
      </w:r>
      <w:r>
        <w:t xml:space="preserve">Spitakin maanjäristyksen, jossa kuoli </w:t>
      </w:r>
      <w:r>
        <w:rPr>
          <w:color w:val="DCDCDC"/>
        </w:rPr>
        <w:t xml:space="preserve">yli 25 000 </w:t>
      </w:r>
      <w:r>
        <w:t xml:space="preserve">ihmistä ja 500 000 jäi kodittomaksi, </w:t>
      </w:r>
      <w:r>
        <w:t xml:space="preserve">vaikutukset </w:t>
      </w:r>
      <w:r>
        <w:t xml:space="preserve">tuntuvat yhä. Vuoristo-Karabahia koskevaa konfliktia Azerbaidžanin kanssa ei ole ratkaistu. Azerbaidžanin ja Turkin rajojen sulkeminen on tuhonnut talouden, koska Armenia on riippuvainen ulkopuolisista energian ja useimpien raaka-aineiden toimituksista. Georgian ja Iranin kautta kulkevat maareitit ovat riittämättömiä tai epäluotettavia. Bruttokansantuote laski lähes </w:t>
      </w:r>
      <w:r>
        <w:rPr>
          <w:color w:val="2F4F4F"/>
        </w:rPr>
        <w:t xml:space="preserve">60 prosenttia </w:t>
      </w:r>
      <w:r>
        <w:t xml:space="preserve">vuosina 1989-1993, mutta sen jälkeen kasvu jatkui voimakkaana. Kansallisvaluutta, </w:t>
      </w:r>
      <w:r>
        <w:rPr>
          <w:color w:val="556B2F"/>
        </w:rPr>
        <w:t xml:space="preserve">dram</w:t>
      </w:r>
      <w:r>
        <w:t xml:space="preserve">, kärsi hyperinflaatiosta ensimmäiset vuodet sen käyttöönoton jälkeen vuonna 1993.</w:t>
      </w:r>
    </w:p>
    <w:p>
      <w:r>
        <w:rPr>
          <w:b/>
        </w:rPr>
        <w:t xml:space="preserve">Kysymys 0</w:t>
      </w:r>
    </w:p>
    <w:p>
      <w:r>
        <w:t xml:space="preserve">Kuinka monta ihmistä kuoli Spitakin maanjäristyksessä?</w:t>
      </w:r>
    </w:p>
    <w:p>
      <w:r>
        <w:rPr>
          <w:b/>
        </w:rPr>
        <w:t xml:space="preserve">Kysymys 1</w:t>
      </w:r>
    </w:p>
    <w:p>
      <w:r>
        <w:t xml:space="preserve">Milloin Spitakin maanjäristys tapahtui?</w:t>
      </w:r>
    </w:p>
    <w:p>
      <w:r>
        <w:rPr>
          <w:b/>
        </w:rPr>
        <w:t xml:space="preserve">Kysymys 2</w:t>
      </w:r>
    </w:p>
    <w:p>
      <w:r>
        <w:t xml:space="preserve">Kuinka paljon Armenian bruttokansantuote laski vuosina 1989-1993?</w:t>
      </w:r>
    </w:p>
    <w:p>
      <w:r>
        <w:rPr>
          <w:b/>
        </w:rPr>
        <w:t xml:space="preserve">Kysymys 3</w:t>
      </w:r>
    </w:p>
    <w:p>
      <w:r>
        <w:t xml:space="preserve">Mikä on Armenian kansallinen valuutta?</w:t>
      </w:r>
    </w:p>
    <w:p>
      <w:r>
        <w:rPr>
          <w:b/>
        </w:rPr>
        <w:t xml:space="preserve">Tekstin numero 39</w:t>
      </w:r>
    </w:p>
    <w:p>
      <w:r>
        <w:t xml:space="preserve">Hallitus pystyi kuitenkin toteuttamaan laaja-alaisia </w:t>
      </w:r>
      <w:r>
        <w:rPr>
          <w:color w:val="A9A9A9"/>
        </w:rPr>
        <w:t xml:space="preserve">talousuudistuksia</w:t>
      </w:r>
      <w:r>
        <w:t xml:space="preserve">, jotka tuottivat tulosta inflaation dramaattisena alenemisena ja tasaisena kasvuna. </w:t>
      </w:r>
      <w:r>
        <w:rPr>
          <w:color w:val="DCDCDC"/>
        </w:rPr>
        <w:t xml:space="preserve">Vuoristo-Karabahin konfliktin </w:t>
      </w:r>
      <w:r>
        <w:t xml:space="preserve">tulitauko vuonna 1994 </w:t>
      </w:r>
      <w:r>
        <w:t xml:space="preserve">on myös auttanut taloutta</w:t>
      </w:r>
      <w:r>
        <w:t xml:space="preserve">.</w:t>
      </w:r>
      <w:r>
        <w:t xml:space="preserve"> Armenian talouskasvu on ollut voimakasta vuodesta </w:t>
      </w:r>
      <w:r>
        <w:rPr>
          <w:color w:val="2F4F4F"/>
        </w:rPr>
        <w:t xml:space="preserve">1995 </w:t>
      </w:r>
      <w:r>
        <w:t xml:space="preserve">lähtien</w:t>
      </w:r>
      <w:r>
        <w:t xml:space="preserve">, ja se on jatkunut edellisenä vuonna alkaneen käänteen pohjalta, ja inflaatio on ollut vähäistä useiden viime vuosien ajan</w:t>
      </w:r>
      <w:r>
        <w:rPr>
          <w:color w:val="2F4F4F"/>
        </w:rPr>
        <w:t xml:space="preserve">. </w:t>
      </w:r>
      <w:r>
        <w:t xml:space="preserve">Uudet alat, kuten </w:t>
      </w:r>
      <w:r>
        <w:rPr>
          <w:color w:val="556B2F"/>
        </w:rPr>
        <w:t xml:space="preserve">jalokivien jalostus </w:t>
      </w:r>
      <w:r>
        <w:t xml:space="preserve">ja korujen valmistus, tieto- ja viestintätekniikka ja jopa matkailu ovat alkaneet täydentää perinteisempiä talouden aloja, kuten maataloutta.</w:t>
      </w:r>
    </w:p>
    <w:p>
      <w:r>
        <w:rPr>
          <w:b/>
        </w:rPr>
        <w:t xml:space="preserve">Kysymys 0</w:t>
      </w:r>
    </w:p>
    <w:p>
      <w:r>
        <w:t xml:space="preserve">Mitä varten Armenia julisti tulitauon vuonna 1994?</w:t>
      </w:r>
    </w:p>
    <w:p>
      <w:r>
        <w:rPr>
          <w:b/>
        </w:rPr>
        <w:t xml:space="preserve">Kysymys 1</w:t>
      </w:r>
    </w:p>
    <w:p>
      <w:r>
        <w:t xml:space="preserve">Mistä lähtien Armenian talous on kasvanut myönteisesti?</w:t>
      </w:r>
    </w:p>
    <w:p>
      <w:r>
        <w:rPr>
          <w:b/>
        </w:rPr>
        <w:t xml:space="preserve">Kysymys 2</w:t>
      </w:r>
    </w:p>
    <w:p>
      <w:r>
        <w:t xml:space="preserve">Mikä on yksi Armenian uusista aloista maatalouden lisäksi?</w:t>
      </w:r>
    </w:p>
    <w:p>
      <w:r>
        <w:rPr>
          <w:b/>
        </w:rPr>
        <w:t xml:space="preserve">Kysymys 3</w:t>
      </w:r>
    </w:p>
    <w:p>
      <w:r>
        <w:t xml:space="preserve">Mikä auttoi Armeniaa vähentämään inflaatiota ja luomaan talouskasvua?</w:t>
      </w:r>
    </w:p>
    <w:p>
      <w:r>
        <w:rPr>
          <w:b/>
        </w:rPr>
        <w:t xml:space="preserve">Teksti numero 40</w:t>
      </w:r>
    </w:p>
    <w:p>
      <w:r>
        <w:t xml:space="preserve">Tämä tasainen taloudellinen kehitys on tuonut Armenialle yhä enemmän tukea kansainvälisiltä instituutioilta. </w:t>
      </w:r>
      <w:r>
        <w:rPr>
          <w:color w:val="A9A9A9"/>
        </w:rPr>
        <w:t xml:space="preserve">Kansainvälinen valuuttarahasto </w:t>
      </w:r>
      <w:r>
        <w:t xml:space="preserve">(IMF), Maailmanpankki, </w:t>
      </w:r>
      <w:r>
        <w:rPr>
          <w:color w:val="DCDCDC"/>
        </w:rPr>
        <w:t xml:space="preserve">Euroopan jälleenrakennus- ja kehityspankki </w:t>
      </w:r>
      <w:r>
        <w:t xml:space="preserve">(EBRD) ja muut </w:t>
      </w:r>
      <w:r>
        <w:rPr>
          <w:color w:val="2F4F4F"/>
        </w:rPr>
        <w:t xml:space="preserve">kansainväliset rahoituslaitokset </w:t>
      </w:r>
      <w:r>
        <w:t xml:space="preserve">sekä ulkomaiset maat myöntävät huomattavia avustuksia ja lainoja. Vuodesta 1993 lähtien Armenialle on myönnetty lainoja yli </w:t>
      </w:r>
      <w:r>
        <w:rPr>
          <w:color w:val="556B2F"/>
        </w:rPr>
        <w:t xml:space="preserve">1,1 miljardia dollaria</w:t>
      </w:r>
      <w:r>
        <w:t xml:space="preserve">. Nämä lainat on suunnattu budjettivajeen pienentämiseen ja valuutan vakauttamiseen, yksityisten yritysten kehittämiseen, energiaan, maatalouteen, elintarvikkeiden jalostukseen, liikenteeseen, terveydenhuolto- ja koulutusalalle sekä maanjäristysalueen kunnostamiseen. Hallitus liittyi Maailman kauppajärjestöön </w:t>
      </w:r>
      <w:r>
        <w:rPr>
          <w:color w:val="6B8E23"/>
        </w:rPr>
        <w:t xml:space="preserve">5. helmikuuta 2003</w:t>
      </w:r>
      <w:r>
        <w:t xml:space="preserve">. Yksi tärkeimmistä suorien ulkomaisten sijoitusten lähteistä on kuitenkin edelleen armenialainen diaspora, joka rahoittaa suuren osan infrastruktuurin jälleenrakentamisesta ja muista julkisista hankkeista. Koska Armenia on kasvava demokraattinen valtio, se toivoo saavansa lisää taloudellista apua myös länsimailta.</w:t>
      </w:r>
    </w:p>
    <w:p>
      <w:r>
        <w:rPr>
          <w:b/>
        </w:rPr>
        <w:t xml:space="preserve">Kysymys 0</w:t>
      </w:r>
    </w:p>
    <w:p>
      <w:r>
        <w:t xml:space="preserve">Mitä IMF tarkoittaa?</w:t>
      </w:r>
    </w:p>
    <w:p>
      <w:r>
        <w:rPr>
          <w:b/>
        </w:rPr>
        <w:t xml:space="preserve">Kysymys 1</w:t>
      </w:r>
    </w:p>
    <w:p>
      <w:r>
        <w:t xml:space="preserve">Mitä EBRD tarkoittaa?</w:t>
      </w:r>
    </w:p>
    <w:p>
      <w:r>
        <w:rPr>
          <w:b/>
        </w:rPr>
        <w:t xml:space="preserve">Kysymys 2</w:t>
      </w:r>
    </w:p>
    <w:p>
      <w:r>
        <w:t xml:space="preserve">Mitä IFI tarkoittaa?</w:t>
      </w:r>
    </w:p>
    <w:p>
      <w:r>
        <w:rPr>
          <w:b/>
        </w:rPr>
        <w:t xml:space="preserve">Kysymys 3</w:t>
      </w:r>
    </w:p>
    <w:p>
      <w:r>
        <w:t xml:space="preserve">Kuinka paljon Armenia on saanut lainoja vuodesta 1993 lähtien?</w:t>
      </w:r>
    </w:p>
    <w:p>
      <w:r>
        <w:rPr>
          <w:b/>
        </w:rPr>
        <w:t xml:space="preserve">Kysymys 4</w:t>
      </w:r>
    </w:p>
    <w:p>
      <w:r>
        <w:t xml:space="preserve">Milloin Armeniasta tuli osa Maailman kauppajärjestöä?</w:t>
      </w:r>
    </w:p>
    <w:p>
      <w:r>
        <w:rPr>
          <w:b/>
        </w:rPr>
        <w:t xml:space="preserve">Tekstin numero 41</w:t>
      </w:r>
    </w:p>
    <w:p>
      <w:r>
        <w:rPr>
          <w:color w:val="A9A9A9"/>
        </w:rPr>
        <w:t xml:space="preserve">Kesäkuussa 1994 </w:t>
      </w:r>
      <w:r>
        <w:t xml:space="preserve">hyväksyttiin liberaali laki ulkomaisista investoinneista, ja vuonna </w:t>
      </w:r>
      <w:r>
        <w:rPr>
          <w:color w:val="DCDCDC"/>
        </w:rPr>
        <w:t xml:space="preserve">1997 </w:t>
      </w:r>
      <w:r>
        <w:t xml:space="preserve">hyväksyttiin yksityistämislaki sekä </w:t>
      </w:r>
      <w:r>
        <w:t xml:space="preserve">valtion omaisuuden yksityistämisohjelma. Jatkuva edistyminen riippuu hallituksen kyvystä vahvistaa makrotalouden hallintaa, mukaan lukien tulojen keräämisen lisääminen, investointi-ilmapiirin parantaminen ja korruption torjunta. Työttömyys, joka on tällä hetkellä noin </w:t>
      </w:r>
      <w:r>
        <w:rPr>
          <w:color w:val="2F4F4F"/>
        </w:rPr>
        <w:t xml:space="preserve">15 prosenttia, on </w:t>
      </w:r>
      <w:r>
        <w:t xml:space="preserve">kuitenkin </w:t>
      </w:r>
      <w:r>
        <w:t xml:space="preserve">edelleen suuri ongelma </w:t>
      </w:r>
      <w:r>
        <w:rPr>
          <w:color w:val="556B2F"/>
        </w:rPr>
        <w:t xml:space="preserve">Karabahin konfliktista </w:t>
      </w:r>
      <w:r>
        <w:t xml:space="preserve">tulleiden tuhansien </w:t>
      </w:r>
      <w:r>
        <w:rPr>
          <w:color w:val="556B2F"/>
        </w:rPr>
        <w:t xml:space="preserve">pakolaisten vuoksi</w:t>
      </w:r>
      <w:r>
        <w:t xml:space="preserve">.</w:t>
      </w:r>
    </w:p>
    <w:p>
      <w:r>
        <w:rPr>
          <w:b/>
        </w:rPr>
        <w:t xml:space="preserve">Kysymys 0</w:t>
      </w:r>
    </w:p>
    <w:p>
      <w:r>
        <w:t xml:space="preserve">Mikä on Armenian työttömyysaste?</w:t>
      </w:r>
    </w:p>
    <w:p>
      <w:r>
        <w:rPr>
          <w:b/>
        </w:rPr>
        <w:t xml:space="preserve">Kysymys 1</w:t>
      </w:r>
    </w:p>
    <w:p>
      <w:r>
        <w:t xml:space="preserve">Mistä johtuu Armenian korkea työttömyysaste?</w:t>
      </w:r>
    </w:p>
    <w:p>
      <w:r>
        <w:rPr>
          <w:b/>
        </w:rPr>
        <w:t xml:space="preserve">Kysymys 2</w:t>
      </w:r>
    </w:p>
    <w:p>
      <w:r>
        <w:t xml:space="preserve">Milloin Armeniassa säädettiin laki ulkomaisista investoinneista?</w:t>
      </w:r>
    </w:p>
    <w:p>
      <w:r>
        <w:rPr>
          <w:b/>
        </w:rPr>
        <w:t xml:space="preserve">Kysymys 3</w:t>
      </w:r>
    </w:p>
    <w:p>
      <w:r>
        <w:t xml:space="preserve">Milloin Armeniassa säädettiin yksityistämistä koskeva laki?</w:t>
      </w:r>
    </w:p>
    <w:p>
      <w:r>
        <w:rPr>
          <w:b/>
        </w:rPr>
        <w:t xml:space="preserve">Teksti numero 42</w:t>
      </w:r>
    </w:p>
    <w:p>
      <w:r>
        <w:t xml:space="preserve">Lukuvuonna 1988-89 keskiasteen tai korkea-asteen erikoiskoulutuksessa oli 301 opiskelijaa 10 000 asukasta kohti, mikä on hieman vähemmän kuin Neuvostoliitossa keskimäärin. Vuonna 1989 noin 58 prosenttia yli 15-vuotiaista armenialaisista oli suorittanut keskiasteen koulutuksen ja 14 prosentilla oli korkea-asteen koulutus. Lukuvuonna 1990-1991 arviolta 1 307 peruskoulussa ja lukiossa opiskeli 608 800 oppilasta. Lisäksi seitsemässäkymmenessä erikoistuneessa keskiasteen oppilaitoksessa oli 45 900 opiskelijaa, ja 68 400 opiskelijaa oli kirjoilla yhteensä kymmenessä keskiasteen jälkeisessä oppilaitoksessa, joihin kuuluivat myös yliopistot. Lisäksi </w:t>
      </w:r>
      <w:r>
        <w:rPr>
          <w:color w:val="A9A9A9"/>
        </w:rPr>
        <w:t xml:space="preserve">35 prosenttia </w:t>
      </w:r>
      <w:r>
        <w:t xml:space="preserve">tukikelpoisista lapsista osallistui esikouluihin</w:t>
      </w:r>
      <w:r>
        <w:t xml:space="preserve">. Vuonna 1992 </w:t>
      </w:r>
      <w:r>
        <w:t xml:space="preserve">Armenian suurimmassa korkeakoulussa, </w:t>
      </w:r>
      <w:r>
        <w:rPr>
          <w:color w:val="DCDCDC"/>
        </w:rPr>
        <w:t xml:space="preserve">Jerevanin valtionyliopistossa, </w:t>
      </w:r>
      <w:r>
        <w:t xml:space="preserve">oli kahdeksantoista laitosta, mukaan lukien yhteiskuntatieteiden, luonnontieteiden ja oikeustieteen laitokset. Sen tiedekunnassa oli noin </w:t>
      </w:r>
      <w:r>
        <w:rPr>
          <w:color w:val="2F4F4F"/>
        </w:rPr>
        <w:t xml:space="preserve">1 300 </w:t>
      </w:r>
      <w:r>
        <w:t xml:space="preserve">opettajaa ja opiskelijoita noin </w:t>
      </w:r>
      <w:r>
        <w:rPr>
          <w:color w:val="556B2F"/>
        </w:rPr>
        <w:t xml:space="preserve">10 000</w:t>
      </w:r>
      <w:r>
        <w:t xml:space="preserve">. </w:t>
      </w:r>
      <w:r>
        <w:t xml:space="preserve">Armenian kansallinen ammattikorkeakoulu on toiminut vuodesta </w:t>
      </w:r>
      <w:r>
        <w:rPr>
          <w:color w:val="6B8E23"/>
        </w:rPr>
        <w:t xml:space="preserve">1933</w:t>
      </w:r>
      <w:r>
        <w:t xml:space="preserve">.</w:t>
      </w:r>
    </w:p>
    <w:p>
      <w:r>
        <w:rPr>
          <w:b/>
        </w:rPr>
        <w:t xml:space="preserve">Kysymys 0</w:t>
      </w:r>
    </w:p>
    <w:p>
      <w:r>
        <w:t xml:space="preserve">Kuinka monta prosenttia armenialaisista lapsista käy esikoulussa?</w:t>
      </w:r>
    </w:p>
    <w:p>
      <w:r>
        <w:rPr>
          <w:b/>
        </w:rPr>
        <w:t xml:space="preserve">Kysymys 1</w:t>
      </w:r>
    </w:p>
    <w:p>
      <w:r>
        <w:t xml:space="preserve">Mikä on Armenian suurin yliopisto?</w:t>
      </w:r>
    </w:p>
    <w:p>
      <w:r>
        <w:rPr>
          <w:b/>
        </w:rPr>
        <w:t xml:space="preserve">Kysymys 2</w:t>
      </w:r>
    </w:p>
    <w:p>
      <w:r>
        <w:t xml:space="preserve">Milloin Armenian kansallinen ammattikorkeakoulu avattiin?</w:t>
      </w:r>
    </w:p>
    <w:p>
      <w:r>
        <w:rPr>
          <w:b/>
        </w:rPr>
        <w:t xml:space="preserve">Kysymys 3</w:t>
      </w:r>
    </w:p>
    <w:p>
      <w:r>
        <w:t xml:space="preserve">Kuinka monta opiskelijaa Jerevanin valtionyliopistossa oli vuonna 1992?</w:t>
      </w:r>
    </w:p>
    <w:p>
      <w:r>
        <w:rPr>
          <w:b/>
        </w:rPr>
        <w:t xml:space="preserve">Kysymys 4</w:t>
      </w:r>
    </w:p>
    <w:p>
      <w:r>
        <w:t xml:space="preserve">Kuinka monta opettajaa Jerevanin valtionyliopistossa oli vuonna 1992?</w:t>
      </w:r>
    </w:p>
    <w:p>
      <w:r>
        <w:rPr>
          <w:b/>
        </w:rPr>
        <w:t xml:space="preserve">Teksti numero 43</w:t>
      </w:r>
    </w:p>
    <w:p>
      <w:r>
        <w:t xml:space="preserve">Jerevanin valtionyliopiston laajentamisen ja kehittämisen perusteella muodostettiin useita itsenäisiä korkeamman asteen oppilaitoksia, mukaan lukien lääketieteellinen instituutti, joka erotettiin vuonna </w:t>
      </w:r>
      <w:r>
        <w:rPr>
          <w:color w:val="A9A9A9"/>
        </w:rPr>
        <w:t xml:space="preserve">1930 </w:t>
      </w:r>
      <w:r>
        <w:t xml:space="preserve">ja joka perustettiin lääketieteellisen tiedekunnan pohjalta. </w:t>
      </w:r>
      <w:r>
        <w:t xml:space="preserve">Sisään </w:t>
      </w:r>
      <w:r>
        <w:rPr>
          <w:color w:val="DCDCDC"/>
        </w:rPr>
        <w:t xml:space="preserve">1980 </w:t>
      </w:r>
      <w:r>
        <w:t xml:space="preserve">Jerevan State Medical University sai yhden tärkeimmistä palkintoja entisen Neuvostoliiton - Order of Labor punainen Banner koulutuksesta päteviä asiantuntijoita terveydenhuollon ja arvokasta palvelua kehittämisessä Medical Science. Vuonna </w:t>
      </w:r>
      <w:r>
        <w:rPr>
          <w:color w:val="2F4F4F"/>
        </w:rPr>
        <w:t xml:space="preserve">1995 </w:t>
      </w:r>
      <w:r>
        <w:t xml:space="preserve">YSMI nimettiin uudelleen YSMU:ksi, ja vuodesta 1989 lähtien se on ollut nimetty kuuluisan keskiaikaisen lääkärin Mkhitar Heratsin mukaan. </w:t>
      </w:r>
      <w:r>
        <w:rPr>
          <w:color w:val="556B2F"/>
        </w:rPr>
        <w:t xml:space="preserve">Mkhitar Heratsi </w:t>
      </w:r>
      <w:r>
        <w:t xml:space="preserve">oli armenialaisen lääketieteellisen koulun perustaja Kilikian Armeniassa. Suurella lääkärillä oli sama rooli armenialaisessa lääketieteessä kuin Hippokrateella länsimaisessa, Galenilla roomalaisessa ja Ibn Sīnālla arabialaisessa lääketieteessä.</w:t>
      </w:r>
    </w:p>
    <w:p>
      <w:r>
        <w:rPr>
          <w:b/>
        </w:rPr>
        <w:t xml:space="preserve">Kysymys 0</w:t>
      </w:r>
    </w:p>
    <w:p>
      <w:r>
        <w:t xml:space="preserve">Kuka perusti armenialaisen lääketieteellisen koulun Kilikian Armeniaan?</w:t>
      </w:r>
    </w:p>
    <w:p>
      <w:r>
        <w:rPr>
          <w:b/>
        </w:rPr>
        <w:t xml:space="preserve">Kysymys 1</w:t>
      </w:r>
    </w:p>
    <w:p>
      <w:r>
        <w:t xml:space="preserve">Milloin Jerevanin valtion lääketieteellinen yliopisto sai Order of Labor red Bannerin?</w:t>
      </w:r>
    </w:p>
    <w:p>
      <w:r>
        <w:rPr>
          <w:b/>
        </w:rPr>
        <w:t xml:space="preserve">Kysymys 2</w:t>
      </w:r>
    </w:p>
    <w:p>
      <w:r>
        <w:t xml:space="preserve">Milloin lääketieteellinen instituutti perustettiin?</w:t>
      </w:r>
    </w:p>
    <w:p>
      <w:r>
        <w:rPr>
          <w:b/>
        </w:rPr>
        <w:t xml:space="preserve">Kysymys 3</w:t>
      </w:r>
    </w:p>
    <w:p>
      <w:r>
        <w:t xml:space="preserve">Milloin Jerevanin valtion lääketieteellinen instituutti nimettiin uudelleen Jerevanin valtion lääketieteelliseksi yliopistoksi?</w:t>
      </w:r>
    </w:p>
    <w:p>
      <w:r>
        <w:rPr>
          <w:b/>
        </w:rPr>
        <w:t xml:space="preserve">Kysymys 4</w:t>
      </w:r>
    </w:p>
    <w:p>
      <w:r>
        <w:t xml:space="preserve">Kenen lääkärin mukaan YSMU nimesi itsensä uudelleen?</w:t>
      </w:r>
    </w:p>
    <w:p>
      <w:r>
        <w:rPr>
          <w:b/>
        </w:rPr>
        <w:t xml:space="preserve">Tekstin numero 44</w:t>
      </w:r>
    </w:p>
    <w:p>
      <w:r>
        <w:t xml:space="preserve">Ulkomaalaisten opiskelijoiden' osasto Armenian diasporan perustettu </w:t>
      </w:r>
      <w:r>
        <w:rPr>
          <w:color w:val="A9A9A9"/>
        </w:rPr>
        <w:t xml:space="preserve">1957 </w:t>
      </w:r>
      <w:r>
        <w:t xml:space="preserve">myöhemmin laajennettiin ja ilmoittautuminen ulkomaisten opiskelijoiden alkoi. Nykyään YSMU on kansainvälisiä vaatimuksia vastaava lääketieteellinen laitos, joka kouluttaa hoitohenkilökuntaa Armenian ja naapurimaiden eli Iranin, Syyrian, Libanonin ja Georgian lisäksi myös moniin muihin johtaviin maihin ympäri maailmaa. Suuri määrä ulkomaisia opiskelijoita </w:t>
      </w:r>
      <w:r>
        <w:rPr>
          <w:color w:val="DCDCDC"/>
        </w:rPr>
        <w:t xml:space="preserve">Intiasta, Nepalista, Sri Lankasta, Yhdysvalloista ja Venäjän federaatiosta </w:t>
      </w:r>
      <w:r>
        <w:t xml:space="preserve">opiskelee yhdessä armenialaisten opiskelijoiden kanssa. Nykyään yliopisto on luokiteltu kuuluisien korkeampien lääketieteellisten oppilaitosten joukkoon ja se on kunniapaikalla </w:t>
      </w:r>
      <w:r>
        <w:rPr>
          <w:color w:val="2F4F4F"/>
        </w:rPr>
        <w:t xml:space="preserve">WHO:</w:t>
      </w:r>
      <w:r>
        <w:t xml:space="preserve">n julkaisemassa World Directory of Medical Schools -luettelossa</w:t>
      </w:r>
      <w:r>
        <w:t xml:space="preserve">.</w:t>
      </w:r>
    </w:p>
    <w:p>
      <w:r>
        <w:rPr>
          <w:b/>
        </w:rPr>
        <w:t xml:space="preserve">Kysymys 0</w:t>
      </w:r>
    </w:p>
    <w:p>
      <w:r>
        <w:t xml:space="preserve">Kuka vastaa lääketieteellisten oppilaitosten maailmanluettelon julkaisemisesta?</w:t>
      </w:r>
    </w:p>
    <w:p>
      <w:r>
        <w:rPr>
          <w:b/>
        </w:rPr>
        <w:t xml:space="preserve">Kysymys 1</w:t>
      </w:r>
    </w:p>
    <w:p>
      <w:r>
        <w:t xml:space="preserve">Milloin Armenian diasporan ulkomaisten opiskelijoiden osasto perustettiin?</w:t>
      </w:r>
    </w:p>
    <w:p>
      <w:r>
        <w:rPr>
          <w:b/>
        </w:rPr>
        <w:t xml:space="preserve">Kysymys 2</w:t>
      </w:r>
    </w:p>
    <w:p>
      <w:r>
        <w:t xml:space="preserve">Armenialaiset opiskelijat osallistuvat YMSU:hun yhdessä ulkomaisten opiskelijoiden kanssa mistä?</w:t>
      </w:r>
    </w:p>
    <w:p>
      <w:r>
        <w:rPr>
          <w:b/>
        </w:rPr>
        <w:t xml:space="preserve">Tekstin numero 45</w:t>
      </w:r>
    </w:p>
    <w:p>
      <w:r>
        <w:t xml:space="preserve">Muita Armenian oppilaitoksia ovat </w:t>
      </w:r>
      <w:r>
        <w:rPr>
          <w:color w:val="A9A9A9"/>
        </w:rPr>
        <w:t xml:space="preserve">Armenian amerikkalainen yliopisto ja Jerevanin QSI International School</w:t>
      </w:r>
      <w:r>
        <w:t xml:space="preserve">. </w:t>
      </w:r>
      <w:r>
        <w:t xml:space="preserve">Armenian amerikkalaisessa yliopistossa on </w:t>
      </w:r>
      <w:r>
        <w:t xml:space="preserve">muun muassa </w:t>
      </w:r>
      <w:r>
        <w:rPr>
          <w:color w:val="DCDCDC"/>
        </w:rPr>
        <w:t xml:space="preserve">liiketalouden ja oikeustieteen </w:t>
      </w:r>
      <w:r>
        <w:t xml:space="preserve">jatko-ohjelmia.</w:t>
      </w:r>
      <w:r>
        <w:t xml:space="preserve"> Oppilaitos on olemassaolostaan kiitollinen Armenian hallituksen, Armenian yleisen hyväntekeväisyysliiton, Yhdysvaltain kansainvälisen kehityksen viraston ja Kalifornian yliopiston yhteisille ponnisteluille. AUA:n laajennusohjelmat ja kirjasto muodostavat uuden keskipisteen kaupungin englanninkieliselle älylliselle elämälle. Armeniassa toimii myös </w:t>
      </w:r>
      <w:r>
        <w:t xml:space="preserve">OLPC-kouluja</w:t>
      </w:r>
      <w:r>
        <w:t xml:space="preserve"> (</w:t>
      </w:r>
      <w:r>
        <w:rPr>
          <w:color w:val="2F4F4F"/>
        </w:rPr>
        <w:t xml:space="preserve">One Laptopschool Per child </w:t>
      </w:r>
      <w:r>
        <w:t xml:space="preserve">XO), joissa on kannettavat tietokoneet ja taulutietokoneet.</w:t>
      </w:r>
    </w:p>
    <w:p>
      <w:r>
        <w:rPr>
          <w:b/>
        </w:rPr>
        <w:t xml:space="preserve">Kysymys 0</w:t>
      </w:r>
    </w:p>
    <w:p>
      <w:r>
        <w:t xml:space="preserve">Mitä OLPC tarkoittaa?</w:t>
      </w:r>
    </w:p>
    <w:p>
      <w:r>
        <w:rPr>
          <w:b/>
        </w:rPr>
        <w:t xml:space="preserve">Kysymys 1</w:t>
      </w:r>
    </w:p>
    <w:p>
      <w:r>
        <w:t xml:space="preserve">Mitkä ovat joidenkin muiden Armenian korkeakouluorganisaatioiden nimet?</w:t>
      </w:r>
    </w:p>
    <w:p>
      <w:r>
        <w:rPr>
          <w:b/>
        </w:rPr>
        <w:t xml:space="preserve">Kysymys 2</w:t>
      </w:r>
    </w:p>
    <w:p>
      <w:r>
        <w:t xml:space="preserve">Mitä jatko-ohjelmia AUA:ssa on tarjolla?</w:t>
      </w:r>
    </w:p>
    <w:p>
      <w:r>
        <w:rPr>
          <w:b/>
        </w:rPr>
        <w:t xml:space="preserve">Teksti numero 46</w:t>
      </w:r>
    </w:p>
    <w:p>
      <w:r>
        <w:t xml:space="preserve">Armenialaisessa kansanmusiikissa </w:t>
      </w:r>
      <w:r>
        <w:t xml:space="preserve">soittimet, kuten </w:t>
      </w:r>
      <w:r>
        <w:rPr>
          <w:color w:val="A9A9A9"/>
        </w:rPr>
        <w:t xml:space="preserve">duduk, dhol, zurna ja kanun, </w:t>
      </w:r>
      <w:r>
        <w:t xml:space="preserve">ovat yleisiä. Sayat Novan kaltaiset taiteilijat ovat kuuluisia vaikutuksestaan armenialaisen kansanmusiikin kehitykseen. Yksi armenialaisen musiikin vanhimmista lajeista on </w:t>
      </w:r>
      <w:r>
        <w:rPr>
          <w:color w:val="DCDCDC"/>
        </w:rPr>
        <w:t xml:space="preserve">armenialainen laulu</w:t>
      </w:r>
      <w:r>
        <w:t xml:space="preserve">, joka on Armenian yleisintä uskonnollista musiikkia. Monet näistä lauluista ovat peräisin muinaisilta, esikristillisiltä ajoilta, kun taas toiset ovat suhteellisen uudenaikaisia, mukaan lukien useat armenialaisten </w:t>
      </w:r>
      <w:r>
        <w:t xml:space="preserve">aakkosten keksijän </w:t>
      </w:r>
      <w:r>
        <w:rPr>
          <w:color w:val="2F4F4F"/>
        </w:rPr>
        <w:t xml:space="preserve">Mesrop Mashtotsin</w:t>
      </w:r>
      <w:r>
        <w:t xml:space="preserve"> säveltämät laulut. </w:t>
      </w:r>
      <w:r>
        <w:t xml:space="preserve">Neuvostovallan aikana armenialainen klassisen musiikin säveltäjä </w:t>
      </w:r>
      <w:r>
        <w:rPr>
          <w:color w:val="556B2F"/>
        </w:rPr>
        <w:t xml:space="preserve">Aram Khatchaturian </w:t>
      </w:r>
      <w:r>
        <w:t xml:space="preserve">tuli kansainvälisesti tunnetuksi musiikistaan, useisiin baletteihin ja Gayane-balettiin säveltämästään Sapelitanssista.</w:t>
      </w:r>
    </w:p>
    <w:p>
      <w:r>
        <w:rPr>
          <w:b/>
        </w:rPr>
        <w:t xml:space="preserve">Kysymys 0</w:t>
      </w:r>
    </w:p>
    <w:p>
      <w:r>
        <w:t xml:space="preserve">Mitkä ovat esimerkkejä armenialaisen kansanmusiikin soittimista?</w:t>
      </w:r>
    </w:p>
    <w:p>
      <w:r>
        <w:rPr>
          <w:b/>
        </w:rPr>
        <w:t xml:space="preserve">Kysymys 1</w:t>
      </w:r>
    </w:p>
    <w:p>
      <w:r>
        <w:t xml:space="preserve">Kuka loi armenialaiset aakkoset?</w:t>
      </w:r>
    </w:p>
    <w:p>
      <w:r>
        <w:rPr>
          <w:b/>
        </w:rPr>
        <w:t xml:space="preserve">Kysymys 2</w:t>
      </w:r>
    </w:p>
    <w:p>
      <w:r>
        <w:t xml:space="preserve">Kuka sävelsi Sabre Dance -tanssin?</w:t>
      </w:r>
    </w:p>
    <w:p>
      <w:r>
        <w:rPr>
          <w:b/>
        </w:rPr>
        <w:t xml:space="preserve">Kysymys 3</w:t>
      </w:r>
    </w:p>
    <w:p>
      <w:r>
        <w:t xml:space="preserve">Mikä tunnetaan yhtenä Armenian hedelmällisimmistä uskonnollisen musiikin lajeista?</w:t>
      </w:r>
    </w:p>
    <w:p>
      <w:r>
        <w:rPr>
          <w:b/>
        </w:rPr>
        <w:t xml:space="preserve">Tekstin numero 47</w:t>
      </w:r>
    </w:p>
    <w:p>
      <w:r>
        <w:t xml:space="preserve">Armenian kansanmurha aiheutti laajaa maastamuuttoa, joka johti armenialaisten asettumiseen eri maihin maailmassa. Armenialaiset pitivät kiinni perinteistään, ja tietyt diaspora-asukkaat nousivat kuuluisuuteen musiikillaan. Yhdysvalloissa kansanmurhan jälkeisessä armenialaisyhteisössä </w:t>
      </w:r>
      <w:r>
        <w:t xml:space="preserve">oli suosittua </w:t>
      </w:r>
      <w:r>
        <w:t xml:space="preserve">niin sanottu "kef"-tyylinen </w:t>
      </w:r>
      <w:r>
        <w:rPr>
          <w:color w:val="A9A9A9"/>
        </w:rPr>
        <w:t xml:space="preserve">armenialainen tanssimusiikki, jossa käytettiin armenialaisia ja Lähi-idän kansansoittimia </w:t>
      </w:r>
      <w:r>
        <w:t xml:space="preserve">(usein sähköistettyjä/vahvistettuja) ja joitakin länsimaisia soittimia. Tämä tyyli </w:t>
      </w:r>
      <w:r>
        <w:rPr>
          <w:color w:val="DCDCDC"/>
        </w:rPr>
        <w:t xml:space="preserve">säilytti Länsi-Armenian kansanlauluja ja -tansseja</w:t>
      </w:r>
      <w:r>
        <w:t xml:space="preserve">, ja monet taiteilijat soittivat myös </w:t>
      </w:r>
      <w:r>
        <w:rPr>
          <w:color w:val="2F4F4F"/>
        </w:rPr>
        <w:t xml:space="preserve">Turkin ja muiden Lähi-idän maiden, joista </w:t>
      </w:r>
      <w:r>
        <w:t xml:space="preserve">armenialaiset olivat muuttaneet</w:t>
      </w:r>
      <w:r>
        <w:t xml:space="preserve">, nykyisiä kansanlauluja.</w:t>
      </w:r>
    </w:p>
    <w:p>
      <w:r>
        <w:rPr>
          <w:b/>
        </w:rPr>
        <w:t xml:space="preserve">Kysymys 0</w:t>
      </w:r>
    </w:p>
    <w:p>
      <w:r>
        <w:t xml:space="preserve">Mikä on kef?</w:t>
      </w:r>
    </w:p>
    <w:p>
      <w:r>
        <w:rPr>
          <w:b/>
        </w:rPr>
        <w:t xml:space="preserve">Kysymys 1</w:t>
      </w:r>
    </w:p>
    <w:p>
      <w:r>
        <w:t xml:space="preserve">Mitä kef auttoi tekemään?</w:t>
      </w:r>
    </w:p>
    <w:p>
      <w:r>
        <w:rPr>
          <w:b/>
        </w:rPr>
        <w:t xml:space="preserve">Kysymys 2</w:t>
      </w:r>
    </w:p>
    <w:p>
      <w:r>
        <w:t xml:space="preserve">Mistä armenialaiset muuttivat pois?</w:t>
      </w:r>
    </w:p>
    <w:p>
      <w:r>
        <w:rPr>
          <w:b/>
        </w:rPr>
        <w:t xml:space="preserve">Tekstin numero 48</w:t>
      </w:r>
    </w:p>
    <w:p>
      <w:r>
        <w:rPr>
          <w:color w:val="A9A9A9"/>
        </w:rPr>
        <w:t xml:space="preserve">Richard Hagopian </w:t>
      </w:r>
      <w:r>
        <w:t xml:space="preserve">on kenties tunnetuin perinteisen "kef"-tyylin taiteilija, ja Vosbikian Band oli 1940- ja 1950-luvuilla merkittävä kehittäessään oman "kef-musiikkityylinsä", johon vaikutti vahvasti tuon </w:t>
      </w:r>
      <w:r>
        <w:t xml:space="preserve">ajan </w:t>
      </w:r>
      <w:r>
        <w:t xml:space="preserve">suosittu </w:t>
      </w:r>
      <w:r>
        <w:rPr>
          <w:color w:val="DCDCDC"/>
        </w:rPr>
        <w:t xml:space="preserve">amerikkalainen Big Band Jazz. </w:t>
      </w:r>
      <w:r>
        <w:t xml:space="preserve">Myöhemmin Lähi-idän armenialaisesta diasporasta lähtöisin oleva ja Manner-Euroopan (erityisesti ranskalaisen) popmusiikin vaikutuksesta syntynyt armenialaisen popmusiikin genre nousi kuuluisuuteen </w:t>
      </w:r>
      <w:r>
        <w:rPr>
          <w:color w:val="2F4F4F"/>
        </w:rPr>
        <w:t xml:space="preserve">1960- ja 1970-luvuilla </w:t>
      </w:r>
      <w:r>
        <w:rPr>
          <w:color w:val="556B2F"/>
        </w:rPr>
        <w:t xml:space="preserve">Adiss Harmandianin ja Harout Pamboukjianin </w:t>
      </w:r>
      <w:r>
        <w:t xml:space="preserve">kaltaisten taiteilijoiden </w:t>
      </w:r>
      <w:r>
        <w:t xml:space="preserve">esiintyessä armenialaiselle diasporalle ja Armenialle; myös Sirushon kaltaiset taiteilijat esittivät popmusiikkia yhdistettynä armenialaiseen kansanmusiikkiin nykyisessä viihdeteollisuudessa.</w:t>
      </w:r>
    </w:p>
    <w:p>
      <w:r>
        <w:rPr>
          <w:b/>
        </w:rPr>
        <w:t xml:space="preserve">Kysymys 0</w:t>
      </w:r>
    </w:p>
    <w:p>
      <w:r>
        <w:t xml:space="preserve">Kuka on tunnetuin kef-artisti?</w:t>
      </w:r>
    </w:p>
    <w:p>
      <w:r>
        <w:rPr>
          <w:b/>
        </w:rPr>
        <w:t xml:space="preserve">Kysymys 1</w:t>
      </w:r>
    </w:p>
    <w:p>
      <w:r>
        <w:t xml:space="preserve">Millainen musiikki vaikutti eniten Vosbikian Bandin kefiin?</w:t>
      </w:r>
    </w:p>
    <w:p>
      <w:r>
        <w:rPr>
          <w:b/>
        </w:rPr>
        <w:t xml:space="preserve">Kysymys 2</w:t>
      </w:r>
    </w:p>
    <w:p>
      <w:r>
        <w:t xml:space="preserve">Keitä olivat armenialaiset pop-artistit?</w:t>
      </w:r>
    </w:p>
    <w:p>
      <w:r>
        <w:rPr>
          <w:b/>
        </w:rPr>
        <w:t xml:space="preserve">Kysymys 3</w:t>
      </w:r>
    </w:p>
    <w:p>
      <w:r>
        <w:t xml:space="preserve">Milloin armenialaisesta popmusiikista tuli suosittua?</w:t>
      </w:r>
    </w:p>
    <w:p>
      <w:r>
        <w:rPr>
          <w:b/>
        </w:rPr>
        <w:t xml:space="preserve">Tekstin numero 49</w:t>
      </w:r>
    </w:p>
    <w:p>
      <w:r>
        <w:t xml:space="preserve">Muita armenialaisia diasporalaisia, jotka ovat nousseet kuuluisuuteen klassisen tai kansainvälisen musiikin piirissä, ovat maailmankuulu ranskalais-armenialainen laulaja ja säveltäjä Charles Aznavour, </w:t>
      </w:r>
      <w:r>
        <w:rPr>
          <w:color w:val="A9A9A9"/>
        </w:rPr>
        <w:t xml:space="preserve">pianisti </w:t>
      </w:r>
      <w:r>
        <w:t xml:space="preserve">Sahan Arzruni, tunnetut oopperasopraanot, kuten Hasmik Papian ja viime aikoina Isabel Bayrakdarian ja Anna Kasyan. Jotkut armenialaiset ovat asettuneet laulamaan muita kuin armenialaisia sävelmiä, kuten </w:t>
      </w:r>
      <w:r>
        <w:rPr>
          <w:color w:val="DCDCDC"/>
        </w:rPr>
        <w:t xml:space="preserve">heavy metal </w:t>
      </w:r>
      <w:r>
        <w:t xml:space="preserve">-yhtye System of a Down (joka kuitenkin usein sisällyttää kappaleisiinsa perinteisiä armenialaisia instrumentaalisävelmiä ja tyyliä) tai poptähti Cher. Armenialaisessa diasporassa </w:t>
      </w:r>
      <w:r>
        <w:rPr>
          <w:color w:val="2F4F4F"/>
        </w:rPr>
        <w:t xml:space="preserve">armenialaiset vallankumouslaulut </w:t>
      </w:r>
      <w:r>
        <w:t xml:space="preserve">ovat nuorten suosiossa</w:t>
      </w:r>
      <w:r>
        <w:t xml:space="preserve">.</w:t>
      </w:r>
      <w:r>
        <w:t xml:space="preserve"> Nämä laulut kannustavat armenialaiseen isänmaallisuuteen ja kertovat yleensä </w:t>
      </w:r>
      <w:r>
        <w:rPr>
          <w:color w:val="556B2F"/>
        </w:rPr>
        <w:t xml:space="preserve">Armenian historiasta ja kansallisista sankareista</w:t>
      </w:r>
      <w:r>
        <w:t xml:space="preserve">.</w:t>
      </w:r>
    </w:p>
    <w:p>
      <w:r>
        <w:rPr>
          <w:b/>
        </w:rPr>
        <w:t xml:space="preserve">Kysymys 0</w:t>
      </w:r>
    </w:p>
    <w:p>
      <w:r>
        <w:t xml:space="preserve">Millainen muusikko on Sahan Arzruni?</w:t>
      </w:r>
    </w:p>
    <w:p>
      <w:r>
        <w:rPr>
          <w:b/>
        </w:rPr>
        <w:t xml:space="preserve">Kysymys 1</w:t>
      </w:r>
    </w:p>
    <w:p>
      <w:r>
        <w:t xml:space="preserve">Minkälainen bändi System of a Down oli?</w:t>
      </w:r>
    </w:p>
    <w:p>
      <w:r>
        <w:rPr>
          <w:b/>
        </w:rPr>
        <w:t xml:space="preserve">Kysymys 2</w:t>
      </w:r>
    </w:p>
    <w:p>
      <w:r>
        <w:t xml:space="preserve">Millaisia kappaleita armenialaiset nuoret suosivat?</w:t>
      </w:r>
    </w:p>
    <w:p>
      <w:r>
        <w:rPr>
          <w:b/>
        </w:rPr>
        <w:t xml:space="preserve">Kysymys 3</w:t>
      </w:r>
    </w:p>
    <w:p>
      <w:r>
        <w:t xml:space="preserve">Mitä aiheita armenialaiset vallankumouslaulut yleensä käsittelevät?</w:t>
      </w:r>
    </w:p>
    <w:p>
      <w:r>
        <w:rPr>
          <w:b/>
        </w:rPr>
        <w:t xml:space="preserve">Tekstin numero 50</w:t>
      </w:r>
    </w:p>
    <w:p>
      <w:r>
        <w:t xml:space="preserve">Tasavallan aukion lähellä sijaitsevilla </w:t>
      </w:r>
      <w:r>
        <w:t xml:space="preserve">Jerevan Vernissage (</w:t>
      </w:r>
      <w:r>
        <w:rPr>
          <w:color w:val="A9A9A9"/>
        </w:rPr>
        <w:t xml:space="preserve">taide- ja käsityömarkkinat) ovat </w:t>
      </w:r>
      <w:r>
        <w:t xml:space="preserve">täynnä satoja myyjiä, jotka myyvät erilaisia käsitöitä viikonloppuisin ja keskiviikkoisin (valikoima on tosin paljon suppeampi keskellä viikkoa). Markkinoilla on tarjolla </w:t>
      </w:r>
      <w:r>
        <w:rPr>
          <w:color w:val="DCDCDC"/>
        </w:rPr>
        <w:t xml:space="preserve">puuveistoksia, antiikkiesineitä, hienoja pitsejä ja käsin solmittuja villamattoja ja kilimejä, </w:t>
      </w:r>
      <w:r>
        <w:t xml:space="preserve">jotka ovat Kaukasuksen erikoisuuksia. Paikallisesta obsidiaanista valmistetaan erilaisia </w:t>
      </w:r>
      <w:r>
        <w:rPr>
          <w:color w:val="2F4F4F"/>
        </w:rPr>
        <w:t xml:space="preserve">koruja ja koriste-esineitä</w:t>
      </w:r>
      <w:r>
        <w:t xml:space="preserve">. Armenialaisella kultasepällä on pitkät perinteet, ja se täyttää markkinoiden yhden nurkan kultatuotteiden valikoimalla. </w:t>
      </w:r>
      <w:r>
        <w:t xml:space="preserve">Vernisagessa myydään myös </w:t>
      </w:r>
      <w:r>
        <w:t xml:space="preserve">neuvostoliittolaisia jäännöksiä ja viimeaikaisia venäläisiä matkamuistoja - </w:t>
      </w:r>
      <w:r>
        <w:rPr>
          <w:color w:val="556B2F"/>
        </w:rPr>
        <w:t xml:space="preserve">pesänukkeja, kelloja, emalirasioita </w:t>
      </w:r>
      <w:r>
        <w:t xml:space="preserve">ja niin edelleen.</w:t>
      </w:r>
    </w:p>
    <w:p>
      <w:r>
        <w:rPr>
          <w:b/>
        </w:rPr>
        <w:t xml:space="preserve">Kysymys 0</w:t>
      </w:r>
    </w:p>
    <w:p>
      <w:r>
        <w:t xml:space="preserve">Mihin Obsidiania käytetään?</w:t>
      </w:r>
    </w:p>
    <w:p>
      <w:r>
        <w:rPr>
          <w:b/>
        </w:rPr>
        <w:t xml:space="preserve">Kysymys 1</w:t>
      </w:r>
    </w:p>
    <w:p>
      <w:r>
        <w:t xml:space="preserve">Mitä esimerkkejä neuvostoliittolaisista muistoesineistä voi ostaa Vernissagessa?</w:t>
      </w:r>
    </w:p>
    <w:p>
      <w:r>
        <w:rPr>
          <w:b/>
        </w:rPr>
        <w:t xml:space="preserve">Kysymys 2</w:t>
      </w:r>
    </w:p>
    <w:p>
      <w:r>
        <w:t xml:space="preserve">Minkälaisia käsitöitä Vernissagessa voi ostaa?</w:t>
      </w:r>
    </w:p>
    <w:p>
      <w:r>
        <w:rPr>
          <w:b/>
        </w:rPr>
        <w:t xml:space="preserve">Kysymys 3</w:t>
      </w:r>
    </w:p>
    <w:p>
      <w:r>
        <w:t xml:space="preserve">Mikä on Vernissage?</w:t>
      </w:r>
    </w:p>
    <w:p>
      <w:r>
        <w:rPr>
          <w:b/>
        </w:rPr>
        <w:t xml:space="preserve">Tekstin numero 51</w:t>
      </w:r>
    </w:p>
    <w:p>
      <w:r>
        <w:t xml:space="preserve">Jerevanin kansallisessa taidegalleriassa on </w:t>
      </w:r>
      <w:r>
        <w:rPr>
          <w:color w:val="A9A9A9"/>
        </w:rPr>
        <w:t xml:space="preserve">yli 16 000 </w:t>
      </w:r>
      <w:r>
        <w:rPr>
          <w:color w:val="DCDCDC"/>
        </w:rPr>
        <w:t xml:space="preserve">keskiajalta </w:t>
      </w:r>
      <w:r>
        <w:t xml:space="preserve">peräisin olevaa teosta, </w:t>
      </w:r>
      <w:r>
        <w:t xml:space="preserve">jotka kertovat Armenian rikkaista tarinoista ja aikojen kertomuksista</w:t>
      </w:r>
      <w:r>
        <w:rPr>
          <w:color w:val="A9A9A9"/>
        </w:rPr>
        <w:t xml:space="preserve">.</w:t>
      </w:r>
      <w:r>
        <w:t xml:space="preserve"> Siellä on myös monien eurooppalaisten mestareiden maalauksia. </w:t>
      </w:r>
      <w:r>
        <w:rPr>
          <w:color w:val="2F4F4F"/>
        </w:rPr>
        <w:t xml:space="preserve">Modernin taiteen museo, Lasten kuvagalleria ja Martiros Saryanin museo </w:t>
      </w:r>
      <w:r>
        <w:t xml:space="preserve">ovat vain muutamia muita Jerevanissa esillä olevia merkittäviä taidekokoelmia. Lisäksi toimii monia yksityisiä gallerioita, ja vuosittain avataan uusia gallerioita, joissa on vaihtuvia näyttelyitä ja myyntiä.</w:t>
      </w:r>
    </w:p>
    <w:p>
      <w:r>
        <w:rPr>
          <w:b/>
        </w:rPr>
        <w:t xml:space="preserve">Kysymys 0</w:t>
      </w:r>
    </w:p>
    <w:p>
      <w:r>
        <w:t xml:space="preserve">Kuinka monta teosta löytyy Jerevanin kansallisesta taidegalleriasta?</w:t>
      </w:r>
    </w:p>
    <w:p>
      <w:r>
        <w:rPr>
          <w:b/>
        </w:rPr>
        <w:t xml:space="preserve">Kysymys 1</w:t>
      </w:r>
    </w:p>
    <w:p>
      <w:r>
        <w:t xml:space="preserve">Missä muualla kuin kansallisessa taidegalleriassa Jerevanissa on taidetta esillä?</w:t>
      </w:r>
    </w:p>
    <w:p>
      <w:r>
        <w:rPr>
          <w:b/>
        </w:rPr>
        <w:t xml:space="preserve">Kysymys 2</w:t>
      </w:r>
    </w:p>
    <w:p>
      <w:r>
        <w:t xml:space="preserve">Mikä on varhaisin ajanjakso, jolta Kansallisessa taidegalleriassa on esineitä?</w:t>
      </w:r>
    </w:p>
    <w:p>
      <w:r>
        <w:rPr>
          <w:b/>
        </w:rPr>
        <w:t xml:space="preserve">Tekstin numero 52</w:t>
      </w:r>
    </w:p>
    <w:p>
      <w:r>
        <w:t xml:space="preserve">Armeniassa harrastetaan monenlaisia urheilulajeja, joista suosituimpia ovat paini, painonnosto, judo, jalkapallo, shakki ja nyrkkeily. Armenian vuoristoinen maasto tarjoaa loistavat mahdollisuudet hiihtämisen ja kiipeilyn kaltaisten urheilulajien harrastamiseen. Koska Armenia on sisämaavaltio, vesiurheilua voi harrastaa vain järvillä, erityisesti </w:t>
      </w:r>
      <w:r>
        <w:rPr>
          <w:color w:val="A9A9A9"/>
        </w:rPr>
        <w:t xml:space="preserve">Sevan-järvellä</w:t>
      </w:r>
      <w:r>
        <w:t xml:space="preserve">. </w:t>
      </w:r>
      <w:r>
        <w:t xml:space="preserve">Kilpailullisesti Armenia on menestynyt </w:t>
      </w:r>
      <w:r>
        <w:t xml:space="preserve">kansainvälisellä tasolla </w:t>
      </w:r>
      <w:r>
        <w:rPr>
          <w:color w:val="DCDCDC"/>
        </w:rPr>
        <w:t xml:space="preserve">shakissa, painonnostossa ja painissa. </w:t>
      </w:r>
      <w:r>
        <w:t xml:space="preserve">Armenia on myös aktiivinen kansainvälisen urheiluyhteisön jäsen, ja se on Euroopan jalkapalloliiton (UEFA) ja Kansainvälisen </w:t>
      </w:r>
      <w:r>
        <w:rPr>
          <w:color w:val="2F4F4F"/>
        </w:rPr>
        <w:t xml:space="preserve">jääkiekkoliiton </w:t>
      </w:r>
      <w:r>
        <w:t xml:space="preserve">(IIHF) </w:t>
      </w:r>
      <w:r>
        <w:t xml:space="preserve">täysjäsen. </w:t>
      </w:r>
      <w:r>
        <w:t xml:space="preserve">Se isännöi myös </w:t>
      </w:r>
      <w:r>
        <w:rPr>
          <w:color w:val="556B2F"/>
        </w:rPr>
        <w:t xml:space="preserve">pan-armenialaisia kisoja</w:t>
      </w:r>
      <w:r>
        <w:t xml:space="preserve">.</w:t>
      </w:r>
    </w:p>
    <w:p>
      <w:r>
        <w:rPr>
          <w:b/>
        </w:rPr>
        <w:t xml:space="preserve">Kysymys 0</w:t>
      </w:r>
    </w:p>
    <w:p>
      <w:r>
        <w:t xml:space="preserve">Mikä järvi on Armenian suosituin vesiurheilujärvi?</w:t>
      </w:r>
    </w:p>
    <w:p>
      <w:r>
        <w:rPr>
          <w:b/>
        </w:rPr>
        <w:t xml:space="preserve">Kysymys 1</w:t>
      </w:r>
    </w:p>
    <w:p>
      <w:r>
        <w:t xml:space="preserve">Missä kansainvälisissä urheilulajeissa Armenia on menestynyt hyvin?</w:t>
      </w:r>
    </w:p>
    <w:p>
      <w:r>
        <w:rPr>
          <w:b/>
        </w:rPr>
        <w:t xml:space="preserve">Kysymys 2</w:t>
      </w:r>
    </w:p>
    <w:p>
      <w:r>
        <w:t xml:space="preserve">Mitä IIHF tarkoittaa?</w:t>
      </w:r>
    </w:p>
    <w:p>
      <w:r>
        <w:rPr>
          <w:b/>
        </w:rPr>
        <w:t xml:space="preserve">Kysymys 3</w:t>
      </w:r>
    </w:p>
    <w:p>
      <w:r>
        <w:t xml:space="preserve">Mitä pelejä Armenia pitää hallussaan?</w:t>
      </w:r>
    </w:p>
    <w:p>
      <w:r>
        <w:rPr>
          <w:b/>
        </w:rPr>
        <w:t xml:space="preserve">Tekstin numero 53</w:t>
      </w:r>
    </w:p>
    <w:p>
      <w:r>
        <w:t xml:space="preserve">Ennen </w:t>
      </w:r>
      <w:r>
        <w:rPr>
          <w:color w:val="A9A9A9"/>
        </w:rPr>
        <w:t xml:space="preserve">vuotta 1992 </w:t>
      </w:r>
      <w:r>
        <w:t xml:space="preserve">armenialaiset osallistuivat olympialaisiin Neuvostoliiton edustajina. Osana Neuvostoliittoa Armenia menestyi hyvin, voitti runsaasti mitaleja ja auttoi Neuvostoliittoa voittamaan olympialaisten mitalitilaston useaan otteeseen. Ensimmäisen mitalin armenialaisen voittaessa olympialaisten nykyhistoriassa oli Hrant Shahinyan (joskus myös Grant Shaginyan), joka voitti </w:t>
      </w:r>
      <w:r>
        <w:rPr>
          <w:color w:val="DCDCDC"/>
        </w:rPr>
        <w:t xml:space="preserve">kaksi kultaa ja kaksi hopeaa </w:t>
      </w:r>
      <w:r>
        <w:rPr>
          <w:color w:val="2F4F4F"/>
        </w:rPr>
        <w:t xml:space="preserve">voimistelussa </w:t>
      </w:r>
      <w:r>
        <w:rPr>
          <w:color w:val="556B2F"/>
        </w:rPr>
        <w:t xml:space="preserve">Helsingin </w:t>
      </w:r>
      <w:r>
        <w:t xml:space="preserve">kesäolympialaisissa 1952</w:t>
      </w:r>
      <w:r>
        <w:t xml:space="preserve">. Korostaakseen armenialaisten menestyksen tasoa olympialaisissa Shahinyania siteerattiin sanomalla:</w:t>
      </w:r>
    </w:p>
    <w:p>
      <w:r>
        <w:rPr>
          <w:b/>
        </w:rPr>
        <w:t xml:space="preserve">Kysymys 0</w:t>
      </w:r>
    </w:p>
    <w:p>
      <w:r>
        <w:t xml:space="preserve">Missä olympialajissa Hrant Shahinyan kilpaili?</w:t>
      </w:r>
    </w:p>
    <w:p>
      <w:r>
        <w:rPr>
          <w:b/>
        </w:rPr>
        <w:t xml:space="preserve">Kysymys 1</w:t>
      </w:r>
    </w:p>
    <w:p>
      <w:r>
        <w:t xml:space="preserve">Mitä mitaleja Hrant Shahinyan voitti vuoden 1952 kesäolympialaisissa?</w:t>
      </w:r>
    </w:p>
    <w:p>
      <w:r>
        <w:rPr>
          <w:b/>
        </w:rPr>
        <w:t xml:space="preserve">Kysymys 2</w:t>
      </w:r>
    </w:p>
    <w:p>
      <w:r>
        <w:t xml:space="preserve">Missä pidettiin vuoden 1952 kesäolympialaiset?</w:t>
      </w:r>
    </w:p>
    <w:p>
      <w:r>
        <w:rPr>
          <w:b/>
        </w:rPr>
        <w:t xml:space="preserve">Kysymys 3</w:t>
      </w:r>
    </w:p>
    <w:p>
      <w:r>
        <w:t xml:space="preserve">Minä vuonna Armenia alkoi kilpailla olympialaisissa erillään Neuvostoliitosta?</w:t>
      </w:r>
    </w:p>
    <w:p>
      <w:r>
        <w:rPr>
          <w:b/>
        </w:rPr>
        <w:t xml:space="preserve">Tekstin numero 54</w:t>
      </w:r>
    </w:p>
    <w:p>
      <w:r>
        <w:t xml:space="preserve">Myös jalkapallo on Armeniassa suosittua. Menestynein joukkue oli </w:t>
      </w:r>
      <w:r>
        <w:t xml:space="preserve">1970-luvun </w:t>
      </w:r>
      <w:r>
        <w:rPr>
          <w:color w:val="A9A9A9"/>
        </w:rPr>
        <w:t xml:space="preserve">FC Ararat Jerevan, </w:t>
      </w:r>
      <w:r>
        <w:t xml:space="preserve">joka voitti Neuvostoliiton cupin vuosina 1973 ja 1975 sekä Neuvostoliiton huippuliigan vuonna 1973. Jälkimmäisen saavutuksen ansiosta FC Ararat pääsi Euroopan cupiin, jossa se hävisi puolivälierävaiheessa kotivoitosta huolimatta </w:t>
      </w:r>
      <w:r>
        <w:rPr>
          <w:color w:val="DCDCDC"/>
        </w:rPr>
        <w:t xml:space="preserve">FC Bayern Münchenille, </w:t>
      </w:r>
      <w:r>
        <w:t xml:space="preserve">joka lopulta voitti </w:t>
      </w:r>
      <w:r>
        <w:t xml:space="preserve">cupin. Armenia kilpaili kansainvälisesti osana Neuvostoliiton jalkapallomaajoukkuetta, kunnes Armenian jalkapallomaajoukkue perustettiin vuonna 1992 Neuvostoliiton hajoamisen jälkeen. Armenia ei ole koskaan päässyt suuriin turnauksiin, vaikka viimeaikaiset parannukset saivat joukkueen nousemaan </w:t>
      </w:r>
      <w:r>
        <w:t xml:space="preserve">syyskuussa 2011 FIFA:n maailmanlistalla sijalle </w:t>
      </w:r>
      <w:r>
        <w:rPr>
          <w:color w:val="2F4F4F"/>
        </w:rPr>
        <w:t xml:space="preserve">44.</w:t>
      </w:r>
      <w:r>
        <w:t xml:space="preserve"> Maajoukkuetta valvoo Armenian jalkapalloliitto. Armenian Valioliiga on Armenian korkeimman tason jalkapallokilpailu, jota FC Pyunik on viime kausina hallinnut. Liigassa on tällä hetkellä </w:t>
      </w:r>
      <w:r>
        <w:rPr>
          <w:color w:val="556B2F"/>
        </w:rPr>
        <w:t xml:space="preserve">kahdeksan joukkuetta</w:t>
      </w:r>
      <w:r>
        <w:t xml:space="preserve">, ja se putoaa Armenian ykkösliigaan.</w:t>
      </w:r>
    </w:p>
    <w:p>
      <w:r>
        <w:rPr>
          <w:b/>
        </w:rPr>
        <w:t xml:space="preserve">Kysymys 0</w:t>
      </w:r>
    </w:p>
    <w:p>
      <w:r>
        <w:t xml:space="preserve">Mikä joukkue voitti Neuvostoliiton jalkapallocupin vuosina 1973 ja 1975?</w:t>
      </w:r>
    </w:p>
    <w:p>
      <w:r>
        <w:rPr>
          <w:b/>
        </w:rPr>
        <w:t xml:space="preserve">Kysymys 1</w:t>
      </w:r>
    </w:p>
    <w:p>
      <w:r>
        <w:t xml:space="preserve">Mille joukkueelle FC Ararat hävisi Euroopan Cupissa?</w:t>
      </w:r>
    </w:p>
    <w:p>
      <w:r>
        <w:rPr>
          <w:b/>
        </w:rPr>
        <w:t xml:space="preserve">Kysymys 2</w:t>
      </w:r>
    </w:p>
    <w:p>
      <w:r>
        <w:t xml:space="preserve">Mikä oli Armenian FIFA-ranking vuonna 2011?</w:t>
      </w:r>
    </w:p>
    <w:p>
      <w:r>
        <w:rPr>
          <w:b/>
        </w:rPr>
        <w:t xml:space="preserve">Kysymys 3</w:t>
      </w:r>
    </w:p>
    <w:p>
      <w:r>
        <w:t xml:space="preserve">Kuinka monta joukkuetta Armenian Valioliigassa on?</w:t>
      </w:r>
    </w:p>
    <w:p>
      <w:r>
        <w:rPr>
          <w:b/>
        </w:rPr>
        <w:t xml:space="preserve">Tekstin numero 55</w:t>
      </w:r>
    </w:p>
    <w:p>
      <w:r>
        <w:t xml:space="preserve">Koska menestys on viime aikoina ollut vähäistä kansainvälisellä tasolla, Armenia on viime vuosina rakentanut uudelleen 16 neuvostoaikaista urheilukoulua ja varustanut ne uusilla välineillä yhteensä </w:t>
      </w:r>
      <w:r>
        <w:rPr>
          <w:color w:val="A9A9A9"/>
        </w:rPr>
        <w:t xml:space="preserve">1,9 miljoonalla dollarilla</w:t>
      </w:r>
      <w:r>
        <w:t xml:space="preserve">. </w:t>
      </w:r>
      <w:r>
        <w:t xml:space="preserve">Alueellisten koulujen uudelleenrakentamisen rahoitti </w:t>
      </w:r>
      <w:r>
        <w:rPr>
          <w:color w:val="DCDCDC"/>
        </w:rPr>
        <w:t xml:space="preserve">Armenian hallitus</w:t>
      </w:r>
      <w:r>
        <w:t xml:space="preserve">. </w:t>
      </w:r>
      <w:r>
        <w:t xml:space="preserve">Tsaghkadzorin lomakohteeseen on investoitu </w:t>
      </w:r>
      <w:r>
        <w:rPr>
          <w:color w:val="2F4F4F"/>
        </w:rPr>
        <w:t xml:space="preserve">9,3 miljoonaa dollaria </w:t>
      </w:r>
      <w:r>
        <w:t xml:space="preserve">talviurheilun infrastruktuurin parantamiseksi, koska viimeaikaisissa talviurheilutapahtumissa saavutetut tulokset ovat olleet surkeita. Vuonna </w:t>
      </w:r>
      <w:r>
        <w:rPr>
          <w:color w:val="556B2F"/>
        </w:rPr>
        <w:t xml:space="preserve">2005 </w:t>
      </w:r>
      <w:r>
        <w:t xml:space="preserve">Jerevaniin avattiin pyöräilykeskus, jonka tarkoituksena on auttaa tuottamaan maailmanluokan armenialaisia pyöräilijöitä. Hallitus on myös luvannut </w:t>
      </w:r>
      <w:r>
        <w:rPr>
          <w:color w:val="6B8E23"/>
        </w:rPr>
        <w:t xml:space="preserve">700 000 dollarin</w:t>
      </w:r>
      <w:r>
        <w:t xml:space="preserve"> rahapalkkion </w:t>
      </w:r>
      <w:r>
        <w:t xml:space="preserve">armenialaisille, jotka voittavat kultamitalin olympialaisissa.</w:t>
      </w:r>
    </w:p>
    <w:p>
      <w:r>
        <w:rPr>
          <w:b/>
        </w:rPr>
        <w:t xml:space="preserve">Kysymys 0</w:t>
      </w:r>
    </w:p>
    <w:p>
      <w:r>
        <w:t xml:space="preserve">Kuka antoi varat armenialaisten urheilukoulujen jälleenrakentamiseen?</w:t>
      </w:r>
    </w:p>
    <w:p>
      <w:r>
        <w:rPr>
          <w:b/>
        </w:rPr>
        <w:t xml:space="preserve">Kysymys 1</w:t>
      </w:r>
    </w:p>
    <w:p>
      <w:r>
        <w:t xml:space="preserve">Minä vuonna Jerevan perusti pyöräilykeskuksen?</w:t>
      </w:r>
    </w:p>
    <w:p>
      <w:r>
        <w:rPr>
          <w:b/>
        </w:rPr>
        <w:t xml:space="preserve">Kysymys 2</w:t>
      </w:r>
    </w:p>
    <w:p>
      <w:r>
        <w:t xml:space="preserve">Minkä palkinnon armenialaiset saavat hallitukselta, jos he voittavat kultamitalin?</w:t>
      </w:r>
    </w:p>
    <w:p>
      <w:r>
        <w:rPr>
          <w:b/>
        </w:rPr>
        <w:t xml:space="preserve">Kysymys 3</w:t>
      </w:r>
    </w:p>
    <w:p>
      <w:r>
        <w:t xml:space="preserve">Kuinka paljon rahaa käytettiin Tsaghkadzorin kunnostamiseen talviurheilua varten?</w:t>
      </w:r>
    </w:p>
    <w:p>
      <w:r>
        <w:rPr>
          <w:b/>
        </w:rPr>
        <w:t xml:space="preserve">Kysymys 4</w:t>
      </w:r>
    </w:p>
    <w:p>
      <w:r>
        <w:t xml:space="preserve">Kuinka paljon Armenia käytti rahaa urheilukoulujensa kunnostamiseen?</w:t>
      </w:r>
    </w:p>
    <w:p>
      <w:r>
        <w:rPr>
          <w:b/>
        </w:rPr>
        <w:t xml:space="preserve">Tekstin numero 56</w:t>
      </w:r>
    </w:p>
    <w:p>
      <w:r>
        <w:t xml:space="preserve">Armenian keittiö on yhtä vanha kuin Armenian historia, ja se on yhdistelmä erilaisia makuja ja aromeja. Ruoassa on usein varsin selväpiirteinen aromi. Se on </w:t>
      </w:r>
      <w:r>
        <w:t xml:space="preserve">läheistä sukua </w:t>
      </w:r>
      <w:r>
        <w:rPr>
          <w:color w:val="A9A9A9"/>
        </w:rPr>
        <w:t xml:space="preserve">itäiselle ja Välimeren keittiölle</w:t>
      </w:r>
      <w:r>
        <w:t xml:space="preserve">, ja </w:t>
      </w:r>
      <w:r>
        <w:rPr>
          <w:color w:val="DCDCDC"/>
        </w:rPr>
        <w:t xml:space="preserve">erilaiset mausteet, vihannekset, kala ja hedelmät </w:t>
      </w:r>
      <w:r>
        <w:t xml:space="preserve">yhdistyvät ainutlaatuisiksi ruokalajeiksi</w:t>
      </w:r>
      <w:r>
        <w:rPr>
          <w:color w:val="DCDCDC"/>
        </w:rPr>
        <w:t xml:space="preserve">.</w:t>
      </w:r>
      <w:r>
        <w:t xml:space="preserve"> Armenialaisen keittiön tärkeimpiä piirteitä ovat </w:t>
      </w:r>
      <w:r>
        <w:rPr>
          <w:color w:val="2F4F4F"/>
        </w:rPr>
        <w:t xml:space="preserve">raaka-aineiden laatuun </w:t>
      </w:r>
      <w:r>
        <w:t xml:space="preserve">luottaminen </w:t>
      </w:r>
      <w:r>
        <w:t xml:space="preserve">eikä niinkään ruoan voimakas maustaminen, yrttien käyttö, vehnän käyttö eri muodoissaan, palkokasvien, pähkinöiden ja hedelmien käyttö (</w:t>
      </w:r>
      <w:r>
        <w:rPr>
          <w:color w:val="556B2F"/>
        </w:rPr>
        <w:t xml:space="preserve">sekä pääraaka-aineena että ruoan hapattamisessa</w:t>
      </w:r>
      <w:r>
        <w:t xml:space="preserve">) sekä monien eri lehtien täyttäminen.</w:t>
      </w:r>
    </w:p>
    <w:p>
      <w:r>
        <w:rPr>
          <w:b/>
        </w:rPr>
        <w:t xml:space="preserve">Kysymys 0</w:t>
      </w:r>
    </w:p>
    <w:p>
      <w:r>
        <w:t xml:space="preserve">Minkälaista ruokaa armenialainen ruoka muistuttaa eniten?</w:t>
      </w:r>
    </w:p>
    <w:p>
      <w:r>
        <w:rPr>
          <w:b/>
        </w:rPr>
        <w:t xml:space="preserve">Kysymys 1</w:t>
      </w:r>
    </w:p>
    <w:p>
      <w:r>
        <w:t xml:space="preserve">Mitä armenialaisessa keittiössä painotetaan?</w:t>
      </w:r>
    </w:p>
    <w:p>
      <w:r>
        <w:rPr>
          <w:b/>
        </w:rPr>
        <w:t xml:space="preserve">Kysymys 2</w:t>
      </w:r>
    </w:p>
    <w:p>
      <w:r>
        <w:t xml:space="preserve">Mitä armenialaisessa keittiössä käytetään sen omaleimaisten ruokalajien luomiseen?</w:t>
      </w:r>
    </w:p>
    <w:p>
      <w:r>
        <w:rPr>
          <w:b/>
        </w:rPr>
        <w:t xml:space="preserve">Kysymys 3</w:t>
      </w:r>
    </w:p>
    <w:p>
      <w:r>
        <w:t xml:space="preserve">Mitä eri käyttötarkoituksia hedelmillä on armenialaisessa ruoassa?</w:t>
      </w:r>
    </w:p>
    <w:p>
      <w:r>
        <w:br w:type="page"/>
      </w:r>
    </w:p>
    <w:p>
      <w:r>
        <w:rPr>
          <w:b/>
          <w:u w:val="single"/>
        </w:rPr>
        <w:t xml:space="preserve">Asiakirjan numero 377</w:t>
      </w:r>
    </w:p>
    <w:p>
      <w:r>
        <w:rPr>
          <w:b/>
        </w:rPr>
        <w:t xml:space="preserve">Tekstin numero 0</w:t>
      </w:r>
    </w:p>
    <w:p>
      <w:r>
        <w:rPr>
          <w:color w:val="A9A9A9"/>
        </w:rPr>
        <w:t xml:space="preserve">Bakteerit </w:t>
      </w:r>
      <w:r>
        <w:t xml:space="preserve">(i/bækˈtɪəriə/; yksikkö: bakteeri) muodostavat laajan prokaryoottisten mikro-organismien ryhmän. </w:t>
      </w:r>
      <w:r>
        <w:t xml:space="preserve">Bakteerit ovat </w:t>
      </w:r>
      <w:r>
        <w:t xml:space="preserve">tyypillisesti </w:t>
      </w:r>
      <w:r>
        <w:rPr>
          <w:color w:val="DCDCDC"/>
        </w:rPr>
        <w:t xml:space="preserve">muutaman mikrometrin </w:t>
      </w:r>
      <w:r>
        <w:t xml:space="preserve">pituisia, ja niiden muoto vaihtelee </w:t>
      </w:r>
      <w:r>
        <w:rPr>
          <w:color w:val="2F4F4F"/>
        </w:rPr>
        <w:t xml:space="preserve">palloista sauvoihin ja spiraaleihin</w:t>
      </w:r>
      <w:r>
        <w:t xml:space="preserve">. </w:t>
      </w:r>
      <w:r>
        <w:t xml:space="preserve">Bakteerit olivat ensimmäisiä maapallolle ilmaantuneita elämänmuotoja, ja niitä </w:t>
      </w:r>
      <w:r>
        <w:rPr>
          <w:color w:val="556B2F"/>
        </w:rPr>
        <w:t xml:space="preserve">esiintyy useimmissa sen elinympäristöissä</w:t>
      </w:r>
      <w:r>
        <w:t xml:space="preserve">. Bakteerit elävät maaperässä, vedessä, happamissa kuumissa lähteissä, radioaktiivisessa jätteessä ja maankuoren syvissä osissa. Bakteerit elävät myös </w:t>
      </w:r>
      <w:r>
        <w:rPr>
          <w:color w:val="6B8E23"/>
        </w:rPr>
        <w:t xml:space="preserve">symbioottisissa ja loissuhteissa </w:t>
      </w:r>
      <w:r>
        <w:t xml:space="preserve">kasvien ja eläinten kanssa. Niiden tiedetään myös kukoistaneen miehitetyissä avaruusaluksissa.</w:t>
      </w:r>
    </w:p>
    <w:p>
      <w:r>
        <w:rPr>
          <w:b/>
        </w:rPr>
        <w:t xml:space="preserve">Kysymys 0</w:t>
      </w:r>
    </w:p>
    <w:p>
      <w:r>
        <w:t xml:space="preserve">Mikä on prokaryoottisten mikro-organismien suuri alue?</w:t>
      </w:r>
    </w:p>
    <w:p>
      <w:r>
        <w:rPr>
          <w:b/>
        </w:rPr>
        <w:t xml:space="preserve">Kysymys 1</w:t>
      </w:r>
    </w:p>
    <w:p>
      <w:r>
        <w:t xml:space="preserve">Minkälaisia kokoonpanoja bakteerit voivat ottaa?</w:t>
      </w:r>
    </w:p>
    <w:p>
      <w:r>
        <w:rPr>
          <w:b/>
        </w:rPr>
        <w:t xml:space="preserve">Kysymys 2</w:t>
      </w:r>
    </w:p>
    <w:p>
      <w:r>
        <w:t xml:space="preserve">Milloin on bakteerien tyypillinen pituus?</w:t>
      </w:r>
    </w:p>
    <w:p>
      <w:r>
        <w:rPr>
          <w:b/>
        </w:rPr>
        <w:t xml:space="preserve">Kysymys 3</w:t>
      </w:r>
    </w:p>
    <w:p>
      <w:r>
        <w:t xml:space="preserve">Missä ympäristöissä bakteerit voivat elää?</w:t>
      </w:r>
    </w:p>
    <w:p>
      <w:r>
        <w:rPr>
          <w:b/>
        </w:rPr>
        <w:t xml:space="preserve">Kysymys 4</w:t>
      </w:r>
    </w:p>
    <w:p>
      <w:r>
        <w:t xml:space="preserve">Mitkä ovat kasvien, eläinten ja bakteerien väliset suhteet?</w:t>
      </w:r>
    </w:p>
    <w:p>
      <w:r>
        <w:rPr>
          <w:b/>
        </w:rPr>
        <w:t xml:space="preserve">Teksti numero 1</w:t>
      </w:r>
    </w:p>
    <w:p>
      <w:r>
        <w:t xml:space="preserve">Maaperän grammassa on </w:t>
      </w:r>
      <w:r>
        <w:t xml:space="preserve">yleensä </w:t>
      </w:r>
      <w:r>
        <w:rPr>
          <w:color w:val="A9A9A9"/>
        </w:rPr>
        <w:t xml:space="preserve">40 miljoonaa bakteerisolua </w:t>
      </w:r>
      <w:r>
        <w:t xml:space="preserve">ja </w:t>
      </w:r>
      <w:r>
        <w:t xml:space="preserve">makean veden millilitrassa </w:t>
      </w:r>
      <w:r>
        <w:rPr>
          <w:color w:val="DCDCDC"/>
        </w:rPr>
        <w:t xml:space="preserve">miljoona bakteerisolua.</w:t>
      </w:r>
      <w:r>
        <w:t xml:space="preserve"> Maapallolla on noin 5×1030 bakteeria, ja niiden biomassa ylittää kaikkien kasvien ja eläinten biomassan. Bakteerit ovat elintärkeitä ravinteiden kierrättämisessä, ja monet ravinnekierron vaiheet ovat riippuvaisia näistä organismeista, kuten typen sitominen ilmakehästä ja mädätys. Hydrotermisia aukkoja ja kylmiä vuotoja ympäröivissä biologisissa yhteisöissä bakteerit tuottavat elämän ylläpitämiseen tarvittavia ravinteita </w:t>
      </w:r>
      <w:r>
        <w:rPr>
          <w:color w:val="2F4F4F"/>
        </w:rPr>
        <w:t xml:space="preserve">muuntamalla liuenneita yhdisteitä</w:t>
      </w:r>
      <w:r>
        <w:t xml:space="preserve">, kuten rikkivetyä ja metaania, energiaksi. Tutkijat raportoivat 17. maaliskuuta 2013 tiedoista, joiden mukaan bakteerielämän muodot viihtyvät </w:t>
      </w:r>
      <w:r>
        <w:rPr>
          <w:color w:val="556B2F"/>
        </w:rPr>
        <w:t xml:space="preserve">Mariana-haudassa, </w:t>
      </w:r>
      <w:r>
        <w:t xml:space="preserve">joka on jopa 11 kilometrin syvyydellään maapallon valtamerten syvin osa. Toiset tutkijat raportoivat asiaan liittyvistä tutkimuksista, joiden mukaan mikrobit </w:t>
      </w:r>
      <w:r>
        <w:rPr>
          <w:color w:val="6B8E23"/>
        </w:rPr>
        <w:t xml:space="preserve">viihtyvät kivien sisällä </w:t>
      </w:r>
      <w:r>
        <w:t xml:space="preserve">jopa 580 metriä merenpohjan alapuolella 2,6 kilometrin syvyydessä Yhdysvaltojen luoteisrannikon edustalla. Erään tutkijan mukaan "mikrobeja löytyy kaikkialta - ne ovat äärimmäisen sopeutuvaisia olosuhteisiin ja selviytyvät missä tahansa".</w:t>
      </w:r>
    </w:p>
    <w:p>
      <w:r>
        <w:rPr>
          <w:b/>
        </w:rPr>
        <w:t xml:space="preserve">Kysymys 0</w:t>
      </w:r>
    </w:p>
    <w:p>
      <w:r>
        <w:t xml:space="preserve">Kuinka paljon bakteereja on grammassa maaperää?</w:t>
      </w:r>
    </w:p>
    <w:p>
      <w:r>
        <w:rPr>
          <w:b/>
        </w:rPr>
        <w:t xml:space="preserve">Kysymys 1</w:t>
      </w:r>
    </w:p>
    <w:p>
      <w:r>
        <w:t xml:space="preserve">Kuinka monta bakteerisolua voi olla millilitrassa makeaa vettä?</w:t>
      </w:r>
    </w:p>
    <w:p>
      <w:r>
        <w:rPr>
          <w:b/>
        </w:rPr>
        <w:t xml:space="preserve">Kysymys 2</w:t>
      </w:r>
    </w:p>
    <w:p>
      <w:r>
        <w:t xml:space="preserve">Miten bakteerit auttavat ylläpitämään elämää hydrotermisissä purkausaukoissa ja kylmissä vuotokohdissa?</w:t>
      </w:r>
    </w:p>
    <w:p>
      <w:r>
        <w:rPr>
          <w:b/>
        </w:rPr>
        <w:t xml:space="preserve">Kysymys 3</w:t>
      </w:r>
    </w:p>
    <w:p>
      <w:r>
        <w:t xml:space="preserve">Missä syvimmässä osassa merta bakteereja löydettiin?</w:t>
      </w:r>
    </w:p>
    <w:p>
      <w:r>
        <w:rPr>
          <w:b/>
        </w:rPr>
        <w:t xml:space="preserve">Kysymys 4</w:t>
      </w:r>
    </w:p>
    <w:p>
      <w:r>
        <w:t xml:space="preserve">Voivatko bakteerit selviytyä kivien sisällä merenpinnan alapuolella?</w:t>
      </w:r>
    </w:p>
    <w:p>
      <w:r>
        <w:rPr>
          <w:b/>
        </w:rPr>
        <w:t xml:space="preserve">Teksti numero 2</w:t>
      </w:r>
    </w:p>
    <w:p>
      <w:r>
        <w:t xml:space="preserve">Ihmisen kasvistossa </w:t>
      </w:r>
      <w:r>
        <w:t xml:space="preserve">on noin </w:t>
      </w:r>
      <w:r>
        <w:rPr>
          <w:color w:val="A9A9A9"/>
        </w:rPr>
        <w:t xml:space="preserve">kymmenen kertaa enemmän bakteerisoluja </w:t>
      </w:r>
      <w:r>
        <w:t xml:space="preserve">kuin kehossa on ihmisen soluja, ja suurin osa ihmisen kasvistosta on suolistossa ja suuri osa iholla. Valtaosa elimistössä olevista bakteereista on tehty vaarattomiksi </w:t>
      </w:r>
      <w:r>
        <w:rPr>
          <w:color w:val="DCDCDC"/>
        </w:rPr>
        <w:t xml:space="preserve">immuunijärjestelmän </w:t>
      </w:r>
      <w:r>
        <w:t xml:space="preserve">suojavaikutusten ansiosta, </w:t>
      </w:r>
      <w:r>
        <w:t xml:space="preserve">ja osa on hyödyllisiä. Useat bakteerilajit ovat kuitenkin </w:t>
      </w:r>
      <w:r>
        <w:rPr>
          <w:color w:val="2F4F4F"/>
        </w:rPr>
        <w:t xml:space="preserve">patogeenisiä </w:t>
      </w:r>
      <w:r>
        <w:t xml:space="preserve">ja aiheuttavat tartuntatauteja, kuten koleraa, kuppa, pernaruttoa, lepraa ja paiseruttoa. Yleisimpiä kuolemaan johtavia bakteeritauteja ovat </w:t>
      </w:r>
      <w:r>
        <w:rPr>
          <w:color w:val="556B2F"/>
        </w:rPr>
        <w:t xml:space="preserve">hengitystieinfektiot</w:t>
      </w:r>
      <w:r>
        <w:t xml:space="preserve">, ja pelkästään tuberkuloosiin kuolee vuosittain noin 2 miljoonaa ihmistä lähinnä Saharan eteläpuolisessa Afrikassa. Kehittyneissä maissa antibiootteja käytetään bakteeri-infektioiden hoitoon ja niitä käytetään myös </w:t>
      </w:r>
      <w:r>
        <w:rPr>
          <w:color w:val="6B8E23"/>
        </w:rPr>
        <w:t xml:space="preserve">maataloudessa</w:t>
      </w:r>
      <w:r>
        <w:t xml:space="preserve">, minkä vuoksi antibioottiresistenssi on kasvava ongelma</w:t>
      </w:r>
      <w:r>
        <w:t xml:space="preserve">.</w:t>
      </w:r>
      <w:r>
        <w:t xml:space="preserve"> Teollisuudessa bakteerit ovat tärkeitä jäteveden käsittelyssä ja öljyvuotojen hajottamisessa, juuston ja jogurtin valmistuksessa käymisen avulla, kullan, palladiumin, kuparin ja muiden metallien talteenotossa kaivosteollisuudessa sekä bioteknologiassa ja antibioottien ja muiden kemikaalien valmistuksessa.</w:t>
      </w:r>
    </w:p>
    <w:p>
      <w:r>
        <w:rPr>
          <w:b/>
        </w:rPr>
        <w:t xml:space="preserve">Kysymys 0</w:t>
      </w:r>
    </w:p>
    <w:p>
      <w:r>
        <w:t xml:space="preserve">Mikä on ihmisen ja bakteerisolujen suhde ihmisen kasvistossa?</w:t>
      </w:r>
    </w:p>
    <w:p>
      <w:r>
        <w:rPr>
          <w:b/>
        </w:rPr>
        <w:t xml:space="preserve">Kysymys 1</w:t>
      </w:r>
    </w:p>
    <w:p>
      <w:r>
        <w:t xml:space="preserve">Mikä pitää bakteerit loitolla ihmiskehossa?</w:t>
      </w:r>
    </w:p>
    <w:p>
      <w:r>
        <w:rPr>
          <w:b/>
        </w:rPr>
        <w:t xml:space="preserve">Kysymys 2</w:t>
      </w:r>
    </w:p>
    <w:p>
      <w:r>
        <w:t xml:space="preserve">Millaiset bakteerit voivat aiheuttaa tartuntatauteja?</w:t>
      </w:r>
    </w:p>
    <w:p>
      <w:r>
        <w:rPr>
          <w:b/>
        </w:rPr>
        <w:t xml:space="preserve">Kysymys 3</w:t>
      </w:r>
    </w:p>
    <w:p>
      <w:r>
        <w:t xml:space="preserve">Mitkä ovat tappavimmat bakteerien aiheuttamat taudit?</w:t>
      </w:r>
    </w:p>
    <w:p>
      <w:r>
        <w:rPr>
          <w:b/>
        </w:rPr>
        <w:t xml:space="preserve">Kysymys 4</w:t>
      </w:r>
    </w:p>
    <w:p>
      <w:r>
        <w:t xml:space="preserve">Mikä tekee bakteereista vastustuskykyisiä antibioottihoidolle?</w:t>
      </w:r>
    </w:p>
    <w:p>
      <w:r>
        <w:rPr>
          <w:b/>
        </w:rPr>
        <w:t xml:space="preserve">Teksti numero 3</w:t>
      </w:r>
    </w:p>
    <w:p>
      <w:r>
        <w:t xml:space="preserve">Aikoinaan kasveina pidetyt bakteerit, jotka kuuluvat luokkaan Schizomycetes, luokitellaan nykyään </w:t>
      </w:r>
      <w:r>
        <w:rPr>
          <w:color w:val="A9A9A9"/>
        </w:rPr>
        <w:t xml:space="preserve">prokaryooteiksi</w:t>
      </w:r>
      <w:r>
        <w:t xml:space="preserve">. </w:t>
      </w:r>
      <w:r>
        <w:t xml:space="preserve">Toisin kuin eläinten ja muiden eukaryoottien soluissa, bakteerisoluissa ei ole </w:t>
      </w:r>
      <w:r>
        <w:rPr>
          <w:color w:val="DCDCDC"/>
        </w:rPr>
        <w:t xml:space="preserve">ydintä</w:t>
      </w:r>
      <w:r>
        <w:t xml:space="preserve">, ja niissä on harvoin kalvoon sidottuja organelleja. Vaikka termi bakteerit on perinteisesti käsittänyt kaikki prokaryootit, tieteellinen luokittelu muuttui sen jälkeen, kun </w:t>
      </w:r>
      <w:r>
        <w:rPr>
          <w:color w:val="2F4F4F"/>
        </w:rPr>
        <w:t xml:space="preserve">1990-luvulla </w:t>
      </w:r>
      <w:r>
        <w:t xml:space="preserve">havaittiin</w:t>
      </w:r>
      <w:r>
        <w:t xml:space="preserve">, että prokaryootit koostuvat kahdesta hyvin erilaisesta eliöryhmästä, jotka ovat kehittyneet muinaisesta yhteisestä esi-isästä. Näitä evoluutioalueita kutsutaan </w:t>
      </w:r>
      <w:r>
        <w:rPr>
          <w:color w:val="556B2F"/>
        </w:rPr>
        <w:t xml:space="preserve">bakteereiksi ja arkeoiksi</w:t>
      </w:r>
      <w:r>
        <w:t xml:space="preserve">.</w:t>
      </w:r>
    </w:p>
    <w:p>
      <w:r>
        <w:rPr>
          <w:b/>
        </w:rPr>
        <w:t xml:space="preserve">Kysymys 0</w:t>
      </w:r>
    </w:p>
    <w:p>
      <w:r>
        <w:t xml:space="preserve">Mitä eläviä organismeja bakteerit ovat?</w:t>
      </w:r>
    </w:p>
    <w:p>
      <w:r>
        <w:rPr>
          <w:b/>
        </w:rPr>
        <w:t xml:space="preserve">Kysymys 1</w:t>
      </w:r>
    </w:p>
    <w:p>
      <w:r>
        <w:t xml:space="preserve">Mikä elintärkeä osa puuttuu bakteereista eukaryooteihin?</w:t>
      </w:r>
    </w:p>
    <w:p>
      <w:r>
        <w:rPr>
          <w:b/>
        </w:rPr>
        <w:t xml:space="preserve">Kysymys 2</w:t>
      </w:r>
    </w:p>
    <w:p>
      <w:r>
        <w:t xml:space="preserve">Milloin tieteellinen luokittelu muuttui?</w:t>
      </w:r>
    </w:p>
    <w:p>
      <w:r>
        <w:rPr>
          <w:b/>
        </w:rPr>
        <w:t xml:space="preserve">Kysymys 3</w:t>
      </w:r>
    </w:p>
    <w:p>
      <w:r>
        <w:t xml:space="preserve">Mihin kahteen pääryhmään prokaryootit voidaan jakaa?</w:t>
      </w:r>
    </w:p>
    <w:p>
      <w:r>
        <w:rPr>
          <w:b/>
        </w:rPr>
        <w:t xml:space="preserve">Teksti numero 4</w:t>
      </w:r>
    </w:p>
    <w:p>
      <w:r>
        <w:t xml:space="preserve">Nykyaikaisten bakteerien esi-isät olivat yksisoluisia mikro-organismeja, jotka olivat ensimmäisiä maapallolla noin </w:t>
      </w:r>
      <w:r>
        <w:rPr>
          <w:color w:val="A9A9A9"/>
        </w:rPr>
        <w:t xml:space="preserve">4 miljardia vuotta sitten </w:t>
      </w:r>
      <w:r>
        <w:t xml:space="preserve">esiintyneitä elämänmuotoja</w:t>
      </w:r>
      <w:r>
        <w:t xml:space="preserve">. </w:t>
      </w:r>
      <w:r>
        <w:t xml:space="preserve">Noin 3 miljardin vuoden ajan </w:t>
      </w:r>
      <w:r>
        <w:rPr>
          <w:color w:val="DCDCDC"/>
        </w:rPr>
        <w:t xml:space="preserve">useimmat organismit olivat mikroskooppisia, </w:t>
      </w:r>
      <w:r>
        <w:t xml:space="preserve">ja bakteerit ja arkeologiset eliöt olivat vallitsevia elämänmuotoja. Vuonna 2008 löydettiin makro-organismien fossiileja, jotka nimettiin Francevillian biotaksi. Vaikka </w:t>
      </w:r>
      <w:r>
        <w:rPr>
          <w:color w:val="2F4F4F"/>
        </w:rPr>
        <w:t xml:space="preserve">bakteerifossiileja</w:t>
      </w:r>
      <w:r>
        <w:t xml:space="preserve">, kuten stromatoliitteja, on olemassa, niiden erottuvan morfologian puute estää niiden käytön bakteerien evoluutiohistorian tutkimiseen tai tietyn bakteerilajin syntyajankohdan määrittämiseen. </w:t>
      </w:r>
      <w:r>
        <w:t xml:space="preserve">Geenisekvenssien avulla voidaan kuitenkin rekonstruoida bakteerien fylogeniaa, ja nämä tutkimukset osoittavat, että bakteerit erosivat ensin </w:t>
      </w:r>
      <w:r>
        <w:rPr>
          <w:color w:val="556B2F"/>
        </w:rPr>
        <w:t xml:space="preserve">arkeaali-/eukaryoottilinjasta</w:t>
      </w:r>
      <w:r>
        <w:t xml:space="preserve">. Bakteerit olivat mukana myös toisessa suuressa evolutiivisessa eroavaisuudessa, arkeoiden ja eukaryoottien välisessä eroavaisuudessa. Tällöin eukaryootit syntyivät, kun muinaiset bakteerit liittyivät endosymbioottisiin assosiaatioihin eukaryoottisolujen esi-isien kanssa, jotka itse olivat mahdollisesti sukua arkeoille. Tähän liittyi se, että alfaproteobakteerisymbiontteja omaksuttiin proto-eukaryoottisoluissa ja muodostettiin joko mitokondrioita tai hydrogenosomeja, joita esiintyy edelleen kaikissa tunnetuissa eukarya-soluissa (joskus hyvin pelkistyneessä muodossa, esim. muinaisissa "amitokondriaalisissa" alkueläimissä). Myöhemmin jotkin eukaryootit, jotka jo sisälsivät </w:t>
      </w:r>
      <w:r>
        <w:rPr>
          <w:color w:val="6B8E23"/>
        </w:rPr>
        <w:t xml:space="preserve">mitokondrioita, nielivät myös syanobakteerien kaltaisia organismeja</w:t>
      </w:r>
      <w:r>
        <w:t xml:space="preserve">. Tämä johti kloroplastien muodostumiseen levissä ja kasveissa. On myös joitakin leviä, jotka ovat peräisin vielä myöhemmistä endosymbioottisista tapahtumista. Tällöin eukaryootit nielaisivat eukaryoottisen levän, josta kehittyi "toisen sukupolven" plastidi. Tätä kutsutaan sekundaariseksi endosymbioosiksi.</w:t>
      </w:r>
    </w:p>
    <w:p>
      <w:r>
        <w:rPr>
          <w:b/>
        </w:rPr>
        <w:t xml:space="preserve">Kysymys 0</w:t>
      </w:r>
    </w:p>
    <w:p>
      <w:r>
        <w:t xml:space="preserve">Milloin bakteerien ensimmäiset esiasteet ilmestyivät maapallolle?</w:t>
      </w:r>
    </w:p>
    <w:p>
      <w:r>
        <w:rPr>
          <w:b/>
        </w:rPr>
        <w:t xml:space="preserve">Kysymys 1</w:t>
      </w:r>
    </w:p>
    <w:p>
      <w:r>
        <w:t xml:space="preserve">Miksi bakteerit ja arkeologit olivat hallitsevia elämänmuotoja?</w:t>
      </w:r>
    </w:p>
    <w:p>
      <w:r>
        <w:rPr>
          <w:b/>
        </w:rPr>
        <w:t xml:space="preserve">Kysymys 2</w:t>
      </w:r>
    </w:p>
    <w:p>
      <w:r>
        <w:t xml:space="preserve">Mitä ovat stromatoliitit?</w:t>
      </w:r>
    </w:p>
    <w:p>
      <w:r>
        <w:rPr>
          <w:b/>
        </w:rPr>
        <w:t xml:space="preserve">Kysymys 3</w:t>
      </w:r>
    </w:p>
    <w:p>
      <w:r>
        <w:t xml:space="preserve">Mistä esihistoriallisesta ryhmästä bakteerit kehittyivät?</w:t>
      </w:r>
    </w:p>
    <w:p>
      <w:r>
        <w:rPr>
          <w:b/>
        </w:rPr>
        <w:t xml:space="preserve">Kysymys 4</w:t>
      </w:r>
    </w:p>
    <w:p>
      <w:r>
        <w:t xml:space="preserve">Miten kloroplastit ilmestyivät ensimmäiseen kasvillisuuteen?</w:t>
      </w:r>
    </w:p>
    <w:p>
      <w:r>
        <w:rPr>
          <w:b/>
        </w:rPr>
        <w:t xml:space="preserve">Teksti numero 5</w:t>
      </w:r>
    </w:p>
    <w:p>
      <w:r>
        <w:t xml:space="preserve">Bakteereilla on monenlaisia muotoja ja kokoja, joita kutsutaan </w:t>
      </w:r>
      <w:r>
        <w:rPr>
          <w:color w:val="A9A9A9"/>
        </w:rPr>
        <w:t xml:space="preserve">morfologioiksi</w:t>
      </w:r>
      <w:r>
        <w:t xml:space="preserve">. </w:t>
      </w:r>
      <w:r>
        <w:t xml:space="preserve">Bakteerisolut ovat noin </w:t>
      </w:r>
      <w:r>
        <w:rPr>
          <w:color w:val="DCDCDC"/>
        </w:rPr>
        <w:t xml:space="preserve">kymmenesosan </w:t>
      </w:r>
      <w:r>
        <w:t xml:space="preserve">eukaryoottisolujen </w:t>
      </w:r>
      <w:r>
        <w:rPr>
          <w:color w:val="DCDCDC"/>
        </w:rPr>
        <w:t xml:space="preserve">koosta </w:t>
      </w:r>
      <w:r>
        <w:t xml:space="preserve">ja tyypillisesti 0,5-5,0 mikrometriä pitkiä. Muutamat lajit ovat kuitenkin paljain silmin havaittavissa - esimerkiksi Thiomargarita namibiensis on jopa puoli millimetriä pitkä ja Epulopiscium fishelsoni jopa </w:t>
      </w:r>
      <w:r>
        <w:rPr>
          <w:color w:val="2F4F4F"/>
        </w:rPr>
        <w:t xml:space="preserve">0,7 millimetriä</w:t>
      </w:r>
      <w:r>
        <w:t xml:space="preserve">. </w:t>
      </w:r>
      <w:r>
        <w:t xml:space="preserve">Pienimpiin bakteereihin kuuluvat </w:t>
      </w:r>
      <w:r>
        <w:rPr>
          <w:color w:val="556B2F"/>
        </w:rPr>
        <w:t xml:space="preserve">Mycoplasma-suvun </w:t>
      </w:r>
      <w:r>
        <w:t xml:space="preserve">jäsenet, </w:t>
      </w:r>
      <w:r>
        <w:t xml:space="preserve">jotka ovat kooltaan vain 0,3 mikrometriä eli yhtä pieniä kuin suurimmat virukset</w:t>
      </w:r>
      <w:r>
        <w:t xml:space="preserve">.</w:t>
      </w:r>
      <w:r>
        <w:t xml:space="preserve"> Jotkut bakteerit voivat olla vielä pienempiä, mutta näitä ultramikrobakteereja </w:t>
      </w:r>
      <w:r>
        <w:rPr>
          <w:color w:val="6B8E23"/>
        </w:rPr>
        <w:t xml:space="preserve">ei ole tutkittu hyvin</w:t>
      </w:r>
      <w:r>
        <w:t xml:space="preserve">.</w:t>
      </w:r>
    </w:p>
    <w:p>
      <w:r>
        <w:rPr>
          <w:b/>
        </w:rPr>
        <w:t xml:space="preserve">Kysymys 0</w:t>
      </w:r>
    </w:p>
    <w:p>
      <w:r>
        <w:t xml:space="preserve">Mikä on bakteerien muotojen ja muotojen yleisnimi?</w:t>
      </w:r>
    </w:p>
    <w:p>
      <w:r>
        <w:rPr>
          <w:b/>
        </w:rPr>
        <w:t xml:space="preserve">Kysymys 1</w:t>
      </w:r>
    </w:p>
    <w:p>
      <w:r>
        <w:t xml:space="preserve">Ovatko bakteerisolut pienempiä kuin eukaryoottisolut?</w:t>
      </w:r>
    </w:p>
    <w:p>
      <w:r>
        <w:rPr>
          <w:b/>
        </w:rPr>
        <w:t xml:space="preserve">Kysymys 2</w:t>
      </w:r>
    </w:p>
    <w:p>
      <w:r>
        <w:t xml:space="preserve">Kuinka suuri Epulopiscium-bakteeri on?</w:t>
      </w:r>
    </w:p>
    <w:p>
      <w:r>
        <w:rPr>
          <w:b/>
        </w:rPr>
        <w:t xml:space="preserve">Kysymys 3</w:t>
      </w:r>
    </w:p>
    <w:p>
      <w:r>
        <w:t xml:space="preserve">Mitkä ovat yksi pienimmistä bakteereista?</w:t>
      </w:r>
    </w:p>
    <w:p>
      <w:r>
        <w:rPr>
          <w:b/>
        </w:rPr>
        <w:t xml:space="preserve">Kysymys 4</w:t>
      </w:r>
    </w:p>
    <w:p>
      <w:r>
        <w:t xml:space="preserve">Onko ultramikrobakteerit tutkittu hyvin?</w:t>
      </w:r>
    </w:p>
    <w:p>
      <w:r>
        <w:rPr>
          <w:b/>
        </w:rPr>
        <w:t xml:space="preserve">Teksti numero 6</w:t>
      </w:r>
    </w:p>
    <w:p>
      <w:r>
        <w:t xml:space="preserve">Useimmat bakteerilajit ovat joko </w:t>
      </w:r>
      <w:r>
        <w:rPr>
          <w:color w:val="A9A9A9"/>
        </w:rPr>
        <w:t xml:space="preserve">pallomaisia</w:t>
      </w:r>
      <w:r>
        <w:t xml:space="preserve">, joita kutsutaan kookiksi (sing. coccus, kreikan kókkos, jyvä, siemen), tai sauvamaisia, joita kutsutaan </w:t>
      </w:r>
      <w:r>
        <w:rPr>
          <w:color w:val="DCDCDC"/>
        </w:rPr>
        <w:t xml:space="preserve">bakteereiksi (</w:t>
      </w:r>
      <w:r>
        <w:t xml:space="preserve">sing. bacillus, latinan baculus, keppi). Pitkäkestoisuus liittyy uintiin. Jotkut bakteerit, joita kutsutaan vibrioiksi, ovat hieman kaarevien sauvojen tai pilkkujen muotoisia; toiset voivat olla spiraalin muotoisia, joita kutsutaan spirilloiksi, tai </w:t>
      </w:r>
      <w:r>
        <w:rPr>
          <w:color w:val="2F4F4F"/>
        </w:rPr>
        <w:t xml:space="preserve">tiukasti kierteisiä</w:t>
      </w:r>
      <w:r>
        <w:t xml:space="preserve">, joita kutsutaan spirokeeteiksi. Pienellä määrällä lajeja on jopa tetraedrinen tai kuutiomainen muoto. Viime aikoina syvältä maankuoren alta löydettiin joitakin bakteereita, jotka kasvavat </w:t>
      </w:r>
      <w:r>
        <w:rPr>
          <w:color w:val="556B2F"/>
        </w:rPr>
        <w:t xml:space="preserve">haarautuvina säikeinä, joiden poikkileikkaus on tähdenmuotoinen</w:t>
      </w:r>
      <w:r>
        <w:t xml:space="preserve">. Tämän morfologian suuri pinta-alan ja tilavuuden suhde saattaa antaa näille bakteereille etulyöntiaseman ravinneköyhissä ympäristöissä. Bakteerien soluseinämä ja sytoskeletti määräävät tämän laajan muotovalikoiman, ja se on tärkeää, koska se </w:t>
      </w:r>
      <w:r>
        <w:rPr>
          <w:color w:val="6B8E23"/>
        </w:rPr>
        <w:t xml:space="preserve">voi vaikuttaa bakteerien kykyyn hankkia ravinteita</w:t>
      </w:r>
      <w:r>
        <w:t xml:space="preserve">, kiinnittyä pintoihin, uida nesteiden läpi ja paeta saalistajia.</w:t>
      </w:r>
    </w:p>
    <w:p>
      <w:r>
        <w:rPr>
          <w:b/>
        </w:rPr>
        <w:t xml:space="preserve">Kysymys 0</w:t>
      </w:r>
    </w:p>
    <w:p>
      <w:r>
        <w:t xml:space="preserve">Minkä muotoisia bakteerit voivat yleensä olla?</w:t>
      </w:r>
    </w:p>
    <w:p>
      <w:r>
        <w:rPr>
          <w:b/>
        </w:rPr>
        <w:t xml:space="preserve">Kysymys 1</w:t>
      </w:r>
    </w:p>
    <w:p>
      <w:r>
        <w:t xml:space="preserve">Mikä bakteerityyppi on yleensä sauvamaisessa muodossa?</w:t>
      </w:r>
    </w:p>
    <w:p>
      <w:r>
        <w:rPr>
          <w:b/>
        </w:rPr>
        <w:t xml:space="preserve">Kysymys 2</w:t>
      </w:r>
    </w:p>
    <w:p>
      <w:r>
        <w:t xml:space="preserve">Minkä muotoisia Spirochaetit ovat?</w:t>
      </w:r>
    </w:p>
    <w:p>
      <w:r>
        <w:rPr>
          <w:b/>
        </w:rPr>
        <w:t xml:space="preserve">Kysymys 3</w:t>
      </w:r>
    </w:p>
    <w:p>
      <w:r>
        <w:t xml:space="preserve">Minkä muotoinen oli juuri löydetty bakteeri syvältä maan alta?</w:t>
      </w:r>
    </w:p>
    <w:p>
      <w:r>
        <w:rPr>
          <w:b/>
        </w:rPr>
        <w:t xml:space="preserve">Kysymys 4</w:t>
      </w:r>
    </w:p>
    <w:p>
      <w:r>
        <w:t xml:space="preserve">Voiko bakteerien muoto olla hyödyksi niiden selviytymiselle?</w:t>
      </w:r>
    </w:p>
    <w:p>
      <w:r>
        <w:rPr>
          <w:b/>
        </w:rPr>
        <w:t xml:space="preserve">Teksti numero 7</w:t>
      </w:r>
    </w:p>
    <w:p>
      <w:r>
        <w:t xml:space="preserve">Monet bakteerilajit esiintyvät vain yksittäisinä soluina, toiset taas yhdistyvät tyypillisiin kuvioihin: Neisseria muodostaa </w:t>
      </w:r>
      <w:r>
        <w:rPr>
          <w:color w:val="A9A9A9"/>
        </w:rPr>
        <w:t xml:space="preserve">diploideja (pareja)</w:t>
      </w:r>
      <w:r>
        <w:t xml:space="preserve">, </w:t>
      </w:r>
      <w:r>
        <w:rPr>
          <w:color w:val="DCDCDC"/>
        </w:rPr>
        <w:t xml:space="preserve">Streptococcus </w:t>
      </w:r>
      <w:r>
        <w:t xml:space="preserve">muodostaa ketjuja ja Staphylococcus ryhmittyy "viinirypäleiden" </w:t>
      </w:r>
      <w:r>
        <w:rPr>
          <w:color w:val="2F4F4F"/>
        </w:rPr>
        <w:t xml:space="preserve">rypäleiksi</w:t>
      </w:r>
      <w:r>
        <w:t xml:space="preserve">. Bakteerit voivat olla myös pitkänomaisia ja muodostaa säikeitä, esimerkiksi aktinobakteerit. </w:t>
      </w:r>
      <w:r>
        <w:rPr>
          <w:color w:val="556B2F"/>
        </w:rPr>
        <w:t xml:space="preserve">Filamenttisia bakteereja </w:t>
      </w:r>
      <w:r>
        <w:t xml:space="preserve">ympäröi usein vaippa, joka sisältää monia yksittäisiä soluja. Tietyt tyypit, kuten Nocardia-suvun lajit, muodostavat jopa monimutkaisia, </w:t>
      </w:r>
      <w:r>
        <w:rPr>
          <w:color w:val="6B8E23"/>
        </w:rPr>
        <w:t xml:space="preserve">haaroittuneita filamentteja, jotka </w:t>
      </w:r>
      <w:r>
        <w:t xml:space="preserve">muistuttavat ulkonäöltään sienimykeleitä.</w:t>
      </w:r>
    </w:p>
    <w:p>
      <w:r>
        <w:rPr>
          <w:b/>
        </w:rPr>
        <w:t xml:space="preserve">Kysymys 0</w:t>
      </w:r>
    </w:p>
    <w:p>
      <w:r>
        <w:t xml:space="preserve">Mikä on Neiserria-bakteerien tavanomainen muoto?</w:t>
      </w:r>
    </w:p>
    <w:p>
      <w:r>
        <w:rPr>
          <w:b/>
        </w:rPr>
        <w:t xml:space="preserve">Kysymys 1</w:t>
      </w:r>
    </w:p>
    <w:p>
      <w:r>
        <w:t xml:space="preserve">Mitä tunnettuja bakteerien rakenneketjuja?</w:t>
      </w:r>
    </w:p>
    <w:p>
      <w:r>
        <w:rPr>
          <w:b/>
        </w:rPr>
        <w:t xml:space="preserve">Kysymys 2</w:t>
      </w:r>
    </w:p>
    <w:p>
      <w:r>
        <w:t xml:space="preserve">Miltä Staphylococcus tyypillisesti näyttää?</w:t>
      </w:r>
    </w:p>
    <w:p>
      <w:r>
        <w:rPr>
          <w:b/>
        </w:rPr>
        <w:t xml:space="preserve">Kysymys 3</w:t>
      </w:r>
    </w:p>
    <w:p>
      <w:r>
        <w:t xml:space="preserve">Minkälaista bakteeria ympäröi kapseli?</w:t>
      </w:r>
    </w:p>
    <w:p>
      <w:r>
        <w:rPr>
          <w:b/>
        </w:rPr>
        <w:t xml:space="preserve">Kysymys 4</w:t>
      </w:r>
    </w:p>
    <w:p>
      <w:r>
        <w:t xml:space="preserve">Minkä muodostuminen voi liittyä sienimykeliin?</w:t>
      </w:r>
    </w:p>
    <w:p>
      <w:r>
        <w:rPr>
          <w:b/>
        </w:rPr>
        <w:t xml:space="preserve">Teksti numero 8</w:t>
      </w:r>
    </w:p>
    <w:p>
      <w:r>
        <w:t xml:space="preserve">Bakteerit kiinnittyvät usein pinnoille ja muodostavat tiheitä kokonaisuuksia, joita kutsutaan </w:t>
      </w:r>
      <w:r>
        <w:rPr>
          <w:color w:val="A9A9A9"/>
        </w:rPr>
        <w:t xml:space="preserve">biofilmiksi </w:t>
      </w:r>
      <w:r>
        <w:t xml:space="preserve">tai bakteerimatoiksi. Näiden kalvojen paksuus voi vaihdella muutamasta mikrometristä </w:t>
      </w:r>
      <w:r>
        <w:rPr>
          <w:color w:val="DCDCDC"/>
        </w:rPr>
        <w:t xml:space="preserve">jopa puolen metrin syvyyteen, </w:t>
      </w:r>
      <w:r>
        <w:t xml:space="preserve">ja ne voivat sisältää useita bakteerilajeja, protisteja ja arkeologeja. Biokalvoissa elävät bakteerit muodostavat solujen ja solunulkoisten komponenttien monimutkaisen järjestelyn ja muodostavat sekundäärisiä rakenteita, kuten </w:t>
      </w:r>
      <w:r>
        <w:rPr>
          <w:color w:val="2F4F4F"/>
        </w:rPr>
        <w:t xml:space="preserve">mikrokolonioita, joiden </w:t>
      </w:r>
      <w:r>
        <w:t xml:space="preserve">läpi kulkee kanavaverkostoja</w:t>
      </w:r>
      <w:r>
        <w:rPr>
          <w:color w:val="556B2F"/>
        </w:rPr>
        <w:t xml:space="preserve">, jotka mahdollistavat ravinteiden paremman diffuusion</w:t>
      </w:r>
      <w:r>
        <w:t xml:space="preserve">. Luonnollisissa ympäristöissä, kuten maaperässä tai kasvien pinnoilla, suurin osa bakteereista on sitoutunut biofilmien pintoihin. Biofilmit ovat tärkeitä myös lääketieteessä, sillä näitä rakenteita esiintyy usein kroonisissa bakteeri-infektioissa tai implantoitujen lääkinnällisten laitteiden infektioissa, ja </w:t>
      </w:r>
      <w:r>
        <w:rPr>
          <w:color w:val="6B8E23"/>
        </w:rPr>
        <w:t xml:space="preserve">biofilmissä suojattuja bakteereja on </w:t>
      </w:r>
      <w:r>
        <w:t xml:space="preserve">paljon vaikeampi tappaa kuin yksittäisiä eristettyjä bakteereja.</w:t>
      </w:r>
    </w:p>
    <w:p>
      <w:r>
        <w:rPr>
          <w:b/>
        </w:rPr>
        <w:t xml:space="preserve">Kysymys 0</w:t>
      </w:r>
    </w:p>
    <w:p>
      <w:r>
        <w:t xml:space="preserve">Millä bakteerit tarttuvat pintoihin?</w:t>
      </w:r>
    </w:p>
    <w:p>
      <w:r>
        <w:rPr>
          <w:b/>
        </w:rPr>
        <w:t xml:space="preserve">Kysymys 1</w:t>
      </w:r>
    </w:p>
    <w:p>
      <w:r>
        <w:t xml:space="preserve">Kuinka laaja biofilmi voi olla?</w:t>
      </w:r>
    </w:p>
    <w:p>
      <w:r>
        <w:rPr>
          <w:b/>
        </w:rPr>
        <w:t xml:space="preserve">Kysymys 2</w:t>
      </w:r>
    </w:p>
    <w:p>
      <w:r>
        <w:t xml:space="preserve">Mikä on osa sekundaarirakennetta bakteerien kompleksinmuodostuksessa?</w:t>
      </w:r>
    </w:p>
    <w:p>
      <w:r>
        <w:rPr>
          <w:b/>
        </w:rPr>
        <w:t xml:space="preserve">Kysymys 3</w:t>
      </w:r>
    </w:p>
    <w:p>
      <w:r>
        <w:t xml:space="preserve">Mikä on kanavaverkkojen tarkoitus mikrokolonioissa?</w:t>
      </w:r>
    </w:p>
    <w:p>
      <w:r>
        <w:rPr>
          <w:b/>
        </w:rPr>
        <w:t xml:space="preserve">Kysymys 4</w:t>
      </w:r>
    </w:p>
    <w:p>
      <w:r>
        <w:t xml:space="preserve">Mikä bakteeri on vaikeampi hävittää?</w:t>
      </w:r>
    </w:p>
    <w:p>
      <w:r>
        <w:rPr>
          <w:b/>
        </w:rPr>
        <w:t xml:space="preserve">Teksti numero 9</w:t>
      </w:r>
    </w:p>
    <w:p>
      <w:r>
        <w:t xml:space="preserve">Jopa monimutkaisemmat morfologiset muutokset ovat joskus mahdollisia. Kun esimerkiksi </w:t>
      </w:r>
      <w:r>
        <w:rPr>
          <w:color w:val="A9A9A9"/>
        </w:rPr>
        <w:t xml:space="preserve">aminohappojen </w:t>
      </w:r>
      <w:r>
        <w:t xml:space="preserve">puutteessa </w:t>
      </w:r>
      <w:r>
        <w:t xml:space="preserve">Myxobakteerit havaitsevat ympäröivät solut kvorum sensing -nimisen prosessin avulla, ne siirtyvät toisiaan kohti ja </w:t>
      </w:r>
      <w:r>
        <w:rPr>
          <w:color w:val="DCDCDC"/>
        </w:rPr>
        <w:t xml:space="preserve">yhdistyvät muodostaen </w:t>
      </w:r>
      <w:r>
        <w:t xml:space="preserve">jopa 500 mikrometrin pituisia </w:t>
      </w:r>
      <w:r>
        <w:rPr>
          <w:color w:val="DCDCDC"/>
        </w:rPr>
        <w:t xml:space="preserve">hedelmäkappaleita, </w:t>
      </w:r>
      <w:r>
        <w:t xml:space="preserve">joissa on noin 100 000 bakteerisolua. Näissä hedelmäkappaleissa bakteerit suorittavat erillisiä tehtäviä; tällainen yhteistyö on yksinkertainen </w:t>
      </w:r>
      <w:r>
        <w:rPr>
          <w:color w:val="2F4F4F"/>
        </w:rPr>
        <w:t xml:space="preserve">monisoluisen organisaation </w:t>
      </w:r>
      <w:r>
        <w:t xml:space="preserve">tyyppi</w:t>
      </w:r>
      <w:r>
        <w:t xml:space="preserve">. </w:t>
      </w:r>
      <w:r>
        <w:t xml:space="preserve">Esimerkiksi noin joka kymmenes solu siirtyy näiden hedelmöityskappaleiden huipulle ja erilaistuu erikoistuneeksi lepotilaksi, jota kutsutaan myksosporiksi, joka </w:t>
      </w:r>
      <w:r>
        <w:rPr>
          <w:color w:val="556B2F"/>
        </w:rPr>
        <w:t xml:space="preserve">kestää </w:t>
      </w:r>
      <w:r>
        <w:t xml:space="preserve">kuivumista ja muita epäsuotuisia ympäristöolosuhteita paremmin kuin tavalliset solut.</w:t>
      </w:r>
    </w:p>
    <w:p>
      <w:r>
        <w:rPr>
          <w:b/>
        </w:rPr>
        <w:t xml:space="preserve">Kysymys 0</w:t>
      </w:r>
    </w:p>
    <w:p>
      <w:r>
        <w:t xml:space="preserve">Mikä on myksobakteerien elintärkeä ravintoaine?</w:t>
      </w:r>
    </w:p>
    <w:p>
      <w:r>
        <w:rPr>
          <w:b/>
        </w:rPr>
        <w:t xml:space="preserve">Kysymys 1</w:t>
      </w:r>
    </w:p>
    <w:p>
      <w:r>
        <w:t xml:space="preserve">Miksi Myxobacteria-solut vaeltavat toisiaan kohti?</w:t>
      </w:r>
    </w:p>
    <w:p>
      <w:r>
        <w:rPr>
          <w:b/>
        </w:rPr>
        <w:t xml:space="preserve">Kysymys 2</w:t>
      </w:r>
    </w:p>
    <w:p>
      <w:r>
        <w:t xml:space="preserve">Kuinka vaikeaa on hoitaa bakteerisoluja passiivisessa tilassa?</w:t>
      </w:r>
    </w:p>
    <w:p>
      <w:r>
        <w:rPr>
          <w:b/>
        </w:rPr>
        <w:t xml:space="preserve">Kysymys 3</w:t>
      </w:r>
    </w:p>
    <w:p>
      <w:r>
        <w:t xml:space="preserve">Mitä bakteerit tekevät hedelmöittymissä?</w:t>
      </w:r>
    </w:p>
    <w:p>
      <w:r>
        <w:rPr>
          <w:b/>
        </w:rPr>
        <w:t xml:space="preserve">Teksti numero 10</w:t>
      </w:r>
    </w:p>
    <w:p>
      <w:r>
        <w:t xml:space="preserve">Bakteerisolua ympäröi solukalvo (joka tunnetaan myös nimellä </w:t>
      </w:r>
      <w:r>
        <w:rPr>
          <w:color w:val="A9A9A9"/>
        </w:rPr>
        <w:t xml:space="preserve">lipidikalvo</w:t>
      </w:r>
      <w:r>
        <w:t xml:space="preserve">, sytoplasma- tai plasmakalvo)</w:t>
      </w:r>
      <w:r>
        <w:t xml:space="preserve">.</w:t>
      </w:r>
      <w:r>
        <w:t xml:space="preserve"> Kalvo ympäröi solun sisällön ja toimii </w:t>
      </w:r>
      <w:r>
        <w:rPr>
          <w:color w:val="DCDCDC"/>
        </w:rPr>
        <w:t xml:space="preserve">esteenä, joka pitää ravinteet, proteiinit ja muut </w:t>
      </w:r>
      <w:r>
        <w:t xml:space="preserve">sytoplasman </w:t>
      </w:r>
      <w:r>
        <w:rPr>
          <w:color w:val="DCDCDC"/>
        </w:rPr>
        <w:t xml:space="preserve">olennaiset komponentit </w:t>
      </w:r>
      <w:r>
        <w:t xml:space="preserve">solun sisällä. Koska bakteerit ovat prokaryootteja, </w:t>
      </w:r>
      <w:r>
        <w:t xml:space="preserve">niiden sytoplasmassa </w:t>
      </w:r>
      <w:r>
        <w:rPr>
          <w:color w:val="2F4F4F"/>
        </w:rPr>
        <w:t xml:space="preserve">ei </w:t>
      </w:r>
      <w:r>
        <w:t xml:space="preserve">yleensä ole kalvoon sidottuja organelleja, joten niissä on vähän suuria solunsisäisiä rakenteita. Niiltä puuttuu </w:t>
      </w:r>
      <w:r>
        <w:rPr>
          <w:color w:val="556B2F"/>
        </w:rPr>
        <w:t xml:space="preserve">varsinainen ydin, mitokondriot, kloroplastit ja muut </w:t>
      </w:r>
      <w:r>
        <w:t xml:space="preserve">eukaryoottisoluissa esiintyvät </w:t>
      </w:r>
      <w:r>
        <w:rPr>
          <w:color w:val="556B2F"/>
        </w:rPr>
        <w:t xml:space="preserve">organellit. </w:t>
      </w:r>
      <w:r>
        <w:t xml:space="preserve">Bakteereja pidettiin aikoinaan </w:t>
      </w:r>
      <w:r>
        <w:rPr>
          <w:color w:val="6B8E23"/>
        </w:rPr>
        <w:t xml:space="preserve">yksinkertaisina sytoplasmapusseina, mutta nyt on </w:t>
      </w:r>
      <w:r>
        <w:t xml:space="preserve">löydetty rakenteita, kuten prokaryoottinen sytoskeletti ja proteiinien lokalisoituminen tiettyihin paikkoihin sytoplasmassa, jotka antavat bakteereille jonkin verran monimutkaisuutta. Näitä subcellulaarisia organisaatiotasoja on kutsuttu "bakteerien hyperrakenteiksi".</w:t>
      </w:r>
    </w:p>
    <w:p>
      <w:r>
        <w:rPr>
          <w:b/>
        </w:rPr>
        <w:t xml:space="preserve">Kysymys 0</w:t>
      </w:r>
    </w:p>
    <w:p>
      <w:r>
        <w:t xml:space="preserve">Mikä on solukalvo?</w:t>
      </w:r>
    </w:p>
    <w:p>
      <w:r>
        <w:rPr>
          <w:b/>
        </w:rPr>
        <w:t xml:space="preserve">Kysymys 1</w:t>
      </w:r>
    </w:p>
    <w:p>
      <w:r>
        <w:t xml:space="preserve">Mitä kalvo saa aikaan?</w:t>
      </w:r>
    </w:p>
    <w:p>
      <w:r>
        <w:rPr>
          <w:b/>
        </w:rPr>
        <w:t xml:space="preserve">Kysymys 2</w:t>
      </w:r>
    </w:p>
    <w:p>
      <w:r>
        <w:t xml:space="preserve">Onko bakteereilla sytoplasmassaan kalvoihin sidottuja organelleja?</w:t>
      </w:r>
    </w:p>
    <w:p>
      <w:r>
        <w:rPr>
          <w:b/>
        </w:rPr>
        <w:t xml:space="preserve">Kysymys 3</w:t>
      </w:r>
    </w:p>
    <w:p>
      <w:r>
        <w:t xml:space="preserve">Minkä puuttuminen tekee bakteereista prokaryootteja?</w:t>
      </w:r>
    </w:p>
    <w:p>
      <w:r>
        <w:rPr>
          <w:b/>
        </w:rPr>
        <w:t xml:space="preserve">Kysymys 4</w:t>
      </w:r>
    </w:p>
    <w:p>
      <w:r>
        <w:t xml:space="preserve">Mikä bakteeri havaittiin ennen kuin prokaryoottinen sytoskeletti löydettiin?</w:t>
      </w:r>
    </w:p>
    <w:p>
      <w:r>
        <w:rPr>
          <w:b/>
        </w:rPr>
        <w:t xml:space="preserve">Teksti numero 11</w:t>
      </w:r>
    </w:p>
    <w:p>
      <w:r>
        <w:t xml:space="preserve">Monissa tärkeissä biokemiallisissa reaktioissa, kuten energiantuotannossa, käytetään </w:t>
      </w:r>
      <w:r>
        <w:rPr>
          <w:color w:val="A9A9A9"/>
        </w:rPr>
        <w:t xml:space="preserve">kalvojen välisiä konsentraatiogradientteja</w:t>
      </w:r>
      <w:r>
        <w:t xml:space="preserve">. Koska </w:t>
      </w:r>
      <w:r>
        <w:t xml:space="preserve">bakteereilla ei yleensä ole sisäisiä kalvoja, elektronin kuljetuksen kaltaiset reaktiot tapahtuvat solukalvon läpi </w:t>
      </w:r>
      <w:r>
        <w:rPr>
          <w:color w:val="DCDCDC"/>
        </w:rPr>
        <w:t xml:space="preserve">sytoplasman ja periplasman välissä</w:t>
      </w:r>
      <w:r>
        <w:t xml:space="preserve">. </w:t>
      </w:r>
      <w:r>
        <w:t xml:space="preserve">Monissa fotosynteettisissä bakteereissa plasmakalvo on kuitenkin voimakkaasti poimuttunut ja täyttää suurimman osan solusta </w:t>
      </w:r>
      <w:r>
        <w:rPr>
          <w:color w:val="2F4F4F"/>
        </w:rPr>
        <w:t xml:space="preserve">valoa keräävillä kalvokerroksilla</w:t>
      </w:r>
      <w:r>
        <w:t xml:space="preserve">. </w:t>
      </w:r>
      <w:r>
        <w:t xml:space="preserve">Nämä </w:t>
      </w:r>
      <w:r>
        <w:rPr>
          <w:color w:val="556B2F"/>
        </w:rPr>
        <w:t xml:space="preserve">valoa keräävät kompleksit voivat jopa muodostaa </w:t>
      </w:r>
      <w:r>
        <w:t xml:space="preserve">vihreissä rikkibakteereissa klorosomeiksi kutsuttuja </w:t>
      </w:r>
      <w:r>
        <w:rPr>
          <w:color w:val="556B2F"/>
        </w:rPr>
        <w:t xml:space="preserve">lipidien ympäröimiä rakenteita.</w:t>
      </w:r>
      <w:r>
        <w:t xml:space="preserve"> Muut proteiinit tuovat ravintoaineita solukalvon läpi tai karkottavat ei-toivottuja molekyylejä sytoplasmasta.</w:t>
      </w:r>
    </w:p>
    <w:p>
      <w:r>
        <w:rPr>
          <w:b/>
        </w:rPr>
        <w:t xml:space="preserve">Kysymys 0</w:t>
      </w:r>
    </w:p>
    <w:p>
      <w:r>
        <w:t xml:space="preserve">Mikä on ratkaisevaa biokemiallisissa reaktioissa?</w:t>
      </w:r>
    </w:p>
    <w:p>
      <w:r>
        <w:rPr>
          <w:b/>
        </w:rPr>
        <w:t xml:space="preserve">Kysymys 1</w:t>
      </w:r>
    </w:p>
    <w:p>
      <w:r>
        <w:t xml:space="preserve">Miten elektronien siirtyminen tapahtuu bakteereissa?</w:t>
      </w:r>
    </w:p>
    <w:p>
      <w:r>
        <w:rPr>
          <w:b/>
        </w:rPr>
        <w:t xml:space="preserve">Kysymys 2</w:t>
      </w:r>
    </w:p>
    <w:p>
      <w:r>
        <w:t xml:space="preserve">Millainen kalvo bakteerisolut ovat täynnä?</w:t>
      </w:r>
    </w:p>
    <w:p>
      <w:r>
        <w:rPr>
          <w:b/>
        </w:rPr>
        <w:t xml:space="preserve">Kysymys 3</w:t>
      </w:r>
    </w:p>
    <w:p>
      <w:r>
        <w:t xml:space="preserve">Voiko bakteerien kalvo luoda lipidirakenteen?</w:t>
      </w:r>
    </w:p>
    <w:p>
      <w:r>
        <w:rPr>
          <w:b/>
        </w:rPr>
        <w:t xml:space="preserve">Teksti numero 12</w:t>
      </w:r>
    </w:p>
    <w:p>
      <w:r>
        <w:t xml:space="preserve">Bakteereilla ei ole kalvoon sidottua ydintä, ja niiden perintöaines on tyypillisesti </w:t>
      </w:r>
      <w:r>
        <w:rPr>
          <w:color w:val="A9A9A9"/>
        </w:rPr>
        <w:t xml:space="preserve">yksi ympyränmuotoinen DNA-kromosomi, </w:t>
      </w:r>
      <w:r>
        <w:t xml:space="preserve">joka sijaitsee </w:t>
      </w:r>
      <w:r>
        <w:rPr>
          <w:color w:val="DCDCDC"/>
        </w:rPr>
        <w:t xml:space="preserve">sytoplasmassa </w:t>
      </w:r>
      <w:r>
        <w:rPr>
          <w:color w:val="2F4F4F"/>
        </w:rPr>
        <w:t xml:space="preserve">epäsäännöllisen muotoisessa kappaleessa, </w:t>
      </w:r>
      <w:r>
        <w:t xml:space="preserve">jota kutsutaan nukleoidiksi. Nukleoidi sisältää kromosomin ja siihen liittyvät proteiinit ja RNA:n. </w:t>
      </w:r>
      <w:r>
        <w:rPr>
          <w:color w:val="556B2F"/>
        </w:rPr>
        <w:t xml:space="preserve">Planctomycetes-heimo ja Poribacteria-ehdokasheimo </w:t>
      </w:r>
      <w:r>
        <w:t xml:space="preserve">voivat olla poikkeuksia bakteerien sisäisten kalvojen yleisestä puuttumisesta, koska niillä näyttää olevan kaksoiskalvo nukleoidiensa ympärillä ja ne sisältävät muita kalvoon sidottuja solurakenteita. Kuten kaikki elävät organismit, bakteeritkin sisältävät ribosomeja, jotka ovat usein ryhmittyneet ketjuiksi, joita kutsutaan polyribosomeiksi, ja jotka </w:t>
      </w:r>
      <w:r>
        <w:rPr>
          <w:color w:val="6B8E23"/>
        </w:rPr>
        <w:t xml:space="preserve">tuottavat proteiineja</w:t>
      </w:r>
      <w:r>
        <w:t xml:space="preserve">, mutta bakteerien ribosomirakenne eroaa eukaryoottien ja arkeoiden ribosomirakenteesta. Bakteerien ribosomien laskeutumisnopeus on 70S (Svedbergin yksiköissä mitattuna): niiden alayksiköiden laskeutumisnopeudet ovat 30S ja 50S. Jotkin antibiootit sitoutuvat erityisesti 70S-ribosomeihin ja estävät bakteerien proteiinisynteesiä. Nämä antibiootit tappavat bakteerit vaikuttamatta eukaryoottisolujen suurempiin 80S-ribosomeihin ja vahingoittamatta isäntää.</w:t>
      </w:r>
    </w:p>
    <w:p>
      <w:r>
        <w:rPr>
          <w:b/>
        </w:rPr>
        <w:t xml:space="preserve">Kysymys 0</w:t>
      </w:r>
    </w:p>
    <w:p>
      <w:r>
        <w:t xml:space="preserve">Mikä on bakteerien geneettinen merkki?</w:t>
      </w:r>
    </w:p>
    <w:p>
      <w:r>
        <w:rPr>
          <w:b/>
        </w:rPr>
        <w:t xml:space="preserve">Kysymys 1</w:t>
      </w:r>
    </w:p>
    <w:p>
      <w:r>
        <w:t xml:space="preserve">Missä bakteerien DNA-kromosomi sijaitsee?</w:t>
      </w:r>
    </w:p>
    <w:p>
      <w:r>
        <w:rPr>
          <w:b/>
        </w:rPr>
        <w:t xml:space="preserve">Kysymys 2</w:t>
      </w:r>
    </w:p>
    <w:p>
      <w:r>
        <w:t xml:space="preserve">Miltä nukleoidi näyttää?</w:t>
      </w:r>
    </w:p>
    <w:p>
      <w:r>
        <w:rPr>
          <w:b/>
        </w:rPr>
        <w:t xml:space="preserve">Kysymys 3</w:t>
      </w:r>
    </w:p>
    <w:p>
      <w:r>
        <w:t xml:space="preserve">Mitä poikkeuksia ovat muut kuin sisäkalvobakteerit?</w:t>
      </w:r>
    </w:p>
    <w:p>
      <w:r>
        <w:rPr>
          <w:b/>
        </w:rPr>
        <w:t xml:space="preserve">Kysymys 4</w:t>
      </w:r>
    </w:p>
    <w:p>
      <w:r>
        <w:t xml:space="preserve">Mikä on polyribosomien tarkoitus bakteereissa?</w:t>
      </w:r>
    </w:p>
    <w:p>
      <w:r>
        <w:rPr>
          <w:b/>
        </w:rPr>
        <w:t xml:space="preserve">Teksti numero 13</w:t>
      </w:r>
    </w:p>
    <w:p>
      <w:r>
        <w:t xml:space="preserve">Jotkin bakteerit tuottavat solunsisäisiä ravinteiden varastointirakeita myöhempää käyttöä varten, kuten </w:t>
      </w:r>
      <w:r>
        <w:rPr>
          <w:color w:val="A9A9A9"/>
        </w:rPr>
        <w:t xml:space="preserve">glykogeenia, polyfosfaattia, rikkiä tai polyhydroksialkanoaatteja</w:t>
      </w:r>
      <w:r>
        <w:t xml:space="preserve">. </w:t>
      </w:r>
      <w:r>
        <w:t xml:space="preserve">Tietyt bakteerilajit, kuten fotosynteettiset syanobakteerit, tuottavat sisäisiä kaasupesikkeleitä, joilla ne säätelevät kelluvuuttaan, jolloin ne voivat </w:t>
      </w:r>
      <w:r>
        <w:rPr>
          <w:color w:val="DCDCDC"/>
        </w:rPr>
        <w:t xml:space="preserve">liikkua ylös- tai alaspäin vesikerroksissa, joissa on erilainen valon voimakkuus </w:t>
      </w:r>
      <w:r>
        <w:t xml:space="preserve">ja ravinnetaso. Fototrofisten bakteerien kalvoissa on myös solunsisäisiä kalvoja, joita kutsutaan kromatofooreiksi. </w:t>
      </w:r>
      <w:r>
        <w:t xml:space="preserve">Niitä </w:t>
      </w:r>
      <w:r>
        <w:t xml:space="preserve">käytetään ensisijaisesti </w:t>
      </w:r>
      <w:r>
        <w:rPr>
          <w:color w:val="2F4F4F"/>
        </w:rPr>
        <w:t xml:space="preserve">fotosynteesiin</w:t>
      </w:r>
      <w:r>
        <w:t xml:space="preserve">, ja ne sisältävät bakteeriklorofyllipigmenttejä ja karotenoideja. Aikaisemmin ajateltiin, että bakteereissa saattaisi olla mesosomeiksi kutsuttuja kalvopoimuja, mutta myöhemmin osoitettiin, että ne ovat artefakteja, jotka johtuvat kemikaaleista, joita käytettiin solujen valmistelemiseksi elektronimikroskopiaa varten. Sulkeumia pidetään solun elottomina osina, joilla ei ole metabolista toimintaa ja joita kalvot eivät rajoita. Yleisimpiä sulkeumia ovat </w:t>
      </w:r>
      <w:r>
        <w:rPr>
          <w:color w:val="556B2F"/>
        </w:rPr>
        <w:t xml:space="preserve">glykogeeni, lipidipisarat, kiteet ja pigmentit</w:t>
      </w:r>
      <w:r>
        <w:t xml:space="preserve">. Volutiinirakeet ovat sytoplasman sulkeumia, jotka koostuvat epäorgaanisesta polyfosfaatista. Näitä rakkuloita kutsutaan metakromaattisiksi rakkuloiksi, koska niillä on metakromaattinen vaikutus; ne näkyvät punaisina tai sinisinä, kun niitä värjätään sinisillä väriaineilla, kuten metyleenisinisellä tai toluidiinisinisellä. Kaasuvakuolit, jotka ovat vapaasti kaasua läpäiseviä, ovat kalvoon sidottuja vesikkeleitä, joita esiintyy joissakin syanobakteerilajeissa. Niiden avulla bakteerit </w:t>
      </w:r>
      <w:r>
        <w:rPr>
          <w:color w:val="6B8E23"/>
        </w:rPr>
        <w:t xml:space="preserve">voivat hallita kelluvuuttaan</w:t>
      </w:r>
      <w:r>
        <w:t xml:space="preserve">. Mikrokompartimentit ovat laajalle levinneitä, kalvoon sidottuja organelleja, jotka koostuvat proteiinikuoresta, joka ympäröi ja sulkee sisäänsä erilaisia entsyymejä. Karboksysomit ovat bakteerien mikrokompartimentteja, jotka sisältävät hiilen sidontaan osallistuvia entsyymejä. Magnetosomit ovat bakteerien mikrokompartmentteja, joita esiintyy magnetotaktisissa bakteereissa ja jotka sisältävät magneettikiteitä.</w:t>
      </w:r>
    </w:p>
    <w:p>
      <w:r>
        <w:rPr>
          <w:b/>
        </w:rPr>
        <w:t xml:space="preserve">Kysymys 0</w:t>
      </w:r>
    </w:p>
    <w:p>
      <w:r>
        <w:t xml:space="preserve">Millaisia solunsisäisiä ravinteita bakteerit voivat tuottaa?</w:t>
      </w:r>
    </w:p>
    <w:p>
      <w:r>
        <w:rPr>
          <w:b/>
        </w:rPr>
        <w:t xml:space="preserve">Kysymys 1</w:t>
      </w:r>
    </w:p>
    <w:p>
      <w:r>
        <w:t xml:space="preserve">Miten syanobakteerien tuottamat kaasuvesikkelit auttavat niitä liikkumaan vedessä?</w:t>
      </w:r>
    </w:p>
    <w:p>
      <w:r>
        <w:rPr>
          <w:b/>
        </w:rPr>
        <w:t xml:space="preserve">Kysymys 2</w:t>
      </w:r>
    </w:p>
    <w:p>
      <w:r>
        <w:t xml:space="preserve">Mihin kromatofooreja käytetään?</w:t>
      </w:r>
    </w:p>
    <w:p>
      <w:r>
        <w:rPr>
          <w:b/>
        </w:rPr>
        <w:t xml:space="preserve">Kysymys 3</w:t>
      </w:r>
    </w:p>
    <w:p>
      <w:r>
        <w:t xml:space="preserve">Mitkä ovat bakteerien yleisimmät elottomat koostumukset?</w:t>
      </w:r>
    </w:p>
    <w:p>
      <w:r>
        <w:rPr>
          <w:b/>
        </w:rPr>
        <w:t xml:space="preserve">Kysymys 4</w:t>
      </w:r>
    </w:p>
    <w:p>
      <w:r>
        <w:t xml:space="preserve">Mistä bakteerien kaasutyhjiöt vastaavat?</w:t>
      </w:r>
    </w:p>
    <w:p>
      <w:r>
        <w:rPr>
          <w:b/>
        </w:rPr>
        <w:t xml:space="preserve">Teksti numero 14</w:t>
      </w:r>
    </w:p>
    <w:p>
      <w:r>
        <w:t xml:space="preserve">Useimmissa bakteereissa soluseinä on solukalvon ulkopuolella. </w:t>
      </w:r>
      <w:r>
        <w:rPr>
          <w:color w:val="A9A9A9"/>
        </w:rPr>
        <w:t xml:space="preserve">Solukalvo ja soluseinämä </w:t>
      </w:r>
      <w:r>
        <w:t xml:space="preserve">muodostavat solukalvon. Yleinen bakteerien soluseinämateriaali on </w:t>
      </w:r>
      <w:r>
        <w:rPr>
          <w:color w:val="DCDCDC"/>
        </w:rPr>
        <w:t xml:space="preserve">peptidoglykaani </w:t>
      </w:r>
      <w:r>
        <w:t xml:space="preserve">(vanhemmissa lähteissä "mureiini"), joka koostuu polysakkaridiketjuista, jotka ovat D-aminohappoja sisältävien peptidien ristisilloittamia. </w:t>
      </w:r>
      <w:r>
        <w:rPr>
          <w:color w:val="2F4F4F"/>
        </w:rPr>
        <w:t xml:space="preserve">Bakteerien soluseinät eroavat </w:t>
      </w:r>
      <w:r>
        <w:t xml:space="preserve">kasvien ja sienten soluseinistä, jotka koostuvat </w:t>
      </w:r>
      <w:r>
        <w:rPr>
          <w:color w:val="556B2F"/>
        </w:rPr>
        <w:t xml:space="preserve">selluloosasta ja kitiinistä</w:t>
      </w:r>
      <w:r>
        <w:t xml:space="preserve">. Bakteerien soluseinät eroavat myös arkeoiden soluseinistä, jotka eivät sisällä peptidoglykaania. Soluseinämä on välttämätön monien bakteerien selviytymiselle, ja antibiootti penisilliini pystyy tappamaan bakteereja </w:t>
      </w:r>
      <w:r>
        <w:rPr>
          <w:color w:val="6B8E23"/>
        </w:rPr>
        <w:t xml:space="preserve">estämällä peptidoglykaanin synteesin erään vaiheen</w:t>
      </w:r>
      <w:r>
        <w:t xml:space="preserve">.</w:t>
      </w:r>
    </w:p>
    <w:p>
      <w:r>
        <w:rPr>
          <w:b/>
        </w:rPr>
        <w:t xml:space="preserve">Kysymys 0</w:t>
      </w:r>
    </w:p>
    <w:p>
      <w:r>
        <w:t xml:space="preserve">Mistä solukuoret koostuvat?</w:t>
      </w:r>
    </w:p>
    <w:p>
      <w:r>
        <w:rPr>
          <w:b/>
        </w:rPr>
        <w:t xml:space="preserve">Kysymys 1</w:t>
      </w:r>
    </w:p>
    <w:p>
      <w:r>
        <w:t xml:space="preserve">Mikä on yleisin soluseinämateriaali?</w:t>
      </w:r>
    </w:p>
    <w:p>
      <w:r>
        <w:rPr>
          <w:b/>
        </w:rPr>
        <w:t xml:space="preserve">Kysymys 2</w:t>
      </w:r>
    </w:p>
    <w:p>
      <w:r>
        <w:t xml:space="preserve">Ovatko bakteerien soluseinät samanlaisia kuin kasvien ja sienten soluseinät?</w:t>
      </w:r>
    </w:p>
    <w:p>
      <w:r>
        <w:rPr>
          <w:b/>
        </w:rPr>
        <w:t xml:space="preserve">Kysymys 3</w:t>
      </w:r>
    </w:p>
    <w:p>
      <w:r>
        <w:t xml:space="preserve">Mitkä ovat kasvien ja sienten soluseinien päämateriaalit?</w:t>
      </w:r>
    </w:p>
    <w:p>
      <w:r>
        <w:rPr>
          <w:b/>
        </w:rPr>
        <w:t xml:space="preserve">Kysymys 4</w:t>
      </w:r>
    </w:p>
    <w:p>
      <w:r>
        <w:t xml:space="preserve">Miten antibiootti penisilliini voi tuhota bakteereja?</w:t>
      </w:r>
    </w:p>
    <w:p>
      <w:r>
        <w:rPr>
          <w:b/>
        </w:rPr>
        <w:t xml:space="preserve">Teksti numero 15</w:t>
      </w:r>
    </w:p>
    <w:p>
      <w:r>
        <w:t xml:space="preserve">Grampositiivisilla bakteereilla on </w:t>
      </w:r>
      <w:r>
        <w:rPr>
          <w:color w:val="A9A9A9"/>
        </w:rPr>
        <w:t xml:space="preserve">paksu soluseinä, joka sisältää useita kerroksia peptidoglykaania ja teiköhappoja</w:t>
      </w:r>
      <w:r>
        <w:t xml:space="preserve">. Sitä vastoin gramnegatiivisilla bakteereilla on suhteellisen ohut soluseinä, joka koostuu muutamasta peptidoglykaanikerroksesta, jota ympäröi toinen lipidikalvo, joka sisältää lipopolysakkarideja ja lipoproteiineja. </w:t>
      </w:r>
      <w:r>
        <w:rPr>
          <w:color w:val="DCDCDC"/>
        </w:rPr>
        <w:t xml:space="preserve">Lipopolysakkaridit</w:t>
      </w:r>
      <w:r>
        <w:t xml:space="preserve">, joita kutsutaan myös endotoksiineiksi, koostuvat </w:t>
      </w:r>
      <w:r>
        <w:rPr>
          <w:color w:val="2F4F4F"/>
        </w:rPr>
        <w:t xml:space="preserve">polysakkarideista ja lipidi A:sta</w:t>
      </w:r>
      <w:r>
        <w:t xml:space="preserve">, joka aiheuttaa suuren osan gramnegatiivisten bakteerien myrkyllisyydestä. Useimmilla bakteereilla on gramnegatiivinen soluseinä, ja vain Firmicutes- ja Actinobacteria-suvun bakteereilla on vaihtoehtoinen grampositiivinen soluseinä. Nämä kaksi ryhmää tunnettiin aiemmin nimillä low G+C ja high G+C grampositiiviset bakteerit. Nämä rakenne-erot voivat aiheuttaa </w:t>
      </w:r>
      <w:r>
        <w:rPr>
          <w:color w:val="556B2F"/>
        </w:rPr>
        <w:t xml:space="preserve">eroja antibioottiherkkyydessä</w:t>
      </w:r>
      <w:r>
        <w:t xml:space="preserve">; esimerkiksi vankomysiini voi tappaa vain grampositiivisia bakteereja, eikä se tehoa gramnegatiivisiin patogeeneihin, kuten Haemophilus influenzae tai Pseudomonas aeruginosa. Jos bakteerin soluseinämä on kokonaan poistettu, sitä kutsutaan protoplastiksi, kun taas jos se on osittain poistettu, sitä kutsutaan sferoplastiksi. β-laktaamiantibiootit, kuten penisilliini, estävät peptidoglykaanin ristisidosten muodostumista bakteerin soluseinässä. </w:t>
      </w:r>
      <w:r>
        <w:rPr>
          <w:color w:val="6B8E23"/>
        </w:rPr>
        <w:t xml:space="preserve">Ihmisen kyynelissä esiintyvä entsyymi lysotsyymi </w:t>
      </w:r>
      <w:r>
        <w:t xml:space="preserve">pilkkoo myös bakteerien soluseinää ja on elimistön tärkein puolustuskeino silmätulehduksia vastaan.</w:t>
      </w:r>
    </w:p>
    <w:p>
      <w:r>
        <w:rPr>
          <w:b/>
        </w:rPr>
        <w:t xml:space="preserve">Kysymys 0</w:t>
      </w:r>
    </w:p>
    <w:p>
      <w:r>
        <w:t xml:space="preserve">Mitä grampositiivisilla bakteereilla on?</w:t>
      </w:r>
    </w:p>
    <w:p>
      <w:r>
        <w:rPr>
          <w:b/>
        </w:rPr>
        <w:t xml:space="preserve">Kysymys 1</w:t>
      </w:r>
    </w:p>
    <w:p>
      <w:r>
        <w:t xml:space="preserve">Mitä endotoksiinit voivat olla?</w:t>
      </w:r>
    </w:p>
    <w:p>
      <w:r>
        <w:rPr>
          <w:b/>
        </w:rPr>
        <w:t xml:space="preserve">Kysymys 2</w:t>
      </w:r>
    </w:p>
    <w:p>
      <w:r>
        <w:t xml:space="preserve">Miksi gramnegatiiviset bakteerit ovat myrkyllisempiä kuin grampositiiviset bakteerit?</w:t>
      </w:r>
    </w:p>
    <w:p>
      <w:r>
        <w:rPr>
          <w:b/>
        </w:rPr>
        <w:t xml:space="preserve">Kysymys 3</w:t>
      </w:r>
    </w:p>
    <w:p>
      <w:r>
        <w:t xml:space="preserve">Mihin bakteerien soluseinien erilainen rakenne voi vaikuttaa?</w:t>
      </w:r>
    </w:p>
    <w:p>
      <w:r>
        <w:rPr>
          <w:b/>
        </w:rPr>
        <w:t xml:space="preserve">Kysymys 4</w:t>
      </w:r>
    </w:p>
    <w:p>
      <w:r>
        <w:t xml:space="preserve">Mikä on ihmiskehon tärkein puolustuskeino silmätulehduksia vastaan?</w:t>
      </w:r>
    </w:p>
    <w:p>
      <w:r>
        <w:rPr>
          <w:b/>
        </w:rPr>
        <w:t xml:space="preserve">Teksti numero 16</w:t>
      </w:r>
    </w:p>
    <w:p>
      <w:r>
        <w:t xml:space="preserve">Haponkestävät bakteerit, kuten mykobakteerit, kestävät happojen värinpoistoa värjäysmenetelmien aikana. </w:t>
      </w:r>
      <w:r>
        <w:t xml:space="preserve">Mykobakteerien </w:t>
      </w:r>
      <w:r>
        <w:rPr>
          <w:color w:val="A9A9A9"/>
        </w:rPr>
        <w:t xml:space="preserve">korkea mykolihappopitoisuus on vastuussa </w:t>
      </w:r>
      <w:r>
        <w:rPr>
          <w:color w:val="DCDCDC"/>
        </w:rPr>
        <w:t xml:space="preserve">värjäytymismallista, jossa värjäytyminen on heikkoa, minkä jälkeen värjäytyminen on runsasta. </w:t>
      </w:r>
      <w:r>
        <w:t xml:space="preserve">Yleisin värjäystekniikka, jota käytetään haponkestävien bakteerien tunnistamiseen, on </w:t>
      </w:r>
      <w:r>
        <w:rPr>
          <w:color w:val="2F4F4F"/>
        </w:rPr>
        <w:t xml:space="preserve">Ziehl-Neelsen-värjäys </w:t>
      </w:r>
      <w:r>
        <w:t xml:space="preserve">tai haponkestävä värjäys, jossa haponkestävät bakteerit värjäytyvät kirkkaanpunaisiksi ja erottuvat selvästi sinisestä taustasta. L-muotoiset bakteerit ovat bakteerikantoja, joista puuttuu soluseinät. Tärkein patogeeninen bakteeri tässä luokassa on </w:t>
      </w:r>
      <w:r>
        <w:rPr>
          <w:color w:val="556B2F"/>
        </w:rPr>
        <w:t xml:space="preserve">mykoplasma </w:t>
      </w:r>
      <w:r>
        <w:t xml:space="preserve">(ei pidä sekoittaa mykobakteereihin).</w:t>
      </w:r>
    </w:p>
    <w:p>
      <w:r>
        <w:rPr>
          <w:b/>
        </w:rPr>
        <w:t xml:space="preserve">Kysymys 0</w:t>
      </w:r>
    </w:p>
    <w:p>
      <w:r>
        <w:t xml:space="preserve">Mikä auttaa mykobakteereja vastustamaan värinpoistoa?</w:t>
      </w:r>
    </w:p>
    <w:p>
      <w:r>
        <w:rPr>
          <w:b/>
        </w:rPr>
        <w:t xml:space="preserve">Kysymys 1</w:t>
      </w:r>
    </w:p>
    <w:p>
      <w:r>
        <w:t xml:space="preserve">Mistä mykolihappo vastaa mykobakteereissa?</w:t>
      </w:r>
    </w:p>
    <w:p>
      <w:r>
        <w:rPr>
          <w:b/>
        </w:rPr>
        <w:t xml:space="preserve">Kysymys 2</w:t>
      </w:r>
    </w:p>
    <w:p>
      <w:r>
        <w:t xml:space="preserve">Mikä on tyypillisin värjäystekniikka, jota käytetään haponkestävien bakteerien tunnistamiseen?</w:t>
      </w:r>
    </w:p>
    <w:p>
      <w:r>
        <w:rPr>
          <w:b/>
        </w:rPr>
        <w:t xml:space="preserve">Kysymys 3</w:t>
      </w:r>
    </w:p>
    <w:p>
      <w:r>
        <w:t xml:space="preserve">Mitkä ovat tärkeimmät patogeeniset bakteerit L-muodossa?</w:t>
      </w:r>
    </w:p>
    <w:p>
      <w:r>
        <w:rPr>
          <w:b/>
        </w:rPr>
        <w:t xml:space="preserve">Teksti numero 17</w:t>
      </w:r>
    </w:p>
    <w:p>
      <w:r>
        <w:t xml:space="preserve">Fimbriat (joskus myös "kiinnityspiliksi" kutsuttuja) ovat </w:t>
      </w:r>
      <w:r>
        <w:rPr>
          <w:color w:val="A9A9A9"/>
        </w:rPr>
        <w:t xml:space="preserve">hienoja proteiinisäikeitä, joiden </w:t>
      </w:r>
      <w:r>
        <w:t xml:space="preserve">halkaisija on </w:t>
      </w:r>
      <w:r>
        <w:t xml:space="preserve">yleensä </w:t>
      </w:r>
      <w:r>
        <w:rPr>
          <w:color w:val="DCDCDC"/>
        </w:rPr>
        <w:t xml:space="preserve">2-10 nanometriä </w:t>
      </w:r>
      <w:r>
        <w:t xml:space="preserve">ja pituus jopa useita mikrometrejä. Ne ovat jakautuneet solun pinnalle, ja ne muistuttavat elektronimikroskoopilla tarkasteltuna hienoja karvoja. Fimbrioiden uskotaan </w:t>
      </w:r>
      <w:r>
        <w:rPr>
          <w:color w:val="2F4F4F"/>
        </w:rPr>
        <w:t xml:space="preserve">osallistuvan kiinnittymiseen kiinteisiin pintoihin tai muihin soluihin, </w:t>
      </w:r>
      <w:r>
        <w:t xml:space="preserve">ja ne ovat välttämättömiä joidenkin bakteeripatogeenien virulenssin kannalta</w:t>
      </w:r>
      <w:r>
        <w:t xml:space="preserve">. </w:t>
      </w:r>
      <w:r>
        <w:t xml:space="preserve">Pili (sing. pilus) on </w:t>
      </w:r>
      <w:r>
        <w:t xml:space="preserve">fimbrioita hieman suurempi </w:t>
      </w:r>
      <w:r>
        <w:rPr>
          <w:color w:val="556B2F"/>
        </w:rPr>
        <w:t xml:space="preserve">solun lisäke, </w:t>
      </w:r>
      <w:r>
        <w:t xml:space="preserve">joka voi siirtää geneettistä materiaalia bakteerisolujen välillä konjugaatioksi kutsutussa prosessissa, jossa niitä kutsutaan konjugaatiopiliksi tai "seksipiliksi" (ks. bakteerien genetiikka, jäljempänä). Ne voivat myös synnyttää liikettä, jolloin niitä kutsutaan tyypin IV pileiksi (ks. liike, jäljempänä).</w:t>
      </w:r>
    </w:p>
    <w:p>
      <w:r>
        <w:rPr>
          <w:b/>
        </w:rPr>
        <w:t xml:space="preserve">Kysymys 0</w:t>
      </w:r>
    </w:p>
    <w:p>
      <w:r>
        <w:t xml:space="preserve">Mitä fimbriat ovat?</w:t>
      </w:r>
    </w:p>
    <w:p>
      <w:r>
        <w:rPr>
          <w:b/>
        </w:rPr>
        <w:t xml:space="preserve">Kysymys 1</w:t>
      </w:r>
    </w:p>
    <w:p>
      <w:r>
        <w:t xml:space="preserve">Mikä on fimbrioiden halkaisija?</w:t>
      </w:r>
    </w:p>
    <w:p>
      <w:r>
        <w:rPr>
          <w:b/>
        </w:rPr>
        <w:t xml:space="preserve">Kysymys 2</w:t>
      </w:r>
    </w:p>
    <w:p>
      <w:r>
        <w:t xml:space="preserve">Mistä fimbriat ovat vastuussa?</w:t>
      </w:r>
    </w:p>
    <w:p>
      <w:r>
        <w:rPr>
          <w:b/>
        </w:rPr>
        <w:t xml:space="preserve">Kysymys 3</w:t>
      </w:r>
    </w:p>
    <w:p>
      <w:r>
        <w:t xml:space="preserve">Mitä pili on?</w:t>
      </w:r>
    </w:p>
    <w:p>
      <w:r>
        <w:rPr>
          <w:b/>
        </w:rPr>
        <w:t xml:space="preserve">Teksti numero 18</w:t>
      </w:r>
    </w:p>
    <w:p>
      <w:r>
        <w:t xml:space="preserve">Tietyt grampositiivisten bakteerien suvut, kuten Bacillus, Clostridium, Sporohalobacter, Anaerobacter ja Heliobacterium, voivat muodostaa erittäin vastustuskykyisiä, lepotilassa olevia rakenteita, joita kutsutaan </w:t>
      </w:r>
      <w:r>
        <w:rPr>
          <w:color w:val="A9A9A9"/>
        </w:rPr>
        <w:t xml:space="preserve">endosporiksi</w:t>
      </w:r>
      <w:r>
        <w:t xml:space="preserve">. </w:t>
      </w:r>
      <w:r>
        <w:t xml:space="preserve">Lähes kaikissa tapauksissa muodostuu yksi endospori, </w:t>
      </w:r>
      <w:r>
        <w:rPr>
          <w:color w:val="DCDCDC"/>
        </w:rPr>
        <w:t xml:space="preserve">eikä kyseessä ole lisääntymisprosessi</w:t>
      </w:r>
      <w:r>
        <w:t xml:space="preserve">, vaikka Anaerobacter voi muodostaa jopa seitsemän endosporia yhdessä solussa. Endosporien keskellä on DNA:ta ja ribosomeja sisältävä sytoplasman ydin, jota ympäröi </w:t>
      </w:r>
      <w:r>
        <w:rPr>
          <w:color w:val="2F4F4F"/>
        </w:rPr>
        <w:t xml:space="preserve">kuorikerros </w:t>
      </w:r>
      <w:r>
        <w:t xml:space="preserve">ja jota suojaa läpäisemätön ja jäykkä kuori. </w:t>
      </w:r>
      <w:r>
        <w:rPr>
          <w:color w:val="556B2F"/>
        </w:rPr>
        <w:t xml:space="preserve">Dipikoliinihappo on </w:t>
      </w:r>
      <w:r>
        <w:t xml:space="preserve">kemiallinen yhdiste, joka muodostaa 5-15 prosenttia bakteerien itiöiden kuivapainosta. Sen katsotaan olevan vastuussa endosporin lämmönkestävyydestä.</w:t>
      </w:r>
    </w:p>
    <w:p>
      <w:r>
        <w:rPr>
          <w:b/>
        </w:rPr>
        <w:t xml:space="preserve">Kysymys 0</w:t>
      </w:r>
    </w:p>
    <w:p>
      <w:r>
        <w:t xml:space="preserve">Millä nimellä kutsutaan tiettyjen grampositiivisten bakteerien erittäin vastustuskykyisiä leporakenteita?</w:t>
      </w:r>
    </w:p>
    <w:p>
      <w:r>
        <w:rPr>
          <w:b/>
        </w:rPr>
        <w:t xml:space="preserve">Kysymys 1</w:t>
      </w:r>
    </w:p>
    <w:p>
      <w:r>
        <w:t xml:space="preserve">Onko endosporin luominen lisääntymisprosessi?</w:t>
      </w:r>
    </w:p>
    <w:p>
      <w:r>
        <w:rPr>
          <w:b/>
        </w:rPr>
        <w:t xml:space="preserve">Kysymys 2</w:t>
      </w:r>
    </w:p>
    <w:p>
      <w:r>
        <w:t xml:space="preserve">Mihin endosporien ribosomit on suljettu?</w:t>
      </w:r>
    </w:p>
    <w:p>
      <w:r>
        <w:rPr>
          <w:b/>
        </w:rPr>
        <w:t xml:space="preserve">Kysymys 3</w:t>
      </w:r>
    </w:p>
    <w:p>
      <w:r>
        <w:t xml:space="preserve">Minkä kemiallisen yhdisteen osuus bakteerien itiöiden kuivapainosta on 5-15 %?</w:t>
      </w:r>
    </w:p>
    <w:p>
      <w:r>
        <w:rPr>
          <w:b/>
        </w:rPr>
        <w:t xml:space="preserve">Teksti numero 19</w:t>
      </w:r>
    </w:p>
    <w:p>
      <w:r>
        <w:t xml:space="preserve">Endosporit </w:t>
      </w:r>
      <w:r>
        <w:rPr>
          <w:color w:val="A9A9A9"/>
        </w:rPr>
        <w:t xml:space="preserve">eivät osoita havaittavaa aineenvaihduntaa</w:t>
      </w:r>
      <w:r>
        <w:t xml:space="preserve">, ja ne voivat selviytyä äärimmäisistä fysikaalisista ja kemiallisista rasituksista, kuten voimakkaasta </w:t>
      </w:r>
      <w:r>
        <w:rPr>
          <w:color w:val="DCDCDC"/>
        </w:rPr>
        <w:t xml:space="preserve">UV-valosta, gammasäteilystä, pesuaineista, desinfiointiaineista, kuumuudesta, jäätymisestä, paineesta </w:t>
      </w:r>
      <w:r>
        <w:t xml:space="preserve">ja kuivumisesta. Tässä lepotilassa nämä organismit voivat säilyä elinkelpoisina </w:t>
      </w:r>
      <w:r>
        <w:rPr>
          <w:color w:val="2F4F4F"/>
        </w:rPr>
        <w:t xml:space="preserve">miljoonia vuosia, </w:t>
      </w:r>
      <w:r>
        <w:t xml:space="preserve">ja endosporien avulla bakteerit voivat jopa selviytyä avaruuden tyhjiössä ja säteilylle altistumisesta. Tutkija tohtori Steinn Sigurdssonin mukaan "Maasta on löydetty elinkelpoisia bakteerien itiöitä, jotka ovat 40 miljoonaa vuotta vanhoja - ja tiedämme, että ne ovat hyvin kovettuneita säteilyä vastaan." </w:t>
      </w:r>
      <w:r>
        <w:t xml:space="preserve">Endosporia muodostavat bakteerit voivat myös aiheuttaa sairauksia: esimerkiksi pernaruttoon voi sairastua hengittämällä Bacillus anthracis -bakteerin endosporia, ja syvien pistohaavojen saastuminen </w:t>
      </w:r>
      <w:r>
        <w:rPr>
          <w:color w:val="556B2F"/>
        </w:rPr>
        <w:t xml:space="preserve">Clostridium tetani </w:t>
      </w:r>
      <w:r>
        <w:t xml:space="preserve">-endosporilla aiheuttaa jäykkäkouristusta.</w:t>
      </w:r>
    </w:p>
    <w:p>
      <w:r>
        <w:rPr>
          <w:b/>
        </w:rPr>
        <w:t xml:space="preserve">Kysymys 0</w:t>
      </w:r>
    </w:p>
    <w:p>
      <w:r>
        <w:t xml:space="preserve">Onko endosporissa aineenvaihduntaa?</w:t>
      </w:r>
    </w:p>
    <w:p>
      <w:r>
        <w:rPr>
          <w:b/>
        </w:rPr>
        <w:t xml:space="preserve">Kysymys 1</w:t>
      </w:r>
    </w:p>
    <w:p>
      <w:r>
        <w:t xml:space="preserve">Mitä äärimmäisiä fysikaalisia ja kemiallisia rasituksia endosporit voivat kestää?</w:t>
      </w:r>
    </w:p>
    <w:p>
      <w:r>
        <w:rPr>
          <w:b/>
        </w:rPr>
        <w:t xml:space="preserve">Kysymys 2</w:t>
      </w:r>
    </w:p>
    <w:p>
      <w:r>
        <w:t xml:space="preserve">Kuinka kauan bakteerien endosporit voivat pysyä hengissä lepotilassa?</w:t>
      </w:r>
    </w:p>
    <w:p>
      <w:r>
        <w:rPr>
          <w:b/>
        </w:rPr>
        <w:t xml:space="preserve">Kysymys 3</w:t>
      </w:r>
    </w:p>
    <w:p>
      <w:r>
        <w:t xml:space="preserve">Mitkä endosporeja muodostavat bakteerit voivat aiheuttaa jäykkäkouristustaudin?</w:t>
      </w:r>
    </w:p>
    <w:p>
      <w:r>
        <w:rPr>
          <w:b/>
        </w:rPr>
        <w:t xml:space="preserve">Teksti numero 20</w:t>
      </w:r>
    </w:p>
    <w:p>
      <w:r>
        <w:t xml:space="preserve">Bakteereilla on erittäin monenlaisia aineenvaihduntatyyppejä. </w:t>
      </w:r>
      <w:r>
        <w:rPr>
          <w:color w:val="A9A9A9"/>
        </w:rPr>
        <w:t xml:space="preserve">Metabolisten ominaisuuksien jakautumista </w:t>
      </w:r>
      <w:r>
        <w:t xml:space="preserve">bakteeriryhmän sisällä on perinteisesti käytetty bakteerien taksonomian määrittelyyn, mutta nämä ominaisuudet eivät useinkaan vastaa nykyaikaisia geneettisiä luokituksia. Bakteerien aineenvaihdunta luokitellaan </w:t>
      </w:r>
      <w:r>
        <w:rPr>
          <w:color w:val="DCDCDC"/>
        </w:rPr>
        <w:t xml:space="preserve">ravitsemuksellisiin ryhmiin </w:t>
      </w:r>
      <w:r>
        <w:t xml:space="preserve">kolmen tärkeän kriteerin perusteella: </w:t>
      </w:r>
      <w:r>
        <w:rPr>
          <w:color w:val="2F4F4F"/>
        </w:rPr>
        <w:t xml:space="preserve">kasvuun käytettävän energian laji, hiilen lähde ja </w:t>
      </w:r>
      <w:r>
        <w:t xml:space="preserve">kasvuun käytettävät </w:t>
      </w:r>
      <w:r>
        <w:rPr>
          <w:color w:val="2F4F4F"/>
        </w:rPr>
        <w:t xml:space="preserve">elektroninluovuttajat. </w:t>
      </w:r>
      <w:r>
        <w:t xml:space="preserve">Hengittävien mikro-organismien lisäkriteerinä ovat </w:t>
      </w:r>
      <w:r>
        <w:rPr>
          <w:color w:val="556B2F"/>
        </w:rPr>
        <w:t xml:space="preserve">aerobiseen tai anaerobiseen hengitykseen</w:t>
      </w:r>
      <w:r>
        <w:t xml:space="preserve"> käytettävät elektroninakseptorit</w:t>
      </w:r>
      <w:r>
        <w:t xml:space="preserve">.</w:t>
      </w:r>
    </w:p>
    <w:p>
      <w:r>
        <w:rPr>
          <w:b/>
        </w:rPr>
        <w:t xml:space="preserve">Kysymys 0</w:t>
      </w:r>
    </w:p>
    <w:p>
      <w:r>
        <w:t xml:space="preserve">Mitä käytetään yleisesti bakteerien taksonomian määrittämiseen?</w:t>
      </w:r>
    </w:p>
    <w:p>
      <w:r>
        <w:rPr>
          <w:b/>
        </w:rPr>
        <w:t xml:space="preserve">Kysymys 1</w:t>
      </w:r>
    </w:p>
    <w:p>
      <w:r>
        <w:t xml:space="preserve">Miten bakteerien aineenvaihdunta määritetään?</w:t>
      </w:r>
    </w:p>
    <w:p>
      <w:r>
        <w:rPr>
          <w:b/>
        </w:rPr>
        <w:t xml:space="preserve">Kysymys 2</w:t>
      </w:r>
    </w:p>
    <w:p>
      <w:r>
        <w:t xml:space="preserve">Mitkä ovat bakteerien aineenvaihdunnan kolme tärkeintä kriteeriä?</w:t>
      </w:r>
    </w:p>
    <w:p>
      <w:r>
        <w:rPr>
          <w:b/>
        </w:rPr>
        <w:t xml:space="preserve">Kysymys 3</w:t>
      </w:r>
    </w:p>
    <w:p>
      <w:r>
        <w:t xml:space="preserve">Mistä elektroniakseptorit ovat vastuussa?</w:t>
      </w:r>
    </w:p>
    <w:p>
      <w:r>
        <w:rPr>
          <w:b/>
        </w:rPr>
        <w:t xml:space="preserve">Teksti numero 21</w:t>
      </w:r>
    </w:p>
    <w:p>
      <w:r>
        <w:t xml:space="preserve">Bakteerien hiiliaineenvaihdunta on joko heterotrofista, jolloin </w:t>
      </w:r>
      <w:r>
        <w:rPr>
          <w:color w:val="A9A9A9"/>
        </w:rPr>
        <w:t xml:space="preserve">hiililähteenä käytetään orgaanisia hiiliyhdisteitä, </w:t>
      </w:r>
      <w:r>
        <w:t xml:space="preserve">tai autotrofista, jolloin </w:t>
      </w:r>
      <w:r>
        <w:rPr>
          <w:color w:val="DCDCDC"/>
        </w:rPr>
        <w:t xml:space="preserve">solujen hiili saadaan sitomalla hiilidioksidia</w:t>
      </w:r>
      <w:r>
        <w:t xml:space="preserve">. </w:t>
      </w:r>
      <w:r>
        <w:rPr>
          <w:color w:val="2F4F4F"/>
        </w:rPr>
        <w:t xml:space="preserve">Heterotrofisiin </w:t>
      </w:r>
      <w:r>
        <w:t xml:space="preserve">bakteereihin kuuluvat myös loislajit</w:t>
      </w:r>
      <w:r>
        <w:rPr>
          <w:color w:val="2F4F4F"/>
        </w:rPr>
        <w:t xml:space="preserve">.</w:t>
      </w:r>
      <w:r>
        <w:t xml:space="preserve"> Tyypillisiä </w:t>
      </w:r>
      <w:r>
        <w:rPr>
          <w:color w:val="556B2F"/>
        </w:rPr>
        <w:t xml:space="preserve">autotrofisia bakteereja </w:t>
      </w:r>
      <w:r>
        <w:t xml:space="preserve">ovat fototrofiset syanobakteerit, vihreät rikkibakteerit ja eräät purppurabakteerit, mutta myös monet kemolithotrofiset lajit, kuten nitrifioivat tai rikkiä hapettavat bakteerit</w:t>
      </w:r>
      <w:r>
        <w:t xml:space="preserve">.</w:t>
      </w:r>
      <w:r>
        <w:t xml:space="preserve"> Bakteerien energia-aineenvaihdunta perustuu joko fototrofiaan eli valon käyttöön fotosynteesin avulla tai kemotrofiaan eli </w:t>
      </w:r>
      <w:r>
        <w:rPr>
          <w:color w:val="6B8E23"/>
        </w:rPr>
        <w:t xml:space="preserve">kemiallisten aineiden käyttöön energiaksi, jolloin ne </w:t>
      </w:r>
      <w:r>
        <w:t xml:space="preserve">hapettuvat enimmäkseen hapen tai vaihtoehtoisten elektroninottajien kustannuksella (aerobinen/anaerobinen hengitys).</w:t>
      </w:r>
    </w:p>
    <w:p>
      <w:r>
        <w:rPr>
          <w:b/>
        </w:rPr>
        <w:t xml:space="preserve">Kysymys 0</w:t>
      </w:r>
    </w:p>
    <w:p>
      <w:r>
        <w:t xml:space="preserve">Miten heterotrofinen hiiliaineenvaihdunta tapahtuu?</w:t>
      </w:r>
    </w:p>
    <w:p>
      <w:r>
        <w:rPr>
          <w:b/>
        </w:rPr>
        <w:t xml:space="preserve">Kysymys 1</w:t>
      </w:r>
    </w:p>
    <w:p>
      <w:r>
        <w:t xml:space="preserve">Kun hiiliaineenvaihduntaa kutsutaan autotrofiseksi?</w:t>
      </w:r>
    </w:p>
    <w:p>
      <w:r>
        <w:rPr>
          <w:b/>
        </w:rPr>
        <w:t xml:space="preserve">Kysymys 2</w:t>
      </w:r>
    </w:p>
    <w:p>
      <w:r>
        <w:t xml:space="preserve">Mihin luokkaan loisbakteerit kuuluvat?</w:t>
      </w:r>
    </w:p>
    <w:p>
      <w:r>
        <w:rPr>
          <w:b/>
        </w:rPr>
        <w:t xml:space="preserve">Kysymys 3</w:t>
      </w:r>
    </w:p>
    <w:p>
      <w:r>
        <w:t xml:space="preserve">Vihreä rikkibakteeri on tyypillinen edustaja mille bakteerityypille?</w:t>
      </w:r>
    </w:p>
    <w:p>
      <w:r>
        <w:rPr>
          <w:b/>
        </w:rPr>
        <w:t xml:space="preserve">Kysymys 4</w:t>
      </w:r>
    </w:p>
    <w:p>
      <w:r>
        <w:t xml:space="preserve">Mikä on kemotrofia?</w:t>
      </w:r>
    </w:p>
    <w:p>
      <w:r>
        <w:rPr>
          <w:b/>
        </w:rPr>
        <w:t xml:space="preserve">Teksti numero 22</w:t>
      </w:r>
    </w:p>
    <w:p>
      <w:r>
        <w:t xml:space="preserve">Bakteerit jaetaan edelleen litotrofeihin, jotka käyttävät </w:t>
      </w:r>
      <w:r>
        <w:rPr>
          <w:color w:val="A9A9A9"/>
        </w:rPr>
        <w:t xml:space="preserve">epäorgaanisia elektroninluovuttajia, </w:t>
      </w:r>
      <w:r>
        <w:t xml:space="preserve">ja organotrofeihin, jotka käyttävät </w:t>
      </w:r>
      <w:r>
        <w:rPr>
          <w:color w:val="DCDCDC"/>
        </w:rPr>
        <w:t xml:space="preserve">orgaanisia yhdisteitä </w:t>
      </w:r>
      <w:r>
        <w:t xml:space="preserve">elektroninluovuttajina. Kemotrofiset organismit käyttävät vastaavia elektroninluovuttajia energian säilyttämiseen (aerobisen/anaerobisen hengityksen tai käymisen avulla) ja biosynteettisiin reaktioihin (esim. hiilidioksidin sitomiseen), kun taas fototrofiset organismit käyttävät niitä vain biosynteettisiin tarkoituksiin. Hengittävät eliöt käyttävät </w:t>
      </w:r>
      <w:r>
        <w:rPr>
          <w:color w:val="2F4F4F"/>
        </w:rPr>
        <w:t xml:space="preserve">kemiallisia yhdisteitä </w:t>
      </w:r>
      <w:r>
        <w:t xml:space="preserve">energianlähteenä ottamalla elektroneja pelkistyneestä substraatista ja siirtämällä ne pääteelektroniakseptoriin redox-reaktiossa. Tässä reaktiossa vapautuu energiaa, jota voidaan käyttää ATP:n synteesiin ja aineenvaihdunnan pyörittämiseen. Aerobisissa eliöissä happea käytetään elektroniakseptorina. </w:t>
      </w:r>
      <w:r>
        <w:rPr>
          <w:color w:val="556B2F"/>
        </w:rPr>
        <w:t xml:space="preserve">Anaerobisissa eliöissä </w:t>
      </w:r>
      <w:r>
        <w:t xml:space="preserve">elektroniakseptoreina käytetään muita epäorgaanisia yhdisteitä, kuten nitraattia, sulfaattia tai hiilidioksidia. Tämä johtaa ekologisesti tärkeisiin prosesseihin, joita ovat denitrifikaatio, sulfaattipelkistys ja asetogeneesi.</w:t>
      </w:r>
    </w:p>
    <w:p>
      <w:r>
        <w:rPr>
          <w:b/>
        </w:rPr>
        <w:t xml:space="preserve">Kysymys 0</w:t>
      </w:r>
    </w:p>
    <w:p>
      <w:r>
        <w:t xml:space="preserve">Mitä litotrofit käyttävät?</w:t>
      </w:r>
    </w:p>
    <w:p>
      <w:r>
        <w:rPr>
          <w:b/>
        </w:rPr>
        <w:t xml:space="preserve">Kysymys 1</w:t>
      </w:r>
    </w:p>
    <w:p>
      <w:r>
        <w:t xml:space="preserve">Millaisia elektroninluovuttajia organotrofit käyttävät?</w:t>
      </w:r>
    </w:p>
    <w:p>
      <w:r>
        <w:rPr>
          <w:b/>
        </w:rPr>
        <w:t xml:space="preserve">Kysymys 2</w:t>
      </w:r>
    </w:p>
    <w:p>
      <w:r>
        <w:t xml:space="preserve">Mitä hengitysorganismit käyttävät elektronin luovuttajina?</w:t>
      </w:r>
    </w:p>
    <w:p>
      <w:r>
        <w:rPr>
          <w:b/>
        </w:rPr>
        <w:t xml:space="preserve">Kysymys 3</w:t>
      </w:r>
    </w:p>
    <w:p>
      <w:r>
        <w:t xml:space="preserve">Missä eliöissä happea käytetään elektronin hyväksyjänä?</w:t>
      </w:r>
    </w:p>
    <w:p>
      <w:r>
        <w:rPr>
          <w:b/>
        </w:rPr>
        <w:t xml:space="preserve">Teksti numero 23</w:t>
      </w:r>
    </w:p>
    <w:p>
      <w:r>
        <w:t xml:space="preserve">Nämä prosessit ovat tärkeitä myös biologisissa reaktioissa saastumiseen; esimerkiksi sulfaattia pelkistävät bakteerit ovat suurelta osin vastuussa </w:t>
      </w:r>
      <w:r>
        <w:rPr>
          <w:color w:val="A9A9A9"/>
        </w:rPr>
        <w:t xml:space="preserve">elohopean erittäin myrkyllisten muotojen </w:t>
      </w:r>
      <w:r>
        <w:t xml:space="preserve">(metyyli- ja dimetyylielohopea) </w:t>
      </w:r>
      <w:r>
        <w:rPr>
          <w:color w:val="A9A9A9"/>
        </w:rPr>
        <w:t xml:space="preserve">tuotannosta </w:t>
      </w:r>
      <w:r>
        <w:t xml:space="preserve">ympäristössä. Muut kuin hengittävät anaerobit käyttävät käymistä energian ja pelkistävän voiman tuottamiseen ja erittävät aineenvaihdunnan sivutuotteita (kuten </w:t>
      </w:r>
      <w:r>
        <w:rPr>
          <w:color w:val="DCDCDC"/>
        </w:rPr>
        <w:t xml:space="preserve">etanolia </w:t>
      </w:r>
      <w:r>
        <w:t xml:space="preserve">panimossa) jätteenä. Fakultatiiviset anaerobit </w:t>
      </w:r>
      <w:r>
        <w:rPr>
          <w:color w:val="2F4F4F"/>
        </w:rPr>
        <w:t xml:space="preserve">voivat vaihtaa käymisen ja erilaisten pääteelektronin akseptorien välillä </w:t>
      </w:r>
      <w:r>
        <w:t xml:space="preserve">riippuen ympäristöolosuhteista, joissa ne elävät.</w:t>
      </w:r>
    </w:p>
    <w:p>
      <w:r>
        <w:rPr>
          <w:b/>
        </w:rPr>
        <w:t xml:space="preserve">Kysymys 0</w:t>
      </w:r>
    </w:p>
    <w:p>
      <w:r>
        <w:t xml:space="preserve">Mistä sulfaattia pelkistävät bakteerit ovat vastuussa?</w:t>
      </w:r>
    </w:p>
    <w:p>
      <w:r>
        <w:rPr>
          <w:b/>
        </w:rPr>
        <w:t xml:space="preserve">Kysymys 1</w:t>
      </w:r>
    </w:p>
    <w:p>
      <w:r>
        <w:t xml:space="preserve">Mikä on ei-hengittävien anaerobien sivutuote?</w:t>
      </w:r>
    </w:p>
    <w:p>
      <w:r>
        <w:rPr>
          <w:b/>
        </w:rPr>
        <w:t xml:space="preserve">Kysymys 2</w:t>
      </w:r>
    </w:p>
    <w:p>
      <w:r>
        <w:t xml:space="preserve">Miten anaerobit voivat sopeutua ympäröivään ympäristöön?</w:t>
      </w:r>
    </w:p>
    <w:p>
      <w:r>
        <w:rPr>
          <w:b/>
        </w:rPr>
        <w:t xml:space="preserve">Tekstin numero 24</w:t>
      </w:r>
    </w:p>
    <w:p>
      <w:r>
        <w:t xml:space="preserve">Litotrofiset bakteerit voivat käyttää epäorgaanisia yhdisteitä energianlähteenä. </w:t>
      </w:r>
      <w:r>
        <w:rPr>
          <w:color w:val="A9A9A9"/>
        </w:rPr>
        <w:t xml:space="preserve">Yleisiä epäorgaanisia elektroninluovuttajia </w:t>
      </w:r>
      <w:r>
        <w:t xml:space="preserve">ovat vety, hiilimonoksidi, ammoniakki (johtaa nitrifikaatioon), rauta ja muut pelkistyneet metalli-ionit sekä useat pelkistyneet rikkiyhdisteet. Epätavallisissa olosuhteissa metaanibakteerit voivat käyttää metaanikaasua </w:t>
      </w:r>
      <w:r>
        <w:rPr>
          <w:color w:val="DCDCDC"/>
        </w:rPr>
        <w:t xml:space="preserve">sekä elektronien lähteenä että substraattina hiilen anabolismissa</w:t>
      </w:r>
      <w:r>
        <w:t xml:space="preserve">. </w:t>
      </w:r>
      <w:r>
        <w:t xml:space="preserve">Sekä aerobisessa fototrofiassa että kemolithotrofiassa </w:t>
      </w:r>
      <w:r>
        <w:rPr>
          <w:color w:val="2F4F4F"/>
        </w:rPr>
        <w:t xml:space="preserve">happea </w:t>
      </w:r>
      <w:r>
        <w:t xml:space="preserve">käytetään päätteellisenä elektronin akseptorina, kun taas anaerobisissa olosuhteissa käytetään sen sijaan epäorgaanisia yhdisteitä. Useimmat litotrofiset eliöt ovat autotrofisia, kun taas organotrofiset eliöt ovat heterotrofisia.</w:t>
      </w:r>
    </w:p>
    <w:p>
      <w:r>
        <w:rPr>
          <w:b/>
        </w:rPr>
        <w:t xml:space="preserve">Kysymys 0</w:t>
      </w:r>
    </w:p>
    <w:p>
      <w:r>
        <w:t xml:space="preserve">Mitä vety ja hiilimonoksidi ovat litotrofisille bakteereille?</w:t>
      </w:r>
    </w:p>
    <w:p>
      <w:r>
        <w:rPr>
          <w:b/>
        </w:rPr>
        <w:t xml:space="preserve">Kysymys 1</w:t>
      </w:r>
    </w:p>
    <w:p>
      <w:r>
        <w:t xml:space="preserve">Miten metanotrofiset bakteerit voivat käyttää metaania poikkeuksellisissa olosuhteissa?</w:t>
      </w:r>
    </w:p>
    <w:p>
      <w:r>
        <w:rPr>
          <w:b/>
        </w:rPr>
        <w:t xml:space="preserve">Kysymys 2</w:t>
      </w:r>
    </w:p>
    <w:p>
      <w:r>
        <w:t xml:space="preserve">Mikä on aerobisen fotorofian tärkein elementti?</w:t>
      </w:r>
    </w:p>
    <w:p>
      <w:r>
        <w:rPr>
          <w:b/>
        </w:rPr>
        <w:t xml:space="preserve">Teksti numero 25</w:t>
      </w:r>
    </w:p>
    <w:p>
      <w:r>
        <w:t xml:space="preserve">Riippumatta siitä, minkälaista aineenvaihduntaprosessia ne käyttävät, suurin osa bakteereista pystyy ottamaan vastaan raaka-aineita vain </w:t>
      </w:r>
      <w:r>
        <w:rPr>
          <w:color w:val="A9A9A9"/>
        </w:rPr>
        <w:t xml:space="preserve">suhteellisen pieninä molekyyleinä</w:t>
      </w:r>
      <w:r>
        <w:t xml:space="preserve">, jotka kulkeutuvat soluun </w:t>
      </w:r>
      <w:r>
        <w:rPr>
          <w:color w:val="DCDCDC"/>
        </w:rPr>
        <w:t xml:space="preserve">diffuusiolla </w:t>
      </w:r>
      <w:r>
        <w:t xml:space="preserve">tai </w:t>
      </w:r>
      <w:r>
        <w:rPr>
          <w:color w:val="2F4F4F"/>
        </w:rPr>
        <w:t xml:space="preserve">solukalvoissa olevien molekyylikanavien </w:t>
      </w:r>
      <w:r>
        <w:t xml:space="preserve">kautta</w:t>
      </w:r>
      <w:r>
        <w:t xml:space="preserve">. Planctomycetes-lajit ovat poikkeus (sillä niillä on kalvot ydinaineksensa ympärillä). Äskettäin on osoitettu, että Gemmata obscuriglobus pystyy ottamaan vastaan suuria molekyylejä prosessin kautta, joka muistuttaa jossain määrin </w:t>
      </w:r>
      <w:r>
        <w:rPr>
          <w:color w:val="556B2F"/>
        </w:rPr>
        <w:t xml:space="preserve">endosytoosia</w:t>
      </w:r>
      <w:r>
        <w:t xml:space="preserve">, prosessia, jota eukaryoottisolut käyttävät ulkoisten esineiden nielemiseen.</w:t>
      </w:r>
    </w:p>
    <w:p>
      <w:r>
        <w:rPr>
          <w:b/>
        </w:rPr>
        <w:t xml:space="preserve">Kysymys 0</w:t>
      </w:r>
    </w:p>
    <w:p>
      <w:r>
        <w:t xml:space="preserve">Miten bakteerit voivat saada raaka-aineita ympäristöstä?</w:t>
      </w:r>
    </w:p>
    <w:p>
      <w:r>
        <w:rPr>
          <w:b/>
        </w:rPr>
        <w:t xml:space="preserve">Kysymys 1</w:t>
      </w:r>
    </w:p>
    <w:p>
      <w:r>
        <w:t xml:space="preserve">Minkä kemiallisen prosessin avulla bakteerit voivat imeä raaka-aineita?</w:t>
      </w:r>
    </w:p>
    <w:p>
      <w:r>
        <w:rPr>
          <w:b/>
        </w:rPr>
        <w:t xml:space="preserve">Kysymys 2</w:t>
      </w:r>
    </w:p>
    <w:p>
      <w:r>
        <w:t xml:space="preserve">Minkä prosessin avulla eukaryoottiset solut imevät ulkoisia aineita?</w:t>
      </w:r>
    </w:p>
    <w:p>
      <w:r>
        <w:rPr>
          <w:b/>
        </w:rPr>
        <w:t xml:space="preserve">Kysymys 3</w:t>
      </w:r>
    </w:p>
    <w:p>
      <w:r>
        <w:t xml:space="preserve">Mitä bakteerisolun osaa käytetään diffuusion aikana?</w:t>
      </w:r>
    </w:p>
    <w:p>
      <w:r>
        <w:rPr>
          <w:b/>
        </w:rPr>
        <w:t xml:space="preserve">Teksti numero 26</w:t>
      </w:r>
    </w:p>
    <w:p>
      <w:r>
        <w:t xml:space="preserve">Toisin kuin monisoluisissa eliöissä, solujen koon kasvu (solukasvu) ja lisääntyminen solunjakautumisen avulla ovat yksisoluisissa eliöissä tiiviisti sidoksissa toisiinsa. </w:t>
      </w:r>
      <w:r>
        <w:rPr>
          <w:color w:val="A9A9A9"/>
        </w:rPr>
        <w:t xml:space="preserve">Bakteerit kasvavat tiettyyn kokoon ja lisääntyvät sitten </w:t>
      </w:r>
      <w:r>
        <w:rPr>
          <w:color w:val="DCDCDC"/>
        </w:rPr>
        <w:t xml:space="preserve">kaksoissolujen jakautumisen </w:t>
      </w:r>
      <w:r>
        <w:t xml:space="preserve">eli suvuttoman lisääntymisen avulla. </w:t>
      </w:r>
      <w:r>
        <w:t xml:space="preserve">Optimaalisissa olosuhteissa bakteerit voivat kasvaa ja </w:t>
      </w:r>
      <w:r>
        <w:rPr>
          <w:color w:val="2F4F4F"/>
        </w:rPr>
        <w:t xml:space="preserve">jakautua erittäin nopeasti, </w:t>
      </w:r>
      <w:r>
        <w:t xml:space="preserve">ja bakteeripopulaatiot voivat kaksinkertaistua jopa 9,8 minuutin välein. Solunjakautumisessa </w:t>
      </w:r>
      <w:r>
        <w:t xml:space="preserve">syntyy </w:t>
      </w:r>
      <w:r>
        <w:rPr>
          <w:color w:val="556B2F"/>
        </w:rPr>
        <w:t xml:space="preserve">kaksi identtistä kloonattua tytärsolua</w:t>
      </w:r>
      <w:r>
        <w:t xml:space="preserve">.</w:t>
      </w:r>
      <w:r>
        <w:t xml:space="preserve"> Jotkin bakteerit, jotka lisääntyvät edelleen suvuttomasti, muodostavat monimutkaisempia lisääntymisrakenteita, jotka auttavat uusien tytärsolujen leviämisessä. Esimerkkeinä voidaan mainita Myxobacteria-bakteerien hedelmäkappaleiden muodostuminen ja Streptomyces-bakteerien ilmahyfojen muodostuminen eli nuppuuntuminen. Nuppuuntumisessa solu muodostaa ulokkeen, joka irtoaa ja tuottaa tytärsolun.</w:t>
      </w:r>
    </w:p>
    <w:p>
      <w:r>
        <w:rPr>
          <w:b/>
        </w:rPr>
        <w:t xml:space="preserve">Kysymys 0</w:t>
      </w:r>
    </w:p>
    <w:p>
      <w:r>
        <w:t xml:space="preserve">Miten koko ja lisääntyminen liittyvät toisiinsa bakteereissa?</w:t>
      </w:r>
    </w:p>
    <w:p>
      <w:r>
        <w:rPr>
          <w:b/>
        </w:rPr>
        <w:t xml:space="preserve">Kysymys 1</w:t>
      </w:r>
    </w:p>
    <w:p>
      <w:r>
        <w:t xml:space="preserve">Miten bakteerit lisääntyvät?</w:t>
      </w:r>
    </w:p>
    <w:p>
      <w:r>
        <w:rPr>
          <w:b/>
        </w:rPr>
        <w:t xml:space="preserve">Kysymys 2</w:t>
      </w:r>
    </w:p>
    <w:p>
      <w:r>
        <w:t xml:space="preserve">Jos olosuhteet ovat oikeat, kuinka kauan bakteerien lisääntyminen kestää?</w:t>
      </w:r>
    </w:p>
    <w:p>
      <w:r>
        <w:rPr>
          <w:b/>
        </w:rPr>
        <w:t xml:space="preserve">Kysymys 3</w:t>
      </w:r>
    </w:p>
    <w:p>
      <w:r>
        <w:t xml:space="preserve">Mitä syntyy solunjakautumisessa?</w:t>
      </w:r>
    </w:p>
    <w:p>
      <w:r>
        <w:rPr>
          <w:b/>
        </w:rPr>
        <w:t xml:space="preserve">Teksti numero 27</w:t>
      </w:r>
    </w:p>
    <w:p>
      <w:r>
        <w:t xml:space="preserve">Laboratoriossa bakteereja kasvatetaan yleensä </w:t>
      </w:r>
      <w:r>
        <w:rPr>
          <w:color w:val="A9A9A9"/>
        </w:rPr>
        <w:t xml:space="preserve">kiinteillä tai nestemäisillä väliaineilla</w:t>
      </w:r>
      <w:r>
        <w:t xml:space="preserve">. </w:t>
      </w:r>
      <w:r>
        <w:t xml:space="preserve">Kiinteitä kasvualustoja, kuten </w:t>
      </w:r>
      <w:r>
        <w:rPr>
          <w:color w:val="DCDCDC"/>
        </w:rPr>
        <w:t xml:space="preserve">agarlevyjä, </w:t>
      </w:r>
      <w:r>
        <w:t xml:space="preserve">käytetään bakteerikannan puhdasviljelmien eristämiseen. </w:t>
      </w:r>
      <w:r>
        <w:rPr>
          <w:color w:val="2F4F4F"/>
        </w:rPr>
        <w:t xml:space="preserve">Nestemäisiä kasvualustoja </w:t>
      </w:r>
      <w:r>
        <w:t xml:space="preserve">käytetään </w:t>
      </w:r>
      <w:r>
        <w:t xml:space="preserve">kuitenkin </w:t>
      </w:r>
      <w:r>
        <w:t xml:space="preserve">silloin, kun tarvitaan kasvun mittaamista tai suuria solumääriä. Kasvu sekoitetuissa nestemäisissä väliaineissa tapahtuu tasaisena solususpensiona, jolloin viljelmät on helppo jakaa ja siirtää, vaikka yksittäisten bakteerien eristäminen nestemäisistä väliaineista onkin vaikeaa. </w:t>
      </w:r>
      <w:r>
        <w:rPr>
          <w:color w:val="556B2F"/>
        </w:rPr>
        <w:t xml:space="preserve">Selektiivisten väliaineiden </w:t>
      </w:r>
      <w:r>
        <w:t xml:space="preserve">(väliaineet, joihin on lisätty tai joista puuttuu tiettyjä ravinteita tai joihin on lisätty antibiootteja) </w:t>
      </w:r>
      <w:r>
        <w:rPr>
          <w:color w:val="556B2F"/>
        </w:rPr>
        <w:t xml:space="preserve">käyttö </w:t>
      </w:r>
      <w:r>
        <w:t xml:space="preserve">voi auttaa tunnistamaan tiettyjä organismeja.</w:t>
      </w:r>
    </w:p>
    <w:p>
      <w:r>
        <w:rPr>
          <w:b/>
        </w:rPr>
        <w:t xml:space="preserve">Kysymys 0</w:t>
      </w:r>
    </w:p>
    <w:p>
      <w:r>
        <w:t xml:space="preserve">Missä ympäristössä bakteereja viljellään laboratorioissa?</w:t>
      </w:r>
    </w:p>
    <w:p>
      <w:r>
        <w:rPr>
          <w:b/>
        </w:rPr>
        <w:t xml:space="preserve">Kysymys 1</w:t>
      </w:r>
    </w:p>
    <w:p>
      <w:r>
        <w:t xml:space="preserve">Mikä on tyypillinen kiinteä asetus?</w:t>
      </w:r>
    </w:p>
    <w:p>
      <w:r>
        <w:rPr>
          <w:b/>
        </w:rPr>
        <w:t xml:space="preserve">Kysymys 2</w:t>
      </w:r>
    </w:p>
    <w:p>
      <w:r>
        <w:t xml:space="preserve">Millä väliaineella kasvatetaan mieluiten suurempia määriä bakteereja?</w:t>
      </w:r>
    </w:p>
    <w:p>
      <w:r>
        <w:rPr>
          <w:b/>
        </w:rPr>
        <w:t xml:space="preserve">Kysymys 3</w:t>
      </w:r>
    </w:p>
    <w:p>
      <w:r>
        <w:t xml:space="preserve">Mikä ympäristö on parempi yksittäisen bakteerikannan eristämiseen?</w:t>
      </w:r>
    </w:p>
    <w:p>
      <w:r>
        <w:rPr>
          <w:b/>
        </w:rPr>
        <w:t xml:space="preserve">Kysymys 4</w:t>
      </w:r>
    </w:p>
    <w:p>
      <w:r>
        <w:t xml:space="preserve">Mikä voi auttaa tiettyjen bakteerien tunnistamisessa?</w:t>
      </w:r>
    </w:p>
    <w:p>
      <w:r>
        <w:rPr>
          <w:b/>
        </w:rPr>
        <w:t xml:space="preserve">Tekstin numero 28</w:t>
      </w:r>
    </w:p>
    <w:p>
      <w:r>
        <w:t xml:space="preserve">Useimmissa bakteerikasvatusmenetelmissä käytetään suuria määriä </w:t>
      </w:r>
      <w:r>
        <w:rPr>
          <w:color w:val="A9A9A9"/>
        </w:rPr>
        <w:t xml:space="preserve">ravinteita</w:t>
      </w:r>
      <w:r>
        <w:t xml:space="preserve">, jotta voidaan tuottaa suuria määriä soluja halvalla ja nopeasti. Luonnollisissa ympäristöissä </w:t>
      </w:r>
      <w:r>
        <w:rPr>
          <w:color w:val="DCDCDC"/>
        </w:rPr>
        <w:t xml:space="preserve">ravinteet ovat </w:t>
      </w:r>
      <w:r>
        <w:t xml:space="preserve">kuitenkin </w:t>
      </w:r>
      <w:r>
        <w:rPr>
          <w:color w:val="DCDCDC"/>
        </w:rPr>
        <w:t xml:space="preserve">rajallisia</w:t>
      </w:r>
      <w:r>
        <w:t xml:space="preserve">, mikä tarkoittaa, että bakteerit eivät voi jatkaa lisääntymistään loputtomiin. Tämä ravinnepuute on johtanut erilaisten kasvustrategioiden kehittymiseen (ks. r/K-valintateoria). Jotkin organismit voivat </w:t>
      </w:r>
      <w:r>
        <w:rPr>
          <w:color w:val="2F4F4F"/>
        </w:rPr>
        <w:t xml:space="preserve">kasvaa erittäin nopeasti</w:t>
      </w:r>
      <w:r>
        <w:t xml:space="preserve">, kun ravinteita tulee saataville, kuten leväkukinnot (ja syanobakteerikukinnat), joita esiintyy usein järvissä kesäisin. Toiset organismit ovat sopeutuneet ankariin ympäristöihin, kuten Streptomyces-organismin tuottamat useat antibiootit, jotka estävät kilpailevien mikro-organismien kasvua. Luonnossa monet organismit elävät yhteisöissä (esim. </w:t>
      </w:r>
      <w:r>
        <w:rPr>
          <w:color w:val="556B2F"/>
        </w:rPr>
        <w:t xml:space="preserve">biokalvoissa)</w:t>
      </w:r>
      <w:r>
        <w:t xml:space="preserve">, jotka saattavat mahdollistaa ravinteiden lisääntyneen saannin ja suojan ympäristöstressiltä. Nämä suhteet voivat olla välttämättömiä tietyn organismin tai organismiryhmän kasvulle (syntrofia).</w:t>
      </w:r>
    </w:p>
    <w:p>
      <w:r>
        <w:rPr>
          <w:b/>
        </w:rPr>
        <w:t xml:space="preserve">Kysymys 0</w:t>
      </w:r>
    </w:p>
    <w:p>
      <w:r>
        <w:t xml:space="preserve">Mikä on yksinkertainen tapa tuottaa suuri määrä bakteerisoluja?</w:t>
      </w:r>
    </w:p>
    <w:p>
      <w:r>
        <w:rPr>
          <w:b/>
        </w:rPr>
        <w:t xml:space="preserve">Kysymys 1</w:t>
      </w:r>
    </w:p>
    <w:p>
      <w:r>
        <w:t xml:space="preserve">Mikä aiheutti erilaisten kasvustrategioiden kehittymisen bakteereissa?</w:t>
      </w:r>
    </w:p>
    <w:p>
      <w:r>
        <w:rPr>
          <w:b/>
        </w:rPr>
        <w:t xml:space="preserve">Kysymys 2</w:t>
      </w:r>
    </w:p>
    <w:p>
      <w:r>
        <w:t xml:space="preserve">Mitä leväbakteerit tekevät, jos ravinteita on saatavilla?</w:t>
      </w:r>
    </w:p>
    <w:p>
      <w:r>
        <w:rPr>
          <w:b/>
        </w:rPr>
        <w:t xml:space="preserve">Kysymys 3</w:t>
      </w:r>
    </w:p>
    <w:p>
      <w:r>
        <w:t xml:space="preserve">Mikä voi lisätä ravinteiden määrää luonnonympäristössä?</w:t>
      </w:r>
    </w:p>
    <w:p>
      <w:r>
        <w:rPr>
          <w:b/>
        </w:rPr>
        <w:t xml:space="preserve">Tekstin numero 29</w:t>
      </w:r>
    </w:p>
    <w:p>
      <w:r>
        <w:t xml:space="preserve">Bakteerien kasvu noudattaa </w:t>
      </w:r>
      <w:r>
        <w:rPr>
          <w:color w:val="A9A9A9"/>
        </w:rPr>
        <w:t xml:space="preserve">neljää vaihetta</w:t>
      </w:r>
      <w:r>
        <w:t xml:space="preserve">. Kun bakteeripopulaatio pääsee ensimmäistä kertaa kasvulle alttiiseen, runsaasti ravinteita sisältävään ympäristöön, solujen on sopeuduttava uuteen ympäristöönsä. Kasvun ensimmäinen vaihe on </w:t>
      </w:r>
      <w:r>
        <w:rPr>
          <w:color w:val="DCDCDC"/>
        </w:rPr>
        <w:t xml:space="preserve">lag-vaihe</w:t>
      </w:r>
      <w:r>
        <w:t xml:space="preserve">, hitaan kasvun jakso, jolloin solut sopeutuvat runsasravinteiseen ympäristöön ja valmistautuvat nopeaan kasvuun. Viivytysvaiheessa biosynteesin määrä on suuri, sillä nopeaan kasvuun tarvittavia proteiineja tuotetaan. Toinen kasvuvaihe on log-vaihe, joka tunnetaan myös logaritmi- tai eksponentiaalivaiheena. Log-vaiheelle on ominaista </w:t>
      </w:r>
      <w:r>
        <w:rPr>
          <w:color w:val="2F4F4F"/>
        </w:rPr>
        <w:t xml:space="preserve">nopea eksponentiaalinen kasvu</w:t>
      </w:r>
      <w:r>
        <w:t xml:space="preserve">. Solujen kasvunopeutta tässä vaiheessa kutsutaan kasvunopeudeksi (k) ja solujen kaksinkertaistumiseen kuluvaa aikaa kutsutaan sukupolvisyntymäajaksi (g). Log-vaiheen aikana ravinteet metaboloituvat suurimmalla nopeudella, kunnes jokin ravinteista loppuu ja alkaa rajoittaa kasvua. Kolmas kasvuvaihe on </w:t>
      </w:r>
      <w:r>
        <w:rPr>
          <w:color w:val="556B2F"/>
        </w:rPr>
        <w:t xml:space="preserve">stationaarivaihe</w:t>
      </w:r>
      <w:r>
        <w:t xml:space="preserve">, ja se johtuu ravinteiden loppumisesta. Solut vähentävät aineenvaihdunta-aktiivisuuttaan ja kuluttavat solun epäolennaisia proteiineja. Stationaarisessa vaiheessa siirrytään nopeasta kasvusta stressivasteeseen, ja DNA:n korjaukseen, antioksidanttimetaboliaan ja ravinteiden kuljetukseen osallistuvien geenien ilmentyminen lisääntyy. Viimeinen vaihe on kuolinvaihe, jossa bakteereilta loppuvat </w:t>
      </w:r>
      <w:r>
        <w:rPr>
          <w:color w:val="6B8E23"/>
        </w:rPr>
        <w:t xml:space="preserve">ravinteet </w:t>
      </w:r>
      <w:r>
        <w:t xml:space="preserve">ja ne kuolevat</w:t>
      </w:r>
      <w:r>
        <w:t xml:space="preserve">.</w:t>
      </w:r>
    </w:p>
    <w:p>
      <w:r>
        <w:rPr>
          <w:b/>
        </w:rPr>
        <w:t xml:space="preserve">Kysymys 0</w:t>
      </w:r>
    </w:p>
    <w:p>
      <w:r>
        <w:t xml:space="preserve">Kuinka monta vaihetta bakteerien kasvussa on?</w:t>
      </w:r>
    </w:p>
    <w:p>
      <w:r>
        <w:rPr>
          <w:b/>
        </w:rPr>
        <w:t xml:space="preserve">Kysymys 1</w:t>
      </w:r>
    </w:p>
    <w:p>
      <w:r>
        <w:t xml:space="preserve">Mikä on bakteerien sopeutumisen ensimmäinen vaihe?</w:t>
      </w:r>
    </w:p>
    <w:p>
      <w:r>
        <w:rPr>
          <w:b/>
        </w:rPr>
        <w:t xml:space="preserve">Kysymys 2</w:t>
      </w:r>
    </w:p>
    <w:p>
      <w:r>
        <w:t xml:space="preserve">Mistä bakteerien kasvun toinen vaihe tunnetaan?</w:t>
      </w:r>
    </w:p>
    <w:p>
      <w:r>
        <w:rPr>
          <w:b/>
        </w:rPr>
        <w:t xml:space="preserve">Kysymys 3</w:t>
      </w:r>
    </w:p>
    <w:p>
      <w:r>
        <w:t xml:space="preserve">Mitä kutsutaan bakteerien kolmanneksi kasvutilaksi?</w:t>
      </w:r>
    </w:p>
    <w:p>
      <w:r>
        <w:rPr>
          <w:b/>
        </w:rPr>
        <w:t xml:space="preserve">Kysymys 4</w:t>
      </w:r>
    </w:p>
    <w:p>
      <w:r>
        <w:t xml:space="preserve">Minkä puuttuminen aiheuttaa bakteerien kasvun viimeisen vaiheen?</w:t>
      </w:r>
    </w:p>
    <w:p>
      <w:r>
        <w:rPr>
          <w:b/>
        </w:rPr>
        <w:t xml:space="preserve">Tekstin numero 30</w:t>
      </w:r>
    </w:p>
    <w:p>
      <w:r>
        <w:t xml:space="preserve">Useimmilla bakteereilla on yksi </w:t>
      </w:r>
      <w:r>
        <w:rPr>
          <w:color w:val="A9A9A9"/>
        </w:rPr>
        <w:t xml:space="preserve">ympyränmuotoinen kromosomi</w:t>
      </w:r>
      <w:r>
        <w:t xml:space="preserve">, jonka koko voi vaihdella vain 160 000 emäsparista endosymbioottisessa bakteerissa Candidatus Carsonella ruddii 12 200 000 emäspariin maaperässä elävässä Sorangium cellulosum -bakteerissa. </w:t>
      </w:r>
      <w:r>
        <w:rPr>
          <w:color w:val="DCDCDC"/>
        </w:rPr>
        <w:t xml:space="preserve">Borrelia-suvun sienirihmastot </w:t>
      </w:r>
      <w:r>
        <w:t xml:space="preserve">ovat merkittävä poikkeus tästä järjestelystä, sillä </w:t>
      </w:r>
      <w:r>
        <w:t xml:space="preserve">borrelioosia aiheuttavan </w:t>
      </w:r>
      <w:r>
        <w:rPr>
          <w:color w:val="2F4F4F"/>
        </w:rPr>
        <w:t xml:space="preserve">Borrelia burgdorferi </w:t>
      </w:r>
      <w:r>
        <w:t xml:space="preserve">-bakteerin kaltaiset bakteerit </w:t>
      </w:r>
      <w:r>
        <w:t xml:space="preserve">sisältävät </w:t>
      </w:r>
      <w:r>
        <w:rPr>
          <w:color w:val="556B2F"/>
        </w:rPr>
        <w:t xml:space="preserve">yhden lineaarisen kromosomin</w:t>
      </w:r>
      <w:r>
        <w:t xml:space="preserve">. Bakteerien genomissa olevat geenit ovat yleensä yhtä yhtenäistä DNA:n pätkää, ja vaikka bakteereissa esiintyykin useita erityyppisiä introneja, ne ovat paljon harvinaisempia kuin eukaryooteissa.</w:t>
      </w:r>
    </w:p>
    <w:p>
      <w:r>
        <w:rPr>
          <w:b/>
        </w:rPr>
        <w:t xml:space="preserve">Kysymys 0</w:t>
      </w:r>
    </w:p>
    <w:p>
      <w:r>
        <w:t xml:space="preserve">Minkä muotoinen on bakteerien kromosomi?</w:t>
      </w:r>
    </w:p>
    <w:p>
      <w:r>
        <w:rPr>
          <w:b/>
        </w:rPr>
        <w:t xml:space="preserve">Kysymys 1</w:t>
      </w:r>
    </w:p>
    <w:p>
      <w:r>
        <w:t xml:space="preserve">Mikä bakteeri on poikkeus yhden kiertokromosomin säännöstä?</w:t>
      </w:r>
    </w:p>
    <w:p>
      <w:r>
        <w:rPr>
          <w:b/>
        </w:rPr>
        <w:t xml:space="preserve">Kysymys 2</w:t>
      </w:r>
    </w:p>
    <w:p>
      <w:r>
        <w:t xml:space="preserve">Mikä bakteeri aiheuttaa Lymen taudin?</w:t>
      </w:r>
    </w:p>
    <w:p>
      <w:r>
        <w:rPr>
          <w:b/>
        </w:rPr>
        <w:t xml:space="preserve">Kysymys 3</w:t>
      </w:r>
    </w:p>
    <w:p>
      <w:r>
        <w:t xml:space="preserve">Miltä Borrelia burgdoferin kromosomi näyttää?</w:t>
      </w:r>
    </w:p>
    <w:p>
      <w:r>
        <w:rPr>
          <w:b/>
        </w:rPr>
        <w:t xml:space="preserve">Tekstin numero 31</w:t>
      </w:r>
    </w:p>
    <w:p>
      <w:r>
        <w:t xml:space="preserve">Bakteerit </w:t>
      </w:r>
      <w:r>
        <w:rPr>
          <w:color w:val="A9A9A9"/>
        </w:rPr>
        <w:t xml:space="preserve">perivät </w:t>
      </w:r>
      <w:r>
        <w:t xml:space="preserve">suvuttomina organismeina </w:t>
      </w:r>
      <w:r>
        <w:rPr>
          <w:color w:val="A9A9A9"/>
        </w:rPr>
        <w:t xml:space="preserve">identtiset kopiot vanhempiensa geeneistä </w:t>
      </w:r>
      <w:r>
        <w:t xml:space="preserve">(eli ne ovat kloonisia)</w:t>
      </w:r>
      <w:r>
        <w:rPr>
          <w:color w:val="A9A9A9"/>
        </w:rPr>
        <w:t xml:space="preserve">.</w:t>
      </w:r>
      <w:r>
        <w:t xml:space="preserve"> Kaikki bakteerit voivat kuitenkin kehittyä </w:t>
      </w:r>
      <w:r>
        <w:rPr>
          <w:color w:val="DCDCDC"/>
        </w:rPr>
        <w:t xml:space="preserve">geneettisen </w:t>
      </w:r>
      <w:r>
        <w:t xml:space="preserve">rekombinaation tai mutaatioiden aiheuttamien </w:t>
      </w:r>
      <w:r>
        <w:rPr>
          <w:color w:val="DCDCDC"/>
        </w:rPr>
        <w:t xml:space="preserve">perintöaineksensa DNA:n muutosten </w:t>
      </w:r>
      <w:r>
        <w:t xml:space="preserve">valinnan kautta.</w:t>
      </w:r>
      <w:r>
        <w:t xml:space="preserve"> Mutaatiot syntyvät DNA:n replikaation aikana tehdyistä virheistä tai altistumisesta mutageeneille. Mutaatioiden määrä vaihtelee suuresti eri bakteerilajien välillä ja jopa yhden bakteerilajin eri kloonien välillä. Geneettiset muutokset bakteerien genomissa johtuvat joko </w:t>
      </w:r>
      <w:r>
        <w:rPr>
          <w:color w:val="2F4F4F"/>
        </w:rPr>
        <w:t xml:space="preserve">replikaation aikana tapahtuvasta satunnaisesta mutaatiosta tai "stressin aiheuttamasta mutaatiosta"</w:t>
      </w:r>
      <w:r>
        <w:t xml:space="preserve">, jossa tiettyyn kasvua rajoittavaan prosessiin osallistuvien geenien mutaatiovauhti on suurentunut.</w:t>
      </w:r>
    </w:p>
    <w:p>
      <w:r>
        <w:rPr>
          <w:b/>
        </w:rPr>
        <w:t xml:space="preserve">Kysymys 0</w:t>
      </w:r>
    </w:p>
    <w:p>
      <w:r>
        <w:t xml:space="preserve">Mikä tekee bakteereista suvuttomia organismeja?</w:t>
      </w:r>
    </w:p>
    <w:p>
      <w:r>
        <w:rPr>
          <w:b/>
        </w:rPr>
        <w:t xml:space="preserve">Kysymys 1</w:t>
      </w:r>
    </w:p>
    <w:p>
      <w:r>
        <w:t xml:space="preserve">Mikä voi aiheuttaa mutaatiota bakteereissa?</w:t>
      </w:r>
    </w:p>
    <w:p>
      <w:r>
        <w:rPr>
          <w:b/>
        </w:rPr>
        <w:t xml:space="preserve">Kysymys 2</w:t>
      </w:r>
    </w:p>
    <w:p>
      <w:r>
        <w:t xml:space="preserve">Millä kahdella tavalla bakteerien DNA:ssa voi tapahtua muutoksia?</w:t>
      </w:r>
    </w:p>
    <w:p>
      <w:r>
        <w:rPr>
          <w:b/>
        </w:rPr>
        <w:t xml:space="preserve">Tekstin numero 32</w:t>
      </w:r>
    </w:p>
    <w:p>
      <w:r>
        <w:rPr>
          <w:color w:val="A9A9A9"/>
        </w:rPr>
        <w:t xml:space="preserve">Bakteerien geenien siirtyminen </w:t>
      </w:r>
      <w:r>
        <w:t xml:space="preserve">bakteriofagien avulla näyttää olevan pikemminkin seurausta harvinaisista virheistä viruspartikkelien solunsisäisessä kokoamisessa kuin bakteerien sopeutumisesta. </w:t>
      </w:r>
      <w:r>
        <w:t xml:space="preserve">Paljon tutkitussa E. coli -järjestelmässä </w:t>
      </w:r>
      <w:r>
        <w:rPr>
          <w:color w:val="DCDCDC"/>
        </w:rPr>
        <w:t xml:space="preserve">konjugaatio </w:t>
      </w:r>
      <w:r>
        <w:t xml:space="preserve">määräytyy plasmidigeenien mukaan, ja se on sopeutuminen plasmidikopioiden siirtämiseen bakteeri-isännästä toiseen. </w:t>
      </w:r>
      <w:r>
        <w:rPr>
          <w:color w:val="2F4F4F"/>
        </w:rPr>
        <w:t xml:space="preserve">On harvinaista, </w:t>
      </w:r>
      <w:r>
        <w:t xml:space="preserve">että </w:t>
      </w:r>
      <w:r>
        <w:rPr>
          <w:color w:val="556B2F"/>
        </w:rPr>
        <w:t xml:space="preserve">konjugatiivinen plasmidi integroituu isäntäbakteerin kromosomiin </w:t>
      </w:r>
      <w:r>
        <w:t xml:space="preserve">ja siirtää sitten osan isäntäbakteerin DNA:sta toiseen bakteeriin. Plasmidivälitteinen isäntäbakteerin DNA:n siirto näyttää myös olevan pikemminkin satunnainen prosessi kuin bakteerin sopeutuminen.</w:t>
      </w:r>
    </w:p>
    <w:p>
      <w:r>
        <w:rPr>
          <w:b/>
        </w:rPr>
        <w:t xml:space="preserve">Kysymys 0</w:t>
      </w:r>
    </w:p>
    <w:p>
      <w:r>
        <w:t xml:space="preserve">Mitä seurauksia on harvinaisista virheistä viruspartikkelien solunsisäisessä kokoamisessa?</w:t>
      </w:r>
    </w:p>
    <w:p>
      <w:r>
        <w:rPr>
          <w:b/>
        </w:rPr>
        <w:t xml:space="preserve">Kysymys 1</w:t>
      </w:r>
    </w:p>
    <w:p>
      <w:r>
        <w:t xml:space="preserve">Mikä on E.coli-bakteerin isännän ja toisen bakteerin plasmidin bakteerisopeutumisen tulos?</w:t>
      </w:r>
    </w:p>
    <w:p>
      <w:r>
        <w:rPr>
          <w:b/>
        </w:rPr>
        <w:t xml:space="preserve">Kysymys 2</w:t>
      </w:r>
    </w:p>
    <w:p>
      <w:r>
        <w:t xml:space="preserve">Miten konjugaatio tapahtuu?</w:t>
      </w:r>
    </w:p>
    <w:p>
      <w:r>
        <w:rPr>
          <w:b/>
        </w:rPr>
        <w:t xml:space="preserve">Kysymys 3</w:t>
      </w:r>
    </w:p>
    <w:p>
      <w:r>
        <w:t xml:space="preserve">Onko konjugaatio yleinen bakteerien sopeutuminen?</w:t>
      </w:r>
    </w:p>
    <w:p>
      <w:r>
        <w:rPr>
          <w:b/>
        </w:rPr>
        <w:t xml:space="preserve">Tekstin numero 33</w:t>
      </w:r>
    </w:p>
    <w:p>
      <w:r>
        <w:t xml:space="preserve">Transformaatio, toisin kuin transduktio tai konjugaatio, riippuu </w:t>
      </w:r>
      <w:r>
        <w:rPr>
          <w:color w:val="A9A9A9"/>
        </w:rPr>
        <w:t xml:space="preserve">lukuisista bakteerien geenituotteista</w:t>
      </w:r>
      <w:r>
        <w:t xml:space="preserve">, jotka ovat erityisesti vuorovaikutuksessa </w:t>
      </w:r>
      <w:r>
        <w:rPr>
          <w:color w:val="DCDCDC"/>
        </w:rPr>
        <w:t xml:space="preserve">tämän monimutkaisen prosessin </w:t>
      </w:r>
      <w:r>
        <w:t xml:space="preserve">suorittamiseksi, </w:t>
      </w:r>
      <w:r>
        <w:t xml:space="preserve">ja näin ollen transformaatio on selvästi bakteerien sopeutuminen DNA:n siirtoon. Jotta </w:t>
      </w:r>
      <w:r>
        <w:t xml:space="preserve">bakteeri voi sitoa, ottaa vastaan ja yhdistää luovuttajan DNA:ta omaan kromosomiinsa, sen on ensin </w:t>
      </w:r>
      <w:r>
        <w:rPr>
          <w:color w:val="2F4F4F"/>
        </w:rPr>
        <w:t xml:space="preserve">saavutettava erityinen fysiologinen tila, jota kutsutaan kompetenssiksi </w:t>
      </w:r>
      <w:r>
        <w:t xml:space="preserve">(ks. Luonnollinen kompetenssi). Bacillus subtilis -bakteerissa tarvitaan noin 40 geeniä kompetenssin kehittymiseen. B. subtilis -bakteerin transformaation aikana siirrettävän DNA:n pituus voi olla </w:t>
      </w:r>
      <w:r>
        <w:rPr>
          <w:color w:val="556B2F"/>
        </w:rPr>
        <w:t xml:space="preserve">kromosomin kolmanneksesta koko kromosomiin</w:t>
      </w:r>
      <w:r>
        <w:t xml:space="preserve">. </w:t>
      </w:r>
      <w:r>
        <w:t xml:space="preserve">Transformaatio näyttää olevan </w:t>
      </w:r>
      <w:r>
        <w:rPr>
          <w:color w:val="6B8E23"/>
        </w:rPr>
        <w:t xml:space="preserve">yleistä </w:t>
      </w:r>
      <w:r>
        <w:t xml:space="preserve">bakteerilajeissa, ja toistaiseksi tiedetään ainakin 60 lajilla olevan luonnollinen kyky tulla kompetentiksi transformaatiota varten. Kompetenssin kehittyminen luonnossa liittyy yleensä stressaaviin ympäristöolosuhteisiin, ja se näyttää olevan sopeutuminen, joka helpottaa DNA-vaurioiden korjaamista vastaanottajasoluissa.</w:t>
      </w:r>
    </w:p>
    <w:p>
      <w:r>
        <w:rPr>
          <w:b/>
        </w:rPr>
        <w:t xml:space="preserve">Kysymys 0</w:t>
      </w:r>
    </w:p>
    <w:p>
      <w:r>
        <w:t xml:space="preserve">Mistä bakteerien muuntuminen riippuu?</w:t>
      </w:r>
    </w:p>
    <w:p>
      <w:r>
        <w:rPr>
          <w:b/>
        </w:rPr>
        <w:t xml:space="preserve">Kysymys 1</w:t>
      </w:r>
    </w:p>
    <w:p>
      <w:r>
        <w:t xml:space="preserve">Kuinka yksinkertainen muutosprosessi on?</w:t>
      </w:r>
    </w:p>
    <w:p>
      <w:r>
        <w:rPr>
          <w:b/>
        </w:rPr>
        <w:t xml:space="preserve">Kysymys 2</w:t>
      </w:r>
    </w:p>
    <w:p>
      <w:r>
        <w:t xml:space="preserve">Mikä on ensimmäinen edellytys sille, että bakteerit voivat sitoutua toisten bakteerien DNA:han ja yhdistyä sen kanssa?</w:t>
      </w:r>
    </w:p>
    <w:p>
      <w:r>
        <w:rPr>
          <w:b/>
        </w:rPr>
        <w:t xml:space="preserve">Kysymys 3</w:t>
      </w:r>
    </w:p>
    <w:p>
      <w:r>
        <w:t xml:space="preserve">Kuinka suuri voi olla muutostaso?</w:t>
      </w:r>
    </w:p>
    <w:p>
      <w:r>
        <w:rPr>
          <w:b/>
        </w:rPr>
        <w:t xml:space="preserve">Kysymys 4</w:t>
      </w:r>
    </w:p>
    <w:p>
      <w:r>
        <w:t xml:space="preserve">Kuinka harvinaista muuntuminen on bakteerien organismien keskuudessa?</w:t>
      </w:r>
    </w:p>
    <w:p>
      <w:r>
        <w:rPr>
          <w:b/>
        </w:rPr>
        <w:t xml:space="preserve">Tekstin numero 34</w:t>
      </w:r>
    </w:p>
    <w:p>
      <w:r>
        <w:t xml:space="preserve">Tavanomaisissa olosuhteissa transduktio, konjugaatio ja transformaatio tarkoittavat DNA:n siirtymistä </w:t>
      </w:r>
      <w:r>
        <w:rPr>
          <w:color w:val="A9A9A9"/>
        </w:rPr>
        <w:t xml:space="preserve">saman lajin </w:t>
      </w:r>
      <w:r>
        <w:t xml:space="preserve">yksittäisten bakteerien välillä</w:t>
      </w:r>
      <w:r>
        <w:t xml:space="preserve">, mutta toisinaan siirtyminen voi tapahtua eri bakteerilajien yksilöiden välillä, ja tällä voi olla merkittäviä seurauksia, kuten </w:t>
      </w:r>
      <w:r>
        <w:rPr>
          <w:color w:val="DCDCDC"/>
        </w:rPr>
        <w:t xml:space="preserve">antibioottiresistenssin siirtyminen</w:t>
      </w:r>
      <w:r>
        <w:t xml:space="preserve">. </w:t>
      </w:r>
      <w:r>
        <w:t xml:space="preserve">Tällaisissa tapauksissa </w:t>
      </w:r>
      <w:r>
        <w:rPr>
          <w:color w:val="2F4F4F"/>
        </w:rPr>
        <w:t xml:space="preserve">geenien hankkimista muista bakteereista tai ympäristöstä </w:t>
      </w:r>
      <w:r>
        <w:t xml:space="preserve">kutsutaan horisontaaliseksi geeninsiirroksi, ja se voi olla yleistä luonnollisissa olosuhteissa. Geeninsiirto on erityisen tärkeää antibioottiresistenssin kannalta, koska se mahdollistaa resistenssigeenien nopean siirtymisen eri patogeenien välillä.</w:t>
      </w:r>
    </w:p>
    <w:p>
      <w:r>
        <w:rPr>
          <w:b/>
        </w:rPr>
        <w:t xml:space="preserve">Kysymys 0</w:t>
      </w:r>
    </w:p>
    <w:p>
      <w:r>
        <w:t xml:space="preserve">Minkä lajien välillä tapahtuu yleensä transduktio, konjugaatio ja transformaatio?</w:t>
      </w:r>
    </w:p>
    <w:p>
      <w:r>
        <w:rPr>
          <w:b/>
        </w:rPr>
        <w:t xml:space="preserve">Kysymys 1</w:t>
      </w:r>
    </w:p>
    <w:p>
      <w:r>
        <w:t xml:space="preserve">Mitä seurauksia eri bakteerilajien välisellä siirrolla on?</w:t>
      </w:r>
    </w:p>
    <w:p>
      <w:r>
        <w:rPr>
          <w:b/>
        </w:rPr>
        <w:t xml:space="preserve">Kysymys 2</w:t>
      </w:r>
    </w:p>
    <w:p>
      <w:r>
        <w:t xml:space="preserve">Mitä on horisontaalinen geeninsiirto?</w:t>
      </w:r>
    </w:p>
    <w:p>
      <w:r>
        <w:rPr>
          <w:b/>
        </w:rPr>
        <w:t xml:space="preserve">Tekstin numero 35</w:t>
      </w:r>
    </w:p>
    <w:p>
      <w:r>
        <w:t xml:space="preserve">Bakteriofagit ovat </w:t>
      </w:r>
      <w:r>
        <w:rPr>
          <w:color w:val="A9A9A9"/>
        </w:rPr>
        <w:t xml:space="preserve">bakteereja infektoivia viruksia</w:t>
      </w:r>
      <w:r>
        <w:t xml:space="preserve">. </w:t>
      </w:r>
      <w:r>
        <w:t xml:space="preserve">Bakteriofageja on monenlaisia, jotkut niistä vain </w:t>
      </w:r>
      <w:r>
        <w:rPr>
          <w:color w:val="DCDCDC"/>
        </w:rPr>
        <w:t xml:space="preserve">infektoivat ja lyysaavat isäntäbakteerinsa, </w:t>
      </w:r>
      <w:r>
        <w:t xml:space="preserve">kun taas toiset soluttautuvat bakteerin kromosomiin. Bakteriofagi voi sisältää geenejä, jotka vaikuttavat isäntänsä fenotyyppiin: esimerkiksi Escherichia coli O157:H7:n ja Clostridium botulinum -bakteerin evoluutiossa integroituneen faagin toksiinigeenit muuttivat vaarattoman esi-isäbakteerin </w:t>
      </w:r>
      <w:r>
        <w:rPr>
          <w:color w:val="2F4F4F"/>
        </w:rPr>
        <w:t xml:space="preserve">tappavaksi patogeeniksi</w:t>
      </w:r>
      <w:r>
        <w:t xml:space="preserve">. Bakteerit vastustavat faagitartuntaa restriktiomodifikaatiojärjestelmien avulla, jotka hajottavat vierasta DNA:ta, sekä CRISPR-sekvenssejä käyttävän järjestelmän avulla, jossa säilytetään sellaisten faagien genomien fragmentteja, joiden kanssa bakteerit ovat aiemmin olleet kosketuksissa, minkä ansiosta ne voivat estää viruksen replikaation eräänlaisen RNA-interferenssin avulla. Tämä </w:t>
      </w:r>
      <w:r>
        <w:rPr>
          <w:color w:val="556B2F"/>
        </w:rPr>
        <w:t xml:space="preserve">CRISPR-järjestelmä antaa bakteereille hankitun immuniteetin </w:t>
      </w:r>
      <w:r>
        <w:t xml:space="preserve">infektiota vastaan</w:t>
      </w:r>
      <w:r>
        <w:rPr>
          <w:color w:val="556B2F"/>
        </w:rPr>
        <w:t xml:space="preserve">.</w:t>
      </w:r>
    </w:p>
    <w:p>
      <w:r>
        <w:rPr>
          <w:b/>
        </w:rPr>
        <w:t xml:space="preserve">Kysymys 0</w:t>
      </w:r>
    </w:p>
    <w:p>
      <w:r>
        <w:t xml:space="preserve">Mitä ovat bakteriofagit?</w:t>
      </w:r>
    </w:p>
    <w:p>
      <w:r>
        <w:rPr>
          <w:b/>
        </w:rPr>
        <w:t xml:space="preserve">Kysymys 1</w:t>
      </w:r>
    </w:p>
    <w:p>
      <w:r>
        <w:t xml:space="preserve">Mitä virukset voivat tehdä bakteereille?</w:t>
      </w:r>
    </w:p>
    <w:p>
      <w:r>
        <w:rPr>
          <w:b/>
        </w:rPr>
        <w:t xml:space="preserve">Kysymys 2</w:t>
      </w:r>
    </w:p>
    <w:p>
      <w:r>
        <w:t xml:space="preserve">Mitä voi tapahtua, jos bakteriofagi sisältää isännän fenotyypin geenejä?</w:t>
      </w:r>
    </w:p>
    <w:p>
      <w:r>
        <w:rPr>
          <w:b/>
        </w:rPr>
        <w:t xml:space="preserve">Kysymys 3</w:t>
      </w:r>
    </w:p>
    <w:p>
      <w:r>
        <w:t xml:space="preserve">Miten bakteerit voivat vastustaa viruksen DNA:ta?</w:t>
      </w:r>
    </w:p>
    <w:p>
      <w:r>
        <w:rPr>
          <w:b/>
        </w:rPr>
        <w:t xml:space="preserve">Tekstin numero 36</w:t>
      </w:r>
    </w:p>
    <w:p>
      <w:r>
        <w:t xml:space="preserve">Bakteerilajit eroavat toisistaan niiden pinnalla olevien lippulappujen lukumäärän ja sijoittelun suhteen; joillakin lajeilla on </w:t>
      </w:r>
      <w:r>
        <w:rPr>
          <w:color w:val="A9A9A9"/>
        </w:rPr>
        <w:t xml:space="preserve">yksi lippulappu </w:t>
      </w:r>
      <w:r>
        <w:t xml:space="preserve">(monotrichous), lippulappu molemmissa päissä (</w:t>
      </w:r>
      <w:r>
        <w:rPr>
          <w:color w:val="DCDCDC"/>
        </w:rPr>
        <w:t xml:space="preserve">amphitrichous</w:t>
      </w:r>
      <w:r>
        <w:t xml:space="preserve">), lippulappuryhmiä solun navoissa (lophotrichous), kun taas toisilla lippulappuja on jakautuneena koko solun pinnalle (</w:t>
      </w:r>
      <w:r>
        <w:rPr>
          <w:color w:val="2F4F4F"/>
        </w:rPr>
        <w:t xml:space="preserve">peritrichous)</w:t>
      </w:r>
      <w:r>
        <w:t xml:space="preserve">. </w:t>
      </w:r>
      <w:r>
        <w:t xml:space="preserve">Bakteerien lippulaite on parhaiten tunnettu liikkumisrakenne kaikissa organismeissa, ja se koostuu noin </w:t>
      </w:r>
      <w:r>
        <w:rPr>
          <w:color w:val="556B2F"/>
        </w:rPr>
        <w:t xml:space="preserve">20 proteiinista, </w:t>
      </w:r>
      <w:r>
        <w:t xml:space="preserve">ja sen säätelyyn ja kokoamiseen tarvitaan noin 30 muuta proteiinia. Flagellum on pyörivä rakenne, jota pyörittää sen tyvessä oleva palautuva moottori, joka </w:t>
      </w:r>
      <w:r>
        <w:rPr>
          <w:color w:val="6B8E23"/>
        </w:rPr>
        <w:t xml:space="preserve">käyttää </w:t>
      </w:r>
      <w:r>
        <w:t xml:space="preserve">voimanlähteenä </w:t>
      </w:r>
      <w:r>
        <w:rPr>
          <w:color w:val="6B8E23"/>
        </w:rPr>
        <w:t xml:space="preserve">kalvon yli kulkevaa sähkökemiallista gradienttia.</w:t>
      </w:r>
      <w:r>
        <w:t xml:space="preserve"> Tämä moottori ohjaa filamentin liikettä, joka toimii potkurina.</w:t>
      </w:r>
    </w:p>
    <w:p>
      <w:r>
        <w:rPr>
          <w:b/>
        </w:rPr>
        <w:t xml:space="preserve">Kysymys 0</w:t>
      </w:r>
    </w:p>
    <w:p>
      <w:r>
        <w:t xml:space="preserve">Mikä on monotrichous?</w:t>
      </w:r>
    </w:p>
    <w:p>
      <w:r>
        <w:rPr>
          <w:b/>
        </w:rPr>
        <w:t xml:space="preserve">Kysymys 1</w:t>
      </w:r>
    </w:p>
    <w:p>
      <w:r>
        <w:t xml:space="preserve">Jos bakteerilla on lippulaite molemmissa päissä, mikä on lajin nimi?</w:t>
      </w:r>
    </w:p>
    <w:p>
      <w:r>
        <w:rPr>
          <w:b/>
        </w:rPr>
        <w:t xml:space="preserve">Kysymys 2</w:t>
      </w:r>
    </w:p>
    <w:p>
      <w:r>
        <w:t xml:space="preserve">Kun lippulaite on jakautunut koko solun pinnalle?</w:t>
      </w:r>
    </w:p>
    <w:p>
      <w:r>
        <w:rPr>
          <w:b/>
        </w:rPr>
        <w:t xml:space="preserve">Kysymys 3</w:t>
      </w:r>
    </w:p>
    <w:p>
      <w:r>
        <w:t xml:space="preserve">Kuinka monta proteiinia on tyypillinen lippusolu koostuu os?</w:t>
      </w:r>
    </w:p>
    <w:p>
      <w:r>
        <w:rPr>
          <w:b/>
        </w:rPr>
        <w:t xml:space="preserve">Kysymys 4</w:t>
      </w:r>
    </w:p>
    <w:p>
      <w:r>
        <w:t xml:space="preserve">Miten lippulaiva toimii solussa?</w:t>
      </w:r>
    </w:p>
    <w:p>
      <w:r>
        <w:rPr>
          <w:b/>
        </w:rPr>
        <w:t xml:space="preserve">Tekstin numero 37</w:t>
      </w:r>
    </w:p>
    <w:p>
      <w:r>
        <w:t xml:space="preserve">Luokittelulla pyritään kuvaamaan bakteerilajien monimuotoisuutta nimeämällä ja </w:t>
      </w:r>
      <w:r>
        <w:rPr>
          <w:color w:val="A9A9A9"/>
        </w:rPr>
        <w:t xml:space="preserve">ryhmittelemällä organismeja samankaltaisuuksien perusteella</w:t>
      </w:r>
      <w:r>
        <w:t xml:space="preserve">. Bakteerit voidaan luokitella solurakenteen, soluaineenvaihdunnan tai solun osien, kuten DNA:n, rasvahappojen, pigmenttien, antigeenien ja kinonien, erojen perusteella. Vaikka nämä järjestelmät mahdollistivat bakteerikantojen tunnistamisen ja luokittelun, oli </w:t>
      </w:r>
      <w:r>
        <w:rPr>
          <w:color w:val="DCDCDC"/>
        </w:rPr>
        <w:t xml:space="preserve">epäselvää</w:t>
      </w:r>
      <w:r>
        <w:t xml:space="preserve">, edustavatko erot eri lajien välistä vaihtelua vai saman lajin kantojen välistä vaihtelua. Tämä epävarmuus johtui siitä, että </w:t>
      </w:r>
      <w:r>
        <w:rPr>
          <w:color w:val="2F4F4F"/>
        </w:rPr>
        <w:t xml:space="preserve">useimmilla bakteereilla ei ollut erottuvia rakenteita ja </w:t>
      </w:r>
      <w:r>
        <w:t xml:space="preserve">että geenit siirtyivät sivusuunnassa toisiinsa liittymättömien lajien välillä. Sivuttaisen geeninsiirron vuoksi joillakin läheisesti sukua olevilla bakteereilla voi olla hyvin </w:t>
      </w:r>
      <w:r>
        <w:rPr>
          <w:color w:val="556B2F"/>
        </w:rPr>
        <w:t xml:space="preserve">erilainen morfologia ja aineenvaihdunta</w:t>
      </w:r>
      <w:r>
        <w:t xml:space="preserve">. </w:t>
      </w:r>
      <w:r>
        <w:t xml:space="preserve">Tämän epävarmuuden voittamiseksi nykyaikaisessa bakteerien luokittelussa </w:t>
      </w:r>
      <w:r>
        <w:rPr>
          <w:color w:val="6B8E23"/>
        </w:rPr>
        <w:t xml:space="preserve">korostetaan molekyylisystematiikkaa</w:t>
      </w:r>
      <w:r>
        <w:t xml:space="preserve">, jossa käytetään geneettisiä tekniikoita, kuten guaniinisytosiinisuhteen määrittämistä, genomi-geneomihybridisaatiota sekä sellaisten geenien, kuten rRNA-geenin, sekvensointia, jotka eivät ole läpikäyneet laajaa lateraalista geenisiirtoa. Bakteerien luokittelu määritetään julkaisemalla se International Journal of Systematic Bacteriology -lehdessä ja Bergey's Manual of Systematic Bacteriology -julkaisussa. Kansainvälinen systemaattisen bakteriologian komitea (International Committee on Systematic Bacteriology, ICSB) ylläpitää kansainvälisiä sääntöjä bakteerien ja taksonomisten luokkien nimeämisestä ja luokittelusta kansainvälisessä bakteerien nimistösäännöstössä (International Code of Nomenclature of Bacteria).</w:t>
      </w:r>
    </w:p>
    <w:p>
      <w:r>
        <w:rPr>
          <w:b/>
        </w:rPr>
        <w:t xml:space="preserve">Kysymys 0</w:t>
      </w:r>
    </w:p>
    <w:p>
      <w:r>
        <w:t xml:space="preserve">Miten voimme luokitella bakteerilajien valtavaa kirjoa?</w:t>
      </w:r>
    </w:p>
    <w:p>
      <w:r>
        <w:rPr>
          <w:b/>
        </w:rPr>
        <w:t xml:space="preserve">Kysymys 1</w:t>
      </w:r>
    </w:p>
    <w:p>
      <w:r>
        <w:t xml:space="preserve">Voiko luokittelusta olla apua erilaisten lajien välisten erojen määrittämisessä?</w:t>
      </w:r>
    </w:p>
    <w:p>
      <w:r>
        <w:rPr>
          <w:b/>
        </w:rPr>
        <w:t xml:space="preserve">Kysymys 2</w:t>
      </w:r>
    </w:p>
    <w:p>
      <w:r>
        <w:t xml:space="preserve">Mikä tukee luokittelun epävarmuutta saman bakteerilajin välillä?</w:t>
      </w:r>
    </w:p>
    <w:p>
      <w:r>
        <w:rPr>
          <w:b/>
        </w:rPr>
        <w:t xml:space="preserve">Kysymys 3</w:t>
      </w:r>
    </w:p>
    <w:p>
      <w:r>
        <w:t xml:space="preserve">Mitä lateraalinen geeninsiirto voi aiheuttaa bakteereissa?</w:t>
      </w:r>
    </w:p>
    <w:p>
      <w:r>
        <w:rPr>
          <w:b/>
        </w:rPr>
        <w:t xml:space="preserve">Kysymys 4</w:t>
      </w:r>
    </w:p>
    <w:p>
      <w:r>
        <w:t xml:space="preserve">Millä tavoin nykyaikainen luokittelu pyrkii määrittämään lajit?</w:t>
      </w:r>
    </w:p>
    <w:p>
      <w:r>
        <w:rPr>
          <w:b/>
        </w:rPr>
        <w:t xml:space="preserve">Teksti numero 38</w:t>
      </w:r>
    </w:p>
    <w:p>
      <w:r>
        <w:t xml:space="preserve">Termiä "bakteerit" on perinteisesti käytetty </w:t>
      </w:r>
      <w:r>
        <w:rPr>
          <w:color w:val="A9A9A9"/>
        </w:rPr>
        <w:t xml:space="preserve">kaikkiin mikroskooppisen pieniin yksisoluisiin prokaryootteihin</w:t>
      </w:r>
      <w:r>
        <w:t xml:space="preserve">. </w:t>
      </w:r>
      <w:r>
        <w:t xml:space="preserve">Molekyylisystematiikka osoitti kuitenkin, että prokaryoottinen elämä koostuu kahdesta erillisestä alueesta, joita alun perin kutsuttiin </w:t>
      </w:r>
      <w:r>
        <w:rPr>
          <w:color w:val="DCDCDC"/>
        </w:rPr>
        <w:t xml:space="preserve">eubakteereiksi ja arkebakteereiksi, </w:t>
      </w:r>
      <w:r>
        <w:t xml:space="preserve">mutta nykyisin bakteereiksi ja arkeoiksi, jotka ovat kehittyneet itsenäisesti muinaisesta yhteisestä esi-isästä. </w:t>
      </w:r>
      <w:r>
        <w:rPr>
          <w:color w:val="2F4F4F"/>
        </w:rPr>
        <w:t xml:space="preserve">Arkeotit ja eukaryootit </w:t>
      </w:r>
      <w:r>
        <w:t xml:space="preserve">ovat läheisempää sukua toisilleen kuin kumpikaan bakteereille. Nämä kaksi aluetta yhdessä Eukaryan kanssa muodostavat perustan </w:t>
      </w:r>
      <w:r>
        <w:rPr>
          <w:color w:val="556B2F"/>
        </w:rPr>
        <w:t xml:space="preserve">kolmen alueen järjestelmälle, </w:t>
      </w:r>
      <w:r>
        <w:t xml:space="preserve">joka on tällä hetkellä mikrobiologian laajimmin käytetty luokittelujärjestelmä. Koska molekyylisystematiikka on otettu käyttöön suhteellisen hiljattain ja koska käytettävissä olevien genomisekvenssien määrä on kasvanut nopeasti, bakteerien luokittelu on kuitenkin edelleen muuttuva ja laajeneva ala. Esimerkiksi muutamat biologit väittävät, että arkaaiset ja eukaryootit ovat kehittyneet grampositiivisista bakteereista.</w:t>
      </w:r>
    </w:p>
    <w:p>
      <w:r>
        <w:rPr>
          <w:b/>
        </w:rPr>
        <w:t xml:space="preserve">Kysymys 0</w:t>
      </w:r>
    </w:p>
    <w:p>
      <w:r>
        <w:t xml:space="preserve">Mitä alkuperäinen termi "bakteerit" määrittää?</w:t>
      </w:r>
    </w:p>
    <w:p>
      <w:r>
        <w:rPr>
          <w:b/>
        </w:rPr>
        <w:t xml:space="preserve">Kysymys 1</w:t>
      </w:r>
    </w:p>
    <w:p>
      <w:r>
        <w:t xml:space="preserve">Mihin kahteen pääryhmään prokaryoottiset organismit jaetaan?</w:t>
      </w:r>
    </w:p>
    <w:p>
      <w:r>
        <w:rPr>
          <w:b/>
        </w:rPr>
        <w:t xml:space="preserve">Kysymys 2</w:t>
      </w:r>
    </w:p>
    <w:p>
      <w:r>
        <w:t xml:space="preserve">Mitkä eliöryhmät ovat läheistä sukua toisilleen?</w:t>
      </w:r>
    </w:p>
    <w:p>
      <w:r>
        <w:rPr>
          <w:b/>
        </w:rPr>
        <w:t xml:space="preserve">Kysymys 3</w:t>
      </w:r>
    </w:p>
    <w:p>
      <w:r>
        <w:t xml:space="preserve">Mitä aluejärjestelmää käytetään nykyään yleisesti mikro-organismien luokitteluun?</w:t>
      </w:r>
    </w:p>
    <w:p>
      <w:r>
        <w:rPr>
          <w:b/>
        </w:rPr>
        <w:t xml:space="preserve">Tekstin numero 39</w:t>
      </w:r>
    </w:p>
    <w:p>
      <w:r>
        <w:t xml:space="preserve">Hans Christian Gramin </w:t>
      </w:r>
      <w:r>
        <w:t xml:space="preserve">vuonna </w:t>
      </w:r>
      <w:r>
        <w:rPr>
          <w:color w:val="DCDCDC"/>
        </w:rPr>
        <w:t xml:space="preserve">1884 </w:t>
      </w:r>
      <w:r>
        <w:t xml:space="preserve">kehittämä </w:t>
      </w:r>
      <w:r>
        <w:rPr>
          <w:color w:val="A9A9A9"/>
        </w:rPr>
        <w:t xml:space="preserve">Gram-värjäys </w:t>
      </w:r>
      <w:r>
        <w:t xml:space="preserve">luonnehtii bakteereja niiden soluseinien rakenteellisten ominaisuuksien perusteella</w:t>
      </w:r>
      <w:r>
        <w:rPr>
          <w:color w:val="DCDCDC"/>
        </w:rPr>
        <w:t xml:space="preserve">.</w:t>
      </w:r>
      <w:r>
        <w:t xml:space="preserve"> Grampositiivisen soluseinän paksut peptidoglykaanikerrokset värjäytyvät </w:t>
      </w:r>
      <w:r>
        <w:rPr>
          <w:color w:val="2F4F4F"/>
        </w:rPr>
        <w:t xml:space="preserve">violetiksi</w:t>
      </w:r>
      <w:r>
        <w:t xml:space="preserve">, kun taas ohut gramnegatiivinen soluseinä on </w:t>
      </w:r>
      <w:r>
        <w:rPr>
          <w:color w:val="556B2F"/>
        </w:rPr>
        <w:t xml:space="preserve">vaaleanpunainen</w:t>
      </w:r>
      <w:r>
        <w:t xml:space="preserve">. Yhdistämällä morfologian ja Gram-värjäytymisen useimmat bakteerit voidaan luokitella johonkin neljästä ryhmästä (grampositiiviset kokit, grampositiiviset baskillit, gramnegatiiviset kokit ja gramnegatiiviset baskillit). Jotkin organismit voidaan parhaiten tunnistaa muilla värjäyksillä kuin Gram-värjäyksellä, erityisesti mykobakteerit ja Nocardia, jotka ovat happokestäviä </w:t>
      </w:r>
      <w:r>
        <w:rPr>
          <w:color w:val="6B8E23"/>
        </w:rPr>
        <w:t xml:space="preserve">Ziehl-Neelsenin </w:t>
      </w:r>
      <w:r>
        <w:t xml:space="preserve">tai vastaavilla värjäyksillä</w:t>
      </w:r>
      <w:r>
        <w:t xml:space="preserve">.</w:t>
      </w:r>
      <w:r>
        <w:t xml:space="preserve"> Muut organismit voidaan joutua tunnistamaan kasvattamalla niitä erityisissä elatusaineissa tai muilla tekniikoilla, kuten serologialla.</w:t>
      </w:r>
    </w:p>
    <w:p>
      <w:r>
        <w:rPr>
          <w:b/>
        </w:rPr>
        <w:t xml:space="preserve">Kysymys 0</w:t>
      </w:r>
    </w:p>
    <w:p>
      <w:r>
        <w:t xml:space="preserve">Mitä Hans Christian Gram kehitti?</w:t>
      </w:r>
    </w:p>
    <w:p>
      <w:r>
        <w:rPr>
          <w:b/>
        </w:rPr>
        <w:t xml:space="preserve">Kysymys 1</w:t>
      </w:r>
    </w:p>
    <w:p>
      <w:r>
        <w:t xml:space="preserve">Minä vuonna Grahmin tahra kehitettiin?</w:t>
      </w:r>
    </w:p>
    <w:p>
      <w:r>
        <w:rPr>
          <w:b/>
        </w:rPr>
        <w:t xml:space="preserve">Kysymys 2</w:t>
      </w:r>
    </w:p>
    <w:p>
      <w:r>
        <w:t xml:space="preserve">Minkä väriseksi grampositiivisten bakteerien soluseinät muuttuvat värjäyksen jälkeen?</w:t>
      </w:r>
    </w:p>
    <w:p>
      <w:r>
        <w:rPr>
          <w:b/>
        </w:rPr>
        <w:t xml:space="preserve">Kysymys 3</w:t>
      </w:r>
    </w:p>
    <w:p>
      <w:r>
        <w:t xml:space="preserve">Mikä väri on tyypillinen gramnegatiivisille bakteereille värjäyksen jälkeen?</w:t>
      </w:r>
    </w:p>
    <w:p>
      <w:r>
        <w:rPr>
          <w:b/>
        </w:rPr>
        <w:t xml:space="preserve">Kysymys 4</w:t>
      </w:r>
    </w:p>
    <w:p>
      <w:r>
        <w:t xml:space="preserve">Mikä värjäys antaa paremmat testitulokset Norcadia-bakteereista?</w:t>
      </w:r>
    </w:p>
    <w:p>
      <w:r>
        <w:rPr>
          <w:b/>
        </w:rPr>
        <w:t xml:space="preserve">Teksti numero 40</w:t>
      </w:r>
    </w:p>
    <w:p>
      <w:r>
        <w:t xml:space="preserve">Kuten bakteerien luokittelussa, myös bakteerien tunnistamisessa käytetään yhä useammin </w:t>
      </w:r>
      <w:r>
        <w:rPr>
          <w:color w:val="A9A9A9"/>
        </w:rPr>
        <w:t xml:space="preserve">molekyylimenetelmiä</w:t>
      </w:r>
      <w:r>
        <w:t xml:space="preserve">. </w:t>
      </w:r>
      <w:r>
        <w:t xml:space="preserve">DNA-pohjaisia välineitä, kuten </w:t>
      </w:r>
      <w:r>
        <w:rPr>
          <w:color w:val="DCDCDC"/>
        </w:rPr>
        <w:t xml:space="preserve">polymeraasiketjureaktiota, </w:t>
      </w:r>
      <w:r>
        <w:t xml:space="preserve">käyttävä diagnostiikka </w:t>
      </w:r>
      <w:r>
        <w:t xml:space="preserve">on yhä suositumpaa, koska se on spesifisempää ja nopeampaa kuin viljelyyn perustuvat menetelmät. Näiden menetelmien avulla voidaan myös havaita ja </w:t>
      </w:r>
      <w:r>
        <w:rPr>
          <w:color w:val="2F4F4F"/>
        </w:rPr>
        <w:t xml:space="preserve">tunnistaa "elinkelpoisia mutta ei-viljelykelpoisia" soluja</w:t>
      </w:r>
      <w:r>
        <w:t xml:space="preserve">, jotka ovat metabolisesti aktiivisia mutta eivät jakaudu. Bakteerilajien kokonaismäärää ei kuitenkaan tiedetä eikä sitä </w:t>
      </w:r>
      <w:r>
        <w:rPr>
          <w:color w:val="556B2F"/>
        </w:rPr>
        <w:t xml:space="preserve">voida edes arvioida varmuudella, </w:t>
      </w:r>
      <w:r>
        <w:t xml:space="preserve">vaikka näitä parannettuja menetelmiä käytettäisiinkin</w:t>
      </w:r>
      <w:r>
        <w:t xml:space="preserve">. Nykyisen luokittelun mukaan prokaryooteista tunnetaan hieman alle 9300 lajia, joihin kuuluvat bakteerit ja arkeotit; bakteerien todellista määrää on kuitenkin yritetty arvioida 107-109 lajin kokonaismäärällä - ja jopa nämäkin erilaiset arviot voivat poiketa useita suuruusluokkia.</w:t>
      </w:r>
    </w:p>
    <w:p>
      <w:r>
        <w:rPr>
          <w:b/>
        </w:rPr>
        <w:t xml:space="preserve">Kysymys 0</w:t>
      </w:r>
    </w:p>
    <w:p>
      <w:r>
        <w:t xml:space="preserve">Mikä tekniikka on yleistynyt bakteerien luokittelussa?</w:t>
      </w:r>
    </w:p>
    <w:p>
      <w:r>
        <w:rPr>
          <w:b/>
        </w:rPr>
        <w:t xml:space="preserve">Kysymys 1</w:t>
      </w:r>
    </w:p>
    <w:p>
      <w:r>
        <w:t xml:space="preserve">Mitä työkalua DNA-pohjainen diagnostiikka käyttää?</w:t>
      </w:r>
    </w:p>
    <w:p>
      <w:r>
        <w:rPr>
          <w:b/>
        </w:rPr>
        <w:t xml:space="preserve">Kysymys 2</w:t>
      </w:r>
    </w:p>
    <w:p>
      <w:r>
        <w:t xml:space="preserve">Mitä muuta molekyylien luokittelumenetelmät voivat paljastaa?</w:t>
      </w:r>
    </w:p>
    <w:p>
      <w:r>
        <w:rPr>
          <w:b/>
        </w:rPr>
        <w:t xml:space="preserve">Kysymys 3</w:t>
      </w:r>
    </w:p>
    <w:p>
      <w:r>
        <w:t xml:space="preserve">Voidaanko uusilla menetelmillä määrittää bakteerilajien kokonaismäärä?</w:t>
      </w:r>
    </w:p>
    <w:p>
      <w:r>
        <w:rPr>
          <w:b/>
        </w:rPr>
        <w:t xml:space="preserve">Tekstin numero 41</w:t>
      </w:r>
    </w:p>
    <w:p>
      <w:r>
        <w:t xml:space="preserve">Jotkin </w:t>
      </w:r>
      <w:r>
        <w:rPr>
          <w:color w:val="A9A9A9"/>
        </w:rPr>
        <w:t xml:space="preserve">bakteerilajit tappavat ja sitten kuluttavat muita mikro-organismeja</w:t>
      </w:r>
      <w:r>
        <w:t xml:space="preserve">, ja näitä lajeja kutsutaan saalistusbakteereiksi. Tällaisia ovat esimerkiksi Myxococcus xanthus, joka muodostaa soluparvia, jotka tappavat ja sulattavat kaikki kohtaamansa bakteerit. Muut bakteerisaalistajat joko </w:t>
      </w:r>
      <w:r>
        <w:rPr>
          <w:color w:val="DCDCDC"/>
        </w:rPr>
        <w:t xml:space="preserve">kiinnittyvät saaliiseensa sulattaakseen sen </w:t>
      </w:r>
      <w:r>
        <w:t xml:space="preserve">ja imiäkseen ravinteita, kuten Vampirovibrio chlorellavorus, tai </w:t>
      </w:r>
      <w:r>
        <w:rPr>
          <w:color w:val="2F4F4F"/>
        </w:rPr>
        <w:t xml:space="preserve">tunkeutuvat toiseen soluun ja lisääntyvät sen sytosolin sisällä</w:t>
      </w:r>
      <w:r>
        <w:t xml:space="preserve">, kuten Daptobacter. Näiden petobakteerien uskotaan kehittyneen </w:t>
      </w:r>
      <w:r>
        <w:rPr>
          <w:color w:val="556B2F"/>
        </w:rPr>
        <w:t xml:space="preserve">saprofageista</w:t>
      </w:r>
      <w:r>
        <w:t xml:space="preserve">, jotka söivät kuolleita mikro-organismeja, mukautumalla siten, että ne pystyivät vangitsemaan ja tappamaan muita organismeja.</w:t>
      </w:r>
    </w:p>
    <w:p>
      <w:r>
        <w:rPr>
          <w:b/>
        </w:rPr>
        <w:t xml:space="preserve">Kysymys 0</w:t>
      </w:r>
    </w:p>
    <w:p>
      <w:r>
        <w:t xml:space="preserve">Miksi tiettyjä bakteereja kutsutaan petoeläimiksi?</w:t>
      </w:r>
    </w:p>
    <w:p>
      <w:r>
        <w:rPr>
          <w:b/>
        </w:rPr>
        <w:t xml:space="preserve">Kysymys 1</w:t>
      </w:r>
    </w:p>
    <w:p>
      <w:r>
        <w:t xml:space="preserve">Millä tavoin Vampirovibrio imee muiden mikro-organismien ravinteita?</w:t>
      </w:r>
    </w:p>
    <w:p>
      <w:r>
        <w:rPr>
          <w:b/>
        </w:rPr>
        <w:t xml:space="preserve">Kysymys 2</w:t>
      </w:r>
    </w:p>
    <w:p>
      <w:r>
        <w:t xml:space="preserve">Mitä tekniikkaa daptobakteerit käyttävät tappaakseen muita mikro-organismeja?</w:t>
      </w:r>
    </w:p>
    <w:p>
      <w:r>
        <w:rPr>
          <w:b/>
        </w:rPr>
        <w:t xml:space="preserve">Kysymys 3</w:t>
      </w:r>
    </w:p>
    <w:p>
      <w:r>
        <w:t xml:space="preserve">Mistä daptobakteerit ovat peräisin?</w:t>
      </w:r>
    </w:p>
    <w:p>
      <w:r>
        <w:rPr>
          <w:b/>
        </w:rPr>
        <w:t xml:space="preserve">Teksti numero 42</w:t>
      </w:r>
    </w:p>
    <w:p>
      <w:r>
        <w:t xml:space="preserve">Tietyt bakteerit muodostavat </w:t>
      </w:r>
      <w:r>
        <w:rPr>
          <w:color w:val="A9A9A9"/>
        </w:rPr>
        <w:t xml:space="preserve">läheisiä tilayhteyksiä</w:t>
      </w:r>
      <w:r>
        <w:t xml:space="preserve">, jotka ovat välttämättömiä niiden selviytymiselle. Yksi tällainen mutualistinen yhteys, jota kutsutaan lajien väliseksi vedynsiirroksi, syntyy </w:t>
      </w:r>
      <w:r>
        <w:t xml:space="preserve">orgaanisia happoja, kuten </w:t>
      </w:r>
      <w:r>
        <w:rPr>
          <w:color w:val="2F4F4F"/>
        </w:rPr>
        <w:t xml:space="preserve">voihappoa tai propionihappoa, </w:t>
      </w:r>
      <w:r>
        <w:t xml:space="preserve">kuluttavien </w:t>
      </w:r>
      <w:r>
        <w:t xml:space="preserve">ja vetyä tuottavien </w:t>
      </w:r>
      <w:r>
        <w:rPr>
          <w:color w:val="DCDCDC"/>
        </w:rPr>
        <w:t xml:space="preserve">anaerobisten bakteeriryhmien </w:t>
      </w:r>
      <w:r>
        <w:t xml:space="preserve">ja vetyä kuluttavien metanogeenisten arkeoiden </w:t>
      </w:r>
      <w:r>
        <w:t xml:space="preserve">välillä.</w:t>
      </w:r>
      <w:r>
        <w:t xml:space="preserve"> Tähän yhdistykseen kuuluvat bakteerit eivät pysty kuluttamaan orgaanisia happoja, koska reaktio tuottaa vetyä, joka kerääntyy niiden ympäristöön. Ainoastaan läheinen yhteys vetyä kuluttavien arkeoiden kanssa pitää vetypitoisuuden riittävän alhaisena, jotta bakteerit voivat kasvaa.</w:t>
      </w:r>
    </w:p>
    <w:p>
      <w:r>
        <w:rPr>
          <w:b/>
        </w:rPr>
        <w:t xml:space="preserve">Kysymys 0</w:t>
      </w:r>
    </w:p>
    <w:p>
      <w:r>
        <w:t xml:space="preserve">Mikä auttaa bakteereja selviytymään?</w:t>
      </w:r>
    </w:p>
    <w:p>
      <w:r>
        <w:rPr>
          <w:b/>
        </w:rPr>
        <w:t xml:space="preserve">Kysymys 1</w:t>
      </w:r>
    </w:p>
    <w:p>
      <w:r>
        <w:t xml:space="preserve">Millaiset bakteerit voivat muodostaa lajien välisen vedynsiirron?</w:t>
      </w:r>
    </w:p>
    <w:p>
      <w:r>
        <w:rPr>
          <w:b/>
        </w:rPr>
        <w:t xml:space="preserve">Kysymys 2</w:t>
      </w:r>
    </w:p>
    <w:p>
      <w:r>
        <w:t xml:space="preserve">Mitä anaerobiset bakteerit kuluttavat?</w:t>
      </w:r>
    </w:p>
    <w:p>
      <w:r>
        <w:rPr>
          <w:b/>
        </w:rPr>
        <w:t xml:space="preserve">Teksti numero 43</w:t>
      </w:r>
    </w:p>
    <w:p>
      <w:r>
        <w:t xml:space="preserve">Maaperässä mikro-organismit, jotka elävät </w:t>
      </w:r>
      <w:r>
        <w:rPr>
          <w:color w:val="A9A9A9"/>
        </w:rPr>
        <w:t xml:space="preserve">juuristosfäärissä </w:t>
      </w:r>
      <w:r>
        <w:t xml:space="preserve">(vyöhyke, joka käsittää juuren pinnan ja maaperän, joka on kiinni juuressa kevyen ravistelun jälkeen), suorittavat typen sidontaa, jossa </w:t>
      </w:r>
      <w:r>
        <w:rPr>
          <w:color w:val="DCDCDC"/>
        </w:rPr>
        <w:t xml:space="preserve">typpikaasu muutetaan typpiyhdisteiksi</w:t>
      </w:r>
      <w:r>
        <w:t xml:space="preserve">. </w:t>
      </w:r>
      <w:r>
        <w:t xml:space="preserve">Näin </w:t>
      </w:r>
      <w:r>
        <w:rPr>
          <w:color w:val="2F4F4F"/>
        </w:rPr>
        <w:t xml:space="preserve">saadaan helposti imeytyvää typpeä </w:t>
      </w:r>
      <w:r>
        <w:t xml:space="preserve">monille kasveille, jotka eivät pysty itse sitomaan typpeä. Monia muita bakteereja esiintyy symbionteina ihmisissä ja muissa eliöissä. Esimerkiksi </w:t>
      </w:r>
      <w:r>
        <w:t xml:space="preserve">ihmisen normaalissa suolistofloorassa </w:t>
      </w:r>
      <w:r>
        <w:t xml:space="preserve">on </w:t>
      </w:r>
      <w:r>
        <w:rPr>
          <w:color w:val="556B2F"/>
        </w:rPr>
        <w:t xml:space="preserve">yli 1 000 bakteerilajia, </w:t>
      </w:r>
      <w:r>
        <w:t xml:space="preserve">jotka voivat edistää suoliston immuniteettia, syntetisoida vitamiineja, kuten foolihappoa, K-vitamiinia ja biotiinia, muuntaa sokereita maitohapoksi (ks. Lactobacillus) sekä fermentoida monimutkaisia sulamattomia hiilihydraatteja. Tämän suolistoflooran läsnäolo estää myös mahdollisten patogeenisten bakteerien kasvua (yleensä </w:t>
      </w:r>
      <w:r>
        <w:rPr>
          <w:color w:val="6B8E23"/>
        </w:rPr>
        <w:t xml:space="preserve">kilpailusta syrjäytymisen kautta</w:t>
      </w:r>
      <w:r>
        <w:t xml:space="preserve">), ja näitä hyödyllisiä bakteereja myydäänkin probioottisina ravintolisinä.</w:t>
      </w:r>
    </w:p>
    <w:p>
      <w:r>
        <w:rPr>
          <w:b/>
        </w:rPr>
        <w:t xml:space="preserve">Kysymys 0</w:t>
      </w:r>
    </w:p>
    <w:p>
      <w:r>
        <w:t xml:space="preserve">Missä bakteerit pysyvät maaperässä?</w:t>
      </w:r>
    </w:p>
    <w:p>
      <w:r>
        <w:rPr>
          <w:b/>
        </w:rPr>
        <w:t xml:space="preserve">Kysymys 1</w:t>
      </w:r>
    </w:p>
    <w:p>
      <w:r>
        <w:t xml:space="preserve">Mitä bakteerit tekevät maaperässä?</w:t>
      </w:r>
    </w:p>
    <w:p>
      <w:r>
        <w:rPr>
          <w:b/>
        </w:rPr>
        <w:t xml:space="preserve">Kysymys 2</w:t>
      </w:r>
    </w:p>
    <w:p>
      <w:r>
        <w:t xml:space="preserve">Miten muuntaminen auttaa kasvillisuutta?</w:t>
      </w:r>
    </w:p>
    <w:p>
      <w:r>
        <w:rPr>
          <w:b/>
        </w:rPr>
        <w:t xml:space="preserve">Kysymys 3</w:t>
      </w:r>
    </w:p>
    <w:p>
      <w:r>
        <w:t xml:space="preserve">Mikä on bakteerien määrä ihmisen suolistossa?</w:t>
      </w:r>
    </w:p>
    <w:p>
      <w:r>
        <w:rPr>
          <w:b/>
        </w:rPr>
        <w:t xml:space="preserve">Kysymys 4</w:t>
      </w:r>
    </w:p>
    <w:p>
      <w:r>
        <w:t xml:space="preserve">Miten suolistofloora estää patogeenisten bakteerien kasvua?</w:t>
      </w:r>
    </w:p>
    <w:p>
      <w:r>
        <w:rPr>
          <w:b/>
        </w:rPr>
        <w:t xml:space="preserve">Tekstin numero 44</w:t>
      </w:r>
    </w:p>
    <w:p>
      <w:r>
        <w:t xml:space="preserve">Jos </w:t>
      </w:r>
      <w:r>
        <w:rPr>
          <w:color w:val="A9A9A9"/>
        </w:rPr>
        <w:t xml:space="preserve">bakteerit muodostavat loisyhteisön muiden organismien kanssa</w:t>
      </w:r>
      <w:r>
        <w:t xml:space="preserve">, ne luokitellaan patogeeneiksi. Patogeeniset bakteerit ovat merkittävä </w:t>
      </w:r>
      <w:r>
        <w:rPr>
          <w:color w:val="DCDCDC"/>
        </w:rPr>
        <w:t xml:space="preserve">ihmisen kuoleman ja sairauksien </w:t>
      </w:r>
      <w:r>
        <w:t xml:space="preserve">aiheuttaja</w:t>
      </w:r>
      <w:r>
        <w:t xml:space="preserve">, ja ne aiheuttavat infektioita, kuten jäykkäkouristusta, lavantautia, kurkkumätää, kuppa, koleraa, elintarvikevälitteisiä sairauksia, lepraa ja tuberkuloosia. Tunnetun lääketieteellisen sairauden patogeeninen syy </w:t>
      </w:r>
      <w:r>
        <w:rPr>
          <w:color w:val="2F4F4F"/>
        </w:rPr>
        <w:t xml:space="preserve">saatetaan löytää vasta vuosien kuluttua, </w:t>
      </w:r>
      <w:r>
        <w:t xml:space="preserve">kuten Helicobacter pylori ja mahahaava. Bakteeritaudit ovat tärkeitä myös maataloudessa, sillä bakteerit aiheuttavat kasveissa lehtilaikkua, tulirokkoa ja mätästystä sekä tuotantoeläimissä Johanneksen tautia, utaretulehdusta, salmonellaa ja pernaruttoa.</w:t>
      </w:r>
    </w:p>
    <w:p>
      <w:r>
        <w:rPr>
          <w:b/>
        </w:rPr>
        <w:t xml:space="preserve">Kysymys 0</w:t>
      </w:r>
    </w:p>
    <w:p>
      <w:r>
        <w:t xml:space="preserve">Mitkä ovat patogeenit?</w:t>
      </w:r>
    </w:p>
    <w:p>
      <w:r>
        <w:rPr>
          <w:b/>
        </w:rPr>
        <w:t xml:space="preserve">Kysymys 1</w:t>
      </w:r>
    </w:p>
    <w:p>
      <w:r>
        <w:t xml:space="preserve">Mitä patogeenit voivat aiheuttaa?</w:t>
      </w:r>
    </w:p>
    <w:p>
      <w:r>
        <w:rPr>
          <w:b/>
        </w:rPr>
        <w:t xml:space="preserve">Kysymys 2</w:t>
      </w:r>
    </w:p>
    <w:p>
      <w:r>
        <w:t xml:space="preserve">Voidaanko useimpien patogeenisten sairauksien syy löytää pian?</w:t>
      </w:r>
    </w:p>
    <w:p>
      <w:r>
        <w:rPr>
          <w:b/>
        </w:rPr>
        <w:t xml:space="preserve">Tekstin numero 45</w:t>
      </w:r>
    </w:p>
    <w:p>
      <w:r>
        <w:t xml:space="preserve">Jokaisella </w:t>
      </w:r>
      <w:r>
        <w:rPr>
          <w:color w:val="A9A9A9"/>
        </w:rPr>
        <w:t xml:space="preserve">patogeenilajilla on </w:t>
      </w:r>
      <w:r>
        <w:rPr>
          <w:color w:val="A9A9A9"/>
        </w:rPr>
        <w:t xml:space="preserve">tyypillinen vuorovaikutussuhde </w:t>
      </w:r>
      <w:r>
        <w:t xml:space="preserve">ihmisisäntiensä kanssa. Jotkin organismit, kuten Staphylococcus tai Streptococcus, voivat aiheuttaa ihoinfektioita, keuhkokuumetta, aivokalvontulehdusta ja jopa ylivoimaisen sepsiksen, joka on systeeminen tulehdusreaktio, joka aiheuttaa sokin, massiivisen verisuonten laajentumisen ja kuoleman. Nämä organismit ovat kuitenkin myös osa ihmisen normaalia mikroflooraa, ja ne </w:t>
      </w:r>
      <w:r>
        <w:rPr>
          <w:color w:val="DCDCDC"/>
        </w:rPr>
        <w:t xml:space="preserve">elävät </w:t>
      </w:r>
      <w:r>
        <w:t xml:space="preserve">yleensä </w:t>
      </w:r>
      <w:r>
        <w:rPr>
          <w:color w:val="DCDCDC"/>
        </w:rPr>
        <w:t xml:space="preserve">iholla tai nenässä aiheuttamatta lainkaan sairauksia</w:t>
      </w:r>
      <w:r>
        <w:t xml:space="preserve">. Toiset organismit aiheuttavat poikkeuksetta sairauksia ihmisissä, kuten riketsiat, jotka ovat pakollisia solunsisäisiä loisia, jotka pystyvät kasvamaan ja lisääntymään vain muiden organismien soluissa. Yksi </w:t>
      </w:r>
      <w:r>
        <w:rPr>
          <w:color w:val="2F4F4F"/>
        </w:rPr>
        <w:t xml:space="preserve">Rickettsia-laji </w:t>
      </w:r>
      <w:r>
        <w:t xml:space="preserve">aiheuttaa lavantautia, kun taas toinen aiheuttaa Rocky Mountain -pilkkukuumetta. Chlamydia, toinen pakollisten solunsisäisten loisten heimoon kuuluva laji, sisältää lajeja, jotka voivat aiheuttaa keuhkokuumetta tai virtsatietulehduksen, ja ne voivat olla osallisina sepelvaltimotaudissa. Jotkut lajit, kuten Pseudomonas aeruginosa, Burkholderia cenocepacia ja Mycobacterium avium, ovat opportunistisia taudinaiheuttajia, ja ne aiheuttavat tauteja pääasiassa immunosuppressiosta tai kystisestä fibroosista kärsiville ihmisille.</w:t>
      </w:r>
    </w:p>
    <w:p>
      <w:r>
        <w:rPr>
          <w:b/>
        </w:rPr>
        <w:t xml:space="preserve">Kysymys 0</w:t>
      </w:r>
    </w:p>
    <w:p>
      <w:r>
        <w:t xml:space="preserve">Miten taudinaiheuttajat ovat vuorovaikutuksessa ihmisen isännän kanssa?</w:t>
      </w:r>
    </w:p>
    <w:p>
      <w:r>
        <w:rPr>
          <w:b/>
        </w:rPr>
        <w:t xml:space="preserve">Kysymys 1</w:t>
      </w:r>
    </w:p>
    <w:p>
      <w:r>
        <w:t xml:space="preserve">Voivatko kaikki ihmiskehossa olevat bakteerit olla haitallisia?</w:t>
      </w:r>
    </w:p>
    <w:p>
      <w:r>
        <w:rPr>
          <w:b/>
        </w:rPr>
        <w:t xml:space="preserve">Kysymys 2</w:t>
      </w:r>
    </w:p>
    <w:p>
      <w:r>
        <w:t xml:space="preserve">Mitkä bakteerit aiheuttavat Rocky Mountain spotted fever -tautia?</w:t>
      </w:r>
    </w:p>
    <w:p>
      <w:r>
        <w:rPr>
          <w:b/>
        </w:rPr>
        <w:t xml:space="preserve">Teksti numero 46</w:t>
      </w:r>
    </w:p>
    <w:p>
      <w:r>
        <w:t xml:space="preserve">Bakteeri-infektioita voidaan hoitaa antibiooteilla, jotka luokitellaan bakteereja </w:t>
      </w:r>
      <w:r>
        <w:rPr>
          <w:color w:val="A9A9A9"/>
        </w:rPr>
        <w:t xml:space="preserve">tappaviksi, jos ne tappavat bakteerit, </w:t>
      </w:r>
      <w:r>
        <w:t xml:space="preserve">tai </w:t>
      </w:r>
      <w:r>
        <w:rPr>
          <w:color w:val="DCDCDC"/>
        </w:rPr>
        <w:t xml:space="preserve">bakteriostaattisiksi</w:t>
      </w:r>
      <w:r>
        <w:t xml:space="preserve">, jos ne vain estävät bakteerien kasvua. Antibiootteja on monenlaisia, ja kukin luokka estää prosessia, joka on erilainen patogeenissa kuin isännässä. Esimerkkinä antibioottien selektiivisestä myrkyllisyydestä ovat kloramfenikoli ja puromysiini, jotka estävät bakteerien ribosomia mutta eivät rakenteellisesti erilaista eukaryoottista ribosomia. Antibiootteja käytetään sekä ihmisten sairauksien hoidossa että </w:t>
      </w:r>
      <w:r>
        <w:rPr>
          <w:color w:val="2F4F4F"/>
        </w:rPr>
        <w:t xml:space="preserve">tehomaataloudessa eläinten kasvun edistämiseksi</w:t>
      </w:r>
      <w:r>
        <w:t xml:space="preserve">, missä ne saattavat osaltaan vaikuttaa </w:t>
      </w:r>
      <w:r>
        <w:rPr>
          <w:color w:val="556B2F"/>
        </w:rPr>
        <w:t xml:space="preserve">antibioottiresistenssin nopeaan kehittymiseen bakteeripopulaatioissa</w:t>
      </w:r>
      <w:r>
        <w:t xml:space="preserve">. </w:t>
      </w:r>
      <w:r>
        <w:t xml:space="preserve">Infektioita voidaan ehkäistä antiseptisillä toimenpiteillä, kuten </w:t>
      </w:r>
      <w:r>
        <w:t xml:space="preserve">ihon </w:t>
      </w:r>
      <w:r>
        <w:rPr>
          <w:color w:val="6B8E23"/>
        </w:rPr>
        <w:t xml:space="preserve">steriloinnilla </w:t>
      </w:r>
      <w:r>
        <w:t xml:space="preserve">ennen ruiskun neulan lävistämistä, ja kestokatetrien asianmukaisella hoidolla. Myös kirurgiset ja hammaslääketieteelliset instrumentit steriloidaan bakteerien aiheuttaman kontaminaation estämiseksi. Desinfiointiaineita, kuten valkaisuainetta, käytetään bakteerien tai muiden taudinaiheuttajien tappamiseen pinnoilta kontaminaation estämiseksi ja infektioriskin vähentämiseksi entisestään.</w:t>
      </w:r>
    </w:p>
    <w:p>
      <w:r>
        <w:rPr>
          <w:b/>
        </w:rPr>
        <w:t xml:space="preserve">Kysymys 0</w:t>
      </w:r>
    </w:p>
    <w:p>
      <w:r>
        <w:t xml:space="preserve">Minkä tyyppisiä antibiootteja kutsutaan bakterisidisiksi?</w:t>
      </w:r>
    </w:p>
    <w:p>
      <w:r>
        <w:rPr>
          <w:b/>
        </w:rPr>
        <w:t xml:space="preserve">Kysymys 1</w:t>
      </w:r>
    </w:p>
    <w:p>
      <w:r>
        <w:t xml:space="preserve">Minkälaisia antibiootteja käytetään bakteerien kasvun estämiseen?</w:t>
      </w:r>
    </w:p>
    <w:p>
      <w:r>
        <w:rPr>
          <w:b/>
        </w:rPr>
        <w:t xml:space="preserve">Kysymys 2</w:t>
      </w:r>
    </w:p>
    <w:p>
      <w:r>
        <w:t xml:space="preserve">Missä muualla kuin ihmisten sairauksien hoidossa antibiootteja käytetään?</w:t>
      </w:r>
    </w:p>
    <w:p>
      <w:r>
        <w:rPr>
          <w:b/>
        </w:rPr>
        <w:t xml:space="preserve">Kysymys 3</w:t>
      </w:r>
    </w:p>
    <w:p>
      <w:r>
        <w:t xml:space="preserve">Mitä haittaa antibioottien käytöstä on maataloudessa?</w:t>
      </w:r>
    </w:p>
    <w:p>
      <w:r>
        <w:rPr>
          <w:b/>
        </w:rPr>
        <w:t xml:space="preserve">Kysymys 4</w:t>
      </w:r>
    </w:p>
    <w:p>
      <w:r>
        <w:t xml:space="preserve">Mikä on yleinen infektioiden ehkäisymenetelmä lääketieteessä?</w:t>
      </w:r>
    </w:p>
    <w:p>
      <w:r>
        <w:rPr>
          <w:b/>
        </w:rPr>
        <w:t xml:space="preserve">Tekstin numero 47</w:t>
      </w:r>
    </w:p>
    <w:p>
      <w:r>
        <w:rPr>
          <w:color w:val="A9A9A9"/>
        </w:rPr>
        <w:t xml:space="preserve">Bakteerien kyky hajottaa erilaisia orgaanisia yhdisteitä </w:t>
      </w:r>
      <w:r>
        <w:t xml:space="preserve">on huomattava, ja sitä on käytetty jätteiden käsittelyssä ja bioremediaatiossa</w:t>
      </w:r>
      <w:r>
        <w:rPr>
          <w:color w:val="A9A9A9"/>
        </w:rPr>
        <w:t xml:space="preserve">. </w:t>
      </w:r>
      <w:r>
        <w:t xml:space="preserve">Öljyvahinkojen puhdistamiseen käytetään usein </w:t>
      </w:r>
      <w:r>
        <w:rPr>
          <w:color w:val="DCDCDC"/>
        </w:rPr>
        <w:t xml:space="preserve">bakteereja, jotka pystyvät </w:t>
      </w:r>
      <w:r>
        <w:t xml:space="preserve">hajottamaan öljyn sisältämiä hiilivetyjä. Prince William Soundin rannoille lisättiin lannoitteita, joilla pyrittiin edistämään näiden luonnossa esiintyvien bakteerien kasvua vuoden 1989 Exxon Valdezin öljyvuodon jälkeen. Nämä toimet olivat tehokkaita rannoilla, jotka eivät olleet liian paksusti öljyn peitossa. Bakteereja </w:t>
      </w:r>
      <w:r>
        <w:rPr>
          <w:color w:val="2F4F4F"/>
        </w:rPr>
        <w:t xml:space="preserve">käytetään </w:t>
      </w:r>
      <w:r>
        <w:t xml:space="preserve">myös </w:t>
      </w:r>
      <w:r>
        <w:t xml:space="preserve">teollisuuden myrkyllisten jätteiden </w:t>
      </w:r>
      <w:r>
        <w:rPr>
          <w:color w:val="2F4F4F"/>
        </w:rPr>
        <w:t xml:space="preserve">biologiseen puhdistamiseen.</w:t>
      </w:r>
      <w:r>
        <w:t xml:space="preserve"> Kemianteollisuudessa bakteerit ovat tärkeimpiä enantiomeerisesti puhtaiden kemikaalien tuotannossa lääkkeinä tai maatalouskemikaaleina käytettäväksi.</w:t>
      </w:r>
    </w:p>
    <w:p>
      <w:r>
        <w:rPr>
          <w:b/>
        </w:rPr>
        <w:t xml:space="preserve">Kysymys 0</w:t>
      </w:r>
    </w:p>
    <w:p>
      <w:r>
        <w:t xml:space="preserve">Minkä laatuisia bakteereja käytetään laajalti kierrätykseen?</w:t>
      </w:r>
    </w:p>
    <w:p>
      <w:r>
        <w:rPr>
          <w:b/>
        </w:rPr>
        <w:t xml:space="preserve">Kysymys 1</w:t>
      </w:r>
    </w:p>
    <w:p>
      <w:r>
        <w:t xml:space="preserve">Mitä käytetään öljyvuotojen puhdistamiseen?</w:t>
      </w:r>
    </w:p>
    <w:p>
      <w:r>
        <w:rPr>
          <w:b/>
        </w:rPr>
        <w:t xml:space="preserve">Kysymys 2</w:t>
      </w:r>
    </w:p>
    <w:p>
      <w:r>
        <w:t xml:space="preserve">Millä muulla tavoin bakteerit auttavat luontoa?</w:t>
      </w:r>
    </w:p>
    <w:p>
      <w:r>
        <w:rPr>
          <w:b/>
        </w:rPr>
        <w:t xml:space="preserve">Tekstin numero 48</w:t>
      </w:r>
    </w:p>
    <w:p>
      <w:r>
        <w:t xml:space="preserve">Koska bakteerit pystyvät kasvamaan nopeasti ja niitä on suhteellisen helppo käsitellä, ne ovat </w:t>
      </w:r>
      <w:r>
        <w:rPr>
          <w:color w:val="A9A9A9"/>
        </w:rPr>
        <w:t xml:space="preserve">molekyylibiologian, genetiikan ja biokemian </w:t>
      </w:r>
      <w:r>
        <w:t xml:space="preserve">alojen työläitä</w:t>
      </w:r>
      <w:r>
        <w:t xml:space="preserve">. Tekemällä mutaatioita bakteerien DNA:han ja tutkimalla tuloksena syntyviä fenotyyppejä tutkijat voivat määrittää geenien, entsyymien ja aineenvaihduntareittien toimintaa bakteereissa ja soveltaa tätä tietoa monimutkaisempiin organismeihin. Solun biokemian ymmärtämisen tavoite saavuttaa monimutkaisimman ilmenemismuotonsa syntetisoimalla valtavat määrät entsyymikineettisiä ja geeniekspressiota koskevia tietoja kokonaisten organismien matemaattisiksi malleiksi. Tämä on mahdollista joissakin hyvin tutkituissa bakteereissa, ja Escherichia coli -bakteerin aineenvaihdunnan malleja tuotetaan ja testataan parhaillaan. Bakteerien aineenvaihdunnan ja genetiikan ymmärtäminen mahdollistaa biotekniikan käytön bakteerien bioteknisessä suunnittelussa terapeuttisten proteiinien, kuten insuliinin, kasvutekijöiden tai vasta-aineiden, tuottamiseksi.</w:t>
      </w:r>
    </w:p>
    <w:p>
      <w:r>
        <w:rPr>
          <w:b/>
        </w:rPr>
        <w:t xml:space="preserve">Kysymys 0</w:t>
      </w:r>
    </w:p>
    <w:p>
      <w:r>
        <w:t xml:space="preserve">Missä tieteissä bakteereja käytetään?</w:t>
      </w:r>
    </w:p>
    <w:p>
      <w:r>
        <w:rPr>
          <w:b/>
        </w:rPr>
        <w:t xml:space="preserve">Tekstin numero 49</w:t>
      </w:r>
    </w:p>
    <w:p>
      <w:r>
        <w:rPr>
          <w:color w:val="A9A9A9"/>
        </w:rPr>
        <w:t xml:space="preserve">Hollantilainen mikroskooppi Antonie van Leeuwenhoek </w:t>
      </w:r>
      <w:r>
        <w:t xml:space="preserve">havainnoi bakteereja ensimmäisen kerran </w:t>
      </w:r>
      <w:r>
        <w:t xml:space="preserve">vuonna </w:t>
      </w:r>
      <w:r>
        <w:t xml:space="preserve">1676 </w:t>
      </w:r>
      <w:r>
        <w:rPr>
          <w:color w:val="2F4F4F"/>
        </w:rPr>
        <w:t xml:space="preserve">käyttämällä itse suunnittelemaansa yksilinssistä mikroskooppia</w:t>
      </w:r>
      <w:r>
        <w:t xml:space="preserve">. Sen jälkeen hän julkaisi havaintonsa kirjesarjassa Lontoon kuninkaalliselle seuralle (Royal Society of London). Bakteerit olivat Leeuwenhoekin merkittävin mikroskooppinen löytö. Ne olivat juuri sen rajoilla, mitä hänen yksinkertaiset linssinsä pystyivät havaitsemaan, eikä kukaan muu nähnyt niitä enää </w:t>
      </w:r>
      <w:r>
        <w:rPr>
          <w:color w:val="556B2F"/>
        </w:rPr>
        <w:t xml:space="preserve">yli vuosisataan, mikä on </w:t>
      </w:r>
      <w:r>
        <w:t xml:space="preserve">yksi tieteen historian silmiinpistävimmistä tauoista</w:t>
      </w:r>
      <w:r>
        <w:t xml:space="preserve">. Vasta sitten hänen tuolloin jo pitkälti unohdetut havaintonsa bakteereista - toisin kuin hänen kuuluisat "eläinkappaleensa" (siittiöt) - otettiin vakavasti.</w:t>
      </w:r>
    </w:p>
    <w:p>
      <w:r>
        <w:rPr>
          <w:b/>
        </w:rPr>
        <w:t xml:space="preserve">Kysymys 0</w:t>
      </w:r>
    </w:p>
    <w:p>
      <w:r>
        <w:t xml:space="preserve">Milloin bakteerit havaittiin ensimmäisen kerran?</w:t>
      </w:r>
    </w:p>
    <w:p>
      <w:r>
        <w:rPr>
          <w:b/>
        </w:rPr>
        <w:t xml:space="preserve">Kysymys 1</w:t>
      </w:r>
    </w:p>
    <w:p>
      <w:r>
        <w:t xml:space="preserve">Kuka löysi bakteerit?</w:t>
      </w:r>
    </w:p>
    <w:p>
      <w:r>
        <w:rPr>
          <w:b/>
        </w:rPr>
        <w:t xml:space="preserve">Kysymys 2</w:t>
      </w:r>
    </w:p>
    <w:p>
      <w:r>
        <w:t xml:space="preserve">Miten hän pystyi näkemään bakteerit?</w:t>
      </w:r>
    </w:p>
    <w:p>
      <w:r>
        <w:rPr>
          <w:b/>
        </w:rPr>
        <w:t xml:space="preserve">Kysymys 3</w:t>
      </w:r>
    </w:p>
    <w:p>
      <w:r>
        <w:t xml:space="preserve">Kuinka kauan kesti, ennen kuin hänen löytönsä otettiin vakavasti?</w:t>
      </w:r>
    </w:p>
    <w:p>
      <w:r>
        <w:rPr>
          <w:b/>
        </w:rPr>
        <w:t xml:space="preserve">Tekstin numero 50</w:t>
      </w:r>
    </w:p>
    <w:p>
      <w:r>
        <w:t xml:space="preserve">Vaikka 1800-luvulla tiedettiin, että bakteerit aiheuttavat monia sairauksia, tehokkaita antibakteerisia hoitoja ei ollut saatavilla. </w:t>
      </w:r>
      <w:r>
        <w:rPr>
          <w:color w:val="A9A9A9"/>
        </w:rPr>
        <w:t xml:space="preserve">Vuonna </w:t>
      </w:r>
      <w:r>
        <w:t xml:space="preserve">1910 </w:t>
      </w:r>
      <w:r>
        <w:rPr>
          <w:color w:val="DCDCDC"/>
        </w:rPr>
        <w:t xml:space="preserve">Paul Ehrlich </w:t>
      </w:r>
      <w:r>
        <w:t xml:space="preserve">kehitti ensimmäisen antibiootin muuttamalla väriaineita, jotka värjäsivät valikoivasti </w:t>
      </w:r>
      <w:r>
        <w:rPr>
          <w:color w:val="2F4F4F"/>
        </w:rPr>
        <w:t xml:space="preserve">Treponema pallidumia </w:t>
      </w:r>
      <w:r>
        <w:t xml:space="preserve">- kupan aiheuttavaa spirokeetta - yhdisteiksi, jotka tappoivat taudinaiheuttajan valikoivasti</w:t>
      </w:r>
      <w:r>
        <w:rPr>
          <w:color w:val="A9A9A9"/>
        </w:rPr>
        <w:t xml:space="preserve">.</w:t>
      </w:r>
      <w:r>
        <w:t xml:space="preserve"> Ehrlich </w:t>
      </w:r>
      <w:r>
        <w:rPr>
          <w:color w:val="556B2F"/>
        </w:rPr>
        <w:t xml:space="preserve">oli saanut Nobelin palkinnon vuonna 1908 </w:t>
      </w:r>
      <w:r>
        <w:t xml:space="preserve">immunologian alalla tekemästään työstä, ja hän oli uranuurtaja värjäysten käytössä bakteerien havaitsemisessa ja tunnistamisessa, ja hänen työnsä oli </w:t>
      </w:r>
      <w:r>
        <w:rPr>
          <w:color w:val="6B8E23"/>
        </w:rPr>
        <w:t xml:space="preserve">Gram-värjäyksen ja </w:t>
      </w:r>
      <w:r>
        <w:t xml:space="preserve">Ziehl-Neelsen-värjäyksen </w:t>
      </w:r>
      <w:r>
        <w:t xml:space="preserve">perusta</w:t>
      </w:r>
      <w:r>
        <w:rPr>
          <w:color w:val="556B2F"/>
        </w:rPr>
        <w:t xml:space="preserve">.</w:t>
      </w:r>
    </w:p>
    <w:p>
      <w:r>
        <w:rPr>
          <w:b/>
        </w:rPr>
        <w:t xml:space="preserve">Kysymys 0</w:t>
      </w:r>
    </w:p>
    <w:p>
      <w:r>
        <w:t xml:space="preserve">Milloin löydettiin ensimmäinen antibiootti?</w:t>
      </w:r>
    </w:p>
    <w:p>
      <w:r>
        <w:rPr>
          <w:b/>
        </w:rPr>
        <w:t xml:space="preserve">Kysymys 1</w:t>
      </w:r>
    </w:p>
    <w:p>
      <w:r>
        <w:t xml:space="preserve">Kuka oli antibiootin luoja?</w:t>
      </w:r>
    </w:p>
    <w:p>
      <w:r>
        <w:rPr>
          <w:b/>
        </w:rPr>
        <w:t xml:space="preserve">Kysymys 2</w:t>
      </w:r>
    </w:p>
    <w:p>
      <w:r>
        <w:t xml:space="preserve">Mitä bakteeria hän hoiti ensin?</w:t>
      </w:r>
    </w:p>
    <w:p>
      <w:r>
        <w:rPr>
          <w:b/>
        </w:rPr>
        <w:t xml:space="preserve">Kysymys 3</w:t>
      </w:r>
    </w:p>
    <w:p>
      <w:r>
        <w:t xml:space="preserve">Miten hänen löytönsä tunnustettiin?</w:t>
      </w:r>
    </w:p>
    <w:p>
      <w:r>
        <w:rPr>
          <w:b/>
        </w:rPr>
        <w:t xml:space="preserve">Kysymys 4</w:t>
      </w:r>
    </w:p>
    <w:p>
      <w:r>
        <w:t xml:space="preserve">Kuka perusti tutkimuksensa Enrlichin tahrojen teoksiin?</w:t>
      </w:r>
    </w:p>
    <w:p>
      <w:r>
        <w:br w:type="page"/>
      </w:r>
    </w:p>
    <w:p>
      <w:r>
        <w:rPr>
          <w:b/>
          <w:u w:val="single"/>
        </w:rPr>
        <w:t xml:space="preserve">Asiakirjan numero 378</w:t>
      </w:r>
    </w:p>
    <w:p>
      <w:r>
        <w:rPr>
          <w:b/>
        </w:rPr>
        <w:t xml:space="preserve">Tekstin numero 0</w:t>
      </w:r>
    </w:p>
    <w:p>
      <w:r>
        <w:t xml:space="preserve">Kun levyssä ei ole upotettuja komponentteja, sitä kutsutaan oikeammin </w:t>
      </w:r>
      <w:r>
        <w:rPr>
          <w:color w:val="DCDCDC"/>
        </w:rPr>
        <w:t xml:space="preserve">painetuksi johdotuslevyksi </w:t>
      </w:r>
      <w:r>
        <w:rPr>
          <w:color w:val="A9A9A9"/>
        </w:rPr>
        <w:t xml:space="preserve">(</w:t>
      </w:r>
      <w:r>
        <w:rPr>
          <w:color w:val="2F4F4F"/>
        </w:rPr>
        <w:t xml:space="preserve">PWB</w:t>
      </w:r>
      <w:r>
        <w:rPr>
          <w:color w:val="A9A9A9"/>
        </w:rPr>
        <w:t xml:space="preserve">) </w:t>
      </w:r>
      <w:r>
        <w:t xml:space="preserve">tai </w:t>
      </w:r>
      <w:r>
        <w:rPr>
          <w:color w:val="556B2F"/>
        </w:rPr>
        <w:t xml:space="preserve">syövytetyksi johdotuslevyksi</w:t>
      </w:r>
      <w:r>
        <w:t xml:space="preserve">. </w:t>
      </w:r>
      <w:r>
        <w:t xml:space="preserve">Termi painettu johdotuslevy on kuitenkin jäänyt </w:t>
      </w:r>
      <w:r>
        <w:rPr>
          <w:color w:val="6B8E23"/>
        </w:rPr>
        <w:t xml:space="preserve">pois käytöstä</w:t>
      </w:r>
      <w:r>
        <w:t xml:space="preserve">. </w:t>
      </w:r>
      <w:r>
        <w:t xml:space="preserve">Elektronisilla komponenteilla varustettua piirilevyä kutsutaan </w:t>
      </w:r>
      <w:r>
        <w:rPr>
          <w:color w:val="A0522D"/>
        </w:rPr>
        <w:t xml:space="preserve">painetuksi piirikokoonpanoksi </w:t>
      </w:r>
      <w:r>
        <w:t xml:space="preserve">(PCA), painetun piirilevyn kokoonpanoksi tai piirilevykokoonpanoksi (PCBA). </w:t>
      </w:r>
      <w:r>
        <w:rPr>
          <w:color w:val="228B22"/>
        </w:rPr>
        <w:t xml:space="preserve">IPC:n </w:t>
      </w:r>
      <w:r>
        <w:t xml:space="preserve">suosima termi kootuille piirilevyille on </w:t>
      </w:r>
      <w:r>
        <w:rPr>
          <w:color w:val="191970"/>
        </w:rPr>
        <w:t xml:space="preserve">piirikorttikokoonpano (</w:t>
      </w:r>
      <w:r>
        <w:rPr>
          <w:color w:val="8B0000"/>
        </w:rPr>
        <w:t xml:space="preserve">CCA) ja </w:t>
      </w:r>
      <w:r>
        <w:t xml:space="preserve">kootuille taustalevyille </w:t>
      </w:r>
      <w:r>
        <w:rPr>
          <w:color w:val="483D8B"/>
        </w:rPr>
        <w:t xml:space="preserve">taustalevykokoonpano</w:t>
      </w:r>
      <w:r>
        <w:t xml:space="preserve">. Termiä PCB käytetään epävirallisesti sekä paljaista että kootuista piirilevyistä.</w:t>
      </w:r>
    </w:p>
    <w:p>
      <w:r>
        <w:rPr>
          <w:b/>
        </w:rPr>
        <w:t xml:space="preserve">Kysymys 0</w:t>
      </w:r>
    </w:p>
    <w:p>
      <w:r>
        <w:t xml:space="preserve">Mikä on sopivampi, mutta useimmiten käyttämätön nimi piirilevylle, kun siinä ei ole sulautettuja komponentteja?</w:t>
      </w:r>
    </w:p>
    <w:p>
      <w:r>
        <w:rPr>
          <w:b/>
        </w:rPr>
        <w:t xml:space="preserve">Kysymys 1</w:t>
      </w:r>
    </w:p>
    <w:p>
      <w:r>
        <w:t xml:space="preserve">Mikä on lyhenne sanalle painettu johdotuslevy?</w:t>
      </w:r>
    </w:p>
    <w:p>
      <w:r>
        <w:rPr>
          <w:b/>
        </w:rPr>
        <w:t xml:space="preserve">Kysymys 2</w:t>
      </w:r>
    </w:p>
    <w:p>
      <w:r>
        <w:t xml:space="preserve">Miksi kutsuisimme painettua piirilevyä, jossa on sulautettua elektroniikkaa, lyhennettynä PCA:ksi?</w:t>
      </w:r>
    </w:p>
    <w:p>
      <w:r>
        <w:rPr>
          <w:b/>
        </w:rPr>
        <w:t xml:space="preserve">Kysymys 3</w:t>
      </w:r>
    </w:p>
    <w:p>
      <w:r>
        <w:t xml:space="preserve">Mikä organisaatio käyttää mielellään termiä "piirikorttikokoonpano" jo kootuista piirilevyistä?</w:t>
      </w:r>
    </w:p>
    <w:p>
      <w:r>
        <w:rPr>
          <w:b/>
        </w:rPr>
        <w:t xml:space="preserve">Kysymys 4</w:t>
      </w:r>
    </w:p>
    <w:p>
      <w:r>
        <w:t xml:space="preserve">Mitä lyhennettä IPC käyttää kootusta piirilevystä?</w:t>
      </w:r>
    </w:p>
    <w:p>
      <w:r>
        <w:rPr>
          <w:b/>
        </w:rPr>
        <w:t xml:space="preserve">Kysymys 5</w:t>
      </w:r>
    </w:p>
    <w:p>
      <w:r>
        <w:t xml:space="preserve">Kun piirilevyllä on sulautettuja komponentteja, sitä kutsutaan miksi?</w:t>
      </w:r>
    </w:p>
    <w:p>
      <w:r>
        <w:rPr>
          <w:b/>
        </w:rPr>
        <w:t xml:space="preserve">Kysymys 6</w:t>
      </w:r>
    </w:p>
    <w:p>
      <w:r>
        <w:t xml:space="preserve">Maalattua johdotuslevyä voidaan kutsua myös nimellä mikä?</w:t>
      </w:r>
    </w:p>
    <w:p>
      <w:r>
        <w:rPr>
          <w:b/>
        </w:rPr>
        <w:t xml:space="preserve">Kysymys 7</w:t>
      </w:r>
    </w:p>
    <w:p>
      <w:r>
        <w:t xml:space="preserve">Termi maalattu johdotuslevy on joutunut mihin?</w:t>
      </w:r>
    </w:p>
    <w:p>
      <w:r>
        <w:rPr>
          <w:b/>
        </w:rPr>
        <w:t xml:space="preserve">Kysymys 8</w:t>
      </w:r>
    </w:p>
    <w:p>
      <w:r>
        <w:t xml:space="preserve">Mikä on IPC:n suosima termi kootuille pusseille?</w:t>
      </w:r>
    </w:p>
    <w:p>
      <w:r>
        <w:rPr>
          <w:b/>
        </w:rPr>
        <w:t xml:space="preserve">Kysymys 9</w:t>
      </w:r>
    </w:p>
    <w:p>
      <w:r>
        <w:t xml:space="preserve">Mikä on IPC:n suosima termi kootuille takalevyille?</w:t>
      </w:r>
    </w:p>
    <w:p>
      <w:r>
        <w:rPr>
          <w:b/>
        </w:rPr>
        <w:t xml:space="preserve">Teksti numero 1</w:t>
      </w:r>
    </w:p>
    <w:p>
      <w:r>
        <w:t xml:space="preserve">Aluksi piirilevyt suunniteltiin manuaalisesti </w:t>
      </w:r>
      <w:r>
        <w:rPr>
          <w:color w:val="A9A9A9"/>
        </w:rPr>
        <w:t xml:space="preserve">luomalla </w:t>
      </w:r>
      <w:r>
        <w:rPr>
          <w:color w:val="DCDCDC"/>
        </w:rPr>
        <w:t xml:space="preserve">valokuvamaskin </w:t>
      </w:r>
      <w:r>
        <w:rPr>
          <w:color w:val="A9A9A9"/>
        </w:rPr>
        <w:t xml:space="preserve">kirkkaalle mylar-arkille</w:t>
      </w:r>
      <w:r>
        <w:t xml:space="preserve">, yleensä kaksi tai neljä kertaa todellista kokoa suuremmaksi. </w:t>
      </w:r>
      <w:r>
        <w:t xml:space="preserve">Kaavapiirroksen pohjalta komponenttien nastat asetettiin mylarille ja sitten </w:t>
      </w:r>
      <w:r>
        <w:rPr>
          <w:color w:val="556B2F"/>
        </w:rPr>
        <w:t xml:space="preserve">johdotettiin</w:t>
      </w:r>
      <w:r>
        <w:rPr>
          <w:color w:val="2F4F4F"/>
        </w:rPr>
        <w:t xml:space="preserve"> johtimet </w:t>
      </w:r>
      <w:r>
        <w:rPr>
          <w:color w:val="556B2F"/>
        </w:rPr>
        <w:t xml:space="preserve">nastojen yhdistämiseksi</w:t>
      </w:r>
      <w:r>
        <w:t xml:space="preserve">. </w:t>
      </w:r>
      <w:r>
        <w:rPr>
          <w:color w:val="6B8E23"/>
        </w:rPr>
        <w:t xml:space="preserve">Yleisten komponenttien jalanjälkien </w:t>
      </w:r>
      <w:r>
        <w:t xml:space="preserve">kuivasiirrot </w:t>
      </w:r>
      <w:r>
        <w:t xml:space="preserve">lisäsivät tehokkuutta. </w:t>
      </w:r>
      <w:r>
        <w:rPr>
          <w:color w:val="A0522D"/>
        </w:rPr>
        <w:t xml:space="preserve">Jäljet </w:t>
      </w:r>
      <w:r>
        <w:t xml:space="preserve">tehtiin </w:t>
      </w:r>
      <w:r>
        <w:rPr>
          <w:color w:val="228B22"/>
        </w:rPr>
        <w:t xml:space="preserve">itseliimautuvalla teipillä</w:t>
      </w:r>
      <w:r>
        <w:t xml:space="preserve">. </w:t>
      </w:r>
      <w:r>
        <w:t xml:space="preserve">Mylariin valmiiksi tulostetut ei-toistettavat ruudukot auttoivat </w:t>
      </w:r>
      <w:r>
        <w:rPr>
          <w:color w:val="191970"/>
        </w:rPr>
        <w:t xml:space="preserve">asettelussa</w:t>
      </w:r>
      <w:r>
        <w:t xml:space="preserve">. </w:t>
      </w:r>
      <w:r>
        <w:t xml:space="preserve">Levyn valmistamiseksi </w:t>
      </w:r>
      <w:r>
        <w:rPr>
          <w:color w:val="8B0000"/>
        </w:rPr>
        <w:t xml:space="preserve">valmis valokuvamaskki </w:t>
      </w:r>
      <w:r>
        <w:t xml:space="preserve">jäljennettiin fotolitografisesti </w:t>
      </w:r>
      <w:r>
        <w:rPr>
          <w:color w:val="483D8B"/>
        </w:rPr>
        <w:t xml:space="preserve">kuparipäällysteisten </w:t>
      </w:r>
      <w:r>
        <w:t xml:space="preserve">levyjen </w:t>
      </w:r>
      <w:r>
        <w:t xml:space="preserve">aihioihin kiinnitettyyn fotoresistipinnoitteeseen.</w:t>
      </w:r>
    </w:p>
    <w:p>
      <w:r>
        <w:rPr>
          <w:b/>
        </w:rPr>
        <w:t xml:space="preserve">Kysymys 0</w:t>
      </w:r>
    </w:p>
    <w:p>
      <w:r>
        <w:t xml:space="preserve">Mitä piirilevysuunnittelijat käyttivät mylar-arkilla?</w:t>
      </w:r>
    </w:p>
    <w:p>
      <w:r>
        <w:rPr>
          <w:b/>
        </w:rPr>
        <w:t xml:space="preserve">Kysymys 1</w:t>
      </w:r>
    </w:p>
    <w:p>
      <w:r>
        <w:t xml:space="preserve">Vanhassa piirilevysuunnittelumenetelmässä mitä käytettiin komponenttien nastatyynyjen yhdistämiseen?</w:t>
      </w:r>
    </w:p>
    <w:p>
      <w:r>
        <w:rPr>
          <w:b/>
        </w:rPr>
        <w:t xml:space="preserve">Kysymys 2</w:t>
      </w:r>
    </w:p>
    <w:p>
      <w:r>
        <w:t xml:space="preserve">Mistä jäljet alun perin tehtiin?</w:t>
      </w:r>
    </w:p>
    <w:p>
      <w:r>
        <w:rPr>
          <w:b/>
        </w:rPr>
        <w:t xml:space="preserve">Kysymys 3</w:t>
      </w:r>
    </w:p>
    <w:p>
      <w:r>
        <w:t xml:space="preserve">Suunnittelijat hieroisivat kuivalla siirrolla mitä, jotta komponenttien asetteluprosessi olisi yksinkertaisempi?</w:t>
      </w:r>
    </w:p>
    <w:p>
      <w:r>
        <w:rPr>
          <w:b/>
        </w:rPr>
        <w:t xml:space="preserve">Kysymys 4</w:t>
      </w:r>
    </w:p>
    <w:p>
      <w:r>
        <w:t xml:space="preserve">Minkälaisella metallilla piirilevyjen valmistuksessa käytettävät tyhjät levyt on päällystetty?</w:t>
      </w:r>
    </w:p>
    <w:p>
      <w:r>
        <w:rPr>
          <w:b/>
        </w:rPr>
        <w:t xml:space="preserve">Kysymys 5</w:t>
      </w:r>
    </w:p>
    <w:p>
      <w:r>
        <w:t xml:space="preserve">Miten piirilevyt suunniteltiin alun perin mekaanisesti?</w:t>
      </w:r>
    </w:p>
    <w:p>
      <w:r>
        <w:rPr>
          <w:b/>
        </w:rPr>
        <w:t xml:space="preserve">Kysymys 6</w:t>
      </w:r>
    </w:p>
    <w:p>
      <w:r>
        <w:t xml:space="preserve">Nastatyynyt asetettiin nailonille ja mitä sitten?</w:t>
      </w:r>
    </w:p>
    <w:p>
      <w:r>
        <w:rPr>
          <w:b/>
        </w:rPr>
        <w:t xml:space="preserve">Kysymys 7</w:t>
      </w:r>
    </w:p>
    <w:p>
      <w:r>
        <w:t xml:space="preserve">Minkä valmistukseen käytettiin itsekiinnittyvää mylaria?</w:t>
      </w:r>
    </w:p>
    <w:p>
      <w:r>
        <w:rPr>
          <w:b/>
        </w:rPr>
        <w:t xml:space="preserve">Kysymys 8</w:t>
      </w:r>
    </w:p>
    <w:p>
      <w:r>
        <w:t xml:space="preserve">Mylariin esipainetut toistoruudut auttoivat mitä?</w:t>
      </w:r>
    </w:p>
    <w:p>
      <w:r>
        <w:rPr>
          <w:b/>
        </w:rPr>
        <w:t xml:space="preserve">Kysymys 9</w:t>
      </w:r>
    </w:p>
    <w:p>
      <w:r>
        <w:t xml:space="preserve">Painettuja kuparipintaisia levyjä käytettiin minkä valmistukseen?</w:t>
      </w:r>
    </w:p>
    <w:p>
      <w:r>
        <w:rPr>
          <w:b/>
        </w:rPr>
        <w:t xml:space="preserve">Teksti numero 2</w:t>
      </w:r>
    </w:p>
    <w:p>
      <w:r>
        <w:rPr>
          <w:color w:val="A9A9A9"/>
        </w:rPr>
        <w:t xml:space="preserve">Panelointi </w:t>
      </w:r>
      <w:r>
        <w:t xml:space="preserve">on menettely, jossa useat piirilevyt ryhmitellään valmistusta varten suuremmaksi levyksi - paneeliksi. Yleensä paneeli koostuu </w:t>
      </w:r>
      <w:r>
        <w:rPr>
          <w:color w:val="DCDCDC"/>
        </w:rPr>
        <w:t xml:space="preserve">yhdestä ainoasta piirustuksesta</w:t>
      </w:r>
      <w:r>
        <w:t xml:space="preserve">, mutta joskus </w:t>
      </w:r>
      <w:r>
        <w:rPr>
          <w:color w:val="2F4F4F"/>
        </w:rPr>
        <w:t xml:space="preserve">useita piirustuksia sekoitetaan yhteen paneeliin. </w:t>
      </w:r>
      <w:r>
        <w:t xml:space="preserve">Paneeleita on kahdenlaisia: </w:t>
      </w:r>
      <w:r>
        <w:rPr>
          <w:color w:val="556B2F"/>
        </w:rPr>
        <w:t xml:space="preserve">kokoonpanopaneelit </w:t>
      </w:r>
      <w:r>
        <w:rPr>
          <w:color w:val="6B8E23"/>
        </w:rPr>
        <w:t xml:space="preserve">- joita kutsutaan usein ryhmiksi - ja </w:t>
      </w:r>
      <w:r>
        <w:rPr>
          <w:color w:val="A0522D"/>
        </w:rPr>
        <w:t xml:space="preserve">paljaiden piirilevyjen valmistuspaneelit</w:t>
      </w:r>
      <w:r>
        <w:t xml:space="preserve">. </w:t>
      </w:r>
      <w:r>
        <w:t xml:space="preserve">Kokoonpanijat asentavat komponentit usein paneeleihin yksittäisten piirilevyjen sijasta, koska </w:t>
      </w:r>
      <w:r>
        <w:rPr>
          <w:color w:val="228B22"/>
        </w:rPr>
        <w:t xml:space="preserve">se on tehokkaampaa</w:t>
      </w:r>
      <w:r>
        <w:t xml:space="preserve">. </w:t>
      </w:r>
      <w:r>
        <w:t xml:space="preserve">Paljaiden piirilevyjen valmistajat käyttävät aina paneeleita, ei ainoastaan tehokkuuden vuoksi vaan myös </w:t>
      </w:r>
      <w:r>
        <w:rPr>
          <w:color w:val="191970"/>
        </w:rPr>
        <w:t xml:space="preserve">pinnoitusprosessin </w:t>
      </w:r>
      <w:r>
        <w:t xml:space="preserve">vaatimusten vuoksi</w:t>
      </w:r>
      <w:r>
        <w:t xml:space="preserve">. </w:t>
      </w:r>
      <w:r>
        <w:t xml:space="preserve">Näin ollen valmistuspaneeli voi koostua </w:t>
      </w:r>
      <w:r>
        <w:rPr>
          <w:color w:val="8B0000"/>
        </w:rPr>
        <w:t xml:space="preserve">yksittäisten piirilevyjen ryhmittelystä tai paneeleista riippuen siitä</w:t>
      </w:r>
      <w:r>
        <w:t xml:space="preserve">, mitä on toimitettava</w:t>
      </w:r>
      <w:r>
        <w:t xml:space="preserve">.</w:t>
      </w:r>
    </w:p>
    <w:p>
      <w:r>
        <w:rPr>
          <w:b/>
        </w:rPr>
        <w:t xml:space="preserve">Kysymys 0</w:t>
      </w:r>
    </w:p>
    <w:p>
      <w:r>
        <w:t xml:space="preserve">Millä prosessilla PCB:t ryhmitellään ennen siirtoa paneeliin?</w:t>
      </w:r>
    </w:p>
    <w:p>
      <w:r>
        <w:rPr>
          <w:b/>
        </w:rPr>
        <w:t xml:space="preserve">Kysymys 1</w:t>
      </w:r>
    </w:p>
    <w:p>
      <w:r>
        <w:t xml:space="preserve">Onko yleisempää, että paneeleissa on yksi vai monta mallia?</w:t>
      </w:r>
    </w:p>
    <w:p>
      <w:r>
        <w:rPr>
          <w:b/>
        </w:rPr>
        <w:t xml:space="preserve">Kysymys 2</w:t>
      </w:r>
    </w:p>
    <w:p>
      <w:r>
        <w:t xml:space="preserve">Minkä tyyppisiä paneeleita voidaan kutsua myös nimellä "array"?</w:t>
      </w:r>
    </w:p>
    <w:p>
      <w:r>
        <w:rPr>
          <w:b/>
        </w:rPr>
        <w:t xml:space="preserve">Kysymys 3</w:t>
      </w:r>
    </w:p>
    <w:p>
      <w:r>
        <w:t xml:space="preserve">Mikä on kokoonpanopaneelien lisäksi toinen paneelityyppi?</w:t>
      </w:r>
    </w:p>
    <w:p>
      <w:r>
        <w:rPr>
          <w:b/>
        </w:rPr>
        <w:t xml:space="preserve">Kysymys 4</w:t>
      </w:r>
    </w:p>
    <w:p>
      <w:r>
        <w:t xml:space="preserve">Mikä paljaan levyn valmistuksen vaihe olisi mahdoton, jos paneeleita ei aina käytettäisi?</w:t>
      </w:r>
    </w:p>
    <w:p>
      <w:r>
        <w:rPr>
          <w:b/>
        </w:rPr>
        <w:t xml:space="preserve">Kysymys 5</w:t>
      </w:r>
    </w:p>
    <w:p>
      <w:r>
        <w:t xml:space="preserve">Yleensä paneeli koostuu useista malleista, mutta joskus mitä?</w:t>
      </w:r>
    </w:p>
    <w:p>
      <w:r>
        <w:rPr>
          <w:b/>
        </w:rPr>
        <w:t xml:space="preserve">Kysymys 6</w:t>
      </w:r>
    </w:p>
    <w:p>
      <w:r>
        <w:t xml:space="preserve">Minkälaisia portaaleja on kaksi?</w:t>
      </w:r>
    </w:p>
    <w:p>
      <w:r>
        <w:rPr>
          <w:b/>
        </w:rPr>
        <w:t xml:space="preserve">Kysymys 7</w:t>
      </w:r>
    </w:p>
    <w:p>
      <w:r>
        <w:t xml:space="preserve">Riippuen siitä, mistä asioista on keskusteltava, tuotantopaneeli voi koostua mistä?</w:t>
      </w:r>
    </w:p>
    <w:p>
      <w:r>
        <w:rPr>
          <w:b/>
        </w:rPr>
        <w:t xml:space="preserve">Kysymys 8</w:t>
      </w:r>
    </w:p>
    <w:p>
      <w:r>
        <w:t xml:space="preserve">Kokoonpanijat asentavat komponentit usein portteihin yksittäisten piirilevyjen sijaan. Miksi?</w:t>
      </w:r>
    </w:p>
    <w:p>
      <w:r>
        <w:rPr>
          <w:b/>
        </w:rPr>
        <w:t xml:space="preserve">Teksti numero 3</w:t>
      </w:r>
    </w:p>
    <w:p>
      <w:r>
        <w:rPr>
          <w:color w:val="A9A9A9"/>
        </w:rPr>
        <w:t xml:space="preserve">Paneeli puretaan lopulta </w:t>
      </w:r>
      <w:r>
        <w:rPr>
          <w:color w:val="DCDCDC"/>
        </w:rPr>
        <w:t xml:space="preserve">yksittäisiksi piirilevyiksi</w:t>
      </w:r>
      <w:r>
        <w:t xml:space="preserve">; tätä kutsutaan </w:t>
      </w:r>
      <w:r>
        <w:rPr>
          <w:color w:val="2F4F4F"/>
        </w:rPr>
        <w:t xml:space="preserve">depanelingiksi</w:t>
      </w:r>
      <w:r>
        <w:t xml:space="preserve">. </w:t>
      </w:r>
      <w:r>
        <w:t xml:space="preserve">Yksittäisten piirilevyjen erottamista helpotetaan usein poraamalla tai reitittämällä reikiä </w:t>
      </w:r>
      <w:r>
        <w:rPr>
          <w:color w:val="556B2F"/>
        </w:rPr>
        <w:t xml:space="preserve">yksittäisten piirien </w:t>
      </w:r>
      <w:r>
        <w:t xml:space="preserve">rajoille, </w:t>
      </w:r>
      <w:r>
        <w:t xml:space="preserve">aivan kuten postimerkkien arkissa. Toinen menetelmä, joka vie vähemmän </w:t>
      </w:r>
      <w:r>
        <w:rPr>
          <w:color w:val="6B8E23"/>
        </w:rPr>
        <w:t xml:space="preserve">tilaa, </w:t>
      </w:r>
      <w:r>
        <w:t xml:space="preserve">on leikata V:n muotoisia uria koko paneelin pituudelta</w:t>
      </w:r>
      <w:r>
        <w:t xml:space="preserve">.</w:t>
      </w:r>
      <w:r>
        <w:t xml:space="preserve"> Yksittäiset piirilevyt voidaan sitten rikkoa erilleen tätä </w:t>
      </w:r>
      <w:r>
        <w:rPr>
          <w:color w:val="A0522D"/>
        </w:rPr>
        <w:t xml:space="preserve">heikkouslinjaa </w:t>
      </w:r>
      <w:r>
        <w:t xml:space="preserve">pitkin</w:t>
      </w:r>
      <w:r>
        <w:t xml:space="preserve">. </w:t>
      </w:r>
      <w:r>
        <w:t xml:space="preserve">Nykyään irrotus tehdään usein </w:t>
      </w:r>
      <w:r>
        <w:rPr>
          <w:color w:val="191970"/>
        </w:rPr>
        <w:t xml:space="preserve">laserilla</w:t>
      </w:r>
      <w:r>
        <w:rPr>
          <w:color w:val="228B22"/>
        </w:rPr>
        <w:t xml:space="preserve">, joka leikkaa levyn ilman kosketusta</w:t>
      </w:r>
      <w:r>
        <w:t xml:space="preserve">. </w:t>
      </w:r>
      <w:r>
        <w:t xml:space="preserve">Laserpaneelointi vähentää herkkien </w:t>
      </w:r>
      <w:r>
        <w:rPr>
          <w:color w:val="8B0000"/>
        </w:rPr>
        <w:t xml:space="preserve">piirien </w:t>
      </w:r>
      <w:r>
        <w:t xml:space="preserve">rasitusta</w:t>
      </w:r>
      <w:r>
        <w:t xml:space="preserve">.</w:t>
      </w:r>
    </w:p>
    <w:p>
      <w:r>
        <w:rPr>
          <w:b/>
        </w:rPr>
        <w:t xml:space="preserve">Kysymys 0</w:t>
      </w:r>
    </w:p>
    <w:p>
      <w:r>
        <w:t xml:space="preserve">Millä nimellä kutsutaan prosessia, jossa yksittäiset PCB:t erotetaan toisistaan?</w:t>
      </w:r>
    </w:p>
    <w:p>
      <w:r>
        <w:rPr>
          <w:b/>
        </w:rPr>
        <w:t xml:space="preserve">Kysymys 1</w:t>
      </w:r>
    </w:p>
    <w:p>
      <w:r>
        <w:t xml:space="preserve">Millaisia rajoja noudattaisit, kun haluat erottaa piirilevyt paneelissa?</w:t>
      </w:r>
    </w:p>
    <w:p>
      <w:r>
        <w:rPr>
          <w:b/>
        </w:rPr>
        <w:t xml:space="preserve">Kysymys 2</w:t>
      </w:r>
    </w:p>
    <w:p>
      <w:r>
        <w:t xml:space="preserve">Minkä tekniikan ansiosta on mahdollista tehdä irrotus ilman, että levyn kanssa tarvitsee olla fyysisesti tekemisissä?</w:t>
      </w:r>
    </w:p>
    <w:p>
      <w:r>
        <w:rPr>
          <w:b/>
        </w:rPr>
        <w:t xml:space="preserve">Kysymys 3</w:t>
      </w:r>
    </w:p>
    <w:p>
      <w:r>
        <w:t xml:space="preserve">Mitä V-muotoinen uramenetelmä säästää?</w:t>
      </w:r>
    </w:p>
    <w:p>
      <w:r>
        <w:rPr>
          <w:b/>
        </w:rPr>
        <w:t xml:space="preserve">Kysymys 4</w:t>
      </w:r>
    </w:p>
    <w:p>
      <w:r>
        <w:t xml:space="preserve">Mikä herkkä komponentti vaurioituu vähemmän todennäköisesti, jos käytetään laserpoistoa?</w:t>
      </w:r>
    </w:p>
    <w:p>
      <w:r>
        <w:rPr>
          <w:b/>
        </w:rPr>
        <w:t xml:space="preserve">Kysymys 5</w:t>
      </w:r>
    </w:p>
    <w:p>
      <w:r>
        <w:t xml:space="preserve">Mihin paneeli lopulta sulautetaan?</w:t>
      </w:r>
    </w:p>
    <w:p>
      <w:r>
        <w:rPr>
          <w:b/>
        </w:rPr>
        <w:t xml:space="preserve">Kysymys 6</w:t>
      </w:r>
    </w:p>
    <w:p>
      <w:r>
        <w:t xml:space="preserve">Mikä on deadpanning-prosessi?</w:t>
      </w:r>
    </w:p>
    <w:p>
      <w:r>
        <w:rPr>
          <w:b/>
        </w:rPr>
        <w:t xml:space="preserve">Kysymys 7</w:t>
      </w:r>
    </w:p>
    <w:p>
      <w:r>
        <w:t xml:space="preserve">Mitä linjaa pitkin yksittäisiä piirilevyjä voidaan yhdistää?</w:t>
      </w:r>
    </w:p>
    <w:p>
      <w:r>
        <w:rPr>
          <w:b/>
        </w:rPr>
        <w:t xml:space="preserve">Kysymys 8</w:t>
      </w:r>
    </w:p>
    <w:p>
      <w:r>
        <w:t xml:space="preserve">Ennen vanhaan depaneling tehtiin usein miten?</w:t>
      </w:r>
    </w:p>
    <w:p>
      <w:r>
        <w:rPr>
          <w:b/>
        </w:rPr>
        <w:t xml:space="preserve">Teksti numero 4</w:t>
      </w:r>
    </w:p>
    <w:p>
      <w:r>
        <w:t xml:space="preserve">Subtraktiiviset menetelmät poistavat </w:t>
      </w:r>
      <w:r>
        <w:rPr>
          <w:color w:val="A9A9A9"/>
        </w:rPr>
        <w:t xml:space="preserve">kuparin </w:t>
      </w:r>
      <w:r>
        <w:t xml:space="preserve">kokonaan kuparipinnoitetusta levystä, jolloin jäljelle jää vain haluttu kuparikuvio</w:t>
      </w:r>
      <w:r>
        <w:t xml:space="preserve">.</w:t>
      </w:r>
      <w:r>
        <w:t xml:space="preserve"> Additiivisissa menetelmissä kuvio galvanoidaan paljaalle alustalle monimutkaisella prosessilla. </w:t>
      </w:r>
      <w:r>
        <w:rPr>
          <w:color w:val="DCDCDC"/>
        </w:rPr>
        <w:t xml:space="preserve">Additiivisen menetelmän </w:t>
      </w:r>
      <w:r>
        <w:t xml:space="preserve">etuna </w:t>
      </w:r>
      <w:r>
        <w:t xml:space="preserve">on, että </w:t>
      </w:r>
      <w:r>
        <w:rPr>
          <w:color w:val="2F4F4F"/>
        </w:rPr>
        <w:t xml:space="preserve">materiaalia tarvitaan </w:t>
      </w:r>
      <w:r>
        <w:t xml:space="preserve">vähemmän </w:t>
      </w:r>
      <w:r>
        <w:rPr>
          <w:color w:val="2F4F4F"/>
        </w:rPr>
        <w:t xml:space="preserve">ja jätettä syntyy vähemmän</w:t>
      </w:r>
      <w:r>
        <w:t xml:space="preserve">. </w:t>
      </w:r>
      <w:r>
        <w:rPr>
          <w:color w:val="556B2F"/>
        </w:rPr>
        <w:t xml:space="preserve">Täysin additiivisessa </w:t>
      </w:r>
      <w:r>
        <w:t xml:space="preserve">menetelmässä </w:t>
      </w:r>
      <w:r>
        <w:t xml:space="preserve">paljas laminaatti peitetään valoherkällä kalvolla, joka kuvataan (valotetaan valolle </w:t>
      </w:r>
      <w:r>
        <w:rPr>
          <w:color w:val="6B8E23"/>
        </w:rPr>
        <w:t xml:space="preserve">maskin </w:t>
      </w:r>
      <w:r>
        <w:t xml:space="preserve">läpi </w:t>
      </w:r>
      <w:r>
        <w:t xml:space="preserve">ja kehitetään, jolloin valottamaton kalvo poistetaan). Valotetut alueet herkistetään kemiallisessa kylvyssä, joka sisältää yleensä </w:t>
      </w:r>
      <w:r>
        <w:rPr>
          <w:color w:val="A0522D"/>
        </w:rPr>
        <w:t xml:space="preserve">palladiumia </w:t>
      </w:r>
      <w:r>
        <w:t xml:space="preserve">ja on samanlainen kuin reikäpinnoituksessa käytetty </w:t>
      </w:r>
      <w:r>
        <w:t xml:space="preserve">kemiallinen kylpy</w:t>
      </w:r>
      <w:r>
        <w:t xml:space="preserve">, jolloin valotettu alue kykenee sitomaan metalli-ioneja. Tämän jälkeen laminaatti pinnoitetaan kuparilla </w:t>
      </w:r>
      <w:r>
        <w:rPr>
          <w:color w:val="228B22"/>
        </w:rPr>
        <w:t xml:space="preserve">herkistetyillä alueilla</w:t>
      </w:r>
      <w:r>
        <w:t xml:space="preserve">. </w:t>
      </w:r>
      <w:r>
        <w:t xml:space="preserve">Kun </w:t>
      </w:r>
      <w:r>
        <w:rPr>
          <w:color w:val="191970"/>
        </w:rPr>
        <w:t xml:space="preserve">maski </w:t>
      </w:r>
      <w:r>
        <w:t xml:space="preserve">poistetaan, piirilevy on valmis.</w:t>
      </w:r>
    </w:p>
    <w:p>
      <w:r>
        <w:rPr>
          <w:b/>
        </w:rPr>
        <w:t xml:space="preserve">Kysymys 0</w:t>
      </w:r>
    </w:p>
    <w:p>
      <w:r>
        <w:t xml:space="preserve">Käyttävätkö additiiviset vai subtraktiiviset menetelmät vähemmän raaka-aineita?</w:t>
      </w:r>
    </w:p>
    <w:p>
      <w:r>
        <w:rPr>
          <w:b/>
        </w:rPr>
        <w:t xml:space="preserve">Kysymys 1</w:t>
      </w:r>
    </w:p>
    <w:p>
      <w:r>
        <w:t xml:space="preserve">Mitä kemiallista ainetta on usein kylvyssä, jota käytetään valotetun filmin herkistämiseen sen jälkeen, kun se on kuvattu?</w:t>
      </w:r>
    </w:p>
    <w:p>
      <w:r>
        <w:rPr>
          <w:b/>
        </w:rPr>
        <w:t xml:space="preserve">Kysymys 2</w:t>
      </w:r>
    </w:p>
    <w:p>
      <w:r>
        <w:t xml:space="preserve">Mitä esinettä käytetään valoherkän filmin valaisemaan valittuja osia valolle?</w:t>
      </w:r>
    </w:p>
    <w:p>
      <w:r>
        <w:rPr>
          <w:b/>
        </w:rPr>
        <w:t xml:space="preserve">Kysymys 3</w:t>
      </w:r>
    </w:p>
    <w:p>
      <w:r>
        <w:t xml:space="preserve">Mikä metalli peittää levyn subtraktiivisissa menetelmissä ja poistetaan sitten osittain?</w:t>
      </w:r>
    </w:p>
    <w:p>
      <w:r>
        <w:rPr>
          <w:b/>
        </w:rPr>
        <w:t xml:space="preserve">Kysymys 4</w:t>
      </w:r>
    </w:p>
    <w:p>
      <w:r>
        <w:t xml:space="preserve">Mitkä laminaatin osat pinnoitetaan kuparilla additiivisessa menetelmässä?</w:t>
      </w:r>
    </w:p>
    <w:p>
      <w:r>
        <w:rPr>
          <w:b/>
        </w:rPr>
        <w:t xml:space="preserve">Kysymys 5</w:t>
      </w:r>
    </w:p>
    <w:p>
      <w:r>
        <w:t xml:space="preserve">Subtraktiivisen menetelmän etuna on, että vähemmän mitä?</w:t>
      </w:r>
    </w:p>
    <w:p>
      <w:r>
        <w:rPr>
          <w:b/>
        </w:rPr>
        <w:t xml:space="preserve">Kysymys 6</w:t>
      </w:r>
    </w:p>
    <w:p>
      <w:r>
        <w:t xml:space="preserve">Missä prosessissa paljas laminaatti asetetaan valoherkän kalvon päälle?</w:t>
      </w:r>
    </w:p>
    <w:p>
      <w:r>
        <w:rPr>
          <w:b/>
        </w:rPr>
        <w:t xml:space="preserve">Kysymys 7</w:t>
      </w:r>
    </w:p>
    <w:p>
      <w:r>
        <w:t xml:space="preserve">Altistuneet alueet herkistetään plutoniumin avulla missä prosessissa?</w:t>
      </w:r>
    </w:p>
    <w:p>
      <w:r>
        <w:rPr>
          <w:b/>
        </w:rPr>
        <w:t xml:space="preserve">Kysymys 8</w:t>
      </w:r>
    </w:p>
    <w:p>
      <w:r>
        <w:t xml:space="preserve">Missä prosessissa laminaatti pinnoitetaan hopealla?</w:t>
      </w:r>
    </w:p>
    <w:p>
      <w:r>
        <w:rPr>
          <w:b/>
        </w:rPr>
        <w:t xml:space="preserve">Kysymys 9</w:t>
      </w:r>
    </w:p>
    <w:p>
      <w:r>
        <w:t xml:space="preserve">Kun piirilevy on kuorittu, mikä on valmis?</w:t>
      </w:r>
    </w:p>
    <w:p>
      <w:r>
        <w:rPr>
          <w:b/>
        </w:rPr>
        <w:t xml:space="preserve">Teksti numero 5</w:t>
      </w:r>
    </w:p>
    <w:p>
      <w:r>
        <w:t xml:space="preserve">Puoli-additiivinen on yleisin </w:t>
      </w:r>
      <w:r>
        <w:rPr>
          <w:color w:val="A9A9A9"/>
        </w:rPr>
        <w:t xml:space="preserve">prosessi</w:t>
      </w:r>
      <w:r>
        <w:t xml:space="preserve">: </w:t>
      </w:r>
      <w:r>
        <w:t xml:space="preserve">Kuvioimattomassa levyssä on </w:t>
      </w:r>
      <w:r>
        <w:t xml:space="preserve">jo </w:t>
      </w:r>
      <w:r>
        <w:t xml:space="preserve">ohut </w:t>
      </w:r>
      <w:r>
        <w:rPr>
          <w:color w:val="DCDCDC"/>
        </w:rPr>
        <w:t xml:space="preserve">kuparikerros</w:t>
      </w:r>
      <w:r>
        <w:t xml:space="preserve">.</w:t>
      </w:r>
      <w:r>
        <w:t xml:space="preserve"> Tämän jälkeen levitetään käänteinen maski. (Toisin kuin subtraktiivisen prosessin maskissa, tässä maskissa paljastetaan ne substraatin osat, joihin myöhemmin tulevat </w:t>
      </w:r>
      <w:r>
        <w:rPr>
          <w:color w:val="2F4F4F"/>
        </w:rPr>
        <w:t xml:space="preserve">jäljet.</w:t>
      </w:r>
      <w:r>
        <w:t xml:space="preserve">) </w:t>
      </w:r>
      <w:r>
        <w:t xml:space="preserve">Tämän jälkeen </w:t>
      </w:r>
      <w:r>
        <w:rPr>
          <w:color w:val="6B8E23"/>
        </w:rPr>
        <w:t xml:space="preserve">levylle </w:t>
      </w:r>
      <w:r>
        <w:t xml:space="preserve">pinnoitetaan </w:t>
      </w:r>
      <w:r>
        <w:t xml:space="preserve">lisää </w:t>
      </w:r>
      <w:r>
        <w:rPr>
          <w:color w:val="556B2F"/>
        </w:rPr>
        <w:t xml:space="preserve">kuparia </w:t>
      </w:r>
      <w:r>
        <w:rPr>
          <w:color w:val="6B8E23"/>
        </w:rPr>
        <w:t xml:space="preserve">maskeeraamattomille alueille; kuparia voidaan pinnoittaa </w:t>
      </w:r>
      <w:r>
        <w:rPr>
          <w:color w:val="6B8E23"/>
        </w:rPr>
        <w:t xml:space="preserve">halutun painoiseksi</w:t>
      </w:r>
      <w:r>
        <w:t xml:space="preserve">. Tämän jälkeen levitetään tina-lyijy- tai muita pinnoituksia. Maski poistetaan, ja lyhyt </w:t>
      </w:r>
      <w:r>
        <w:t xml:space="preserve">syövytysvaihe poistaa nyt paljastuneen paljaan alkuperäisen kuparilaminaatin levystä, jolloin yksittäiset jäljet eristetään. Jotkin yksipuoliset levyt, joissa on pinnoitettuja läpireikiä, valmistetaan tällä tavalla. </w:t>
      </w:r>
      <w:r>
        <w:rPr>
          <w:color w:val="191970"/>
        </w:rPr>
        <w:t xml:space="preserve">General Electric </w:t>
      </w:r>
      <w:r>
        <w:t xml:space="preserve">valmisti 1960-luvun lopulla kuluttajaradiopuhelimia additiivisia levyjä käyttäen.</w:t>
      </w:r>
    </w:p>
    <w:p>
      <w:r>
        <w:rPr>
          <w:b/>
        </w:rPr>
        <w:t xml:space="preserve">Kysymys 0</w:t>
      </w:r>
    </w:p>
    <w:p>
      <w:r>
        <w:t xml:space="preserve">Millaisiksi maskin paljastamat alueet muuttuvat puoli-additiivisessa prosessissa lopussa?</w:t>
      </w:r>
    </w:p>
    <w:p>
      <w:r>
        <w:rPr>
          <w:b/>
        </w:rPr>
        <w:t xml:space="preserve">Kysymys 1</w:t>
      </w:r>
    </w:p>
    <w:p>
      <w:r>
        <w:t xml:space="preserve">Mitä metallia käytetään levyn peittämättömien osien päällystämiseen puoli-lisäysmenetelmässä?</w:t>
      </w:r>
    </w:p>
    <w:p>
      <w:r>
        <w:rPr>
          <w:b/>
        </w:rPr>
        <w:t xml:space="preserve">Kysymys 2</w:t>
      </w:r>
    </w:p>
    <w:p>
      <w:r>
        <w:t xml:space="preserve">Kun maski on irrotettu levystä, mikä vaihe poistaa alkuperäisen pinnoituksen?</w:t>
      </w:r>
    </w:p>
    <w:p>
      <w:r>
        <w:rPr>
          <w:b/>
        </w:rPr>
        <w:t xml:space="preserve">Kysymys 3</w:t>
      </w:r>
    </w:p>
    <w:p>
      <w:r>
        <w:t xml:space="preserve">Mikä yritys valmisti 1900-luvun puolivälissä radioita lisälevyillä?</w:t>
      </w:r>
    </w:p>
    <w:p>
      <w:r>
        <w:rPr>
          <w:b/>
        </w:rPr>
        <w:t xml:space="preserve">Kysymys 4</w:t>
      </w:r>
    </w:p>
    <w:p>
      <w:r>
        <w:t xml:space="preserve">Minkä painoinen pinnoitus on mahdollista kuparilla?</w:t>
      </w:r>
    </w:p>
    <w:p>
      <w:r>
        <w:rPr>
          <w:b/>
        </w:rPr>
        <w:t xml:space="preserve">Kysymys 5</w:t>
      </w:r>
    </w:p>
    <w:p>
      <w:r>
        <w:t xml:space="preserve">Täysin lisäaine on yleisin mikä?</w:t>
      </w:r>
    </w:p>
    <w:p>
      <w:r>
        <w:rPr>
          <w:b/>
        </w:rPr>
        <w:t xml:space="preserve">Kysymys 6</w:t>
      </w:r>
    </w:p>
    <w:p>
      <w:r>
        <w:t xml:space="preserve">Mihin hopeaa lisätään?</w:t>
      </w:r>
    </w:p>
    <w:p>
      <w:r>
        <w:rPr>
          <w:b/>
        </w:rPr>
        <w:t xml:space="preserve">Kysymys 7</w:t>
      </w:r>
    </w:p>
    <w:p>
      <w:r>
        <w:t xml:space="preserve">Kuka valmisti 1940-luvun lopulla kuluttajaradiopuhelimia, joissa käytettiin lisälevyjä?</w:t>
      </w:r>
    </w:p>
    <w:p>
      <w:r>
        <w:rPr>
          <w:b/>
        </w:rPr>
        <w:t xml:space="preserve">Kysymys 8</w:t>
      </w:r>
    </w:p>
    <w:p>
      <w:r>
        <w:t xml:space="preserve">Kuvioidussa levyssä on jo ohut kerros mitä?</w:t>
      </w:r>
    </w:p>
    <w:p>
      <w:r>
        <w:rPr>
          <w:b/>
        </w:rPr>
        <w:t xml:space="preserve">Teksti numero 6</w:t>
      </w:r>
    </w:p>
    <w:p>
      <w:r>
        <w:t xml:space="preserve">Yksinkertaisin menetelmä, jota käytetään pienimuotoisessa tuotannossa ja jota </w:t>
      </w:r>
      <w:r>
        <w:rPr>
          <w:color w:val="A9A9A9"/>
        </w:rPr>
        <w:t xml:space="preserve">harrastajat</w:t>
      </w:r>
      <w:r>
        <w:t xml:space="preserve"> usein käyttävät, </w:t>
      </w:r>
      <w:r>
        <w:t xml:space="preserve">on upotussyövytys, jossa </w:t>
      </w:r>
      <w:r>
        <w:rPr>
          <w:color w:val="DCDCDC"/>
        </w:rPr>
        <w:t xml:space="preserve">levy upotetaan syövytysliuokseen, kuten rautakloridiin</w:t>
      </w:r>
      <w:r>
        <w:t xml:space="preserve">. </w:t>
      </w:r>
      <w:r>
        <w:rPr>
          <w:color w:val="2F4F4F"/>
        </w:rPr>
        <w:t xml:space="preserve">Massatuotannossa käytettäviin menetelmiin verrattuna </w:t>
      </w:r>
      <w:r>
        <w:t xml:space="preserve">syövytysaika on </w:t>
      </w:r>
      <w:r>
        <w:rPr>
          <w:color w:val="556B2F"/>
        </w:rPr>
        <w:t xml:space="preserve">pitkä</w:t>
      </w:r>
      <w:r>
        <w:t xml:space="preserve">. </w:t>
      </w:r>
      <w:r>
        <w:t xml:space="preserve">Kylpyyn voidaan lisätä </w:t>
      </w:r>
      <w:r>
        <w:rPr>
          <w:color w:val="6B8E23"/>
        </w:rPr>
        <w:t xml:space="preserve">lämpöä </w:t>
      </w:r>
      <w:r>
        <w:t xml:space="preserve">ja sekoitusta etsauksen nopeuttamiseksi. </w:t>
      </w:r>
      <w:r>
        <w:rPr>
          <w:color w:val="A0522D"/>
        </w:rPr>
        <w:t xml:space="preserve">Kuplasyövytyksessä </w:t>
      </w:r>
      <w:r>
        <w:t xml:space="preserve">ilma johdetaan syövytyskylvyn läpi liuoksen sekoittamiseksi ja syövytyksen nopeuttamiseksi.</w:t>
      </w:r>
      <w:r>
        <w:t xml:space="preserve"> Roiskesyövytyksessä käytetään moottorikäyttöistä melaa, jolla etsauskylpy ruiskutetaan levyihin; prosessi on kaupallisesti vanhentunut, koska se ei ole yhtä nopea kuin ruiskusyövytys. </w:t>
      </w:r>
      <w:r>
        <w:rPr>
          <w:color w:val="228B22"/>
        </w:rPr>
        <w:t xml:space="preserve">Suihkusyövytyksessä </w:t>
      </w:r>
      <w:r>
        <w:t xml:space="preserve">etsausliuos levitetään levyille suuttimien avulla ja kierrätetään pumppujen avulla. </w:t>
      </w:r>
      <w:r>
        <w:rPr>
          <w:color w:val="191970"/>
        </w:rPr>
        <w:t xml:space="preserve">Suutinkuvion, virtausnopeuden, lämpötilan ja etsausaineen koostumuksen säätäminen </w:t>
      </w:r>
      <w:r>
        <w:t xml:space="preserve">mahdollistaa etsausnopeuden ennakoitavissa olevan hallinnan ja korkean tuotantonopeuden.</w:t>
      </w:r>
    </w:p>
    <w:p>
      <w:r>
        <w:rPr>
          <w:b/>
        </w:rPr>
        <w:t xml:space="preserve">Kysymys 0</w:t>
      </w:r>
    </w:p>
    <w:p>
      <w:r>
        <w:t xml:space="preserve">Mitkä ei-ammattilaiset voisivat käyttää upotussyövytystä, koska se on helpoin tapa tehdä piirilevy?</w:t>
      </w:r>
    </w:p>
    <w:p>
      <w:r>
        <w:rPr>
          <w:b/>
        </w:rPr>
        <w:t xml:space="preserve">Kysymys 1</w:t>
      </w:r>
    </w:p>
    <w:p>
      <w:r>
        <w:t xml:space="preserve">Onko upotussyövytysprosessi pitkä vai lyhyt verrattuna muihin tuotantomenetelmiin?</w:t>
      </w:r>
    </w:p>
    <w:p>
      <w:r>
        <w:rPr>
          <w:b/>
        </w:rPr>
        <w:t xml:space="preserve">Kysymys 2</w:t>
      </w:r>
    </w:p>
    <w:p>
      <w:r>
        <w:t xml:space="preserve">Jos haluat nopeuttaa syövytysprosessia, voit sekoittaa kylpyä tai lisätä siihen mitä?</w:t>
      </w:r>
    </w:p>
    <w:p>
      <w:r>
        <w:rPr>
          <w:b/>
        </w:rPr>
        <w:t xml:space="preserve">Kysymys 3</w:t>
      </w:r>
    </w:p>
    <w:p>
      <w:r>
        <w:t xml:space="preserve">Millä hassulla nimellä kutsutaan etsausprosessia, jossa etsausliuoksen läpi puhalletaan ilmaa, jotta se saadaan liikkumaan?</w:t>
      </w:r>
    </w:p>
    <w:p>
      <w:r>
        <w:rPr>
          <w:b/>
        </w:rPr>
        <w:t xml:space="preserve">Kysymys 4</w:t>
      </w:r>
    </w:p>
    <w:p>
      <w:r>
        <w:t xml:space="preserve">Mikä on nopein ja helpoimmin hallittavissa oleva etsausprosessi?</w:t>
      </w:r>
    </w:p>
    <w:p>
      <w:r>
        <w:rPr>
          <w:b/>
        </w:rPr>
        <w:t xml:space="preserve">Kysymys 5</w:t>
      </w:r>
    </w:p>
    <w:p>
      <w:r>
        <w:t xml:space="preserve">Tahraton syövytys on prosessi, jossa mitä?</w:t>
      </w:r>
    </w:p>
    <w:p>
      <w:r>
        <w:rPr>
          <w:b/>
        </w:rPr>
        <w:t xml:space="preserve">Kysymys 6</w:t>
      </w:r>
    </w:p>
    <w:p>
      <w:r>
        <w:t xml:space="preserve">Syövytysaika on lyhyt verrattuna mihin?</w:t>
      </w:r>
    </w:p>
    <w:p>
      <w:r>
        <w:rPr>
          <w:b/>
        </w:rPr>
        <w:t xml:space="preserve">Kysymys 7</w:t>
      </w:r>
    </w:p>
    <w:p>
      <w:r>
        <w:t xml:space="preserve">Mikä antaa ennakoimattoman etsausnopeuden hallinnan ja korkean tuotantonopeuden?</w:t>
      </w:r>
    </w:p>
    <w:p>
      <w:r>
        <w:rPr>
          <w:b/>
        </w:rPr>
        <w:t xml:space="preserve">Kysymys 8</w:t>
      </w:r>
    </w:p>
    <w:p>
      <w:r>
        <w:t xml:space="preserve">Missä prosessissa etsauskylvyn läpi johdetaan ilmaa etsauksen hidastamiseksi?</w:t>
      </w:r>
    </w:p>
    <w:p>
      <w:r>
        <w:rPr>
          <w:b/>
        </w:rPr>
        <w:t xml:space="preserve">Teksti numero 7</w:t>
      </w:r>
    </w:p>
    <w:p>
      <w:r>
        <w:rPr>
          <w:color w:val="A9A9A9"/>
        </w:rPr>
        <w:t xml:space="preserve">Monikerroksisissa painetuissa piirilevyissä </w:t>
      </w:r>
      <w:r>
        <w:t xml:space="preserve">on </w:t>
      </w:r>
      <w:r>
        <w:rPr>
          <w:color w:val="2F4F4F"/>
        </w:rPr>
        <w:t xml:space="preserve">piirilevyn sisällä </w:t>
      </w:r>
      <w:r>
        <w:rPr>
          <w:color w:val="DCDCDC"/>
        </w:rPr>
        <w:t xml:space="preserve">jäljityskerroksia</w:t>
      </w:r>
      <w:r>
        <w:t xml:space="preserve">. </w:t>
      </w:r>
      <w:r>
        <w:t xml:space="preserve">Tämä saavutetaan laminoimalla materiaalipino </w:t>
      </w:r>
      <w:r>
        <w:rPr>
          <w:color w:val="556B2F"/>
        </w:rPr>
        <w:t xml:space="preserve">puristimessa </w:t>
      </w:r>
      <w:r>
        <w:t xml:space="preserve">soveltamalla painetta ja </w:t>
      </w:r>
      <w:r>
        <w:rPr>
          <w:color w:val="6B8E23"/>
        </w:rPr>
        <w:t xml:space="preserve">lämpöä jonkin aikaa</w:t>
      </w:r>
      <w:r>
        <w:t xml:space="preserve">. Tuloksena on erottamaton yksiosainen tuote. Esimerkiksi </w:t>
      </w:r>
      <w:r>
        <w:rPr>
          <w:color w:val="A0522D"/>
        </w:rPr>
        <w:t xml:space="preserve">nelikerroksinen </w:t>
      </w:r>
      <w:r>
        <w:t xml:space="preserve">piirilevy voidaan valmistaa </w:t>
      </w:r>
      <w:r>
        <w:rPr>
          <w:color w:val="228B22"/>
        </w:rPr>
        <w:t xml:space="preserve">aloittamalla kaksipuolisesta kuparipäällysteisestä laminaatista, syövyttämällä piirit molemmille puolille ja laminoimalla sitten ylä- ja alapuolelle prepreg ja </w:t>
      </w:r>
      <w:r>
        <w:rPr>
          <w:color w:val="228B22"/>
        </w:rPr>
        <w:t xml:space="preserve">kuparifolio</w:t>
      </w:r>
      <w:r>
        <w:t xml:space="preserve">. Sitten se porataan, pinnoitetaan ja etsitään uudelleen, jotta saadaan jäljet ylä- ja alakerroksiin.</w:t>
      </w:r>
    </w:p>
    <w:p>
      <w:r>
        <w:rPr>
          <w:b/>
        </w:rPr>
        <w:t xml:space="preserve">Kysymys 0</w:t>
      </w:r>
    </w:p>
    <w:p>
      <w:r>
        <w:t xml:space="preserve">Jos aloittaisit kaksipuolisella laminaatilla, joka on syövytetty molemmin puolin, laminoidaan ylä- ja alapuolelle ja käsitellään se uudelleen, jotta saat jälkiä ulkokerroksiin, kuinka monta kerrosta lopullisella piirilevylläsi olisi?</w:t>
      </w:r>
    </w:p>
    <w:p>
      <w:r>
        <w:rPr>
          <w:b/>
        </w:rPr>
        <w:t xml:space="preserve">Kysymys 1</w:t>
      </w:r>
    </w:p>
    <w:p>
      <w:r>
        <w:t xml:space="preserve">Mistä monikerroksisen piirilevyn sisäpuoli koostuu?</w:t>
      </w:r>
    </w:p>
    <w:p>
      <w:r>
        <w:rPr>
          <w:b/>
        </w:rPr>
        <w:t xml:space="preserve">Kysymys 2</w:t>
      </w:r>
    </w:p>
    <w:p>
      <w:r>
        <w:t xml:space="preserve">Paine on yksi asia, jota on käytettävä monikerroksisen piirilevyn valmistamiseen; mikä on toinen asia?</w:t>
      </w:r>
    </w:p>
    <w:p>
      <w:r>
        <w:rPr>
          <w:b/>
        </w:rPr>
        <w:t xml:space="preserve">Kysymys 3</w:t>
      </w:r>
    </w:p>
    <w:p>
      <w:r>
        <w:t xml:space="preserve">Mitä työkalua käytetään monikerroksisen piirilevyn jäljityskerrosten työntämiseen yhteen?</w:t>
      </w:r>
    </w:p>
    <w:p>
      <w:r>
        <w:rPr>
          <w:b/>
        </w:rPr>
        <w:t xml:space="preserve">Kysymys 4</w:t>
      </w:r>
    </w:p>
    <w:p>
      <w:r>
        <w:t xml:space="preserve">Yksikerroksisilla painetuilla piirilevyillä on jäljityskerrokset missä?</w:t>
      </w:r>
    </w:p>
    <w:p>
      <w:r>
        <w:rPr>
          <w:b/>
        </w:rPr>
        <w:t xml:space="preserve">Kysymys 5</w:t>
      </w:r>
    </w:p>
    <w:p>
      <w:r>
        <w:t xml:space="preserve">Viisikerroksinen piirilevy voidaan valmistaa miten?</w:t>
      </w:r>
    </w:p>
    <w:p>
      <w:r>
        <w:rPr>
          <w:b/>
        </w:rPr>
        <w:t xml:space="preserve">Kysymys 6</w:t>
      </w:r>
    </w:p>
    <w:p>
      <w:r>
        <w:t xml:space="preserve">Millaisia piirilevyjä syntyy, kun painetta ja kylmää ilmaa käytetään jonkin aikaa?</w:t>
      </w:r>
    </w:p>
    <w:p>
      <w:r>
        <w:rPr>
          <w:b/>
        </w:rPr>
        <w:t xml:space="preserve">Kysymys 7</w:t>
      </w:r>
    </w:p>
    <w:p>
      <w:r>
        <w:t xml:space="preserve">Millaisessa piirilevyssä on hopeapäällysteinen laminaatti?</w:t>
      </w:r>
    </w:p>
    <w:p>
      <w:r>
        <w:rPr>
          <w:b/>
        </w:rPr>
        <w:t xml:space="preserve">Kysymys 8</w:t>
      </w:r>
    </w:p>
    <w:p>
      <w:r>
        <w:t xml:space="preserve">Minkälaista foliota käytetään viisikerroksisessa piirilevyssä?</w:t>
      </w:r>
    </w:p>
    <w:p>
      <w:r>
        <w:rPr>
          <w:b/>
        </w:rPr>
        <w:t xml:space="preserve">Teksti numero 8</w:t>
      </w:r>
    </w:p>
    <w:p>
      <w:r>
        <w:t xml:space="preserve">Piirilevyn läpi tehtävät reiät porataan tyypillisesti </w:t>
      </w:r>
      <w:r>
        <w:rPr>
          <w:color w:val="A9A9A9"/>
        </w:rPr>
        <w:t xml:space="preserve">pienihalkaisijaisilla poranterillä, </w:t>
      </w:r>
      <w:r>
        <w:t xml:space="preserve">jotka on valmistettu kiinteästä </w:t>
      </w:r>
      <w:r>
        <w:rPr>
          <w:color w:val="DCDCDC"/>
        </w:rPr>
        <w:t xml:space="preserve">päällystetystä volframikarbidista</w:t>
      </w:r>
      <w:r>
        <w:t xml:space="preserve">. </w:t>
      </w:r>
      <w:r>
        <w:t xml:space="preserve">Pinnoitettua volframikarbidia suositellaan, koska monet levymateriaalit ovat hyvin </w:t>
      </w:r>
      <w:r>
        <w:rPr>
          <w:color w:val="2F4F4F"/>
        </w:rPr>
        <w:t xml:space="preserve">hankaavia </w:t>
      </w:r>
      <w:r>
        <w:t xml:space="preserve">ja porauksen on oltava korkealla kierrosluvulla ja suurella syötöllä, jotta se olisi </w:t>
      </w:r>
      <w:r>
        <w:rPr>
          <w:color w:val="556B2F"/>
        </w:rPr>
        <w:t xml:space="preserve">kustannustehokasta</w:t>
      </w:r>
      <w:r>
        <w:t xml:space="preserve">. </w:t>
      </w:r>
      <w:r>
        <w:t xml:space="preserve">Poranterien on myös pysyttävä terävinä, jotta </w:t>
      </w:r>
      <w:r>
        <w:rPr>
          <w:color w:val="6B8E23"/>
        </w:rPr>
        <w:t xml:space="preserve">ne eivät vahingoita tai revi jälkiä</w:t>
      </w:r>
      <w:r>
        <w:t xml:space="preserve">. </w:t>
      </w:r>
      <w:r>
        <w:rPr>
          <w:color w:val="A0522D"/>
        </w:rPr>
        <w:t xml:space="preserve">Suurnopeusteräksisellä </w:t>
      </w:r>
      <w:r>
        <w:t xml:space="preserve">poraus </w:t>
      </w:r>
      <w:r>
        <w:t xml:space="preserve">ei yksinkertaisesti ole mahdollista</w:t>
      </w:r>
      <w:r>
        <w:rPr>
          <w:color w:val="228B22"/>
        </w:rPr>
        <w:t xml:space="preserve">, koska poranterät tylsistyvät nopeasti, jolloin kupari repeää ja levyt menevät pilalle</w:t>
      </w:r>
      <w:r>
        <w:t xml:space="preserve">. Poraus suoritetaan automaattisilla porauskoneilla, joiden sijoittelua ohjataan poranauhan tai poraviilan avulla. Näitä tietokoneella luotuja tiedostoja kutsutaan myös </w:t>
      </w:r>
      <w:r>
        <w:rPr>
          <w:color w:val="191970"/>
        </w:rPr>
        <w:t xml:space="preserve">numeerisesti ohjatuiksi </w:t>
      </w:r>
      <w:r>
        <w:t xml:space="preserve">poratiedostoiksi (NCD) tai "</w:t>
      </w:r>
      <w:r>
        <w:rPr>
          <w:color w:val="8B0000"/>
        </w:rPr>
        <w:t xml:space="preserve">Excellon-tiedostoiksi"</w:t>
      </w:r>
      <w:r>
        <w:t xml:space="preserve">. </w:t>
      </w:r>
      <w:r>
        <w:t xml:space="preserve">Poratiedostossa kuvataan </w:t>
      </w:r>
      <w:r>
        <w:rPr>
          <w:color w:val="483D8B"/>
        </w:rPr>
        <w:t xml:space="preserve">kunkin poratun reiän sijainti ja koko</w:t>
      </w:r>
      <w:r>
        <w:t xml:space="preserve">.</w:t>
      </w:r>
    </w:p>
    <w:p>
      <w:r>
        <w:rPr>
          <w:b/>
        </w:rPr>
        <w:t xml:space="preserve">Kysymys 0</w:t>
      </w:r>
    </w:p>
    <w:p>
      <w:r>
        <w:t xml:space="preserve">Minkälaista poranterää tarvitaan piirilevyn reikien poraamiseen?</w:t>
      </w:r>
    </w:p>
    <w:p>
      <w:r>
        <w:rPr>
          <w:b/>
        </w:rPr>
        <w:t xml:space="preserve">Kysymys 1</w:t>
      </w:r>
    </w:p>
    <w:p>
      <w:r>
        <w:t xml:space="preserve">Minkälainen materiaali, jota käytetään joskus poraamiseen, menettää terävyytensä nopeasti, jos sitä käytetään piirilevyihin?</w:t>
      </w:r>
    </w:p>
    <w:p>
      <w:r>
        <w:rPr>
          <w:b/>
        </w:rPr>
        <w:t xml:space="preserve">Kysymys 2</w:t>
      </w:r>
    </w:p>
    <w:p>
      <w:r>
        <w:t xml:space="preserve">Mikä piirilevyjen ominaisuus tekee niistä vaikeasti porattavia?</w:t>
      </w:r>
    </w:p>
    <w:p>
      <w:r>
        <w:rPr>
          <w:b/>
        </w:rPr>
        <w:t xml:space="preserve">Kysymys 3</w:t>
      </w:r>
    </w:p>
    <w:p>
      <w:r>
        <w:t xml:space="preserve">Mitä "NCD" tarkoittaa "NCD-tiedostoissa"?</w:t>
      </w:r>
    </w:p>
    <w:p>
      <w:r>
        <w:rPr>
          <w:b/>
        </w:rPr>
        <w:t xml:space="preserve">Kysymys 4</w:t>
      </w:r>
    </w:p>
    <w:p>
      <w:r>
        <w:t xml:space="preserve">Mikä on toinen nimi NCD-tiedostoille, joissa on "x"?</w:t>
      </w:r>
    </w:p>
    <w:p>
      <w:r>
        <w:rPr>
          <w:b/>
        </w:rPr>
        <w:t xml:space="preserve">Kysymys 5</w:t>
      </w:r>
    </w:p>
    <w:p>
      <w:r>
        <w:t xml:space="preserve">Miten PBC:n reiät porataan?</w:t>
      </w:r>
    </w:p>
    <w:p>
      <w:r>
        <w:rPr>
          <w:b/>
        </w:rPr>
        <w:t xml:space="preserve">Kysymys 6</w:t>
      </w:r>
    </w:p>
    <w:p>
      <w:r>
        <w:t xml:space="preserve">Poranterien on pysyttävä tylsinä miksi?</w:t>
      </w:r>
    </w:p>
    <w:p>
      <w:r>
        <w:rPr>
          <w:b/>
        </w:rPr>
        <w:t xml:space="preserve">Kysymys 7</w:t>
      </w:r>
    </w:p>
    <w:p>
      <w:r>
        <w:t xml:space="preserve">Poraaminen pikateräksellä on mahdollista, miksi?</w:t>
      </w:r>
    </w:p>
    <w:p>
      <w:r>
        <w:rPr>
          <w:b/>
        </w:rPr>
        <w:t xml:space="preserve">Kysymys 8</w:t>
      </w:r>
    </w:p>
    <w:p>
      <w:r>
        <w:t xml:space="preserve">Mitä tylsä tiedosto kuvaa?</w:t>
      </w:r>
    </w:p>
    <w:p>
      <w:r>
        <w:rPr>
          <w:b/>
        </w:rPr>
        <w:t xml:space="preserve">Kysymys 9</w:t>
      </w:r>
    </w:p>
    <w:p>
      <w:r>
        <w:t xml:space="preserve">Porauksen on oltava matalalla kierrosluvulla ja suurella syötöllä, jotta se olisi mitä?</w:t>
      </w:r>
    </w:p>
    <w:p>
      <w:r>
        <w:rPr>
          <w:b/>
        </w:rPr>
        <w:t xml:space="preserve">Teksti numero 9</w:t>
      </w:r>
    </w:p>
    <w:p>
      <w:r>
        <w:t xml:space="preserve">Kahden tai useamman kerroksen levyjen reikien seinämät voidaan tehdä </w:t>
      </w:r>
      <w:r>
        <w:rPr>
          <w:color w:val="A9A9A9"/>
        </w:rPr>
        <w:t xml:space="preserve">johtaviksi </w:t>
      </w:r>
      <w:r>
        <w:t xml:space="preserve">ja pinnoittaa sitten kuparilla, jotta saadaan aikaan läpipinnoitettuja reikiä.  Nämä </w:t>
      </w:r>
      <w:r>
        <w:rPr>
          <w:color w:val="DCDCDC"/>
        </w:rPr>
        <w:t xml:space="preserve">reiät </w:t>
      </w:r>
      <w:r>
        <w:t xml:space="preserve">yhdistävät sähköisesti piirilevyn johtavat kerrokset. Monikerroksisissa levyissä, joissa on </w:t>
      </w:r>
      <w:r>
        <w:t xml:space="preserve">vähintään </w:t>
      </w:r>
      <w:r>
        <w:rPr>
          <w:color w:val="2F4F4F"/>
        </w:rPr>
        <w:t xml:space="preserve">kolme </w:t>
      </w:r>
      <w:r>
        <w:t xml:space="preserve">kerrosta, poraaminen aiheuttaa yleensä laminaattijärjestelmässä olevien sideaineiden korkean lämpötilan hajoamistuotteiden tahraamista. Ennen kuin reiät voidaan pinnoittaa, tämä tahra on poistettava kemiallisella </w:t>
      </w:r>
      <w:r>
        <w:rPr>
          <w:color w:val="556B2F"/>
        </w:rPr>
        <w:t xml:space="preserve">poistoprosessilla </w:t>
      </w:r>
      <w:r>
        <w:t xml:space="preserve">tai plasmaetsauksella</w:t>
      </w:r>
      <w:r>
        <w:t xml:space="preserve">.</w:t>
      </w:r>
      <w:r>
        <w:t xml:space="preserve"> </w:t>
      </w:r>
      <w:r>
        <w:t xml:space="preserve">Tahranpoistoprosessilla varmistetaan, että kuparikerroksiin saadaan hyvä yhteys, kun reikä pinnoitetaan läpi. </w:t>
      </w:r>
      <w:r>
        <w:rPr>
          <w:color w:val="A0522D"/>
        </w:rPr>
        <w:t xml:space="preserve">Korkean luotettavuuden </w:t>
      </w:r>
      <w:r>
        <w:t xml:space="preserve">piirilevyissä </w:t>
      </w:r>
      <w:r>
        <w:rPr>
          <w:color w:val="228B22"/>
        </w:rPr>
        <w:t xml:space="preserve">etch-back-prosessi </w:t>
      </w:r>
      <w:r>
        <w:t xml:space="preserve">suoritetaan kemiallisesti kaliumpermanganaattipohjaisella etsausaineella tai plasmalla. Etch-back poistaa </w:t>
      </w:r>
      <w:r>
        <w:rPr>
          <w:color w:val="191970"/>
        </w:rPr>
        <w:t xml:space="preserve">hartsin </w:t>
      </w:r>
      <w:r>
        <w:rPr>
          <w:color w:val="8B0000"/>
        </w:rPr>
        <w:t xml:space="preserve">ja lasikuidut </w:t>
      </w:r>
      <w:r>
        <w:t xml:space="preserve">niin, että kuparikerrokset ulottuvat reikään, ja kun </w:t>
      </w:r>
      <w:r>
        <w:rPr>
          <w:color w:val="483D8B"/>
        </w:rPr>
        <w:t xml:space="preserve">reikä </w:t>
      </w:r>
      <w:r>
        <w:t xml:space="preserve">pinnoitetaan, niistä tulee kiinteä osa pinnoitettua kuparia.</w:t>
      </w:r>
    </w:p>
    <w:p>
      <w:r>
        <w:rPr>
          <w:b/>
        </w:rPr>
        <w:t xml:space="preserve">Kysymys 0</w:t>
      </w:r>
    </w:p>
    <w:p>
      <w:r>
        <w:t xml:space="preserve">Minkälaiset reikien seinämien on oltava kaksikerroksisissa piirilevyissä, jotta ne voidaan galvanoida?</w:t>
      </w:r>
    </w:p>
    <w:p>
      <w:r>
        <w:rPr>
          <w:b/>
        </w:rPr>
        <w:t xml:space="preserve">Kysymys 1</w:t>
      </w:r>
    </w:p>
    <w:p>
      <w:r>
        <w:t xml:space="preserve">Mikä on piirilevyn vähimmäiskerrosten määrä, jotta sitä voidaan pitää "monikerroksisena"?</w:t>
      </w:r>
    </w:p>
    <w:p>
      <w:r>
        <w:rPr>
          <w:b/>
        </w:rPr>
        <w:t xml:space="preserve">Kysymys 2</w:t>
      </w:r>
    </w:p>
    <w:p>
      <w:r>
        <w:t xml:space="preserve">Minkä prosessin monikerroksinen piirilevy yleensä käy läpi ennen pinnoitusta, jotta varmistetaan, että kerrokset ovat hyvin yhteydessä toisiinsa?</w:t>
      </w:r>
    </w:p>
    <w:p>
      <w:r>
        <w:rPr>
          <w:b/>
        </w:rPr>
        <w:t xml:space="preserve">Kysymys 3</w:t>
      </w:r>
    </w:p>
    <w:p>
      <w:r>
        <w:t xml:space="preserve">Minkä tyyppisille levyille etch-back-prosessi tehdään?</w:t>
      </w:r>
    </w:p>
    <w:p>
      <w:r>
        <w:rPr>
          <w:b/>
        </w:rPr>
        <w:t xml:space="preserve">Kysymys 4</w:t>
      </w:r>
    </w:p>
    <w:p>
      <w:r>
        <w:t xml:space="preserve">Etch-back poistaa lasikuituja ja mitä muuta materiaalia?</w:t>
      </w:r>
    </w:p>
    <w:p>
      <w:r>
        <w:rPr>
          <w:b/>
        </w:rPr>
        <w:t xml:space="preserve">Kysymys 5</w:t>
      </w:r>
    </w:p>
    <w:p>
      <w:r>
        <w:t xml:space="preserve">Mikä yhdistää PAB:n johtavat kerrokset?</w:t>
      </w:r>
    </w:p>
    <w:p>
      <w:r>
        <w:rPr>
          <w:b/>
        </w:rPr>
        <w:t xml:space="preserve">Kysymys 6</w:t>
      </w:r>
    </w:p>
    <w:p>
      <w:r>
        <w:t xml:space="preserve">Millaisella kemiallisella preparaattorilla poistetaan preparaatit?</w:t>
      </w:r>
    </w:p>
    <w:p>
      <w:r>
        <w:rPr>
          <w:b/>
        </w:rPr>
        <w:t xml:space="preserve">Kysymys 7</w:t>
      </w:r>
    </w:p>
    <w:p>
      <w:r>
        <w:t xml:space="preserve">Mitä kutsutaan prosessiksi, jota käytetään matalaluotettavuuslevyissä?</w:t>
      </w:r>
    </w:p>
    <w:p>
      <w:r>
        <w:rPr>
          <w:b/>
        </w:rPr>
        <w:t xml:space="preserve">Kysymys 8</w:t>
      </w:r>
    </w:p>
    <w:p>
      <w:r>
        <w:t xml:space="preserve">Mitä back-etch poistaa?</w:t>
      </w:r>
    </w:p>
    <w:p>
      <w:r>
        <w:rPr>
          <w:b/>
        </w:rPr>
        <w:t xml:space="preserve">Kysymys 9</w:t>
      </w:r>
    </w:p>
    <w:p>
      <w:r>
        <w:t xml:space="preserve">Mikä tulee kiinteäksi osaksi laskeutuneen hopean kanssa?</w:t>
      </w:r>
    </w:p>
    <w:p>
      <w:r>
        <w:rPr>
          <w:b/>
        </w:rPr>
        <w:t xml:space="preserve">Teksti numero 10</w:t>
      </w:r>
    </w:p>
    <w:p>
      <w:r>
        <w:t xml:space="preserve">Mattajuote sulatetaan yleensä </w:t>
      </w:r>
      <w:r>
        <w:rPr>
          <w:color w:val="A9A9A9"/>
        </w:rPr>
        <w:t xml:space="preserve">paremman liimauspinnan aikaansaamiseksi tai riisutaan paljaaksi kupariksi</w:t>
      </w:r>
      <w:r>
        <w:t xml:space="preserve">. </w:t>
      </w:r>
      <w:r>
        <w:t xml:space="preserve">Käsittelyt, kuten </w:t>
      </w:r>
      <w:r>
        <w:rPr>
          <w:color w:val="DCDCDC"/>
        </w:rPr>
        <w:t xml:space="preserve">bentsimidatsolietioli</w:t>
      </w:r>
      <w:r>
        <w:t xml:space="preserve">, estävät paljaan kuparin pinnan hapettumisen. Paikat, joihin komponentit asennetaan, pinnoitetaan yleensä, koska käsittelemätön paljas kupari </w:t>
      </w:r>
      <w:r>
        <w:rPr>
          <w:color w:val="2F4F4F"/>
        </w:rPr>
        <w:t xml:space="preserve">hapettuu </w:t>
      </w:r>
      <w:r>
        <w:t xml:space="preserve">nopeasti, eikä se siksi ole helposti juotettavissa. Perinteisesti kaikki altistuva kupari on päällystetty </w:t>
      </w:r>
      <w:r>
        <w:rPr>
          <w:color w:val="556B2F"/>
        </w:rPr>
        <w:t xml:space="preserve">juotteella </w:t>
      </w:r>
      <w:r>
        <w:rPr>
          <w:color w:val="6B8E23"/>
        </w:rPr>
        <w:t xml:space="preserve">kuumailmajuottotasoituksella </w:t>
      </w:r>
      <w:r>
        <w:t xml:space="preserve">(HASL</w:t>
      </w:r>
      <w:r>
        <w:t xml:space="preserve">)</w:t>
      </w:r>
      <w:r>
        <w:t xml:space="preserve">.</w:t>
      </w:r>
      <w:r>
        <w:t xml:space="preserve"> HASL-viimeistely estää </w:t>
      </w:r>
      <w:r>
        <w:rPr>
          <w:color w:val="A0522D"/>
        </w:rPr>
        <w:t xml:space="preserve">alla olevan kuparin </w:t>
      </w:r>
      <w:r>
        <w:t xml:space="preserve">hapettumisen ja </w:t>
      </w:r>
      <w:r>
        <w:t xml:space="preserve">takaa siten </w:t>
      </w:r>
      <w:r>
        <w:rPr>
          <w:color w:val="228B22"/>
        </w:rPr>
        <w:t xml:space="preserve">juotettavan pinnan</w:t>
      </w:r>
      <w:r>
        <w:t xml:space="preserve">. </w:t>
      </w:r>
      <w:r>
        <w:t xml:space="preserve">Tämä juote oli </w:t>
      </w:r>
      <w:r>
        <w:rPr>
          <w:color w:val="191970"/>
        </w:rPr>
        <w:t xml:space="preserve">tina- ja </w:t>
      </w:r>
      <w:r>
        <w:t xml:space="preserve">lyijyseosta, mutta </w:t>
      </w:r>
      <w:r>
        <w:t xml:space="preserve">nykyään käytetään </w:t>
      </w:r>
      <w:r>
        <w:t xml:space="preserve">kuitenkin </w:t>
      </w:r>
      <w:r>
        <w:rPr>
          <w:color w:val="8B0000"/>
        </w:rPr>
        <w:t xml:space="preserve">uusia juotosyhdisteitä</w:t>
      </w:r>
      <w:r>
        <w:t xml:space="preserve">, jotta saavutetaan EU:n ja Yhdysvaltojen RoHS-direktiivin vaatimustenmukaisuus, joka rajoittaa lyijyn käyttöä.</w:t>
      </w:r>
      <w:r>
        <w:t xml:space="preserve"> Yksi näistä lyijyttömistä seoksista on SN100CL, joka koostuu 99,3 % tinasta, 0,7 % kuparista, 0,05 % nikkelistä ja nimellisarvoltaan 60 ppm germaniumista.</w:t>
      </w:r>
    </w:p>
    <w:p>
      <w:r>
        <w:rPr>
          <w:b/>
        </w:rPr>
        <w:t xml:space="preserve">Kysymys 0</w:t>
      </w:r>
    </w:p>
    <w:p>
      <w:r>
        <w:t xml:space="preserve">Mitä käsittelemättömälle kuparille tapahtuu, mikä tekee siitä vaikeasti juotettavan?</w:t>
      </w:r>
    </w:p>
    <w:p>
      <w:r>
        <w:rPr>
          <w:b/>
        </w:rPr>
        <w:t xml:space="preserve">Kysymys 1</w:t>
      </w:r>
    </w:p>
    <w:p>
      <w:r>
        <w:t xml:space="preserve">Millä kemiallisella käsittelyllä estetään paljaan kuparin hapettuminen?</w:t>
      </w:r>
    </w:p>
    <w:p>
      <w:r>
        <w:rPr>
          <w:b/>
        </w:rPr>
        <w:t xml:space="preserve">Kysymys 2</w:t>
      </w:r>
    </w:p>
    <w:p>
      <w:r>
        <w:t xml:space="preserve">Miten paljas kupari peittyy juotteeseen?</w:t>
      </w:r>
    </w:p>
    <w:p>
      <w:r>
        <w:rPr>
          <w:b/>
        </w:rPr>
        <w:t xml:space="preserve">Kysymys 3</w:t>
      </w:r>
    </w:p>
    <w:p>
      <w:r>
        <w:t xml:space="preserve">Mitä kuumailmajuottamalla varmistetaan, että päällystetty kupari on?</w:t>
      </w:r>
    </w:p>
    <w:p>
      <w:r>
        <w:rPr>
          <w:b/>
        </w:rPr>
        <w:t xml:space="preserve">Kysymys 4</w:t>
      </w:r>
    </w:p>
    <w:p>
      <w:r>
        <w:t xml:space="preserve">Mitä metalliseosta ei voida enää käyttää HASL:ssä, koska yhden sen metallikomponentin käyttöä on rajoitettu?</w:t>
      </w:r>
    </w:p>
    <w:p>
      <w:r>
        <w:rPr>
          <w:b/>
        </w:rPr>
        <w:t xml:space="preserve">Kysymys 5</w:t>
      </w:r>
    </w:p>
    <w:p>
      <w:r>
        <w:t xml:space="preserve">Kiiltävä juote sulatetaan yleensä mitä?</w:t>
      </w:r>
    </w:p>
    <w:p>
      <w:r>
        <w:rPr>
          <w:b/>
        </w:rPr>
        <w:t xml:space="preserve">Kysymys 6</w:t>
      </w:r>
    </w:p>
    <w:p>
      <w:r>
        <w:t xml:space="preserve">Mikä edistää paljaan kuparin pinnan hapettumista?</w:t>
      </w:r>
    </w:p>
    <w:p>
      <w:r>
        <w:rPr>
          <w:b/>
        </w:rPr>
        <w:t xml:space="preserve">Kysymys 7</w:t>
      </w:r>
    </w:p>
    <w:p>
      <w:r>
        <w:t xml:space="preserve">Perinteisesti kaikki altistunut hopea päällystettiin millä?</w:t>
      </w:r>
    </w:p>
    <w:p>
      <w:r>
        <w:rPr>
          <w:b/>
        </w:rPr>
        <w:t xml:space="preserve">Kysymys 8</w:t>
      </w:r>
    </w:p>
    <w:p>
      <w:r>
        <w:t xml:space="preserve">HASL-viimeistely edistää hapettumista mistä?</w:t>
      </w:r>
    </w:p>
    <w:p>
      <w:r>
        <w:rPr>
          <w:b/>
        </w:rPr>
        <w:t xml:space="preserve">Kysymys 9</w:t>
      </w:r>
    </w:p>
    <w:p>
      <w:r>
        <w:t xml:space="preserve">Mitä käytetään nykyään RoHS-direktiivin mukaisesti EU:ssa ja Kiinassa?</w:t>
      </w:r>
    </w:p>
    <w:p>
      <w:r>
        <w:rPr>
          <w:b/>
        </w:rPr>
        <w:t xml:space="preserve">Teksti numero 11</w:t>
      </w:r>
    </w:p>
    <w:p>
      <w:r>
        <w:t xml:space="preserve">Muita käytettyjä pinnoituksia ovat OSP (</w:t>
      </w:r>
      <w:r>
        <w:rPr>
          <w:color w:val="A9A9A9"/>
        </w:rPr>
        <w:t xml:space="preserve">orgaaninen pintasuoja-aine</w:t>
      </w:r>
      <w:r>
        <w:t xml:space="preserve">), upotushopea (</w:t>
      </w:r>
      <w:r>
        <w:rPr>
          <w:color w:val="DCDCDC"/>
        </w:rPr>
        <w:t xml:space="preserve">IAg</w:t>
      </w:r>
      <w:r>
        <w:t xml:space="preserve">), upotustina, sähkötön nikkeli, jossa on upotuskultapinnoite (ENIG), sähkötön nikkeli, sähkötön palladium, jossa on upotuskultaa (ENEPIG) ja suora </w:t>
      </w:r>
      <w:r>
        <w:rPr>
          <w:color w:val="2F4F4F"/>
        </w:rPr>
        <w:t xml:space="preserve">kultaus </w:t>
      </w:r>
      <w:r>
        <w:t xml:space="preserve">(nikkelin päälle)</w:t>
      </w:r>
      <w:r>
        <w:t xml:space="preserve">.</w:t>
      </w:r>
      <w:r>
        <w:t xml:space="preserve"> Reunaliittimet, jotka on sijoitettu joidenkin piirilevyjen yhteen reunaan, ovat usein </w:t>
      </w:r>
      <w:r>
        <w:rPr>
          <w:color w:val="6B8E23"/>
        </w:rPr>
        <w:t xml:space="preserve">nikkelöityjä ja sitten kullatut</w:t>
      </w:r>
      <w:r>
        <w:t xml:space="preserve">. </w:t>
      </w:r>
      <w:r>
        <w:t xml:space="preserve">Toinen pinnoitukseen liittyvä näkökohta on </w:t>
      </w:r>
      <w:r>
        <w:rPr>
          <w:color w:val="A0522D"/>
        </w:rPr>
        <w:t xml:space="preserve">pinnoitusmetallin nopea diffuusio tinajuotokseen</w:t>
      </w:r>
      <w:r>
        <w:t xml:space="preserve">. </w:t>
      </w:r>
      <w:r>
        <w:rPr>
          <w:color w:val="228B22"/>
        </w:rPr>
        <w:t xml:space="preserve">Tina </w:t>
      </w:r>
      <w:r>
        <w:t xml:space="preserve">muodostaa intermetalleja, kuten </w:t>
      </w:r>
      <w:r>
        <w:rPr>
          <w:color w:val="191970"/>
        </w:rPr>
        <w:t xml:space="preserve">Cu5Sn6 </w:t>
      </w:r>
      <w:r>
        <w:t xml:space="preserve">ja Ag3Cu, jotka liukenevat tinan liquidukseen tai solidukseen (50 C:ssa) ja irrottavat pintapinnoitteen tai jättävät </w:t>
      </w:r>
      <w:r>
        <w:rPr>
          <w:color w:val="8B0000"/>
        </w:rPr>
        <w:t xml:space="preserve">tyhjiöitä</w:t>
      </w:r>
      <w:r>
        <w:t xml:space="preserve">.</w:t>
      </w:r>
    </w:p>
    <w:p>
      <w:r>
        <w:rPr>
          <w:b/>
        </w:rPr>
        <w:t xml:space="preserve">Kysymys 0</w:t>
      </w:r>
    </w:p>
    <w:p>
      <w:r>
        <w:t xml:space="preserve">Mitä OSP tarkoittaa?</w:t>
      </w:r>
    </w:p>
    <w:p>
      <w:r>
        <w:rPr>
          <w:b/>
        </w:rPr>
        <w:t xml:space="preserve">Kysymys 1</w:t>
      </w:r>
    </w:p>
    <w:p>
      <w:r>
        <w:t xml:space="preserve">Mitä metallia reunaliittimissä on usein kultauksen alla?</w:t>
      </w:r>
    </w:p>
    <w:p>
      <w:r>
        <w:rPr>
          <w:b/>
        </w:rPr>
        <w:t xml:space="preserve">Kysymys 2</w:t>
      </w:r>
    </w:p>
    <w:p>
      <w:r>
        <w:t xml:space="preserve">Mikä on lyhenne sanalle immersiohopeapinnoitus?</w:t>
      </w:r>
    </w:p>
    <w:p>
      <w:r>
        <w:rPr>
          <w:b/>
        </w:rPr>
        <w:t xml:space="preserve">Kysymys 3</w:t>
      </w:r>
    </w:p>
    <w:p>
      <w:r>
        <w:t xml:space="preserve">Ag3Cu on yksi tinan muodostamista intermetalleista; mikä on toinen?</w:t>
      </w:r>
    </w:p>
    <w:p>
      <w:r>
        <w:rPr>
          <w:b/>
        </w:rPr>
        <w:t xml:space="preserve">Kysymys 4</w:t>
      </w:r>
    </w:p>
    <w:p>
      <w:r>
        <w:t xml:space="preserve">Mitä pinnoitemetallin nopea diffuusio tinajuotteeseen saattaa jättää pinnoitteeseen?</w:t>
      </w:r>
    </w:p>
    <w:p>
      <w:r>
        <w:rPr>
          <w:b/>
        </w:rPr>
        <w:t xml:space="preserve">Kysymys 5</w:t>
      </w:r>
    </w:p>
    <w:p>
      <w:r>
        <w:t xml:space="preserve">Pääliittimet, jotka on sijoitettu joidenkin levyjen yhteen reunaan, ovat usein mitä?</w:t>
      </w:r>
    </w:p>
    <w:p>
      <w:r>
        <w:rPr>
          <w:b/>
        </w:rPr>
        <w:t xml:space="preserve">Kysymys 6</w:t>
      </w:r>
    </w:p>
    <w:p>
      <w:r>
        <w:t xml:space="preserve">Ainoa päällysteen huomioon ottaminen on mitä?</w:t>
      </w:r>
    </w:p>
    <w:p>
      <w:r>
        <w:rPr>
          <w:b/>
        </w:rPr>
        <w:t xml:space="preserve">Kysymys 7</w:t>
      </w:r>
    </w:p>
    <w:p>
      <w:r>
        <w:t xml:space="preserve">Mikä muodostaa intermetalleja, kuten Cu66n6?</w:t>
      </w:r>
    </w:p>
    <w:p>
      <w:r>
        <w:rPr>
          <w:b/>
        </w:rPr>
        <w:t xml:space="preserve">Kysymys 8</w:t>
      </w:r>
    </w:p>
    <w:p>
      <w:r>
        <w:t xml:space="preserve">Sähkötön hopea, jossa on upotuskultapinnoite (ENIG) on esimerkki mistä?</w:t>
      </w:r>
    </w:p>
    <w:p>
      <w:r>
        <w:rPr>
          <w:b/>
        </w:rPr>
        <w:t xml:space="preserve">Kysymys 9</w:t>
      </w:r>
    </w:p>
    <w:p>
      <w:r>
        <w:t xml:space="preserve">Sähkötön hopea, sähkötön palladium, upotuskulta (ENEPIG) on esimerkki mistä?</w:t>
      </w:r>
    </w:p>
    <w:p>
      <w:r>
        <w:rPr>
          <w:b/>
        </w:rPr>
        <w:t xml:space="preserve">Teksti numero 12</w:t>
      </w:r>
    </w:p>
    <w:p>
      <w:r>
        <w:rPr>
          <w:color w:val="A9A9A9"/>
        </w:rPr>
        <w:t xml:space="preserve">Sähkökemiallinen migraatio </w:t>
      </w:r>
      <w:r>
        <w:t xml:space="preserve">(ECM) on </w:t>
      </w:r>
      <w:r>
        <w:rPr>
          <w:color w:val="DCDCDC"/>
        </w:rPr>
        <w:t xml:space="preserve">johtavien metallisäikeiden </w:t>
      </w:r>
      <w:r>
        <w:t xml:space="preserve">kasvu </w:t>
      </w:r>
      <w:r>
        <w:t xml:space="preserve">painetulla piirilevyllä (PCB) tai piirilevyssä tasavirtajännitteen vaikutuksesta</w:t>
      </w:r>
      <w:r>
        <w:rPr>
          <w:color w:val="A9A9A9"/>
        </w:rPr>
        <w:t xml:space="preserve">.</w:t>
      </w:r>
      <w:r>
        <w:t xml:space="preserve"> Hopean, </w:t>
      </w:r>
      <w:r>
        <w:rPr>
          <w:color w:val="2F4F4F"/>
        </w:rPr>
        <w:t xml:space="preserve">sinkin </w:t>
      </w:r>
      <w:r>
        <w:t xml:space="preserve">ja alumiinin tiedetään kasvavan sähkökentän vaikutuksesta. </w:t>
      </w:r>
      <w:r>
        <w:rPr>
          <w:color w:val="556B2F"/>
        </w:rPr>
        <w:t xml:space="preserve">Hopea </w:t>
      </w:r>
      <w:r>
        <w:t xml:space="preserve">kasvattaa myös </w:t>
      </w:r>
      <w:r>
        <w:rPr>
          <w:color w:val="6B8E23"/>
        </w:rPr>
        <w:t xml:space="preserve">johtavia pintasäikeitä </w:t>
      </w:r>
      <w:r>
        <w:t xml:space="preserve">halogenidi- ja muiden ionien läsnä ollessa, mikä tekee siitä huonon valinnan elektroniikkakäyttöön. Tina kasvattaa "vispilöitä" </w:t>
      </w:r>
      <w:r>
        <w:t xml:space="preserve">pinnoitetun pinnan </w:t>
      </w:r>
      <w:r>
        <w:rPr>
          <w:color w:val="A0522D"/>
        </w:rPr>
        <w:t xml:space="preserve">jännityksen vuoksi.</w:t>
      </w:r>
      <w:r>
        <w:t xml:space="preserve"> Tina-lyijy- tai juotospinnoitus kasvattaa myös vispilöitä, mutta niiden määrä vähenee vain korvatun tinan prosenttiosuuden mukaan. Reflow sulattaa juotoksen tai tinalevyn pintajännityksen lievittämiseksi, mikä vähentää viiksien esiintymistä. Toinen </w:t>
      </w:r>
      <w:r>
        <w:t xml:space="preserve">pinnoituskysymys on </w:t>
      </w:r>
      <w:r>
        <w:rPr>
          <w:color w:val="191970"/>
        </w:rPr>
        <w:t xml:space="preserve">tinapesty</w:t>
      </w:r>
      <w:r>
        <w:t xml:space="preserve">, tinan muuttuminen jauhemaiseksi allotroopiksi alhaisessa lämpötilassa</w:t>
      </w:r>
      <w:r>
        <w:t xml:space="preserve">.</w:t>
      </w:r>
    </w:p>
    <w:p>
      <w:r>
        <w:rPr>
          <w:b/>
        </w:rPr>
        <w:t xml:space="preserve">Kysymys 0</w:t>
      </w:r>
    </w:p>
    <w:p>
      <w:r>
        <w:t xml:space="preserve">Mikä on prosessi, jossa metallilankoja kasvatetaan piirilevylle tai piirilevyssä tasajännitteen avulla?</w:t>
      </w:r>
    </w:p>
    <w:p>
      <w:r>
        <w:rPr>
          <w:b/>
        </w:rPr>
        <w:t xml:space="preserve">Kysymys 1</w:t>
      </w:r>
    </w:p>
    <w:p>
      <w:r>
        <w:t xml:space="preserve">Mikä metalli kasvattaa hopean ja alumiinin ohella metallisäikeitä, kun se altistetaan sähkökentälle?</w:t>
      </w:r>
    </w:p>
    <w:p>
      <w:r>
        <w:rPr>
          <w:b/>
        </w:rPr>
        <w:t xml:space="preserve">Kysymys 2</w:t>
      </w:r>
    </w:p>
    <w:p>
      <w:r>
        <w:t xml:space="preserve">"Viiksien" lisäksi mitä hopea itää ionien, kuten halidin, ympärille?</w:t>
      </w:r>
    </w:p>
    <w:p>
      <w:r>
        <w:rPr>
          <w:b/>
        </w:rPr>
        <w:t xml:space="preserve">Kysymys 3</w:t>
      </w:r>
    </w:p>
    <w:p>
      <w:r>
        <w:t xml:space="preserve">Millä nimellä tutkijat kutsuvat toimintoa, jossa tina muuttuu, kun se on hyvin kylmä?</w:t>
      </w:r>
    </w:p>
    <w:p>
      <w:r>
        <w:rPr>
          <w:b/>
        </w:rPr>
        <w:t xml:space="preserve">Kysymys 4</w:t>
      </w:r>
    </w:p>
    <w:p>
      <w:r>
        <w:t xml:space="preserve">Mikä pinnoitetuissa pinnoissa aiheuttaa tinan kasvattamisen metallisäikeiksi?</w:t>
      </w:r>
    </w:p>
    <w:p>
      <w:r>
        <w:rPr>
          <w:b/>
        </w:rPr>
        <w:t xml:space="preserve">Kysymys 5</w:t>
      </w:r>
    </w:p>
    <w:p>
      <w:r>
        <w:t xml:space="preserve">Mikä materiaali on hyvä valinta elektroniikkakäyttöön?</w:t>
      </w:r>
    </w:p>
    <w:p>
      <w:r>
        <w:rPr>
          <w:b/>
        </w:rPr>
        <w:t xml:space="preserve">Kysymys 6</w:t>
      </w:r>
    </w:p>
    <w:p>
      <w:r>
        <w:t xml:space="preserve">Minkä tyyppinen asia on tinaplast?</w:t>
      </w:r>
    </w:p>
    <w:p>
      <w:r>
        <w:rPr>
          <w:b/>
        </w:rPr>
        <w:t xml:space="preserve">Kysymys 7</w:t>
      </w:r>
    </w:p>
    <w:p>
      <w:r>
        <w:t xml:space="preserve">Mitä kutsutaan hopean muuttumiseksi jauhemaiseksi allotroopiksi alhaisessa lämpötilassa?</w:t>
      </w:r>
    </w:p>
    <w:p>
      <w:r>
        <w:rPr>
          <w:b/>
        </w:rPr>
        <w:t xml:space="preserve">Kysymys 8</w:t>
      </w:r>
    </w:p>
    <w:p>
      <w:r>
        <w:t xml:space="preserve">Vaihtojännitteen harhautus edistää minkä kasvua?</w:t>
      </w:r>
    </w:p>
    <w:p>
      <w:r>
        <w:rPr>
          <w:b/>
        </w:rPr>
        <w:t xml:space="preserve">Teksti numero 13</w:t>
      </w:r>
    </w:p>
    <w:p>
      <w:r>
        <w:t xml:space="preserve">Alueet, joita ei saa juottaa, voidaan peittää </w:t>
      </w:r>
      <w:r>
        <w:rPr>
          <w:color w:val="A9A9A9"/>
        </w:rPr>
        <w:t xml:space="preserve">juotosvastuksella </w:t>
      </w:r>
      <w:r>
        <w:t xml:space="preserve">(</w:t>
      </w:r>
      <w:r>
        <w:rPr>
          <w:color w:val="DCDCDC"/>
        </w:rPr>
        <w:t xml:space="preserve">juotosmaski</w:t>
      </w:r>
      <w:r>
        <w:t xml:space="preserve">). </w:t>
      </w:r>
      <w:r>
        <w:t xml:space="preserve">Yksi yleisimmistä nykyisin käytetyistä juotosvastuksista on nimeltään "LPI" (</w:t>
      </w:r>
      <w:r>
        <w:rPr>
          <w:color w:val="2F4F4F"/>
        </w:rPr>
        <w:t xml:space="preserve">liquid photoimageable solder mask</w:t>
      </w:r>
      <w:r>
        <w:t xml:space="preserve">).  </w:t>
      </w:r>
      <w:r>
        <w:rPr>
          <w:color w:val="6B8E23"/>
        </w:rPr>
        <w:t xml:space="preserve">PWB:n </w:t>
      </w:r>
      <w:r>
        <w:t xml:space="preserve">pinnalle levitetään </w:t>
      </w:r>
      <w:r>
        <w:rPr>
          <w:color w:val="556B2F"/>
        </w:rPr>
        <w:t xml:space="preserve">valoherkkä </w:t>
      </w:r>
      <w:r>
        <w:t xml:space="preserve">pinnoite</w:t>
      </w:r>
      <w:r>
        <w:t xml:space="preserve">, joka sitten valotetaan valolle juotosmaskin kuvakalvon läpi ja lopuksi kehitetään, jolloin valottamattomat alueet pestään pois</w:t>
      </w:r>
      <w:r>
        <w:rPr>
          <w:color w:val="556B2F"/>
        </w:rPr>
        <w:t xml:space="preserve">.</w:t>
      </w:r>
      <w:r>
        <w:t xml:space="preserve"> Kuivakalvojuotosmaski on samanlainen kuin </w:t>
      </w:r>
      <w:r>
        <w:rPr>
          <w:color w:val="A0522D"/>
        </w:rPr>
        <w:t xml:space="preserve">kuivakalvo, jota käytetään PWB:n kuvaamiseen pinnoitusta tai syövytystä varten</w:t>
      </w:r>
      <w:r>
        <w:t xml:space="preserve">. Kun se on laminoitu PWB:n pintaan, se kuvataan ja kehitetään LPI:nä. Aikoinaan yleinen, mutta ei enää yleisesti käytetty menetelmä, koska </w:t>
      </w:r>
      <w:r>
        <w:rPr>
          <w:color w:val="228B22"/>
        </w:rPr>
        <w:t xml:space="preserve">sen tarkkuus ja resoluutio ovat alhaiset, </w:t>
      </w:r>
      <w:r>
        <w:t xml:space="preserve">on </w:t>
      </w:r>
      <w:r>
        <w:rPr>
          <w:color w:val="191970"/>
        </w:rPr>
        <w:t xml:space="preserve">epoksimusteiden silkkipainatus</w:t>
      </w:r>
      <w:r>
        <w:t xml:space="preserve">. </w:t>
      </w:r>
      <w:r>
        <w:rPr>
          <w:color w:val="8B0000"/>
        </w:rPr>
        <w:t xml:space="preserve">Juotosresisti </w:t>
      </w:r>
      <w:r>
        <w:t xml:space="preserve">suojaa myös ympäristöltä.</w:t>
      </w:r>
    </w:p>
    <w:p>
      <w:r>
        <w:rPr>
          <w:b/>
        </w:rPr>
        <w:t xml:space="preserve">Kysymys 0</w:t>
      </w:r>
    </w:p>
    <w:p>
      <w:r>
        <w:t xml:space="preserve">Jos osa piirilevystä ei ole juotettavissa, mitä voidaan käyttää sen sijaan?</w:t>
      </w:r>
    </w:p>
    <w:p>
      <w:r>
        <w:rPr>
          <w:b/>
        </w:rPr>
        <w:t xml:space="preserve">Kysymys 1</w:t>
      </w:r>
    </w:p>
    <w:p>
      <w:r>
        <w:t xml:space="preserve">Mikä on toinen termi, jota käytetään termille "juotosresisti"?</w:t>
      </w:r>
    </w:p>
    <w:p>
      <w:r>
        <w:rPr>
          <w:b/>
        </w:rPr>
        <w:t xml:space="preserve">Kysymys 2</w:t>
      </w:r>
    </w:p>
    <w:p>
      <w:r>
        <w:t xml:space="preserve">Mikä juotosvastus, jolla on nelisanainen nimi, on suosittu valinta alalla?</w:t>
      </w:r>
    </w:p>
    <w:p>
      <w:r>
        <w:rPr>
          <w:b/>
        </w:rPr>
        <w:t xml:space="preserve">Kysymys 3</w:t>
      </w:r>
    </w:p>
    <w:p>
      <w:r>
        <w:t xml:space="preserve">Millainen pinnoite levitetään PWB:hen ennen valolle altistamista?</w:t>
      </w:r>
    </w:p>
    <w:p>
      <w:r>
        <w:rPr>
          <w:b/>
        </w:rPr>
        <w:t xml:space="preserve">Kysymys 4</w:t>
      </w:r>
    </w:p>
    <w:p>
      <w:r>
        <w:t xml:space="preserve">Mikä juotosvastus on niin epätarkka, että vain harvat valitsevat sitä enää?</w:t>
      </w:r>
    </w:p>
    <w:p>
      <w:r>
        <w:rPr>
          <w:b/>
        </w:rPr>
        <w:t xml:space="preserve">Kysymys 5</w:t>
      </w:r>
    </w:p>
    <w:p>
      <w:r>
        <w:t xml:space="preserve">Millä voidaan peittää juotettavat alueet?</w:t>
      </w:r>
    </w:p>
    <w:p>
      <w:r>
        <w:rPr>
          <w:b/>
        </w:rPr>
        <w:t xml:space="preserve">Kysymys 6</w:t>
      </w:r>
    </w:p>
    <w:p>
      <w:r>
        <w:t xml:space="preserve">Minkä pinnan alle levitetään valoherkkä pinnoite?</w:t>
      </w:r>
    </w:p>
    <w:p>
      <w:r>
        <w:rPr>
          <w:b/>
        </w:rPr>
        <w:t xml:space="preserve">Kysymys 7</w:t>
      </w:r>
    </w:p>
    <w:p>
      <w:r>
        <w:t xml:space="preserve">Minkä kaltainen on märkäkalvojuotosmaski?</w:t>
      </w:r>
    </w:p>
    <w:p>
      <w:r>
        <w:rPr>
          <w:b/>
        </w:rPr>
        <w:t xml:space="preserve">Kysymys 8</w:t>
      </w:r>
    </w:p>
    <w:p>
      <w:r>
        <w:t xml:space="preserve">Seulapainoväriä käytetään yleisesti miksi?</w:t>
      </w:r>
    </w:p>
    <w:p>
      <w:r>
        <w:rPr>
          <w:b/>
        </w:rPr>
        <w:t xml:space="preserve">Kysymys 9</w:t>
      </w:r>
    </w:p>
    <w:p>
      <w:r>
        <w:t xml:space="preserve">Mikä ei suojaa ympäristöä?</w:t>
      </w:r>
    </w:p>
    <w:p>
      <w:r>
        <w:rPr>
          <w:b/>
        </w:rPr>
        <w:t xml:space="preserve">Teksti numero 14</w:t>
      </w:r>
    </w:p>
    <w:p>
      <w:r>
        <w:t xml:space="preserve">Asuttamattomat piirilevyt </w:t>
      </w:r>
      <w:r>
        <w:rPr>
          <w:color w:val="A9A9A9"/>
        </w:rPr>
        <w:t xml:space="preserve">testataan </w:t>
      </w:r>
      <w:r>
        <w:t xml:space="preserve">yleensä </w:t>
      </w:r>
      <w:r>
        <w:rPr>
          <w:color w:val="A9A9A9"/>
        </w:rPr>
        <w:t xml:space="preserve">paljaalla levyllä </w:t>
      </w:r>
      <w:r>
        <w:rPr>
          <w:color w:val="DCDCDC"/>
        </w:rPr>
        <w:t xml:space="preserve">"oikosulkujen" </w:t>
      </w:r>
      <w:r>
        <w:rPr>
          <w:color w:val="A9A9A9"/>
        </w:rPr>
        <w:t xml:space="preserve">ja "aukkojen" </w:t>
      </w:r>
      <w:r>
        <w:rPr>
          <w:color w:val="A9A9A9"/>
        </w:rPr>
        <w:t xml:space="preserve">varalta</w:t>
      </w:r>
      <w:r>
        <w:t xml:space="preserve">. </w:t>
      </w:r>
      <w:r>
        <w:t xml:space="preserve">Oikosulku on yhteys </w:t>
      </w:r>
      <w:r>
        <w:rPr>
          <w:color w:val="2F4F4F"/>
        </w:rPr>
        <w:t xml:space="preserve">kahden pisteen </w:t>
      </w:r>
      <w:r>
        <w:t xml:space="preserve">välillä, joiden </w:t>
      </w:r>
      <w:r>
        <w:rPr>
          <w:color w:val="2F4F4F"/>
        </w:rPr>
        <w:t xml:space="preserve">ei pitäisi olla yhteydessä toisiinsa</w:t>
      </w:r>
      <w:r>
        <w:t xml:space="preserve">. </w:t>
      </w:r>
      <w:r>
        <w:rPr>
          <w:color w:val="556B2F"/>
        </w:rPr>
        <w:t xml:space="preserve">Aukko </w:t>
      </w:r>
      <w:r>
        <w:t xml:space="preserve">on puuttuva yhteys </w:t>
      </w:r>
      <w:r>
        <w:rPr>
          <w:color w:val="6B8E23"/>
        </w:rPr>
        <w:t xml:space="preserve">sellaisten pisteiden </w:t>
      </w:r>
      <w:r>
        <w:t xml:space="preserve">välillä, joiden </w:t>
      </w:r>
      <w:r>
        <w:rPr>
          <w:color w:val="6B8E23"/>
        </w:rPr>
        <w:t xml:space="preserve">pitäisi olla kytkettyinä</w:t>
      </w:r>
      <w:r>
        <w:t xml:space="preserve">. Suurten sarjojen tuotannossa käytetään kiinnitintä tai jäykkää neulasovitinta, jolla saadaan kosketus levyn kuparipintoihin. Sovittimen rakentaminen on merkittävä kiinteä kustannus, ja se on taloudellisesti kannattavaa vain </w:t>
      </w:r>
      <w:r>
        <w:rPr>
          <w:color w:val="A0522D"/>
        </w:rPr>
        <w:t xml:space="preserve">suurten määrien tai arvokkaiden tuotteiden valmistuksessa</w:t>
      </w:r>
      <w:r>
        <w:t xml:space="preserve">. </w:t>
      </w:r>
      <w:r>
        <w:t xml:space="preserve">Pienten tai keskisuurten määrien tuotannossa käytetään lentäviä koettimia, joissa koettimia liikutetaan levyn päällä XY-ajon avulla, jotta ne saavat kosketuksen </w:t>
      </w:r>
      <w:r>
        <w:t xml:space="preserve">kuparipinnoille. </w:t>
      </w:r>
      <w:r>
        <w:rPr>
          <w:color w:val="191970"/>
        </w:rPr>
        <w:t xml:space="preserve">CAM-järjestelmä </w:t>
      </w:r>
      <w:r>
        <w:t xml:space="preserve">ohjaa sähköistä testilaitetta syöttämään </w:t>
      </w:r>
      <w:r>
        <w:rPr>
          <w:color w:val="8B0000"/>
        </w:rPr>
        <w:t xml:space="preserve">jännitteen </w:t>
      </w:r>
      <w:r>
        <w:t xml:space="preserve">kuhunkin kosketuspisteeseen tarpeen mukaan ja tarkistamaan, että jännite kohdistuu oikeisiin kosketuspisteisiin ja vain niihin.</w:t>
      </w:r>
    </w:p>
    <w:p>
      <w:r>
        <w:rPr>
          <w:b/>
        </w:rPr>
        <w:t xml:space="preserve">Kysymys 0</w:t>
      </w:r>
    </w:p>
    <w:p>
      <w:r>
        <w:t xml:space="preserve">Mitä muuta paljaan piirilevyn testit etsivät kuin "aukkoja"?</w:t>
      </w:r>
    </w:p>
    <w:p>
      <w:r>
        <w:rPr>
          <w:b/>
        </w:rPr>
        <w:t xml:space="preserve">Kysymys 1</w:t>
      </w:r>
    </w:p>
    <w:p>
      <w:r>
        <w:t xml:space="preserve">Mikä on poissaolevan yhteyden nimi, joka on linkitettävä asumattomalle taululle?</w:t>
      </w:r>
    </w:p>
    <w:p>
      <w:r>
        <w:rPr>
          <w:b/>
        </w:rPr>
        <w:t xml:space="preserve">Kysymys 2</w:t>
      </w:r>
    </w:p>
    <w:p>
      <w:r>
        <w:t xml:space="preserve">Mistä johtavasta metallista piirilevyn maadoitukset on tehty?</w:t>
      </w:r>
    </w:p>
    <w:p>
      <w:r>
        <w:rPr>
          <w:b/>
        </w:rPr>
        <w:t xml:space="preserve">Kysymys 3</w:t>
      </w:r>
    </w:p>
    <w:p>
      <w:r>
        <w:t xml:space="preserve">Mitä lentävä koettimen testauslaite tuottaa kosketuspisteisiin testauksen aikana?</w:t>
      </w:r>
    </w:p>
    <w:p>
      <w:r>
        <w:rPr>
          <w:b/>
        </w:rPr>
        <w:t xml:space="preserve">Kysymys 4</w:t>
      </w:r>
    </w:p>
    <w:p>
      <w:r>
        <w:t xml:space="preserve">Mikä järjestelmä kertoo lentävälle luotaimelle, minne mennä ja mitä tehdä?</w:t>
      </w:r>
    </w:p>
    <w:p>
      <w:r>
        <w:rPr>
          <w:b/>
        </w:rPr>
        <w:t xml:space="preserve">Kysymys 5</w:t>
      </w:r>
    </w:p>
    <w:p>
      <w:r>
        <w:t xml:space="preserve">Mitä ovat yleensä asutut laudat?</w:t>
      </w:r>
    </w:p>
    <w:p>
      <w:r>
        <w:rPr>
          <w:b/>
        </w:rPr>
        <w:t xml:space="preserve">Kysymys 6</w:t>
      </w:r>
    </w:p>
    <w:p>
      <w:r>
        <w:t xml:space="preserve">Pitkä on yhteys minkä välillä?</w:t>
      </w:r>
    </w:p>
    <w:p>
      <w:r>
        <w:rPr>
          <w:b/>
        </w:rPr>
        <w:t xml:space="preserve">Kysymys 7</w:t>
      </w:r>
    </w:p>
    <w:p>
      <w:r>
        <w:t xml:space="preserve">Suljettu on puuttuva yhteys minkä välillä?</w:t>
      </w:r>
    </w:p>
    <w:p>
      <w:r>
        <w:rPr>
          <w:b/>
        </w:rPr>
        <w:t xml:space="preserve">Kysymys 8</w:t>
      </w:r>
    </w:p>
    <w:p>
      <w:r>
        <w:t xml:space="preserve">Sovittimen rakentaminen on edullista ja taloudellista?</w:t>
      </w:r>
    </w:p>
    <w:p>
      <w:r>
        <w:rPr>
          <w:b/>
        </w:rPr>
        <w:t xml:space="preserve">Teksti numero 15</w:t>
      </w:r>
    </w:p>
    <w:p>
      <w:r>
        <w:t xml:space="preserve">Usein </w:t>
      </w:r>
      <w:r>
        <w:rPr>
          <w:color w:val="A9A9A9"/>
        </w:rPr>
        <w:t xml:space="preserve">läpivienti- </w:t>
      </w:r>
      <w:r>
        <w:rPr>
          <w:color w:val="DCDCDC"/>
        </w:rPr>
        <w:t xml:space="preserve">ja pintaliitosrakenteet </w:t>
      </w:r>
      <w:r>
        <w:t xml:space="preserve">on yhdistettävä yhdessä kokoonpanossa, koska joitakin tarvittavia komponentteja on saatavana vain </w:t>
      </w:r>
      <w:r>
        <w:rPr>
          <w:color w:val="2F4F4F"/>
        </w:rPr>
        <w:t xml:space="preserve">pintaliitoskoteloissa </w:t>
      </w:r>
      <w:r>
        <w:t xml:space="preserve">ja toisia vain läpivientikoteloissa. Toinen syy molempien menetelmien käyttämiseen on se, että </w:t>
      </w:r>
      <w:r>
        <w:t xml:space="preserve">läpivientireikäasennus voi tarjota tarvittavaa lujuutta </w:t>
      </w:r>
      <w:r>
        <w:rPr>
          <w:color w:val="6B8E23"/>
        </w:rPr>
        <w:t xml:space="preserve">komponenteille, jotka todennäköisesti joutuvat kestämään fyysistä rasitusta, </w:t>
      </w:r>
      <w:r>
        <w:t xml:space="preserve">kun taas komponentit, joiden odotetaan jäävän koskemattomiksi, vievät </w:t>
      </w:r>
      <w:r>
        <w:rPr>
          <w:color w:val="A0522D"/>
        </w:rPr>
        <w:t xml:space="preserve">vähemmän tilaa </w:t>
      </w:r>
      <w:r>
        <w:t xml:space="preserve">käyttämällä </w:t>
      </w:r>
      <w:r>
        <w:t xml:space="preserve">pinta-asennustekniikkaa. Lisää vertailua on SMT-sivulla.</w:t>
      </w:r>
    </w:p>
    <w:p>
      <w:r>
        <w:rPr>
          <w:b/>
        </w:rPr>
        <w:t xml:space="preserve">Kysymys 0</w:t>
      </w:r>
    </w:p>
    <w:p>
      <w:r>
        <w:t xml:space="preserve">Pinta-asennus on yksi piirilevykokoonpanossa käytetty rakennetyyppi; mikä on toinen?</w:t>
      </w:r>
    </w:p>
    <w:p>
      <w:r>
        <w:rPr>
          <w:b/>
        </w:rPr>
        <w:t xml:space="preserve">Kysymys 1</w:t>
      </w:r>
    </w:p>
    <w:p>
      <w:r>
        <w:t xml:space="preserve">Minkälaisessa rakenteessa komponentit käyttävät enemmän tilaa?</w:t>
      </w:r>
    </w:p>
    <w:p>
      <w:r>
        <w:rPr>
          <w:b/>
        </w:rPr>
        <w:t xml:space="preserve">Kysymys 2</w:t>
      </w:r>
    </w:p>
    <w:p>
      <w:r>
        <w:t xml:space="preserve">Kumpi näistä kahdesta rakenteesta on heikompi rasituksessa?</w:t>
      </w:r>
    </w:p>
    <w:p>
      <w:r>
        <w:rPr>
          <w:b/>
        </w:rPr>
        <w:t xml:space="preserve">Kysymys 3</w:t>
      </w:r>
    </w:p>
    <w:p>
      <w:r>
        <w:t xml:space="preserve">Jos olet rakentamassa piirilevyä, jossa on paljon komponentteja, joita ei käytetä, kumpi rakenne olisi parempi?</w:t>
      </w:r>
    </w:p>
    <w:p>
      <w:r>
        <w:rPr>
          <w:b/>
        </w:rPr>
        <w:t xml:space="preserve">Kysymys 4</w:t>
      </w:r>
    </w:p>
    <w:p>
      <w:r>
        <w:t xml:space="preserve">Mitä on yhdistettävä moninkertaisessa kokoonpanossa?</w:t>
      </w:r>
    </w:p>
    <w:p>
      <w:r>
        <w:rPr>
          <w:b/>
        </w:rPr>
        <w:t xml:space="preserve">Kysymys 5</w:t>
      </w:r>
    </w:p>
    <w:p>
      <w:r>
        <w:t xml:space="preserve">Pinta-asennus voi tarjota tarvittavan lujuuden mitä varten?</w:t>
      </w:r>
    </w:p>
    <w:p>
      <w:r>
        <w:rPr>
          <w:b/>
        </w:rPr>
        <w:t xml:space="preserve">Kysymys 6</w:t>
      </w:r>
    </w:p>
    <w:p>
      <w:r>
        <w:t xml:space="preserve">Komponentit, joihin odotetaan koskettavan, vievät mitä?</w:t>
      </w:r>
    </w:p>
    <w:p>
      <w:r>
        <w:rPr>
          <w:b/>
        </w:rPr>
        <w:t xml:space="preserve">Kysymys 7</w:t>
      </w:r>
    </w:p>
    <w:p>
      <w:r>
        <w:t xml:space="preserve">Kaikki tarvittavat komponentit ovat saatavilla vain missä?</w:t>
      </w:r>
    </w:p>
    <w:p>
      <w:r>
        <w:rPr>
          <w:b/>
        </w:rPr>
        <w:t xml:space="preserve">Teksti numero 16</w:t>
      </w:r>
    </w:p>
    <w:p>
      <w:r>
        <w:t xml:space="preserve">Rajatarkkailutestauksessa piirilevyn eri IC-piireihin integroidut testipiirit muodostavat </w:t>
      </w:r>
      <w:r>
        <w:rPr>
          <w:color w:val="A9A9A9"/>
        </w:rPr>
        <w:t xml:space="preserve">väliaikaisia </w:t>
      </w:r>
      <w:r>
        <w:t xml:space="preserve">yhteyksiä piirilevyn jälkien välille testatakseen, että </w:t>
      </w:r>
      <w:r>
        <w:rPr>
          <w:color w:val="DCDCDC"/>
        </w:rPr>
        <w:t xml:space="preserve">IC-piirit </w:t>
      </w:r>
      <w:r>
        <w:t xml:space="preserve">on asennettu oikein. Boundary scan -testaus edellyttää</w:t>
      </w:r>
      <w:r>
        <w:rPr>
          <w:color w:val="2F4F4F"/>
        </w:rPr>
        <w:t xml:space="preserve">, että kaikki testattavat IC-piirit käyttävät standardoitua testikokoonpanomenettelyä, joista </w:t>
      </w:r>
      <w:r>
        <w:t xml:space="preserve">yleisin on </w:t>
      </w:r>
      <w:r>
        <w:rPr>
          <w:color w:val="556B2F"/>
        </w:rPr>
        <w:t xml:space="preserve">JTAG-standardi (</w:t>
      </w:r>
      <w:r>
        <w:rPr>
          <w:color w:val="6B8E23"/>
        </w:rPr>
        <w:t xml:space="preserve">Joint Test Action Group)</w:t>
      </w:r>
      <w:r>
        <w:t xml:space="preserve">. </w:t>
      </w:r>
      <w:r>
        <w:t xml:space="preserve">JTAG-testausarkkitehtuuri tarjoaa keinon </w:t>
      </w:r>
      <w:r>
        <w:rPr>
          <w:color w:val="A0522D"/>
        </w:rPr>
        <w:t xml:space="preserve">testata piirilevyn integroitujen piirien välisiä yhteyksiä ilman </w:t>
      </w:r>
      <w:r>
        <w:rPr>
          <w:color w:val="228B22"/>
        </w:rPr>
        <w:t xml:space="preserve">fyysisiä testikoettimia</w:t>
      </w:r>
      <w:r>
        <w:t xml:space="preserve">. </w:t>
      </w:r>
      <w:r>
        <w:rPr>
          <w:color w:val="191970"/>
        </w:rPr>
        <w:t xml:space="preserve">JTAG-työkalujen toimittajat </w:t>
      </w:r>
      <w:r>
        <w:t xml:space="preserve">tarjoavat erityyppisiä </w:t>
      </w:r>
      <w:r>
        <w:rPr>
          <w:color w:val="8B0000"/>
        </w:rPr>
        <w:t xml:space="preserve">ärsykkeitä </w:t>
      </w:r>
      <w:r>
        <w:t xml:space="preserve">ja kehittyneitä algoritmeja, joiden avulla voidaan paitsi havaita vialliset verkot myös eristää viat tiettyihin verkkoihin, laitteisiin ja nastoihin.</w:t>
      </w:r>
    </w:p>
    <w:p>
      <w:r>
        <w:rPr>
          <w:b/>
        </w:rPr>
        <w:t xml:space="preserve">Kysymys 0</w:t>
      </w:r>
    </w:p>
    <w:p>
      <w:r>
        <w:t xml:space="preserve">Luovatko testipiirit pysyviä vai tilapäisiä yhteyksiä jälkien välille?</w:t>
      </w:r>
    </w:p>
    <w:p>
      <w:r>
        <w:rPr>
          <w:b/>
        </w:rPr>
        <w:t xml:space="preserve">Kysymys 1</w:t>
      </w:r>
    </w:p>
    <w:p>
      <w:r>
        <w:t xml:space="preserve">Mikä on useimmin käytetty IC-piirien testauskonfigurointimenettely?</w:t>
      </w:r>
    </w:p>
    <w:p>
      <w:r>
        <w:rPr>
          <w:b/>
        </w:rPr>
        <w:t xml:space="preserve">Kysymys 2</w:t>
      </w:r>
    </w:p>
    <w:p>
      <w:r>
        <w:t xml:space="preserve">Mitä välttäisit käyttämällä Joint Test Action Group -standardia?</w:t>
      </w:r>
    </w:p>
    <w:p>
      <w:r>
        <w:rPr>
          <w:b/>
        </w:rPr>
        <w:t xml:space="preserve">Kysymys 3</w:t>
      </w:r>
    </w:p>
    <w:p>
      <w:r>
        <w:t xml:space="preserve">Mitä piirilevyn komponenttia arvioidaan rajatarkastuksessa?</w:t>
      </w:r>
    </w:p>
    <w:p>
      <w:r>
        <w:rPr>
          <w:b/>
        </w:rPr>
        <w:t xml:space="preserve">Kysymys 4</w:t>
      </w:r>
    </w:p>
    <w:p>
      <w:r>
        <w:t xml:space="preserve">Kenen puoleen kääntyisitte hankkiaksenne algoritmit, joita käyttäisitte Joint Test Action Groupin menettelyissä?</w:t>
      </w:r>
    </w:p>
    <w:p>
      <w:r>
        <w:rPr>
          <w:b/>
        </w:rPr>
        <w:t xml:space="preserve">Kysymys 5</w:t>
      </w:r>
    </w:p>
    <w:p>
      <w:r>
        <w:t xml:space="preserve">Mitä pomppuskooppitestaus vaatii?</w:t>
      </w:r>
    </w:p>
    <w:p>
      <w:r>
        <w:rPr>
          <w:b/>
        </w:rPr>
        <w:t xml:space="preserve">Kysymys 6</w:t>
      </w:r>
    </w:p>
    <w:p>
      <w:r>
        <w:t xml:space="preserve">Mikä on harvinaisin vakiomuotoinen testikokoonpanomenettely?</w:t>
      </w:r>
    </w:p>
    <w:p>
      <w:r>
        <w:rPr>
          <w:b/>
        </w:rPr>
        <w:t xml:space="preserve">Kysymys 7</w:t>
      </w:r>
    </w:p>
    <w:p>
      <w:r>
        <w:t xml:space="preserve">JAG-työkalujen toimittajat tarjoavat erilaisia mitä?</w:t>
      </w:r>
    </w:p>
    <w:p>
      <w:r>
        <w:rPr>
          <w:b/>
        </w:rPr>
        <w:t xml:space="preserve">Kysymys 8</w:t>
      </w:r>
    </w:p>
    <w:p>
      <w:r>
        <w:t xml:space="preserve">Mitä JAG-testausarkkitehtuuri mahdollistaa?</w:t>
      </w:r>
    </w:p>
    <w:p>
      <w:r>
        <w:rPr>
          <w:b/>
        </w:rPr>
        <w:t xml:space="preserve">Teksti numero 17</w:t>
      </w:r>
    </w:p>
    <w:p>
      <w:r>
        <w:rPr>
          <w:color w:val="A9A9A9"/>
        </w:rPr>
        <w:t xml:space="preserve">Äärimmäisiin </w:t>
      </w:r>
      <w:r>
        <w:t xml:space="preserve">ympäristöihin </w:t>
      </w:r>
      <w:r>
        <w:t xml:space="preserve">tarkoitetuissa piirilevyissä </w:t>
      </w:r>
      <w:r>
        <w:t xml:space="preserve">on usein </w:t>
      </w:r>
      <w:r>
        <w:rPr>
          <w:color w:val="2F4F4F"/>
        </w:rPr>
        <w:t xml:space="preserve">conformal-pinnoite</w:t>
      </w:r>
      <w:r>
        <w:t xml:space="preserve">, joka levitetään </w:t>
      </w:r>
      <w:r>
        <w:rPr>
          <w:color w:val="556B2F"/>
        </w:rPr>
        <w:t xml:space="preserve">kastamalla </w:t>
      </w:r>
      <w:r>
        <w:t xml:space="preserve">tai ruiskuttamalla sen jälkeen, kun komponentit on juotettu. Pinnoite estää </w:t>
      </w:r>
      <w:r>
        <w:rPr>
          <w:color w:val="6B8E23"/>
        </w:rPr>
        <w:t xml:space="preserve">korroosiota </w:t>
      </w:r>
      <w:r>
        <w:t xml:space="preserve">ja vuotovirtoja tai kondenssiveden aiheuttamia oikosulkuja. Varhaisimmat conformal-pinnoitteet olivat </w:t>
      </w:r>
      <w:r>
        <w:rPr>
          <w:color w:val="A0522D"/>
        </w:rPr>
        <w:t xml:space="preserve">vahaa</w:t>
      </w:r>
      <w:r>
        <w:t xml:space="preserve">; </w:t>
      </w:r>
      <w:r>
        <w:rPr>
          <w:color w:val="228B22"/>
        </w:rPr>
        <w:t xml:space="preserve">nykyaikaiset conformal-pinnoitteet </w:t>
      </w:r>
      <w:r>
        <w:t xml:space="preserve">ovat tavallisesti silikonikumin, polyuretaanin, akryylin tai epoksin laimennettuja liuoksia. Toinen tekniikka conformal-pinnoitteen levittämiseksi on muovin ruiskuttaminen piirilevylle tyhjiökammiossa. Konformipinnoitteiden suurin haittapuoli on se, että </w:t>
      </w:r>
      <w:r>
        <w:rPr>
          <w:color w:val="8B0000"/>
        </w:rPr>
        <w:t xml:space="preserve">piirilevyn </w:t>
      </w:r>
      <w:r>
        <w:rPr>
          <w:color w:val="191970"/>
        </w:rPr>
        <w:t xml:space="preserve">huoltaminen on </w:t>
      </w:r>
      <w:r>
        <w:rPr>
          <w:color w:val="8B0000"/>
        </w:rPr>
        <w:t xml:space="preserve">erittäin vaikeaa</w:t>
      </w:r>
      <w:r>
        <w:t xml:space="preserve">.</w:t>
      </w:r>
    </w:p>
    <w:p>
      <w:r>
        <w:rPr>
          <w:b/>
        </w:rPr>
        <w:t xml:space="preserve">Kysymys 0</w:t>
      </w:r>
    </w:p>
    <w:p>
      <w:r>
        <w:t xml:space="preserve">Jos piirilevy on tarkoitettu käytettäväksi ympäristöön, jossa on ääriolosuhteet, mitä todennäköisesti käytetään?</w:t>
      </w:r>
    </w:p>
    <w:p>
      <w:r>
        <w:rPr>
          <w:b/>
        </w:rPr>
        <w:t xml:space="preserve">Kysymys 1</w:t>
      </w:r>
    </w:p>
    <w:p>
      <w:r>
        <w:t xml:space="preserve">Vastaava pinnoite voidaan levittää ruiskuttamalla piirilevyä tai tekemällä sille mitä muuta?</w:t>
      </w:r>
    </w:p>
    <w:p>
      <w:r>
        <w:rPr>
          <w:b/>
        </w:rPr>
        <w:t xml:space="preserve">Kysymys 2</w:t>
      </w:r>
    </w:p>
    <w:p>
      <w:r>
        <w:t xml:space="preserve">Conformal-pinnoite voi estää vuotoja, oikosulkuja ja minkälaisia muita kosteusvaurioita?</w:t>
      </w:r>
    </w:p>
    <w:p>
      <w:r>
        <w:rPr>
          <w:b/>
        </w:rPr>
        <w:t xml:space="preserve">Kysymys 3</w:t>
      </w:r>
    </w:p>
    <w:p>
      <w:r>
        <w:t xml:space="preserve">Mitä materiaalia käytettiin ensimmäisenä conformal coating -menetelmässä?</w:t>
      </w:r>
    </w:p>
    <w:p>
      <w:r>
        <w:rPr>
          <w:b/>
        </w:rPr>
        <w:t xml:space="preserve">Kysymys 4</w:t>
      </w:r>
    </w:p>
    <w:p>
      <w:r>
        <w:t xml:space="preserve">Mikä toiminto vaikeutuu huomattavasti levyjen osalta, joissa on conformal-pinnoite?</w:t>
      </w:r>
    </w:p>
    <w:p>
      <w:r>
        <w:rPr>
          <w:b/>
        </w:rPr>
        <w:t xml:space="preserve">Kysymys 5</w:t>
      </w:r>
    </w:p>
    <w:p>
      <w:r>
        <w:t xml:space="preserve">Minkälaiseen ympäristöön PAB:t on tarkoitettu?</w:t>
      </w:r>
    </w:p>
    <w:p>
      <w:r>
        <w:rPr>
          <w:b/>
        </w:rPr>
        <w:t xml:space="preserve">Kysymys 6</w:t>
      </w:r>
    </w:p>
    <w:p>
      <w:r>
        <w:t xml:space="preserve">Millainen pinnoite edistää korroosiota?</w:t>
      </w:r>
    </w:p>
    <w:p>
      <w:r>
        <w:rPr>
          <w:b/>
        </w:rPr>
        <w:t xml:space="preserve">Kysymys 7</w:t>
      </w:r>
    </w:p>
    <w:p>
      <w:r>
        <w:t xml:space="preserve">Mikä on konformipinnoitteiden tärkein etu?</w:t>
      </w:r>
    </w:p>
    <w:p>
      <w:r>
        <w:rPr>
          <w:b/>
        </w:rPr>
        <w:t xml:space="preserve">Kysymys 8</w:t>
      </w:r>
    </w:p>
    <w:p>
      <w:r>
        <w:t xml:space="preserve">Mitkä pinnoitteet ovat tavallisesti vahakumin laimeiden liuosten dippauksia?</w:t>
      </w:r>
    </w:p>
    <w:p>
      <w:r>
        <w:rPr>
          <w:b/>
        </w:rPr>
        <w:t xml:space="preserve">Teksti numero 18</w:t>
      </w:r>
    </w:p>
    <w:p>
      <w:r>
        <w:t xml:space="preserve">Monet </w:t>
      </w:r>
      <w:r>
        <w:rPr>
          <w:color w:val="A9A9A9"/>
        </w:rPr>
        <w:t xml:space="preserve">kootut piirilevyt </w:t>
      </w:r>
      <w:r>
        <w:t xml:space="preserve">ovat </w:t>
      </w:r>
      <w:r>
        <w:t xml:space="preserve">herkkiä </w:t>
      </w:r>
      <w:r>
        <w:rPr>
          <w:color w:val="DCDCDC"/>
        </w:rPr>
        <w:t xml:space="preserve">staattiselle sähkölle, </w:t>
      </w:r>
      <w:r>
        <w:t xml:space="preserve">ja siksi ne on </w:t>
      </w:r>
      <w:r>
        <w:t xml:space="preserve">kuljetuksen aikana </w:t>
      </w:r>
      <w:r>
        <w:t xml:space="preserve">sijoitettava </w:t>
      </w:r>
      <w:r>
        <w:rPr>
          <w:color w:val="2F4F4F"/>
        </w:rPr>
        <w:t xml:space="preserve">antistaattisiin pusseihin. </w:t>
      </w:r>
      <w:r>
        <w:t xml:space="preserve">Näitä levyjä käsiteltäessä käyttäjän on oltava maadoitettu (</w:t>
      </w:r>
      <w:r>
        <w:rPr>
          <w:color w:val="556B2F"/>
        </w:rPr>
        <w:t xml:space="preserve">maadoitettu)</w:t>
      </w:r>
      <w:r>
        <w:t xml:space="preserve">. </w:t>
      </w:r>
      <w:r>
        <w:rPr>
          <w:color w:val="6B8E23"/>
        </w:rPr>
        <w:t xml:space="preserve">Väärät käsittelytekniikat </w:t>
      </w:r>
      <w:r>
        <w:t xml:space="preserve">saattavat siirtää </w:t>
      </w:r>
      <w:r>
        <w:rPr>
          <w:color w:val="A0522D"/>
        </w:rPr>
        <w:t xml:space="preserve">kertyneen staattisen varauksen piirilevyn läpi</w:t>
      </w:r>
      <w:r>
        <w:t xml:space="preserve">, jolloin komponentit vahingoittuvat tai tuhoutuvat. Jopa paljaat levyt ovat joskus staattisesti herkkiä. Jäljet ovat muuttuneet niin hienojakoisiksi, että on täysin mahdollista puhaltaa etsaus pois levystä (tai muuttaa sen ominaisuuksia) </w:t>
      </w:r>
      <w:r>
        <w:rPr>
          <w:color w:val="228B22"/>
        </w:rPr>
        <w:t xml:space="preserve">staattisella varauksella</w:t>
      </w:r>
      <w:r>
        <w:t xml:space="preserve">. </w:t>
      </w:r>
      <w:r>
        <w:t xml:space="preserve">Tämä pätee erityisesti </w:t>
      </w:r>
      <w:r>
        <w:rPr>
          <w:color w:val="191970"/>
        </w:rPr>
        <w:t xml:space="preserve">ei-perinteisillä </w:t>
      </w:r>
      <w:r>
        <w:t xml:space="preserve">piirilevyillä, kuten </w:t>
      </w:r>
      <w:r>
        <w:rPr>
          <w:color w:val="8B0000"/>
        </w:rPr>
        <w:t xml:space="preserve">MCM- </w:t>
      </w:r>
      <w:r>
        <w:t xml:space="preserve">ja mikroaaltopiirilevyillä.</w:t>
      </w:r>
    </w:p>
    <w:p>
      <w:r>
        <w:rPr>
          <w:b/>
        </w:rPr>
        <w:t xml:space="preserve">Kysymys 0</w:t>
      </w:r>
    </w:p>
    <w:p>
      <w:r>
        <w:t xml:space="preserve">Millaisessa erityissuojassa useimmat PCB:t toimitetaan?</w:t>
      </w:r>
    </w:p>
    <w:p>
      <w:r>
        <w:rPr>
          <w:b/>
        </w:rPr>
        <w:t xml:space="preserve">Kysymys 1</w:t>
      </w:r>
    </w:p>
    <w:p>
      <w:r>
        <w:t xml:space="preserve">Mikä on toinen termi "maadoitettu" PCB:n yhteydessä?</w:t>
      </w:r>
    </w:p>
    <w:p>
      <w:r>
        <w:rPr>
          <w:b/>
        </w:rPr>
        <w:t xml:space="preserve">Kysymys 2</w:t>
      </w:r>
    </w:p>
    <w:p>
      <w:r>
        <w:t xml:space="preserve">Mikä voima voi helposti muuttaa tai jopa kokonaan tuhota piirilevyn syövytyksen?</w:t>
      </w:r>
    </w:p>
    <w:p>
      <w:r>
        <w:rPr>
          <w:b/>
        </w:rPr>
        <w:t xml:space="preserve">Kysymys 3</w:t>
      </w:r>
    </w:p>
    <w:p>
      <w:r>
        <w:t xml:space="preserve">Mikä piirilevyjen luokka on vielä herkempi staattiselle sähkölle kuin tavalliset piirilevyt?</w:t>
      </w:r>
    </w:p>
    <w:p>
      <w:r>
        <w:rPr>
          <w:b/>
        </w:rPr>
        <w:t xml:space="preserve">Kysymys 4</w:t>
      </w:r>
    </w:p>
    <w:p>
      <w:r>
        <w:t xml:space="preserve">Ei-perinteisiin piirilevyihin kuuluvat mikroaaltopiirilevyt ja minkä tyyppiset piirilevyt?</w:t>
      </w:r>
    </w:p>
    <w:p>
      <w:r>
        <w:rPr>
          <w:b/>
        </w:rPr>
        <w:t xml:space="preserve">Kysymys 5</w:t>
      </w:r>
    </w:p>
    <w:p>
      <w:r>
        <w:t xml:space="preserve">Monet kootut PAB:t ovat herkkiä mille?</w:t>
      </w:r>
    </w:p>
    <w:p>
      <w:r>
        <w:rPr>
          <w:b/>
        </w:rPr>
        <w:t xml:space="preserve">Kysymys 6</w:t>
      </w:r>
    </w:p>
    <w:p>
      <w:r>
        <w:t xml:space="preserve">Oikeat käsittelytekniikat saattavat välittää mitä?</w:t>
      </w:r>
    </w:p>
    <w:p>
      <w:r>
        <w:rPr>
          <w:b/>
        </w:rPr>
        <w:t xml:space="preserve">Kysymys 7</w:t>
      </w:r>
    </w:p>
    <w:p>
      <w:r>
        <w:t xml:space="preserve">Mitä on laitettava staattisiin pusseihin kuljetuksen aikana?</w:t>
      </w:r>
    </w:p>
    <w:p>
      <w:r>
        <w:rPr>
          <w:b/>
        </w:rPr>
        <w:t xml:space="preserve">Kysymys 8</w:t>
      </w:r>
    </w:p>
    <w:p>
      <w:r>
        <w:t xml:space="preserve">Kertynyt staattinen varaus vaikka käyttäjä tapahtuu, kun mitä tehdään?</w:t>
      </w:r>
    </w:p>
    <w:p>
      <w:r>
        <w:rPr>
          <w:b/>
        </w:rPr>
        <w:t xml:space="preserve">Teksti numero 19</w:t>
      </w:r>
    </w:p>
    <w:p>
      <w:r>
        <w:t xml:space="preserve">Ensimmäisissä piirilevyissä käytettiin </w:t>
      </w:r>
      <w:r>
        <w:t xml:space="preserve">läpireikätekniikkaa, jossa elektroniset komponentit kiinnitettiin johtimilla, jotka työnnettiin piirilevyn toisella puolella olevien reikien läpi ja juotettiin </w:t>
      </w:r>
      <w:r>
        <w:t xml:space="preserve">toisella puolella oleviin </w:t>
      </w:r>
      <w:r>
        <w:rPr>
          <w:color w:val="DCDCDC"/>
        </w:rPr>
        <w:t xml:space="preserve">kuparijälkiin.</w:t>
      </w:r>
      <w:r>
        <w:t xml:space="preserve"> Levyt voivat olla yksipuolisia, jolloin komponenttipuoli on pinnoittamaton, tai pienikokoisempia kaksipuolisia levyjä, joissa komponentit on juotettu molemmille puolille. Kahden aksiaalisen johtimen omaavien läpireikäisten osien (kuten vastusten, kondensaattoreiden ja diodien) vaaka-asennus tehdään </w:t>
      </w:r>
      <w:r>
        <w:rPr>
          <w:color w:val="2F4F4F"/>
        </w:rPr>
        <w:t xml:space="preserve">taivuttamalla johtimet </w:t>
      </w:r>
      <w:r>
        <w:rPr>
          <w:color w:val="556B2F"/>
        </w:rPr>
        <w:t xml:space="preserve">90 </w:t>
      </w:r>
      <w:r>
        <w:rPr>
          <w:color w:val="6B8E23"/>
        </w:rPr>
        <w:t xml:space="preserve">astetta </w:t>
      </w:r>
      <w:r>
        <w:rPr>
          <w:color w:val="2F4F4F"/>
        </w:rPr>
        <w:t xml:space="preserve">samaan suuntaan</w:t>
      </w:r>
      <w:r>
        <w:t xml:space="preserve">, asettamalla osa piirilevyyn (usein taivuttamalla piirilevyn takaosassa olevia johtimia vastakkaisiin suuntiin osan </w:t>
      </w:r>
      <w:r>
        <w:rPr>
          <w:color w:val="A0522D"/>
        </w:rPr>
        <w:t xml:space="preserve">mekaanisen lujuuden </w:t>
      </w:r>
      <w:r>
        <w:t xml:space="preserve">parantamiseksi</w:t>
      </w:r>
      <w:r>
        <w:t xml:space="preserve">), juottamalla johtimet ja katkaisemalla päät. </w:t>
      </w:r>
      <w:r>
        <w:rPr>
          <w:color w:val="228B22"/>
        </w:rPr>
        <w:t xml:space="preserve">Johtimet </w:t>
      </w:r>
      <w:r>
        <w:t xml:space="preserve">voidaan juottaa joko </w:t>
      </w:r>
      <w:r>
        <w:rPr>
          <w:color w:val="191970"/>
        </w:rPr>
        <w:t xml:space="preserve">käsin </w:t>
      </w:r>
      <w:r>
        <w:t xml:space="preserve">tai </w:t>
      </w:r>
      <w:r>
        <w:rPr>
          <w:color w:val="8B0000"/>
        </w:rPr>
        <w:t xml:space="preserve">aaltojuotoskoneella</w:t>
      </w:r>
      <w:r>
        <w:t xml:space="preserve">.</w:t>
      </w:r>
    </w:p>
    <w:p>
      <w:r>
        <w:rPr>
          <w:b/>
        </w:rPr>
        <w:t xml:space="preserve">Kysymys 0</w:t>
      </w:r>
    </w:p>
    <w:p>
      <w:r>
        <w:t xml:space="preserve">Jos johtoa ei juotettu käsin, mitä laitetta käytettiin?</w:t>
      </w:r>
    </w:p>
    <w:p>
      <w:r>
        <w:rPr>
          <w:b/>
        </w:rPr>
        <w:t xml:space="preserve">Kysymys 1</w:t>
      </w:r>
    </w:p>
    <w:p>
      <w:r>
        <w:t xml:space="preserve">Minkä tyyppistä piirilevyn rakennustekniikkaa käytettiin ensimmäisenä?</w:t>
      </w:r>
    </w:p>
    <w:p>
      <w:r>
        <w:rPr>
          <w:b/>
        </w:rPr>
        <w:t xml:space="preserve">Kysymys 2</w:t>
      </w:r>
    </w:p>
    <w:p>
      <w:r>
        <w:t xml:space="preserve">Mihin läpivientirakenteessa etupuolen johtimet kiinnitetään takapuolella?</w:t>
      </w:r>
    </w:p>
    <w:p>
      <w:r>
        <w:rPr>
          <w:b/>
        </w:rPr>
        <w:t xml:space="preserve">Kysymys 3</w:t>
      </w:r>
    </w:p>
    <w:p>
      <w:r>
        <w:t xml:space="preserve">Mihin kulmaan johdot taivutetaan kahden sivun levyjen osalta, jotta ne voidaan asentaa vaakasuoraan?</w:t>
      </w:r>
    </w:p>
    <w:p>
      <w:r>
        <w:rPr>
          <w:b/>
        </w:rPr>
        <w:t xml:space="preserve">Kysymys 4</w:t>
      </w:r>
    </w:p>
    <w:p>
      <w:r>
        <w:t xml:space="preserve">Mitä parannetaan taivuttamalla johtimet vastakkaisiin suuntiin kaksipuolisen piirilevyn takaosassa?</w:t>
      </w:r>
    </w:p>
    <w:p>
      <w:r>
        <w:rPr>
          <w:b/>
        </w:rPr>
        <w:t xml:space="preserve">Kysymys 5</w:t>
      </w:r>
    </w:p>
    <w:p>
      <w:r>
        <w:t xml:space="preserve">Miten tehdään kahdella aksiaalisella johdolla varustettujen läpirei'itettyjen osien pystysuora asennus?</w:t>
      </w:r>
    </w:p>
    <w:p>
      <w:r>
        <w:rPr>
          <w:b/>
        </w:rPr>
        <w:t xml:space="preserve">Kysymys 6</w:t>
      </w:r>
    </w:p>
    <w:p>
      <w:r>
        <w:t xml:space="preserve">Pystysuora asennus tehdään taivuttamalla johdot mitä astetta?</w:t>
      </w:r>
    </w:p>
    <w:p>
      <w:r>
        <w:rPr>
          <w:b/>
        </w:rPr>
        <w:t xml:space="preserve">Kysymys 7</w:t>
      </w:r>
    </w:p>
    <w:p>
      <w:r>
        <w:t xml:space="preserve">Johtimet on juotettava millä tavalla?</w:t>
      </w:r>
    </w:p>
    <w:p>
      <w:r>
        <w:rPr>
          <w:b/>
        </w:rPr>
        <w:t xml:space="preserve">Kysymys 8</w:t>
      </w:r>
    </w:p>
    <w:p>
      <w:r>
        <w:t xml:space="preserve">Aalto-ompelukone voi juottaa mitä?</w:t>
      </w:r>
    </w:p>
    <w:p>
      <w:r>
        <w:rPr>
          <w:b/>
        </w:rPr>
        <w:t xml:space="preserve">Teksti numero 20</w:t>
      </w:r>
    </w:p>
    <w:p>
      <w:r>
        <w:rPr>
          <w:color w:val="DCDCDC"/>
        </w:rPr>
        <w:t xml:space="preserve">Läpireikävalmistus </w:t>
      </w:r>
      <w:r>
        <w:t xml:space="preserve">lisää levyn kustannuksia, koska se vaatii monien reikien tarkkaa poraamista, ja rajoittaa signaalijälkien käytettävissä olevaa reititysaluetta kerroksissa, jotka ovat välittömästi ylimmän kerroksen alapuolella </w:t>
      </w:r>
      <w:r>
        <w:rPr>
          <w:color w:val="2F4F4F"/>
        </w:rPr>
        <w:t xml:space="preserve">monikerroksisissa </w:t>
      </w:r>
      <w:r>
        <w:t xml:space="preserve">levyissä, koska </w:t>
      </w:r>
      <w:r>
        <w:t xml:space="preserve">reikien on kuljettava kaikkien kerrosten läpi vastakkaiselle puolelle. </w:t>
      </w:r>
      <w:r>
        <w:rPr>
          <w:color w:val="556B2F"/>
        </w:rPr>
        <w:t xml:space="preserve">Kun pinta-asennus tuli käyttöön</w:t>
      </w:r>
      <w:r>
        <w:t xml:space="preserve">, </w:t>
      </w:r>
      <w:r>
        <w:rPr>
          <w:color w:val="6B8E23"/>
        </w:rPr>
        <w:t xml:space="preserve">pienikokoisia SMD-komponentteja käytettiin </w:t>
      </w:r>
      <w:r>
        <w:t xml:space="preserve">mahdollisuuksien mukaan, ja läpireikäasennusta käytettiin vain komponentteihin, jotka eivät </w:t>
      </w:r>
      <w:r>
        <w:rPr>
          <w:color w:val="A0522D"/>
        </w:rPr>
        <w:t xml:space="preserve">tehovaatimusten </w:t>
      </w:r>
      <w:r>
        <w:t xml:space="preserve">tai mekaanisten rajoitusten vuoksi </w:t>
      </w:r>
      <w:r>
        <w:t xml:space="preserve">soveltuneet pinta-asennukseen </w:t>
      </w:r>
      <w:r>
        <w:t xml:space="preserve">tai joihin kohdistui </w:t>
      </w:r>
      <w:r>
        <w:rPr>
          <w:color w:val="228B22"/>
        </w:rPr>
        <w:t xml:space="preserve">mekaanista rasitusta</w:t>
      </w:r>
      <w:r>
        <w:t xml:space="preserve">, joka saattoi vahingoittaa </w:t>
      </w:r>
      <w:r>
        <w:rPr>
          <w:color w:val="191970"/>
        </w:rPr>
        <w:t xml:space="preserve">piirilevyä</w:t>
      </w:r>
      <w:r>
        <w:t xml:space="preserve">.</w:t>
      </w:r>
    </w:p>
    <w:p>
      <w:r>
        <w:rPr>
          <w:b/>
        </w:rPr>
        <w:t xml:space="preserve">Kysymys 0</w:t>
      </w:r>
    </w:p>
    <w:p>
      <w:r>
        <w:t xml:space="preserve">Kumpi rakennustyyppi on kalliimpi?</w:t>
      </w:r>
    </w:p>
    <w:p>
      <w:r>
        <w:rPr>
          <w:b/>
        </w:rPr>
        <w:t xml:space="preserve">Kysymys 1</w:t>
      </w:r>
    </w:p>
    <w:p>
      <w:r>
        <w:t xml:space="preserve">Minkälaisten levyjen reititystila on rajallinen läpireikävalmistuksessa?</w:t>
      </w:r>
    </w:p>
    <w:p>
      <w:r>
        <w:rPr>
          <w:b/>
        </w:rPr>
        <w:t xml:space="preserve">Kysymys 2</w:t>
      </w:r>
    </w:p>
    <w:p>
      <w:r>
        <w:t xml:space="preserve">Mikä voima voi vahingoittaa piirilevyä, jos suuret komponentit asennetaan pintaan?</w:t>
      </w:r>
    </w:p>
    <w:p>
      <w:r>
        <w:rPr>
          <w:b/>
        </w:rPr>
        <w:t xml:space="preserve">Kysymys 3</w:t>
      </w:r>
    </w:p>
    <w:p>
      <w:r>
        <w:t xml:space="preserve">Mitä komponentteja voidaan asentaa pintaan tilan säästämiseksi?</w:t>
      </w:r>
    </w:p>
    <w:p>
      <w:r>
        <w:rPr>
          <w:b/>
        </w:rPr>
        <w:t xml:space="preserve">Kysymys 4</w:t>
      </w:r>
    </w:p>
    <w:p>
      <w:r>
        <w:t xml:space="preserve">Komponenttia ei ehkä voida pienentää sen mekaanisten rajoitusten tai muun tarpeen vuoksi.</w:t>
      </w:r>
    </w:p>
    <w:p>
      <w:r>
        <w:rPr>
          <w:b/>
        </w:rPr>
        <w:t xml:space="preserve">Kysymys 5</w:t>
      </w:r>
    </w:p>
    <w:p>
      <w:r>
        <w:t xml:space="preserve">Mikä ei vahingoita piirilevyä?</w:t>
      </w:r>
    </w:p>
    <w:p>
      <w:r>
        <w:rPr>
          <w:b/>
        </w:rPr>
        <w:t xml:space="preserve">Kysymys 6</w:t>
      </w:r>
    </w:p>
    <w:p>
      <w:r>
        <w:t xml:space="preserve">Mekaaniset merkit vahingoittavat mitä?</w:t>
      </w:r>
    </w:p>
    <w:p>
      <w:r>
        <w:rPr>
          <w:b/>
        </w:rPr>
        <w:t xml:space="preserve">Kysymys 7</w:t>
      </w:r>
    </w:p>
    <w:p>
      <w:r>
        <w:t xml:space="preserve">Mikä lisää käytettävissä olevaa reititysaluetta?</w:t>
      </w:r>
    </w:p>
    <w:p>
      <w:r>
        <w:rPr>
          <w:b/>
        </w:rPr>
        <w:t xml:space="preserve">Kysymys 8</w:t>
      </w:r>
    </w:p>
    <w:p>
      <w:r>
        <w:t xml:space="preserve">Suurikokoisia SMD-komponentteja käytettiin, kun?</w:t>
      </w:r>
    </w:p>
    <w:p>
      <w:r>
        <w:rPr>
          <w:b/>
        </w:rPr>
        <w:t xml:space="preserve">Teksti numero 21</w:t>
      </w:r>
    </w:p>
    <w:p>
      <w:r>
        <w:rPr>
          <w:color w:val="A9A9A9"/>
        </w:rPr>
        <w:t xml:space="preserve">Pinta-asennustekniikka </w:t>
      </w:r>
      <w:r>
        <w:t xml:space="preserve">syntyi 1960-luvulla, yleistyi 1980-luvun alussa ja yleistyi </w:t>
      </w:r>
      <w:r>
        <w:rPr>
          <w:color w:val="DCDCDC"/>
        </w:rPr>
        <w:t xml:space="preserve">1990-luvun puoliväliin </w:t>
      </w:r>
      <w:r>
        <w:t xml:space="preserve">mennessä</w:t>
      </w:r>
      <w:r>
        <w:t xml:space="preserve">. </w:t>
      </w:r>
      <w:r>
        <w:rPr>
          <w:color w:val="2F4F4F"/>
        </w:rPr>
        <w:t xml:space="preserve">Komponentit </w:t>
      </w:r>
      <w:r>
        <w:t xml:space="preserve">suunniteltiin mekaanisesti uudelleen siten, että niissä oli pienet metallikielekkeet tai päätykappaleet, jotka voitiin juottaa suoraan piirilevyn pintaan, sen sijaan että </w:t>
      </w:r>
      <w:r>
        <w:rPr>
          <w:color w:val="556B2F"/>
        </w:rPr>
        <w:t xml:space="preserve">johdot olisi johdettu </w:t>
      </w:r>
      <w:r>
        <w:t xml:space="preserve">reikien läpi. Komponentit tulivat paljon pienemmiksi ja komponenttien sijoittaminen levyn molemmille puolille yleistyi läpireikäasennukseen verrattuna, mikä mahdollisti paljon pienemmät piirilevykokoonpanot paljon suuremmilla piiritiheyksillä. </w:t>
      </w:r>
      <w:r>
        <w:rPr>
          <w:color w:val="6B8E23"/>
        </w:rPr>
        <w:t xml:space="preserve">Pinta-asennus soveltuu </w:t>
      </w:r>
      <w:r>
        <w:t xml:space="preserve">hyvin korkeaan </w:t>
      </w:r>
      <w:r>
        <w:rPr>
          <w:color w:val="A0522D"/>
        </w:rPr>
        <w:t xml:space="preserve">automaatioasteeseen</w:t>
      </w:r>
      <w:r>
        <w:t xml:space="preserve">, mikä vähentää työvoimakustannuksia ja lisää tuotantonopeutta huomattavasti. Komponentit voidaan toimittaa asennettuina kantanauhoille. Pintaliitoskomponentit voivat olla noin neljäsosasta kymmenesosaan läpireikäkomponenttien koosta ja painosta, ja passiiviset komponentit ovat paljon halvempia; puolijohteiden </w:t>
      </w:r>
      <w:r>
        <w:rPr>
          <w:color w:val="228B22"/>
        </w:rPr>
        <w:t xml:space="preserve">pinta-asennettavien laitteiden </w:t>
      </w:r>
      <w:r>
        <w:t xml:space="preserve">(SMD</w:t>
      </w:r>
      <w:r>
        <w:t xml:space="preserve">) hinnat </w:t>
      </w:r>
      <w:r>
        <w:t xml:space="preserve">määräytyvät enemmän </w:t>
      </w:r>
      <w:r>
        <w:t xml:space="preserve">itse </w:t>
      </w:r>
      <w:r>
        <w:rPr>
          <w:color w:val="191970"/>
        </w:rPr>
        <w:t xml:space="preserve">sirun </w:t>
      </w:r>
      <w:r>
        <w:t xml:space="preserve">kuin pakkauksen </w:t>
      </w:r>
      <w:r>
        <w:t xml:space="preserve">mukaan</w:t>
      </w:r>
      <w:r>
        <w:t xml:space="preserve">, eikä hintaetu suurempiin pakkauksiin verrattuna ole kovin suuri. </w:t>
      </w:r>
      <w:r>
        <w:rPr>
          <w:color w:val="8B0000"/>
        </w:rPr>
        <w:t xml:space="preserve">Jotkin langalliset komponentit, kuten 1N4148-piensignaalikytkentädiodit, </w:t>
      </w:r>
      <w:r>
        <w:t xml:space="preserve">ovat itse asiassa huomattavasti edullisempia kuin SMD-komponentit.</w:t>
      </w:r>
    </w:p>
    <w:p>
      <w:r>
        <w:rPr>
          <w:b/>
        </w:rPr>
        <w:t xml:space="preserve">Kysymys 0</w:t>
      </w:r>
    </w:p>
    <w:p>
      <w:r>
        <w:t xml:space="preserve">Milloin pinta-asennuksesta tuli yleisesti käytetty valmistusmenetelmä?</w:t>
      </w:r>
    </w:p>
    <w:p>
      <w:r>
        <w:rPr>
          <w:b/>
        </w:rPr>
        <w:t xml:space="preserve">Kysymys 1</w:t>
      </w:r>
    </w:p>
    <w:p>
      <w:r>
        <w:t xml:space="preserve">Mitä uudet osat, joissa on päätykielekkeet, korvasivat?</w:t>
      </w:r>
    </w:p>
    <w:p>
      <w:r>
        <w:rPr>
          <w:b/>
        </w:rPr>
        <w:t xml:space="preserve">Kysymys 2</w:t>
      </w:r>
    </w:p>
    <w:p>
      <w:r>
        <w:t xml:space="preserve">Mitä parannuksia pintaliitoksella on mahdollista tehdä, jotta tuotanto olisi suurempaa ja työvoimakustannukset pienemmät?</w:t>
      </w:r>
    </w:p>
    <w:p>
      <w:r>
        <w:rPr>
          <w:b/>
        </w:rPr>
        <w:t xml:space="preserve">Kysymys 3</w:t>
      </w:r>
    </w:p>
    <w:p>
      <w:r>
        <w:t xml:space="preserve">Mitä ovat SMD-komponentit?</w:t>
      </w:r>
    </w:p>
    <w:p>
      <w:r>
        <w:rPr>
          <w:b/>
        </w:rPr>
        <w:t xml:space="preserve">Kysymys 4</w:t>
      </w:r>
    </w:p>
    <w:p>
      <w:r>
        <w:t xml:space="preserve">Vaikuttaako SMD-piirin hintaan enemmän siru vai pakkaus?</w:t>
      </w:r>
    </w:p>
    <w:p>
      <w:r>
        <w:rPr>
          <w:b/>
        </w:rPr>
        <w:t xml:space="preserve">Kysymys 5</w:t>
      </w:r>
    </w:p>
    <w:p>
      <w:r>
        <w:t xml:space="preserve">Millaista teknologiaa syntyi 1950-luvulla?</w:t>
      </w:r>
    </w:p>
    <w:p>
      <w:r>
        <w:rPr>
          <w:b/>
        </w:rPr>
        <w:t xml:space="preserve">Kysymys 6</w:t>
      </w:r>
    </w:p>
    <w:p>
      <w:r>
        <w:t xml:space="preserve">Mikä tuli laajasti käyttöön 2090-luvulla?</w:t>
      </w:r>
    </w:p>
    <w:p>
      <w:r>
        <w:rPr>
          <w:b/>
        </w:rPr>
        <w:t xml:space="preserve">Kysymys 7</w:t>
      </w:r>
    </w:p>
    <w:p>
      <w:r>
        <w:t xml:space="preserve">Mikä suunniteltiin uudelleen siten, että siinä on pienet muoviset kielekkeet?</w:t>
      </w:r>
    </w:p>
    <w:p>
      <w:r>
        <w:rPr>
          <w:b/>
        </w:rPr>
        <w:t xml:space="preserve">Kysymys 8</w:t>
      </w:r>
    </w:p>
    <w:p>
      <w:r>
        <w:t xml:space="preserve">Mikä soveltuu hyvin matalalle automaatioasteelle?</w:t>
      </w:r>
    </w:p>
    <w:p>
      <w:r>
        <w:rPr>
          <w:b/>
        </w:rPr>
        <w:t xml:space="preserve">Kysymys 9</w:t>
      </w:r>
    </w:p>
    <w:p>
      <w:r>
        <w:t xml:space="preserve">Mitkä ovat kalliimpia kuin SMD-vastaavat?</w:t>
      </w:r>
    </w:p>
    <w:p>
      <w:r>
        <w:rPr>
          <w:b/>
        </w:rPr>
        <w:t xml:space="preserve">Teksti numero 22</w:t>
      </w:r>
    </w:p>
    <w:p>
      <w:r>
        <w:rPr>
          <w:color w:val="A9A9A9"/>
        </w:rPr>
        <w:t xml:space="preserve">Kukin jälki koostuu </w:t>
      </w:r>
      <w:r>
        <w:rPr>
          <w:color w:val="DCDCDC"/>
        </w:rPr>
        <w:t xml:space="preserve">kuparifolion </w:t>
      </w:r>
      <w:r>
        <w:t xml:space="preserve">litteästä, kapeasta osasta, </w:t>
      </w:r>
      <w:r>
        <w:t xml:space="preserve">joka jää jäljelle </w:t>
      </w:r>
      <w:r>
        <w:rPr>
          <w:color w:val="2F4F4F"/>
        </w:rPr>
        <w:t xml:space="preserve">etsauksen </w:t>
      </w:r>
      <w:r>
        <w:t xml:space="preserve">jälkeen</w:t>
      </w:r>
      <w:r>
        <w:t xml:space="preserve">. </w:t>
      </w:r>
      <w:r>
        <w:t xml:space="preserve">Jälkien </w:t>
      </w:r>
      <w:r>
        <w:rPr>
          <w:color w:val="556B2F"/>
        </w:rPr>
        <w:t xml:space="preserve">leveyden </w:t>
      </w:r>
      <w:r>
        <w:t xml:space="preserve">ja paksuuden </w:t>
      </w:r>
      <w:r>
        <w:t xml:space="preserve">mukaan määräytyvän resistanssin </w:t>
      </w:r>
      <w:r>
        <w:t xml:space="preserve">on oltava riittävän alhainen johtimen kuljettamaan virtaan nähden. </w:t>
      </w:r>
      <w:r>
        <w:rPr>
          <w:color w:val="6B8E23"/>
        </w:rPr>
        <w:t xml:space="preserve">Virta- ja maajohtimien </w:t>
      </w:r>
      <w:r>
        <w:t xml:space="preserve">on ehkä oltava leveämpiä kuin </w:t>
      </w:r>
      <w:r>
        <w:t xml:space="preserve">signaalijohtimien. Monikerroksisessa levyssä yksi kokonainen kerros voi olla enimmäkseen kiinteää </w:t>
      </w:r>
      <w:r>
        <w:rPr>
          <w:color w:val="228B22"/>
        </w:rPr>
        <w:t xml:space="preserve">kuparia</w:t>
      </w:r>
      <w:r>
        <w:t xml:space="preserve">, joka toimii maadoitustasona suojausta ja virran paluuta varten</w:t>
      </w:r>
      <w:r>
        <w:t xml:space="preserve">. </w:t>
      </w:r>
      <w:r>
        <w:rPr>
          <w:color w:val="191970"/>
        </w:rPr>
        <w:t xml:space="preserve">Mikroaaltopiirejä </w:t>
      </w:r>
      <w:r>
        <w:t xml:space="preserve">varten </w:t>
      </w:r>
      <w:r>
        <w:t xml:space="preserve">siirtojohdot voidaan asentaa </w:t>
      </w:r>
      <w:r>
        <w:rPr>
          <w:color w:val="8B0000"/>
        </w:rPr>
        <w:t xml:space="preserve">raita- ja mikroliuskajohtimina</w:t>
      </w:r>
      <w:r>
        <w:t xml:space="preserve">, joiden mitat on tarkoin valvottu, jotta varmistetaan johdonmukainen impedanssi. Radiotaajuus- ja nopeakytkentäpiireissä piirilevyjohtimien induktanssi ja kapasitanssi muuttuvat merkittäviksi piirielementeiksi, jotka ovat yleensä ei-toivottuja; mutta niitä voidaan käyttää tarkoituksellisena osana piirisuunnittelua, jolloin ei tarvita erillisiä lisäkomponentteja.</w:t>
      </w:r>
    </w:p>
    <w:p>
      <w:r>
        <w:rPr>
          <w:b/>
        </w:rPr>
        <w:t xml:space="preserve">Kysymys 0</w:t>
      </w:r>
    </w:p>
    <w:p>
      <w:r>
        <w:t xml:space="preserve">Mistä prosessista jälki on jäänyt jäljelle?</w:t>
      </w:r>
    </w:p>
    <w:p>
      <w:r>
        <w:rPr>
          <w:b/>
        </w:rPr>
        <w:t xml:space="preserve">Kysymys 1</w:t>
      </w:r>
    </w:p>
    <w:p>
      <w:r>
        <w:t xml:space="preserve">Mikä määrittää paksuuden ohella jäljen resistanssin?</w:t>
      </w:r>
    </w:p>
    <w:p>
      <w:r>
        <w:rPr>
          <w:b/>
        </w:rPr>
        <w:t xml:space="preserve">Kysymys 2</w:t>
      </w:r>
    </w:p>
    <w:p>
      <w:r>
        <w:t xml:space="preserve">Minkä tyyppinen jälki on usein kapeampi kuin maadoitusjälki?</w:t>
      </w:r>
    </w:p>
    <w:p>
      <w:r>
        <w:rPr>
          <w:b/>
        </w:rPr>
        <w:t xml:space="preserve">Kysymys 3</w:t>
      </w:r>
    </w:p>
    <w:p>
      <w:r>
        <w:t xml:space="preserve">Mistä metallista maadoitustaso olisi monikerroksisessa levyssä useimmiten valmistettu?</w:t>
      </w:r>
    </w:p>
    <w:p>
      <w:r>
        <w:rPr>
          <w:b/>
        </w:rPr>
        <w:t xml:space="preserve">Kysymys 4</w:t>
      </w:r>
    </w:p>
    <w:p>
      <w:r>
        <w:t xml:space="preserve">Minkä tyyppisissä piireissä käytetään nauha- ja mikroliuskaformaattia?</w:t>
      </w:r>
    </w:p>
    <w:p>
      <w:r>
        <w:rPr>
          <w:b/>
        </w:rPr>
        <w:t xml:space="preserve">Kysymys 5</w:t>
      </w:r>
    </w:p>
    <w:p>
      <w:r>
        <w:t xml:space="preserve">Mikä koostuu kuparifolion leveästä, kaarevasta osasta?</w:t>
      </w:r>
    </w:p>
    <w:p>
      <w:r>
        <w:rPr>
          <w:b/>
        </w:rPr>
        <w:t xml:space="preserve">Kysymys 6</w:t>
      </w:r>
    </w:p>
    <w:p>
      <w:r>
        <w:t xml:space="preserve">Minkä on oltava kapeampi kuin signaalijälkien?</w:t>
      </w:r>
    </w:p>
    <w:p>
      <w:r>
        <w:rPr>
          <w:b/>
        </w:rPr>
        <w:t xml:space="preserve">Kysymys 7</w:t>
      </w:r>
    </w:p>
    <w:p>
      <w:r>
        <w:t xml:space="preserve">Mikroaaltolevyjen osalta siirto voidaan järjestää miten?</w:t>
      </w:r>
    </w:p>
    <w:p>
      <w:r>
        <w:rPr>
          <w:b/>
        </w:rPr>
        <w:t xml:space="preserve">Kysymys 8</w:t>
      </w:r>
    </w:p>
    <w:p>
      <w:r>
        <w:t xml:space="preserve">Mitä ei jää jäljelle etsauksen jälkeen?</w:t>
      </w:r>
    </w:p>
    <w:p>
      <w:r>
        <w:rPr>
          <w:b/>
        </w:rPr>
        <w:t xml:space="preserve">Teksti numero 23</w:t>
      </w:r>
    </w:p>
    <w:p>
      <w:r>
        <w:rPr>
          <w:color w:val="A9A9A9"/>
        </w:rPr>
        <w:t xml:space="preserve">Käytetty kangas- tai kuitumateriaali, hartsimateriaali ja kankaan ja hartsin suhde </w:t>
      </w:r>
      <w:r>
        <w:t xml:space="preserve">määräävät laminaatin </w:t>
      </w:r>
      <w:r>
        <w:rPr>
          <w:color w:val="DCDCDC"/>
        </w:rPr>
        <w:t xml:space="preserve">tyyppimerkinnän </w:t>
      </w:r>
      <w:r>
        <w:t xml:space="preserve">(FR-4, CEM-1, G-10 jne.) ja näin ollen valmistetun laminaatin ominaisuudet. Tärkeitä </w:t>
      </w:r>
      <w:r>
        <w:rPr>
          <w:color w:val="2F4F4F"/>
        </w:rPr>
        <w:t xml:space="preserve">ominaisuuksia </w:t>
      </w:r>
      <w:r>
        <w:t xml:space="preserve">ovat </w:t>
      </w:r>
      <w:r>
        <w:rPr>
          <w:color w:val="556B2F"/>
        </w:rPr>
        <w:t xml:space="preserve">laminaatin palonsuojaustaso, dielektrisyysvakio (er), häviökerroin </w:t>
      </w:r>
      <w:r>
        <w:t xml:space="preserve">(tδ), vetolujuus, leikkauslujuus, lasittumislämpötila (</w:t>
      </w:r>
      <w:r>
        <w:rPr>
          <w:color w:val="6B8E23"/>
        </w:rPr>
        <w:t xml:space="preserve">Tg</w:t>
      </w:r>
      <w:r>
        <w:t xml:space="preserve">) </w:t>
      </w:r>
      <w:r>
        <w:t xml:space="preserve">ja </w:t>
      </w:r>
      <w:r>
        <w:rPr>
          <w:color w:val="A0522D"/>
        </w:rPr>
        <w:t xml:space="preserve">Z-akselin laajenemiskerroin </w:t>
      </w:r>
      <w:r>
        <w:t xml:space="preserve">(</w:t>
      </w:r>
      <w:r>
        <w:rPr>
          <w:color w:val="228B22"/>
        </w:rPr>
        <w:t xml:space="preserve">kuinka paljon paksuus muuttuu lämpötilan mukaan</w:t>
      </w:r>
      <w:r>
        <w:t xml:space="preserve">).</w:t>
      </w:r>
    </w:p>
    <w:p>
      <w:r>
        <w:rPr>
          <w:b/>
        </w:rPr>
        <w:t xml:space="preserve">Kysymys 0</w:t>
      </w:r>
    </w:p>
    <w:p>
      <w:r>
        <w:t xml:space="preserve">Minkä laminaatin elementin määrää muun muassa kankaan ja hartsin suhde?</w:t>
      </w:r>
    </w:p>
    <w:p>
      <w:r>
        <w:rPr>
          <w:b/>
        </w:rPr>
        <w:t xml:space="preserve">Kysymys 1</w:t>
      </w:r>
    </w:p>
    <w:p>
      <w:r>
        <w:t xml:space="preserve">Millä nimellä mitataan laminaatin paksuuden muutosta lämpötilan muuttuessa?</w:t>
      </w:r>
    </w:p>
    <w:p>
      <w:r>
        <w:rPr>
          <w:b/>
        </w:rPr>
        <w:t xml:space="preserve">Kysymys 2</w:t>
      </w:r>
    </w:p>
    <w:p>
      <w:r>
        <w:t xml:space="preserve">Mikä on lyhenne laminaatin lasittumislämpötilalle?</w:t>
      </w:r>
    </w:p>
    <w:p>
      <w:r>
        <w:rPr>
          <w:b/>
        </w:rPr>
        <w:t xml:space="preserve">Kysymys 3</w:t>
      </w:r>
    </w:p>
    <w:p>
      <w:r>
        <w:t xml:space="preserve">Mikä määrittää hopean tyyppimerkinnän?</w:t>
      </w:r>
    </w:p>
    <w:p>
      <w:r>
        <w:rPr>
          <w:b/>
        </w:rPr>
        <w:t xml:space="preserve">Kysymys 4</w:t>
      </w:r>
    </w:p>
    <w:p>
      <w:r>
        <w:t xml:space="preserve">Mitä ei pidetä tärkeänä ominaisuutena?</w:t>
      </w:r>
    </w:p>
    <w:p>
      <w:r>
        <w:rPr>
          <w:b/>
        </w:rPr>
        <w:t xml:space="preserve">Kysymys 5</w:t>
      </w:r>
    </w:p>
    <w:p>
      <w:r>
        <w:t xml:space="preserve">Mikä on Z-akselin paisunta-koagulantti?</w:t>
      </w:r>
    </w:p>
    <w:p>
      <w:r>
        <w:rPr>
          <w:b/>
        </w:rPr>
        <w:t xml:space="preserve">Kysymys 6</w:t>
      </w:r>
    </w:p>
    <w:p>
      <w:r>
        <w:t xml:space="preserve">Voittokerroin on yksi tärkeimmistä mitä?</w:t>
      </w:r>
    </w:p>
    <w:p>
      <w:r>
        <w:rPr>
          <w:b/>
        </w:rPr>
        <w:t xml:space="preserve">Kysymys 7</w:t>
      </w:r>
    </w:p>
    <w:p>
      <w:r>
        <w:t xml:space="preserve">Leikkaussektori on yksi tärkeimmistä mitä?</w:t>
      </w:r>
    </w:p>
    <w:p>
      <w:r>
        <w:rPr>
          <w:b/>
        </w:rPr>
        <w:t xml:space="preserve">Tekstin numero 24</w:t>
      </w:r>
    </w:p>
    <w:p>
      <w:r>
        <w:t xml:space="preserve">On olemassa melko paljon erilaisia dielektrisiä aineita, jotka voidaan valita </w:t>
      </w:r>
      <w:r>
        <w:rPr>
          <w:color w:val="A9A9A9"/>
        </w:rPr>
        <w:t xml:space="preserve">eri eristysarvojen aikaansaamiseksi piirin vaatimusten mukaan</w:t>
      </w:r>
      <w:r>
        <w:t xml:space="preserve">. </w:t>
      </w:r>
      <w:r>
        <w:t xml:space="preserve">Joitakin tällaisia dielektrisiä aineita ovat polytetrafluorieteeni (</w:t>
      </w:r>
      <w:r>
        <w:rPr>
          <w:color w:val="DCDCDC"/>
        </w:rPr>
        <w:t xml:space="preserve">teflon</w:t>
      </w:r>
      <w:r>
        <w:t xml:space="preserve">), FR-4, FR-1, CEM-1 tai CEM-3</w:t>
      </w:r>
      <w:r>
        <w:t xml:space="preserve">. </w:t>
      </w:r>
      <w:r>
        <w:rPr>
          <w:color w:val="2F4F4F"/>
        </w:rPr>
        <w:t xml:space="preserve">Tunnettuja </w:t>
      </w:r>
      <w:r>
        <w:t xml:space="preserve">piirilevyteollisuudessa käytettyjä </w:t>
      </w:r>
      <w:r>
        <w:rPr>
          <w:color w:val="2F4F4F"/>
        </w:rPr>
        <w:t xml:space="preserve">prepreg-materiaaleja </w:t>
      </w:r>
      <w:r>
        <w:t xml:space="preserve">ovat FR-2 (</w:t>
      </w:r>
      <w:r>
        <w:rPr>
          <w:color w:val="556B2F"/>
        </w:rPr>
        <w:t xml:space="preserve">fenolipuuvillapaperi</w:t>
      </w:r>
      <w:r>
        <w:t xml:space="preserve">), FR-3 (puuvillapaperi ja epoksi), FR-4 (kudottu lasi ja epoksi), FR-5 (kudottu lasi ja epoksi), </w:t>
      </w:r>
      <w:r>
        <w:rPr>
          <w:color w:val="6B8E23"/>
        </w:rPr>
        <w:t xml:space="preserve">FR-6 </w:t>
      </w:r>
      <w:r>
        <w:t xml:space="preserve">(matta lasi ja polyesteri), G-10 (kudottu lasi ja epoksi), CEM-1 (puuvillapaperi ja epoksi), CEM-2 (puuvillapaperi ja epoksi), CEM-3 (kuitukangas ja epoksi), CEM-4 (kudottu lasi ja epoksi), CEM-5 (kudottu lasi ja polyesteri). Lämpölaajeneminen on tärkeä </w:t>
      </w:r>
      <w:r>
        <w:rPr>
          <w:color w:val="A0522D"/>
        </w:rPr>
        <w:t xml:space="preserve">näkökohta </w:t>
      </w:r>
      <w:r>
        <w:t xml:space="preserve">erityisesti </w:t>
      </w:r>
      <w:r>
        <w:t xml:space="preserve">BGA- (</w:t>
      </w:r>
      <w:r>
        <w:rPr>
          <w:color w:val="228B22"/>
        </w:rPr>
        <w:t xml:space="preserve">Ball Grid Array) </w:t>
      </w:r>
      <w:r>
        <w:t xml:space="preserve">ja naked die -tekniikoissa, ja </w:t>
      </w:r>
      <w:r>
        <w:rPr>
          <w:color w:val="191970"/>
        </w:rPr>
        <w:t xml:space="preserve">lasikuitu </w:t>
      </w:r>
      <w:r>
        <w:t xml:space="preserve">tarjoaa parhaan mittapysyvyyden.</w:t>
      </w:r>
    </w:p>
    <w:p>
      <w:r>
        <w:rPr>
          <w:b/>
        </w:rPr>
        <w:t xml:space="preserve">Kysymys 0</w:t>
      </w:r>
    </w:p>
    <w:p>
      <w:r>
        <w:t xml:space="preserve">Mikä on polytetrafluorieteenin yleisnimi?</w:t>
      </w:r>
    </w:p>
    <w:p>
      <w:r>
        <w:rPr>
          <w:b/>
        </w:rPr>
        <w:t xml:space="preserve">Kysymys 1</w:t>
      </w:r>
    </w:p>
    <w:p>
      <w:r>
        <w:t xml:space="preserve">Mitä prepreg-materiaalia nimitetään "FR-2"?</w:t>
      </w:r>
    </w:p>
    <w:p>
      <w:r>
        <w:rPr>
          <w:b/>
        </w:rPr>
        <w:t xml:space="preserve">Kysymys 2</w:t>
      </w:r>
    </w:p>
    <w:p>
      <w:r>
        <w:t xml:space="preserve">Minkälaiselle pakkaukselle lämpölaajeneminen on erityisen kriittistä?</w:t>
      </w:r>
    </w:p>
    <w:p>
      <w:r>
        <w:rPr>
          <w:b/>
        </w:rPr>
        <w:t xml:space="preserve">Kysymys 3</w:t>
      </w:r>
    </w:p>
    <w:p>
      <w:r>
        <w:t xml:space="preserve">Millainen materiaali takaa optimaalisen mittapysyvyyden?</w:t>
      </w:r>
    </w:p>
    <w:p>
      <w:r>
        <w:rPr>
          <w:b/>
        </w:rPr>
        <w:t xml:space="preserve">Kysymys 4</w:t>
      </w:r>
    </w:p>
    <w:p>
      <w:r>
        <w:t xml:space="preserve">Mikä dielektrinen on matta lasi ja polyesteri?</w:t>
      </w:r>
    </w:p>
    <w:p>
      <w:r>
        <w:rPr>
          <w:b/>
        </w:rPr>
        <w:t xml:space="preserve">Kysymys 5</w:t>
      </w:r>
    </w:p>
    <w:p>
      <w:r>
        <w:t xml:space="preserve">Lämpösulku on tärkeä mikä?</w:t>
      </w:r>
    </w:p>
    <w:p>
      <w:r>
        <w:rPr>
          <w:b/>
        </w:rPr>
        <w:t xml:space="preserve">Kysymys 6</w:t>
      </w:r>
    </w:p>
    <w:p>
      <w:r>
        <w:t xml:space="preserve">On vain yksi dielektrinen, joka voidaan valita tekemään mitä?</w:t>
      </w:r>
    </w:p>
    <w:p>
      <w:r>
        <w:rPr>
          <w:b/>
        </w:rPr>
        <w:t xml:space="preserve">Kysymys 7</w:t>
      </w:r>
    </w:p>
    <w:p>
      <w:r>
        <w:t xml:space="preserve">FR-A on yksi mistä?</w:t>
      </w:r>
    </w:p>
    <w:p>
      <w:r>
        <w:rPr>
          <w:b/>
        </w:rPr>
        <w:t xml:space="preserve">Kysymys 8</w:t>
      </w:r>
    </w:p>
    <w:p>
      <w:r>
        <w:t xml:space="preserve">BGA (Ball Gasket Array) on tärkeä mikä?</w:t>
      </w:r>
    </w:p>
    <w:p>
      <w:r>
        <w:rPr>
          <w:b/>
        </w:rPr>
        <w:t xml:space="preserve">Teksti numero 25</w:t>
      </w:r>
    </w:p>
    <w:p>
      <w:r>
        <w:t xml:space="preserve">Vahvistustyyppi määrittelee kaksi pääluokkaa - </w:t>
      </w:r>
      <w:r>
        <w:rPr>
          <w:color w:val="A9A9A9"/>
        </w:rPr>
        <w:t xml:space="preserve">kudotut </w:t>
      </w:r>
      <w:r>
        <w:rPr>
          <w:color w:val="DCDCDC"/>
        </w:rPr>
        <w:t xml:space="preserve">ja </w:t>
      </w:r>
      <w:r>
        <w:rPr>
          <w:color w:val="2F4F4F"/>
        </w:rPr>
        <w:t xml:space="preserve">kuitukankaiset </w:t>
      </w:r>
      <w:r>
        <w:t xml:space="preserve">materiaalit. Kudotut vahvikkeet ovat halvempia, mutta lasin korkea dielektrisyysvakio ei välttämättä ole suotuisa </w:t>
      </w:r>
      <w:r>
        <w:rPr>
          <w:color w:val="556B2F"/>
        </w:rPr>
        <w:t xml:space="preserve">monissa korkeamman taajuuden sovelluksissa</w:t>
      </w:r>
      <w:r>
        <w:t xml:space="preserve">. </w:t>
      </w:r>
      <w:r>
        <w:rPr>
          <w:color w:val="6B8E23"/>
        </w:rPr>
        <w:t xml:space="preserve">Paikallisesti epähomogeeninen </w:t>
      </w:r>
      <w:r>
        <w:t xml:space="preserve">rakenne aiheuttaa myös paikallisia vaihteluita sähköisiin parametreihin, mikä johtuu erilaisesta </w:t>
      </w:r>
      <w:r>
        <w:rPr>
          <w:color w:val="A0522D"/>
        </w:rPr>
        <w:t xml:space="preserve">hartsin ja lasin </w:t>
      </w:r>
      <w:r>
        <w:t xml:space="preserve">suhteesta kudoskuvion eri alueilla</w:t>
      </w:r>
      <w:r>
        <w:rPr>
          <w:color w:val="6B8E23"/>
        </w:rPr>
        <w:t xml:space="preserve">. </w:t>
      </w:r>
      <w:r>
        <w:rPr>
          <w:color w:val="228B22"/>
        </w:rPr>
        <w:t xml:space="preserve">Kuitukangasvahvikkeet </w:t>
      </w:r>
      <w:r>
        <w:t xml:space="preserve">tai materiaalit, joissa on vähän tai ei lainkaan vahvikkeita, ovat kalliimpia, mutta soveltuvat paremmin joihinkin </w:t>
      </w:r>
      <w:r>
        <w:rPr>
          <w:color w:val="191970"/>
        </w:rPr>
        <w:t xml:space="preserve">RF/analogisiin </w:t>
      </w:r>
      <w:r>
        <w:t xml:space="preserve">sovelluksiin</w:t>
      </w:r>
      <w:r>
        <w:t xml:space="preserve">.</w:t>
      </w:r>
    </w:p>
    <w:p>
      <w:r>
        <w:rPr>
          <w:b/>
        </w:rPr>
        <w:t xml:space="preserve">Kysymys 0</w:t>
      </w:r>
    </w:p>
    <w:p>
      <w:r>
        <w:t xml:space="preserve">Mistä lujitemateriaalit koostuvat kuitukangasluokan lisäksi?</w:t>
      </w:r>
    </w:p>
    <w:p>
      <w:r>
        <w:rPr>
          <w:b/>
        </w:rPr>
        <w:t xml:space="preserve">Kysymys 1</w:t>
      </w:r>
    </w:p>
    <w:p>
      <w:r>
        <w:t xml:space="preserve">Kumpi on kalliimpi raudoitustyyppi?</w:t>
      </w:r>
    </w:p>
    <w:p>
      <w:r>
        <w:rPr>
          <w:b/>
        </w:rPr>
        <w:t xml:space="preserve">Kysymys 2</w:t>
      </w:r>
    </w:p>
    <w:p>
      <w:r>
        <w:t xml:space="preserve">Minkälainen rakenne kudotuilla raudoitteilla on, minkä vuoksi niiden sähköiset parametrit vaihtelevat?</w:t>
      </w:r>
    </w:p>
    <w:p>
      <w:r>
        <w:rPr>
          <w:b/>
        </w:rPr>
        <w:t xml:space="preserve">Kysymys 3</w:t>
      </w:r>
    </w:p>
    <w:p>
      <w:r>
        <w:t xml:space="preserve">Mikä suhde vaihtelee kudottujen raudoitteiden rakenteen vuoksi?</w:t>
      </w:r>
    </w:p>
    <w:p>
      <w:r>
        <w:rPr>
          <w:b/>
        </w:rPr>
        <w:t xml:space="preserve">Kysymys 4</w:t>
      </w:r>
    </w:p>
    <w:p>
      <w:r>
        <w:t xml:space="preserve">Millaisissa sovelluksissa kuitukangasvahvikkeet ovat parempia kuin kudotut?</w:t>
      </w:r>
    </w:p>
    <w:p>
      <w:r>
        <w:rPr>
          <w:b/>
        </w:rPr>
        <w:t xml:space="preserve">Kysymys 5</w:t>
      </w:r>
    </w:p>
    <w:p>
      <w:r>
        <w:t xml:space="preserve">Vahvistustyyppi määrittelee mitkä kaksi pienempää materiaaliluokkaa?</w:t>
      </w:r>
    </w:p>
    <w:p>
      <w:r>
        <w:rPr>
          <w:b/>
        </w:rPr>
        <w:t xml:space="preserve">Kysymys 6</w:t>
      </w:r>
    </w:p>
    <w:p>
      <w:r>
        <w:t xml:space="preserve">Mikä on edullisempi, mutta soveltuu paremmin johonkin RF/analogiseen sovellukseen?</w:t>
      </w:r>
    </w:p>
    <w:p>
      <w:r>
        <w:rPr>
          <w:b/>
        </w:rPr>
        <w:t xml:space="preserve">Kysymys 7</w:t>
      </w:r>
    </w:p>
    <w:p>
      <w:r>
        <w:t xml:space="preserve">Mitä kutsutaan materiaaleiksi, joiden hienojakoisuus on alhainen tai sitä ei ole lainkaan?</w:t>
      </w:r>
    </w:p>
    <w:p>
      <w:r>
        <w:rPr>
          <w:b/>
        </w:rPr>
        <w:t xml:space="preserve">Kysymys 8</w:t>
      </w:r>
    </w:p>
    <w:p>
      <w:r>
        <w:t xml:space="preserve">Lasin korkea diodivakio ei välttämättä ole suotuisa minkä kannalta?</w:t>
      </w:r>
    </w:p>
    <w:p>
      <w:r>
        <w:rPr>
          <w:b/>
        </w:rPr>
        <w:t xml:space="preserve">Teksti numero 26</w:t>
      </w:r>
    </w:p>
    <w:p>
      <w:r>
        <w:rPr>
          <w:color w:val="DCDCDC"/>
        </w:rPr>
        <w:t xml:space="preserve">Lasittumislämpötilassa </w:t>
      </w:r>
      <w:r>
        <w:t xml:space="preserve">komposiitin hartsi pehmenee ja lämpölaajeneminen lisääntyy merkittävästi; Tg-arvon ylittäminen aiheuttaa tällöin </w:t>
      </w:r>
      <w:r>
        <w:rPr>
          <w:color w:val="2F4F4F"/>
        </w:rPr>
        <w:t xml:space="preserve">mekaanista ylikuormitusta </w:t>
      </w:r>
      <w:r>
        <w:t xml:space="preserve">levyn komponentteihin, kuten </w:t>
      </w:r>
      <w:r>
        <w:rPr>
          <w:color w:val="556B2F"/>
        </w:rPr>
        <w:t xml:space="preserve">liitoksiin </w:t>
      </w:r>
      <w:r>
        <w:t xml:space="preserve">ja läpivientiin. Tg:n alapuolella hartsin lämpölaajeneminen vastaa suunnilleen kuparia ja </w:t>
      </w:r>
      <w:r>
        <w:rPr>
          <w:color w:val="6B8E23"/>
        </w:rPr>
        <w:t xml:space="preserve">lasia</w:t>
      </w:r>
      <w:r>
        <w:t xml:space="preserve">, sen yläpuolella se kasvaa huomattavasti. Koska lujite ja kupari rajoittavat levyn tasoa pitkin, lähes kaikki tilavuuden laajeneminen ulottuu </w:t>
      </w:r>
      <w:r>
        <w:rPr>
          <w:color w:val="A0522D"/>
        </w:rPr>
        <w:t xml:space="preserve">paksuuteen ja rasittaa läpivärjättyjä reikiä</w:t>
      </w:r>
      <w:r>
        <w:t xml:space="preserve">. </w:t>
      </w:r>
      <w:r>
        <w:t xml:space="preserve">Toistuva juottaminen tai muu altistaminen korkeammille lämpötiloille voi aiheuttaa </w:t>
      </w:r>
      <w:r>
        <w:rPr>
          <w:color w:val="228B22"/>
        </w:rPr>
        <w:t xml:space="preserve">pinnoituksen </w:t>
      </w:r>
      <w:r>
        <w:t xml:space="preserve">rikkoutumisen, </w:t>
      </w:r>
      <w:r>
        <w:t xml:space="preserve">erityisesti paksummissa levyissä; paksut levyt vaativat siksi </w:t>
      </w:r>
      <w:r>
        <w:rPr>
          <w:color w:val="8B0000"/>
        </w:rPr>
        <w:t xml:space="preserve">matriisin, jonka </w:t>
      </w:r>
      <w:r>
        <w:rPr>
          <w:color w:val="8B0000"/>
        </w:rPr>
        <w:t xml:space="preserve">Tg</w:t>
      </w:r>
      <w:r>
        <w:rPr>
          <w:color w:val="191970"/>
        </w:rPr>
        <w:t xml:space="preserve"> on korkea</w:t>
      </w:r>
      <w:r>
        <w:t xml:space="preserve">.</w:t>
      </w:r>
    </w:p>
    <w:p>
      <w:r>
        <w:rPr>
          <w:b/>
        </w:rPr>
        <w:t xml:space="preserve">Kysymys 0</w:t>
      </w:r>
    </w:p>
    <w:p>
      <w:r>
        <w:t xml:space="preserve">Mikä on lämpötila, jossa hartsi pehmenee ja laajenee?</w:t>
      </w:r>
    </w:p>
    <w:p>
      <w:r>
        <w:rPr>
          <w:b/>
        </w:rPr>
        <w:t xml:space="preserve">Kysymys 1</w:t>
      </w:r>
    </w:p>
    <w:p>
      <w:r>
        <w:t xml:space="preserve">Mistä läpivientien lisäksi koostuvat levyn komponentit?</w:t>
      </w:r>
    </w:p>
    <w:p>
      <w:r>
        <w:rPr>
          <w:b/>
        </w:rPr>
        <w:t xml:space="preserve">Kysymys 2</w:t>
      </w:r>
    </w:p>
    <w:p>
      <w:r>
        <w:t xml:space="preserve">Mitä komponenteille tapahtuu, kun hartsin lämpötila ylittää lasittumislämpötilan?</w:t>
      </w:r>
    </w:p>
    <w:p>
      <w:r>
        <w:rPr>
          <w:b/>
        </w:rPr>
        <w:t xml:space="preserve">Kysymys 3</w:t>
      </w:r>
    </w:p>
    <w:p>
      <w:r>
        <w:t xml:space="preserve">Kun hartsi pysyy Tg:n alapuolella, sen lämpölaajeneminen on samanlainen kuin kuparin ja minkä muun materiaalin?</w:t>
      </w:r>
    </w:p>
    <w:p>
      <w:r>
        <w:rPr>
          <w:b/>
        </w:rPr>
        <w:t xml:space="preserve">Kysymys 4</w:t>
      </w:r>
    </w:p>
    <w:p>
      <w:r>
        <w:t xml:space="preserve">Mitä paksut levyt vaativat, jotta ne kestävät pinnoitusvirheitä?</w:t>
      </w:r>
    </w:p>
    <w:p>
      <w:r>
        <w:rPr>
          <w:b/>
        </w:rPr>
        <w:t xml:space="preserve">Kysymys 5</w:t>
      </w:r>
    </w:p>
    <w:p>
      <w:r>
        <w:t xml:space="preserve">Milloin komposiitin hartsi kovettuu?</w:t>
      </w:r>
    </w:p>
    <w:p>
      <w:r>
        <w:rPr>
          <w:b/>
        </w:rPr>
        <w:t xml:space="preserve">Kysymys 6</w:t>
      </w:r>
    </w:p>
    <w:p>
      <w:r>
        <w:t xml:space="preserve">Käytännössä ei ole mitään laajennusprojekteja minne?</w:t>
      </w:r>
    </w:p>
    <w:p>
      <w:r>
        <w:rPr>
          <w:b/>
        </w:rPr>
        <w:t xml:space="preserve">Kysymys 7</w:t>
      </w:r>
    </w:p>
    <w:p>
      <w:r>
        <w:t xml:space="preserve">Ohuet levyt vaativat korkean mitä?</w:t>
      </w:r>
    </w:p>
    <w:p>
      <w:r>
        <w:rPr>
          <w:b/>
        </w:rPr>
        <w:t xml:space="preserve">Kysymys 8</w:t>
      </w:r>
    </w:p>
    <w:p>
      <w:r>
        <w:t xml:space="preserve">Altistuminen alhaisemmille lämpötiloille voi aiheuttaa vian mihin?</w:t>
      </w:r>
    </w:p>
    <w:p>
      <w:r>
        <w:rPr>
          <w:b/>
        </w:rPr>
        <w:t xml:space="preserve">Teksti numero 27</w:t>
      </w:r>
    </w:p>
    <w:p>
      <w:r>
        <w:rPr>
          <w:color w:val="A9A9A9"/>
        </w:rPr>
        <w:t xml:space="preserve">Kosteuden imeytyminen </w:t>
      </w:r>
      <w:r>
        <w:t xml:space="preserve">tapahtuu, kun materiaali altistuu korkealle kosteudelle tai vedelle. Sekä </w:t>
      </w:r>
      <w:r>
        <w:rPr>
          <w:color w:val="DCDCDC"/>
        </w:rPr>
        <w:t xml:space="preserve">hartsi että raudoitus </w:t>
      </w:r>
      <w:r>
        <w:t xml:space="preserve">voivat imeä vettä; vesi voi imeytyä myös kapillaarisesti materiaalien onteloiden läpi ja raudoitusta pitkin. FR-4-materiaalien epoksit eivät ole kovin alttiita, sillä imeytyminen on vain </w:t>
      </w:r>
      <w:r>
        <w:rPr>
          <w:color w:val="2F4F4F"/>
        </w:rPr>
        <w:t xml:space="preserve">0,15 %</w:t>
      </w:r>
      <w:r>
        <w:t xml:space="preserve">. </w:t>
      </w:r>
      <w:r>
        <w:rPr>
          <w:color w:val="556B2F"/>
        </w:rPr>
        <w:t xml:space="preserve">Teflonin </w:t>
      </w:r>
      <w:r>
        <w:t xml:space="preserve">imeytyminen on hyvin vähäistä</w:t>
      </w:r>
      <w:r>
        <w:t xml:space="preserve">,</w:t>
      </w:r>
      <w:r>
        <w:t xml:space="preserve"> </w:t>
      </w:r>
      <w:r>
        <w:rPr>
          <w:color w:val="6B8E23"/>
        </w:rPr>
        <w:t xml:space="preserve">0,01 %. </w:t>
      </w:r>
      <w:r>
        <w:rPr>
          <w:color w:val="A0522D"/>
        </w:rPr>
        <w:t xml:space="preserve">Polyimidit ja syanaattiesterit sen sijaan </w:t>
      </w:r>
      <w:r>
        <w:t xml:space="preserve">kärsivät suuresta veden imeytymisestä. Imeytynyt vesi voi johtaa </w:t>
      </w:r>
      <w:r>
        <w:rPr>
          <w:color w:val="228B22"/>
        </w:rPr>
        <w:t xml:space="preserve">keskeisten parametrien merkittävään heikkenemiseen</w:t>
      </w:r>
      <w:r>
        <w:t xml:space="preserve">; se heikentää seurantaresistanssia, läpilyöntijännitettä ja dielektrisiä parametreja. Veden suhteellinen dielektrisyysvakio on noin 73, kun se </w:t>
      </w:r>
      <w:r>
        <w:t xml:space="preserve">tavallisilla piirilevymateriaaleilla on </w:t>
      </w:r>
      <w:r>
        <w:t xml:space="preserve">noin </w:t>
      </w:r>
      <w:r>
        <w:rPr>
          <w:color w:val="191970"/>
        </w:rPr>
        <w:t xml:space="preserve">4</w:t>
      </w:r>
      <w:r>
        <w:t xml:space="preserve">. </w:t>
      </w:r>
      <w:r>
        <w:t xml:space="preserve">Imeytynyt kosteus voi myös höyrystyä kuumentuessaan ja aiheuttaa </w:t>
      </w:r>
      <w:r>
        <w:rPr>
          <w:color w:val="8B0000"/>
        </w:rPr>
        <w:t xml:space="preserve">halkeilua </w:t>
      </w:r>
      <w:r>
        <w:t xml:space="preserve">ja delaminaatiota, mikä on sama ilmiö, joka aiheuttaa "popcorning"-vaurioita elektronisten osien märissä pakkauksissa</w:t>
      </w:r>
      <w:r>
        <w:t xml:space="preserve">.</w:t>
      </w:r>
      <w:r>
        <w:t xml:space="preserve"> Substraattien varovainen paistaminen voi olla </w:t>
      </w:r>
      <w:r>
        <w:rPr>
          <w:color w:val="483D8B"/>
        </w:rPr>
        <w:t xml:space="preserve">tarpeen</w:t>
      </w:r>
      <w:r>
        <w:t xml:space="preserve">.</w:t>
      </w:r>
    </w:p>
    <w:p>
      <w:r>
        <w:rPr>
          <w:b/>
        </w:rPr>
        <w:t xml:space="preserve">Kysymys 0</w:t>
      </w:r>
    </w:p>
    <w:p>
      <w:r>
        <w:t xml:space="preserve">Mitä materiaaleille tapahtuu, kun levy kastuu tai on kosteassa tilassa?</w:t>
      </w:r>
    </w:p>
    <w:p>
      <w:r>
        <w:rPr>
          <w:b/>
        </w:rPr>
        <w:t xml:space="preserve">Kysymys 1</w:t>
      </w:r>
    </w:p>
    <w:p>
      <w:r>
        <w:t xml:space="preserve">Jos materiaalit imevät itseensä kosteutta ja niitä kuumennetaan riittävästi veden höyrystämiseksi, levyssä saattaa esiintyä delaminaatiota tai minkä tyyppisiä vaurioita?</w:t>
      </w:r>
    </w:p>
    <w:p>
      <w:r>
        <w:rPr>
          <w:b/>
        </w:rPr>
        <w:t xml:space="preserve">Kysymys 2</w:t>
      </w:r>
    </w:p>
    <w:p>
      <w:r>
        <w:t xml:space="preserve">Kuinka suuri on F-4-epoksien absorptioprosentti?</w:t>
      </w:r>
    </w:p>
    <w:p>
      <w:r>
        <w:rPr>
          <w:b/>
        </w:rPr>
        <w:t xml:space="preserve">Kysymys 3</w:t>
      </w:r>
    </w:p>
    <w:p>
      <w:r>
        <w:t xml:space="preserve">Mikä on piirilevyjen useimpien materiaalien likimääräinen suhteellinen dielektrisyysvakio?</w:t>
      </w:r>
    </w:p>
    <w:p>
      <w:r>
        <w:rPr>
          <w:b/>
        </w:rPr>
        <w:t xml:space="preserve">Kysymys 4</w:t>
      </w:r>
    </w:p>
    <w:p>
      <w:r>
        <w:t xml:space="preserve">Minkä materiaalin imeytymisaste on vain 0,01 %?</w:t>
      </w:r>
    </w:p>
    <w:p>
      <w:r>
        <w:rPr>
          <w:b/>
        </w:rPr>
        <w:t xml:space="preserve">Kysymys 5</w:t>
      </w:r>
    </w:p>
    <w:p>
      <w:r>
        <w:t xml:space="preserve">Mikä voi myös hylkiä vettä?</w:t>
      </w:r>
    </w:p>
    <w:p>
      <w:r>
        <w:rPr>
          <w:b/>
        </w:rPr>
        <w:t xml:space="preserve">Kysymys 6</w:t>
      </w:r>
    </w:p>
    <w:p>
      <w:r>
        <w:t xml:space="preserve">Mitä teflonilla on korkea imukyky?</w:t>
      </w:r>
    </w:p>
    <w:p>
      <w:r>
        <w:rPr>
          <w:b/>
        </w:rPr>
        <w:t xml:space="preserve">Kysymys 7</w:t>
      </w:r>
    </w:p>
    <w:p>
      <w:r>
        <w:t xml:space="preserve">Mikä kärsii alhaisesta veden imeytymisestä?</w:t>
      </w:r>
    </w:p>
    <w:p>
      <w:r>
        <w:rPr>
          <w:b/>
        </w:rPr>
        <w:t xml:space="preserve">Kysymys 8</w:t>
      </w:r>
    </w:p>
    <w:p>
      <w:r>
        <w:t xml:space="preserve">Mihin voi johtaa hyljeksitty vesi?</w:t>
      </w:r>
    </w:p>
    <w:p>
      <w:r>
        <w:rPr>
          <w:b/>
        </w:rPr>
        <w:t xml:space="preserve">Kysymys 9</w:t>
      </w:r>
    </w:p>
    <w:p>
      <w:r>
        <w:t xml:space="preserve">Alustojen huolellinen haukkuminen voi olla mitä?</w:t>
      </w:r>
    </w:p>
    <w:p>
      <w:r>
        <w:rPr>
          <w:b/>
        </w:rPr>
        <w:t xml:space="preserve">Tekstin numero 28</w:t>
      </w:r>
    </w:p>
    <w:p>
      <w:r>
        <w:t xml:space="preserve">Painettujen piirilevyjen alalla raskas kupari määritellään </w:t>
      </w:r>
      <w:r>
        <w:rPr>
          <w:color w:val="A9A9A9"/>
        </w:rPr>
        <w:t xml:space="preserve">kerroksiksi, joiden </w:t>
      </w:r>
      <w:r>
        <w:rPr>
          <w:color w:val="A9A9A9"/>
        </w:rPr>
        <w:t xml:space="preserve">kuparipitoisuus </w:t>
      </w:r>
      <w:r>
        <w:rPr>
          <w:color w:val="A9A9A9"/>
        </w:rPr>
        <w:t xml:space="preserve">on yli </w:t>
      </w:r>
      <w:r>
        <w:rPr>
          <w:color w:val="DCDCDC"/>
        </w:rPr>
        <w:t xml:space="preserve">kolme unssia </w:t>
      </w:r>
      <w:r>
        <w:rPr>
          <w:color w:val="A9A9A9"/>
        </w:rPr>
        <w:t xml:space="preserve">kuparia </w:t>
      </w:r>
      <w:r>
        <w:t xml:space="preserve">eli noin </w:t>
      </w:r>
      <w:r>
        <w:rPr>
          <w:color w:val="2F4F4F"/>
        </w:rPr>
        <w:t xml:space="preserve">0,0042 tuumaa </w:t>
      </w:r>
      <w:r>
        <w:t xml:space="preserve">(4,2 mils, 105 μm)</w:t>
      </w:r>
      <w:r>
        <w:rPr>
          <w:color w:val="2F4F4F"/>
        </w:rPr>
        <w:t xml:space="preserve">.</w:t>
      </w:r>
      <w:r>
        <w:t xml:space="preserve"> Piirilevysuunnittelijat ja -valmistajat käyttävät usein raskasta kuparia </w:t>
      </w:r>
      <w:r>
        <w:rPr>
          <w:color w:val="556B2F"/>
        </w:rPr>
        <w:t xml:space="preserve">piirilevyjen suunnittelussa ja valmistuksessa parantaakseen </w:t>
      </w:r>
      <w:r>
        <w:rPr>
          <w:color w:val="556B2F"/>
        </w:rPr>
        <w:t xml:space="preserve">virransietokykyä ja </w:t>
      </w:r>
      <w:r>
        <w:rPr>
          <w:color w:val="A0522D"/>
        </w:rPr>
        <w:t xml:space="preserve">lämmönkestävyyttä</w:t>
      </w:r>
      <w:r>
        <w:t xml:space="preserve">. </w:t>
      </w:r>
      <w:r>
        <w:t xml:space="preserve">Raskaan kuparin päällystetyt läpiviennit siirtävät lämpöä </w:t>
      </w:r>
      <w:r>
        <w:rPr>
          <w:color w:val="228B22"/>
        </w:rPr>
        <w:t xml:space="preserve">ulkoisiin jäähdytyslevyihin</w:t>
      </w:r>
      <w:r>
        <w:t xml:space="preserve">. </w:t>
      </w:r>
      <w:r>
        <w:rPr>
          <w:color w:val="191970"/>
        </w:rPr>
        <w:t xml:space="preserve">IPC 2152 </w:t>
      </w:r>
      <w:r>
        <w:t xml:space="preserve">on standardi, jolla </w:t>
      </w:r>
      <w:r>
        <w:rPr>
          <w:color w:val="8B0000"/>
        </w:rPr>
        <w:t xml:space="preserve">määritetään painettujen piirilevyjen jälkien virrankuljetuskapasiteetti</w:t>
      </w:r>
      <w:r>
        <w:t xml:space="preserve">.</w:t>
      </w:r>
    </w:p>
    <w:p>
      <w:r>
        <w:rPr>
          <w:b/>
        </w:rPr>
        <w:t xml:space="preserve">Kysymys 0</w:t>
      </w:r>
    </w:p>
    <w:p>
      <w:r>
        <w:t xml:space="preserve">Mikä on vähimmäismäärä kuparia, joka piirilevyn kerroksessa voi olla, jotta sitä voidaan pitää "raskaana kuparina"?</w:t>
      </w:r>
    </w:p>
    <w:p>
      <w:r>
        <w:rPr>
          <w:b/>
        </w:rPr>
        <w:t xml:space="preserve">Kysymys 1</w:t>
      </w:r>
    </w:p>
    <w:p>
      <w:r>
        <w:t xml:space="preserve">Kuinka paksu piirilevykerros olisi, jos se sisältäisi kolme unssia kuparia?</w:t>
      </w:r>
    </w:p>
    <w:p>
      <w:r>
        <w:rPr>
          <w:b/>
        </w:rPr>
        <w:t xml:space="preserve">Kysymys 2</w:t>
      </w:r>
    </w:p>
    <w:p>
      <w:r>
        <w:t xml:space="preserve">Mitä raskasta kuparia sisältävä piirilevy kantaa hyvin?</w:t>
      </w:r>
    </w:p>
    <w:p>
      <w:r>
        <w:rPr>
          <w:b/>
        </w:rPr>
        <w:t xml:space="preserve">Kysymys 3</w:t>
      </w:r>
    </w:p>
    <w:p>
      <w:r>
        <w:t xml:space="preserve">Mitä piirilevysuunnittelija käyttäisi raskasta kuparia piirilevynsä vastustamiseen?</w:t>
      </w:r>
    </w:p>
    <w:p>
      <w:r>
        <w:rPr>
          <w:b/>
        </w:rPr>
        <w:t xml:space="preserve">Kysymys 4</w:t>
      </w:r>
    </w:p>
    <w:p>
      <w:r>
        <w:t xml:space="preserve">Minne lämpö menee, kun se poistuu raskaista kuparipinnoitetuista läpivienneistä?</w:t>
      </w:r>
    </w:p>
    <w:p>
      <w:r>
        <w:rPr>
          <w:b/>
        </w:rPr>
        <w:t xml:space="preserve">Kysymys 5</w:t>
      </w:r>
    </w:p>
    <w:p>
      <w:r>
        <w:t xml:space="preserve">Painettujen piirilevyjen teollisuus määrittelee kevytkuparin seuraavasti?</w:t>
      </w:r>
    </w:p>
    <w:p>
      <w:r>
        <w:rPr>
          <w:b/>
        </w:rPr>
        <w:t xml:space="preserve">Kysymys 6</w:t>
      </w:r>
    </w:p>
    <w:p>
      <w:r>
        <w:t xml:space="preserve">PCB-suunnittelijat ja valmistajat käyttävät usein kevyttä kuparia, kun?</w:t>
      </w:r>
    </w:p>
    <w:p>
      <w:r>
        <w:rPr>
          <w:b/>
        </w:rPr>
        <w:t xml:space="preserve">Kysymys 7</w:t>
      </w:r>
    </w:p>
    <w:p>
      <w:r>
        <w:t xml:space="preserve">Mikä on standardi piirilevypuiden virrankantokyvyn määrittämiseksi?</w:t>
      </w:r>
    </w:p>
    <w:p>
      <w:r>
        <w:rPr>
          <w:b/>
        </w:rPr>
        <w:t xml:space="preserve">Kysymys 8</w:t>
      </w:r>
    </w:p>
    <w:p>
      <w:r>
        <w:t xml:space="preserve">IAC 2152 on mitä koskeva standardi?</w:t>
      </w:r>
    </w:p>
    <w:p>
      <w:r>
        <w:rPr>
          <w:b/>
        </w:rPr>
        <w:t xml:space="preserve">Tekstin numero 29</w:t>
      </w:r>
    </w:p>
    <w:p>
      <w:r>
        <w:t xml:space="preserve">Koska se oli melko helppo pinota yhteenliitännät (</w:t>
      </w:r>
      <w:r>
        <w:rPr>
          <w:color w:val="A9A9A9"/>
        </w:rPr>
        <w:t xml:space="preserve">johdot</w:t>
      </w:r>
      <w:r>
        <w:t xml:space="preserve">) sisällä </w:t>
      </w:r>
      <w:r>
        <w:rPr>
          <w:color w:val="DCDCDC"/>
        </w:rPr>
        <w:t xml:space="preserve">upottamalla matriisi</w:t>
      </w:r>
      <w:r>
        <w:t xml:space="preserve">, lähestymistapa antoi suunnittelijoille mahdollisuuden unohtaa kokonaan </w:t>
      </w:r>
      <w:r>
        <w:rPr>
          <w:color w:val="2F4F4F"/>
        </w:rPr>
        <w:t xml:space="preserve">reititys johdot </w:t>
      </w:r>
      <w:r>
        <w:t xml:space="preserve">(yleensä aikaa vievää toimintaa PCB suunnittelu): Missä tahansa suunnittelijan tarvitsema </w:t>
      </w:r>
      <w:r>
        <w:rPr>
          <w:color w:val="556B2F"/>
        </w:rPr>
        <w:t xml:space="preserve">liitäntä</w:t>
      </w:r>
      <w:r>
        <w:t xml:space="preserve">, </w:t>
      </w:r>
      <w:r>
        <w:rPr>
          <w:color w:val="6B8E23"/>
        </w:rPr>
        <w:t xml:space="preserve">kone </w:t>
      </w:r>
      <w:r>
        <w:t xml:space="preserve">piirtää johdon suorassa linjassa paikasta/nastasta </w:t>
      </w:r>
      <w:r>
        <w:rPr>
          <w:color w:val="A0522D"/>
        </w:rPr>
        <w:t xml:space="preserve">toiseen</w:t>
      </w:r>
      <w:r>
        <w:t xml:space="preserve">. </w:t>
      </w:r>
      <w:r>
        <w:t xml:space="preserve">Tämä johti hyvin lyhyisiin suunnitteluaikoihin (ei monimutkaisia algoritmeja, joita pitäisi käyttää edes suurten tiheyksien suunnittelussa) sekä vähentyneeseen </w:t>
      </w:r>
      <w:r>
        <w:rPr>
          <w:color w:val="228B22"/>
        </w:rPr>
        <w:t xml:space="preserve">ristikkäisviestintään </w:t>
      </w:r>
      <w:r>
        <w:t xml:space="preserve">(joka on pahempi, kun johdot kulkevat rinnakkain - mitä Multiwire-järjestelmässä ei tapahdu lähes koskaan), vaikka </w:t>
      </w:r>
      <w:r>
        <w:rPr>
          <w:color w:val="191970"/>
        </w:rPr>
        <w:t xml:space="preserve">kustannukset </w:t>
      </w:r>
      <w:r>
        <w:t xml:space="preserve">ovatkin liian korkeat kilpailemaan halvempien piirilevyjen tekniikoiden kanssa, kun tarvitaan suuria määriä.</w:t>
      </w:r>
    </w:p>
    <w:p>
      <w:r>
        <w:rPr>
          <w:b/>
        </w:rPr>
        <w:t xml:space="preserve">Kysymys 0</w:t>
      </w:r>
    </w:p>
    <w:p>
      <w:r>
        <w:t xml:space="preserve">Minkä vaivalloisen osan prosessista suunnittelijat voivat jättää väliin Multiwiren avulla?</w:t>
      </w:r>
    </w:p>
    <w:p>
      <w:r>
        <w:rPr>
          <w:b/>
        </w:rPr>
        <w:t xml:space="preserve">Kysymys 1</w:t>
      </w:r>
    </w:p>
    <w:p>
      <w:r>
        <w:t xml:space="preserve">Mitä kone luo piirtämällä suoran viivan kahden taulun pisteen välille?</w:t>
      </w:r>
    </w:p>
    <w:p>
      <w:r>
        <w:rPr>
          <w:b/>
        </w:rPr>
        <w:t xml:space="preserve">Kysymys 2</w:t>
      </w:r>
    </w:p>
    <w:p>
      <w:r>
        <w:t xml:space="preserve">Mitä ongelmia Multiwire vähentää nopean suunnittelun lisäksi?</w:t>
      </w:r>
    </w:p>
    <w:p>
      <w:r>
        <w:rPr>
          <w:b/>
        </w:rPr>
        <w:t xml:space="preserve">Kysymys 3</w:t>
      </w:r>
    </w:p>
    <w:p>
      <w:r>
        <w:t xml:space="preserve">Mikä tekee Multiwirestä epäkäytännöllisen silloin, kun levyä tarvitaan suuria määriä?</w:t>
      </w:r>
    </w:p>
    <w:p>
      <w:r>
        <w:rPr>
          <w:b/>
        </w:rPr>
        <w:t xml:space="preserve">Kysymys 4</w:t>
      </w:r>
    </w:p>
    <w:p>
      <w:r>
        <w:t xml:space="preserve">Mitkä ovat sulauttamismatriisin keskinäiset yhteydet yksinkertaisella kielellä?</w:t>
      </w:r>
    </w:p>
    <w:p>
      <w:r>
        <w:rPr>
          <w:b/>
        </w:rPr>
        <w:t xml:space="preserve">Kysymys 5</w:t>
      </w:r>
    </w:p>
    <w:p>
      <w:r>
        <w:t xml:space="preserve">Oli vaikea pinota yhteenliitäntöjä minkä sisällä?</w:t>
      </w:r>
    </w:p>
    <w:p>
      <w:r>
        <w:rPr>
          <w:b/>
        </w:rPr>
        <w:t xml:space="preserve">Kysymys 6</w:t>
      </w:r>
    </w:p>
    <w:p>
      <w:r>
        <w:t xml:space="preserve">Kone piirtää langan kaarevana linjana yhdestä paikasta/ mihin?</w:t>
      </w:r>
    </w:p>
    <w:p>
      <w:r>
        <w:rPr>
          <w:b/>
        </w:rPr>
        <w:t xml:space="preserve">Kysymys 7</w:t>
      </w:r>
    </w:p>
    <w:p>
      <w:r>
        <w:t xml:space="preserve">Mikä johti pitkiin suunnitteluaikoihin?</w:t>
      </w:r>
    </w:p>
    <w:p>
      <w:r>
        <w:rPr>
          <w:b/>
        </w:rPr>
        <w:t xml:space="preserve">Kysymys 8</w:t>
      </w:r>
    </w:p>
    <w:p>
      <w:r>
        <w:t xml:space="preserve">Mikä johti lisääntyneeseen ristikkäishäirintään?</w:t>
      </w:r>
    </w:p>
    <w:p>
      <w:r>
        <w:rPr>
          <w:b/>
        </w:rPr>
        <w:t xml:space="preserve">Tekstin numero 30</w:t>
      </w:r>
    </w:p>
    <w:p>
      <w:r>
        <w:rPr>
          <w:color w:val="DCDCDC"/>
        </w:rPr>
        <w:t xml:space="preserve">Cordwood-rakenne </w:t>
      </w:r>
      <w:r>
        <w:t xml:space="preserve">voi säästää huomattavasti tilaa, ja sitä käytettiin usein langallisten komponenttien kanssa sovelluksissa, joissa tilaa oli vähän (kuten ohjusten ohjaus- ja telemetriajärjestelmissä), sekä nopeissa tietokoneissa, joissa lyhyet jäljet olivat tärkeitä. Cordwood-rakenteessa </w:t>
      </w:r>
      <w:r>
        <w:rPr>
          <w:color w:val="2F4F4F"/>
        </w:rPr>
        <w:t xml:space="preserve">aksiaalijohdetut komponentit </w:t>
      </w:r>
      <w:r>
        <w:t xml:space="preserve">asennettiin kahden yhdensuuntaisen tason väliin. </w:t>
      </w:r>
      <w:r>
        <w:rPr>
          <w:color w:val="556B2F"/>
        </w:rPr>
        <w:t xml:space="preserve">Komponentit </w:t>
      </w:r>
      <w:r>
        <w:t xml:space="preserve">joko juotettiin yhteen hyppylangalla tai ne yhdistettiin toisiin komponentteihin ohuella nikkelinauhalla, joka oli hitsattu suorassa kulmassa komponenttien johtimiin. Jotta vältettäisiin </w:t>
      </w:r>
      <w:r>
        <w:t xml:space="preserve">eri kytkentäkerrosten </w:t>
      </w:r>
      <w:r>
        <w:rPr>
          <w:color w:val="6B8E23"/>
        </w:rPr>
        <w:t xml:space="preserve">oikosulku</w:t>
      </w:r>
      <w:r>
        <w:t xml:space="preserve">, niiden väliin asetettiin ohuet eristyskortit. Korttien reiät tai reiät mahdollistivat komponenttien johtojen ulottumisen seuraavaan liitäntäkerrokseen. Yksi tämän järjestelmän haittapuoli oli se, että oli käytettävä </w:t>
      </w:r>
      <w:r>
        <w:rPr>
          <w:color w:val="A0522D"/>
        </w:rPr>
        <w:t xml:space="preserve">erityisiä </w:t>
      </w:r>
      <w:r>
        <w:rPr>
          <w:color w:val="228B22"/>
        </w:rPr>
        <w:t xml:space="preserve">nikkelipinnoitettuja </w:t>
      </w:r>
      <w:r>
        <w:rPr>
          <w:color w:val="A0522D"/>
        </w:rPr>
        <w:t xml:space="preserve">komponentteja, jotta liitoshitsit voitiin tehdä</w:t>
      </w:r>
      <w:r>
        <w:t xml:space="preserve">. </w:t>
      </w:r>
      <w:r>
        <w:t xml:space="preserve">Komponenttien </w:t>
      </w:r>
      <w:r>
        <w:rPr>
          <w:color w:val="191970"/>
        </w:rPr>
        <w:t xml:space="preserve">erilainen lämpölaajeneminen </w:t>
      </w:r>
      <w:r>
        <w:t xml:space="preserve">saattoi aiheuttaa painetta komponenttien johtimiin ja piirilevyn jälkiin ja aiheuttaa fyysisiä vaurioita (kuten nähtiin useissa Apollo-ohjelman moduuleissa). Lisäksi sisätiloissa sijaitsevia komponentteja on </w:t>
      </w:r>
      <w:r>
        <w:rPr>
          <w:color w:val="8B0000"/>
        </w:rPr>
        <w:t xml:space="preserve">vaikea vaihtaa</w:t>
      </w:r>
      <w:r>
        <w:t xml:space="preserve">. Joissakin Cordwood-rakentamisen versioissa käytettiin yhteenliittämismenetelmänä juotettuja yksipuolisia piirilevyjä (kuten kuvassa), mikä mahdollisti normaalijohtoisten komponenttien käytön.</w:t>
      </w:r>
    </w:p>
    <w:p>
      <w:r>
        <w:rPr>
          <w:b/>
        </w:rPr>
        <w:t xml:space="preserve">Kysymys 0</w:t>
      </w:r>
    </w:p>
    <w:p>
      <w:r>
        <w:t xml:space="preserve">Minkälainen rakenne on paras sovelluksiin, joissa tilaa on jaettava tarkasti?</w:t>
      </w:r>
    </w:p>
    <w:p>
      <w:r>
        <w:rPr>
          <w:b/>
        </w:rPr>
        <w:t xml:space="preserve">Kysymys 1</w:t>
      </w:r>
    </w:p>
    <w:p>
      <w:r>
        <w:t xml:space="preserve">Mitä asennetaan kahden samansuuntaisen tason keskelle koordipuurakenteessa?</w:t>
      </w:r>
    </w:p>
    <w:p>
      <w:r>
        <w:rPr>
          <w:b/>
        </w:rPr>
        <w:t xml:space="preserve">Kysymys 2</w:t>
      </w:r>
    </w:p>
    <w:p>
      <w:r>
        <w:t xml:space="preserve">Mitä eristyskortit estävät liitäntäkerrosten välillä?</w:t>
      </w:r>
    </w:p>
    <w:p>
      <w:r>
        <w:rPr>
          <w:b/>
        </w:rPr>
        <w:t xml:space="preserve">Kysymys 3</w:t>
      </w:r>
    </w:p>
    <w:p>
      <w:r>
        <w:t xml:space="preserve">Minkälaista komponenttia on käytettävä cordwood-rakentamisessa sen haitaksi?</w:t>
      </w:r>
    </w:p>
    <w:p>
      <w:r>
        <w:rPr>
          <w:b/>
        </w:rPr>
        <w:t xml:space="preserve">Kysymys 4</w:t>
      </w:r>
    </w:p>
    <w:p>
      <w:r>
        <w:t xml:space="preserve">Mikä voima aiheutti Apollo-ohjelmaan vaikuttaneiden komponenttien fyysiset vauriot?</w:t>
      </w:r>
    </w:p>
    <w:p>
      <w:r>
        <w:rPr>
          <w:b/>
        </w:rPr>
        <w:t xml:space="preserve">Kysymys 5</w:t>
      </w:r>
    </w:p>
    <w:p>
      <w:r>
        <w:t xml:space="preserve">Mikä ei säästä merkittävästi tilaa?</w:t>
      </w:r>
    </w:p>
    <w:p>
      <w:r>
        <w:rPr>
          <w:b/>
        </w:rPr>
        <w:t xml:space="preserve">Kysymys 6</w:t>
      </w:r>
    </w:p>
    <w:p>
      <w:r>
        <w:t xml:space="preserve">Mitä ei juotettu yhteen?</w:t>
      </w:r>
    </w:p>
    <w:p>
      <w:r>
        <w:rPr>
          <w:b/>
        </w:rPr>
        <w:t xml:space="preserve">Kysymys 7</w:t>
      </w:r>
    </w:p>
    <w:p>
      <w:r>
        <w:t xml:space="preserve">Mikä oli tämän järjestelmän etu?</w:t>
      </w:r>
    </w:p>
    <w:p>
      <w:r>
        <w:rPr>
          <w:b/>
        </w:rPr>
        <w:t xml:space="preserve">Kysymys 8</w:t>
      </w:r>
    </w:p>
    <w:p>
      <w:r>
        <w:t xml:space="preserve">Mitä ovat ulkoseinässä sijaitsevat komponentit?</w:t>
      </w:r>
    </w:p>
    <w:p>
      <w:r>
        <w:rPr>
          <w:b/>
        </w:rPr>
        <w:t xml:space="preserve">Tekstin numero 31</w:t>
      </w:r>
    </w:p>
    <w:p>
      <w:r>
        <w:t xml:space="preserve">Nykyaikaisissa painetuissa piirilevyissä käytettävien menetelmien kehittäminen alkoi </w:t>
      </w:r>
      <w:r>
        <w:rPr>
          <w:color w:val="A9A9A9"/>
        </w:rPr>
        <w:t xml:space="preserve">1900-luvun </w:t>
      </w:r>
      <w:r>
        <w:t xml:space="preserve">alkupuolella</w:t>
      </w:r>
      <w:r>
        <w:t xml:space="preserve">. </w:t>
      </w:r>
      <w:r>
        <w:t xml:space="preserve">Vuonna 1903 saksalainen keksijä </w:t>
      </w:r>
      <w:r>
        <w:rPr>
          <w:color w:val="DCDCDC"/>
        </w:rPr>
        <w:t xml:space="preserve">Albert Hanson </w:t>
      </w:r>
      <w:r>
        <w:t xml:space="preserve">kuvasi </w:t>
      </w:r>
      <w:r>
        <w:rPr>
          <w:color w:val="2F4F4F"/>
        </w:rPr>
        <w:t xml:space="preserve">litteitä foliojohtimia, jotka oli laminoitu eristelevylle useissa kerroksissa</w:t>
      </w:r>
      <w:r>
        <w:t xml:space="preserve">. </w:t>
      </w:r>
      <w:r>
        <w:t xml:space="preserve">Thomas Edison kokeili </w:t>
      </w:r>
      <w:r>
        <w:t xml:space="preserve">vuonna 1904 </w:t>
      </w:r>
      <w:r>
        <w:t xml:space="preserve">kemiallisia menetelmiä johtimien pinnoittamiseksi </w:t>
      </w:r>
      <w:r>
        <w:rPr>
          <w:color w:val="556B2F"/>
        </w:rPr>
        <w:t xml:space="preserve">pellavapaperille</w:t>
      </w:r>
      <w:r>
        <w:t xml:space="preserve">. </w:t>
      </w:r>
      <w:r>
        <w:t xml:space="preserve">Arthur Berry </w:t>
      </w:r>
      <w:r>
        <w:t xml:space="preserve">patentoi vuonna </w:t>
      </w:r>
      <w:r>
        <w:rPr>
          <w:color w:val="6B8E23"/>
        </w:rPr>
        <w:t xml:space="preserve">1913 </w:t>
      </w:r>
      <w:r>
        <w:t xml:space="preserve">Isossa-Britanniassa </w:t>
      </w:r>
      <w:r>
        <w:rPr>
          <w:color w:val="A0522D"/>
        </w:rPr>
        <w:t xml:space="preserve">print-and-etch-menetelmän, </w:t>
      </w:r>
      <w:r>
        <w:t xml:space="preserve">ja Yhdysvalloissa Max Schoop sai patentin </w:t>
      </w:r>
      <w:r>
        <w:rPr>
          <w:color w:val="228B22"/>
        </w:rPr>
        <w:t xml:space="preserve">metallin liekkisumuttamiseen levylle </w:t>
      </w:r>
      <w:r>
        <w:rPr>
          <w:color w:val="191970"/>
        </w:rPr>
        <w:t xml:space="preserve">kuvioidun maskin </w:t>
      </w:r>
      <w:r>
        <w:rPr>
          <w:color w:val="228B22"/>
        </w:rPr>
        <w:t xml:space="preserve">läpi</w:t>
      </w:r>
      <w:r>
        <w:t xml:space="preserve">. </w:t>
      </w:r>
      <w:r>
        <w:rPr>
          <w:color w:val="8B0000"/>
        </w:rPr>
        <w:t xml:space="preserve">Charles Ducas </w:t>
      </w:r>
      <w:r>
        <w:t xml:space="preserve">patentoi vuonna 1927 menetelmän piirikuvioiden galvanoimiseksi.</w:t>
      </w:r>
    </w:p>
    <w:p>
      <w:r>
        <w:rPr>
          <w:b/>
        </w:rPr>
        <w:t xml:space="preserve">Kysymys 0</w:t>
      </w:r>
    </w:p>
    <w:p>
      <w:r>
        <w:t xml:space="preserve">Kuka saksalainen keksijä kirjoitti vuonna 1903 johtimien laminoimisesta kerroksittain levylle?</w:t>
      </w:r>
    </w:p>
    <w:p>
      <w:r>
        <w:rPr>
          <w:b/>
        </w:rPr>
        <w:t xml:space="preserve">Kysymys 1</w:t>
      </w:r>
    </w:p>
    <w:p>
      <w:r>
        <w:t xml:space="preserve">Mitä materiaalia Thomas Edison kokeili yrittämällä kiinnittää siihen kemiallisesti johtimia?</w:t>
      </w:r>
    </w:p>
    <w:p>
      <w:r>
        <w:rPr>
          <w:b/>
        </w:rPr>
        <w:t xml:space="preserve">Kysymys 2</w:t>
      </w:r>
    </w:p>
    <w:p>
      <w:r>
        <w:t xml:space="preserve">Minä vuonna Arthur Berry patentoi print-and-etch-menetelmänsä?</w:t>
      </w:r>
    </w:p>
    <w:p>
      <w:r>
        <w:rPr>
          <w:b/>
        </w:rPr>
        <w:t xml:space="preserve">Kysymys 3</w:t>
      </w:r>
    </w:p>
    <w:p>
      <w:r>
        <w:t xml:space="preserve">Mitä Max Schoopin menetelmässä käytettiin liekillä ruiskutetun kuvion luomiseen laudalle?</w:t>
      </w:r>
    </w:p>
    <w:p>
      <w:r>
        <w:rPr>
          <w:b/>
        </w:rPr>
        <w:t xml:space="preserve">Kysymys 4</w:t>
      </w:r>
    </w:p>
    <w:p>
      <w:r>
        <w:t xml:space="preserve">Kuka sai patentin vuonna 1927 menetelmälleen piirikuvioiden galvanoimiseksi?</w:t>
      </w:r>
    </w:p>
    <w:p>
      <w:r>
        <w:rPr>
          <w:b/>
        </w:rPr>
        <w:t xml:space="preserve">Kysymys 5</w:t>
      </w:r>
    </w:p>
    <w:p>
      <w:r>
        <w:t xml:space="preserve">Milloin alkoi muinaisissa piirilevyissä käytettyjen menetelmien kehittäminen?</w:t>
      </w:r>
    </w:p>
    <w:p>
      <w:r>
        <w:rPr>
          <w:b/>
        </w:rPr>
        <w:t xml:space="preserve">Kysymys 6</w:t>
      </w:r>
    </w:p>
    <w:p>
      <w:r>
        <w:t xml:space="preserve">Mitä Albert Hanson kuvasi vuonna 1913?</w:t>
      </w:r>
    </w:p>
    <w:p>
      <w:r>
        <w:rPr>
          <w:b/>
        </w:rPr>
        <w:t xml:space="preserve">Kysymys 7</w:t>
      </w:r>
    </w:p>
    <w:p>
      <w:r>
        <w:t xml:space="preserve">Mitä Arthur Berry patentoi vuonna 1923?</w:t>
      </w:r>
    </w:p>
    <w:p>
      <w:r>
        <w:rPr>
          <w:b/>
        </w:rPr>
        <w:t xml:space="preserve">Kysymys 8</w:t>
      </w:r>
    </w:p>
    <w:p>
      <w:r>
        <w:t xml:space="preserve">Minä vuonna Thomas Edison patentoi print-and-etch-menetelmän?</w:t>
      </w:r>
    </w:p>
    <w:p>
      <w:r>
        <w:rPr>
          <w:b/>
        </w:rPr>
        <w:t xml:space="preserve">Kysymys 9</w:t>
      </w:r>
    </w:p>
    <w:p>
      <w:r>
        <w:t xml:space="preserve">Saksassa Max Schoop sai patentin mihin?</w:t>
      </w:r>
    </w:p>
    <w:p>
      <w:r>
        <w:rPr>
          <w:b/>
        </w:rPr>
        <w:t xml:space="preserve">Tekstin numero 32</w:t>
      </w:r>
    </w:p>
    <w:p>
      <w:r>
        <w:t xml:space="preserve">Itävaltalainen insinööri Paul Eisler keksi </w:t>
      </w:r>
      <w:r>
        <w:rPr>
          <w:color w:val="A9A9A9"/>
        </w:rPr>
        <w:t xml:space="preserve">painetun piirin osana </w:t>
      </w:r>
      <w:r>
        <w:rPr>
          <w:color w:val="DCDCDC"/>
        </w:rPr>
        <w:t xml:space="preserve">radiota </w:t>
      </w:r>
      <w:r>
        <w:t xml:space="preserve">työskennellessään Englannissa noin vuonna </w:t>
      </w:r>
      <w:r>
        <w:rPr>
          <w:color w:val="2F4F4F"/>
        </w:rPr>
        <w:t xml:space="preserve">1936</w:t>
      </w:r>
      <w:r>
        <w:t xml:space="preserve">. </w:t>
      </w:r>
      <w:r>
        <w:t xml:space="preserve">Noin vuonna </w:t>
      </w:r>
      <w:r>
        <w:rPr>
          <w:color w:val="556B2F"/>
        </w:rPr>
        <w:t xml:space="preserve">1943 </w:t>
      </w:r>
      <w:r>
        <w:t xml:space="preserve">Yhdysvalloissa alettiin käyttää tätä tekniikkaa laajamittaisesti </w:t>
      </w:r>
      <w:r>
        <w:rPr>
          <w:color w:val="6B8E23"/>
        </w:rPr>
        <w:t xml:space="preserve">toisen maailmansodan </w:t>
      </w:r>
      <w:r>
        <w:t xml:space="preserve">aikana käytettävien lähestymissulakkeiden valmistukseen</w:t>
      </w:r>
      <w:r>
        <w:t xml:space="preserve">. </w:t>
      </w:r>
      <w:r>
        <w:t xml:space="preserve">Sodan jälkeen, vuonna </w:t>
      </w:r>
      <w:r>
        <w:rPr>
          <w:color w:val="A0522D"/>
        </w:rPr>
        <w:t xml:space="preserve">1948, </w:t>
      </w:r>
      <w:r>
        <w:t xml:space="preserve">Yhdysvallat vapautti keksinnön </w:t>
      </w:r>
      <w:r>
        <w:rPr>
          <w:color w:val="228B22"/>
        </w:rPr>
        <w:t xml:space="preserve">kaupalliseen käyttöön</w:t>
      </w:r>
      <w:r>
        <w:t xml:space="preserve">. </w:t>
      </w:r>
      <w:r>
        <w:t xml:space="preserve">Painetut piirit yleistyivät kulutuselektroniikassa vasta </w:t>
      </w:r>
      <w:r>
        <w:rPr>
          <w:color w:val="191970"/>
        </w:rPr>
        <w:t xml:space="preserve">1950-luvun puolivälissä</w:t>
      </w:r>
      <w:r>
        <w:t xml:space="preserve">, kun </w:t>
      </w:r>
      <w:r>
        <w:t xml:space="preserve">Yhdysvaltain armeija oli kehittänyt Auto-Sembly-prosessin. Samoihin aikoihin Isossa-Britanniassa samansuuntaista työtä teki </w:t>
      </w:r>
      <w:r>
        <w:rPr>
          <w:color w:val="483D8B"/>
        </w:rPr>
        <w:t xml:space="preserve">Geoffrey Dummer</w:t>
      </w:r>
      <w:r>
        <w:t xml:space="preserve">, joka työskenteli tuolloin RRDE:ssä.</w:t>
      </w:r>
    </w:p>
    <w:p>
      <w:r>
        <w:rPr>
          <w:b/>
        </w:rPr>
        <w:t xml:space="preserve">Kysymys 0</w:t>
      </w:r>
    </w:p>
    <w:p>
      <w:r>
        <w:t xml:space="preserve">Mitä Paul Eisler teki keksiessään painetun piirin?</w:t>
      </w:r>
    </w:p>
    <w:p>
      <w:r>
        <w:rPr>
          <w:b/>
        </w:rPr>
        <w:t xml:space="preserve">Kysymys 1</w:t>
      </w:r>
    </w:p>
    <w:p>
      <w:r>
        <w:t xml:space="preserve">Mikä tapahtuma sai Yhdysvallat ottamaan käyttöön painetun piirin läheisyyssulakkeiden valmistamiseksi?</w:t>
      </w:r>
    </w:p>
    <w:p>
      <w:r>
        <w:rPr>
          <w:b/>
        </w:rPr>
        <w:t xml:space="preserve">Kysymys 2</w:t>
      </w:r>
    </w:p>
    <w:p>
      <w:r>
        <w:t xml:space="preserve">Milloin painettu piiri julkaistiin kaupalliseen käyttöön Yhdysvalloissa?</w:t>
      </w:r>
    </w:p>
    <w:p>
      <w:r>
        <w:rPr>
          <w:b/>
        </w:rPr>
        <w:t xml:space="preserve">Kysymys 3</w:t>
      </w:r>
    </w:p>
    <w:p>
      <w:r>
        <w:t xml:space="preserve">Kuka työskenteli samantyyppisten painettujen piirien laajamittaisen soveltamisen parissa kuin Yhdysvallat Britanniassa 1950-luvun puolivälissä?</w:t>
      </w:r>
    </w:p>
    <w:p>
      <w:r>
        <w:rPr>
          <w:b/>
        </w:rPr>
        <w:t xml:space="preserve">Kysymys 4</w:t>
      </w:r>
    </w:p>
    <w:p>
      <w:r>
        <w:t xml:space="preserve">Minkä prosessin Yhdysvaltain armeija loi, joka johti innovaatioon kulutuselektroniikassa?</w:t>
      </w:r>
    </w:p>
    <w:p>
      <w:r>
        <w:rPr>
          <w:b/>
        </w:rPr>
        <w:t xml:space="preserve">Kysymys 5</w:t>
      </w:r>
    </w:p>
    <w:p>
      <w:r>
        <w:t xml:space="preserve">Minkä keksi saksalainen insinööri Paul Eisler?</w:t>
      </w:r>
    </w:p>
    <w:p>
      <w:r>
        <w:rPr>
          <w:b/>
        </w:rPr>
        <w:t xml:space="preserve">Kysymys 6</w:t>
      </w:r>
    </w:p>
    <w:p>
      <w:r>
        <w:t xml:space="preserve">Minä vuonna Paul Eisler keksi painetun piirin Saksassa?</w:t>
      </w:r>
    </w:p>
    <w:p>
      <w:r>
        <w:rPr>
          <w:b/>
        </w:rPr>
        <w:t xml:space="preserve">Kysymys 7</w:t>
      </w:r>
    </w:p>
    <w:p>
      <w:r>
        <w:t xml:space="preserve">Minä vuonna Englanti aloitti teknologian laajamittaisen käytön?</w:t>
      </w:r>
    </w:p>
    <w:p>
      <w:r>
        <w:rPr>
          <w:b/>
        </w:rPr>
        <w:t xml:space="preserve">Kysymys 8</w:t>
      </w:r>
    </w:p>
    <w:p>
      <w:r>
        <w:t xml:space="preserve">Mitä varten Yhdysvallat julkaisi vuonna 1958 keksinnön?</w:t>
      </w:r>
    </w:p>
    <w:p>
      <w:r>
        <w:rPr>
          <w:b/>
        </w:rPr>
        <w:t xml:space="preserve">Kysymys 9</w:t>
      </w:r>
    </w:p>
    <w:p>
      <w:r>
        <w:t xml:space="preserve">Auto-Sembly-prosessi kehitettiin Englannissa minä vuonna?</w:t>
      </w:r>
    </w:p>
    <w:p>
      <w:r>
        <w:rPr>
          <w:b/>
        </w:rPr>
        <w:t xml:space="preserve">Tekstin numero 33</w:t>
      </w:r>
    </w:p>
    <w:p>
      <w:r>
        <w:t xml:space="preserve">Toisen maailmansodan aikana ilmatorjuntasulakkeen kehittämiseksi tarvittiin </w:t>
      </w:r>
      <w:r>
        <w:rPr>
          <w:color w:val="A9A9A9"/>
        </w:rPr>
        <w:t xml:space="preserve">elektroninen piiri, joka kestäisi tykistä ampumisen ja jota voitaisiin valmistaa suuria määriä</w:t>
      </w:r>
      <w:r>
        <w:t xml:space="preserve">. </w:t>
      </w:r>
      <w:r>
        <w:rPr>
          <w:color w:val="DCDCDC"/>
        </w:rPr>
        <w:t xml:space="preserve">Globe Unionin</w:t>
      </w:r>
      <w:r>
        <w:t xml:space="preserve"> Centralab-divisioona </w:t>
      </w:r>
      <w:r>
        <w:t xml:space="preserve">esitti ehdotuksen, joka täytti vaatimukset: </w:t>
      </w:r>
      <w:r>
        <w:rPr>
          <w:color w:val="2F4F4F"/>
        </w:rPr>
        <w:t xml:space="preserve">keraaminen </w:t>
      </w:r>
      <w:r>
        <w:t xml:space="preserve">levy painettaisiin seulapainolla metallivärillä johtimiksi ja hiilimateriaalilla vastuksiksi, ja paikalle juotettaisiin keraamiset levykondensaattorit ja alimittaiset tyhjiöputket. Tekniikka osoittautui käyttökelpoiseksi, ja prosessin patentti, jonka Yhdysvaltain armeija oli luokitellut, myönnettiin Globe Unionille. Vasta vuonna 1984 Institute of Electrical and Electronics Engineers (IEEE) myönsi </w:t>
      </w:r>
      <w:r>
        <w:rPr>
          <w:color w:val="6B8E23"/>
        </w:rPr>
        <w:t xml:space="preserve">Harry W. Rubinsteinille, </w:t>
      </w:r>
      <w:r>
        <w:rPr>
          <w:color w:val="A0522D"/>
        </w:rPr>
        <w:t xml:space="preserve">Globe Unionin Centralab-divisioonan </w:t>
      </w:r>
      <w:r>
        <w:t xml:space="preserve">entiselle johtajalle</w:t>
      </w:r>
      <w:r>
        <w:t xml:space="preserve">, himoitun </w:t>
      </w:r>
      <w:r>
        <w:rPr>
          <w:color w:val="228B22"/>
        </w:rPr>
        <w:t xml:space="preserve">Cledo Brunetti -palkinnon </w:t>
      </w:r>
      <w:r>
        <w:t xml:space="preserve">varhaisesta keskeisestä panoksesta yhteiseen eristysalustaan painettujen komponenttien ja johtimien kehittämiseen. Myös </w:t>
      </w:r>
      <w:r>
        <w:t xml:space="preserve">hänen alma materinsa, </w:t>
      </w:r>
      <w:r>
        <w:rPr>
          <w:color w:val="8B0000"/>
        </w:rPr>
        <w:t xml:space="preserve">Wisconsin-Madisonin yliopisto, </w:t>
      </w:r>
      <w:r>
        <w:t xml:space="preserve">palkitsi Rubinsteinin vuonna 1984 </w:t>
      </w:r>
      <w:r>
        <w:t xml:space="preserve">hänen innovaatioistaan painettujen elektroniikkapiirien ja kondensaattoreiden valmistuksessa.</w:t>
      </w:r>
    </w:p>
    <w:p>
      <w:r>
        <w:rPr>
          <w:b/>
        </w:rPr>
        <w:t xml:space="preserve">Kysymys 0</w:t>
      </w:r>
    </w:p>
    <w:p>
      <w:r>
        <w:t xml:space="preserve">Mikä yritys kehitti ensimmäisen elektroniikkapiirin, jota voitiin valmistaa massatuotantona ja joka oli tarpeeksi kestävä ammuttavaksi aseesta?</w:t>
      </w:r>
    </w:p>
    <w:p>
      <w:r>
        <w:rPr>
          <w:b/>
        </w:rPr>
        <w:t xml:space="preserve">Kysymys 1</w:t>
      </w:r>
    </w:p>
    <w:p>
      <w:r>
        <w:t xml:space="preserve">Mistä valmistettiin toisessa maailmansodassa ilmatorjuntasytyttimissä käytetty levy?</w:t>
      </w:r>
    </w:p>
    <w:p>
      <w:r>
        <w:rPr>
          <w:b/>
        </w:rPr>
        <w:t xml:space="preserve">Kysymys 2</w:t>
      </w:r>
    </w:p>
    <w:p>
      <w:r>
        <w:t xml:space="preserve">Kuka johti Globe Unionin Centralab-divisioonaa, kun ilmatorjuntasulakkeissa käytetty piirilevy keksittiin?</w:t>
      </w:r>
    </w:p>
    <w:p>
      <w:r>
        <w:rPr>
          <w:b/>
        </w:rPr>
        <w:t xml:space="preserve">Kysymys 3</w:t>
      </w:r>
    </w:p>
    <w:p>
      <w:r>
        <w:t xml:space="preserve">Minkä palkinnon Rubinstein voitti vuonna 1984 panoksestaan?</w:t>
      </w:r>
    </w:p>
    <w:p>
      <w:r>
        <w:rPr>
          <w:b/>
        </w:rPr>
        <w:t xml:space="preserve">Kysymys 4</w:t>
      </w:r>
    </w:p>
    <w:p>
      <w:r>
        <w:t xml:space="preserve">Missä Harry Rubinstein opiskeli?</w:t>
      </w:r>
    </w:p>
    <w:p>
      <w:r>
        <w:rPr>
          <w:b/>
        </w:rPr>
        <w:t xml:space="preserve">Kysymys 5</w:t>
      </w:r>
    </w:p>
    <w:p>
      <w:r>
        <w:t xml:space="preserve">Mitä vaadittiin ensimmäisen maailmansodan aikana ilmatorjunnan lähisytyttimen kehittämiseen?</w:t>
      </w:r>
    </w:p>
    <w:p>
      <w:r>
        <w:rPr>
          <w:b/>
        </w:rPr>
        <w:t xml:space="preserve">Kysymys 6</w:t>
      </w:r>
    </w:p>
    <w:p>
      <w:r>
        <w:t xml:space="preserve">Kenelle IEEE myönsi vuonna 1994 Cledo Brunetti -palkinnon?</w:t>
      </w:r>
    </w:p>
    <w:p>
      <w:r>
        <w:rPr>
          <w:b/>
        </w:rPr>
        <w:t xml:space="preserve">Kysymys 7</w:t>
      </w:r>
    </w:p>
    <w:p>
      <w:r>
        <w:t xml:space="preserve">Harriet W. Rubenstein oli minkä osaston entinen johtaja?</w:t>
      </w:r>
    </w:p>
    <w:p>
      <w:r>
        <w:rPr>
          <w:b/>
        </w:rPr>
        <w:t xml:space="preserve">Kysymys 8</w:t>
      </w:r>
    </w:p>
    <w:p>
      <w:r>
        <w:t xml:space="preserve">Mikä yliopisto palkitsi Rubensteinin vuonna 1994?</w:t>
      </w:r>
    </w:p>
    <w:p>
      <w:r>
        <w:rPr>
          <w:b/>
        </w:rPr>
        <w:t xml:space="preserve">Tekstin numero 34</w:t>
      </w:r>
    </w:p>
    <w:p>
      <w:r>
        <w:t xml:space="preserve">Alun perin jokaisessa elektroniikkakomponentissa oli </w:t>
      </w:r>
      <w:r>
        <w:rPr>
          <w:color w:val="A9A9A9"/>
        </w:rPr>
        <w:t xml:space="preserve">johtimet, </w:t>
      </w:r>
      <w:r>
        <w:t xml:space="preserve">ja piirilevyyn oli porattu reiät kunkin komponentin johtimia varten</w:t>
      </w:r>
      <w:r>
        <w:t xml:space="preserve">.</w:t>
      </w:r>
      <w:r>
        <w:t xml:space="preserve"> Komponenttien johtimet johdettiin sitten reikien läpi ja juotettiin piirilevylle. Tätä kokoonpanomenetelmää kutsutaan </w:t>
      </w:r>
      <w:r>
        <w:t xml:space="preserve">läpivientirakentamiseksi. Vuonna </w:t>
      </w:r>
      <w:r>
        <w:t xml:space="preserve">1949 </w:t>
      </w:r>
      <w:r>
        <w:rPr>
          <w:color w:val="556B2F"/>
        </w:rPr>
        <w:t xml:space="preserve">Moe Abramson ja Stanislaus F. Danko </w:t>
      </w:r>
      <w:r>
        <w:t xml:space="preserve">Yhdysvaltain armeijan viestijoukoista kehittivät automaattisen kokoonpanoprosessin, jossa komponenttien johtimet työnnettiin kuparifolion kytkentäkuvioon ja juotettiin. Heidän vuonna </w:t>
      </w:r>
      <w:r>
        <w:rPr>
          <w:color w:val="6B8E23"/>
        </w:rPr>
        <w:t xml:space="preserve">1956</w:t>
      </w:r>
      <w:r>
        <w:t xml:space="preserve"> saamansa patentti </w:t>
      </w:r>
      <w:r>
        <w:t xml:space="preserve">luovutettiin </w:t>
      </w:r>
      <w:r>
        <w:rPr>
          <w:color w:val="A0522D"/>
        </w:rPr>
        <w:t xml:space="preserve">Yhdysvaltain armeijalle</w:t>
      </w:r>
      <w:r>
        <w:t xml:space="preserve">. Levyjen laminointi- ja syövytystekniikoiden kehittymisen myötä tämä konsepti kehittyi nykyisin käytössä olevaksi piirilevyjen valmistusprosessiksi. Juottaminen voitiin tehdä automaattisesti kuljettamalla piirilevy </w:t>
      </w:r>
      <w:r>
        <w:rPr>
          <w:color w:val="228B22"/>
        </w:rPr>
        <w:t xml:space="preserve">aaltojuotoslaitteessa </w:t>
      </w:r>
      <w:r>
        <w:t xml:space="preserve">sulan juotteen aallon eli aallon yli</w:t>
      </w:r>
      <w:r>
        <w:t xml:space="preserve">. </w:t>
      </w:r>
      <w:r>
        <w:rPr>
          <w:color w:val="191970"/>
        </w:rPr>
        <w:t xml:space="preserve">Johdot ja reiät </w:t>
      </w:r>
      <w:r>
        <w:t xml:space="preserve">ovat kuitenkin tuhlausta, koska </w:t>
      </w:r>
      <w:r>
        <w:rPr>
          <w:color w:val="8B0000"/>
        </w:rPr>
        <w:t xml:space="preserve">reikien poraaminen </w:t>
      </w:r>
      <w:r>
        <w:t xml:space="preserve">on kallista ja ulkonevat johdot vain katkaistaan.</w:t>
      </w:r>
    </w:p>
    <w:p>
      <w:r>
        <w:rPr>
          <w:b/>
        </w:rPr>
        <w:t xml:space="preserve">Kysymys 0</w:t>
      </w:r>
    </w:p>
    <w:p>
      <w:r>
        <w:t xml:space="preserve">Minkälaista rakennetta käytettiin alun perin kaikissa elektroniikkakomponenteissa?</w:t>
      </w:r>
    </w:p>
    <w:p>
      <w:r>
        <w:rPr>
          <w:b/>
        </w:rPr>
        <w:t xml:space="preserve">Kysymys 1</w:t>
      </w:r>
    </w:p>
    <w:p>
      <w:r>
        <w:t xml:space="preserve">Minä vuonna Auto-Sembly-prosessi luotiin?</w:t>
      </w:r>
    </w:p>
    <w:p>
      <w:r>
        <w:rPr>
          <w:b/>
        </w:rPr>
        <w:t xml:space="preserve">Kysymys 2</w:t>
      </w:r>
    </w:p>
    <w:p>
      <w:r>
        <w:t xml:space="preserve">Vaikka kaksi miestä kehitti Auto-Sembly-prosessin, kenelle patentti myönnettiin virallisesti?</w:t>
      </w:r>
    </w:p>
    <w:p>
      <w:r>
        <w:rPr>
          <w:b/>
        </w:rPr>
        <w:t xml:space="preserve">Kysymys 3</w:t>
      </w:r>
    </w:p>
    <w:p>
      <w:r>
        <w:t xml:space="preserve">Minä vuonna automaattisen kokoonpanoprosessin patentti myönnettiin?</w:t>
      </w:r>
    </w:p>
    <w:p>
      <w:r>
        <w:rPr>
          <w:b/>
        </w:rPr>
        <w:t xml:space="preserve">Kysymys 4</w:t>
      </w:r>
    </w:p>
    <w:p>
      <w:r>
        <w:t xml:space="preserve">Mikä osa autokokoonpanon valmistusprosessista on kallein?</w:t>
      </w:r>
    </w:p>
    <w:p>
      <w:r>
        <w:rPr>
          <w:b/>
        </w:rPr>
        <w:t xml:space="preserve">Kysymys 5</w:t>
      </w:r>
    </w:p>
    <w:p>
      <w:r>
        <w:t xml:space="preserve">Alun perin millään elektronisella komponentilla ei ollut mitä?</w:t>
      </w:r>
    </w:p>
    <w:p>
      <w:r>
        <w:rPr>
          <w:b/>
        </w:rPr>
        <w:t xml:space="preserve">Kysymys 6</w:t>
      </w:r>
    </w:p>
    <w:p>
      <w:r>
        <w:t xml:space="preserve">Kuka kehitti Auto-State-prosessin, jossa komponenttien johtimet työnnettiin kuparifolioon?</w:t>
      </w:r>
    </w:p>
    <w:p>
      <w:r>
        <w:rPr>
          <w:b/>
        </w:rPr>
        <w:t xml:space="preserve">Kysymys 7</w:t>
      </w:r>
    </w:p>
    <w:p>
      <w:r>
        <w:t xml:space="preserve">Juottaminen voitiin tehdä manuaalisesti kuljettamalla levy sulan hopean aallon tai aallon yli missä?</w:t>
      </w:r>
    </w:p>
    <w:p>
      <w:r>
        <w:rPr>
          <w:b/>
        </w:rPr>
        <w:t xml:space="preserve">Kysymys 8</w:t>
      </w:r>
    </w:p>
    <w:p>
      <w:r>
        <w:t xml:space="preserve">Mitä ei pidetä tuhlauksena?</w:t>
      </w:r>
    </w:p>
    <w:p>
      <w:r>
        <w:br w:type="page"/>
      </w:r>
    </w:p>
    <w:p>
      <w:r>
        <w:rPr>
          <w:b/>
          <w:u w:val="single"/>
        </w:rPr>
        <w:t xml:space="preserve">Asiakirjan numero 379</w:t>
      </w:r>
    </w:p>
    <w:p>
      <w:r>
        <w:rPr>
          <w:b/>
        </w:rPr>
        <w:t xml:space="preserve">Tekstin numero 0</w:t>
      </w:r>
    </w:p>
    <w:p>
      <w:r>
        <w:rPr>
          <w:color w:val="A9A9A9"/>
        </w:rPr>
        <w:t xml:space="preserve">Kreikkalaisia siirtokuntia ja yhteisöjä on historiallisesti perustettu </w:t>
      </w:r>
      <w:r>
        <w:rPr>
          <w:color w:val="DCDCDC"/>
        </w:rPr>
        <w:t xml:space="preserve">Välimeren ja Mustanmeren rannoille</w:t>
      </w:r>
      <w:r>
        <w:t xml:space="preserve">, mutta </w:t>
      </w:r>
      <w:r>
        <w:rPr>
          <w:color w:val="2F4F4F"/>
        </w:rPr>
        <w:t xml:space="preserve">kreikkalaiset ovat aina keskittyneet </w:t>
      </w:r>
      <w:r>
        <w:rPr>
          <w:color w:val="6B8E23"/>
        </w:rPr>
        <w:t xml:space="preserve">Egeanmeren</w:t>
      </w:r>
      <w:r>
        <w:rPr>
          <w:color w:val="556B2F"/>
        </w:rPr>
        <w:t xml:space="preserve"> ja </w:t>
      </w:r>
      <w:r>
        <w:rPr>
          <w:color w:val="6B8E23"/>
        </w:rPr>
        <w:t xml:space="preserve">Joonianmeren alueelle, </w:t>
      </w:r>
      <w:r>
        <w:t xml:space="preserve">jossa </w:t>
      </w:r>
      <w:r>
        <w:rPr>
          <w:color w:val="A0522D"/>
        </w:rPr>
        <w:t xml:space="preserve">kreikan kieltä on puhuttu </w:t>
      </w:r>
      <w:r>
        <w:rPr>
          <w:color w:val="228B22"/>
        </w:rPr>
        <w:t xml:space="preserve">pronssikaudesta </w:t>
      </w:r>
      <w:r>
        <w:rPr>
          <w:color w:val="228B22"/>
        </w:rPr>
        <w:t xml:space="preserve">lähtien</w:t>
      </w:r>
      <w:r>
        <w:rPr>
          <w:color w:val="A0522D"/>
        </w:rPr>
        <w:t xml:space="preserve">. </w:t>
      </w:r>
      <w:r>
        <w:t xml:space="preserve">Kreikkalaiset olivat 1900-luvun alkuun asti levittäytyneet Kreikan niemimaalle, Vähä-Aasian länsirannikolle, Mustanmeren rannikolle, Keski-Anatoliassa sijaitsevaan Kappadokiaan, </w:t>
      </w:r>
      <w:r>
        <w:rPr>
          <w:color w:val="8B0000"/>
        </w:rPr>
        <w:t xml:space="preserve">Egyptiin</w:t>
      </w:r>
      <w:r>
        <w:t xml:space="preserve">, Balkanille, Kyprokselle ja </w:t>
      </w:r>
      <w:r>
        <w:rPr>
          <w:color w:val="483D8B"/>
        </w:rPr>
        <w:t xml:space="preserve">Konstantinopoliin</w:t>
      </w:r>
      <w:r>
        <w:t xml:space="preserve">. </w:t>
      </w:r>
      <w:r>
        <w:t xml:space="preserve">Monet </w:t>
      </w:r>
      <w:r>
        <w:rPr>
          <w:color w:val="3CB371"/>
        </w:rPr>
        <w:t xml:space="preserve">näistä alueista osuivat suurelta osin yksiin </w:t>
      </w:r>
      <w:r>
        <w:rPr>
          <w:color w:val="663399"/>
        </w:rPr>
        <w:t xml:space="preserve">1100-luvun </w:t>
      </w:r>
      <w:r>
        <w:rPr>
          <w:color w:val="3CB371"/>
        </w:rPr>
        <w:t xml:space="preserve">lopun </w:t>
      </w:r>
      <w:r>
        <w:rPr>
          <w:color w:val="BC8F8F"/>
        </w:rPr>
        <w:t xml:space="preserve">Bysantin valtakunnan </w:t>
      </w:r>
      <w:r>
        <w:rPr>
          <w:color w:val="3CB371"/>
        </w:rPr>
        <w:t xml:space="preserve">rajojen </w:t>
      </w:r>
      <w:r>
        <w:t xml:space="preserve">ja muinaiskreikkalaisen siirtomaavallan itäisen Välimeren alueiden kanssa. </w:t>
      </w:r>
      <w:r>
        <w:rPr>
          <w:color w:val="008080"/>
        </w:rPr>
        <w:t xml:space="preserve">Kreikkalaisten kulttuurikeskuksia ovat </w:t>
      </w:r>
      <w:r>
        <w:rPr>
          <w:color w:val="008080"/>
        </w:rPr>
        <w:t xml:space="preserve">eri aikoina </w:t>
      </w:r>
      <w:r>
        <w:rPr>
          <w:color w:val="008080"/>
        </w:rPr>
        <w:t xml:space="preserve">olleet muun muassa </w:t>
      </w:r>
      <w:r>
        <w:rPr>
          <w:color w:val="BDB76B"/>
        </w:rPr>
        <w:t xml:space="preserve">Ateena, Thessalonika</w:t>
      </w:r>
      <w:r>
        <w:rPr>
          <w:color w:val="008080"/>
        </w:rPr>
        <w:t xml:space="preserve">, Aleksandria, Smyrna ja Konstantinopoli</w:t>
      </w:r>
      <w:r>
        <w:rPr>
          <w:color w:val="008080"/>
        </w:rPr>
        <w:t xml:space="preserve">.</w:t>
      </w:r>
    </w:p>
    <w:p>
      <w:r>
        <w:rPr>
          <w:b/>
        </w:rPr>
        <w:t xml:space="preserve">Kysymys 0</w:t>
      </w:r>
    </w:p>
    <w:p>
      <w:r>
        <w:t xml:space="preserve">Mihin kreikkalaiset valtiot uskotaan asuttaneen ?</w:t>
      </w:r>
    </w:p>
    <w:p>
      <w:r>
        <w:rPr>
          <w:b/>
        </w:rPr>
        <w:t xml:space="preserve">Kysymys 1</w:t>
      </w:r>
    </w:p>
    <w:p>
      <w:r>
        <w:t xml:space="preserve">Minkä kahden vesistön uskotaan olevan keskeisessä asemassa kreikkalaisen yhteiskunnan perustamisen kannalta?</w:t>
      </w:r>
    </w:p>
    <w:p>
      <w:r>
        <w:rPr>
          <w:b/>
        </w:rPr>
        <w:t xml:space="preserve">Kysymys 2</w:t>
      </w:r>
    </w:p>
    <w:p>
      <w:r>
        <w:t xml:space="preserve">Milloin kreikan puhutun murteen syntymisen uskotaan alkaneen ?</w:t>
      </w:r>
    </w:p>
    <w:p>
      <w:r>
        <w:rPr>
          <w:b/>
        </w:rPr>
        <w:t xml:space="preserve">Kysymys 3</w:t>
      </w:r>
    </w:p>
    <w:p>
      <w:r>
        <w:t xml:space="preserve">Missä kreikkalaisen maailman kulttuurikeskukset ovat historiallisesti sijainneet?</w:t>
      </w:r>
    </w:p>
    <w:p>
      <w:r>
        <w:rPr>
          <w:b/>
        </w:rPr>
        <w:t xml:space="preserve">Kysymys 4</w:t>
      </w:r>
    </w:p>
    <w:p>
      <w:r>
        <w:t xml:space="preserve">Minkä muun kulttuurin kanssa Kreikan valtiot jakoivat rajoja?</w:t>
      </w:r>
    </w:p>
    <w:p>
      <w:r>
        <w:rPr>
          <w:b/>
        </w:rPr>
        <w:t xml:space="preserve">Kysymys 5</w:t>
      </w:r>
    </w:p>
    <w:p>
      <w:r>
        <w:t xml:space="preserve">Mihin egyptiläiset siirtokunnat ovat historiallisesti sijoittuneet?</w:t>
      </w:r>
    </w:p>
    <w:p>
      <w:r>
        <w:rPr>
          <w:b/>
        </w:rPr>
        <w:t xml:space="preserve">Kysymys 6</w:t>
      </w:r>
    </w:p>
    <w:p>
      <w:r>
        <w:t xml:space="preserve">Mitkä kaksi merta ovat aina asuneet Egyptin kansan lähellä?</w:t>
      </w:r>
    </w:p>
    <w:p>
      <w:r>
        <w:rPr>
          <w:b/>
        </w:rPr>
        <w:t xml:space="preserve">Kysymys 7</w:t>
      </w:r>
    </w:p>
    <w:p>
      <w:r>
        <w:t xml:space="preserve">Kuinka kauan egyptin kieltä on puhuttu?</w:t>
      </w:r>
    </w:p>
    <w:p>
      <w:r>
        <w:rPr>
          <w:b/>
        </w:rPr>
        <w:t xml:space="preserve">Kysymys 8</w:t>
      </w:r>
    </w:p>
    <w:p>
      <w:r>
        <w:t xml:space="preserve">Millä vuosisadalla Egyptin valtakunta oli merkittävä?</w:t>
      </w:r>
    </w:p>
    <w:p>
      <w:r>
        <w:rPr>
          <w:b/>
        </w:rPr>
        <w:t xml:space="preserve">Kysymys 9</w:t>
      </w:r>
    </w:p>
    <w:p>
      <w:r>
        <w:t xml:space="preserve">Mitkä kaksi kaupunkia liittyvät egyptiläisen kulttuurin muodostumiseen?</w:t>
      </w:r>
    </w:p>
    <w:p>
      <w:r>
        <w:rPr>
          <w:b/>
        </w:rPr>
        <w:t xml:space="preserve">Kysymys 10</w:t>
      </w:r>
    </w:p>
    <w:p>
      <w:r>
        <w:t xml:space="preserve">Mitkä kaksi merta ovat olleet vähiten keskeisiä Kreikan historiassa?</w:t>
      </w:r>
    </w:p>
    <w:p>
      <w:r>
        <w:rPr>
          <w:b/>
        </w:rPr>
        <w:t xml:space="preserve">Kysymys 11</w:t>
      </w:r>
    </w:p>
    <w:p>
      <w:r>
        <w:t xml:space="preserve">Minkä esihistoriallisen aikakauden aikana latinan kieli keksittiin?</w:t>
      </w:r>
    </w:p>
    <w:p>
      <w:r>
        <w:rPr>
          <w:b/>
        </w:rPr>
        <w:t xml:space="preserve">Kysymys 12</w:t>
      </w:r>
    </w:p>
    <w:p>
      <w:r>
        <w:t xml:space="preserve">Mikä kaupunki nykyisessä Turkissa oli aikoinaan pieni kreikkalaisen kulttuurin keskus?</w:t>
      </w:r>
    </w:p>
    <w:p>
      <w:r>
        <w:rPr>
          <w:b/>
        </w:rPr>
        <w:t xml:space="preserve">Kysymys 13</w:t>
      </w:r>
    </w:p>
    <w:p>
      <w:r>
        <w:t xml:space="preserve">Mikä kymmenennen vuosisadan valtakunta oli suunnilleen yhtä laaja kuin antiikin Kreikan?</w:t>
      </w:r>
    </w:p>
    <w:p>
      <w:r>
        <w:rPr>
          <w:b/>
        </w:rPr>
        <w:t xml:space="preserve">Kysymys 14</w:t>
      </w:r>
    </w:p>
    <w:p>
      <w:r>
        <w:t xml:space="preserve">Millä Etelä-Afrikan alueella on aiemmin asunut kreikkalaisia yhteisöjä? </w:t>
      </w:r>
    </w:p>
    <w:p>
      <w:r>
        <w:rPr>
          <w:b/>
        </w:rPr>
        <w:t xml:space="preserve">Kysymys 15</w:t>
      </w:r>
    </w:p>
    <w:p>
      <w:r>
        <w:t xml:space="preserve">Mitkä kaksi merta ovat olleet vähiten keskeisiä Kreikan historiassa?</w:t>
      </w:r>
    </w:p>
    <w:p>
      <w:r>
        <w:rPr>
          <w:b/>
        </w:rPr>
        <w:t xml:space="preserve">Kysymys 16</w:t>
      </w:r>
    </w:p>
    <w:p>
      <w:r>
        <w:t xml:space="preserve"> Minkä esihistoriallisen aikakauden aikana kreikan kieli hylättiin?</w:t>
      </w:r>
    </w:p>
    <w:p>
      <w:r>
        <w:rPr>
          <w:b/>
        </w:rPr>
        <w:t xml:space="preserve">Kysymys 17</w:t>
      </w:r>
    </w:p>
    <w:p>
      <w:r>
        <w:t xml:space="preserve">Mikä kaupunki nyky-Iranissa oli aikoinaan merkittävä kreikkalaisen kulttuurin keskus?</w:t>
      </w:r>
    </w:p>
    <w:p>
      <w:r>
        <w:rPr>
          <w:b/>
        </w:rPr>
        <w:t xml:space="preserve">Kysymys 18</w:t>
      </w:r>
    </w:p>
    <w:p>
      <w:r>
        <w:t xml:space="preserve">Millä Pohjois-Afrikan alueella on aiemmin asunut irlantilaisia yhteisöjä?</w:t>
      </w:r>
    </w:p>
    <w:p>
      <w:r>
        <w:rPr>
          <w:b/>
        </w:rPr>
        <w:t xml:space="preserve">Kysymys 19</w:t>
      </w:r>
    </w:p>
    <w:p>
      <w:r>
        <w:t xml:space="preserve">Mikä kahdestoista vuosisadan valtakunta oli suunnilleen yhtä laaja kuin antiikin Kreikan valtakunta?</w:t>
      </w:r>
    </w:p>
    <w:p>
      <w:r>
        <w:rPr>
          <w:b/>
        </w:rPr>
        <w:t xml:space="preserve">Teksti numero 1</w:t>
      </w:r>
    </w:p>
    <w:p>
      <w:r>
        <w:t xml:space="preserve">Protokreikan kehitystä olisi tarkasteltava osana </w:t>
      </w:r>
      <w:r>
        <w:rPr>
          <w:color w:val="DCDCDC"/>
        </w:rPr>
        <w:t xml:space="preserve">varhaisbalkanilaista kielikokonaisuutta</w:t>
      </w:r>
      <w:r>
        <w:rPr>
          <w:color w:val="2F4F4F"/>
        </w:rPr>
        <w:t xml:space="preserve">, joka vaikeuttaa yksittäisten kielten välisten tarkkojen rajojen määrittämistä</w:t>
      </w:r>
      <w:r>
        <w:rPr>
          <w:color w:val="556B2F"/>
        </w:rPr>
        <w:t xml:space="preserve">. </w:t>
      </w:r>
      <w:r>
        <w:rPr>
          <w:color w:val="8B0000"/>
        </w:rPr>
        <w:t xml:space="preserve">Esimerkiksi </w:t>
      </w:r>
      <w:r>
        <w:rPr>
          <w:color w:val="228B22"/>
        </w:rPr>
        <w:t xml:space="preserve">sanan alkuosan kurkunpään vokaalien </w:t>
      </w:r>
      <w:r>
        <w:rPr>
          <w:color w:val="A0522D"/>
        </w:rPr>
        <w:t xml:space="preserve">edustus </w:t>
      </w:r>
      <w:r>
        <w:rPr>
          <w:color w:val="228B22"/>
        </w:rPr>
        <w:t xml:space="preserve">protetisilla vokaaleilla </w:t>
      </w:r>
      <w:r>
        <w:rPr>
          <w:color w:val="191970"/>
        </w:rPr>
        <w:t xml:space="preserve">on </w:t>
      </w:r>
      <w:r>
        <w:rPr>
          <w:color w:val="A0522D"/>
        </w:rPr>
        <w:t xml:space="preserve">tyypillistä kreikalle, ja </w:t>
      </w:r>
      <w:r>
        <w:rPr>
          <w:color w:val="483D8B"/>
        </w:rPr>
        <w:t xml:space="preserve">armenian kieli </w:t>
      </w:r>
      <w:r>
        <w:t xml:space="preserve">näyttää myös jakavan joitakin muita </w:t>
      </w:r>
      <w:r>
        <w:rPr>
          <w:color w:val="3CB371"/>
        </w:rPr>
        <w:t xml:space="preserve">kreikan kielen fonologisia ja morfologisia erityispiirteitä</w:t>
      </w:r>
      <w:r>
        <w:rPr>
          <w:color w:val="BC8F8F"/>
        </w:rPr>
        <w:t xml:space="preserve">; tämä on saanut jotkut </w:t>
      </w:r>
      <w:r>
        <w:rPr>
          <w:color w:val="663399"/>
        </w:rPr>
        <w:t xml:space="preserve">kielitieteilijät ehdottamaan kreikan ja </w:t>
      </w:r>
      <w:r>
        <w:rPr>
          <w:color w:val="008080"/>
        </w:rPr>
        <w:t xml:space="preserve">armenian</w:t>
      </w:r>
      <w:r>
        <w:rPr>
          <w:color w:val="663399"/>
        </w:rPr>
        <w:t xml:space="preserve"> hypoteettista läheisempää sukulaisuutta</w:t>
      </w:r>
      <w:r>
        <w:rPr>
          <w:color w:val="BDB76B"/>
        </w:rPr>
        <w:t xml:space="preserve">, vaikka todisteita on edelleen </w:t>
      </w:r>
      <w:r>
        <w:rPr>
          <w:color w:val="4682B4"/>
        </w:rPr>
        <w:t xml:space="preserve">niukasti</w:t>
      </w:r>
      <w:r>
        <w:rPr>
          <w:color w:val="D2691E"/>
        </w:rPr>
        <w:t xml:space="preserve">.</w:t>
      </w:r>
    </w:p>
    <w:p>
      <w:r>
        <w:rPr>
          <w:b/>
        </w:rPr>
        <w:t xml:space="preserve">Kysymys 0</w:t>
      </w:r>
    </w:p>
    <w:p>
      <w:r>
        <w:t xml:space="preserve">Mikä kehitys tapahtui samaan aikaan varhaiskreikkalaisten valtioiden kanssa, mikä vaikeuttaa kielen ja erojen tunnustamista? </w:t>
      </w:r>
    </w:p>
    <w:p>
      <w:r>
        <w:rPr>
          <w:b/>
        </w:rPr>
        <w:t xml:space="preserve">Kysymys 1</w:t>
      </w:r>
    </w:p>
    <w:p>
      <w:r>
        <w:t xml:space="preserve">Mikä on yleisesti nähty kreikan kielessä, joka ei ole vakio ?</w:t>
      </w:r>
    </w:p>
    <w:p>
      <w:r>
        <w:rPr>
          <w:b/>
        </w:rPr>
        <w:t xml:space="preserve">Kysymys 2</w:t>
      </w:r>
    </w:p>
    <w:p>
      <w:r>
        <w:t xml:space="preserve">Missä muussa kielessä on tämä sama piirre?</w:t>
      </w:r>
    </w:p>
    <w:p>
      <w:r>
        <w:rPr>
          <w:b/>
        </w:rPr>
        <w:t xml:space="preserve">Kysymys 3</w:t>
      </w:r>
    </w:p>
    <w:p>
      <w:r>
        <w:t xml:space="preserve">Mitä muuta yhteistä näillä kahdella kielellä näyttää olevan ?</w:t>
      </w:r>
    </w:p>
    <w:p>
      <w:r>
        <w:rPr>
          <w:b/>
        </w:rPr>
        <w:t xml:space="preserve">Kysymys 4</w:t>
      </w:r>
    </w:p>
    <w:p>
      <w:r>
        <w:t xml:space="preserve">Kuinka paljon todisteita kielten välisestä yhteydestä on tällä hetkellä saatavilla?</w:t>
      </w:r>
    </w:p>
    <w:p>
      <w:r>
        <w:rPr>
          <w:b/>
        </w:rPr>
        <w:t xml:space="preserve">Kysymys 5</w:t>
      </w:r>
    </w:p>
    <w:p>
      <w:r>
        <w:t xml:space="preserve">Missä yhteydessä armenian kielen kehitystä tulisi tarkastella?</w:t>
      </w:r>
    </w:p>
    <w:p>
      <w:r>
        <w:rPr>
          <w:b/>
        </w:rPr>
        <w:t xml:space="preserve">Kysymys 6</w:t>
      </w:r>
    </w:p>
    <w:p>
      <w:r>
        <w:t xml:space="preserve">Mitä jotkut kielitieteilijät ovat kehittäneet, joka ei ole vakio?</w:t>
      </w:r>
    </w:p>
    <w:p>
      <w:r>
        <w:rPr>
          <w:b/>
        </w:rPr>
        <w:t xml:space="preserve">Kysymys 7</w:t>
      </w:r>
    </w:p>
    <w:p>
      <w:r>
        <w:t xml:space="preserve">Mitä muuta kieltä ei käytetty Armenian ulkopuolella?</w:t>
      </w:r>
    </w:p>
    <w:p>
      <w:r>
        <w:rPr>
          <w:b/>
        </w:rPr>
        <w:t xml:space="preserve">Kysymys 8</w:t>
      </w:r>
    </w:p>
    <w:p>
      <w:r>
        <w:t xml:space="preserve">Kuinka paljon on todisteita siitä, että Armeniassa puhuttiin alkukreikkaa?</w:t>
      </w:r>
    </w:p>
    <w:p>
      <w:r>
        <w:rPr>
          <w:b/>
        </w:rPr>
        <w:t xml:space="preserve">Kysymys 9</w:t>
      </w:r>
    </w:p>
    <w:p>
      <w:r>
        <w:t xml:space="preserve">Mihin muuhun maahan kreikkalaiset olisivat voineet asettua?</w:t>
      </w:r>
    </w:p>
    <w:p>
      <w:r>
        <w:rPr>
          <w:b/>
        </w:rPr>
        <w:t xml:space="preserve">Kysymys 10</w:t>
      </w:r>
    </w:p>
    <w:p>
      <w:r>
        <w:t xml:space="preserve">Mikä kehitys tapahtui samaan aikaan varhaiskreikkalaisten valtioiden kanssa, jonka vuoksi on helppo antaa tunnustusta kielelle ja eroille ? </w:t>
      </w:r>
    </w:p>
    <w:p>
      <w:r>
        <w:rPr>
          <w:b/>
        </w:rPr>
        <w:t xml:space="preserve">Kysymys 11</w:t>
      </w:r>
    </w:p>
    <w:p>
      <w:r>
        <w:t xml:space="preserve">Mitä kreikan kielessä on harvoin nähty, joka ei ole vakio ?</w:t>
      </w:r>
    </w:p>
    <w:p>
      <w:r>
        <w:rPr>
          <w:b/>
        </w:rPr>
        <w:t xml:space="preserve">Kysymys 12</w:t>
      </w:r>
    </w:p>
    <w:p>
      <w:r>
        <w:t xml:space="preserve">Missä muussa kielessä ei ole tätä samaa piirrettä?</w:t>
      </w:r>
    </w:p>
    <w:p>
      <w:r>
        <w:rPr>
          <w:b/>
        </w:rPr>
        <w:t xml:space="preserve">Kysymys 13</w:t>
      </w:r>
    </w:p>
    <w:p>
      <w:r>
        <w:t xml:space="preserve">Mitä muuta yhteistä näillä kahdella kielellä ei näytä olevan ?</w:t>
      </w:r>
    </w:p>
    <w:p>
      <w:r>
        <w:rPr>
          <w:b/>
        </w:rPr>
        <w:t xml:space="preserve">Kysymys 14</w:t>
      </w:r>
    </w:p>
    <w:p>
      <w:r>
        <w:t xml:space="preserve">Kuinka paljon todisteita kielten välisestä yhteydestä ei ole tällä hetkellä saatavilla?</w:t>
      </w:r>
    </w:p>
    <w:p>
      <w:r>
        <w:rPr>
          <w:b/>
        </w:rPr>
        <w:t xml:space="preserve">Kysymys 15</w:t>
      </w:r>
    </w:p>
    <w:p>
      <w:r>
        <w:t xml:space="preserve">Mikä edistysaskel osui samaan aikaan myöhäiskreikkalaisten valtioiden kanssa, mikä vaikeuttaa kielen ja erojen tunnustamista?</w:t>
      </w:r>
    </w:p>
    <w:p>
      <w:r>
        <w:rPr>
          <w:b/>
        </w:rPr>
        <w:t xml:space="preserve">Kysymys 16</w:t>
      </w:r>
    </w:p>
    <w:p>
      <w:r>
        <w:t xml:space="preserve">Mitä kreikan kielessä on harvoin nähty, joka ei ole vakio ?</w:t>
      </w:r>
    </w:p>
    <w:p>
      <w:r>
        <w:rPr>
          <w:b/>
        </w:rPr>
        <w:t xml:space="preserve">Kysymys 17</w:t>
      </w:r>
    </w:p>
    <w:p>
      <w:r>
        <w:t xml:space="preserve"> Millä muulla kielellä ei ole tätä samaa piirrettä?</w:t>
      </w:r>
    </w:p>
    <w:p>
      <w:r>
        <w:rPr>
          <w:b/>
        </w:rPr>
        <w:t xml:space="preserve">Kysymys 18</w:t>
      </w:r>
    </w:p>
    <w:p>
      <w:r>
        <w:t xml:space="preserve"> Mitä muuta yhteistä näillä kolmella kielellä näyttää olevan?</w:t>
      </w:r>
    </w:p>
    <w:p>
      <w:r>
        <w:rPr>
          <w:b/>
        </w:rPr>
        <w:t xml:space="preserve">Kysymys 19</w:t>
      </w:r>
    </w:p>
    <w:p>
      <w:r>
        <w:t xml:space="preserve">Kuinka paljon todisteita kielten välisestä yhteydestä ei ole tällä hetkellä saatavilla?</w:t>
      </w:r>
    </w:p>
    <w:p>
      <w:r>
        <w:rPr>
          <w:b/>
        </w:rPr>
        <w:t xml:space="preserve">Teksti numero 2</w:t>
      </w:r>
    </w:p>
    <w:p>
      <w:r>
        <w:rPr>
          <w:color w:val="A9A9A9"/>
        </w:rPr>
        <w:t xml:space="preserve">Noin vuonna 1200 eaa. </w:t>
      </w:r>
      <w:r>
        <w:t xml:space="preserve">seurasivat </w:t>
      </w:r>
      <w:r>
        <w:rPr>
          <w:color w:val="2F4F4F"/>
        </w:rPr>
        <w:t xml:space="preserve">Epeirosesta </w:t>
      </w:r>
      <w:r>
        <w:rPr>
          <w:color w:val="DCDCDC"/>
        </w:rPr>
        <w:t xml:space="preserve">dorialaiset</w:t>
      </w:r>
      <w:r>
        <w:t xml:space="preserve">, toinen kreikkaa puhuva kansa</w:t>
      </w:r>
      <w:r>
        <w:t xml:space="preserve">. </w:t>
      </w:r>
      <w:r>
        <w:t xml:space="preserve">Perinteisesti historioitsijat ovat uskoneet, että </w:t>
      </w:r>
      <w:r>
        <w:rPr>
          <w:color w:val="556B2F"/>
        </w:rPr>
        <w:t xml:space="preserve">dorilaisten </w:t>
      </w:r>
      <w:r>
        <w:t xml:space="preserve">hyökkäys aiheutti </w:t>
      </w:r>
      <w:r>
        <w:rPr>
          <w:color w:val="A0522D"/>
        </w:rPr>
        <w:t xml:space="preserve">mykeneläisen sivilisaation </w:t>
      </w:r>
      <w:r>
        <w:t xml:space="preserve">romahduksen</w:t>
      </w:r>
      <w:r>
        <w:rPr>
          <w:color w:val="228B22"/>
        </w:rPr>
        <w:t xml:space="preserve">, </w:t>
      </w:r>
      <w:r>
        <w:t xml:space="preserve">mutta </w:t>
      </w:r>
      <w:r>
        <w:rPr>
          <w:color w:val="191970"/>
        </w:rPr>
        <w:t xml:space="preserve">on todennäköistä, että päähyökkäyksen tekivät </w:t>
      </w:r>
      <w:r>
        <w:rPr>
          <w:color w:val="8B0000"/>
        </w:rPr>
        <w:t xml:space="preserve">merenkulkijat </w:t>
      </w:r>
      <w:r>
        <w:rPr>
          <w:color w:val="483D8B"/>
        </w:rPr>
        <w:t xml:space="preserve">(merikansat)</w:t>
      </w:r>
      <w:r>
        <w:rPr>
          <w:color w:val="663399"/>
        </w:rPr>
        <w:t xml:space="preserve">, </w:t>
      </w:r>
      <w:r>
        <w:rPr>
          <w:color w:val="3CB371"/>
        </w:rPr>
        <w:t xml:space="preserve">jotka purjehtivat itäiselle Välimerelle noin vuonna </w:t>
      </w:r>
      <w:r>
        <w:rPr>
          <w:color w:val="BC8F8F"/>
        </w:rPr>
        <w:t xml:space="preserve">1180 eaa. </w:t>
      </w:r>
      <w:r>
        <w:rPr>
          <w:color w:val="008080"/>
        </w:rPr>
        <w:t xml:space="preserve">Dorialaisten </w:t>
      </w:r>
      <w:r>
        <w:t xml:space="preserve">hyökkäystä seurasi huonosti todistettu siirtolaisuuskausi, jota kutsutaan sopivasti </w:t>
      </w:r>
      <w:r>
        <w:rPr>
          <w:color w:val="BDB76B"/>
        </w:rPr>
        <w:t xml:space="preserve">Kreikan pimeäksi keskiajaksi</w:t>
      </w:r>
      <w:r>
        <w:t xml:space="preserve">, mutta vuoteen 800 eaa. mennessä arkaaisen ja klassisen </w:t>
      </w:r>
      <w:r>
        <w:rPr>
          <w:color w:val="4682B4"/>
        </w:rPr>
        <w:t xml:space="preserve">Kreikan </w:t>
      </w:r>
      <w:r>
        <w:t xml:space="preserve">maisema </w:t>
      </w:r>
      <w:r>
        <w:t xml:space="preserve">oli jo havaittavissa.</w:t>
      </w:r>
    </w:p>
    <w:p>
      <w:r>
        <w:rPr>
          <w:b/>
        </w:rPr>
        <w:t xml:space="preserve">Kysymys 0</w:t>
      </w:r>
    </w:p>
    <w:p>
      <w:r>
        <w:t xml:space="preserve">Mikä ihmisryhmä tuli muiden kanssa, jotka jättivät maantieteellisen ja historiallisen alueen Kaakkois-Euroopassa, joka on nykyään Kreikan ja Albanian yhteinen alue?</w:t>
      </w:r>
    </w:p>
    <w:p>
      <w:r>
        <w:rPr>
          <w:b/>
        </w:rPr>
        <w:t xml:space="preserve">Kysymys 1</w:t>
      </w:r>
    </w:p>
    <w:p>
      <w:r>
        <w:t xml:space="preserve">Milloin nämä ryhmät muuttivat?</w:t>
      </w:r>
    </w:p>
    <w:p>
      <w:r>
        <w:rPr>
          <w:b/>
        </w:rPr>
        <w:t xml:space="preserve">Kysymys 2</w:t>
      </w:r>
    </w:p>
    <w:p>
      <w:r>
        <w:t xml:space="preserve">Minkä sivilisaation tämä ryhmä on tehnyt lopun ?</w:t>
      </w:r>
    </w:p>
    <w:p>
      <w:r>
        <w:rPr>
          <w:b/>
        </w:rPr>
        <w:t xml:space="preserve">Kysymys 3</w:t>
      </w:r>
    </w:p>
    <w:p>
      <w:r>
        <w:t xml:space="preserve">Uskotaanko, että he todella ovat täysin vastuussa romahduksesta? </w:t>
      </w:r>
    </w:p>
    <w:p>
      <w:r>
        <w:rPr>
          <w:b/>
        </w:rPr>
        <w:t xml:space="preserve">Kysymys 4</w:t>
      </w:r>
    </w:p>
    <w:p>
      <w:r>
        <w:t xml:space="preserve">Mitä alueita muut tutkivat merialuksilla ja milloin heidän uskotaan saapuneen?</w:t>
      </w:r>
    </w:p>
    <w:p>
      <w:r>
        <w:rPr>
          <w:b/>
        </w:rPr>
        <w:t xml:space="preserve">Kysymys 5</w:t>
      </w:r>
    </w:p>
    <w:p>
      <w:r>
        <w:t xml:space="preserve">Mistä mykeneläiset olivat peräisin vuonna 1200 eKr.?</w:t>
      </w:r>
    </w:p>
    <w:p>
      <w:r>
        <w:rPr>
          <w:b/>
        </w:rPr>
        <w:t xml:space="preserve">Kysymys 6</w:t>
      </w:r>
    </w:p>
    <w:p>
      <w:r>
        <w:t xml:space="preserve">Minkä sivilisaation Mykeneläisten hyökkäys romahdutti?</w:t>
      </w:r>
    </w:p>
    <w:p>
      <w:r>
        <w:rPr>
          <w:b/>
        </w:rPr>
        <w:t xml:space="preserve">Kysymys 7</w:t>
      </w:r>
    </w:p>
    <w:p>
      <w:r>
        <w:t xml:space="preserve">Mihin aikaan mykeneläisiä pidettiin Välimerta hallitsevina ryöstäjinä?</w:t>
      </w:r>
    </w:p>
    <w:p>
      <w:r>
        <w:rPr>
          <w:b/>
        </w:rPr>
        <w:t xml:space="preserve">Kysymys 8</w:t>
      </w:r>
    </w:p>
    <w:p>
      <w:r>
        <w:t xml:space="preserve">Millä nimellä kutsuttiin ajanjaksoa, jolloin mykeneläisiä pidettiin merten ryöstäjinä?</w:t>
      </w:r>
    </w:p>
    <w:p>
      <w:r>
        <w:rPr>
          <w:b/>
        </w:rPr>
        <w:t xml:space="preserve">Kysymys 9</w:t>
      </w:r>
    </w:p>
    <w:p>
      <w:r>
        <w:t xml:space="preserve">Mikä maa kärsi eniten mykeneläisten hyökkäyksistä vuonna 800 eaa.?</w:t>
      </w:r>
    </w:p>
    <w:p>
      <w:r>
        <w:rPr>
          <w:b/>
        </w:rPr>
        <w:t xml:space="preserve">Kysymys 10</w:t>
      </w:r>
    </w:p>
    <w:p>
      <w:r>
        <w:t xml:space="preserve">Mikä ihmisryhmä ei koskaan tullut muiden kanssa, jotka jättivät maantieteellisen ja historiallisen alueen Kaakkois-Euroopassa, joka on nykyään Kreikan ja Albanian yhteinen alue?</w:t>
      </w:r>
    </w:p>
    <w:p>
      <w:r>
        <w:rPr>
          <w:b/>
        </w:rPr>
        <w:t xml:space="preserve">Kysymys 11</w:t>
      </w:r>
    </w:p>
    <w:p>
      <w:r>
        <w:t xml:space="preserve">Milloin nämä ryhmät eivät tehneet siirtolaisuutta ?</w:t>
      </w:r>
    </w:p>
    <w:p>
      <w:r>
        <w:rPr>
          <w:b/>
        </w:rPr>
        <w:t xml:space="preserve">Kysymys 12</w:t>
      </w:r>
    </w:p>
    <w:p>
      <w:r>
        <w:t xml:space="preserve">Minkä sivilisaation aloittamisesta tämän ryhmän katsotaan saaneen alkunsa ?</w:t>
      </w:r>
    </w:p>
    <w:p>
      <w:r>
        <w:rPr>
          <w:b/>
        </w:rPr>
        <w:t xml:space="preserve">Kysymys 13</w:t>
      </w:r>
    </w:p>
    <w:p>
      <w:r>
        <w:t xml:space="preserve">Uskotaanko, että he eivät todellakaan ole täysin vastuussa romahduksesta? </w:t>
      </w:r>
    </w:p>
    <w:p>
      <w:r>
        <w:rPr>
          <w:b/>
        </w:rPr>
        <w:t xml:space="preserve">Kysymys 14</w:t>
      </w:r>
    </w:p>
    <w:p>
      <w:r>
        <w:t xml:space="preserve">Mitä alueita muut eivät tutkineet merialuksilla ja milloin niiden uskotaan saapuneen?</w:t>
      </w:r>
    </w:p>
    <w:p>
      <w:r>
        <w:rPr>
          <w:b/>
        </w:rPr>
        <w:t xml:space="preserve">Kysymys 15</w:t>
      </w:r>
    </w:p>
    <w:p>
      <w:r>
        <w:t xml:space="preserve">Mikä ihmisryhmä tuli muiden kanssa, jotka jättivät maantieteellisen ja historiallisen alueen Kaakkois-Euroopassa, joka on nykyään Englannin ja Albanian yhteinen alue?</w:t>
      </w:r>
    </w:p>
    <w:p>
      <w:r>
        <w:rPr>
          <w:b/>
        </w:rPr>
        <w:t xml:space="preserve">Kysymys 16</w:t>
      </w:r>
    </w:p>
    <w:p>
      <w:r>
        <w:t xml:space="preserve"> Milloin nämä ryhmät hylkäsivät siirtolaisuuden?</w:t>
      </w:r>
    </w:p>
    <w:p>
      <w:r>
        <w:rPr>
          <w:b/>
        </w:rPr>
        <w:t xml:space="preserve">Kysymys 17</w:t>
      </w:r>
    </w:p>
    <w:p>
      <w:r>
        <w:t xml:space="preserve">Minkä sivilisaation aloittamisesta ryhmän katsotaan saaneen kunnian?</w:t>
      </w:r>
    </w:p>
    <w:p>
      <w:r>
        <w:rPr>
          <w:b/>
        </w:rPr>
        <w:t xml:space="preserve">Kysymys 18</w:t>
      </w:r>
    </w:p>
    <w:p>
      <w:r>
        <w:t xml:space="preserve"> Uskotaanko, että he eivät todellakaan ole täysin vastuussa romahduksesta?</w:t>
      </w:r>
    </w:p>
    <w:p>
      <w:r>
        <w:rPr>
          <w:b/>
        </w:rPr>
        <w:t xml:space="preserve">Kysymys 19</w:t>
      </w:r>
    </w:p>
    <w:p>
      <w:r>
        <w:t xml:space="preserve">Mitä alueita muut tutkivat merialuksilla ja milloin heidän uskotaan lähteneen?</w:t>
      </w:r>
    </w:p>
    <w:p>
      <w:r>
        <w:rPr>
          <w:b/>
        </w:rPr>
        <w:t xml:space="preserve">Teksti numero 3</w:t>
      </w:r>
    </w:p>
    <w:p>
      <w:r>
        <w:rPr>
          <w:color w:val="A9A9A9"/>
        </w:rPr>
        <w:t xml:space="preserve">Klassisen antiikin kreikkalaiset </w:t>
      </w:r>
      <w:r>
        <w:rPr>
          <w:color w:val="DCDCDC"/>
        </w:rPr>
        <w:t xml:space="preserve">ihannoivat mykeneläisiä esivanhempiaan </w:t>
      </w:r>
      <w:r>
        <w:t xml:space="preserve">ja </w:t>
      </w:r>
      <w:r>
        <w:rPr>
          <w:color w:val="2F4F4F"/>
        </w:rPr>
        <w:t xml:space="preserve">mykeneläistä aikaa </w:t>
      </w:r>
      <w:r>
        <w:rPr>
          <w:color w:val="556B2F"/>
        </w:rPr>
        <w:t xml:space="preserve">sankareiden, jumalten läheisyyden ja aineellisen rikkauden loistavana aikakautena</w:t>
      </w:r>
      <w:r>
        <w:rPr>
          <w:color w:val="6B8E23"/>
        </w:rPr>
        <w:t xml:space="preserve">. </w:t>
      </w:r>
      <w:r>
        <w:rPr>
          <w:color w:val="A0522D"/>
        </w:rPr>
        <w:t xml:space="preserve">Homeroksen eepokset </w:t>
      </w:r>
      <w:r>
        <w:rPr>
          <w:color w:val="228B22"/>
        </w:rPr>
        <w:t xml:space="preserve">(eli </w:t>
      </w:r>
      <w:r>
        <w:rPr>
          <w:color w:val="191970"/>
        </w:rPr>
        <w:t xml:space="preserve">Ilias ja Odysseia) </w:t>
      </w:r>
      <w:r>
        <w:rPr>
          <w:color w:val="228B22"/>
        </w:rPr>
        <w:t xml:space="preserve">hyväksyttiin erityisesti ja yleisesti osana kreikkalaista menneisyyttä</w:t>
      </w:r>
      <w:r>
        <w:t xml:space="preserve">, ja vasta </w:t>
      </w:r>
      <w:r>
        <w:rPr>
          <w:color w:val="8B0000"/>
        </w:rPr>
        <w:t xml:space="preserve">1800-luvulla </w:t>
      </w:r>
      <w:r>
        <w:t xml:space="preserve">tutkijat alkoivat kyseenalaistaa </w:t>
      </w:r>
      <w:r>
        <w:t xml:space="preserve">Homeroksen historiallisuutta. Osana säilynyttä mykeneläistä perintöä mykeneläisen Kreikan jumalten ja jumalattarien nimistä (esim. </w:t>
      </w:r>
      <w:r>
        <w:rPr>
          <w:color w:val="3CB371"/>
        </w:rPr>
        <w:t xml:space="preserve">Zeus</w:t>
      </w:r>
      <w:r>
        <w:rPr>
          <w:color w:val="BC8F8F"/>
        </w:rPr>
        <w:t xml:space="preserve">, Poseidon ja </w:t>
      </w:r>
      <w:r>
        <w:rPr>
          <w:color w:val="663399"/>
        </w:rPr>
        <w:t xml:space="preserve">Haades) </w:t>
      </w:r>
      <w:r>
        <w:t xml:space="preserve">tuli myöhemmän antiikin olympialaisen panteonin merkittäviä hahmoja.</w:t>
      </w:r>
    </w:p>
    <w:p>
      <w:r>
        <w:rPr>
          <w:b/>
        </w:rPr>
        <w:t xml:space="preserve">Kysymys 0</w:t>
      </w:r>
    </w:p>
    <w:p>
      <w:r>
        <w:t xml:space="preserve">Miten kreikkalaiset suhtautuivat edeltäjiinsä ?</w:t>
      </w:r>
    </w:p>
    <w:p>
      <w:r>
        <w:rPr>
          <w:b/>
        </w:rPr>
        <w:t xml:space="preserve">Kysymys 1</w:t>
      </w:r>
    </w:p>
    <w:p>
      <w:r>
        <w:t xml:space="preserve">Miten he uskoivat esi-isiensä eläneen ?</w:t>
      </w:r>
    </w:p>
    <w:p>
      <w:r>
        <w:rPr>
          <w:b/>
        </w:rPr>
        <w:t xml:space="preserve">Kysymys 2</w:t>
      </w:r>
    </w:p>
    <w:p>
      <w:r>
        <w:t xml:space="preserve">Minkä kirjallisuuden tapahtumien uskottiin olevan totuus ?</w:t>
      </w:r>
    </w:p>
    <w:p>
      <w:r>
        <w:rPr>
          <w:b/>
        </w:rPr>
        <w:t xml:space="preserve">Kysymys 3</w:t>
      </w:r>
    </w:p>
    <w:p>
      <w:r>
        <w:t xml:space="preserve">Kuka oli näiden tarinoiden kirjoittaja ?</w:t>
      </w:r>
    </w:p>
    <w:p>
      <w:r>
        <w:rPr>
          <w:b/>
        </w:rPr>
        <w:t xml:space="preserve">Kysymys 4</w:t>
      </w:r>
    </w:p>
    <w:p>
      <w:r>
        <w:t xml:space="preserve">Mitkä olivat joidenkin vakiintuneen uskonnon esi-isien siteisiin perustuvien hahmojen nimet ? </w:t>
      </w:r>
    </w:p>
    <w:p>
      <w:r>
        <w:rPr>
          <w:b/>
        </w:rPr>
        <w:t xml:space="preserve">Kysymys 5</w:t>
      </w:r>
    </w:p>
    <w:p>
      <w:r>
        <w:t xml:space="preserve">Miten mykeneläiset suhtautuivat suhteeseensa kreikkalaisiin?</w:t>
      </w:r>
    </w:p>
    <w:p>
      <w:r>
        <w:rPr>
          <w:b/>
        </w:rPr>
        <w:t xml:space="preserve">Kysymys 6</w:t>
      </w:r>
    </w:p>
    <w:p>
      <w:r>
        <w:t xml:space="preserve">Mitkä kaksi eeposta kirjoitettiin Zeuksen kunniaksi?</w:t>
      </w:r>
    </w:p>
    <w:p>
      <w:r>
        <w:rPr>
          <w:b/>
        </w:rPr>
        <w:t xml:space="preserve">Kysymys 7</w:t>
      </w:r>
    </w:p>
    <w:p>
      <w:r>
        <w:t xml:space="preserve">Millä vuosisadalla Homeroksen eepokset löydettiin ensimmäisen kerran?</w:t>
      </w:r>
    </w:p>
    <w:p>
      <w:r>
        <w:rPr>
          <w:b/>
        </w:rPr>
        <w:t xml:space="preserve">Kysymys 8</w:t>
      </w:r>
    </w:p>
    <w:p>
      <w:r>
        <w:t xml:space="preserve">Mikä nimi liitetään yleensä alamaailmaan?</w:t>
      </w:r>
    </w:p>
    <w:p>
      <w:r>
        <w:rPr>
          <w:b/>
        </w:rPr>
        <w:t xml:space="preserve">Kysymys 9</w:t>
      </w:r>
    </w:p>
    <w:p>
      <w:r>
        <w:t xml:space="preserve">Mikä jumala on voimakkain Olympian Panthenonissa?</w:t>
      </w:r>
    </w:p>
    <w:p>
      <w:r>
        <w:rPr>
          <w:b/>
        </w:rPr>
        <w:t xml:space="preserve">Kysymys 10</w:t>
      </w:r>
    </w:p>
    <w:p>
      <w:r>
        <w:t xml:space="preserve">Miten kreikkalaiset eivät katsoneet esi-isiään ?</w:t>
      </w:r>
    </w:p>
    <w:p>
      <w:r>
        <w:rPr>
          <w:b/>
        </w:rPr>
        <w:t xml:space="preserve">Kysymys 11</w:t>
      </w:r>
    </w:p>
    <w:p>
      <w:r>
        <w:t xml:space="preserve">Miten he uskoivat esi-isiensä kuolleen ?</w:t>
      </w:r>
    </w:p>
    <w:p>
      <w:r>
        <w:rPr>
          <w:b/>
        </w:rPr>
        <w:t xml:space="preserve">Kysymys 12</w:t>
      </w:r>
    </w:p>
    <w:p>
      <w:r>
        <w:t xml:space="preserve">Minkä kirjallisuuden tapahtumien uskottiin olevan valheita ?</w:t>
      </w:r>
    </w:p>
    <w:p>
      <w:r>
        <w:rPr>
          <w:b/>
        </w:rPr>
        <w:t xml:space="preserve">Kysymys 13</w:t>
      </w:r>
    </w:p>
    <w:p>
      <w:r>
        <w:t xml:space="preserve">Kuka ei ollut näiden tarinoiden kirjoittaja ?</w:t>
      </w:r>
    </w:p>
    <w:p>
      <w:r>
        <w:rPr>
          <w:b/>
        </w:rPr>
        <w:t xml:space="preserve">Kysymys 14</w:t>
      </w:r>
    </w:p>
    <w:p>
      <w:r>
        <w:t xml:space="preserve">Mitkä olivat joidenkin vakiintuneen uskonnon hahmojen nimet, jotka eivät perustu sukulaisuussuhteisiin ? </w:t>
      </w:r>
    </w:p>
    <w:p>
      <w:r>
        <w:rPr>
          <w:b/>
        </w:rPr>
        <w:t xml:space="preserve">Kysymys 15</w:t>
      </w:r>
    </w:p>
    <w:p>
      <w:r>
        <w:t xml:space="preserve">Miten kreikkalaiset hylkäsivät esi-isänsä?</w:t>
      </w:r>
    </w:p>
    <w:p>
      <w:r>
        <w:rPr>
          <w:b/>
        </w:rPr>
        <w:t xml:space="preserve">Kysymys 16</w:t>
      </w:r>
    </w:p>
    <w:p>
      <w:r>
        <w:t xml:space="preserve"> Miten he eivät uskoneet esi-isiensä eläneen?</w:t>
      </w:r>
    </w:p>
    <w:p>
      <w:r>
        <w:rPr>
          <w:b/>
        </w:rPr>
        <w:t xml:space="preserve">Kysymys 17</w:t>
      </w:r>
    </w:p>
    <w:p>
      <w:r>
        <w:t xml:space="preserve"> Minkä kirjallisten tapahtumien uskottiin olevan totuudenvastaisia?</w:t>
      </w:r>
    </w:p>
    <w:p>
      <w:r>
        <w:rPr>
          <w:b/>
        </w:rPr>
        <w:t xml:space="preserve">Kysymys 18</w:t>
      </w:r>
    </w:p>
    <w:p>
      <w:r>
        <w:t xml:space="preserve"> Kuka oli näiden runojen kirjoittaja?</w:t>
      </w:r>
    </w:p>
    <w:p>
      <w:r>
        <w:rPr>
          <w:b/>
        </w:rPr>
        <w:t xml:space="preserve">Kysymys 19</w:t>
      </w:r>
    </w:p>
    <w:p>
      <w:r>
        <w:t xml:space="preserve">Mitkä olivat joidenkin vakiintuneen uskonnon hahmojen nimet, jotka eivät perustu sukulaisuussuhteisiin?</w:t>
      </w:r>
    </w:p>
    <w:p>
      <w:r>
        <w:rPr>
          <w:b/>
        </w:rPr>
        <w:t xml:space="preserve">Teksti numero 4</w:t>
      </w:r>
    </w:p>
    <w:p>
      <w:r>
        <w:rPr>
          <w:color w:val="DCDCDC"/>
        </w:rPr>
        <w:t xml:space="preserve">Kreikkalaisen kansakunnan etnogeneesi liittyy </w:t>
      </w:r>
      <w:r>
        <w:rPr>
          <w:color w:val="556B2F"/>
        </w:rPr>
        <w:t xml:space="preserve">pan-hellenismin </w:t>
      </w:r>
      <w:r>
        <w:rPr>
          <w:color w:val="2F4F4F"/>
        </w:rPr>
        <w:t xml:space="preserve">kehittymiseen </w:t>
      </w:r>
      <w:r>
        <w:rPr>
          <w:color w:val="A0522D"/>
        </w:rPr>
        <w:t xml:space="preserve">8. vuosisadalla </w:t>
      </w:r>
      <w:r>
        <w:rPr>
          <w:color w:val="228B22"/>
        </w:rPr>
        <w:t xml:space="preserve">eaa</w:t>
      </w:r>
      <w:r>
        <w:rPr>
          <w:color w:val="191970"/>
        </w:rPr>
        <w:t xml:space="preserve">. </w:t>
      </w:r>
      <w:r>
        <w:t xml:space="preserve">Joidenkin tutkijoiden mukaan </w:t>
      </w:r>
      <w:r>
        <w:rPr>
          <w:color w:val="483D8B"/>
        </w:rPr>
        <w:t xml:space="preserve">perustavaa laatua oleva tapahtuma oli </w:t>
      </w:r>
      <w:r>
        <w:rPr>
          <w:color w:val="BC8F8F"/>
        </w:rPr>
        <w:t xml:space="preserve">olympialaiset </w:t>
      </w:r>
      <w:r>
        <w:rPr>
          <w:color w:val="483D8B"/>
        </w:rPr>
        <w:t xml:space="preserve">vuonna </w:t>
      </w:r>
      <w:r>
        <w:rPr>
          <w:color w:val="663399"/>
        </w:rPr>
        <w:t xml:space="preserve">776 eaa.</w:t>
      </w:r>
      <w:r>
        <w:rPr>
          <w:color w:val="8B0000"/>
        </w:rPr>
        <w:t xml:space="preserve">, </w:t>
      </w:r>
      <w:r>
        <w:t xml:space="preserve">jolloin ajatus kreikkalaisten heimojen yhteisestä hellenismistä muuttui ensimmäisen kerran yhteiseksi kulttuurikokemukseksi ja hellenismistä tuli ensisijaisesti yhteisen kulttuurin asia. </w:t>
      </w:r>
      <w:r>
        <w:rPr>
          <w:color w:val="BDB76B"/>
        </w:rPr>
        <w:t xml:space="preserve">Homeroksen </w:t>
      </w:r>
      <w:r>
        <w:rPr>
          <w:color w:val="008080"/>
        </w:rPr>
        <w:t xml:space="preserve">(eli Ilias ja Odysseia) ja Hesiodoksen (eli Teogonia) </w:t>
      </w:r>
      <w:r>
        <w:rPr>
          <w:color w:val="BDB76B"/>
        </w:rPr>
        <w:t xml:space="preserve">teokset </w:t>
      </w:r>
      <w:r>
        <w:t xml:space="preserve">kirjoitettiin 800-luvulla eaa., ja niistä tuli </w:t>
      </w:r>
      <w:r>
        <w:rPr>
          <w:color w:val="4682B4"/>
        </w:rPr>
        <w:t xml:space="preserve">kansallisen uskonnon, eetoksen, historian ja mytologian </w:t>
      </w:r>
      <w:r>
        <w:t xml:space="preserve">perusta</w:t>
      </w:r>
      <w:r>
        <w:t xml:space="preserve">. </w:t>
      </w:r>
      <w:r>
        <w:rPr>
          <w:color w:val="D2691E"/>
        </w:rPr>
        <w:t xml:space="preserve">Apollon oraakkeli Delfoissa </w:t>
      </w:r>
      <w:r>
        <w:t xml:space="preserve">perustettiin tällä kaudella.</w:t>
      </w:r>
    </w:p>
    <w:p>
      <w:r>
        <w:rPr>
          <w:b/>
        </w:rPr>
        <w:t xml:space="preserve">Kysymys 0</w:t>
      </w:r>
    </w:p>
    <w:p>
      <w:r>
        <w:t xml:space="preserve">Minkä tapahtuman uskotaan olevan kreikkalaisten yhteiskunnan etninen perusta?</w:t>
      </w:r>
    </w:p>
    <w:p>
      <w:r>
        <w:rPr>
          <w:b/>
        </w:rPr>
        <w:t xml:space="preserve">Kysymys 1</w:t>
      </w:r>
    </w:p>
    <w:p>
      <w:r>
        <w:t xml:space="preserve">Milloin tämä tapahtuma tapahtui?</w:t>
      </w:r>
    </w:p>
    <w:p>
      <w:r>
        <w:rPr>
          <w:b/>
        </w:rPr>
        <w:t xml:space="preserve">Kysymys 2</w:t>
      </w:r>
    </w:p>
    <w:p>
      <w:r>
        <w:t xml:space="preserve">Mikä kansallinen urheilutapahtuma järjestettiin tänä aikana ja sitä juhlitaan vielä nykyäänkin ?</w:t>
      </w:r>
    </w:p>
    <w:p>
      <w:r>
        <w:rPr>
          <w:b/>
        </w:rPr>
        <w:t xml:space="preserve">Kysymys 3</w:t>
      </w:r>
    </w:p>
    <w:p>
      <w:r>
        <w:t xml:space="preserve">Mikä oli hengellisyyden ja kirkon perusta ? </w:t>
      </w:r>
    </w:p>
    <w:p>
      <w:r>
        <w:rPr>
          <w:b/>
        </w:rPr>
        <w:t xml:space="preserve">Kysymys 4</w:t>
      </w:r>
    </w:p>
    <w:p>
      <w:r>
        <w:t xml:space="preserve">Kenelle kuuluisalle hengelliselle oppaalle ja jumalalle tehtiin 8. vuosisadalla hartaustemppeli ?</w:t>
      </w:r>
    </w:p>
    <w:p>
      <w:r>
        <w:rPr>
          <w:b/>
        </w:rPr>
        <w:t xml:space="preserve">Kysymys 5</w:t>
      </w:r>
    </w:p>
    <w:p>
      <w:r>
        <w:t xml:space="preserve">Millä tapahtumalla juhlistettiin Homeroksen syntymää samana vuonna?</w:t>
      </w:r>
    </w:p>
    <w:p>
      <w:r>
        <w:rPr>
          <w:b/>
        </w:rPr>
        <w:t xml:space="preserve">Kysymys 6</w:t>
      </w:r>
    </w:p>
    <w:p>
      <w:r>
        <w:t xml:space="preserve">Mitä Delphin kaupunki kehitti vuonna 776 eaa.?</w:t>
      </w:r>
    </w:p>
    <w:p>
      <w:r>
        <w:rPr>
          <w:b/>
        </w:rPr>
        <w:t xml:space="preserve">Kysymys 7</w:t>
      </w:r>
    </w:p>
    <w:p>
      <w:r>
        <w:t xml:space="preserve">Mikä inspiroi Delphin kaupungin kehitystä kreikkalaisessa kulttuurissa?</w:t>
      </w:r>
    </w:p>
    <w:p>
      <w:r>
        <w:rPr>
          <w:b/>
        </w:rPr>
        <w:t xml:space="preserve">Kysymys 8</w:t>
      </w:r>
    </w:p>
    <w:p>
      <w:r>
        <w:t xml:space="preserve">Millä vuosisadalla Odysseia kirjoitettiin ensimmäisen kerran kreikaksi?</w:t>
      </w:r>
    </w:p>
    <w:p>
      <w:r>
        <w:rPr>
          <w:b/>
        </w:rPr>
        <w:t xml:space="preserve">Kysymys 9</w:t>
      </w:r>
    </w:p>
    <w:p>
      <w:r>
        <w:t xml:space="preserve">Minä vuonna Homer syntyi?</w:t>
      </w:r>
    </w:p>
    <w:p>
      <w:r>
        <w:rPr>
          <w:b/>
        </w:rPr>
        <w:t xml:space="preserve">Kysymys 10</w:t>
      </w:r>
    </w:p>
    <w:p>
      <w:r>
        <w:t xml:space="preserve">Minkä tapahtuman ei uskota olevan kreikkalaisten yhteiskunnan etninen perusta?</w:t>
      </w:r>
    </w:p>
    <w:p>
      <w:r>
        <w:rPr>
          <w:b/>
        </w:rPr>
        <w:t xml:space="preserve">Kysymys 11</w:t>
      </w:r>
    </w:p>
    <w:p>
      <w:r>
        <w:t xml:space="preserve">Milloin tämä tapahtuma ei tapahtunut ?</w:t>
      </w:r>
    </w:p>
    <w:p>
      <w:r>
        <w:rPr>
          <w:b/>
        </w:rPr>
        <w:t xml:space="preserve">Kysymys 12</w:t>
      </w:r>
    </w:p>
    <w:p>
      <w:r>
        <w:t xml:space="preserve">Mitä kansallista urheilutapahtumaa ei pidetty tällä ajanjaksolla, mutta sitä juhlitaan vielä nykyäänkin ?</w:t>
      </w:r>
    </w:p>
    <w:p>
      <w:r>
        <w:rPr>
          <w:b/>
        </w:rPr>
        <w:t xml:space="preserve">Kysymys 13</w:t>
      </w:r>
    </w:p>
    <w:p>
      <w:r>
        <w:t xml:space="preserve">Mikä ei ollut hengellisyyden ja kirkon perusta ? </w:t>
      </w:r>
    </w:p>
    <w:p>
      <w:r>
        <w:rPr>
          <w:b/>
        </w:rPr>
        <w:t xml:space="preserve">Kysymys 14</w:t>
      </w:r>
    </w:p>
    <w:p>
      <w:r>
        <w:t xml:space="preserve">Kenelle kuuluisalle hengelliselle oppaalle ja jumalalle tehtiin 7. vuosisadalla hartaustemppeli ?</w:t>
      </w:r>
    </w:p>
    <w:p>
      <w:r>
        <w:rPr>
          <w:b/>
        </w:rPr>
        <w:t xml:space="preserve">Kysymys 15</w:t>
      </w:r>
    </w:p>
    <w:p>
      <w:r>
        <w:t xml:space="preserve">Minkä tapahtuman uskotaan olevan ranskalaisen yhteiskunnan etninen perusta?</w:t>
      </w:r>
    </w:p>
    <w:p>
      <w:r>
        <w:rPr>
          <w:b/>
        </w:rPr>
        <w:t xml:space="preserve">Kysymys 16</w:t>
      </w:r>
    </w:p>
    <w:p>
      <w:r>
        <w:t xml:space="preserve">Milloin tämä tapahtuma loppui?</w:t>
      </w:r>
    </w:p>
    <w:p>
      <w:r>
        <w:rPr>
          <w:b/>
        </w:rPr>
        <w:t xml:space="preserve">Kysymys 17</w:t>
      </w:r>
    </w:p>
    <w:p>
      <w:r>
        <w:t xml:space="preserve">Mitä kansallista urheilutapahtumaa, jota ei pidetty tänä aikana, juhlitaan yhä tänä päivänä?</w:t>
      </w:r>
    </w:p>
    <w:p>
      <w:r>
        <w:rPr>
          <w:b/>
        </w:rPr>
        <w:t xml:space="preserve">Kysymys 18</w:t>
      </w:r>
    </w:p>
    <w:p>
      <w:r>
        <w:t xml:space="preserve">Mikä oli perusta ei-hengellisyydelle ja ei-kirkollisuudelle?</w:t>
      </w:r>
    </w:p>
    <w:p>
      <w:r>
        <w:rPr>
          <w:b/>
        </w:rPr>
        <w:t xml:space="preserve">Teksti numero 5</w:t>
      </w:r>
    </w:p>
    <w:p>
      <w:r>
        <w:rPr>
          <w:color w:val="A9A9A9"/>
        </w:rPr>
        <w:t xml:space="preserve">Kreikkalaisen sivilisaation klassinen kausi </w:t>
      </w:r>
      <w:r>
        <w:rPr>
          <w:color w:val="DCDCDC"/>
        </w:rPr>
        <w:t xml:space="preserve">kattaa ajanjakson </w:t>
      </w:r>
      <w:r>
        <w:rPr>
          <w:color w:val="556B2F"/>
        </w:rPr>
        <w:t xml:space="preserve">5. vuosisadan </w:t>
      </w:r>
      <w:r>
        <w:rPr>
          <w:color w:val="2F4F4F"/>
        </w:rPr>
        <w:t xml:space="preserve">alkupuolelta </w:t>
      </w:r>
      <w:r>
        <w:rPr>
          <w:color w:val="556B2F"/>
        </w:rPr>
        <w:t xml:space="preserve">eaa. </w:t>
      </w:r>
      <w:r>
        <w:rPr>
          <w:color w:val="2F4F4F"/>
        </w:rPr>
        <w:t xml:space="preserve">Aleksanteri Suuren kuolemaan vuonna </w:t>
      </w:r>
      <w:r>
        <w:rPr>
          <w:color w:val="6B8E23"/>
        </w:rPr>
        <w:t xml:space="preserve">323 eaa. </w:t>
      </w:r>
      <w:r>
        <w:t xml:space="preserve">(</w:t>
      </w:r>
      <w:r>
        <w:rPr>
          <w:color w:val="A0522D"/>
        </w:rPr>
        <w:t xml:space="preserve">Jotkut kirjoittajat jakavat </w:t>
      </w:r>
      <w:r>
        <w:rPr>
          <w:color w:val="228B22"/>
        </w:rPr>
        <w:t xml:space="preserve">tämän ajanjakson </w:t>
      </w:r>
      <w:r>
        <w:rPr>
          <w:color w:val="A0522D"/>
        </w:rPr>
        <w:t xml:space="preserve">mieluummin </w:t>
      </w:r>
      <w:r>
        <w:rPr>
          <w:color w:val="191970"/>
        </w:rPr>
        <w:t xml:space="preserve">"klassiseen", </w:t>
      </w:r>
      <w:r>
        <w:rPr>
          <w:color w:val="8B0000"/>
        </w:rPr>
        <w:t xml:space="preserve">Persian sotien päättymisestä Peloponnesoksen sodan loppuun, ja "neljänteen vuosisataan", Aleksanterin kuolemaan asti</w:t>
      </w:r>
      <w:r>
        <w:rPr>
          <w:color w:val="483D8B"/>
        </w:rPr>
        <w:t xml:space="preserve">)</w:t>
      </w:r>
      <w:r>
        <w:rPr>
          <w:color w:val="556B2F"/>
        </w:rPr>
        <w:t xml:space="preserve">. </w:t>
      </w:r>
      <w:r>
        <w:rPr>
          <w:color w:val="3CB371"/>
        </w:rPr>
        <w:t xml:space="preserve">Se sai nimensä, koska </w:t>
      </w:r>
      <w:r>
        <w:rPr>
          <w:color w:val="BC8F8F"/>
        </w:rPr>
        <w:t xml:space="preserve">se </w:t>
      </w:r>
      <w:r>
        <w:rPr>
          <w:color w:val="663399"/>
        </w:rPr>
        <w:t xml:space="preserve">asetti standardit, joiden mukaan kreikkalaista sivilisaatiota arvioitaisiin myöhempinä aikakausina</w:t>
      </w:r>
      <w:r>
        <w:t xml:space="preserve">. </w:t>
      </w:r>
      <w:r>
        <w:rPr>
          <w:color w:val="008080"/>
        </w:rPr>
        <w:t xml:space="preserve">Klassista aikaa kuvataan myös </w:t>
      </w:r>
      <w:r>
        <w:rPr>
          <w:color w:val="9ACD32"/>
        </w:rPr>
        <w:t xml:space="preserve">kreikkalaisen </w:t>
      </w:r>
      <w:r>
        <w:rPr>
          <w:color w:val="CD5C5C"/>
        </w:rPr>
        <w:t xml:space="preserve">sivilisaation </w:t>
      </w:r>
      <w:r>
        <w:rPr>
          <w:color w:val="BDB76B"/>
        </w:rPr>
        <w:t xml:space="preserve">"</w:t>
      </w:r>
      <w:r>
        <w:rPr>
          <w:color w:val="D2691E"/>
        </w:rPr>
        <w:t xml:space="preserve">kultakaudeksi</w:t>
      </w:r>
      <w:r>
        <w:rPr>
          <w:color w:val="BDB76B"/>
        </w:rPr>
        <w:t xml:space="preserve">", </w:t>
      </w:r>
      <w:r>
        <w:rPr>
          <w:color w:val="00008B"/>
        </w:rPr>
        <w:t xml:space="preserve">ja sen taiteella, filosofialla, arkkitehtuurilla ja kirjallisuudella oli keskeinen merkitys </w:t>
      </w:r>
      <w:r>
        <w:rPr>
          <w:color w:val="32CD32"/>
        </w:rPr>
        <w:t xml:space="preserve">länsimaisen </w:t>
      </w:r>
      <w:r>
        <w:rPr>
          <w:color w:val="00008B"/>
        </w:rPr>
        <w:t xml:space="preserve">kulttuurin </w:t>
      </w:r>
      <w:r>
        <w:rPr>
          <w:color w:val="00008B"/>
        </w:rPr>
        <w:t xml:space="preserve">muodostumisessa ja kehittymisessä</w:t>
      </w:r>
      <w:r>
        <w:rPr>
          <w:color w:val="DAA520"/>
        </w:rPr>
        <w:t xml:space="preserve">.</w:t>
      </w:r>
    </w:p>
    <w:p>
      <w:r>
        <w:rPr>
          <w:b/>
        </w:rPr>
        <w:t xml:space="preserve">Kysymys 0</w:t>
      </w:r>
    </w:p>
    <w:p>
      <w:r>
        <w:t xml:space="preserve">Aikaväli, joka lasketaan kreikkalaisten klassiseksi, on aikakausista ?</w:t>
      </w:r>
    </w:p>
    <w:p>
      <w:r>
        <w:rPr>
          <w:b/>
        </w:rPr>
        <w:t xml:space="preserve">Kysymys 1</w:t>
      </w:r>
    </w:p>
    <w:p>
      <w:r>
        <w:t xml:space="preserve">Onko tutkijoiden välillä erimielisyyksiä ajanjakson erottelussa?</w:t>
      </w:r>
    </w:p>
    <w:p>
      <w:r>
        <w:rPr>
          <w:b/>
        </w:rPr>
        <w:t xml:space="preserve">Kysymys 2</w:t>
      </w:r>
    </w:p>
    <w:p>
      <w:r>
        <w:t xml:space="preserve">Mikä tästä ajanjaksosta on niin hyvin tiedossa ?</w:t>
      </w:r>
    </w:p>
    <w:p>
      <w:r>
        <w:rPr>
          <w:b/>
        </w:rPr>
        <w:t xml:space="preserve">Kysymys 3</w:t>
      </w:r>
    </w:p>
    <w:p>
      <w:r>
        <w:t xml:space="preserve">Millä kiiltävällä muulla nimellä tätä aikaa kutsutaan myös ?</w:t>
      </w:r>
    </w:p>
    <w:p>
      <w:r>
        <w:rPr>
          <w:b/>
        </w:rPr>
        <w:t xml:space="preserve">Kysymys 4</w:t>
      </w:r>
    </w:p>
    <w:p>
      <w:r>
        <w:t xml:space="preserve">Mitä kreikkalaiset tekivät, joka mahdollisti itäisen sivilisaation vastakkaisen laajentumisen ja kasvun ?</w:t>
      </w:r>
    </w:p>
    <w:p>
      <w:r>
        <w:rPr>
          <w:b/>
        </w:rPr>
        <w:t xml:space="preserve">Kysymys 5</w:t>
      </w:r>
    </w:p>
    <w:p>
      <w:r>
        <w:t xml:space="preserve">Millä vuosisadalla länsimainen sivilisaatio muodostui?</w:t>
      </w:r>
    </w:p>
    <w:p>
      <w:r>
        <w:rPr>
          <w:b/>
        </w:rPr>
        <w:t xml:space="preserve">Kysymys 6</w:t>
      </w:r>
    </w:p>
    <w:p>
      <w:r>
        <w:t xml:space="preserve">Millä nimellä kutsuttiin ajanjaksoa, jolloin Persia oli hallitseva voima maailmassa?</w:t>
      </w:r>
    </w:p>
    <w:p>
      <w:r>
        <w:rPr>
          <w:b/>
        </w:rPr>
        <w:t xml:space="preserve">Kysymys 7</w:t>
      </w:r>
    </w:p>
    <w:p>
      <w:r>
        <w:t xml:space="preserve">Minä vuonna alkoi Peloponnesoksen sota?</w:t>
      </w:r>
    </w:p>
    <w:p>
      <w:r>
        <w:rPr>
          <w:b/>
        </w:rPr>
        <w:t xml:space="preserve">Kysymys 8</w:t>
      </w:r>
    </w:p>
    <w:p>
      <w:r>
        <w:t xml:space="preserve">Mitä Peloponnesoksen sodasta tiedetään hyvin?</w:t>
      </w:r>
    </w:p>
    <w:p>
      <w:r>
        <w:rPr>
          <w:b/>
        </w:rPr>
        <w:t xml:space="preserve">Kysymys 9</w:t>
      </w:r>
    </w:p>
    <w:p>
      <w:r>
        <w:t xml:space="preserve">Mihin kulttuuriin Peloponnesoksen sodan tulokset vaikuttivat?</w:t>
      </w:r>
    </w:p>
    <w:p>
      <w:r>
        <w:rPr>
          <w:b/>
        </w:rPr>
        <w:t xml:space="preserve">Kysymys 10</w:t>
      </w:r>
    </w:p>
    <w:p>
      <w:r>
        <w:t xml:space="preserve">Ajanjakso, joka lasketaan kreikkalaisten osalta ei-klassiseksi, on aikakausista ?</w:t>
      </w:r>
    </w:p>
    <w:p>
      <w:r>
        <w:rPr>
          <w:b/>
        </w:rPr>
        <w:t xml:space="preserve">Kysymys 11</w:t>
      </w:r>
    </w:p>
    <w:p>
      <w:r>
        <w:t xml:space="preserve">Onko opiskelijoiden välillä eroja ajanjakson erottelussa?</w:t>
      </w:r>
    </w:p>
    <w:p>
      <w:r>
        <w:rPr>
          <w:b/>
        </w:rPr>
        <w:t xml:space="preserve">Kysymys 12</w:t>
      </w:r>
    </w:p>
    <w:p>
      <w:r>
        <w:t xml:space="preserve">Mikä tässä ajassa on niin tuntematonta?</w:t>
      </w:r>
    </w:p>
    <w:p>
      <w:r>
        <w:rPr>
          <w:b/>
        </w:rPr>
        <w:t xml:space="preserve">Kysymys 13</w:t>
      </w:r>
    </w:p>
    <w:p>
      <w:r>
        <w:t xml:space="preserve">Mitä kiiltävää muuta nimeä ei tällä kertaa ole nimeltään ?</w:t>
      </w:r>
    </w:p>
    <w:p>
      <w:r>
        <w:rPr>
          <w:b/>
        </w:rPr>
        <w:t xml:space="preserve">Kysymys 14</w:t>
      </w:r>
    </w:p>
    <w:p>
      <w:r>
        <w:t xml:space="preserve">Mitä kreikkalaiset tekivät, joka mahdollisti länsimaisen sivilisaation vastakohdan supistumisen ?</w:t>
      </w:r>
    </w:p>
    <w:p>
      <w:r>
        <w:rPr>
          <w:b/>
        </w:rPr>
        <w:t xml:space="preserve">Kysymys 15</w:t>
      </w:r>
    </w:p>
    <w:p>
      <w:r>
        <w:t xml:space="preserve">Aikaväli, jota ei lasketa kreikkalaisten klassiseksi, on aikakausista?</w:t>
      </w:r>
    </w:p>
    <w:p>
      <w:r>
        <w:rPr>
          <w:b/>
        </w:rPr>
        <w:t xml:space="preserve">Kysymys 16</w:t>
      </w:r>
    </w:p>
    <w:p>
      <w:r>
        <w:t xml:space="preserve">Miksi tutkijoiden välillä ei ole erimielisyyksiä tuon ajanjakson erottelusta?</w:t>
      </w:r>
    </w:p>
    <w:p>
      <w:r>
        <w:rPr>
          <w:b/>
        </w:rPr>
        <w:t xml:space="preserve">Kysymys 17</w:t>
      </w:r>
    </w:p>
    <w:p>
      <w:r>
        <w:t xml:space="preserve"> Mitä tästä ajanjaksosta ei tiedetä niin hyvin?</w:t>
      </w:r>
    </w:p>
    <w:p>
      <w:r>
        <w:rPr>
          <w:b/>
        </w:rPr>
        <w:t xml:space="preserve">Kysymys 18</w:t>
      </w:r>
    </w:p>
    <w:p>
      <w:r>
        <w:t xml:space="preserve"> Millä tylsällä muulla nimellä tätä aikaa kutsutaan?</w:t>
      </w:r>
    </w:p>
    <w:p>
      <w:r>
        <w:rPr>
          <w:b/>
        </w:rPr>
        <w:t xml:space="preserve">Teksti numero 6</w:t>
      </w:r>
    </w:p>
    <w:p>
      <w:r>
        <w:t xml:space="preserve">Joka tapauksessa </w:t>
      </w:r>
      <w:r>
        <w:rPr>
          <w:color w:val="DCDCDC"/>
        </w:rPr>
        <w:t xml:space="preserve">Aleksanterin </w:t>
      </w:r>
      <w:r>
        <w:t xml:space="preserve">kukistettua Akhamenidien valtakunnan Granikuksen, Issuksen ja Gaugamelan taisteluissa saavuttamiensa voittojen jälkeen ja edetessään nykyiseen Pakistaniin ja Tadžikistaniin asti hän </w:t>
      </w:r>
      <w:r>
        <w:rPr>
          <w:color w:val="2F4F4F"/>
        </w:rPr>
        <w:t xml:space="preserve">tarjosi kreikkalaiselle kulttuurille tärkeän väylän, sillä matkan varrelle perustettiin siirtokuntia ja kauppareittejä</w:t>
      </w:r>
      <w:r>
        <w:t xml:space="preserve">. </w:t>
      </w:r>
      <w:r>
        <w:t xml:space="preserve">Vaikka Aleksandrian valtakunta ei selvinnyt luojansa kuolemasta koskemattomana, </w:t>
      </w:r>
      <w:r>
        <w:rPr>
          <w:color w:val="556B2F"/>
        </w:rPr>
        <w:t xml:space="preserve">hellenismin</w:t>
      </w:r>
      <w:r>
        <w:t xml:space="preserve"> leviämisen kulttuuriset vaikutukset </w:t>
      </w:r>
      <w:r>
        <w:t xml:space="preserve">suuressa osassa Lähi-itää ja Aasiaa osoittautuivat pitkäikäisiksi, sillä kreikasta tuli lingua franca, ja se säilytti asemansa jopa Rooman aikana. Monet kreikkalaiset asettuivat </w:t>
      </w:r>
      <w:r>
        <w:rPr>
          <w:color w:val="6B8E23"/>
        </w:rPr>
        <w:t xml:space="preserve">hellenistisiin </w:t>
      </w:r>
      <w:r>
        <w:rPr>
          <w:color w:val="A0522D"/>
        </w:rPr>
        <w:t xml:space="preserve">kaupunkeihin</w:t>
      </w:r>
      <w:r>
        <w:rPr>
          <w:color w:val="228B22"/>
        </w:rPr>
        <w:t xml:space="preserve">, kuten Aleksandriaan, Antiokiaan ja Seleukiaan. </w:t>
      </w:r>
      <w:r>
        <w:t xml:space="preserve">Kaksi tuhatta vuotta myöhemmin </w:t>
      </w:r>
      <w:r>
        <w:rPr>
          <w:color w:val="191970"/>
        </w:rPr>
        <w:t xml:space="preserve">Pakistanissa ja Afganistanissa on yhä yhteisöjä, kuten kalashit, jotka väittävät polveutuvansa kreikkalaisista uudisasukkaista</w:t>
      </w:r>
      <w:r>
        <w:rPr>
          <w:color w:val="8B0000"/>
        </w:rPr>
        <w:t xml:space="preserve">.</w:t>
      </w:r>
    </w:p>
    <w:p>
      <w:r>
        <w:rPr>
          <w:b/>
        </w:rPr>
        <w:t xml:space="preserve">Kysymys 0</w:t>
      </w:r>
    </w:p>
    <w:p>
      <w:r>
        <w:t xml:space="preserve">Kuka makedonialainen hallitsija auttoi edistämään kreikkalaisia uskomuksia ja elämäntapoja ?</w:t>
      </w:r>
    </w:p>
    <w:p>
      <w:r>
        <w:rPr>
          <w:b/>
        </w:rPr>
        <w:t xml:space="preserve">Kysymys 1</w:t>
      </w:r>
    </w:p>
    <w:p>
      <w:r>
        <w:t xml:space="preserve">Miten tämä kulttuurin edistämisen saavutus toteutettiin?</w:t>
      </w:r>
    </w:p>
    <w:p>
      <w:r>
        <w:rPr>
          <w:b/>
        </w:rPr>
        <w:t xml:space="preserve">Kysymys 2</w:t>
      </w:r>
    </w:p>
    <w:p>
      <w:r>
        <w:t xml:space="preserve">Millaisia kaupunkeja suuren hallitsijan laajentuminen innoitti ?</w:t>
      </w:r>
    </w:p>
    <w:p>
      <w:r>
        <w:rPr>
          <w:b/>
        </w:rPr>
        <w:t xml:space="preserve">Kysymys 3</w:t>
      </w:r>
    </w:p>
    <w:p>
      <w:r>
        <w:t xml:space="preserve">Onko kreikkalaisen maailman ensimmäisten ihmisten sukulaisia vielä olemassa ?</w:t>
      </w:r>
    </w:p>
    <w:p>
      <w:r>
        <w:rPr>
          <w:b/>
        </w:rPr>
        <w:t xml:space="preserve">Kysymys 4</w:t>
      </w:r>
    </w:p>
    <w:p>
      <w:r>
        <w:t xml:space="preserve">Nimeä kaupunki, jossa kreikkalaiset pesivät ?</w:t>
      </w:r>
    </w:p>
    <w:p>
      <w:r>
        <w:rPr>
          <w:b/>
        </w:rPr>
        <w:t xml:space="preserve">Kysymys 5</w:t>
      </w:r>
    </w:p>
    <w:p>
      <w:r>
        <w:t xml:space="preserve">Kuka makedonialainen hallitsija ei edistänyt kreikkalaisten uskomuksia ja elämäntapoja?</w:t>
      </w:r>
    </w:p>
    <w:p>
      <w:r>
        <w:rPr>
          <w:b/>
        </w:rPr>
        <w:t xml:space="preserve">Kysymys 6</w:t>
      </w:r>
    </w:p>
    <w:p>
      <w:r>
        <w:t xml:space="preserve"> Miten tätä kulttuurin edistämisen saavutusta ei toteutettu?</w:t>
      </w:r>
    </w:p>
    <w:p>
      <w:r>
        <w:rPr>
          <w:b/>
        </w:rPr>
        <w:t xml:space="preserve">Kysymys 7</w:t>
      </w:r>
    </w:p>
    <w:p>
      <w:r>
        <w:t xml:space="preserve"> Millaisia kaupunkeja suuren hallitsijan laajentuminen ei innoittanut?</w:t>
      </w:r>
    </w:p>
    <w:p>
      <w:r>
        <w:rPr>
          <w:b/>
        </w:rPr>
        <w:t xml:space="preserve">Kysymys 8</w:t>
      </w:r>
    </w:p>
    <w:p>
      <w:r>
        <w:t xml:space="preserve">Onko kreikkalaisen maailman ensimmäisten ihmisten sukulaisia enää olemassa?</w:t>
      </w:r>
    </w:p>
    <w:p>
      <w:r>
        <w:rPr>
          <w:b/>
        </w:rPr>
        <w:t xml:space="preserve">Teksti numero 7</w:t>
      </w:r>
    </w:p>
    <w:p>
      <w:r>
        <w:t xml:space="preserve">Tänä aikana </w:t>
      </w:r>
      <w:r>
        <w:rPr>
          <w:color w:val="DCDCDC"/>
        </w:rPr>
        <w:t xml:space="preserve">kreikkalaiset siirtyivät kohti suurempia kaupunkeja ja kaupunkivaltion merkitys väheni</w:t>
      </w:r>
      <w:r>
        <w:rPr>
          <w:color w:val="A9A9A9"/>
        </w:rPr>
        <w:t xml:space="preserve">. </w:t>
      </w:r>
      <w:r>
        <w:t xml:space="preserve">Nämä </w:t>
      </w:r>
      <w:r>
        <w:rPr>
          <w:color w:val="2F4F4F"/>
        </w:rPr>
        <w:t xml:space="preserve">suuremmat kaupungit </w:t>
      </w:r>
      <w:r>
        <w:rPr>
          <w:color w:val="556B2F"/>
        </w:rPr>
        <w:t xml:space="preserve">olivat osa vielä suurempia Diadokian kuningaskuntia. </w:t>
      </w:r>
      <w:r>
        <w:rPr>
          <w:color w:val="6B8E23"/>
        </w:rPr>
        <w:t xml:space="preserve">Kreikkalaiset olivat kuitenkin edelleen tietoisia menneisyydestään lähinnä </w:t>
      </w:r>
      <w:r>
        <w:rPr>
          <w:color w:val="A0522D"/>
        </w:rPr>
        <w:t xml:space="preserve">Homeroksen ja klassisten kirjailijoiden teosten tutkimisen kautta</w:t>
      </w:r>
      <w:r>
        <w:rPr>
          <w:color w:val="6B8E23"/>
        </w:rPr>
        <w:t xml:space="preserve">.</w:t>
      </w:r>
      <w:r>
        <w:t xml:space="preserve"> Tärkeä tekijä kreikkalaisen identiteetin säilyttämisessä olivat yhteydet barbaarikansoihin (ei-kreikkalaisiin), jotka syvenivät monikansallisten hellenististen kuningaskuntien uudessa kosmopoliittisessa ympäristössä. Tämä johti kreikkalaisten voimakkaaseen haluun järjestää </w:t>
      </w:r>
      <w:r>
        <w:rPr>
          <w:color w:val="191970"/>
        </w:rPr>
        <w:t xml:space="preserve">helleenisen paideian siirtäminen seuraavalle sukupolvelle</w:t>
      </w:r>
      <w:r>
        <w:rPr>
          <w:color w:val="228B22"/>
        </w:rPr>
        <w:t xml:space="preserve">. </w:t>
      </w:r>
      <w:r>
        <w:rPr>
          <w:color w:val="8B0000"/>
        </w:rPr>
        <w:t xml:space="preserve">Kreikan tieteen, teknologian ja matematiikan katsotaan yleisesti saavuttaneen huippunsa hellenistisellä kaudella</w:t>
      </w:r>
      <w:r>
        <w:rPr>
          <w:color w:val="483D8B"/>
        </w:rPr>
        <w:t xml:space="preserve">.</w:t>
      </w:r>
    </w:p>
    <w:p>
      <w:r>
        <w:rPr>
          <w:b/>
        </w:rPr>
        <w:t xml:space="preserve">Kysymys 0</w:t>
      </w:r>
    </w:p>
    <w:p>
      <w:r>
        <w:t xml:space="preserve">Kreikkalaisen maailman pienemmistä yhteisöistä irrottautumisen myötä mikä elämäntilanne tuli erittäin tärkeäksi ?</w:t>
      </w:r>
    </w:p>
    <w:p>
      <w:r>
        <w:rPr>
          <w:b/>
        </w:rPr>
        <w:t xml:space="preserve">Kysymys 1</w:t>
      </w:r>
    </w:p>
    <w:p>
      <w:r>
        <w:t xml:space="preserve">Mistä muodostui Diadochin valtakunta?</w:t>
      </w:r>
    </w:p>
    <w:p>
      <w:r>
        <w:rPr>
          <w:b/>
        </w:rPr>
        <w:t xml:space="preserve">Kysymys 2</w:t>
      </w:r>
    </w:p>
    <w:p>
      <w:r>
        <w:t xml:space="preserve">Miten kaupunkilaiset muistuttivat itseään alkuajoistaan ?</w:t>
      </w:r>
    </w:p>
    <w:p>
      <w:r>
        <w:rPr>
          <w:b/>
        </w:rPr>
        <w:t xml:space="preserve">Kysymys 3</w:t>
      </w:r>
    </w:p>
    <w:p>
      <w:r>
        <w:t xml:space="preserve">Mitä kreikkalaiset halusivat välittää jälkeläisilleen ?</w:t>
      </w:r>
    </w:p>
    <w:p>
      <w:r>
        <w:rPr>
          <w:b/>
        </w:rPr>
        <w:t xml:space="preserve">Kysymys 4</w:t>
      </w:r>
    </w:p>
    <w:p>
      <w:r>
        <w:t xml:space="preserve">Mikä akateemisuus kohosi tämän hellenismin aikana ?</w:t>
      </w:r>
    </w:p>
    <w:p>
      <w:r>
        <w:rPr>
          <w:b/>
        </w:rPr>
        <w:t xml:space="preserve">Kysymys 5</w:t>
      </w:r>
    </w:p>
    <w:p>
      <w:r>
        <w:t xml:space="preserve">Kun kreikkalaisessa maailmassa irtauduttiin pienemmistä yhteisöistä, millä elämäntilanteella ei ollut suurta merkitystä?</w:t>
      </w:r>
    </w:p>
    <w:p>
      <w:r>
        <w:rPr>
          <w:b/>
        </w:rPr>
        <w:t xml:space="preserve">Kysymys 6</w:t>
      </w:r>
    </w:p>
    <w:p>
      <w:r>
        <w:t xml:space="preserve"> Mistä Diadochin valtakunnat eivät koostuneet?</w:t>
      </w:r>
    </w:p>
    <w:p>
      <w:r>
        <w:rPr>
          <w:b/>
        </w:rPr>
        <w:t xml:space="preserve">Kysymys 7</w:t>
      </w:r>
    </w:p>
    <w:p>
      <w:r>
        <w:t xml:space="preserve"> Miten sitaatit muistuttivat itseään lopustaan?</w:t>
      </w:r>
    </w:p>
    <w:p>
      <w:r>
        <w:rPr>
          <w:b/>
        </w:rPr>
        <w:t xml:space="preserve">Kysymys 8</w:t>
      </w:r>
    </w:p>
    <w:p>
      <w:r>
        <w:t xml:space="preserve"> Mitä kreikkalaiset eivät halunneet siirtää jälkeläisilleen?</w:t>
      </w:r>
    </w:p>
    <w:p>
      <w:r>
        <w:rPr>
          <w:b/>
        </w:rPr>
        <w:t xml:space="preserve">Kysymys 9</w:t>
      </w:r>
    </w:p>
    <w:p>
      <w:r>
        <w:t xml:space="preserve"> Mikä akateemisuus ei kohonnut tänä hellenismin aikana?</w:t>
      </w:r>
    </w:p>
    <w:p>
      <w:r>
        <w:rPr>
          <w:b/>
        </w:rPr>
        <w:t xml:space="preserve">Teksti numero 8</w:t>
      </w:r>
    </w:p>
    <w:p>
      <w:r>
        <w:t xml:space="preserve">Uskonnollisella alalla tämä oli syvällisen muutoksen aikaa. Tapahtuneen </w:t>
      </w:r>
      <w:r>
        <w:t xml:space="preserve">hengellisen vallankumouksen myötä vanha kreikkalainen uskonto, jonka </w:t>
      </w:r>
      <w:r>
        <w:rPr>
          <w:color w:val="A9A9A9"/>
        </w:rPr>
        <w:t xml:space="preserve">taantuminen alkoi </w:t>
      </w:r>
      <w:r>
        <w:rPr>
          <w:color w:val="DCDCDC"/>
        </w:rPr>
        <w:t xml:space="preserve">3. vuosisadalla eaa. ja </w:t>
      </w:r>
      <w:r>
        <w:t xml:space="preserve">jatkui </w:t>
      </w:r>
      <w:r>
        <w:rPr>
          <w:color w:val="556B2F"/>
        </w:rPr>
        <w:t xml:space="preserve">idästä tulleiden uusien uskonnollisten liikkeiden </w:t>
      </w:r>
      <w:r>
        <w:rPr>
          <w:color w:val="2F4F4F"/>
        </w:rPr>
        <w:t xml:space="preserve">myötä, </w:t>
      </w:r>
      <w:r>
        <w:t xml:space="preserve">hiipui</w:t>
      </w:r>
      <w:r>
        <w:rPr>
          <w:color w:val="2F4F4F"/>
        </w:rPr>
        <w:t xml:space="preserve">. </w:t>
      </w:r>
      <w:r>
        <w:rPr>
          <w:color w:val="6B8E23"/>
        </w:rPr>
        <w:t xml:space="preserve">Isiksen ja Mithran kaltaisten jumaluuksien kultit tulivat kreikkalaiseen maailmaan</w:t>
      </w:r>
      <w:r>
        <w:rPr>
          <w:color w:val="A0522D"/>
        </w:rPr>
        <w:t xml:space="preserve">. </w:t>
      </w:r>
      <w:r>
        <w:rPr>
          <w:color w:val="228B22"/>
        </w:rPr>
        <w:t xml:space="preserve">Hellenisoituneen idän </w:t>
      </w:r>
      <w:r>
        <w:t xml:space="preserve">kreikankieliset yhteisöt </w:t>
      </w:r>
      <w:r>
        <w:rPr>
          <w:color w:val="228B22"/>
        </w:rPr>
        <w:t xml:space="preserve">olivat keskeisessä asemassa varhaisen kristinuskon leviämisessä </w:t>
      </w:r>
      <w:r>
        <w:t xml:space="preserve">2. ja 3. vuosisadalla, ja </w:t>
      </w:r>
      <w:r>
        <w:rPr>
          <w:color w:val="191970"/>
        </w:rPr>
        <w:t xml:space="preserve">kristinuskon varhaiset johtajat ja kirjailijat (erityisesti pyhä Paavali) olivat yleensä kreikankielisiä</w:t>
      </w:r>
      <w:r>
        <w:t xml:space="preserve">, vaikkei kukaan heistä ollutkaan kotoisin Kreikasta. Kreikalla itsellään oli kuitenkin taipumus pitää kiinni pakanuudesta, eikä se ollut yksi varhaisen kristinuskon vaikutusvaltaisista keskuksista: itse asiassa jotkin muinaiskreikkalaiset uskonnolliset käytännöt pysyivät muodissa 4. vuosisadan loppuun asti, ja jotkin alueet, kuten Peloponnesoksen kaakkoisosa, pysyivät pakanallisina pitkälle 10. vuosisadalle jKr. asti.</w:t>
      </w:r>
    </w:p>
    <w:p>
      <w:r>
        <w:rPr>
          <w:b/>
        </w:rPr>
        <w:t xml:space="preserve">Kysymys 0</w:t>
      </w:r>
    </w:p>
    <w:p>
      <w:r>
        <w:t xml:space="preserve">Milloin menneisyyden uskonnot alkoivat haihtua ?</w:t>
      </w:r>
    </w:p>
    <w:p>
      <w:r>
        <w:rPr>
          <w:b/>
        </w:rPr>
        <w:t xml:space="preserve">Kysymys 1</w:t>
      </w:r>
    </w:p>
    <w:p>
      <w:r>
        <w:t xml:space="preserve">Mikä rohkaisi uskonmuutokseen ?</w:t>
      </w:r>
    </w:p>
    <w:p>
      <w:r>
        <w:rPr>
          <w:b/>
        </w:rPr>
        <w:t xml:space="preserve">Kysymys 2</w:t>
      </w:r>
    </w:p>
    <w:p>
      <w:r>
        <w:t xml:space="preserve">Minkä uskonnon palvontamuoto tuli itäisistä lahkoista ?</w:t>
      </w:r>
    </w:p>
    <w:p>
      <w:r>
        <w:rPr>
          <w:b/>
        </w:rPr>
        <w:t xml:space="preserve">Kysymys 3</w:t>
      </w:r>
    </w:p>
    <w:p>
      <w:r>
        <w:t xml:space="preserve">Mikä ryhmä oli merkittävä kristinuskon leviämisen kannalta ?</w:t>
      </w:r>
    </w:p>
    <w:p>
      <w:r>
        <w:rPr>
          <w:b/>
        </w:rPr>
        <w:t xml:space="preserve">Kysymys 4</w:t>
      </w:r>
    </w:p>
    <w:p>
      <w:r>
        <w:t xml:space="preserve">Mitä kieltä apostolien uskotaan puhuneen ?</w:t>
      </w:r>
    </w:p>
    <w:p>
      <w:r>
        <w:rPr>
          <w:b/>
        </w:rPr>
        <w:t xml:space="preserve">Kysymys 5</w:t>
      </w:r>
    </w:p>
    <w:p>
      <w:r>
        <w:t xml:space="preserve">Milloin menneisyyden uskonnot alkoivat nousta?</w:t>
      </w:r>
    </w:p>
    <w:p>
      <w:r>
        <w:rPr>
          <w:b/>
        </w:rPr>
        <w:t xml:space="preserve">Kysymys 6</w:t>
      </w:r>
    </w:p>
    <w:p>
      <w:r>
        <w:t xml:space="preserve"> Mikä lannisti uskonmuutoksen?</w:t>
      </w:r>
    </w:p>
    <w:p>
      <w:r>
        <w:rPr>
          <w:b/>
        </w:rPr>
        <w:t xml:space="preserve">Kysymys 7</w:t>
      </w:r>
    </w:p>
    <w:p>
      <w:r>
        <w:t xml:space="preserve"> Minkä uskonnon palvontamuoto tuli länsimaisista lahkoista?</w:t>
      </w:r>
    </w:p>
    <w:p>
      <w:r>
        <w:rPr>
          <w:b/>
        </w:rPr>
        <w:t xml:space="preserve">Kysymys 8</w:t>
      </w:r>
    </w:p>
    <w:p>
      <w:r>
        <w:t xml:space="preserve"> Mikä ryhmä oli merkittävä katolisen uskon leviämisessä?</w:t>
      </w:r>
    </w:p>
    <w:p>
      <w:r>
        <w:rPr>
          <w:b/>
        </w:rPr>
        <w:t xml:space="preserve">Kysymys 9</w:t>
      </w:r>
    </w:p>
    <w:p>
      <w:r>
        <w:t xml:space="preserve"> Mitä kieltä apostolien ei uskota puhuneen?</w:t>
      </w:r>
    </w:p>
    <w:p>
      <w:r>
        <w:rPr>
          <w:b/>
        </w:rPr>
        <w:t xml:space="preserve">Teksti numero 9</w:t>
      </w:r>
    </w:p>
    <w:p>
      <w:r>
        <w:t xml:space="preserve">Kreikkalaiseen maailmaan tuoduista uusista itäisistä uskonnoista menestynein oli kristinusko. Yhteisen aikakauden ensimmäisistä vuosisadoista lähtien </w:t>
      </w:r>
      <w:r>
        <w:rPr>
          <w:color w:val="A9A9A9"/>
        </w:rPr>
        <w:t xml:space="preserve">kreikkalaiset identifioivat itsensä </w:t>
      </w:r>
      <w:r>
        <w:rPr>
          <w:color w:val="DCDCDC"/>
        </w:rPr>
        <w:t xml:space="preserve">romaioiksi </w:t>
      </w:r>
      <w:r>
        <w:rPr>
          <w:color w:val="A9A9A9"/>
        </w:rPr>
        <w:t xml:space="preserve">("roomalaisiksi")</w:t>
      </w:r>
      <w:r>
        <w:t xml:space="preserve">, sillä tuohon aikaan </w:t>
      </w:r>
      <w:r>
        <w:rPr>
          <w:color w:val="2F4F4F"/>
        </w:rPr>
        <w:t xml:space="preserve">nimitys "helleenit" </w:t>
      </w:r>
      <w:r>
        <w:rPr>
          <w:color w:val="556B2F"/>
        </w:rPr>
        <w:t xml:space="preserve">tarkoitti pakanoita</w:t>
      </w:r>
      <w:r>
        <w:t xml:space="preserve">. </w:t>
      </w:r>
      <w:r>
        <w:t xml:space="preserve">Vaikka Rooman valtakunnassa oli edelleen etnisiä eroja, niistä tuli </w:t>
      </w:r>
      <w:r>
        <w:rPr>
          <w:color w:val="6B8E23"/>
        </w:rPr>
        <w:t xml:space="preserve">toissijaisia uskonnollisiin näkökohtiin nähden</w:t>
      </w:r>
      <w:r>
        <w:t xml:space="preserve">, ja uudistunut valtakunta käytti kristinuskoa välineenä yhteenkuuluvuutensa tukemiseen ja edisti vankkaa roomalaista kansallista identiteettiä. Samanaikaisesti myöhäisantiikin maallinen, kaupunkimainen sivilisaatio säilyi itäisellä Välimerellä yhdessä </w:t>
      </w:r>
      <w:r>
        <w:rPr>
          <w:color w:val="A0522D"/>
        </w:rPr>
        <w:t xml:space="preserve">kreikkalais-roomalaisen koulutusjärjestelmän kanssa, vaikka kulttuurin keskeiset arvot olivat peräisin kristinuskosta</w:t>
      </w:r>
      <w:r>
        <w:rPr>
          <w:color w:val="228B22"/>
        </w:rPr>
        <w:t xml:space="preserve">.</w:t>
      </w:r>
    </w:p>
    <w:p>
      <w:r>
        <w:rPr>
          <w:b/>
        </w:rPr>
        <w:t xml:space="preserve">Kysymys 0</w:t>
      </w:r>
    </w:p>
    <w:p>
      <w:r>
        <w:t xml:space="preserve">Millä vaihtoehtoisella nimellä kreikkalaiset tunnettiin ?</w:t>
      </w:r>
    </w:p>
    <w:p>
      <w:r>
        <w:rPr>
          <w:b/>
        </w:rPr>
        <w:t xml:space="preserve">Kysymys 1</w:t>
      </w:r>
    </w:p>
    <w:p>
      <w:r>
        <w:t xml:space="preserve">Mitä helleenien nimitys tarkoitti Kreikan yhteisen aikakauden aikana ?</w:t>
      </w:r>
    </w:p>
    <w:p>
      <w:r>
        <w:rPr>
          <w:b/>
        </w:rPr>
        <w:t xml:space="preserve">Kysymys 2</w:t>
      </w:r>
    </w:p>
    <w:p>
      <w:r>
        <w:t xml:space="preserve">Pidettiinkö roomalaisessa maailmassa yhtä etnosentristä sukulinjaa suurena huolenaiheena ?</w:t>
      </w:r>
    </w:p>
    <w:p>
      <w:r>
        <w:rPr>
          <w:b/>
        </w:rPr>
        <w:t xml:space="preserve">Kysymys 3</w:t>
      </w:r>
    </w:p>
    <w:p>
      <w:r>
        <w:t xml:space="preserve">Mitä pakottavaa arvoa kristilliseltä yhteisöltä kehuttiin roomalaiselle maailmalle ?</w:t>
      </w:r>
    </w:p>
    <w:p>
      <w:r>
        <w:rPr>
          <w:b/>
        </w:rPr>
        <w:t xml:space="preserve">Kysymys 4</w:t>
      </w:r>
    </w:p>
    <w:p>
      <w:r>
        <w:t xml:space="preserve"> Millä vaihtoehtoisella nimellä kreikkalaisia ei tunnettu?</w:t>
      </w:r>
    </w:p>
    <w:p>
      <w:r>
        <w:rPr>
          <w:b/>
        </w:rPr>
        <w:t xml:space="preserve">Kysymys 5</w:t>
      </w:r>
    </w:p>
    <w:p>
      <w:r>
        <w:t xml:space="preserve"> Mitä helleenien etiketti ei merkinnyt Kreikan yhteisen aikakauden aikana?</w:t>
      </w:r>
    </w:p>
    <w:p>
      <w:r>
        <w:rPr>
          <w:b/>
        </w:rPr>
        <w:t xml:space="preserve">Kysymys 6</w:t>
      </w:r>
    </w:p>
    <w:p>
      <w:r>
        <w:t xml:space="preserve">id roomalaiset pitivät kahta etnosentristä sukulinjaa suurena huolenaiheena?</w:t>
      </w:r>
    </w:p>
    <w:p>
      <w:r>
        <w:rPr>
          <w:b/>
        </w:rPr>
        <w:t xml:space="preserve">Kysymys 7</w:t>
      </w:r>
    </w:p>
    <w:p>
      <w:r>
        <w:t xml:space="preserve">Mitä pakottavaa arvoa kristilliseltä yhteisöltä ylistettiin roomalaisesta maailmasta?</w:t>
      </w:r>
    </w:p>
    <w:p>
      <w:r>
        <w:rPr>
          <w:b/>
        </w:rPr>
        <w:t xml:space="preserve">Teksti numero 10</w:t>
      </w:r>
    </w:p>
    <w:p>
      <w:r>
        <w:t xml:space="preserve">Itäinen Rooman valtakunta - nykyään tavanomaisesti Bysantin valtakunta, jota nimeä ei käytetty sen omana aikana - sai yhä enemmän </w:t>
      </w:r>
      <w:r>
        <w:rPr>
          <w:color w:val="A9A9A9"/>
        </w:rPr>
        <w:t xml:space="preserve">vaikutteita kreikkalaisesta kulttuurista </w:t>
      </w:r>
      <w:r>
        <w:rPr>
          <w:color w:val="DCDCDC"/>
        </w:rPr>
        <w:t xml:space="preserve">7. </w:t>
      </w:r>
      <w:r>
        <w:rPr>
          <w:color w:val="A9A9A9"/>
        </w:rPr>
        <w:t xml:space="preserve">vuosisadan </w:t>
      </w:r>
      <w:r>
        <w:rPr>
          <w:color w:val="DCDCDC"/>
        </w:rPr>
        <w:t xml:space="preserve">jälkeen, </w:t>
      </w:r>
      <w:r>
        <w:t xml:space="preserve">kun </w:t>
      </w:r>
      <w:r>
        <w:rPr>
          <w:color w:val="2F4F4F"/>
        </w:rPr>
        <w:t xml:space="preserve">keisari Herakleios </w:t>
      </w:r>
      <w:r>
        <w:rPr>
          <w:color w:val="556B2F"/>
        </w:rPr>
        <w:t xml:space="preserve">(575-641 jKr.) </w:t>
      </w:r>
      <w:r>
        <w:rPr>
          <w:color w:val="6B8E23"/>
        </w:rPr>
        <w:t xml:space="preserve">päätti </w:t>
      </w:r>
      <w:r>
        <w:rPr>
          <w:color w:val="A0522D"/>
        </w:rPr>
        <w:t xml:space="preserve">tehdä kreikasta valtakunnan virallisen kielen</w:t>
      </w:r>
      <w:r>
        <w:rPr>
          <w:color w:val="6B8E23"/>
        </w:rPr>
        <w:t xml:space="preserve">.</w:t>
      </w:r>
      <w:r>
        <w:t xml:space="preserve"> Varmasti siitä lähtien, mutta todennäköisesti jo aikaisemmin, roomalainen ja kreikkalainen kulttuuri olivat käytännössä sulautuneet yhdeksi kreikkalais-roomalaiseksi maailmaksi. Vaikka latinalainen länsi tunnusti useiden vuosisatojen ajan itäisen imperiumin vaatimuksen Rooman perinnöstä, sen jälkeen kun </w:t>
      </w:r>
      <w:r>
        <w:rPr>
          <w:color w:val="228B22"/>
        </w:rPr>
        <w:t xml:space="preserve">paavi Leo III </w:t>
      </w:r>
      <w:r>
        <w:rPr>
          <w:color w:val="191970"/>
        </w:rPr>
        <w:t xml:space="preserve">kruunasi </w:t>
      </w:r>
      <w:r>
        <w:t xml:space="preserve">25. joulukuuta 800 </w:t>
      </w:r>
      <w:r>
        <w:rPr>
          <w:color w:val="191970"/>
        </w:rPr>
        <w:t xml:space="preserve">frankkien kuninkaan Kaarle Suuren "Rooman keisariksi"</w:t>
      </w:r>
      <w:r>
        <w:t xml:space="preserve">, mikä johti lopulta Pyhän Rooman keisarikunnan perustamiseen, </w:t>
      </w:r>
      <w:r>
        <w:rPr>
          <w:color w:val="483D8B"/>
        </w:rPr>
        <w:t xml:space="preserve">latinalainen länsi </w:t>
      </w:r>
      <w:r>
        <w:rPr>
          <w:color w:val="8B0000"/>
        </w:rPr>
        <w:t xml:space="preserve">alkoi suosia frankkeja </w:t>
      </w:r>
      <w:r>
        <w:t xml:space="preserve">ja alkoi kutsua itäistä Rooman valtakuntaa suurelta osin kreikkalaisten valtakunnaksi (Imperium Graecorum).</w:t>
      </w:r>
    </w:p>
    <w:p>
      <w:r>
        <w:rPr>
          <w:b/>
        </w:rPr>
        <w:t xml:space="preserve">Kysymys 0</w:t>
      </w:r>
    </w:p>
    <w:p>
      <w:r>
        <w:t xml:space="preserve">Milloin Bysantin kuningaskunta joutui kreikkalaisten vaikutuksen alaiseksi. </w:t>
      </w:r>
    </w:p>
    <w:p>
      <w:r>
        <w:rPr>
          <w:b/>
        </w:rPr>
        <w:t xml:space="preserve">Kysymys 1</w:t>
      </w:r>
    </w:p>
    <w:p>
      <w:r>
        <w:t xml:space="preserve">Kuka hallitsi Roomaa tänä aikana?</w:t>
      </w:r>
    </w:p>
    <w:p>
      <w:r>
        <w:rPr>
          <w:b/>
        </w:rPr>
        <w:t xml:space="preserve">Kysymys 2</w:t>
      </w:r>
    </w:p>
    <w:p>
      <w:r>
        <w:t xml:space="preserve">Minkä kulttuuriin vaikuttavan päätöksen hän teki yrittäessään tehdä asioista homogeenisempia ?</w:t>
      </w:r>
    </w:p>
    <w:p>
      <w:r>
        <w:rPr>
          <w:b/>
        </w:rPr>
        <w:t xml:space="preserve">Kysymys 3</w:t>
      </w:r>
    </w:p>
    <w:p>
      <w:r>
        <w:t xml:space="preserve">Mikä sai itäisen imperiumin tunnetuksi nimellä Imperium Graecorum ?</w:t>
      </w:r>
    </w:p>
    <w:p>
      <w:r>
        <w:rPr>
          <w:b/>
        </w:rPr>
        <w:t xml:space="preserve">Kysymys 4</w:t>
      </w:r>
    </w:p>
    <w:p>
      <w:r>
        <w:t xml:space="preserve">Ketä suosivat ne, jotka asuivat lännessä ja käyttivät pääasiassa toisenlaista hyvin tunnettua verbaalista kieltä ?</w:t>
      </w:r>
    </w:p>
    <w:p>
      <w:r>
        <w:rPr>
          <w:b/>
        </w:rPr>
        <w:t xml:space="preserve">Kysymys 5</w:t>
      </w:r>
    </w:p>
    <w:p>
      <w:r>
        <w:t xml:space="preserve">Milloin Bysantin kuningaskunta ei joutunut kreikkalaisten vaikutuksen alaiseksi?</w:t>
      </w:r>
    </w:p>
    <w:p>
      <w:r>
        <w:rPr>
          <w:b/>
        </w:rPr>
        <w:t xml:space="preserve">Kysymys 6</w:t>
      </w:r>
    </w:p>
    <w:p>
      <w:r>
        <w:t xml:space="preserve"> Ketkä eivät hallinneet Roomaa tänä aikana?</w:t>
      </w:r>
    </w:p>
    <w:p>
      <w:r>
        <w:rPr>
          <w:b/>
        </w:rPr>
        <w:t xml:space="preserve">Kysymys 7</w:t>
      </w:r>
    </w:p>
    <w:p>
      <w:r>
        <w:t xml:space="preserve">Minkä kulttuuriin vaikuttavan päätöksen hän teki yrittäessään tehdä asioista vähemmän homogeenisia?</w:t>
      </w:r>
    </w:p>
    <w:p>
      <w:r>
        <w:rPr>
          <w:b/>
        </w:rPr>
        <w:t xml:space="preserve">Kysymys 8</w:t>
      </w:r>
    </w:p>
    <w:p>
      <w:r>
        <w:t xml:space="preserve"> Mikä sai Itäisen valtakunnan tunnetuksi nimellä non-Imperium Graecorum?</w:t>
      </w:r>
    </w:p>
    <w:p>
      <w:r>
        <w:rPr>
          <w:b/>
        </w:rPr>
        <w:t xml:space="preserve">Kysymys 9</w:t>
      </w:r>
    </w:p>
    <w:p>
      <w:r>
        <w:t xml:space="preserve">Ketä suosivat ne, jotka asuivat lännessä ja käyttivät pääasiassa toista, ei kovin tunnettua verbaalista kieltä?</w:t>
      </w:r>
    </w:p>
    <w:p>
      <w:r>
        <w:rPr>
          <w:b/>
        </w:rPr>
        <w:t xml:space="preserve">Teksti numero 11</w:t>
      </w:r>
    </w:p>
    <w:p>
      <w:r>
        <w:t xml:space="preserve">Erillinen kreikkalainen poliittinen identiteetti syntyi uudelleen 1100-luvulla sivistyneissä piireissä, ja se voimistui </w:t>
      </w:r>
      <w:r>
        <w:rPr>
          <w:color w:val="DCDCDC"/>
        </w:rPr>
        <w:t xml:space="preserve">Konstantinopolin kaaduttua neljännen ristiretken ristiretkeläisille vuonna 1204 </w:t>
      </w:r>
      <w:r>
        <w:t xml:space="preserve">niin, että kun </w:t>
      </w:r>
      <w:r>
        <w:rPr>
          <w:color w:val="2F4F4F"/>
        </w:rPr>
        <w:t xml:space="preserve">keisarikunta herätettiin henkiin vuonna </w:t>
      </w:r>
      <w:r>
        <w:rPr>
          <w:color w:val="556B2F"/>
        </w:rPr>
        <w:t xml:space="preserve">1261</w:t>
      </w:r>
      <w:r>
        <w:t xml:space="preserve">, siitä tuli monin tavoin kreikkalainen kansallisvaltio. Tämä uusi käsitys kansallisuudesta synnytti syvän kiinnostuksen klassiseen menneisyyteen, joka huipentui </w:t>
      </w:r>
      <w:r>
        <w:rPr>
          <w:color w:val="A0522D"/>
        </w:rPr>
        <w:t xml:space="preserve">kristinuskon hylänneen </w:t>
      </w:r>
      <w:r>
        <w:rPr>
          <w:color w:val="6B8E23"/>
        </w:rPr>
        <w:t xml:space="preserve">neoplatonistifilosofi </w:t>
      </w:r>
      <w:r>
        <w:rPr>
          <w:color w:val="A0522D"/>
        </w:rPr>
        <w:t xml:space="preserve">Gemistus Plethon </w:t>
      </w:r>
      <w:r>
        <w:t xml:space="preserve">ajatuksiin</w:t>
      </w:r>
      <w:r>
        <w:rPr>
          <w:color w:val="6B8E23"/>
        </w:rPr>
        <w:t xml:space="preserve">.</w:t>
      </w:r>
      <w:r>
        <w:t xml:space="preserve"> Kuitenkin juuri ortodoksisen kristinuskon ja nimenomaan kreikkalaisen identiteetin yhdistelmä muokkasi kreikkalaisten käsitystä itsestään valtakunnan hämärävuosina. </w:t>
      </w:r>
      <w:r>
        <w:rPr>
          <w:color w:val="228B22"/>
        </w:rPr>
        <w:t xml:space="preserve">Kiinnostusta klassista kreikkalaista perintöä </w:t>
      </w:r>
      <w:r>
        <w:t xml:space="preserve">kohtaan </w:t>
      </w:r>
      <w:r>
        <w:rPr>
          <w:color w:val="191970"/>
        </w:rPr>
        <w:t xml:space="preserve">täydensi kreikkalais-ortodoksisen identiteetin uusi korostaminen, jota </w:t>
      </w:r>
      <w:r>
        <w:t xml:space="preserve">vahvistivat myöhäiskeskiajan ja ottomaanien kreikkalaisten yhteydet Venäjän keisarikunnan ortodoksisiin kristittyihin. Nämä yhteydet vahvistuivat entisestään Trebizondin keisarikunnan kaaduttua vuonna 1461, minkä jälkeen ja aina </w:t>
      </w:r>
      <w:r>
        <w:rPr>
          <w:color w:val="8B0000"/>
        </w:rPr>
        <w:t xml:space="preserve">toiseen Venäjän ja Turkin väliseen sotaan </w:t>
      </w:r>
      <w:r>
        <w:t xml:space="preserve">1828-29 asti sadattuhannet ponnekkreikkalaiset pakenivat tai muuttivat Pontian Alpeilta ja Armenian ylängöltä Etelä-Venäjälle ja Venäjän Etelä-Kaukasukselle (ks. myös Venäjän kreikkalaiset, Armenian kreikkalaiset, Georgian kreikkalaiset ja Kaukasian kreikkalaiset).</w:t>
      </w:r>
    </w:p>
    <w:p>
      <w:r>
        <w:rPr>
          <w:b/>
        </w:rPr>
        <w:t xml:space="preserve">Kysymys 0</w:t>
      </w:r>
    </w:p>
    <w:p>
      <w:r>
        <w:t xml:space="preserve">Mikä aiheutti kreikkalaisen yksitoikkoisuuden nousun uudelleen esiin politiikassa ?</w:t>
      </w:r>
    </w:p>
    <w:p>
      <w:r>
        <w:rPr>
          <w:b/>
        </w:rPr>
        <w:t xml:space="preserve">Kysymys 1</w:t>
      </w:r>
    </w:p>
    <w:p>
      <w:r>
        <w:t xml:space="preserve">Milloin kansakunta palautti itsensä ennalleen ?</w:t>
      </w:r>
    </w:p>
    <w:p>
      <w:r>
        <w:rPr>
          <w:b/>
        </w:rPr>
        <w:t xml:space="preserve">Kysymys 2</w:t>
      </w:r>
    </w:p>
    <w:p>
      <w:r>
        <w:t xml:space="preserve">Mikä oli suuren Piethon erikoisuus ja mistä on kuuluisa ?</w:t>
      </w:r>
    </w:p>
    <w:p>
      <w:r>
        <w:rPr>
          <w:b/>
        </w:rPr>
        <w:t xml:space="preserve">Kysymys 3</w:t>
      </w:r>
    </w:p>
    <w:p>
      <w:r>
        <w:t xml:space="preserve">Mitä vahvisti Trebizondin valtakunnan lopullinen alamäki ?</w:t>
      </w:r>
    </w:p>
    <w:p>
      <w:r>
        <w:rPr>
          <w:b/>
        </w:rPr>
        <w:t xml:space="preserve">Kysymys 4</w:t>
      </w:r>
    </w:p>
    <w:p>
      <w:r>
        <w:t xml:space="preserve">Millainen sota oli käynnissä vuonna 1828 ja mikä on edellisen sulkemissodan nimi? ?</w:t>
      </w:r>
    </w:p>
    <w:p>
      <w:r>
        <w:rPr>
          <w:b/>
        </w:rPr>
        <w:t xml:space="preserve">Kysymys 5</w:t>
      </w:r>
    </w:p>
    <w:p>
      <w:r>
        <w:t xml:space="preserve">Mikä aiheutti kreikkalaisen yksitoikkoisuuden pinnan rikkomisen politiikassa?</w:t>
      </w:r>
    </w:p>
    <w:p>
      <w:r>
        <w:rPr>
          <w:b/>
        </w:rPr>
        <w:t xml:space="preserve">Kysymys 6</w:t>
      </w:r>
    </w:p>
    <w:p>
      <w:r>
        <w:t xml:space="preserve"> Milloin kansakunta ei ole palautunut ennalleen?</w:t>
      </w:r>
    </w:p>
    <w:p>
      <w:r>
        <w:rPr>
          <w:b/>
        </w:rPr>
        <w:t xml:space="preserve">Kysymys 7</w:t>
      </w:r>
    </w:p>
    <w:p>
      <w:r>
        <w:t xml:space="preserve"> Mikä oli suuren Piethon erikoisuus ja mistä se ei ole kuuluisa?</w:t>
      </w:r>
    </w:p>
    <w:p>
      <w:r>
        <w:rPr>
          <w:b/>
        </w:rPr>
        <w:t xml:space="preserve">Kysymys 8</w:t>
      </w:r>
    </w:p>
    <w:p>
      <w:r>
        <w:t xml:space="preserve">Mitä vahvisti Trebizondin valtakunnan ensimmäinen alamäki?</w:t>
      </w:r>
    </w:p>
    <w:p>
      <w:r>
        <w:rPr>
          <w:b/>
        </w:rPr>
        <w:t xml:space="preserve">Kysymys 9</w:t>
      </w:r>
    </w:p>
    <w:p>
      <w:r>
        <w:t xml:space="preserve">Mikä sota ei ollut käynnissä vuonna 1828 ja jakaa edellisen skulauksen?</w:t>
      </w:r>
    </w:p>
    <w:p>
      <w:r>
        <w:rPr>
          <w:b/>
        </w:rPr>
        <w:t xml:space="preserve">Teksti numero 12</w:t>
      </w:r>
    </w:p>
    <w:p>
      <w:r>
        <w:rPr>
          <w:color w:val="A9A9A9"/>
        </w:rPr>
        <w:t xml:space="preserve">Konstantinopolin </w:t>
      </w:r>
      <w:r>
        <w:rPr>
          <w:color w:val="DCDCDC"/>
        </w:rPr>
        <w:t xml:space="preserve">29. toukokuuta 1453 </w:t>
      </w:r>
      <w:r>
        <w:rPr>
          <w:color w:val="A9A9A9"/>
        </w:rPr>
        <w:t xml:space="preserve">tapahtuneen kukistumisen </w:t>
      </w:r>
      <w:r>
        <w:t xml:space="preserve">jälkeen </w:t>
      </w:r>
      <w:r>
        <w:rPr>
          <w:color w:val="2F4F4F"/>
        </w:rPr>
        <w:t xml:space="preserve">monet kreikkalaiset </w:t>
      </w:r>
      <w:r>
        <w:rPr>
          <w:color w:val="556B2F"/>
        </w:rPr>
        <w:t xml:space="preserve">etsivät parempia työ- ja koulutusmahdollisuuksia </w:t>
      </w:r>
      <w:r>
        <w:rPr>
          <w:color w:val="2F4F4F"/>
        </w:rPr>
        <w:t xml:space="preserve">lähtemällä länteen</w:t>
      </w:r>
      <w:r>
        <w:t xml:space="preserve">, erityisesti Italiaan, Keski-Eurooppaan, Saksaan ja Venäjälle. Kreikkalaisten ansioksi luetaan suuresti Euroopan kulttuurivallankumous, jota myöhemmin kutsuttiin renessanssiksi. Kreikkalaisten asuttamilla alueilla kreikkalaiset nousivat ottomaanien valtakunnassa johtavaan asemaan, mikä johtui </w:t>
      </w:r>
      <w:r>
        <w:rPr>
          <w:color w:val="6B8E23"/>
        </w:rPr>
        <w:t xml:space="preserve">osittain siitä, että valtakunnan poliittinen, kulttuurinen ja sosiaalinen keskus sijaitsi </w:t>
      </w:r>
      <w:r>
        <w:rPr>
          <w:color w:val="A0522D"/>
        </w:rPr>
        <w:t xml:space="preserve">Länsi-Trakiassa ja Kreikan Makedoniassa</w:t>
      </w:r>
      <w:r>
        <w:t xml:space="preserve">, jotka molemmat sijaitsivat Pohjois-Kreikassa, ja niiden keskipisteenä oli tietenkin pääasiassa kreikkalaisten asuttama entinen Bysantin pääkaupunki Konstantinopoli. Tämän tilanteen välittömänä seurauksena kreikankielisillä tuli olemaan erittäin tärkeä asema ottomaanien kauppa- ja diplomaattikunnassa sekä kirkossa. Tämän lisäksi ottomaanikauden ensimmäisellä puoliskolla </w:t>
      </w:r>
      <w:r>
        <w:rPr>
          <w:color w:val="228B22"/>
        </w:rPr>
        <w:t xml:space="preserve">kreikkalaista alkuperää olevat miehet muodostivat </w:t>
      </w:r>
      <w:r>
        <w:rPr>
          <w:color w:val="191970"/>
        </w:rPr>
        <w:t xml:space="preserve">merkittävän osan ottomaanien armeijasta, laivastosta </w:t>
      </w:r>
      <w:r>
        <w:t xml:space="preserve">ja valtion byrokratiasta, koska heidät oli </w:t>
      </w:r>
      <w:r>
        <w:rPr>
          <w:color w:val="8B0000"/>
        </w:rPr>
        <w:t xml:space="preserve">nuorina </w:t>
      </w:r>
      <w:r>
        <w:rPr>
          <w:color w:val="483D8B"/>
        </w:rPr>
        <w:t xml:space="preserve">(yhdessä erityisesti albaanien ja serbien kanssa) </w:t>
      </w:r>
      <w:r>
        <w:rPr>
          <w:color w:val="8B0000"/>
        </w:rPr>
        <w:t xml:space="preserve">määrätty </w:t>
      </w:r>
      <w:r>
        <w:rPr>
          <w:color w:val="483D8B"/>
        </w:rPr>
        <w:t xml:space="preserve">ottomaanien palvelukseen devshirmen kautta.</w:t>
      </w:r>
      <w:r>
        <w:t xml:space="preserve"> Monet kreikkalaista (tai albanialaista tai serbialaista) alkuperää olevat ottomaanit kuuluivat siis ottomaanien joukkoihin, jotka hallitsivat maakuntia ottomaanien Egyptistä ottomaanien miehittämään Jemeniin ja Algeriaan, usein maakuntien kuvernööreinä.</w:t>
      </w:r>
    </w:p>
    <w:p>
      <w:r>
        <w:rPr>
          <w:b/>
        </w:rPr>
        <w:t xml:space="preserve">Kysymys 0</w:t>
      </w:r>
    </w:p>
    <w:p>
      <w:r>
        <w:t xml:space="preserve">Milloin keisari Konstantinus menetti vallan vuonna 1453 ?</w:t>
      </w:r>
    </w:p>
    <w:p>
      <w:r>
        <w:rPr>
          <w:b/>
        </w:rPr>
        <w:t xml:space="preserve">Kysymys 1</w:t>
      </w:r>
    </w:p>
    <w:p>
      <w:r>
        <w:t xml:space="preserve">Miten kansa reagoi menetykseen?</w:t>
      </w:r>
    </w:p>
    <w:p>
      <w:r>
        <w:rPr>
          <w:b/>
        </w:rPr>
        <w:t xml:space="preserve">Kysymys 2</w:t>
      </w:r>
    </w:p>
    <w:p>
      <w:r>
        <w:t xml:space="preserve">Millainen asema kreikkalaisilla oli ottomaanien valtakunnassa ?</w:t>
      </w:r>
    </w:p>
    <w:p>
      <w:r>
        <w:rPr>
          <w:b/>
        </w:rPr>
        <w:t xml:space="preserve">Kysymys 3</w:t>
      </w:r>
    </w:p>
    <w:p>
      <w:r>
        <w:t xml:space="preserve">Ketkä muodostivat enemmistön sotilaista ottomaanien valtakunnassa ?</w:t>
      </w:r>
    </w:p>
    <w:p>
      <w:r>
        <w:rPr>
          <w:b/>
        </w:rPr>
        <w:t xml:space="preserve">Kysymys 4</w:t>
      </w:r>
    </w:p>
    <w:p>
      <w:r>
        <w:t xml:space="preserve">Minkälaista työtä nuoret pojat joutuivat tekemään ottomaanien valtakunnassa?</w:t>
      </w:r>
    </w:p>
    <w:p>
      <w:r>
        <w:rPr>
          <w:b/>
        </w:rPr>
        <w:t xml:space="preserve">Kysymys 5</w:t>
      </w:r>
    </w:p>
    <w:p>
      <w:r>
        <w:t xml:space="preserve"> Milloin keisari Konstantinus menetti vallan vuonna 1483?</w:t>
      </w:r>
    </w:p>
    <w:p>
      <w:r>
        <w:rPr>
          <w:b/>
        </w:rPr>
        <w:t xml:space="preserve">Kysymys 6</w:t>
      </w:r>
    </w:p>
    <w:p>
      <w:r>
        <w:t xml:space="preserve"> Miten kansa reagoi voittoon?</w:t>
      </w:r>
    </w:p>
    <w:p>
      <w:r>
        <w:rPr>
          <w:b/>
        </w:rPr>
        <w:t xml:space="preserve">Kysymys 7</w:t>
      </w:r>
    </w:p>
    <w:p>
      <w:r>
        <w:t xml:space="preserve">Millainen asema kreikkalaisilla oli muussa kuin Osmanien valtakunnassa?</w:t>
      </w:r>
    </w:p>
    <w:p>
      <w:r>
        <w:rPr>
          <w:b/>
        </w:rPr>
        <w:t xml:space="preserve">Kysymys 8</w:t>
      </w:r>
    </w:p>
    <w:p>
      <w:r>
        <w:t xml:space="preserve"> Ketkä muodostivat enemmistön sotilaista muualla kuin Osmanien valtakunnassa?</w:t>
      </w:r>
    </w:p>
    <w:p>
      <w:r>
        <w:rPr>
          <w:b/>
        </w:rPr>
        <w:t xml:space="preserve">Kysymys 9</w:t>
      </w:r>
    </w:p>
    <w:p>
      <w:r>
        <w:t xml:space="preserve">Minkälaista työtä on nuorten poikien ei-antiikkia Ottomaanien valtakunnassa...</w:t>
      </w:r>
    </w:p>
    <w:p>
      <w:r>
        <w:rPr>
          <w:b/>
        </w:rPr>
        <w:t xml:space="preserve">Teksti numero 13</w:t>
      </w:r>
    </w:p>
    <w:p>
      <w:r>
        <w:t xml:space="preserve">Niille, jotka jäivät ottomaanien valtakunnan myllyjärjestelmän alaisuuteen, </w:t>
      </w:r>
      <w:r>
        <w:rPr>
          <w:color w:val="A9A9A9"/>
        </w:rPr>
        <w:t xml:space="preserve">uskonto </w:t>
      </w:r>
      <w:r>
        <w:rPr>
          <w:color w:val="DCDCDC"/>
        </w:rPr>
        <w:t xml:space="preserve">oli kansallisten ryhmien </w:t>
      </w:r>
      <w:r>
        <w:t xml:space="preserve">(milletler</w:t>
      </w:r>
      <w:r>
        <w:rPr>
          <w:color w:val="DCDCDC"/>
        </w:rPr>
        <w:t xml:space="preserve">) määrittelevä piirre, joten </w:t>
      </w:r>
      <w:r>
        <w:rPr>
          <w:color w:val="556B2F"/>
        </w:rPr>
        <w:t xml:space="preserve">ottomaanit käyttivät </w:t>
      </w:r>
      <w:r>
        <w:rPr>
          <w:color w:val="2F4F4F"/>
        </w:rPr>
        <w:t xml:space="preserve">nimitystä "kreikkalaiset" (Rumlar nimestä Rhomaioi) </w:t>
      </w:r>
      <w:r>
        <w:rPr>
          <w:color w:val="556B2F"/>
        </w:rPr>
        <w:t xml:space="preserve">kaikkiin ortodoksisen kirkon jäseniin </w:t>
      </w:r>
      <w:r>
        <w:rPr>
          <w:color w:val="6B8E23"/>
        </w:rPr>
        <w:t xml:space="preserve">heidän kielestään tai etnisestä alkuperästään riippumatta. </w:t>
      </w:r>
      <w:r>
        <w:rPr>
          <w:color w:val="A0522D"/>
        </w:rPr>
        <w:t xml:space="preserve">Kreikkaa puhuvat olivat ainoa etninen ryhmä, joka todella kutsui itseään </w:t>
      </w:r>
      <w:r>
        <w:rPr>
          <w:color w:val="228B22"/>
        </w:rPr>
        <w:t xml:space="preserve">romioiksi </w:t>
      </w:r>
      <w:r>
        <w:t xml:space="preserve">(toisin kuin muut, jotka kutsuivat itseään niin), ja ainakin </w:t>
      </w:r>
      <w:r>
        <w:rPr>
          <w:color w:val="191970"/>
        </w:rPr>
        <w:t xml:space="preserve">koulutetut pitivät etnistä alkuperäänsä (genos) </w:t>
      </w:r>
      <w:r>
        <w:rPr>
          <w:color w:val="8B0000"/>
        </w:rPr>
        <w:t xml:space="preserve">helleenisenä</w:t>
      </w:r>
      <w:r>
        <w:t xml:space="preserve">. Oli kuitenkin </w:t>
      </w:r>
      <w:r>
        <w:t xml:space="preserve">monia kreikkalaisia, jotka pakenivat </w:t>
      </w:r>
      <w:r>
        <w:rPr>
          <w:color w:val="3CB371"/>
        </w:rPr>
        <w:t xml:space="preserve">kristittyjen </w:t>
      </w:r>
      <w:r>
        <w:rPr>
          <w:color w:val="483D8B"/>
        </w:rPr>
        <w:t xml:space="preserve">toisen luokan asemaa, joka </w:t>
      </w:r>
      <w:r>
        <w:rPr>
          <w:color w:val="3CB371"/>
        </w:rPr>
        <w:t xml:space="preserve">kuului ottomaanien myllyjärjestelmään, </w:t>
      </w:r>
      <w:r>
        <w:t xml:space="preserve">jonka mukaan muslimeille myönnettiin nimenomaisesti ylempi asema ja suosituimmuuskohtelu. Nämä kreikkalaiset joko muuttivat pois, erityisesti kreikkalais-ortodoksien suojelijamaahan Venäjän keisarikuntaan, tai yksinkertaisesti kääntyivät islaminuskoon, usein vain hyvin pintapuolisesti ja pysyen samalla kryptokristittyinä. Merkittävimpiä esimerkkejä laajamittaisesta kääntymisestä turkkilaiseen islamiin kreikkalaisiksi muslimeiksi nykyisin kutsuttujen keskuudessa - lukuun ottamatta niitä, joiden oli käännyttävä itsestäänselvyytenä, kun heidät värvättiin devshirmen välityksellä - oli Kreetalla (kreetalaiset turkkilaiset), Kreikan Makedoniassa (esimerkiksi Länsi-Makedonian Vallahades-heimon keskuudessa) sekä Pontisten Alppien ja Armenian ylängön kreikkalaisten keskuudessa. Useat ottomaanien sulttaanit ja ruhtinaat olivat myös osittain kreikkalaista alkuperää, ja heidän äitinsä olivat joko kreikkalaisia jalkavaimoja tai bysanttilaisten aatelissukujen prinsessoja, joista yksi kuuluisa esimerkki on sulttaani Selim Julma, jonka äiti Gülbahar Hatun oli Pontin kreikkalainen.</w:t>
      </w:r>
    </w:p>
    <w:p>
      <w:r>
        <w:rPr>
          <w:b/>
        </w:rPr>
        <w:t xml:space="preserve">Kysymys 0</w:t>
      </w:r>
    </w:p>
    <w:p>
      <w:r>
        <w:t xml:space="preserve">Miten Osmanien valtakunnan väestöryhmät luokiteltiin ?</w:t>
      </w:r>
    </w:p>
    <w:p>
      <w:r>
        <w:rPr>
          <w:b/>
        </w:rPr>
        <w:t xml:space="preserve">Kysymys 1</w:t>
      </w:r>
    </w:p>
    <w:p>
      <w:r>
        <w:t xml:space="preserve">Mitä merkitsi se, että hirsikomento luokitteli hänet kreikkalaiseksi ?</w:t>
      </w:r>
    </w:p>
    <w:p>
      <w:r>
        <w:rPr>
          <w:b/>
        </w:rPr>
        <w:t xml:space="preserve">Kysymys 2</w:t>
      </w:r>
    </w:p>
    <w:p>
      <w:r>
        <w:t xml:space="preserve">Minkä nimimerkin kreikkalaiset antoivat itselleen erottaakseen itsensä ?</w:t>
      </w:r>
    </w:p>
    <w:p>
      <w:r>
        <w:rPr>
          <w:b/>
        </w:rPr>
        <w:t xml:space="preserve">Kysymys 3</w:t>
      </w:r>
    </w:p>
    <w:p>
      <w:r>
        <w:t xml:space="preserve">Mitä kreikkalaisten lukutaitoinen osa piti osana eettisiä linjojaan ?</w:t>
      </w:r>
    </w:p>
    <w:p>
      <w:r>
        <w:rPr>
          <w:b/>
        </w:rPr>
        <w:t xml:space="preserve">Kysymys 4</w:t>
      </w:r>
    </w:p>
    <w:p>
      <w:r>
        <w:t xml:space="preserve">Oliko kristittyjä arvostettu ottomaanien keskuudessa ?</w:t>
      </w:r>
    </w:p>
    <w:p>
      <w:r>
        <w:rPr>
          <w:b/>
        </w:rPr>
        <w:t xml:space="preserve">Kysymys 5</w:t>
      </w:r>
    </w:p>
    <w:p>
      <w:r>
        <w:t xml:space="preserve">Miten Ottomaanien valtakunnan väestöryhmiä ei luokiteltu?</w:t>
      </w:r>
    </w:p>
    <w:p>
      <w:r>
        <w:rPr>
          <w:b/>
        </w:rPr>
        <w:t xml:space="preserve">Kysymys 6</w:t>
      </w:r>
    </w:p>
    <w:p>
      <w:r>
        <w:t xml:space="preserve"> Mitä tarkoitti se, ettei hirsikomento luokitellut kreikkalaiseksi ?</w:t>
      </w:r>
    </w:p>
    <w:p>
      <w:r>
        <w:rPr>
          <w:b/>
        </w:rPr>
        <w:t xml:space="preserve">Kysymys 7</w:t>
      </w:r>
    </w:p>
    <w:p>
      <w:r>
        <w:t xml:space="preserve"> Minkä lempinimen kreikkalaiset antoivat itselleen erottaakseen itsensä?</w:t>
      </w:r>
    </w:p>
    <w:p>
      <w:r>
        <w:rPr>
          <w:b/>
        </w:rPr>
        <w:t xml:space="preserve">Kysymys 8</w:t>
      </w:r>
    </w:p>
    <w:p>
      <w:r>
        <w:t xml:space="preserve">Mitä lukutaitoinen osa kreikkalaisista ei pitänyt osana heidän eettisiä linjojaan ?</w:t>
      </w:r>
    </w:p>
    <w:p>
      <w:r>
        <w:rPr>
          <w:b/>
        </w:rPr>
        <w:t xml:space="preserve">Kysymys 9</w:t>
      </w:r>
    </w:p>
    <w:p>
      <w:r>
        <w:t xml:space="preserve">Olivat kristittyjä arvostettu keskuudessa ei-Ottomaanit</w:t>
      </w:r>
    </w:p>
    <w:p>
      <w:r>
        <w:rPr>
          <w:b/>
        </w:rPr>
        <w:t xml:space="preserve">Teksti numero 14</w:t>
      </w:r>
    </w:p>
    <w:p>
      <w:r>
        <w:t xml:space="preserve">Kreikkalaisten menestyksen juuret ottomaanien valtakunnassa juontavat juurensa </w:t>
      </w:r>
      <w:r>
        <w:rPr>
          <w:color w:val="A9A9A9"/>
        </w:rPr>
        <w:t xml:space="preserve">kreikkalaiseen </w:t>
      </w:r>
      <w:r>
        <w:rPr>
          <w:color w:val="DCDCDC"/>
        </w:rPr>
        <w:t xml:space="preserve">koulutus- ja kauppaperinteeseen</w:t>
      </w:r>
      <w:r>
        <w:t xml:space="preserve">. </w:t>
      </w:r>
      <w:r>
        <w:t xml:space="preserve">Juuri </w:t>
      </w:r>
      <w:r>
        <w:rPr>
          <w:color w:val="556B2F"/>
        </w:rPr>
        <w:t xml:space="preserve">laajan kauppaluokan </w:t>
      </w:r>
      <w:r>
        <w:rPr>
          <w:color w:val="2F4F4F"/>
        </w:rPr>
        <w:t xml:space="preserve">vauraus </w:t>
      </w:r>
      <w:r>
        <w:t xml:space="preserve">tarjosi aineellisen perustan henkiselle herätykselle, joka oli Kreikan elämän merkittävä piirre yli puolen vuosisadan ajan, joka johti Kreikan itsenäisyyssodan puhkeamiseen vuonna 1821. Ei ole sattumaa, että vuoden 1821 aattona </w:t>
      </w:r>
      <w:r>
        <w:rPr>
          <w:color w:val="6B8E23"/>
        </w:rPr>
        <w:t xml:space="preserve">kolme tärkeintä kreikkalaisen oppineisuuden keskusta sijaitsivat </w:t>
      </w:r>
      <w:r>
        <w:rPr>
          <w:color w:val="A0522D"/>
        </w:rPr>
        <w:t xml:space="preserve">Khioksessa, Smyrnassa ja Aivalissa</w:t>
      </w:r>
      <w:r>
        <w:rPr>
          <w:color w:val="6B8E23"/>
        </w:rPr>
        <w:t xml:space="preserve">, jotka kaikki olivat kreikkalaisen kaupan suuria keskuksia</w:t>
      </w:r>
      <w:r>
        <w:t xml:space="preserve">. </w:t>
      </w:r>
      <w:r>
        <w:t xml:space="preserve">Kreikkalaisten menestystä edisti myös </w:t>
      </w:r>
      <w:r>
        <w:rPr>
          <w:color w:val="228B22"/>
        </w:rPr>
        <w:t xml:space="preserve">kreikkalaisten ylivalta kristillis-ortodoksisessa kirkossa</w:t>
      </w:r>
      <w:r>
        <w:rPr>
          <w:color w:val="191970"/>
        </w:rPr>
        <w:t xml:space="preserve">.</w:t>
      </w:r>
    </w:p>
    <w:p>
      <w:r>
        <w:rPr>
          <w:b/>
        </w:rPr>
        <w:t xml:space="preserve">Kysymys 0</w:t>
      </w:r>
    </w:p>
    <w:p>
      <w:r>
        <w:t xml:space="preserve">Mitä kreikkalaiset tarjosivat ottomaanien valtakunnalle, joka oli erinomainen etu ? </w:t>
      </w:r>
    </w:p>
    <w:p>
      <w:r>
        <w:rPr>
          <w:b/>
        </w:rPr>
        <w:t xml:space="preserve">Kysymys 1</w:t>
      </w:r>
    </w:p>
    <w:p>
      <w:r>
        <w:t xml:space="preserve">Kenellä oli suuri osa kreikkalaisen yhteiskunnan varallisuudesta?</w:t>
      </w:r>
    </w:p>
    <w:p>
      <w:r>
        <w:rPr>
          <w:b/>
        </w:rPr>
        <w:t xml:space="preserve">Kysymys 2</w:t>
      </w:r>
    </w:p>
    <w:p>
      <w:r>
        <w:t xml:space="preserve">Mitkä kolme kaupunkia olivat välttämättömiä tieteellisen ja taloudellisen vaihdon kannalta?</w:t>
      </w:r>
    </w:p>
    <w:p>
      <w:r>
        <w:rPr>
          <w:b/>
        </w:rPr>
        <w:t xml:space="preserve">Kysymys 3</w:t>
      </w:r>
    </w:p>
    <w:p>
      <w:r>
        <w:t xml:space="preserve">Mitkä muut alat jäivät kreikkalaisten vaikutuksen varjoon?</w:t>
      </w:r>
    </w:p>
    <w:p>
      <w:r>
        <w:rPr>
          <w:b/>
        </w:rPr>
        <w:t xml:space="preserve">Kysymys 4</w:t>
      </w:r>
    </w:p>
    <w:p>
      <w:r>
        <w:t xml:space="preserve">Mitä sellaista kreikkalaiset tarjosivat ottomaanien valtakunnalle, joka ei ollut loistava etu ?</w:t>
      </w:r>
    </w:p>
    <w:p>
      <w:r>
        <w:rPr>
          <w:b/>
        </w:rPr>
        <w:t xml:space="preserve">Kysymys 5</w:t>
      </w:r>
    </w:p>
    <w:p>
      <w:r>
        <w:t xml:space="preserve"> Kenellä ei ollut mitään varallisuudesta kreikkalaisessa yhteiskunnassa?</w:t>
      </w:r>
    </w:p>
    <w:p>
      <w:r>
        <w:rPr>
          <w:b/>
        </w:rPr>
        <w:t xml:space="preserve">Kysymys 6</w:t>
      </w:r>
    </w:p>
    <w:p>
      <w:r>
        <w:t xml:space="preserve">Mitkä kolme kaupunkia eivät olleet välttämättömiä tieteellisen ja taloudellisen vaihdon kannalta?</w:t>
      </w:r>
    </w:p>
    <w:p>
      <w:r>
        <w:rPr>
          <w:b/>
        </w:rPr>
        <w:t xml:space="preserve">Kysymys 7</w:t>
      </w:r>
    </w:p>
    <w:p>
      <w:r>
        <w:t xml:space="preserve">Mitkä muut alat eivät jääneet kreikkalaisten vaikutuksen varjoon?</w:t>
      </w:r>
    </w:p>
    <w:p>
      <w:r>
        <w:rPr>
          <w:b/>
        </w:rPr>
        <w:t xml:space="preserve">Teksti numero 15</w:t>
      </w:r>
    </w:p>
    <w:p>
      <w:r>
        <w:t xml:space="preserve">Etnisen kreikkalaisen identiteetin ja kreikkalaisortodoksisen uskonnon välinen suhde jatkui myös sen jälkeen, kun </w:t>
      </w:r>
      <w:r>
        <w:rPr>
          <w:color w:val="A9A9A9"/>
        </w:rPr>
        <w:t xml:space="preserve">Kreikan uudenaikainen valtio perustettiin vuonna </w:t>
      </w:r>
      <w:r>
        <w:rPr>
          <w:color w:val="DCDCDC"/>
        </w:rPr>
        <w:t xml:space="preserve">1830</w:t>
      </w:r>
      <w:r>
        <w:t xml:space="preserve">. Vuonna </w:t>
      </w:r>
      <w:r>
        <w:rPr>
          <w:color w:val="556B2F"/>
        </w:rPr>
        <w:t xml:space="preserve">1822 </w:t>
      </w:r>
      <w:r>
        <w:rPr>
          <w:color w:val="2F4F4F"/>
        </w:rPr>
        <w:t xml:space="preserve">annetun Kreikan ensimmäisen perustuslain </w:t>
      </w:r>
      <w:r>
        <w:t xml:space="preserve">toisen pykälän </w:t>
      </w:r>
      <w:r>
        <w:t xml:space="preserve">mukaan </w:t>
      </w:r>
      <w:r>
        <w:rPr>
          <w:color w:val="6B8E23"/>
        </w:rPr>
        <w:t xml:space="preserve">kreikkalaiseksi määriteltiin </w:t>
      </w:r>
      <w:r>
        <w:rPr>
          <w:color w:val="A0522D"/>
        </w:rPr>
        <w:t xml:space="preserve">kuka tahansa </w:t>
      </w:r>
      <w:r>
        <w:rPr>
          <w:color w:val="228B22"/>
        </w:rPr>
        <w:t xml:space="preserve">Kreikan kuningaskunnan </w:t>
      </w:r>
      <w:r>
        <w:rPr>
          <w:color w:val="A0522D"/>
        </w:rPr>
        <w:t xml:space="preserve">alueella asuva kristitty, mutta </w:t>
      </w:r>
      <w:r>
        <w:t xml:space="preserve">tämä </w:t>
      </w:r>
      <w:r>
        <w:rPr>
          <w:color w:val="191970"/>
        </w:rPr>
        <w:t xml:space="preserve">lauseke poistettiin vuoteen 1840 mennessä</w:t>
      </w:r>
      <w:r>
        <w:t xml:space="preserve">. </w:t>
      </w:r>
      <w:r>
        <w:t xml:space="preserve">Sata vuotta myöhemmin, kun Lausannen sopimus allekirjoitettiin Kreikan ja Turkin välillä vuonna 1923, molemmat maat </w:t>
      </w:r>
      <w:r>
        <w:rPr>
          <w:color w:val="8B0000"/>
        </w:rPr>
        <w:t xml:space="preserve">sopivat, että uskontoa käytetään etnisen identiteetin määrittäjänä väestönvaihdon yhteydessä</w:t>
      </w:r>
      <w:r>
        <w:t xml:space="preserve">, vaikka suurin osa siirtymään joutuneista kreikkalaisista (yli miljoona 1,5 miljoonasta) oli jo ajettu pois, kun sopimus allekirjoitettiin.[huomautus 1] Kreikkalaisten kansanmurha, erityisesti ponttilaisten kreikkalaisten raju karkottaminen Mustanmeren etelärannikolta, joka tapahtui samanaikaisesti Kreikan epäonnistuneen Vähä-Aasian kampanjan kanssa ja sen jälkeen, oli osa tätä ottomaanien valtakunnan turkistamisprosessia ja sen talouden ja kaupan siirtämistä, joka oli tuolloin suurelta osin kreikkalaisten käsissä, etnisen turkkilaisen hallinnan alle.</w:t>
      </w:r>
    </w:p>
    <w:p>
      <w:r>
        <w:rPr>
          <w:b/>
        </w:rPr>
        <w:t xml:space="preserve">Kysymys 0</w:t>
      </w:r>
    </w:p>
    <w:p>
      <w:r>
        <w:t xml:space="preserve">Milloin nykyisin tuntemamme Kreikka muodostettiin virallisesti?</w:t>
      </w:r>
    </w:p>
    <w:p>
      <w:r>
        <w:rPr>
          <w:b/>
        </w:rPr>
        <w:t xml:space="preserve">Kysymys 1</w:t>
      </w:r>
    </w:p>
    <w:p>
      <w:r>
        <w:t xml:space="preserve">Milloin Kreikan alkuperäinen perustuslaki muodostettiin ?</w:t>
      </w:r>
    </w:p>
    <w:p>
      <w:r>
        <w:rPr>
          <w:b/>
        </w:rPr>
        <w:t xml:space="preserve">Kysymys 2</w:t>
      </w:r>
    </w:p>
    <w:p>
      <w:r>
        <w:t xml:space="preserve">Miten alkuperäinen perustuslaki määritteli yhteiskunnan jäsenet ?</w:t>
      </w:r>
    </w:p>
    <w:p>
      <w:r>
        <w:rPr>
          <w:b/>
        </w:rPr>
        <w:t xml:space="preserve">Kysymys 3</w:t>
      </w:r>
    </w:p>
    <w:p>
      <w:r>
        <w:t xml:space="preserve">Onko tämä Kreikan virallisia kansalaisia koskeva tunnusmerkki edelleen voimassa?</w:t>
      </w:r>
    </w:p>
    <w:p>
      <w:r>
        <w:rPr>
          <w:b/>
        </w:rPr>
        <w:t xml:space="preserve">Kysymys 4</w:t>
      </w:r>
    </w:p>
    <w:p>
      <w:r>
        <w:t xml:space="preserve">Mitä tekijää käytettiin karkottamiseen tai kansalaisten sisällyttämiseen Lausannen sopimukseen?</w:t>
      </w:r>
    </w:p>
    <w:p>
      <w:r>
        <w:rPr>
          <w:b/>
        </w:rPr>
        <w:t xml:space="preserve">Kysymys 5</w:t>
      </w:r>
    </w:p>
    <w:p>
      <w:r>
        <w:t xml:space="preserve">Milloin nykyisin tuntemamme Kreikka muodostettiin epävirallisesti?</w:t>
      </w:r>
    </w:p>
    <w:p>
      <w:r>
        <w:rPr>
          <w:b/>
        </w:rPr>
        <w:t xml:space="preserve">Kysymys 6</w:t>
      </w:r>
    </w:p>
    <w:p>
      <w:r>
        <w:t xml:space="preserve"> Milloin Kreikan alkuperäistä perustuslakia ei muodostettu?</w:t>
      </w:r>
    </w:p>
    <w:p>
      <w:r>
        <w:rPr>
          <w:b/>
        </w:rPr>
        <w:t xml:space="preserve">Kysymys 7</w:t>
      </w:r>
    </w:p>
    <w:p>
      <w:r>
        <w:t xml:space="preserve"> Miten alkuperäisessä perustuslaissa ei yksilöity yhteiskunnan jäseniä?</w:t>
      </w:r>
    </w:p>
    <w:p>
      <w:r>
        <w:rPr>
          <w:b/>
        </w:rPr>
        <w:t xml:space="preserve">Kysymys 8</w:t>
      </w:r>
    </w:p>
    <w:p>
      <w:r>
        <w:t xml:space="preserve">Kuka poisti tämän lausekkeen? </w:t>
      </w:r>
    </w:p>
    <w:p>
      <w:r>
        <w:rPr>
          <w:b/>
        </w:rPr>
        <w:t xml:space="preserve">Kysymys 9</w:t>
      </w:r>
    </w:p>
    <w:p>
      <w:r>
        <w:t xml:space="preserve">Mitä tekijää käytettiin Lausannen sopimuksen ulkopuolisten kansalaisten karkottamiseen tai sisällyttämiseen?</w:t>
      </w:r>
    </w:p>
    <w:p>
      <w:r>
        <w:rPr>
          <w:b/>
        </w:rPr>
        <w:t xml:space="preserve">Teksti numero 16</w:t>
      </w:r>
    </w:p>
    <w:p>
      <w:r>
        <w:t xml:space="preserve">Kreikkalaisuuden määrittelyyn käytetyt termit ovat vaihdelleet historian kuluessa, mutta ne eivät koskaan ole rajoittuneet tai täysin samaistuneet kreikkalaiseen valtioon kuulumiseen. </w:t>
      </w:r>
      <w:r>
        <w:rPr>
          <w:color w:val="A9A9A9"/>
        </w:rPr>
        <w:t xml:space="preserve">Länsimaisten standardien mukaan termi kreikkalaiset on perinteisesti viitannut </w:t>
      </w:r>
      <w:r>
        <w:rPr>
          <w:color w:val="DCDCDC"/>
        </w:rPr>
        <w:t xml:space="preserve">kaikkiin kreikan kielen äidinkielisiin puhujiin, </w:t>
      </w:r>
      <w:r>
        <w:rPr>
          <w:color w:val="A9A9A9"/>
        </w:rPr>
        <w:t xml:space="preserve">olivatpa he mykeneläisiä, bysanttilaisia tai nykykreikkalaisia. </w:t>
      </w:r>
      <w:r>
        <w:t xml:space="preserve">Bysantin kreikkalaiset kutsuivat itseään roomalaisiksi ja </w:t>
      </w:r>
      <w:r>
        <w:rPr>
          <w:color w:val="2F4F4F"/>
        </w:rPr>
        <w:t xml:space="preserve">pitivät itseään </w:t>
      </w:r>
      <w:r>
        <w:rPr>
          <w:color w:val="556B2F"/>
        </w:rPr>
        <w:t xml:space="preserve">Rooman poliittisina perillisinä</w:t>
      </w:r>
      <w:r>
        <w:t xml:space="preserve">, mutta ainakin 1200-luvulle tultaessa yhä useammat koulutetut </w:t>
      </w:r>
      <w:r>
        <w:rPr>
          <w:color w:val="6B8E23"/>
        </w:rPr>
        <w:t xml:space="preserve">pitivät itseään myös antiikin Kreikan perillisinä</w:t>
      </w:r>
      <w:r>
        <w:t xml:space="preserve">, vaikka useimmille kreikkaa puhuville "</w:t>
      </w:r>
      <w:r>
        <w:rPr>
          <w:color w:val="A0522D"/>
        </w:rPr>
        <w:t xml:space="preserve">helleeni</w:t>
      </w:r>
      <w:r>
        <w:t xml:space="preserve">" </w:t>
      </w:r>
      <w:r>
        <w:rPr>
          <w:color w:val="228B22"/>
        </w:rPr>
        <w:t xml:space="preserve">tarkoitti edelleen pakanuutta</w:t>
      </w:r>
      <w:r>
        <w:t xml:space="preserve">. Konstantinopolin kukistumisen aattona viimeinen keisari kehotti sotilaitaan muistamaan, että he olivat kreikkalaisten ja roomalaisten jälkeläisiä.</w:t>
      </w:r>
    </w:p>
    <w:p>
      <w:r>
        <w:rPr>
          <w:b/>
        </w:rPr>
        <w:t xml:space="preserve">Kysymys 0</w:t>
      </w:r>
    </w:p>
    <w:p>
      <w:r>
        <w:t xml:space="preserve">Mitä länsimaalaiset uskovat kreikkalaiseen perintöön kuulumisen merkitsevän? </w:t>
      </w:r>
    </w:p>
    <w:p>
      <w:r>
        <w:rPr>
          <w:b/>
        </w:rPr>
        <w:t xml:space="preserve">Kysymys 1</w:t>
      </w:r>
    </w:p>
    <w:p>
      <w:r>
        <w:t xml:space="preserve">Mitä Konstantinuksen valtakauden kreikkalais-romiolaiset jälkeläiset uskovat olevan totta edunsaajien aseman suhteen ?</w:t>
      </w:r>
    </w:p>
    <w:p>
      <w:r>
        <w:rPr>
          <w:b/>
        </w:rPr>
        <w:t xml:space="preserve">Kysymys 2</w:t>
      </w:r>
    </w:p>
    <w:p>
      <w:r>
        <w:t xml:space="preserve">Mitä muita kulttuureja romioilaiset pitävät syntymäoikeutenaan ?</w:t>
      </w:r>
    </w:p>
    <w:p>
      <w:r>
        <w:rPr>
          <w:b/>
        </w:rPr>
        <w:t xml:space="preserve">Kysymys 3</w:t>
      </w:r>
    </w:p>
    <w:p>
      <w:r>
        <w:t xml:space="preserve">Mikä on kreikkalaisten käyttämä vaihtoehtoinen sana, jolla tarkoitettiin niitä, jotka palvovat vaihtoehtoista uskontoa valtavirralle?</w:t>
      </w:r>
    </w:p>
    <w:p>
      <w:r>
        <w:rPr>
          <w:b/>
        </w:rPr>
        <w:t xml:space="preserve">Kysymys 4</w:t>
      </w:r>
    </w:p>
    <w:p>
      <w:r>
        <w:t xml:space="preserve">Mitä itämaalaisten mielestä merkitsee kuulua kreikkalaiseen perintöön?</w:t>
      </w:r>
    </w:p>
    <w:p>
      <w:r>
        <w:rPr>
          <w:b/>
        </w:rPr>
        <w:t xml:space="preserve">Kysymys 5</w:t>
      </w:r>
    </w:p>
    <w:p>
      <w:r>
        <w:t xml:space="preserve">Mitä Konstantinuksen valtakauden kreikkalais-romiolaiset jälkeläiset pitävät vääränä koskien asemaansa edunsaajina?</w:t>
      </w:r>
    </w:p>
    <w:p>
      <w:r>
        <w:rPr>
          <w:b/>
        </w:rPr>
        <w:t xml:space="preserve">Kysymys 6</w:t>
      </w:r>
    </w:p>
    <w:p>
      <w:r>
        <w:t xml:space="preserve"> Mitä muita kulttuureja Romioi clam ei ole heidän syntymäoikeutensa</w:t>
      </w:r>
    </w:p>
    <w:p>
      <w:r>
        <w:rPr>
          <w:b/>
        </w:rPr>
        <w:t xml:space="preserve">Kysymys 7</w:t>
      </w:r>
    </w:p>
    <w:p>
      <w:r>
        <w:t xml:space="preserve">Mikä on kreikkalaisten käyttämä vaihtoehtoinen sana, jolla tarkoitetaan niitä, jotka eivät palvo ja vaihtoehtoista uskontoa valtavirroille.</w:t>
      </w:r>
    </w:p>
    <w:p>
      <w:r>
        <w:rPr>
          <w:b/>
        </w:rPr>
        <w:t xml:space="preserve">Teksti numero 17</w:t>
      </w:r>
    </w:p>
    <w:p>
      <w:r>
        <w:t xml:space="preserve">Ennen modernin Kreikan valtion perustamista </w:t>
      </w:r>
      <w:r>
        <w:rPr>
          <w:color w:val="A9A9A9"/>
        </w:rPr>
        <w:t xml:space="preserve">kreikkalaisen valistuksen </w:t>
      </w:r>
      <w:r>
        <w:t xml:space="preserve">tutkijat, </w:t>
      </w:r>
      <w:r>
        <w:t xml:space="preserve">erityisesti Rigas Feraios, </w:t>
      </w:r>
      <w:r>
        <w:t xml:space="preserve">korostivat antiikin ja nykyajan kreikkalaisten välistä yhteyttä.</w:t>
      </w:r>
      <w:r>
        <w:t xml:space="preserve"> Hän puhuttelee "Poliittisessa perustuslaissa" kansaa "kreikkalaisten jälkeläiskansana". </w:t>
      </w:r>
      <w:r>
        <w:rPr>
          <w:color w:val="DCDCDC"/>
        </w:rPr>
        <w:t xml:space="preserve">Nykyaikainen Kreikan valtio syntyi vuonna </w:t>
      </w:r>
      <w:r>
        <w:rPr>
          <w:color w:val="2F4F4F"/>
        </w:rPr>
        <w:t xml:space="preserve">1829</w:t>
      </w:r>
      <w:r>
        <w:rPr>
          <w:color w:val="DCDCDC"/>
        </w:rPr>
        <w:t xml:space="preserve">, </w:t>
      </w:r>
      <w:r>
        <w:t xml:space="preserve">kun </w:t>
      </w:r>
      <w:r>
        <w:rPr>
          <w:color w:val="6B8E23"/>
        </w:rPr>
        <w:t xml:space="preserve">kreikkalaiset vapauttivat osan historiallisesta kotimaastaan, Peloponnesoksen, ottomaanien valtakunnasta</w:t>
      </w:r>
      <w:r>
        <w:t xml:space="preserve">. </w:t>
      </w:r>
      <w:r>
        <w:t xml:space="preserve">Suuri kreikkalainen diaspora ja kauppiasluokka olivat </w:t>
      </w:r>
      <w:r>
        <w:rPr>
          <w:color w:val="A0522D"/>
        </w:rPr>
        <w:t xml:space="preserve">keskeisessä asemassa </w:t>
      </w:r>
      <w:r>
        <w:rPr>
          <w:color w:val="228B22"/>
        </w:rPr>
        <w:t xml:space="preserve">länsimaalaisen romanttisen nationalismin ja filhellenismin aatteiden </w:t>
      </w:r>
      <w:r>
        <w:rPr>
          <w:color w:val="A0522D"/>
        </w:rPr>
        <w:t xml:space="preserve">välittämisessä</w:t>
      </w:r>
      <w:r>
        <w:rPr>
          <w:color w:val="228B22"/>
        </w:rPr>
        <w:t xml:space="preserve">, jotka yhdessä </w:t>
      </w:r>
      <w:r>
        <w:t xml:space="preserve">Bysantin valtakunnan viimeisinä vuosisatoina muotoillun </w:t>
      </w:r>
      <w:r>
        <w:rPr>
          <w:color w:val="228B22"/>
        </w:rPr>
        <w:t xml:space="preserve">hellenismikäsityksen kanssa </w:t>
      </w:r>
      <w:r>
        <w:t xml:space="preserve">muodostivat perustan Diafotismokselle ja nykyiselle hellenismikäsitykselle.</w:t>
      </w:r>
    </w:p>
    <w:p>
      <w:r>
        <w:rPr>
          <w:b/>
        </w:rPr>
        <w:t xml:space="preserve">Kysymys 0</w:t>
      </w:r>
    </w:p>
    <w:p>
      <w:r>
        <w:t xml:space="preserve">Miltä aikakaudelta Rigas Feraiosin uskotaan olevan ?</w:t>
      </w:r>
    </w:p>
    <w:p>
      <w:r>
        <w:rPr>
          <w:b/>
        </w:rPr>
        <w:t xml:space="preserve">Kysymys 1</w:t>
      </w:r>
    </w:p>
    <w:p>
      <w:r>
        <w:t xml:space="preserve">Milloin syntyi nykyajan Kreikan valtio? </w:t>
      </w:r>
    </w:p>
    <w:p>
      <w:r>
        <w:rPr>
          <w:b/>
        </w:rPr>
        <w:t xml:space="preserve">Kysymys 2</w:t>
      </w:r>
    </w:p>
    <w:p>
      <w:r>
        <w:t xml:space="preserve">Mitä kreikkalaiset tekivät, joka aiheutti uuden valtion muodostamisen ?</w:t>
      </w:r>
    </w:p>
    <w:p>
      <w:r>
        <w:rPr>
          <w:b/>
        </w:rPr>
        <w:t xml:space="preserve">Kysymys 3</w:t>
      </w:r>
    </w:p>
    <w:p>
      <w:r>
        <w:t xml:space="preserve">Mille perustalle on luotu modernin kreikkalaisen valistuksen aikakauden väestötieteellinen perusta ?</w:t>
      </w:r>
    </w:p>
    <w:p>
      <w:r>
        <w:rPr>
          <w:b/>
        </w:rPr>
        <w:t xml:space="preserve">Kysymys 4</w:t>
      </w:r>
    </w:p>
    <w:p>
      <w:r>
        <w:t xml:space="preserve">Miltä aikakaudelta Rigas Feraiosin ei uskota olevan?</w:t>
      </w:r>
    </w:p>
    <w:p>
      <w:r>
        <w:rPr>
          <w:b/>
        </w:rPr>
        <w:t xml:space="preserve">Kysymys 5</w:t>
      </w:r>
    </w:p>
    <w:p>
      <w:r>
        <w:t xml:space="preserve"> Milloin nykyajan Kreikan valtio oli kuollut olemassaololleen?</w:t>
      </w:r>
    </w:p>
    <w:p>
      <w:r>
        <w:rPr>
          <w:b/>
        </w:rPr>
        <w:t xml:space="preserve">Kysymys 6</w:t>
      </w:r>
    </w:p>
    <w:p>
      <w:r>
        <w:t xml:space="preserve"> Mitä kreikkalaiset tekivät, mikä aiheutti vanhan valtion muodostumisen?</w:t>
      </w:r>
    </w:p>
    <w:p>
      <w:r>
        <w:rPr>
          <w:b/>
        </w:rPr>
        <w:t xml:space="preserve">Kysymys 7</w:t>
      </w:r>
    </w:p>
    <w:p>
      <w:r>
        <w:t xml:space="preserve">Mikä perusta luotiin, joka on modernin irlantilaisen valistuksen aikakauden väestörakenne? </w:t>
      </w:r>
    </w:p>
    <w:p>
      <w:r>
        <w:rPr>
          <w:b/>
        </w:rPr>
        <w:t xml:space="preserve">Teksti numero 18</w:t>
      </w:r>
    </w:p>
    <w:p>
      <w:r>
        <w:t xml:space="preserve">Homeros mainitsee "</w:t>
      </w:r>
      <w:r>
        <w:rPr>
          <w:color w:val="A9A9A9"/>
        </w:rPr>
        <w:t xml:space="preserve">helleenit" </w:t>
      </w:r>
      <w:r>
        <w:rPr>
          <w:color w:val="DCDCDC"/>
        </w:rPr>
        <w:t xml:space="preserve">(/ˈhɛliːnz/) suhteellisen pienenä heimona, joka asettui Thessalian Phtiaan ja </w:t>
      </w:r>
      <w:r>
        <w:t xml:space="preserve">jonka soturit olivat Akhilleuksen komennossa. Parian kronikan mukaan Phtia oli helleenien kotimaa ja tämä nimi annettiin niille, joita aiemmin kutsuttiin kreikkalaisiksi (Γραικοί). Kreikkalaisessa mytologiassa </w:t>
      </w:r>
      <w:r>
        <w:rPr>
          <w:color w:val="2F4F4F"/>
        </w:rPr>
        <w:t xml:space="preserve">Hellen, helleenien patriarkka</w:t>
      </w:r>
      <w:r>
        <w:t xml:space="preserve">, </w:t>
      </w:r>
      <w:r>
        <w:rPr>
          <w:color w:val="556B2F"/>
        </w:rPr>
        <w:t xml:space="preserve">oli </w:t>
      </w:r>
      <w:r>
        <w:rPr>
          <w:color w:val="6B8E23"/>
        </w:rPr>
        <w:t xml:space="preserve">Pyrrhan ja Deukalionin </w:t>
      </w:r>
      <w:r>
        <w:rPr>
          <w:color w:val="556B2F"/>
        </w:rPr>
        <w:t xml:space="preserve">poika, </w:t>
      </w:r>
      <w:r>
        <w:rPr>
          <w:color w:val="556B2F"/>
        </w:rPr>
        <w:t xml:space="preserve">jotka hallitsivat Phthian ympärillä, ainoina eloonjääneinä suuren vedenpaisumuksen jälkeen.</w:t>
      </w:r>
      <w:r>
        <w:t xml:space="preserve"> Näyttää siltä, että myytti keksittiin, kun kreikkalaiset heimot alkoivat erkaantua toisistaan tietyillä Kreikan alueilla, ja se osoittaa niiden yhteisen alkuperän. Aristoteles nimeää muinaisen Hellaksen Dodonan ja Akelous-joen väliseksi alueeksi Epeirosissa, jossa Deukalionin suuri vedenpaisumus tapahtui, ja jota asuttivat sellolaiset ja "kreikkalaiset", jotka myöhemmin tulivat tunnetuiksi nimellä "helleenit". Selloi olivat Dodonian Zeuksen pappeja, ja sana tarkoittaa todennäköisesti "uhraajia" (vrt. gootin saljan, "läsnä, uhri"). Helleenien nimelle ei ole tällä hetkellä olemassa tyydyttävää etymologiaa. Jotkut tutkijat väittävät, että nimi Selloi muuttui Sellanesiksi ja sitten Hellanes-Hellenesiksi. Tämä etymologia kuitenkin yhdistää nimen Hellenes Epirosta miehittäneisiin doorilaisiin, ja suhde roomalaisten antamaan nimeen kreikkalaiset on epävarma. </w:t>
      </w:r>
      <w:r>
        <w:rPr>
          <w:color w:val="A0522D"/>
        </w:rPr>
        <w:t xml:space="preserve">Nimi Hellenes näyttää olevan vanhempi, ja kreikkalaiset käyttivät sitä luultavasti suuren amfiktionilaisen liiton perustamisen yhteydessä. Kyseessä </w:t>
      </w:r>
      <w:r>
        <w:t xml:space="preserve">oli muinainen kreikkalaisten heimojen liitto, </w:t>
      </w:r>
      <w:r>
        <w:rPr>
          <w:color w:val="228B22"/>
        </w:rPr>
        <w:t xml:space="preserve">jolla oli </w:t>
      </w:r>
      <w:r>
        <w:rPr>
          <w:color w:val="191970"/>
        </w:rPr>
        <w:t xml:space="preserve">kaksitoista perustajaa </w:t>
      </w:r>
      <w:r>
        <w:t xml:space="preserve">ja joka järjestettiin suojelemaan Apollon suuria temppeleitä Delfoissa (Phocis) ja Demeterin temppeliä Thermopylojen lähellä (Locris). Legendan mukaan sen perusti Troijan sodan jälkeen samanniminen Amphictyon, Hellenin veli.</w:t>
      </w:r>
    </w:p>
    <w:p>
      <w:r>
        <w:rPr>
          <w:b/>
        </w:rPr>
        <w:t xml:space="preserve">Kysymys 0</w:t>
      </w:r>
    </w:p>
    <w:p>
      <w:r>
        <w:t xml:space="preserve">Minkä alueen kreikkalaisen pahamaineisen filosofin antaa pienen pakanaryhmän pesäpaikaksi ?</w:t>
      </w:r>
    </w:p>
    <w:p>
      <w:r>
        <w:rPr>
          <w:b/>
        </w:rPr>
        <w:t xml:space="preserve">Kysymys 1</w:t>
      </w:r>
    </w:p>
    <w:p>
      <w:r>
        <w:t xml:space="preserve">Kenelle tämä pieni ryhmä on nimetty ?</w:t>
      </w:r>
    </w:p>
    <w:p>
      <w:r>
        <w:rPr>
          <w:b/>
        </w:rPr>
        <w:t xml:space="preserve">Kysymys 2</w:t>
      </w:r>
    </w:p>
    <w:p>
      <w:r>
        <w:t xml:space="preserve">Mistä mystisestä sukulinjasta tämä nimihyväntekijä nousee ?</w:t>
      </w:r>
    </w:p>
    <w:p>
      <w:r>
        <w:rPr>
          <w:b/>
        </w:rPr>
        <w:t xml:space="preserve">Kysymys 3</w:t>
      </w:r>
    </w:p>
    <w:p>
      <w:r>
        <w:t xml:space="preserve">Onko nimi muinaisempi kuin alueen muut ryhmänimet ?</w:t>
      </w:r>
    </w:p>
    <w:p>
      <w:r>
        <w:rPr>
          <w:b/>
        </w:rPr>
        <w:t xml:space="preserve">Kysymys 4</w:t>
      </w:r>
    </w:p>
    <w:p>
      <w:r>
        <w:t xml:space="preserve">Kuinka monta alkuperäistä perustajajäsentä on Suuren amfiktionilaisen liiton perustajissa?</w:t>
      </w:r>
    </w:p>
    <w:p>
      <w:r>
        <w:rPr>
          <w:b/>
        </w:rPr>
        <w:t xml:space="preserve">Kysymys 5</w:t>
      </w:r>
    </w:p>
    <w:p>
      <w:r>
        <w:t xml:space="preserve">Minkä alueen eräs hyvin kuuluisa kreikkalainen filosofi antaa pienen pakanaryhmän pesäpaikaksi?</w:t>
      </w:r>
    </w:p>
    <w:p>
      <w:r>
        <w:rPr>
          <w:b/>
        </w:rPr>
        <w:t xml:space="preserve">Kysymys 6</w:t>
      </w:r>
    </w:p>
    <w:p>
      <w:r>
        <w:t xml:space="preserve"> Kenen mukaan tätä pientä ryhmää ei ole nimetty?</w:t>
      </w:r>
    </w:p>
    <w:p>
      <w:r>
        <w:rPr>
          <w:b/>
        </w:rPr>
        <w:t xml:space="preserve">Kysymys 7</w:t>
      </w:r>
    </w:p>
    <w:p>
      <w:r>
        <w:t xml:space="preserve"> Mistä mystisestä sukuhaarasta tämä nimi hyväntekijä polveutuu? </w:t>
      </w:r>
    </w:p>
    <w:p>
      <w:r>
        <w:rPr>
          <w:b/>
        </w:rPr>
        <w:t xml:space="preserve">Kysymys 8</w:t>
      </w:r>
    </w:p>
    <w:p>
      <w:r>
        <w:t xml:space="preserve">Kuinka monta alkuperäistä perustajapuolustajaa on Suuressa Emphictyonic-liitossa?</w:t>
      </w:r>
    </w:p>
    <w:p>
      <w:r>
        <w:rPr>
          <w:b/>
        </w:rPr>
        <w:t xml:space="preserve">Teksti numero 19</w:t>
      </w:r>
    </w:p>
    <w:p>
      <w:r>
        <w:t xml:space="preserve">Hesiodoksen naisluettelossa Graecus esitetään Zeuksen ja Pandora II:n, Hellenin, helleenien patriarkan, sisaren, poikana. </w:t>
      </w:r>
      <w:r>
        <w:rPr>
          <w:color w:val="A9A9A9"/>
        </w:rPr>
        <w:t xml:space="preserve">Hellen oli Deukalionin poika, joka hallitsi Keski-Kreikassa sijaitsevan Phthian alueella</w:t>
      </w:r>
      <w:r>
        <w:rPr>
          <w:color w:val="DCDCDC"/>
        </w:rPr>
        <w:t xml:space="preserve">. </w:t>
      </w:r>
      <w:r>
        <w:t xml:space="preserve">Parian kronikassa mainitaan, että kun Deukalionista tuli Phthian kuningas, </w:t>
      </w:r>
      <w:r>
        <w:rPr>
          <w:color w:val="556B2F"/>
        </w:rPr>
        <w:t xml:space="preserve">aiemmin Graikoi-nimellä kutsutut </w:t>
      </w:r>
      <w:r>
        <w:rPr>
          <w:color w:val="2F4F4F"/>
        </w:rPr>
        <w:t xml:space="preserve">henkilöt </w:t>
      </w:r>
      <w:r>
        <w:rPr>
          <w:color w:val="556B2F"/>
        </w:rPr>
        <w:t xml:space="preserve">nimettiin Helleeneiksi</w:t>
      </w:r>
      <w:r>
        <w:rPr>
          <w:color w:val="2F4F4F"/>
        </w:rPr>
        <w:t xml:space="preserve">.</w:t>
      </w:r>
      <w:r>
        <w:t xml:space="preserve"> Aristoteles toteaa, että helleenit olivat sukua Grai/kreikkalaisille (Meteorologica I.xiv), joka oli Epeirossa sijaitsevan dorilaisen heimon alkuperäinen nimi, jota illyrialaiset käyttivät. Hän väittää myös, että suuren vedenpaisumuksen on täytynyt tapahtua Dodonan ympäristössä, jossa sellolaiset asuivat. Kreikkalaisen perinteen mukaan on kuitenkin todennäköisempää, että kreikkalaisten kotimaa oli alun perin Keski-Kreikassa. </w:t>
      </w:r>
      <w:r>
        <w:rPr>
          <w:color w:val="6B8E23"/>
        </w:rPr>
        <w:t xml:space="preserve">Nykyaikaisen teorian mukaan nimi kreikkalainen (lat. Graeci) tulee sanasta Graikos, "</w:t>
      </w:r>
      <w:r>
        <w:rPr>
          <w:color w:val="A0522D"/>
        </w:rPr>
        <w:t xml:space="preserve">Graian/Graean asukas", joka oli </w:t>
      </w:r>
      <w:r>
        <w:rPr>
          <w:color w:val="6B8E23"/>
        </w:rPr>
        <w:t xml:space="preserve">kaupunki Boeotian rannikolla.</w:t>
      </w:r>
      <w:r>
        <w:t xml:space="preserve"> Graiasta kotoisin olevat kreikkalaiset siirtolaiset auttoivat perustamaan Cumaen (900 eaa.) Italiassa, jossa heitä kutsuttiin Graeceiksi. Kun </w:t>
      </w:r>
      <w:r>
        <w:t xml:space="preserve">roomalaiset kohtasivat heidät, he käyttivät tätä nimeä ensin siirtolaisista ja sitten kaikista kreikkalaisista (Graeci.) </w:t>
      </w:r>
      <w:r>
        <w:rPr>
          <w:color w:val="228B22"/>
        </w:rPr>
        <w:t xml:space="preserve">Sana </w:t>
      </w:r>
      <w:r>
        <w:rPr>
          <w:color w:val="191970"/>
        </w:rPr>
        <w:t xml:space="preserve">γραῖα graia "vanha nainen" tulee PIE:n juuresta *ǵerh2-/*ǵreh2-, "vanhentua" </w:t>
      </w:r>
      <w:r>
        <w:rPr>
          <w:color w:val="228B22"/>
        </w:rPr>
        <w:t xml:space="preserve">protonkreikan *gera-/grau-iu kautta</w:t>
      </w:r>
      <w:r>
        <w:t xml:space="preserve">; sama juuri antoi myöhemmin γέρας geras (/keras/), "kunniagranaatti" mykeneläisessä kreikassa. Germaaniset kielet lainasivat sanan kreikka, jonka alkuäänne oli "k", joka todennäköisesti oli niiden alkuäänne, joka oli tuolloin lähimpänä latinan "g":tä (gootti Kreks). Muinaisen Attikan ulkopuolinen alue, johon kuului myös Boeotia, oli nimeltään Graïke, ja se liittyy Boeotian mytologisen hallitsijan Ogygesin vanhempaan vedenpaisumukseen. Alun perin alueella asuivat minyalaiset, jotka olivat alkuperäisiä tai protokreikkaa puhuvia ihmisiä. Muinaiskreikan kielessä nimi Ogygios tarkoitti "varhaisimmista päivistä lähtien".</w:t>
      </w:r>
    </w:p>
    <w:p>
      <w:r>
        <w:rPr>
          <w:b/>
        </w:rPr>
        <w:t xml:space="preserve">Kysymys 0</w:t>
      </w:r>
    </w:p>
    <w:p>
      <w:r>
        <w:t xml:space="preserve">mitä sanoo kuolevaisen naisen keskittyneen varhaisen esimerkin heksametrirunouden kirjoittaja helleenisestä suojelijasta ?</w:t>
      </w:r>
    </w:p>
    <w:p>
      <w:r>
        <w:rPr>
          <w:b/>
        </w:rPr>
        <w:t xml:space="preserve">Kysymys 1</w:t>
      </w:r>
    </w:p>
    <w:p>
      <w:r>
        <w:t xml:space="preserve">Mikä aiheutti nimenmuutoksen Parianin kronikoiden mukaan ?</w:t>
      </w:r>
    </w:p>
    <w:p>
      <w:r>
        <w:rPr>
          <w:b/>
        </w:rPr>
        <w:t xml:space="preserve">Kysymys 2</w:t>
      </w:r>
    </w:p>
    <w:p>
      <w:r>
        <w:t xml:space="preserve">Mistä nykyteoreetikot uskovat kreikan nimen olevan peräisin ?</w:t>
      </w:r>
    </w:p>
    <w:p>
      <w:r>
        <w:rPr>
          <w:b/>
        </w:rPr>
        <w:t xml:space="preserve">Kysymys 3</w:t>
      </w:r>
    </w:p>
    <w:p>
      <w:r>
        <w:t xml:space="preserve">Mistä termi "vanha nainen" on peräisin?</w:t>
      </w:r>
    </w:p>
    <w:p>
      <w:r>
        <w:rPr>
          <w:b/>
        </w:rPr>
        <w:t xml:space="preserve">Kysymys 4</w:t>
      </w:r>
    </w:p>
    <w:p>
      <w:r>
        <w:t xml:space="preserve">mitä kuolevaisen naisen keskittyneen myöhäisen esimerkin heksametrirunouden kirjoittaja sanoo helleenisestä suojelijasta?</w:t>
      </w:r>
    </w:p>
    <w:p>
      <w:r>
        <w:rPr>
          <w:b/>
        </w:rPr>
        <w:t xml:space="preserve">Kysymys 5</w:t>
      </w:r>
    </w:p>
    <w:p>
      <w:r>
        <w:t xml:space="preserve"> Mikä ei aiheuttanut nimenmuutosta Parianin kronikoiden mukaan? </w:t>
      </w:r>
    </w:p>
    <w:p>
      <w:r>
        <w:rPr>
          <w:b/>
        </w:rPr>
        <w:t xml:space="preserve">Kysymys 6</w:t>
      </w:r>
    </w:p>
    <w:p>
      <w:r>
        <w:t xml:space="preserve">Mistä antiikin teoretisoijat uskovat kreikan kielen nimen olevan peräisin?</w:t>
      </w:r>
    </w:p>
    <w:p>
      <w:r>
        <w:rPr>
          <w:b/>
        </w:rPr>
        <w:t xml:space="preserve">Kysymys 7</w:t>
      </w:r>
    </w:p>
    <w:p>
      <w:r>
        <w:t xml:space="preserve"> Mistä termi "vanha mies" on peräisin?</w:t>
      </w:r>
    </w:p>
    <w:p>
      <w:r>
        <w:rPr>
          <w:b/>
        </w:rPr>
        <w:t xml:space="preserve">Teksti numero 20</w:t>
      </w:r>
    </w:p>
    <w:p>
      <w:r>
        <w:t xml:space="preserve">Homeros käyttää </w:t>
      </w:r>
      <w:r>
        <w:t xml:space="preserve">Iliasissa </w:t>
      </w:r>
      <w:r>
        <w:t xml:space="preserve">termejä </w:t>
      </w:r>
      <w:r>
        <w:rPr>
          <w:color w:val="A9A9A9"/>
        </w:rPr>
        <w:t xml:space="preserve">akaalaiset ja danaalaiset </w:t>
      </w:r>
      <w:r>
        <w:t xml:space="preserve">(Δαναοί) kreikkalaisten yleisnimityksenä, ja he olivat todennäköisesti osa mykeneläistä sivilisaatiota. Nimitykset akhaioi ja danaoi näyttävät olevan </w:t>
      </w:r>
      <w:r>
        <w:rPr>
          <w:color w:val="DCDCDC"/>
        </w:rPr>
        <w:t xml:space="preserve">esidorialaisia, </w:t>
      </w:r>
      <w:r>
        <w:t xml:space="preserve">jotka kuuluivat kukistettuun kansaan. Heidät pakotettiin dorilaisten hyökkäyksen jälkeen alueelle, joka myöhemmin kantoi nimeä Akaia. Viidennellä vuosisadalla eaa. heidät </w:t>
      </w:r>
      <w:r>
        <w:rPr>
          <w:color w:val="2F4F4F"/>
        </w:rPr>
        <w:t xml:space="preserve">määriteltiin uudelleen aeolisen kreikan nykykielisiksi puhujiksi</w:t>
      </w:r>
      <w:r>
        <w:t xml:space="preserve">, jota </w:t>
      </w:r>
      <w:r>
        <w:rPr>
          <w:color w:val="556B2F"/>
        </w:rPr>
        <w:t xml:space="preserve">puhuttiin pääasiassa Thessaliassa, Böötiassa ja Lesboksella</w:t>
      </w:r>
      <w:r>
        <w:t xml:space="preserve">. Akaalaisten alkuperästä on monia kiistanalaisia teorioita. Erään näkemyksen mukaan akaalaiset olivat yksi yläeurooppalaisista vaaleaihoisista heimoista, jotka painautuivat Alppien yli </w:t>
      </w:r>
      <w:r>
        <w:rPr>
          <w:color w:val="A0522D"/>
        </w:rPr>
        <w:t xml:space="preserve">varhaisrautakaudella </w:t>
      </w:r>
      <w:r>
        <w:t xml:space="preserve">(1300 eaa.) Etelä-Eurooppaan. Toisen teorian mukaan akaalaiset olivat Peloponnesoksen doorilaisia. Toiset tutkijat hylkäävät nämä teoriat ja esittävät kielitieteellisten kriteerien perusteella, että akaalaiset olivat mantereen kreikkalaisia, jotka olivat ennen doorilaisia. On myös olemassa teoria, jonka mukaan oli olemassa akaalainen etnos, joka vaelsi Vähä-Aasiasta Thessalian alajuoksulle ennen vuotta 2000 eaa. Joissakin heettiläisissä teksteissä mainitaan lännessä sijaitseva kansa nimeltä Ahhiyava tai Ahhiya. Egyptiläisissä asiakirjoissa viitataan Ekweshiin, yhteen Merneptahin (1213-1203 eaa.) aikana Egyptiin kiinnittyneistä merikansojen ryhmistä, jotka saattoivat olla akaalaisia.</w:t>
      </w:r>
    </w:p>
    <w:p>
      <w:r>
        <w:rPr>
          <w:b/>
        </w:rPr>
        <w:t xml:space="preserve">Kysymys 0</w:t>
      </w:r>
    </w:p>
    <w:p>
      <w:r>
        <w:t xml:space="preserve">Mitä vaihdettavia termejä Homeros käytti runoissaan kreikkalaisille ?</w:t>
      </w:r>
    </w:p>
    <w:p>
      <w:r>
        <w:rPr>
          <w:b/>
        </w:rPr>
        <w:t xml:space="preserve">Kysymys 1</w:t>
      </w:r>
    </w:p>
    <w:p>
      <w:r>
        <w:t xml:space="preserve">Minkä uskotaan olevan näiden nimien johdannainen ?</w:t>
      </w:r>
    </w:p>
    <w:p>
      <w:r>
        <w:rPr>
          <w:b/>
        </w:rPr>
        <w:t xml:space="preserve">Kysymys 2</w:t>
      </w:r>
    </w:p>
    <w:p>
      <w:r>
        <w:t xml:space="preserve">Mitä 5. vuosisadalla määriteltiin uudelleen näiden nimien henkilöistä?</w:t>
      </w:r>
    </w:p>
    <w:p>
      <w:r>
        <w:rPr>
          <w:b/>
        </w:rPr>
        <w:t xml:space="preserve">Kysymys 3</w:t>
      </w:r>
    </w:p>
    <w:p>
      <w:r>
        <w:t xml:space="preserve">Mistä tämä uudelleenmäärittely sai alkunsa?</w:t>
      </w:r>
    </w:p>
    <w:p>
      <w:r>
        <w:rPr>
          <w:b/>
        </w:rPr>
        <w:t xml:space="preserve">Kysymys 4</w:t>
      </w:r>
    </w:p>
    <w:p>
      <w:r>
        <w:t xml:space="preserve">Mikä oli ikä 1300 eKr. nimeltään ?</w:t>
      </w:r>
    </w:p>
    <w:p>
      <w:r>
        <w:rPr>
          <w:b/>
        </w:rPr>
        <w:t xml:space="preserve">Kysymys 5</w:t>
      </w:r>
    </w:p>
    <w:p>
      <w:r>
        <w:t xml:space="preserve">Mitä vaihdettavia termejä Homeros käytti kreikkalaisille tarkoitetuissa lauluissaan?</w:t>
      </w:r>
    </w:p>
    <w:p>
      <w:r>
        <w:rPr>
          <w:b/>
        </w:rPr>
        <w:t xml:space="preserve">Kysymys 6</w:t>
      </w:r>
    </w:p>
    <w:p>
      <w:r>
        <w:t xml:space="preserve"> Minkä ei uskota olevan näiden nimien johdannainen?</w:t>
      </w:r>
    </w:p>
    <w:p>
      <w:r>
        <w:rPr>
          <w:b/>
        </w:rPr>
        <w:t xml:space="preserve">Kysymys 7</w:t>
      </w:r>
    </w:p>
    <w:p>
      <w:r>
        <w:t xml:space="preserve">Mitä 4. vuosisadalla määriteltiin uudelleen näiden nimien henkilöistä?</w:t>
      </w:r>
    </w:p>
    <w:p>
      <w:r>
        <w:rPr>
          <w:b/>
        </w:rPr>
        <w:t xml:space="preserve">Kysymys 8</w:t>
      </w:r>
    </w:p>
    <w:p>
      <w:r>
        <w:t xml:space="preserve"> Mikä oli 1400 eaa. ikä nimeltään?</w:t>
      </w:r>
    </w:p>
    <w:p>
      <w:r>
        <w:rPr>
          <w:b/>
        </w:rPr>
        <w:t xml:space="preserve">Teksti numero 21</w:t>
      </w:r>
    </w:p>
    <w:p>
      <w:r>
        <w:t xml:space="preserve">Homeroksen Iliasissa nimityksiä danaalaiset (tai danaoi: Δαναοί) ja argivialaiset (argives: Αργείοι) käytetään kuvaamaan </w:t>
      </w:r>
      <w:r>
        <w:rPr>
          <w:color w:val="A9A9A9"/>
        </w:rPr>
        <w:t xml:space="preserve">troijalaisia vastustavia </w:t>
      </w:r>
      <w:r>
        <w:t xml:space="preserve">kreikkalaisia joukkoja</w:t>
      </w:r>
      <w:r>
        <w:t xml:space="preserve">. </w:t>
      </w:r>
      <w:r>
        <w:t xml:space="preserve">Myytti Danausista, jonka alkuperä on </w:t>
      </w:r>
      <w:r>
        <w:rPr>
          <w:color w:val="DCDCDC"/>
        </w:rPr>
        <w:t xml:space="preserve">Egyptissä</w:t>
      </w:r>
      <w:r>
        <w:t xml:space="preserve">, on Argoksen perustajalegenda. </w:t>
      </w:r>
      <w:r>
        <w:rPr>
          <w:color w:val="2F4F4F"/>
        </w:rPr>
        <w:t xml:space="preserve">Hänen tyttärensä Danaides, pakotettiin Tartaroksessa </w:t>
      </w:r>
      <w:r>
        <w:rPr>
          <w:color w:val="556B2F"/>
        </w:rPr>
        <w:t xml:space="preserve">kantamaan kannua täyttääkseen kylpyammeen, jossa ei ollut pohjaa</w:t>
      </w:r>
      <w:r>
        <w:t xml:space="preserve">. Tämä myytti liittyy tehtävään, jota ei voi koskaan täyttää (Sisyphos), ja nimi voidaan johtaa PIE:n juuresta *danu: "joki". Niiden alkuperästä ei ole olemassa mitään tyydyttävää teoriaa. Jotkut tutkijat yhdistävät danaanit denyeneihin, yhteen merikansojen ryhmistä, jotka hyökkäsivät Egyptiin Ramesses III:n (1187-1156 eaa.) valtakaudella. Samassa kirjoituksessa mainitaan wesheshit, jotka saattoivat olla akaalaisia. </w:t>
      </w:r>
      <w:r>
        <w:rPr>
          <w:color w:val="6B8E23"/>
        </w:rPr>
        <w:t xml:space="preserve">Denyenit </w:t>
      </w:r>
      <w:r>
        <w:t xml:space="preserve">näyttävät olleen Kilikiassa sijaitsevan Adanan kaupungin asukkaita. Kilikian Tarsoksesta on löydetty Mykeneen keramiikkaa muistuttavaa keramiikkaa, ja näyttää siltä, että jotkut Egeanmeren pakolaiset menivät sinne Mykeneen sivilisaation romahdettua. Näitä kilikialaisia näyttäisi kutsutun Dananiyimiksi, joka on sama sana kuin Danaoi, jotka hyökkäsivät Egyptiin vuonna 1191 eaa. yhdessä Quaouashin (tai Wesheshin) kanssa, jotka saattoivat olla akealaisia. Hittiläisen kirjoituksen mukaan heitä kutsuttiin myös Danunaksi, ja sama nimi mainitaan Amarna-kirjeissä. Julius Pokorny rekonstruoi nimen PIE:n juuresta da:-: "virtaus, joki", da:-nu: "mikä tahansa liikkuva neste, pisarat", da:navo "joen varrella asuvat ihmiset, skyth. nomadikansa (Rigvedassa vesidemonit, fem.Da:nu alkujumalatar), kreikassa Danaoi, Egyptissä. Danuna". On myös mahdollista, että nimi Danaanit on esikreikkalainen. </w:t>
      </w:r>
      <w:r>
        <w:rPr>
          <w:color w:val="A0522D"/>
        </w:rPr>
        <w:t xml:space="preserve">Maa Danaja, jossa oli kaupunki Mukana (propaply: Mycenea), mainitaan </w:t>
      </w:r>
      <w:r>
        <w:rPr>
          <w:color w:val="228B22"/>
        </w:rPr>
        <w:t xml:space="preserve">Egyptistä peräisin olevissa kirjoituksissa </w:t>
      </w:r>
      <w:r>
        <w:t xml:space="preserve">Amenophis III:lta (1390-1352 eaa.), Thutmosis III:lta (1437 eaa.).</w:t>
      </w:r>
    </w:p>
    <w:p>
      <w:r>
        <w:rPr>
          <w:b/>
        </w:rPr>
        <w:t xml:space="preserve">Kysymys 0</w:t>
      </w:r>
    </w:p>
    <w:p>
      <w:r>
        <w:t xml:space="preserve">Kenen kanssa kreikkalaiset olivat Homeroksen runoissa riidoissa ?</w:t>
      </w:r>
    </w:p>
    <w:p>
      <w:r>
        <w:rPr>
          <w:b/>
        </w:rPr>
        <w:t xml:space="preserve">Kysymys 1</w:t>
      </w:r>
    </w:p>
    <w:p>
      <w:r>
        <w:t xml:space="preserve">Mistä Argoksen tarinoiden perusta on peräisin ?</w:t>
      </w:r>
    </w:p>
    <w:p>
      <w:r>
        <w:rPr>
          <w:b/>
        </w:rPr>
        <w:t xml:space="preserve">Kysymys 2</w:t>
      </w:r>
    </w:p>
    <w:p>
      <w:r>
        <w:t xml:space="preserve">Mitä Argoksen naispuolisten jälkeläisten piti saada aikaan ?</w:t>
      </w:r>
    </w:p>
    <w:p>
      <w:r>
        <w:rPr>
          <w:b/>
        </w:rPr>
        <w:t xml:space="preserve">Kysymys 3</w:t>
      </w:r>
    </w:p>
    <w:p>
      <w:r>
        <w:t xml:space="preserve">Missä yhteisössä Denyen asui ?</w:t>
      </w:r>
    </w:p>
    <w:p>
      <w:r>
        <w:rPr>
          <w:b/>
        </w:rPr>
        <w:t xml:space="preserve">Kysymys 4</w:t>
      </w:r>
    </w:p>
    <w:p>
      <w:r>
        <w:t xml:space="preserve">Mistä maasta puhutaan erään Pohjois-Afrikassa sijaitsevan maan kirjoituksissa vuosina 1390-1352 eKr. ?</w:t>
      </w:r>
    </w:p>
    <w:p>
      <w:r>
        <w:rPr>
          <w:b/>
        </w:rPr>
        <w:t xml:space="preserve">Kysymys 5</w:t>
      </w:r>
    </w:p>
    <w:p>
      <w:r>
        <w:t xml:space="preserve">Kenen kanssa kreikkalaiset eivät olleet Homeroksen runoissa riidoissa?</w:t>
      </w:r>
    </w:p>
    <w:p>
      <w:r>
        <w:rPr>
          <w:b/>
        </w:rPr>
        <w:t xml:space="preserve">Kysymys 6</w:t>
      </w:r>
    </w:p>
    <w:p>
      <w:r>
        <w:t xml:space="preserve"> Mistä Argoksen tarinoiden perusta ei ole peräisin?</w:t>
      </w:r>
    </w:p>
    <w:p>
      <w:r>
        <w:rPr>
          <w:b/>
        </w:rPr>
        <w:t xml:space="preserve">Kysymys 7</w:t>
      </w:r>
    </w:p>
    <w:p>
      <w:r>
        <w:t xml:space="preserve"> Mitä Argoksen miespuolisten jälkeläisten piti saada aikaan?</w:t>
      </w:r>
    </w:p>
    <w:p>
      <w:r>
        <w:rPr>
          <w:b/>
        </w:rPr>
        <w:t xml:space="preserve">Kysymys 8</w:t>
      </w:r>
    </w:p>
    <w:p>
      <w:r>
        <w:t xml:space="preserve">Mistä maasta puhutaan erään Pohjois-Afrikassa sijaitsevan maan kirjoituksissa vuosina 1390-1352 jKr.?</w:t>
      </w:r>
    </w:p>
    <w:p>
      <w:r>
        <w:rPr>
          <w:b/>
        </w:rPr>
        <w:t xml:space="preserve">Teksti numero 22</w:t>
      </w:r>
    </w:p>
    <w:p>
      <w:r>
        <w:rPr>
          <w:color w:val="A9A9A9"/>
        </w:rPr>
        <w:t xml:space="preserve">Nykykreikkalaisten ja muinaisten kreikkalaisten ilmeisin yhteys on heidän </w:t>
      </w:r>
      <w:r>
        <w:rPr>
          <w:color w:val="DCDCDC"/>
        </w:rPr>
        <w:t xml:space="preserve">kielensä</w:t>
      </w:r>
      <w:r>
        <w:t xml:space="preserve">, jolla on dokumentoitu perinne ainakin 1300-luvulta eaa. nykypäivään, vaikkakin tauko </w:t>
      </w:r>
      <w:r>
        <w:rPr>
          <w:color w:val="2F4F4F"/>
        </w:rPr>
        <w:t xml:space="preserve">Kreikan pimeän keskiajan aikana (joka kesti </w:t>
      </w:r>
      <w:r>
        <w:rPr>
          <w:color w:val="556B2F"/>
        </w:rPr>
        <w:t xml:space="preserve">1100-luvulta 800-luvulle eaa.</w:t>
      </w:r>
      <w:r>
        <w:rPr>
          <w:color w:val="2F4F4F"/>
        </w:rPr>
        <w:t xml:space="preserve">)</w:t>
      </w:r>
      <w:r>
        <w:t xml:space="preserve">. </w:t>
      </w:r>
      <w:r>
        <w:t xml:space="preserve">Tutkijat vertaavat sen </w:t>
      </w:r>
      <w:r>
        <w:rPr>
          <w:color w:val="6B8E23"/>
        </w:rPr>
        <w:t xml:space="preserve">perinteen jatkuvuutta </w:t>
      </w:r>
      <w:r>
        <w:rPr>
          <w:color w:val="A0522D"/>
        </w:rPr>
        <w:t xml:space="preserve">pelkästään </w:t>
      </w:r>
      <w:r>
        <w:rPr>
          <w:color w:val="6B8E23"/>
        </w:rPr>
        <w:t xml:space="preserve">kiinaan</w:t>
      </w:r>
      <w:r>
        <w:t xml:space="preserve">. Hellenismi oli alusta lähtien ennen kaikkea yhteistä kulttuuria, ja kreikkalaisen maailman kansallinen jatkuvuus on paljon varmempi kuin sen väestöllinen. Silti hellenismiin sisältyi myös esi-isäulottuvuus sellaisten ateenalaisen kirjallisuuden näkökohtien kautta, jotka kehittivät ja vaikuttivat autoktonisuuteen perustuvia ajatuksia polveutumisesta. </w:t>
      </w:r>
      <w:r>
        <w:rPr>
          <w:color w:val="191970"/>
        </w:rPr>
        <w:t xml:space="preserve">Itäisen Rooman valtakunnan </w:t>
      </w:r>
      <w:r>
        <w:rPr>
          <w:color w:val="228B22"/>
        </w:rPr>
        <w:t xml:space="preserve">myöhempinä vuosina </w:t>
      </w:r>
      <w:r>
        <w:t xml:space="preserve">Ionian ja Konstantinopolin kaltaiset alueet kokivat hellenistisen elpymisen kielen, filosofian ja kirjallisuuden sekä klassisten ajattelu- ja oppimismallien pohjalta. Tämä elpyminen antoi voimakkaan sysäyksen tunteelle kulttuurisesta yhteydestä antiikin Kreikkaan ja sen klassiseen perintöön. Kreikkalaisten kokemat kulttuuriset muutokset ovat elossa olevasta yhteisestä etnisyydentunteesta huolimatta kiistattomia. Samaan aikaan </w:t>
      </w:r>
      <w:r>
        <w:t xml:space="preserve">kreikkalaiset ovat </w:t>
      </w:r>
      <w:r>
        <w:rPr>
          <w:color w:val="8B0000"/>
        </w:rPr>
        <w:t xml:space="preserve">säilyttäneet kielensä ja aakkosensa, tietyt arvot ja kulttuuriperinteet, tavat, uskonnollisen ja kulttuurisen erilaisuuden ja syrjäytymisen tunteen </w:t>
      </w:r>
      <w:r>
        <w:t xml:space="preserve">(1200-luvun historioitsija Anna Komnene käytti sanaa barbaari kuvaamaan kreikankielisiä, jotka eivät ole kreikankielisiä), kreikkalaisen identiteetin tunteen ja yhteisen etnisyyden tunteen viimeisten kahden vuosituhannen globaaleista poliittisista ja yhteiskunnallisista muutoksista huolimatta.</w:t>
      </w:r>
    </w:p>
    <w:p>
      <w:r>
        <w:rPr>
          <w:b/>
        </w:rPr>
        <w:t xml:space="preserve">Kysymys 0</w:t>
      </w:r>
    </w:p>
    <w:p>
      <w:r>
        <w:t xml:space="preserve">Mikä on helpoin yhteys entisaikojen ja nykypäivän kreikkalaisten välillä?</w:t>
      </w:r>
    </w:p>
    <w:p>
      <w:r>
        <w:rPr>
          <w:b/>
        </w:rPr>
        <w:t xml:space="preserve">Kysymys 1</w:t>
      </w:r>
    </w:p>
    <w:p>
      <w:r>
        <w:t xml:space="preserve">Kuinka kauan pimeyden aika kesti kreikkalaisilla ?</w:t>
      </w:r>
    </w:p>
    <w:p>
      <w:r>
        <w:rPr>
          <w:b/>
        </w:rPr>
        <w:t xml:space="preserve">Kysymys 2</w:t>
      </w:r>
    </w:p>
    <w:p>
      <w:r>
        <w:t xml:space="preserve">Kenellä muulla on yhtä pitkä historia kuin kreikkalaisilla?</w:t>
      </w:r>
    </w:p>
    <w:p>
      <w:r>
        <w:rPr>
          <w:b/>
        </w:rPr>
        <w:t xml:space="preserve">Kysymys 3</w:t>
      </w:r>
    </w:p>
    <w:p>
      <w:r>
        <w:t xml:space="preserve">Milloin suurin osa Rooman itäisestä alueesta päätti uudestisyntyä kreikkalaisten perinteiden ja arvostusten puolesta?</w:t>
      </w:r>
    </w:p>
    <w:p>
      <w:r>
        <w:rPr>
          <w:b/>
        </w:rPr>
        <w:t xml:space="preserve">Kysymys 4</w:t>
      </w:r>
    </w:p>
    <w:p>
      <w:r>
        <w:t xml:space="preserve">Mitkä kreikkalaisen kulttuurin osatekijät ovat pysyneet muuttumattomina vuosien saatossa?</w:t>
      </w:r>
    </w:p>
    <w:p>
      <w:r>
        <w:rPr>
          <w:b/>
        </w:rPr>
        <w:t xml:space="preserve">Kysymys 5</w:t>
      </w:r>
    </w:p>
    <w:p>
      <w:r>
        <w:t xml:space="preserve">Mikä on vaikein yhteys entisaikojen ja nykypäivän kreikkalaisten välillä?</w:t>
      </w:r>
    </w:p>
    <w:p>
      <w:r>
        <w:rPr>
          <w:b/>
        </w:rPr>
        <w:t xml:space="preserve">Kysymys 6</w:t>
      </w:r>
    </w:p>
    <w:p>
      <w:r>
        <w:t xml:space="preserve"> Kuinka kauan keveyden aikakausi kesti kreikkalaisilla?</w:t>
      </w:r>
    </w:p>
    <w:p>
      <w:r>
        <w:rPr>
          <w:b/>
        </w:rPr>
        <w:t xml:space="preserve">Kysymys 7</w:t>
      </w:r>
    </w:p>
    <w:p>
      <w:r>
        <w:t xml:space="preserve"> Kenellä muulla on yhtä pitkä historia kuin irlantilaisilla?</w:t>
      </w:r>
    </w:p>
    <w:p>
      <w:r>
        <w:rPr>
          <w:b/>
        </w:rPr>
        <w:t xml:space="preserve">Kysymys 8</w:t>
      </w:r>
    </w:p>
    <w:p>
      <w:r>
        <w:t xml:space="preserve">Milloin suurin osa Rooman alueen länsiosasta päätti uudestisyntyä kreikkalaisten perinteiden ja arvostusten puolesta?</w:t>
      </w:r>
    </w:p>
    <w:p>
      <w:r>
        <w:rPr>
          <w:b/>
        </w:rPr>
        <w:t xml:space="preserve">Teksti numero 23</w:t>
      </w:r>
    </w:p>
    <w:p>
      <w:r>
        <w:t xml:space="preserve">Nykyään </w:t>
      </w:r>
      <w:r>
        <w:rPr>
          <w:color w:val="A9A9A9"/>
        </w:rPr>
        <w:t xml:space="preserve">kreikkalaiset ovat etninen enemmistöryhmä Helleenien tasavallassa, jossa heidän osuutensa </w:t>
      </w:r>
      <w:r>
        <w:rPr>
          <w:color w:val="DCDCDC"/>
        </w:rPr>
        <w:t xml:space="preserve">maan väestöstä on 93 prosenttia, </w:t>
      </w:r>
      <w:r>
        <w:t xml:space="preserve">ja </w:t>
      </w:r>
      <w:r>
        <w:rPr>
          <w:color w:val="2F4F4F"/>
        </w:rPr>
        <w:t xml:space="preserve">Kyproksen tasavallassa, jossa heidän </w:t>
      </w:r>
      <w:r>
        <w:rPr>
          <w:color w:val="556B2F"/>
        </w:rPr>
        <w:t xml:space="preserve">osuutensa saaren väestöstä on 78 prosenttia </w:t>
      </w:r>
      <w:r>
        <w:t xml:space="preserve">(lukuun ottamatta miehitetyssä osassa asuvia turkkilaisia siirtolaisia). </w:t>
      </w:r>
      <w:r>
        <w:rPr>
          <w:color w:val="6B8E23"/>
        </w:rPr>
        <w:t xml:space="preserve">Kreikan väestö ei ole perinteisesti </w:t>
      </w:r>
      <w:r>
        <w:rPr>
          <w:color w:val="A0522D"/>
        </w:rPr>
        <w:t xml:space="preserve">kasvanut nopeasti, mutta </w:t>
      </w:r>
      <w:r>
        <w:rPr>
          <w:color w:val="228B22"/>
        </w:rPr>
        <w:t xml:space="preserve">Kreikan </w:t>
      </w:r>
      <w:r>
        <w:t xml:space="preserve">väkiluku </w:t>
      </w:r>
      <w:r>
        <w:rPr>
          <w:color w:val="228B22"/>
        </w:rPr>
        <w:t xml:space="preserve">on kuitenkin kasvanut säännöllisesti maan ensimmäisestä väestönlaskennasta vuonna 1828 lähtien. </w:t>
      </w:r>
      <w:r>
        <w:t xml:space="preserve">Suuri osa valtion perustamisesta lähtien tapahtuneesta väestönkasvusta on johtunut uusien alueiden liittämisestä ja </w:t>
      </w:r>
      <w:r>
        <w:rPr>
          <w:color w:val="191970"/>
        </w:rPr>
        <w:t xml:space="preserve">1,5 miljoonan kreikkalaisen pakolaisen tulosta vuoden 1923 Kreikan ja Turkin välisen väestönvaihdon jälkeen.</w:t>
      </w:r>
      <w:r>
        <w:t xml:space="preserve"> Noin 80 prosenttia Kreikan väestöstä on kaupunkiväestöä, josta 28 prosenttia on keskittynyt Ateenan kaupunkiin.</w:t>
      </w:r>
    </w:p>
    <w:p>
      <w:r>
        <w:rPr>
          <w:b/>
        </w:rPr>
        <w:t xml:space="preserve">Kysymys 0</w:t>
      </w:r>
    </w:p>
    <w:p>
      <w:r>
        <w:t xml:space="preserve">Kuka on Helleenien Ruplissa etninen enemmistö ja kuinka monta prosenttia väestöstä he edustavat?</w:t>
      </w:r>
    </w:p>
    <w:p>
      <w:r>
        <w:rPr>
          <w:b/>
        </w:rPr>
        <w:t xml:space="preserve">Kysymys 1</w:t>
      </w:r>
    </w:p>
    <w:p>
      <w:r>
        <w:t xml:space="preserve">Mikä on kreikkalaisten arvioitu asukasluku Kyproksen saarella?</w:t>
      </w:r>
    </w:p>
    <w:p>
      <w:r>
        <w:rPr>
          <w:b/>
        </w:rPr>
        <w:t xml:space="preserve">Kysymys 2</w:t>
      </w:r>
    </w:p>
    <w:p>
      <w:r>
        <w:t xml:space="preserve">Ovatko kreikkalaiset vaarassa vaikuttaa huomattavasti väestönhallintaongelmaan ?</w:t>
      </w:r>
    </w:p>
    <w:p>
      <w:r>
        <w:rPr>
          <w:b/>
        </w:rPr>
        <w:t xml:space="preserve">Kysymys 3</w:t>
      </w:r>
    </w:p>
    <w:p>
      <w:r>
        <w:t xml:space="preserve">Onko Kreikan väestön määrä kokonaisuudessaan kasvamassa vai vähenemässä?</w:t>
      </w:r>
    </w:p>
    <w:p>
      <w:r>
        <w:rPr>
          <w:b/>
        </w:rPr>
        <w:t xml:space="preserve">Kysymys 4</w:t>
      </w:r>
    </w:p>
    <w:p>
      <w:r>
        <w:t xml:space="preserve">Oliko väestön määrän kasvuun tai vähenemiseen vaikuttaneita tekijöitä?</w:t>
      </w:r>
    </w:p>
    <w:p>
      <w:r>
        <w:rPr>
          <w:b/>
        </w:rPr>
        <w:t xml:space="preserve">Kysymys 5</w:t>
      </w:r>
    </w:p>
    <w:p>
      <w:r>
        <w:t xml:space="preserve">Kuka on Helleenien tasavallassa etninen enemmistö ja mitä prosenttiosuutta väestöstä he eivät edusta?</w:t>
      </w:r>
    </w:p>
    <w:p>
      <w:r>
        <w:rPr>
          <w:b/>
        </w:rPr>
        <w:t xml:space="preserve">Kysymys 6</w:t>
      </w:r>
    </w:p>
    <w:p>
      <w:r>
        <w:t xml:space="preserve">Mikä on Kyproksen saaren arvioitu irlantilaisväestö?</w:t>
      </w:r>
    </w:p>
    <w:p>
      <w:r>
        <w:rPr>
          <w:b/>
        </w:rPr>
        <w:t xml:space="preserve">Kysymys 7</w:t>
      </w:r>
    </w:p>
    <w:p>
      <w:r>
        <w:t xml:space="preserve">Miten väestö on vähentynyt vuodesta 1828?</w:t>
      </w:r>
    </w:p>
    <w:p>
      <w:r>
        <w:rPr>
          <w:b/>
        </w:rPr>
        <w:t xml:space="preserve">Kysymys 8</w:t>
      </w:r>
    </w:p>
    <w:p>
      <w:r>
        <w:t xml:space="preserve">Miten väestö on vähentynyt vuodesta 1829?</w:t>
      </w:r>
    </w:p>
    <w:p>
      <w:r>
        <w:rPr>
          <w:b/>
        </w:rPr>
        <w:t xml:space="preserve">Tekstin numero 24</w:t>
      </w:r>
    </w:p>
    <w:p>
      <w:r>
        <w:t xml:space="preserve">Kyproksen kreikkalaisilla on samanlainen siirtolaishistoria, yleensä englanninkieliseen maailmaan, koska saari oli </w:t>
      </w:r>
      <w:r>
        <w:rPr>
          <w:color w:val="A9A9A9"/>
        </w:rPr>
        <w:t xml:space="preserve">Britannian imperiumin </w:t>
      </w:r>
      <w:r>
        <w:t xml:space="preserve">siirtomaa</w:t>
      </w:r>
      <w:r>
        <w:t xml:space="preserve">. </w:t>
      </w:r>
      <w:r>
        <w:t xml:space="preserve">Maastamuuton aallot seurasivat </w:t>
      </w:r>
      <w:r>
        <w:rPr>
          <w:color w:val="DCDCDC"/>
        </w:rPr>
        <w:t xml:space="preserve">Turkin </w:t>
      </w:r>
      <w:r>
        <w:rPr>
          <w:color w:val="2F4F4F"/>
        </w:rPr>
        <w:t xml:space="preserve">hyökkäystä Kyprokseen vuonna </w:t>
      </w:r>
      <w:r>
        <w:t xml:space="preserve">1974, ja väestö väheni vuoden 1974 puolivälin ja vuoden 1977 välisenä aikana maastamuuton, sotatappioiden ja hedelmällisyyden tilapäisen laskun seurauksena. Kun </w:t>
      </w:r>
      <w:r>
        <w:t xml:space="preserve">kolmasosa saaren kreikkalaisväestöstä oli etnisesti puhdistettu vuonna 1974, myös kyproksenkreikkalaisten lähtö erityisesti </w:t>
      </w:r>
      <w:r>
        <w:rPr>
          <w:color w:val="6B8E23"/>
        </w:rPr>
        <w:t xml:space="preserve">Lähi-itään </w:t>
      </w:r>
      <w:r>
        <w:t xml:space="preserve">lisääntyi, mikä </w:t>
      </w:r>
      <w:r>
        <w:t xml:space="preserve">osaltaan vaikutti väestön vähenemiseen, joka taittui 1990-luvulla. Nykyään yli kaksi kolmasosaa Kyproksen kreikkalaisesta väestöstä on kaupunkiväestöä.</w:t>
      </w:r>
    </w:p>
    <w:p>
      <w:r>
        <w:rPr>
          <w:b/>
        </w:rPr>
        <w:t xml:space="preserve">Kysymys 0</w:t>
      </w:r>
    </w:p>
    <w:p>
      <w:r>
        <w:t xml:space="preserve">Minkä siirtomaavaltaisen maanhankintayrityksen osa Kreikan saaret olivat? </w:t>
      </w:r>
    </w:p>
    <w:p>
      <w:r>
        <w:rPr>
          <w:b/>
        </w:rPr>
        <w:t xml:space="preserve">Kysymys 1</w:t>
      </w:r>
    </w:p>
    <w:p>
      <w:r>
        <w:t xml:space="preserve">Kuka asui Kyproksen kreikkalaisten kanssa Kyproksella vuonna 1974?</w:t>
      </w:r>
    </w:p>
    <w:p>
      <w:r>
        <w:rPr>
          <w:b/>
        </w:rPr>
        <w:t xml:space="preserve">Kysymys 2</w:t>
      </w:r>
    </w:p>
    <w:p>
      <w:r>
        <w:t xml:space="preserve">Whee nämä uudet asukkaat tervetulleita ?</w:t>
      </w:r>
    </w:p>
    <w:p>
      <w:r>
        <w:rPr>
          <w:b/>
        </w:rPr>
        <w:t xml:space="preserve">Kysymys 3</w:t>
      </w:r>
    </w:p>
    <w:p>
      <w:r>
        <w:t xml:space="preserve">Minne suurin osa Kyproksen kreikkalaisista päätti 70-luvun alussa lähteä ?</w:t>
      </w:r>
    </w:p>
    <w:p>
      <w:r>
        <w:rPr>
          <w:b/>
        </w:rPr>
        <w:t xml:space="preserve">Kysymys 4</w:t>
      </w:r>
    </w:p>
    <w:p>
      <w:r>
        <w:t xml:space="preserve">Mihin siirtomaayritykseen Kreikan saaret eivät kuuluneet?</w:t>
      </w:r>
    </w:p>
    <w:p>
      <w:r>
        <w:rPr>
          <w:b/>
        </w:rPr>
        <w:t xml:space="preserve">Kysymys 5</w:t>
      </w:r>
    </w:p>
    <w:p>
      <w:r>
        <w:t xml:space="preserve"> Kuka asui irlantilaisten kanssa Kyproksella vuonna 1974?</w:t>
      </w:r>
    </w:p>
    <w:p>
      <w:r>
        <w:rPr>
          <w:b/>
        </w:rPr>
        <w:t xml:space="preserve">Kysymys 6</w:t>
      </w:r>
    </w:p>
    <w:p>
      <w:r>
        <w:t xml:space="preserve">Kuka hyökkäsi Turkkiin?</w:t>
      </w:r>
    </w:p>
    <w:p>
      <w:r>
        <w:rPr>
          <w:b/>
        </w:rPr>
        <w:t xml:space="preserve">Kysymys 7</w:t>
      </w:r>
    </w:p>
    <w:p>
      <w:r>
        <w:t xml:space="preserve">Minne suurin osa Kyproksen kreikkalaisista päätti lähteä 80-luvun alussa?</w:t>
      </w:r>
    </w:p>
    <w:p>
      <w:r>
        <w:rPr>
          <w:b/>
        </w:rPr>
        <w:t xml:space="preserve">Teksti numero 25</w:t>
      </w:r>
    </w:p>
    <w:p>
      <w:r>
        <w:rPr>
          <w:color w:val="DCDCDC"/>
        </w:rPr>
        <w:t xml:space="preserve">Albaniassa on </w:t>
      </w:r>
      <w:r>
        <w:t xml:space="preserve">huomattava kreikkalainen vähemmistö, noin </w:t>
      </w:r>
      <w:r>
        <w:rPr>
          <w:color w:val="A9A9A9"/>
        </w:rPr>
        <w:t xml:space="preserve">105 000 </w:t>
      </w:r>
      <w:r>
        <w:rPr>
          <w:color w:val="DCDCDC"/>
        </w:rPr>
        <w:t xml:space="preserve">(kiisteltyjen lähteiden mukaan enemmän) ihmistä. Turkin kreikkalaisvähemmistö, </w:t>
      </w:r>
      <w:r>
        <w:t xml:space="preserve">joka vuoden 1923 vaihdon jälkeen oli yli 200 000 henkeä, on nyt kutistunut muutamaan tuhanteen </w:t>
      </w:r>
      <w:r>
        <w:rPr>
          <w:color w:val="6B8E23"/>
        </w:rPr>
        <w:t xml:space="preserve">Konstantinopolin </w:t>
      </w:r>
      <w:r>
        <w:rPr>
          <w:color w:val="2F4F4F"/>
        </w:rPr>
        <w:t xml:space="preserve">vuoden 1955 </w:t>
      </w:r>
      <w:r>
        <w:rPr>
          <w:color w:val="6B8E23"/>
        </w:rPr>
        <w:t xml:space="preserve">pogromin </w:t>
      </w:r>
      <w:r>
        <w:rPr>
          <w:color w:val="556B2F"/>
        </w:rPr>
        <w:t xml:space="preserve">ja muun valtion tukeman väkivallan ja syrjinnän jälkeen. </w:t>
      </w:r>
      <w:r>
        <w:t xml:space="preserve">Tämä lopetti tehokkaasti, vaikkakaan ei kokonaan, </w:t>
      </w:r>
      <w:r>
        <w:rPr>
          <w:color w:val="228B22"/>
        </w:rPr>
        <w:t xml:space="preserve">kolmetuhatta vuotta vanhan </w:t>
      </w:r>
      <w:r>
        <w:rPr>
          <w:color w:val="A0522D"/>
        </w:rPr>
        <w:t xml:space="preserve">hellenismin </w:t>
      </w:r>
      <w:r>
        <w:rPr>
          <w:color w:val="228B22"/>
        </w:rPr>
        <w:t xml:space="preserve">läsnäolon </w:t>
      </w:r>
      <w:r>
        <w:rPr>
          <w:color w:val="A0522D"/>
        </w:rPr>
        <w:t xml:space="preserve">Vähä-Aasiassa</w:t>
      </w:r>
      <w:r>
        <w:t xml:space="preserve">. </w:t>
      </w:r>
      <w:r>
        <w:rPr>
          <w:color w:val="8B0000"/>
        </w:rPr>
        <w:t xml:space="preserve">Muissa Balkanin maissa, Levantissa ja Mustanmeren valtioissa </w:t>
      </w:r>
      <w:r>
        <w:t xml:space="preserve">on </w:t>
      </w:r>
      <w:r>
        <w:rPr>
          <w:color w:val="191970"/>
        </w:rPr>
        <w:t xml:space="preserve">pienempiä kreikkalaisvähemmistöjä</w:t>
      </w:r>
      <w:r>
        <w:rPr>
          <w:color w:val="8B0000"/>
        </w:rPr>
        <w:t xml:space="preserve">, jotka ovat </w:t>
      </w:r>
      <w:r>
        <w:t xml:space="preserve">jäänteitä vanhasta kreikkalaisesta diasporasta (ennen 1800-lukua).</w:t>
      </w:r>
    </w:p>
    <w:p>
      <w:r>
        <w:rPr>
          <w:b/>
        </w:rPr>
        <w:t xml:space="preserve">Kysymys 0</w:t>
      </w:r>
    </w:p>
    <w:p>
      <w:r>
        <w:t xml:space="preserve">Mitkä muut maat ylpeilevät kreikkalaisella väestöllä?</w:t>
      </w:r>
    </w:p>
    <w:p>
      <w:r>
        <w:rPr>
          <w:b/>
        </w:rPr>
        <w:t xml:space="preserve">Kysymys 1</w:t>
      </w:r>
    </w:p>
    <w:p>
      <w:r>
        <w:t xml:space="preserve">Mitkä teot ovat aiheuttaneet sen, että kreikkalaisia on niin vähän maassa, jonka nimi muistuttaa suurta amerikkalaista juhlapäivää?</w:t>
      </w:r>
    </w:p>
    <w:p>
      <w:r>
        <w:rPr>
          <w:b/>
        </w:rPr>
        <w:t xml:space="preserve">Kysymys 2</w:t>
      </w:r>
    </w:p>
    <w:p>
      <w:r>
        <w:t xml:space="preserve">Kauanko "pikku" Aasiassa oli kreikkalaisten vaikutusvaltaa ? </w:t>
      </w:r>
    </w:p>
    <w:p>
      <w:r>
        <w:rPr>
          <w:b/>
        </w:rPr>
        <w:t xml:space="preserve">Kysymys 3</w:t>
      </w:r>
    </w:p>
    <w:p>
      <w:r>
        <w:t xml:space="preserve">Asuuko Pimeänmeren alueella vielä enemmistönä kreikkalaisia?</w:t>
      </w:r>
    </w:p>
    <w:p>
      <w:r>
        <w:rPr>
          <w:b/>
        </w:rPr>
        <w:t xml:space="preserve">Kysymys 4</w:t>
      </w:r>
    </w:p>
    <w:p>
      <w:r>
        <w:t xml:space="preserve"> Mitkä muut maat eivät ylpeile kreikkalaisella väestöllä?</w:t>
      </w:r>
    </w:p>
    <w:p>
      <w:r>
        <w:rPr>
          <w:b/>
        </w:rPr>
        <w:t xml:space="preserve">Kysymys 5</w:t>
      </w:r>
    </w:p>
    <w:p>
      <w:r>
        <w:t xml:space="preserve">Minä vuonna Konstantinuksen progom oli?</w:t>
      </w:r>
    </w:p>
    <w:p>
      <w:r>
        <w:rPr>
          <w:b/>
        </w:rPr>
        <w:t xml:space="preserve">Kysymys 6</w:t>
      </w:r>
    </w:p>
    <w:p>
      <w:r>
        <w:t xml:space="preserve">Mitä tapahtui vuonna 1956?</w:t>
      </w:r>
    </w:p>
    <w:p>
      <w:r>
        <w:rPr>
          <w:b/>
        </w:rPr>
        <w:t xml:space="preserve">Kysymys 7</w:t>
      </w:r>
    </w:p>
    <w:p>
      <w:r>
        <w:t xml:space="preserve"> Kuinka kauan "pikku" Afrikassa oli kreikkalaista vaikutusta?</w:t>
      </w:r>
    </w:p>
    <w:p>
      <w:r>
        <w:rPr>
          <w:b/>
        </w:rPr>
        <w:t xml:space="preserve">Kysymys 8</w:t>
      </w:r>
    </w:p>
    <w:p>
      <w:r>
        <w:t xml:space="preserve">Asuuko valomeren ympäristössä yhä enemmistönä kreikkalaisia?</w:t>
      </w:r>
    </w:p>
    <w:p>
      <w:r>
        <w:rPr>
          <w:b/>
        </w:rPr>
        <w:t xml:space="preserve">Teksti numero 26</w:t>
      </w:r>
    </w:p>
    <w:p>
      <w:r>
        <w:rPr>
          <w:color w:val="A9A9A9"/>
        </w:rPr>
        <w:t xml:space="preserve">Kreikan ja Kyproksen ulkopuolella asuvien kreikkalaisten kokonaismäärä on kiistanalainen kysymys</w:t>
      </w:r>
      <w:r>
        <w:t xml:space="preserve">. Väestölaskentatiedot osoittavat, että Kreikan ja Kyproksen ulkopuolella asuu noin 3 miljoonaa kreikkalaista. </w:t>
      </w:r>
      <w:r>
        <w:rPr>
          <w:color w:val="DCDCDC"/>
        </w:rPr>
        <w:t xml:space="preserve">Ulkomaan kreikkalaisten maailmanneuvoston (</w:t>
      </w:r>
      <w:r>
        <w:t xml:space="preserve">SAE) arvioiden </w:t>
      </w:r>
      <w:r>
        <w:rPr>
          <w:color w:val="2F4F4F"/>
        </w:rPr>
        <w:t xml:space="preserve">mukaan määrä on noin </w:t>
      </w:r>
      <w:r>
        <w:rPr>
          <w:color w:val="556B2F"/>
        </w:rPr>
        <w:t xml:space="preserve">7 miljoonaa maailmanlaajuisesti</w:t>
      </w:r>
      <w:r>
        <w:t xml:space="preserve">. </w:t>
      </w:r>
      <w:r>
        <w:rPr>
          <w:color w:val="A0522D"/>
        </w:rPr>
        <w:t xml:space="preserve">Sorbonnen yliopistossa</w:t>
      </w:r>
      <w:r>
        <w:rPr>
          <w:color w:val="6B8E23"/>
        </w:rPr>
        <w:t xml:space="preserve"> toimivan George Prevelakisin </w:t>
      </w:r>
      <w:r>
        <w:rPr>
          <w:color w:val="6B8E23"/>
        </w:rPr>
        <w:t xml:space="preserve">mukaan luku on lähempänä hieman </w:t>
      </w:r>
      <w:r>
        <w:rPr>
          <w:color w:val="228B22"/>
        </w:rPr>
        <w:t xml:space="preserve">alle 5 miljoonaa</w:t>
      </w:r>
      <w:r>
        <w:t xml:space="preserve">. Integroituminen, keskinäiset avioliitot ja kreikan kielen menettäminen vaikuttavat omogeneian itseidentifikaatioon. Uuden kreikkalaisen diasporan tärkeitä keskuksia ovat nykyään Lontoo, New York, Melbourne ja Toronto. Vuonna 2010 Kreikan parlamentti antoi lain, jonka nojalla Kreikassa asuvat diasporakreikkalaiset voivat äänestää Kreikan valtion vaaleissa. Tämä laki kumottiin myöhemmin vuoden 2014 alussa.</w:t>
      </w:r>
    </w:p>
    <w:p>
      <w:r>
        <w:rPr>
          <w:b/>
        </w:rPr>
        <w:t xml:space="preserve">Kysymys 0</w:t>
      </w:r>
    </w:p>
    <w:p>
      <w:r>
        <w:t xml:space="preserve">Kuinka moni kreikkalaista syntyperää oleva asuu muualla kuin Kreikassa?</w:t>
      </w:r>
    </w:p>
    <w:p>
      <w:r>
        <w:rPr>
          <w:b/>
        </w:rPr>
        <w:t xml:space="preserve">Kysymys 1</w:t>
      </w:r>
    </w:p>
    <w:p>
      <w:r>
        <w:t xml:space="preserve">Kuka on toimittanut ulkomailla asuvien kreikkalaisten ristiriitaiset väestömäärät?</w:t>
      </w:r>
    </w:p>
    <w:p>
      <w:r>
        <w:rPr>
          <w:b/>
        </w:rPr>
        <w:t xml:space="preserve">Kysymys 2</w:t>
      </w:r>
    </w:p>
    <w:p>
      <w:r>
        <w:t xml:space="preserve">Kuinka monta kreikkalaista heidän mielestään olisi tarkka luku väestönlaskennan lukumäärää varten?</w:t>
      </w:r>
    </w:p>
    <w:p>
      <w:r>
        <w:rPr>
          <w:b/>
        </w:rPr>
        <w:t xml:space="preserve">Kysymys 3</w:t>
      </w:r>
    </w:p>
    <w:p>
      <w:r>
        <w:t xml:space="preserve">Missä yliopistossa keskustellaan tästä muualla asuvien kreikkalaisten tarkasta konsensuksesta? </w:t>
      </w:r>
    </w:p>
    <w:p>
      <w:r>
        <w:rPr>
          <w:b/>
        </w:rPr>
        <w:t xml:space="preserve">Kysymys 4</w:t>
      </w:r>
    </w:p>
    <w:p>
      <w:r>
        <w:t xml:space="preserve">Kuka on esittänyt ristiriitaisen luvun väestölaskentaryhmille ?</w:t>
      </w:r>
    </w:p>
    <w:p>
      <w:r>
        <w:rPr>
          <w:b/>
        </w:rPr>
        <w:t xml:space="preserve">Kysymys 5</w:t>
      </w:r>
    </w:p>
    <w:p>
      <w:r>
        <w:t xml:space="preserve">Kuinka moni kreikkalaista syntyperää oleva asuu muualla kuin Italiassa?</w:t>
      </w:r>
    </w:p>
    <w:p>
      <w:r>
        <w:rPr>
          <w:b/>
        </w:rPr>
        <w:t xml:space="preserve">Kysymys 6</w:t>
      </w:r>
    </w:p>
    <w:p>
      <w:r>
        <w:t xml:space="preserve">Kuka on toimittanut ristiriitaiset väestöluvut irlantilaisista ulkomailla?</w:t>
      </w:r>
    </w:p>
    <w:p>
      <w:r>
        <w:rPr>
          <w:b/>
        </w:rPr>
        <w:t xml:space="preserve">Kysymys 7</w:t>
      </w:r>
    </w:p>
    <w:p>
      <w:r>
        <w:t xml:space="preserve">Kuinka monta kreikkalaista heidän mielestään olisi epätarkka luku väestölaskennassa?</w:t>
      </w:r>
    </w:p>
    <w:p>
      <w:r>
        <w:rPr>
          <w:b/>
        </w:rPr>
        <w:t xml:space="preserve">Kysymys 8</w:t>
      </w:r>
    </w:p>
    <w:p>
      <w:r>
        <w:t xml:space="preserve">Kuka on esittänyt ristiriitaisen luvun muille kuin väestölaskentaan osallistuville ryhmille ?</w:t>
      </w:r>
    </w:p>
    <w:p>
      <w:r>
        <w:rPr>
          <w:b/>
        </w:rPr>
        <w:t xml:space="preserve">Teksti numero 27</w:t>
      </w:r>
    </w:p>
    <w:p>
      <w:r>
        <w:t xml:space="preserve">Antiikin aikana </w:t>
      </w:r>
      <w:r>
        <w:rPr>
          <w:color w:val="A9A9A9"/>
        </w:rPr>
        <w:t xml:space="preserve">kreikkalaisten heimojen ja kaupunkivaltioiden </w:t>
      </w:r>
      <w:r>
        <w:rPr>
          <w:color w:val="DCDCDC"/>
        </w:rPr>
        <w:t xml:space="preserve">kauppa- ja siirtomaavaltainen </w:t>
      </w:r>
      <w:r>
        <w:rPr>
          <w:color w:val="A9A9A9"/>
        </w:rPr>
        <w:t xml:space="preserve">toiminta </w:t>
      </w:r>
      <w:r>
        <w:rPr>
          <w:color w:val="A9A9A9"/>
        </w:rPr>
        <w:t xml:space="preserve">levitti kreikkalaista kulttuuria, uskontoa ja kieltä </w:t>
      </w:r>
      <w:r>
        <w:t xml:space="preserve">ympäri Välimeren ja Mustanmeren altaita, erityisesti </w:t>
      </w:r>
      <w:r>
        <w:rPr>
          <w:color w:val="2F4F4F"/>
        </w:rPr>
        <w:t xml:space="preserve">Sisiliaan ja Etelä-Italiaan </w:t>
      </w:r>
      <w:r>
        <w:rPr>
          <w:color w:val="556B2F"/>
        </w:rPr>
        <w:t xml:space="preserve">(joka tunnetaan myös nimellä Magna Grecia), Espanjaan, Etelä-Ranskaan ja Mustanmeren rannikolle. </w:t>
      </w:r>
      <w:r>
        <w:rPr>
          <w:color w:val="6B8E23"/>
        </w:rPr>
        <w:t xml:space="preserve">Aleksanteri Suuren valtakunnan ja sen seuraajavaltioiden aikana kreikkalaisia ja hellenisoituvia hallitsijaryhmiä </w:t>
      </w:r>
      <w:r>
        <w:rPr>
          <w:color w:val="A0522D"/>
        </w:rPr>
        <w:t xml:space="preserve">syntyi Lähi-itään, Intiaan ja Egyptiin</w:t>
      </w:r>
      <w:r>
        <w:rPr>
          <w:color w:val="6B8E23"/>
        </w:rPr>
        <w:t xml:space="preserve">. </w:t>
      </w:r>
      <w:r>
        <w:rPr>
          <w:color w:val="191970"/>
        </w:rPr>
        <w:t xml:space="preserve">Hellenistiselle </w:t>
      </w:r>
      <w:r>
        <w:rPr>
          <w:color w:val="228B22"/>
        </w:rPr>
        <w:t xml:space="preserve">kaudelle on </w:t>
      </w:r>
      <w:r>
        <w:t xml:space="preserve">ominaista uusi kreikkalaisten kolonisaatioaalto, jonka myötä kreikkalaisia kaupunkeja ja kuningaskuntia perustettiin Aasiaan ja Afrikkaan. Rooman valtakunnan aikana ihmisten helpompi liikkuminen levitti kreikkalaisia ympäri valtakuntaa, ja itäisillä alueilla kreikasta tuli lingua franca latinan sijasta. Etelä-Italian nykypäivän grikolaisyhteisö, jossa on noin 60 000 henkeä, saattaa edustaa elävää jäännöstä Italian muinaisista kreikkalaisista väestöistä.</w:t>
      </w:r>
    </w:p>
    <w:p>
      <w:r>
        <w:rPr>
          <w:b/>
        </w:rPr>
        <w:t xml:space="preserve">Kysymys 0</w:t>
      </w:r>
    </w:p>
    <w:p>
      <w:r>
        <w:t xml:space="preserve">Mikä auttoi edistämään kreikkalaista elämäntapaa sen rajojen ulkopuolella?</w:t>
      </w:r>
    </w:p>
    <w:p>
      <w:r>
        <w:rPr>
          <w:b/>
        </w:rPr>
        <w:t xml:space="preserve">Kysymys 1</w:t>
      </w:r>
    </w:p>
    <w:p>
      <w:r>
        <w:t xml:space="preserve">Mihin muihin lähimaihin kreikkalainen elämäntapa on vaikuttanut suuresti?</w:t>
      </w:r>
    </w:p>
    <w:p>
      <w:r>
        <w:rPr>
          <w:b/>
        </w:rPr>
        <w:t xml:space="preserve">Kysymys 2</w:t>
      </w:r>
    </w:p>
    <w:p>
      <w:r>
        <w:t xml:space="preserve">Miten yhteiskuntaluokan hallitsijat valittiin edustajiksi nykyään perinteisesti arabiaa puhuvaan osaan maailmaa ja Pohjois-Afrikkaan ?</w:t>
      </w:r>
    </w:p>
    <w:p>
      <w:r>
        <w:rPr>
          <w:b/>
        </w:rPr>
        <w:t xml:space="preserve">Kysymys 3</w:t>
      </w:r>
    </w:p>
    <w:p>
      <w:r>
        <w:t xml:space="preserve">Mikä ajanjakso merkitsi kreikkalaisen ajattelun ja ilmaisun laajenemista?</w:t>
      </w:r>
    </w:p>
    <w:p>
      <w:r>
        <w:rPr>
          <w:b/>
        </w:rPr>
        <w:t xml:space="preserve">Kysymys 4</w:t>
      </w:r>
    </w:p>
    <w:p>
      <w:r>
        <w:t xml:space="preserve"> Mikä edisti kreikkalaista elämäntapaa sen rajojen sisäpuolella?</w:t>
      </w:r>
    </w:p>
    <w:p>
      <w:r>
        <w:rPr>
          <w:b/>
        </w:rPr>
        <w:t xml:space="preserve">Kysymys 5</w:t>
      </w:r>
    </w:p>
    <w:p>
      <w:r>
        <w:t xml:space="preserve">Mihin muihin lähimaihin ranskalainen elämäntapa on vaikuttanut suuresti?</w:t>
      </w:r>
    </w:p>
    <w:p>
      <w:r>
        <w:rPr>
          <w:b/>
        </w:rPr>
        <w:t xml:space="preserve">Kysymys 6</w:t>
      </w:r>
    </w:p>
    <w:p>
      <w:r>
        <w:t xml:space="preserve">Miten yhteiskuntaluokan hallitsijat valittiin edustajiksi nyt perinteisesti arabiankieliseen maailmankolkkaan ja Pohjois-Amerikkaan?</w:t>
      </w:r>
    </w:p>
    <w:p>
      <w:r>
        <w:rPr>
          <w:b/>
        </w:rPr>
        <w:t xml:space="preserve">Kysymys 7</w:t>
      </w:r>
    </w:p>
    <w:p>
      <w:r>
        <w:t xml:space="preserve">Mikä ajanjakso ei merkinnyt kreikkalaisen ajattelun ja ilmaisun laajenemista?</w:t>
      </w:r>
    </w:p>
    <w:p>
      <w:r>
        <w:rPr>
          <w:b/>
        </w:rPr>
        <w:t xml:space="preserve">Tekstin numero 28</w:t>
      </w:r>
    </w:p>
    <w:p>
      <w:r>
        <w:rPr>
          <w:color w:val="A9A9A9"/>
        </w:rPr>
        <w:t xml:space="preserve">Kreikan itsenäisyyssodan </w:t>
      </w:r>
      <w:r>
        <w:t xml:space="preserve">aikana ja sen jälkeen </w:t>
      </w:r>
      <w:r>
        <w:rPr>
          <w:color w:val="DCDCDC"/>
        </w:rPr>
        <w:t xml:space="preserve">kreikkalaisilla oli </w:t>
      </w:r>
      <w:r>
        <w:rPr>
          <w:color w:val="2F4F4F"/>
        </w:rPr>
        <w:t xml:space="preserve">tärkeä rooli perustettavan valtion perustamisessa</w:t>
      </w:r>
      <w:r>
        <w:rPr>
          <w:color w:val="556B2F"/>
        </w:rPr>
        <w:t xml:space="preserve">, varojen hankkimisessa ja tietoisuuden lisäämisessä ulkomailla</w:t>
      </w:r>
      <w:r>
        <w:t xml:space="preserve">. </w:t>
      </w:r>
      <w:r>
        <w:rPr>
          <w:color w:val="6B8E23"/>
        </w:rPr>
        <w:t xml:space="preserve">Kreikkalaisilla kauppiasperheillä </w:t>
      </w:r>
      <w:r>
        <w:rPr>
          <w:color w:val="A0522D"/>
        </w:rPr>
        <w:t xml:space="preserve">oli jo valmiiksi yhteyksiä muihin maihin</w:t>
      </w:r>
      <w:r>
        <w:t xml:space="preserve">, ja levottomuuksien aikana monet heistä asettuivat asumaan Välimeren alueelle (erityisesti </w:t>
      </w:r>
      <w:r>
        <w:rPr>
          <w:color w:val="228B22"/>
        </w:rPr>
        <w:t xml:space="preserve">Marseilleen Ranskassa, Livornoon Italiassa ja Aleksandriaan Egyptissä), Venäjälle </w:t>
      </w:r>
      <w:r>
        <w:rPr>
          <w:color w:val="191970"/>
        </w:rPr>
        <w:t xml:space="preserve">(Odessaan ja Pietariin) ja Isoon-Britanniaan (Lontooseen ja Liverpooliin)</w:t>
      </w:r>
      <w:r>
        <w:rPr>
          <w:color w:val="8B0000"/>
        </w:rPr>
        <w:t xml:space="preserve">, josta käsin he kävivät kauppaa tyypillisesti tekstiileillä ja viljalla.</w:t>
      </w:r>
      <w:r>
        <w:t xml:space="preserve"> Yritykset muodostivat usein suurperheen, ja mukanaan he toivat kreikkaa opettavat koulut ja kreikkalaisortodoksisen kirkon.</w:t>
      </w:r>
    </w:p>
    <w:p>
      <w:r>
        <w:rPr>
          <w:b/>
        </w:rPr>
        <w:t xml:space="preserve">Kysymys 0</w:t>
      </w:r>
    </w:p>
    <w:p>
      <w:r>
        <w:t xml:space="preserve">Sen jälkeen kun kreikkalaiset olivat voittaneet vapauden, kuka oli tärkeässä asemassa sääntöjen muodostamisessa ?</w:t>
      </w:r>
    </w:p>
    <w:p>
      <w:r>
        <w:rPr>
          <w:b/>
        </w:rPr>
        <w:t xml:space="preserve">Kysymys 1</w:t>
      </w:r>
    </w:p>
    <w:p>
      <w:r>
        <w:t xml:space="preserve">Mitä he tekivät, mikä edisti kreikkalaisten menestystä perustamisessa?</w:t>
      </w:r>
    </w:p>
    <w:p>
      <w:r>
        <w:rPr>
          <w:b/>
        </w:rPr>
        <w:t xml:space="preserve">Kysymys 2</w:t>
      </w:r>
    </w:p>
    <w:p>
      <w:r>
        <w:t xml:space="preserve">Kenellä oli jo yhteyksiä maiden verkostoon, joka oli valmis tarjoamaan apua kreikkalaisille?</w:t>
      </w:r>
    </w:p>
    <w:p>
      <w:r>
        <w:rPr>
          <w:b/>
        </w:rPr>
        <w:t xml:space="preserve">Kysymys 3</w:t>
      </w:r>
    </w:p>
    <w:p>
      <w:r>
        <w:t xml:space="preserve">Mihin maihin he asettuivat?</w:t>
      </w:r>
    </w:p>
    <w:p>
      <w:r>
        <w:rPr>
          <w:b/>
        </w:rPr>
        <w:t xml:space="preserve">Kysymys 4</w:t>
      </w:r>
    </w:p>
    <w:p>
      <w:r>
        <w:t xml:space="preserve">Miten nämä suhteet muihin maihin todennäköisesti luotiin?</w:t>
      </w:r>
    </w:p>
    <w:p>
      <w:r>
        <w:rPr>
          <w:b/>
        </w:rPr>
        <w:t xml:space="preserve">Kysymys 5</w:t>
      </w:r>
    </w:p>
    <w:p>
      <w:r>
        <w:t xml:space="preserve">Ennen kuin kreikkalaiset voittivat vapauden, kenellä oli merkitystä sääntöjen muodostamisessa?</w:t>
      </w:r>
    </w:p>
    <w:p>
      <w:r>
        <w:rPr>
          <w:b/>
        </w:rPr>
        <w:t xml:space="preserve">Kysymys 6</w:t>
      </w:r>
    </w:p>
    <w:p>
      <w:r>
        <w:t xml:space="preserve">Mitä he tekivät, mikä edisti ranskalaisten menestystä perustamisessa?</w:t>
      </w:r>
    </w:p>
    <w:p>
      <w:r>
        <w:rPr>
          <w:b/>
        </w:rPr>
        <w:t xml:space="preserve">Kysymys 7</w:t>
      </w:r>
    </w:p>
    <w:p>
      <w:r>
        <w:t xml:space="preserve"> Kenellä oli jo yhteyksiä useisiin maihin, jotka olivat valmiita tarjoamaan apua ranskalaisille?</w:t>
      </w:r>
    </w:p>
    <w:p>
      <w:r>
        <w:rPr>
          <w:b/>
        </w:rPr>
        <w:t xml:space="preserve">Kysymys 8</w:t>
      </w:r>
    </w:p>
    <w:p>
      <w:r>
        <w:t xml:space="preserve"> Mihin maihin he eivät asettuneet?</w:t>
      </w:r>
    </w:p>
    <w:p>
      <w:r>
        <w:rPr>
          <w:b/>
        </w:rPr>
        <w:t xml:space="preserve">Tekstin numero 29</w:t>
      </w:r>
    </w:p>
    <w:p>
      <w:r>
        <w:t xml:space="preserve">Kreikkalainen kulttuuri on kehittynyt tuhansien vuosien aikana, ja se on </w:t>
      </w:r>
      <w:r>
        <w:rPr>
          <w:color w:val="A9A9A9"/>
        </w:rPr>
        <w:t xml:space="preserve">saanut alkunsa mykeneläisestä sivilisaatiosta</w:t>
      </w:r>
      <w:r>
        <w:t xml:space="preserve">, jatkunut klassisen kauden, </w:t>
      </w:r>
      <w:r>
        <w:rPr>
          <w:color w:val="2F4F4F"/>
        </w:rPr>
        <w:t xml:space="preserve">roomalaisen ja itäroomalaisen kauden kautta</w:t>
      </w:r>
      <w:r>
        <w:rPr>
          <w:color w:val="DCDCDC"/>
        </w:rPr>
        <w:t xml:space="preserve">, ja kristinusko vaikutti siihen syvästi, ja </w:t>
      </w:r>
      <w:r>
        <w:t xml:space="preserve">se puolestaan vaikutti ja muokkasi sitä. Osmanien kreikkalaiset joutuivat kestämään useita vuosisatoja kestäneitä vastoinkäymisiä, jotka huipentuivat </w:t>
      </w:r>
      <w:r>
        <w:rPr>
          <w:color w:val="556B2F"/>
        </w:rPr>
        <w:t xml:space="preserve">kansanmurhaan 1900-luvulla</w:t>
      </w:r>
      <w:r>
        <w:t xml:space="preserve">, mutta </w:t>
      </w:r>
      <w:r>
        <w:rPr>
          <w:color w:val="6B8E23"/>
        </w:rPr>
        <w:t xml:space="preserve">sisälsivät </w:t>
      </w:r>
      <w:r>
        <w:t xml:space="preserve">kuitenkin </w:t>
      </w:r>
      <w:r>
        <w:rPr>
          <w:color w:val="A0522D"/>
        </w:rPr>
        <w:t xml:space="preserve">kulttuurivaihtoa </w:t>
      </w:r>
      <w:r>
        <w:rPr>
          <w:color w:val="6B8E23"/>
        </w:rPr>
        <w:t xml:space="preserve">ja rikastuttivat molempia kulttuureja. </w:t>
      </w:r>
      <w:r>
        <w:rPr>
          <w:color w:val="228B22"/>
        </w:rPr>
        <w:t xml:space="preserve">Diafotismoksen </w:t>
      </w:r>
      <w:r>
        <w:rPr>
          <w:color w:val="191970"/>
        </w:rPr>
        <w:t xml:space="preserve">katsotaan elvyttäneen kreikkalaista kulttuuria </w:t>
      </w:r>
      <w:r>
        <w:t xml:space="preserve">ja synnyttäneen antiikin ja keskiajan elementtien synteesin, joka on sille nykyään ominaista</w:t>
      </w:r>
      <w:r>
        <w:rPr>
          <w:color w:val="191970"/>
        </w:rPr>
        <w:t xml:space="preserve">.</w:t>
      </w:r>
    </w:p>
    <w:p>
      <w:r>
        <w:rPr>
          <w:b/>
        </w:rPr>
        <w:t xml:space="preserve">Kysymys 0</w:t>
      </w:r>
    </w:p>
    <w:p>
      <w:r>
        <w:t xml:space="preserve">Mitä pidetään kreikkalaisen kulttuurimaailman alkuna ?</w:t>
      </w:r>
    </w:p>
    <w:p>
      <w:r>
        <w:rPr>
          <w:b/>
        </w:rPr>
        <w:t xml:space="preserve">Kysymys 1</w:t>
      </w:r>
    </w:p>
    <w:p>
      <w:r>
        <w:t xml:space="preserve">Minkä ajan hartauteen Jumalan Pojan uskonnolliset seuraajat vaikuttivat voimakkaasti ?</w:t>
      </w:r>
    </w:p>
    <w:p>
      <w:r>
        <w:rPr>
          <w:b/>
        </w:rPr>
        <w:t xml:space="preserve">Kysymys 2</w:t>
      </w:r>
    </w:p>
    <w:p>
      <w:r>
        <w:t xml:space="preserve">Minkä satavuotisjuhlavuonna oli osmanien kreikkalaisten joukkomurha ?</w:t>
      </w:r>
    </w:p>
    <w:p>
      <w:r>
        <w:rPr>
          <w:b/>
        </w:rPr>
        <w:t xml:space="preserve">Kysymys 3</w:t>
      </w:r>
    </w:p>
    <w:p>
      <w:r>
        <w:t xml:space="preserve">Oliko vaihtoon siirtymisestä mitään hyvää löydettävissä ?</w:t>
      </w:r>
    </w:p>
    <w:p>
      <w:r>
        <w:rPr>
          <w:b/>
        </w:rPr>
        <w:t xml:space="preserve">Kysymys 4</w:t>
      </w:r>
    </w:p>
    <w:p>
      <w:r>
        <w:t xml:space="preserve">Kenelle annettiin ansio kreikkalaisen elämäntavan uudelleen syntymisestä ?</w:t>
      </w:r>
    </w:p>
    <w:p>
      <w:r>
        <w:rPr>
          <w:b/>
        </w:rPr>
        <w:t xml:space="preserve">Kysymys 5</w:t>
      </w:r>
    </w:p>
    <w:p>
      <w:r>
        <w:t xml:space="preserve">Mitä pidetään kreikkalaisen kulttuurimaailman loppuna?</w:t>
      </w:r>
    </w:p>
    <w:p>
      <w:r>
        <w:rPr>
          <w:b/>
        </w:rPr>
        <w:t xml:space="preserve">Kysymys 6</w:t>
      </w:r>
    </w:p>
    <w:p>
      <w:r>
        <w:t xml:space="preserve">Minkä aikakauden hartauteen Jumalan Pojan uskonnolliset seuraajat eivät vaikuttaneet voimakkaasti?</w:t>
      </w:r>
    </w:p>
    <w:p>
      <w:r>
        <w:rPr>
          <w:b/>
        </w:rPr>
        <w:t xml:space="preserve">Kysymys 7</w:t>
      </w:r>
    </w:p>
    <w:p>
      <w:r>
        <w:t xml:space="preserve">Minkä satavuotisjuhlavuoden aikana oli ottomaanien ranskalaissyntyisten joukkomurha?</w:t>
      </w:r>
    </w:p>
    <w:p>
      <w:r>
        <w:rPr>
          <w:b/>
        </w:rPr>
        <w:t xml:space="preserve">Kysymys 8</w:t>
      </w:r>
    </w:p>
    <w:p>
      <w:r>
        <w:t xml:space="preserve">Oliko mitään hyvää, mitä ei voitu löytää vaihtoon siirtymisestä?</w:t>
      </w:r>
    </w:p>
    <w:p>
      <w:r>
        <w:rPr>
          <w:b/>
        </w:rPr>
        <w:t xml:space="preserve">Kysymys 9</w:t>
      </w:r>
    </w:p>
    <w:p>
      <w:r>
        <w:t xml:space="preserve">Kuka sai ansion ranskalaisen elämäntavan uudelleen syntymisestä ?</w:t>
      </w:r>
    </w:p>
    <w:p>
      <w:r>
        <w:rPr>
          <w:b/>
        </w:rPr>
        <w:t xml:space="preserve">Tekstin numero 30</w:t>
      </w:r>
    </w:p>
    <w:p>
      <w:r>
        <w:t xml:space="preserve">Kreikassa on useita kielellisiä piirteitä, jotka ovat yhteisiä </w:t>
      </w:r>
      <w:r>
        <w:rPr>
          <w:color w:val="A9A9A9"/>
        </w:rPr>
        <w:t xml:space="preserve">muiden </w:t>
      </w:r>
      <w:r>
        <w:rPr>
          <w:color w:val="DCDCDC"/>
        </w:rPr>
        <w:t xml:space="preserve">Balkanin kielten</w:t>
      </w:r>
      <w:r>
        <w:rPr>
          <w:color w:val="A9A9A9"/>
        </w:rPr>
        <w:t xml:space="preserve">, kuten albanian, bulgarian ja itäromanialaisten kielten </w:t>
      </w:r>
      <w:r>
        <w:t xml:space="preserve">kanssa </w:t>
      </w:r>
      <w:r>
        <w:rPr>
          <w:color w:val="A9A9A9"/>
        </w:rPr>
        <w:t xml:space="preserve">(ks. Balkanin kielikokoelma), ja se </w:t>
      </w:r>
      <w:r>
        <w:t xml:space="preserve">on omaksunut monia vierasperäisiä sanoja, jotka ovat pääasiassa länsieurooppalaista ja turkkilaista alkuperää. </w:t>
      </w:r>
      <w:r>
        <w:rPr>
          <w:color w:val="6B8E23"/>
        </w:rPr>
        <w:t xml:space="preserve">Nykykreikkalaisten muinaisperintöä korostaneiden </w:t>
      </w:r>
      <w:r>
        <w:rPr>
          <w:color w:val="2F4F4F"/>
        </w:rPr>
        <w:t xml:space="preserve">1800-luvun </w:t>
      </w:r>
      <w:r>
        <w:rPr>
          <w:color w:val="556B2F"/>
        </w:rPr>
        <w:t xml:space="preserve">filhellenismin ja diafotismoksen </w:t>
      </w:r>
      <w:r>
        <w:rPr>
          <w:color w:val="2F4F4F"/>
        </w:rPr>
        <w:t xml:space="preserve">liikkeiden </w:t>
      </w:r>
      <w:r>
        <w:t xml:space="preserve">vuoksi nämä vieraat vaikutteet suljettiin pois virallisesta käytöstä luomalla </w:t>
      </w:r>
      <w:r>
        <w:rPr>
          <w:color w:val="228B22"/>
        </w:rPr>
        <w:t xml:space="preserve">Kreikan valtion viralliseksi kieleksi </w:t>
      </w:r>
      <w:r>
        <w:rPr>
          <w:color w:val="A0522D"/>
        </w:rPr>
        <w:t xml:space="preserve">katharevousa</w:t>
      </w:r>
      <w:r>
        <w:rPr>
          <w:color w:val="228B22"/>
        </w:rPr>
        <w:t xml:space="preserve">, joka on jokseenkin keinotekoinen kreikan kielimuoto, joka on puhdistettu kaikista vierasperäisistä vaikutteista ja sanoista. </w:t>
      </w:r>
      <w:r>
        <w:rPr>
          <w:color w:val="191970"/>
        </w:rPr>
        <w:t xml:space="preserve">Vuonna 1976 Kreikan parlamentti kuitenkin äänesti siitä, että puhutusta dimotikista tuli virallinen kieli</w:t>
      </w:r>
      <w:r>
        <w:t xml:space="preserve">, jolloin katharevousasta tuli vanhentunut</w:t>
      </w:r>
      <w:r>
        <w:rPr>
          <w:color w:val="191970"/>
        </w:rPr>
        <w:t xml:space="preserve">.</w:t>
      </w:r>
    </w:p>
    <w:p>
      <w:r>
        <w:rPr>
          <w:b/>
        </w:rPr>
        <w:t xml:space="preserve">Kysymys 0</w:t>
      </w:r>
    </w:p>
    <w:p>
      <w:r>
        <w:t xml:space="preserve">Mitkä muut murteet ovat samankaltaisia kreikan kielen kanssa. </w:t>
      </w:r>
    </w:p>
    <w:p>
      <w:r>
        <w:rPr>
          <w:b/>
        </w:rPr>
        <w:t xml:space="preserve">Kysymys 1</w:t>
      </w:r>
    </w:p>
    <w:p>
      <w:r>
        <w:t xml:space="preserve">Mitä radikaaleja poliittisia muutoksia tapahtui 1800-luvulla?</w:t>
      </w:r>
    </w:p>
    <w:p>
      <w:r>
        <w:rPr>
          <w:b/>
        </w:rPr>
        <w:t xml:space="preserve">Kysymys 2</w:t>
      </w:r>
    </w:p>
    <w:p>
      <w:r>
        <w:t xml:space="preserve">Mitä nämä muutokset korostivat?</w:t>
      </w:r>
    </w:p>
    <w:p>
      <w:r>
        <w:rPr>
          <w:b/>
        </w:rPr>
        <w:t xml:space="preserve">Kysymys 3</w:t>
      </w:r>
    </w:p>
    <w:p>
      <w:r>
        <w:t xml:space="preserve">Mistä tuli kreikkalaisten virallinen murre ja mitä siitä puuttui ?</w:t>
      </w:r>
    </w:p>
    <w:p>
      <w:r>
        <w:rPr>
          <w:b/>
        </w:rPr>
        <w:t xml:space="preserve">Kysymys 4</w:t>
      </w:r>
    </w:p>
    <w:p>
      <w:r>
        <w:t xml:space="preserve">Mitkä vuoden 1976 valinnat muuttivat virallista murretta koskevia päätöksiä? </w:t>
      </w:r>
    </w:p>
    <w:p>
      <w:r>
        <w:rPr>
          <w:b/>
        </w:rPr>
        <w:t xml:space="preserve">Kysymys 5</w:t>
      </w:r>
    </w:p>
    <w:p>
      <w:r>
        <w:t xml:space="preserve">Mitkä muut murteet jakavat langan ranskan kielen kanssa?</w:t>
      </w:r>
    </w:p>
    <w:p>
      <w:r>
        <w:rPr>
          <w:b/>
        </w:rPr>
        <w:t xml:space="preserve">Kysymys 6</w:t>
      </w:r>
    </w:p>
    <w:p>
      <w:r>
        <w:t xml:space="preserve"> Mitä ei-radikaalisia poliittisia muutoksia tapahtui 1800-luvulla?</w:t>
      </w:r>
    </w:p>
    <w:p>
      <w:r>
        <w:rPr>
          <w:b/>
        </w:rPr>
        <w:t xml:space="preserve">Kysymys 7</w:t>
      </w:r>
    </w:p>
    <w:p>
      <w:r>
        <w:t xml:space="preserve"> Mitä nämä muutokset eivät korostaneet?</w:t>
      </w:r>
    </w:p>
    <w:p>
      <w:r>
        <w:rPr>
          <w:b/>
        </w:rPr>
        <w:t xml:space="preserve">Kysymys 8</w:t>
      </w:r>
    </w:p>
    <w:p>
      <w:r>
        <w:t xml:space="preserve"> Mikä tuli kreikkalaisten viralliseksi murteeksi ja mitä siitä ei puuttunut?</w:t>
      </w:r>
    </w:p>
    <w:p>
      <w:r>
        <w:rPr>
          <w:b/>
        </w:rPr>
        <w:t xml:space="preserve">Tekstin numero 31</w:t>
      </w:r>
    </w:p>
    <w:p>
      <w:r>
        <w:rPr>
          <w:color w:val="A9A9A9"/>
        </w:rPr>
        <w:t xml:space="preserve">Nykykreikassa </w:t>
      </w:r>
      <w:r>
        <w:rPr>
          <w:color w:val="DCDCDC"/>
        </w:rPr>
        <w:t xml:space="preserve">on</w:t>
      </w:r>
      <w:r>
        <w:rPr>
          <w:color w:val="A9A9A9"/>
        </w:rPr>
        <w:t xml:space="preserve"> nykykreikan standardimurteen eli dimotikin lisäksi </w:t>
      </w:r>
      <w:r>
        <w:rPr>
          <w:color w:val="2F4F4F"/>
        </w:rPr>
        <w:t xml:space="preserve">monenlaisia murteita, </w:t>
      </w:r>
      <w:r>
        <w:rPr>
          <w:color w:val="556B2F"/>
        </w:rPr>
        <w:t xml:space="preserve">joiden keskinäinen ymmärrettävyys vaihtelee, kuten </w:t>
      </w:r>
      <w:r>
        <w:rPr>
          <w:color w:val="6B8E23"/>
        </w:rPr>
        <w:t xml:space="preserve">kyproslainen, ponttilainen, kappadokialainen, grikolainen ja </w:t>
      </w:r>
      <w:r>
        <w:rPr>
          <w:color w:val="A0522D"/>
        </w:rPr>
        <w:t xml:space="preserve">tsakonialainen </w:t>
      </w:r>
      <w:r>
        <w:rPr>
          <w:color w:val="228B22"/>
        </w:rPr>
        <w:t xml:space="preserve">(ainoa säilynyt muinaisen dorian kreikan edustaja)</w:t>
      </w:r>
      <w:r>
        <w:t xml:space="preserve">. </w:t>
      </w:r>
      <w:r>
        <w:rPr>
          <w:color w:val="191970"/>
        </w:rPr>
        <w:t xml:space="preserve">Jevanin </w:t>
      </w:r>
      <w:r>
        <w:rPr>
          <w:color w:val="8B0000"/>
        </w:rPr>
        <w:t xml:space="preserve">kieli on romaniottien kieli, ja sitä on jäljellä pienissä yhteisöissä Kreikassa, New Yorkissa ja Israelissa. </w:t>
      </w:r>
      <w:r>
        <w:t xml:space="preserve">Kreikan lisäksi monet kreikkalaiset Kreikassa ja diasporassa puhuvat </w:t>
      </w:r>
      <w:r>
        <w:rPr>
          <w:color w:val="483D8B"/>
        </w:rPr>
        <w:t xml:space="preserve">kaksikielisesti muita kieliä </w:t>
      </w:r>
      <w:r>
        <w:rPr>
          <w:color w:val="3CB371"/>
        </w:rPr>
        <w:t xml:space="preserve">tai murteita, kuten englantia, arvanitikkaa/albaniaa, aromaniaa, makedonialaisslaavin kieltä, venäjää ja turkkia.</w:t>
      </w:r>
    </w:p>
    <w:p>
      <w:r>
        <w:rPr>
          <w:b/>
        </w:rPr>
        <w:t xml:space="preserve">Kysymys 0</w:t>
      </w:r>
    </w:p>
    <w:p>
      <w:r>
        <w:t xml:space="preserve">Mitä eroa on kreikan kielen käytössä nykyään verrattuna menneisyyden kieleen?</w:t>
      </w:r>
    </w:p>
    <w:p>
      <w:r>
        <w:rPr>
          <w:b/>
        </w:rPr>
        <w:t xml:space="preserve">Kysymys 1</w:t>
      </w:r>
    </w:p>
    <w:p>
      <w:r>
        <w:t xml:space="preserve">Mitä paikallista jargonia käytetään kreikankielisessä kielenkäytössä?</w:t>
      </w:r>
    </w:p>
    <w:p>
      <w:r>
        <w:rPr>
          <w:b/>
        </w:rPr>
        <w:t xml:space="preserve">Kysymys 2</w:t>
      </w:r>
    </w:p>
    <w:p>
      <w:r>
        <w:t xml:space="preserve">Mikä kieli on edelleen jäljellä yhden historiallisen Kreikan kolmesta uskonnollisesta järjestyksestä edustajana?</w:t>
      </w:r>
    </w:p>
    <w:p>
      <w:r>
        <w:rPr>
          <w:b/>
        </w:rPr>
        <w:t xml:space="preserve">Kysymys 3</w:t>
      </w:r>
    </w:p>
    <w:p>
      <w:r>
        <w:t xml:space="preserve">Mikä muinainen kieli on edelleen käytössä joissakin kreikkalaisen maailman pikkuruisissa yhteiskunnissa?</w:t>
      </w:r>
    </w:p>
    <w:p>
      <w:r>
        <w:rPr>
          <w:b/>
        </w:rPr>
        <w:t xml:space="preserve">Kysymys 4</w:t>
      </w:r>
    </w:p>
    <w:p>
      <w:r>
        <w:t xml:space="preserve">Puhuvatko kreikkalaisten nousukuntalaiset vain kreikkalaisia kieliä ?</w:t>
      </w:r>
    </w:p>
    <w:p>
      <w:r>
        <w:rPr>
          <w:b/>
        </w:rPr>
        <w:t xml:space="preserve">Kysymys 5</w:t>
      </w:r>
    </w:p>
    <w:p>
      <w:r>
        <w:t xml:space="preserve">Mitä eroa on kreikan kielen nykyisessä käytössä verrattuna tulevaisuuden kieleen?</w:t>
      </w:r>
    </w:p>
    <w:p>
      <w:r>
        <w:rPr>
          <w:b/>
        </w:rPr>
        <w:t xml:space="preserve">Kysymys 6</w:t>
      </w:r>
    </w:p>
    <w:p>
      <w:r>
        <w:t xml:space="preserve"> Mitä kreikan kielessä käytetään muuta kuin paikallista jargonia?</w:t>
      </w:r>
    </w:p>
    <w:p>
      <w:r>
        <w:rPr>
          <w:b/>
        </w:rPr>
        <w:t xml:space="preserve">Kysymys 7</w:t>
      </w:r>
    </w:p>
    <w:p>
      <w:r>
        <w:t xml:space="preserve">Mikä kieli on edelleen jäljellä yhden historiallisen Kreikan neljästä uskonnollisesta järjestöstä edustajana?</w:t>
      </w:r>
    </w:p>
    <w:p>
      <w:r>
        <w:rPr>
          <w:b/>
        </w:rPr>
        <w:t xml:space="preserve">Kysymys 8</w:t>
      </w:r>
    </w:p>
    <w:p>
      <w:r>
        <w:t xml:space="preserve">Mitä antiikin kieltä käytetään yhä nykyään joissakin pienissä yhteiskunnissa muualla kuin kreikkalaisessa maailmassa?</w:t>
      </w:r>
    </w:p>
    <w:p>
      <w:r>
        <w:rPr>
          <w:b/>
        </w:rPr>
        <w:t xml:space="preserve">Kysymys 9</w:t>
      </w:r>
    </w:p>
    <w:p>
      <w:r>
        <w:t xml:space="preserve"> Puhuvatko ranskalaista alkuperää olevat ihmiset vain kreikkalaisia kieliä?</w:t>
      </w:r>
    </w:p>
    <w:p>
      <w:r>
        <w:rPr>
          <w:b/>
        </w:rPr>
        <w:t xml:space="preserve">Tekstin numero 32</w:t>
      </w:r>
    </w:p>
    <w:p>
      <w:r>
        <w:t xml:space="preserve">Suurin osa kreikkalaisista on </w:t>
      </w:r>
      <w:r>
        <w:rPr>
          <w:color w:val="A9A9A9"/>
        </w:rPr>
        <w:t xml:space="preserve">kristittyjä</w:t>
      </w:r>
      <w:r>
        <w:t xml:space="preserve">, jotka </w:t>
      </w:r>
      <w:r>
        <w:rPr>
          <w:color w:val="DCDCDC"/>
        </w:rPr>
        <w:t xml:space="preserve">kuuluvat kreikkalais-ortodoksiseen kirkkoon</w:t>
      </w:r>
      <w:r>
        <w:t xml:space="preserve">. </w:t>
      </w:r>
      <w:r>
        <w:t xml:space="preserve">Ensimmäisinä vuosisatoina Jeesuksen Kristuksen jälkeen </w:t>
      </w:r>
      <w:r>
        <w:rPr>
          <w:color w:val="2F4F4F"/>
        </w:rPr>
        <w:t xml:space="preserve">Uusi testamentti kirjoitettiin alun perin </w:t>
      </w:r>
      <w:r>
        <w:rPr>
          <w:color w:val="556B2F"/>
        </w:rPr>
        <w:t xml:space="preserve">kreikan </w:t>
      </w:r>
      <w:r>
        <w:rPr>
          <w:color w:val="2F4F4F"/>
        </w:rPr>
        <w:t xml:space="preserve">kielellä</w:t>
      </w:r>
      <w:r>
        <w:rPr>
          <w:color w:val="6B8E23"/>
        </w:rPr>
        <w:t xml:space="preserve">, joka on edelleen </w:t>
      </w:r>
      <w:r>
        <w:rPr>
          <w:color w:val="A0522D"/>
        </w:rPr>
        <w:t xml:space="preserve">kreikkalaisen ortodoksisen kirkon </w:t>
      </w:r>
      <w:r>
        <w:rPr>
          <w:color w:val="6B8E23"/>
        </w:rPr>
        <w:t xml:space="preserve">liturginen kieli, </w:t>
      </w:r>
      <w:r>
        <w:t xml:space="preserve">ja useimmat varhaiskristityt ja kirkkoisät puhuivat kreikkaa. On olemassa pieniä etnisten kreikkalaisten ryhmiä, jotka kuuluvat muihin kristillisiin uskontokuntiin, kuten </w:t>
      </w:r>
      <w:r>
        <w:rPr>
          <w:color w:val="228B22"/>
        </w:rPr>
        <w:t xml:space="preserve">kreikkalaiskatolisiin, kreikkalaisiin evankelisiin ja helluntailaisiin, sekä muihin uskontoihin kuuluvia ryhmiä, kuten romaniot- ja sefardijuutalaisia ja kreikkalaisia muslimeja.</w:t>
      </w:r>
      <w:r>
        <w:t xml:space="preserve"> Noin 2 000 kreikkalaista kuuluu kreikkalaisiin polytheistisen rekonstruktionismin (Hellenic Polytheistic Reconstructionism) seurakuntiin.</w:t>
      </w:r>
    </w:p>
    <w:p>
      <w:r>
        <w:rPr>
          <w:b/>
        </w:rPr>
        <w:t xml:space="preserve">Kysymys 0</w:t>
      </w:r>
    </w:p>
    <w:p>
      <w:r>
        <w:t xml:space="preserve">Mikä on kreikkalaisten enemmistön uskonto?</w:t>
      </w:r>
    </w:p>
    <w:p>
      <w:r>
        <w:rPr>
          <w:b/>
        </w:rPr>
        <w:t xml:space="preserve">Kysymys 1</w:t>
      </w:r>
    </w:p>
    <w:p>
      <w:r>
        <w:t xml:space="preserve">Minkä uskontokuntien vaihtelua he pääosin noudattavat ?</w:t>
      </w:r>
    </w:p>
    <w:p>
      <w:r>
        <w:rPr>
          <w:b/>
        </w:rPr>
        <w:t xml:space="preserve">Kysymys 2</w:t>
      </w:r>
    </w:p>
    <w:p>
      <w:r>
        <w:t xml:space="preserve">Millä kielellä Raamatun toinen osa on alun perin kirjoitettu ?</w:t>
      </w:r>
    </w:p>
    <w:p>
      <w:r>
        <w:rPr>
          <w:b/>
        </w:rPr>
        <w:t xml:space="preserve">Kysymys 3</w:t>
      </w:r>
    </w:p>
    <w:p>
      <w:r>
        <w:t xml:space="preserve">Tämä kieli on Kreikan kirkonpalvojien perinteisen lahkon virallinen jumalanpalvelusmurre ?</w:t>
      </w:r>
    </w:p>
    <w:p>
      <w:r>
        <w:rPr>
          <w:b/>
        </w:rPr>
        <w:t xml:space="preserve">Kysymys 4</w:t>
      </w:r>
    </w:p>
    <w:p>
      <w:r>
        <w:t xml:space="preserve">Mitä muita kristinuskon muotoja löytyy kreikkalaisten keskuudessa ?</w:t>
      </w:r>
    </w:p>
    <w:p>
      <w:r>
        <w:rPr>
          <w:b/>
        </w:rPr>
        <w:t xml:space="preserve">Kysymys 5</w:t>
      </w:r>
    </w:p>
    <w:p>
      <w:r>
        <w:t xml:space="preserve">Mikä on kreikkalaisen vähemmistön uskonto?</w:t>
      </w:r>
    </w:p>
    <w:p>
      <w:r>
        <w:rPr>
          <w:b/>
        </w:rPr>
        <w:t xml:space="preserve">Kysymys 6</w:t>
      </w:r>
    </w:p>
    <w:p>
      <w:r>
        <w:t xml:space="preserve"> Minkä uskontokunnan varianssia he eivät suurimmaksi osaksi noudata ?</w:t>
      </w:r>
    </w:p>
    <w:p>
      <w:r>
        <w:rPr>
          <w:b/>
        </w:rPr>
        <w:t xml:space="preserve">Kysymys 7</w:t>
      </w:r>
    </w:p>
    <w:p>
      <w:r>
        <w:t xml:space="preserve">Millä kielellä Raamatun toista puoliskoa ei kirjoitettu?</w:t>
      </w:r>
    </w:p>
    <w:p>
      <w:r>
        <w:rPr>
          <w:b/>
        </w:rPr>
        <w:t xml:space="preserve">Kysymys 8</w:t>
      </w:r>
    </w:p>
    <w:p>
      <w:r>
        <w:t xml:space="preserve"> Tämä kieli on Ranskan perinteisen lahkon kirkonpalvojien virallinen jumalanpalvelusmurre?</w:t>
      </w:r>
    </w:p>
    <w:p>
      <w:r>
        <w:rPr>
          <w:b/>
        </w:rPr>
        <w:t xml:space="preserve">Tekstin numero 33</w:t>
      </w:r>
    </w:p>
    <w:p>
      <w:r>
        <w:t xml:space="preserve">Kreikan taiteella on pitkä ja monipuolinen historia. Kreikkalaiset ovat osallistuneet </w:t>
      </w:r>
      <w:r>
        <w:rPr>
          <w:color w:val="A9A9A9"/>
        </w:rPr>
        <w:t xml:space="preserve">kuvataiteen, kirjallisuuden ja esittävän taiteen </w:t>
      </w:r>
      <w:r>
        <w:t xml:space="preserve">kehittämiseen</w:t>
      </w:r>
      <w:r>
        <w:rPr>
          <w:color w:val="DCDCDC"/>
        </w:rPr>
        <w:t xml:space="preserve">.</w:t>
      </w:r>
      <w:r>
        <w:t xml:space="preserve"> Lännessä antiikin Kreikan taide vaikutti roomalaisen ja myöhemmin modernin länsimaisen taideperinnön muotoutumiseen. </w:t>
      </w:r>
      <w:r>
        <w:rPr>
          <w:color w:val="556B2F"/>
        </w:rPr>
        <w:t xml:space="preserve">Euroopan renessanssin </w:t>
      </w:r>
      <w:r>
        <w:t xml:space="preserve">jälkeen </w:t>
      </w:r>
      <w:r>
        <w:rPr>
          <w:color w:val="6B8E23"/>
        </w:rPr>
        <w:t xml:space="preserve">kreikkalaisen taiteen </w:t>
      </w:r>
      <w:r>
        <w:rPr>
          <w:color w:val="A0522D"/>
        </w:rPr>
        <w:t xml:space="preserve">humanistinen estetiikka ja korkeat tekniset standardit </w:t>
      </w:r>
      <w:r>
        <w:rPr>
          <w:color w:val="6B8E23"/>
        </w:rPr>
        <w:t xml:space="preserve">inspiroivat eurooppalaisten taiteilijoiden sukupolvia.</w:t>
      </w:r>
      <w:r>
        <w:t xml:space="preserve"> Kreikasta peräisin olevalla klassisella perinteellä oli merkittävä asema länsimaisen maailman taiteessa pitkälle 1800-luvulle saakka. </w:t>
      </w:r>
      <w:r>
        <w:rPr>
          <w:color w:val="228B22"/>
        </w:rPr>
        <w:t xml:space="preserve">Idässä Aleksanteri Suuren valloitukset käynnistivät vuosisatoja kestäneen vaihdon kreikkalaisten, keskiaasialaisten ja intialaisten kulttuurien välillä</w:t>
      </w:r>
      <w:r>
        <w:t xml:space="preserve">, ja tuloksena syntyi </w:t>
      </w:r>
      <w:r>
        <w:rPr>
          <w:color w:val="191970"/>
        </w:rPr>
        <w:t xml:space="preserve">kreikkalais-buddhalainen </w:t>
      </w:r>
      <w:r>
        <w:rPr>
          <w:color w:val="8B0000"/>
        </w:rPr>
        <w:t xml:space="preserve">taide, jonka vaikutus ulottui Japaniin asti.</w:t>
      </w:r>
    </w:p>
    <w:p>
      <w:r>
        <w:rPr>
          <w:b/>
        </w:rPr>
        <w:t xml:space="preserve">Kysymys 0</w:t>
      </w:r>
    </w:p>
    <w:p>
      <w:r>
        <w:t xml:space="preserve">Miten kreikkalaiset vaikuttivat maailman taiteeseen?</w:t>
      </w:r>
    </w:p>
    <w:p>
      <w:r>
        <w:rPr>
          <w:b/>
        </w:rPr>
        <w:t xml:space="preserve">Kysymys 1</w:t>
      </w:r>
    </w:p>
    <w:p>
      <w:r>
        <w:t xml:space="preserve">Mikä ajanjakso Euroopassa oli täynnä aiempien kulttuurien arvostusta?</w:t>
      </w:r>
    </w:p>
    <w:p>
      <w:r>
        <w:rPr>
          <w:b/>
        </w:rPr>
        <w:t xml:space="preserve">Kysymys 2</w:t>
      </w:r>
    </w:p>
    <w:p>
      <w:r>
        <w:t xml:space="preserve">Mitä tärkeää kreikkalaista taideperintöä juhlittiin tänä aikana?</w:t>
      </w:r>
    </w:p>
    <w:p>
      <w:r>
        <w:rPr>
          <w:b/>
        </w:rPr>
        <w:t xml:space="preserve">Kysymys 3</w:t>
      </w:r>
    </w:p>
    <w:p>
      <w:r>
        <w:t xml:space="preserve">Miten Aasian mantereen asukkaiden ja kreikkalaisten tavat ja elintavat muuttuivat?</w:t>
      </w:r>
    </w:p>
    <w:p>
      <w:r>
        <w:rPr>
          <w:b/>
        </w:rPr>
        <w:t xml:space="preserve">Kysymys 4</w:t>
      </w:r>
    </w:p>
    <w:p>
      <w:r>
        <w:t xml:space="preserve">Nousevan auringon maassa, mikä vaikutusvalta oli kreikkalaista syntyperää ?</w:t>
      </w:r>
    </w:p>
    <w:p>
      <w:r>
        <w:rPr>
          <w:b/>
        </w:rPr>
        <w:t xml:space="preserve">Kysymys 5</w:t>
      </w:r>
    </w:p>
    <w:p>
      <w:r>
        <w:t xml:space="preserve"> Miten ranskalaiset vaikuttivat maailman taiteeseen?</w:t>
      </w:r>
    </w:p>
    <w:p>
      <w:r>
        <w:rPr>
          <w:b/>
        </w:rPr>
        <w:t xml:space="preserve">Kysymys 6</w:t>
      </w:r>
    </w:p>
    <w:p>
      <w:r>
        <w:t xml:space="preserve">Mikä ajanjakso Aasiassa oli täynnä aiempien kulttuurien arvostusta?</w:t>
      </w:r>
    </w:p>
    <w:p>
      <w:r>
        <w:rPr>
          <w:b/>
        </w:rPr>
        <w:t xml:space="preserve">Kysymys 7</w:t>
      </w:r>
    </w:p>
    <w:p>
      <w:r>
        <w:t xml:space="preserve">Mitä tärkeää ranskalaista taideperintöä juhlittiin tänä aikana?</w:t>
      </w:r>
    </w:p>
    <w:p>
      <w:r>
        <w:rPr>
          <w:b/>
        </w:rPr>
        <w:t xml:space="preserve">Kysymys 8</w:t>
      </w:r>
    </w:p>
    <w:p>
      <w:r>
        <w:t xml:space="preserve">Mitä Aasian mantereen asukkaiden ja ranskalaisten tapojen ja elämäntapojen väliset tapahtumat ovat aiheuttaneet?</w:t>
      </w:r>
    </w:p>
    <w:p>
      <w:r>
        <w:rPr>
          <w:b/>
        </w:rPr>
        <w:t xml:space="preserve">Kysymys 9</w:t>
      </w:r>
    </w:p>
    <w:p>
      <w:r>
        <w:t xml:space="preserve">Mikä vaikutusvalta nousevan auringon maassa oli muuta kuin kreikkalaista syntyperää ?</w:t>
      </w:r>
    </w:p>
    <w:p>
      <w:r>
        <w:rPr>
          <w:b/>
        </w:rPr>
        <w:t xml:space="preserve">Tekstin numero 34</w:t>
      </w:r>
    </w:p>
    <w:p>
      <w:r>
        <w:t xml:space="preserve">Merkittäviä </w:t>
      </w:r>
      <w:r>
        <w:rPr>
          <w:color w:val="A9A9A9"/>
        </w:rPr>
        <w:t xml:space="preserve">kreikkalaisia nykytaiteilijoita ovat muun muassa renessanssimaalari </w:t>
      </w:r>
      <w:r>
        <w:rPr>
          <w:color w:val="DCDCDC"/>
        </w:rPr>
        <w:t xml:space="preserve">Dominikos Theotokopoulos </w:t>
      </w:r>
      <w:r>
        <w:rPr>
          <w:color w:val="A9A9A9"/>
        </w:rPr>
        <w:t xml:space="preserve">(El Greco), Panagiotis Doxaras</w:t>
      </w:r>
      <w:r>
        <w:t xml:space="preserve">, Nikolaos Gyzis, Nikiphoros Lytras, Yannis Tsarouchis, Nikos Engonopoulos, Constantine Andreou, Jannis Kounellis sekä </w:t>
      </w:r>
      <w:r>
        <w:rPr>
          <w:color w:val="2F4F4F"/>
        </w:rPr>
        <w:t xml:space="preserve">kuvanveistäjät </w:t>
      </w:r>
      <w:r>
        <w:rPr>
          <w:color w:val="556B2F"/>
        </w:rPr>
        <w:t xml:space="preserve">Leonidas Drosis, Georgios Bonanos, Yannoulis Chalepas ja Joannis Avramidis</w:t>
      </w:r>
      <w:r>
        <w:t xml:space="preserve">, </w:t>
      </w:r>
      <w:r>
        <w:t xml:space="preserve">kapellimestari Dimitri Mitropoulos, </w:t>
      </w:r>
      <w:r>
        <w:rPr>
          <w:color w:val="6B8E23"/>
        </w:rPr>
        <w:t xml:space="preserve">sopraano </w:t>
      </w:r>
      <w:r>
        <w:rPr>
          <w:color w:val="A0522D"/>
        </w:rPr>
        <w:t xml:space="preserve">Maria Callas</w:t>
      </w:r>
      <w:r>
        <w:t xml:space="preserve">, säveltäjät kuten Mikis Theodorakis, Nikos Skalkottas, Iannis Xenakis, Manos Hatzidakis, Eleni Karaindrou, Yanni ja Vangelis, yksi maailman myydyimmistä laulajista Nana Mouskouri ja runoilijat kuten Kostis Palamas, Dionysios Solomos, Angelos Sikelianos ja Yannis Ritsos. Aleksandrialainen Constantine P. Cavafy ja </w:t>
      </w:r>
      <w:r>
        <w:rPr>
          <w:color w:val="228B22"/>
        </w:rPr>
        <w:t xml:space="preserve">Nobel-palkitut </w:t>
      </w:r>
      <w:r>
        <w:rPr>
          <w:color w:val="191970"/>
        </w:rPr>
        <w:t xml:space="preserve">Giorgos Seferis </w:t>
      </w:r>
      <w:r>
        <w:rPr>
          <w:color w:val="228B22"/>
        </w:rPr>
        <w:t xml:space="preserve">ja Odysseas Elytis kuuluvat 1900-luvun merkittävimpiin runoilijoihin.</w:t>
      </w:r>
      <w:r>
        <w:t xml:space="preserve"> Romaania edustavat myös Alexandros Papadiamantis ja Nikos Kazantzakis.</w:t>
      </w:r>
    </w:p>
    <w:p>
      <w:r>
        <w:rPr>
          <w:b/>
        </w:rPr>
        <w:t xml:space="preserve">Kysymys 0</w:t>
      </w:r>
    </w:p>
    <w:p>
      <w:r>
        <w:t xml:space="preserve">Kuka oli yksi kreikkalaisten vanhoista mestareista ?</w:t>
      </w:r>
    </w:p>
    <w:p>
      <w:r>
        <w:rPr>
          <w:b/>
        </w:rPr>
        <w:t xml:space="preserve">Kysymys 1</w:t>
      </w:r>
    </w:p>
    <w:p>
      <w:r>
        <w:t xml:space="preserve">Kuka oli yksi tunnetuimmista kreikkalaisten nykyaikaisista koristeellisista mallareista ?</w:t>
      </w:r>
    </w:p>
    <w:p>
      <w:r>
        <w:rPr>
          <w:b/>
        </w:rPr>
        <w:t xml:space="preserve">Kysymys 2</w:t>
      </w:r>
    </w:p>
    <w:p>
      <w:r>
        <w:t xml:space="preserve">Kuka lauloi äänellä, joka on korkealla oktaavialueella Nykykreikan aikakaudelta ?</w:t>
      </w:r>
    </w:p>
    <w:p>
      <w:r>
        <w:rPr>
          <w:b/>
        </w:rPr>
        <w:t xml:space="preserve">Kysymys 3</w:t>
      </w:r>
    </w:p>
    <w:p>
      <w:r>
        <w:t xml:space="preserve">Nimeä yksi runokirjailija, joka oli myös ehdolla Nobelin rauhanpalkinnon saajaksi kreikkalaisilta ?</w:t>
      </w:r>
    </w:p>
    <w:p>
      <w:r>
        <w:rPr>
          <w:b/>
        </w:rPr>
        <w:t xml:space="preserve">Kysymys 4</w:t>
      </w:r>
    </w:p>
    <w:p>
      <w:r>
        <w:t xml:space="preserve">Kuka oli yksi Ranskan vanhoista mestareista?</w:t>
      </w:r>
    </w:p>
    <w:p>
      <w:r>
        <w:rPr>
          <w:b/>
        </w:rPr>
        <w:t xml:space="preserve">Kysymys 5</w:t>
      </w:r>
    </w:p>
    <w:p>
      <w:r>
        <w:t xml:space="preserve">Kuka oli yksi tunnetuimmista ranskalaisista modernin koristeen mallareista?</w:t>
      </w:r>
    </w:p>
    <w:p>
      <w:r>
        <w:rPr>
          <w:b/>
        </w:rPr>
        <w:t xml:space="preserve">Kysymys 6</w:t>
      </w:r>
    </w:p>
    <w:p>
      <w:r>
        <w:t xml:space="preserve">Kuka lauloi äänellä, joka on matalalla oktaavialueella modernin kreikkalaisen aikakauden aikana?</w:t>
      </w:r>
    </w:p>
    <w:p>
      <w:r>
        <w:rPr>
          <w:b/>
        </w:rPr>
        <w:t xml:space="preserve">Kysymys 7</w:t>
      </w:r>
    </w:p>
    <w:p>
      <w:r>
        <w:t xml:space="preserve">Nimeä yksi runokirjailija, jota ei koskaan ehdolla Nobelin rauhanpalkinnon saajaksi kreikkalaisilta.</w:t>
      </w:r>
    </w:p>
    <w:p>
      <w:r>
        <w:rPr>
          <w:b/>
        </w:rPr>
        <w:t xml:space="preserve">Tekstin numero 35</w:t>
      </w:r>
    </w:p>
    <w:p>
      <w:r>
        <w:t xml:space="preserve">Klassisen aikakauden kreikkalaiset tekivät useita merkittäviä panoksia </w:t>
      </w:r>
      <w:r>
        <w:rPr>
          <w:color w:val="A9A9A9"/>
        </w:rPr>
        <w:t xml:space="preserve">tieteeseen ja auttoivat luomaan perustan useille länsimaisille tieteellisille perinteille, kuten filosofialle</w:t>
      </w:r>
      <w:r>
        <w:rPr>
          <w:color w:val="DCDCDC"/>
        </w:rPr>
        <w:t xml:space="preserve">, historiankirjoitukselle ja matematiikalle</w:t>
      </w:r>
      <w:r>
        <w:t xml:space="preserve">. </w:t>
      </w:r>
      <w:r>
        <w:rPr>
          <w:color w:val="556B2F"/>
        </w:rPr>
        <w:t xml:space="preserve">Kreikkalaisten akatemioiden </w:t>
      </w:r>
      <w:r>
        <w:rPr>
          <w:color w:val="2F4F4F"/>
        </w:rPr>
        <w:t xml:space="preserve">tieteellinen perinne </w:t>
      </w:r>
      <w:r>
        <w:rPr>
          <w:color w:val="2F4F4F"/>
        </w:rPr>
        <w:t xml:space="preserve">säilyi Rooman aikana, ja </w:t>
      </w:r>
      <w:r>
        <w:t xml:space="preserve">Konstantinopolissa, Antiokiassa, Aleksandriassa ja muissa kreikkalaisen oppineisuuden keskuksissa </w:t>
      </w:r>
      <w:r>
        <w:rPr>
          <w:color w:val="2F4F4F"/>
        </w:rPr>
        <w:t xml:space="preserve">oli useita akateemisia laitoksia</w:t>
      </w:r>
      <w:r>
        <w:t xml:space="preserve">, kun taas itäisen Rooman tiede oli pohjimmiltaan klassisen tieteen jatkoa. </w:t>
      </w:r>
      <w:r>
        <w:rPr>
          <w:color w:val="6B8E23"/>
        </w:rPr>
        <w:t xml:space="preserve">Kreikkalaisilla on pitkä perinne </w:t>
      </w:r>
      <w:r>
        <w:rPr>
          <w:color w:val="A0522D"/>
        </w:rPr>
        <w:t xml:space="preserve">arvostaa ja panostaa </w:t>
      </w:r>
      <w:r>
        <w:rPr>
          <w:color w:val="228B22"/>
        </w:rPr>
        <w:t xml:space="preserve">paideiaan </w:t>
      </w:r>
      <w:r>
        <w:rPr>
          <w:color w:val="6B8E23"/>
        </w:rPr>
        <w:t xml:space="preserve">(koulutukseen</w:t>
      </w:r>
      <w:r>
        <w:rPr>
          <w:color w:val="A0522D"/>
        </w:rPr>
        <w:t xml:space="preserve">)</w:t>
      </w:r>
      <w:r>
        <w:t xml:space="preserve">. </w:t>
      </w:r>
      <w:r>
        <w:rPr>
          <w:color w:val="191970"/>
        </w:rPr>
        <w:t xml:space="preserve">Paideia oli yksi korkeimmista yhteiskunnallisista arvoista kreikkalaisessa ja hellenistisessä maailmassa</w:t>
      </w:r>
      <w:r>
        <w:t xml:space="preserve">, ja </w:t>
      </w:r>
      <w:r>
        <w:rPr>
          <w:color w:val="8B0000"/>
        </w:rPr>
        <w:t xml:space="preserve">ensimmäinen eurooppalainen yliopistoksi kutsuttu laitos perustettiin 5. vuosisadalla Konstantinopolissa, ja se toimi useissa eri muodoissaan </w:t>
      </w:r>
      <w:r>
        <w:t xml:space="preserve">siihen asti, kunnes kaupunki kaatui ottomaanien hallintaan vuonna 1453. Konstantinopolin yliopisto oli kristillisen Euroopan ensimmäinen maallinen korkeakoulu, koska siellä ei opetettu teologisia aineita, ja kun otetaan huomioon maailmanyliopiston alkuperäinen merkitys opiskelijoiden yhteenliittymänä, se oli myös maailman ensimmäinen yliopisto.</w:t>
      </w:r>
    </w:p>
    <w:p>
      <w:r>
        <w:rPr>
          <w:b/>
        </w:rPr>
        <w:t xml:space="preserve">Kysymys 0</w:t>
      </w:r>
    </w:p>
    <w:p>
      <w:r>
        <w:t xml:space="preserve">Minkälaisen panoksen kreikkalaiset ovat jättäneet maailmalle tiedeyhteisölle?</w:t>
      </w:r>
    </w:p>
    <w:p>
      <w:r>
        <w:rPr>
          <w:b/>
        </w:rPr>
        <w:t xml:space="preserve">Kysymys 1</w:t>
      </w:r>
    </w:p>
    <w:p>
      <w:r>
        <w:t xml:space="preserve">Mitä koulukäytäntöjä roomalaiset säilyttivät Kreikan tuhon jälkeen ?</w:t>
      </w:r>
    </w:p>
    <w:p>
      <w:r>
        <w:rPr>
          <w:b/>
        </w:rPr>
        <w:t xml:space="preserve">Kysymys 2</w:t>
      </w:r>
    </w:p>
    <w:p>
      <w:r>
        <w:t xml:space="preserve">Mitä kreikkalaiset ovat säilyttäneet koko pitkän historiansa ajan ?</w:t>
      </w:r>
    </w:p>
    <w:p>
      <w:r>
        <w:rPr>
          <w:b/>
        </w:rPr>
        <w:t xml:space="preserve">Kysymys 3</w:t>
      </w:r>
    </w:p>
    <w:p>
      <w:r>
        <w:t xml:space="preserve">Mikä on yksi kreikkalaisen yhteiskunnan korkeimmista arvoista ?</w:t>
      </w:r>
    </w:p>
    <w:p>
      <w:r>
        <w:rPr>
          <w:b/>
        </w:rPr>
        <w:t xml:space="preserve">Kysymys 4</w:t>
      </w:r>
    </w:p>
    <w:p>
      <w:r>
        <w:t xml:space="preserve">Missä paikassa koulutus alkoi ensimmäisten ihmisten osalta, jotka olivat oikeutettuja suorittamaan korkeamman asteen tutkinnon jossakin tietyssä oppiaineessa?</w:t>
      </w:r>
    </w:p>
    <w:p>
      <w:r>
        <w:rPr>
          <w:b/>
        </w:rPr>
        <w:t xml:space="preserve">Kysymys 5</w:t>
      </w:r>
    </w:p>
    <w:p>
      <w:r>
        <w:t xml:space="preserve">Millaisen panoksen ranskalaiset ovat jättäneet maailmalle tiedeyhteisölle?</w:t>
      </w:r>
    </w:p>
    <w:p>
      <w:r>
        <w:rPr>
          <w:b/>
        </w:rPr>
        <w:t xml:space="preserve">Kysymys 6</w:t>
      </w:r>
    </w:p>
    <w:p>
      <w:r>
        <w:t xml:space="preserve"> Mitä koulukäytäntöjä ranskalaiset säilyttivät Kreikan kukistumisen jälkeen?</w:t>
      </w:r>
    </w:p>
    <w:p>
      <w:r>
        <w:rPr>
          <w:b/>
        </w:rPr>
        <w:t xml:space="preserve">Kysymys 7</w:t>
      </w:r>
    </w:p>
    <w:p>
      <w:r>
        <w:t xml:space="preserve">Mitä kreikkalaiset eivät ole säilyttäneet koko pitkän historiansa aikana?</w:t>
      </w:r>
    </w:p>
    <w:p>
      <w:r>
        <w:rPr>
          <w:b/>
        </w:rPr>
        <w:t xml:space="preserve">Kysymys 8</w:t>
      </w:r>
    </w:p>
    <w:p>
      <w:r>
        <w:t xml:space="preserve"> Mikä on yksi kreikkalaisen yhteiskunnan vähiten kohotetuista arvoista?</w:t>
      </w:r>
    </w:p>
    <w:p>
      <w:r>
        <w:rPr>
          <w:b/>
        </w:rPr>
        <w:t xml:space="preserve">Tekstin numero 36</w:t>
      </w:r>
    </w:p>
    <w:p>
      <w:r>
        <w:t xml:space="preserve">Vuonna 2007 Kreikassa oli kahdeksanneksi eniten korkea-asteen opiskelijoita maailmassa (</w:t>
      </w:r>
      <w:r>
        <w:rPr>
          <w:color w:val="A9A9A9"/>
        </w:rPr>
        <w:t xml:space="preserve">naisopiskelijoiden </w:t>
      </w:r>
      <w:r>
        <w:rPr>
          <w:color w:val="A9A9A9"/>
        </w:rPr>
        <w:t xml:space="preserve">osuus oli </w:t>
      </w:r>
      <w:r>
        <w:rPr>
          <w:color w:val="A9A9A9"/>
        </w:rPr>
        <w:t xml:space="preserve">korkeampi kuin miesopiskelijoiden</w:t>
      </w:r>
      <w:r>
        <w:t xml:space="preserve">), ja ulkomaankreikkalaiset ovat yhtä aktiivisia koulutusalalla. </w:t>
      </w:r>
      <w:r>
        <w:rPr>
          <w:color w:val="2F4F4F"/>
        </w:rPr>
        <w:t xml:space="preserve">Satoja tuhansia kreikkalaisia opiskelijoita opiskelee vuosittain länsimaisissa yliopistoissa</w:t>
      </w:r>
      <w:r>
        <w:t xml:space="preserve">, ja </w:t>
      </w:r>
      <w:r>
        <w:rPr>
          <w:color w:val="556B2F"/>
        </w:rPr>
        <w:t xml:space="preserve">johtavien länsimaisten yliopistojen tiedekuntaluetteloissa </w:t>
      </w:r>
      <w:r>
        <w:rPr>
          <w:color w:val="6B8E23"/>
        </w:rPr>
        <w:t xml:space="preserve">on huomattavan paljon kreikkalaisia nimiä</w:t>
      </w:r>
      <w:r>
        <w:rPr>
          <w:color w:val="A0522D"/>
        </w:rPr>
        <w:t xml:space="preserve">. </w:t>
      </w:r>
      <w:r>
        <w:t xml:space="preserve">Nykyaikojen merkittäviä kreikkalaisia tiedemiehiä ovat Dimitrios Galanos, Georgios Papanikolaou (Pap-testin keksijä), Nicholas Negroponte, Constantin Carathéodory, Manolis Andronikos, Michael Dertouzos, John Argyris, Panagiotis Kondylis, </w:t>
      </w:r>
      <w:r>
        <w:rPr>
          <w:color w:val="228B22"/>
        </w:rPr>
        <w:t xml:space="preserve">John Iliopoulos </w:t>
      </w:r>
      <w:r>
        <w:rPr>
          <w:color w:val="191970"/>
        </w:rPr>
        <w:t xml:space="preserve">(Dirac-palkinto vuonna 2007 viehätysvoimaisen kvarkin fysiikan tutkimuksesta), </w:t>
      </w:r>
      <w:r>
        <w:rPr>
          <w:color w:val="191970"/>
        </w:rPr>
        <w:t xml:space="preserve">merkittävä panos standardimallin eli </w:t>
      </w:r>
      <w:r>
        <w:t xml:space="preserve">nykyaikaisen alkeishiukkasteorian </w:t>
      </w:r>
      <w:r>
        <w:rPr>
          <w:color w:val="191970"/>
        </w:rPr>
        <w:t xml:space="preserve">syntyyn</w:t>
      </w:r>
      <w:r>
        <w:t xml:space="preserve">), Joseph Sifakis (2007 Turing-palkinto, tietojenkäsittelytieteen "Nobel-palkinto"), Christos Papadimitriou (2002 Knuth-palkinto, 2012 Gödel-palkinto), Mihalis Yannakakis (2005 Knuth-palkinto) ja Dimitri Nanopoulos.</w:t>
      </w:r>
    </w:p>
    <w:p>
      <w:r>
        <w:rPr>
          <w:b/>
        </w:rPr>
        <w:t xml:space="preserve">Kysymys 0</w:t>
      </w:r>
    </w:p>
    <w:p>
      <w:r>
        <w:t xml:space="preserve">Tuoreiden tutkimusten mukaan kumpi opiskelee Kreikassa yliopistoissa enemmän miehiä vai naisia?</w:t>
      </w:r>
    </w:p>
    <w:p>
      <w:r>
        <w:rPr>
          <w:b/>
        </w:rPr>
        <w:t xml:space="preserve">Kysymys 1</w:t>
      </w:r>
    </w:p>
    <w:p>
      <w:r>
        <w:t xml:space="preserve">Haluavatko kreikkalaista syntyperää olevat koulutusta muualta maailmasta ?</w:t>
      </w:r>
    </w:p>
    <w:p>
      <w:r>
        <w:rPr>
          <w:b/>
        </w:rPr>
        <w:t xml:space="preserve">Kysymys 2</w:t>
      </w:r>
    </w:p>
    <w:p>
      <w:r>
        <w:t xml:space="preserve">Työskentelevätkö kreikkalaiset yliopisto-opettajat professoreina ja opettajina muissa maissa?</w:t>
      </w:r>
    </w:p>
    <w:p>
      <w:r>
        <w:rPr>
          <w:b/>
        </w:rPr>
        <w:t xml:space="preserve">Kysymys 3</w:t>
      </w:r>
    </w:p>
    <w:p>
      <w:r>
        <w:t xml:space="preserve">Kuka teki merkittävän lisäyksen viehättävään pieneen omituiseen tieteelliseen poikkeavaan, joka johti arvostetun tunnustuspalkinnon voittamiseen ja synnytti mallin ?</w:t>
      </w:r>
    </w:p>
    <w:p>
      <w:r>
        <w:rPr>
          <w:b/>
        </w:rPr>
        <w:t xml:space="preserve">Kysymys 4</w:t>
      </w:r>
    </w:p>
    <w:p>
      <w:r>
        <w:t xml:space="preserve">Tuoreen tutkimuksen mukaan kumpaa yliopistoissa opiskelee Ranskassa enemmän miehiä vai naisia?</w:t>
      </w:r>
    </w:p>
    <w:p>
      <w:r>
        <w:rPr>
          <w:b/>
        </w:rPr>
        <w:t xml:space="preserve">Kysymys 5</w:t>
      </w:r>
    </w:p>
    <w:p>
      <w:r>
        <w:t xml:space="preserve">Haluavatko Ranskasta kotoisin olevat koulutusta muualta maailmasta?</w:t>
      </w:r>
    </w:p>
    <w:p>
      <w:r>
        <w:rPr>
          <w:b/>
        </w:rPr>
        <w:t xml:space="preserve">Kysymys 6</w:t>
      </w:r>
    </w:p>
    <w:p>
      <w:r>
        <w:t xml:space="preserve">Kuka teki vähäpätöisen lisäyksen viehättävään pieneen omituiseen tieteelliseen poikkeavaan, joka johti arvostetun tunnustuspalkinnon voittamiseen ja synnytti mallin</w:t>
      </w:r>
    </w:p>
    <w:p>
      <w:r>
        <w:rPr>
          <w:b/>
        </w:rPr>
        <w:t xml:space="preserve">Tekstin numero 37</w:t>
      </w:r>
    </w:p>
    <w:p>
      <w:r>
        <w:t xml:space="preserve">Yleisimmin käytetty symboli on </w:t>
      </w:r>
      <w:r>
        <w:rPr>
          <w:color w:val="A9A9A9"/>
        </w:rPr>
        <w:t xml:space="preserve">Kreikan lippu, jossa </w:t>
      </w:r>
      <w:r>
        <w:rPr>
          <w:color w:val="DCDCDC"/>
        </w:rPr>
        <w:t xml:space="preserve">on yhdeksän yhtä suurta vaakasuoraa sinistä raitaa, jotka vuorottelevat valkoisen kanssa ja </w:t>
      </w:r>
      <w:r>
        <w:t xml:space="preserve">jotka edustavat Kreikan kansallisen tunnuslauseen Eleftheria i thanatos (vapaus tai kuolema) yhdeksää tavua. Eleftheria i thanatos (vapaus tai kuolema) oli </w:t>
      </w:r>
      <w:r>
        <w:rPr>
          <w:color w:val="2F4F4F"/>
        </w:rPr>
        <w:t xml:space="preserve">Kreikan vapaussodan tunnuslause</w:t>
      </w:r>
      <w:r>
        <w:t xml:space="preserve">. </w:t>
      </w:r>
      <w:r>
        <w:rPr>
          <w:color w:val="556B2F"/>
        </w:rPr>
        <w:t xml:space="preserve">Ylemmässä nostokulmassa olevassa sinisessä neliössä </w:t>
      </w:r>
      <w:r>
        <w:rPr>
          <w:color w:val="6B8E23"/>
        </w:rPr>
        <w:t xml:space="preserve">on valkoinen risti, joka edustaa kreikkalaista ortodoksisuutta</w:t>
      </w:r>
      <w:r>
        <w:t xml:space="preserve">. </w:t>
      </w:r>
      <w:r>
        <w:t xml:space="preserve">Kyproksen kreikkalaiset käyttävät laajalti Kreikan lippua, vaikka </w:t>
      </w:r>
      <w:r>
        <w:rPr>
          <w:color w:val="A0522D"/>
        </w:rPr>
        <w:t xml:space="preserve">Kypros on virallisesti ottanut käyttöön puolueettoman lipun </w:t>
      </w:r>
      <w:r>
        <w:t xml:space="preserve">lievittääkseen </w:t>
      </w:r>
      <w:r>
        <w:rPr>
          <w:color w:val="228B22"/>
        </w:rPr>
        <w:t xml:space="preserve">etnisiä jännitteitä kyproksenturkkilaisen vähemmistön kanssa </w:t>
      </w:r>
      <w:r>
        <w:t xml:space="preserve">(ks. Kyproksen lippu).</w:t>
      </w:r>
    </w:p>
    <w:p>
      <w:r>
        <w:rPr>
          <w:b/>
        </w:rPr>
        <w:t xml:space="preserve">Kysymys 0</w:t>
      </w:r>
    </w:p>
    <w:p>
      <w:r>
        <w:t xml:space="preserve">Mitkä ovat kreikkalaisen viitteen vapaus tai kuolema kuvaukset, jotka ovat kansakunnan symbolin kankaalla ?</w:t>
      </w:r>
    </w:p>
    <w:p>
      <w:r>
        <w:rPr>
          <w:b/>
        </w:rPr>
        <w:t xml:space="preserve">Kysymys 1</w:t>
      </w:r>
    </w:p>
    <w:p>
      <w:r>
        <w:t xml:space="preserve">Tällä viittauksella on myös merkitystä, sillä mitä kreikkalaiset ?</w:t>
      </w:r>
    </w:p>
    <w:p>
      <w:r>
        <w:rPr>
          <w:b/>
        </w:rPr>
        <w:t xml:space="preserve">Kysymys 2</w:t>
      </w:r>
    </w:p>
    <w:p>
      <w:r>
        <w:t xml:space="preserve">Onko tässä kreikkalaisten kangassymbolissa edustettuna myös uskonto?</w:t>
      </w:r>
    </w:p>
    <w:p>
      <w:r>
        <w:rPr>
          <w:b/>
        </w:rPr>
        <w:t xml:space="preserve">Kysymys 3</w:t>
      </w:r>
    </w:p>
    <w:p>
      <w:r>
        <w:t xml:space="preserve">Onko Turkin kansalla ollut mitään tunteita kreikkalaisten kangassymbolia kohtaan ?</w:t>
      </w:r>
    </w:p>
    <w:p>
      <w:r>
        <w:rPr>
          <w:b/>
        </w:rPr>
        <w:t xml:space="preserve">Kysymys 4</w:t>
      </w:r>
    </w:p>
    <w:p>
      <w:r>
        <w:t xml:space="preserve">Onko Kreikan kansa tehnyt mitään, jotta asia olisi Turkin kansalle mieluisampi?</w:t>
      </w:r>
    </w:p>
    <w:p>
      <w:r>
        <w:rPr>
          <w:b/>
        </w:rPr>
        <w:t xml:space="preserve">Kysymys 5</w:t>
      </w:r>
    </w:p>
    <w:p>
      <w:r>
        <w:t xml:space="preserve">Mitä eivät ole kreikkalaisen viittauksen vapauden tai kuoleman esitykset, joita pidetään kansakunnan symbolin kankaalla?</w:t>
      </w:r>
    </w:p>
    <w:p>
      <w:r>
        <w:rPr>
          <w:b/>
        </w:rPr>
        <w:t xml:space="preserve">Kysymys 6</w:t>
      </w:r>
    </w:p>
    <w:p>
      <w:r>
        <w:t xml:space="preserve">Tämä viittaus on myös merkityksetön, koska mitä Kreikan kansa?</w:t>
      </w:r>
    </w:p>
    <w:p>
      <w:r>
        <w:rPr>
          <w:b/>
        </w:rPr>
        <w:t xml:space="preserve">Kysymys 7</w:t>
      </w:r>
    </w:p>
    <w:p>
      <w:r>
        <w:t xml:space="preserve"> Onko tässä ranskalaisten kangassymbolissa edustettuna myös uskonto?</w:t>
      </w:r>
    </w:p>
    <w:p>
      <w:r>
        <w:rPr>
          <w:b/>
        </w:rPr>
        <w:t xml:space="preserve">Kysymys 8</w:t>
      </w:r>
    </w:p>
    <w:p>
      <w:r>
        <w:t xml:space="preserve">Ovatko kreikkalaiset tehneet mitään, jotta asia olisi miellyttävämpi Aasian kansalle?</w:t>
      </w:r>
    </w:p>
    <w:p>
      <w:r>
        <w:rPr>
          <w:b/>
        </w:rPr>
        <w:t xml:space="preserve">Teksti numero 38</w:t>
      </w:r>
    </w:p>
    <w:p>
      <w:r>
        <w:t xml:space="preserve">Kreikkalaiset sukunimet olivat laajalti käytössä jo 9. vuosisadalla, ja ne syrjäyttivät muinaisen perinteen, jossa käytettiin isän nimeä, mutta </w:t>
      </w:r>
      <w:r>
        <w:rPr>
          <w:color w:val="A9A9A9"/>
        </w:rPr>
        <w:t xml:space="preserve">kreikkalaiset sukunimet ovat useimmiten </w:t>
      </w:r>
      <w:r>
        <w:rPr>
          <w:color w:val="DCDCDC"/>
        </w:rPr>
        <w:t xml:space="preserve">patronyymejä</w:t>
      </w:r>
      <w:r>
        <w:t xml:space="preserve">. </w:t>
      </w:r>
      <w:r>
        <w:t xml:space="preserve">Yleensä </w:t>
      </w:r>
      <w:r>
        <w:rPr>
          <w:color w:val="2F4F4F"/>
        </w:rPr>
        <w:t xml:space="preserve">kreikkalaiset miesten sukunimet päättyvät </w:t>
      </w:r>
      <w:r>
        <w:rPr>
          <w:color w:val="556B2F"/>
        </w:rPr>
        <w:t xml:space="preserve">-s:ään, </w:t>
      </w:r>
      <w:r>
        <w:rPr>
          <w:color w:val="2F4F4F"/>
        </w:rPr>
        <w:t xml:space="preserve">joka on yleinen pääte </w:t>
      </w:r>
      <w:r>
        <w:t xml:space="preserve">kreikkalaisille maskuliinisille varsinaisille substantiiveille nominatiivissa. Poikkeuksellisesti </w:t>
      </w:r>
      <w:r>
        <w:rPr>
          <w:color w:val="6B8E23"/>
        </w:rPr>
        <w:t xml:space="preserve">jotkin päätyvät -ou:hun, mikä osoittaa, että kyseessä on </w:t>
      </w:r>
      <w:r>
        <w:rPr>
          <w:color w:val="6B8E23"/>
        </w:rPr>
        <w:t xml:space="preserve">patronyymin </w:t>
      </w:r>
      <w:r>
        <w:rPr>
          <w:color w:val="6B8E23"/>
        </w:rPr>
        <w:t xml:space="preserve">genetiivimuotoinen </w:t>
      </w:r>
      <w:r>
        <w:rPr>
          <w:color w:val="A0522D"/>
        </w:rPr>
        <w:t xml:space="preserve">oma substantiivi.</w:t>
      </w:r>
      <w:r>
        <w:t xml:space="preserve"> Vaikka sukunimet ovat nykyään Manner-Kreikassa staattisia, dynaaminen ja muuttuva patronyymikäytäntö on säilynyt keskimmäisissä nimissä, joissa isän etunimen genetiivi on yleisesti keskimmäinen nimi (tämä käyttö on siirtynyt venäläisille). Kyproksella sukunimet sen sijaan noudattavat muinaista perinnettä, jonka mukaan sukunimet annetaan isän nimen mukaan. Kreikkalaisperäisten sukunimien lisäksi </w:t>
      </w:r>
      <w:r>
        <w:rPr>
          <w:color w:val="228B22"/>
        </w:rPr>
        <w:t xml:space="preserve">monet </w:t>
      </w:r>
      <w:r>
        <w:t xml:space="preserve">sukunimet ovat </w:t>
      </w:r>
      <w:r>
        <w:rPr>
          <w:color w:val="191970"/>
        </w:rPr>
        <w:t xml:space="preserve">latinalaista, turkkilaista ja italialaista alkuperää</w:t>
      </w:r>
      <w:r>
        <w:rPr>
          <w:color w:val="228B22"/>
        </w:rPr>
        <w:t xml:space="preserve">.</w:t>
      </w:r>
    </w:p>
    <w:p>
      <w:r>
        <w:rPr>
          <w:b/>
        </w:rPr>
        <w:t xml:space="preserve">Kysymys 0</w:t>
      </w:r>
    </w:p>
    <w:p>
      <w:r>
        <w:t xml:space="preserve">Mitä nimiä käytetään, jotka ovat tyypillisesti isältä ja joihin on yleensä lisätty suffiksi tai etuliite ?</w:t>
      </w:r>
    </w:p>
    <w:p>
      <w:r>
        <w:rPr>
          <w:b/>
        </w:rPr>
        <w:t xml:space="preserve">Kysymys 1</w:t>
      </w:r>
    </w:p>
    <w:p>
      <w:r>
        <w:t xml:space="preserve">Mihin aakkosten kirjaimeen päättyy suurin osa kreikkalaisten miesten sukunimistä ?</w:t>
      </w:r>
    </w:p>
    <w:p>
      <w:r>
        <w:rPr>
          <w:b/>
        </w:rPr>
        <w:t xml:space="preserve">Kysymys 2</w:t>
      </w:r>
    </w:p>
    <w:p>
      <w:r>
        <w:t xml:space="preserve">Mitä muita alkuperän alkuja jotkut kreikkalaisten sukunimet jakavat ?</w:t>
      </w:r>
    </w:p>
    <w:p>
      <w:r>
        <w:rPr>
          <w:b/>
        </w:rPr>
        <w:t xml:space="preserve">Kysymys 3</w:t>
      </w:r>
    </w:p>
    <w:p>
      <w:r>
        <w:t xml:space="preserve">Mitä tarkoittaa se, että miehen sukunimen loppuun on lisätty kirjaimet OU?</w:t>
      </w:r>
    </w:p>
    <w:p>
      <w:r>
        <w:rPr>
          <w:b/>
        </w:rPr>
        <w:t xml:space="preserve">Kysymys 4</w:t>
      </w:r>
    </w:p>
    <w:p>
      <w:r>
        <w:t xml:space="preserve">Mitä nimiä käytetään, jotka ovat tyypillisesti peräisin äidiltä ja joihin on yleensä lisätty suffiksi tai etuliite?</w:t>
      </w:r>
    </w:p>
    <w:p>
      <w:r>
        <w:rPr>
          <w:b/>
        </w:rPr>
        <w:t xml:space="preserve">Kysymys 5</w:t>
      </w:r>
    </w:p>
    <w:p>
      <w:r>
        <w:t xml:space="preserve">Mihin aakkosten kirjaimeen päättyy suurin osa Ranskan miesten sukunimistä?</w:t>
      </w:r>
    </w:p>
    <w:p>
      <w:r>
        <w:rPr>
          <w:b/>
        </w:rPr>
        <w:t xml:space="preserve">Kysymys 6</w:t>
      </w:r>
    </w:p>
    <w:p>
      <w:r>
        <w:t xml:space="preserve">Mitä muita alkuperän alkuja jotkut ranskalaisten sukunimet jakavat?</w:t>
      </w:r>
    </w:p>
    <w:p>
      <w:r>
        <w:rPr>
          <w:b/>
        </w:rPr>
        <w:t xml:space="preserve">Kysymys 7</w:t>
      </w:r>
    </w:p>
    <w:p>
      <w:r>
        <w:t xml:space="preserve">Mitä tarkoittaa, jos naisen sukunimen loppuun lisätään kirjaimet OU?</w:t>
      </w:r>
    </w:p>
    <w:p>
      <w:r>
        <w:rPr>
          <w:b/>
        </w:rPr>
        <w:t xml:space="preserve">Tekstin numero 39</w:t>
      </w:r>
    </w:p>
    <w:p>
      <w:r>
        <w:t xml:space="preserve">Kreikan perinteisiä kotiseutualueita ovat olleet </w:t>
      </w:r>
      <w:r>
        <w:rPr>
          <w:color w:val="A9A9A9"/>
        </w:rPr>
        <w:t xml:space="preserve">Kreikan niemimaa ja Egeanmeri</w:t>
      </w:r>
      <w:r>
        <w:rPr>
          <w:color w:val="DCDCDC"/>
        </w:rPr>
        <w:t xml:space="preserve">, Etelä-Italia (Magna Graecia), Mustameri, Vähä-Aasian Joonianmeren rannikko sekä Kyproksen ja Sisilian saaret</w:t>
      </w:r>
      <w:r>
        <w:t xml:space="preserve">. </w:t>
      </w:r>
      <w:r>
        <w:rPr>
          <w:color w:val="2F4F4F"/>
        </w:rPr>
        <w:t xml:space="preserve">Platonin teoksessa Phaidon Sokrates huomauttaa: "</w:t>
      </w:r>
      <w:r>
        <w:rPr>
          <w:color w:val="556B2F"/>
        </w:rPr>
        <w:t xml:space="preserve">Me (kreikkalaiset) elämme meren ympärillä kuin sammakot lammen ympärillä</w:t>
      </w:r>
      <w:r>
        <w:t xml:space="preserve">" kuvaillessaan ystävilleen Egeanmeren kreikkalaisia kaupunkeja. Tästä mielikuvasta on todisteena </w:t>
      </w:r>
      <w:r>
        <w:rPr>
          <w:color w:val="6B8E23"/>
        </w:rPr>
        <w:t xml:space="preserve">vanhan kreikkalaisen diasporan kartta</w:t>
      </w:r>
      <w:r>
        <w:t xml:space="preserve">, joka </w:t>
      </w:r>
      <w:r>
        <w:rPr>
          <w:color w:val="A0522D"/>
        </w:rPr>
        <w:t xml:space="preserve">vastasi kreikkalaista maailmaa Kreikan valtion perustamiseen vuonna </w:t>
      </w:r>
      <w:r>
        <w:rPr>
          <w:color w:val="228B22"/>
        </w:rPr>
        <w:t xml:space="preserve">1832 </w:t>
      </w:r>
      <w:r>
        <w:rPr>
          <w:color w:val="A0522D"/>
        </w:rPr>
        <w:t xml:space="preserve">asti</w:t>
      </w:r>
      <w:r>
        <w:t xml:space="preserve">. </w:t>
      </w:r>
      <w:r>
        <w:t xml:space="preserve">Meri ja kauppa olivat kreikkalaisille luonnollisia väyliä, sillä </w:t>
      </w:r>
      <w:r>
        <w:rPr>
          <w:color w:val="8B0000"/>
        </w:rPr>
        <w:t xml:space="preserve">Kreikan niemimaa on kallioinen eikä tarjoa hyviä näkymiä maanviljelylle</w:t>
      </w:r>
      <w:r>
        <w:t xml:space="preserve">.</w:t>
      </w:r>
    </w:p>
    <w:p>
      <w:r>
        <w:rPr>
          <w:b/>
        </w:rPr>
        <w:t xml:space="preserve">Kysymys 0</w:t>
      </w:r>
    </w:p>
    <w:p>
      <w:r>
        <w:t xml:space="preserve">Mitä pidetään kreikkalaisten emämaana ?</w:t>
      </w:r>
    </w:p>
    <w:p>
      <w:r>
        <w:rPr>
          <w:b/>
        </w:rPr>
        <w:t xml:space="preserve">Kysymys 1</w:t>
      </w:r>
    </w:p>
    <w:p>
      <w:r>
        <w:t xml:space="preserve">Minkä huomionarvoisen lausunnon antoi eräs suuri kreikkalainen filosofi, jonka toinen suuri filosofi kirjoitti ?</w:t>
      </w:r>
    </w:p>
    <w:p>
      <w:r>
        <w:rPr>
          <w:b/>
        </w:rPr>
        <w:t xml:space="preserve">Kysymys 2</w:t>
      </w:r>
    </w:p>
    <w:p>
      <w:r>
        <w:t xml:space="preserve">Mikä on kreikkalaisen maailman muinaisen kartan nimi ?</w:t>
      </w:r>
    </w:p>
    <w:p>
      <w:r>
        <w:rPr>
          <w:b/>
        </w:rPr>
        <w:t xml:space="preserve">Kysymys 3</w:t>
      </w:r>
    </w:p>
    <w:p>
      <w:r>
        <w:t xml:space="preserve">Milloin tämän muinaisen kartan muutokset tulivat huomattaviksi ?</w:t>
      </w:r>
    </w:p>
    <w:p>
      <w:r>
        <w:rPr>
          <w:b/>
        </w:rPr>
        <w:t xml:space="preserve">Kysymys 4</w:t>
      </w:r>
    </w:p>
    <w:p>
      <w:r>
        <w:t xml:space="preserve">Onko kreikkalaisilla mailla saatavilla paljon tuotteita, jotka ovat peräisin maanviljelystä?</w:t>
      </w:r>
    </w:p>
    <w:p>
      <w:r>
        <w:rPr>
          <w:b/>
        </w:rPr>
        <w:t xml:space="preserve">Kysymys 5</w:t>
      </w:r>
    </w:p>
    <w:p>
      <w:r>
        <w:t xml:space="preserve"> Mitä pidetään ranskalaisten emämaana?</w:t>
      </w:r>
    </w:p>
    <w:p>
      <w:r>
        <w:rPr>
          <w:b/>
        </w:rPr>
        <w:t xml:space="preserve">Kysymys 6</w:t>
      </w:r>
    </w:p>
    <w:p>
      <w:r>
        <w:t xml:space="preserve">Minkä huomionarvoisen lausunnon antoi eräs suuri ranskalainen filosofi, jonka kirjoitti toinen suuri filosofi?</w:t>
      </w:r>
    </w:p>
    <w:p>
      <w:r>
        <w:rPr>
          <w:b/>
        </w:rPr>
        <w:t xml:space="preserve">Kysymys 7</w:t>
      </w:r>
    </w:p>
    <w:p>
      <w:r>
        <w:t xml:space="preserve"> Mikä on Ranskan muinaisen maailmankartan nimi?</w:t>
      </w:r>
    </w:p>
    <w:p>
      <w:r>
        <w:rPr>
          <w:b/>
        </w:rPr>
        <w:t xml:space="preserve">Kysymys 8</w:t>
      </w:r>
    </w:p>
    <w:p>
      <w:r>
        <w:t xml:space="preserve">Milloin tämän muinaisen kartan muutoksista ei tullut merkittäviä?</w:t>
      </w:r>
    </w:p>
    <w:p>
      <w:r>
        <w:rPr>
          <w:b/>
        </w:rPr>
        <w:t xml:space="preserve">Kysymys 9</w:t>
      </w:r>
    </w:p>
    <w:p>
      <w:r>
        <w:t xml:space="preserve">Onko Ranskan maiden viljelystä saatavissa paljon tuotteita?</w:t>
      </w:r>
    </w:p>
    <w:p>
      <w:r>
        <w:rPr>
          <w:b/>
        </w:rPr>
        <w:t xml:space="preserve">Teksti numero 40</w:t>
      </w:r>
    </w:p>
    <w:p>
      <w:r>
        <w:t xml:space="preserve">Merkittäviä kreikkalaisia merenkulkijoita olivat muun muassa Pytheas Marseillesta, Scylax Caryandasta, joka </w:t>
      </w:r>
      <w:r>
        <w:rPr>
          <w:color w:val="A9A9A9"/>
        </w:rPr>
        <w:t xml:space="preserve">purjehti Iberiaan ja sen ulkopuolelle</w:t>
      </w:r>
      <w:r>
        <w:t xml:space="preserve">, Nearchus, 6. vuosisadan kauppias ja myöhemmin munkki </w:t>
      </w:r>
      <w:r>
        <w:rPr>
          <w:color w:val="DCDCDC"/>
        </w:rPr>
        <w:t xml:space="preserve">Cosmas Indicopleustes </w:t>
      </w:r>
      <w:r>
        <w:rPr>
          <w:color w:val="2F4F4F"/>
        </w:rPr>
        <w:t xml:space="preserve">(Kosmas, joka purjehti Intiaan) </w:t>
      </w:r>
      <w:r>
        <w:t xml:space="preserve">ja </w:t>
      </w:r>
      <w:r>
        <w:rPr>
          <w:color w:val="556B2F"/>
        </w:rPr>
        <w:t xml:space="preserve">Luoteisväylän tutkija Juan de Fuca</w:t>
      </w:r>
      <w:r>
        <w:t xml:space="preserve">. </w:t>
      </w:r>
      <w:r>
        <w:t xml:space="preserve">Myöhempinä aikoina roomalaiset </w:t>
      </w:r>
      <w:r>
        <w:rPr>
          <w:color w:val="6B8E23"/>
        </w:rPr>
        <w:t xml:space="preserve">liikennöivät Välimeren meriväylillä </w:t>
      </w:r>
      <w:r>
        <w:rPr>
          <w:color w:val="A0522D"/>
        </w:rPr>
        <w:t xml:space="preserve">ja hallitsivat </w:t>
      </w:r>
      <w:r>
        <w:rPr>
          <w:color w:val="228B22"/>
        </w:rPr>
        <w:t xml:space="preserve">kaupankäyntiä</w:t>
      </w:r>
      <w:r>
        <w:rPr>
          <w:color w:val="191970"/>
        </w:rPr>
        <w:t xml:space="preserve">, kunnes Rooman keisarin </w:t>
      </w:r>
      <w:r>
        <w:rPr>
          <w:color w:val="8B0000"/>
        </w:rPr>
        <w:t xml:space="preserve">kalifaatin kanssa käytävälle kaupalle </w:t>
      </w:r>
      <w:r>
        <w:rPr>
          <w:color w:val="191970"/>
        </w:rPr>
        <w:t xml:space="preserve">asettama kauppasaarto </w:t>
      </w:r>
      <w:r>
        <w:t xml:space="preserve">avasi oven Italian myöhemmälle etulyöntiasemalle kaupankäynnissä.</w:t>
      </w:r>
    </w:p>
    <w:p>
      <w:r>
        <w:rPr>
          <w:b/>
        </w:rPr>
        <w:t xml:space="preserve">Kysymys 0</w:t>
      </w:r>
    </w:p>
    <w:p>
      <w:r>
        <w:t xml:space="preserve">Kuka oli kreikkalaisten tunnettu merialuksen kapteeni, joka purjehti Aasiaan ?</w:t>
      </w:r>
    </w:p>
    <w:p>
      <w:r>
        <w:rPr>
          <w:b/>
        </w:rPr>
        <w:t xml:space="preserve">Kysymys 1</w:t>
      </w:r>
    </w:p>
    <w:p>
      <w:r>
        <w:t xml:space="preserve">Mistä muusta tämä kyseinen kapteeni on tunnettu ? </w:t>
      </w:r>
    </w:p>
    <w:p>
      <w:r>
        <w:rPr>
          <w:b/>
        </w:rPr>
        <w:t xml:space="preserve">Kysymys 2</w:t>
      </w:r>
    </w:p>
    <w:p>
      <w:r>
        <w:t xml:space="preserve">Mitä kreikkalaiset tekivät, että italialaisten kanssa tehtiin myöhemmin sopimus?</w:t>
      </w:r>
    </w:p>
    <w:p>
      <w:r>
        <w:rPr>
          <w:b/>
        </w:rPr>
        <w:t xml:space="preserve">Kysymys 3</w:t>
      </w:r>
    </w:p>
    <w:p>
      <w:r>
        <w:t xml:space="preserve">Kuka ehdotti, että kreikkalaisten kanssa käytävää kauppaa olisi muutettava? </w:t>
      </w:r>
    </w:p>
    <w:p>
      <w:r>
        <w:rPr>
          <w:b/>
        </w:rPr>
        <w:t xml:space="preserve">Kysymys 4</w:t>
      </w:r>
    </w:p>
    <w:p>
      <w:r>
        <w:t xml:space="preserve">Kuka oli tunnettu kreikkalaisten merialuksen kapteeni, joka purjehti Ranskaan?</w:t>
      </w:r>
    </w:p>
    <w:p>
      <w:r>
        <w:rPr>
          <w:b/>
        </w:rPr>
        <w:t xml:space="preserve">Kysymys 5</w:t>
      </w:r>
    </w:p>
    <w:p>
      <w:r>
        <w:t xml:space="preserve"> Mitä muuta tämä kapteeni ei tunnetusti tee?</w:t>
      </w:r>
    </w:p>
    <w:p>
      <w:r>
        <w:rPr>
          <w:b/>
        </w:rPr>
        <w:t xml:space="preserve">Kysymys 6</w:t>
      </w:r>
    </w:p>
    <w:p>
      <w:r>
        <w:t xml:space="preserve">Mitä ranskalaiset tekivät, minkä vuoksi italialaisten kanssa tehtiin myöhemmin sopimus?</w:t>
      </w:r>
    </w:p>
    <w:p>
      <w:r>
        <w:rPr>
          <w:b/>
        </w:rPr>
        <w:t xml:space="preserve">Kysymys 7</w:t>
      </w:r>
    </w:p>
    <w:p>
      <w:r>
        <w:t xml:space="preserve">Kuka ehdotti, että kreikkalaisten kanssa käytävää kauppaa ei tarvitsisi muuttaa.</w:t>
      </w:r>
    </w:p>
    <w:p>
      <w:r>
        <w:rPr>
          <w:b/>
        </w:rPr>
        <w:t xml:space="preserve">Tekstin numero 41</w:t>
      </w:r>
    </w:p>
    <w:p>
      <w:r>
        <w:rPr>
          <w:color w:val="A9A9A9"/>
        </w:rPr>
        <w:t xml:space="preserve">Kreikan </w:t>
      </w:r>
      <w:r>
        <w:rPr>
          <w:color w:val="DCDCDC"/>
        </w:rPr>
        <w:t xml:space="preserve">merenkulkuperinne </w:t>
      </w:r>
      <w:r>
        <w:rPr>
          <w:color w:val="A9A9A9"/>
        </w:rPr>
        <w:t xml:space="preserve">elpyi ottomaanien vallan aikana, jolloin kehittyi huomattava kauppiaan keskiluokka, </w:t>
      </w:r>
      <w:r>
        <w:t xml:space="preserve">jolla oli tärkeä rooli </w:t>
      </w:r>
      <w:r>
        <w:rPr>
          <w:color w:val="2F4F4F"/>
        </w:rPr>
        <w:t xml:space="preserve">Kreikan vapaussodassa</w:t>
      </w:r>
      <w:r>
        <w:t xml:space="preserve">. </w:t>
      </w:r>
      <w:r>
        <w:t xml:space="preserve">Nykyään </w:t>
      </w:r>
      <w:r>
        <w:rPr>
          <w:color w:val="556B2F"/>
        </w:rPr>
        <w:t xml:space="preserve">kreikkalainen merenkulku kukoistaa edelleen siinä määrin, että Kreikalla on maailman suurin kauppalaivasto</w:t>
      </w:r>
      <w:r>
        <w:t xml:space="preserve">, ja monet muut kreikkalaisomistuksessa olevat alukset purjehtivat mukavuuslippujen alla. </w:t>
      </w:r>
      <w:r>
        <w:rPr>
          <w:color w:val="6B8E23"/>
        </w:rPr>
        <w:t xml:space="preserve">Merkittävin 1900-luvun merenkulkumagnaatti oli </w:t>
      </w:r>
      <w:r>
        <w:rPr>
          <w:color w:val="A0522D"/>
        </w:rPr>
        <w:t xml:space="preserve">Aristoteles Onassis</w:t>
      </w:r>
      <w:r>
        <w:t xml:space="preserve">, ja muita olivat Yiannis Latsis, George Livanos ja Stavros Niarchos</w:t>
      </w:r>
      <w:r>
        <w:rPr>
          <w:color w:val="6B8E23"/>
        </w:rPr>
        <w:t xml:space="preserve">.</w:t>
      </w:r>
    </w:p>
    <w:p>
      <w:r>
        <w:rPr>
          <w:b/>
        </w:rPr>
        <w:t xml:space="preserve">Kysymys 0</w:t>
      </w:r>
    </w:p>
    <w:p>
      <w:r>
        <w:t xml:space="preserve">Mitä ottomaanit saivat aikaan, joka aiheutti Kreikan yhteiskuntaluokkien nousun ja nousun?</w:t>
      </w:r>
    </w:p>
    <w:p>
      <w:r>
        <w:rPr>
          <w:b/>
        </w:rPr>
        <w:t xml:space="preserve">Kysymys 1</w:t>
      </w:r>
    </w:p>
    <w:p>
      <w:r>
        <w:t xml:space="preserve">Mihin nämä muutokset johtivat kreikkalaisten kannalta ottomaanien hallitsijoiden aikana?</w:t>
      </w:r>
    </w:p>
    <w:p>
      <w:r>
        <w:rPr>
          <w:b/>
        </w:rPr>
        <w:t xml:space="preserve">Kysymys 2</w:t>
      </w:r>
    </w:p>
    <w:p>
      <w:r>
        <w:t xml:space="preserve">Onko merenkulkualalla yhä merkitystä Kreikan taloudelle?</w:t>
      </w:r>
    </w:p>
    <w:p>
      <w:r>
        <w:rPr>
          <w:b/>
        </w:rPr>
        <w:t xml:space="preserve">Kysymys 3</w:t>
      </w:r>
    </w:p>
    <w:p>
      <w:r>
        <w:t xml:space="preserve">Mistä Jacquelyn Kennedyn viimeinen aviomies tunnettiin ? </w:t>
      </w:r>
    </w:p>
    <w:p>
      <w:r>
        <w:rPr>
          <w:b/>
        </w:rPr>
        <w:t xml:space="preserve">Kysymys 4</w:t>
      </w:r>
    </w:p>
    <w:p>
      <w:r>
        <w:t xml:space="preserve">Mitä ottomaanit aiheuttivat ja nostivat Ranskan yhteiskunnan luokkia?</w:t>
      </w:r>
    </w:p>
    <w:p>
      <w:r>
        <w:rPr>
          <w:b/>
        </w:rPr>
        <w:t xml:space="preserve">Kysymys 5</w:t>
      </w:r>
    </w:p>
    <w:p>
      <w:r>
        <w:t xml:space="preserve"> Mihin näiden muutosten kehitys johti ranskalaisille ottomaanien hallitsijoiden alaisuudessa?</w:t>
      </w:r>
    </w:p>
    <w:p>
      <w:r>
        <w:rPr>
          <w:b/>
        </w:rPr>
        <w:t xml:space="preserve">Kysymys 6</w:t>
      </w:r>
    </w:p>
    <w:p>
      <w:r>
        <w:t xml:space="preserve">Onko merenkulkualalla yhä merkitystä Ranskan taloudelle?</w:t>
      </w:r>
    </w:p>
    <w:p>
      <w:r>
        <w:rPr>
          <w:b/>
        </w:rPr>
        <w:t xml:space="preserve">Kysymys 7</w:t>
      </w:r>
    </w:p>
    <w:p>
      <w:r>
        <w:t xml:space="preserve"> Mistä Jacquelyn Kennedyn ensimmäinen aviomies tunnettiin?</w:t>
      </w:r>
    </w:p>
    <w:p>
      <w:r>
        <w:rPr>
          <w:b/>
        </w:rPr>
        <w:t xml:space="preserve">Teksti numero 42</w:t>
      </w:r>
    </w:p>
    <w:p>
      <w:r>
        <w:t xml:space="preserve">Toisessa vuonna 2012 tehdyssä tutkimuksessa oli mukana 150 hammaslääketieteen opiskelijaa Ateenan yliopistosta, ja sen tulokset osoittivat, että vaalea hiusväri (vaalea/vaalean tuhkanruskea) oli vallitseva 10,7 prosentilla opiskelijoista. 36 %:lla oli keskiruskea hiusväri (vaaleanruskea/keskikokoinen tummanruskea). 32 %:lla oli </w:t>
      </w:r>
      <w:r>
        <w:rPr>
          <w:color w:val="A9A9A9"/>
        </w:rPr>
        <w:t xml:space="preserve">tummanruskea </w:t>
      </w:r>
      <w:r>
        <w:t xml:space="preserve">ja 21 %:lla musta (15,3 mustaa, 6 % keskiyönmustaa). </w:t>
      </w:r>
      <w:r>
        <w:rPr>
          <w:color w:val="DCDCDC"/>
        </w:rPr>
        <w:t xml:space="preserve">Yhteenvetona voidaan todeta, että kreikkalaisten nuorten hiusten väri on useimmiten </w:t>
      </w:r>
      <w:r>
        <w:rPr>
          <w:color w:val="2F4F4F"/>
        </w:rPr>
        <w:t xml:space="preserve">ruskea</w:t>
      </w:r>
      <w:r>
        <w:rPr>
          <w:color w:val="DCDCDC"/>
        </w:rPr>
        <w:t xml:space="preserve">, vaaleanruskeasta tummanruskeaan, </w:t>
      </w:r>
      <w:r>
        <w:t xml:space="preserve">ja </w:t>
      </w:r>
      <w:r>
        <w:rPr>
          <w:color w:val="556B2F"/>
        </w:rPr>
        <w:t xml:space="preserve">huomattavilla vähemmistöillä on </w:t>
      </w:r>
      <w:r>
        <w:rPr>
          <w:color w:val="6B8E23"/>
        </w:rPr>
        <w:t xml:space="preserve">mustat ja vaaleat hiukset</w:t>
      </w:r>
      <w:r>
        <w:rPr>
          <w:color w:val="A0522D"/>
        </w:rPr>
        <w:t xml:space="preserve">. </w:t>
      </w:r>
      <w:r>
        <w:t xml:space="preserve">Samasta tutkimuksesta kävi myös ilmi, että opiskelijoiden silmien väri oli </w:t>
      </w:r>
      <w:r>
        <w:rPr>
          <w:color w:val="228B22"/>
        </w:rPr>
        <w:t xml:space="preserve">14,6 %:lla </w:t>
      </w:r>
      <w:r>
        <w:rPr>
          <w:color w:val="191970"/>
        </w:rPr>
        <w:t xml:space="preserve">sininen/vihreä</w:t>
      </w:r>
      <w:r>
        <w:t xml:space="preserve">, 28 %:lla keskiruskea (vaaleanruskea) ja </w:t>
      </w:r>
      <w:r>
        <w:rPr>
          <w:color w:val="8B0000"/>
        </w:rPr>
        <w:t xml:space="preserve">57,4 %:lla tummanruskea</w:t>
      </w:r>
      <w:r>
        <w:t xml:space="preserve">.</w:t>
      </w:r>
    </w:p>
    <w:p>
      <w:r>
        <w:rPr>
          <w:b/>
        </w:rPr>
        <w:t xml:space="preserve">Kysymys 0</w:t>
      </w:r>
    </w:p>
    <w:p>
      <w:r>
        <w:t xml:space="preserve">Minkä hallitsevan hiusvärin uskotaan olevan vallitseva kreikkalaisten keskuudessa? </w:t>
      </w:r>
    </w:p>
    <w:p>
      <w:r>
        <w:rPr>
          <w:b/>
        </w:rPr>
        <w:t xml:space="preserve">Kysymys 1</w:t>
      </w:r>
    </w:p>
    <w:p>
      <w:r>
        <w:t xml:space="preserve">Mitkä värit ovat kreikkalaista syntyperää oleville nor:n ulkopuolella ?</w:t>
      </w:r>
    </w:p>
    <w:p>
      <w:r>
        <w:rPr>
          <w:b/>
        </w:rPr>
        <w:t xml:space="preserve">Kysymys 2</w:t>
      </w:r>
    </w:p>
    <w:p>
      <w:r>
        <w:t xml:space="preserve">Minkä silmien värin uskotaan olevan kreikkalaisten keskuudessa normaali ?</w:t>
      </w:r>
    </w:p>
    <w:p>
      <w:r>
        <w:rPr>
          <w:b/>
        </w:rPr>
        <w:t xml:space="preserve">Kysymys 3</w:t>
      </w:r>
    </w:p>
    <w:p>
      <w:r>
        <w:t xml:space="preserve">Minkä silmien väri on vähiten läsnä kreikkalaista alkuperää olevien keskuudessa ?</w:t>
      </w:r>
    </w:p>
    <w:p>
      <w:r>
        <w:rPr>
          <w:b/>
        </w:rPr>
        <w:t xml:space="preserve">Kysymys 4</w:t>
      </w:r>
    </w:p>
    <w:p>
      <w:r>
        <w:t xml:space="preserve">Minkä hallitsevan hiusvärin ei uskota olevan yleinen kreikkalaisten keskuudessa?</w:t>
      </w:r>
    </w:p>
    <w:p>
      <w:r>
        <w:rPr>
          <w:b/>
        </w:rPr>
        <w:t xml:space="preserve">Kysymys 5</w:t>
      </w:r>
    </w:p>
    <w:p>
      <w:r>
        <w:t xml:space="preserve"> Mitkä värit ovat ranskalaista syntyperää olevien henkilöiden norin ulkopuolella?</w:t>
      </w:r>
    </w:p>
    <w:p>
      <w:r>
        <w:rPr>
          <w:b/>
        </w:rPr>
        <w:t xml:space="preserve">Kysymys 6</w:t>
      </w:r>
    </w:p>
    <w:p>
      <w:r>
        <w:t xml:space="preserve">Minkä silmien värin ei uskota olevan normaali kreikkalaisten keskuudessa?</w:t>
      </w:r>
    </w:p>
    <w:p>
      <w:r>
        <w:rPr>
          <w:b/>
        </w:rPr>
        <w:t xml:space="preserve">Kysymys 7</w:t>
      </w:r>
    </w:p>
    <w:p>
      <w:r>
        <w:t xml:space="preserve">Minkä silmien väri on eniten läsnä kreikkalaista alkuperää olevilla henkilöillä?</w:t>
      </w:r>
    </w:p>
    <w:p>
      <w:r>
        <w:rPr>
          <w:b/>
        </w:rPr>
        <w:t xml:space="preserve">Teksti numero 43</w:t>
      </w:r>
    </w:p>
    <w:p>
      <w:r>
        <w:rPr>
          <w:color w:val="A9A9A9"/>
        </w:rPr>
        <w:t xml:space="preserve">Kreikan kansan historia liittyy läheisesti </w:t>
      </w:r>
      <w:r>
        <w:rPr>
          <w:color w:val="DCDCDC"/>
        </w:rPr>
        <w:t xml:space="preserve">Kreikan, Kyproksen, Konstantinopolin, Vähä-Aasian ja Mustanmeren </w:t>
      </w:r>
      <w:r>
        <w:rPr>
          <w:color w:val="A9A9A9"/>
        </w:rPr>
        <w:t xml:space="preserve">historiaan</w:t>
      </w:r>
      <w:r>
        <w:rPr>
          <w:color w:val="A9A9A9"/>
        </w:rPr>
        <w:t xml:space="preserve">. </w:t>
      </w:r>
      <w:r>
        <w:rPr>
          <w:color w:val="2F4F4F"/>
        </w:rPr>
        <w:t xml:space="preserve">Kreikan ottomaanien vallan </w:t>
      </w:r>
      <w:r>
        <w:t xml:space="preserve">aikana </w:t>
      </w:r>
      <w:r>
        <w:t xml:space="preserve">useita kreikkalaisia erillisalueita Välimeren ympärillä, erityisesti Etelä-Italiassa, Kaukasuksella, Syyriassa ja Egyptissä, erotettiin ydinalueesta. </w:t>
      </w:r>
      <w:r>
        <w:rPr>
          <w:color w:val="556B2F"/>
        </w:rPr>
        <w:t xml:space="preserve">1900-luvun alkuun mennessä </w:t>
      </w:r>
      <w:r>
        <w:rPr>
          <w:color w:val="6B8E23"/>
        </w:rPr>
        <w:t xml:space="preserve">yli puolet koko kreikankielisestä väestöstä oli asettunut </w:t>
      </w:r>
      <w:r>
        <w:rPr>
          <w:color w:val="A0522D"/>
        </w:rPr>
        <w:t xml:space="preserve">Vähä-Aasiaan </w:t>
      </w:r>
      <w:r>
        <w:rPr>
          <w:color w:val="228B22"/>
        </w:rPr>
        <w:t xml:space="preserve">(nykyiseen Turkkiin)</w:t>
      </w:r>
      <w:r>
        <w:t xml:space="preserve">, ja myöhemmin samalla </w:t>
      </w:r>
      <w:r>
        <w:rPr>
          <w:color w:val="191970"/>
        </w:rPr>
        <w:t xml:space="preserve">vuosisadalla </w:t>
      </w:r>
      <w:r>
        <w:rPr>
          <w:color w:val="8B0000"/>
        </w:rPr>
        <w:t xml:space="preserve">valtava muuttoaalto Yhdysvaltoihin, Australiaan, Kanadaan ja muualle loi nykyaikaisen kreikkalaisen diasporan</w:t>
      </w:r>
      <w:r>
        <w:rPr>
          <w:color w:val="191970"/>
        </w:rPr>
        <w:t xml:space="preserve">.</w:t>
      </w:r>
    </w:p>
    <w:p>
      <w:r>
        <w:rPr>
          <w:b/>
        </w:rPr>
        <w:t xml:space="preserve">Kysymys 0</w:t>
      </w:r>
    </w:p>
    <w:p>
      <w:r>
        <w:t xml:space="preserve">Minkä valtakauden aikana monet kreikkalaiset eivät kyenneet olemaan vuorovaikutuksessa sen keskeisen sijainnin kanssa ?</w:t>
      </w:r>
    </w:p>
    <w:p>
      <w:r>
        <w:rPr>
          <w:b/>
        </w:rPr>
        <w:t xml:space="preserve">Kysymys 1</w:t>
      </w:r>
    </w:p>
    <w:p>
      <w:r>
        <w:t xml:space="preserve">Missä muualla kuin Kreikassa monet kreikkalaiset päättivät asua 1800-luvun jälkeen?</w:t>
      </w:r>
    </w:p>
    <w:p>
      <w:r>
        <w:rPr>
          <w:b/>
        </w:rPr>
        <w:t xml:space="preserve">Kysymys 2</w:t>
      </w:r>
    </w:p>
    <w:p>
      <w:r>
        <w:t xml:space="preserve">Mikä on johtanut nykyiseen tilanteeseen, jossa Kreikan kansa on hajallaan?</w:t>
      </w:r>
    </w:p>
    <w:p>
      <w:r>
        <w:rPr>
          <w:b/>
        </w:rPr>
        <w:t xml:space="preserve">Kysymys 3</w:t>
      </w:r>
    </w:p>
    <w:p>
      <w:r>
        <w:t xml:space="preserve">Kuinka suuri osa Kreikan väestöstä asui 1800-luvun jälkeen pienessä Aasiassa?</w:t>
      </w:r>
    </w:p>
    <w:p>
      <w:r>
        <w:rPr>
          <w:b/>
        </w:rPr>
        <w:t xml:space="preserve">Kysymys 4</w:t>
      </w:r>
    </w:p>
    <w:p>
      <w:r>
        <w:t xml:space="preserve">Kreikkalaisen maailman antologia liittyy läheisesti mihin maailman alueisiin ?</w:t>
      </w:r>
    </w:p>
    <w:p>
      <w:r>
        <w:rPr>
          <w:b/>
        </w:rPr>
        <w:t xml:space="preserve">Kysymys 5</w:t>
      </w:r>
    </w:p>
    <w:p>
      <w:r>
        <w:t xml:space="preserve">Minkä ajanjakson aikana monet kreikkalaiset pystyivät olemaan vuorovaikutuksessa sen keskeisen sijainnin kanssa.</w:t>
      </w:r>
    </w:p>
    <w:p>
      <w:r>
        <w:rPr>
          <w:b/>
        </w:rPr>
        <w:t xml:space="preserve">Kysymys 6</w:t>
      </w:r>
    </w:p>
    <w:p>
      <w:r>
        <w:t xml:space="preserve">Missä muualla kuin Ranskassa monet kreikkalaiset päättivät asua 1600-luvun jälkeen?</w:t>
      </w:r>
    </w:p>
    <w:p>
      <w:r>
        <w:rPr>
          <w:b/>
        </w:rPr>
        <w:t xml:space="preserve">Kysymys 7</w:t>
      </w:r>
    </w:p>
    <w:p>
      <w:r>
        <w:t xml:space="preserve">Mikä on johtanut nykyiseen tilanteeseen, jossa Ranskan kansa on hajallaan?</w:t>
      </w:r>
    </w:p>
    <w:p>
      <w:r>
        <w:rPr>
          <w:b/>
        </w:rPr>
        <w:t xml:space="preserve">Kysymys 8</w:t>
      </w:r>
    </w:p>
    <w:p>
      <w:r>
        <w:t xml:space="preserve">Kuinka suuri osa Kreikan väestöstä asui 1800-luvun jälkeen pienessä Afrikassa?</w:t>
      </w:r>
    </w:p>
    <w:p>
      <w:r>
        <w:rPr>
          <w:b/>
        </w:rPr>
        <w:t xml:space="preserve">Kysymys 9</w:t>
      </w:r>
    </w:p>
    <w:p>
      <w:r>
        <w:t xml:space="preserve">Kreikkalaisen maailman antologia on läheisesti ei liittynyt mihin maailman alueisiin?</w:t>
      </w:r>
    </w:p>
    <w:p>
      <w:r>
        <w:br w:type="page"/>
      </w:r>
    </w:p>
    <w:p>
      <w:r>
        <w:rPr>
          <w:b/>
          <w:u w:val="single"/>
        </w:rPr>
        <w:t xml:space="preserve">Asiakirjan numero 380</w:t>
      </w:r>
    </w:p>
    <w:p>
      <w:r>
        <w:rPr>
          <w:b/>
        </w:rPr>
        <w:t xml:space="preserve">Tekstin numero 0</w:t>
      </w:r>
    </w:p>
    <w:p>
      <w:r>
        <w:rPr>
          <w:color w:val="A9A9A9"/>
        </w:rPr>
        <w:t xml:space="preserve">Valioliiga </w:t>
      </w:r>
      <w:r>
        <w:rPr>
          <w:color w:val="DCDCDC"/>
        </w:rPr>
        <w:t xml:space="preserve">on yhtiö, jossa </w:t>
      </w:r>
      <w:r>
        <w:rPr>
          <w:color w:val="2F4F4F"/>
        </w:rPr>
        <w:t xml:space="preserve">20 </w:t>
      </w:r>
      <w:r>
        <w:rPr>
          <w:color w:val="DCDCDC"/>
        </w:rPr>
        <w:t xml:space="preserve">jäsenseuraa toimii </w:t>
      </w:r>
      <w:r>
        <w:rPr>
          <w:color w:val="556B2F"/>
        </w:rPr>
        <w:t xml:space="preserve">osakkeenomistajina</w:t>
      </w:r>
      <w:r>
        <w:t xml:space="preserve">. </w:t>
      </w:r>
      <w:r>
        <w:rPr>
          <w:color w:val="6B8E23"/>
        </w:rPr>
        <w:t xml:space="preserve">Kausi </w:t>
      </w:r>
      <w:r>
        <w:t xml:space="preserve">kestää </w:t>
      </w:r>
      <w:r>
        <w:rPr>
          <w:color w:val="A0522D"/>
        </w:rPr>
        <w:t xml:space="preserve">elokuusta toukokuuhun</w:t>
      </w:r>
      <w:r>
        <w:t xml:space="preserve">. </w:t>
      </w:r>
      <w:r>
        <w:rPr>
          <w:color w:val="228B22"/>
        </w:rPr>
        <w:t xml:space="preserve">Joukkueet pelaavat </w:t>
      </w:r>
      <w:r>
        <w:rPr>
          <w:color w:val="228B22"/>
        </w:rPr>
        <w:t xml:space="preserve">kukin </w:t>
      </w:r>
      <w:r>
        <w:rPr>
          <w:color w:val="191970"/>
        </w:rPr>
        <w:t xml:space="preserve">38 </w:t>
      </w:r>
      <w:r>
        <w:rPr>
          <w:color w:val="228B22"/>
        </w:rPr>
        <w:t xml:space="preserve">ottelua (jokainen liigajoukkue pelaa kahdesti, kotona ja vieraissa), eli kauden aikana pelataan yhteensä 380 ottelua. </w:t>
      </w:r>
      <w:r>
        <w:rPr>
          <w:color w:val="8B0000"/>
        </w:rPr>
        <w:t xml:space="preserve">Suurin osa </w:t>
      </w:r>
      <w:r>
        <w:rPr>
          <w:color w:val="483D8B"/>
        </w:rPr>
        <w:t xml:space="preserve">otteluista </w:t>
      </w:r>
      <w:r>
        <w:rPr>
          <w:color w:val="8B0000"/>
        </w:rPr>
        <w:t xml:space="preserve">pelataan lauantai- ja sunnuntai-iltapäivisin, osa arki-iltaisin</w:t>
      </w:r>
      <w:r>
        <w:t xml:space="preserve">. </w:t>
      </w:r>
      <w:r>
        <w:rPr>
          <w:color w:val="3CB371"/>
        </w:rPr>
        <w:t xml:space="preserve">Nykyisin liigaa sponsoroi </w:t>
      </w:r>
      <w:r>
        <w:rPr>
          <w:color w:val="BC8F8F"/>
        </w:rPr>
        <w:t xml:space="preserve">Barclays Bank, </w:t>
      </w:r>
      <w:r>
        <w:rPr>
          <w:color w:val="3CB371"/>
        </w:rPr>
        <w:t xml:space="preserve">joten se tunnetaan virallisesti nimellä </w:t>
      </w:r>
      <w:r>
        <w:rPr>
          <w:color w:val="663399"/>
        </w:rPr>
        <w:t xml:space="preserve">Barclays Premier League </w:t>
      </w:r>
      <w:r>
        <w:rPr>
          <w:color w:val="3CB371"/>
        </w:rPr>
        <w:t xml:space="preserve">ja puhekielessä Premiership. </w:t>
      </w:r>
      <w:r>
        <w:rPr>
          <w:color w:val="008080"/>
        </w:rPr>
        <w:t xml:space="preserve">Yhdistyneen kuningaskunnan ulkopuolella siitä käytetään yleisesti nimitystä </w:t>
      </w:r>
      <w:r>
        <w:rPr>
          <w:color w:val="BDB76B"/>
        </w:rPr>
        <w:t xml:space="preserve">Englannin Valioliiga </w:t>
      </w:r>
      <w:r>
        <w:rPr>
          <w:color w:val="008080"/>
        </w:rPr>
        <w:t xml:space="preserve">(</w:t>
      </w:r>
      <w:r>
        <w:rPr>
          <w:color w:val="BDB76B"/>
        </w:rPr>
        <w:t xml:space="preserve">English Premier League</w:t>
      </w:r>
      <w:r>
        <w:rPr>
          <w:color w:val="008080"/>
        </w:rPr>
        <w:t xml:space="preserve">, EPL)</w:t>
      </w:r>
      <w:r>
        <w:rPr>
          <w:color w:val="008080"/>
        </w:rPr>
        <w:t xml:space="preserve">.</w:t>
      </w:r>
    </w:p>
    <w:p>
      <w:r>
        <w:rPr>
          <w:b/>
        </w:rPr>
        <w:t xml:space="preserve">Kysymys 0</w:t>
      </w:r>
    </w:p>
    <w:p>
      <w:r>
        <w:t xml:space="preserve">Kuinka monta klubin jäsentä on?</w:t>
      </w:r>
    </w:p>
    <w:p>
      <w:r>
        <w:rPr>
          <w:b/>
        </w:rPr>
        <w:t xml:space="preserve">Kysymys 1</w:t>
      </w:r>
    </w:p>
    <w:p>
      <w:r>
        <w:t xml:space="preserve">Kuinka monta ottelua kukin joukkue pelaa?</w:t>
      </w:r>
    </w:p>
    <w:p>
      <w:r>
        <w:rPr>
          <w:b/>
        </w:rPr>
        <w:t xml:space="preserve">Kysymys 2</w:t>
      </w:r>
    </w:p>
    <w:p>
      <w:r>
        <w:t xml:space="preserve">Minä päivänä pelataan eniten pelejä?</w:t>
      </w:r>
    </w:p>
    <w:p>
      <w:r>
        <w:rPr>
          <w:b/>
        </w:rPr>
        <w:t xml:space="preserve">Kysymys 3</w:t>
      </w:r>
    </w:p>
    <w:p>
      <w:r>
        <w:t xml:space="preserve">Kuka sponsoroi Valioliigaa?</w:t>
      </w:r>
    </w:p>
    <w:p>
      <w:r>
        <w:rPr>
          <w:b/>
        </w:rPr>
        <w:t xml:space="preserve">Kysymys 4</w:t>
      </w:r>
    </w:p>
    <w:p>
      <w:r>
        <w:t xml:space="preserve">Millä nimellä Valioliiga tunnetaan Yhdistyneen kuningaskunnan ulkopuolella?</w:t>
      </w:r>
    </w:p>
    <w:p>
      <w:r>
        <w:rPr>
          <w:b/>
        </w:rPr>
        <w:t xml:space="preserve">Kysymys 5</w:t>
      </w:r>
    </w:p>
    <w:p>
      <w:r>
        <w:t xml:space="preserve">Kuinka monta jäsenseuraa on Valioliigan osakkeenomistajia?</w:t>
      </w:r>
    </w:p>
    <w:p>
      <w:r>
        <w:rPr>
          <w:b/>
        </w:rPr>
        <w:t xml:space="preserve">Kysymys 6</w:t>
      </w:r>
    </w:p>
    <w:p>
      <w:r>
        <w:t xml:space="preserve">Milloin Valioliigan kaudet alkavat?</w:t>
      </w:r>
    </w:p>
    <w:p>
      <w:r>
        <w:rPr>
          <w:b/>
        </w:rPr>
        <w:t xml:space="preserve">Kysymys 7</w:t>
      </w:r>
    </w:p>
    <w:p>
      <w:r>
        <w:t xml:space="preserve">Kuinka monta ottelua kukin joukkue pelaa?</w:t>
      </w:r>
    </w:p>
    <w:p>
      <w:r>
        <w:rPr>
          <w:b/>
        </w:rPr>
        <w:t xml:space="preserve">Kysymys 8</w:t>
      </w:r>
    </w:p>
    <w:p>
      <w:r>
        <w:t xml:space="preserve">Kuka sponsoroi Valioliigaa?</w:t>
      </w:r>
    </w:p>
    <w:p>
      <w:r>
        <w:rPr>
          <w:b/>
        </w:rPr>
        <w:t xml:space="preserve">Kysymys 9</w:t>
      </w:r>
    </w:p>
    <w:p>
      <w:r>
        <w:t xml:space="preserve">Millä nimellä Valioliigaa kutsutaan yleisesti Yhdistyneen kuningaskunnan ulkopuolella?</w:t>
      </w:r>
    </w:p>
    <w:p>
      <w:r>
        <w:rPr>
          <w:b/>
        </w:rPr>
        <w:t xml:space="preserve">Kysymys 10</w:t>
      </w:r>
    </w:p>
    <w:p>
      <w:r>
        <w:t xml:space="preserve">Missä liigassa joukkueet pelaavat toisiaan vastaan 3 kertaa?</w:t>
      </w:r>
    </w:p>
    <w:p>
      <w:r>
        <w:rPr>
          <w:b/>
        </w:rPr>
        <w:t xml:space="preserve">Kysymys 11</w:t>
      </w:r>
    </w:p>
    <w:p>
      <w:r>
        <w:t xml:space="preserve">Mitä 38 jäsenseuraa toimii Valioliigassa?</w:t>
      </w:r>
    </w:p>
    <w:p>
      <w:r>
        <w:rPr>
          <w:b/>
        </w:rPr>
        <w:t xml:space="preserve">Kysymys 12</w:t>
      </w:r>
    </w:p>
    <w:p>
      <w:r>
        <w:t xml:space="preserve">Mikä kestää toukokuusta elokuuhun?</w:t>
      </w:r>
    </w:p>
    <w:p>
      <w:r>
        <w:rPr>
          <w:b/>
        </w:rPr>
        <w:t xml:space="preserve">Kysymys 13</w:t>
      </w:r>
    </w:p>
    <w:p>
      <w:r>
        <w:t xml:space="preserve">Mitä soitetaan useimmiten sunnuntaiaamuisin?</w:t>
      </w:r>
    </w:p>
    <w:p>
      <w:r>
        <w:rPr>
          <w:b/>
        </w:rPr>
        <w:t xml:space="preserve">Kysymys 14</w:t>
      </w:r>
    </w:p>
    <w:p>
      <w:r>
        <w:t xml:space="preserve">Koska sitä sponsoroivat osakkeenomistajat, mikä on liigan virallinen nimi?</w:t>
      </w:r>
    </w:p>
    <w:p>
      <w:r>
        <w:rPr>
          <w:b/>
        </w:rPr>
        <w:t xml:space="preserve">Teksti numero 1</w:t>
      </w:r>
    </w:p>
    <w:p>
      <w:r>
        <w:rPr>
          <w:color w:val="A9A9A9"/>
        </w:rPr>
        <w:t xml:space="preserve">Kilpailu muodostettiin FA Premier League -nimellä </w:t>
      </w:r>
      <w:r>
        <w:rPr>
          <w:color w:val="DCDCDC"/>
        </w:rPr>
        <w:t xml:space="preserve">20. helmikuuta 1992, kun </w:t>
      </w:r>
      <w:r>
        <w:rPr>
          <w:color w:val="2F4F4F"/>
        </w:rPr>
        <w:t xml:space="preserve">Football League First Divisionin </w:t>
      </w:r>
      <w:r>
        <w:t xml:space="preserve">seurat päättivät irtautua </w:t>
      </w:r>
      <w:r>
        <w:t xml:space="preserve">alun perin vuonna </w:t>
      </w:r>
      <w:r>
        <w:rPr>
          <w:color w:val="556B2F"/>
        </w:rPr>
        <w:t xml:space="preserve">1888 </w:t>
      </w:r>
      <w:r>
        <w:t xml:space="preserve">perustetusta Football Leaguesta </w:t>
      </w:r>
      <w:r>
        <w:t xml:space="preserve">ja hyödyntää tuottoisaa televisiointioikeussopimusta. </w:t>
      </w:r>
      <w:r>
        <w:rPr>
          <w:color w:val="6B8E23"/>
        </w:rPr>
        <w:t xml:space="preserve">Sopimuksen arvo oli 1 miljardi puntaa vuodessa kotimaassa kaudella 2013-14</w:t>
      </w:r>
      <w:r>
        <w:t xml:space="preserve">. </w:t>
      </w:r>
      <w:r>
        <w:rPr>
          <w:color w:val="A0522D"/>
        </w:rPr>
        <w:t xml:space="preserve">BSkyB sai </w:t>
      </w:r>
      <w:r>
        <w:rPr>
          <w:color w:val="228B22"/>
        </w:rPr>
        <w:t xml:space="preserve">116 </w:t>
      </w:r>
      <w:r>
        <w:rPr>
          <w:color w:val="A0522D"/>
        </w:rPr>
        <w:t xml:space="preserve">ottelun </w:t>
      </w:r>
      <w:r>
        <w:rPr>
          <w:color w:val="A0522D"/>
        </w:rPr>
        <w:t xml:space="preserve">ja </w:t>
      </w:r>
      <w:r>
        <w:rPr>
          <w:color w:val="A0522D"/>
        </w:rPr>
        <w:t xml:space="preserve">BT Group </w:t>
      </w:r>
      <w:r>
        <w:rPr>
          <w:color w:val="191970"/>
        </w:rPr>
        <w:t xml:space="preserve">38 </w:t>
      </w:r>
      <w:r>
        <w:rPr>
          <w:color w:val="A0522D"/>
        </w:rPr>
        <w:t xml:space="preserve">ottelun </w:t>
      </w:r>
      <w:r>
        <w:rPr>
          <w:color w:val="A0522D"/>
        </w:rPr>
        <w:t xml:space="preserve">lähetysoikeudet kotimaassa. </w:t>
      </w:r>
      <w:r>
        <w:rPr>
          <w:color w:val="8B0000"/>
        </w:rPr>
        <w:t xml:space="preserve">Liiga tuottaa vuosittain </w:t>
      </w:r>
      <w:r>
        <w:rPr>
          <w:color w:val="483D8B"/>
        </w:rPr>
        <w:t xml:space="preserve">2,2 miljardia euroa </w:t>
      </w:r>
      <w:r>
        <w:rPr>
          <w:color w:val="8B0000"/>
        </w:rPr>
        <w:t xml:space="preserve">kotimaisista ja kansainvälisistä televisiointioikeuksista</w:t>
      </w:r>
      <w:r>
        <w:t xml:space="preserve">. </w:t>
      </w:r>
      <w:r>
        <w:rPr>
          <w:color w:val="3CB371"/>
        </w:rPr>
        <w:t xml:space="preserve">Vuosina 2014/15 joukkueet saivat </w:t>
      </w:r>
      <w:r>
        <w:rPr>
          <w:color w:val="BC8F8F"/>
        </w:rPr>
        <w:t xml:space="preserve">1,6 miljardin punnan</w:t>
      </w:r>
      <w:r>
        <w:rPr>
          <w:color w:val="3CB371"/>
        </w:rPr>
        <w:t xml:space="preserve"> tulot.</w:t>
      </w:r>
    </w:p>
    <w:p>
      <w:r>
        <w:rPr>
          <w:b/>
        </w:rPr>
        <w:t xml:space="preserve">Kysymys 0</w:t>
      </w:r>
    </w:p>
    <w:p>
      <w:r>
        <w:t xml:space="preserve">Milloin Valioliiga perustettiin?</w:t>
      </w:r>
    </w:p>
    <w:p>
      <w:r>
        <w:rPr>
          <w:b/>
        </w:rPr>
        <w:t xml:space="preserve">Kysymys 1</w:t>
      </w:r>
    </w:p>
    <w:p>
      <w:r>
        <w:t xml:space="preserve">Paljonko kaupan arvo oli?</w:t>
      </w:r>
    </w:p>
    <w:p>
      <w:r>
        <w:rPr>
          <w:b/>
        </w:rPr>
        <w:t xml:space="preserve">Kysymys 2</w:t>
      </w:r>
    </w:p>
    <w:p>
      <w:r>
        <w:t xml:space="preserve">Kuka hankki kotimaan lähetysoikeudet otteluihin 116 ja 38?</w:t>
      </w:r>
    </w:p>
    <w:p>
      <w:r>
        <w:rPr>
          <w:b/>
        </w:rPr>
        <w:t xml:space="preserve">Kysymys 3</w:t>
      </w:r>
    </w:p>
    <w:p>
      <w:r>
        <w:t xml:space="preserve">Kuinka paljon tuloja liiga saa kotimaisista ja kansainvälisistä televisiointioikeuksista?</w:t>
      </w:r>
    </w:p>
    <w:p>
      <w:r>
        <w:rPr>
          <w:b/>
        </w:rPr>
        <w:t xml:space="preserve">Kysymys 4</w:t>
      </w:r>
    </w:p>
    <w:p>
      <w:r>
        <w:t xml:space="preserve">Kuinka paljon joukkueet saivat tuloja vuosina 2014/15?</w:t>
      </w:r>
    </w:p>
    <w:p>
      <w:r>
        <w:rPr>
          <w:b/>
        </w:rPr>
        <w:t xml:space="preserve">Kysymys 5</w:t>
      </w:r>
    </w:p>
    <w:p>
      <w:r>
        <w:t xml:space="preserve">Milloin Valioliiga alun perin perustettiin?</w:t>
      </w:r>
    </w:p>
    <w:p>
      <w:r>
        <w:rPr>
          <w:b/>
        </w:rPr>
        <w:t xml:space="preserve">Kysymys 6</w:t>
      </w:r>
    </w:p>
    <w:p>
      <w:r>
        <w:t xml:space="preserve">Milloin jalkapalloliiga alun perin perustettiin?</w:t>
      </w:r>
    </w:p>
    <w:p>
      <w:r>
        <w:rPr>
          <w:b/>
        </w:rPr>
        <w:t xml:space="preserve">Kysymys 7</w:t>
      </w:r>
    </w:p>
    <w:p>
      <w:r>
        <w:t xml:space="preserve">Kuinka monta peliä BSkyB varmisti lähetettäväksi?</w:t>
      </w:r>
    </w:p>
    <w:p>
      <w:r>
        <w:rPr>
          <w:b/>
        </w:rPr>
        <w:t xml:space="preserve">Kysymys 8</w:t>
      </w:r>
    </w:p>
    <w:p>
      <w:r>
        <w:t xml:space="preserve">Kuinka monta peliä BT Group varmisti lähetettäväksi?</w:t>
      </w:r>
    </w:p>
    <w:p>
      <w:r>
        <w:rPr>
          <w:b/>
        </w:rPr>
        <w:t xml:space="preserve">Kysymys 9</w:t>
      </w:r>
    </w:p>
    <w:p>
      <w:r>
        <w:t xml:space="preserve">Kuinka paljon tuloja Valioliiga tuottaa vuosittain maailmanlaajuisista televisiointioikeuksista?</w:t>
      </w:r>
    </w:p>
    <w:p>
      <w:r>
        <w:rPr>
          <w:b/>
        </w:rPr>
        <w:t xml:space="preserve">Kysymys 10</w:t>
      </w:r>
    </w:p>
    <w:p>
      <w:r>
        <w:t xml:space="preserve">Mistä seurasta jalkapalloliiga päätti irrottautua?</w:t>
      </w:r>
    </w:p>
    <w:p>
      <w:r>
        <w:rPr>
          <w:b/>
        </w:rPr>
        <w:t xml:space="preserve">Kysymys 11</w:t>
      </w:r>
    </w:p>
    <w:p>
      <w:r>
        <w:t xml:space="preserve">Minä vuonna jalkapalloliigan ensimmäinen divisioona perustettiin?</w:t>
      </w:r>
    </w:p>
    <w:p>
      <w:r>
        <w:rPr>
          <w:b/>
        </w:rPr>
        <w:t xml:space="preserve">Kysymys 12</w:t>
      </w:r>
    </w:p>
    <w:p>
      <w:r>
        <w:t xml:space="preserve">Minä päivänä jalkapallon valioliiga perustettiin?</w:t>
      </w:r>
    </w:p>
    <w:p>
      <w:r>
        <w:rPr>
          <w:b/>
        </w:rPr>
        <w:t xml:space="preserve">Kysymys 13</w:t>
      </w:r>
    </w:p>
    <w:p>
      <w:r>
        <w:t xml:space="preserve">Kuinka paljon liiga on vuodesta 2013 alkaen tuottanut kotimaisia ja kansainvälisiä televisiointioikeuksia?</w:t>
      </w:r>
    </w:p>
    <w:p>
      <w:r>
        <w:rPr>
          <w:b/>
        </w:rPr>
        <w:t xml:space="preserve">Kysymys 14</w:t>
      </w:r>
    </w:p>
    <w:p>
      <w:r>
        <w:t xml:space="preserve">Kuinka paljon tuloja joukkueet saivat kaudella 2013/14?</w:t>
      </w:r>
    </w:p>
    <w:p>
      <w:r>
        <w:rPr>
          <w:b/>
        </w:rPr>
        <w:t xml:space="preserve">Teksti numero 2</w:t>
      </w:r>
    </w:p>
    <w:p>
      <w:r>
        <w:rPr>
          <w:color w:val="A9A9A9"/>
        </w:rPr>
        <w:t xml:space="preserve">Valioliiga </w:t>
      </w:r>
      <w:r>
        <w:rPr>
          <w:color w:val="DCDCDC"/>
        </w:rPr>
        <w:t xml:space="preserve">on maailman seuratuin jalkapalloliiga, jota </w:t>
      </w:r>
      <w:r>
        <w:rPr>
          <w:color w:val="2F4F4F"/>
        </w:rPr>
        <w:t xml:space="preserve">lähetetään </w:t>
      </w:r>
      <w:r>
        <w:rPr>
          <w:color w:val="556B2F"/>
        </w:rPr>
        <w:t xml:space="preserve">212 </w:t>
      </w:r>
      <w:r>
        <w:rPr>
          <w:color w:val="2F4F4F"/>
        </w:rPr>
        <w:t xml:space="preserve">alueella </w:t>
      </w:r>
      <w:r>
        <w:rPr>
          <w:color w:val="6B8E23"/>
        </w:rPr>
        <w:t xml:space="preserve">643 </w:t>
      </w:r>
      <w:r>
        <w:rPr>
          <w:color w:val="A0522D"/>
        </w:rPr>
        <w:t xml:space="preserve">miljoonaan </w:t>
      </w:r>
      <w:r>
        <w:t xml:space="preserve">kotiin </w:t>
      </w:r>
      <w:r>
        <w:t xml:space="preserve">ja jonka </w:t>
      </w:r>
      <w:r>
        <w:rPr>
          <w:color w:val="228B22"/>
        </w:rPr>
        <w:t xml:space="preserve">potentiaalinen katsojamäärä on </w:t>
      </w:r>
      <w:r>
        <w:rPr>
          <w:color w:val="191970"/>
        </w:rPr>
        <w:t xml:space="preserve">4,7 miljardia </w:t>
      </w:r>
      <w:r>
        <w:rPr>
          <w:color w:val="8B0000"/>
        </w:rPr>
        <w:t xml:space="preserve">ihmistä</w:t>
      </w:r>
      <w:r>
        <w:t xml:space="preserve">. </w:t>
      </w:r>
      <w:r>
        <w:t xml:space="preserve">Kaudella 2014-15 </w:t>
      </w:r>
      <w:r>
        <w:rPr>
          <w:color w:val="483D8B"/>
        </w:rPr>
        <w:t xml:space="preserve">Valioliigan otteluiden keskimääräinen katsojamäärä oli yli </w:t>
      </w:r>
      <w:r>
        <w:rPr>
          <w:color w:val="3CB371"/>
        </w:rPr>
        <w:t xml:space="preserve">36 000</w:t>
      </w:r>
      <w:r>
        <w:t xml:space="preserve">, mikä on toiseksi eniten kaikista ammattilaisjalkapalloliigoista </w:t>
      </w:r>
      <w:r>
        <w:rPr>
          <w:color w:val="BC8F8F"/>
        </w:rPr>
        <w:t xml:space="preserve">Bundesliigan </w:t>
      </w:r>
      <w:r>
        <w:t xml:space="preserve">43 500 katsojan </w:t>
      </w:r>
      <w:r>
        <w:t xml:space="preserve">jälkeen.</w:t>
      </w:r>
      <w:r>
        <w:t xml:space="preserve"> Useimmat stadionit ovat lähes täynnä. </w:t>
      </w:r>
      <w:r>
        <w:rPr>
          <w:color w:val="663399"/>
        </w:rPr>
        <w:t xml:space="preserve">Valioliiga sijoittuu toiseksi UEFA:n kertoimissa, jotka </w:t>
      </w:r>
      <w:r>
        <w:t xml:space="preserve">perustuvat suorituksiin eurooppalaisissa kilpailuissa viiden viime kauden aikana.</w:t>
      </w:r>
    </w:p>
    <w:p>
      <w:r>
        <w:rPr>
          <w:b/>
        </w:rPr>
        <w:t xml:space="preserve">Kysymys 0</w:t>
      </w:r>
    </w:p>
    <w:p>
      <w:r>
        <w:t xml:space="preserve">Onko Valioliiga maailman katsotuin jalkapalloliiga?</w:t>
      </w:r>
    </w:p>
    <w:p>
      <w:r>
        <w:rPr>
          <w:b/>
        </w:rPr>
        <w:t xml:space="preserve">Kysymys 1</w:t>
      </w:r>
    </w:p>
    <w:p>
      <w:r>
        <w:t xml:space="preserve">Kuinka monelle alueelle Valioliigaa lähetetään?</w:t>
      </w:r>
    </w:p>
    <w:p>
      <w:r>
        <w:rPr>
          <w:b/>
        </w:rPr>
        <w:t xml:space="preserve">Kysymys 2</w:t>
      </w:r>
    </w:p>
    <w:p>
      <w:r>
        <w:t xml:space="preserve">Mikä on Valioliigan potentiaalinen televisioyleisö?</w:t>
      </w:r>
    </w:p>
    <w:p>
      <w:r>
        <w:rPr>
          <w:b/>
        </w:rPr>
        <w:t xml:space="preserve">Kysymys 3</w:t>
      </w:r>
    </w:p>
    <w:p>
      <w:r>
        <w:t xml:space="preserve">Mikä on liigan keskimääräinen yleisömäärä?</w:t>
      </w:r>
    </w:p>
    <w:p>
      <w:r>
        <w:rPr>
          <w:b/>
        </w:rPr>
        <w:t xml:space="preserve">Kysymys 4</w:t>
      </w:r>
    </w:p>
    <w:p>
      <w:r>
        <w:t xml:space="preserve">Mikä on Valioliigan UEFA:n liigakertoimen sijoitus?</w:t>
      </w:r>
    </w:p>
    <w:p>
      <w:r>
        <w:rPr>
          <w:b/>
        </w:rPr>
        <w:t xml:space="preserve">Kysymys 5</w:t>
      </w:r>
    </w:p>
    <w:p>
      <w:r>
        <w:t xml:space="preserve">Kuinka moneen kotiin Valioliigaa lähetetään?</w:t>
      </w:r>
    </w:p>
    <w:p>
      <w:r>
        <w:rPr>
          <w:b/>
        </w:rPr>
        <w:t xml:space="preserve">Kysymys 6</w:t>
      </w:r>
    </w:p>
    <w:p>
      <w:r>
        <w:t xml:space="preserve">Minkä keskimääräisen yleisömäärän Valioliiga ylitti kaudella 2014-15?</w:t>
      </w:r>
    </w:p>
    <w:p>
      <w:r>
        <w:rPr>
          <w:b/>
        </w:rPr>
        <w:t xml:space="preserve">Kysymys 7</w:t>
      </w:r>
    </w:p>
    <w:p>
      <w:r>
        <w:t xml:space="preserve">Missä liigassa on ammattilaisjalkapallon korkein keskimääräinen yleisömäärä?</w:t>
      </w:r>
    </w:p>
    <w:p>
      <w:r>
        <w:rPr>
          <w:b/>
        </w:rPr>
        <w:t xml:space="preserve">Kysymys 8</w:t>
      </w:r>
    </w:p>
    <w:p>
      <w:r>
        <w:t xml:space="preserve">Kuinka monelle alueelle Valioliigaa lähetetään?</w:t>
      </w:r>
    </w:p>
    <w:p>
      <w:r>
        <w:rPr>
          <w:b/>
        </w:rPr>
        <w:t xml:space="preserve">Kysymys 9</w:t>
      </w:r>
    </w:p>
    <w:p>
      <w:r>
        <w:t xml:space="preserve">Mikä on Valioliigan potentiaalinen televisioyleisö?</w:t>
      </w:r>
    </w:p>
    <w:p>
      <w:r>
        <w:rPr>
          <w:b/>
        </w:rPr>
        <w:t xml:space="preserve">Kysymys 10</w:t>
      </w:r>
    </w:p>
    <w:p>
      <w:r>
        <w:t xml:space="preserve">Mikä liiga on maailman vähiten katsottu?</w:t>
      </w:r>
    </w:p>
    <w:p>
      <w:r>
        <w:rPr>
          <w:b/>
        </w:rPr>
        <w:t xml:space="preserve">Kysymys 11</w:t>
      </w:r>
    </w:p>
    <w:p>
      <w:r>
        <w:t xml:space="preserve">Mikä liiga on Yhdysvaltojen katsotuin jalkapalloliiga?</w:t>
      </w:r>
    </w:p>
    <w:p>
      <w:r>
        <w:rPr>
          <w:b/>
        </w:rPr>
        <w:t xml:space="preserve">Kysymys 12</w:t>
      </w:r>
    </w:p>
    <w:p>
      <w:r>
        <w:t xml:space="preserve">Valioliigaa lähetetään 643 alueella kuinka monelle miljoonalle kotitaloudelle?</w:t>
      </w:r>
    </w:p>
    <w:p>
      <w:r>
        <w:rPr>
          <w:b/>
        </w:rPr>
        <w:t xml:space="preserve">Kysymys 13</w:t>
      </w:r>
    </w:p>
    <w:p>
      <w:r>
        <w:t xml:space="preserve">Valioliigaa lähetetään 212 miljoonassa kodissa ja kuinka monella alueella?</w:t>
      </w:r>
    </w:p>
    <w:p>
      <w:r>
        <w:rPr>
          <w:b/>
        </w:rPr>
        <w:t xml:space="preserve">Kysymys 14</w:t>
      </w:r>
    </w:p>
    <w:p>
      <w:r>
        <w:t xml:space="preserve">Mikä on UEFA-liigan potentiaalinen TV-yleisö?</w:t>
      </w:r>
    </w:p>
    <w:p>
      <w:r>
        <w:rPr>
          <w:b/>
        </w:rPr>
        <w:t xml:space="preserve">Teksti numero 3</w:t>
      </w:r>
    </w:p>
    <w:p>
      <w:r>
        <w:t xml:space="preserve">Huolimatta merkittävästä eurooppalaisesta menestyksestä 1970-luvulla ja 1980-luvun alussa </w:t>
      </w:r>
      <w:r>
        <w:rPr>
          <w:color w:val="DCDCDC"/>
        </w:rPr>
        <w:t xml:space="preserve">80-luvun </w:t>
      </w:r>
      <w:r>
        <w:rPr>
          <w:color w:val="A9A9A9"/>
        </w:rPr>
        <w:t xml:space="preserve">loppupuolella </w:t>
      </w:r>
      <w:r>
        <w:rPr>
          <w:color w:val="A9A9A9"/>
        </w:rPr>
        <w:t xml:space="preserve">englantilainen jalkapallo </w:t>
      </w:r>
      <w:r>
        <w:rPr>
          <w:color w:val="A9A9A9"/>
        </w:rPr>
        <w:t xml:space="preserve">oli ollut </w:t>
      </w:r>
      <w:r>
        <w:rPr>
          <w:color w:val="2F4F4F"/>
        </w:rPr>
        <w:t xml:space="preserve">alamäessä</w:t>
      </w:r>
      <w:r>
        <w:t xml:space="preserve">. </w:t>
      </w:r>
      <w:r>
        <w:rPr>
          <w:color w:val="556B2F"/>
        </w:rPr>
        <w:t xml:space="preserve">Stadionit rapistuivat, kannattajat kärsivät huonoista tiloista, huliganismi oli yleistä</w:t>
      </w:r>
      <w:r>
        <w:t xml:space="preserve">, ja </w:t>
      </w:r>
      <w:r>
        <w:rPr>
          <w:color w:val="6B8E23"/>
        </w:rPr>
        <w:t xml:space="preserve">englantilaisseurat suljettiin eurooppalaisista kilpailuista </w:t>
      </w:r>
      <w:r>
        <w:rPr>
          <w:color w:val="A0522D"/>
        </w:rPr>
        <w:t xml:space="preserve">viideksi vuod</w:t>
      </w:r>
      <w:r>
        <w:rPr>
          <w:color w:val="6B8E23"/>
        </w:rPr>
        <w:t xml:space="preserve">eksi </w:t>
      </w:r>
      <w:r>
        <w:rPr>
          <w:color w:val="228B22"/>
        </w:rPr>
        <w:t xml:space="preserve">Heysel Stadiumin katastrofin </w:t>
      </w:r>
      <w:r>
        <w:rPr>
          <w:color w:val="6B8E23"/>
        </w:rPr>
        <w:t xml:space="preserve">jälkeen </w:t>
      </w:r>
      <w:r>
        <w:rPr>
          <w:color w:val="191970"/>
        </w:rPr>
        <w:t xml:space="preserve">vuonna 1985</w:t>
      </w:r>
      <w:r>
        <w:rPr>
          <w:color w:val="6B8E23"/>
        </w:rPr>
        <w:t xml:space="preserve">. </w:t>
      </w:r>
      <w:r>
        <w:rPr>
          <w:color w:val="8B0000"/>
        </w:rPr>
        <w:t xml:space="preserve">Football Leaguen ensimmäinen divisioona, joka oli ollut englantilaisen jalkapallon ylin taso vuodesta </w:t>
      </w:r>
      <w:r>
        <w:rPr>
          <w:color w:val="483D8B"/>
        </w:rPr>
        <w:t xml:space="preserve">1888 </w:t>
      </w:r>
      <w:r>
        <w:rPr>
          <w:color w:val="8B0000"/>
        </w:rPr>
        <w:t xml:space="preserve">lähtien</w:t>
      </w:r>
      <w:r>
        <w:t xml:space="preserve">, oli jäänyt selvästi jälkeen Italian Serie A:n ja Espanjan La Ligan kaltaisista liigoista yleisömäärissä ja </w:t>
      </w:r>
      <w:r>
        <w:rPr>
          <w:color w:val="3CB371"/>
        </w:rPr>
        <w:t xml:space="preserve">tuloissa</w:t>
      </w:r>
      <w:r>
        <w:t xml:space="preserve">, ja useat englantilaiset huippupelaajat olivat </w:t>
      </w:r>
      <w:r>
        <w:rPr>
          <w:color w:val="BC8F8F"/>
        </w:rPr>
        <w:t xml:space="preserve">siirtyneet ulkomaille</w:t>
      </w:r>
      <w:r>
        <w:t xml:space="preserve">.</w:t>
      </w:r>
    </w:p>
    <w:p>
      <w:r>
        <w:rPr>
          <w:b/>
        </w:rPr>
        <w:t xml:space="preserve">Kysymys 0</w:t>
      </w:r>
    </w:p>
    <w:p>
      <w:r>
        <w:t xml:space="preserve">Milloin englantilaisen jalkapallon alamäki oli?</w:t>
      </w:r>
    </w:p>
    <w:p>
      <w:r>
        <w:rPr>
          <w:b/>
        </w:rPr>
        <w:t xml:space="preserve">Kysymys 1</w:t>
      </w:r>
    </w:p>
    <w:p>
      <w:r>
        <w:t xml:space="preserve">Miksi englantilaisen jalkapallon alamäki oli juuri nyt?</w:t>
      </w:r>
    </w:p>
    <w:p>
      <w:r>
        <w:rPr>
          <w:b/>
        </w:rPr>
        <w:t xml:space="preserve">Kysymys 2</w:t>
      </w:r>
    </w:p>
    <w:p>
      <w:r>
        <w:t xml:space="preserve">Miksi englantilaisseurat suljettiin eurooppalaisista kilpailuista 1980-luvulla?</w:t>
      </w:r>
    </w:p>
    <w:p>
      <w:r>
        <w:rPr>
          <w:b/>
        </w:rPr>
        <w:t xml:space="preserve">Kysymys 3</w:t>
      </w:r>
    </w:p>
    <w:p>
      <w:r>
        <w:t xml:space="preserve">Oliko jalkapalloliigan ykkösdivisioona koskaan ollut huipputasoa?</w:t>
      </w:r>
    </w:p>
    <w:p>
      <w:r>
        <w:rPr>
          <w:b/>
        </w:rPr>
        <w:t xml:space="preserve">Kysymys 4</w:t>
      </w:r>
    </w:p>
    <w:p>
      <w:r>
        <w:t xml:space="preserve">Minä vuonna englantilaiset jalkapalloseurat kiellettiin kilpailemasta Euroopassa?</w:t>
      </w:r>
    </w:p>
    <w:p>
      <w:r>
        <w:rPr>
          <w:b/>
        </w:rPr>
        <w:t xml:space="preserve">Kysymys 5</w:t>
      </w:r>
    </w:p>
    <w:p>
      <w:r>
        <w:t xml:space="preserve">Kuinka kauan kerhot olivat pelikiellossa?</w:t>
      </w:r>
    </w:p>
    <w:p>
      <w:r>
        <w:rPr>
          <w:b/>
        </w:rPr>
        <w:t xml:space="preserve">Kysymys 6</w:t>
      </w:r>
    </w:p>
    <w:p>
      <w:r>
        <w:t xml:space="preserve">Mitä englantilaiset pelaajat tekivät pelikiellon jälkeen?</w:t>
      </w:r>
    </w:p>
    <w:p>
      <w:r>
        <w:rPr>
          <w:b/>
        </w:rPr>
        <w:t xml:space="preserve">Kysymys 7</w:t>
      </w:r>
    </w:p>
    <w:p>
      <w:r>
        <w:t xml:space="preserve">Kun osallistujamäärät putosivat jalkapalloliigan ykkösdivisioonaan, mikä muu laski?</w:t>
      </w:r>
    </w:p>
    <w:p>
      <w:r>
        <w:rPr>
          <w:b/>
        </w:rPr>
        <w:t xml:space="preserve">Kysymys 8</w:t>
      </w:r>
    </w:p>
    <w:p>
      <w:r>
        <w:t xml:space="preserve">Mikä vuosikymmen oli englantilaisen jalkapallon huippu eurooppalaisen menestyksen vuoksi?</w:t>
      </w:r>
    </w:p>
    <w:p>
      <w:r>
        <w:rPr>
          <w:b/>
        </w:rPr>
        <w:t xml:space="preserve">Kysymys 9</w:t>
      </w:r>
    </w:p>
    <w:p>
      <w:r>
        <w:t xml:space="preserve">Huolimatta Englannin menestyksestä 70- ja 80-luvuilla, mitä 80-luku merkitsi eurooppalaiselle jalkapallolle?</w:t>
      </w:r>
    </w:p>
    <w:p>
      <w:r>
        <w:rPr>
          <w:b/>
        </w:rPr>
        <w:t xml:space="preserve">Kysymys 10</w:t>
      </w:r>
    </w:p>
    <w:p>
      <w:r>
        <w:t xml:space="preserve">Millä vuosikymmenellä oli englantilaisen jalkapallon huippu?</w:t>
      </w:r>
    </w:p>
    <w:p>
      <w:r>
        <w:rPr>
          <w:b/>
        </w:rPr>
        <w:t xml:space="preserve">Kysymys 11</w:t>
      </w:r>
    </w:p>
    <w:p>
      <w:r>
        <w:t xml:space="preserve">Miksi englantilaisseuroja pyydettiin liittymään eurooppalaiseen kilpailuun viideksi vuodeksi?</w:t>
      </w:r>
    </w:p>
    <w:p>
      <w:r>
        <w:rPr>
          <w:b/>
        </w:rPr>
        <w:t xml:space="preserve">Kysymys 12</w:t>
      </w:r>
    </w:p>
    <w:p>
      <w:r>
        <w:t xml:space="preserve">Mistä vuodesta lähtien Football League First Division on ollut englantilaisen jalkapallon alin taso?</w:t>
      </w:r>
    </w:p>
    <w:p>
      <w:r>
        <w:rPr>
          <w:b/>
        </w:rPr>
        <w:t xml:space="preserve">Teksti numero 4</w:t>
      </w:r>
    </w:p>
    <w:p>
      <w:r>
        <w:rPr>
          <w:color w:val="DCDCDC"/>
        </w:rPr>
        <w:t xml:space="preserve">1990-luvun </w:t>
      </w:r>
      <w:r>
        <w:rPr>
          <w:color w:val="A9A9A9"/>
        </w:rPr>
        <w:t xml:space="preserve">vaihteessa alamäki </w:t>
      </w:r>
      <w:r>
        <w:rPr>
          <w:color w:val="A9A9A9"/>
        </w:rPr>
        <w:t xml:space="preserve">alkoi kuitenkin kääntyä</w:t>
      </w:r>
      <w:r>
        <w:t xml:space="preserve">; </w:t>
      </w:r>
      <w:r>
        <w:rPr>
          <w:color w:val="2F4F4F"/>
        </w:rPr>
        <w:t xml:space="preserve">Englanti oli menestynyt </w:t>
      </w:r>
      <w:r>
        <w:rPr>
          <w:color w:val="556B2F"/>
        </w:rPr>
        <w:t xml:space="preserve">vuoden 1990 jalkapallon </w:t>
      </w:r>
      <w:r>
        <w:rPr>
          <w:color w:val="2F4F4F"/>
        </w:rPr>
        <w:t xml:space="preserve">maailmanmestaruuskilpailuissa ja päässyt välieriin. </w:t>
      </w:r>
      <w:r>
        <w:rPr>
          <w:color w:val="6B8E23"/>
        </w:rPr>
        <w:t xml:space="preserve">UEFA, Euroopan jalkapalloliiton hallintoelin, poisti </w:t>
      </w:r>
      <w:r>
        <w:rPr>
          <w:color w:val="6B8E23"/>
        </w:rPr>
        <w:t xml:space="preserve">vuonna </w:t>
      </w:r>
      <w:r>
        <w:rPr>
          <w:color w:val="228B22"/>
        </w:rPr>
        <w:t xml:space="preserve">1990 </w:t>
      </w:r>
      <w:r>
        <w:rPr>
          <w:color w:val="A0522D"/>
        </w:rPr>
        <w:t xml:space="preserve">englantilaisseurojen viiden vuoden pelikiellon eurooppalaisissa kilpailuissa </w:t>
      </w:r>
      <w:r>
        <w:rPr>
          <w:color w:val="191970"/>
        </w:rPr>
        <w:t xml:space="preserve">(jonka seurauksena Manchester United voitti UEFA:n Cup-voittajien cupin vuonna </w:t>
      </w:r>
      <w:r>
        <w:rPr>
          <w:color w:val="8B0000"/>
        </w:rPr>
        <w:t xml:space="preserve">1991</w:t>
      </w:r>
      <w:r>
        <w:t xml:space="preserve">), ja </w:t>
      </w:r>
      <w:r>
        <w:t xml:space="preserve">saman vuoden </w:t>
      </w:r>
      <w:r>
        <w:rPr>
          <w:color w:val="3CB371"/>
        </w:rPr>
        <w:t xml:space="preserve">tammikuussa </w:t>
      </w:r>
      <w:r>
        <w:t xml:space="preserve">julkaistiin </w:t>
      </w:r>
      <w:r>
        <w:t xml:space="preserve">stadionien turvallisuusstandardeja koskeva Taylorin raportti, jossa </w:t>
      </w:r>
      <w:r>
        <w:rPr>
          <w:color w:val="483D8B"/>
        </w:rPr>
        <w:t xml:space="preserve">ehdotettiin kalliita parannuksia kaikkien istumapaikkojen stadioneille Hillsborough'n katastrofin jälkeen.</w:t>
      </w:r>
    </w:p>
    <w:p>
      <w:r>
        <w:rPr>
          <w:b/>
        </w:rPr>
        <w:t xml:space="preserve">Kysymys 0</w:t>
      </w:r>
    </w:p>
    <w:p>
      <w:r>
        <w:t xml:space="preserve">Milloin englantilaisen jalkapallon alamäki alkoi kääntyä?</w:t>
      </w:r>
    </w:p>
    <w:p>
      <w:r>
        <w:rPr>
          <w:b/>
        </w:rPr>
        <w:t xml:space="preserve">Kysymys 1</w:t>
      </w:r>
    </w:p>
    <w:p>
      <w:r>
        <w:t xml:space="preserve">Menestyikö Englanti vuoden 1990 jalkapallon maailmanmestaruuskilpailuissa?</w:t>
      </w:r>
    </w:p>
    <w:p>
      <w:r>
        <w:rPr>
          <w:b/>
        </w:rPr>
        <w:t xml:space="preserve">Kysymys 2</w:t>
      </w:r>
    </w:p>
    <w:p>
      <w:r>
        <w:t xml:space="preserve">Poistiko UEFA vuonna 1990 englantilaisseurojen viiden vuoden pelikiellon eurooppalaisissa kilpailuissa?</w:t>
      </w:r>
    </w:p>
    <w:p>
      <w:r>
        <w:rPr>
          <w:b/>
        </w:rPr>
        <w:t xml:space="preserve">Kysymys 3</w:t>
      </w:r>
    </w:p>
    <w:p>
      <w:r>
        <w:t xml:space="preserve">Mitä kiellon poistaminen johti?</w:t>
      </w:r>
    </w:p>
    <w:p>
      <w:r>
        <w:rPr>
          <w:b/>
        </w:rPr>
        <w:t xml:space="preserve">Kysymys 4</w:t>
      </w:r>
    </w:p>
    <w:p>
      <w:r>
        <w:t xml:space="preserve">Ehdotettiinko stadionien turvallisuusstandardeja koskevassa Taylorin raportissa kalliita parannuksia stadioneille?</w:t>
      </w:r>
    </w:p>
    <w:p>
      <w:r>
        <w:rPr>
          <w:b/>
        </w:rPr>
        <w:t xml:space="preserve">Kysymys 5</w:t>
      </w:r>
    </w:p>
    <w:p>
      <w:r>
        <w:t xml:space="preserve">Minä vuonna englantilaisen jalkapallon alamäki pysähtyi, kun Englanti pääsi jalkapallon MM-kisojen välieriin?</w:t>
      </w:r>
    </w:p>
    <w:p>
      <w:r>
        <w:rPr>
          <w:b/>
        </w:rPr>
        <w:t xml:space="preserve">Kysymys 6</w:t>
      </w:r>
    </w:p>
    <w:p>
      <w:r>
        <w:t xml:space="preserve">Minä vuonna UEFA poisti englantilaisten seurojen pelikiellon?</w:t>
      </w:r>
    </w:p>
    <w:p>
      <w:r>
        <w:rPr>
          <w:b/>
        </w:rPr>
        <w:t xml:space="preserve">Kysymys 7</w:t>
      </w:r>
    </w:p>
    <w:p>
      <w:r>
        <w:t xml:space="preserve">Minä vuonna Manchester United voitti UEFA Winners' Cupin?</w:t>
      </w:r>
    </w:p>
    <w:p>
      <w:r>
        <w:rPr>
          <w:b/>
        </w:rPr>
        <w:t xml:space="preserve">Kysymys 8</w:t>
      </w:r>
    </w:p>
    <w:p>
      <w:r>
        <w:t xml:space="preserve">Missä kuussa Taylorin raportti julkaistiin?</w:t>
      </w:r>
    </w:p>
    <w:p>
      <w:r>
        <w:rPr>
          <w:b/>
        </w:rPr>
        <w:t xml:space="preserve">Kysymys 9</w:t>
      </w:r>
    </w:p>
    <w:p>
      <w:r>
        <w:t xml:space="preserve">Minä vuonna Taylorin raportti julkaistiin?</w:t>
      </w:r>
    </w:p>
    <w:p>
      <w:r>
        <w:rPr>
          <w:b/>
        </w:rPr>
        <w:t xml:space="preserve">Kysymys 10</w:t>
      </w:r>
    </w:p>
    <w:p>
      <w:r>
        <w:t xml:space="preserve">Minkä vuosikymmenen vaihteessa nouseva suuntaus alkoi kääntyä?</w:t>
      </w:r>
    </w:p>
    <w:p>
      <w:r>
        <w:rPr>
          <w:b/>
        </w:rPr>
        <w:t xml:space="preserve">Kysymys 11</w:t>
      </w:r>
    </w:p>
    <w:p>
      <w:r>
        <w:t xml:space="preserve">Missä FIFA:n maailmanmestaruuskilpailuissa Eurooppa menestyi?</w:t>
      </w:r>
    </w:p>
    <w:p>
      <w:r>
        <w:rPr>
          <w:b/>
        </w:rPr>
        <w:t xml:space="preserve">Kysymys 12</w:t>
      </w:r>
    </w:p>
    <w:p>
      <w:r>
        <w:t xml:space="preserve">Minä vuonna Valioliiga asetti englantilaiset seurat viiden vuoden pelikieltoon?</w:t>
      </w:r>
    </w:p>
    <w:p>
      <w:r>
        <w:rPr>
          <w:b/>
        </w:rPr>
        <w:t xml:space="preserve">Kysymys 13</w:t>
      </w:r>
    </w:p>
    <w:p>
      <w:r>
        <w:t xml:space="preserve">Mikä kielto kumottiin vuonna 1991?</w:t>
      </w:r>
    </w:p>
    <w:p>
      <w:r>
        <w:rPr>
          <w:b/>
        </w:rPr>
        <w:t xml:space="preserve">Kysymys 14</w:t>
      </w:r>
    </w:p>
    <w:p>
      <w:r>
        <w:t xml:space="preserve">Minä vuonna englantilaisia seuroja koskeva yhdeksänkymmenen vuoden kielto poistettiin?</w:t>
      </w:r>
    </w:p>
    <w:p>
      <w:r>
        <w:rPr>
          <w:b/>
        </w:rPr>
        <w:t xml:space="preserve">Teksti numero 5</w:t>
      </w:r>
    </w:p>
    <w:p>
      <w:r>
        <w:t xml:space="preserve">Myös </w:t>
      </w:r>
      <w:r>
        <w:rPr>
          <w:color w:val="A9A9A9"/>
        </w:rPr>
        <w:t xml:space="preserve">televisiorahojen </w:t>
      </w:r>
      <w:r>
        <w:t xml:space="preserve">merkitys oli kasvanut huomattavasti; </w:t>
      </w:r>
      <w:r>
        <w:rPr>
          <w:color w:val="DCDCDC"/>
        </w:rPr>
        <w:t xml:space="preserve">jalkapalloliiga sai </w:t>
      </w:r>
      <w:r>
        <w:rPr>
          <w:color w:val="2F4F4F"/>
        </w:rPr>
        <w:t xml:space="preserve">6,3 miljoonaa puntaa </w:t>
      </w:r>
      <w:r>
        <w:rPr>
          <w:color w:val="556B2F"/>
        </w:rPr>
        <w:t xml:space="preserve">kaksivuotisesta </w:t>
      </w:r>
      <w:r>
        <w:rPr>
          <w:color w:val="DCDCDC"/>
        </w:rPr>
        <w:t xml:space="preserve">sopimuksesta vuonna 1986, </w:t>
      </w:r>
      <w:r>
        <w:t xml:space="preserve">mutta kun </w:t>
      </w:r>
      <w:r>
        <w:rPr>
          <w:color w:val="6B8E23"/>
        </w:rPr>
        <w:t xml:space="preserve">sopimus uusittiin vuonna 1988, hinta nousi </w:t>
      </w:r>
      <w:r>
        <w:rPr>
          <w:color w:val="A0522D"/>
        </w:rPr>
        <w:t xml:space="preserve">44 miljoonaan puntaan </w:t>
      </w:r>
      <w:r>
        <w:rPr>
          <w:color w:val="191970"/>
        </w:rPr>
        <w:t xml:space="preserve">neljän </w:t>
      </w:r>
      <w:r>
        <w:rPr>
          <w:color w:val="228B22"/>
        </w:rPr>
        <w:t xml:space="preserve">vuoden </w:t>
      </w:r>
      <w:r>
        <w:rPr>
          <w:color w:val="228B22"/>
        </w:rPr>
        <w:t xml:space="preserve">aikana. </w:t>
      </w:r>
      <w:r>
        <w:rPr>
          <w:color w:val="8B0000"/>
        </w:rPr>
        <w:t xml:space="preserve">Vuoden 1988 </w:t>
      </w:r>
      <w:r>
        <w:t xml:space="preserve">neuvottelut olivat ensimmäiset merkit liigasta irtautumisesta; </w:t>
      </w:r>
      <w:r>
        <w:rPr>
          <w:color w:val="483D8B"/>
        </w:rPr>
        <w:t xml:space="preserve">kymmenen seuraa uhkasi lähteä ja muodostaa "</w:t>
      </w:r>
      <w:r>
        <w:rPr>
          <w:color w:val="3CB371"/>
        </w:rPr>
        <w:t xml:space="preserve">superliigan</w:t>
      </w:r>
      <w:r>
        <w:rPr>
          <w:color w:val="483D8B"/>
        </w:rPr>
        <w:t xml:space="preserve">", </w:t>
      </w:r>
      <w:r>
        <w:t xml:space="preserve">mutta lopulta heidät saatiin jäämään. Kun stadionit paranivat ja otteluiden kävijämäärät ja tulot kasvoivat, maan huippujoukkueet harkitsivat jälleen Football Leaguesta eroamista, </w:t>
      </w:r>
      <w:r>
        <w:rPr>
          <w:color w:val="BC8F8F"/>
        </w:rPr>
        <w:t xml:space="preserve">jotta ne voisivat hyötyä urheiluun pumpattavasta kasvavasta rahavirrasta.</w:t>
      </w:r>
    </w:p>
    <w:p>
      <w:r>
        <w:rPr>
          <w:b/>
        </w:rPr>
        <w:t xml:space="preserve">Kysymys 0</w:t>
      </w:r>
    </w:p>
    <w:p>
      <w:r>
        <w:t xml:space="preserve">Paljonko jalkapalloliiga sai tuloja televisiorahoista kahden vuoden sopimuksella vuonna 1986?</w:t>
      </w:r>
    </w:p>
    <w:p>
      <w:r>
        <w:rPr>
          <w:b/>
        </w:rPr>
        <w:t xml:space="preserve">Kysymys 1</w:t>
      </w:r>
    </w:p>
    <w:p>
      <w:r>
        <w:t xml:space="preserve">Vuonna 1998 sopimusta jatkettiin neljän vuoden ajan minkä suuruisella summalla?</w:t>
      </w:r>
    </w:p>
    <w:p>
      <w:r>
        <w:rPr>
          <w:b/>
        </w:rPr>
        <w:t xml:space="preserve">Kysymys 2</w:t>
      </w:r>
    </w:p>
    <w:p>
      <w:r>
        <w:t xml:space="preserve">Kuinka moni seura uhkasi vuonna 1988 lähteä ja perustaa toisen liigan?</w:t>
      </w:r>
    </w:p>
    <w:p>
      <w:r>
        <w:rPr>
          <w:b/>
        </w:rPr>
        <w:t xml:space="preserve">Kysymys 3</w:t>
      </w:r>
    </w:p>
    <w:p>
      <w:r>
        <w:t xml:space="preserve">Miksi jotkut huippujoukkueet harkitsivat jättävänsä jalkapalloliigan?</w:t>
      </w:r>
    </w:p>
    <w:p>
      <w:r>
        <w:rPr>
          <w:b/>
        </w:rPr>
        <w:t xml:space="preserve">Kysymys 4</w:t>
      </w:r>
    </w:p>
    <w:p>
      <w:r>
        <w:t xml:space="preserve">Mihin nousi jalkapalloliigan televisiosopimuksen hinta vuonna 1988?</w:t>
      </w:r>
    </w:p>
    <w:p>
      <w:r>
        <w:rPr>
          <w:b/>
        </w:rPr>
        <w:t xml:space="preserve">Kysymys 5</w:t>
      </w:r>
    </w:p>
    <w:p>
      <w:r>
        <w:t xml:space="preserve">Milloin seurat uhkasivat ensimmäisen kerran lähteä jalkapalloliigasta?</w:t>
      </w:r>
    </w:p>
    <w:p>
      <w:r>
        <w:rPr>
          <w:b/>
        </w:rPr>
        <w:t xml:space="preserve">Kysymys 6</w:t>
      </w:r>
    </w:p>
    <w:p>
      <w:r>
        <w:t xml:space="preserve">Mikä hinta jalkapalloliigan televisiointioikeuksista asetettiin vuonna 1986?</w:t>
      </w:r>
    </w:p>
    <w:p>
      <w:r>
        <w:rPr>
          <w:b/>
        </w:rPr>
        <w:t xml:space="preserve">Kysymys 7</w:t>
      </w:r>
    </w:p>
    <w:p>
      <w:r>
        <w:t xml:space="preserve">Kuinka moneksi vuodeksi vuoden 1986 televisiointioikeussopimus tehtiin?</w:t>
      </w:r>
    </w:p>
    <w:p>
      <w:r>
        <w:rPr>
          <w:b/>
        </w:rPr>
        <w:t xml:space="preserve">Kysymys 8</w:t>
      </w:r>
    </w:p>
    <w:p>
      <w:r>
        <w:t xml:space="preserve">Kuinka moneksi vuodeksi vuoden 1988 televisiointioikeussopimus tehtiin?</w:t>
      </w:r>
    </w:p>
    <w:p>
      <w:r>
        <w:rPr>
          <w:b/>
        </w:rPr>
        <w:t xml:space="preserve">Kysymys 9</w:t>
      </w:r>
    </w:p>
    <w:p>
      <w:r>
        <w:t xml:space="preserve">Paljonko sopimuksen arvo oli, kun se uusittiin vuonna 1986?</w:t>
      </w:r>
    </w:p>
    <w:p>
      <w:r>
        <w:rPr>
          <w:b/>
        </w:rPr>
        <w:t xml:space="preserve">Kysymys 10</w:t>
      </w:r>
    </w:p>
    <w:p>
      <w:r>
        <w:t xml:space="preserve">Mitä 12 seuraa uhkasi lähteä muodostamaan?</w:t>
      </w:r>
    </w:p>
    <w:p>
      <w:r>
        <w:rPr>
          <w:b/>
        </w:rPr>
        <w:t xml:space="preserve">Kysymys 11</w:t>
      </w:r>
    </w:p>
    <w:p>
      <w:r>
        <w:t xml:space="preserve">Minkälaisen rahan merkitys väheni?</w:t>
      </w:r>
    </w:p>
    <w:p>
      <w:r>
        <w:rPr>
          <w:b/>
        </w:rPr>
        <w:t xml:space="preserve">Kysymys 12</w:t>
      </w:r>
    </w:p>
    <w:p>
      <w:r>
        <w:t xml:space="preserve">Kuinka paljon neljän vuoden sopimus oli vuonna 1986 arvoltaan?</w:t>
      </w:r>
    </w:p>
    <w:p>
      <w:r>
        <w:rPr>
          <w:b/>
        </w:rPr>
        <w:t xml:space="preserve">Kysymys 13</w:t>
      </w:r>
    </w:p>
    <w:p>
      <w:r>
        <w:t xml:space="preserve">Kuinka paljon kahden vuoden sopimus oli vuonna 1988 arvoltaan?</w:t>
      </w:r>
    </w:p>
    <w:p>
      <w:r>
        <w:rPr>
          <w:b/>
        </w:rPr>
        <w:t xml:space="preserve">Teksti numero 6</w:t>
      </w:r>
    </w:p>
    <w:p>
      <w:r>
        <w:rPr>
          <w:color w:val="A9A9A9"/>
        </w:rPr>
        <w:t xml:space="preserve">Kauden </w:t>
      </w:r>
      <w:r>
        <w:rPr>
          <w:color w:val="DCDCDC"/>
        </w:rPr>
        <w:t xml:space="preserve">1991 </w:t>
      </w:r>
      <w:r>
        <w:rPr>
          <w:color w:val="A9A9A9"/>
        </w:rPr>
        <w:t xml:space="preserve">päätteeksi </w:t>
      </w:r>
      <w:r>
        <w:rPr>
          <w:color w:val="A9A9A9"/>
        </w:rPr>
        <w:t xml:space="preserve">esitettiin ehdotus </w:t>
      </w:r>
      <w:r>
        <w:rPr>
          <w:color w:val="2F4F4F"/>
        </w:rPr>
        <w:t xml:space="preserve">uuden liigan perustamisesta</w:t>
      </w:r>
      <w:r>
        <w:t xml:space="preserve">, joka toisi enemmän rahaa peliin kokonaisuudessaan. </w:t>
      </w:r>
      <w:r>
        <w:rPr>
          <w:color w:val="6B8E23"/>
        </w:rPr>
        <w:t xml:space="preserve">Perustajajäsenten sopimus, jonka </w:t>
      </w:r>
      <w:r>
        <w:t xml:space="preserve">huippuseurat </w:t>
      </w:r>
      <w:r>
        <w:rPr>
          <w:color w:val="556B2F"/>
        </w:rPr>
        <w:t xml:space="preserve">allekirjoittivat </w:t>
      </w:r>
      <w:r>
        <w:rPr>
          <w:color w:val="A0522D"/>
        </w:rPr>
        <w:t xml:space="preserve">17. heinäkuuta 1991, </w:t>
      </w:r>
      <w:r>
        <w:rPr>
          <w:color w:val="228B22"/>
        </w:rPr>
        <w:t xml:space="preserve">määritteli FA Premier Leaguen perustamisen perusperiaatteet</w:t>
      </w:r>
      <w:r>
        <w:rPr>
          <w:color w:val="556B2F"/>
        </w:rPr>
        <w:t xml:space="preserve">. </w:t>
      </w:r>
      <w:r>
        <w:rPr>
          <w:color w:val="191970"/>
        </w:rPr>
        <w:t xml:space="preserve">Vastaperustettu ylin divisioona olisi kaupallisesti riippumaton </w:t>
      </w:r>
      <w:r>
        <w:rPr>
          <w:color w:val="8B0000"/>
        </w:rPr>
        <w:t xml:space="preserve">The Football Associationista ja Football Leaguesta</w:t>
      </w:r>
      <w:r>
        <w:t xml:space="preserve">, ja </w:t>
      </w:r>
      <w:r>
        <w:rPr>
          <w:color w:val="483D8B"/>
        </w:rPr>
        <w:t xml:space="preserve">FA Premier League saisi luvan neuvotella omista lähetys- ja sponsorisopimuksistaan. Tuolloin </w:t>
      </w:r>
      <w:r>
        <w:t xml:space="preserve">esitettiin perusteluna, että </w:t>
      </w:r>
      <w:r>
        <w:rPr>
          <w:color w:val="3CB371"/>
        </w:rPr>
        <w:t xml:space="preserve">lisätulot </w:t>
      </w:r>
      <w:r>
        <w:t xml:space="preserve">antaisivat englantilaisille seuroille mahdollisuuden </w:t>
      </w:r>
      <w:r>
        <w:rPr>
          <w:color w:val="BC8F8F"/>
        </w:rPr>
        <w:t xml:space="preserve">kilpailla eurooppalaisten joukkueiden kanssa.</w:t>
      </w:r>
    </w:p>
    <w:p>
      <w:r>
        <w:rPr>
          <w:b/>
        </w:rPr>
        <w:t xml:space="preserve">Kysymys 0</w:t>
      </w:r>
    </w:p>
    <w:p>
      <w:r>
        <w:t xml:space="preserve">Lykättiinkö vuonna 1991 ehdotusta uudesta liigasta?</w:t>
      </w:r>
    </w:p>
    <w:p>
      <w:r>
        <w:rPr>
          <w:b/>
        </w:rPr>
        <w:t xml:space="preserve">Kysymys 1</w:t>
      </w:r>
    </w:p>
    <w:p>
      <w:r>
        <w:t xml:space="preserve">Milloin perustajajäsenten sopimus allekirjoitettiin?</w:t>
      </w:r>
    </w:p>
    <w:p>
      <w:r>
        <w:rPr>
          <w:b/>
        </w:rPr>
        <w:t xml:space="preserve">Kysymys 2</w:t>
      </w:r>
    </w:p>
    <w:p>
      <w:r>
        <w:t xml:space="preserve">Mitä tässä sopimuksessa sovittiin?</w:t>
      </w:r>
    </w:p>
    <w:p>
      <w:r>
        <w:rPr>
          <w:b/>
        </w:rPr>
        <w:t xml:space="preserve">Kysymys 3</w:t>
      </w:r>
    </w:p>
    <w:p>
      <w:r>
        <w:t xml:space="preserve">Olisiko uusi ylin divisioona kaupallisesti riippumaton jalkapalloliitosta ja jalkapalloliigasta?</w:t>
      </w:r>
    </w:p>
    <w:p>
      <w:r>
        <w:rPr>
          <w:b/>
        </w:rPr>
        <w:t xml:space="preserve">Kysymys 4</w:t>
      </w:r>
    </w:p>
    <w:p>
      <w:r>
        <w:t xml:space="preserve">Pystyisikö FA Premier League neuvottelemaan lähetys- ja sponsorisopimuksistaan?</w:t>
      </w:r>
    </w:p>
    <w:p>
      <w:r>
        <w:rPr>
          <w:b/>
        </w:rPr>
        <w:t xml:space="preserve">Kysymys 5</w:t>
      </w:r>
    </w:p>
    <w:p>
      <w:r>
        <w:t xml:space="preserve">Minä päivänä perustajajäsenten sopimus allekirjoitettiin?</w:t>
      </w:r>
    </w:p>
    <w:p>
      <w:r>
        <w:rPr>
          <w:b/>
        </w:rPr>
        <w:t xml:space="preserve">Kysymys 6</w:t>
      </w:r>
    </w:p>
    <w:p>
      <w:r>
        <w:t xml:space="preserve">Mitä perusteluja esitettiin FA Premier Leaguen erottamiselle, joka johtaisi siihen, että FA voisi kilpailla koko Euroopassa?</w:t>
      </w:r>
    </w:p>
    <w:p>
      <w:r>
        <w:rPr>
          <w:b/>
        </w:rPr>
        <w:t xml:space="preserve">Kysymys 7</w:t>
      </w:r>
    </w:p>
    <w:p>
      <w:r>
        <w:t xml:space="preserve">Minä vuonna ehdotus uudesta liigasta jätettiin pöydälle?</w:t>
      </w:r>
    </w:p>
    <w:p>
      <w:r>
        <w:rPr>
          <w:b/>
        </w:rPr>
        <w:t xml:space="preserve">Kysymys 8</w:t>
      </w:r>
    </w:p>
    <w:p>
      <w:r>
        <w:t xml:space="preserve">Milloin FA:n valioliigasopimus allekirjoitettiin?</w:t>
      </w:r>
    </w:p>
    <w:p>
      <w:r>
        <w:rPr>
          <w:b/>
        </w:rPr>
        <w:t xml:space="preserve">Kysymys 9</w:t>
      </w:r>
    </w:p>
    <w:p>
      <w:r>
        <w:t xml:space="preserve">Minkä sopimuksen perusperiaatteet FA:n valioliiga vahvisti?</w:t>
      </w:r>
    </w:p>
    <w:p>
      <w:r>
        <w:rPr>
          <w:b/>
        </w:rPr>
        <w:t xml:space="preserve">Kysymys 10</w:t>
      </w:r>
    </w:p>
    <w:p>
      <w:r>
        <w:t xml:space="preserve">Uusi divisioona olisi riippuvainen mistä liitosta ja liigasta?</w:t>
      </w:r>
    </w:p>
    <w:p>
      <w:r>
        <w:rPr>
          <w:b/>
        </w:rPr>
        <w:t xml:space="preserve">Kysymys 11</w:t>
      </w:r>
    </w:p>
    <w:p>
      <w:r>
        <w:t xml:space="preserve">Mitä eurooppalaiset seurat voisivat tehdä lisätulojen ansiosta?</w:t>
      </w:r>
    </w:p>
    <w:p>
      <w:r>
        <w:rPr>
          <w:b/>
        </w:rPr>
        <w:t xml:space="preserve">Kysymys 12</w:t>
      </w:r>
    </w:p>
    <w:p>
      <w:r>
        <w:t xml:space="preserve">Mitä ehdotettiin kauden 1991 alussa?</w:t>
      </w:r>
    </w:p>
    <w:p>
      <w:r>
        <w:rPr>
          <w:b/>
        </w:rPr>
        <w:t xml:space="preserve">Teksti numero 7</w:t>
      </w:r>
    </w:p>
    <w:p>
      <w:r>
        <w:t xml:space="preserve">London Weekend Televisionin (LWT) toimitusjohtaja </w:t>
      </w:r>
      <w:r>
        <w:rPr>
          <w:color w:val="A9A9A9"/>
        </w:rPr>
        <w:t xml:space="preserve">Greg Dyke </w:t>
      </w:r>
      <w:r>
        <w:t xml:space="preserve">tapasi </w:t>
      </w:r>
      <w:r>
        <w:rPr>
          <w:color w:val="DCDCDC"/>
        </w:rPr>
        <w:t xml:space="preserve">Englannin </w:t>
      </w:r>
      <w:r>
        <w:t xml:space="preserve">viiden suuren jalkapalloseuran edustajat </w:t>
      </w:r>
      <w:r>
        <w:t xml:space="preserve">vuonna </w:t>
      </w:r>
      <w:r>
        <w:rPr>
          <w:color w:val="2F4F4F"/>
        </w:rPr>
        <w:t xml:space="preserve">1990</w:t>
      </w:r>
      <w:r>
        <w:t xml:space="preserve">. </w:t>
      </w:r>
      <w:r>
        <w:rPr>
          <w:color w:val="556B2F"/>
        </w:rPr>
        <w:t xml:space="preserve">Tapaamisen tarkoituksena oli tasoittaa tietä Football Leaguesta irtautumiselle. </w:t>
      </w:r>
      <w:r>
        <w:rPr>
          <w:color w:val="6B8E23"/>
        </w:rPr>
        <w:t xml:space="preserve">Dyke uskoi, </w:t>
      </w:r>
      <w:r>
        <w:rPr>
          <w:color w:val="A0522D"/>
        </w:rPr>
        <w:t xml:space="preserve">että LWT:lle olisi tuottoisampaa, jos vain maan suurimmat seurat esiintyisivät kansallisessa televisiossa, </w:t>
      </w:r>
      <w:r>
        <w:t xml:space="preserve">ja halusi selvittää, olisivatko seurat kiinnostuneita suuremmasta osuudesta televisiointioikeuksista saatavista rahoista. </w:t>
      </w:r>
      <w:r>
        <w:rPr>
          <w:color w:val="228B22"/>
        </w:rPr>
        <w:t xml:space="preserve">Viisi seuraa piti </w:t>
      </w:r>
      <w:r>
        <w:rPr>
          <w:color w:val="191970"/>
        </w:rPr>
        <w:t xml:space="preserve">ajatusta hyvänä ja päätti jatkaa sitä, </w:t>
      </w:r>
      <w:r>
        <w:t xml:space="preserve">mutta liigalla ei kuitenkaan olisi uskottavuutta ilman jalkapalloliiton tukea, joten </w:t>
      </w:r>
      <w:r>
        <w:rPr>
          <w:color w:val="483D8B"/>
        </w:rPr>
        <w:t xml:space="preserve">Arsenalin </w:t>
      </w:r>
      <w:r>
        <w:rPr>
          <w:color w:val="8B0000"/>
        </w:rPr>
        <w:t xml:space="preserve">David Dein </w:t>
      </w:r>
      <w:r>
        <w:rPr>
          <w:color w:val="483D8B"/>
        </w:rPr>
        <w:t xml:space="preserve">kävi keskusteluja selvittääkseen, suhtautuuko jalkapalloliitto ajatukseen</w:t>
      </w:r>
      <w:r>
        <w:t xml:space="preserve">. </w:t>
      </w:r>
      <w:r>
        <w:t xml:space="preserve">FA:lla ei ollut tuolloin ystävällisiä suhteita Football Leaguen kanssa, ja se katsoi, että se voisi </w:t>
      </w:r>
      <w:r>
        <w:rPr>
          <w:color w:val="3CB371"/>
        </w:rPr>
        <w:t xml:space="preserve">heikentää Football Leaguen asemaa</w:t>
      </w:r>
      <w:r>
        <w:t xml:space="preserve">.</w:t>
      </w:r>
    </w:p>
    <w:p>
      <w:r>
        <w:rPr>
          <w:b/>
        </w:rPr>
        <w:t xml:space="preserve">Kysymys 0</w:t>
      </w:r>
    </w:p>
    <w:p>
      <w:r>
        <w:t xml:space="preserve">Miksi London Weekend Televisionin Greg Dyke tapasi viiden suurimman englantilaisen jalkapalloseuran edustajat vuonna 1990?</w:t>
      </w:r>
    </w:p>
    <w:p>
      <w:r>
        <w:rPr>
          <w:b/>
        </w:rPr>
        <w:t xml:space="preserve">Kysymys 1</w:t>
      </w:r>
    </w:p>
    <w:p>
      <w:r>
        <w:t xml:space="preserve">Miksi Dyke halusi, että vain suuret seurat esiintyvät kansallisessa televisiossa?</w:t>
      </w:r>
    </w:p>
    <w:p>
      <w:r>
        <w:rPr>
          <w:b/>
        </w:rPr>
        <w:t xml:space="preserve">Kysymys 2</w:t>
      </w:r>
    </w:p>
    <w:p>
      <w:r>
        <w:t xml:space="preserve">Pitivätkö viisi klubia tätä hyvänä ajatuksena?</w:t>
      </w:r>
    </w:p>
    <w:p>
      <w:r>
        <w:rPr>
          <w:b/>
        </w:rPr>
        <w:t xml:space="preserve">Kysymys 3</w:t>
      </w:r>
    </w:p>
    <w:p>
      <w:r>
        <w:t xml:space="preserve">Käytiinkö jalkapalloliiton kanssa keskusteluja siitä, hyväksyvätkö he tämän suunnitelman?</w:t>
      </w:r>
    </w:p>
    <w:p>
      <w:r>
        <w:rPr>
          <w:b/>
        </w:rPr>
        <w:t xml:space="preserve">Kysymys 4</w:t>
      </w:r>
    </w:p>
    <w:p>
      <w:r>
        <w:t xml:space="preserve">Kuka oli London Weekend Televisionin toimitusjohtaja?</w:t>
      </w:r>
    </w:p>
    <w:p>
      <w:r>
        <w:rPr>
          <w:b/>
        </w:rPr>
        <w:t xml:space="preserve">Kysymys 5</w:t>
      </w:r>
    </w:p>
    <w:p>
      <w:r>
        <w:t xml:space="preserve">Minä vuonna toimitusjohtaja tapasi "viiden suuren" jalkapalloseuran edustajat?</w:t>
      </w:r>
    </w:p>
    <w:p>
      <w:r>
        <w:rPr>
          <w:b/>
        </w:rPr>
        <w:t xml:space="preserve">Kysymys 6</w:t>
      </w:r>
    </w:p>
    <w:p>
      <w:r>
        <w:t xml:space="preserve">Missä maassa toimitusjohtaja tapasi "viiden suuren" jalkapalloseuran edustajat?</w:t>
      </w:r>
    </w:p>
    <w:p>
      <w:r>
        <w:rPr>
          <w:b/>
        </w:rPr>
        <w:t xml:space="preserve">Kysymys 7</w:t>
      </w:r>
    </w:p>
    <w:p>
      <w:r>
        <w:t xml:space="preserve">Kuka Arsenalin edustaja neuvotteli jalkapalloliiton kanssa saadakseen sen tuen uudelle liigalle?</w:t>
      </w:r>
    </w:p>
    <w:p>
      <w:r>
        <w:rPr>
          <w:b/>
        </w:rPr>
        <w:t xml:space="preserve">Kysymys 8</w:t>
      </w:r>
    </w:p>
    <w:p>
      <w:r>
        <w:t xml:space="preserve">Mitä jalkapalloliitto halusi tehdä rakentamalla suhteet uuteen liigaan?</w:t>
      </w:r>
    </w:p>
    <w:p>
      <w:r>
        <w:rPr>
          <w:b/>
        </w:rPr>
        <w:t xml:space="preserve">Kysymys 9</w:t>
      </w:r>
    </w:p>
    <w:p>
      <w:r>
        <w:t xml:space="preserve">Kuka on jalkapalloliigan toimitusjohtaja?</w:t>
      </w:r>
    </w:p>
    <w:p>
      <w:r>
        <w:rPr>
          <w:b/>
        </w:rPr>
        <w:t xml:space="preserve">Kysymys 10</w:t>
      </w:r>
    </w:p>
    <w:p>
      <w:r>
        <w:t xml:space="preserve">Minä vuonna David Dein tapasi "viisi suurta" seuraa?</w:t>
      </w:r>
    </w:p>
    <w:p>
      <w:r>
        <w:rPr>
          <w:b/>
        </w:rPr>
        <w:t xml:space="preserve">Kysymys 11</w:t>
      </w:r>
    </w:p>
    <w:p>
      <w:r>
        <w:t xml:space="preserve">Kuka tapasi vuonna 1990 viiden suuren jalkapalloliiton edustajat?</w:t>
      </w:r>
    </w:p>
    <w:p>
      <w:r>
        <w:rPr>
          <w:b/>
        </w:rPr>
        <w:t xml:space="preserve">Kysymys 12</w:t>
      </w:r>
    </w:p>
    <w:p>
      <w:r>
        <w:t xml:space="preserve">Mitä Dyke uskoi pienemmistä seuroista?</w:t>
      </w:r>
    </w:p>
    <w:p>
      <w:r>
        <w:rPr>
          <w:b/>
        </w:rPr>
        <w:t xml:space="preserve">Kysymys 13</w:t>
      </w:r>
    </w:p>
    <w:p>
      <w:r>
        <w:t xml:space="preserve">Mitkä seurat päättivät, että se ei ole hyvä idea?</w:t>
      </w:r>
    </w:p>
    <w:p>
      <w:r>
        <w:rPr>
          <w:b/>
        </w:rPr>
        <w:t xml:space="preserve">Teksti numero 8</w:t>
      </w:r>
    </w:p>
    <w:p>
      <w:r>
        <w:rPr>
          <w:color w:val="A9A9A9"/>
        </w:rPr>
        <w:t xml:space="preserve">Vuonna 1992 ensimmäisen divisioonan seurat erosivat joukkona Football Leaguesta</w:t>
      </w:r>
      <w:r>
        <w:t xml:space="preserve">, ja </w:t>
      </w:r>
      <w:r>
        <w:rPr>
          <w:color w:val="2F4F4F"/>
        </w:rPr>
        <w:t xml:space="preserve">27. toukokuuta </w:t>
      </w:r>
      <w:r>
        <w:rPr>
          <w:color w:val="DCDCDC"/>
        </w:rPr>
        <w:t xml:space="preserve">1992 </w:t>
      </w:r>
      <w:r>
        <w:rPr>
          <w:color w:val="DCDCDC"/>
        </w:rPr>
        <w:t xml:space="preserve">FA Premier League perustettiin osakeyhtiöksi, joka toimi </w:t>
      </w:r>
      <w:r>
        <w:rPr>
          <w:color w:val="556B2F"/>
        </w:rPr>
        <w:t xml:space="preserve">Football Associationin </w:t>
      </w:r>
      <w:r>
        <w:rPr>
          <w:color w:val="DCDCDC"/>
        </w:rPr>
        <w:t xml:space="preserve">silloisessa pääkonttorissa </w:t>
      </w:r>
      <w:r>
        <w:rPr>
          <w:color w:val="6B8E23"/>
        </w:rPr>
        <w:t xml:space="preserve">Lancaster Gatessa sijaitsevassa </w:t>
      </w:r>
      <w:r>
        <w:rPr>
          <w:color w:val="DCDCDC"/>
        </w:rPr>
        <w:t xml:space="preserve">toimistossa</w:t>
      </w:r>
      <w:r>
        <w:rPr>
          <w:color w:val="DCDCDC"/>
        </w:rPr>
        <w:t xml:space="preserve">. </w:t>
      </w:r>
      <w:r>
        <w:t xml:space="preserve">Tämä merkitsi </w:t>
      </w:r>
      <w:r>
        <w:rPr>
          <w:color w:val="A0522D"/>
        </w:rPr>
        <w:t xml:space="preserve">104 vuotta vanhan </w:t>
      </w:r>
      <w:r>
        <w:t xml:space="preserve">Football Leaguen </w:t>
      </w:r>
      <w:r>
        <w:t xml:space="preserve">hajoamista, </w:t>
      </w:r>
      <w:r>
        <w:t xml:space="preserve">sillä siihen asti Football League oli toiminut </w:t>
      </w:r>
      <w:r>
        <w:rPr>
          <w:color w:val="228B22"/>
        </w:rPr>
        <w:t xml:space="preserve">neljällä </w:t>
      </w:r>
      <w:r>
        <w:t xml:space="preserve">divisioonalla; </w:t>
      </w:r>
      <w:r>
        <w:rPr>
          <w:color w:val="191970"/>
        </w:rPr>
        <w:t xml:space="preserve">Premier League toimisi </w:t>
      </w:r>
      <w:r>
        <w:rPr>
          <w:color w:val="8B0000"/>
        </w:rPr>
        <w:t xml:space="preserve">yhdellä divisioonalla </w:t>
      </w:r>
      <w:r>
        <w:t xml:space="preserve">ja </w:t>
      </w:r>
      <w:r>
        <w:rPr>
          <w:color w:val="483D8B"/>
        </w:rPr>
        <w:t xml:space="preserve">Football League </w:t>
      </w:r>
      <w:r>
        <w:rPr>
          <w:color w:val="3CB371"/>
        </w:rPr>
        <w:t xml:space="preserve">kolmella</w:t>
      </w:r>
      <w:r>
        <w:t xml:space="preserve">. </w:t>
      </w:r>
      <w:r>
        <w:rPr>
          <w:color w:val="BC8F8F"/>
        </w:rPr>
        <w:t xml:space="preserve">Kilpailumuoto ei muuttunut; sama määrä joukkueita kilpaili ylimmässä sarjassa</w:t>
      </w:r>
      <w:r>
        <w:t xml:space="preserve">, ja nousu ja putoaminen Valioliigan ja uuden ensimmäisen divisioonan välillä pysyi samana kuin vanhoissa ensimmäisessä ja toisessa divisioonassa: kolme joukkuetta putosi liigasta ja kolme nousi.</w:t>
      </w:r>
    </w:p>
    <w:p>
      <w:r>
        <w:rPr>
          <w:b/>
        </w:rPr>
        <w:t xml:space="preserve">Kysymys 0</w:t>
      </w:r>
    </w:p>
    <w:p>
      <w:r>
        <w:t xml:space="preserve">Milloin ensimmäisen divisioonan seurat erosivat jalkapalloliigasta?</w:t>
      </w:r>
    </w:p>
    <w:p>
      <w:r>
        <w:rPr>
          <w:b/>
        </w:rPr>
        <w:t xml:space="preserve">Kysymys 1</w:t>
      </w:r>
    </w:p>
    <w:p>
      <w:r>
        <w:t xml:space="preserve">Milloin FA Premier League perustettiin osakeyhtiöksi?</w:t>
      </w:r>
    </w:p>
    <w:p>
      <w:r>
        <w:rPr>
          <w:b/>
        </w:rPr>
        <w:t xml:space="preserve">Kysymys 2</w:t>
      </w:r>
    </w:p>
    <w:p>
      <w:r>
        <w:t xml:space="preserve">Kuinka monta divisioonaa Valioliiga aloitti tuolloin?</w:t>
      </w:r>
    </w:p>
    <w:p>
      <w:r>
        <w:rPr>
          <w:b/>
        </w:rPr>
        <w:t xml:space="preserve">Kysymys 3</w:t>
      </w:r>
    </w:p>
    <w:p>
      <w:r>
        <w:t xml:space="preserve">Kuinka monta divisioonaa jalkapalloliiga oli Valioliigan perustamisen jälkeen?</w:t>
      </w:r>
    </w:p>
    <w:p>
      <w:r>
        <w:rPr>
          <w:b/>
        </w:rPr>
        <w:t xml:space="preserve">Kysymys 4</w:t>
      </w:r>
    </w:p>
    <w:p>
      <w:r>
        <w:t xml:space="preserve">Muuttuiko kilpailumuoto Valioliigan perustamisen jälkeen?</w:t>
      </w:r>
    </w:p>
    <w:p>
      <w:r>
        <w:rPr>
          <w:b/>
        </w:rPr>
        <w:t xml:space="preserve">Kysymys 5</w:t>
      </w:r>
    </w:p>
    <w:p>
      <w:r>
        <w:t xml:space="preserve">Minä päivänä FA Premier League perustettiin laillisesti?</w:t>
      </w:r>
    </w:p>
    <w:p>
      <w:r>
        <w:rPr>
          <w:b/>
        </w:rPr>
        <w:t xml:space="preserve">Kysymys 6</w:t>
      </w:r>
    </w:p>
    <w:p>
      <w:r>
        <w:t xml:space="preserve">Minkä organisaation pääkonttorista käsin FA Premier Leaguen alkuperäinen henkilökunta toimi?</w:t>
      </w:r>
    </w:p>
    <w:p>
      <w:r>
        <w:rPr>
          <w:b/>
        </w:rPr>
        <w:t xml:space="preserve">Kysymys 7</w:t>
      </w:r>
    </w:p>
    <w:p>
      <w:r>
        <w:t xml:space="preserve">Kuinka vanha jalkapalloliiga oli, kun hajoaminen tapahtui?</w:t>
      </w:r>
    </w:p>
    <w:p>
      <w:r>
        <w:rPr>
          <w:b/>
        </w:rPr>
        <w:t xml:space="preserve">Kysymys 8</w:t>
      </w:r>
    </w:p>
    <w:p>
      <w:r>
        <w:t xml:space="preserve">Kuinka monta divisioonaa jalkapalloliigassa oli jäljellä jakautumisen jälkeen?</w:t>
      </w:r>
    </w:p>
    <w:p>
      <w:r>
        <w:rPr>
          <w:b/>
        </w:rPr>
        <w:t xml:space="preserve">Kysymys 9</w:t>
      </w:r>
    </w:p>
    <w:p>
      <w:r>
        <w:t xml:space="preserve">Kuinka monta divisioonaa Valioliiga aloitti jakautumisen jälkeen?</w:t>
      </w:r>
    </w:p>
    <w:p>
      <w:r>
        <w:rPr>
          <w:b/>
        </w:rPr>
        <w:t xml:space="preserve">Kysymys 10</w:t>
      </w:r>
    </w:p>
    <w:p>
      <w:r>
        <w:t xml:space="preserve">Missä jalkapalloliiton päämaja sijaitsi vuonna 1904?</w:t>
      </w:r>
    </w:p>
    <w:p>
      <w:r>
        <w:rPr>
          <w:b/>
        </w:rPr>
        <w:t xml:space="preserve">Kysymys 11</w:t>
      </w:r>
    </w:p>
    <w:p>
      <w:r>
        <w:t xml:space="preserve">Jalkapalloliigassa olisi yksi divisioona ja Valioliigassa kuinka monta?</w:t>
      </w:r>
    </w:p>
    <w:p>
      <w:r>
        <w:rPr>
          <w:b/>
        </w:rPr>
        <w:t xml:space="preserve">Kysymys 12</w:t>
      </w:r>
    </w:p>
    <w:p>
      <w:r>
        <w:t xml:space="preserve">Valioliigassa olisi kolme divisioonaa ja jalkapalloliigassa kuinka monta?</w:t>
      </w:r>
    </w:p>
    <w:p>
      <w:r>
        <w:rPr>
          <w:b/>
        </w:rPr>
        <w:t xml:space="preserve">Kysymys 13</w:t>
      </w:r>
    </w:p>
    <w:p>
      <w:r>
        <w:t xml:space="preserve">Kuinka monta vuotta jalkapalloliiga toimi viidellä divisioonalla?</w:t>
      </w:r>
    </w:p>
    <w:p>
      <w:r>
        <w:rPr>
          <w:b/>
        </w:rPr>
        <w:t xml:space="preserve">Kysymys 14</w:t>
      </w:r>
    </w:p>
    <w:p>
      <w:r>
        <w:t xml:space="preserve">Jalkapalloliiga toimi 105 vuotta ja kuinka monta divisioonaa siinä oli?</w:t>
      </w:r>
    </w:p>
    <w:p>
      <w:r>
        <w:rPr>
          <w:b/>
        </w:rPr>
        <w:t xml:space="preserve">Teksti numero 9</w:t>
      </w:r>
    </w:p>
    <w:p>
      <w:r>
        <w:rPr>
          <w:color w:val="A9A9A9"/>
        </w:rPr>
        <w:t xml:space="preserve">Liiga pelasi ensimmäisen kautensa </w:t>
      </w:r>
      <w:r>
        <w:rPr>
          <w:color w:val="DCDCDC"/>
        </w:rPr>
        <w:t xml:space="preserve">1992-93</w:t>
      </w:r>
      <w:r>
        <w:t xml:space="preserve">, ja </w:t>
      </w:r>
      <w:r>
        <w:rPr>
          <w:color w:val="2F4F4F"/>
        </w:rPr>
        <w:t xml:space="preserve">alun perin siihen kuului </w:t>
      </w:r>
      <w:r>
        <w:rPr>
          <w:color w:val="556B2F"/>
        </w:rPr>
        <w:t xml:space="preserve">22 </w:t>
      </w:r>
      <w:r>
        <w:rPr>
          <w:color w:val="2F4F4F"/>
        </w:rPr>
        <w:t xml:space="preserve">seuraa</w:t>
      </w:r>
      <w:r>
        <w:rPr>
          <w:color w:val="2F4F4F"/>
        </w:rPr>
        <w:t xml:space="preserve">. </w:t>
      </w:r>
      <w:r>
        <w:rPr>
          <w:color w:val="A0522D"/>
        </w:rPr>
        <w:t xml:space="preserve">Kaikkien aikojen ensimmäisen Valioliigamaalin </w:t>
      </w:r>
      <w:r>
        <w:rPr>
          <w:color w:val="6B8E23"/>
        </w:rPr>
        <w:t xml:space="preserve">teki </w:t>
      </w:r>
      <w:r>
        <w:rPr>
          <w:color w:val="191970"/>
        </w:rPr>
        <w:t xml:space="preserve">Sheffield Unitedin </w:t>
      </w:r>
      <w:r>
        <w:rPr>
          <w:color w:val="228B22"/>
        </w:rPr>
        <w:t xml:space="preserve">Brian Deane </w:t>
      </w:r>
      <w:r>
        <w:rPr>
          <w:color w:val="6B8E23"/>
        </w:rPr>
        <w:t xml:space="preserve">2-1-voitossa </w:t>
      </w:r>
      <w:r>
        <w:rPr>
          <w:color w:val="8B0000"/>
        </w:rPr>
        <w:t xml:space="preserve">Manchester Unitedia </w:t>
      </w:r>
      <w:r>
        <w:rPr>
          <w:color w:val="6B8E23"/>
        </w:rPr>
        <w:t xml:space="preserve">vastaan</w:t>
      </w:r>
      <w:r>
        <w:rPr>
          <w:color w:val="6B8E23"/>
        </w:rPr>
        <w:t xml:space="preserve">.</w:t>
      </w:r>
      <w:r>
        <w:t xml:space="preserve"> Uuden Valioliigan 22 perustajajäsentä olivat Arsenal, Aston Villa, Blackburn Rovers, Chelsea, Coventry City, Crystal Palace, Everton, Ipswich Town, Leeds United, Liverpool, Manchester City, Manchester United, Middlesbrough, Norwich City, Nottingham Forest, Oldham Athletic, Queens Park Rangers, Sheffield United, Sheffield Wednesday, Southampton, Tottenham Hotspur ja Wimbledon. </w:t>
      </w:r>
      <w:r>
        <w:rPr>
          <w:color w:val="483D8B"/>
        </w:rPr>
        <w:t xml:space="preserve">Luton Town, Notts County ja West Ham United olivat kolme joukkuetta, jotka putosivat vanhasta ykkösdivisioonasta </w:t>
      </w:r>
      <w:r>
        <w:t xml:space="preserve">kauden 1991-92 lopussa, eivätkä osallistuneet Valioliigan avauskauteen.</w:t>
      </w:r>
    </w:p>
    <w:p>
      <w:r>
        <w:rPr>
          <w:b/>
        </w:rPr>
        <w:t xml:space="preserve">Kysymys 0</w:t>
      </w:r>
    </w:p>
    <w:p>
      <w:r>
        <w:t xml:space="preserve">Milloin Valioliiga pelasi ensimmäisen kautensa?</w:t>
      </w:r>
    </w:p>
    <w:p>
      <w:r>
        <w:rPr>
          <w:b/>
        </w:rPr>
        <w:t xml:space="preserve">Kysymys 1</w:t>
      </w:r>
    </w:p>
    <w:p>
      <w:r>
        <w:t xml:space="preserve">Kuinka monta seuraa Valioliigassa oli alun perin?</w:t>
      </w:r>
    </w:p>
    <w:p>
      <w:r>
        <w:rPr>
          <w:b/>
        </w:rPr>
        <w:t xml:space="preserve">Kysymys 2</w:t>
      </w:r>
    </w:p>
    <w:p>
      <w:r>
        <w:t xml:space="preserve">Kuka teki kaikkien aikojen ensimmäisen maalin Valioliigassa?</w:t>
      </w:r>
    </w:p>
    <w:p>
      <w:r>
        <w:rPr>
          <w:b/>
        </w:rPr>
        <w:t xml:space="preserve">Kysymys 3</w:t>
      </w:r>
    </w:p>
    <w:p>
      <w:r>
        <w:t xml:space="preserve">Mitkä blubit putosivat vanhasta ykkösdivisioonasta kauden 1991-1992 päätteeksi eivätkä osallistuneet ensimmäiseen Valioliigakauteen?</w:t>
      </w:r>
    </w:p>
    <w:p>
      <w:r>
        <w:rPr>
          <w:b/>
        </w:rPr>
        <w:t xml:space="preserve">Kysymys 4</w:t>
      </w:r>
    </w:p>
    <w:p>
      <w:r>
        <w:t xml:space="preserve">Minä vuosina ensimmäinen kausi oli?</w:t>
      </w:r>
    </w:p>
    <w:p>
      <w:r>
        <w:rPr>
          <w:b/>
        </w:rPr>
        <w:t xml:space="preserve">Kysymys 5</w:t>
      </w:r>
    </w:p>
    <w:p>
      <w:r>
        <w:t xml:space="preserve">Kuinka monta seuraa alun perin muodosti liigan?</w:t>
      </w:r>
    </w:p>
    <w:p>
      <w:r>
        <w:rPr>
          <w:b/>
        </w:rPr>
        <w:t xml:space="preserve">Kysymys 6</w:t>
      </w:r>
    </w:p>
    <w:p>
      <w:r>
        <w:t xml:space="preserve">Kuka teki ensimmäisen maalin Valioliigassa?</w:t>
      </w:r>
    </w:p>
    <w:p>
      <w:r>
        <w:rPr>
          <w:b/>
        </w:rPr>
        <w:t xml:space="preserve">Kysymys 7</w:t>
      </w:r>
    </w:p>
    <w:p>
      <w:r>
        <w:t xml:space="preserve">Mille joukkueelle tehtiin ensimmäinen maali?</w:t>
      </w:r>
    </w:p>
    <w:p>
      <w:r>
        <w:rPr>
          <w:b/>
        </w:rPr>
        <w:t xml:space="preserve">Kysymys 8</w:t>
      </w:r>
    </w:p>
    <w:p>
      <w:r>
        <w:t xml:space="preserve">Mitä joukkuetta vastaan tehtiin ensimmäinen maali?</w:t>
      </w:r>
    </w:p>
    <w:p>
      <w:r>
        <w:rPr>
          <w:b/>
        </w:rPr>
        <w:t xml:space="preserve">Kysymys 9</w:t>
      </w:r>
    </w:p>
    <w:p>
      <w:r>
        <w:t xml:space="preserve">Kuinka monesta seurasta liiga koostui ensimmäisellä kaudella 1991?</w:t>
      </w:r>
    </w:p>
    <w:p>
      <w:r>
        <w:rPr>
          <w:b/>
        </w:rPr>
        <w:t xml:space="preserve">Kysymys 10</w:t>
      </w:r>
    </w:p>
    <w:p>
      <w:r>
        <w:t xml:space="preserve">Minä vuonna 21 seurasta koostuva liiga pelasi ensimmäisen kautensa?</w:t>
      </w:r>
    </w:p>
    <w:p>
      <w:r>
        <w:rPr>
          <w:b/>
        </w:rPr>
        <w:t xml:space="preserve">Kysymys 11</w:t>
      </w:r>
    </w:p>
    <w:p>
      <w:r>
        <w:t xml:space="preserve">Minä vuosina liigan toinen kausi järjestettiin?</w:t>
      </w:r>
    </w:p>
    <w:p>
      <w:r>
        <w:rPr>
          <w:b/>
        </w:rPr>
        <w:t xml:space="preserve">Kysymys 12</w:t>
      </w:r>
    </w:p>
    <w:p>
      <w:r>
        <w:t xml:space="preserve">Kuka on tunnettu kaikkien aikojen viimeisen maalin tekemisestä Valioliigassa?</w:t>
      </w:r>
    </w:p>
    <w:p>
      <w:r>
        <w:rPr>
          <w:b/>
        </w:rPr>
        <w:t xml:space="preserve">Kysymys 13</w:t>
      </w:r>
    </w:p>
    <w:p>
      <w:r>
        <w:t xml:space="preserve">Mistä Crystal Palacen Brian Deane tunnetaan?</w:t>
      </w:r>
    </w:p>
    <w:p>
      <w:r>
        <w:rPr>
          <w:b/>
        </w:rPr>
        <w:t xml:space="preserve">Teksti numero 10</w:t>
      </w:r>
    </w:p>
    <w:p>
      <w:r>
        <w:t xml:space="preserve">Yksi merkittävä piirre Valioliigassa 2000-luvun puolivälissä </w:t>
      </w:r>
      <w:r>
        <w:rPr>
          <w:color w:val="A9A9A9"/>
        </w:rPr>
        <w:t xml:space="preserve">oli </w:t>
      </w:r>
      <w:r>
        <w:rPr>
          <w:color w:val="DCDCDC"/>
        </w:rPr>
        <w:t xml:space="preserve">niin sanottujen neljän suuren seuran ylivalta</w:t>
      </w:r>
      <w:r>
        <w:rPr>
          <w:color w:val="A9A9A9"/>
        </w:rPr>
        <w:t xml:space="preserve">: </w:t>
      </w:r>
      <w:r>
        <w:rPr>
          <w:color w:val="2F4F4F"/>
        </w:rPr>
        <w:t xml:space="preserve">Arsenal, Chelsea, Liverpool ja </w:t>
      </w:r>
      <w:r>
        <w:rPr>
          <w:color w:val="556B2F"/>
        </w:rPr>
        <w:t xml:space="preserve">Manchester United</w:t>
      </w:r>
      <w:r>
        <w:t xml:space="preserve">. </w:t>
      </w:r>
      <w:r>
        <w:t xml:space="preserve">Tällä vuosikymmenellä ja erityisesti vuosina </w:t>
      </w:r>
      <w:r>
        <w:rPr>
          <w:color w:val="6B8E23"/>
        </w:rPr>
        <w:t xml:space="preserve">2002-2009 </w:t>
      </w:r>
      <w:r>
        <w:t xml:space="preserve">ne hallitsivat neljän parhaan joukkueen paikkoja, jotka toivat mukanaan Mestarien liigan karsinnat, ja veivät kaikki neljä parasta paikkaa </w:t>
      </w:r>
      <w:r>
        <w:rPr>
          <w:color w:val="A0522D"/>
        </w:rPr>
        <w:t xml:space="preserve">viidellä </w:t>
      </w:r>
      <w:r>
        <w:t xml:space="preserve">kaudella kuudesta kaudesta kausina 2003-04-2008-09. </w:t>
      </w:r>
      <w:r>
        <w:rPr>
          <w:color w:val="228B22"/>
        </w:rPr>
        <w:t xml:space="preserve">Arsenal </w:t>
      </w:r>
      <w:r>
        <w:rPr>
          <w:color w:val="191970"/>
        </w:rPr>
        <w:t xml:space="preserve">voitti liigan häviämättä yhtään ottelua kaudella 2003-04</w:t>
      </w:r>
      <w:r>
        <w:rPr>
          <w:color w:val="8B0000"/>
        </w:rPr>
        <w:t xml:space="preserve">, mikä on ainoa kerta, kun näin on koskaan tapahtunut Valioliigassa. </w:t>
      </w:r>
      <w:r>
        <w:t xml:space="preserve">Toukokuussa 2008 </w:t>
      </w:r>
      <w:r>
        <w:rPr>
          <w:color w:val="483D8B"/>
        </w:rPr>
        <w:t xml:space="preserve">Kevin Keegan </w:t>
      </w:r>
      <w:r>
        <w:rPr>
          <w:color w:val="3CB371"/>
        </w:rPr>
        <w:t xml:space="preserve">totesi, että "Big Fourin" dominointi uhkaa divisioonaa: </w:t>
      </w:r>
      <w:r>
        <w:t xml:space="preserve">"Tästä liigasta on vaarassa tulla yksi maailman tylsimmistä mutta hienoimmista liigoista". </w:t>
      </w:r>
      <w:r>
        <w:rPr>
          <w:color w:val="BC8F8F"/>
        </w:rPr>
        <w:t xml:space="preserve">Valioliigan toimitusjohtaja </w:t>
      </w:r>
      <w:r>
        <w:rPr>
          <w:color w:val="663399"/>
        </w:rPr>
        <w:t xml:space="preserve">Richard Scudamore </w:t>
      </w:r>
      <w:r>
        <w:t xml:space="preserve">sanoi puolustukseksi</w:t>
      </w:r>
      <w:r>
        <w:rPr>
          <w:color w:val="663399"/>
        </w:rPr>
        <w:t xml:space="preserve">:</w:t>
      </w:r>
      <w:r>
        <w:t xml:space="preserve"> "Valioliigassa käydään paljon erilaisia kamppailuja riippuen siitä, oletko huipulla, keskellä vai pohjalla, mikä tekee siitä mielenkiintoisen."</w:t>
      </w:r>
    </w:p>
    <w:p>
      <w:r>
        <w:rPr>
          <w:b/>
        </w:rPr>
        <w:t xml:space="preserve">Kysymys 0</w:t>
      </w:r>
    </w:p>
    <w:p>
      <w:r>
        <w:t xml:space="preserve">Mikä oli 2000-luvun puolivälin Valioliigan tärkeä piirre?</w:t>
      </w:r>
    </w:p>
    <w:p>
      <w:r>
        <w:rPr>
          <w:b/>
        </w:rPr>
        <w:t xml:space="preserve">Kysymys 1</w:t>
      </w:r>
    </w:p>
    <w:p>
      <w:r>
        <w:t xml:space="preserve">Millä joukkueella ei ollut tappioita kaudella 2003-2004 ja se voitti lopulta liigan?</w:t>
      </w:r>
    </w:p>
    <w:p>
      <w:r>
        <w:rPr>
          <w:b/>
        </w:rPr>
        <w:t xml:space="preserve">Kysymys 2</w:t>
      </w:r>
    </w:p>
    <w:p>
      <w:r>
        <w:t xml:space="preserve">Miksi Kevin Keegan oli huolissaan liigasta toukokuussa 2008?</w:t>
      </w:r>
    </w:p>
    <w:p>
      <w:r>
        <w:rPr>
          <w:b/>
        </w:rPr>
        <w:t xml:space="preserve">Kysymys 3</w:t>
      </w:r>
    </w:p>
    <w:p>
      <w:r>
        <w:t xml:space="preserve">Onko yksikään seura voittanut kaikki ottelunsa vuosien 2003-04 jälkeen kuten Arsenal?</w:t>
      </w:r>
    </w:p>
    <w:p>
      <w:r>
        <w:rPr>
          <w:b/>
        </w:rPr>
        <w:t xml:space="preserve">Kysymys 4</w:t>
      </w:r>
    </w:p>
    <w:p>
      <w:r>
        <w:t xml:space="preserve">Kuinka monella kaudella vuosina 2003-2009 "Big Four" vei kaikki neljä kärkipaikkaa Mestarien liigassa?</w:t>
      </w:r>
    </w:p>
    <w:p>
      <w:r>
        <w:rPr>
          <w:b/>
        </w:rPr>
        <w:t xml:space="preserve">Kysymys 5</w:t>
      </w:r>
    </w:p>
    <w:p>
      <w:r>
        <w:t xml:space="preserve">Mikä "Big Four" -joukkueista ei hävinnyt yhtään ottelua kaudella 2003-04?</w:t>
      </w:r>
    </w:p>
    <w:p>
      <w:r>
        <w:rPr>
          <w:b/>
        </w:rPr>
        <w:t xml:space="preserve">Kysymys 6</w:t>
      </w:r>
    </w:p>
    <w:p>
      <w:r>
        <w:t xml:space="preserve">Kuka väitti, että "Big Fourin" ylivalta oli uhka divisioonalle?</w:t>
      </w:r>
    </w:p>
    <w:p>
      <w:r>
        <w:rPr>
          <w:b/>
        </w:rPr>
        <w:t xml:space="preserve">Kysymys 7</w:t>
      </w:r>
    </w:p>
    <w:p>
      <w:r>
        <w:t xml:space="preserve">Kuka sanoi, että kaikki kamppailut tekevät Valioliigasta mielenkiintoisen, vaikka vain neljä joukkuetta dominoi?</w:t>
      </w:r>
    </w:p>
    <w:p>
      <w:r>
        <w:rPr>
          <w:b/>
        </w:rPr>
        <w:t xml:space="preserve">Kysymys 8</w:t>
      </w:r>
    </w:p>
    <w:p>
      <w:r>
        <w:t xml:space="preserve">Mikä oli Richard Scudamoren työ?</w:t>
      </w:r>
    </w:p>
    <w:p>
      <w:r>
        <w:rPr>
          <w:b/>
        </w:rPr>
        <w:t xml:space="preserve">Kysymys 9</w:t>
      </w:r>
    </w:p>
    <w:p>
      <w:r>
        <w:t xml:space="preserve">Mikä oli merkittävä piirre Valioliigassa toukokuussa 2008?</w:t>
      </w:r>
    </w:p>
    <w:p>
      <w:r>
        <w:rPr>
          <w:b/>
        </w:rPr>
        <w:t xml:space="preserve">Kysymys 10</w:t>
      </w:r>
    </w:p>
    <w:p>
      <w:r>
        <w:t xml:space="preserve">Nimeä "Big Five" -ryhmän jäsenet.</w:t>
      </w:r>
    </w:p>
    <w:p>
      <w:r>
        <w:rPr>
          <w:b/>
        </w:rPr>
        <w:t xml:space="preserve">Kysymys 11</w:t>
      </w:r>
    </w:p>
    <w:p>
      <w:r>
        <w:t xml:space="preserve">Ketkä muut kuuluvat Arsenalin, Chelsean ja UEFA:n lisäksi neljän suuren joukkoon?</w:t>
      </w:r>
    </w:p>
    <w:p>
      <w:r>
        <w:rPr>
          <w:b/>
        </w:rPr>
        <w:t xml:space="preserve">Kysymys 12</w:t>
      </w:r>
    </w:p>
    <w:p>
      <w:r>
        <w:t xml:space="preserve">Minkä ajanjakson aikana Big Four hallitsi viittä parasta paikkaa?</w:t>
      </w:r>
    </w:p>
    <w:p>
      <w:r>
        <w:rPr>
          <w:b/>
        </w:rPr>
        <w:t xml:space="preserve">Kysymys 13</w:t>
      </w:r>
    </w:p>
    <w:p>
      <w:r>
        <w:t xml:space="preserve">Ketä lainataan sanomaan, että Big Five -joukkueen ylivalta uhkaa liigaa?</w:t>
      </w:r>
    </w:p>
    <w:p>
      <w:r>
        <w:rPr>
          <w:b/>
        </w:rPr>
        <w:t xml:space="preserve">Teksti numero 11</w:t>
      </w:r>
    </w:p>
    <w:p>
      <w:r>
        <w:t xml:space="preserve">Vuotta 2009 seuraavat vuodet merkitsivät muutosta "neljän suuren" rakenteessa, kun Tottenham Hotspur ja Manchester City pääsivät molemmat neljän parhaan joukkoon. </w:t>
      </w:r>
      <w:r>
        <w:rPr>
          <w:color w:val="A9A9A9"/>
        </w:rPr>
        <w:t xml:space="preserve">Kaudella </w:t>
      </w:r>
      <w:r>
        <w:rPr>
          <w:color w:val="DCDCDC"/>
        </w:rPr>
        <w:t xml:space="preserve">2009-10 </w:t>
      </w:r>
      <w:r>
        <w:rPr>
          <w:color w:val="2F4F4F"/>
        </w:rPr>
        <w:t xml:space="preserve">Tottenham </w:t>
      </w:r>
      <w:r>
        <w:rPr>
          <w:color w:val="A9A9A9"/>
        </w:rPr>
        <w:t xml:space="preserve">sijoittui </w:t>
      </w:r>
      <w:r>
        <w:rPr>
          <w:color w:val="556B2F"/>
        </w:rPr>
        <w:t xml:space="preserve">neljänneksi </w:t>
      </w:r>
      <w:r>
        <w:rPr>
          <w:color w:val="A9A9A9"/>
        </w:rPr>
        <w:t xml:space="preserve">ja oli ensimmäinen joukkue, joka rikkoi neljän parhaan joukkoon </w:t>
      </w:r>
      <w:r>
        <w:rPr>
          <w:color w:val="A9A9A9"/>
        </w:rPr>
        <w:t xml:space="preserve">sitten </w:t>
      </w:r>
      <w:r>
        <w:rPr>
          <w:color w:val="6B8E23"/>
        </w:rPr>
        <w:t xml:space="preserve">Evertonin </w:t>
      </w:r>
      <w:r>
        <w:rPr>
          <w:color w:val="A9A9A9"/>
        </w:rPr>
        <w:t xml:space="preserve">vuonna 2005</w:t>
      </w:r>
      <w:r>
        <w:t xml:space="preserve">. </w:t>
      </w:r>
      <w:r>
        <w:t xml:space="preserve">Kritiikkiä "superseurojen" eliittiryhmän ja Valioliigan enemmistön välisestä kuilusta on kuitenkin jatkunut, koska </w:t>
      </w:r>
      <w:r>
        <w:rPr>
          <w:color w:val="A0522D"/>
        </w:rPr>
        <w:t xml:space="preserve">nämä seurat </w:t>
      </w:r>
      <w:r>
        <w:rPr>
          <w:color w:val="228B22"/>
        </w:rPr>
        <w:t xml:space="preserve">pystyvät käyttämään yhä enemmän rahaa kuin muut Valioliigaseurat</w:t>
      </w:r>
      <w:r>
        <w:rPr>
          <w:color w:val="A0522D"/>
        </w:rPr>
        <w:t xml:space="preserve">. </w:t>
      </w:r>
      <w:r>
        <w:rPr>
          <w:color w:val="191970"/>
        </w:rPr>
        <w:t xml:space="preserve">Manchester City </w:t>
      </w:r>
      <w:r>
        <w:rPr>
          <w:color w:val="8B0000"/>
        </w:rPr>
        <w:t xml:space="preserve">voitti mestaruuden </w:t>
      </w:r>
      <w:r>
        <w:rPr>
          <w:color w:val="483D8B"/>
        </w:rPr>
        <w:t xml:space="preserve">kaudella 2011-12</w:t>
      </w:r>
      <w:r>
        <w:rPr>
          <w:color w:val="8B0000"/>
        </w:rPr>
        <w:t xml:space="preserve">, ja siitä tuli ensimmäinen neljän suuren seuran ulkopuolinen seura sitten kauden 1994-95</w:t>
      </w:r>
      <w:r>
        <w:rPr>
          <w:color w:val="483D8B"/>
        </w:rPr>
        <w:t xml:space="preserve">. </w:t>
      </w:r>
      <w:r>
        <w:rPr>
          <w:color w:val="3CB371"/>
        </w:rPr>
        <w:t xml:space="preserve">Tuolla kaudella </w:t>
      </w:r>
      <w:r>
        <w:rPr>
          <w:color w:val="BC8F8F"/>
        </w:rPr>
        <w:t xml:space="preserve">kaksi </w:t>
      </w:r>
      <w:r>
        <w:rPr>
          <w:color w:val="3CB371"/>
        </w:rPr>
        <w:t xml:space="preserve">"isoa nelikkoa" (</w:t>
      </w:r>
      <w:r>
        <w:rPr>
          <w:color w:val="663399"/>
        </w:rPr>
        <w:t xml:space="preserve">Chelsea ja Liverpool) </w:t>
      </w:r>
      <w:r>
        <w:rPr>
          <w:color w:val="3CB371"/>
        </w:rPr>
        <w:t xml:space="preserve">sijoittui neljän parhaan joukkoon </w:t>
      </w:r>
      <w:r>
        <w:t xml:space="preserve">ensimmäistä kertaa sitten kauden 1994-95.</w:t>
      </w:r>
    </w:p>
    <w:p>
      <w:r>
        <w:rPr>
          <w:b/>
        </w:rPr>
        <w:t xml:space="preserve">Kysymys 0</w:t>
      </w:r>
    </w:p>
    <w:p>
      <w:r>
        <w:t xml:space="preserve">Mikä joukkue sijoittui kaudella 2009-10 neljänneksi?</w:t>
      </w:r>
    </w:p>
    <w:p>
      <w:r>
        <w:rPr>
          <w:b/>
        </w:rPr>
        <w:t xml:space="preserve">Kysymys 1</w:t>
      </w:r>
    </w:p>
    <w:p>
      <w:r>
        <w:t xml:space="preserve">Miksi eliittiseuroja arvosteltiin?</w:t>
      </w:r>
    </w:p>
    <w:p>
      <w:r>
        <w:rPr>
          <w:b/>
        </w:rPr>
        <w:t xml:space="preserve">Kysymys 2</w:t>
      </w:r>
    </w:p>
    <w:p>
      <w:r>
        <w:t xml:space="preserve">Kuka oli ensimmäinen "Big Fourin" ulkopuolinen seura, joka voitti mestaruuden sitten kauden 1994-95?</w:t>
      </w:r>
    </w:p>
    <w:p>
      <w:r>
        <w:rPr>
          <w:b/>
        </w:rPr>
        <w:t xml:space="preserve">Kysymys 3</w:t>
      </w:r>
    </w:p>
    <w:p>
      <w:r>
        <w:t xml:space="preserve">Mitkä kaksi "Big Four" -seuraa eivät sijoittuneet neljän parhaan joukkoon kaudella 2011-12?</w:t>
      </w:r>
    </w:p>
    <w:p>
      <w:r>
        <w:rPr>
          <w:b/>
        </w:rPr>
        <w:t xml:space="preserve">Kysymys 4</w:t>
      </w:r>
    </w:p>
    <w:p>
      <w:r>
        <w:t xml:space="preserve">Mikä joukkue pääsi kaudella 2009-10 ensimmäisenä sitten vuoden 2005 "Big Fourin" joukkoon?</w:t>
      </w:r>
    </w:p>
    <w:p>
      <w:r>
        <w:rPr>
          <w:b/>
        </w:rPr>
        <w:t xml:space="preserve">Kysymys 5</w:t>
      </w:r>
    </w:p>
    <w:p>
      <w:r>
        <w:t xml:space="preserve">Mille sijalle Tottenham sijoittui kaudella 2009-10?</w:t>
      </w:r>
    </w:p>
    <w:p>
      <w:r>
        <w:rPr>
          <w:b/>
        </w:rPr>
        <w:t xml:space="preserve">Kysymys 6</w:t>
      </w:r>
    </w:p>
    <w:p>
      <w:r>
        <w:t xml:space="preserve">Minkä seuran joukkue voitti kaudella 2011-12 ensimmäisenä ei-"Big Four" -joukkueena sitten kauden 1994-95?</w:t>
      </w:r>
    </w:p>
    <w:p>
      <w:r>
        <w:rPr>
          <w:b/>
        </w:rPr>
        <w:t xml:space="preserve">Kysymys 7</w:t>
      </w:r>
    </w:p>
    <w:p>
      <w:r>
        <w:t xml:space="preserve">Kuinka moni "Big Four" -seura jäi kaudella 2011-12 liigassa neljän parhaan joukkoon?</w:t>
      </w:r>
    </w:p>
    <w:p>
      <w:r>
        <w:rPr>
          <w:b/>
        </w:rPr>
        <w:t xml:space="preserve">Kysymys 8</w:t>
      </w:r>
    </w:p>
    <w:p>
      <w:r>
        <w:t xml:space="preserve">Mikä oli vuonna 2005 ainoa joukkue, joka ei ollut "Big Four" -joukkue, joka pääsi neljän parhaan joukkoon?</w:t>
      </w:r>
    </w:p>
    <w:p>
      <w:r>
        <w:rPr>
          <w:b/>
        </w:rPr>
        <w:t xml:space="preserve">Kysymys 9</w:t>
      </w:r>
    </w:p>
    <w:p>
      <w:r>
        <w:t xml:space="preserve">Millä kaudella Tottenham sijoittui kolmanneksi?</w:t>
      </w:r>
    </w:p>
    <w:p>
      <w:r>
        <w:rPr>
          <w:b/>
        </w:rPr>
        <w:t xml:space="preserve">Kysymys 10</w:t>
      </w:r>
    </w:p>
    <w:p>
      <w:r>
        <w:t xml:space="preserve">Millä kaudella Tottenhamista tuli toinen joukkue, joka pääsi neljän parhaan joukkoon sitten vuoden 2005?</w:t>
      </w:r>
    </w:p>
    <w:p>
      <w:r>
        <w:rPr>
          <w:b/>
        </w:rPr>
        <w:t xml:space="preserve">Kysymys 11</w:t>
      </w:r>
    </w:p>
    <w:p>
      <w:r>
        <w:t xml:space="preserve">Mitkä kaksi joukkuetta sijoittuivat kaudella 2011-12 neljän parhaan joukkoon ensimmäistä kertaa sitten kauden 1994-95?</w:t>
      </w:r>
    </w:p>
    <w:p>
      <w:r>
        <w:rPr>
          <w:b/>
        </w:rPr>
        <w:t xml:space="preserve">Kysymys 12</w:t>
      </w:r>
    </w:p>
    <w:p>
      <w:r>
        <w:t xml:space="preserve">Miksi eliittiseuroja ylistettiin?</w:t>
      </w:r>
    </w:p>
    <w:p>
      <w:r>
        <w:rPr>
          <w:b/>
        </w:rPr>
        <w:t xml:space="preserve">Kysymys 13</w:t>
      </w:r>
    </w:p>
    <w:p>
      <w:r>
        <w:t xml:space="preserve">Millä kaudella Tottenham City voitti mestaruuden?</w:t>
      </w:r>
    </w:p>
    <w:p>
      <w:r>
        <w:rPr>
          <w:b/>
        </w:rPr>
        <w:t xml:space="preserve">Teksti numero 12</w:t>
      </w:r>
    </w:p>
    <w:p>
      <w:r>
        <w:rPr>
          <w:color w:val="A9A9A9"/>
        </w:rPr>
        <w:t xml:space="preserve">Koska jalkapallon kansainvälinen kattojärjestö </w:t>
      </w:r>
      <w:r>
        <w:rPr>
          <w:color w:val="556B2F"/>
        </w:rPr>
        <w:t xml:space="preserve">FIFA </w:t>
      </w:r>
      <w:r>
        <w:rPr>
          <w:color w:val="2F4F4F"/>
        </w:rPr>
        <w:t xml:space="preserve">(</w:t>
      </w:r>
      <w:r>
        <w:rPr>
          <w:color w:val="DCDCDC"/>
        </w:rPr>
        <w:t xml:space="preserve">International Federation of Association Football) </w:t>
      </w:r>
      <w:r>
        <w:rPr>
          <w:color w:val="A9A9A9"/>
        </w:rPr>
        <w:t xml:space="preserve">vaati</w:t>
      </w:r>
      <w:r>
        <w:t xml:space="preserve">, että kotimaisten liigojen on vähennettävä seurojen pelien määrää, </w:t>
      </w:r>
      <w:r>
        <w:rPr>
          <w:color w:val="6B8E23"/>
        </w:rPr>
        <w:t xml:space="preserve">seurojen määrä vähennettiin </w:t>
      </w:r>
      <w:r>
        <w:rPr>
          <w:color w:val="A0522D"/>
        </w:rPr>
        <w:t xml:space="preserve">20:een </w:t>
      </w:r>
      <w:r>
        <w:rPr>
          <w:color w:val="6B8E23"/>
        </w:rPr>
        <w:t xml:space="preserve">vuonna </w:t>
      </w:r>
      <w:r>
        <w:rPr>
          <w:color w:val="228B22"/>
        </w:rPr>
        <w:t xml:space="preserve">1995</w:t>
      </w:r>
      <w:r>
        <w:t xml:space="preserve">, jolloin </w:t>
      </w:r>
      <w:r>
        <w:rPr>
          <w:color w:val="191970"/>
        </w:rPr>
        <w:t xml:space="preserve">neljä </w:t>
      </w:r>
      <w:r>
        <w:t xml:space="preserve">joukkuetta putosi liigasta ja vain kaksi joukkuetta nousi. </w:t>
      </w:r>
      <w:r>
        <w:t xml:space="preserve">FIFA vaati </w:t>
      </w:r>
      <w:r>
        <w:rPr>
          <w:color w:val="8B0000"/>
        </w:rPr>
        <w:t xml:space="preserve">8. kesäkuuta 2006</w:t>
      </w:r>
      <w:r>
        <w:t xml:space="preserve">, että kaikkien suurten eurooppalaisten liigojen, myös Italian Serie A:n ja Espanjan La Ligan, joukkuemäärä vähennetään 18 joukkueeseen kauden 2007-08 alkuun mennessä. Valioliiga vastasi tähän ilmoittamalla aikomuksestaan vastustaa tällaista supistamista. Lopulta kausi 2007-08 alkoi jälleen </w:t>
      </w:r>
      <w:r>
        <w:rPr>
          <w:color w:val="483D8B"/>
        </w:rPr>
        <w:t xml:space="preserve">20 </w:t>
      </w:r>
      <w:r>
        <w:t xml:space="preserve">joukkueella</w:t>
      </w:r>
      <w:r>
        <w:t xml:space="preserve">.</w:t>
      </w:r>
    </w:p>
    <w:p>
      <w:r>
        <w:rPr>
          <w:b/>
        </w:rPr>
        <w:t xml:space="preserve">Kysymys 0</w:t>
      </w:r>
    </w:p>
    <w:p>
      <w:r>
        <w:t xml:space="preserve">Vuonna 1995 hän pyysi, että kotimaan liigat alentaisivat pelattujen otteluiden määrää.</w:t>
      </w:r>
    </w:p>
    <w:p>
      <w:r>
        <w:rPr>
          <w:b/>
        </w:rPr>
        <w:t xml:space="preserve">Kysymys 1</w:t>
      </w:r>
    </w:p>
    <w:p>
      <w:r>
        <w:t xml:space="preserve">Mihin kerhojen määrä väheni vuonna 1995.</w:t>
      </w:r>
    </w:p>
    <w:p>
      <w:r>
        <w:rPr>
          <w:b/>
        </w:rPr>
        <w:t xml:space="preserve">Kysymys 2</w:t>
      </w:r>
    </w:p>
    <w:p>
      <w:r>
        <w:t xml:space="preserve">Kuka vaati, että kussakin kotimaisessa liigassa pelattavien otteluiden määrää on vähennettävä?</w:t>
      </w:r>
    </w:p>
    <w:p>
      <w:r>
        <w:rPr>
          <w:b/>
        </w:rPr>
        <w:t xml:space="preserve">Kysymys 3</w:t>
      </w:r>
    </w:p>
    <w:p>
      <w:r>
        <w:t xml:space="preserve">Mihin määrään liigan seurojen määrä väheni vuonna 1995?</w:t>
      </w:r>
    </w:p>
    <w:p>
      <w:r>
        <w:rPr>
          <w:b/>
        </w:rPr>
        <w:t xml:space="preserve">Kysymys 4</w:t>
      </w:r>
    </w:p>
    <w:p>
      <w:r>
        <w:t xml:space="preserve">Minä päivänä FIFA pyysi kaikkia eurooppalaisia liigoja vähentämään joukkueiden määrän 18:aan?</w:t>
      </w:r>
    </w:p>
    <w:p>
      <w:r>
        <w:rPr>
          <w:b/>
        </w:rPr>
        <w:t xml:space="preserve">Kysymys 5</w:t>
      </w:r>
    </w:p>
    <w:p>
      <w:r>
        <w:t xml:space="preserve">Kuinka monta joukkuetta Valioliigaan jäi kaudella 2007-08?</w:t>
      </w:r>
    </w:p>
    <w:p>
      <w:r>
        <w:rPr>
          <w:b/>
        </w:rPr>
        <w:t xml:space="preserve">Kysymys 6</w:t>
      </w:r>
    </w:p>
    <w:p>
      <w:r>
        <w:t xml:space="preserve">Kuinka monta joukkuetta putosi Valioliigasta vuonna 1995?</w:t>
      </w:r>
    </w:p>
    <w:p>
      <w:r>
        <w:rPr>
          <w:b/>
        </w:rPr>
        <w:t xml:space="preserve">Kysymys 7</w:t>
      </w:r>
    </w:p>
    <w:p>
      <w:r>
        <w:t xml:space="preserve">Minä vuonna pelattujen otteluiden määrä nousi 20:een?</w:t>
      </w:r>
    </w:p>
    <w:p>
      <w:r>
        <w:rPr>
          <w:b/>
        </w:rPr>
        <w:t xml:space="preserve">Kysymys 8</w:t>
      </w:r>
    </w:p>
    <w:p>
      <w:r>
        <w:t xml:space="preserve">Vuonna 2007 liiga vähensi pelattujen otteluiden määrää kuinka moneen?</w:t>
      </w:r>
    </w:p>
    <w:p>
      <w:r>
        <w:rPr>
          <w:b/>
        </w:rPr>
        <w:t xml:space="preserve">Kysymys 9</w:t>
      </w:r>
    </w:p>
    <w:p>
      <w:r>
        <w:t xml:space="preserve">Mikä taho on jalkapallon kansallinen hallintoelin?</w:t>
      </w:r>
    </w:p>
    <w:p>
      <w:r>
        <w:rPr>
          <w:b/>
        </w:rPr>
        <w:t xml:space="preserve">Kysymys 10</w:t>
      </w:r>
    </w:p>
    <w:p>
      <w:r>
        <w:t xml:space="preserve">Mistä vuodesta lähtien FIFA on ollut jalkapallon kattojärjestö?</w:t>
      </w:r>
    </w:p>
    <w:p>
      <w:r>
        <w:rPr>
          <w:b/>
        </w:rPr>
        <w:t xml:space="preserve">Kysymys 11</w:t>
      </w:r>
    </w:p>
    <w:p>
      <w:r>
        <w:t xml:space="preserve">Kuka ehdotti pelattujen pelien määrän lisäämistä?</w:t>
      </w:r>
    </w:p>
    <w:p>
      <w:r>
        <w:rPr>
          <w:b/>
        </w:rPr>
        <w:t xml:space="preserve">Teksti numero 13</w:t>
      </w:r>
    </w:p>
    <w:p>
      <w:r>
        <w:rPr>
          <w:color w:val="A9A9A9"/>
        </w:rPr>
        <w:t xml:space="preserve">Football Association Premier League </w:t>
      </w:r>
      <w:r>
        <w:t xml:space="preserve">Ltd (FAPL) toimii yhtiömuotoisesti, ja sen omistaa </w:t>
      </w:r>
      <w:r>
        <w:rPr>
          <w:color w:val="DCDCDC"/>
        </w:rPr>
        <w:t xml:space="preserve">20 </w:t>
      </w:r>
      <w:r>
        <w:rPr>
          <w:color w:val="2F4F4F"/>
        </w:rPr>
        <w:t xml:space="preserve">jäsenseuraa</w:t>
      </w:r>
      <w:r>
        <w:t xml:space="preserve">. </w:t>
      </w:r>
      <w:r>
        <w:rPr>
          <w:color w:val="556B2F"/>
        </w:rPr>
        <w:t xml:space="preserve">Kukin seura on </w:t>
      </w:r>
      <w:r>
        <w:rPr>
          <w:color w:val="6B8E23"/>
        </w:rPr>
        <w:t xml:space="preserve">osakkeenomistaja</w:t>
      </w:r>
      <w:r>
        <w:rPr>
          <w:color w:val="556B2F"/>
        </w:rPr>
        <w:t xml:space="preserve">, ja </w:t>
      </w:r>
      <w:r>
        <w:rPr>
          <w:color w:val="556B2F"/>
        </w:rPr>
        <w:t xml:space="preserve">jokaisella </w:t>
      </w:r>
      <w:r>
        <w:rPr>
          <w:color w:val="556B2F"/>
        </w:rPr>
        <w:t xml:space="preserve">on </w:t>
      </w:r>
      <w:r>
        <w:rPr>
          <w:color w:val="A0522D"/>
        </w:rPr>
        <w:t xml:space="preserve">yksi </w:t>
      </w:r>
      <w:r>
        <w:rPr>
          <w:color w:val="556B2F"/>
        </w:rPr>
        <w:t xml:space="preserve">ääni sääntömuutosten ja sopimusten kaltaisissa asioissa. </w:t>
      </w:r>
      <w:r>
        <w:t xml:space="preserve">Seurat valitsevat puheenjohtajan, toimitusjohtajan ja hallituksen, joka </w:t>
      </w:r>
      <w:r>
        <w:rPr>
          <w:color w:val="228B22"/>
        </w:rPr>
        <w:t xml:space="preserve">valvoo </w:t>
      </w:r>
      <w:r>
        <w:rPr>
          <w:color w:val="191970"/>
        </w:rPr>
        <w:t xml:space="preserve">liigan päivittäistä toimintaa</w:t>
      </w:r>
      <w:r>
        <w:t xml:space="preserve">. </w:t>
      </w:r>
      <w:r>
        <w:rPr>
          <w:color w:val="8B0000"/>
        </w:rPr>
        <w:t xml:space="preserve">Nykyinen puheenjohtaja on </w:t>
      </w:r>
      <w:r>
        <w:rPr>
          <w:color w:val="483D8B"/>
        </w:rPr>
        <w:t xml:space="preserve">Sir Dave Richards, </w:t>
      </w:r>
      <w:r>
        <w:rPr>
          <w:color w:val="8B0000"/>
        </w:rPr>
        <w:t xml:space="preserve">joka nimitettiin huhtikuussa 1999, </w:t>
      </w:r>
      <w:r>
        <w:t xml:space="preserve">ja toimitusjohtaja on </w:t>
      </w:r>
      <w:r>
        <w:rPr>
          <w:color w:val="3CB371"/>
        </w:rPr>
        <w:t xml:space="preserve">Richard Scudamore</w:t>
      </w:r>
      <w:r>
        <w:t xml:space="preserve">, joka nimitettiin marraskuussa 1999. </w:t>
      </w:r>
      <w:r>
        <w:t xml:space="preserve">Entiset puheenjohtaja ja toimitusjohtaja </w:t>
      </w:r>
      <w:r>
        <w:rPr>
          <w:color w:val="BC8F8F"/>
        </w:rPr>
        <w:t xml:space="preserve">John Quinton ja Peter Leaver joutuivat eroamaan maaliskuussa 1999 sen jälkeen, kun he olivat tehneet konsulttisopimuksia Sky-yhtiön entisille johtajille Sam Chisholmille ja David Chanceille. </w:t>
      </w:r>
      <w:r>
        <w:t xml:space="preserve">Jalkapalloliitto ei osallistu suoraan Valioliigan päivittäiseen toimintaan, mutta </w:t>
      </w:r>
      <w:r>
        <w:rPr>
          <w:color w:val="663399"/>
        </w:rPr>
        <w:t xml:space="preserve">sillä on veto-oikeus erityisenä osakkeenomistajana puheenjohtajaa ja toimitusjohtajaa valittaessa sekä silloin, kun liiga hyväksyy uusia sääntöjä.</w:t>
      </w:r>
    </w:p>
    <w:p>
      <w:r>
        <w:rPr>
          <w:b/>
        </w:rPr>
        <w:t xml:space="preserve">Kysymys 0</w:t>
      </w:r>
    </w:p>
    <w:p>
      <w:r>
        <w:t xml:space="preserve">Kuinka monta ääntä kullakin Football Association Premier League Ltd (FAPL) -seuralla on asioissa?</w:t>
      </w:r>
    </w:p>
    <w:p>
      <w:r>
        <w:rPr>
          <w:b/>
        </w:rPr>
        <w:t xml:space="preserve">Kysymys 1</w:t>
      </w:r>
    </w:p>
    <w:p>
      <w:r>
        <w:t xml:space="preserve">Kuka on FAPL:n puheenjohtaja ja milloin hänet nimitettiin?</w:t>
      </w:r>
    </w:p>
    <w:p>
      <w:r>
        <w:rPr>
          <w:b/>
        </w:rPr>
        <w:t xml:space="preserve">Kysymys 2</w:t>
      </w:r>
    </w:p>
    <w:p>
      <w:r>
        <w:t xml:space="preserve">Miksi John Quinton ja Peter Leaver erosivat puheenjohtajan ja toimitusjohtajan tehtävistä?</w:t>
      </w:r>
    </w:p>
    <w:p>
      <w:r>
        <w:rPr>
          <w:b/>
        </w:rPr>
        <w:t xml:space="preserve">Kysymys 3</w:t>
      </w:r>
    </w:p>
    <w:p>
      <w:r>
        <w:t xml:space="preserve">Sanooko jalkapalloliitto Valioliigan hallinnosta?</w:t>
      </w:r>
    </w:p>
    <w:p>
      <w:r>
        <w:rPr>
          <w:b/>
        </w:rPr>
        <w:t xml:space="preserve">Kysymys 4</w:t>
      </w:r>
    </w:p>
    <w:p>
      <w:r>
        <w:t xml:space="preserve">Kuka omistaa jalkapalloliiton Valioliigan?</w:t>
      </w:r>
    </w:p>
    <w:p>
      <w:r>
        <w:rPr>
          <w:b/>
        </w:rPr>
        <w:t xml:space="preserve">Kysymys 5</w:t>
      </w:r>
    </w:p>
    <w:p>
      <w:r>
        <w:t xml:space="preserve">Kuinka monta ääntä Valioliigan jäsenseuroilla on kullakin?</w:t>
      </w:r>
    </w:p>
    <w:p>
      <w:r>
        <w:rPr>
          <w:b/>
        </w:rPr>
        <w:t xml:space="preserve">Kysymys 6</w:t>
      </w:r>
    </w:p>
    <w:p>
      <w:r>
        <w:t xml:space="preserve">Mitä kunkin kerhon valitsemat henkilöt valvovat?</w:t>
      </w:r>
    </w:p>
    <w:p>
      <w:r>
        <w:rPr>
          <w:b/>
        </w:rPr>
        <w:t xml:space="preserve">Kysymys 7</w:t>
      </w:r>
    </w:p>
    <w:p>
      <w:r>
        <w:t xml:space="preserve">Kuka on Valioliigan nykyinen puheenjohtaja?</w:t>
      </w:r>
    </w:p>
    <w:p>
      <w:r>
        <w:rPr>
          <w:b/>
        </w:rPr>
        <w:t xml:space="preserve">Kysymys 8</w:t>
      </w:r>
    </w:p>
    <w:p>
      <w:r>
        <w:t xml:space="preserve">Kuka on Valioliigan nykyinen toimitusjohtaja?</w:t>
      </w:r>
    </w:p>
    <w:p>
      <w:r>
        <w:rPr>
          <w:b/>
        </w:rPr>
        <w:t xml:space="preserve">Kysymys 9</w:t>
      </w:r>
    </w:p>
    <w:p>
      <w:r>
        <w:t xml:space="preserve">Kuinka monta jäsenseuraa osakkeenomistajat omistavat?</w:t>
      </w:r>
    </w:p>
    <w:p>
      <w:r>
        <w:rPr>
          <w:b/>
        </w:rPr>
        <w:t xml:space="preserve">Kysymys 10</w:t>
      </w:r>
    </w:p>
    <w:p>
      <w:r>
        <w:t xml:space="preserve">Kuinka monta pääjohtajaa omistaa FAPL:n?</w:t>
      </w:r>
    </w:p>
    <w:p>
      <w:r>
        <w:rPr>
          <w:b/>
        </w:rPr>
        <w:t xml:space="preserve">Kysymys 11</w:t>
      </w:r>
    </w:p>
    <w:p>
      <w:r>
        <w:t xml:space="preserve">Kuka omistaa yli 20 jäsenseuraa?</w:t>
      </w:r>
    </w:p>
    <w:p>
      <w:r>
        <w:rPr>
          <w:b/>
        </w:rPr>
        <w:t xml:space="preserve">Kysymys 12</w:t>
      </w:r>
    </w:p>
    <w:p>
      <w:r>
        <w:t xml:space="preserve">Kun sinulla on kaksi ääntä, mitä kukin kerho katsoo?</w:t>
      </w:r>
    </w:p>
    <w:p>
      <w:r>
        <w:rPr>
          <w:b/>
        </w:rPr>
        <w:t xml:space="preserve">Kysymys 13</w:t>
      </w:r>
    </w:p>
    <w:p>
      <w:r>
        <w:t xml:space="preserve">Mistä syystä FAPL valitsee puheenjohtajan, toimitusjohtajan ja varatoimitusjohtajan?</w:t>
      </w:r>
    </w:p>
    <w:p>
      <w:r>
        <w:rPr>
          <w:b/>
        </w:rPr>
        <w:t xml:space="preserve">Teksti numero 14</w:t>
      </w:r>
    </w:p>
    <w:p>
      <w:r>
        <w:t xml:space="preserve">Valioliiga lähettää edustajia UEFA:n </w:t>
      </w:r>
      <w:r>
        <w:rPr>
          <w:color w:val="A9A9A9"/>
        </w:rPr>
        <w:t xml:space="preserve">eurooppalaiseen klubiliittoon</w:t>
      </w:r>
      <w:r>
        <w:t xml:space="preserve">, ja </w:t>
      </w:r>
      <w:r>
        <w:rPr>
          <w:color w:val="DCDCDC"/>
        </w:rPr>
        <w:t xml:space="preserve">seurojen määrä ja seurat itse valitsevat edustajansa </w:t>
      </w:r>
      <w:r>
        <w:rPr>
          <w:color w:val="2F4F4F"/>
        </w:rPr>
        <w:t xml:space="preserve">UEFA:n kertoimien mukaan</w:t>
      </w:r>
      <w:r>
        <w:rPr>
          <w:color w:val="DCDCDC"/>
        </w:rPr>
        <w:t xml:space="preserve">. </w:t>
      </w:r>
      <w:r>
        <w:rPr>
          <w:color w:val="6B8E23"/>
        </w:rPr>
        <w:t xml:space="preserve">Kaudella 2012-13 </w:t>
      </w:r>
      <w:r>
        <w:rPr>
          <w:color w:val="556B2F"/>
        </w:rPr>
        <w:t xml:space="preserve">Valioliigalla on </w:t>
      </w:r>
      <w:r>
        <w:rPr>
          <w:color w:val="A0522D"/>
        </w:rPr>
        <w:t xml:space="preserve">10 </w:t>
      </w:r>
      <w:r>
        <w:rPr>
          <w:color w:val="556B2F"/>
        </w:rPr>
        <w:t xml:space="preserve">edustajaa liitossa</w:t>
      </w:r>
      <w:r>
        <w:t xml:space="preserve">: Arsenal, Aston Villa, Chelsea, Everton, Fulham, Liverpool, Manchester City, Manchester United, Newcastle United ja Tottenham Hotspur. </w:t>
      </w:r>
      <w:r>
        <w:rPr>
          <w:color w:val="228B22"/>
        </w:rPr>
        <w:t xml:space="preserve">Euroopan seurajoukkueiden liitto </w:t>
      </w:r>
      <w:r>
        <w:rPr>
          <w:color w:val="191970"/>
        </w:rPr>
        <w:t xml:space="preserve">on vastuussa </w:t>
      </w:r>
      <w:r>
        <w:rPr>
          <w:color w:val="8B0000"/>
        </w:rPr>
        <w:t xml:space="preserve">kolmen </w:t>
      </w:r>
      <w:r>
        <w:rPr>
          <w:color w:val="191970"/>
        </w:rPr>
        <w:t xml:space="preserve">jäsenen </w:t>
      </w:r>
      <w:r>
        <w:rPr>
          <w:color w:val="191970"/>
        </w:rPr>
        <w:t xml:space="preserve">valitsemisesta </w:t>
      </w:r>
      <w:r>
        <w:rPr>
          <w:color w:val="191970"/>
        </w:rPr>
        <w:t xml:space="preserve">UEFA:n </w:t>
      </w:r>
      <w:r>
        <w:rPr>
          <w:color w:val="483D8B"/>
        </w:rPr>
        <w:t xml:space="preserve">seurakilpailukomiteaan</w:t>
      </w:r>
      <w:r>
        <w:rPr>
          <w:color w:val="3CB371"/>
        </w:rPr>
        <w:t xml:space="preserve">, joka osallistuu UEFA:n kilpailujen, kuten Mestarien liigan ja Eurooppa-liigan, toimintaan.</w:t>
      </w:r>
    </w:p>
    <w:p>
      <w:r>
        <w:rPr>
          <w:b/>
        </w:rPr>
        <w:t xml:space="preserve">Kysymys 0</w:t>
      </w:r>
    </w:p>
    <w:p>
      <w:r>
        <w:t xml:space="preserve">Kuka päättää, kuinka monta Premeir-liigan edustajaa on Euroopan klubiliitossa?</w:t>
      </w:r>
    </w:p>
    <w:p>
      <w:r>
        <w:rPr>
          <w:b/>
        </w:rPr>
        <w:t xml:space="preserve">Kysymys 1</w:t>
      </w:r>
    </w:p>
    <w:p>
      <w:r>
        <w:t xml:space="preserve">Kuinka monta edustajaa Valioliigalla on Euroopan seurajoukkueiden liitossa kaudella 2012-13?</w:t>
      </w:r>
    </w:p>
    <w:p>
      <w:r>
        <w:rPr>
          <w:b/>
        </w:rPr>
        <w:t xml:space="preserve">Kysymys 2</w:t>
      </w:r>
    </w:p>
    <w:p>
      <w:r>
        <w:t xml:space="preserve">Kuinka monta jäsentä Euroopan klubiliitto valitsee UEFA:n klubikilpailukomiteaan?</w:t>
      </w:r>
    </w:p>
    <w:p>
      <w:r>
        <w:rPr>
          <w:b/>
        </w:rPr>
        <w:t xml:space="preserve">Kysymys 3</w:t>
      </w:r>
    </w:p>
    <w:p>
      <w:r>
        <w:t xml:space="preserve">Mihin kilpailuihin seuran kilpailutoimikunnalla on sananvaltaa?</w:t>
      </w:r>
    </w:p>
    <w:p>
      <w:r>
        <w:rPr>
          <w:b/>
        </w:rPr>
        <w:t xml:space="preserve">Kysymys 4</w:t>
      </w:r>
    </w:p>
    <w:p>
      <w:r>
        <w:t xml:space="preserve">Minkä määrän ja mitkä seurat on valittu osallistumaan Euroopan klubiliittoon?</w:t>
      </w:r>
    </w:p>
    <w:p>
      <w:r>
        <w:rPr>
          <w:b/>
        </w:rPr>
        <w:t xml:space="preserve">Kysymys 5</w:t>
      </w:r>
    </w:p>
    <w:p>
      <w:r>
        <w:t xml:space="preserve">Kuinka monta edustajaa Valioliigalla oli Euroopan seurajoukkueiden liitossa kaudella 2012-13?</w:t>
      </w:r>
    </w:p>
    <w:p>
      <w:r>
        <w:rPr>
          <w:b/>
        </w:rPr>
        <w:t xml:space="preserve">Kysymys 6</w:t>
      </w:r>
    </w:p>
    <w:p>
      <w:r>
        <w:t xml:space="preserve">Kuinka monta jäsentä Euroopan klubiliitto valitsee UEFA:n klubikilpailukomiteaan?</w:t>
      </w:r>
    </w:p>
    <w:p>
      <w:r>
        <w:rPr>
          <w:b/>
        </w:rPr>
        <w:t xml:space="preserve">Kysymys 7</w:t>
      </w:r>
    </w:p>
    <w:p>
      <w:r>
        <w:t xml:space="preserve">Kuinka monta Valioliigan edustajaa liitossa oli kaudella 2020?</w:t>
      </w:r>
    </w:p>
    <w:p>
      <w:r>
        <w:rPr>
          <w:b/>
        </w:rPr>
        <w:t xml:space="preserve">Kysymys 8</w:t>
      </w:r>
    </w:p>
    <w:p>
      <w:r>
        <w:t xml:space="preserve">Millä kaudella liitossa oli 100 Valioliigan edustajaa?</w:t>
      </w:r>
    </w:p>
    <w:p>
      <w:r>
        <w:rPr>
          <w:b/>
        </w:rPr>
        <w:t xml:space="preserve">Kysymys 9</w:t>
      </w:r>
    </w:p>
    <w:p>
      <w:r>
        <w:t xml:space="preserve">Minne UEFA lähettää edustajia?</w:t>
      </w:r>
    </w:p>
    <w:p>
      <w:r>
        <w:rPr>
          <w:b/>
        </w:rPr>
        <w:t xml:space="preserve">Kysymys 10</w:t>
      </w:r>
    </w:p>
    <w:p>
      <w:r>
        <w:t xml:space="preserve">Mikä liitto lähettää edustajia Valioliigaan?</w:t>
      </w:r>
    </w:p>
    <w:p>
      <w:r>
        <w:rPr>
          <w:b/>
        </w:rPr>
        <w:t xml:space="preserve">Kysymys 11</w:t>
      </w:r>
    </w:p>
    <w:p>
      <w:r>
        <w:t xml:space="preserve">Minkä liiton tehtävänä on valita 10 jäsentä UEFA:n seurakilpailukomiteaan?</w:t>
      </w:r>
    </w:p>
    <w:p>
      <w:r>
        <w:rPr>
          <w:b/>
        </w:rPr>
        <w:t xml:space="preserve">Teksti numero 15</w:t>
      </w:r>
    </w:p>
    <w:p>
      <w:r>
        <w:t xml:space="preserve">Valioliigassa </w:t>
      </w:r>
      <w:r>
        <w:t xml:space="preserve">on </w:t>
      </w:r>
      <w:r>
        <w:rPr>
          <w:color w:val="A9A9A9"/>
        </w:rPr>
        <w:t xml:space="preserve">20 seuraa. </w:t>
      </w:r>
      <w:r>
        <w:rPr>
          <w:color w:val="2F4F4F"/>
        </w:rPr>
        <w:t xml:space="preserve">Kauden </w:t>
      </w:r>
      <w:r>
        <w:rPr>
          <w:color w:val="DCDCDC"/>
        </w:rPr>
        <w:t xml:space="preserve">aikana </w:t>
      </w:r>
      <w:r>
        <w:rPr>
          <w:color w:val="DCDCDC"/>
        </w:rPr>
        <w:t xml:space="preserve">(</w:t>
      </w:r>
      <w:r>
        <w:rPr>
          <w:color w:val="6B8E23"/>
        </w:rPr>
        <w:t xml:space="preserve">elokuusta </w:t>
      </w:r>
      <w:r>
        <w:rPr>
          <w:color w:val="A0522D"/>
        </w:rPr>
        <w:t xml:space="preserve">toukokuuhun</w:t>
      </w:r>
      <w:r>
        <w:rPr>
          <w:color w:val="DCDCDC"/>
        </w:rPr>
        <w:t xml:space="preserve">) </w:t>
      </w:r>
      <w:r>
        <w:rPr>
          <w:color w:val="228B22"/>
        </w:rPr>
        <w:t xml:space="preserve">kukin seura pelaa toisiaan vastaan </w:t>
      </w:r>
      <w:r>
        <w:rPr>
          <w:color w:val="191970"/>
        </w:rPr>
        <w:t xml:space="preserve">kahdesti </w:t>
      </w:r>
      <w:r>
        <w:rPr>
          <w:color w:val="228B22"/>
        </w:rPr>
        <w:t xml:space="preserve">(kaksinkertainen round-robin -järjestelmä), kerran kotistadionillaan ja kerran vastustajansa stadionilla, yhteensä </w:t>
      </w:r>
      <w:r>
        <w:rPr>
          <w:color w:val="8B0000"/>
        </w:rPr>
        <w:t xml:space="preserve">38 </w:t>
      </w:r>
      <w:r>
        <w:rPr>
          <w:color w:val="228B22"/>
        </w:rPr>
        <w:t xml:space="preserve">ottelua. </w:t>
      </w:r>
      <w:r>
        <w:rPr>
          <w:color w:val="483D8B"/>
        </w:rPr>
        <w:t xml:space="preserve">Joukkueet saavat kolme pistettä voitosta </w:t>
      </w:r>
      <w:r>
        <w:t xml:space="preserve">ja yhden pisteen tasapelistä. Tappiosta ei anneta pisteitä. </w:t>
      </w:r>
      <w:r>
        <w:rPr>
          <w:color w:val="3CB371"/>
        </w:rPr>
        <w:t xml:space="preserve">Joukkueet asetetaan paremmuusjärjestykseen ensin kokonaispisteiden, sitten maalieron ja sitten tehtyjen maalien perusteella.</w:t>
      </w:r>
      <w:r>
        <w:t xml:space="preserve"> Jos joukkueet ovat edelleen tasoissa, niiden katsotaan olevan samalla sijalla. </w:t>
      </w:r>
      <w:r>
        <w:rPr>
          <w:color w:val="BC8F8F"/>
        </w:rPr>
        <w:t xml:space="preserve">Jos mestaruudesta, putoamisesta tai muihin kilpailuihin pääsystä syntyy tasapeli, sijoitus ratkaistaan puolueettomassa paikassa pelattavassa pudotuspeliottelussa.</w:t>
      </w:r>
      <w:r>
        <w:t xml:space="preserve"> Kolme huonoimmin sijoittunutta joukkuetta putoavat Football League Championshipiin, ja kaksi parasta joukkuetta Championshipistä sekä kolmannesta kuudenteen sijoittuneiden Championship-seurojen välisen pudotuspelikamppailun voittaja nousevat niiden tilalle.</w:t>
      </w:r>
    </w:p>
    <w:p>
      <w:r>
        <w:rPr>
          <w:b/>
        </w:rPr>
        <w:t xml:space="preserve">Kysymys 0</w:t>
      </w:r>
    </w:p>
    <w:p>
      <w:r>
        <w:t xml:space="preserve">Milloin Valioliigan pelikausi alkaa?</w:t>
      </w:r>
    </w:p>
    <w:p>
      <w:r>
        <w:rPr>
          <w:b/>
        </w:rPr>
        <w:t xml:space="preserve">Kysymys 1</w:t>
      </w:r>
    </w:p>
    <w:p>
      <w:r>
        <w:t xml:space="preserve">Kuinka monta peliä kukin seura pelaa kauden aikana?</w:t>
      </w:r>
    </w:p>
    <w:p>
      <w:r>
        <w:rPr>
          <w:b/>
        </w:rPr>
        <w:t xml:space="preserve">Kysymys 2</w:t>
      </w:r>
    </w:p>
    <w:p>
      <w:r>
        <w:t xml:space="preserve">Kuinka monta pistettä kukin seura saa jokaisesta voitosta?</w:t>
      </w:r>
    </w:p>
    <w:p>
      <w:r>
        <w:rPr>
          <w:b/>
        </w:rPr>
        <w:t xml:space="preserve">Kysymys 3</w:t>
      </w:r>
    </w:p>
    <w:p>
      <w:r>
        <w:t xml:space="preserve">Millä kriteereillä seurat asetetaan paremmuusjärjestykseen?</w:t>
      </w:r>
    </w:p>
    <w:p>
      <w:r>
        <w:rPr>
          <w:b/>
        </w:rPr>
        <w:t xml:space="preserve">Kysymys 4</w:t>
      </w:r>
    </w:p>
    <w:p>
      <w:r>
        <w:t xml:space="preserve">Miten mestaruuskilpailujen tasapelit ratkaistaan?</w:t>
      </w:r>
    </w:p>
    <w:p>
      <w:r>
        <w:rPr>
          <w:b/>
        </w:rPr>
        <w:t xml:space="preserve">Kysymys 5</w:t>
      </w:r>
    </w:p>
    <w:p>
      <w:r>
        <w:t xml:space="preserve">Kuinka monta seuraa on tällä hetkellä Valioliigassa?</w:t>
      </w:r>
    </w:p>
    <w:p>
      <w:r>
        <w:rPr>
          <w:b/>
        </w:rPr>
        <w:t xml:space="preserve">Kysymys 6</w:t>
      </w:r>
    </w:p>
    <w:p>
      <w:r>
        <w:t xml:space="preserve">Missä kuussa Valioliigakausi alkaa?</w:t>
      </w:r>
    </w:p>
    <w:p>
      <w:r>
        <w:rPr>
          <w:b/>
        </w:rPr>
        <w:t xml:space="preserve">Kysymys 7</w:t>
      </w:r>
    </w:p>
    <w:p>
      <w:r>
        <w:t xml:space="preserve">Kuinka monta kertaa kukin seura pelaa jokaista toista seuraa vastaan?</w:t>
      </w:r>
    </w:p>
    <w:p>
      <w:r>
        <w:rPr>
          <w:b/>
        </w:rPr>
        <w:t xml:space="preserve">Kysymys 8</w:t>
      </w:r>
    </w:p>
    <w:p>
      <w:r>
        <w:t xml:space="preserve">Kuinka monta ottelua kukin valioliigaseura pelaa yhteensä kaudessa?</w:t>
      </w:r>
    </w:p>
    <w:p>
      <w:r>
        <w:rPr>
          <w:b/>
        </w:rPr>
        <w:t xml:space="preserve">Kysymys 9</w:t>
      </w:r>
    </w:p>
    <w:p>
      <w:r>
        <w:t xml:space="preserve">Kuinka monta seuraa on Valioliigassa?</w:t>
      </w:r>
    </w:p>
    <w:p>
      <w:r>
        <w:rPr>
          <w:b/>
        </w:rPr>
        <w:t xml:space="preserve">Kysymys 10</w:t>
      </w:r>
    </w:p>
    <w:p>
      <w:r>
        <w:t xml:space="preserve">Valioliigakausi kestää toukokuusta milloin?</w:t>
      </w:r>
    </w:p>
    <w:p>
      <w:r>
        <w:rPr>
          <w:b/>
        </w:rPr>
        <w:t xml:space="preserve">Kysymys 11</w:t>
      </w:r>
    </w:p>
    <w:p>
      <w:r>
        <w:t xml:space="preserve">Minkä kuukausien aikana Valioliiga järjestetään?</w:t>
      </w:r>
    </w:p>
    <w:p>
      <w:r>
        <w:rPr>
          <w:b/>
        </w:rPr>
        <w:t xml:space="preserve">Kysymys 12</w:t>
      </w:r>
    </w:p>
    <w:p>
      <w:r>
        <w:t xml:space="preserve">Kumpikin joukkue pelaa toisiaan vastaan kolme kertaa minkä ajanjakson aikana?</w:t>
      </w:r>
    </w:p>
    <w:p>
      <w:r>
        <w:rPr>
          <w:b/>
        </w:rPr>
        <w:t xml:space="preserve">Kysymys 13</w:t>
      </w:r>
    </w:p>
    <w:p>
      <w:r>
        <w:t xml:space="preserve">Kuinka monta ottelua Valioliigan 38 seuraa pelaa joka kausi?</w:t>
      </w:r>
    </w:p>
    <w:p>
      <w:r>
        <w:rPr>
          <w:b/>
        </w:rPr>
        <w:t xml:space="preserve">Teksti numero 16</w:t>
      </w:r>
    </w:p>
    <w:p>
      <w:r>
        <w:rPr>
          <w:color w:val="A9A9A9"/>
        </w:rPr>
        <w:t xml:space="preserve">Valioliigan viidenneksi sijoittunut joukkue pääsee automaattisesti </w:t>
      </w:r>
      <w:r>
        <w:rPr>
          <w:color w:val="DCDCDC"/>
        </w:rPr>
        <w:t xml:space="preserve">UEFA Europa Leagueen</w:t>
      </w:r>
      <w:r>
        <w:t xml:space="preserve">, ja kuudenneksi ja seitsemänneksi sijoittuneet joukkueet voivat myös päästä mukaan, riippuen kahden kotimaisen cup-kilpailun eli </w:t>
      </w:r>
      <w:r>
        <w:rPr>
          <w:color w:val="2F4F4F"/>
        </w:rPr>
        <w:t xml:space="preserve">FA Cupin ja Capital One Cupin </w:t>
      </w:r>
      <w:r>
        <w:t xml:space="preserve">(liigacup) </w:t>
      </w:r>
      <w:r>
        <w:t xml:space="preserve">voittajista. </w:t>
      </w:r>
      <w:r>
        <w:rPr>
          <w:color w:val="A0522D"/>
        </w:rPr>
        <w:t xml:space="preserve">Kummankin turnauksen voittajille on varattu </w:t>
      </w:r>
      <w:r>
        <w:rPr>
          <w:color w:val="556B2F"/>
        </w:rPr>
        <w:t xml:space="preserve">kaksi </w:t>
      </w:r>
      <w:r>
        <w:rPr>
          <w:color w:val="6B8E23"/>
        </w:rPr>
        <w:t xml:space="preserve">Europa League -paikkaa</w:t>
      </w:r>
      <w:r>
        <w:rPr>
          <w:color w:val="A0522D"/>
        </w:rPr>
        <w:t xml:space="preserve">; </w:t>
      </w:r>
      <w:r>
        <w:t xml:space="preserve">jos FA Cupin tai Liigacupin voittaja pääsee Mestarien liigaan, </w:t>
      </w:r>
      <w:r>
        <w:rPr>
          <w:color w:val="228B22"/>
        </w:rPr>
        <w:t xml:space="preserve">tämä paikka menee seuraavaksi parhaiten sijoittuneelle Valioliigan voittajalle.</w:t>
      </w:r>
      <w:r>
        <w:t xml:space="preserve"> Lisäksi UEFA Europa League -liigaan on tarjolla yksi paikka Fair Play -aloitteen kautta. Jos Valioliiga on yksi Euroopan kolmesta korkeimmasta Fair Play -rankingista, Valioliigan Fair Play -rankingin korkeimmalle sijalle sijoittunut joukkue, joka ei ole vielä päässyt Eurooppaan, </w:t>
      </w:r>
      <w:r>
        <w:rPr>
          <w:color w:val="191970"/>
        </w:rPr>
        <w:t xml:space="preserve">pääsee automaattisesti UEFA Europa Leaguen </w:t>
      </w:r>
      <w:r>
        <w:rPr>
          <w:color w:val="8B0000"/>
        </w:rPr>
        <w:t xml:space="preserve">ensimmäiselle </w:t>
      </w:r>
      <w:r>
        <w:rPr>
          <w:color w:val="191970"/>
        </w:rPr>
        <w:t xml:space="preserve">karsintakierrokselle</w:t>
      </w:r>
      <w:r>
        <w:t xml:space="preserve">.</w:t>
      </w:r>
    </w:p>
    <w:p>
      <w:r>
        <w:rPr>
          <w:b/>
        </w:rPr>
        <w:t xml:space="preserve">Kysymys 0</w:t>
      </w:r>
    </w:p>
    <w:p>
      <w:r>
        <w:t xml:space="preserve">Mihin Valioliigan viidenneksi sijoittunut joukkue pääsee?</w:t>
      </w:r>
    </w:p>
    <w:p>
      <w:r>
        <w:rPr>
          <w:b/>
        </w:rPr>
        <w:t xml:space="preserve">Kysymys 1</w:t>
      </w:r>
    </w:p>
    <w:p>
      <w:r>
        <w:t xml:space="preserve">Mitkä paikat on varattu FA Cupin ja liigacupin voittajille?</w:t>
      </w:r>
    </w:p>
    <w:p>
      <w:r>
        <w:rPr>
          <w:b/>
        </w:rPr>
        <w:t xml:space="preserve">Kysymys 2</w:t>
      </w:r>
    </w:p>
    <w:p>
      <w:r>
        <w:t xml:space="preserve">Miksi on tärkeää, että Fair Play -ranking on korkea?</w:t>
      </w:r>
    </w:p>
    <w:p>
      <w:r>
        <w:rPr>
          <w:b/>
        </w:rPr>
        <w:t xml:space="preserve">Kysymys 3</w:t>
      </w:r>
    </w:p>
    <w:p>
      <w:r>
        <w:t xml:space="preserve">Jos joukkue on jo karsintakelpoinen Mestarien liigaan ja voittaa FA Cupin tai liigacupin, pääseekö toinen joukkue karsimaan Mestarien liigaan?</w:t>
      </w:r>
    </w:p>
    <w:p>
      <w:r>
        <w:rPr>
          <w:b/>
        </w:rPr>
        <w:t xml:space="preserve">Kysymys 4</w:t>
      </w:r>
    </w:p>
    <w:p>
      <w:r>
        <w:t xml:space="preserve">Kuinka monta Europa League -paikkaa on varattu kotimaan turnausten voittajille?</w:t>
      </w:r>
    </w:p>
    <w:p>
      <w:r>
        <w:rPr>
          <w:b/>
        </w:rPr>
        <w:t xml:space="preserve">Kysymys 5</w:t>
      </w:r>
    </w:p>
    <w:p>
      <w:r>
        <w:t xml:space="preserve">Mihin liigaan Valioliigan viidenneksi sijoittunut joukkue pääsee automaattisesti?</w:t>
      </w:r>
    </w:p>
    <w:p>
      <w:r>
        <w:rPr>
          <w:b/>
        </w:rPr>
        <w:t xml:space="preserve">Kysymys 6</w:t>
      </w:r>
    </w:p>
    <w:p>
      <w:r>
        <w:t xml:space="preserve">Joukkue, jolla on korkein sijoitus Fair Play -rankingissa, saa takuuvarmasti karsinnat mille Eurooppa-liigan karsintakierrokselle?</w:t>
      </w:r>
    </w:p>
    <w:p>
      <w:r>
        <w:rPr>
          <w:b/>
        </w:rPr>
        <w:t xml:space="preserve">Kysymys 7</w:t>
      </w:r>
    </w:p>
    <w:p>
      <w:r>
        <w:t xml:space="preserve">Mihin joukkue, joka sijoittuu kolmanneksi, pääsee automaattisesti? </w:t>
      </w:r>
    </w:p>
    <w:p>
      <w:r>
        <w:rPr>
          <w:b/>
        </w:rPr>
        <w:t xml:space="preserve">Kysymys 8</w:t>
      </w:r>
    </w:p>
    <w:p>
      <w:r>
        <w:t xml:space="preserve">Kolme Europa League -paikkaa on varattu minkä sarjan voittajille? </w:t>
      </w:r>
    </w:p>
    <w:p>
      <w:r>
        <w:rPr>
          <w:b/>
        </w:rPr>
        <w:t xml:space="preserve">Kysymys 9</w:t>
      </w:r>
    </w:p>
    <w:p>
      <w:r>
        <w:t xml:space="preserve">Mitkä paikat on varattu Fair Play -aloitteen ja FA Cupin voittajille?</w:t>
      </w:r>
    </w:p>
    <w:p>
      <w:r>
        <w:rPr>
          <w:b/>
        </w:rPr>
        <w:t xml:space="preserve">Kysymys 10</w:t>
      </w:r>
    </w:p>
    <w:p>
      <w:r>
        <w:t xml:space="preserve">Kuinka monta paikkaa on varattu UEFA Europa Leaguen voittajille?</w:t>
      </w:r>
    </w:p>
    <w:p>
      <w:r>
        <w:rPr>
          <w:b/>
        </w:rPr>
        <w:t xml:space="preserve">Teksti numero 17</w:t>
      </w:r>
    </w:p>
    <w:p>
      <w:r>
        <w:t xml:space="preserve">Poikkeus tavanomaiseen eurooppalaiseen karsintajärjestelmään tapahtui </w:t>
      </w:r>
      <w:r>
        <w:rPr>
          <w:color w:val="A9A9A9"/>
        </w:rPr>
        <w:t xml:space="preserve">vuonna </w:t>
      </w:r>
      <w:r>
        <w:rPr>
          <w:color w:val="DCDCDC"/>
        </w:rPr>
        <w:t xml:space="preserve">2005</w:t>
      </w:r>
      <w:r>
        <w:rPr>
          <w:color w:val="A9A9A9"/>
        </w:rPr>
        <w:t xml:space="preserve">, kun </w:t>
      </w:r>
      <w:r>
        <w:rPr>
          <w:color w:val="2F4F4F"/>
        </w:rPr>
        <w:t xml:space="preserve">Liverpool </w:t>
      </w:r>
      <w:r>
        <w:rPr>
          <w:color w:val="A9A9A9"/>
        </w:rPr>
        <w:t xml:space="preserve">voitti edellisenä vuonna Mestarien liigan, mutta ei sijoittunut Mestarien liigan karsintapaikalle </w:t>
      </w:r>
      <w:r>
        <w:t xml:space="preserve">Valioliigassa kyseisellä kaudella</w:t>
      </w:r>
      <w:r>
        <w:rPr>
          <w:color w:val="DCDCDC"/>
        </w:rPr>
        <w:t xml:space="preserve">. </w:t>
      </w:r>
      <w:r>
        <w:rPr>
          <w:color w:val="556B2F"/>
        </w:rPr>
        <w:t xml:space="preserve">UEFA myönsi Liverpoolille </w:t>
      </w:r>
      <w:r>
        <w:rPr>
          <w:color w:val="6B8E23"/>
        </w:rPr>
        <w:t xml:space="preserve">Mestarien liigaan</w:t>
      </w:r>
      <w:r>
        <w:rPr>
          <w:color w:val="556B2F"/>
        </w:rPr>
        <w:t xml:space="preserve"> pääsystä poikkeusluvan</w:t>
      </w:r>
      <w:r>
        <w:rPr>
          <w:color w:val="A0522D"/>
        </w:rPr>
        <w:t xml:space="preserve">, joka antoi Englannille viisi karsintapaikkaa. </w:t>
      </w:r>
      <w:r>
        <w:rPr>
          <w:color w:val="228B22"/>
        </w:rPr>
        <w:t xml:space="preserve">Sittemmin UEFA määräsi, että </w:t>
      </w:r>
      <w:r>
        <w:rPr>
          <w:color w:val="191970"/>
        </w:rPr>
        <w:t xml:space="preserve">puolustava mestari pääsee </w:t>
      </w:r>
      <w:r>
        <w:rPr>
          <w:color w:val="228B22"/>
        </w:rPr>
        <w:t xml:space="preserve">kilpailuun seuraavana vuonna kotimaan liigasijoituksesta riippumatta. </w:t>
      </w:r>
      <w:r>
        <w:t xml:space="preserve">Niille liigoille, joissa Mestarien liigaan osallistuu neljä joukkuetta, tämä kuitenkin tarkoitti, että jos Mestarien liigan voittaja sijoittuu kotimaansa liigassa neljän parhaan joukkueen ulkopuolelle, se pääsee </w:t>
      </w:r>
      <w:r>
        <w:t xml:space="preserve">liigan </w:t>
      </w:r>
      <w:r>
        <w:rPr>
          <w:color w:val="8B0000"/>
        </w:rPr>
        <w:t xml:space="preserve">neljänneksi sijoittuneen joukkueen </w:t>
      </w:r>
      <w:r>
        <w:t xml:space="preserve">kustannuksella. </w:t>
      </w:r>
      <w:r>
        <w:rPr>
          <w:color w:val="483D8B"/>
        </w:rPr>
        <w:t xml:space="preserve">Yhdelläkään liitolla ei voi olla enempää kuin neljä osallistujaa </w:t>
      </w:r>
      <w:r>
        <w:rPr>
          <w:color w:val="3CB371"/>
        </w:rPr>
        <w:t xml:space="preserve">Mestarien liigaan</w:t>
      </w:r>
      <w:r>
        <w:t xml:space="preserve">. </w:t>
      </w:r>
      <w:r>
        <w:t xml:space="preserve">Näin kävi vuonna 2012, kun </w:t>
      </w:r>
      <w:r>
        <w:rPr>
          <w:color w:val="BC8F8F"/>
        </w:rPr>
        <w:t xml:space="preserve">Chelsea </w:t>
      </w:r>
      <w:r>
        <w:t xml:space="preserve">- joka oli voittanut Mestarien liigan edellisenä vuonna, mutta sijoittui liigassa kuudenneksi - pääsi Mestarien liigaan </w:t>
      </w:r>
      <w:r>
        <w:rPr>
          <w:color w:val="663399"/>
        </w:rPr>
        <w:t xml:space="preserve">Tottenham Hotspurin </w:t>
      </w:r>
      <w:r>
        <w:t xml:space="preserve">sijasta, </w:t>
      </w:r>
      <w:r>
        <w:t xml:space="preserve">joka meni Eurooppa-liigaan.</w:t>
      </w:r>
    </w:p>
    <w:p>
      <w:r>
        <w:rPr>
          <w:b/>
        </w:rPr>
        <w:t xml:space="preserve">Kysymys 0</w:t>
      </w:r>
    </w:p>
    <w:p>
      <w:r>
        <w:t xml:space="preserve">Mikä joukkue ei päässyt Mestarien liigaan vuonna 2005, mutta pääsi kuitenkin mukaan?</w:t>
      </w:r>
    </w:p>
    <w:p>
      <w:r>
        <w:rPr>
          <w:b/>
        </w:rPr>
        <w:t xml:space="preserve">Kysymys 1</w:t>
      </w:r>
    </w:p>
    <w:p>
      <w:r>
        <w:t xml:space="preserve">Pääsikö Liverpoolin seura Mestarien liigaan vuonna 2005?</w:t>
      </w:r>
    </w:p>
    <w:p>
      <w:r>
        <w:rPr>
          <w:b/>
        </w:rPr>
        <w:t xml:space="preserve">Kysymys 2</w:t>
      </w:r>
    </w:p>
    <w:p>
      <w:r>
        <w:t xml:space="preserve">Kuinka monta karsintaottelua Englanti pelasi Mestarien liigassa vuonna 2005?</w:t>
      </w:r>
    </w:p>
    <w:p>
      <w:r>
        <w:rPr>
          <w:b/>
        </w:rPr>
        <w:t xml:space="preserve">Kysymys 3</w:t>
      </w:r>
    </w:p>
    <w:p>
      <w:r>
        <w:t xml:space="preserve">Pääseekö mestaruutta puolustava joukkue pelaamaan seuraavan vuoden Mestarien liigassa, jos sillä ei ole tarpeeksi voittoja karsintoihin.</w:t>
      </w:r>
    </w:p>
    <w:p>
      <w:r>
        <w:rPr>
          <w:b/>
        </w:rPr>
        <w:t xml:space="preserve">Kysymys 4</w:t>
      </w:r>
    </w:p>
    <w:p>
      <w:r>
        <w:t xml:space="preserve">Kuinka monta voittajajoukkuetta yhdestä liitosta voi osallistua Mestarien liigaan?</w:t>
      </w:r>
    </w:p>
    <w:p>
      <w:r>
        <w:rPr>
          <w:b/>
        </w:rPr>
        <w:t xml:space="preserve">Kysymys 5</w:t>
      </w:r>
    </w:p>
    <w:p>
      <w:r>
        <w:t xml:space="preserve">Mikä joukkue sai UEFA:lta vuonna 2005 poikkeusluvan Mestarien liigaan pääsemiseksi?</w:t>
      </w:r>
    </w:p>
    <w:p>
      <w:r>
        <w:rPr>
          <w:b/>
        </w:rPr>
        <w:t xml:space="preserve">Kysymys 6</w:t>
      </w:r>
    </w:p>
    <w:p>
      <w:r>
        <w:t xml:space="preserve">Kuka UEFA:n mukaan pääsee automaattisesti Mestarien liigaan?</w:t>
      </w:r>
    </w:p>
    <w:p>
      <w:r>
        <w:rPr>
          <w:b/>
        </w:rPr>
        <w:t xml:space="preserve">Kysymys 7</w:t>
      </w:r>
    </w:p>
    <w:p>
      <w:r>
        <w:t xml:space="preserve">Minkä joukkueen kustannuksella edellinen mestari pääsee automaattisesti Mestarien liigaan sijoittumatta neljän parhaan joukkoon?</w:t>
      </w:r>
    </w:p>
    <w:p>
      <w:r>
        <w:rPr>
          <w:b/>
        </w:rPr>
        <w:t xml:space="preserve">Kysymys 8</w:t>
      </w:r>
    </w:p>
    <w:p>
      <w:r>
        <w:t xml:space="preserve">Mikä joukkue pääsi vuonna 2012 automaattisesti Mestarien liigaan, vaikka se ei sijoittunut neljän parhaan joukkoon?</w:t>
      </w:r>
    </w:p>
    <w:p>
      <w:r>
        <w:rPr>
          <w:b/>
        </w:rPr>
        <w:t xml:space="preserve">Kysymys 9</w:t>
      </w:r>
    </w:p>
    <w:p>
      <w:r>
        <w:t xml:space="preserve">Mikä joukkue ei päässyt Mestarien liigaan vuonna 2012, koska puolustava mestari oli pudottanut sen pois kilpailusta?</w:t>
      </w:r>
    </w:p>
    <w:p>
      <w:r>
        <w:rPr>
          <w:b/>
        </w:rPr>
        <w:t xml:space="preserve">Kysymys 10</w:t>
      </w:r>
    </w:p>
    <w:p>
      <w:r>
        <w:t xml:space="preserve">Mihin liigaan Liverpool sai kaudella 2012 erikoisluvan?</w:t>
      </w:r>
    </w:p>
    <w:p>
      <w:r>
        <w:rPr>
          <w:b/>
        </w:rPr>
        <w:t xml:space="preserve">Kysymys 11</w:t>
      </w:r>
    </w:p>
    <w:p>
      <w:r>
        <w:t xml:space="preserve">Missä liigassa yhdistyksillä voi olla enintään viisi osallistujaa?</w:t>
      </w:r>
    </w:p>
    <w:p>
      <w:r>
        <w:rPr>
          <w:b/>
        </w:rPr>
        <w:t xml:space="preserve">Kysymys 12</w:t>
      </w:r>
    </w:p>
    <w:p>
      <w:r>
        <w:t xml:space="preserve">Minä vuonna tapahtui poikkeus Chelsean tavanomaisesta karsintajärjestelmästä?</w:t>
      </w:r>
    </w:p>
    <w:p>
      <w:r>
        <w:rPr>
          <w:b/>
        </w:rPr>
        <w:t xml:space="preserve">Kysymys 13</w:t>
      </w:r>
    </w:p>
    <w:p>
      <w:r>
        <w:t xml:space="preserve">Kenen tilalle Tottenham Hotspur pääsi karsintoihin?</w:t>
      </w:r>
    </w:p>
    <w:p>
      <w:r>
        <w:rPr>
          <w:b/>
        </w:rPr>
        <w:t xml:space="preserve">Kysymys 14</w:t>
      </w:r>
    </w:p>
    <w:p>
      <w:r>
        <w:t xml:space="preserve">Vuonna 2005 Chelsea pääsi Mestarien liigaan kenen tilalle?</w:t>
      </w:r>
    </w:p>
    <w:p>
      <w:r>
        <w:rPr>
          <w:b/>
        </w:rPr>
        <w:t xml:space="preserve">Teksti numero 18</w:t>
      </w:r>
    </w:p>
    <w:p>
      <w:r>
        <w:t xml:space="preserve">Kauden 1992-93 ja kauden 2012-13 välisenä aikana </w:t>
      </w:r>
      <w:r>
        <w:rPr>
          <w:color w:val="A9A9A9"/>
        </w:rPr>
        <w:t xml:space="preserve">Valioliigaseurat olivat voittaneet UEFA:n Mestarien liigan </w:t>
      </w:r>
      <w:r>
        <w:rPr>
          <w:color w:val="DCDCDC"/>
        </w:rPr>
        <w:t xml:space="preserve">neljä </w:t>
      </w:r>
      <w:r>
        <w:rPr>
          <w:color w:val="A9A9A9"/>
        </w:rPr>
        <w:t xml:space="preserve">kertaa </w:t>
      </w:r>
      <w:r>
        <w:t xml:space="preserve">(ja toimittaneet </w:t>
      </w:r>
      <w:r>
        <w:rPr>
          <w:color w:val="2F4F4F"/>
        </w:rPr>
        <w:t xml:space="preserve">viisi </w:t>
      </w:r>
      <w:r>
        <w:t xml:space="preserve">toiseksi sijoittunutta), kun Espanjan </w:t>
      </w:r>
      <w:r>
        <w:rPr>
          <w:color w:val="556B2F"/>
        </w:rPr>
        <w:t xml:space="preserve">La Liga </w:t>
      </w:r>
      <w:r>
        <w:t xml:space="preserve">oli </w:t>
      </w:r>
      <w:r>
        <w:t xml:space="preserve">voittanut </w:t>
      </w:r>
      <w:r>
        <w:rPr>
          <w:color w:val="6B8E23"/>
        </w:rPr>
        <w:t xml:space="preserve">kuusi ja </w:t>
      </w:r>
      <w:r>
        <w:t xml:space="preserve">Italian </w:t>
      </w:r>
      <w:r>
        <w:rPr>
          <w:color w:val="A0522D"/>
        </w:rPr>
        <w:t xml:space="preserve">Serie A </w:t>
      </w:r>
      <w:r>
        <w:rPr>
          <w:color w:val="228B22"/>
        </w:rPr>
        <w:t xml:space="preserve">viisi kertaa ja </w:t>
      </w:r>
      <w:r>
        <w:t xml:space="preserve">kun </w:t>
      </w:r>
      <w:r>
        <w:t xml:space="preserve">Saksan </w:t>
      </w:r>
      <w:r>
        <w:rPr>
          <w:color w:val="191970"/>
        </w:rPr>
        <w:t xml:space="preserve">Bundesliiga oli </w:t>
      </w:r>
      <w:r>
        <w:t xml:space="preserve">voittanut </w:t>
      </w:r>
      <w:r>
        <w:rPr>
          <w:color w:val="8B0000"/>
        </w:rPr>
        <w:t xml:space="preserve">kolme kertaa </w:t>
      </w:r>
      <w:r>
        <w:t xml:space="preserve">(ks. taulukko täällä)</w:t>
      </w:r>
      <w:r>
        <w:t xml:space="preserve">.</w:t>
      </w:r>
      <w:r>
        <w:t xml:space="preserve"> FIFA:n seurajoukkueiden maailmanmestaruuskilpailut (tai FIFA:n seurajoukkueiden maailmanmestaruuskilpailut, kuten sitä alun perin kutsuttiin) on </w:t>
      </w:r>
      <w:r>
        <w:rPr>
          <w:color w:val="483D8B"/>
        </w:rPr>
        <w:t xml:space="preserve">voitettu kerran valioliigaseurojen toimesta (Manchester United vuonna 2008), </w:t>
      </w:r>
      <w:r>
        <w:t xml:space="preserve">ja </w:t>
      </w:r>
      <w:r>
        <w:rPr>
          <w:color w:val="3CB371"/>
        </w:rPr>
        <w:t xml:space="preserve">ne ovat myös sijoittuneet kahdesti toiseksi </w:t>
      </w:r>
      <w:r>
        <w:t xml:space="preserve">Brasilian Brasileirãon jälkeen, jolla on neljä voittoa, sekä Espanjan La Ligan ja Italian Serie A:n jälkeen, joilla on kummallakin kaksi voittoa (ks. taulukko täällä).</w:t>
      </w:r>
    </w:p>
    <w:p>
      <w:r>
        <w:rPr>
          <w:b/>
        </w:rPr>
        <w:t xml:space="preserve">Kysymys 0</w:t>
      </w:r>
    </w:p>
    <w:p>
      <w:r>
        <w:t xml:space="preserve">Kuinka monta kertaa Valioliigajoukkueet ovat voittaneet Mestarien liigan vuosina 1992-2013?</w:t>
      </w:r>
    </w:p>
    <w:p>
      <w:r>
        <w:rPr>
          <w:b/>
        </w:rPr>
        <w:t xml:space="preserve">Kysymys 1</w:t>
      </w:r>
    </w:p>
    <w:p>
      <w:r>
        <w:t xml:space="preserve">Kuinka monta kertaa Valioliiga on voittanut maailmanmestaruuden (FIFA Club) samana ajanjaksona?</w:t>
      </w:r>
    </w:p>
    <w:p>
      <w:r>
        <w:rPr>
          <w:b/>
        </w:rPr>
        <w:t xml:space="preserve">Kysymys 2</w:t>
      </w:r>
    </w:p>
    <w:p>
      <w:r>
        <w:t xml:space="preserve">Kuinka monta kertaa Valioliiga-joukkueet ovat olleet MM-kisoissa toiseksi sijoittuneita?</w:t>
      </w:r>
    </w:p>
    <w:p>
      <w:r>
        <w:rPr>
          <w:b/>
        </w:rPr>
        <w:t xml:space="preserve">Kysymys 3</w:t>
      </w:r>
    </w:p>
    <w:p>
      <w:r>
        <w:t xml:space="preserve">Kuinka monta kertaa Valioliigaseurat voittivat Mestarien liigan vuosina 1992-2013?</w:t>
      </w:r>
    </w:p>
    <w:p>
      <w:r>
        <w:rPr>
          <w:b/>
        </w:rPr>
        <w:t xml:space="preserve">Kysymys 4</w:t>
      </w:r>
    </w:p>
    <w:p>
      <w:r>
        <w:t xml:space="preserve">Kuinka moni Mestarien liigan voittaja oli Valioliigasta vuosina 1992-2013?</w:t>
      </w:r>
    </w:p>
    <w:p>
      <w:r>
        <w:rPr>
          <w:b/>
        </w:rPr>
        <w:t xml:space="preserve">Kysymys 5</w:t>
      </w:r>
    </w:p>
    <w:p>
      <w:r>
        <w:t xml:space="preserve">Millä liigalla oli eniten Mestarien liigan voittoja vuosina 1992-2013?</w:t>
      </w:r>
    </w:p>
    <w:p>
      <w:r>
        <w:rPr>
          <w:b/>
        </w:rPr>
        <w:t xml:space="preserve">Kysymys 6</w:t>
      </w:r>
    </w:p>
    <w:p>
      <w:r>
        <w:t xml:space="preserve">Millä liigalla oli toiseksi eniten Mestarien liigan voittoja vuosina 1992-2013?</w:t>
      </w:r>
    </w:p>
    <w:p>
      <w:r>
        <w:rPr>
          <w:b/>
        </w:rPr>
        <w:t xml:space="preserve">Kysymys 7</w:t>
      </w:r>
    </w:p>
    <w:p>
      <w:r>
        <w:t xml:space="preserve">Millä liigalla oli vain kolme Mestarien liigan voittoa vuosina 1992-2013?</w:t>
      </w:r>
    </w:p>
    <w:p>
      <w:r>
        <w:rPr>
          <w:b/>
        </w:rPr>
        <w:t xml:space="preserve">Kysymys 8</w:t>
      </w:r>
    </w:p>
    <w:p>
      <w:r>
        <w:t xml:space="preserve">Vuosina 1992-2013 Espanjan La Liga voitti Mestarien liigan neljä kertaa ja Valioliiga kuinka monta kertaa?</w:t>
      </w:r>
    </w:p>
    <w:p>
      <w:r>
        <w:rPr>
          <w:b/>
        </w:rPr>
        <w:t xml:space="preserve">Kysymys 9</w:t>
      </w:r>
    </w:p>
    <w:p>
      <w:r>
        <w:t xml:space="preserve">Vuosina 1992-2013 Espanjan La Liga voitti Mestarien liigan neljä kertaa ja Italian Serie A kuinka monta kertaa?</w:t>
      </w:r>
    </w:p>
    <w:p>
      <w:r>
        <w:rPr>
          <w:b/>
        </w:rPr>
        <w:t xml:space="preserve">Kysymys 10</w:t>
      </w:r>
    </w:p>
    <w:p>
      <w:r>
        <w:t xml:space="preserve">Vuosina 1992-2013 UEFA voitti Espanjan La Ligan neljä kertaa ja Valioliigan kuinka monta kertaa?</w:t>
      </w:r>
    </w:p>
    <w:p>
      <w:r>
        <w:rPr>
          <w:b/>
        </w:rPr>
        <w:t xml:space="preserve">Kysymys 11</w:t>
      </w:r>
    </w:p>
    <w:p>
      <w:r>
        <w:t xml:space="preserve">Vuosina 1992-2013 Valioliiga voitti Espanjan La Ligan neljä kertaa ja Saksan Bundesliigan kuinka monta kertaa?</w:t>
      </w:r>
    </w:p>
    <w:p>
      <w:r>
        <w:rPr>
          <w:b/>
        </w:rPr>
        <w:t xml:space="preserve">Kysymys 12</w:t>
      </w:r>
    </w:p>
    <w:p>
      <w:r>
        <w:t xml:space="preserve">Vuosina 1992-2013 Valioliiga voitti Mestarien liigan neljä kertaa ja Saksan Bundesliiga kuinka monta kertaa?</w:t>
      </w:r>
    </w:p>
    <w:p>
      <w:r>
        <w:rPr>
          <w:b/>
        </w:rPr>
        <w:t xml:space="preserve">Teksti numero 19</w:t>
      </w:r>
    </w:p>
    <w:p>
      <w:r>
        <w:rPr>
          <w:color w:val="DCDCDC"/>
        </w:rPr>
        <w:t xml:space="preserve">Valioliigalla </w:t>
      </w:r>
      <w:r>
        <w:t xml:space="preserve">on maailman suurimmat tulot kaikista jalkapalloliigoista, sillä </w:t>
      </w:r>
      <w:r>
        <w:rPr>
          <w:color w:val="2F4F4F"/>
        </w:rPr>
        <w:t xml:space="preserve">seurajoukkueiden kokonaistulot olivat </w:t>
      </w:r>
      <w:r>
        <w:rPr>
          <w:color w:val="556B2F"/>
        </w:rPr>
        <w:t xml:space="preserve">2,48 miljardia euroa </w:t>
      </w:r>
      <w:r>
        <w:rPr>
          <w:color w:val="2F4F4F"/>
        </w:rPr>
        <w:t xml:space="preserve">kaudella 2009-2010. </w:t>
      </w:r>
      <w:r>
        <w:t xml:space="preserve">Parantuneiden televisiotulojen ja kustannusten hallinnan ansiosta </w:t>
      </w:r>
      <w:r>
        <w:rPr>
          <w:color w:val="6B8E23"/>
        </w:rPr>
        <w:t xml:space="preserve">Valioliigan nettovoitto oli </w:t>
      </w:r>
      <w:r>
        <w:t xml:space="preserve">vuosina 2013-14 </w:t>
      </w:r>
      <w:r>
        <w:rPr>
          <w:color w:val="6B8E23"/>
        </w:rPr>
        <w:t xml:space="preserve">yli </w:t>
      </w:r>
      <w:r>
        <w:rPr>
          <w:color w:val="A0522D"/>
        </w:rPr>
        <w:t xml:space="preserve">78 miljoonaa puntaa, </w:t>
      </w:r>
      <w:r>
        <w:rPr>
          <w:color w:val="6B8E23"/>
        </w:rPr>
        <w:t xml:space="preserve">mikä ylittää kaikki muut jalkapalloliigat</w:t>
      </w:r>
      <w:r>
        <w:t xml:space="preserve">. </w:t>
      </w:r>
      <w:r>
        <w:rPr>
          <w:color w:val="228B22"/>
        </w:rPr>
        <w:t xml:space="preserve">Vuonna </w:t>
      </w:r>
      <w:r>
        <w:rPr>
          <w:color w:val="191970"/>
        </w:rPr>
        <w:t xml:space="preserve">2010 </w:t>
      </w:r>
      <w:r>
        <w:rPr>
          <w:color w:val="228B22"/>
        </w:rPr>
        <w:t xml:space="preserve">Valioliigalle myönnettiin </w:t>
      </w:r>
      <w:r>
        <w:rPr>
          <w:color w:val="8B0000"/>
        </w:rPr>
        <w:t xml:space="preserve">Queen's Award for Enterprise -palkinto </w:t>
      </w:r>
      <w:r>
        <w:rPr>
          <w:color w:val="228B22"/>
        </w:rPr>
        <w:t xml:space="preserve">kansainvälisen kaupan kategoriassa </w:t>
      </w:r>
      <w:r>
        <w:rPr>
          <w:color w:val="483D8B"/>
        </w:rPr>
        <w:t xml:space="preserve">sen merkittävästä panoksesta kansainväliseen kauppaan ja arvosta, jonka se tuo englantilaiselle jalkapallolle ja Yhdistyneen kuningaskunnan yleisradiotoiminnalle.</w:t>
      </w:r>
    </w:p>
    <w:p>
      <w:r>
        <w:rPr>
          <w:b/>
        </w:rPr>
        <w:t xml:space="preserve">Kysymys 0</w:t>
      </w:r>
    </w:p>
    <w:p>
      <w:r>
        <w:t xml:space="preserve">Mitkä ovat Valioliigan tulot kaudella 2009-2010?</w:t>
      </w:r>
    </w:p>
    <w:p>
      <w:r>
        <w:rPr>
          <w:b/>
        </w:rPr>
        <w:t xml:space="preserve">Kysymys 1</w:t>
      </w:r>
    </w:p>
    <w:p>
      <w:r>
        <w:t xml:space="preserve">Mitkä olivat joitakin syitä tulojen kasvuun vuosina 2013-14?</w:t>
      </w:r>
    </w:p>
    <w:p>
      <w:r>
        <w:rPr>
          <w:b/>
        </w:rPr>
        <w:t xml:space="preserve">Kysymys 2</w:t>
      </w:r>
    </w:p>
    <w:p>
      <w:r>
        <w:t xml:space="preserve">Minkä palkinnon Valioliiga voitti vuonna 2010?</w:t>
      </w:r>
    </w:p>
    <w:p>
      <w:r>
        <w:rPr>
          <w:b/>
        </w:rPr>
        <w:t xml:space="preserve">Kysymys 3</w:t>
      </w:r>
    </w:p>
    <w:p>
      <w:r>
        <w:t xml:space="preserve">Miksi se sai tämän palkinnon?</w:t>
      </w:r>
    </w:p>
    <w:p>
      <w:r>
        <w:rPr>
          <w:b/>
        </w:rPr>
        <w:t xml:space="preserve">Kysymys 4</w:t>
      </w:r>
    </w:p>
    <w:p>
      <w:r>
        <w:t xml:space="preserve">Mikä oli Valioliigan nettovoitto vuosina 2013-14?</w:t>
      </w:r>
    </w:p>
    <w:p>
      <w:r>
        <w:rPr>
          <w:b/>
        </w:rPr>
        <w:t xml:space="preserve">Kysymys 5</w:t>
      </w:r>
    </w:p>
    <w:p>
      <w:r>
        <w:t xml:space="preserve">Millä liigalla on maailman suurimmat tulot?</w:t>
      </w:r>
    </w:p>
    <w:p>
      <w:r>
        <w:rPr>
          <w:b/>
        </w:rPr>
        <w:t xml:space="preserve">Kysymys 6</w:t>
      </w:r>
    </w:p>
    <w:p>
      <w:r>
        <w:t xml:space="preserve">Mitkä olivat Valioliigan kokonaistulot kaudella 2009-10?</w:t>
      </w:r>
    </w:p>
    <w:p>
      <w:r>
        <w:rPr>
          <w:b/>
        </w:rPr>
        <w:t xml:space="preserve">Kysymys 7</w:t>
      </w:r>
    </w:p>
    <w:p>
      <w:r>
        <w:t xml:space="preserve">Mikä oli Valioliigan nettovoitto kaudella 2013-14?</w:t>
      </w:r>
    </w:p>
    <w:p>
      <w:r>
        <w:rPr>
          <w:b/>
        </w:rPr>
        <w:t xml:space="preserve">Kysymys 8</w:t>
      </w:r>
    </w:p>
    <w:p>
      <w:r>
        <w:t xml:space="preserve">Minä vuonna Valioliigalle myönnettiin kansainvälisen kaupan palkinto?</w:t>
      </w:r>
    </w:p>
    <w:p>
      <w:r>
        <w:rPr>
          <w:b/>
        </w:rPr>
        <w:t xml:space="preserve">Kysymys 9</w:t>
      </w:r>
    </w:p>
    <w:p>
      <w:r>
        <w:t xml:space="preserve">Minkä liigan tulot ovat pienimmät kaikista maailman jalkapalloliigoista?</w:t>
      </w:r>
    </w:p>
    <w:p>
      <w:r>
        <w:rPr>
          <w:b/>
        </w:rPr>
        <w:t xml:space="preserve">Kysymys 10</w:t>
      </w:r>
    </w:p>
    <w:p>
      <w:r>
        <w:t xml:space="preserve">Minkä jalkapalloliigan tulot ovat 78 miljoonan euron tuloilla maailman suurimmat?</w:t>
      </w:r>
    </w:p>
    <w:p>
      <w:r>
        <w:rPr>
          <w:b/>
        </w:rPr>
        <w:t xml:space="preserve">Kysymys 11</w:t>
      </w:r>
    </w:p>
    <w:p>
      <w:r>
        <w:t xml:space="preserve">Minkä palkinnon Valioliiga sai vuonna 2013?</w:t>
      </w:r>
    </w:p>
    <w:p>
      <w:r>
        <w:rPr>
          <w:b/>
        </w:rPr>
        <w:t xml:space="preserve">Kysymys 12</w:t>
      </w:r>
    </w:p>
    <w:p>
      <w:r>
        <w:t xml:space="preserve">Mikä palkinto myönnetään merkittävästä panoksesta kansalliseen kauppaan?</w:t>
      </w:r>
    </w:p>
    <w:p>
      <w:r>
        <w:rPr>
          <w:b/>
        </w:rPr>
        <w:t xml:space="preserve">Kysymys 13</w:t>
      </w:r>
    </w:p>
    <w:p>
      <w:r>
        <w:t xml:space="preserve">Minä vuonna Valioliigalle myönnettiin Yhdistyneen kuningaskunnan palkinto?</w:t>
      </w:r>
    </w:p>
    <w:p>
      <w:r>
        <w:rPr>
          <w:b/>
        </w:rPr>
        <w:t xml:space="preserve">Teksti numero 20</w:t>
      </w:r>
    </w:p>
    <w:p>
      <w:r>
        <w:t xml:space="preserve">Vuonna 2011 </w:t>
      </w:r>
      <w:r>
        <w:rPr>
          <w:color w:val="DCDCDC"/>
        </w:rPr>
        <w:t xml:space="preserve">walesilainen seura </w:t>
      </w:r>
      <w:r>
        <w:t xml:space="preserve">osallistui ensimmäistä kertaa Valioliigaan, kun </w:t>
      </w:r>
      <w:r>
        <w:rPr>
          <w:color w:val="2F4F4F"/>
        </w:rPr>
        <w:t xml:space="preserve">Swansea City </w:t>
      </w:r>
      <w:r>
        <w:t xml:space="preserve">nousi liigaan</w:t>
      </w:r>
      <w:r>
        <w:rPr>
          <w:color w:val="A9A9A9"/>
        </w:rPr>
        <w:t xml:space="preserve">.</w:t>
      </w:r>
      <w:r>
        <w:t xml:space="preserve"> Ensimmäinen Englannin ulkopuolella pelattu Valioliigan ottelu oli </w:t>
      </w:r>
      <w:r>
        <w:rPr>
          <w:color w:val="556B2F"/>
        </w:rPr>
        <w:t xml:space="preserve">Swansea Cityn kotiottelu </w:t>
      </w:r>
      <w:r>
        <w:rPr>
          <w:color w:val="6B8E23"/>
        </w:rPr>
        <w:t xml:space="preserve">Liberty Stadiumilla </w:t>
      </w:r>
      <w:r>
        <w:rPr>
          <w:color w:val="A0522D"/>
        </w:rPr>
        <w:t xml:space="preserve">Wigan Athleticia</w:t>
      </w:r>
      <w:r>
        <w:rPr>
          <w:color w:val="556B2F"/>
        </w:rPr>
        <w:t xml:space="preserve"> vastaan </w:t>
      </w:r>
      <w:r>
        <w:rPr>
          <w:color w:val="228B22"/>
        </w:rPr>
        <w:t xml:space="preserve">20. elokuuta 2011</w:t>
      </w:r>
      <w:r>
        <w:rPr>
          <w:color w:val="556B2F"/>
        </w:rPr>
        <w:t xml:space="preserve">. </w:t>
      </w:r>
      <w:r>
        <w:rPr>
          <w:color w:val="191970"/>
        </w:rPr>
        <w:t xml:space="preserve">Kaudella 2012-13 </w:t>
      </w:r>
      <w:r>
        <w:rPr>
          <w:color w:val="8B0000"/>
        </w:rPr>
        <w:t xml:space="preserve">Swansea </w:t>
      </w:r>
      <w:r>
        <w:rPr>
          <w:color w:val="483D8B"/>
        </w:rPr>
        <w:t xml:space="preserve">pääsi Eurooppa-liigaan </w:t>
      </w:r>
      <w:r>
        <w:rPr>
          <w:color w:val="3CB371"/>
        </w:rPr>
        <w:t xml:space="preserve">voittamalla liigacupin</w:t>
      </w:r>
      <w:r>
        <w:rPr>
          <w:color w:val="191970"/>
        </w:rPr>
        <w:t xml:space="preserve">. </w:t>
      </w:r>
      <w:r>
        <w:rPr>
          <w:color w:val="BC8F8F"/>
        </w:rPr>
        <w:t xml:space="preserve">Walesilaisseurojen määrä Valioliigassa kasvoi kahteen ensimmäistä kertaa </w:t>
      </w:r>
      <w:r>
        <w:rPr>
          <w:color w:val="663399"/>
        </w:rPr>
        <w:t xml:space="preserve">kaudella 2013-14, </w:t>
      </w:r>
      <w:r>
        <w:rPr>
          <w:color w:val="008080"/>
        </w:rPr>
        <w:t xml:space="preserve">kun </w:t>
      </w:r>
      <w:r>
        <w:rPr>
          <w:color w:val="BDB76B"/>
        </w:rPr>
        <w:t xml:space="preserve">Cardiff City </w:t>
      </w:r>
      <w:r>
        <w:rPr>
          <w:color w:val="008080"/>
        </w:rPr>
        <w:t xml:space="preserve">sai nousun, mutta Cardiff City putosi neitsytkautensa jälkeen.</w:t>
      </w:r>
    </w:p>
    <w:p>
      <w:r>
        <w:rPr>
          <w:b/>
        </w:rPr>
        <w:t xml:space="preserve">Kysymys 0</w:t>
      </w:r>
    </w:p>
    <w:p>
      <w:r>
        <w:t xml:space="preserve">Milloin Swansea Cityn kotiottelu pelattiin Wigan Athleticia vastaan?</w:t>
      </w:r>
    </w:p>
    <w:p>
      <w:r>
        <w:rPr>
          <w:b/>
        </w:rPr>
        <w:t xml:space="preserve">Kysymys 1</w:t>
      </w:r>
    </w:p>
    <w:p>
      <w:r>
        <w:t xml:space="preserve">Pääsikö Swansea Eurooppa-liigaan kaudella 2012-13?</w:t>
      </w:r>
    </w:p>
    <w:p>
      <w:r>
        <w:rPr>
          <w:b/>
        </w:rPr>
        <w:t xml:space="preserve">Kysymys 2</w:t>
      </w:r>
    </w:p>
    <w:p>
      <w:r>
        <w:t xml:space="preserve">Miten Swansea pääsi Eurooppa-liigaan?</w:t>
      </w:r>
    </w:p>
    <w:p>
      <w:r>
        <w:rPr>
          <w:b/>
        </w:rPr>
        <w:t xml:space="preserve">Kysymys 3</w:t>
      </w:r>
    </w:p>
    <w:p>
      <w:r>
        <w:t xml:space="preserve">Kuinka paljon Valioliigan walesilaisseurat kasvoivat kaudella 2013-14?</w:t>
      </w:r>
    </w:p>
    <w:p>
      <w:r>
        <w:rPr>
          <w:b/>
        </w:rPr>
        <w:t xml:space="preserve">Kysymys 4</w:t>
      </w:r>
    </w:p>
    <w:p>
      <w:r>
        <w:t xml:space="preserve">Mikä joukkue nousi silloin, mutta putosi ensimmäisen kautensa jälkeen?</w:t>
      </w:r>
    </w:p>
    <w:p>
      <w:r>
        <w:rPr>
          <w:b/>
        </w:rPr>
        <w:t xml:space="preserve">Kysymys 5</w:t>
      </w:r>
    </w:p>
    <w:p>
      <w:r>
        <w:t xml:space="preserve">Minä vuonna walesilainen seura osallistui ensimmäistä kertaa Valioliigaan?</w:t>
      </w:r>
    </w:p>
    <w:p>
      <w:r>
        <w:rPr>
          <w:b/>
        </w:rPr>
        <w:t xml:space="preserve">Kysymys 6</w:t>
      </w:r>
    </w:p>
    <w:p>
      <w:r>
        <w:t xml:space="preserve">Mikä joukkue nousi Valioliigaan vuonna 2011?</w:t>
      </w:r>
    </w:p>
    <w:p>
      <w:r>
        <w:rPr>
          <w:b/>
        </w:rPr>
        <w:t xml:space="preserve">Kysymys 7</w:t>
      </w:r>
    </w:p>
    <w:p>
      <w:r>
        <w:t xml:space="preserve">Millä stadionilla pelattiin ensimmäinen Valioliigan ottelu Englannin ulkopuolella?</w:t>
      </w:r>
    </w:p>
    <w:p>
      <w:r>
        <w:rPr>
          <w:b/>
        </w:rPr>
        <w:t xml:space="preserve">Kysymys 8</w:t>
      </w:r>
    </w:p>
    <w:p>
      <w:r>
        <w:t xml:space="preserve">Minä päivänä Swansea City pelasi ensimmäisen Valioliiga-ottelunsa?</w:t>
      </w:r>
    </w:p>
    <w:p>
      <w:r>
        <w:rPr>
          <w:b/>
        </w:rPr>
        <w:t xml:space="preserve">Kysymys 9</w:t>
      </w:r>
    </w:p>
    <w:p>
      <w:r>
        <w:t xml:space="preserve">Mitä joukkuetta vastaan Swansea City pelasi ensimmäisen Valioliiga-ottelunsa?</w:t>
      </w:r>
    </w:p>
    <w:p>
      <w:r>
        <w:rPr>
          <w:b/>
        </w:rPr>
        <w:t xml:space="preserve">Kysymys 10</w:t>
      </w:r>
    </w:p>
    <w:p>
      <w:r>
        <w:t xml:space="preserve">Europa Cityn saavutettua nousun, mikä seura osallistui ensimmäistä kertaa Valioliigaan?</w:t>
      </w:r>
    </w:p>
    <w:p>
      <w:r>
        <w:rPr>
          <w:b/>
        </w:rPr>
        <w:t xml:space="preserve">Kysymys 11</w:t>
      </w:r>
    </w:p>
    <w:p>
      <w:r>
        <w:t xml:space="preserve">Minä vuonna eräs eurooppalainen kaupunki nousi liigaan ja walesilainen seura liittyi liigaan?</w:t>
      </w:r>
    </w:p>
    <w:p>
      <w:r>
        <w:rPr>
          <w:b/>
        </w:rPr>
        <w:t xml:space="preserve">Kysymys 12</w:t>
      </w:r>
    </w:p>
    <w:p>
      <w:r>
        <w:t xml:space="preserve">Minkä kaupungin nousun jälkeen Eurooppa-liigaseura liittyi Valioliigaan?</w:t>
      </w:r>
    </w:p>
    <w:p>
      <w:r>
        <w:rPr>
          <w:b/>
        </w:rPr>
        <w:t xml:space="preserve">Kysymys 13</w:t>
      </w:r>
    </w:p>
    <w:p>
      <w:r>
        <w:t xml:space="preserve">Mikä kaupunki sai ylennyksen elokuussa 2011?</w:t>
      </w:r>
    </w:p>
    <w:p>
      <w:r>
        <w:rPr>
          <w:b/>
        </w:rPr>
        <w:t xml:space="preserve">Kysymys 14</w:t>
      </w:r>
    </w:p>
    <w:p>
      <w:r>
        <w:t xml:space="preserve">Kuka kelpuutettiin liigaan voittamalla Wigan Athletic?</w:t>
      </w:r>
    </w:p>
    <w:p>
      <w:r>
        <w:rPr>
          <w:b/>
        </w:rPr>
        <w:t xml:space="preserve">Teksti numero 21</w:t>
      </w:r>
    </w:p>
    <w:p>
      <w:r>
        <w:rPr>
          <w:color w:val="A9A9A9"/>
        </w:rPr>
        <w:t xml:space="preserve">Joidenkin </w:t>
      </w:r>
      <w:r>
        <w:rPr>
          <w:color w:val="DCDCDC"/>
        </w:rPr>
        <w:t xml:space="preserve">skotlantilaisten tai irlantilaisten seurojen </w:t>
      </w:r>
      <w:r>
        <w:rPr>
          <w:color w:val="A9A9A9"/>
        </w:rPr>
        <w:t xml:space="preserve">osallistumisesta Valioliigaan </w:t>
      </w:r>
      <w:r>
        <w:rPr>
          <w:color w:val="A9A9A9"/>
        </w:rPr>
        <w:t xml:space="preserve">on joskus keskusteltu, mutta tuloksetta. </w:t>
      </w:r>
      <w:r>
        <w:t xml:space="preserve">Ajatus oli lähimpänä todellisuutta </w:t>
      </w:r>
      <w:r>
        <w:rPr>
          <w:color w:val="2F4F4F"/>
        </w:rPr>
        <w:t xml:space="preserve">vuonna </w:t>
      </w:r>
      <w:r>
        <w:rPr>
          <w:color w:val="556B2F"/>
        </w:rPr>
        <w:t xml:space="preserve">1998, </w:t>
      </w:r>
      <w:r>
        <w:rPr>
          <w:color w:val="2F4F4F"/>
        </w:rPr>
        <w:t xml:space="preserve">kun </w:t>
      </w:r>
      <w:r>
        <w:rPr>
          <w:color w:val="6B8E23"/>
        </w:rPr>
        <w:t xml:space="preserve">Wimbledon </w:t>
      </w:r>
      <w:r>
        <w:rPr>
          <w:color w:val="2F4F4F"/>
        </w:rPr>
        <w:t xml:space="preserve">sai Valioliigan hyväksynnän siirtyä Dubliniin, Irlantiin, </w:t>
      </w:r>
      <w:r>
        <w:t xml:space="preserve">mutta </w:t>
      </w:r>
      <w:r>
        <w:rPr>
          <w:color w:val="A0522D"/>
        </w:rPr>
        <w:t xml:space="preserve">Irlannin jalkapalloliitto esti siirron. </w:t>
      </w:r>
      <w:r>
        <w:t xml:space="preserve">Lisäksi </w:t>
      </w:r>
      <w:r>
        <w:rPr>
          <w:color w:val="228B22"/>
        </w:rPr>
        <w:t xml:space="preserve">tiedotusvälineissä </w:t>
      </w:r>
      <w:r>
        <w:t xml:space="preserve">keskustellaan toisinaan siitä, että </w:t>
      </w:r>
      <w:r>
        <w:rPr>
          <w:color w:val="191970"/>
        </w:rPr>
        <w:t xml:space="preserve">Skotlannin </w:t>
      </w:r>
      <w:r>
        <w:rPr>
          <w:color w:val="8B0000"/>
        </w:rPr>
        <w:t xml:space="preserve">kahden suurimman joukkueen, </w:t>
      </w:r>
      <w:r>
        <w:rPr>
          <w:color w:val="483D8B"/>
        </w:rPr>
        <w:t xml:space="preserve">Celticin ja Rangersin</w:t>
      </w:r>
      <w:r>
        <w:rPr>
          <w:color w:val="8B0000"/>
        </w:rPr>
        <w:t xml:space="preserve">, </w:t>
      </w:r>
      <w:r>
        <w:t xml:space="preserve">pitäisi tai pitäisi osallistua Valioliigaan, mutta näistä keskusteluista ei ole tullut mitään.</w:t>
      </w:r>
    </w:p>
    <w:p>
      <w:r>
        <w:rPr>
          <w:b/>
        </w:rPr>
        <w:t xml:space="preserve">Kysymys 0</w:t>
      </w:r>
    </w:p>
    <w:p>
      <w:r>
        <w:t xml:space="preserve">Onko valioliigassa yhtään skotlantilaista tai irlantilaista seuraa?</w:t>
      </w:r>
    </w:p>
    <w:p>
      <w:r>
        <w:rPr>
          <w:b/>
        </w:rPr>
        <w:t xml:space="preserve">Kysymys 1</w:t>
      </w:r>
    </w:p>
    <w:p>
      <w:r>
        <w:t xml:space="preserve">Mikä joukkue sai luvan muuttaa Dubliniin, Irlantiin vuonna 1998?</w:t>
      </w:r>
    </w:p>
    <w:p>
      <w:r>
        <w:rPr>
          <w:b/>
        </w:rPr>
        <w:t xml:space="preserve">Kysymys 2</w:t>
      </w:r>
    </w:p>
    <w:p>
      <w:r>
        <w:t xml:space="preserve">Miksi he eivät muuttaneet Dubliniin?</w:t>
      </w:r>
    </w:p>
    <w:p>
      <w:r>
        <w:rPr>
          <w:b/>
        </w:rPr>
        <w:t xml:space="preserve">Kysymys 3</w:t>
      </w:r>
    </w:p>
    <w:p>
      <w:r>
        <w:t xml:space="preserve">Mitkä ovat Skotlannin kaksi suurinta joukkuetta?</w:t>
      </w:r>
    </w:p>
    <w:p>
      <w:r>
        <w:rPr>
          <w:b/>
        </w:rPr>
        <w:t xml:space="preserve">Kysymys 4</w:t>
      </w:r>
    </w:p>
    <w:p>
      <w:r>
        <w:t xml:space="preserve">Mikä joukkue sai Valioliigan hyväksynnän siirtyä Dubliniin?</w:t>
      </w:r>
    </w:p>
    <w:p>
      <w:r>
        <w:rPr>
          <w:b/>
        </w:rPr>
        <w:t xml:space="preserve">Kysymys 5</w:t>
      </w:r>
    </w:p>
    <w:p>
      <w:r>
        <w:t xml:space="preserve">Minä vuonna Valioliigajoukkue harkitsi siirtymistä Irlantiin?</w:t>
      </w:r>
    </w:p>
    <w:p>
      <w:r>
        <w:rPr>
          <w:b/>
        </w:rPr>
        <w:t xml:space="preserve">Kysymys 6</w:t>
      </w:r>
    </w:p>
    <w:p>
      <w:r>
        <w:t xml:space="preserve">Kuka toisinaan keskustelee skotlantilaisen joukkueen liittymisestä Valioliigaan?</w:t>
      </w:r>
    </w:p>
    <w:p>
      <w:r>
        <w:rPr>
          <w:b/>
        </w:rPr>
        <w:t xml:space="preserve">Kysymys 7</w:t>
      </w:r>
    </w:p>
    <w:p>
      <w:r>
        <w:t xml:space="preserve">Keskustelu siitä, mitkä seurat ovat johtaneet niiden liittymiseen Valioliigaan?</w:t>
      </w:r>
    </w:p>
    <w:p>
      <w:r>
        <w:rPr>
          <w:b/>
        </w:rPr>
        <w:t xml:space="preserve">Kysymys 8</w:t>
      </w:r>
    </w:p>
    <w:p>
      <w:r>
        <w:t xml:space="preserve">Mitkä ovat Skotlannin kahden pienimmän joukkueen nimet?</w:t>
      </w:r>
    </w:p>
    <w:p>
      <w:r>
        <w:rPr>
          <w:b/>
        </w:rPr>
        <w:t xml:space="preserve">Kysymys 9</w:t>
      </w:r>
    </w:p>
    <w:p>
      <w:r>
        <w:t xml:space="preserve">Minkä maan kaksi pienintä joukkuetta ovat Celtic ja Rangers?</w:t>
      </w:r>
    </w:p>
    <w:p>
      <w:r>
        <w:rPr>
          <w:b/>
        </w:rPr>
        <w:t xml:space="preserve">Kysymys 10</w:t>
      </w:r>
    </w:p>
    <w:p>
      <w:r>
        <w:t xml:space="preserve">Minä vuonna Rangers sai Valioliigan hyväksynnän siirtymiselle?</w:t>
      </w:r>
    </w:p>
    <w:p>
      <w:r>
        <w:rPr>
          <w:b/>
        </w:rPr>
        <w:t xml:space="preserve">Kysymys 11</w:t>
      </w:r>
    </w:p>
    <w:p>
      <w:r>
        <w:t xml:space="preserve">Minä vuonna Wimbledon sai Valioliigan luvan muuttaa Skotlantiin?</w:t>
      </w:r>
    </w:p>
    <w:p>
      <w:r>
        <w:rPr>
          <w:b/>
        </w:rPr>
        <w:t xml:space="preserve">Teksti numero 22</w:t>
      </w:r>
    </w:p>
    <w:p>
      <w:r>
        <w:rPr>
          <w:color w:val="A9A9A9"/>
        </w:rPr>
        <w:t xml:space="preserve">Televisiolla </w:t>
      </w:r>
      <w:r>
        <w:t xml:space="preserve">on ollut merkittävä rooli </w:t>
      </w:r>
      <w:r>
        <w:rPr>
          <w:color w:val="DCDCDC"/>
        </w:rPr>
        <w:t xml:space="preserve">Valioliigan </w:t>
      </w:r>
      <w:r>
        <w:t xml:space="preserve">historiassa</w:t>
      </w:r>
      <w:r>
        <w:t xml:space="preserve">. </w:t>
      </w:r>
      <w:r>
        <w:rPr>
          <w:color w:val="2F4F4F"/>
        </w:rPr>
        <w:t xml:space="preserve">Liigan päätös siirtää lähetysoikeudet BSkyB:lle vuonna 1992 </w:t>
      </w:r>
      <w:r>
        <w:t xml:space="preserve">oli tuolloin radikaali päätös, mutta se on tuottanut tulosta. Tuohon aikaan </w:t>
      </w:r>
      <w:r>
        <w:rPr>
          <w:color w:val="6B8E23"/>
        </w:rPr>
        <w:t xml:space="preserve">maksutelevisio </w:t>
      </w:r>
      <w:r>
        <w:rPr>
          <w:color w:val="A0522D"/>
        </w:rPr>
        <w:t xml:space="preserve">oli lähes kokematon ehdotus Yhdistyneen kuningaskunnan markkinoilla, </w:t>
      </w:r>
      <w:r>
        <w:t xml:space="preserve">samoin kuin se, että fanien oli maksettava suorien jalkapallolähetysten katsomisesta</w:t>
      </w:r>
      <w:r>
        <w:t xml:space="preserve">. </w:t>
      </w:r>
      <w:r>
        <w:rPr>
          <w:color w:val="228B22"/>
        </w:rPr>
        <w:t xml:space="preserve">Skyn strategia, Valioliigan jalkapallon laatu ja yleisön kiinnostus jalkapalloon ovat kuitenkin </w:t>
      </w:r>
      <w:r>
        <w:t xml:space="preserve">johtaneet siihen, että </w:t>
      </w:r>
      <w:r>
        <w:rPr>
          <w:color w:val="191970"/>
        </w:rPr>
        <w:t xml:space="preserve">Valioliigan televisiointioikeuksien arvo on noussut huimasti.</w:t>
      </w:r>
    </w:p>
    <w:p>
      <w:r>
        <w:rPr>
          <w:b/>
        </w:rPr>
        <w:t xml:space="preserve">Kysymys 0</w:t>
      </w:r>
    </w:p>
    <w:p>
      <w:r>
        <w:t xml:space="preserve">Kuka sai Valioliigan lähetysoikeudet vuonna 1992?</w:t>
      </w:r>
    </w:p>
    <w:p>
      <w:r>
        <w:rPr>
          <w:b/>
        </w:rPr>
        <w:t xml:space="preserve">Kysymys 1</w:t>
      </w:r>
    </w:p>
    <w:p>
      <w:r>
        <w:t xml:space="preserve">Miksi tämä oli ainutlaatuinen päätös?</w:t>
      </w:r>
    </w:p>
    <w:p>
      <w:r>
        <w:rPr>
          <w:b/>
        </w:rPr>
        <w:t xml:space="preserve">Kysymys 2</w:t>
      </w:r>
    </w:p>
    <w:p>
      <w:r>
        <w:t xml:space="preserve">Mitä tapahtui Valioliigan televisiointioikeuksille tämän päätöksen jälkeen?</w:t>
      </w:r>
    </w:p>
    <w:p>
      <w:r>
        <w:rPr>
          <w:b/>
        </w:rPr>
        <w:t xml:space="preserve">Kysymys 3</w:t>
      </w:r>
    </w:p>
    <w:p>
      <w:r>
        <w:t xml:space="preserve">Mistä tämä johtui?</w:t>
      </w:r>
    </w:p>
    <w:p>
      <w:r>
        <w:rPr>
          <w:b/>
        </w:rPr>
        <w:t xml:space="preserve">Kysymys 4</w:t>
      </w:r>
    </w:p>
    <w:p>
      <w:r>
        <w:t xml:space="preserve">Minä vuonna Valioliiga päätti antaa BSkyB:lle lähetysoikeudet?</w:t>
      </w:r>
    </w:p>
    <w:p>
      <w:r>
        <w:rPr>
          <w:b/>
        </w:rPr>
        <w:t xml:space="preserve">Kysymys 5</w:t>
      </w:r>
    </w:p>
    <w:p>
      <w:r>
        <w:t xml:space="preserve">Minkälainen televisio BSkyB oli, että se oli niin radikaali lähetystoiminnan harjoittaja, että se valittiin Valioliigaan?</w:t>
      </w:r>
    </w:p>
    <w:p>
      <w:r>
        <w:rPr>
          <w:b/>
        </w:rPr>
        <w:t xml:space="preserve">Kysymys 6</w:t>
      </w:r>
    </w:p>
    <w:p>
      <w:r>
        <w:t xml:space="preserve">Missä liigassa televisiolla on ollut vähäinen rooli?</w:t>
      </w:r>
    </w:p>
    <w:p>
      <w:r>
        <w:rPr>
          <w:b/>
        </w:rPr>
        <w:t xml:space="preserve">Kysymys 7</w:t>
      </w:r>
    </w:p>
    <w:p>
      <w:r>
        <w:t xml:space="preserve">Minä vuonna BSkyB luovutti lähetysoikeudet liigalle?</w:t>
      </w:r>
    </w:p>
    <w:p>
      <w:r>
        <w:rPr>
          <w:b/>
        </w:rPr>
        <w:t xml:space="preserve">Kysymys 8</w:t>
      </w:r>
    </w:p>
    <w:p>
      <w:r>
        <w:t xml:space="preserve">Minä vuonna Valioliiga antoi Yhdistyneen kuningaskunnan markkinoille lähetysoikeudet?</w:t>
      </w:r>
    </w:p>
    <w:p>
      <w:r>
        <w:rPr>
          <w:b/>
        </w:rPr>
        <w:t xml:space="preserve">Kysymys 9</w:t>
      </w:r>
    </w:p>
    <w:p>
      <w:r>
        <w:t xml:space="preserve">Millä on ollut vähäinen rooli Valioliigan historiassa?</w:t>
      </w:r>
    </w:p>
    <w:p>
      <w:r>
        <w:rPr>
          <w:b/>
        </w:rPr>
        <w:t xml:space="preserve">Kysymys 10</w:t>
      </w:r>
    </w:p>
    <w:p>
      <w:r>
        <w:t xml:space="preserve">Mikä on ollut merkittävässä asemassa BSkyB:ssä?</w:t>
      </w:r>
    </w:p>
    <w:p>
      <w:r>
        <w:rPr>
          <w:b/>
        </w:rPr>
        <w:t xml:space="preserve">Teksti numero 23</w:t>
      </w:r>
    </w:p>
    <w:p>
      <w:r>
        <w:t xml:space="preserve">Valioliiga myy televisiointioikeutensa </w:t>
      </w:r>
      <w:r>
        <w:rPr>
          <w:color w:val="DCDCDC"/>
        </w:rPr>
        <w:t xml:space="preserve">kollektiivisesti</w:t>
      </w:r>
      <w:r>
        <w:t xml:space="preserve">. </w:t>
      </w:r>
      <w:r>
        <w:t xml:space="preserve">Toisin kuin eräissä </w:t>
      </w:r>
      <w:r>
        <w:rPr>
          <w:color w:val="2F4F4F"/>
        </w:rPr>
        <w:t xml:space="preserve">muissa eurooppalaisissa liigoissa, kuten La Ligassa, joissa kukin seura myy oikeudet </w:t>
      </w:r>
      <w:r>
        <w:rPr>
          <w:color w:val="556B2F"/>
        </w:rPr>
        <w:t xml:space="preserve">erikseen, </w:t>
      </w:r>
      <w:r>
        <w:t xml:space="preserve">jolloin </w:t>
      </w:r>
      <w:r>
        <w:rPr>
          <w:color w:val="A0522D"/>
        </w:rPr>
        <w:t xml:space="preserve">muutama huippuseura </w:t>
      </w:r>
      <w:r>
        <w:rPr>
          <w:color w:val="6B8E23"/>
        </w:rPr>
        <w:t xml:space="preserve">saa paljon suuremman osuuden kokonaistuloista</w:t>
      </w:r>
      <w:r>
        <w:t xml:space="preserve">. </w:t>
      </w:r>
      <w:r>
        <w:rPr>
          <w:color w:val="228B22"/>
        </w:rPr>
        <w:t xml:space="preserve">Rahat jaetaan kolmeen osaan: </w:t>
      </w:r>
      <w:r>
        <w:rPr>
          <w:color w:val="191970"/>
        </w:rPr>
        <w:t xml:space="preserve">puolet </w:t>
      </w:r>
      <w:r>
        <w:rPr>
          <w:color w:val="8B0000"/>
        </w:rPr>
        <w:t xml:space="preserve">jaetaan tasan seurojen kesken</w:t>
      </w:r>
      <w:r>
        <w:t xml:space="preserve">; </w:t>
      </w:r>
      <w:r>
        <w:rPr>
          <w:color w:val="483D8B"/>
        </w:rPr>
        <w:t xml:space="preserve">neljäsosa </w:t>
      </w:r>
      <w:r>
        <w:t xml:space="preserve">jaetaan ansioperusteisesti liigan loppusijoituksen perusteella, jolloin ylin seura saa kaksikymmentä kertaa niin paljon kuin alin seura, ja tasaerot ovat samat koko sarjataulukon ajan; </w:t>
      </w:r>
      <w:r>
        <w:rPr>
          <w:color w:val="3CB371"/>
        </w:rPr>
        <w:t xml:space="preserve">viimeinen neljäsosa maksetaan televisiossa näytettävien otteluiden järjestelypalkkioina, joista huippuseurat saavat yleensä suurimman osuuden. </w:t>
      </w:r>
      <w:r>
        <w:t xml:space="preserve">Ulkomaan lähetysoikeuksista saatavat tulot jaetaan </w:t>
      </w:r>
      <w:r>
        <w:rPr>
          <w:color w:val="BC8F8F"/>
        </w:rPr>
        <w:t xml:space="preserve">tasan </w:t>
      </w:r>
      <w:r>
        <w:rPr>
          <w:color w:val="663399"/>
        </w:rPr>
        <w:t xml:space="preserve">kahdenkymmenen </w:t>
      </w:r>
      <w:r>
        <w:t xml:space="preserve">seuran </w:t>
      </w:r>
      <w:r>
        <w:t xml:space="preserve">kesken</w:t>
      </w:r>
      <w:r>
        <w:t xml:space="preserve">.</w:t>
      </w:r>
    </w:p>
    <w:p>
      <w:r>
        <w:rPr>
          <w:b/>
        </w:rPr>
        <w:t xml:space="preserve">Kysymys 0</w:t>
      </w:r>
    </w:p>
    <w:p>
      <w:r>
        <w:t xml:space="preserve">Myyvätkö eurooppalaiset liigat televisiointioikeutensa kollektiivisesti?</w:t>
      </w:r>
    </w:p>
    <w:p>
      <w:r>
        <w:rPr>
          <w:b/>
        </w:rPr>
        <w:t xml:space="preserve">Kysymys 1</w:t>
      </w:r>
    </w:p>
    <w:p>
      <w:r>
        <w:t xml:space="preserve">Mitä tapahtuu, kun Euroopan liigat myyvät televisiointioikeutensa yksitellen?</w:t>
      </w:r>
    </w:p>
    <w:p>
      <w:r>
        <w:rPr>
          <w:b/>
        </w:rPr>
        <w:t xml:space="preserve">Kysymys 2</w:t>
      </w:r>
    </w:p>
    <w:p>
      <w:r>
        <w:t xml:space="preserve">Miten televisiotulot jaetaan Valioliigassa?</w:t>
      </w:r>
    </w:p>
    <w:p>
      <w:r>
        <w:rPr>
          <w:b/>
        </w:rPr>
        <w:t xml:space="preserve">Kysymys 3</w:t>
      </w:r>
    </w:p>
    <w:p>
      <w:r>
        <w:t xml:space="preserve">Miten puolet rahoista jaetaan?</w:t>
      </w:r>
    </w:p>
    <w:p>
      <w:r>
        <w:rPr>
          <w:b/>
        </w:rPr>
        <w:t xml:space="preserve">Kysymys 4</w:t>
      </w:r>
    </w:p>
    <w:p>
      <w:r>
        <w:t xml:space="preserve">Miten viimeinen neljännes rahoista jaetaan?</w:t>
      </w:r>
    </w:p>
    <w:p>
      <w:r>
        <w:rPr>
          <w:b/>
        </w:rPr>
        <w:t xml:space="preserve">Kysymys 5</w:t>
      </w:r>
    </w:p>
    <w:p>
      <w:r>
        <w:t xml:space="preserve">Millä perusteella Valioliiga myy televisiointioikeuksiaan?</w:t>
      </w:r>
    </w:p>
    <w:p>
      <w:r>
        <w:rPr>
          <w:b/>
        </w:rPr>
        <w:t xml:space="preserve">Kysymys 6</w:t>
      </w:r>
    </w:p>
    <w:p>
      <w:r>
        <w:t xml:space="preserve">Miten La Liga myy lähetysoikeutensa?</w:t>
      </w:r>
    </w:p>
    <w:p>
      <w:r>
        <w:rPr>
          <w:b/>
        </w:rPr>
        <w:t xml:space="preserve">Kysymys 7</w:t>
      </w:r>
    </w:p>
    <w:p>
      <w:r>
        <w:t xml:space="preserve">Mitkä seurat saavat suurimman osan lähetystuloista, kun oikeudet myydään yksittäin?</w:t>
      </w:r>
    </w:p>
    <w:p>
      <w:r>
        <w:rPr>
          <w:b/>
        </w:rPr>
        <w:t xml:space="preserve">Kysymys 8</w:t>
      </w:r>
    </w:p>
    <w:p>
      <w:r>
        <w:t xml:space="preserve">Kuinka monta prosenttia lähetystuloista jaetaan tasan kaikkien La Ligan seurojen kesken?</w:t>
      </w:r>
    </w:p>
    <w:p>
      <w:r>
        <w:rPr>
          <w:b/>
        </w:rPr>
        <w:t xml:space="preserve">Kysymys 9</w:t>
      </w:r>
    </w:p>
    <w:p>
      <w:r>
        <w:t xml:space="preserve">Mikä prosenttiosuus lähetystuloista jaetaan ansioiden perusteella kauden lopussa saavutetun sijoituksen perusteella?</w:t>
      </w:r>
    </w:p>
    <w:p>
      <w:r>
        <w:rPr>
          <w:b/>
        </w:rPr>
        <w:t xml:space="preserve">Kysymys 10</w:t>
      </w:r>
    </w:p>
    <w:p>
      <w:r>
        <w:t xml:space="preserve">Millä perusteella kaksikymmentä seuraa myy oikeuksiaan?</w:t>
      </w:r>
    </w:p>
    <w:p>
      <w:r>
        <w:rPr>
          <w:b/>
        </w:rPr>
        <w:t xml:space="preserve">Kysymys 11</w:t>
      </w:r>
    </w:p>
    <w:p>
      <w:r>
        <w:t xml:space="preserve">La Liga myy oikeutensa kollektiivisesti, kun taas Valioliiga myy miten?</w:t>
      </w:r>
    </w:p>
    <w:p>
      <w:r>
        <w:rPr>
          <w:b/>
        </w:rPr>
        <w:t xml:space="preserve">Kysymys 12</w:t>
      </w:r>
    </w:p>
    <w:p>
      <w:r>
        <w:t xml:space="preserve">Miten kotimaisista oikeuksista saatavat tulot jaetaan kahdenkymmenen seuran kesken?</w:t>
      </w:r>
    </w:p>
    <w:p>
      <w:r>
        <w:rPr>
          <w:b/>
        </w:rPr>
        <w:t xml:space="preserve">Kysymys 13</w:t>
      </w:r>
    </w:p>
    <w:p>
      <w:r>
        <w:t xml:space="preserve">Miten ulkomaisista oikeuksista saatavat tulot jaetaan 40 seuran kesken?</w:t>
      </w:r>
    </w:p>
    <w:p>
      <w:r>
        <w:rPr>
          <w:b/>
        </w:rPr>
        <w:t xml:space="preserve">Kysymys 14</w:t>
      </w:r>
    </w:p>
    <w:p>
      <w:r>
        <w:t xml:space="preserve">Kuinka monen seuran kesken jaetaan ulkomaisista oikeuksista saatavat tulot epätasaisesti?</w:t>
      </w:r>
    </w:p>
    <w:p>
      <w:r>
        <w:rPr>
          <w:b/>
        </w:rPr>
        <w:t xml:space="preserve">Tekstin numero 24</w:t>
      </w:r>
    </w:p>
    <w:p>
      <w:r>
        <w:rPr>
          <w:color w:val="A9A9A9"/>
        </w:rPr>
        <w:t xml:space="preserve">Ensimmäisen Sky-televisio-oikeussopimuksen arvo oli </w:t>
      </w:r>
      <w:r>
        <w:rPr>
          <w:color w:val="DCDCDC"/>
        </w:rPr>
        <w:t xml:space="preserve">304 miljoonaa puntaa </w:t>
      </w:r>
      <w:r>
        <w:rPr>
          <w:color w:val="2F4F4F"/>
        </w:rPr>
        <w:t xml:space="preserve">viiden </w:t>
      </w:r>
      <w:r>
        <w:rPr>
          <w:color w:val="556B2F"/>
        </w:rPr>
        <w:t xml:space="preserve">kauden </w:t>
      </w:r>
      <w:r>
        <w:rPr>
          <w:color w:val="A9A9A9"/>
        </w:rPr>
        <w:t xml:space="preserve">aikana</w:t>
      </w:r>
      <w:r>
        <w:rPr>
          <w:color w:val="A9A9A9"/>
        </w:rPr>
        <w:t xml:space="preserve">. </w:t>
      </w:r>
      <w:r>
        <w:t xml:space="preserve">Seuraava sopimus, joka neuvoteltiin alkavaksi kaudesta 1997-98, nousi </w:t>
      </w:r>
      <w:r>
        <w:rPr>
          <w:color w:val="6B8E23"/>
        </w:rPr>
        <w:t xml:space="preserve">670 miljoonaan puntaan </w:t>
      </w:r>
      <w:r>
        <w:rPr>
          <w:color w:val="A0522D"/>
        </w:rPr>
        <w:t xml:space="preserve">neljän kauden aikana</w:t>
      </w:r>
      <w:r>
        <w:t xml:space="preserve">. </w:t>
      </w:r>
      <w:r>
        <w:t xml:space="preserve">Kolmas sopimus oli </w:t>
      </w:r>
      <w:r>
        <w:rPr>
          <w:color w:val="228B22"/>
        </w:rPr>
        <w:t xml:space="preserve">1,024 miljardin punnan </w:t>
      </w:r>
      <w:r>
        <w:t xml:space="preserve">sopimus BSkyB:n kanssa kolmeksi kaudeksi kaudesta 2001-02-2003-04</w:t>
      </w:r>
      <w:r>
        <w:t xml:space="preserve">. </w:t>
      </w:r>
      <w:r>
        <w:rPr>
          <w:color w:val="191970"/>
        </w:rPr>
        <w:t xml:space="preserve">Liiga sai 320 miljoonaa puntaa kansainvälisten oikeuksien myynnistä kolmivuotiskaudella 2004-05-2006-07</w:t>
      </w:r>
      <w:r>
        <w:t xml:space="preserve">. Se myi oikeudet itse alueittain. </w:t>
      </w:r>
      <w:r>
        <w:rPr>
          <w:color w:val="8B0000"/>
        </w:rPr>
        <w:t xml:space="preserve">Sky-yhtiön monopoli murtui elokuussa 2006, kun </w:t>
      </w:r>
      <w:r>
        <w:rPr>
          <w:color w:val="483D8B"/>
        </w:rPr>
        <w:t xml:space="preserve">Setanta Sports </w:t>
      </w:r>
      <w:r>
        <w:rPr>
          <w:color w:val="8B0000"/>
        </w:rPr>
        <w:t xml:space="preserve">sai oikeudet näyttää kaksi kuudesta tarjolla olevasta ottelupaketista</w:t>
      </w:r>
      <w:r>
        <w:rPr>
          <w:color w:val="8B0000"/>
        </w:rPr>
        <w:t xml:space="preserve">. </w:t>
      </w:r>
      <w:r>
        <w:rPr>
          <w:color w:val="3CB371"/>
        </w:rPr>
        <w:t xml:space="preserve">Tämä tapahtui sen jälkeen, kun Euroopan komissio oli vaatinut, että yksinoikeuksia ei saisi myydä yhdelle televisioyhtiölle.</w:t>
      </w:r>
      <w:r>
        <w:t xml:space="preserve"> Sky ja Setanta maksoivat yhteensä 1,7 miljardia puntaa, mikä on kaksi kolmasosaa suurempi summa, mikä yllätti monet kommentaattorit, sillä yleisesti oletettiin, että oikeuksien arvo oli tasaantunut vuosien nopean kasvun jälkeen. Setantalla on myös oikeudet kello 15.00 alkavaan suoraan otteluun, joka on tarkoitettu ainoastaan irlantilaisille katsojille. BBC on säilyttänyt oikeudet näyttää kohokohtia samojen kolmen kauden ajan (Match of the Day -ohjelmassa) 171,6 miljoonalla punnalla, mikä on 63 prosenttia enemmän kuin edellisestä kolmivuotiskaudesta maksettu 105 miljoonaa puntaa. Sky ja BT ovat sopineet maksavansa yhdessä 84,3 miljoonaa puntaa 242 ottelun viivästetyistä televisiointioikeuksista (eli oikeudesta lähettää ottelut kokonaisuudessaan televisiossa ja internetissä) useimmissa tapauksissa 50 tunnin ajan ottelupäivän kello 22 jälkeen. Ulkomaan televisiointioikeuksista maksettiin 625 miljoonaa puntaa, mikä on lähes kaksinkertainen summa edelliseen sopimukseen verrattuna. Näistä sopimuksista saadut tulot ovat yhteensä yli 2,7 miljardia puntaa, </w:t>
      </w:r>
      <w:r>
        <w:rPr>
          <w:color w:val="BC8F8F"/>
        </w:rPr>
        <w:t xml:space="preserve">joten Valioliigaseurat saivat liigapeleistä mediatuloja keskimäärin noin 40 miljoonaa puntaa vuodessa vuosina 2007-2010</w:t>
      </w:r>
      <w:r>
        <w:t xml:space="preserve">.</w:t>
      </w:r>
    </w:p>
    <w:p>
      <w:r>
        <w:rPr>
          <w:b/>
        </w:rPr>
        <w:t xml:space="preserve">Kysymys 0</w:t>
      </w:r>
    </w:p>
    <w:p>
      <w:r>
        <w:t xml:space="preserve">Paljonko oli Sky-televisio-oikeuksien viiden ensimmäisen kauden summa?</w:t>
      </w:r>
    </w:p>
    <w:p>
      <w:r>
        <w:rPr>
          <w:b/>
        </w:rPr>
        <w:t xml:space="preserve">Kysymys 1</w:t>
      </w:r>
    </w:p>
    <w:p>
      <w:r>
        <w:t xml:space="preserve">Kuinka paljon Valioliiga tienasi kansainvälisten pelioikeuksiensa myynnistä vuosina 2004-2007?</w:t>
      </w:r>
    </w:p>
    <w:p>
      <w:r>
        <w:rPr>
          <w:b/>
        </w:rPr>
        <w:t xml:space="preserve">Kysymys 2</w:t>
      </w:r>
    </w:p>
    <w:p>
      <w:r>
        <w:t xml:space="preserve">Mitä tapahtui Skyn sopimukselle vuonna 2006.</w:t>
      </w:r>
    </w:p>
    <w:p>
      <w:r>
        <w:rPr>
          <w:b/>
        </w:rPr>
        <w:t xml:space="preserve">Kysymys 3</w:t>
      </w:r>
    </w:p>
    <w:p>
      <w:r>
        <w:t xml:space="preserve">Miksi näin tapahtui?</w:t>
      </w:r>
    </w:p>
    <w:p>
      <w:r>
        <w:rPr>
          <w:b/>
        </w:rPr>
        <w:t xml:space="preserve">Kysymys 4</w:t>
      </w:r>
    </w:p>
    <w:p>
      <w:r>
        <w:t xml:space="preserve">Mikä oli Valioliigan keskimääräinen mediatulo vuosina 2007-2010?</w:t>
      </w:r>
    </w:p>
    <w:p>
      <w:r>
        <w:rPr>
          <w:b/>
        </w:rPr>
        <w:t xml:space="preserve">Kysymys 5</w:t>
      </w:r>
    </w:p>
    <w:p>
      <w:r>
        <w:t xml:space="preserve">Kuinka monta kautta Sky sai ensimmäisellä televisiointioikeussopimuksella?</w:t>
      </w:r>
    </w:p>
    <w:p>
      <w:r>
        <w:rPr>
          <w:b/>
        </w:rPr>
        <w:t xml:space="preserve">Kysymys 6</w:t>
      </w:r>
    </w:p>
    <w:p>
      <w:r>
        <w:t xml:space="preserve">Paljonko Sky sai ensimmäisen televisiointioikeuksia koskevan sopimuksen?</w:t>
      </w:r>
    </w:p>
    <w:p>
      <w:r>
        <w:rPr>
          <w:b/>
        </w:rPr>
        <w:t xml:space="preserve">Kysymys 7</w:t>
      </w:r>
    </w:p>
    <w:p>
      <w:r>
        <w:t xml:space="preserve">Paljonko Sky sai toisen televisiointioikeuksia koskevan sopimuksen?</w:t>
      </w:r>
    </w:p>
    <w:p>
      <w:r>
        <w:rPr>
          <w:b/>
        </w:rPr>
        <w:t xml:space="preserve">Kysymys 8</w:t>
      </w:r>
    </w:p>
    <w:p>
      <w:r>
        <w:t xml:space="preserve">Paljonko Sky sai kolmannen televisiointioikeussopimuksen?</w:t>
      </w:r>
    </w:p>
    <w:p>
      <w:r>
        <w:rPr>
          <w:b/>
        </w:rPr>
        <w:t xml:space="preserve">Kysymys 9</w:t>
      </w:r>
    </w:p>
    <w:p>
      <w:r>
        <w:t xml:space="preserve">Mikä muu televisioverkko rikkoi Sky-yhtiön monopolin Valioliigan televisioinnissa, kun se sai televisiointioikeudet?</w:t>
      </w:r>
    </w:p>
    <w:p>
      <w:r>
        <w:rPr>
          <w:b/>
        </w:rPr>
        <w:t xml:space="preserve">Kysymys 10</w:t>
      </w:r>
    </w:p>
    <w:p>
      <w:r>
        <w:t xml:space="preserve">Kuinka paljon rahaa ensimmäinen Sky-televisio-oikeuksia koskeva sopimus oli arvoltaan kuuden vuoden aikana?</w:t>
      </w:r>
    </w:p>
    <w:p>
      <w:r>
        <w:rPr>
          <w:b/>
        </w:rPr>
        <w:t xml:space="preserve">Kysymys 11</w:t>
      </w:r>
    </w:p>
    <w:p>
      <w:r>
        <w:t xml:space="preserve">Minkä ajanjakson aikana ensimmäinen Sky-televisio-oikeussopimus oli arvoltaan 105 miljoonaa euroa?</w:t>
      </w:r>
    </w:p>
    <w:p>
      <w:r>
        <w:rPr>
          <w:b/>
        </w:rPr>
        <w:t xml:space="preserve">Kysymys 12</w:t>
      </w:r>
    </w:p>
    <w:p>
      <w:r>
        <w:t xml:space="preserve">Toinen sopimus alkoi kaudella 1996, ja sen arvo oli kuinka suuri?</w:t>
      </w:r>
    </w:p>
    <w:p>
      <w:r>
        <w:rPr>
          <w:b/>
        </w:rPr>
        <w:t xml:space="preserve">Kysymys 13</w:t>
      </w:r>
    </w:p>
    <w:p>
      <w:r>
        <w:t xml:space="preserve">Kuinka paljon toisen sopimuksen arvo oli kolmen kauden aikana?</w:t>
      </w:r>
    </w:p>
    <w:p>
      <w:r>
        <w:rPr>
          <w:b/>
        </w:rPr>
        <w:t xml:space="preserve">Kysymys 14</w:t>
      </w:r>
    </w:p>
    <w:p>
      <w:r>
        <w:t xml:space="preserve">Kuinka paljon kolmannen sopimuksen arvo oli neljän kauden aikana?</w:t>
      </w:r>
    </w:p>
    <w:p>
      <w:r>
        <w:rPr>
          <w:b/>
        </w:rPr>
        <w:t xml:space="preserve">Teksti numero 25</w:t>
      </w:r>
    </w:p>
    <w:p>
      <w:r>
        <w:rPr>
          <w:color w:val="A9A9A9"/>
        </w:rPr>
        <w:t xml:space="preserve">Valioliigan ja Sky-yhtiön välistä tv-oikeussopimusta on syytetty </w:t>
      </w:r>
      <w:r>
        <w:rPr>
          <w:color w:val="DCDCDC"/>
        </w:rPr>
        <w:t xml:space="preserve">kartellista, </w:t>
      </w:r>
      <w:r>
        <w:t xml:space="preserve">ja </w:t>
      </w:r>
      <w:r>
        <w:t xml:space="preserve">sen seurauksena on nostettu </w:t>
      </w:r>
      <w:r>
        <w:rPr>
          <w:color w:val="2F4F4F"/>
        </w:rPr>
        <w:t xml:space="preserve">useita oikeusjuttuja. </w:t>
      </w:r>
      <w:r>
        <w:rPr>
          <w:color w:val="6B8E23"/>
        </w:rPr>
        <w:t xml:space="preserve">Office of Fair Tradingin </w:t>
      </w:r>
      <w:r>
        <w:rPr>
          <w:color w:val="A0522D"/>
        </w:rPr>
        <w:t xml:space="preserve">vuonna </w:t>
      </w:r>
      <w:r>
        <w:rPr>
          <w:color w:val="228B22"/>
        </w:rPr>
        <w:t xml:space="preserve">2002 tekemässä </w:t>
      </w:r>
      <w:r>
        <w:t xml:space="preserve">tutkimuksessa </w:t>
      </w:r>
      <w:r>
        <w:rPr>
          <w:color w:val="A0522D"/>
        </w:rPr>
        <w:t xml:space="preserve">todettiin BSkyB:n olevan määräävässä asemassa maksutelevisio-urheilumarkkinoilla, mutta todettiin, ettei </w:t>
      </w:r>
      <w:r>
        <w:t xml:space="preserve">BSkyB:n määräävän aseman väärinkäyttöä </w:t>
      </w:r>
      <w:r>
        <w:rPr>
          <w:color w:val="A0522D"/>
        </w:rPr>
        <w:t xml:space="preserve">voitu perustella riittävästi. </w:t>
      </w:r>
      <w:r>
        <w:rPr>
          <w:color w:val="8B0000"/>
        </w:rPr>
        <w:t xml:space="preserve">Yhdistyneen kuningaskunnan kilpailunrajoituksia käsittelevä tuomioistuin </w:t>
      </w:r>
      <w:r>
        <w:rPr>
          <w:color w:val="191970"/>
        </w:rPr>
        <w:t xml:space="preserve">tutki heinäkuussa 1999 Premier Leaguen tapaa myydä oikeuksia kollektiivisesti kaikille jäsenseuroille </w:t>
      </w:r>
      <w:r>
        <w:rPr>
          <w:color w:val="483D8B"/>
        </w:rPr>
        <w:t xml:space="preserve">ja </w:t>
      </w:r>
      <w:r>
        <w:rPr>
          <w:color w:val="3CB371"/>
        </w:rPr>
        <w:t xml:space="preserve">totesi, että sopimus ei ollut yleisen edun vastainen.</w:t>
      </w:r>
    </w:p>
    <w:p>
      <w:r>
        <w:rPr>
          <w:b/>
        </w:rPr>
        <w:t xml:space="preserve">Kysymys 0</w:t>
      </w:r>
    </w:p>
    <w:p>
      <w:r>
        <w:t xml:space="preserve">Miksi Skyta ja Valioliigaa vastaan on nostettu useita oikeusjuttuja?</w:t>
      </w:r>
    </w:p>
    <w:p>
      <w:r>
        <w:rPr>
          <w:b/>
        </w:rPr>
        <w:t xml:space="preserve">Kysymys 1</w:t>
      </w:r>
    </w:p>
    <w:p>
      <w:r>
        <w:t xml:space="preserve">Mitä Office of Fair Trading päätti vuonna 2002 väitteestä, jonka mukaan Sky käyttää asemaansa väärin.</w:t>
      </w:r>
    </w:p>
    <w:p>
      <w:r>
        <w:rPr>
          <w:b/>
        </w:rPr>
        <w:t xml:space="preserve">Kysymys 2</w:t>
      </w:r>
    </w:p>
    <w:p>
      <w:r>
        <w:t xml:space="preserve">Kuka tutki Valioliigan kollektiivisia myyntioikeuksia vuonna 1999?</w:t>
      </w:r>
    </w:p>
    <w:p>
      <w:r>
        <w:rPr>
          <w:b/>
        </w:rPr>
        <w:t xml:space="preserve">Kysymys 3</w:t>
      </w:r>
    </w:p>
    <w:p>
      <w:r>
        <w:t xml:space="preserve">Mitä he päättivät yhteismyyntiä koskevasta kysymyksestä?</w:t>
      </w:r>
    </w:p>
    <w:p>
      <w:r>
        <w:rPr>
          <w:b/>
        </w:rPr>
        <w:t xml:space="preserve">Kysymys 4</w:t>
      </w:r>
    </w:p>
    <w:p>
      <w:r>
        <w:t xml:space="preserve">Mistä Valioliigan ja Skyn välistä sopimusta on syytetty?</w:t>
      </w:r>
    </w:p>
    <w:p>
      <w:r>
        <w:rPr>
          <w:b/>
        </w:rPr>
        <w:t xml:space="preserve">Kysymys 5</w:t>
      </w:r>
    </w:p>
    <w:p>
      <w:r>
        <w:t xml:space="preserve">Kuka tutki Valioliigan ja Skyn välisen sopimuksen vuonna 2002?</w:t>
      </w:r>
    </w:p>
    <w:p>
      <w:r>
        <w:rPr>
          <w:b/>
        </w:rPr>
        <w:t xml:space="preserve">Kysymys 6</w:t>
      </w:r>
    </w:p>
    <w:p>
      <w:r>
        <w:t xml:space="preserve">Kuka tutki, miten Valioliiga myi televisiointioikeuksia vuonna 1999?</w:t>
      </w:r>
    </w:p>
    <w:p>
      <w:r>
        <w:rPr>
          <w:b/>
        </w:rPr>
        <w:t xml:space="preserve">Kysymys 7</w:t>
      </w:r>
    </w:p>
    <w:p>
      <w:r>
        <w:t xml:space="preserve">Yhdistyneen kuningaskunnan kilpailunrajoitustuomioistuimen ja Valioliigan välisiä sopimuksia on syytetty mistä?</w:t>
      </w:r>
    </w:p>
    <w:p>
      <w:r>
        <w:rPr>
          <w:b/>
        </w:rPr>
        <w:t xml:space="preserve">Kysymys 8</w:t>
      </w:r>
    </w:p>
    <w:p>
      <w:r>
        <w:t xml:space="preserve">Mitä on tapahtunut Valioliigan ja Office of Fair Tradingin välisten televisiointioikeussopimusten seurauksena?</w:t>
      </w:r>
    </w:p>
    <w:p>
      <w:r>
        <w:rPr>
          <w:b/>
        </w:rPr>
        <w:t xml:space="preserve">Kysymys 9</w:t>
      </w:r>
    </w:p>
    <w:p>
      <w:r>
        <w:t xml:space="preserve">Minä vuonna Yhdistyneen kuningaskunnan kilpailunrajoitustuomioistuin totesi BSkyB:n olevan määräävässä asemassa maksutelevision urheilumarkkinoilla?</w:t>
      </w:r>
    </w:p>
    <w:p>
      <w:r>
        <w:rPr>
          <w:b/>
        </w:rPr>
        <w:t xml:space="preserve">Kysymys 10</w:t>
      </w:r>
    </w:p>
    <w:p>
      <w:r>
        <w:t xml:space="preserve">Minä vuonna Office of Fair Trading katsoi, että BSkyB käytti väärin määräävää markkina-asemaansa maksutelevision urheilumarkkinoilla?</w:t>
      </w:r>
    </w:p>
    <w:p>
      <w:r>
        <w:rPr>
          <w:b/>
        </w:rPr>
        <w:t xml:space="preserve">Teksti numero 26</w:t>
      </w:r>
    </w:p>
    <w:p>
      <w:r>
        <w:rPr>
          <w:color w:val="A9A9A9"/>
        </w:rPr>
        <w:t xml:space="preserve">BBC:n </w:t>
      </w:r>
      <w:r>
        <w:t xml:space="preserve">lauantai- ja sunnuntai-iltoina sekä muina iltoina, jolloin ottelut ovat oikeutettuja, </w:t>
      </w:r>
      <w:r>
        <w:t xml:space="preserve">lähetettävä </w:t>
      </w:r>
      <w:r>
        <w:rPr>
          <w:color w:val="DCDCDC"/>
        </w:rPr>
        <w:t xml:space="preserve">kohokohtia sisältävä paketti </w:t>
      </w:r>
      <w:r>
        <w:t xml:space="preserve">jatkuu vuoteen </w:t>
      </w:r>
      <w:r>
        <w:rPr>
          <w:color w:val="556B2F"/>
        </w:rPr>
        <w:t xml:space="preserve">2016 </w:t>
      </w:r>
      <w:r>
        <w:rPr>
          <w:color w:val="2F4F4F"/>
        </w:rPr>
        <w:t xml:space="preserve">asti</w:t>
      </w:r>
      <w:r>
        <w:t xml:space="preserve">. </w:t>
      </w:r>
      <w:r>
        <w:rPr>
          <w:color w:val="6B8E23"/>
        </w:rPr>
        <w:t xml:space="preserve">Pelkästään vuosien 2010-2013 televisiointioikeudet on ostettu </w:t>
      </w:r>
      <w:r>
        <w:rPr>
          <w:color w:val="A0522D"/>
        </w:rPr>
        <w:t xml:space="preserve">1,782 miljardilla punnalla</w:t>
      </w:r>
      <w:r>
        <w:rPr>
          <w:color w:val="6B8E23"/>
        </w:rPr>
        <w:t xml:space="preserve">. </w:t>
      </w:r>
      <w:r>
        <w:t xml:space="preserve">Setanta Sportsin vaikeuksien vuoksi, jotka johtuivat siitä, että se ei pystynyt noudattamaan viimeistä määräaikaa 30 miljoonan punnan maksun suorittamiseksi Valioliigalle, </w:t>
      </w:r>
      <w:r>
        <w:rPr>
          <w:color w:val="191970"/>
        </w:rPr>
        <w:t xml:space="preserve">ESPN </w:t>
      </w:r>
      <w:r>
        <w:t xml:space="preserve">sai </w:t>
      </w:r>
      <w:r>
        <w:rPr>
          <w:color w:val="228B22"/>
        </w:rPr>
        <w:t xml:space="preserve">22. kesäkuuta </w:t>
      </w:r>
      <w:r>
        <w:t xml:space="preserve">2009 </w:t>
      </w:r>
      <w:r>
        <w:t xml:space="preserve">kaksi brittiläistä oikeuksien pakettia, jotka sisälsivät yhteensä 46 ottelua kaudella 2009-2010 sekä 23 ottelun paketin kausittain kausiksi 2010-11-2012-13. </w:t>
      </w:r>
      <w:r>
        <w:rPr>
          <w:color w:val="191970"/>
        </w:rPr>
        <w:t xml:space="preserve">ESPN:n oikeudet siirtyivät ESPN:lle. </w:t>
      </w:r>
      <w:r>
        <w:t xml:space="preserve">Valioliiga ilmoitti </w:t>
      </w:r>
      <w:r>
        <w:rPr>
          <w:color w:val="8B0000"/>
        </w:rPr>
        <w:t xml:space="preserve">13. kesäkuuta </w:t>
      </w:r>
      <w:r>
        <w:t xml:space="preserve">2012, että </w:t>
      </w:r>
      <w:r>
        <w:rPr>
          <w:color w:val="483D8B"/>
        </w:rPr>
        <w:t xml:space="preserve">BT:lle oli myönnetty 38 ottelua kaudeksi kaudeksi 2013-14-2015-16 246 miljoonan punnan vuosihintaan. </w:t>
      </w:r>
      <w:r>
        <w:rPr>
          <w:color w:val="3CB371"/>
        </w:rPr>
        <w:t xml:space="preserve">Loput 116 ottelua jäivät Skylle, joka maksoi </w:t>
      </w:r>
      <w:r>
        <w:rPr>
          <w:color w:val="BC8F8F"/>
        </w:rPr>
        <w:t xml:space="preserve">760 miljoonaa puntaa vuodessa. </w:t>
      </w:r>
      <w:r>
        <w:rPr>
          <w:color w:val="663399"/>
        </w:rPr>
        <w:t xml:space="preserve">Kotimaisista oikeuksista on kertynyt yhteensä 3,018 miljardia puntaa, mikä on 70,2 prosenttia enemmän kuin kausien 2010-11-2012-13 oikeudet. </w:t>
      </w:r>
      <w:r>
        <w:t xml:space="preserve">Lisenssisopimuksen arvo nousi vielä 70,2 prosenttia vuonna 2015, jolloin </w:t>
      </w:r>
      <w:r>
        <w:rPr>
          <w:color w:val="008080"/>
        </w:rPr>
        <w:t xml:space="preserve">Sky ja BT maksoivat yhteensä 5,136 miljardia puntaa uusimalla sopimuksensa Valioliigan kanssa kolmeksi vuodeksi kauteen 2018-19 asti.</w:t>
      </w:r>
    </w:p>
    <w:p>
      <w:r>
        <w:rPr>
          <w:b/>
        </w:rPr>
        <w:t xml:space="preserve">Kysymys 0</w:t>
      </w:r>
    </w:p>
    <w:p>
      <w:r>
        <w:t xml:space="preserve">Kuinka paljon rahaa Valioliiga ansaitsi televisiointioikeuksista vuosina 2010-13?</w:t>
      </w:r>
    </w:p>
    <w:p>
      <w:r>
        <w:rPr>
          <w:b/>
        </w:rPr>
        <w:t xml:space="preserve">Kysymys 1</w:t>
      </w:r>
    </w:p>
    <w:p>
      <w:r>
        <w:t xml:space="preserve">Kuinka monta peliä BT näytti vuosina 2013-16?</w:t>
      </w:r>
    </w:p>
    <w:p>
      <w:r>
        <w:rPr>
          <w:b/>
        </w:rPr>
        <w:t xml:space="preserve">Kysymys 2</w:t>
      </w:r>
    </w:p>
    <w:p>
      <w:r>
        <w:t xml:space="preserve">Kuka näyttää 116 peliä samana ajanjaksona?</w:t>
      </w:r>
    </w:p>
    <w:p>
      <w:r>
        <w:rPr>
          <w:b/>
        </w:rPr>
        <w:t xml:space="preserve">Kysymys 3</w:t>
      </w:r>
    </w:p>
    <w:p>
      <w:r>
        <w:t xml:space="preserve">Kuinka paljon kotimaan televisiointioikeudet ovat kasvaneet vuodesta 2010-12 vuoteen 2012-13?</w:t>
      </w:r>
    </w:p>
    <w:p>
      <w:r>
        <w:rPr>
          <w:b/>
        </w:rPr>
        <w:t xml:space="preserve">Kysymys 4</w:t>
      </w:r>
    </w:p>
    <w:p>
      <w:r>
        <w:t xml:space="preserve">Kuinka paljon BT ja Sky maksoivat oikeuksistaan kauteen 2018-19 asti?</w:t>
      </w:r>
    </w:p>
    <w:p>
      <w:r>
        <w:rPr>
          <w:b/>
        </w:rPr>
        <w:t xml:space="preserve">Kysymys 5</w:t>
      </w:r>
    </w:p>
    <w:p>
      <w:r>
        <w:t xml:space="preserve">Milloin BBC:n viikonlopun kohokohtapaketti loppuu?</w:t>
      </w:r>
    </w:p>
    <w:p>
      <w:r>
        <w:rPr>
          <w:b/>
        </w:rPr>
        <w:t xml:space="preserve">Kysymys 6</w:t>
      </w:r>
    </w:p>
    <w:p>
      <w:r>
        <w:t xml:space="preserve">Paljonko Valioliigan televisiointioikeudet ostettiin vuosina 2010-2013?</w:t>
      </w:r>
    </w:p>
    <w:p>
      <w:r>
        <w:rPr>
          <w:b/>
        </w:rPr>
        <w:t xml:space="preserve">Kysymys 7</w:t>
      </w:r>
    </w:p>
    <w:p>
      <w:r>
        <w:t xml:space="preserve">Milloin Setanta Sports ei noudattanut maksumääräaikaa?</w:t>
      </w:r>
    </w:p>
    <w:p>
      <w:r>
        <w:rPr>
          <w:b/>
        </w:rPr>
        <w:t xml:space="preserve">Kysymys 8</w:t>
      </w:r>
    </w:p>
    <w:p>
      <w:r>
        <w:t xml:space="preserve">Kun Setanta Sports ei pystynyt maksamaan laskuaan liigalle, mikä verkosto otti lähetysoikeudet haltuunsa?</w:t>
      </w:r>
    </w:p>
    <w:p>
      <w:r>
        <w:rPr>
          <w:b/>
        </w:rPr>
        <w:t xml:space="preserve">Kysymys 9</w:t>
      </w:r>
    </w:p>
    <w:p>
      <w:r>
        <w:t xml:space="preserve">Minä päivänä ilmoitettiin, että BT sai lähetyssopimuksen?</w:t>
      </w:r>
    </w:p>
    <w:p>
      <w:r>
        <w:rPr>
          <w:b/>
        </w:rPr>
        <w:t xml:space="preserve">Kysymys 10</w:t>
      </w:r>
    </w:p>
    <w:p>
      <w:r>
        <w:t xml:space="preserve">Kuinka paljon Sky säilytti loput 23 ottelua?</w:t>
      </w:r>
    </w:p>
    <w:p>
      <w:r>
        <w:rPr>
          <w:b/>
        </w:rPr>
        <w:t xml:space="preserve">Kysymys 11</w:t>
      </w:r>
    </w:p>
    <w:p>
      <w:r>
        <w:t xml:space="preserve">Minkä kanavan paketti maanantai-iltaisin jatkuu vuoteen 2016 asti?</w:t>
      </w:r>
    </w:p>
    <w:p>
      <w:r>
        <w:rPr>
          <w:b/>
        </w:rPr>
        <w:t xml:space="preserve">Kysymys 12</w:t>
      </w:r>
    </w:p>
    <w:p>
      <w:r>
        <w:t xml:space="preserve">Mikä paketti lauantai- ja sunnuntai-iltoina on voimassa vuoteen 2009 asti?</w:t>
      </w:r>
    </w:p>
    <w:p>
      <w:r>
        <w:rPr>
          <w:b/>
        </w:rPr>
        <w:t xml:space="preserve">Kysymys 13</w:t>
      </w:r>
    </w:p>
    <w:p>
      <w:r>
        <w:t xml:space="preserve">Kuinka kauan Valioliigan kohokohtia sisältävä paketti on voimassa?</w:t>
      </w:r>
    </w:p>
    <w:p>
      <w:r>
        <w:rPr>
          <w:b/>
        </w:rPr>
        <w:t xml:space="preserve">Teksti numero 27</w:t>
      </w:r>
    </w:p>
    <w:p>
      <w:r>
        <w:rPr>
          <w:color w:val="A9A9A9"/>
        </w:rPr>
        <w:t xml:space="preserve">Valioliiga on erityisen suosittu </w:t>
      </w:r>
      <w:r>
        <w:rPr>
          <w:color w:val="DCDCDC"/>
        </w:rPr>
        <w:t xml:space="preserve">Aasiassa</w:t>
      </w:r>
      <w:r>
        <w:rPr>
          <w:color w:val="A9A9A9"/>
        </w:rPr>
        <w:t xml:space="preserve">, jossa se on laajimmin levinnyt urheiluohjelma</w:t>
      </w:r>
      <w:r>
        <w:t xml:space="preserve">. </w:t>
      </w:r>
      <w:r>
        <w:t xml:space="preserve">Australiassa </w:t>
      </w:r>
      <w:r>
        <w:rPr>
          <w:color w:val="2F4F4F"/>
        </w:rPr>
        <w:t xml:space="preserve">Fox Sports </w:t>
      </w:r>
      <w:r>
        <w:t xml:space="preserve">lähettää </w:t>
      </w:r>
      <w:r>
        <w:rPr>
          <w:color w:val="556B2F"/>
        </w:rPr>
        <w:t xml:space="preserve">lähes kaikki kauden 380 ottelua suorana lähetyksenä, </w:t>
      </w:r>
      <w:r>
        <w:t xml:space="preserve">ja </w:t>
      </w:r>
      <w:r>
        <w:rPr>
          <w:color w:val="6B8E23"/>
        </w:rPr>
        <w:t xml:space="preserve">Foxtel </w:t>
      </w:r>
      <w:r>
        <w:t xml:space="preserve">antaa tilaajille mahdollisuuden valita, minkä lauantaina kello 15.00 alkavan ottelun he haluavat katsoa. </w:t>
      </w:r>
      <w:r>
        <w:rPr>
          <w:color w:val="A0522D"/>
        </w:rPr>
        <w:t xml:space="preserve">Intiassa ottelut lähetetään suorana </w:t>
      </w:r>
      <w:r>
        <w:rPr>
          <w:color w:val="228B22"/>
        </w:rPr>
        <w:t xml:space="preserve">STAR Sports </w:t>
      </w:r>
      <w:r>
        <w:rPr>
          <w:color w:val="A0522D"/>
        </w:rPr>
        <w:t xml:space="preserve">-kanavalla</w:t>
      </w:r>
      <w:r>
        <w:rPr>
          <w:color w:val="A0522D"/>
        </w:rPr>
        <w:t xml:space="preserve">. </w:t>
      </w:r>
      <w:r>
        <w:rPr>
          <w:color w:val="191970"/>
        </w:rPr>
        <w:t xml:space="preserve">Kiinassa </w:t>
      </w:r>
      <w:r>
        <w:rPr>
          <w:color w:val="8B0000"/>
        </w:rPr>
        <w:t xml:space="preserve">lähetysoikeudet myönnettiin </w:t>
      </w:r>
      <w:r>
        <w:rPr>
          <w:color w:val="483D8B"/>
        </w:rPr>
        <w:t xml:space="preserve">Super Sportsille </w:t>
      </w:r>
      <w:r>
        <w:rPr>
          <w:color w:val="8B0000"/>
        </w:rPr>
        <w:t xml:space="preserve">kuusivuotisella sopimuksella, joka alkoi </w:t>
      </w:r>
      <w:r>
        <w:rPr>
          <w:color w:val="8B0000"/>
        </w:rPr>
        <w:t xml:space="preserve">kaudella </w:t>
      </w:r>
      <w:r>
        <w:rPr>
          <w:color w:val="3CB371"/>
        </w:rPr>
        <w:t xml:space="preserve">2013-14</w:t>
      </w:r>
      <w:r>
        <w:rPr>
          <w:color w:val="191970"/>
        </w:rPr>
        <w:t xml:space="preserve">. </w:t>
      </w:r>
      <w:r>
        <w:rPr>
          <w:color w:val="BC8F8F"/>
        </w:rPr>
        <w:t xml:space="preserve">Kaudesta 2013-14 lähtien </w:t>
      </w:r>
      <w:r>
        <w:rPr>
          <w:color w:val="663399"/>
        </w:rPr>
        <w:t xml:space="preserve">Kanadan </w:t>
      </w:r>
      <w:r>
        <w:rPr>
          <w:color w:val="BC8F8F"/>
        </w:rPr>
        <w:t xml:space="preserve">Valioliigan </w:t>
      </w:r>
      <w:r>
        <w:rPr>
          <w:color w:val="663399"/>
        </w:rPr>
        <w:t xml:space="preserve">lähetysoikeudet ovat </w:t>
      </w:r>
      <w:r>
        <w:rPr>
          <w:color w:val="BC8F8F"/>
        </w:rPr>
        <w:t xml:space="preserve">Sportsnetin ja TSN:n yhteisomistuksessa</w:t>
      </w:r>
      <w:r>
        <w:t xml:space="preserve">, ja </w:t>
      </w:r>
      <w:r>
        <w:rPr>
          <w:color w:val="008080"/>
        </w:rPr>
        <w:t xml:space="preserve">molemmilla kilpailevilla verkostoilla on oikeudet 190 otteluun kaudessa</w:t>
      </w:r>
      <w:r>
        <w:rPr>
          <w:color w:val="BC8F8F"/>
        </w:rPr>
        <w:t xml:space="preserve">.</w:t>
      </w:r>
    </w:p>
    <w:p>
      <w:r>
        <w:rPr>
          <w:b/>
        </w:rPr>
        <w:t xml:space="preserve">Kysymys 0</w:t>
      </w:r>
    </w:p>
    <w:p>
      <w:r>
        <w:t xml:space="preserve">Missä maassa Valioliiga on eniten televisioitu urheilulähetys?</w:t>
      </w:r>
    </w:p>
    <w:p>
      <w:r>
        <w:rPr>
          <w:b/>
        </w:rPr>
        <w:t xml:space="preserve">Kysymys 1</w:t>
      </w:r>
    </w:p>
    <w:p>
      <w:r>
        <w:t xml:space="preserve">Kuka lähettää Valioliigan pelit Intiassa?</w:t>
      </w:r>
    </w:p>
    <w:p>
      <w:r>
        <w:rPr>
          <w:b/>
        </w:rPr>
        <w:t xml:space="preserve">Kysymys 2</w:t>
      </w:r>
    </w:p>
    <w:p>
      <w:r>
        <w:t xml:space="preserve">Kuka lähettää Valioliigan pelit Kiinassa?</w:t>
      </w:r>
    </w:p>
    <w:p>
      <w:r>
        <w:rPr>
          <w:b/>
        </w:rPr>
        <w:t xml:space="preserve">Kysymys 3</w:t>
      </w:r>
    </w:p>
    <w:p>
      <w:r>
        <w:t xml:space="preserve">Kuka lähettää Valioliigan ottelut Kanadassa?</w:t>
      </w:r>
    </w:p>
    <w:p>
      <w:r>
        <w:rPr>
          <w:b/>
        </w:rPr>
        <w:t xml:space="preserve">Kysymys 4</w:t>
      </w:r>
    </w:p>
    <w:p>
      <w:r>
        <w:t xml:space="preserve">Kuinka monta peliä kukin niistä lähettää?</w:t>
      </w:r>
    </w:p>
    <w:p>
      <w:r>
        <w:rPr>
          <w:b/>
        </w:rPr>
        <w:t xml:space="preserve">Kysymys 5</w:t>
      </w:r>
    </w:p>
    <w:p>
      <w:r>
        <w:t xml:space="preserve">Missä muussa maanosassa kuin Euroopassa Valioliiga on erityisen suosittu?</w:t>
      </w:r>
    </w:p>
    <w:p>
      <w:r>
        <w:rPr>
          <w:b/>
        </w:rPr>
        <w:t xml:space="preserve">Kysymys 6</w:t>
      </w:r>
    </w:p>
    <w:p>
      <w:r>
        <w:t xml:space="preserve">Mikä verkko on Premier Leaguen tärkein suora lähetystoiminnan harjoittaja Australiassa?</w:t>
      </w:r>
    </w:p>
    <w:p>
      <w:r>
        <w:rPr>
          <w:b/>
        </w:rPr>
        <w:t xml:space="preserve">Kysymys 7</w:t>
      </w:r>
    </w:p>
    <w:p>
      <w:r>
        <w:t xml:space="preserve">Mikä kanava Australiassa tarjoaa katsojille mahdollisuuden valita, minkä lauantai-iltapäivän ottelun he katsovat?</w:t>
      </w:r>
    </w:p>
    <w:p>
      <w:r>
        <w:rPr>
          <w:b/>
        </w:rPr>
        <w:t xml:space="preserve">Kysymys 8</w:t>
      </w:r>
    </w:p>
    <w:p>
      <w:r>
        <w:t xml:space="preserve">Mikä verkko lähettää Valioliigan suorana lähetyksenä Intiassa?</w:t>
      </w:r>
    </w:p>
    <w:p>
      <w:r>
        <w:rPr>
          <w:b/>
        </w:rPr>
        <w:t xml:space="preserve">Kysymys 9</w:t>
      </w:r>
    </w:p>
    <w:p>
      <w:r>
        <w:t xml:space="preserve">Millä kiinalaisella lähetystoiminnan harjoittajalla on Valioliigan oikeudet?</w:t>
      </w:r>
    </w:p>
    <w:p>
      <w:r>
        <w:rPr>
          <w:b/>
        </w:rPr>
        <w:t xml:space="preserve">Kysymys 10</w:t>
      </w:r>
    </w:p>
    <w:p>
      <w:r>
        <w:t xml:space="preserve">Missä Valioliiga on erityisen epäsuosittu?</w:t>
      </w:r>
    </w:p>
    <w:p>
      <w:r>
        <w:rPr>
          <w:b/>
        </w:rPr>
        <w:t xml:space="preserve">Kysymys 11</w:t>
      </w:r>
    </w:p>
    <w:p>
      <w:r>
        <w:t xml:space="preserve">Missä Valioliiga on vähiten levinnyt urheiluohjelma?</w:t>
      </w:r>
    </w:p>
    <w:p>
      <w:r>
        <w:rPr>
          <w:b/>
        </w:rPr>
        <w:t xml:space="preserve">Kysymys 12</w:t>
      </w:r>
    </w:p>
    <w:p>
      <w:r>
        <w:t xml:space="preserve">Mitä Fox Sports lähettää Aasiassa?</w:t>
      </w:r>
    </w:p>
    <w:p>
      <w:r>
        <w:rPr>
          <w:b/>
        </w:rPr>
        <w:t xml:space="preserve">Kysymys 13</w:t>
      </w:r>
    </w:p>
    <w:p>
      <w:r>
        <w:t xml:space="preserve">Minä vuonna Sportsnet sai lähetysoikeudet Kiinassa?</w:t>
      </w:r>
    </w:p>
    <w:p>
      <w:r>
        <w:rPr>
          <w:b/>
        </w:rPr>
        <w:t xml:space="preserve">Kysymys 14</w:t>
      </w:r>
    </w:p>
    <w:p>
      <w:r>
        <w:t xml:space="preserve">Kuka omistaa Sportsnetin ja TSN:n yhdessä?</w:t>
      </w:r>
    </w:p>
    <w:p>
      <w:r>
        <w:rPr>
          <w:b/>
        </w:rPr>
        <w:t xml:space="preserve">Tekstin numero 28</w:t>
      </w:r>
    </w:p>
    <w:p>
      <w:r>
        <w:rPr>
          <w:color w:val="A9A9A9"/>
        </w:rPr>
        <w:t xml:space="preserve">Valioliiga lähetetään Yhdysvalloissa </w:t>
      </w:r>
      <w:r>
        <w:rPr>
          <w:color w:val="2F4F4F"/>
        </w:rPr>
        <w:t xml:space="preserve">NBC Sportsin</w:t>
      </w:r>
      <w:r>
        <w:rPr>
          <w:color w:val="A9A9A9"/>
        </w:rPr>
        <w:t xml:space="preserve"> kautta</w:t>
      </w:r>
      <w:r>
        <w:rPr>
          <w:color w:val="A9A9A9"/>
        </w:rPr>
        <w:t xml:space="preserve">. </w:t>
      </w:r>
      <w:r>
        <w:t xml:space="preserve">Valioliigan katsojamäärät ovat kasvaneet nopeasti, </w:t>
      </w:r>
      <w:r>
        <w:rPr>
          <w:color w:val="556B2F"/>
        </w:rPr>
        <w:t xml:space="preserve">ja NBC ja NBCSN saivat </w:t>
      </w:r>
      <w:r>
        <w:rPr>
          <w:color w:val="556B2F"/>
        </w:rPr>
        <w:t xml:space="preserve">kaudella 2014-15 </w:t>
      </w:r>
      <w:r>
        <w:rPr>
          <w:color w:val="556B2F"/>
        </w:rPr>
        <w:t xml:space="preserve">keskimäärin ennätykselliset </w:t>
      </w:r>
      <w:r>
        <w:rPr>
          <w:color w:val="6B8E23"/>
        </w:rPr>
        <w:t xml:space="preserve">479 000 </w:t>
      </w:r>
      <w:r>
        <w:rPr>
          <w:color w:val="556B2F"/>
        </w:rPr>
        <w:t xml:space="preserve">katsojaa</w:t>
      </w:r>
      <w:r>
        <w:t xml:space="preserve">, mikä on </w:t>
      </w:r>
      <w:r>
        <w:rPr>
          <w:color w:val="A0522D"/>
        </w:rPr>
        <w:t xml:space="preserve">118 prosenttia </w:t>
      </w:r>
      <w:r>
        <w:t xml:space="preserve">enemmän </w:t>
      </w:r>
      <w:r>
        <w:t xml:space="preserve">kuin kaudella 2012-13, jolloin lähetyksiä lähetettiin vielä Fox Soccerilla ja ESPN/ESPN2:lla (220 000 katsojaa). NBC Sports on saanut laajalti kiitosta kattavuudestaan. </w:t>
      </w:r>
      <w:r>
        <w:rPr>
          <w:color w:val="228B22"/>
        </w:rPr>
        <w:t xml:space="preserve">NBC Sports teki </w:t>
      </w:r>
      <w:r>
        <w:rPr>
          <w:color w:val="228B22"/>
        </w:rPr>
        <w:t xml:space="preserve">vuonna </w:t>
      </w:r>
      <w:r>
        <w:rPr>
          <w:color w:val="8B0000"/>
        </w:rPr>
        <w:t xml:space="preserve">2015</w:t>
      </w:r>
      <w:r>
        <w:rPr>
          <w:color w:val="228B22"/>
        </w:rPr>
        <w:t xml:space="preserve"> valioliigan kanssa </w:t>
      </w:r>
      <w:r>
        <w:rPr>
          <w:color w:val="191970"/>
        </w:rPr>
        <w:t xml:space="preserve">kuusivuotisen </w:t>
      </w:r>
      <w:r>
        <w:rPr>
          <w:color w:val="228B22"/>
        </w:rPr>
        <w:t xml:space="preserve">jatkosopimuksen, jonka </w:t>
      </w:r>
      <w:r>
        <w:t xml:space="preserve">mukaan liiga lähettää lähetyksiä </w:t>
      </w:r>
      <w:r>
        <w:rPr>
          <w:color w:val="483D8B"/>
        </w:rPr>
        <w:t xml:space="preserve">kauteen 2021-22 asti. </w:t>
      </w:r>
      <w:r>
        <w:rPr>
          <w:color w:val="3CB371"/>
        </w:rPr>
        <w:t xml:space="preserve">Sopimuksen arvo on </w:t>
      </w:r>
      <w:r>
        <w:rPr>
          <w:color w:val="BC8F8F"/>
        </w:rPr>
        <w:t xml:space="preserve">miljardi dollaria </w:t>
      </w:r>
      <w:r>
        <w:rPr>
          <w:color w:val="3CB371"/>
        </w:rPr>
        <w:t xml:space="preserve">(640 miljoonaa puntaa).</w:t>
      </w:r>
    </w:p>
    <w:p>
      <w:r>
        <w:rPr>
          <w:b/>
        </w:rPr>
        <w:t xml:space="preserve">Kysymys 0</w:t>
      </w:r>
    </w:p>
    <w:p>
      <w:r>
        <w:t xml:space="preserve">Kuka lähettää Valioliigan pelit Yhdysvalloissa?</w:t>
      </w:r>
    </w:p>
    <w:p>
      <w:r>
        <w:rPr>
          <w:b/>
        </w:rPr>
        <w:t xml:space="preserve">Kysymys 1</w:t>
      </w:r>
    </w:p>
    <w:p>
      <w:r>
        <w:t xml:space="preserve">Mikä oli keskimääräinen katsojamäärä Yhdysvalloissa kaudella 2014-15?</w:t>
      </w:r>
    </w:p>
    <w:p>
      <w:r>
        <w:rPr>
          <w:b/>
        </w:rPr>
        <w:t xml:space="preserve">Kysymys 2</w:t>
      </w:r>
    </w:p>
    <w:p>
      <w:r>
        <w:t xml:space="preserve">Kuinka moneksi vuodeksi NBC Sports sai jatkosopimuksen Valioliigan kanssa vuonna 2015?</w:t>
      </w:r>
    </w:p>
    <w:p>
      <w:r>
        <w:rPr>
          <w:b/>
        </w:rPr>
        <w:t xml:space="preserve">Kysymys 3</w:t>
      </w:r>
    </w:p>
    <w:p>
      <w:r>
        <w:t xml:space="preserve">Mikä oli tämän laajennuksen arvo?</w:t>
      </w:r>
    </w:p>
    <w:p>
      <w:r>
        <w:rPr>
          <w:b/>
        </w:rPr>
        <w:t xml:space="preserve">Kysymys 4</w:t>
      </w:r>
    </w:p>
    <w:p>
      <w:r>
        <w:t xml:space="preserve">Milloin tämä pidennys päättyy?</w:t>
      </w:r>
    </w:p>
    <w:p>
      <w:r>
        <w:rPr>
          <w:b/>
        </w:rPr>
        <w:t xml:space="preserve">Kysymys 5</w:t>
      </w:r>
    </w:p>
    <w:p>
      <w:r>
        <w:t xml:space="preserve">Mikä amerikkalainen lähetystoiminnan harjoittaja näyttää tällä hetkellä Valioliigaa?</w:t>
      </w:r>
    </w:p>
    <w:p>
      <w:r>
        <w:rPr>
          <w:b/>
        </w:rPr>
        <w:t xml:space="preserve">Kysymys 6</w:t>
      </w:r>
    </w:p>
    <w:p>
      <w:r>
        <w:t xml:space="preserve">Kuinka monta prosenttia katsojamäärät ovat nousseet Yhdysvalloissa vuodesta 2012 vuoteen 2015?</w:t>
      </w:r>
    </w:p>
    <w:p>
      <w:r>
        <w:rPr>
          <w:b/>
        </w:rPr>
        <w:t xml:space="preserve">Kysymys 7</w:t>
      </w:r>
    </w:p>
    <w:p>
      <w:r>
        <w:t xml:space="preserve">Kuinka monta katsojaa keskimäärin katsoi Valioliigan kauden 2014-15 Yhdysvalloissa?</w:t>
      </w:r>
    </w:p>
    <w:p>
      <w:r>
        <w:rPr>
          <w:b/>
        </w:rPr>
        <w:t xml:space="preserve">Kysymys 8</w:t>
      </w:r>
    </w:p>
    <w:p>
      <w:r>
        <w:t xml:space="preserve">Minä vuonna NBC Sports varmisti kuuden vuoden jatkosopimuksen Valioliigan kanssa?</w:t>
      </w:r>
    </w:p>
    <w:p>
      <w:r>
        <w:rPr>
          <w:b/>
        </w:rPr>
        <w:t xml:space="preserve">Kysymys 9</w:t>
      </w:r>
    </w:p>
    <w:p>
      <w:r>
        <w:t xml:space="preserve">Kuinka paljon NBC:n ja Valioliigan välinen lähetyssopimus oli arvoltaan vuonna 2015?</w:t>
      </w:r>
    </w:p>
    <w:p>
      <w:r>
        <w:rPr>
          <w:b/>
        </w:rPr>
        <w:t xml:space="preserve">Kysymys 10</w:t>
      </w:r>
    </w:p>
    <w:p>
      <w:r>
        <w:t xml:space="preserve">Minkä kanavan kautta Fox Sports -liiga lähetetään Yhdysvalloissa?</w:t>
      </w:r>
    </w:p>
    <w:p>
      <w:r>
        <w:rPr>
          <w:b/>
        </w:rPr>
        <w:t xml:space="preserve">Kysymys 11</w:t>
      </w:r>
    </w:p>
    <w:p>
      <w:r>
        <w:t xml:space="preserve">Minä vuonna Fox Sports ja Valioliiga tekivät kuusivuotisen jatkosopimuksen?</w:t>
      </w:r>
    </w:p>
    <w:p>
      <w:r>
        <w:rPr>
          <w:b/>
        </w:rPr>
        <w:t xml:space="preserve">Kysymys 12</w:t>
      </w:r>
    </w:p>
    <w:p>
      <w:r>
        <w:t xml:space="preserve">Paljonko NBC Sportsin ja Valioliigan välinen seitsemänvuotinen sopimus maksoi?</w:t>
      </w:r>
    </w:p>
    <w:p>
      <w:r>
        <w:rPr>
          <w:b/>
        </w:rPr>
        <w:t xml:space="preserve">Kysymys 13</w:t>
      </w:r>
    </w:p>
    <w:p>
      <w:r>
        <w:t xml:space="preserve">Missä maassa Valioliigaa lähetetään ESPN Sportsin kautta?</w:t>
      </w:r>
    </w:p>
    <w:p>
      <w:r>
        <w:rPr>
          <w:b/>
        </w:rPr>
        <w:t xml:space="preserve">Kysymys 14</w:t>
      </w:r>
    </w:p>
    <w:p>
      <w:r>
        <w:t xml:space="preserve">Kuinka moneksi vuodeksi ESPN:n ja Fox Soccerin välinen jatkosopimus oli voimassa?</w:t>
      </w:r>
    </w:p>
    <w:p>
      <w:r>
        <w:rPr>
          <w:b/>
        </w:rPr>
        <w:t xml:space="preserve">Tekstin numero 29</w:t>
      </w:r>
    </w:p>
    <w:p>
      <w:r>
        <w:rPr>
          <w:color w:val="A9A9A9"/>
        </w:rPr>
        <w:t xml:space="preserve">Valioliigan ja </w:t>
      </w:r>
      <w:r>
        <w:rPr>
          <w:color w:val="DCDCDC"/>
        </w:rPr>
        <w:t xml:space="preserve">jalkapalloliigan </w:t>
      </w:r>
      <w:r>
        <w:t xml:space="preserve">välinen kuilu on kasvanut</w:t>
      </w:r>
      <w:r>
        <w:t xml:space="preserve">. </w:t>
      </w:r>
      <w:r>
        <w:t xml:space="preserve">Sen jälkeen, kun Valioliiga ja </w:t>
      </w:r>
      <w:r>
        <w:rPr>
          <w:color w:val="2F4F4F"/>
        </w:rPr>
        <w:t xml:space="preserve">Football League </w:t>
      </w:r>
      <w:r>
        <w:t xml:space="preserve">erotettiin toisistaan</w:t>
      </w:r>
      <w:r>
        <w:t xml:space="preserve">, monet Valioliigan vakiintuneet seurat ovat onnistuneet etääntymään alempien liigojen vastaavista. </w:t>
      </w:r>
      <w:r>
        <w:rPr>
          <w:color w:val="556B2F"/>
        </w:rPr>
        <w:t xml:space="preserve">Suurelta osin televisiointioikeuksista saatavien tulojen erojen vuoksi </w:t>
      </w:r>
      <w:r>
        <w:rPr>
          <w:color w:val="6B8E23"/>
        </w:rPr>
        <w:t xml:space="preserve">monien </w:t>
      </w:r>
      <w:r>
        <w:rPr>
          <w:color w:val="A0522D"/>
        </w:rPr>
        <w:t xml:space="preserve">vastikään nousseiden joukkueiden </w:t>
      </w:r>
      <w:r>
        <w:rPr>
          <w:color w:val="6B8E23"/>
        </w:rPr>
        <w:t xml:space="preserve">on ollut vaikea välttää putoamista ensimmäisellä kaudellaan Valioliigassa</w:t>
      </w:r>
      <w:r>
        <w:rPr>
          <w:color w:val="556B2F"/>
        </w:rPr>
        <w:t xml:space="preserve">. </w:t>
      </w:r>
      <w:r>
        <w:rPr>
          <w:color w:val="191970"/>
        </w:rPr>
        <w:t xml:space="preserve">Jokaisella kaudella, lukuun ottamatta kausia 2001-02 ja 2011-12</w:t>
      </w:r>
      <w:r>
        <w:rPr>
          <w:color w:val="228B22"/>
        </w:rPr>
        <w:t xml:space="preserve">, vähintään </w:t>
      </w:r>
      <w:r>
        <w:rPr>
          <w:color w:val="8B0000"/>
        </w:rPr>
        <w:t xml:space="preserve">yksi </w:t>
      </w:r>
      <w:r>
        <w:rPr>
          <w:color w:val="228B22"/>
        </w:rPr>
        <w:t xml:space="preserve">Valioliigan tulokasjoukkue on pudonnut takaisin Football Leagueen. </w:t>
      </w:r>
      <w:r>
        <w:rPr>
          <w:color w:val="483D8B"/>
        </w:rPr>
        <w:t xml:space="preserve">Kaudella 1997-98 kaikki </w:t>
      </w:r>
      <w:r>
        <w:rPr>
          <w:color w:val="3CB371"/>
        </w:rPr>
        <w:t xml:space="preserve">kolme </w:t>
      </w:r>
      <w:r>
        <w:rPr>
          <w:color w:val="483D8B"/>
        </w:rPr>
        <w:t xml:space="preserve">nousijajoukkuetta putosivat </w:t>
      </w:r>
      <w:r>
        <w:rPr>
          <w:color w:val="BC8F8F"/>
        </w:rPr>
        <w:t xml:space="preserve">kauden päätteeksi</w:t>
      </w:r>
      <w:r>
        <w:rPr>
          <w:color w:val="483D8B"/>
        </w:rPr>
        <w:t xml:space="preserve">.</w:t>
      </w:r>
    </w:p>
    <w:p>
      <w:r>
        <w:rPr>
          <w:b/>
        </w:rPr>
        <w:t xml:space="preserve">Kysymys 0</w:t>
      </w:r>
    </w:p>
    <w:p>
      <w:r>
        <w:t xml:space="preserve">Miksi Valioliigan ja jalkapalloliigan välillä on ollut etäisyyttä?</w:t>
      </w:r>
    </w:p>
    <w:p>
      <w:r>
        <w:rPr>
          <w:b/>
        </w:rPr>
        <w:t xml:space="preserve">Kysymys 1</w:t>
      </w:r>
    </w:p>
    <w:p>
      <w:r>
        <w:t xml:space="preserve">Oliko monilla uusilla joukkueilla Valioliigassa vaikeuksia alkukaudellaan?</w:t>
      </w:r>
    </w:p>
    <w:p>
      <w:r>
        <w:rPr>
          <w:b/>
        </w:rPr>
        <w:t xml:space="preserve">Kysymys 2</w:t>
      </w:r>
    </w:p>
    <w:p>
      <w:r>
        <w:t xml:space="preserve">Oliko epätavallista, että uusi joukkue palasi jalkapalloliigaan ensimmäisen Valioliigakauden jälkeen?</w:t>
      </w:r>
    </w:p>
    <w:p>
      <w:r>
        <w:rPr>
          <w:b/>
        </w:rPr>
        <w:t xml:space="preserve">Kysymys 3</w:t>
      </w:r>
    </w:p>
    <w:p>
      <w:r>
        <w:t xml:space="preserve">Kuinka monta uutta joukkuetta joutui kaudella 1997-98 palaamaan takaisin jalkapalloliigaan?</w:t>
      </w:r>
    </w:p>
    <w:p>
      <w:r>
        <w:rPr>
          <w:b/>
        </w:rPr>
        <w:t xml:space="preserve">Kysymys 4</w:t>
      </w:r>
    </w:p>
    <w:p>
      <w:r>
        <w:t xml:space="preserve">Liigojen televisiointioikeustulojen erojen vuoksi kuka kamppailee välttääkseen putoamisen Valioliigan ensimmäisellä kaudella?</w:t>
      </w:r>
    </w:p>
    <w:p>
      <w:r>
        <w:rPr>
          <w:b/>
        </w:rPr>
        <w:t xml:space="preserve">Kysymys 5</w:t>
      </w:r>
    </w:p>
    <w:p>
      <w:r>
        <w:t xml:space="preserve">Kuinka monta Valioliigajoukkuetta on pudonnut joka kaudella paitsi kausina 2001-02 ja 2011-12?</w:t>
      </w:r>
    </w:p>
    <w:p>
      <w:r>
        <w:rPr>
          <w:b/>
        </w:rPr>
        <w:t xml:space="preserve">Kysymys 6</w:t>
      </w:r>
    </w:p>
    <w:p>
      <w:r>
        <w:t xml:space="preserve">Kuinka moni vastavalmistunut seura putosi Valioliigasta kaudella 1997-98?</w:t>
      </w:r>
    </w:p>
    <w:p>
      <w:r>
        <w:rPr>
          <w:b/>
        </w:rPr>
        <w:t xml:space="preserve">Kysymys 7</w:t>
      </w:r>
    </w:p>
    <w:p>
      <w:r>
        <w:t xml:space="preserve">Minkä liigojen välillä kuilu on pienentynyt?</w:t>
      </w:r>
    </w:p>
    <w:p>
      <w:r>
        <w:rPr>
          <w:b/>
        </w:rPr>
        <w:t xml:space="preserve">Kysymys 8</w:t>
      </w:r>
    </w:p>
    <w:p>
      <w:r>
        <w:t xml:space="preserve">Valioliiga ja mikä muu liiga ovat huomanneet pienenevän kuilun?</w:t>
      </w:r>
    </w:p>
    <w:p>
      <w:r>
        <w:rPr>
          <w:b/>
        </w:rPr>
        <w:t xml:space="preserve">Kysymys 9</w:t>
      </w:r>
    </w:p>
    <w:p>
      <w:r>
        <w:t xml:space="preserve">Mistä liigasta televisio erosi?</w:t>
      </w:r>
    </w:p>
    <w:p>
      <w:r>
        <w:rPr>
          <w:b/>
        </w:rPr>
        <w:t xml:space="preserve">Kysymys 10</w:t>
      </w:r>
    </w:p>
    <w:p>
      <w:r>
        <w:t xml:space="preserve">Milloin vuosina 1997-98 neljä nousseista seuroista putosi?</w:t>
      </w:r>
    </w:p>
    <w:p>
      <w:r>
        <w:rPr>
          <w:b/>
        </w:rPr>
        <w:t xml:space="preserve">Kysymys 11</w:t>
      </w:r>
    </w:p>
    <w:p>
      <w:r>
        <w:t xml:space="preserve">Millä kaudella vähintään yksi jalkapalloliigan tulokas on pudonnut takaisin Valioliigaan?</w:t>
      </w:r>
    </w:p>
    <w:p>
      <w:r>
        <w:rPr>
          <w:b/>
        </w:rPr>
        <w:t xml:space="preserve">Tekstin numero 30</w:t>
      </w:r>
    </w:p>
    <w:p>
      <w:r>
        <w:rPr>
          <w:color w:val="A9A9A9"/>
        </w:rPr>
        <w:t xml:space="preserve">Valioliiga </w:t>
      </w:r>
      <w:r>
        <w:rPr>
          <w:color w:val="DCDCDC"/>
        </w:rPr>
        <w:t xml:space="preserve">jakaa osan televisiotuloistaan </w:t>
      </w:r>
      <w:r>
        <w:rPr>
          <w:color w:val="DCDCDC"/>
        </w:rPr>
        <w:t xml:space="preserve">"laskuvarjomaksuina" </w:t>
      </w:r>
      <w:r>
        <w:rPr>
          <w:color w:val="2F4F4F"/>
        </w:rPr>
        <w:t xml:space="preserve">seuroille, jotka </w:t>
      </w:r>
      <w:r>
        <w:rPr>
          <w:color w:val="556B2F"/>
        </w:rPr>
        <w:t xml:space="preserve">putoavat </w:t>
      </w:r>
      <w:r>
        <w:rPr>
          <w:color w:val="2F4F4F"/>
        </w:rPr>
        <w:t xml:space="preserve">liigasta</w:t>
      </w:r>
      <w:r>
        <w:rPr>
          <w:color w:val="A9A9A9"/>
        </w:rPr>
        <w:t xml:space="preserve">. </w:t>
      </w:r>
      <w:r>
        <w:t xml:space="preserve">Kaudesta 2013-14 alkaen nämä maksut ovat yli </w:t>
      </w:r>
      <w:r>
        <w:rPr>
          <w:color w:val="6B8E23"/>
        </w:rPr>
        <w:t xml:space="preserve">60 miljoonaa puntaa </w:t>
      </w:r>
      <w:r>
        <w:rPr>
          <w:color w:val="A0522D"/>
        </w:rPr>
        <w:t xml:space="preserve">neljän kauden aikana. </w:t>
      </w:r>
      <w:r>
        <w:t xml:space="preserve">Vaikka maksut on suunniteltu auttamaan joukkueita sopeutumaan televisiotulojen menetykseen (</w:t>
      </w:r>
      <w:r>
        <w:rPr>
          <w:color w:val="228B22"/>
        </w:rPr>
        <w:t xml:space="preserve">Valioliigajoukkue saa keskimäärin 55 miljoonaa puntaa</w:t>
      </w:r>
      <w:r>
        <w:t xml:space="preserve">, kun taas </w:t>
      </w:r>
      <w:r>
        <w:rPr>
          <w:color w:val="191970"/>
        </w:rPr>
        <w:t xml:space="preserve">Football League Championship -seura saa keskimäärin 2 miljoonaa puntaa</w:t>
      </w:r>
      <w:r>
        <w:t xml:space="preserve">), </w:t>
      </w:r>
      <w:r>
        <w:rPr>
          <w:color w:val="8B0000"/>
        </w:rPr>
        <w:t xml:space="preserve">kriitikot väittävät, että maksut itse asiassa </w:t>
      </w:r>
      <w:r>
        <w:rPr>
          <w:color w:val="483D8B"/>
        </w:rPr>
        <w:t xml:space="preserve">kasvattavat </w:t>
      </w:r>
      <w:r>
        <w:rPr>
          <w:color w:val="3CB371"/>
        </w:rPr>
        <w:t xml:space="preserve">kuilua </w:t>
      </w:r>
      <w:r>
        <w:rPr>
          <w:color w:val="483D8B"/>
        </w:rPr>
        <w:t xml:space="preserve">Valioliigaan päässeiden ja sieltä poisjääneiden joukkueiden välillä</w:t>
      </w:r>
      <w:r>
        <w:rPr>
          <w:color w:val="8B0000"/>
        </w:rPr>
        <w:t xml:space="preserve">, </w:t>
      </w:r>
      <w:r>
        <w:t xml:space="preserve">mikä johtaa siihen, että joukkueet "nousevat takaisin" pian putoamisensa jälkeen. Joillekin seuroille, jotka eivät ole onnistuneet nousemaan välittömästi takaisin Valioliigaan, </w:t>
      </w:r>
      <w:r>
        <w:t xml:space="preserve">on seurannut </w:t>
      </w:r>
      <w:r>
        <w:rPr>
          <w:color w:val="BC8F8F"/>
        </w:rPr>
        <w:t xml:space="preserve">taloudellisia ongelmia</w:t>
      </w:r>
      <w:r>
        <w:t xml:space="preserve">, joissain tapauksissa jopa konkurssi tai selvitystilaan asettaminen. Useat seurat, jotka eivät ole kyenneet selviytymään sarjanoususta, ovat joutuneet laskeutumaan edelleen alaspäin jalkapallon sarjataulukossa.</w:t>
      </w:r>
    </w:p>
    <w:p>
      <w:r>
        <w:rPr>
          <w:b/>
        </w:rPr>
        <w:t xml:space="preserve">Kysymys 0</w:t>
      </w:r>
    </w:p>
    <w:p>
      <w:r>
        <w:t xml:space="preserve">Jos joukkue putoaa Valioliigasta, millaisen tv-maksun se saa?</w:t>
      </w:r>
    </w:p>
    <w:p>
      <w:r>
        <w:rPr>
          <w:b/>
        </w:rPr>
        <w:t xml:space="preserve">Kysymys 1</w:t>
      </w:r>
    </w:p>
    <w:p>
      <w:r>
        <w:t xml:space="preserve">Mitä kriitikoilla on sanottavaa tästä maksusta?</w:t>
      </w:r>
    </w:p>
    <w:p>
      <w:r>
        <w:rPr>
          <w:b/>
        </w:rPr>
        <w:t xml:space="preserve">Kysymys 2</w:t>
      </w:r>
    </w:p>
    <w:p>
      <w:r>
        <w:t xml:space="preserve">Mitä on tapahtunut joillekin seuroille, jotka eivät päässeet heti takaisin Valioliigaan?</w:t>
      </w:r>
    </w:p>
    <w:p>
      <w:r>
        <w:rPr>
          <w:b/>
        </w:rPr>
        <w:t xml:space="preserve">Kysymys 3</w:t>
      </w:r>
    </w:p>
    <w:p>
      <w:r>
        <w:t xml:space="preserve">Kuinka paljon jalkapalloliigaseura saa keskimäärin televisiotuloja?</w:t>
      </w:r>
    </w:p>
    <w:p>
      <w:r>
        <w:rPr>
          <w:b/>
        </w:rPr>
        <w:t xml:space="preserve">Kysymys 4</w:t>
      </w:r>
    </w:p>
    <w:p>
      <w:r>
        <w:t xml:space="preserve">Miten tämä vertautuu keskimääräiseen Valioliiga-joukkueeseen?</w:t>
      </w:r>
    </w:p>
    <w:p>
      <w:r>
        <w:rPr>
          <w:b/>
        </w:rPr>
        <w:t xml:space="preserve">Kysymys 5</w:t>
      </w:r>
    </w:p>
    <w:p>
      <w:r>
        <w:t xml:space="preserve">Minkälaisille joukkueille Valioliigassa jaetaan laskuvarjomaksuja?</w:t>
      </w:r>
    </w:p>
    <w:p>
      <w:r>
        <w:rPr>
          <w:b/>
        </w:rPr>
        <w:t xml:space="preserve">Kysymys 6</w:t>
      </w:r>
    </w:p>
    <w:p>
      <w:r>
        <w:t xml:space="preserve">Mistä kaudesta 2013-14 alkaen laskuvarjomaksut ylittävät minkä verran tuloja?</w:t>
      </w:r>
    </w:p>
    <w:p>
      <w:r>
        <w:rPr>
          <w:b/>
        </w:rPr>
        <w:t xml:space="preserve">Kysymys 7</w:t>
      </w:r>
    </w:p>
    <w:p>
      <w:r>
        <w:t xml:space="preserve">Mitä sanotaan, että Valioliigaan nousevien ja nousematta jäävien seurojen välinen ero kasvaa laskuvarjomaksujen ansiosta?</w:t>
      </w:r>
    </w:p>
    <w:p>
      <w:r>
        <w:rPr>
          <w:b/>
        </w:rPr>
        <w:t xml:space="preserve">Kysymys 8</w:t>
      </w:r>
    </w:p>
    <w:p>
      <w:r>
        <w:t xml:space="preserve">Mitä jalkapalloliigan mestaruusseura tekee osalla tv-tuloista?</w:t>
      </w:r>
    </w:p>
    <w:p>
      <w:r>
        <w:rPr>
          <w:b/>
        </w:rPr>
        <w:t xml:space="preserve">Kysymys 9</w:t>
      </w:r>
    </w:p>
    <w:p>
      <w:r>
        <w:t xml:space="preserve">Mitä kannattajat sanovat laskuvarjomaksuista?</w:t>
      </w:r>
    </w:p>
    <w:p>
      <w:r>
        <w:rPr>
          <w:b/>
        </w:rPr>
        <w:t xml:space="preserve">Kysymys 10</w:t>
      </w:r>
    </w:p>
    <w:p>
      <w:r>
        <w:t xml:space="preserve">Minkälaiselle joukkueelle jalkapalloliigan mestaruusseura jakaa laskuvarjomaksuja?</w:t>
      </w:r>
    </w:p>
    <w:p>
      <w:r>
        <w:rPr>
          <w:b/>
        </w:rPr>
        <w:t xml:space="preserve">Kysymys 11</w:t>
      </w:r>
    </w:p>
    <w:p>
      <w:r>
        <w:t xml:space="preserve">Kuinka paljon "takaisinmaksut" ylittävät?</w:t>
      </w:r>
    </w:p>
    <w:p>
      <w:r>
        <w:rPr>
          <w:b/>
        </w:rPr>
        <w:t xml:space="preserve">Tekstin numero 31</w:t>
      </w:r>
    </w:p>
    <w:p>
      <w:r>
        <w:t xml:space="preserve">Kaudesta 2015-16 lähtien Valioliigaa on pelattu </w:t>
      </w:r>
      <w:r>
        <w:rPr>
          <w:color w:val="A9A9A9"/>
        </w:rPr>
        <w:t xml:space="preserve">53 </w:t>
      </w:r>
      <w:r>
        <w:t xml:space="preserve">stadionilla sen jälkeen, kun Valioliiga perustettiin vuonna </w:t>
      </w:r>
      <w:r>
        <w:rPr>
          <w:color w:val="DCDCDC"/>
        </w:rPr>
        <w:t xml:space="preserve">1992</w:t>
      </w:r>
      <w:r>
        <w:t xml:space="preserve">. </w:t>
      </w:r>
      <w:r>
        <w:t xml:space="preserve">Hillsborough'n katastrofi vuonna </w:t>
      </w:r>
      <w:r>
        <w:rPr>
          <w:color w:val="2F4F4F"/>
        </w:rPr>
        <w:t xml:space="preserve">1989 </w:t>
      </w:r>
      <w:r>
        <w:t xml:space="preserve">ja sitä seurannut Taylorin raportti </w:t>
      </w:r>
      <w:r>
        <w:rPr>
          <w:color w:val="556B2F"/>
        </w:rPr>
        <w:t xml:space="preserve">suositteli, että </w:t>
      </w:r>
      <w:r>
        <w:rPr>
          <w:color w:val="6B8E23"/>
        </w:rPr>
        <w:t xml:space="preserve">seisomakatsomot </w:t>
      </w:r>
      <w:r>
        <w:rPr>
          <w:color w:val="556B2F"/>
        </w:rPr>
        <w:t xml:space="preserve">olisi poistettava</w:t>
      </w:r>
      <w:r>
        <w:t xml:space="preserve">, minkä </w:t>
      </w:r>
      <w:r>
        <w:rPr>
          <w:color w:val="A0522D"/>
        </w:rPr>
        <w:t xml:space="preserve">seurauksena kaikki Valioliigan stadionit ovat täysistumapaikkoja</w:t>
      </w:r>
      <w:r>
        <w:t xml:space="preserve">. </w:t>
      </w:r>
      <w:r>
        <w:rPr>
          <w:color w:val="228B22"/>
        </w:rPr>
        <w:t xml:space="preserve">Valioliigan </w:t>
      </w:r>
      <w:r>
        <w:t xml:space="preserve">perustamisen jälkeen </w:t>
      </w:r>
      <w:r>
        <w:t xml:space="preserve">Englannin jalkapallokenttien kapasiteettia ja tiloja on jatkuvasti parannettu, ja jotkut seurat ovat siirtyneet uusille stadioneille. </w:t>
      </w:r>
      <w:r>
        <w:rPr>
          <w:color w:val="191970"/>
        </w:rPr>
        <w:t xml:space="preserve">Yhdeksän </w:t>
      </w:r>
      <w:r>
        <w:rPr>
          <w:color w:val="8B0000"/>
        </w:rPr>
        <w:t xml:space="preserve">stadionia, joilla on pelattu valioliigajalkapalloa, on nyt </w:t>
      </w:r>
      <w:r>
        <w:rPr>
          <w:color w:val="483D8B"/>
        </w:rPr>
        <w:t xml:space="preserve">purettu</w:t>
      </w:r>
      <w:r>
        <w:rPr>
          <w:color w:val="8B0000"/>
        </w:rPr>
        <w:t xml:space="preserve">.</w:t>
      </w:r>
      <w:r>
        <w:t xml:space="preserve"> Kauden 2010-11 stadioneilla on suuria eroja kapasiteetin suhteen: Manchester Unitedin kotikaukalon Old Traffordin kapasiteetti on 75 957, kun taas Blackpoolin kotikaukalon Bloomfield Roadin kapasiteetti on </w:t>
      </w:r>
      <w:r>
        <w:rPr>
          <w:color w:val="3CB371"/>
        </w:rPr>
        <w:t xml:space="preserve">16 220</w:t>
      </w:r>
      <w:r>
        <w:t xml:space="preserve">. </w:t>
      </w:r>
      <w:r>
        <w:rPr>
          <w:color w:val="BC8F8F"/>
        </w:rPr>
        <w:t xml:space="preserve">Valioliigan yhteenlaskettu kokonaiskapasiteetti kaudella 2010-11 on </w:t>
      </w:r>
      <w:r>
        <w:rPr>
          <w:color w:val="663399"/>
        </w:rPr>
        <w:t xml:space="preserve">770 477</w:t>
      </w:r>
      <w:r>
        <w:rPr>
          <w:color w:val="BC8F8F"/>
        </w:rPr>
        <w:t xml:space="preserve">, ja keskimääräinen kapasiteetti on 38 523.</w:t>
      </w:r>
    </w:p>
    <w:p>
      <w:r>
        <w:rPr>
          <w:b/>
        </w:rPr>
        <w:t xml:space="preserve">Kysymys 0</w:t>
      </w:r>
    </w:p>
    <w:p>
      <w:r>
        <w:t xml:space="preserve">Mitä Taylorin raportti suositteli Hillsborough'n katastrofin yhteydessä vuonna 1989?</w:t>
      </w:r>
    </w:p>
    <w:p>
      <w:r>
        <w:rPr>
          <w:b/>
        </w:rPr>
        <w:t xml:space="preserve">Kysymys 1</w:t>
      </w:r>
    </w:p>
    <w:p>
      <w:r>
        <w:t xml:space="preserve">Mikä oli heidän suosituksensa tulos?</w:t>
      </w:r>
    </w:p>
    <w:p>
      <w:r>
        <w:rPr>
          <w:b/>
        </w:rPr>
        <w:t xml:space="preserve">Kysymys 2</w:t>
      </w:r>
    </w:p>
    <w:p>
      <w:r>
        <w:t xml:space="preserve">Kuinka monta stadionia on suljettu sen jälkeen, kun Valioliiga alkoi?</w:t>
      </w:r>
    </w:p>
    <w:p>
      <w:r>
        <w:rPr>
          <w:b/>
        </w:rPr>
        <w:t xml:space="preserve">Kysymys 3</w:t>
      </w:r>
    </w:p>
    <w:p>
      <w:r>
        <w:t xml:space="preserve">Mikä oli Valioliigan stadionien kokonaispaikkakapasiteetti kaudella 2010-11.</w:t>
      </w:r>
    </w:p>
    <w:p>
      <w:r>
        <w:rPr>
          <w:b/>
        </w:rPr>
        <w:t xml:space="preserve">Kysymys 4</w:t>
      </w:r>
    </w:p>
    <w:p>
      <w:r>
        <w:t xml:space="preserve">Kuinka monella stadionilla Valioliigaa oli pelattu kaudella 2015-16?</w:t>
      </w:r>
    </w:p>
    <w:p>
      <w:r>
        <w:rPr>
          <w:b/>
        </w:rPr>
        <w:t xml:space="preserve">Kysymys 5</w:t>
      </w:r>
    </w:p>
    <w:p>
      <w:r>
        <w:t xml:space="preserve">Mitä Taylorin raportissa suositeltiin poistettavaksi kaikilta stadioneilta?</w:t>
      </w:r>
    </w:p>
    <w:p>
      <w:r>
        <w:rPr>
          <w:b/>
        </w:rPr>
        <w:t xml:space="preserve">Kysymys 6</w:t>
      </w:r>
    </w:p>
    <w:p>
      <w:r>
        <w:t xml:space="preserve">Kuinka monta stadionia, joilla on pelattu Valioliigaa, on purettu vuoteen 2016 mennessä?</w:t>
      </w:r>
    </w:p>
    <w:p>
      <w:r>
        <w:rPr>
          <w:b/>
        </w:rPr>
        <w:t xml:space="preserve">Kysymys 7</w:t>
      </w:r>
    </w:p>
    <w:p>
      <w:r>
        <w:t xml:space="preserve">Mikä on Bloomfield Roadin stadionin kapasiteetti?</w:t>
      </w:r>
    </w:p>
    <w:p>
      <w:r>
        <w:rPr>
          <w:b/>
        </w:rPr>
        <w:t xml:space="preserve">Kysymys 8</w:t>
      </w:r>
    </w:p>
    <w:p>
      <w:r>
        <w:t xml:space="preserve">Mikä on kaikkien Valioliigan stadionien yhteenlaskettu kokonaiskapasiteetti vuonna 2011?</w:t>
      </w:r>
    </w:p>
    <w:p>
      <w:r>
        <w:rPr>
          <w:b/>
        </w:rPr>
        <w:t xml:space="preserve">Kysymys 9</w:t>
      </w:r>
    </w:p>
    <w:p>
      <w:r>
        <w:t xml:space="preserve">Kuinka monella stadionilla on pelattu pelejä liigan alusta 2015 lähtien?</w:t>
      </w:r>
    </w:p>
    <w:p>
      <w:r>
        <w:rPr>
          <w:b/>
        </w:rPr>
        <w:t xml:space="preserve">Kysymys 10</w:t>
      </w:r>
    </w:p>
    <w:p>
      <w:r>
        <w:t xml:space="preserve">Valioliigassa on pelattu 75 957 stadionilla mistä vuodesta lähtien?</w:t>
      </w:r>
    </w:p>
    <w:p>
      <w:r>
        <w:rPr>
          <w:b/>
        </w:rPr>
        <w:t xml:space="preserve">Kysymys 11</w:t>
      </w:r>
    </w:p>
    <w:p>
      <w:r>
        <w:t xml:space="preserve">Minä vuonna Taylorin raportti oli katastrofi?</w:t>
      </w:r>
    </w:p>
    <w:p>
      <w:r>
        <w:rPr>
          <w:b/>
        </w:rPr>
        <w:t xml:space="preserve">Kysymys 12</w:t>
      </w:r>
    </w:p>
    <w:p>
      <w:r>
        <w:t xml:space="preserve">Minkä liigan luomisesta lähtien Old Traffordin jalkapallokentillä on tapahtunut tasaisia parannuksia?</w:t>
      </w:r>
    </w:p>
    <w:p>
      <w:r>
        <w:rPr>
          <w:b/>
        </w:rPr>
        <w:t xml:space="preserve">Kysymys 13</w:t>
      </w:r>
    </w:p>
    <w:p>
      <w:r>
        <w:t xml:space="preserve">Mitä on tapahtunut kymmenelle stadionille, joilla on pelattu Valioliigajalkapalloa?</w:t>
      </w:r>
    </w:p>
    <w:p>
      <w:r>
        <w:rPr>
          <w:b/>
        </w:rPr>
        <w:t xml:space="preserve">Tekstin numero 32</w:t>
      </w:r>
    </w:p>
    <w:p>
      <w:r>
        <w:rPr>
          <w:color w:val="A9A9A9"/>
        </w:rPr>
        <w:t xml:space="preserve">Katsojamäärät </w:t>
      </w:r>
      <w:r>
        <w:rPr>
          <w:color w:val="DCDCDC"/>
        </w:rPr>
        <w:t xml:space="preserve">ovat merkittävä </w:t>
      </w:r>
      <w:r>
        <w:rPr>
          <w:color w:val="2F4F4F"/>
        </w:rPr>
        <w:t xml:space="preserve">säännöllisten tulojen </w:t>
      </w:r>
      <w:r>
        <w:rPr>
          <w:color w:val="DCDCDC"/>
        </w:rPr>
        <w:t xml:space="preserve">lähde </w:t>
      </w:r>
      <w:r>
        <w:rPr>
          <w:color w:val="DCDCDC"/>
        </w:rPr>
        <w:t xml:space="preserve">Valioliigaseuroille. </w:t>
      </w:r>
      <w:r>
        <w:t xml:space="preserve">Kaudella 2009-2010 kaikki liigaseurat kävivät keskimäärin </w:t>
      </w:r>
      <w:r>
        <w:rPr>
          <w:color w:val="556B2F"/>
        </w:rPr>
        <w:t xml:space="preserve">34 215 </w:t>
      </w:r>
      <w:r>
        <w:t xml:space="preserve">Valioliigan ottelua, ja kokonaiskatsojamäärä oli </w:t>
      </w:r>
      <w:r>
        <w:rPr>
          <w:color w:val="6B8E23"/>
        </w:rPr>
        <w:t xml:space="preserve">13 001 616</w:t>
      </w:r>
      <w:r>
        <w:t xml:space="preserve">. Tämä </w:t>
      </w:r>
      <w:r>
        <w:t xml:space="preserve">merkitsee </w:t>
      </w:r>
      <w:r>
        <w:rPr>
          <w:color w:val="A0522D"/>
        </w:rPr>
        <w:t xml:space="preserve">13 089:n </w:t>
      </w:r>
      <w:r>
        <w:t xml:space="preserve">nousua </w:t>
      </w:r>
      <w:r>
        <w:t xml:space="preserve">verrattuna </w:t>
      </w:r>
      <w:r>
        <w:rPr>
          <w:color w:val="228B22"/>
        </w:rPr>
        <w:t xml:space="preserve">liigan ensimmäisellä kaudella (1992-93) kirjattuun 21 126 katsojan keskiarvoon</w:t>
      </w:r>
      <w:r>
        <w:rPr>
          <w:color w:val="A0522D"/>
        </w:rPr>
        <w:t xml:space="preserve">. </w:t>
      </w:r>
      <w:r>
        <w:t xml:space="preserve">Kaudella 1992-1993 useimpien stadionien kapasiteetti kuitenkin pieneni, kun seurat korvasivat terasseja istuimilla, jotta Taylorin raportissa asetettu </w:t>
      </w:r>
      <w:r>
        <w:t xml:space="preserve">määräaika </w:t>
      </w:r>
      <w:r>
        <w:rPr>
          <w:color w:val="191970"/>
        </w:rPr>
        <w:t xml:space="preserve">1994-95, </w:t>
      </w:r>
      <w:r>
        <w:t xml:space="preserve">joka koski täysistumapaikkoja, </w:t>
      </w:r>
      <w:r>
        <w:t xml:space="preserve">täyttyisi. </w:t>
      </w:r>
      <w:r>
        <w:rPr>
          <w:color w:val="8B0000"/>
        </w:rPr>
        <w:t xml:space="preserve">Valioliigan ennätys, 36 144 katsojaa, saavutettiin </w:t>
      </w:r>
      <w:r>
        <w:rPr>
          <w:color w:val="8B0000"/>
        </w:rPr>
        <w:t xml:space="preserve">kaudella </w:t>
      </w:r>
      <w:r>
        <w:rPr>
          <w:color w:val="483D8B"/>
        </w:rPr>
        <w:t xml:space="preserve">2007-08. </w:t>
      </w:r>
      <w:r>
        <w:t xml:space="preserve">Tämä ennätys rikottiin </w:t>
      </w:r>
      <w:r>
        <w:rPr>
          <w:color w:val="3CB371"/>
        </w:rPr>
        <w:t xml:space="preserve">kaudella </w:t>
      </w:r>
      <w:r>
        <w:rPr>
          <w:color w:val="BC8F8F"/>
        </w:rPr>
        <w:t xml:space="preserve">2013-14, jolloin </w:t>
      </w:r>
      <w:r>
        <w:rPr>
          <w:color w:val="3CB371"/>
        </w:rPr>
        <w:t xml:space="preserve">keskimääräinen yleisömäärä oli 36 695 ja kokonaisyleisömäärä </w:t>
      </w:r>
      <w:r>
        <w:rPr>
          <w:color w:val="663399"/>
        </w:rPr>
        <w:t xml:space="preserve">hieman alle 14 miljoonaa</w:t>
      </w:r>
      <w:r>
        <w:rPr>
          <w:color w:val="3CB371"/>
        </w:rPr>
        <w:t xml:space="preserve">, mikä on </w:t>
      </w:r>
      <w:r>
        <w:t xml:space="preserve">korkein keskiarvo Englannin ykkösliigassa sitten vuoden 1950.</w:t>
      </w:r>
    </w:p>
    <w:p>
      <w:r>
        <w:rPr>
          <w:b/>
        </w:rPr>
        <w:t xml:space="preserve">Kysymys 0</w:t>
      </w:r>
    </w:p>
    <w:p>
      <w:r>
        <w:t xml:space="preserve">Ovatko katsojalähetykset niin tärkeitä Valioliigalle?</w:t>
      </w:r>
    </w:p>
    <w:p>
      <w:r>
        <w:rPr>
          <w:b/>
        </w:rPr>
        <w:t xml:space="preserve">Kysymys 1</w:t>
      </w:r>
    </w:p>
    <w:p>
      <w:r>
        <w:t xml:space="preserve">Mikä oli Valioliigan vakiokävijämäärä kaudella 2007-08?</w:t>
      </w:r>
    </w:p>
    <w:p>
      <w:r>
        <w:rPr>
          <w:b/>
        </w:rPr>
        <w:t xml:space="preserve">Kysymys 2</w:t>
      </w:r>
    </w:p>
    <w:p>
      <w:r>
        <w:t xml:space="preserve">Mikä oli liigan ensimmäisen vuoden keskimääräinen yleisömäärä?</w:t>
      </w:r>
    </w:p>
    <w:p>
      <w:r>
        <w:rPr>
          <w:b/>
        </w:rPr>
        <w:t xml:space="preserve">Kysymys 3</w:t>
      </w:r>
    </w:p>
    <w:p>
      <w:r>
        <w:t xml:space="preserve">Kauden 2013-14 katsojamäärä teki uuden ennätyksen, kuinka paljon?</w:t>
      </w:r>
    </w:p>
    <w:p>
      <w:r>
        <w:rPr>
          <w:b/>
        </w:rPr>
        <w:t xml:space="preserve">Kysymys 4</w:t>
      </w:r>
    </w:p>
    <w:p>
      <w:r>
        <w:t xml:space="preserve">Mikä oli kaikkien Valioliigaseurojen keskimääräinen yleisömäärä kaudella 2009-10?</w:t>
      </w:r>
    </w:p>
    <w:p>
      <w:r>
        <w:rPr>
          <w:b/>
        </w:rPr>
        <w:t xml:space="preserve">Kysymys 5</w:t>
      </w:r>
    </w:p>
    <w:p>
      <w:r>
        <w:t xml:space="preserve">Mikä oli kaikkien Valioliigan otteluiden kokonaiskatsojamäärä kaudella 2009-10?</w:t>
      </w:r>
    </w:p>
    <w:p>
      <w:r>
        <w:rPr>
          <w:b/>
        </w:rPr>
        <w:t xml:space="preserve">Kysymys 6</w:t>
      </w:r>
    </w:p>
    <w:p>
      <w:r>
        <w:t xml:space="preserve">Kuinka monella katsojalla Valioliigan keskimääräinen katsojamäärä kasvoi vuosien 1992 ja 2009 välillä?</w:t>
      </w:r>
    </w:p>
    <w:p>
      <w:r>
        <w:rPr>
          <w:b/>
        </w:rPr>
        <w:t xml:space="preserve">Kysymys 7</w:t>
      </w:r>
    </w:p>
    <w:p>
      <w:r>
        <w:t xml:space="preserve">Milloin Taylorin raportissa asetettiin määräaika, johon mennessä terassit on korvattava istuimilla stadioneilla?</w:t>
      </w:r>
    </w:p>
    <w:p>
      <w:r>
        <w:rPr>
          <w:b/>
        </w:rPr>
        <w:t xml:space="preserve">Kysymys 8</w:t>
      </w:r>
    </w:p>
    <w:p>
      <w:r>
        <w:t xml:space="preserve">Millä kaudella Valioliigassa saavutettiin ennätysmäärä, yli 36 000 katsojan keskiarvo?</w:t>
      </w:r>
    </w:p>
    <w:p>
      <w:r>
        <w:rPr>
          <w:b/>
        </w:rPr>
        <w:t xml:space="preserve">Kysymys 9</w:t>
      </w:r>
    </w:p>
    <w:p>
      <w:r>
        <w:t xml:space="preserve">Mikä on Taylor Reportin merkittävä tulonlähde?</w:t>
      </w:r>
    </w:p>
    <w:p>
      <w:r>
        <w:rPr>
          <w:b/>
        </w:rPr>
        <w:t xml:space="preserve">Kysymys 10</w:t>
      </w:r>
    </w:p>
    <w:p>
      <w:r>
        <w:t xml:space="preserve">Mitä stadionin kävijämäärät tuottavat Taylor Reportin seuroille?</w:t>
      </w:r>
    </w:p>
    <w:p>
      <w:r>
        <w:rPr>
          <w:b/>
        </w:rPr>
        <w:t xml:space="preserve">Kysymys 11</w:t>
      </w:r>
    </w:p>
    <w:p>
      <w:r>
        <w:t xml:space="preserve">Kuinka suuri oli kauden 2009-10 keskimääräinen yleisömäärä seurojen kesken, kun yleisömäärä oli yhteensä 34 215?</w:t>
      </w:r>
    </w:p>
    <w:p>
      <w:r>
        <w:rPr>
          <w:b/>
        </w:rPr>
        <w:t xml:space="preserve">Kysymys 12</w:t>
      </w:r>
    </w:p>
    <w:p>
      <w:r>
        <w:t xml:space="preserve">Minä vuonna ennätys rikottiin, kun keskimääräiseksi kävijämääräksi kirjattiin hieman alle 14 miljoonaa?</w:t>
      </w:r>
    </w:p>
    <w:p>
      <w:r>
        <w:rPr>
          <w:b/>
        </w:rPr>
        <w:t xml:space="preserve">Kysymys 13</w:t>
      </w:r>
    </w:p>
    <w:p>
      <w:r>
        <w:t xml:space="preserve">Mikä on Englannin ykkösliigan korkein pistemäärä sitten vuoden 1992?</w:t>
      </w:r>
    </w:p>
    <w:p>
      <w:r>
        <w:rPr>
          <w:b/>
        </w:rPr>
        <w:t xml:space="preserve">Tekstin numero 33</w:t>
      </w:r>
    </w:p>
    <w:p>
      <w:r>
        <w:rPr>
          <w:color w:val="A9A9A9"/>
        </w:rPr>
        <w:t xml:space="preserve">Valioliigassa managerit osallistuvat joukkueen päivittäiseen toimintaan, kuten harjoitteluun, joukkueen valintaan ja pelaajahankintoihin.</w:t>
      </w:r>
      <w:r>
        <w:t xml:space="preserve"> Heidän vaikutusvaltansa vaihtelee seurakohtaisesti ja liittyy seuran omistussuhteisiin ja managerin suhteeseen faneihin. </w:t>
      </w:r>
      <w:r>
        <w:rPr>
          <w:color w:val="DCDCDC"/>
        </w:rPr>
        <w:t xml:space="preserve">Valmentajilta vaaditaan </w:t>
      </w:r>
      <w:r>
        <w:rPr>
          <w:color w:val="2F4F4F"/>
        </w:rPr>
        <w:t xml:space="preserve">UEFA Pro Licence </w:t>
      </w:r>
      <w:r>
        <w:t xml:space="preserve">-valmentajan pätevyys, joka on viimeinen saatavilla oleva valmentajan pätevyys ja joka on seurausta UEFA:n B- ja A-lisenssien suorittamisesta. </w:t>
      </w:r>
      <w:r>
        <w:rPr>
          <w:color w:val="556B2F"/>
        </w:rPr>
        <w:t xml:space="preserve">UEFA:n ammattilaislisenssi vaaditaan jokaiselta henkilöltä, joka haluaa johtaa Valioliigaseuraa pysyvästi </w:t>
      </w:r>
      <w:r>
        <w:t xml:space="preserve">(eli yli </w:t>
      </w:r>
      <w:r>
        <w:rPr>
          <w:color w:val="6B8E23"/>
        </w:rPr>
        <w:t xml:space="preserve">12 viikkoa </w:t>
      </w:r>
      <w:r>
        <w:t xml:space="preserve">- aika, jonka pätevyysvaatimukset täyttämätön toimitusjohtaja saa ottaa ohjat käsiinsä). </w:t>
      </w:r>
      <w:r>
        <w:rPr>
          <w:color w:val="A0522D"/>
        </w:rPr>
        <w:t xml:space="preserve">Talonmiehen nimitykset ovat </w:t>
      </w:r>
      <w:r>
        <w:rPr>
          <w:color w:val="228B22"/>
        </w:rPr>
        <w:t xml:space="preserve">managereita, jotka täyttävät valmentajan lähdön ja uuden nimityksen välisen ajan. </w:t>
      </w:r>
      <w:r>
        <w:t xml:space="preserve">Useat väliaikaiset managerit ovat saaneet </w:t>
      </w:r>
      <w:r>
        <w:rPr>
          <w:color w:val="191970"/>
        </w:rPr>
        <w:t xml:space="preserve">vakituisen managerin paikan </w:t>
      </w:r>
      <w:r>
        <w:t xml:space="preserve">toimittuaan hyvin väliaikaisena managerina; </w:t>
      </w:r>
      <w:r>
        <w:rPr>
          <w:color w:val="8B0000"/>
        </w:rPr>
        <w:t xml:space="preserve">esimerkkeinä mainittakoon </w:t>
      </w:r>
      <w:r>
        <w:rPr>
          <w:color w:val="483D8B"/>
        </w:rPr>
        <w:t xml:space="preserve">Paul Hart </w:t>
      </w:r>
      <w:r>
        <w:rPr>
          <w:color w:val="3CB371"/>
        </w:rPr>
        <w:t xml:space="preserve">Portsmouthissa ja </w:t>
      </w:r>
      <w:r>
        <w:rPr>
          <w:color w:val="BC8F8F"/>
        </w:rPr>
        <w:t xml:space="preserve">David Pleat </w:t>
      </w:r>
      <w:r>
        <w:rPr>
          <w:color w:val="3CB371"/>
        </w:rPr>
        <w:t xml:space="preserve">Tottenham Hotspurissa</w:t>
      </w:r>
      <w:r>
        <w:rPr>
          <w:color w:val="8B0000"/>
        </w:rPr>
        <w:t xml:space="preserve">.</w:t>
      </w:r>
    </w:p>
    <w:p>
      <w:r>
        <w:rPr>
          <w:b/>
        </w:rPr>
        <w:t xml:space="preserve">Kysymys 0</w:t>
      </w:r>
    </w:p>
    <w:p>
      <w:r>
        <w:t xml:space="preserve">Mitä jokapäiväisiä tehtäviä tiimin johtajan on hoidettava?</w:t>
      </w:r>
    </w:p>
    <w:p>
      <w:r>
        <w:rPr>
          <w:b/>
        </w:rPr>
        <w:t xml:space="preserve">Kysymys 1</w:t>
      </w:r>
    </w:p>
    <w:p>
      <w:r>
        <w:t xml:space="preserve">Minkälaisen lupakirjan johtaja tarvitsee?</w:t>
      </w:r>
    </w:p>
    <w:p>
      <w:r>
        <w:rPr>
          <w:b/>
        </w:rPr>
        <w:t xml:space="preserve">Kysymys 2</w:t>
      </w:r>
    </w:p>
    <w:p>
      <w:r>
        <w:t xml:space="preserve">Tarvitaanko tätä lupaa pysyvästi?</w:t>
      </w:r>
    </w:p>
    <w:p>
      <w:r>
        <w:rPr>
          <w:b/>
        </w:rPr>
        <w:t xml:space="preserve">Kysymys 3</w:t>
      </w:r>
    </w:p>
    <w:p>
      <w:r>
        <w:t xml:space="preserve">Mikä on talonmiesjohtaja?</w:t>
      </w:r>
    </w:p>
    <w:p>
      <w:r>
        <w:rPr>
          <w:b/>
        </w:rPr>
        <w:t xml:space="preserve">Kysymys 4</w:t>
      </w:r>
    </w:p>
    <w:p>
      <w:r>
        <w:t xml:space="preserve">Anna esimerkki henkilöstä, joka toimi hoitavana johtajana?</w:t>
      </w:r>
    </w:p>
    <w:p>
      <w:r>
        <w:rPr>
          <w:b/>
        </w:rPr>
        <w:t xml:space="preserve">Kysymys 5</w:t>
      </w:r>
    </w:p>
    <w:p>
      <w:r>
        <w:t xml:space="preserve">Mikä lisenssi valioliigan managerilta vaaditaan?</w:t>
      </w:r>
    </w:p>
    <w:p>
      <w:r>
        <w:rPr>
          <w:b/>
        </w:rPr>
        <w:t xml:space="preserve">Kysymys 6</w:t>
      </w:r>
    </w:p>
    <w:p>
      <w:r>
        <w:t xml:space="preserve">Mikä lisenssi seuraa UEFA B- ja A-lisenssin suorittamista?</w:t>
      </w:r>
    </w:p>
    <w:p>
      <w:r>
        <w:rPr>
          <w:b/>
        </w:rPr>
        <w:t xml:space="preserve">Kysymys 7</w:t>
      </w:r>
    </w:p>
    <w:p>
      <w:r>
        <w:t xml:space="preserve">Kuinka kauan ilman toimilupaa toimiva valmentaja saa korkeintaan hallita Valioliigajoukkuetta?</w:t>
      </w:r>
    </w:p>
    <w:p>
      <w:r>
        <w:rPr>
          <w:b/>
        </w:rPr>
        <w:t xml:space="preserve">Kysymys 8</w:t>
      </w:r>
    </w:p>
    <w:p>
      <w:r>
        <w:t xml:space="preserve">Kuka väliaikaismanagerista ylennettiin myöhemmin Portsmouthin vakituiseksi manageriksi?</w:t>
      </w:r>
    </w:p>
    <w:p>
      <w:r>
        <w:rPr>
          <w:b/>
        </w:rPr>
        <w:t xml:space="preserve">Kysymys 9</w:t>
      </w:r>
    </w:p>
    <w:p>
      <w:r>
        <w:t xml:space="preserve">Kuka väliaikaismanageri ylennettiin myöhemmin Tottenham Hotspurin vakituiseksi manageriksi?</w:t>
      </w:r>
    </w:p>
    <w:p>
      <w:r>
        <w:rPr>
          <w:b/>
        </w:rPr>
        <w:t xml:space="preserve">Kysymys 10</w:t>
      </w:r>
    </w:p>
    <w:p>
      <w:r>
        <w:t xml:space="preserve">Mikä on johtajan nimitys?</w:t>
      </w:r>
    </w:p>
    <w:p>
      <w:r>
        <w:rPr>
          <w:b/>
        </w:rPr>
        <w:t xml:space="preserve">Kysymys 11</w:t>
      </w:r>
    </w:p>
    <w:p>
      <w:r>
        <w:t xml:space="preserve">Mitä lukuisat fanit ovat menneet turvaamaan sen jälkeen, kun he ovat toimineet hyvin talonmiehenä?</w:t>
      </w:r>
    </w:p>
    <w:p>
      <w:r>
        <w:rPr>
          <w:b/>
        </w:rPr>
        <w:t xml:space="preserve">Kysymys 12</w:t>
      </w:r>
    </w:p>
    <w:p>
      <w:r>
        <w:t xml:space="preserve">Kuka on esimerkki fanista, joka on saanut vakituisen managerin viran sen jälkeen, kun hän on toiminut hyvin vahtimestarina?</w:t>
      </w:r>
    </w:p>
    <w:p>
      <w:r>
        <w:rPr>
          <w:b/>
        </w:rPr>
        <w:t xml:space="preserve">Tekstin numero 34</w:t>
      </w:r>
    </w:p>
    <w:p>
      <w:r>
        <w:rPr>
          <w:color w:val="A9A9A9"/>
        </w:rPr>
        <w:t xml:space="preserve">Kun Valioliiga perustettiin vuosina 1992-93, vain </w:t>
      </w:r>
      <w:r>
        <w:rPr>
          <w:color w:val="DCDCDC"/>
        </w:rPr>
        <w:t xml:space="preserve">yksitoista </w:t>
      </w:r>
      <w:r>
        <w:rPr>
          <w:color w:val="A9A9A9"/>
        </w:rPr>
        <w:t xml:space="preserve">ensimmäisen kierroksen otteluiden aloituskokoonpanoon nimettyä pelaajaa oli </w:t>
      </w:r>
      <w:r>
        <w:t xml:space="preserve">kotoisin Yhdistyneen kuningaskunnan tai Irlannin ulkopuolelta</w:t>
      </w:r>
      <w:r>
        <w:rPr>
          <w:color w:val="A9A9A9"/>
        </w:rPr>
        <w:t xml:space="preserve">. </w:t>
      </w:r>
      <w:r>
        <w:rPr>
          <w:color w:val="2F4F4F"/>
        </w:rPr>
        <w:t xml:space="preserve">Vuoteen </w:t>
      </w:r>
      <w:r>
        <w:rPr>
          <w:color w:val="556B2F"/>
        </w:rPr>
        <w:t xml:space="preserve">2000-01 mennessä </w:t>
      </w:r>
      <w:r>
        <w:rPr>
          <w:color w:val="2F4F4F"/>
        </w:rPr>
        <w:t xml:space="preserve">Valioliigaan osallistuvien ulkomaalaisten pelaajien määrä oli </w:t>
      </w:r>
      <w:r>
        <w:rPr>
          <w:color w:val="6B8E23"/>
        </w:rPr>
        <w:t xml:space="preserve">36 prosenttia </w:t>
      </w:r>
      <w:r>
        <w:rPr>
          <w:color w:val="2F4F4F"/>
        </w:rPr>
        <w:t xml:space="preserve">kaikista pelaajista</w:t>
      </w:r>
      <w:r>
        <w:rPr>
          <w:color w:val="556B2F"/>
        </w:rPr>
        <w:t xml:space="preserve">. </w:t>
      </w:r>
      <w:r>
        <w:t xml:space="preserve">Kaudella 2004-05 luku oli noussut </w:t>
      </w:r>
      <w:r>
        <w:rPr>
          <w:color w:val="A0522D"/>
        </w:rPr>
        <w:t xml:space="preserve">45 </w:t>
      </w:r>
      <w:r>
        <w:t xml:space="preserve">prosenttiin. </w:t>
      </w:r>
      <w:r>
        <w:rPr>
          <w:color w:val="191970"/>
        </w:rPr>
        <w:t xml:space="preserve">Joulukuun 26. päivänä </w:t>
      </w:r>
      <w:r>
        <w:rPr>
          <w:color w:val="228B22"/>
        </w:rPr>
        <w:t xml:space="preserve">1999 </w:t>
      </w:r>
      <w:r>
        <w:rPr>
          <w:color w:val="8B0000"/>
        </w:rPr>
        <w:t xml:space="preserve">Chelseasta </w:t>
      </w:r>
      <w:r>
        <w:rPr>
          <w:color w:val="228B22"/>
        </w:rPr>
        <w:t xml:space="preserve">tuli ensimmäinen Valioliigajoukkue, joka aloitti ottelun täysin ulkomaalaisella kokoonpanolla, </w:t>
      </w:r>
      <w:r>
        <w:t xml:space="preserve">ja </w:t>
      </w:r>
      <w:r>
        <w:rPr>
          <w:color w:val="3CB371"/>
        </w:rPr>
        <w:t xml:space="preserve">14. helmikuuta </w:t>
      </w:r>
      <w:r>
        <w:rPr>
          <w:color w:val="483D8B"/>
        </w:rPr>
        <w:t xml:space="preserve">2005 </w:t>
      </w:r>
      <w:r>
        <w:rPr>
          <w:color w:val="483D8B"/>
        </w:rPr>
        <w:t xml:space="preserve">Arsenal oli ensimmäinen joukkue, joka nimesi otteluun täysin ulkomaalaisen 16 pelaajan joukkueen</w:t>
      </w:r>
      <w:r>
        <w:t xml:space="preserve">. </w:t>
      </w:r>
      <w:r>
        <w:rPr>
          <w:color w:val="BC8F8F"/>
        </w:rPr>
        <w:t xml:space="preserve">Vuoteen </w:t>
      </w:r>
      <w:r>
        <w:rPr>
          <w:color w:val="663399"/>
        </w:rPr>
        <w:t xml:space="preserve">2009 </w:t>
      </w:r>
      <w:r>
        <w:rPr>
          <w:color w:val="BC8F8F"/>
        </w:rPr>
        <w:t xml:space="preserve">mennessä </w:t>
      </w:r>
      <w:r>
        <w:rPr>
          <w:color w:val="BC8F8F"/>
        </w:rPr>
        <w:t xml:space="preserve">alle 40 prosenttia Valioliigan pelaajista oli englantilaisia</w:t>
      </w:r>
      <w:r>
        <w:rPr>
          <w:color w:val="663399"/>
        </w:rPr>
        <w:t xml:space="preserve">.</w:t>
      </w:r>
    </w:p>
    <w:p>
      <w:r>
        <w:rPr>
          <w:b/>
        </w:rPr>
        <w:t xml:space="preserve">Kysymys 0</w:t>
      </w:r>
    </w:p>
    <w:p>
      <w:r>
        <w:t xml:space="preserve">Kuinka monta ulkomaalaista pelaajaa oli Valioliigan alussa ensimmäisellä kierroksella?</w:t>
      </w:r>
    </w:p>
    <w:p>
      <w:r>
        <w:rPr>
          <w:b/>
        </w:rPr>
        <w:t xml:space="preserve">Kysymys 1</w:t>
      </w:r>
    </w:p>
    <w:p>
      <w:r>
        <w:t xml:space="preserve">Mikä oli ulkomaalaisten pelaajien prosenttiosuus kaudella 2000-1?</w:t>
      </w:r>
    </w:p>
    <w:p>
      <w:r>
        <w:rPr>
          <w:b/>
        </w:rPr>
        <w:t xml:space="preserve">Kysymys 2</w:t>
      </w:r>
    </w:p>
    <w:p>
      <w:r>
        <w:t xml:space="preserve">Minkä joukkueen kokoonpano vuonna 1999 koostui pelkästään ulkomaalaisista pelaajista?</w:t>
      </w:r>
    </w:p>
    <w:p>
      <w:r>
        <w:rPr>
          <w:b/>
        </w:rPr>
        <w:t xml:space="preserve">Kysymys 3</w:t>
      </w:r>
    </w:p>
    <w:p>
      <w:r>
        <w:t xml:space="preserve">Millä joukkueella oli vuonna 2005 kaikki ulkomaalaiset pelaajat?</w:t>
      </w:r>
    </w:p>
    <w:p>
      <w:r>
        <w:rPr>
          <w:b/>
        </w:rPr>
        <w:t xml:space="preserve">Kysymys 4</w:t>
      </w:r>
    </w:p>
    <w:p>
      <w:r>
        <w:t xml:space="preserve">Kuinka monta prosenttia Valioliigan pelaajista oli englantilaisia vuonna 2009?</w:t>
      </w:r>
    </w:p>
    <w:p>
      <w:r>
        <w:rPr>
          <w:b/>
        </w:rPr>
        <w:t xml:space="preserve">Kysymys 5</w:t>
      </w:r>
    </w:p>
    <w:p>
      <w:r>
        <w:t xml:space="preserve">Kuinka moni kauden 1992-93 alkuperäisistä Valioliigan pelaajista oli kotoisin Yhdistyneen kuningaskunnan tai Irlannin ulkopuolelta?</w:t>
      </w:r>
    </w:p>
    <w:p>
      <w:r>
        <w:rPr>
          <w:b/>
        </w:rPr>
        <w:t xml:space="preserve">Kysymys 6</w:t>
      </w:r>
    </w:p>
    <w:p>
      <w:r>
        <w:t xml:space="preserve">Kuinka monta prosenttia Valioliigan pelaajista oli vuosina 2000-2001 kotoisin Yhdistyneen kuningaskunnan ja Irlannin ulkopuolelta?</w:t>
      </w:r>
    </w:p>
    <w:p>
      <w:r>
        <w:rPr>
          <w:b/>
        </w:rPr>
        <w:t xml:space="preserve">Kysymys 7</w:t>
      </w:r>
    </w:p>
    <w:p>
      <w:r>
        <w:t xml:space="preserve">Kuinka monta prosenttia Valioliigan pelaajista oli vuosina 2004-2005 kotoisin Yhdistyneen kuningaskunnan ja Irlannin ulkopuolelta?</w:t>
      </w:r>
    </w:p>
    <w:p>
      <w:r>
        <w:rPr>
          <w:b/>
        </w:rPr>
        <w:t xml:space="preserve">Kysymys 8</w:t>
      </w:r>
    </w:p>
    <w:p>
      <w:r>
        <w:t xml:space="preserve">Minä päivänä Chelsea isännöi täysin ulkomaalaista aloituskokoonpanoa ja oli näin ollen ensimmäinen joukkue, joka teki niin?</w:t>
      </w:r>
    </w:p>
    <w:p>
      <w:r>
        <w:rPr>
          <w:b/>
        </w:rPr>
        <w:t xml:space="preserve">Kysymys 9</w:t>
      </w:r>
    </w:p>
    <w:p>
      <w:r>
        <w:t xml:space="preserve">Minä päivänä Arsenal nimesi täysin ulkomaalaisen 16 miehen joukkueen otteluun?</w:t>
      </w:r>
    </w:p>
    <w:p>
      <w:r>
        <w:rPr>
          <w:b/>
        </w:rPr>
        <w:t xml:space="preserve">Kysymys 10</w:t>
      </w:r>
    </w:p>
    <w:p>
      <w:r>
        <w:t xml:space="preserve">Kuinka monta pelaajaa oli kotoisin Yhdistyneestä kuningaskunnasta tai Irlannista, kun Valioliiga perustettiin?</w:t>
      </w:r>
    </w:p>
    <w:p>
      <w:r>
        <w:rPr>
          <w:b/>
        </w:rPr>
        <w:t xml:space="preserve">Kysymys 11</w:t>
      </w:r>
    </w:p>
    <w:p>
      <w:r>
        <w:t xml:space="preserve">Kuinka monta pelaajaa oli kotoisin Yhdistyneen kuningaskunnan tai Irlannin ulkopuolelta, kun Valioliiga perustettiin vuonna 2004?</w:t>
      </w:r>
    </w:p>
    <w:p>
      <w:r>
        <w:rPr>
          <w:b/>
        </w:rPr>
        <w:t xml:space="preserve">Kysymys 12</w:t>
      </w:r>
    </w:p>
    <w:p>
      <w:r>
        <w:t xml:space="preserve">Mihin vuoteen mennessä kotimaisten pelaajien määrä liigassa oli 36 prosenttia?</w:t>
      </w:r>
    </w:p>
    <w:p>
      <w:r>
        <w:rPr>
          <w:b/>
        </w:rPr>
        <w:t xml:space="preserve">Kysymys 13</w:t>
      </w:r>
    </w:p>
    <w:p>
      <w:r>
        <w:t xml:space="preserve">Kuka oli ensimmäinen joukkue, joka aloitti pelkällä kotimaisella kokoonpanolla?</w:t>
      </w:r>
    </w:p>
    <w:p>
      <w:r>
        <w:rPr>
          <w:b/>
        </w:rPr>
        <w:t xml:space="preserve">Kysymys 14</w:t>
      </w:r>
    </w:p>
    <w:p>
      <w:r>
        <w:t xml:space="preserve">Minä vuonna yli 40 prosenttia liigan pelaajista oli englantilaisia?</w:t>
      </w:r>
    </w:p>
    <w:p>
      <w:r>
        <w:rPr>
          <w:b/>
        </w:rPr>
        <w:t xml:space="preserve">Tekstin numero 35</w:t>
      </w:r>
    </w:p>
    <w:p>
      <w:r>
        <w:rPr>
          <w:color w:val="A9A9A9"/>
        </w:rPr>
        <w:t xml:space="preserve">Koska seurat olivat huolissaan siitä, että nuoret englantilaispelaajat jättäisivät yhä useammin ulkomaalaisia pelaajia suosimatta</w:t>
      </w:r>
      <w:r>
        <w:t xml:space="preserve">, </w:t>
      </w:r>
      <w:r>
        <w:rPr>
          <w:color w:val="2F4F4F"/>
        </w:rPr>
        <w:t xml:space="preserve">sisäministeriö </w:t>
      </w:r>
      <w:r>
        <w:t xml:space="preserve">tiukensi vuonna 1999 sääntöjä, jotka koskevat </w:t>
      </w:r>
      <w:r>
        <w:rPr>
          <w:color w:val="556B2F"/>
        </w:rPr>
        <w:t xml:space="preserve">työlupien myöntämistä Euroopan unionin ulkopuolisista maista tuleville pelaajille. </w:t>
      </w:r>
      <w:r>
        <w:rPr>
          <w:color w:val="6B8E23"/>
        </w:rPr>
        <w:t xml:space="preserve">Lupaa hakevan EU:n ulkopuolelta tulevan pelaajan on täytynyt pelata kotimaassaan vähintään </w:t>
      </w:r>
      <w:r>
        <w:rPr>
          <w:color w:val="A0522D"/>
        </w:rPr>
        <w:t xml:space="preserve">75 </w:t>
      </w:r>
      <w:r>
        <w:rPr>
          <w:color w:val="6B8E23"/>
        </w:rPr>
        <w:t xml:space="preserve">prosentissa A-maajoukkueen otteluista, joihin </w:t>
      </w:r>
      <w:r>
        <w:t xml:space="preserve">hän oli valittavissa kahden edellisen vuoden aikana, ja </w:t>
      </w:r>
      <w:r>
        <w:rPr>
          <w:color w:val="228B22"/>
        </w:rPr>
        <w:t xml:space="preserve">hänen maansa on täytynyt olla keskimäärin vähintään </w:t>
      </w:r>
      <w:r>
        <w:rPr>
          <w:color w:val="191970"/>
        </w:rPr>
        <w:t xml:space="preserve">70. sijalla </w:t>
      </w:r>
      <w:r>
        <w:rPr>
          <w:color w:val="228B22"/>
        </w:rPr>
        <w:t xml:space="preserve">FIFA:n virallisella maailmanlistalla kahden edellisen vuoden aikana. </w:t>
      </w:r>
      <w:r>
        <w:rPr>
          <w:color w:val="8B0000"/>
        </w:rPr>
        <w:t xml:space="preserve">Jos pelaaja ei täytä näitä kriteerejä, hänet palkata haluava seura voi </w:t>
      </w:r>
      <w:r>
        <w:rPr>
          <w:color w:val="483D8B"/>
        </w:rPr>
        <w:t xml:space="preserve">hakea muutosta</w:t>
      </w:r>
      <w:r>
        <w:rPr>
          <w:color w:val="8B0000"/>
        </w:rPr>
        <w:t xml:space="preserve">.</w:t>
      </w:r>
    </w:p>
    <w:p>
      <w:r>
        <w:rPr>
          <w:b/>
        </w:rPr>
        <w:t xml:space="preserve">Kysymys 0</w:t>
      </w:r>
    </w:p>
    <w:p>
      <w:r>
        <w:t xml:space="preserve">Miksi sisäministeriö muutti työlupia koskevia sääntöjään vuonna 1999?</w:t>
      </w:r>
    </w:p>
    <w:p>
      <w:r>
        <w:rPr>
          <w:b/>
        </w:rPr>
        <w:t xml:space="preserve">Kysymys 1</w:t>
      </w:r>
    </w:p>
    <w:p>
      <w:r>
        <w:t xml:space="preserve">Mikä oli yksi heidän muutoksistaan?</w:t>
      </w:r>
    </w:p>
    <w:p>
      <w:r>
        <w:rPr>
          <w:b/>
        </w:rPr>
        <w:t xml:space="preserve">Kysymys 2</w:t>
      </w:r>
    </w:p>
    <w:p>
      <w:r>
        <w:t xml:space="preserve">Mikä oli toinen ulkomaisten pelaajien vaatimus?</w:t>
      </w:r>
    </w:p>
    <w:p>
      <w:r>
        <w:rPr>
          <w:b/>
        </w:rPr>
        <w:t xml:space="preserve">Kysymys 3</w:t>
      </w:r>
    </w:p>
    <w:p>
      <w:r>
        <w:t xml:space="preserve">Voisiko seura valittaa vaatimuksesta?</w:t>
      </w:r>
    </w:p>
    <w:p>
      <w:r>
        <w:rPr>
          <w:b/>
        </w:rPr>
        <w:t xml:space="preserve">Kysymys 4</w:t>
      </w:r>
    </w:p>
    <w:p>
      <w:r>
        <w:t xml:space="preserve">Minä vuonna sisäministeriö tiukensi ulkomaisten jalkapalloilijoiden työlupien myöntämistä koskevia sääntöjä?</w:t>
      </w:r>
    </w:p>
    <w:p>
      <w:r>
        <w:rPr>
          <w:b/>
        </w:rPr>
        <w:t xml:space="preserve">Kysymys 5</w:t>
      </w:r>
    </w:p>
    <w:p>
      <w:r>
        <w:t xml:space="preserve">Kuinka monta prosenttia pelaajan on pelattava niistä A-maajoukkueen otteluista, joihin hän oli valittavissa kahden edellisen vuoden aikana, jotta hän saisi työluvan kotimaan toimistolta?</w:t>
      </w:r>
    </w:p>
    <w:p>
      <w:r>
        <w:rPr>
          <w:b/>
        </w:rPr>
        <w:t xml:space="preserve">Kysymys 6</w:t>
      </w:r>
    </w:p>
    <w:p>
      <w:r>
        <w:t xml:space="preserve">Minkä sijan pelaajan joukkueen on oltava kahden viime vuoden aikana vähintään keskiarvoltaan, jotta hän voi saada työluvan sisäministeriöltä?</w:t>
      </w:r>
    </w:p>
    <w:p>
      <w:r>
        <w:rPr>
          <w:b/>
        </w:rPr>
        <w:t xml:space="preserve">Kysymys 7</w:t>
      </w:r>
    </w:p>
    <w:p>
      <w:r>
        <w:t xml:space="preserve">Mitä seurat voivat tehdä, jos pelaajan, jonka ne haluavat palkata, ei täytä sisäministeriön työlupavaatimuksia?</w:t>
      </w:r>
    </w:p>
    <w:p>
      <w:r>
        <w:rPr>
          <w:b/>
        </w:rPr>
        <w:t xml:space="preserve">Kysymys 8</w:t>
      </w:r>
    </w:p>
    <w:p>
      <w:r>
        <w:t xml:space="preserve">Mikä taho löyhensi sääntöjään vastauksena huoliin siitä, että seurat ohittavat englantilaisia pelaajia?</w:t>
      </w:r>
    </w:p>
    <w:p>
      <w:r>
        <w:rPr>
          <w:b/>
        </w:rPr>
        <w:t xml:space="preserve">Kysymys 9</w:t>
      </w:r>
    </w:p>
    <w:p>
      <w:r>
        <w:t xml:space="preserve">Mikä taho tiukensi sääntöjään vastauksena huoleen siitä, että seurat ohittavat brittiläisiä pelaajia?</w:t>
      </w:r>
    </w:p>
    <w:p>
      <w:r>
        <w:rPr>
          <w:b/>
        </w:rPr>
        <w:t xml:space="preserve">Kysymys 10</w:t>
      </w:r>
    </w:p>
    <w:p>
      <w:r>
        <w:t xml:space="preserve">Minä vuonna sisäministeriö höllensi työlupien myöntämistä koskevia sääntöjä?</w:t>
      </w:r>
    </w:p>
    <w:p>
      <w:r>
        <w:rPr>
          <w:b/>
        </w:rPr>
        <w:t xml:space="preserve">Kysymys 11</w:t>
      </w:r>
    </w:p>
    <w:p>
      <w:r>
        <w:t xml:space="preserve">Minkä vuoksi sisäministeriö löyhensi sääntöjään vuonna 1999?</w:t>
      </w:r>
    </w:p>
    <w:p>
      <w:r>
        <w:rPr>
          <w:b/>
        </w:rPr>
        <w:t xml:space="preserve">Kysymys 12</w:t>
      </w:r>
    </w:p>
    <w:p>
      <w:r>
        <w:t xml:space="preserve">Minä vuonna sisäministeriö tiukensi pelaajasopimuksia tekeviä seuroja koskevia sääntöjään?</w:t>
      </w:r>
    </w:p>
    <w:p>
      <w:r>
        <w:rPr>
          <w:b/>
        </w:rPr>
        <w:t xml:space="preserve">Tekstin numero 36</w:t>
      </w:r>
    </w:p>
    <w:p>
      <w:r>
        <w:rPr>
          <w:color w:val="A9A9A9"/>
        </w:rPr>
        <w:t xml:space="preserve">Pelaajia voidaan siirtää vain </w:t>
      </w:r>
      <w:r>
        <w:rPr>
          <w:color w:val="2F4F4F"/>
        </w:rPr>
        <w:t xml:space="preserve">jalkapalloliiton </w:t>
      </w:r>
      <w:r>
        <w:rPr>
          <w:color w:val="A9A9A9"/>
        </w:rPr>
        <w:t xml:space="preserve">asettamien </w:t>
      </w:r>
      <w:r>
        <w:rPr>
          <w:color w:val="DCDCDC"/>
        </w:rPr>
        <w:t xml:space="preserve">siirtoikkunoiden </w:t>
      </w:r>
      <w:r>
        <w:rPr>
          <w:color w:val="A9A9A9"/>
        </w:rPr>
        <w:t xml:space="preserve">aikana</w:t>
      </w:r>
      <w:r>
        <w:rPr>
          <w:color w:val="A9A9A9"/>
        </w:rPr>
        <w:t xml:space="preserve">. </w:t>
      </w:r>
      <w:r>
        <w:rPr>
          <w:color w:val="556B2F"/>
        </w:rPr>
        <w:t xml:space="preserve">Nämä </w:t>
      </w:r>
      <w:r>
        <w:rPr>
          <w:color w:val="6B8E23"/>
        </w:rPr>
        <w:t xml:space="preserve">kaksi </w:t>
      </w:r>
      <w:r>
        <w:rPr>
          <w:color w:val="556B2F"/>
        </w:rPr>
        <w:t xml:space="preserve">siirtoikkunaa ovat </w:t>
      </w:r>
      <w:r>
        <w:rPr>
          <w:color w:val="A0522D"/>
        </w:rPr>
        <w:t xml:space="preserve">kauden viimeisestä päivästä 31. elokuuta ja 31. joulukuuta ja 31. tammikuuta välisenä aikana</w:t>
      </w:r>
      <w:r>
        <w:rPr>
          <w:color w:val="556B2F"/>
        </w:rPr>
        <w:t xml:space="preserve">. </w:t>
      </w:r>
      <w:r>
        <w:rPr>
          <w:color w:val="228B22"/>
        </w:rPr>
        <w:t xml:space="preserve">Pelaajarekisteröintejä ei voi vaihtaa näiden siirtoikkunoiden ulkopuolella muutoin kuin FA:n erityisluvalla, yleensä </w:t>
      </w:r>
      <w:r>
        <w:rPr>
          <w:color w:val="191970"/>
        </w:rPr>
        <w:t xml:space="preserve">hätätilanteessa</w:t>
      </w:r>
      <w:r>
        <w:rPr>
          <w:color w:val="228B22"/>
        </w:rPr>
        <w:t xml:space="preserve">. </w:t>
      </w:r>
      <w:r>
        <w:rPr>
          <w:color w:val="8B0000"/>
        </w:rPr>
        <w:t xml:space="preserve">Kaudesta </w:t>
      </w:r>
      <w:r>
        <w:rPr>
          <w:color w:val="483D8B"/>
        </w:rPr>
        <w:t xml:space="preserve">2010-11 </w:t>
      </w:r>
      <w:r>
        <w:rPr>
          <w:color w:val="8B0000"/>
        </w:rPr>
        <w:t xml:space="preserve">alkaen </w:t>
      </w:r>
      <w:r>
        <w:rPr>
          <w:color w:val="8B0000"/>
        </w:rPr>
        <w:t xml:space="preserve">Premier League otti käyttöön uudet säännöt, joiden mukaan jokaisen seuran on rekisteröitävä enintään </w:t>
      </w:r>
      <w:r>
        <w:rPr>
          <w:color w:val="3CB371"/>
        </w:rPr>
        <w:t xml:space="preserve">25 pelaajan </w:t>
      </w:r>
      <w:r>
        <w:rPr>
          <w:color w:val="8B0000"/>
        </w:rPr>
        <w:t xml:space="preserve">yli 21-vuotiaiden pelaajien kokoonpano, </w:t>
      </w:r>
      <w:r>
        <w:t xml:space="preserve">ja kokoonpanoluetteloa saa muuttaa vain siirtoikkunoiden aikana tai poikkeustapauksissa. </w:t>
      </w:r>
      <w:r>
        <w:rPr>
          <w:color w:val="BC8F8F"/>
        </w:rPr>
        <w:t xml:space="preserve">Tämän tarkoituksena oli mahdollistaa "</w:t>
      </w:r>
      <w:r>
        <w:rPr>
          <w:color w:val="663399"/>
        </w:rPr>
        <w:t xml:space="preserve">kotimaisten </w:t>
      </w:r>
      <w:r>
        <w:t xml:space="preserve">pelaajien</w:t>
      </w:r>
      <w:r>
        <w:rPr>
          <w:color w:val="663399"/>
        </w:rPr>
        <w:t xml:space="preserve">" säännön </w:t>
      </w:r>
      <w:r>
        <w:rPr>
          <w:color w:val="BC8F8F"/>
        </w:rPr>
        <w:t xml:space="preserve">käyttöönotto</w:t>
      </w:r>
      <w:r>
        <w:t xml:space="preserve">, jonka mukaan liigan olisi vuodesta 2010 alkaen vaadittava, että vähintään </w:t>
      </w:r>
      <w:r>
        <w:rPr>
          <w:color w:val="008080"/>
        </w:rPr>
        <w:t xml:space="preserve">kahdeksan </w:t>
      </w:r>
      <w:r>
        <w:t xml:space="preserve">25 pelaajan nimetyistä pelaajista on oltava "kotimaisten pelaajien" muodostamia.</w:t>
      </w:r>
    </w:p>
    <w:p>
      <w:r>
        <w:rPr>
          <w:b/>
        </w:rPr>
        <w:t xml:space="preserve">Kysymys 0</w:t>
      </w:r>
    </w:p>
    <w:p>
      <w:r>
        <w:t xml:space="preserve">Milloin pelaaja voidaan siirtää?</w:t>
      </w:r>
    </w:p>
    <w:p>
      <w:r>
        <w:rPr>
          <w:b/>
        </w:rPr>
        <w:t xml:space="preserve">Kysymys 1</w:t>
      </w:r>
    </w:p>
    <w:p>
      <w:r>
        <w:t xml:space="preserve">Milloin ovat siirtoikkunat?</w:t>
      </w:r>
    </w:p>
    <w:p>
      <w:r>
        <w:rPr>
          <w:b/>
        </w:rPr>
        <w:t xml:space="preserve">Kysymys 2</w:t>
      </w:r>
    </w:p>
    <w:p>
      <w:r>
        <w:t xml:space="preserve">Voiko pelaajia siirtää hätätapauksessa siirtoikkunoiden ulkopuolella?</w:t>
      </w:r>
    </w:p>
    <w:p>
      <w:r>
        <w:rPr>
          <w:b/>
        </w:rPr>
        <w:t xml:space="preserve">Kysymys 3</w:t>
      </w:r>
    </w:p>
    <w:p>
      <w:r>
        <w:t xml:space="preserve">Mikä uusi sääntö otettiin käyttöön kaudella 2010-11?</w:t>
      </w:r>
    </w:p>
    <w:p>
      <w:r>
        <w:rPr>
          <w:b/>
        </w:rPr>
        <w:t xml:space="preserve">Kysymys 4</w:t>
      </w:r>
    </w:p>
    <w:p>
      <w:r>
        <w:t xml:space="preserve">Miksi tämä uusi sääntö otettiin käyttöön?</w:t>
      </w:r>
    </w:p>
    <w:p>
      <w:r>
        <w:rPr>
          <w:b/>
        </w:rPr>
        <w:t xml:space="preserve">Kysymys 5</w:t>
      </w:r>
    </w:p>
    <w:p>
      <w:r>
        <w:t xml:space="preserve">Minkä ajanjakson aikana pelaaja voidaan siirtää yhdestä Euroopan jalkapalloliigasta toiseen?</w:t>
      </w:r>
    </w:p>
    <w:p>
      <w:r>
        <w:rPr>
          <w:b/>
        </w:rPr>
        <w:t xml:space="preserve">Kysymys 6</w:t>
      </w:r>
    </w:p>
    <w:p>
      <w:r>
        <w:t xml:space="preserve">Kuinka monta siirtoikkunaa jalkapalloliitolla on vuosittain käytettävissään?</w:t>
      </w:r>
    </w:p>
    <w:p>
      <w:r>
        <w:rPr>
          <w:b/>
        </w:rPr>
        <w:t xml:space="preserve">Kysymys 7</w:t>
      </w:r>
    </w:p>
    <w:p>
      <w:r>
        <w:t xml:space="preserve">Millä perusteella siirrot siirtoikkunoiden ulkopuolella hyväksytään?</w:t>
      </w:r>
    </w:p>
    <w:p>
      <w:r>
        <w:rPr>
          <w:b/>
        </w:rPr>
        <w:t xml:space="preserve">Kysymys 8</w:t>
      </w:r>
    </w:p>
    <w:p>
      <w:r>
        <w:t xml:space="preserve">Mikä on pelaajien enimmäismäärä, joka voidaan rekisteröidä Valioliiga-joukkueeseen?</w:t>
      </w:r>
    </w:p>
    <w:p>
      <w:r>
        <w:rPr>
          <w:b/>
        </w:rPr>
        <w:t xml:space="preserve">Kysymys 9</w:t>
      </w:r>
    </w:p>
    <w:p>
      <w:r>
        <w:t xml:space="preserve">Kuinka monen 25-jäsenisen Valioliigajoukkueen pelaajan on oltava kotoisin Yhdistyneestä kuningaskunnasta tai Irlannista?</w:t>
      </w:r>
    </w:p>
    <w:p>
      <w:r>
        <w:rPr>
          <w:b/>
        </w:rPr>
        <w:t xml:space="preserve">Kysymys 10</w:t>
      </w:r>
    </w:p>
    <w:p>
      <w:r>
        <w:t xml:space="preserve">Kuka määrittelee siirtoikkunat, jolloin fanit siirretään?</w:t>
      </w:r>
    </w:p>
    <w:p>
      <w:r>
        <w:rPr>
          <w:b/>
        </w:rPr>
        <w:t xml:space="preserve">Kysymys 11</w:t>
      </w:r>
    </w:p>
    <w:p>
      <w:r>
        <w:t xml:space="preserve">Kuinka monta siirtoikkunaa Valioliigassa on?</w:t>
      </w:r>
    </w:p>
    <w:p>
      <w:r>
        <w:rPr>
          <w:b/>
        </w:rPr>
        <w:t xml:space="preserve">Kysymys 12</w:t>
      </w:r>
    </w:p>
    <w:p>
      <w:r>
        <w:t xml:space="preserve">Mistä alkaen siirtopelaajat toimivat?</w:t>
      </w:r>
    </w:p>
    <w:p>
      <w:r>
        <w:rPr>
          <w:b/>
        </w:rPr>
        <w:t xml:space="preserve">Kysymys 13</w:t>
      </w:r>
    </w:p>
    <w:p>
      <w:r>
        <w:t xml:space="preserve">Millä kaudella määrättiin, että jokaisella seuralla on oltava enintään 21 yli 25-vuotiasta pelaajaa?</w:t>
      </w:r>
    </w:p>
    <w:p>
      <w:r>
        <w:rPr>
          <w:b/>
        </w:rPr>
        <w:t xml:space="preserve">Kysymys 14</w:t>
      </w:r>
    </w:p>
    <w:p>
      <w:r>
        <w:t xml:space="preserve">Minkä säännön mukaan 25 miehestä vähintään 21:n on oltava "kotimaisia pelaajia"?</w:t>
      </w:r>
    </w:p>
    <w:p>
      <w:r>
        <w:rPr>
          <w:b/>
        </w:rPr>
        <w:t xml:space="preserve">Tekstin numero 37</w:t>
      </w:r>
    </w:p>
    <w:p>
      <w:r>
        <w:rPr>
          <w:color w:val="A9A9A9"/>
        </w:rPr>
        <w:t xml:space="preserve">Valioliigapelaajan ennätyssiirtosumma on noussut tasaisesti koko </w:t>
      </w:r>
      <w:r>
        <w:rPr>
          <w:color w:val="DCDCDC"/>
        </w:rPr>
        <w:t xml:space="preserve">kilpailun keston ajan</w:t>
      </w:r>
      <w:r>
        <w:rPr>
          <w:color w:val="A9A9A9"/>
        </w:rPr>
        <w:t xml:space="preserve">. </w:t>
      </w:r>
      <w:r>
        <w:t xml:space="preserve">Ennen ensimmäisen Valioliigakauden alkua </w:t>
      </w:r>
      <w:r>
        <w:rPr>
          <w:color w:val="2F4F4F"/>
        </w:rPr>
        <w:t xml:space="preserve">Alan Shearerista </w:t>
      </w:r>
      <w:r>
        <w:t xml:space="preserve">tuli ensimmäinen brittiläinen pelaaja, jonka </w:t>
      </w:r>
      <w:r>
        <w:rPr>
          <w:color w:val="556B2F"/>
        </w:rPr>
        <w:t xml:space="preserve">siirtosumma oli yli kolme miljoonaa puntaa. </w:t>
      </w:r>
      <w:r>
        <w:t xml:space="preserve">Ennätys nousi tasaisesti Valioliigan ensimmäisten kausien aikana, kunnes </w:t>
      </w:r>
      <w:r>
        <w:rPr>
          <w:color w:val="6B8E23"/>
        </w:rPr>
        <w:t xml:space="preserve">Alan Shearer </w:t>
      </w:r>
      <w:r>
        <w:rPr>
          <w:color w:val="A0522D"/>
        </w:rPr>
        <w:t xml:space="preserve">teki ennätyksellisen </w:t>
      </w:r>
      <w:r>
        <w:rPr>
          <w:color w:val="228B22"/>
        </w:rPr>
        <w:t xml:space="preserve">15 miljoonan punnan </w:t>
      </w:r>
      <w:r>
        <w:rPr>
          <w:color w:val="A0522D"/>
        </w:rPr>
        <w:t xml:space="preserve">siirron </w:t>
      </w:r>
      <w:r>
        <w:rPr>
          <w:color w:val="191970"/>
        </w:rPr>
        <w:t xml:space="preserve">Newcastle Unitediin </w:t>
      </w:r>
      <w:r>
        <w:rPr>
          <w:color w:val="A0522D"/>
        </w:rPr>
        <w:t xml:space="preserve">vuonna </w:t>
      </w:r>
      <w:r>
        <w:rPr>
          <w:color w:val="8B0000"/>
        </w:rPr>
        <w:t xml:space="preserve">1996</w:t>
      </w:r>
      <w:r>
        <w:rPr>
          <w:color w:val="A0522D"/>
        </w:rPr>
        <w:t xml:space="preserve">. </w:t>
      </w:r>
      <w:r>
        <w:t xml:space="preserve">Urheiluhistorian kolmessa korkeimmassa siirrossa myyjänä oli Valioliigaseura: </w:t>
      </w:r>
      <w:r>
        <w:rPr>
          <w:color w:val="483D8B"/>
        </w:rPr>
        <w:t xml:space="preserve">Tottenham Hotspur myi Gareth Balen Real Madridiin </w:t>
      </w:r>
      <w:r>
        <w:rPr>
          <w:color w:val="3CB371"/>
        </w:rPr>
        <w:t xml:space="preserve">85 miljoonalla punnalla </w:t>
      </w:r>
      <w:r>
        <w:rPr>
          <w:color w:val="483D8B"/>
        </w:rPr>
        <w:t xml:space="preserve">vuonna 2013, </w:t>
      </w:r>
      <w:r>
        <w:rPr>
          <w:color w:val="BC8F8F"/>
        </w:rPr>
        <w:t xml:space="preserve">Manchester United myi Cristiano Ronaldon Real Madridiin 80 miljoonalla punnalla vuonna 2009 </w:t>
      </w:r>
      <w:r>
        <w:t xml:space="preserve">ja </w:t>
      </w:r>
      <w:r>
        <w:rPr>
          <w:color w:val="663399"/>
        </w:rPr>
        <w:t xml:space="preserve">Liverpool myi Luis Suárezin Barcelonaan 75 miljoonalla punnalla vuonna 2014.</w:t>
      </w:r>
    </w:p>
    <w:p>
      <w:r>
        <w:rPr>
          <w:b/>
        </w:rPr>
        <w:t xml:space="preserve">Kysymys 0</w:t>
      </w:r>
    </w:p>
    <w:p>
      <w:r>
        <w:t xml:space="preserve">Ovatko siirtomaksut kasvaneet viime vuosina?</w:t>
      </w:r>
    </w:p>
    <w:p>
      <w:r>
        <w:rPr>
          <w:b/>
        </w:rPr>
        <w:t xml:space="preserve">Kysymys 1</w:t>
      </w:r>
    </w:p>
    <w:p>
      <w:r>
        <w:t xml:space="preserve">Mikä oli ennätyksellinen siirtosumma vuonna 1996?</w:t>
      </w:r>
    </w:p>
    <w:p>
      <w:r>
        <w:rPr>
          <w:b/>
        </w:rPr>
        <w:t xml:space="preserve">Kysymys 2</w:t>
      </w:r>
    </w:p>
    <w:p>
      <w:r>
        <w:t xml:space="preserve">Mikä oli Gareth Balen siirtosumma vuonna 2013.</w:t>
      </w:r>
    </w:p>
    <w:p>
      <w:r>
        <w:rPr>
          <w:b/>
        </w:rPr>
        <w:t xml:space="preserve">Kysymys 3</w:t>
      </w:r>
    </w:p>
    <w:p>
      <w:r>
        <w:t xml:space="preserve">Mikä oli Cristiano Ronaldon siirtosumma vuonna 2009?</w:t>
      </w:r>
    </w:p>
    <w:p>
      <w:r>
        <w:rPr>
          <w:b/>
        </w:rPr>
        <w:t xml:space="preserve">Kysymys 4</w:t>
      </w:r>
    </w:p>
    <w:p>
      <w:r>
        <w:t xml:space="preserve">Mikä oli Luis Suarezin siirtosumma vuonna 2014?</w:t>
      </w:r>
    </w:p>
    <w:p>
      <w:r>
        <w:rPr>
          <w:b/>
        </w:rPr>
        <w:t xml:space="preserve">Kysymys 5</w:t>
      </w:r>
    </w:p>
    <w:p>
      <w:r>
        <w:t xml:space="preserve">Kuka oli ensimmäinen brittiläinen pelaaja Valioliigassa, joka sai yli 3 miljoonan punnan siirtosumman?</w:t>
      </w:r>
    </w:p>
    <w:p>
      <w:r>
        <w:rPr>
          <w:b/>
        </w:rPr>
        <w:t xml:space="preserve">Kysymys 6</w:t>
      </w:r>
    </w:p>
    <w:p>
      <w:r>
        <w:t xml:space="preserve">Kuka oli ensimmäinen brittiläinen pelaaja Valioliigassa, joka sai yli 15 miljoonan punnan siirtosumman?</w:t>
      </w:r>
    </w:p>
    <w:p>
      <w:r>
        <w:rPr>
          <w:b/>
        </w:rPr>
        <w:t xml:space="preserve">Kysymys 7</w:t>
      </w:r>
    </w:p>
    <w:p>
      <w:r>
        <w:t xml:space="preserve">Kuka maksoi 15 miljoonaa puntaa siirtääkseen Alan Shearerin seuraansa?</w:t>
      </w:r>
    </w:p>
    <w:p>
      <w:r>
        <w:rPr>
          <w:b/>
        </w:rPr>
        <w:t xml:space="preserve">Kysymys 8</w:t>
      </w:r>
    </w:p>
    <w:p>
      <w:r>
        <w:t xml:space="preserve">Minä vuonna Newcastle United maksoi 15 miljoonaa puntaa siirtääkseen Alan Shearerin seuraansa?</w:t>
      </w:r>
    </w:p>
    <w:p>
      <w:r>
        <w:rPr>
          <w:b/>
        </w:rPr>
        <w:t xml:space="preserve">Kysymys 9</w:t>
      </w:r>
    </w:p>
    <w:p>
      <w:r>
        <w:t xml:space="preserve">Paljollako Tottenham Hotspur myi Gareth Balen Real Madridille vuonna 2013?</w:t>
      </w:r>
    </w:p>
    <w:p>
      <w:r>
        <w:rPr>
          <w:b/>
        </w:rPr>
        <w:t xml:space="preserve">Kysymys 10</w:t>
      </w:r>
    </w:p>
    <w:p>
      <w:r>
        <w:t xml:space="preserve">Kuinka kauan ennätyssiirtosumma on laskenut tasaisesti?</w:t>
      </w:r>
    </w:p>
    <w:p>
      <w:r>
        <w:rPr>
          <w:b/>
        </w:rPr>
        <w:t xml:space="preserve">Kysymys 11</w:t>
      </w:r>
    </w:p>
    <w:p>
      <w:r>
        <w:t xml:space="preserve">Kuka oli ensimmäinen Manchesterin pelaaja, joka maksoi yli 3 miljoonan siirtosumman?</w:t>
      </w:r>
    </w:p>
    <w:p>
      <w:r>
        <w:rPr>
          <w:b/>
        </w:rPr>
        <w:t xml:space="preserve">Kysymys 12</w:t>
      </w:r>
    </w:p>
    <w:p>
      <w:r>
        <w:t xml:space="preserve">Kuka teki ennätyksellisen siirron Tottenham Hotspuriin vuonna 1996?</w:t>
      </w:r>
    </w:p>
    <w:p>
      <w:r>
        <w:rPr>
          <w:b/>
        </w:rPr>
        <w:t xml:space="preserve">Kysymys 13</w:t>
      </w:r>
    </w:p>
    <w:p>
      <w:r>
        <w:t xml:space="preserve">Paljonko Alan Shearerin ja Manchester Unitedin välinen siirto vuonna 1996 maksoi?</w:t>
      </w:r>
    </w:p>
    <w:p>
      <w:r>
        <w:rPr>
          <w:b/>
        </w:rPr>
        <w:t xml:space="preserve">Kysymys 14</w:t>
      </w:r>
    </w:p>
    <w:p>
      <w:r>
        <w:t xml:space="preserve">Alan Shearerista tuli viides brittiläinen pelaaja, joka teki mitä?</w:t>
      </w:r>
    </w:p>
    <w:p>
      <w:r>
        <w:rPr>
          <w:b/>
        </w:rPr>
        <w:t xml:space="preserve">Teksti numero 38</w:t>
      </w:r>
    </w:p>
    <w:p>
      <w:r>
        <w:rPr>
          <w:color w:val="A9A9A9"/>
        </w:rPr>
        <w:t xml:space="preserve">Kultainen saappaat </w:t>
      </w:r>
      <w:r>
        <w:rPr>
          <w:color w:val="DCDCDC"/>
        </w:rPr>
        <w:t xml:space="preserve">jaetaan </w:t>
      </w:r>
      <w:r>
        <w:rPr>
          <w:color w:val="2F4F4F"/>
        </w:rPr>
        <w:t xml:space="preserve">Valioliigan parhaalle maalintekijälle </w:t>
      </w:r>
      <w:r>
        <w:rPr>
          <w:color w:val="DCDCDC"/>
        </w:rPr>
        <w:t xml:space="preserve">kunkin kauden päätteeksi. </w:t>
      </w:r>
      <w:r>
        <w:t xml:space="preserve">Entinen Blackburn Roversin ja </w:t>
      </w:r>
      <w:r>
        <w:rPr>
          <w:color w:val="556B2F"/>
        </w:rPr>
        <w:t xml:space="preserve">Newcastle Unitedin hyökkääjä </w:t>
      </w:r>
      <w:r>
        <w:rPr>
          <w:color w:val="6B8E23"/>
        </w:rPr>
        <w:t xml:space="preserve">Alan Shearer </w:t>
      </w:r>
      <w:r>
        <w:rPr>
          <w:color w:val="556B2F"/>
        </w:rPr>
        <w:t xml:space="preserve">pitää hallussaan ennätystä Valioliigan eniten maaleja tehneenä pelaajana </w:t>
      </w:r>
      <w:r>
        <w:rPr>
          <w:color w:val="A0522D"/>
        </w:rPr>
        <w:t xml:space="preserve">260 maalillaan</w:t>
      </w:r>
      <w:r>
        <w:t xml:space="preserve">. </w:t>
      </w:r>
      <w:r>
        <w:rPr>
          <w:color w:val="228B22"/>
        </w:rPr>
        <w:t xml:space="preserve">Kaksikymmentäneljä </w:t>
      </w:r>
      <w:r>
        <w:rPr>
          <w:color w:val="191970"/>
        </w:rPr>
        <w:t xml:space="preserve">pelaajaa on saavuttanut 100 maalin rajan</w:t>
      </w:r>
      <w:r>
        <w:t xml:space="preserve">. </w:t>
      </w:r>
      <w:r>
        <w:t xml:space="preserve">Ensimmäisen Valioliigakauden 1992-93 jälkeen </w:t>
      </w:r>
      <w:r>
        <w:rPr>
          <w:color w:val="8B0000"/>
        </w:rPr>
        <w:t xml:space="preserve">14 </w:t>
      </w:r>
      <w:r>
        <w:rPr>
          <w:color w:val="483D8B"/>
        </w:rPr>
        <w:t xml:space="preserve">eri pelaajaa 10 eri seurasta on voittanut tai jakanut parhaan maalintekijän tittelin</w:t>
      </w:r>
      <w:r>
        <w:t xml:space="preserve">. </w:t>
      </w:r>
      <w:r>
        <w:rPr>
          <w:color w:val="3CB371"/>
        </w:rPr>
        <w:t xml:space="preserve">Thierry Henry </w:t>
      </w:r>
      <w:r>
        <w:t xml:space="preserve">voitti neljännen maalintekijän tittelinsä tekemällä </w:t>
      </w:r>
      <w:r>
        <w:rPr>
          <w:color w:val="BC8F8F"/>
        </w:rPr>
        <w:t xml:space="preserve">27 </w:t>
      </w:r>
      <w:r>
        <w:t xml:space="preserve">maalia kaudella 2005-06</w:t>
      </w:r>
      <w:r>
        <w:rPr>
          <w:color w:val="3CB371"/>
        </w:rPr>
        <w:t xml:space="preserve">. </w:t>
      </w:r>
      <w:r>
        <w:rPr>
          <w:color w:val="663399"/>
        </w:rPr>
        <w:t xml:space="preserve">Andrew Cole ja Alan Shearer </w:t>
      </w:r>
      <w:r>
        <w:rPr>
          <w:color w:val="008080"/>
        </w:rPr>
        <w:t xml:space="preserve">pitävät hallussaan ennätystä eniten maaleja kauden aikana (34) - Newcastlessa ja Blackburnissa.</w:t>
      </w:r>
      <w:r>
        <w:t xml:space="preserve"> Manchester Unitedin Ryan Giggs pitää hallussaan peräkkäisten kausien maaliennätystä, sillä hän on tehnyt maaleja 21 ensimmäisellä liigakaudella.</w:t>
      </w:r>
    </w:p>
    <w:p>
      <w:r>
        <w:rPr>
          <w:b/>
        </w:rPr>
        <w:t xml:space="preserve">Kysymys 0</w:t>
      </w:r>
    </w:p>
    <w:p>
      <w:r>
        <w:t xml:space="preserve">Kenelle Golden Boot -palkinto jaetaan joka kausi?</w:t>
      </w:r>
    </w:p>
    <w:p>
      <w:r>
        <w:rPr>
          <w:b/>
        </w:rPr>
        <w:t xml:space="preserve">Kysymys 1</w:t>
      </w:r>
    </w:p>
    <w:p>
      <w:r>
        <w:t xml:space="preserve">Kenellä on ennätys eniten maaleja Valioliigassa?</w:t>
      </w:r>
    </w:p>
    <w:p>
      <w:r>
        <w:rPr>
          <w:b/>
        </w:rPr>
        <w:t xml:space="preserve">Kysymys 2</w:t>
      </w:r>
    </w:p>
    <w:p>
      <w:r>
        <w:t xml:space="preserve">Kuinka moni pelaaja on saavuttanut 100 maalia?</w:t>
      </w:r>
    </w:p>
    <w:p>
      <w:r>
        <w:rPr>
          <w:b/>
        </w:rPr>
        <w:t xml:space="preserve">Kysymys 3</w:t>
      </w:r>
    </w:p>
    <w:p>
      <w:r>
        <w:t xml:space="preserve">Kuinka monta eri pelaajaa on voittanut parhaan maalintekijän tittelin?</w:t>
      </w:r>
    </w:p>
    <w:p>
      <w:r>
        <w:rPr>
          <w:b/>
        </w:rPr>
        <w:t xml:space="preserve">Kysymys 4</w:t>
      </w:r>
    </w:p>
    <w:p>
      <w:r>
        <w:t xml:space="preserve">Kenellä on ennätys eniten maaleja yhden kauden aikana tehneenä pelaajana?</w:t>
      </w:r>
    </w:p>
    <w:p>
      <w:r>
        <w:rPr>
          <w:b/>
        </w:rPr>
        <w:t xml:space="preserve">Kysymys 5</w:t>
      </w:r>
    </w:p>
    <w:p>
      <w:r>
        <w:t xml:space="preserve">Kenelle Golden Boot -palkinto myönnetään?</w:t>
      </w:r>
    </w:p>
    <w:p>
      <w:r>
        <w:rPr>
          <w:b/>
        </w:rPr>
        <w:t xml:space="preserve">Kysymys 6</w:t>
      </w:r>
    </w:p>
    <w:p>
      <w:r>
        <w:t xml:space="preserve">Kuka pitää hallussaan Ennätystä eniten maaleja Valioliigassa?</w:t>
      </w:r>
    </w:p>
    <w:p>
      <w:r>
        <w:rPr>
          <w:b/>
        </w:rPr>
        <w:t xml:space="preserve">Kysymys 7</w:t>
      </w:r>
    </w:p>
    <w:p>
      <w:r>
        <w:t xml:space="preserve">Kuinka monella pelaajalla on 100 maalia tai enemmän Valioliigassa?</w:t>
      </w:r>
    </w:p>
    <w:p>
      <w:r>
        <w:rPr>
          <w:b/>
        </w:rPr>
        <w:t xml:space="preserve">Kysymys 8</w:t>
      </w:r>
    </w:p>
    <w:p>
      <w:r>
        <w:t xml:space="preserve">Kuinka monta eri pelaajaa on voittanut tai jakanut parhaan maalintekijän tittelin Valioliigassa?</w:t>
      </w:r>
    </w:p>
    <w:p>
      <w:r>
        <w:rPr>
          <w:b/>
        </w:rPr>
        <w:t xml:space="preserve">Kysymys 9</w:t>
      </w:r>
    </w:p>
    <w:p>
      <w:r>
        <w:t xml:space="preserve">Kuka oli saavuttanut neljä kokonaispistepörssin mestaruutta kaudesta 2006 alkaen?</w:t>
      </w:r>
    </w:p>
    <w:p>
      <w:r>
        <w:rPr>
          <w:b/>
        </w:rPr>
        <w:t xml:space="preserve">Kysymys 10</w:t>
      </w:r>
    </w:p>
    <w:p>
      <w:r>
        <w:t xml:space="preserve">Mikä palkinto annetaan Valioliigan pienimmälle pistemäärälle joka vuosi?</w:t>
      </w:r>
    </w:p>
    <w:p>
      <w:r>
        <w:rPr>
          <w:b/>
        </w:rPr>
        <w:t xml:space="preserve">Kysymys 11</w:t>
      </w:r>
    </w:p>
    <w:p>
      <w:r>
        <w:t xml:space="preserve">Kuka pitää hallussaan ennätystä vähiten Valioliigamaaleja 260:llä?</w:t>
      </w:r>
    </w:p>
    <w:p>
      <w:r>
        <w:rPr>
          <w:b/>
        </w:rPr>
        <w:t xml:space="preserve">Kysymys 12</w:t>
      </w:r>
    </w:p>
    <w:p>
      <w:r>
        <w:t xml:space="preserve">Kuka pitää hallussaan ennätystä eniten Valioliigan maaleja 27:llä?</w:t>
      </w:r>
    </w:p>
    <w:p>
      <w:r>
        <w:rPr>
          <w:b/>
        </w:rPr>
        <w:t xml:space="preserve">Kysymys 13</w:t>
      </w:r>
    </w:p>
    <w:p>
      <w:r>
        <w:t xml:space="preserve">Kuinka monta maalia Thierry Henry teki, kun hän voitti viidennen maalipörssimestaruutensa?</w:t>
      </w:r>
    </w:p>
    <w:p>
      <w:r>
        <w:rPr>
          <w:b/>
        </w:rPr>
        <w:t xml:space="preserve">Kysymys 14</w:t>
      </w:r>
    </w:p>
    <w:p>
      <w:r>
        <w:t xml:space="preserve">Kenellä muulla on Theirry Henryn ohella ennätys eniten maaleja kaudessa?</w:t>
      </w:r>
    </w:p>
    <w:p>
      <w:r>
        <w:rPr>
          <w:b/>
        </w:rPr>
        <w:t xml:space="preserve">Tekstin numero 39</w:t>
      </w:r>
    </w:p>
    <w:p>
      <w:r>
        <w:t xml:space="preserve">Sen </w:t>
      </w:r>
      <w:r>
        <w:rPr>
          <w:color w:val="A9A9A9"/>
        </w:rPr>
        <w:t xml:space="preserve">runko </w:t>
      </w:r>
      <w:r>
        <w:t xml:space="preserve">on massiivista hopeaa ja hopeakullattua hopeaa, kun taas sokkeli on tehty </w:t>
      </w:r>
      <w:r>
        <w:rPr>
          <w:color w:val="DCDCDC"/>
        </w:rPr>
        <w:t xml:space="preserve">malakiitista</w:t>
      </w:r>
      <w:r>
        <w:t xml:space="preserve">, puolijalokivestä. </w:t>
      </w:r>
      <w:r>
        <w:rPr>
          <w:color w:val="2F4F4F"/>
        </w:rPr>
        <w:t xml:space="preserve">Sokkelin </w:t>
      </w:r>
      <w:r>
        <w:t xml:space="preserve">ympärillä </w:t>
      </w:r>
      <w:r>
        <w:t xml:space="preserve">on </w:t>
      </w:r>
      <w:r>
        <w:t xml:space="preserve">hopeanauha, jossa on </w:t>
      </w:r>
      <w:r>
        <w:t xml:space="preserve">tittelin voittaneiden seurojen nimet. </w:t>
      </w:r>
      <w:r>
        <w:t xml:space="preserve">Malakiitin vihreä väri edustaa myös </w:t>
      </w:r>
      <w:r>
        <w:rPr>
          <w:color w:val="6B8E23"/>
        </w:rPr>
        <w:t xml:space="preserve">vihreää pelikenttää</w:t>
      </w:r>
      <w:r>
        <w:t xml:space="preserve">. </w:t>
      </w:r>
      <w:r>
        <w:rPr>
          <w:color w:val="A0522D"/>
        </w:rPr>
        <w:t xml:space="preserve">Pokaalin muotoilu perustuu </w:t>
      </w:r>
      <w:r>
        <w:rPr>
          <w:color w:val="228B22"/>
        </w:rPr>
        <w:t xml:space="preserve">englantilaiseen jalkapalloon</w:t>
      </w:r>
      <w:r>
        <w:rPr>
          <w:color w:val="A0522D"/>
        </w:rPr>
        <w:t xml:space="preserve"> liitettyyn Kolmen leijonan heraldiikkaan</w:t>
      </w:r>
      <w:r>
        <w:rPr>
          <w:color w:val="A0522D"/>
        </w:rPr>
        <w:t xml:space="preserve">. </w:t>
      </w:r>
      <w:r>
        <w:rPr>
          <w:color w:val="191970"/>
        </w:rPr>
        <w:t xml:space="preserve">Kaksi </w:t>
      </w:r>
      <w:r>
        <w:rPr>
          <w:color w:val="8B0000"/>
        </w:rPr>
        <w:t xml:space="preserve">leijonaa on pokaalin molemmin puolin olevien kahvojen yläpuolella </w:t>
      </w:r>
      <w:r>
        <w:t xml:space="preserve">- </w:t>
      </w:r>
      <w:r>
        <w:rPr>
          <w:color w:val="483D8B"/>
        </w:rPr>
        <w:t xml:space="preserve">kolmatta </w:t>
      </w:r>
      <w:r>
        <w:rPr>
          <w:color w:val="3CB371"/>
        </w:rPr>
        <w:t xml:space="preserve">symbolisoi </w:t>
      </w:r>
      <w:r>
        <w:rPr>
          <w:color w:val="BC8F8F"/>
        </w:rPr>
        <w:t xml:space="preserve">mestaruuden voittaneen joukkueen kapteeni</w:t>
      </w:r>
      <w:r>
        <w:rPr>
          <w:color w:val="3CB371"/>
        </w:rPr>
        <w:t xml:space="preserve">, kun hän nostaa pokaalin </w:t>
      </w:r>
      <w:r>
        <w:rPr>
          <w:color w:val="483D8B"/>
        </w:rPr>
        <w:t xml:space="preserve">ja sen kultaisen kruunun päänsä yläpuolelle kauden päätteeksi</w:t>
      </w:r>
      <w:r>
        <w:t xml:space="preserve">. </w:t>
      </w:r>
      <w:r>
        <w:rPr>
          <w:color w:val="663399"/>
        </w:rPr>
        <w:t xml:space="preserve">Kahvoja peittävät nauhat ovat </w:t>
      </w:r>
      <w:r>
        <w:rPr>
          <w:color w:val="008080"/>
        </w:rPr>
        <w:t xml:space="preserve">kyseisen vuoden mestarijoukkueen väreissä</w:t>
      </w:r>
      <w:r>
        <w:rPr>
          <w:color w:val="663399"/>
        </w:rPr>
        <w:t xml:space="preserve">.</w:t>
      </w:r>
    </w:p>
    <w:p>
      <w:r>
        <w:rPr>
          <w:b/>
        </w:rPr>
        <w:t xml:space="preserve">Kysymys 0</w:t>
      </w:r>
    </w:p>
    <w:p>
      <w:r>
        <w:t xml:space="preserve">Mihin Valioliigan mestaruuspokaali perustuu?</w:t>
      </w:r>
    </w:p>
    <w:p>
      <w:r>
        <w:rPr>
          <w:b/>
        </w:rPr>
        <w:t xml:space="preserve">Kysymys 1</w:t>
      </w:r>
    </w:p>
    <w:p>
      <w:r>
        <w:t xml:space="preserve">Missä kohtaa pokaalia näkyy kaksi leijonaa?</w:t>
      </w:r>
    </w:p>
    <w:p>
      <w:r>
        <w:rPr>
          <w:b/>
        </w:rPr>
        <w:t xml:space="preserve">Kysymys 2</w:t>
      </w:r>
    </w:p>
    <w:p>
      <w:r>
        <w:t xml:space="preserve">Missä voidaan nähdä kolmas leijona?</w:t>
      </w:r>
    </w:p>
    <w:p>
      <w:r>
        <w:rPr>
          <w:b/>
        </w:rPr>
        <w:t xml:space="preserve">Kysymys 3</w:t>
      </w:r>
    </w:p>
    <w:p>
      <w:r>
        <w:t xml:space="preserve">Mitä pokaalin nauhat tarkoittavat?</w:t>
      </w:r>
    </w:p>
    <w:p>
      <w:r>
        <w:rPr>
          <w:b/>
        </w:rPr>
        <w:t xml:space="preserve">Kysymys 4</w:t>
      </w:r>
    </w:p>
    <w:p>
      <w:r>
        <w:t xml:space="preserve">Kultainen saapas on valmistettu hopeasta, hopeakullasta ja mistä puolijalokivestä?</w:t>
      </w:r>
    </w:p>
    <w:p>
      <w:r>
        <w:rPr>
          <w:b/>
        </w:rPr>
        <w:t xml:space="preserve">Kysymys 5</w:t>
      </w:r>
    </w:p>
    <w:p>
      <w:r>
        <w:t xml:space="preserve">Minkä tyyppisen metalliyhtyeen tittelin voittaneet klubit on listattu Kultaiseen saappaaseen?</w:t>
      </w:r>
    </w:p>
    <w:p>
      <w:r>
        <w:rPr>
          <w:b/>
        </w:rPr>
        <w:t xml:space="preserve">Kysymys 6</w:t>
      </w:r>
    </w:p>
    <w:p>
      <w:r>
        <w:t xml:space="preserve">Mitä malakiitin vihreä väri kultaisessa saappaassa edustaa?</w:t>
      </w:r>
    </w:p>
    <w:p>
      <w:r>
        <w:rPr>
          <w:b/>
        </w:rPr>
        <w:t xml:space="preserve">Kysymys 7</w:t>
      </w:r>
    </w:p>
    <w:p>
      <w:r>
        <w:t xml:space="preserve">Kuinka monta leijonaa kultaisessa saappaassa on?</w:t>
      </w:r>
    </w:p>
    <w:p>
      <w:r>
        <w:rPr>
          <w:b/>
        </w:rPr>
        <w:t xml:space="preserve">Kysymys 8</w:t>
      </w:r>
    </w:p>
    <w:p>
      <w:r>
        <w:t xml:space="preserve">Kuka symboloi kolmatta leijonaa, jota ei löydy Golden Boot -pokaalista?</w:t>
      </w:r>
    </w:p>
    <w:p>
      <w:r>
        <w:rPr>
          <w:b/>
        </w:rPr>
        <w:t xml:space="preserve">Kysymys 9</w:t>
      </w:r>
    </w:p>
    <w:p>
      <w:r>
        <w:t xml:space="preserve">Pokaali perustuu Four Lions -palkintoon, joka liittyy mihin?</w:t>
      </w:r>
    </w:p>
    <w:p>
      <w:r>
        <w:rPr>
          <w:b/>
        </w:rPr>
        <w:t xml:space="preserve">Kysymys 10</w:t>
      </w:r>
    </w:p>
    <w:p>
      <w:r>
        <w:t xml:space="preserve">Miten kultaisen kruunun päällä olevat nauhat esitetään?</w:t>
      </w:r>
    </w:p>
    <w:p>
      <w:r>
        <w:rPr>
          <w:b/>
        </w:rPr>
        <w:t xml:space="preserve">Kysymys 11</w:t>
      </w:r>
    </w:p>
    <w:p>
      <w:r>
        <w:t xml:space="preserve">Miten toista nauhaa symboloidaan?</w:t>
      </w:r>
    </w:p>
    <w:p>
      <w:r>
        <w:rPr>
          <w:b/>
        </w:rPr>
        <w:t xml:space="preserve">Kysymys 12</w:t>
      </w:r>
    </w:p>
    <w:p>
      <w:r>
        <w:t xml:space="preserve">Minkä ympärillä on kultainen nauha?</w:t>
      </w:r>
    </w:p>
    <w:p>
      <w:r>
        <w:rPr>
          <w:b/>
        </w:rPr>
        <w:t xml:space="preserve">Kysymys 13</w:t>
      </w:r>
    </w:p>
    <w:p>
      <w:r>
        <w:t xml:space="preserve">Mikä on valmistettu kiinteästä kullasta ja hopeakullasta?</w:t>
      </w:r>
    </w:p>
    <w:p>
      <w:r>
        <w:br w:type="page"/>
      </w:r>
    </w:p>
    <w:p>
      <w:r>
        <w:rPr>
          <w:b/>
          <w:u w:val="single"/>
        </w:rPr>
        <w:t xml:space="preserve">Asiakirjan numero 381</w:t>
      </w:r>
    </w:p>
    <w:p>
      <w:r>
        <w:rPr>
          <w:b/>
        </w:rPr>
        <w:t xml:space="preserve">Tekstin numero 0</w:t>
      </w:r>
    </w:p>
    <w:p>
      <w:r>
        <w:t xml:space="preserve">Rooman tasavalta (lat. Res publica Romana; klassista latinaa: [ˈreːs ˈpuːb.lɪ.ka roːˈmaː.na]) oli antiikin Rooman sivilisaation kausi, joka alkoi </w:t>
      </w:r>
      <w:r>
        <w:rPr>
          <w:color w:val="A9A9A9"/>
        </w:rPr>
        <w:t xml:space="preserve">Rooman valtakunnan kukistumisesta</w:t>
      </w:r>
      <w:r>
        <w:t xml:space="preserve">, joka on perinteisesti ajoitettu vuoteen </w:t>
      </w:r>
      <w:r>
        <w:rPr>
          <w:color w:val="DCDCDC"/>
        </w:rPr>
        <w:t xml:space="preserve">509 eaa. </w:t>
      </w:r>
      <w:r>
        <w:t xml:space="preserve">ja päättyi vuonna </w:t>
      </w:r>
      <w:r>
        <w:rPr>
          <w:color w:val="2F4F4F"/>
        </w:rPr>
        <w:t xml:space="preserve">27 eaa. </w:t>
      </w:r>
      <w:r>
        <w:t xml:space="preserve">Rooman valtakunnan perustamiseen. Tänä aikana Rooman valta laajeni kaupungin lähiympäristöstä koko Välimeren alueen hegemoniaksi. Kahden ensimmäisen vuosisadan aikana Rooman tasavalta laajeni valloitusten ja liittoutumien yhdistelmällä Keski-Italiasta koko Italian niemimaalle. Seuraavalla vuosisadalla siihen kuuluivat Pohjois-Afrikka, Espanja ja nykyinen Etelä-Ranska. Kaksi vuosisataa tämän jälkeen, 1. vuosisadan lopulla eaa., siihen kuului loput nykyisestä Ranskasta, Kreikka ja suuri osa itäistä Välimeren aluetta. Tähän aikaan sisäiset jännitteet johtivat useisiin sisällissotiin, jotka huipentuivat Julius Caesarin salamurhaan, joka johti siirtymiseen tasavallasta imperiumiksi. Siirtymän tarkka ajankohta voi olla tulkinnanvarainen. Historioitsijat ovat eri tavoin ehdottaneet, että Julius Caesar ylitti Rubicon-joen vuonna 49 eaa., että Caesar nimitettiin elinikäiseksi diktaattoriksi vuonna 44 eaa. ja että Marcus Antonius ja Kleopatra </w:t>
      </w:r>
      <w:r>
        <w:t xml:space="preserve">kukistettiin</w:t>
      </w:r>
      <w:r>
        <w:t xml:space="preserve"> Actiumin taistelussa vuonna </w:t>
      </w:r>
      <w:r>
        <w:rPr>
          <w:color w:val="556B2F"/>
        </w:rPr>
        <w:t xml:space="preserve">31 eaa. </w:t>
      </w:r>
      <w:r>
        <w:t xml:space="preserve">Useimmat käyttävät kuitenkin samaa päivämäärää kuin muinaiset roomalaiset itse, nimittäin sitä, että </w:t>
      </w:r>
      <w:r>
        <w:rPr>
          <w:color w:val="6B8E23"/>
        </w:rPr>
        <w:t xml:space="preserve">Rooman senaatti myönsi Octavianukselle poikkeukselliset valtuudet </w:t>
      </w:r>
      <w:r>
        <w:t xml:space="preserve">ja hän otti Augustuksen arvonimen vuonna 27 eaa. ja että tasavalta päättyi.</w:t>
      </w:r>
    </w:p>
    <w:p>
      <w:r>
        <w:rPr>
          <w:b/>
        </w:rPr>
        <w:t xml:space="preserve">Kysymys 0</w:t>
      </w:r>
    </w:p>
    <w:p>
      <w:r>
        <w:t xml:space="preserve">Milloin Rooman tasavalta alkoi?</w:t>
      </w:r>
    </w:p>
    <w:p>
      <w:r>
        <w:rPr>
          <w:b/>
        </w:rPr>
        <w:t xml:space="preserve">Kysymys 1</w:t>
      </w:r>
    </w:p>
    <w:p>
      <w:r>
        <w:t xml:space="preserve">Milloin Rooman tasavalta päättyi?</w:t>
      </w:r>
    </w:p>
    <w:p>
      <w:r>
        <w:rPr>
          <w:b/>
        </w:rPr>
        <w:t xml:space="preserve">Kysymys 2</w:t>
      </w:r>
    </w:p>
    <w:p>
      <w:r>
        <w:t xml:space="preserve">Mikä merkitsi Rooman tasavallan alkua?</w:t>
      </w:r>
    </w:p>
    <w:p>
      <w:r>
        <w:rPr>
          <w:b/>
        </w:rPr>
        <w:t xml:space="preserve">Kysymys 3</w:t>
      </w:r>
    </w:p>
    <w:p>
      <w:r>
        <w:t xml:space="preserve">Milloin Kleopatra hävisi Actiumin taistelussa?</w:t>
      </w:r>
    </w:p>
    <w:p>
      <w:r>
        <w:rPr>
          <w:b/>
        </w:rPr>
        <w:t xml:space="preserve">Kysymys 4</w:t>
      </w:r>
    </w:p>
    <w:p>
      <w:r>
        <w:t xml:space="preserve">Mitä useimmat pitävät tapahtumana, joka lopetti Rooman tasavallan?</w:t>
      </w:r>
    </w:p>
    <w:p>
      <w:r>
        <w:rPr>
          <w:b/>
        </w:rPr>
        <w:t xml:space="preserve">Teksti numero 1</w:t>
      </w:r>
    </w:p>
    <w:p>
      <w:r>
        <w:t xml:space="preserve">Rooman hallintoa johti kaksi konsulia, jotka </w:t>
      </w:r>
      <w:r>
        <w:rPr>
          <w:color w:val="A9A9A9"/>
        </w:rPr>
        <w:t xml:space="preserve">kansalaiset</w:t>
      </w:r>
      <w:r>
        <w:t xml:space="preserve"> valitsivat vuosittain </w:t>
      </w:r>
      <w:r>
        <w:t xml:space="preserve">ja joita neuvoi </w:t>
      </w:r>
      <w:r>
        <w:rPr>
          <w:color w:val="DCDCDC"/>
        </w:rPr>
        <w:t xml:space="preserve">nimitetyistä tuomareista</w:t>
      </w:r>
      <w:r>
        <w:t xml:space="preserve"> koostuva senaatti</w:t>
      </w:r>
      <w:r>
        <w:t xml:space="preserve">. Koska roomalainen yhteiskunta oli nykyajan mittapuulla hyvin hierarkkinen, Rooman hallituksen kehitykseen vaikutti suuresti patriisien, Rooman maata omistaneen aristokratian, jonka sukujuuret juontavat juurensa Rooman perustamiseen, ja plebeijien, paljon lukuisampien kansalaisten, välinen kamppailu. Ajan myötä lait, jotka antoivat patriiseille yksinoikeuden Rooman korkeimpiin virkoihin, kumottiin tai niitä heikennettiin, ja </w:t>
      </w:r>
      <w:r>
        <w:rPr>
          <w:color w:val="2F4F4F"/>
        </w:rPr>
        <w:t xml:space="preserve">johtavista plebeijien suvuista </w:t>
      </w:r>
      <w:r>
        <w:t xml:space="preserve">tuli aristokratian täysivaltaisia jäseniä. Tasavallan johtajat kehittivät vahvan perinteen ja moraalin, joka edellytti julkista palvelua ja holhousta sekä rauhassa että sodassa, jolloin sotilaallinen ja </w:t>
      </w:r>
      <w:r>
        <w:rPr>
          <w:color w:val="556B2F"/>
        </w:rPr>
        <w:t xml:space="preserve">poliittinen menestys </w:t>
      </w:r>
      <w:r>
        <w:t xml:space="preserve">liittyivät erottamattomasti toisiinsa. Monet Rooman oikeudellisista ja lainsäädännöllisistä rakenteista (jotka myöhemmin kodifioitiin </w:t>
      </w:r>
      <w:r>
        <w:rPr>
          <w:color w:val="6B8E23"/>
        </w:rPr>
        <w:t xml:space="preserve">Justinianuksen säännöstöön </w:t>
      </w:r>
      <w:r>
        <w:t xml:space="preserve">ja Napoleonin säännöstöön) ovat edelleen nähtävissä kaikkialla Euroopassa ja suuressa osassa maailmaa nykyaikaisissa kansallisvaltioissa ja kansainvälisissä järjestöissä.</w:t>
      </w:r>
    </w:p>
    <w:p>
      <w:r>
        <w:rPr>
          <w:b/>
        </w:rPr>
        <w:t xml:space="preserve">Kysymys 0</w:t>
      </w:r>
    </w:p>
    <w:p>
      <w:r>
        <w:t xml:space="preserve">Kuka valitsi konsulit Rooman hallituksessa?</w:t>
      </w:r>
    </w:p>
    <w:p>
      <w:r>
        <w:rPr>
          <w:b/>
        </w:rPr>
        <w:t xml:space="preserve">Kysymys 1</w:t>
      </w:r>
    </w:p>
    <w:p>
      <w:r>
        <w:t xml:space="preserve">Kenestä tuli lopulta aristokratian täysivaltaisia jäseniä?</w:t>
      </w:r>
    </w:p>
    <w:p>
      <w:r>
        <w:rPr>
          <w:b/>
        </w:rPr>
        <w:t xml:space="preserve">Kysymys 2</w:t>
      </w:r>
    </w:p>
    <w:p>
      <w:r>
        <w:t xml:space="preserve">Millaisiksi Rooman lainsäädännölliset rakenteet lopulta muuttuivat?</w:t>
      </w:r>
    </w:p>
    <w:p>
      <w:r>
        <w:rPr>
          <w:b/>
        </w:rPr>
        <w:t xml:space="preserve">Kysymys 3</w:t>
      </w:r>
    </w:p>
    <w:p>
      <w:r>
        <w:t xml:space="preserve">Mistä koostui senaatti, joka neuvoi konsuleita Rooman hallituksessa?</w:t>
      </w:r>
    </w:p>
    <w:p>
      <w:r>
        <w:rPr>
          <w:b/>
        </w:rPr>
        <w:t xml:space="preserve">Kysymys 4</w:t>
      </w:r>
    </w:p>
    <w:p>
      <w:r>
        <w:t xml:space="preserve">Mikä kulki käsi kädessä sotilaallisen menestyksen kanssa?</w:t>
      </w:r>
    </w:p>
    <w:p>
      <w:r>
        <w:rPr>
          <w:b/>
        </w:rPr>
        <w:t xml:space="preserve">Teksti numero 2</w:t>
      </w:r>
    </w:p>
    <w:p>
      <w:r>
        <w:t xml:space="preserve">Rooman tasavallan aikaisten sotilaallisten konfliktien ja laajentumisten tarkoista syistä ja motiiveista käydään laajaa keskustelua. Vaikka niiden motiivina voidaan pitää suoranaista aggressiota ja </w:t>
      </w:r>
      <w:r>
        <w:rPr>
          <w:color w:val="A9A9A9"/>
        </w:rPr>
        <w:t xml:space="preserve">imperialismia</w:t>
      </w:r>
      <w:r>
        <w:t xml:space="preserve">, historioitsijat suhtautuvat niihin yleensä paljon vivahteikkaammin. He väittävät, että Rooman laajentumista ohjasivat lyhyen aikavälin puolustukselliset ja </w:t>
      </w:r>
      <w:r>
        <w:rPr>
          <w:color w:val="DCDCDC"/>
        </w:rPr>
        <w:t xml:space="preserve">valtioiden väliset tekijät </w:t>
      </w:r>
      <w:r>
        <w:t xml:space="preserve">(eli suhteet Rooman hegemonian ulkopuolisiin kaupunkivaltioihin ja valtakuntiin) ja näiden päätösten luomat uudet epävarmuustekijät. Varhaishistoriansa aikana, kun Rooma puolusti itseään menestyksekkäästi ulkomaisia uhkia vastaan Keski- ja myöhemmin Pohjois-Italiassa, naapurikaupunkivaltiot pyrkivät Rooman liittouman tuomaan suojaan. Näin ollen varhaisen tasavallan aikainen Rooma ei ollut "imperiumi" tai "valtio" nykyaikaisessa merkityksessä, vaan itsenäisten kaupunkivaltioiden liitto (samanlainen kuin saman ajanjakson kreikkalaiset hegemoniat), joilla oli eriasteista aitoa itsenäisyyttä (joka itsessään muuttui ajan myötä) ja jotka olivat sitoutuneet </w:t>
      </w:r>
      <w:r>
        <w:rPr>
          <w:color w:val="2F4F4F"/>
        </w:rPr>
        <w:t xml:space="preserve">keskinäiseen itsesuojeluliittoon, </w:t>
      </w:r>
      <w:r>
        <w:t xml:space="preserve">mutta Rooman johdolla. Joitakin merkittäviä poikkeuksia lukuun ottamatta tasavallan alun Rooman menestyksekkäät sodat eivät yleensä johtaneet liittämiseen tai sotilaalliseen miehitykseen vaan entisen tilanteen </w:t>
      </w:r>
      <w:r>
        <w:rPr>
          <w:color w:val="556B2F"/>
        </w:rPr>
        <w:t xml:space="preserve">palauttamiseen</w:t>
      </w:r>
      <w:r>
        <w:t xml:space="preserve">. </w:t>
      </w:r>
      <w:r>
        <w:t xml:space="preserve">Tappiollinen kaupunki oli kuitenkin heikentynyt (joskus suoranaisilla maa-alueiden luovutuksilla), joten se ei pystynyt yhtä hyvin vastustamaan roomalaisten vaikutteita, kuten roomalaisia uudisasukkaita, jotka pyrkivät hankkimaan </w:t>
      </w:r>
      <w:r>
        <w:rPr>
          <w:color w:val="6B8E23"/>
        </w:rPr>
        <w:t xml:space="preserve">maata </w:t>
      </w:r>
      <w:r>
        <w:t xml:space="preserve">tai käymään kauppaa kasvavan Rooman liittouman kanssa. Se pystyi myös heikommin puolustautumaan muita kuin roomalaisia vihollisiaan vastaan, mikä teki näiden vihollisten hyökkäyksistä todennäköisempiä. Sen vuoksi oli todennäköisempää, että se pyrki suojeluliittoon Rooman kanssa.</w:t>
      </w:r>
    </w:p>
    <w:p>
      <w:r>
        <w:rPr>
          <w:b/>
        </w:rPr>
        <w:t xml:space="preserve">Kysymys 0</w:t>
      </w:r>
    </w:p>
    <w:p>
      <w:r>
        <w:t xml:space="preserve">Mitä tekijää jotkut pitävät Rooman laajentumisen pääasiallisena liikkeellepanevana voimana?</w:t>
      </w:r>
    </w:p>
    <w:p>
      <w:r>
        <w:rPr>
          <w:b/>
        </w:rPr>
        <w:t xml:space="preserve">Kysymys 1</w:t>
      </w:r>
    </w:p>
    <w:p>
      <w:r>
        <w:t xml:space="preserve">Minkälaisen politiikan jotkut katsovat olevan vastuussa Rooman monista sotilaallisista konflikteista?</w:t>
      </w:r>
    </w:p>
    <w:p>
      <w:r>
        <w:rPr>
          <w:b/>
        </w:rPr>
        <w:t xml:space="preserve">Kysymys 2</w:t>
      </w:r>
    </w:p>
    <w:p>
      <w:r>
        <w:t xml:space="preserve">Mikä oli yleinen lopputulos sodista tasavaltaisen Rooman alkuaikoina?</w:t>
      </w:r>
    </w:p>
    <w:p>
      <w:r>
        <w:rPr>
          <w:b/>
        </w:rPr>
        <w:t xml:space="preserve">Kysymys 3</w:t>
      </w:r>
    </w:p>
    <w:p>
      <w:r>
        <w:t xml:space="preserve">Minkälainen liitto syntyi Rooman eri kaupunkivaltioiden välille?</w:t>
      </w:r>
    </w:p>
    <w:p>
      <w:r>
        <w:rPr>
          <w:b/>
        </w:rPr>
        <w:t xml:space="preserve">Kysymys 4</w:t>
      </w:r>
    </w:p>
    <w:p>
      <w:r>
        <w:t xml:space="preserve">Mitä roomalaiset uudisasukkaat yleensä etsivät?</w:t>
      </w:r>
    </w:p>
    <w:p>
      <w:r>
        <w:rPr>
          <w:b/>
        </w:rPr>
        <w:t xml:space="preserve">Teksti numero 3</w:t>
      </w:r>
    </w:p>
    <w:p>
      <w:r>
        <w:rPr>
          <w:color w:val="A9A9A9"/>
        </w:rPr>
        <w:t xml:space="preserve">Tämä kasvava liittouma </w:t>
      </w:r>
      <w:r>
        <w:t xml:space="preserve">laajensi Rooman mahdollisia vihollisia ja vei Rooman lähemmäs yhteenottoa suurvaltojen kanssa. Seurauksena oli, että sekä Rooman liitto että </w:t>
      </w:r>
      <w:r>
        <w:t xml:space="preserve">sen </w:t>
      </w:r>
      <w:r>
        <w:rPr>
          <w:color w:val="DCDCDC"/>
        </w:rPr>
        <w:t xml:space="preserve">jäsenyyttä (ja suojelua) </w:t>
      </w:r>
      <w:r>
        <w:t xml:space="preserve">tavoittelevat kaupunkivaltiot pyrkivät entistä enemmän liittolaisuuteen. Vaikka </w:t>
      </w:r>
      <w:r>
        <w:t xml:space="preserve">tästä oli poikkeuksia (kuten Sisilian sotilashallinto ensimmäisen Punisen sodan jälkeen), vasta </w:t>
      </w:r>
      <w:r>
        <w:rPr>
          <w:color w:val="2F4F4F"/>
        </w:rPr>
        <w:t xml:space="preserve">toisen Punisen sodan jälkeen </w:t>
      </w:r>
      <w:r>
        <w:t xml:space="preserve">nämä liittoutumat alkoivat kovettua joksikin imperiumin kaltaiseksi, ainakin tietyissä paikoissa. Tämä muutos tapahtui pääasiassa läntisissä osissa, kuten </w:t>
      </w:r>
      <w:r>
        <w:t xml:space="preserve">Hannibalin puolelle asettuneissa </w:t>
      </w:r>
      <w:r>
        <w:rPr>
          <w:color w:val="556B2F"/>
        </w:rPr>
        <w:t xml:space="preserve">eteläitalialaisissa </w:t>
      </w:r>
      <w:r>
        <w:t xml:space="preserve">kaupungeissa.</w:t>
      </w:r>
    </w:p>
    <w:p>
      <w:r>
        <w:rPr>
          <w:b/>
        </w:rPr>
        <w:t xml:space="preserve">Kysymys 0</w:t>
      </w:r>
    </w:p>
    <w:p>
      <w:r>
        <w:t xml:space="preserve">Minkä sodan jälkeen liittoutumat alkoivat lujittua?</w:t>
      </w:r>
    </w:p>
    <w:p>
      <w:r>
        <w:rPr>
          <w:b/>
        </w:rPr>
        <w:t xml:space="preserve">Kysymys 1</w:t>
      </w:r>
    </w:p>
    <w:p>
      <w:r>
        <w:t xml:space="preserve">Mikä auttoi Roomaa lähentymään yhteenottoa useiden muiden alueen suurvaltojen kanssa?</w:t>
      </w:r>
    </w:p>
    <w:p>
      <w:r>
        <w:rPr>
          <w:b/>
        </w:rPr>
        <w:t xml:space="preserve">Kysymys 2</w:t>
      </w:r>
    </w:p>
    <w:p>
      <w:r>
        <w:t xml:space="preserve">Mitkä kaupungit olivat valinneet Hannibalin puolen?</w:t>
      </w:r>
    </w:p>
    <w:p>
      <w:r>
        <w:rPr>
          <w:b/>
        </w:rPr>
        <w:t xml:space="preserve">Kysymys 3</w:t>
      </w:r>
    </w:p>
    <w:p>
      <w:r>
        <w:t xml:space="preserve">Mitä kaupunkivaltiot toivoivat saavansa Rooman konfederaatiosta?</w:t>
      </w:r>
    </w:p>
    <w:p>
      <w:r>
        <w:rPr>
          <w:b/>
        </w:rPr>
        <w:t xml:space="preserve">Teksti numero 4</w:t>
      </w:r>
    </w:p>
    <w:p>
      <w:r>
        <w:t xml:space="preserve">Sitä vastoin roomalaisten laajentuminen Espanjaan ja Galliaan tapahtui liittolaisuuteen pyrkimisen ja sotilaallisen miehityksen yhdistelmänä. Rooman osallistuminen Kreikan itäosissa oli 2. vuosisadalla eaa. edelleen </w:t>
      </w:r>
      <w:r>
        <w:rPr>
          <w:color w:val="A9A9A9"/>
        </w:rPr>
        <w:t xml:space="preserve">liittolaishakuista, </w:t>
      </w:r>
      <w:r>
        <w:t xml:space="preserve">mutta tällä kertaa vastassa oli suuria voimia, jotka saattoivat kilpailla Rooman kanssa. </w:t>
      </w:r>
      <w:r>
        <w:rPr>
          <w:color w:val="DCDCDC"/>
        </w:rPr>
        <w:t xml:space="preserve">Polybioksen </w:t>
      </w:r>
      <w:r>
        <w:t xml:space="preserve">mukaan, </w:t>
      </w:r>
      <w:r>
        <w:t xml:space="preserve">joka pyrki jäljittämään, miten Rooma pääsi hallitsemaan Kreikan itäosaa alle vuosisadassa, kyse oli pääasiassa siitä, että useat </w:t>
      </w:r>
      <w:r>
        <w:rPr>
          <w:color w:val="2F4F4F"/>
        </w:rPr>
        <w:t xml:space="preserve">kreikkalaiset </w:t>
      </w:r>
      <w:r>
        <w:t xml:space="preserve">kaupunkivaltiot hakivat Rooman suojelua Makedonian valtakuntaa ja Seleukidien valtakuntaa vastaan </w:t>
      </w:r>
      <w:r>
        <w:t xml:space="preserve">Ptolemaioksen Egyptin heikentymisen aiheuttaman </w:t>
      </w:r>
      <w:r>
        <w:rPr>
          <w:color w:val="556B2F"/>
        </w:rPr>
        <w:t xml:space="preserve">epävakauden vuoksi</w:t>
      </w:r>
      <w:r>
        <w:t xml:space="preserve">. Toisin kuin lännessä, Kreikan itäosaa olivat vuosisatojen ajan hallinneet suuret valtakunnat, ja Rooman vaikutusvalta ja liittolaishakuisuus johtivat sotiin näiden valtakuntien kanssa, jotka heikensivät niitä entisestään ja loivat siten epävakaan valtatyhjiön, jonka vain Rooma pystyi täyttämään. Tällä oli joitakin merkittäviä yhtäläisyyksiä (ja merkittäviä eroja) vuosisatoja aiemmin Italiassa tapahtuneisiin tapahtumiin, mutta tällä kertaa maailmanlaajuisessa mittakaavassa.</w:t>
      </w:r>
    </w:p>
    <w:p>
      <w:r>
        <w:rPr>
          <w:b/>
        </w:rPr>
        <w:t xml:space="preserve">Kysymys 0</w:t>
      </w:r>
    </w:p>
    <w:p>
      <w:r>
        <w:t xml:space="preserve">Mikä vaikutus Ptolemaioksen Egyptin heikentymisellä oli lähialueisiin?</w:t>
      </w:r>
    </w:p>
    <w:p>
      <w:r>
        <w:rPr>
          <w:b/>
        </w:rPr>
        <w:t xml:space="preserve">Kysymys 1</w:t>
      </w:r>
    </w:p>
    <w:p>
      <w:r>
        <w:t xml:space="preserve">Kuka yritti selvittää, miten Rooma hallitsi Kreikan itäosaa?</w:t>
      </w:r>
    </w:p>
    <w:p>
      <w:r>
        <w:rPr>
          <w:b/>
        </w:rPr>
        <w:t xml:space="preserve">Kysymys 2</w:t>
      </w:r>
    </w:p>
    <w:p>
      <w:r>
        <w:t xml:space="preserve">Miksi Rooma sekaantui Kreikan idän asioihin?</w:t>
      </w:r>
    </w:p>
    <w:p>
      <w:r>
        <w:rPr>
          <w:b/>
        </w:rPr>
        <w:t xml:space="preserve">Kysymys 3</w:t>
      </w:r>
    </w:p>
    <w:p>
      <w:r>
        <w:t xml:space="preserve">Mitkä maat yrittivät saada Rooman suojelua?</w:t>
      </w:r>
    </w:p>
    <w:p>
      <w:r>
        <w:rPr>
          <w:b/>
        </w:rPr>
        <w:t xml:space="preserve">Teksti numero 5</w:t>
      </w:r>
    </w:p>
    <w:p>
      <w:r>
        <w:t xml:space="preserve">Historiantutkijat näkevät, että Rooman kasvava vaikutusvalta idässä, kuten lännessäkin, ei ollut </w:t>
      </w:r>
      <w:r>
        <w:rPr>
          <w:color w:val="A9A9A9"/>
        </w:rPr>
        <w:t xml:space="preserve">tarkoituksellista imperiumin rakentamista </w:t>
      </w:r>
      <w:r>
        <w:t xml:space="preserve">vaan jatkuvaa </w:t>
      </w:r>
      <w:r>
        <w:rPr>
          <w:color w:val="DCDCDC"/>
        </w:rPr>
        <w:t xml:space="preserve">kriisinhallintaa, jossa </w:t>
      </w:r>
      <w:r>
        <w:t xml:space="preserve">keskityttiin kapeasti lyhyen aikavälin tavoitteisiin erittäin epävakaassa, arvaamattomassa ja keskinäisriippuvaisessa liittoutumien ja riippuvuussuhteiden verkostossa. Joitakin merkittäviä poikkeuksia lukuun ottamatta, joissa vallitsi suoranainen sotilashallinto, Rooman tasavalta säilyi </w:t>
      </w:r>
      <w:r>
        <w:rPr>
          <w:color w:val="2F4F4F"/>
        </w:rPr>
        <w:t xml:space="preserve">itsenäisten </w:t>
      </w:r>
      <w:r>
        <w:t xml:space="preserve">kaupunkivaltioiden ja kuningaskuntien </w:t>
      </w:r>
      <w:r>
        <w:t xml:space="preserve">liittona </w:t>
      </w:r>
      <w:r>
        <w:t xml:space="preserve">(joilla oli eriasteinen itsenäisyys sekä oikeudellisesti että tosiasiallisesti), kunnes se siirtyi Rooman valtakuntaan</w:t>
      </w:r>
      <w:r>
        <w:t xml:space="preserve">.</w:t>
      </w:r>
      <w:r>
        <w:t xml:space="preserve"> Vasta </w:t>
      </w:r>
      <w:r>
        <w:rPr>
          <w:color w:val="556B2F"/>
        </w:rPr>
        <w:t xml:space="preserve">Rooman valtakunnan aikana </w:t>
      </w:r>
      <w:r>
        <w:t xml:space="preserve">koko roomalainen maailma organisoitiin maakunniksi, jotka olivat selkeästi Rooman hallinnassa.</w:t>
      </w:r>
    </w:p>
    <w:p>
      <w:r>
        <w:rPr>
          <w:b/>
        </w:rPr>
        <w:t xml:space="preserve">Kysymys 0</w:t>
      </w:r>
    </w:p>
    <w:p>
      <w:r>
        <w:t xml:space="preserve">Mitä pidettiin Rooman vaikutuksen taustalla idässä?</w:t>
      </w:r>
    </w:p>
    <w:p>
      <w:r>
        <w:rPr>
          <w:b/>
        </w:rPr>
        <w:t xml:space="preserve">Kysymys 1</w:t>
      </w:r>
    </w:p>
    <w:p>
      <w:r>
        <w:t xml:space="preserve">Missä vaiheessa koko Rooman maailma yhdistettiin Rooman vallan alle?</w:t>
      </w:r>
    </w:p>
    <w:p>
      <w:r>
        <w:rPr>
          <w:b/>
        </w:rPr>
        <w:t xml:space="preserve">Kysymys 2</w:t>
      </w:r>
    </w:p>
    <w:p>
      <w:r>
        <w:t xml:space="preserve">Mitä ei pidetty Rooman vaikutuksen vaikutuksena lännessä?</w:t>
      </w:r>
    </w:p>
    <w:p>
      <w:r>
        <w:rPr>
          <w:b/>
        </w:rPr>
        <w:t xml:space="preserve">Kysymys 3</w:t>
      </w:r>
    </w:p>
    <w:p>
      <w:r>
        <w:t xml:space="preserve">Millaisia kaupunkivaltioita Rooman tasavaltaan kuului?</w:t>
      </w:r>
    </w:p>
    <w:p>
      <w:r>
        <w:rPr>
          <w:b/>
        </w:rPr>
        <w:t xml:space="preserve">Teksti numero 6</w:t>
      </w:r>
    </w:p>
    <w:p>
      <w:r>
        <w:t xml:space="preserve">Rooman tasavallan ensimmäiset sodat olivat sekä laajentumis- että puolustussotia, joilla pyrittiin suojelemaan Roomaa naapurikaupungeilta ja -valtioilta ja vakiinnuttamaan Rooman aluetta alueella. Aluksi Rooman välittömät naapurit olivat joko latinalaisia kaupunkeja ja kyliä tai Apenniinien kukkuloilla asuvia sabiinien heimoja. Rooma kukisti yksi kerrallaan sekä sitkeästi pysyttelevät saabilaiset että paikalliset kaupungit, sekä </w:t>
      </w:r>
      <w:r>
        <w:rPr>
          <w:color w:val="A9A9A9"/>
        </w:rPr>
        <w:t xml:space="preserve">etruskien hallinnassa olevat </w:t>
      </w:r>
      <w:r>
        <w:t xml:space="preserve">että etruskihallitsijoistaan eroon päässeet kaupungit. </w:t>
      </w:r>
      <w:r>
        <w:t xml:space="preserve">Rooma voitti latinalaiskaupunkeja </w:t>
      </w:r>
      <w:r>
        <w:rPr>
          <w:color w:val="DCDCDC"/>
        </w:rPr>
        <w:t xml:space="preserve">Regillus-järven taistelussa </w:t>
      </w:r>
      <w:r>
        <w:t xml:space="preserve">vuonna </w:t>
      </w:r>
      <w:r>
        <w:rPr>
          <w:color w:val="2F4F4F"/>
        </w:rPr>
        <w:t xml:space="preserve">496 eaa.</w:t>
      </w:r>
      <w:r>
        <w:t xml:space="preserve">, Mons Algiduksen taistelussa vuonna 458 eaa., </w:t>
      </w:r>
      <w:r>
        <w:rPr>
          <w:color w:val="556B2F"/>
        </w:rPr>
        <w:t xml:space="preserve">Corbionen taistelussa </w:t>
      </w:r>
      <w:r>
        <w:t xml:space="preserve">vuonna 446 eaa., Arician taistelussa ja erityisesti Cremeran taistelussa vuonna </w:t>
      </w:r>
      <w:r>
        <w:rPr>
          <w:color w:val="6B8E23"/>
        </w:rPr>
        <w:t xml:space="preserve">477 eaa.</w:t>
      </w:r>
      <w:r>
        <w:t xml:space="preserve">, jossa se taisteli tärkeintä etruskikaupunkia Veiitä vastaan.</w:t>
      </w:r>
    </w:p>
    <w:p>
      <w:r>
        <w:rPr>
          <w:b/>
        </w:rPr>
        <w:t xml:space="preserve">Kysymys 0</w:t>
      </w:r>
    </w:p>
    <w:p>
      <w:r>
        <w:t xml:space="preserve">Missä taistelussa Rooma otti voiton useista latinalaisista kaupungeista?</w:t>
      </w:r>
    </w:p>
    <w:p>
      <w:r>
        <w:rPr>
          <w:b/>
        </w:rPr>
        <w:t xml:space="preserve">Kysymys 1</w:t>
      </w:r>
    </w:p>
    <w:p>
      <w:r>
        <w:t xml:space="preserve">Minä vuonna Regillusjärven taistelu käytiin?</w:t>
      </w:r>
    </w:p>
    <w:p>
      <w:r>
        <w:rPr>
          <w:b/>
        </w:rPr>
        <w:t xml:space="preserve">Kysymys 2</w:t>
      </w:r>
    </w:p>
    <w:p>
      <w:r>
        <w:t xml:space="preserve">Minä vuonna Rooma otti voiton Veijin kaupungista?</w:t>
      </w:r>
    </w:p>
    <w:p>
      <w:r>
        <w:rPr>
          <w:b/>
        </w:rPr>
        <w:t xml:space="preserve">Kysymys 3</w:t>
      </w:r>
    </w:p>
    <w:p>
      <w:r>
        <w:t xml:space="preserve">Mikä roomalainen taistelu käytiin vuonna 446 eKr.?</w:t>
      </w:r>
    </w:p>
    <w:p>
      <w:r>
        <w:rPr>
          <w:b/>
        </w:rPr>
        <w:t xml:space="preserve">Kysymys 4</w:t>
      </w:r>
    </w:p>
    <w:p>
      <w:r>
        <w:t xml:space="preserve">Kuka alun perin hallitsi Sabineja?</w:t>
      </w:r>
    </w:p>
    <w:p>
      <w:r>
        <w:rPr>
          <w:b/>
        </w:rPr>
        <w:t xml:space="preserve">Teksti numero 7</w:t>
      </w:r>
    </w:p>
    <w:p>
      <w:r>
        <w:t xml:space="preserve">Vuoteen 390 eaa. mennessä useat gallialaisheimot tunkeutuivat Italiaan pohjoisesta, kun niiden kulttuuri levisi koko Eurooppaan. Roomalaiset huomasivat tämän, kun erityisen sotaisa heimo hyökkäsi </w:t>
      </w:r>
      <w:r>
        <w:rPr>
          <w:color w:val="A9A9A9"/>
        </w:rPr>
        <w:t xml:space="preserve">kahteen etruskikylään </w:t>
      </w:r>
      <w:r>
        <w:t xml:space="preserve">lähellä Rooman vaikutuspiiriä. Nämä kaupungit, jotka olivat vihollisen lukumäärän ja julmuuden ylivoimaisia, pyysivät Roomaa apuun. Roomalaiset kohtasivat gallialaiset taisteluissa Allia-joen taistelussa noin </w:t>
      </w:r>
      <w:r>
        <w:t xml:space="preserve">vuosina</w:t>
      </w:r>
      <w:r>
        <w:t xml:space="preserve"> 390-387 </w:t>
      </w:r>
      <w:r>
        <w:rPr>
          <w:color w:val="DCDCDC"/>
        </w:rPr>
        <w:t xml:space="preserve">eaa. </w:t>
      </w:r>
      <w:r>
        <w:t xml:space="preserve">Päällikkö </w:t>
      </w:r>
      <w:r>
        <w:rPr>
          <w:color w:val="2F4F4F"/>
        </w:rPr>
        <w:t xml:space="preserve">Brennuksen </w:t>
      </w:r>
      <w:r>
        <w:t xml:space="preserve">johtamat gallialaiset </w:t>
      </w:r>
      <w:r>
        <w:t xml:space="preserve">kukistivat noin </w:t>
      </w:r>
      <w:r>
        <w:rPr>
          <w:color w:val="556B2F"/>
        </w:rPr>
        <w:t xml:space="preserve">15 000 sotilaan </w:t>
      </w:r>
      <w:r>
        <w:t xml:space="preserve">vahvuisen roomalaisarmeijan</w:t>
      </w:r>
      <w:r>
        <w:t xml:space="preserve">, ajoivat pakenevia roomalaisia takaisin </w:t>
      </w:r>
      <w:r>
        <w:rPr>
          <w:color w:val="6B8E23"/>
        </w:rPr>
        <w:t xml:space="preserve">Roomaan </w:t>
      </w:r>
      <w:r>
        <w:t xml:space="preserve">ja ryöstivät kaupungin ennen kuin heidät joko ajettiin pois tai ostettiin. Roomalaiset ja gallialaiset jatkoivat sotimista ajoittain Italiassa yli kahden vuosisadan ajan.[relevantti? - discuss]</w:t>
      </w:r>
    </w:p>
    <w:p>
      <w:r>
        <w:rPr>
          <w:b/>
        </w:rPr>
        <w:t xml:space="preserve">Kysymys 0</w:t>
      </w:r>
    </w:p>
    <w:p>
      <w:r>
        <w:t xml:space="preserve">Milloin Allia-joen taistelu suunnilleen päättyi?</w:t>
      </w:r>
    </w:p>
    <w:p>
      <w:r>
        <w:rPr>
          <w:b/>
        </w:rPr>
        <w:t xml:space="preserve">Kysymys 1</w:t>
      </w:r>
    </w:p>
    <w:p>
      <w:r>
        <w:t xml:space="preserve">Kuinka monta roomalaista sotilasta osallistui Allia-joen taisteluun?</w:t>
      </w:r>
    </w:p>
    <w:p>
      <w:r>
        <w:rPr>
          <w:b/>
        </w:rPr>
        <w:t xml:space="preserve">Kysymys 2</w:t>
      </w:r>
    </w:p>
    <w:p>
      <w:r>
        <w:t xml:space="preserve">Minne roomalaiset yrittivät paeta hävittyään gallialaisille?</w:t>
      </w:r>
    </w:p>
    <w:p>
      <w:r>
        <w:rPr>
          <w:b/>
        </w:rPr>
        <w:t xml:space="preserve">Kysymys 3</w:t>
      </w:r>
    </w:p>
    <w:p>
      <w:r>
        <w:t xml:space="preserve">Mikä on sen päällikön nimi, joka johti armeijansa voittoon Allia-joen taistelussa?</w:t>
      </w:r>
    </w:p>
    <w:p>
      <w:r>
        <w:rPr>
          <w:b/>
        </w:rPr>
        <w:t xml:space="preserve">Kysymys 4</w:t>
      </w:r>
    </w:p>
    <w:p>
      <w:r>
        <w:t xml:space="preserve">Kuka pyysi Roomalta apua, kun sen viholliset olivat kuormittaneet heitä liikaa?</w:t>
      </w:r>
    </w:p>
    <w:p>
      <w:r>
        <w:rPr>
          <w:b/>
        </w:rPr>
        <w:t xml:space="preserve">Teksti numero 8</w:t>
      </w:r>
    </w:p>
    <w:p>
      <w:r>
        <w:t xml:space="preserve">Rooman ryöstöstä yllättävän nopeasti toipuneet roomalaiset jatkoivat välittömästi laajentumistaan </w:t>
      </w:r>
      <w:r>
        <w:rPr>
          <w:color w:val="A9A9A9"/>
        </w:rPr>
        <w:t xml:space="preserve">Italiassa</w:t>
      </w:r>
      <w:r>
        <w:t xml:space="preserve">. </w:t>
      </w:r>
      <w:r>
        <w:t xml:space="preserve">Ensimmäinen samniittojen sota vuosina 343 eaa. - </w:t>
      </w:r>
      <w:r>
        <w:rPr>
          <w:color w:val="DCDCDC"/>
        </w:rPr>
        <w:t xml:space="preserve">341 eaa. </w:t>
      </w:r>
      <w:r>
        <w:t xml:space="preserve">oli suhteellisen lyhyt: roomalaiset voittivat samniitit </w:t>
      </w:r>
      <w:r>
        <w:rPr>
          <w:color w:val="2F4F4F"/>
        </w:rPr>
        <w:t xml:space="preserve">kahdessa taistelussa</w:t>
      </w:r>
      <w:r>
        <w:t xml:space="preserve">, mutta joutuivat vetäytymään ennen kuin he pystyivät jatkamaan konfliktia pidemmälle </w:t>
      </w:r>
      <w:r>
        <w:rPr>
          <w:color w:val="556B2F"/>
        </w:rPr>
        <w:t xml:space="preserve">useiden latinalaisliittolaistensa kapinoinnin vuoksi </w:t>
      </w:r>
      <w:r>
        <w:t xml:space="preserve">latinan sodassa. Rooma voitti </w:t>
      </w:r>
      <w:r>
        <w:rPr>
          <w:color w:val="6B8E23"/>
        </w:rPr>
        <w:t xml:space="preserve">latinalaiset </w:t>
      </w:r>
      <w:r>
        <w:t xml:space="preserve">Vesuviuksen taistelussa ja uudelleen Trifanumin taistelussa, minkä jälkeen latinalaiskaupungit joutuivat alistumaan Rooman hallintaan.</w:t>
      </w:r>
    </w:p>
    <w:p>
      <w:r>
        <w:rPr>
          <w:b/>
        </w:rPr>
        <w:t xml:space="preserve">Kysymys 0</w:t>
      </w:r>
    </w:p>
    <w:p>
      <w:r>
        <w:t xml:space="preserve">Mihin maahan roomalaiset jatkoivat laajentumistaan sen jälkeen, kun Rooma oli ryöstetty?</w:t>
      </w:r>
    </w:p>
    <w:p>
      <w:r>
        <w:rPr>
          <w:b/>
        </w:rPr>
        <w:t xml:space="preserve">Kysymys 1</w:t>
      </w:r>
    </w:p>
    <w:p>
      <w:r>
        <w:t xml:space="preserve">Kuinka monta taistelua Rooma kävi ennen kuin se joutui pakenemaan ensimmäisessä samniittisodassa?</w:t>
      </w:r>
    </w:p>
    <w:p>
      <w:r>
        <w:rPr>
          <w:b/>
        </w:rPr>
        <w:t xml:space="preserve">Kysymys 2</w:t>
      </w:r>
    </w:p>
    <w:p>
      <w:r>
        <w:t xml:space="preserve">Mikä aiheutti roomalaisten varhaisen vetäytymisen ensimmäisessä samniittisodassa?</w:t>
      </w:r>
    </w:p>
    <w:p>
      <w:r>
        <w:rPr>
          <w:b/>
        </w:rPr>
        <w:t xml:space="preserve">Kysymys 3</w:t>
      </w:r>
    </w:p>
    <w:p>
      <w:r>
        <w:t xml:space="preserve">Milloin ensimmäinen samniittisota päättyi?</w:t>
      </w:r>
    </w:p>
    <w:p>
      <w:r>
        <w:rPr>
          <w:b/>
        </w:rPr>
        <w:t xml:space="preserve">Kysymys 4</w:t>
      </w:r>
    </w:p>
    <w:p>
      <w:r>
        <w:t xml:space="preserve">Ketä vastaan Rooma otti voiton Vesuviuksen taistelussa?</w:t>
      </w:r>
    </w:p>
    <w:p>
      <w:r>
        <w:rPr>
          <w:b/>
        </w:rPr>
        <w:t xml:space="preserve">Teksti numero 9</w:t>
      </w:r>
    </w:p>
    <w:p>
      <w:r>
        <w:t xml:space="preserve">Varhaisista voitoista huolimatta Pyrrhoksen asema Italiassa oli kestämätön. Rooma kieltäytyi päättäväisesti </w:t>
      </w:r>
      <w:r>
        <w:rPr>
          <w:color w:val="A9A9A9"/>
        </w:rPr>
        <w:t xml:space="preserve">neuvottelemasta </w:t>
      </w:r>
      <w:r>
        <w:rPr>
          <w:color w:val="DCDCDC"/>
        </w:rPr>
        <w:t xml:space="preserve">Pyrrhoksen </w:t>
      </w:r>
      <w:r>
        <w:t xml:space="preserve">kanssa niin kauan kuin </w:t>
      </w:r>
      <w:r>
        <w:t xml:space="preserve">hänen armeijansa pysyi Italiassa. </w:t>
      </w:r>
      <w:r>
        <w:rPr>
          <w:color w:val="2F4F4F"/>
        </w:rPr>
        <w:t xml:space="preserve">Pyrrhos </w:t>
      </w:r>
      <w:r>
        <w:t xml:space="preserve">joutui kärsimään kohtuuttoman raskaita tappioita jokaisessa kohtaamisessa Rooman armeijan kanssa ja </w:t>
      </w:r>
      <w:r>
        <w:t xml:space="preserve">vetäytyi niemimaalta (tästä johtuu termi "Pyrrhoksen voitto"). Vuonna </w:t>
      </w:r>
      <w:r>
        <w:rPr>
          <w:color w:val="556B2F"/>
        </w:rPr>
        <w:t xml:space="preserve">275 eaa. </w:t>
      </w:r>
      <w:r>
        <w:t xml:space="preserve">Pyrrhos kohtasi Rooman armeijan jälleen Beneventumin taistelussa. Beneventumin taistelu oli ratkaisematon, mutta Pyrrhos tajusi, että hänen armeijansa oli uupunut ja vähentynyt vuosien ulkomaanmatkojen vuoksi. </w:t>
      </w:r>
      <w:r>
        <w:rPr>
          <w:color w:val="6B8E23"/>
        </w:rPr>
        <w:t xml:space="preserve">Koska hän ei nähnyt juurikaan toivoa uusista voitoista</w:t>
      </w:r>
      <w:r>
        <w:t xml:space="preserve">, hän vetäytyi kokonaan Italiasta.</w:t>
      </w:r>
    </w:p>
    <w:p>
      <w:r>
        <w:rPr>
          <w:b/>
        </w:rPr>
        <w:t xml:space="preserve">Kysymys 0</w:t>
      </w:r>
    </w:p>
    <w:p>
      <w:r>
        <w:t xml:space="preserve">Kuka kärsi suuria tappioita taistellessaan Rooman armeijaa vastaan?</w:t>
      </w:r>
    </w:p>
    <w:p>
      <w:r>
        <w:rPr>
          <w:b/>
        </w:rPr>
        <w:t xml:space="preserve">Kysymys 1</w:t>
      </w:r>
    </w:p>
    <w:p>
      <w:r>
        <w:t xml:space="preserve">Mitä Rooma kieltäytyi tekemästä suhteissaan Pyrrhokseen?</w:t>
      </w:r>
    </w:p>
    <w:p>
      <w:r>
        <w:rPr>
          <w:b/>
        </w:rPr>
        <w:t xml:space="preserve">Kysymys 2</w:t>
      </w:r>
    </w:p>
    <w:p>
      <w:r>
        <w:t xml:space="preserve">Keneltä sotilasjohtajalta on peräisin termi Pyrrhoksen voitto?</w:t>
      </w:r>
    </w:p>
    <w:p>
      <w:r>
        <w:rPr>
          <w:b/>
        </w:rPr>
        <w:t xml:space="preserve">Kysymys 3</w:t>
      </w:r>
    </w:p>
    <w:p>
      <w:r>
        <w:t xml:space="preserve">Mikä sai Pyrrhoksen lopulta lähtemään kokonaan pois Italian maasta?</w:t>
      </w:r>
    </w:p>
    <w:p>
      <w:r>
        <w:rPr>
          <w:b/>
        </w:rPr>
        <w:t xml:space="preserve">Kysymys 4</w:t>
      </w:r>
    </w:p>
    <w:p>
      <w:r>
        <w:t xml:space="preserve">Minä vuonna Beneventumin taistelu käytiin?</w:t>
      </w:r>
    </w:p>
    <w:p>
      <w:r>
        <w:rPr>
          <w:b/>
        </w:rPr>
        <w:t xml:space="preserve">Teksti numero 10</w:t>
      </w:r>
    </w:p>
    <w:p>
      <w:r>
        <w:t xml:space="preserve">Ensimmäiset </w:t>
      </w:r>
      <w:r>
        <w:rPr>
          <w:color w:val="A9A9A9"/>
        </w:rPr>
        <w:t xml:space="preserve">meritaistelut </w:t>
      </w:r>
      <w:r>
        <w:t xml:space="preserve">olivat Rooman kannalta katastrofeja. Koulutettuaan lisää merimiehiä ja keksittyään </w:t>
      </w:r>
      <w:r>
        <w:rPr>
          <w:color w:val="DCDCDC"/>
        </w:rPr>
        <w:t xml:space="preserve">tarttumakoneen </w:t>
      </w:r>
      <w:r>
        <w:t xml:space="preserve">Rooman merivoimat kykenivät kuitenkin kukistamaan karthagolaisen laivaston, ja sen jälkeen seurasi lisää merivoittoja. Tämän </w:t>
      </w:r>
      <w:r>
        <w:t xml:space="preserve">jälkeen karthagolaiset palkkasivat </w:t>
      </w:r>
      <w:r>
        <w:t xml:space="preserve">spartalaisen palkkasoturikenraalin </w:t>
      </w:r>
      <w:r>
        <w:rPr>
          <w:color w:val="2F4F4F"/>
        </w:rPr>
        <w:t xml:space="preserve">Xanthippoksen </w:t>
      </w:r>
      <w:r>
        <w:t xml:space="preserve">organisoimaan armeijansa uudelleen ja johtamaan sitä.</w:t>
      </w:r>
      <w:r>
        <w:t xml:space="preserve"> Hän katkaisi Rooman armeijan sen tukikohdasta palauttamalla karthagolaisen merivoimien ylivallan. </w:t>
      </w:r>
      <w:r>
        <w:t xml:space="preserve">Tämän jälkeen </w:t>
      </w:r>
      <w:r>
        <w:rPr>
          <w:color w:val="556B2F"/>
        </w:rPr>
        <w:t xml:space="preserve">roomalaiset </w:t>
      </w:r>
      <w:r>
        <w:t xml:space="preserve">voittivat karthagolaiset jälleen meritaistelussa Aegates-saarten taistelussa ja jättivät Karthagon ilman laivastoa ja ilman riittäviä kolikoita laivaston perustamiseen. Merivallalle Välimerelle pääsyn menettäminen kirpaisi taloudellisesti ja psykologisesti, ja </w:t>
      </w:r>
      <w:r>
        <w:rPr>
          <w:color w:val="6B8E23"/>
        </w:rPr>
        <w:t xml:space="preserve">karthagolaiset </w:t>
      </w:r>
      <w:r>
        <w:t xml:space="preserve">pyysivät rauhaa.</w:t>
      </w:r>
    </w:p>
    <w:p>
      <w:r>
        <w:rPr>
          <w:b/>
        </w:rPr>
        <w:t xml:space="preserve">Kysymys 0</w:t>
      </w:r>
    </w:p>
    <w:p>
      <w:r>
        <w:t xml:space="preserve">Mitkä taistelut olivat aluksi täydellisiä katastrofeja Roomalle?</w:t>
      </w:r>
    </w:p>
    <w:p>
      <w:r>
        <w:rPr>
          <w:b/>
        </w:rPr>
        <w:t xml:space="preserve">Kysymys 1</w:t>
      </w:r>
    </w:p>
    <w:p>
      <w:r>
        <w:t xml:space="preserve">Minkä tyyppisen moottorin roomalaiset keksivät?</w:t>
      </w:r>
    </w:p>
    <w:p>
      <w:r>
        <w:rPr>
          <w:b/>
        </w:rPr>
        <w:t xml:space="preserve">Kysymys 2</w:t>
      </w:r>
    </w:p>
    <w:p>
      <w:r>
        <w:t xml:space="preserve">Kenet karthagolaiset palkkasivat johtamaan armeijaansa useiden roomalaisia vastaan kärsittyjen tappioiden jälkeen?</w:t>
      </w:r>
    </w:p>
    <w:p>
      <w:r>
        <w:rPr>
          <w:b/>
        </w:rPr>
        <w:t xml:space="preserve">Kysymys 3</w:t>
      </w:r>
    </w:p>
    <w:p>
      <w:r>
        <w:t xml:space="preserve">Kuka vei voiton Aegates-saarten taistelussa?</w:t>
      </w:r>
    </w:p>
    <w:p>
      <w:r>
        <w:rPr>
          <w:b/>
        </w:rPr>
        <w:t xml:space="preserve">Kysymys 4</w:t>
      </w:r>
    </w:p>
    <w:p>
      <w:r>
        <w:t xml:space="preserve">Kuka menetti pääsyn Välimerelle lukuisten laivastotappioiden jälkeen?</w:t>
      </w:r>
    </w:p>
    <w:p>
      <w:r>
        <w:rPr>
          <w:b/>
        </w:rPr>
        <w:t xml:space="preserve">Teksti numero 11</w:t>
      </w:r>
    </w:p>
    <w:p>
      <w:r>
        <w:t xml:space="preserve">Roomalaiset pitivät Hannibalin loitolla kolmessa taistelussa, mutta sitten Hannibal murskasi useita Rooman konsuliarmeijoita. Tähän mennessä Hannibalin veli </w:t>
      </w:r>
      <w:r>
        <w:rPr>
          <w:color w:val="A9A9A9"/>
        </w:rPr>
        <w:t xml:space="preserve">Hasdrubal Barca </w:t>
      </w:r>
      <w:r>
        <w:t xml:space="preserve">pyrki ylittämään Alpit Italiaan ja liittymään veljensä seuraan toisen armeijan kanssa. Hasdrubal onnistui murtautumaan Italiaan mutta kärsi kuitenkin ratkaisevan tappion </w:t>
      </w:r>
      <w:r>
        <w:rPr>
          <w:color w:val="DCDCDC"/>
        </w:rPr>
        <w:t xml:space="preserve">Metaurus-joella</w:t>
      </w:r>
      <w:r>
        <w:t xml:space="preserve">. Koska </w:t>
      </w:r>
      <w:r>
        <w:t xml:space="preserve">roomalaiset eivät kyenneet kukistamaan Hannibalia Italian maaperällä, he lähettivät rohkeasti </w:t>
      </w:r>
      <w:r>
        <w:rPr>
          <w:color w:val="2F4F4F"/>
        </w:rPr>
        <w:t xml:space="preserve">Scipio Africanuksen </w:t>
      </w:r>
      <w:r>
        <w:t xml:space="preserve">johtaman armeijan Afrikkaan </w:t>
      </w:r>
      <w:r>
        <w:rPr>
          <w:color w:val="556B2F"/>
        </w:rPr>
        <w:t xml:space="preserve">uhkaamaan karthagolaisten pääkaupunkia</w:t>
      </w:r>
      <w:r>
        <w:t xml:space="preserve">. </w:t>
      </w:r>
      <w:r>
        <w:t xml:space="preserve">Hannibal kutsuttiin takaisin Afrikkaan, ja hänet kukistettiin </w:t>
      </w:r>
      <w:r>
        <w:rPr>
          <w:color w:val="6B8E23"/>
        </w:rPr>
        <w:t xml:space="preserve">Zaman taistelussa</w:t>
      </w:r>
      <w:r>
        <w:t xml:space="preserve">.</w:t>
      </w:r>
    </w:p>
    <w:p>
      <w:r>
        <w:rPr>
          <w:b/>
        </w:rPr>
        <w:t xml:space="preserve">Kysymys 0</w:t>
      </w:r>
    </w:p>
    <w:p>
      <w:r>
        <w:t xml:space="preserve">Mikä oli Hannibalin perheenjäsenen nimi, joka halusi liittyä hänen armeijaansa taisteluun?</w:t>
      </w:r>
    </w:p>
    <w:p>
      <w:r>
        <w:rPr>
          <w:b/>
        </w:rPr>
        <w:t xml:space="preserve">Kysymys 1</w:t>
      </w:r>
    </w:p>
    <w:p>
      <w:r>
        <w:t xml:space="preserve">Millä joella Hasdrubal Barca kukistettiin?</w:t>
      </w:r>
    </w:p>
    <w:p>
      <w:r>
        <w:rPr>
          <w:b/>
        </w:rPr>
        <w:t xml:space="preserve">Kysymys 2</w:t>
      </w:r>
    </w:p>
    <w:p>
      <w:r>
        <w:t xml:space="preserve">Missä taistelussa Hannibal kärsi selvän tappion?</w:t>
      </w:r>
    </w:p>
    <w:p>
      <w:r>
        <w:rPr>
          <w:b/>
        </w:rPr>
        <w:t xml:space="preserve">Kysymys 3</w:t>
      </w:r>
    </w:p>
    <w:p>
      <w:r>
        <w:t xml:space="preserve">Kuka johti armeijaa, jonka roomalaiset olivat lähettäneet Afrikkaan?</w:t>
      </w:r>
    </w:p>
    <w:p>
      <w:r>
        <w:rPr>
          <w:b/>
        </w:rPr>
        <w:t xml:space="preserve">Kysymys 4</w:t>
      </w:r>
    </w:p>
    <w:p>
      <w:r>
        <w:t xml:space="preserve">Miksi roomalaiset lähettivät armeijan Afrikkaan?</w:t>
      </w:r>
    </w:p>
    <w:p>
      <w:r>
        <w:rPr>
          <w:b/>
        </w:rPr>
        <w:t xml:space="preserve">Teksti numero 12</w:t>
      </w:r>
    </w:p>
    <w:p>
      <w:r>
        <w:t xml:space="preserve">Karthago ei koskaan toipunut sotilaallisesti toisen Punisen sodan jälkeen, mutta taloudellisesti se toipui nopeasti, ja sitä seurannut kolmas Puninen sota oli todellisuudessa pelkkä rangaistusoperaatio sen jälkeen, kun </w:t>
      </w:r>
      <w:r>
        <w:rPr>
          <w:color w:val="A9A9A9"/>
        </w:rPr>
        <w:t xml:space="preserve">Rooman </w:t>
      </w:r>
      <w:r>
        <w:t xml:space="preserve">kanssa liittoutuneet Numidialaiset olivat </w:t>
      </w:r>
      <w:r>
        <w:t xml:space="preserve">ryöstäneet karthagolaisia kauppiaita ja hyökänneet heidän kimppuunsa. </w:t>
      </w:r>
      <w:r>
        <w:rPr>
          <w:color w:val="DCDCDC"/>
        </w:rPr>
        <w:t xml:space="preserve">Sopimukset </w:t>
      </w:r>
      <w:r>
        <w:t xml:space="preserve">olivat kieltäneet sodan Rooman liittolaisten kanssa, ja puolustautumista ryöstelyä/piratismia vastaan pidettiin "sotatoimena":</w:t>
      </w:r>
      <w:r>
        <w:t xml:space="preserve"> Rooma päätti tuhota Karthagon kaupungin. Karthago oli lähes puolustuskyvytön, ja se alistui, kun sitä piiritettiin. Roomalaiset vaativat kuitenkin </w:t>
      </w:r>
      <w:r>
        <w:rPr>
          <w:color w:val="2F4F4F"/>
        </w:rPr>
        <w:t xml:space="preserve">täydellistä antautumista </w:t>
      </w:r>
      <w:r>
        <w:t xml:space="preserve">ja kaupungin siirtämistä (autiomaahan) sisämaahan kauas rannikolta tai satama-alueelta, ja karthagolaiset kieltäytyivät. Kaupunki piiritettiin, valloitettiin ja tuhoutui täysin. Lopulta Rooma sai haltuunsa kaikki Karthagon Pohjois-Afrikan ja Iberian alueet. Huomaa, että "Karthago" ei ollut "valtakunta", vaan </w:t>
      </w:r>
      <w:r>
        <w:t xml:space="preserve">Karthagon johdolla toimiva </w:t>
      </w:r>
      <w:r>
        <w:rPr>
          <w:color w:val="556B2F"/>
        </w:rPr>
        <w:t xml:space="preserve">punisten siirtokuntien </w:t>
      </w:r>
      <w:r>
        <w:t xml:space="preserve">(satamakaupunkien) </w:t>
      </w:r>
      <w:r>
        <w:t xml:space="preserve">liitto, </w:t>
      </w:r>
      <w:r>
        <w:t xml:space="preserve">kuten 1. ja 2. Ateenan ("ullakon") liitto. Punainen Karthago oli kadonnut, mutta muut </w:t>
      </w:r>
      <w:r>
        <w:t xml:space="preserve">läntisen Välimeren </w:t>
      </w:r>
      <w:r>
        <w:rPr>
          <w:color w:val="6B8E23"/>
        </w:rPr>
        <w:t xml:space="preserve">punikilaiset kaupungit </w:t>
      </w:r>
      <w:r>
        <w:t xml:space="preserve">kukoistivat Rooman vallan alla.</w:t>
      </w:r>
    </w:p>
    <w:p>
      <w:r>
        <w:rPr>
          <w:b/>
        </w:rPr>
        <w:t xml:space="preserve">Kysymys 0</w:t>
      </w:r>
    </w:p>
    <w:p>
      <w:r>
        <w:t xml:space="preserve">Mikä oli estänyt Karthagoa puolustamasta aluettaan merirosvoilta?</w:t>
      </w:r>
    </w:p>
    <w:p>
      <w:r>
        <w:rPr>
          <w:b/>
        </w:rPr>
        <w:t xml:space="preserve">Kysymys 1</w:t>
      </w:r>
    </w:p>
    <w:p>
      <w:r>
        <w:t xml:space="preserve">Millaisesta siirtokunnasta Karthago pääasiassa koostui?</w:t>
      </w:r>
    </w:p>
    <w:p>
      <w:r>
        <w:rPr>
          <w:b/>
        </w:rPr>
        <w:t xml:space="preserve">Kysymys 2</w:t>
      </w:r>
    </w:p>
    <w:p>
      <w:r>
        <w:t xml:space="preserve">Mitkä kaupungit kukoistivat sen jälkeen, kun roomalaiset olivat valloittaneet ne?</w:t>
      </w:r>
    </w:p>
    <w:p>
      <w:r>
        <w:rPr>
          <w:b/>
        </w:rPr>
        <w:t xml:space="preserve">Kysymys 3</w:t>
      </w:r>
    </w:p>
    <w:p>
      <w:r>
        <w:t xml:space="preserve">Mikä oli roomalaisten tärkein pyyntö, jonka Karthago hylkäsi?</w:t>
      </w:r>
    </w:p>
    <w:p>
      <w:r>
        <w:rPr>
          <w:b/>
        </w:rPr>
        <w:t xml:space="preserve">Kysymys 4</w:t>
      </w:r>
    </w:p>
    <w:p>
      <w:r>
        <w:t xml:space="preserve">Kenen kanssa numidialaiset liittoutuivat?</w:t>
      </w:r>
    </w:p>
    <w:p>
      <w:r>
        <w:rPr>
          <w:b/>
        </w:rPr>
        <w:t xml:space="preserve">Teksti numero 13</w:t>
      </w:r>
    </w:p>
    <w:p>
      <w:r>
        <w:t xml:space="preserve">Rooman keskittyminen sotaan Karthagon kanssa tarjosi </w:t>
      </w:r>
      <w:r>
        <w:rPr>
          <w:color w:val="DCDCDC"/>
        </w:rPr>
        <w:t xml:space="preserve">Kreikan niemimaan </w:t>
      </w:r>
      <w:r>
        <w:t xml:space="preserve">pohjoisosassa sijaitsevan </w:t>
      </w:r>
      <w:r>
        <w:rPr>
          <w:color w:val="A9A9A9"/>
        </w:rPr>
        <w:t xml:space="preserve">Makedonian </w:t>
      </w:r>
      <w:r>
        <w:t xml:space="preserve">kuningaskunnan Filip V:lle tilaisuuden </w:t>
      </w:r>
      <w:r>
        <w:t xml:space="preserve">yrittää laajentaa valtaansa </w:t>
      </w:r>
      <w:r>
        <w:rPr>
          <w:color w:val="2F4F4F"/>
        </w:rPr>
        <w:t xml:space="preserve">länteen</w:t>
      </w:r>
      <w:r>
        <w:t xml:space="preserve">. </w:t>
      </w:r>
      <w:r>
        <w:t xml:space="preserve">Filippus lähetti lähettiläitä </w:t>
      </w:r>
      <w:r>
        <w:t xml:space="preserve">Hannibalin leiriin Italiaan neuvottelemaan liittoutumisesta Rooman yhteisinä vihollisina. Rooma sai kuitenkin tietää sopimuksesta, kun </w:t>
      </w:r>
      <w:r>
        <w:rPr>
          <w:color w:val="6B8E23"/>
        </w:rPr>
        <w:t xml:space="preserve">Filippoksen lähettiläät joutuivat Rooman laivaston vangiksi</w:t>
      </w:r>
      <w:r>
        <w:t xml:space="preserve">. Ensimmäisessä Makedonian sodassa roomalaiset osallistuivat suoraan vain rajoitettuihin maaoperaatioihin, mutta lopulta he saavuttivat tavoitteensa, joka oli Filippoksen valtaaminen ja sen estäminen, että hän auttaisi Hannibalia.</w:t>
      </w:r>
    </w:p>
    <w:p>
      <w:r>
        <w:rPr>
          <w:b/>
        </w:rPr>
        <w:t xml:space="preserve">Kysymys 0</w:t>
      </w:r>
    </w:p>
    <w:p>
      <w:r>
        <w:t xml:space="preserve">Mikä kuningaskunta lähetti lähettilään Italiaan yrittäessään muodostaa liittoutuman Roomaa vastaan?</w:t>
      </w:r>
    </w:p>
    <w:p>
      <w:r>
        <w:rPr>
          <w:b/>
        </w:rPr>
        <w:t xml:space="preserve">Kysymys 1</w:t>
      </w:r>
    </w:p>
    <w:p>
      <w:r>
        <w:t xml:space="preserve">Mihin Philip V halusi ulottaa valtansa?</w:t>
      </w:r>
    </w:p>
    <w:p>
      <w:r>
        <w:rPr>
          <w:b/>
        </w:rPr>
        <w:t xml:space="preserve">Kysymys 2</w:t>
      </w:r>
    </w:p>
    <w:p>
      <w:r>
        <w:t xml:space="preserve">Miltä niemimaalta Makedonian valtakunta löytyi?</w:t>
      </w:r>
    </w:p>
    <w:p>
      <w:r>
        <w:rPr>
          <w:b/>
        </w:rPr>
        <w:t xml:space="preserve">Kysymys 3</w:t>
      </w:r>
    </w:p>
    <w:p>
      <w:r>
        <w:t xml:space="preserve">Kenen kanssa Filip V pyrki liittoutumaan?</w:t>
      </w:r>
    </w:p>
    <w:p>
      <w:r>
        <w:rPr>
          <w:b/>
        </w:rPr>
        <w:t xml:space="preserve">Kysymys 4</w:t>
      </w:r>
    </w:p>
    <w:p>
      <w:r>
        <w:t xml:space="preserve">Missä vaiheessa Rooma sai tietää, että Filip V:n ja Hannibalin välillä oli saatu aikaan liitto?</w:t>
      </w:r>
    </w:p>
    <w:p>
      <w:r>
        <w:rPr>
          <w:b/>
        </w:rPr>
        <w:t xml:space="preserve">Teksti numero 14</w:t>
      </w:r>
    </w:p>
    <w:p>
      <w:r>
        <w:t xml:space="preserve">Viime vuosisadan aikana kreikkalaista maailmaa olivat hallinneet Aleksanteri Suuren valtakunnan kolme ensisijaista seuraajakuntaa: Ptolemaiosten Egypti, Makedonia ja Seleukidien valtakunta. Vuonna 202 eaa. sisäiset ongelmat johtivat Egyptin aseman heikkenemiseen ja häiritsivät näin seuraajavaltioiden välistä valtatasapainoa. Makedonia ja Seleukidien valtakunta sopivat liittoutumisesta Egyptin valloittamiseksi ja jakamiseksi. Pelätessään tätä yhä epävakaammaksi käyvää tilannetta useat pienet kreikkalaiset kuningaskunnat lähettivät Roomaan valtuuskuntia etsimään liittoa. Valtuuskunta onnistui, vaikka aiemmat kreikkalaisten yritykset saada Rooma mukaan Kreikan asioihin olivatkin kohdanneet roomalaisten välinpitämättömyyttä. Ensisijainen lähteemme näistä tapahtumista, Polybioksen säilyneet teokset, eivät kerro Rooman syytä sekaantumiseen. Rooma antoi Filippukselle </w:t>
      </w:r>
      <w:r>
        <w:rPr>
          <w:color w:val="A9A9A9"/>
        </w:rPr>
        <w:t xml:space="preserve">uhkavaatimuksen lopettaa Rooman uusia kreikkalaisia liittolaisia vastaan suunnatut sotaretket</w:t>
      </w:r>
      <w:r>
        <w:t xml:space="preserve">. Epäillessään Rooman voimaa (mikä oli perusteltua, kun otetaan huomioon Rooman suorituskyky ensimmäisessä Makedonian sodassa) Filippos jätti pyynnön huomiotta, ja Rooma lähetti roomalaisten ja kreikkalaisten liittolaisten armeijan, mikä aloitti toisen Makedonian sodan. Huolimatta Filippoksen viimeaikaisista menestyksistä kreikkalaisia vastaan ja aiemmista menestyksistä Roomaa vastaan hänen armeijansa taipui roomalais-kreikkalaisen armeijan painostuksen alla. Vuonna </w:t>
      </w:r>
      <w:r>
        <w:rPr>
          <w:color w:val="DCDCDC"/>
        </w:rPr>
        <w:t xml:space="preserve">197 eaa. </w:t>
      </w:r>
      <w:r>
        <w:t xml:space="preserve">roomalaiset kukistivat Filippoksen ratkaisevasti Kynoskefalan taistelussa, ja Filippos joutui luopumaan </w:t>
      </w:r>
      <w:r>
        <w:rPr>
          <w:color w:val="2F4F4F"/>
        </w:rPr>
        <w:t xml:space="preserve">viimeaikaisista Kreikan valloituksistaan</w:t>
      </w:r>
      <w:r>
        <w:t xml:space="preserve">. </w:t>
      </w:r>
      <w:r>
        <w:t xml:space="preserve">Roomalaiset julistivat </w:t>
      </w:r>
      <w:r>
        <w:rPr>
          <w:color w:val="556B2F"/>
        </w:rPr>
        <w:t xml:space="preserve">"kreikkalaisten rauhan" </w:t>
      </w:r>
      <w:r>
        <w:t xml:space="preserve">uskoen, että Filippoksen tappio merkitsi nyt Kreikan vakautta. He vetäytyivät </w:t>
      </w:r>
      <w:r>
        <w:t xml:space="preserve">kokonaan </w:t>
      </w:r>
      <w:r>
        <w:t xml:space="preserve">pois </w:t>
      </w:r>
      <w:r>
        <w:rPr>
          <w:color w:val="6B8E23"/>
        </w:rPr>
        <w:t xml:space="preserve">Kreikasta </w:t>
      </w:r>
      <w:r>
        <w:t xml:space="preserve">ja pitivät vain vähäiset yhteydet kreikkalaisiin liittolaisiinsa.</w:t>
      </w:r>
    </w:p>
    <w:p>
      <w:r>
        <w:rPr>
          <w:b/>
        </w:rPr>
        <w:t xml:space="preserve">Kysymys 0</w:t>
      </w:r>
    </w:p>
    <w:p>
      <w:r>
        <w:t xml:space="preserve">Mitä roomalaiset ilmoittivat nyt, kun Filippus oli lyöty?</w:t>
      </w:r>
    </w:p>
    <w:p>
      <w:r>
        <w:rPr>
          <w:b/>
        </w:rPr>
        <w:t xml:space="preserve">Kysymys 1</w:t>
      </w:r>
    </w:p>
    <w:p>
      <w:r>
        <w:t xml:space="preserve">Mistä roomalaiset vetivät joukkonsa pois Filippoksen tappion jälkeen?</w:t>
      </w:r>
    </w:p>
    <w:p>
      <w:r>
        <w:rPr>
          <w:b/>
        </w:rPr>
        <w:t xml:space="preserve">Kysymys 2</w:t>
      </w:r>
    </w:p>
    <w:p>
      <w:r>
        <w:t xml:space="preserve">Minkä Rooman pyynnön Filip V jätti huomiotta, mikä johti nopeasti toisen Makedonian sodan alkamiseen?</w:t>
      </w:r>
    </w:p>
    <w:p>
      <w:r>
        <w:rPr>
          <w:b/>
        </w:rPr>
        <w:t xml:space="preserve">Kysymys 3</w:t>
      </w:r>
    </w:p>
    <w:p>
      <w:r>
        <w:t xml:space="preserve">Minä vuonna Filippos hävisi Kynoskefalian taistelun?</w:t>
      </w:r>
    </w:p>
    <w:p>
      <w:r>
        <w:rPr>
          <w:b/>
        </w:rPr>
        <w:t xml:space="preserve">Kysymys 4</w:t>
      </w:r>
    </w:p>
    <w:p>
      <w:r>
        <w:t xml:space="preserve">Mitä Filippus joutui palauttamaan hävittyään Kynoskefalian taistelussa?</w:t>
      </w:r>
    </w:p>
    <w:p>
      <w:r>
        <w:rPr>
          <w:b/>
        </w:rPr>
        <w:t xml:space="preserve">Teksti numero 15</w:t>
      </w:r>
    </w:p>
    <w:p>
      <w:r>
        <w:t xml:space="preserve">Kun Egypti ja Makedonia olivat heikentyneet, Seleukidien valtakunta yritti yhä aggressiivisemmin ja menestyksekkäämmin valloittaa koko kreikkalaisen maailman. Nyt paitsi Rooman liittolaiset Filippiä vastaan, myös </w:t>
      </w:r>
      <w:r>
        <w:rPr>
          <w:color w:val="A9A9A9"/>
        </w:rPr>
        <w:t xml:space="preserve">Filippi </w:t>
      </w:r>
      <w:r>
        <w:t xml:space="preserve">itse pyrki liittoutumaan Rooman kanssa Seleukideja vastaan. Tilannetta pahensi se, että </w:t>
      </w:r>
      <w:r>
        <w:rPr>
          <w:color w:val="DCDCDC"/>
        </w:rPr>
        <w:t xml:space="preserve">Hannibal </w:t>
      </w:r>
      <w:r>
        <w:t xml:space="preserve">oli nyt Seleukidien keisarin sotilaallinen pääneuvonantaja, ja näiden kahden uskottiin suunnittelevan </w:t>
      </w:r>
      <w:r>
        <w:rPr>
          <w:color w:val="2F4F4F"/>
        </w:rPr>
        <w:t xml:space="preserve">suoranaista valloitusta paitsi Kreikan myös itse Rooman osalta</w:t>
      </w:r>
      <w:r>
        <w:t xml:space="preserve">. </w:t>
      </w:r>
      <w:r>
        <w:rPr>
          <w:color w:val="556B2F"/>
        </w:rPr>
        <w:t xml:space="preserve">Seleukidit </w:t>
      </w:r>
      <w:r>
        <w:t xml:space="preserve">olivat paljon vahvempia kuin makedonialaiset olivat koskaan olleet, koska he hallitsivat suurta osaa entisestä Persian valtakunnasta ja olivat nyt lähes kokonaan koonnut uudelleen Aleksanteri Suuren entisen valtakunnan.</w:t>
      </w:r>
    </w:p>
    <w:p>
      <w:r>
        <w:rPr>
          <w:b/>
        </w:rPr>
        <w:t xml:space="preserve">Kysymys 0</w:t>
      </w:r>
    </w:p>
    <w:p>
      <w:r>
        <w:t xml:space="preserve">Kuka oli nyt nimitetty Seleukidien keisarin sotilasneuvonantajaksi?</w:t>
      </w:r>
    </w:p>
    <w:p>
      <w:r>
        <w:rPr>
          <w:b/>
        </w:rPr>
        <w:t xml:space="preserve">Kysymys 1</w:t>
      </w:r>
    </w:p>
    <w:p>
      <w:r>
        <w:t xml:space="preserve">Minkä arveltiin olevan Hannibalin ja Seleukidien keisarin suunnitelma?</w:t>
      </w:r>
    </w:p>
    <w:p>
      <w:r>
        <w:rPr>
          <w:b/>
        </w:rPr>
        <w:t xml:space="preserve">Kysymys 2</w:t>
      </w:r>
    </w:p>
    <w:p>
      <w:r>
        <w:t xml:space="preserve">Mikä valtakunta hallitsi tällä hetkellä suurinta osaa entisestä Persian valtakunnasta?</w:t>
      </w:r>
    </w:p>
    <w:p>
      <w:r>
        <w:rPr>
          <w:b/>
        </w:rPr>
        <w:t xml:space="preserve">Kysymys 3</w:t>
      </w:r>
    </w:p>
    <w:p>
      <w:r>
        <w:t xml:space="preserve">Kuka oli onnistunut luomaan uudelleen lähes koko Aleksanteri Suuren valtakunnan?</w:t>
      </w:r>
    </w:p>
    <w:p>
      <w:r>
        <w:rPr>
          <w:b/>
        </w:rPr>
        <w:t xml:space="preserve">Kysymys 4</w:t>
      </w:r>
    </w:p>
    <w:p>
      <w:r>
        <w:t xml:space="preserve">Kuka entinen vihollinen halusi liittoutua roomalaisten kanssa?</w:t>
      </w:r>
    </w:p>
    <w:p>
      <w:r>
        <w:rPr>
          <w:b/>
        </w:rPr>
        <w:t xml:space="preserve">Teksti numero 16</w:t>
      </w:r>
    </w:p>
    <w:p>
      <w:r>
        <w:t xml:space="preserve">Pahinta peläten roomalaiset aloittivat suuren liikekannallepanon ja vetäytyivät pois äskettäin rauhoitetuista Espanjasta ja Galliasta. He perustivat jopa suuren varuskunnan </w:t>
      </w:r>
      <w:r>
        <w:rPr>
          <w:color w:val="A9A9A9"/>
        </w:rPr>
        <w:t xml:space="preserve">Sisiliaan </w:t>
      </w:r>
      <w:r>
        <w:rPr>
          <w:color w:val="DCDCDC"/>
        </w:rPr>
        <w:t xml:space="preserve">siltä varalta, että seleukidit pääsisivät Italiaan</w:t>
      </w:r>
      <w:r>
        <w:t xml:space="preserve">. Tämän pelon jakoivat myös Rooman kreikkalaiset liittolaiset, jotka olivat pitkälti jättäneet Rooman huomiotta toisen makedonialaisen sodan jälkeisinä vuosina, mutta seurasivat Roomaa nyt ensimmäistä kertaa tuon sodan jälkeen. Suuret roomalais-kreikkalaiset joukot mobilisoitiin toisen punisen sodan suuren sankarin Scipio Africanuksen komennossa, ja ne lähtivät kohti Kreikkaa, mistä alkoi roomalais-syyrialainen sota. Alkutaistelujen jälkeen, jotka paljastivat vakavia seleukidien heikkouksia, seleukidit yrittivät kääntää roomalaisten voiman heitä vastaan Thermopylain taistelussa (kuten he uskoivat 300 spartalaisen tehneen vuosisatoja aiemmin). Spartalaisten tavoin </w:t>
      </w:r>
      <w:r>
        <w:rPr>
          <w:color w:val="2F4F4F"/>
        </w:rPr>
        <w:t xml:space="preserve">seleukidit </w:t>
      </w:r>
      <w:r>
        <w:t xml:space="preserve">hävisivät taistelun ja joutuivat evakuoimaan Kreikan. Roomalaiset ajoivat Seleukideja takaa ylittämällä Hellespontin, mikä oli ensimmäinen kerta, kun roomalainen armeija oli koskaan saapunut Aasiaan. Ratkaiseva taistelu käytiin </w:t>
      </w:r>
      <w:r>
        <w:rPr>
          <w:color w:val="556B2F"/>
        </w:rPr>
        <w:t xml:space="preserve">Magnesian taistelussa</w:t>
      </w:r>
      <w:r>
        <w:t xml:space="preserve">, jonka roomalaiset voittivat täysin. Seleukidit vaativat rauhaa, ja Rooma pakotti heidät luopumaan Kreikan viimeaikaisista valloituksistaan. Vaikka he hallitsivat edelleen suurta aluetta, tämä tappio merkitsi heidän valtakuntansa taantumista, sillä he joutuivat kohtaamaan yhä aggressiivisempia alamaisia idässä (parthialaiset) ja lännessä (kreikkalaiset). Heidän valtakuntansa hajosi romuksi seuraavan vuosisadan aikana, jolloin Pontus jäi sen varjoon. Magnesian jälkeen Rooma vetäytyi jälleen Kreikasta </w:t>
      </w:r>
      <w:r>
        <w:rPr>
          <w:color w:val="6B8E23"/>
        </w:rPr>
        <w:t xml:space="preserve">olettaen (tai toivoen), että Kreikan suurvallan puuttuminen takaisi vakaan rauhan</w:t>
      </w:r>
      <w:r>
        <w:t xml:space="preserve">. Itse asiassa se teki päinvastoin.</w:t>
      </w:r>
    </w:p>
    <w:p>
      <w:r>
        <w:rPr>
          <w:b/>
        </w:rPr>
        <w:t xml:space="preserve">Kysymys 0</w:t>
      </w:r>
    </w:p>
    <w:p>
      <w:r>
        <w:t xml:space="preserve">Missä Italiassa sijaitsevassa kaupungissa oli nyt suuri roomalainen varuskunta?</w:t>
      </w:r>
    </w:p>
    <w:p>
      <w:r>
        <w:rPr>
          <w:b/>
        </w:rPr>
        <w:t xml:space="preserve">Kysymys 1</w:t>
      </w:r>
    </w:p>
    <w:p>
      <w:r>
        <w:t xml:space="preserve">Miksi roomalaiset perustivat Italiaan varuskunnan?</w:t>
      </w:r>
    </w:p>
    <w:p>
      <w:r>
        <w:rPr>
          <w:b/>
        </w:rPr>
        <w:t xml:space="preserve">Kysymys 2</w:t>
      </w:r>
    </w:p>
    <w:p>
      <w:r>
        <w:t xml:space="preserve">Kuka oli hävinnyt Thermopylain taistelussa?</w:t>
      </w:r>
    </w:p>
    <w:p>
      <w:r>
        <w:rPr>
          <w:b/>
        </w:rPr>
        <w:t xml:space="preserve">Kysymys 3</w:t>
      </w:r>
    </w:p>
    <w:p>
      <w:r>
        <w:t xml:space="preserve">Miksi roomalaiset päättivät vetää joukkonsa pois Kreikasta?</w:t>
      </w:r>
    </w:p>
    <w:p>
      <w:r>
        <w:rPr>
          <w:b/>
        </w:rPr>
        <w:t xml:space="preserve">Kysymys 4</w:t>
      </w:r>
    </w:p>
    <w:p>
      <w:r>
        <w:t xml:space="preserve">Mikä tappio aloitti Seleukidien valtakunnan rappion?</w:t>
      </w:r>
    </w:p>
    <w:p>
      <w:r>
        <w:rPr>
          <w:b/>
        </w:rPr>
        <w:t xml:space="preserve">Teksti numero 17</w:t>
      </w:r>
    </w:p>
    <w:p>
      <w:r>
        <w:t xml:space="preserve">Vuonna </w:t>
      </w:r>
      <w:r>
        <w:rPr>
          <w:color w:val="A9A9A9"/>
        </w:rPr>
        <w:t xml:space="preserve">179 eaa. </w:t>
      </w:r>
      <w:r>
        <w:t xml:space="preserve">Filippus kuoli. Hänen lahjakas ja kunnianhimoinen poikansa </w:t>
      </w:r>
      <w:r>
        <w:rPr>
          <w:color w:val="DCDCDC"/>
        </w:rPr>
        <w:t xml:space="preserve">Perseus </w:t>
      </w:r>
      <w:r>
        <w:t xml:space="preserve">nousi valtaistuimelle ja osoitti uutta kiinnostusta Kreikan valloittamiseen. Koska </w:t>
      </w:r>
      <w:r>
        <w:rPr>
          <w:color w:val="2F4F4F"/>
        </w:rPr>
        <w:t xml:space="preserve">Rooman</w:t>
      </w:r>
      <w:r>
        <w:t xml:space="preserve"> kreikkalaisilla liittolaisilla oli edessään uusi suuri uhka, se </w:t>
      </w:r>
      <w:r>
        <w:t xml:space="preserve">julisti Makedonialle jälleen sodan, mikä käynnisti kolmannen Makedonian sodan. Perseus menestyi aluksi jonkin verran roomalaisia vastaan. Rooma vastasi kuitenkin </w:t>
      </w:r>
      <w:r>
        <w:rPr>
          <w:color w:val="556B2F"/>
        </w:rPr>
        <w:t xml:space="preserve">lähettämällä vahvemman armeijan</w:t>
      </w:r>
      <w:r>
        <w:t xml:space="preserve">. </w:t>
      </w:r>
      <w:r>
        <w:t xml:space="preserve">Tämä toinen konsuliarmeija voitti makedonialaiset ratkaisevasti Pydnan taistelussa vuonna </w:t>
      </w:r>
      <w:r>
        <w:rPr>
          <w:color w:val="6B8E23"/>
        </w:rPr>
        <w:t xml:space="preserve">168 eaa., </w:t>
      </w:r>
      <w:r>
        <w:t xml:space="preserve">ja makedonialaiset antautuivat, mikä päätti sodan.</w:t>
      </w:r>
    </w:p>
    <w:p>
      <w:r>
        <w:rPr>
          <w:b/>
        </w:rPr>
        <w:t xml:space="preserve">Kysymys 0</w:t>
      </w:r>
    </w:p>
    <w:p>
      <w:r>
        <w:t xml:space="preserve">Minä vuonna Filippus kuoli?</w:t>
      </w:r>
    </w:p>
    <w:p>
      <w:r>
        <w:rPr>
          <w:b/>
        </w:rPr>
        <w:t xml:space="preserve">Kysymys 1</w:t>
      </w:r>
    </w:p>
    <w:p>
      <w:r>
        <w:t xml:space="preserve">Kuka oli seuraava kruununperijä Filippoksen kuollessa?</w:t>
      </w:r>
    </w:p>
    <w:p>
      <w:r>
        <w:rPr>
          <w:b/>
        </w:rPr>
        <w:t xml:space="preserve">Kysymys 2</w:t>
      </w:r>
    </w:p>
    <w:p>
      <w:r>
        <w:t xml:space="preserve">Minä vuonna makedonialaiset hävisivät Pydnan taistelun?</w:t>
      </w:r>
    </w:p>
    <w:p>
      <w:r>
        <w:rPr>
          <w:b/>
        </w:rPr>
        <w:t xml:space="preserve">Kysymys 3</w:t>
      </w:r>
    </w:p>
    <w:p>
      <w:r>
        <w:t xml:space="preserve">Miten Rooma reagoi peräkkäisiin tappioihin makedonialaisia vastaan?</w:t>
      </w:r>
    </w:p>
    <w:p>
      <w:r>
        <w:rPr>
          <w:b/>
        </w:rPr>
        <w:t xml:space="preserve">Kysymys 4</w:t>
      </w:r>
    </w:p>
    <w:p>
      <w:r>
        <w:t xml:space="preserve">Kuka oli alun perin aloittanut kolmannen Makedonian sodan?</w:t>
      </w:r>
    </w:p>
    <w:p>
      <w:r>
        <w:rPr>
          <w:b/>
        </w:rPr>
        <w:t xml:space="preserve">Teksti numero 18</w:t>
      </w:r>
    </w:p>
    <w:p>
      <w:r>
        <w:t xml:space="preserve">Koska Rooma oli nyt vakuuttunut siitä, että kreikkalaiset (ja näin ollen koko muu alue) eivät saisi rauhaa, jos heidät jätettäisiin rauhaan, se päätti luoda ensimmäisen pysyvän jalansijansa kreikkalaisessa maailmassa ja jakoi Makedonian kuningaskunnan </w:t>
      </w:r>
      <w:r>
        <w:rPr>
          <w:color w:val="A9A9A9"/>
        </w:rPr>
        <w:t xml:space="preserve">neljäksi asiakastasavallaksi</w:t>
      </w:r>
      <w:r>
        <w:t xml:space="preserve">. Makedonialainen kiihkoilu kuitenkin jatkui. Neljäs makedonialainen sota, </w:t>
      </w:r>
      <w:r>
        <w:rPr>
          <w:color w:val="DCDCDC"/>
        </w:rPr>
        <w:t xml:space="preserve">150-148 eaa., </w:t>
      </w:r>
      <w:r>
        <w:t xml:space="preserve">käytiin </w:t>
      </w:r>
      <w:r>
        <w:rPr>
          <w:color w:val="2F4F4F"/>
        </w:rPr>
        <w:t xml:space="preserve">makedonialaista kruununhakijaa </w:t>
      </w:r>
      <w:r>
        <w:t xml:space="preserve">vastaan</w:t>
      </w:r>
      <w:r>
        <w:t xml:space="preserve">, joka jälleen </w:t>
      </w:r>
      <w:r>
        <w:rPr>
          <w:color w:val="556B2F"/>
        </w:rPr>
        <w:t xml:space="preserve">horjutti </w:t>
      </w:r>
      <w:r>
        <w:t xml:space="preserve">Kreikan </w:t>
      </w:r>
      <w:r>
        <w:rPr>
          <w:color w:val="556B2F"/>
        </w:rPr>
        <w:t xml:space="preserve">vakautta </w:t>
      </w:r>
      <w:r>
        <w:t xml:space="preserve">yrittämällä perustaa uudelleen vanhan valtakunnan. </w:t>
      </w:r>
      <w:r>
        <w:rPr>
          <w:color w:val="6B8E23"/>
        </w:rPr>
        <w:t xml:space="preserve">Roomalaiset </w:t>
      </w:r>
      <w:r>
        <w:t xml:space="preserve">kukistivat makedonialaiset nopeasti toisessa Pydnan taistelussa.</w:t>
      </w:r>
    </w:p>
    <w:p>
      <w:r>
        <w:rPr>
          <w:b/>
        </w:rPr>
        <w:t xml:space="preserve">Kysymys 0</w:t>
      </w:r>
    </w:p>
    <w:p>
      <w:r>
        <w:t xml:space="preserve">Kuinka moneksi tasavallaksi Makedonian kuningaskunta jakautui?</w:t>
      </w:r>
    </w:p>
    <w:p>
      <w:r>
        <w:rPr>
          <w:b/>
        </w:rPr>
        <w:t xml:space="preserve">Kysymys 1</w:t>
      </w:r>
    </w:p>
    <w:p>
      <w:r>
        <w:t xml:space="preserve">Minä vuonna neljäs Makedonian sota päättyi?</w:t>
      </w:r>
    </w:p>
    <w:p>
      <w:r>
        <w:rPr>
          <w:b/>
        </w:rPr>
        <w:t xml:space="preserve">Kysymys 2</w:t>
      </w:r>
    </w:p>
    <w:p>
      <w:r>
        <w:t xml:space="preserve">Ketä vastaan Rooma taisteli neljännessä Makedonian sodassa?</w:t>
      </w:r>
    </w:p>
    <w:p>
      <w:r>
        <w:rPr>
          <w:b/>
        </w:rPr>
        <w:t xml:space="preserve">Kysymys 3</w:t>
      </w:r>
    </w:p>
    <w:p>
      <w:r>
        <w:t xml:space="preserve">Mitä vaikutuksia Makedonian kuningaskunnan perustamisella oli Kreikkaan?</w:t>
      </w:r>
    </w:p>
    <w:p>
      <w:r>
        <w:rPr>
          <w:b/>
        </w:rPr>
        <w:t xml:space="preserve">Kysymys 4</w:t>
      </w:r>
    </w:p>
    <w:p>
      <w:r>
        <w:t xml:space="preserve">Kuka voitti toisen Pydnan taistelun?</w:t>
      </w:r>
    </w:p>
    <w:p>
      <w:r>
        <w:rPr>
          <w:b/>
        </w:rPr>
        <w:t xml:space="preserve">Teksti numero 19</w:t>
      </w:r>
    </w:p>
    <w:p>
      <w:r>
        <w:rPr>
          <w:color w:val="A9A9A9"/>
        </w:rPr>
        <w:t xml:space="preserve">Jugurthin sota </w:t>
      </w:r>
      <w:r>
        <w:t xml:space="preserve">vuosina 111-104 </w:t>
      </w:r>
      <w:r>
        <w:rPr>
          <w:color w:val="DCDCDC"/>
        </w:rPr>
        <w:t xml:space="preserve">eaa. </w:t>
      </w:r>
      <w:r>
        <w:t xml:space="preserve">käytiin Rooman ja Pohjois-Afrikan Numidian kuningaskunnan Jugurthan välillä. Se muodosti Rooman lopullisen rauhoittamisen Pohjois-Afrikassa, minkä jälkeen Rooma lopetti laajenemisen mantereella saavuttuaan aavikon ja vuoriston muodostamiin luonnollisiin esteisiin. Kun Jugurtha oli anastanut Numidian valtaistuimen, joka oli Rooman uskollinen liittolainen punisista sodista lähtien, Rooma katsoi, että hänen oli pakko puuttua asiaan. </w:t>
      </w:r>
      <w:r>
        <w:rPr>
          <w:color w:val="2F4F4F"/>
        </w:rPr>
        <w:t xml:space="preserve">Jugurtha </w:t>
      </w:r>
      <w:r>
        <w:t xml:space="preserve">lahjoi röyhkeästi </w:t>
      </w:r>
      <w:r>
        <w:rPr>
          <w:color w:val="556B2F"/>
        </w:rPr>
        <w:t xml:space="preserve">roomalaiset </w:t>
      </w:r>
      <w:r>
        <w:t xml:space="preserve">hyväksymään vallankaappauksensa</w:t>
      </w:r>
      <w:r>
        <w:t xml:space="preserve">.</w:t>
      </w:r>
      <w:r>
        <w:t xml:space="preserve"> Jugurtha ei lopulta jäänyt vangiksi taistelussa vaan </w:t>
      </w:r>
      <w:r>
        <w:rPr>
          <w:color w:val="6B8E23"/>
        </w:rPr>
        <w:t xml:space="preserve">petoksen </w:t>
      </w:r>
      <w:r>
        <w:t xml:space="preserve">seurauksena</w:t>
      </w:r>
      <w:r>
        <w:t xml:space="preserve">.</w:t>
      </w:r>
    </w:p>
    <w:p>
      <w:r>
        <w:rPr>
          <w:b/>
        </w:rPr>
        <w:t xml:space="preserve">Kysymys 0</w:t>
      </w:r>
    </w:p>
    <w:p>
      <w:r>
        <w:t xml:space="preserve">Mitä sotaa pidetään Rooman viimeisenä rauhoituksena Pohjois-Afrikassa?</w:t>
      </w:r>
    </w:p>
    <w:p>
      <w:r>
        <w:rPr>
          <w:b/>
        </w:rPr>
        <w:t xml:space="preserve">Kysymys 1</w:t>
      </w:r>
    </w:p>
    <w:p>
      <w:r>
        <w:t xml:space="preserve">Mikä sai Jugurthan lopulta joutumaan vangiksi?</w:t>
      </w:r>
    </w:p>
    <w:p>
      <w:r>
        <w:rPr>
          <w:b/>
        </w:rPr>
        <w:t xml:space="preserve">Kysymys 2</w:t>
      </w:r>
    </w:p>
    <w:p>
      <w:r>
        <w:t xml:space="preserve">Milloin Jugurthinin sota päättyi?</w:t>
      </w:r>
    </w:p>
    <w:p>
      <w:r>
        <w:rPr>
          <w:b/>
        </w:rPr>
        <w:t xml:space="preserve">Kysymys 3</w:t>
      </w:r>
    </w:p>
    <w:p>
      <w:r>
        <w:t xml:space="preserve">Kuka yritti anastaa Numidian valtaistuimen?</w:t>
      </w:r>
    </w:p>
    <w:p>
      <w:r>
        <w:rPr>
          <w:b/>
        </w:rPr>
        <w:t xml:space="preserve">Kysymys 4</w:t>
      </w:r>
    </w:p>
    <w:p>
      <w:r>
        <w:t xml:space="preserve">Kenet Jugurthan piti lahjoa, jotta he hyväksyisivät hänet Numidian uudeksi johtajaksi?</w:t>
      </w:r>
    </w:p>
    <w:p>
      <w:r>
        <w:rPr>
          <w:b/>
        </w:rPr>
        <w:t xml:space="preserve">Teksti numero 20</w:t>
      </w:r>
    </w:p>
    <w:p>
      <w:r>
        <w:t xml:space="preserve">Vuonna </w:t>
      </w:r>
      <w:r>
        <w:rPr>
          <w:color w:val="A9A9A9"/>
        </w:rPr>
        <w:t xml:space="preserve">121 eaa. </w:t>
      </w:r>
      <w:r>
        <w:t xml:space="preserve">Rooma joutui kosketuksiin kahden kelttiläisheimon kanssa (jotka olivat kotoisin nykyisessä Ranskassa sijaitsevalta alueelta), jotka molemmat voitettiin näennäisen helposti. </w:t>
      </w:r>
      <w:r>
        <w:rPr>
          <w:color w:val="DCDCDC"/>
        </w:rPr>
        <w:t xml:space="preserve">Kimbriläisten sota </w:t>
      </w:r>
      <w:r>
        <w:t xml:space="preserve">(113-101 </w:t>
      </w:r>
      <w:r>
        <w:rPr>
          <w:color w:val="2F4F4F"/>
        </w:rPr>
        <w:t xml:space="preserve">eaa.) </w:t>
      </w:r>
      <w:r>
        <w:t xml:space="preserve">oli paljon vakavampi asia kuin aiemmat yhteenotot vuonna 121 eaa. Kimbriläisten ja teutoneiden germaaniheimot muuttivat </w:t>
      </w:r>
      <w:r>
        <w:rPr>
          <w:color w:val="556B2F"/>
        </w:rPr>
        <w:t xml:space="preserve">Pohjois-Euroopasta </w:t>
      </w:r>
      <w:r>
        <w:t xml:space="preserve">Rooman pohjoisille alueille ja ottivat yhteen Rooman ja sen liittolaisten kanssa. Aquae Sextiaen taistelussa ja Vercellaen taistelussa molemmat heimot käytännössä tuhottiin, mikä lopetti uhan.</w:t>
      </w:r>
    </w:p>
    <w:p>
      <w:r>
        <w:rPr>
          <w:b/>
        </w:rPr>
        <w:t xml:space="preserve">Kysymys 0</w:t>
      </w:r>
    </w:p>
    <w:p>
      <w:r>
        <w:t xml:space="preserve">Milloin Cimbrian sota päättyi?</w:t>
      </w:r>
    </w:p>
    <w:p>
      <w:r>
        <w:rPr>
          <w:b/>
        </w:rPr>
        <w:t xml:space="preserve">Kysymys 1</w:t>
      </w:r>
    </w:p>
    <w:p>
      <w:r>
        <w:t xml:space="preserve">Minä vuonna Rooma joutui kosketuksiin parin kelttiläisheimon kanssa?</w:t>
      </w:r>
    </w:p>
    <w:p>
      <w:r>
        <w:rPr>
          <w:b/>
        </w:rPr>
        <w:t xml:space="preserve">Kysymys 2</w:t>
      </w:r>
    </w:p>
    <w:p>
      <w:r>
        <w:t xml:space="preserve">Mikä sota alkoi vuonna 113 eKr.?</w:t>
      </w:r>
    </w:p>
    <w:p>
      <w:r>
        <w:rPr>
          <w:b/>
        </w:rPr>
        <w:t xml:space="preserve">Kysymys 3</w:t>
      </w:r>
    </w:p>
    <w:p>
      <w:r>
        <w:t xml:space="preserve">Mistä Vercellaen taistelussa lähes tuhoutuneet heimot olivat kotoisin?</w:t>
      </w:r>
    </w:p>
    <w:p>
      <w:r>
        <w:rPr>
          <w:b/>
        </w:rPr>
        <w:t xml:space="preserve">Teksti numero 21</w:t>
      </w:r>
    </w:p>
    <w:p>
      <w:r>
        <w:t xml:space="preserve">Roomalaisten kenraalien mittavat ulkomaankampanjat ja sotilaiden palkitseminen </w:t>
      </w:r>
      <w:r>
        <w:rPr>
          <w:color w:val="A9A9A9"/>
        </w:rPr>
        <w:t xml:space="preserve">ryöstösaaliilla </w:t>
      </w:r>
      <w:r>
        <w:t xml:space="preserve">näillä kampanjoilla johtivat siihen, että sotilaat alkoivat olla yhä uskollisempia </w:t>
      </w:r>
      <w:r>
        <w:rPr>
          <w:color w:val="DCDCDC"/>
        </w:rPr>
        <w:t xml:space="preserve">kenraaleilleen </w:t>
      </w:r>
      <w:r>
        <w:t xml:space="preserve">kuin valtiolle. Roomaa koettelivat tänä aikana myös useat orjakapinat, jotka johtuivat osittain siitä, että laajoja maa-alueita oli luovutettu orjatiloille, joilla </w:t>
      </w:r>
      <w:r>
        <w:rPr>
          <w:color w:val="2F4F4F"/>
        </w:rPr>
        <w:t xml:space="preserve">orjat </w:t>
      </w:r>
      <w:r>
        <w:t xml:space="preserve">olivat roomalaisia isäntiään huomattavasti suuremmassa määrin. 1. vuosisadalla eaa. </w:t>
      </w:r>
      <w:r>
        <w:t xml:space="preserve">tapahtui </w:t>
      </w:r>
      <w:r>
        <w:t xml:space="preserve">ainakin </w:t>
      </w:r>
      <w:r>
        <w:rPr>
          <w:color w:val="556B2F"/>
        </w:rPr>
        <w:t xml:space="preserve">kaksitoista </w:t>
      </w:r>
      <w:r>
        <w:t xml:space="preserve">sisällissotaa ja kapinaa. Tämä kaava jatkui vuoteen 27 eaa., jolloin </w:t>
      </w:r>
      <w:r>
        <w:rPr>
          <w:color w:val="6B8E23"/>
        </w:rPr>
        <w:t xml:space="preserve">Octavianus </w:t>
      </w:r>
      <w:r>
        <w:t xml:space="preserve">(myöhemmin Augustus) haastoi menestyksekkäästi senaatin vallan ja hänestä tehtiin princeps (ensimmäinen kansalainen).</w:t>
      </w:r>
    </w:p>
    <w:p>
      <w:r>
        <w:rPr>
          <w:b/>
        </w:rPr>
        <w:t xml:space="preserve">Kysymys 0</w:t>
      </w:r>
    </w:p>
    <w:p>
      <w:r>
        <w:t xml:space="preserve">Miten roomalaiset kenraalit palkitsivat sotilaita?</w:t>
      </w:r>
    </w:p>
    <w:p>
      <w:r>
        <w:rPr>
          <w:b/>
        </w:rPr>
        <w:t xml:space="preserve">Kysymys 1</w:t>
      </w:r>
    </w:p>
    <w:p>
      <w:r>
        <w:t xml:space="preserve">Kuka näki roomalaisten sotilaiden lisääntyneen lojaalisuuden?</w:t>
      </w:r>
    </w:p>
    <w:p>
      <w:r>
        <w:rPr>
          <w:b/>
        </w:rPr>
        <w:t xml:space="preserve">Kysymys 2</w:t>
      </w:r>
    </w:p>
    <w:p>
      <w:r>
        <w:t xml:space="preserve">Kuka oli lukumäärältään suurempi kuin roomalaiset orjapiiskurit?</w:t>
      </w:r>
    </w:p>
    <w:p>
      <w:r>
        <w:rPr>
          <w:b/>
        </w:rPr>
        <w:t xml:space="preserve">Kysymys 3</w:t>
      </w:r>
    </w:p>
    <w:p>
      <w:r>
        <w:t xml:space="preserve">Kuinka monta kapinakapinaa ja sisällissotaa tapahtui noin 1. vuosisadalla eKr.?</w:t>
      </w:r>
    </w:p>
    <w:p>
      <w:r>
        <w:rPr>
          <w:b/>
        </w:rPr>
        <w:t xml:space="preserve">Kysymys 4</w:t>
      </w:r>
    </w:p>
    <w:p>
      <w:r>
        <w:t xml:space="preserve">Kenestä tuli myöhemmin princeps haastettuaan senaatin?</w:t>
      </w:r>
    </w:p>
    <w:p>
      <w:r>
        <w:rPr>
          <w:b/>
        </w:rPr>
        <w:t xml:space="preserve">Teksti numero 22</w:t>
      </w:r>
    </w:p>
    <w:p>
      <w:r>
        <w:t xml:space="preserve">Vuosien 135 eaa. ja 71 eaa. välillä käytiin </w:t>
      </w:r>
      <w:r>
        <w:rPr>
          <w:color w:val="A9A9A9"/>
        </w:rPr>
        <w:t xml:space="preserve">kolme </w:t>
      </w:r>
      <w:r>
        <w:t xml:space="preserve">"servilisotaa", joissa orjat nousivat kapinaan Rooman valtiota vastaan. Kolmas ja viimeinen kapina oli vakavin, ja siihen osallistui lopulta 120 </w:t>
      </w:r>
      <w:r>
        <w:rPr>
          <w:color w:val="DCDCDC"/>
        </w:rPr>
        <w:t xml:space="preserve">000-150 000 </w:t>
      </w:r>
      <w:r>
        <w:t xml:space="preserve">orjaa gladiaattori Spartacuksen johdolla</w:t>
      </w:r>
      <w:r>
        <w:t xml:space="preserve">. </w:t>
      </w:r>
      <w:r>
        <w:t xml:space="preserve">Vuonna </w:t>
      </w:r>
      <w:r>
        <w:rPr>
          <w:color w:val="2F4F4F"/>
        </w:rPr>
        <w:t xml:space="preserve">91 eaa. syttyi </w:t>
      </w:r>
      <w:r>
        <w:t xml:space="preserve">yhteiskunnallinen sota Rooman ja sen entisten liittolaisten välillä Italiassa, kun </w:t>
      </w:r>
      <w:r>
        <w:rPr>
          <w:color w:val="556B2F"/>
        </w:rPr>
        <w:t xml:space="preserve">liittolaiset valittivat, että he jakoivat Rooman sotaretkistä aiheutuvat riskit mutta eivät sen palkintoja</w:t>
      </w:r>
      <w:r>
        <w:t xml:space="preserve">. </w:t>
      </w:r>
      <w:r>
        <w:t xml:space="preserve">Vaikka liittolaiset hävisivät sotilaallisesti, he saavuttivat tavoitteensa oikeudellisilla julistuksilla, joilla myönnettiin kansalaisuus </w:t>
      </w:r>
      <w:r>
        <w:rPr>
          <w:color w:val="6B8E23"/>
        </w:rPr>
        <w:t xml:space="preserve">yli 500 000 </w:t>
      </w:r>
      <w:r>
        <w:t xml:space="preserve">italialaiselle.</w:t>
      </w:r>
    </w:p>
    <w:p>
      <w:r>
        <w:rPr>
          <w:b/>
        </w:rPr>
        <w:t xml:space="preserve">Kysymys 0</w:t>
      </w:r>
    </w:p>
    <w:p>
      <w:r>
        <w:t xml:space="preserve">Kuinka monta orjaa oli enintään Spartacuksen komennossa?</w:t>
      </w:r>
    </w:p>
    <w:p>
      <w:r>
        <w:rPr>
          <w:b/>
        </w:rPr>
        <w:t xml:space="preserve">Kysymys 1</w:t>
      </w:r>
    </w:p>
    <w:p>
      <w:r>
        <w:t xml:space="preserve">Milloin sosiaalinen sota alkoi?</w:t>
      </w:r>
    </w:p>
    <w:p>
      <w:r>
        <w:rPr>
          <w:b/>
        </w:rPr>
        <w:t xml:space="preserve">Kysymys 2</w:t>
      </w:r>
    </w:p>
    <w:p>
      <w:r>
        <w:t xml:space="preserve">Kuinka monesta italialaisesta tuli kansalainen sosiaalisodan häviämisen jälkeen?</w:t>
      </w:r>
    </w:p>
    <w:p>
      <w:r>
        <w:rPr>
          <w:b/>
        </w:rPr>
        <w:t xml:space="preserve">Kysymys 3</w:t>
      </w:r>
    </w:p>
    <w:p>
      <w:r>
        <w:t xml:space="preserve">Kuinka monta orjakapinaa oli vuosien 135 eKr. ja 71 eKr. välisenä aikana?</w:t>
      </w:r>
    </w:p>
    <w:p>
      <w:r>
        <w:rPr>
          <w:b/>
        </w:rPr>
        <w:t xml:space="preserve">Kysymys 4</w:t>
      </w:r>
    </w:p>
    <w:p>
      <w:r>
        <w:t xml:space="preserve">Mikä lopulta käynnisti yhteiskuntasodan?</w:t>
      </w:r>
    </w:p>
    <w:p>
      <w:r>
        <w:rPr>
          <w:b/>
        </w:rPr>
        <w:t xml:space="preserve">Teksti numero 23</w:t>
      </w:r>
    </w:p>
    <w:p>
      <w:r>
        <w:t xml:space="preserve">Sisäiset levottomuudet saavuttivat vakavimman tilansa kuitenkin kahdessa </w:t>
      </w:r>
      <w:r>
        <w:rPr>
          <w:color w:val="A9A9A9"/>
        </w:rPr>
        <w:t xml:space="preserve">sisällissodassa, jotka johtuivat </w:t>
      </w:r>
      <w:r>
        <w:t xml:space="preserve">kenraalien Gaius Marius ja Lucius Cornelius Sulla välisestä yhteenotosta vuodesta </w:t>
      </w:r>
      <w:r>
        <w:rPr>
          <w:color w:val="DCDCDC"/>
        </w:rPr>
        <w:t xml:space="preserve">88 eaa. </w:t>
      </w:r>
      <w:r>
        <w:t xml:space="preserve">alkaen</w:t>
      </w:r>
      <w:r>
        <w:t xml:space="preserve">. </w:t>
      </w:r>
      <w:r>
        <w:t xml:space="preserve">Rooman </w:t>
      </w:r>
      <w:r>
        <w:rPr>
          <w:color w:val="2F4F4F"/>
        </w:rPr>
        <w:t xml:space="preserve">kaupungin ovella käydyssä </w:t>
      </w:r>
      <w:r>
        <w:t xml:space="preserve">Colline-portin taistelussa </w:t>
      </w:r>
      <w:r>
        <w:t xml:space="preserve">Sullan johtama roomalainen armeija päihitti </w:t>
      </w:r>
      <w:r>
        <w:rPr>
          <w:color w:val="556B2F"/>
        </w:rPr>
        <w:t xml:space="preserve">Mariuksen kannattajien armeijan </w:t>
      </w:r>
      <w:r>
        <w:t xml:space="preserve">ja tunkeutui kaupunkiin. Sullan toimet merkitsivät käännekohtaa </w:t>
      </w:r>
      <w:r>
        <w:rPr>
          <w:color w:val="6B8E23"/>
        </w:rPr>
        <w:t xml:space="preserve">roomalaisten joukkojen halukkuudessa käydä sotaa toisiaan vastaan</w:t>
      </w:r>
      <w:r>
        <w:t xml:space="preserve">, mikä tasoitti tietä sodille, jotka lopulta kukistivat tasavallan ja aiheuttivat Rooman valtakunnan perustamisen.</w:t>
      </w:r>
    </w:p>
    <w:p>
      <w:r>
        <w:rPr>
          <w:b/>
        </w:rPr>
        <w:t xml:space="preserve">Kysymys 0</w:t>
      </w:r>
    </w:p>
    <w:p>
      <w:r>
        <w:t xml:space="preserve">Minkälainen sota johtui kahden kenraalin yhteenotosta?</w:t>
      </w:r>
    </w:p>
    <w:p>
      <w:r>
        <w:rPr>
          <w:b/>
        </w:rPr>
        <w:t xml:space="preserve">Kysymys 1</w:t>
      </w:r>
    </w:p>
    <w:p>
      <w:r>
        <w:t xml:space="preserve">Minä vuonna Marius ja Sull alkoivat riidellä keskenään?</w:t>
      </w:r>
    </w:p>
    <w:p>
      <w:r>
        <w:rPr>
          <w:b/>
        </w:rPr>
        <w:t xml:space="preserve">Kysymys 2</w:t>
      </w:r>
    </w:p>
    <w:p>
      <w:r>
        <w:t xml:space="preserve">Missä Rooman kaupunginosassa Colline-portin taistelu käytiin?</w:t>
      </w:r>
    </w:p>
    <w:p>
      <w:r>
        <w:rPr>
          <w:b/>
        </w:rPr>
        <w:t xml:space="preserve">Kysymys 3</w:t>
      </w:r>
    </w:p>
    <w:p>
      <w:r>
        <w:t xml:space="preserve">Kuka hävisi Colline Gate -taistelussa?</w:t>
      </w:r>
    </w:p>
    <w:p>
      <w:r>
        <w:rPr>
          <w:b/>
        </w:rPr>
        <w:t xml:space="preserve">Kysymys 4</w:t>
      </w:r>
    </w:p>
    <w:p>
      <w:r>
        <w:t xml:space="preserve">Mitä voidaan pitää yhtenä Rooman tasavallan tuhoon johtaneista syistä?</w:t>
      </w:r>
    </w:p>
    <w:p>
      <w:r>
        <w:rPr>
          <w:b/>
        </w:rPr>
        <w:t xml:space="preserve">Tekstin numero 24</w:t>
      </w:r>
    </w:p>
    <w:p>
      <w:r>
        <w:rPr>
          <w:color w:val="A9A9A9"/>
        </w:rPr>
        <w:t xml:space="preserve">Mithridates Suuri </w:t>
      </w:r>
      <w:r>
        <w:t xml:space="preserve">oli Pontiuksen, suuren Vähä-Aasian (nykyisen Turkin) valtakunnan</w:t>
      </w:r>
      <w:r>
        <w:t xml:space="preserve">,</w:t>
      </w:r>
      <w:r>
        <w:t xml:space="preserve"> hallitsija vuosina </w:t>
      </w:r>
      <w:r>
        <w:rPr>
          <w:color w:val="DCDCDC"/>
        </w:rPr>
        <w:t xml:space="preserve">120-63 eaa. </w:t>
      </w:r>
      <w:r>
        <w:t xml:space="preserve">Mithridates asettui Rooman vastustajaksi </w:t>
      </w:r>
      <w:r>
        <w:rPr>
          <w:color w:val="2F4F4F"/>
        </w:rPr>
        <w:t xml:space="preserve">pyrkiessään laajentamaan valtakuntaansa, </w:t>
      </w:r>
      <w:r>
        <w:t xml:space="preserve">ja Rooma puolestaan näytti olevan yhtä innokas sotaan ja sen tuomaan saaliiseen ja arvovaltaan. Vuonna 88 eaa. Mithridates määräsi tappamaan suurimman osan </w:t>
      </w:r>
      <w:r>
        <w:t xml:space="preserve">valtakunnassaan asuneista </w:t>
      </w:r>
      <w:r>
        <w:rPr>
          <w:color w:val="556B2F"/>
        </w:rPr>
        <w:t xml:space="preserve">80 000 </w:t>
      </w:r>
      <w:r>
        <w:t xml:space="preserve">roomalaisesta</w:t>
      </w:r>
      <w:r>
        <w:t xml:space="preserve">.</w:t>
      </w:r>
      <w:r>
        <w:t xml:space="preserve"> Verilöyly oli virallinen syy vihollisuuksien aloittamiselle ensimmäisessä Mithridateksen sodassa. Roomalainen kenraali Lucius Cornelius Sulla pakotti Mithridateksen pois varsinaisesta Kreikasta, mutta joutui sitten palaamaan Italiaan vastatakseen kilpailijansa </w:t>
      </w:r>
      <w:r>
        <w:rPr>
          <w:color w:val="6B8E23"/>
        </w:rPr>
        <w:t xml:space="preserve">Gaius Mariuksen </w:t>
      </w:r>
      <w:r>
        <w:t xml:space="preserve">aiheuttamaan sisäiseen uhkaan</w:t>
      </w:r>
      <w:r>
        <w:t xml:space="preserve">. Rooman ja Pontuksen välillä solmittiin rauha, mutta se osoittautui vain väliaikaiseksi tyyneksi.</w:t>
      </w:r>
    </w:p>
    <w:p>
      <w:r>
        <w:rPr>
          <w:b/>
        </w:rPr>
        <w:t xml:space="preserve">Kysymys 0</w:t>
      </w:r>
    </w:p>
    <w:p>
      <w:r>
        <w:t xml:space="preserve">Kuka oli Pontuksen johtaja vuonna 85 eKr.?</w:t>
      </w:r>
    </w:p>
    <w:p>
      <w:r>
        <w:rPr>
          <w:b/>
        </w:rPr>
        <w:t xml:space="preserve">Kysymys 1</w:t>
      </w:r>
    </w:p>
    <w:p>
      <w:r>
        <w:t xml:space="preserve">Minkä henkilön kanssa Lucius Corneliuksella oli kilpailu?</w:t>
      </w:r>
    </w:p>
    <w:p>
      <w:r>
        <w:rPr>
          <w:b/>
        </w:rPr>
        <w:t xml:space="preserve">Kysymys 2</w:t>
      </w:r>
    </w:p>
    <w:p>
      <w:r>
        <w:t xml:space="preserve">Miten Pontuksen hallitsija suututti Rooman?</w:t>
      </w:r>
    </w:p>
    <w:p>
      <w:r>
        <w:rPr>
          <w:b/>
        </w:rPr>
        <w:t xml:space="preserve">Kysymys 3</w:t>
      </w:r>
    </w:p>
    <w:p>
      <w:r>
        <w:t xml:space="preserve">Milloin oli Mithridates Suuren viimeinen hallitusvuosi?</w:t>
      </w:r>
    </w:p>
    <w:p>
      <w:r>
        <w:rPr>
          <w:b/>
        </w:rPr>
        <w:t xml:space="preserve">Kysymys 4</w:t>
      </w:r>
    </w:p>
    <w:p>
      <w:r>
        <w:t xml:space="preserve">Kuinka monta roomalaista asui Mithridate Suuren valtakunnassa vuonna 88 eaa.?</w:t>
      </w:r>
    </w:p>
    <w:p>
      <w:r>
        <w:rPr>
          <w:b/>
        </w:rPr>
        <w:t xml:space="preserve">Teksti numero 25</w:t>
      </w:r>
    </w:p>
    <w:p>
      <w:r>
        <w:t xml:space="preserve">Pompeiuksen aikalainen </w:t>
      </w:r>
      <w:r>
        <w:rPr>
          <w:color w:val="DCDCDC"/>
        </w:rPr>
        <w:t xml:space="preserve">Julius Caesar </w:t>
      </w:r>
      <w:r>
        <w:t xml:space="preserve">voitti kaksi paikallista heimoa taistelussa </w:t>
      </w:r>
      <w:r>
        <w:t xml:space="preserve">ollessaan preetorina Iberian niemimaalla (nykyisessä Portugalissa ja Espanjassa). </w:t>
      </w:r>
      <w:r>
        <w:t xml:space="preserve">Kun hän oli ollut konsulina vuonna </w:t>
      </w:r>
      <w:r>
        <w:rPr>
          <w:color w:val="2F4F4F"/>
        </w:rPr>
        <w:t xml:space="preserve">59 eaa.</w:t>
      </w:r>
      <w:r>
        <w:t xml:space="preserve">, hänet nimitettiin viideksi vuodeksi Cisalpin Gallian (osa nykyistä Pohjois-Italiaa), Transalpin Gallian (nykyinen Etelä-Ranska) ja Illyrian (osa nykyistä Balkanin aluetta) prokonsulihallitsijaksi. Caesar ei tyytynyt toimettomaan kuvernöörin virkaan, vaan pyrki löytämään syyn hyökätä Galliaan (nykyiseen Ranskaan ja Belgiaan), mikä </w:t>
      </w:r>
      <w:r>
        <w:rPr>
          <w:color w:val="556B2F"/>
        </w:rPr>
        <w:t xml:space="preserve">toisi hänelle tavoittelemaansa dramaattista sotilaallista menestystä</w:t>
      </w:r>
      <w:r>
        <w:t xml:space="preserve">. </w:t>
      </w:r>
      <w:r>
        <w:t xml:space="preserve">Kun </w:t>
      </w:r>
      <w:r>
        <w:rPr>
          <w:color w:val="6B8E23"/>
        </w:rPr>
        <w:t xml:space="preserve">kaksi paikallista heimoa alkoi vaeltaa reittiä, joka veisi ne lähelle (mutta ei Gallian Transalpiuksen roomalaista provinssia)</w:t>
      </w:r>
      <w:r>
        <w:t xml:space="preserve">, Caesar sai juuri ja juuri riittävän tekosyyn Gallian sotiin, joita hän kävi vuosina 58-49 eaa.</w:t>
      </w:r>
    </w:p>
    <w:p>
      <w:r>
        <w:rPr>
          <w:b/>
        </w:rPr>
        <w:t xml:space="preserve">Kysymys 0</w:t>
      </w:r>
    </w:p>
    <w:p>
      <w:r>
        <w:t xml:space="preserve">Kuka toimi preetorina Iberian niemimaalla?</w:t>
      </w:r>
    </w:p>
    <w:p>
      <w:r>
        <w:rPr>
          <w:b/>
        </w:rPr>
        <w:t xml:space="preserve">Kysymys 1</w:t>
      </w:r>
    </w:p>
    <w:p>
      <w:r>
        <w:t xml:space="preserve">Miksi Julius Caesar halusi valloittaa Gallian?</w:t>
      </w:r>
    </w:p>
    <w:p>
      <w:r>
        <w:rPr>
          <w:b/>
        </w:rPr>
        <w:t xml:space="preserve">Kysymys 2</w:t>
      </w:r>
    </w:p>
    <w:p>
      <w:r>
        <w:t xml:space="preserve">Milloin Julius Caesarin kausi konsulina päättyi?</w:t>
      </w:r>
    </w:p>
    <w:p>
      <w:r>
        <w:rPr>
          <w:b/>
        </w:rPr>
        <w:t xml:space="preserve">Kysymys 3</w:t>
      </w:r>
    </w:p>
    <w:p>
      <w:r>
        <w:t xml:space="preserve">Minkä sotilasjohtajan aikalainen Julius Caesar oli?</w:t>
      </w:r>
    </w:p>
    <w:p>
      <w:r>
        <w:rPr>
          <w:b/>
        </w:rPr>
        <w:t xml:space="preserve">Kysymys 4</w:t>
      </w:r>
    </w:p>
    <w:p>
      <w:r>
        <w:t xml:space="preserve">Millä perusteella Julius Caesar aloitti gallialaisten sodat?</w:t>
      </w:r>
    </w:p>
    <w:p>
      <w:r>
        <w:rPr>
          <w:b/>
        </w:rPr>
        <w:t xml:space="preserve">Teksti numero 26</w:t>
      </w:r>
    </w:p>
    <w:p>
      <w:r>
        <w:t xml:space="preserve">Vuoteen 59 eaa. mennessä Gaius Julius Caesar, Marcus Licinius Crassus ja Gnaeus Pompeius Magnus ("Pompeius Suuri") muodostivat epävirallisen poliittisen liiton, joka tunnettiin nimellä Ensimmäinen triumviraatti, jakamaan valtaa ja vaikutusvaltaa. Vuonna </w:t>
      </w:r>
      <w:r>
        <w:rPr>
          <w:color w:val="A9A9A9"/>
        </w:rPr>
        <w:t xml:space="preserve">53 eaa. </w:t>
      </w:r>
      <w:r>
        <w:rPr>
          <w:color w:val="DCDCDC"/>
        </w:rPr>
        <w:t xml:space="preserve">Crassus </w:t>
      </w:r>
      <w:r>
        <w:t xml:space="preserve">käynnisti roomalaisten hyökkäyksen Parthian valtakuntaan (nykyiset Irak ja Iran)</w:t>
      </w:r>
      <w:r>
        <w:rPr>
          <w:color w:val="A9A9A9"/>
        </w:rPr>
        <w:t xml:space="preserve">.</w:t>
      </w:r>
      <w:r>
        <w:t xml:space="preserve"> Alkuvaiheen menestyksen jälkeen hän marssitti armeijansa syvälle autiomaahan, mutta täällä hänen armeijansa katkaistiin syvällä vihollisen alueella, piiritettiin ja teurastettiin </w:t>
      </w:r>
      <w:r>
        <w:rPr>
          <w:color w:val="2F4F4F"/>
        </w:rPr>
        <w:t xml:space="preserve">Carrhaen taistelussa</w:t>
      </w:r>
      <w:r>
        <w:t xml:space="preserve">, jossa Crassus itse menehtyi. Crassuksen kuolema poisti jonkin verran tasapainoa triumviraatista, ja sen seurauksena Caesar ja Pompeius alkoivat etääntyä toisistaan. Caesarin taistellessa Galliassa </w:t>
      </w:r>
      <w:r>
        <w:rPr>
          <w:color w:val="556B2F"/>
        </w:rPr>
        <w:t xml:space="preserve">Pompeius </w:t>
      </w:r>
      <w:r>
        <w:t xml:space="preserve">jatkoi Roomaa koskevaa lainsäädäntöohjelmaa, joka paljasti, että hän suhtautui Caesariin parhaimmillaankin kaksijakoisesti ja oli ehkä nyt salaa liittoutunut Caesarin poliittisten vihollisten kanssa. Vuonna 51 eaa. jotkut Rooman senaattorit vaativat, ettei Caesar saisi asettua ehdolle konsuliksi, ellei hän luovuttaisi </w:t>
      </w:r>
      <w:r>
        <w:rPr>
          <w:color w:val="6B8E23"/>
        </w:rPr>
        <w:t xml:space="preserve">armeijansa hallintaa valtiolle</w:t>
      </w:r>
      <w:r>
        <w:t xml:space="preserve">, mikä olisi jättänyt Caesarin puolustuskyvyttömäksi vihollistensa edessä. Caesar valitsi sisällissodan sen sijaan, että olisi luovuttanut komentonsa ja joutunut oikeuteen.</w:t>
      </w:r>
    </w:p>
    <w:p>
      <w:r>
        <w:rPr>
          <w:b/>
        </w:rPr>
        <w:t xml:space="preserve">Kysymys 0</w:t>
      </w:r>
    </w:p>
    <w:p>
      <w:r>
        <w:t xml:space="preserve">Milloin Parthian valtakuntaan hyökättiin?</w:t>
      </w:r>
    </w:p>
    <w:p>
      <w:r>
        <w:rPr>
          <w:b/>
        </w:rPr>
        <w:t xml:space="preserve">Kysymys 1</w:t>
      </w:r>
    </w:p>
    <w:p>
      <w:r>
        <w:t xml:space="preserve">Kuka aloitti hyökkäyksen Parthian valtakuntaan?</w:t>
      </w:r>
    </w:p>
    <w:p>
      <w:r>
        <w:rPr>
          <w:b/>
        </w:rPr>
        <w:t xml:space="preserve">Kysymys 2</w:t>
      </w:r>
    </w:p>
    <w:p>
      <w:r>
        <w:t xml:space="preserve">Missä taistelussa Marcus Licinius Crassus kuoli?</w:t>
      </w:r>
    </w:p>
    <w:p>
      <w:r>
        <w:rPr>
          <w:b/>
        </w:rPr>
        <w:t xml:space="preserve">Kysymys 3</w:t>
      </w:r>
    </w:p>
    <w:p>
      <w:r>
        <w:t xml:space="preserve">Kenen uskottiin olleen salassa Julius Caesarin vihollisten kanssa?</w:t>
      </w:r>
    </w:p>
    <w:p>
      <w:r>
        <w:rPr>
          <w:b/>
        </w:rPr>
        <w:t xml:space="preserve">Kysymys 4</w:t>
      </w:r>
    </w:p>
    <w:p>
      <w:r>
        <w:t xml:space="preserve">Mitä senaattorit pyysivät Caesarilta, jotta hän voisi asettua ehdolle konsuliksi?</w:t>
      </w:r>
    </w:p>
    <w:p>
      <w:r>
        <w:rPr>
          <w:b/>
        </w:rPr>
        <w:t xml:space="preserve">Teksti numero 27</w:t>
      </w:r>
    </w:p>
    <w:p>
      <w:r>
        <w:t xml:space="preserve">Keväällä </w:t>
      </w:r>
      <w:r>
        <w:rPr>
          <w:color w:val="A9A9A9"/>
        </w:rPr>
        <w:t xml:space="preserve">49 eaa. </w:t>
      </w:r>
      <w:r>
        <w:t xml:space="preserve">Caesarin paatuneet legioonat ylittivät Rubicon-joen, Rooman Italian laillisen rajan, jota pidemmälle yksikään sotapäällikkö ei saanut tuoda armeijaansa, ja pyyhkäisivät Italian niemimaata pitkin kohti Roomaa, samalla kun Pompeius määräsi Rooman hylkäämisestä. Tämän jälkeen </w:t>
      </w:r>
      <w:r>
        <w:rPr>
          <w:color w:val="DCDCDC"/>
        </w:rPr>
        <w:t xml:space="preserve">Caesar </w:t>
      </w:r>
      <w:r>
        <w:t xml:space="preserve">käänsi huomionsa Pompeian linnakkeeseen Hispaniaan (nykyiseen Espanjaan), mutta päätti itse taistella Pompeiaa vastaan Kreikassa. </w:t>
      </w:r>
      <w:r>
        <w:rPr>
          <w:color w:val="2F4F4F"/>
        </w:rPr>
        <w:t xml:space="preserve">Pompeius </w:t>
      </w:r>
      <w:r>
        <w:t xml:space="preserve">voitti aluksi Caesarin, mutta ei onnistunut jatkamaan voittoa, vaan hävisi ratkaisevasti Pharsaluksen taistelussa vuonna </w:t>
      </w:r>
      <w:r>
        <w:rPr>
          <w:color w:val="556B2F"/>
        </w:rPr>
        <w:t xml:space="preserve">48 eaa., </w:t>
      </w:r>
      <w:r>
        <w:t xml:space="preserve">vaikka Caesarin joukkojen määrä oli kaksi kertaa suurempi kuin Caesarin joukkojen määrä, vaikkakin heikkolaatuisemmilla joukoilla. Pompeius pakeni jälleen, tällä kertaa </w:t>
      </w:r>
      <w:r>
        <w:rPr>
          <w:color w:val="6B8E23"/>
        </w:rPr>
        <w:t xml:space="preserve">Egyptiin, </w:t>
      </w:r>
      <w:r>
        <w:t xml:space="preserve">jossa hänet murhattiin.</w:t>
      </w:r>
    </w:p>
    <w:p>
      <w:r>
        <w:rPr>
          <w:b/>
        </w:rPr>
        <w:t xml:space="preserve">Kysymys 0</w:t>
      </w:r>
    </w:p>
    <w:p>
      <w:r>
        <w:t xml:space="preserve">Minä vuonna Caesarin armeijat ylittivät Rubicon-joen?</w:t>
      </w:r>
    </w:p>
    <w:p>
      <w:r>
        <w:rPr>
          <w:b/>
        </w:rPr>
        <w:t xml:space="preserve">Kysymys 1</w:t>
      </w:r>
    </w:p>
    <w:p>
      <w:r>
        <w:t xml:space="preserve">Kenen katsottaisiin hävinneen Pharsaloksen taistelussa?</w:t>
      </w:r>
    </w:p>
    <w:p>
      <w:r>
        <w:rPr>
          <w:b/>
        </w:rPr>
        <w:t xml:space="preserve">Kysymys 2</w:t>
      </w:r>
    </w:p>
    <w:p>
      <w:r>
        <w:t xml:space="preserve">Minä vuonna Pharsaloksen taistelu käytiin?</w:t>
      </w:r>
    </w:p>
    <w:p>
      <w:r>
        <w:rPr>
          <w:b/>
        </w:rPr>
        <w:t xml:space="preserve">Kysymys 3</w:t>
      </w:r>
    </w:p>
    <w:p>
      <w:r>
        <w:t xml:space="preserve">Missä maassa Pompeius kuoli?</w:t>
      </w:r>
    </w:p>
    <w:p>
      <w:r>
        <w:rPr>
          <w:b/>
        </w:rPr>
        <w:t xml:space="preserve">Kysymys 4</w:t>
      </w:r>
    </w:p>
    <w:p>
      <w:r>
        <w:t xml:space="preserve">Kuka päätti hyökätä Pompeiuksen kimppuun Kreikassa?</w:t>
      </w:r>
    </w:p>
    <w:p>
      <w:r>
        <w:rPr>
          <w:b/>
        </w:rPr>
        <w:t xml:space="preserve">Tekstin numero 28</w:t>
      </w:r>
    </w:p>
    <w:p>
      <w:r>
        <w:rPr>
          <w:color w:val="A9A9A9"/>
        </w:rPr>
        <w:t xml:space="preserve">Caesar </w:t>
      </w:r>
      <w:r>
        <w:t xml:space="preserve">oli nyt Rooman valtion päähenkilö, joka vahvisti ja lujitti valtaansa. Hänen vihollisensa pelkäsivät, että hänellä oli pyrkimyksiä itsevaltaiseksi hallitsijaksi. Väittäessään</w:t>
      </w:r>
      <w:r>
        <w:t xml:space="preserve">, että </w:t>
      </w:r>
      <w:r>
        <w:rPr>
          <w:color w:val="DCDCDC"/>
        </w:rPr>
        <w:t xml:space="preserve">Rooman tasavalta oli vaarassa</w:t>
      </w:r>
      <w:r>
        <w:t xml:space="preserve">, joukko </w:t>
      </w:r>
      <w:r>
        <w:rPr>
          <w:color w:val="2F4F4F"/>
        </w:rPr>
        <w:t xml:space="preserve">senaattoreita </w:t>
      </w:r>
      <w:r>
        <w:t xml:space="preserve">hautoi salaliiton ja murhasi Caesarin senaatin kokouksessa </w:t>
      </w:r>
      <w:r>
        <w:rPr>
          <w:color w:val="556B2F"/>
        </w:rPr>
        <w:t xml:space="preserve">maaliskuussa 44 eaa.  </w:t>
      </w:r>
      <w:r>
        <w:t xml:space="preserve">Caesarin luutnantti </w:t>
      </w:r>
      <w:r>
        <w:rPr>
          <w:color w:val="6B8E23"/>
        </w:rPr>
        <w:t xml:space="preserve">Marcus Antonius </w:t>
      </w:r>
      <w:r>
        <w:t xml:space="preserve">tuomitsi Caesarin salamurhan, ja ryhmittymien välille syttyi sota. Antonius tuomittiin julkiseksi viholliseksi, ja Caesarin ottopoika ja valittu perillinen Gaius Octavianus sai tehtäväkseen johtaa sotaa Caesaria vastaan. Mutinan taistelussa Marcus Antonius hävisi konsulit Hirtius ja Pansa, jotka molemmat saivat surmansa.</w:t>
      </w:r>
    </w:p>
    <w:p>
      <w:r>
        <w:rPr>
          <w:b/>
        </w:rPr>
        <w:t xml:space="preserve">Kysymys 0</w:t>
      </w:r>
    </w:p>
    <w:p>
      <w:r>
        <w:t xml:space="preserve">Ketä pidettiin nyt Rooman valtion päähenkilönä?</w:t>
      </w:r>
    </w:p>
    <w:p>
      <w:r>
        <w:rPr>
          <w:b/>
        </w:rPr>
        <w:t xml:space="preserve">Kysymys 1</w:t>
      </w:r>
    </w:p>
    <w:p>
      <w:r>
        <w:t xml:space="preserve">Mikä ihmisryhmä vehkeili Caesaria vastaan salaliiton saadakseen hänet murhatuksi?</w:t>
      </w:r>
    </w:p>
    <w:p>
      <w:r>
        <w:rPr>
          <w:b/>
        </w:rPr>
        <w:t xml:space="preserve">Kysymys 2</w:t>
      </w:r>
    </w:p>
    <w:p>
      <w:r>
        <w:t xml:space="preserve">Milloin Julius Caesar kuoli?</w:t>
      </w:r>
    </w:p>
    <w:p>
      <w:r>
        <w:rPr>
          <w:b/>
        </w:rPr>
        <w:t xml:space="preserve">Kysymys 3</w:t>
      </w:r>
    </w:p>
    <w:p>
      <w:r>
        <w:t xml:space="preserve">Ketä Caesarin entistä luutnanttia pidettiin julkisena uhkana Caesarin salamurhan jälkeen?</w:t>
      </w:r>
    </w:p>
    <w:p>
      <w:r>
        <w:rPr>
          <w:b/>
        </w:rPr>
        <w:t xml:space="preserve">Kysymys 4</w:t>
      </w:r>
    </w:p>
    <w:p>
      <w:r>
        <w:t xml:space="preserve">Miksi Rooman senaattorit halusivat salamurhata Caesarin?</w:t>
      </w:r>
    </w:p>
    <w:p>
      <w:r>
        <w:rPr>
          <w:b/>
        </w:rPr>
        <w:t xml:space="preserve">Tekstin numero 29</w:t>
      </w:r>
    </w:p>
    <w:p>
      <w:r>
        <w:t xml:space="preserve">Sisällissota syttyi kuitenkin uudelleen, kun </w:t>
      </w:r>
      <w:r>
        <w:rPr>
          <w:color w:val="A9A9A9"/>
        </w:rPr>
        <w:t xml:space="preserve">Octaviuksen</w:t>
      </w:r>
      <w:r>
        <w:t xml:space="preserve">, Lepiduksen ja Marcus Antoniuksen </w:t>
      </w:r>
      <w:r>
        <w:rPr>
          <w:color w:val="A9A9A9"/>
        </w:rPr>
        <w:t xml:space="preserve">muodostama toinen triumviraatti </w:t>
      </w:r>
      <w:r>
        <w:t xml:space="preserve">epäonnistui. Kunnianhimoinen Octavius rakensi valtapohjaa suojeluskuntien avulla ja käynnisti sitten kampanjan Marcus Antoniusta vastaan. Kreikan rannikon edustalla käydyssä Actiumin meritaistelussa </w:t>
      </w:r>
      <w:r>
        <w:rPr>
          <w:color w:val="DCDCDC"/>
        </w:rPr>
        <w:t xml:space="preserve">Octavius </w:t>
      </w:r>
      <w:r>
        <w:t xml:space="preserve">kukisti Antoniuksen ja Kleopatran ratkaisevasti. </w:t>
      </w:r>
      <w:r>
        <w:rPr>
          <w:color w:val="2F4F4F"/>
        </w:rPr>
        <w:t xml:space="preserve">Octaviukselle </w:t>
      </w:r>
      <w:r>
        <w:t xml:space="preserve">annettiin joukko erikoisvaltuuksia, kuten yksinomainen "imperium" Rooman kaupungissa, pysyvät konsulivaltuudet ja kunnia jokaisesta Rooman sotilasvoitosta, sillä kaikkien tulevien kenraalien oletettiin toimivan hänen komennossaan. Vuonna </w:t>
      </w:r>
      <w:r>
        <w:rPr>
          <w:color w:val="556B2F"/>
        </w:rPr>
        <w:t xml:space="preserve">27 eaa. </w:t>
      </w:r>
      <w:r>
        <w:rPr>
          <w:color w:val="6B8E23"/>
        </w:rPr>
        <w:t xml:space="preserve">Octavianus </w:t>
      </w:r>
      <w:r>
        <w:t xml:space="preserve">sai käyttää nimiä "Augustus" ja "Princeps", mikä osoitti hänen ensisijaisen asemansa kaikkien muiden roomalaisten yläpuolella, ja hän otti käyttöön arvonimen "Imperator Caesar", mikä teki hänestä Rooman ensimmäisen keisarin.</w:t>
      </w:r>
    </w:p>
    <w:p>
      <w:r>
        <w:rPr>
          <w:b/>
        </w:rPr>
        <w:t xml:space="preserve">Kysymys 0</w:t>
      </w:r>
    </w:p>
    <w:p>
      <w:r>
        <w:t xml:space="preserve">Mikä epäonnistuminen sai sisällissodan liekit syttymään uudelleen?</w:t>
      </w:r>
    </w:p>
    <w:p>
      <w:r>
        <w:rPr>
          <w:b/>
        </w:rPr>
        <w:t xml:space="preserve">Kysymys 1</w:t>
      </w:r>
    </w:p>
    <w:p>
      <w:r>
        <w:t xml:space="preserve">Kuka voitti Kleopatran ja Marcus Antoniuksen Actiumin taistelussa?</w:t>
      </w:r>
    </w:p>
    <w:p>
      <w:r>
        <w:rPr>
          <w:b/>
        </w:rPr>
        <w:t xml:space="preserve">Kysymys 2</w:t>
      </w:r>
    </w:p>
    <w:p>
      <w:r>
        <w:t xml:space="preserve">Minä vuonna Octavianus sai ensimmäisen kerran käyttää nimiä Augustus ja Princeps?</w:t>
      </w:r>
    </w:p>
    <w:p>
      <w:r>
        <w:rPr>
          <w:b/>
        </w:rPr>
        <w:t xml:space="preserve">Kysymys 3</w:t>
      </w:r>
    </w:p>
    <w:p>
      <w:r>
        <w:t xml:space="preserve">Kuka on nimetty Rooman ensimmäiseksi keisariksi?</w:t>
      </w:r>
    </w:p>
    <w:p>
      <w:r>
        <w:rPr>
          <w:b/>
        </w:rPr>
        <w:t xml:space="preserve">Kysymys 4</w:t>
      </w:r>
    </w:p>
    <w:p>
      <w:r>
        <w:t xml:space="preserve">Kenelle myönnettiin pysyvät konsulivaltuudet?</w:t>
      </w:r>
    </w:p>
    <w:p>
      <w:r>
        <w:rPr>
          <w:b/>
        </w:rPr>
        <w:t xml:space="preserve">Tekstin numero 30</w:t>
      </w:r>
    </w:p>
    <w:p>
      <w:r>
        <w:t xml:space="preserve">Rooman kuningaskunnan viimeisen kuninkaan </w:t>
      </w:r>
      <w:r>
        <w:rPr>
          <w:color w:val="A9A9A9"/>
        </w:rPr>
        <w:t xml:space="preserve">Lucius Tarquinius Superbusin </w:t>
      </w:r>
      <w:r>
        <w:t xml:space="preserve">syrjäytti vuonna </w:t>
      </w:r>
      <w:r>
        <w:rPr>
          <w:color w:val="DCDCDC"/>
        </w:rPr>
        <w:t xml:space="preserve">509 eaa. </w:t>
      </w:r>
      <w:r>
        <w:t xml:space="preserve">Lucius Junius Brutuksen johtama joukko aatelisia. Tarquinius teki useita yrityksiä vallata valtaistuin takaisin, kuten Tarquiniuksen salaliitto, sota Veiitä ja Tarquiniuksia vastaan ja lopulta Rooman ja Clusiumin välinen sota, jotka kaikki epäonnistuivat Tarquiniuksen tavoitteiden saavuttamisessa. Merkittävin perustuslaillinen muutos siirtymävaiheessa kuningaskunnasta tasavaltaan koski päällikkötuomaria. Ennen vallankumousta </w:t>
      </w:r>
      <w:r>
        <w:rPr>
          <w:color w:val="2F4F4F"/>
        </w:rPr>
        <w:t xml:space="preserve">senaattorit </w:t>
      </w:r>
      <w:r>
        <w:t xml:space="preserve">valitsivat kuninkaan </w:t>
      </w:r>
      <w:r>
        <w:rPr>
          <w:color w:val="556B2F"/>
        </w:rPr>
        <w:t xml:space="preserve">elinkaudeksi</w:t>
      </w:r>
      <w:r>
        <w:t xml:space="preserve">. Nyt kansalaiset valitsivat kaksi konsulia vuotuiseksi kaudeksi. Kumpikin konsuli tarkisti kollegaansa, ja heidän rajoitettu toimikautensa avasi heille syytteeseenpanon, jos he käyttivät väärin virkaansa kuuluvia valtuuksia. Konsulien poliittiset valtuudet, kun niitä käytettiin yhdessä konsulikollegan kanssa, eivät eronneet </w:t>
      </w:r>
      <w:r>
        <w:rPr>
          <w:color w:val="6B8E23"/>
        </w:rPr>
        <w:t xml:space="preserve">vanhan kuninkaan </w:t>
      </w:r>
      <w:r>
        <w:t xml:space="preserve">valtuuksista</w:t>
      </w:r>
      <w:r>
        <w:t xml:space="preserve">.</w:t>
      </w:r>
    </w:p>
    <w:p>
      <w:r>
        <w:rPr>
          <w:b/>
        </w:rPr>
        <w:t xml:space="preserve">Kysymys 0</w:t>
      </w:r>
    </w:p>
    <w:p>
      <w:r>
        <w:t xml:space="preserve">Ketä pidettiin Rooman valtakunnan viimeisenä kuninkaana?</w:t>
      </w:r>
    </w:p>
    <w:p>
      <w:r>
        <w:rPr>
          <w:b/>
        </w:rPr>
        <w:t xml:space="preserve">Kysymys 1</w:t>
      </w:r>
    </w:p>
    <w:p>
      <w:r>
        <w:t xml:space="preserve">Milloin Rooman valtakunnan viimeinen kuningas menetti valtaistuimensa?</w:t>
      </w:r>
    </w:p>
    <w:p>
      <w:r>
        <w:rPr>
          <w:b/>
        </w:rPr>
        <w:t xml:space="preserve">Kysymys 2</w:t>
      </w:r>
    </w:p>
    <w:p>
      <w:r>
        <w:t xml:space="preserve">Kuka valitsi kuninkaan Rooman valtakunnassa ennen vallankumousta?</w:t>
      </w:r>
    </w:p>
    <w:p>
      <w:r>
        <w:rPr>
          <w:b/>
        </w:rPr>
        <w:t xml:space="preserve">Kysymys 3</w:t>
      </w:r>
    </w:p>
    <w:p>
      <w:r>
        <w:t xml:space="preserve">Kuinka pitkäksi kaudeksi kuningas valittiin Rooman valtakunnassa?</w:t>
      </w:r>
    </w:p>
    <w:p>
      <w:r>
        <w:rPr>
          <w:b/>
        </w:rPr>
        <w:t xml:space="preserve">Kysymys 4</w:t>
      </w:r>
    </w:p>
    <w:p>
      <w:r>
        <w:t xml:space="preserve">Keitä yhteisiä konsuleita pidettiin poliittisesti tasavertaisina?</w:t>
      </w:r>
    </w:p>
    <w:p>
      <w:r>
        <w:rPr>
          <w:b/>
        </w:rPr>
        <w:t xml:space="preserve">Tekstin numero 31</w:t>
      </w:r>
    </w:p>
    <w:p>
      <w:r>
        <w:t xml:space="preserve">Vuonna </w:t>
      </w:r>
      <w:r>
        <w:rPr>
          <w:color w:val="A9A9A9"/>
        </w:rPr>
        <w:t xml:space="preserve">494 eaa. </w:t>
      </w:r>
      <w:r>
        <w:t xml:space="preserve">kaupunki oli sodassa kahden naapuriheimon kanssa. Plebeijalaissotilaat kieltäytyivät marssimasta vihollista vastaan ja eristäytyivät sen sijaan Aventinuksen kukkulalle. </w:t>
      </w:r>
      <w:r>
        <w:rPr>
          <w:color w:val="DCDCDC"/>
        </w:rPr>
        <w:t xml:space="preserve">Plebeijalaiset </w:t>
      </w:r>
      <w:r>
        <w:t xml:space="preserve">vaativat oikeutta valita omat virkamiehensä. Patriisit suostuivat, ja plebeijit palasivat taistelukentälle. Plebeijit kutsuivat näitä uusia virkamiehiä "plebeijien tribuuneiksi". Tribuneilla oli kaksi avustajaa, joita kutsuttiin "</w:t>
      </w:r>
      <w:r>
        <w:rPr>
          <w:color w:val="2F4F4F"/>
        </w:rPr>
        <w:t xml:space="preserve">plebeijalaisiksi aedileiksi</w:t>
      </w:r>
      <w:r>
        <w:t xml:space="preserve">". </w:t>
      </w:r>
      <w:r>
        <w:rPr>
          <w:color w:val="556B2F"/>
        </w:rPr>
        <w:t xml:space="preserve">5. vuosisadalla eaa. </w:t>
      </w:r>
      <w:r>
        <w:t xml:space="preserve">hyväksyttiin joukko uudistuksia</w:t>
      </w:r>
      <w:r>
        <w:rPr>
          <w:color w:val="556B2F"/>
        </w:rPr>
        <w:t xml:space="preserve">.</w:t>
      </w:r>
      <w:r>
        <w:t xml:space="preserve"> Näiden uudistusten tuloksena kaikilla plebeijalaisten säätämillä laeilla oli täysi lainvoima. Vuonna 443 eaa. luotiin sensuuri. Vuodesta 375 eaa. vuoteen 371 eaa. tasavalta koki perustuslaillisen kriisin, jonka aikana </w:t>
      </w:r>
      <w:r>
        <w:rPr>
          <w:color w:val="6B8E23"/>
        </w:rPr>
        <w:t xml:space="preserve">tribuunit </w:t>
      </w:r>
      <w:r>
        <w:t xml:space="preserve">käyttivät veto-oikeuttaan estääkseen ylempien tuomareiden valinnan.</w:t>
      </w:r>
    </w:p>
    <w:p>
      <w:r>
        <w:rPr>
          <w:b/>
        </w:rPr>
        <w:t xml:space="preserve">Kysymys 0</w:t>
      </w:r>
    </w:p>
    <w:p>
      <w:r>
        <w:t xml:space="preserve">Minä vuonna kaupunki joutui konfliktiin kahden läheisen heimon kanssa?</w:t>
      </w:r>
    </w:p>
    <w:p>
      <w:r>
        <w:rPr>
          <w:b/>
        </w:rPr>
        <w:t xml:space="preserve">Kysymys 1</w:t>
      </w:r>
    </w:p>
    <w:p>
      <w:r>
        <w:t xml:space="preserve">Mikä ihmisryhmä pyysi mahdollisuutta valita virkamiehiä?</w:t>
      </w:r>
    </w:p>
    <w:p>
      <w:r>
        <w:rPr>
          <w:b/>
        </w:rPr>
        <w:t xml:space="preserve">Kysymys 2</w:t>
      </w:r>
    </w:p>
    <w:p>
      <w:r>
        <w:t xml:space="preserve">Kuka käytti heille annettuja veto-oikeuksia estääkseen tuomareiden nimittämisen?</w:t>
      </w:r>
    </w:p>
    <w:p>
      <w:r>
        <w:rPr>
          <w:b/>
        </w:rPr>
        <w:t xml:space="preserve">Kysymys 3</w:t>
      </w:r>
    </w:p>
    <w:p>
      <w:r>
        <w:t xml:space="preserve">Minkä nimisiä olivat plebeijalaisten tribuunien avustajat?</w:t>
      </w:r>
    </w:p>
    <w:p>
      <w:r>
        <w:rPr>
          <w:b/>
        </w:rPr>
        <w:t xml:space="preserve">Kysymys 4</w:t>
      </w:r>
    </w:p>
    <w:p>
      <w:r>
        <w:t xml:space="preserve">Minkä vuosisadan aikana hyväksyttiin uudistus, jonka ansiosta plebeijien säätämillä laeilla oli täysi lainvoima?</w:t>
      </w:r>
    </w:p>
    <w:p>
      <w:r>
        <w:rPr>
          <w:b/>
        </w:rPr>
        <w:t xml:space="preserve">Tekstin numero 32</w:t>
      </w:r>
    </w:p>
    <w:p>
      <w:r>
        <w:t xml:space="preserve">Sen jälkeen kun konsulin virka oli avattu plebeijeille, plebeijit pystyivät pitämään hallussaan sekä diktatuuria että sensuuria. Vuonna </w:t>
      </w:r>
      <w:r>
        <w:rPr>
          <w:color w:val="A9A9A9"/>
        </w:rPr>
        <w:t xml:space="preserve">342 eaa. </w:t>
      </w:r>
      <w:r>
        <w:t xml:space="preserve">pidetyissä plebeijareissa </w:t>
      </w:r>
      <w:r>
        <w:t xml:space="preserve">asetettiin rajoituksia poliittisille viroille; henkilö saattoi hoitaa vain yhtä virkaa kerrallaan, ja hänen virkakautensa päättymisen ja uudelleenvalinnan välillä oli oltava kymmenen vuotta. Muilla laeilla pyrittiin keventämään plebeijien velkataakkaa kieltämällä </w:t>
      </w:r>
      <w:r>
        <w:t xml:space="preserve">lainojen </w:t>
      </w:r>
      <w:r>
        <w:rPr>
          <w:color w:val="DCDCDC"/>
        </w:rPr>
        <w:t xml:space="preserve">korot</w:t>
      </w:r>
      <w:r>
        <w:t xml:space="preserve">. </w:t>
      </w:r>
      <w:r>
        <w:t xml:space="preserve">Vuonna </w:t>
      </w:r>
      <w:r>
        <w:rPr>
          <w:color w:val="2F4F4F"/>
        </w:rPr>
        <w:t xml:space="preserve">337 eaa. </w:t>
      </w:r>
      <w:r>
        <w:t xml:space="preserve">valittiin ensimmäinen plebeijalainen preetori. Näiden vuosien aikana tribuunit ja senaattorit tulivat yhä läheisemmiksi. Senaatti ymmärsi, että haluttujen tavoitteiden saavuttamiseksi oli tarpeen käyttää plebeijalaisia virkamiehiä. Saadakseen tribuunit puolelleen senaattorit </w:t>
      </w:r>
      <w:r>
        <w:rPr>
          <w:color w:val="556B2F"/>
        </w:rPr>
        <w:t xml:space="preserve">antoivat tribuuneille paljon valtaa</w:t>
      </w:r>
      <w:r>
        <w:t xml:space="preserve">, ja tribuunit alkoivat tuntea olevansa senaatille velvollisia. Tribuunien ja senaattoreiden lähentyessä toisiaan plebeijalaissenaattorit pystyivät usein varmistamaan tribuunin paikan oman perheensä jäsenille. Ajan myötä </w:t>
      </w:r>
      <w:r>
        <w:rPr>
          <w:color w:val="6B8E23"/>
        </w:rPr>
        <w:t xml:space="preserve">tribunaatista </w:t>
      </w:r>
      <w:r>
        <w:t xml:space="preserve">tuli ponnahduslauta korkeampiin virkoihin</w:t>
      </w:r>
      <w:r>
        <w:t xml:space="preserve">.</w:t>
      </w:r>
    </w:p>
    <w:p>
      <w:r>
        <w:rPr>
          <w:b/>
        </w:rPr>
        <w:t xml:space="preserve">Kysymys 0</w:t>
      </w:r>
    </w:p>
    <w:p>
      <w:r>
        <w:t xml:space="preserve">Minä vuonna plebeijeille asetettiin rajoituksia, jotka estivät heitä pitämästä samanaikaisesti useampaa kuin yhtä virkaa?</w:t>
      </w:r>
    </w:p>
    <w:p>
      <w:r>
        <w:rPr>
          <w:b/>
        </w:rPr>
        <w:t xml:space="preserve">Kysymys 1</w:t>
      </w:r>
    </w:p>
    <w:p>
      <w:r>
        <w:t xml:space="preserve">Mitä ei enää voitu liittää velkaan sen jälkeen, kun sen estävät lait hyväksyttiin?</w:t>
      </w:r>
    </w:p>
    <w:p>
      <w:r>
        <w:rPr>
          <w:b/>
        </w:rPr>
        <w:t xml:space="preserve">Kysymys 2</w:t>
      </w:r>
    </w:p>
    <w:p>
      <w:r>
        <w:t xml:space="preserve">Minä vuonna plebeijalainen valittiin preetorin virkaan?</w:t>
      </w:r>
    </w:p>
    <w:p>
      <w:r>
        <w:rPr>
          <w:b/>
        </w:rPr>
        <w:t xml:space="preserve">Kysymys 3</w:t>
      </w:r>
    </w:p>
    <w:p>
      <w:r>
        <w:t xml:space="preserve">Miten senaattorit yrittivät saada tribuunien suosion?</w:t>
      </w:r>
    </w:p>
    <w:p>
      <w:r>
        <w:rPr>
          <w:b/>
        </w:rPr>
        <w:t xml:space="preserve">Kysymys 4</w:t>
      </w:r>
    </w:p>
    <w:p>
      <w:r>
        <w:t xml:space="preserve">Mitä pidettiin väylänä korkeampaan virkaan?</w:t>
      </w:r>
    </w:p>
    <w:p>
      <w:r>
        <w:rPr>
          <w:b/>
        </w:rPr>
        <w:t xml:space="preserve">Tekstin numero 33</w:t>
      </w:r>
    </w:p>
    <w:p>
      <w:r>
        <w:t xml:space="preserve">Vähän </w:t>
      </w:r>
      <w:r>
        <w:rPr>
          <w:color w:val="A9A9A9"/>
        </w:rPr>
        <w:t xml:space="preserve">ennen vuotta 312 eaa. </w:t>
      </w:r>
      <w:r>
        <w:t xml:space="preserve">plebeijalaisten neuvosto antoi </w:t>
      </w:r>
      <w:r>
        <w:rPr>
          <w:color w:val="DCDCDC"/>
        </w:rPr>
        <w:t xml:space="preserve">Plebiscitum Oviniumin</w:t>
      </w:r>
      <w:r>
        <w:t xml:space="preserve">. Tasavallan alkuvaiheessa vain konsulit saattoivat nimittää uusia senaattoreita. Tämä aloite siirsi kuitenkin tämän vallan sensoreille. Siinä edellytettiin myös, </w:t>
      </w:r>
      <w:r>
        <w:t xml:space="preserve">että </w:t>
      </w:r>
      <w:r>
        <w:rPr>
          <w:color w:val="2F4F4F"/>
        </w:rPr>
        <w:t xml:space="preserve">sensori </w:t>
      </w:r>
      <w:r>
        <w:t xml:space="preserve">nimittää kaikki vastavalitut tuomarit senaattiin</w:t>
      </w:r>
      <w:r>
        <w:t xml:space="preserve">.</w:t>
      </w:r>
      <w:r>
        <w:t xml:space="preserve"> Tässä vaiheessa </w:t>
      </w:r>
      <w:r>
        <w:rPr>
          <w:color w:val="556B2F"/>
        </w:rPr>
        <w:t xml:space="preserve">plebeijit </w:t>
      </w:r>
      <w:r>
        <w:t xml:space="preserve">hoitivat jo merkittävän määrän tuomarinvirkaa. Näin ollen plebeijalaisten senaattoreiden määrä kasvoi todennäköisesti nopeasti. Plebeijan oli kuitenkin edelleen vaikea päästä senaattiin, jos hän ei ollut peräisin tunnetusta poliittisesta suvusta, sillä uusi patriisimainen plebeija-aristokratia syntyi. Vanha aatelisto oli olemassa lain voimalla, koska </w:t>
      </w:r>
      <w:r>
        <w:rPr>
          <w:color w:val="6B8E23"/>
        </w:rPr>
        <w:t xml:space="preserve">vain patriisit </w:t>
      </w:r>
      <w:r>
        <w:t xml:space="preserve">saivat asettua ehdolle korkeisiin virkoihin. Uusi aatelisto oli olemassa yhteiskunnan järjestäytymisen ansiosta. Sinänsä vain vallankumous saattoi kaataa tämän uuden rakenteen.</w:t>
      </w:r>
    </w:p>
    <w:p>
      <w:r>
        <w:rPr>
          <w:b/>
        </w:rPr>
        <w:t xml:space="preserve">Kysymys 0</w:t>
      </w:r>
    </w:p>
    <w:p>
      <w:r>
        <w:t xml:space="preserve">Minä vuonna Plebiscitum Ovinium -aloite hyväksyttiin?</w:t>
      </w:r>
    </w:p>
    <w:p>
      <w:r>
        <w:rPr>
          <w:b/>
        </w:rPr>
        <w:t xml:space="preserve">Kysymys 1</w:t>
      </w:r>
    </w:p>
    <w:p>
      <w:r>
        <w:t xml:space="preserve">Kuka oli jo hoitanut suuren määrän tuomarinvirkoja?</w:t>
      </w:r>
    </w:p>
    <w:p>
      <w:r>
        <w:rPr>
          <w:b/>
        </w:rPr>
        <w:t xml:space="preserve">Kysymys 2</w:t>
      </w:r>
    </w:p>
    <w:p>
      <w:r>
        <w:t xml:space="preserve">Ketkä saivat tulla valituksi korkeisiin virkoihin?</w:t>
      </w:r>
    </w:p>
    <w:p>
      <w:r>
        <w:rPr>
          <w:b/>
        </w:rPr>
        <w:t xml:space="preserve">Kysymys 3</w:t>
      </w:r>
    </w:p>
    <w:p>
      <w:r>
        <w:t xml:space="preserve">Millä aloitteella sensorit saivat mahdollisuuden nimittää uusia senaattoreita?</w:t>
      </w:r>
    </w:p>
    <w:p>
      <w:r>
        <w:rPr>
          <w:b/>
        </w:rPr>
        <w:t xml:space="preserve">Kysymys 4</w:t>
      </w:r>
    </w:p>
    <w:p>
      <w:r>
        <w:t xml:space="preserve">Kuka vastavalittu tuomari voisi odottaa saavansa nimityksen?</w:t>
      </w:r>
    </w:p>
    <w:p>
      <w:r>
        <w:rPr>
          <w:b/>
        </w:rPr>
        <w:t xml:space="preserve">Tekstin numero 34</w:t>
      </w:r>
    </w:p>
    <w:p>
      <w:r>
        <w:t xml:space="preserve">Vuoteen 287 eaa. mennessä keskiverto plebeijalaisten taloudellinen tilanne oli </w:t>
      </w:r>
      <w:r>
        <w:rPr>
          <w:color w:val="A9A9A9"/>
        </w:rPr>
        <w:t xml:space="preserve">heikentynyt</w:t>
      </w:r>
      <w:r>
        <w:t xml:space="preserve">. Ongelma näyttää keskittyneen laajalle levinneeseen velkaantumiseen. Plebeijalaiset vaativat helpotusta, mutta </w:t>
      </w:r>
      <w:r>
        <w:rPr>
          <w:color w:val="DCDCDC"/>
        </w:rPr>
        <w:t xml:space="preserve">senaattorit </w:t>
      </w:r>
      <w:r>
        <w:t xml:space="preserve">kieltäytyivät puuttumasta heidän tilanteeseensa. Tuloksena oli </w:t>
      </w:r>
      <w:r>
        <w:rPr>
          <w:color w:val="2F4F4F"/>
        </w:rPr>
        <w:t xml:space="preserve">lopullinen plebeijalaisten irtautuminen</w:t>
      </w:r>
      <w:r>
        <w:t xml:space="preserve">. Plebeijit erosivat Janiculum-kukkulalle. Irtautumisen lopettamiseksi nimitettiin diktaattori. Diktaattori antoi lain (</w:t>
      </w:r>
      <w:r>
        <w:rPr>
          <w:color w:val="556B2F"/>
        </w:rPr>
        <w:t xml:space="preserve">Lex Hortensia)</w:t>
      </w:r>
      <w:r>
        <w:t xml:space="preserve">, jolla lopetettiin vaatimus, jonka mukaan patriisien senaattoreiden oli oltava samaa mieltä, ennen kuin plebeijien neuvosto saattoi käsitellä mitä tahansa lakiesitystä. Tämä ei ollut ensimmäinen laki, jossa vaadittiin, että plebeijalaisneuvoston säädöksellä oli täysi lainvoima. Plebeijalaisneuvosto sai tämän vallan alkuperäisen Valerianuksen lain muutoksen yhteydessä vuonna 449 eaa. Tämän lain merkitys oli siinä, että se vei patriiseilta viimeisen aseen plebeijoihin nähden. Seurauksena oli, että valtiovallan hallinta ei langennut äänestäjien harteille vaan uudelle plebeijalaiselle aatelistolle.</w:t>
      </w:r>
    </w:p>
    <w:p>
      <w:r>
        <w:rPr>
          <w:b/>
        </w:rPr>
        <w:t xml:space="preserve">Kysymys 0</w:t>
      </w:r>
    </w:p>
    <w:p>
      <w:r>
        <w:t xml:space="preserve">Mikä oli tyypillisen plebeijan taloudellinen asema vuonna 287 eaa.?</w:t>
      </w:r>
    </w:p>
    <w:p>
      <w:r>
        <w:rPr>
          <w:b/>
        </w:rPr>
        <w:t xml:space="preserve">Kysymys 1</w:t>
      </w:r>
    </w:p>
    <w:p>
      <w:r>
        <w:t xml:space="preserve">Kuka kieltäytyi huolehtimasta plebeijien velkatilanteesta?</w:t>
      </w:r>
    </w:p>
    <w:p>
      <w:r>
        <w:rPr>
          <w:b/>
        </w:rPr>
        <w:t xml:space="preserve">Kysymys 2</w:t>
      </w:r>
    </w:p>
    <w:p>
      <w:r>
        <w:t xml:space="preserve">Minkä lain nojalla plebeijalaisten neuvosto sai käsitellä lakiesitystä ilman patriisien senaattoreiden hyväksyntää?</w:t>
      </w:r>
    </w:p>
    <w:p>
      <w:r>
        <w:rPr>
          <w:b/>
        </w:rPr>
        <w:t xml:space="preserve">Kysymys 3</w:t>
      </w:r>
    </w:p>
    <w:p>
      <w:r>
        <w:t xml:space="preserve">Mihin johti se, että patriisien senaattorit kieltäytyivät puuttumasta plebeijien kasautuvaan velkaan?</w:t>
      </w:r>
    </w:p>
    <w:p>
      <w:r>
        <w:rPr>
          <w:b/>
        </w:rPr>
        <w:t xml:space="preserve">Tekstin numero 35</w:t>
      </w:r>
    </w:p>
    <w:p>
      <w:r>
        <w:t xml:space="preserve">Plebeijit olivat vihdoin saavuttaneet poliittisen tasa-arvon </w:t>
      </w:r>
      <w:r>
        <w:rPr>
          <w:color w:val="A9A9A9"/>
        </w:rPr>
        <w:t xml:space="preserve">patriisien </w:t>
      </w:r>
      <w:r>
        <w:t xml:space="preserve">kanssa</w:t>
      </w:r>
      <w:r>
        <w:t xml:space="preserve">. Tavallisen plebeijalaisen ahdinko ei kuitenkaan ollut muuttunut. </w:t>
      </w:r>
      <w:r>
        <w:rPr>
          <w:color w:val="DCDCDC"/>
        </w:rPr>
        <w:t xml:space="preserve">Pieni määrä </w:t>
      </w:r>
      <w:r>
        <w:t xml:space="preserve">plebeijalaisperheitä saavutti saman aseman kuin vanhoilla aristokraattisilla patriisiperheillä oli aina ollut, mutta uudet plebeijalaisaristokraatit eivät olleet yhtä kiinnostuneita tavallisen plebeijalaisen ahdingosta kuin vanhat patriisien aristokraatit olivat aina olleet. </w:t>
      </w:r>
      <w:r>
        <w:rPr>
          <w:color w:val="2F4F4F"/>
        </w:rPr>
        <w:t xml:space="preserve">Plebeijit </w:t>
      </w:r>
      <w:r>
        <w:t xml:space="preserve">kapinoivat lähtemällä Roomasta ja kieltäytymällä palaamasta takaisin ennen kuin heillä oli </w:t>
      </w:r>
      <w:r>
        <w:rPr>
          <w:color w:val="556B2F"/>
        </w:rPr>
        <w:t xml:space="preserve">enemmän oikeuksia</w:t>
      </w:r>
      <w:r>
        <w:t xml:space="preserve">. Sitten patriisit huomasivat, kuinka paljon he tarvitsivat plebeijiläisiä, ja hyväksyivät heidän ehtonsa. Plebeijit palasivat sitten Roomaan ja jatkoivat työtään.</w:t>
      </w:r>
    </w:p>
    <w:p>
      <w:r>
        <w:rPr>
          <w:b/>
        </w:rPr>
        <w:t xml:space="preserve">Kysymys 0</w:t>
      </w:r>
    </w:p>
    <w:p>
      <w:r>
        <w:t xml:space="preserve">Mitä ihmisryhmää pidettiin nyt poliittisesti tasavertaisena plebeijien kanssa?</w:t>
      </w:r>
    </w:p>
    <w:p>
      <w:r>
        <w:rPr>
          <w:b/>
        </w:rPr>
        <w:t xml:space="preserve">Kysymys 1</w:t>
      </w:r>
    </w:p>
    <w:p>
      <w:r>
        <w:t xml:space="preserve">Mikä ihmisryhmä kapinoi ja lähti Roomasta?</w:t>
      </w:r>
    </w:p>
    <w:p>
      <w:r>
        <w:rPr>
          <w:b/>
        </w:rPr>
        <w:t xml:space="preserve">Kysymys 2</w:t>
      </w:r>
    </w:p>
    <w:p>
      <w:r>
        <w:t xml:space="preserve">Kuinka monella plebeijalaisella suvulla oli sama asema kuin vanhoilla aristokraattisilla patriisiperheillä?</w:t>
      </w:r>
    </w:p>
    <w:p>
      <w:r>
        <w:rPr>
          <w:b/>
        </w:rPr>
        <w:t xml:space="preserve">Kysymys 3</w:t>
      </w:r>
    </w:p>
    <w:p>
      <w:r>
        <w:t xml:space="preserve">Mitä kapinoivat plebeijit halusivat ennen paluutaan Roomaan?</w:t>
      </w:r>
    </w:p>
    <w:p>
      <w:r>
        <w:rPr>
          <w:b/>
        </w:rPr>
        <w:t xml:space="preserve">Tekstin numero 36</w:t>
      </w:r>
    </w:p>
    <w:p>
      <w:r>
        <w:t xml:space="preserve">Hortensian laki vei patriisilta heidän viimeisen aseensa plebeijiä vastaan ja ratkaisi näin aikakauden viimeisen suuren poliittisen kysymyksen. Vuosien </w:t>
      </w:r>
      <w:r>
        <w:rPr>
          <w:color w:val="A9A9A9"/>
        </w:rPr>
        <w:t xml:space="preserve">287 eaa. ja 133 eaa. </w:t>
      </w:r>
      <w:r>
        <w:t xml:space="preserve">välisenä aikana ei tapahtunut yhtä merkittäviä poliittisia muutoksia</w:t>
      </w:r>
      <w:r>
        <w:t xml:space="preserve">. </w:t>
      </w:r>
      <w:r>
        <w:t xml:space="preserve">Tämän aikakauden tärkeät lait säädettiin edelleen </w:t>
      </w:r>
      <w:r>
        <w:rPr>
          <w:color w:val="DCDCDC"/>
        </w:rPr>
        <w:t xml:space="preserve">senaatissa</w:t>
      </w:r>
      <w:r>
        <w:t xml:space="preserve">. </w:t>
      </w:r>
      <w:r>
        <w:t xml:space="preserve">Käytännössä </w:t>
      </w:r>
      <w:r>
        <w:rPr>
          <w:color w:val="2F4F4F"/>
        </w:rPr>
        <w:t xml:space="preserve">plebeijit </w:t>
      </w:r>
      <w:r>
        <w:t xml:space="preserve">olivat tyytyväisiä </w:t>
      </w:r>
      <w:r>
        <w:rPr>
          <w:color w:val="556B2F"/>
        </w:rPr>
        <w:t xml:space="preserve">vallan hallussapitoon, </w:t>
      </w:r>
      <w:r>
        <w:t xml:space="preserve">mutta eivät välittäneet käyttää sitä</w:t>
      </w:r>
      <w:r>
        <w:t xml:space="preserve">.</w:t>
      </w:r>
      <w:r>
        <w:t xml:space="preserve"> Senaatti oli tämän aikakauden aikana ylimpänä</w:t>
      </w:r>
      <w:r>
        <w:rPr>
          <w:color w:val="6B8E23"/>
        </w:rPr>
        <w:t xml:space="preserve">, koska aikakautta hallitsivat ulko- ja sotilaspoliittiset kysymykset</w:t>
      </w:r>
      <w:r>
        <w:t xml:space="preserve">. Tämä oli Rooman tasavallan sotilaallisesti aktiivisin aikakausi.</w:t>
      </w:r>
    </w:p>
    <w:p>
      <w:r>
        <w:rPr>
          <w:b/>
        </w:rPr>
        <w:t xml:space="preserve">Kysymys 0</w:t>
      </w:r>
    </w:p>
    <w:p>
      <w:r>
        <w:t xml:space="preserve">Miksi senaatin katsottiin olevan korkeimmassa asemassa tänä aikana?</w:t>
      </w:r>
    </w:p>
    <w:p>
      <w:r>
        <w:rPr>
          <w:b/>
        </w:rPr>
        <w:t xml:space="preserve">Kysymys 1</w:t>
      </w:r>
    </w:p>
    <w:p>
      <w:r>
        <w:t xml:space="preserve">Minkä vuosien aikana ei tapahtunut merkittäviä poliittisia muutoksia?</w:t>
      </w:r>
    </w:p>
    <w:p>
      <w:r>
        <w:rPr>
          <w:b/>
        </w:rPr>
        <w:t xml:space="preserve">Kysymys 2</w:t>
      </w:r>
    </w:p>
    <w:p>
      <w:r>
        <w:t xml:space="preserve">Mikä ihmisryhmä ei useinkaan käyttänyt heille annettua valtaa?</w:t>
      </w:r>
    </w:p>
    <w:p>
      <w:r>
        <w:rPr>
          <w:b/>
        </w:rPr>
        <w:t xml:space="preserve">Kysymys 3</w:t>
      </w:r>
    </w:p>
    <w:p>
      <w:r>
        <w:t xml:space="preserve">Ketkä säätivät ratkaisevia lakeja tänä aikana?</w:t>
      </w:r>
    </w:p>
    <w:p>
      <w:r>
        <w:rPr>
          <w:b/>
        </w:rPr>
        <w:t xml:space="preserve">Kysymys 4</w:t>
      </w:r>
    </w:p>
    <w:p>
      <w:r>
        <w:t xml:space="preserve">Mikä oli poliittinen elementti, joka tyydytti plebeijit?</w:t>
      </w:r>
    </w:p>
    <w:p>
      <w:r>
        <w:rPr>
          <w:b/>
        </w:rPr>
        <w:t xml:space="preserve">Tekstin numero 37</w:t>
      </w:r>
    </w:p>
    <w:p>
      <w:r>
        <w:t xml:space="preserve">Tämän aikakauden viimeisinä vuosikymmeninä monet plebeijit köyhtyivät. </w:t>
      </w:r>
      <w:r>
        <w:rPr>
          <w:color w:val="A9A9A9"/>
        </w:rPr>
        <w:t xml:space="preserve">Pitkät sotaretket </w:t>
      </w:r>
      <w:r>
        <w:t xml:space="preserve">olivat pakottaneet kansalaiset jättämään maatilansa taistelujen vuoksi, ja samalla heidän tilansa rappeutuivat. </w:t>
      </w:r>
      <w:r>
        <w:rPr>
          <w:color w:val="DCDCDC"/>
        </w:rPr>
        <w:t xml:space="preserve">Maa-aristokratia </w:t>
      </w:r>
      <w:r>
        <w:t xml:space="preserve">alkoi ostaa konkurssiin ajautuneita maatiloja alennettuun hintaan. Kun </w:t>
      </w:r>
      <w:r>
        <w:rPr>
          <w:color w:val="2F4F4F"/>
        </w:rPr>
        <w:t xml:space="preserve">hyödykkeiden hinnat laskivat</w:t>
      </w:r>
      <w:r>
        <w:t xml:space="preserve">, monet maanviljelijät eivät enää pystyneet pitämään maatilojaan kannattavasti. Seurauksena oli lukemattomien maanviljelijöiden lopullinen konkurssi. Työttömien plebeijien joukot alkoivat pian tulvia Roomaan ja siten myös lakiasäätävien elinten riveihin. Heidän köyhyytensä sai heidät yleensä äänestämään sitä ehdokasta, joka </w:t>
      </w:r>
      <w:r>
        <w:rPr>
          <w:color w:val="556B2F"/>
        </w:rPr>
        <w:t xml:space="preserve">tarjosi heille eniten</w:t>
      </w:r>
      <w:r>
        <w:t xml:space="preserve">. </w:t>
      </w:r>
      <w:r>
        <w:t xml:space="preserve">Syntymässä oli </w:t>
      </w:r>
      <w:r>
        <w:t xml:space="preserve">uusi </w:t>
      </w:r>
      <w:r>
        <w:rPr>
          <w:color w:val="6B8E23"/>
        </w:rPr>
        <w:t xml:space="preserve">riippuvuuden kulttuuri, </w:t>
      </w:r>
      <w:r>
        <w:t xml:space="preserve">jossa kansalaiset odottivat apua keneltä tahansa populistijohtajalta.</w:t>
      </w:r>
    </w:p>
    <w:p>
      <w:r>
        <w:rPr>
          <w:b/>
        </w:rPr>
        <w:t xml:space="preserve">Kysymys 0</w:t>
      </w:r>
    </w:p>
    <w:p>
      <w:r>
        <w:t xml:space="preserve">Mikä oli saanut kansalaiset jättämään tilansa?</w:t>
      </w:r>
    </w:p>
    <w:p>
      <w:r>
        <w:rPr>
          <w:b/>
        </w:rPr>
        <w:t xml:space="preserve">Kysymys 1</w:t>
      </w:r>
    </w:p>
    <w:p>
      <w:r>
        <w:t xml:space="preserve">Miten ehdokas voisi varmistaa köyhien plebeijien äänet?</w:t>
      </w:r>
    </w:p>
    <w:p>
      <w:r>
        <w:rPr>
          <w:b/>
        </w:rPr>
        <w:t xml:space="preserve">Kysymys 2</w:t>
      </w:r>
    </w:p>
    <w:p>
      <w:r>
        <w:t xml:space="preserve">Minkälainen kulttuuri oli sivuvaikutus keskivertoplebeijien riehuvasta köyhyydestä?</w:t>
      </w:r>
    </w:p>
    <w:p>
      <w:r>
        <w:rPr>
          <w:b/>
        </w:rPr>
        <w:t xml:space="preserve">Kysymys 3</w:t>
      </w:r>
    </w:p>
    <w:p>
      <w:r>
        <w:t xml:space="preserve">Mikä aiheutti monien maanviljelijöiden konkurssin tällä aikakaudella?</w:t>
      </w:r>
    </w:p>
    <w:p>
      <w:r>
        <w:rPr>
          <w:b/>
        </w:rPr>
        <w:t xml:space="preserve">Kysymys 4</w:t>
      </w:r>
    </w:p>
    <w:p>
      <w:r>
        <w:t xml:space="preserve">Kuka oli ostanut nyt konkurssiin menneet maatilat?</w:t>
      </w:r>
    </w:p>
    <w:p>
      <w:r>
        <w:rPr>
          <w:b/>
        </w:rPr>
        <w:t xml:space="preserve">Teksti numero 38</w:t>
      </w:r>
    </w:p>
    <w:p>
      <w:r>
        <w:rPr>
          <w:color w:val="A9A9A9"/>
        </w:rPr>
        <w:t xml:space="preserve">Tiberius Gracchus </w:t>
      </w:r>
      <w:r>
        <w:t xml:space="preserve">valittiin </w:t>
      </w:r>
      <w:r>
        <w:rPr>
          <w:color w:val="DCDCDC"/>
        </w:rPr>
        <w:t xml:space="preserve">tribuuniksi </w:t>
      </w:r>
      <w:r>
        <w:t xml:space="preserve">vuonna 133 eaa. Hän yritti säätää lain, joka olisi rajoittanut yksityishenkilön omistaman maan määrää. Aristokraatit, jotka olisivat menettäneet valtavasti rahaa, vastustivat ehdotusta katkerasti. Tiberius esitti lain plebeijalaiselle neuvostolle, mutta </w:t>
      </w:r>
      <w:r>
        <w:rPr>
          <w:color w:val="2F4F4F"/>
        </w:rPr>
        <w:t xml:space="preserve">Marcus Octavius </w:t>
      </w:r>
      <w:r>
        <w:t xml:space="preserve">-niminen tribuuni käytti lakia vastaan veto-oikeutta</w:t>
      </w:r>
      <w:r>
        <w:t xml:space="preserve">. Tämän jälkeen Tiberius käytti plebeijalaisten neuvostoa Octaviuksen syyttämiseksi. Teoria, </w:t>
      </w:r>
      <w:r>
        <w:rPr>
          <w:color w:val="556B2F"/>
        </w:rPr>
        <w:t xml:space="preserve">jonka mukaan kansan edustaja lakkaa olemasta kansan edustaja, kun hän toimii vastoin kansan tahtoa</w:t>
      </w:r>
      <w:r>
        <w:t xml:space="preserve">, oli vastoin Rooman valtiosääntöteoriaa. Jos tämä teoria vietäisiin loppuun asti, se poistaisi kaikki perustuslailliset rajoitukset kansan tahdosta ja asettaisi valtion väliaikaisen kansan enemmistön ehdottomaan hallintaan. Tiberiuksen laki saatiin voimaan, mutta Tiberius murhattiin 300 avustajansa kanssa</w:t>
      </w:r>
      <w:r>
        <w:rPr>
          <w:color w:val="6B8E23"/>
        </w:rPr>
        <w:t xml:space="preserve">, kun hän asettui uudelleen ehdolle tribunaattiin</w:t>
      </w:r>
      <w:r>
        <w:t xml:space="preserve">.</w:t>
      </w:r>
    </w:p>
    <w:p>
      <w:r>
        <w:rPr>
          <w:b/>
        </w:rPr>
        <w:t xml:space="preserve">Kysymys 0</w:t>
      </w:r>
    </w:p>
    <w:p>
      <w:r>
        <w:t xml:space="preserve">Mihin virkaan Tiberius Gracchus valittiin?</w:t>
      </w:r>
    </w:p>
    <w:p>
      <w:r>
        <w:rPr>
          <w:b/>
        </w:rPr>
        <w:t xml:space="preserve">Kysymys 1</w:t>
      </w:r>
    </w:p>
    <w:p>
      <w:r>
        <w:t xml:space="preserve">Kuka oli yrittänyt säätää lakia, joka rajoittaa yksittäisen henkilön omistaman omaisuuden määrää?</w:t>
      </w:r>
    </w:p>
    <w:p>
      <w:r>
        <w:rPr>
          <w:b/>
        </w:rPr>
        <w:t xml:space="preserve">Kysymys 2</w:t>
      </w:r>
    </w:p>
    <w:p>
      <w:r>
        <w:t xml:space="preserve">Milloin Tiberius Gracchus murhattiin?</w:t>
      </w:r>
    </w:p>
    <w:p>
      <w:r>
        <w:rPr>
          <w:b/>
        </w:rPr>
        <w:t xml:space="preserve">Kysymys 3</w:t>
      </w:r>
    </w:p>
    <w:p>
      <w:r>
        <w:t xml:space="preserve">Kuka tribuuni joutui plebeijalaisten neuvoston syytteeseen?</w:t>
      </w:r>
    </w:p>
    <w:p>
      <w:r>
        <w:rPr>
          <w:b/>
        </w:rPr>
        <w:t xml:space="preserve">Kysymys 4</w:t>
      </w:r>
    </w:p>
    <w:p>
      <w:r>
        <w:t xml:space="preserve">Mitä pidettiin roomalaisen valtiosääntöopin vastakohtana?</w:t>
      </w:r>
    </w:p>
    <w:p>
      <w:r>
        <w:rPr>
          <w:b/>
        </w:rPr>
        <w:t xml:space="preserve">Tekstin numero 39</w:t>
      </w:r>
    </w:p>
    <w:p>
      <w:r>
        <w:t xml:space="preserve">Tiberiuksen veli Gaius valittiin tribuuniksi </w:t>
      </w:r>
      <w:r>
        <w:t xml:space="preserve">vuonna </w:t>
      </w:r>
      <w:r>
        <w:rPr>
          <w:color w:val="A9A9A9"/>
        </w:rPr>
        <w:t xml:space="preserve">123 eaa. </w:t>
      </w:r>
      <w:r>
        <w:t xml:space="preserve">Gaius Gracchuksen perimmäisenä tavoitteena oli </w:t>
      </w:r>
      <w:r>
        <w:rPr>
          <w:color w:val="DCDCDC"/>
        </w:rPr>
        <w:t xml:space="preserve">senaatin heikentäminen ja demokraattisten voimien vahvistaminen</w:t>
      </w:r>
      <w:r>
        <w:t xml:space="preserve">. Aiemmin senaatti esimerkiksi eliminoi poliittiset kilpailijat joko perustamalla erityisiä oikeuskomissioita tai antamalla senatus consultum ultimum ("senaatin lopullinen määräys"). Molempien keinojen avulla senaatti saattoi ohittaa tavanomaiset prosessioikeudet, jotka kaikilla kansalaisilla oli. Gaius kielsi oikeuskomissiot ja julisti senatus consultum ultimum -asetuksen perustuslain vastaiseksi. </w:t>
      </w:r>
      <w:r>
        <w:t xml:space="preserve">Tämän jälkeen </w:t>
      </w:r>
      <w:r>
        <w:rPr>
          <w:color w:val="2F4F4F"/>
        </w:rPr>
        <w:t xml:space="preserve">Gaius </w:t>
      </w:r>
      <w:r>
        <w:t xml:space="preserve">ehdotti lakia, jolla Rooman italialaisille liittolaisille myönnettäisiin kansalaisoikeudet. Tämä viimeinen ehdotus ei ollut plebeijien suosiossa, ja hän menetti suuren osan kannatuksestaan. Hän asettui ehdolle kolmannelle kaudelle vuonna 121 eaa., mutta senaatin edustajat hävisivät hänet, minkä jälkeen senaatin edustajat murhasivat hänet yhdessä 3 000 kannattajansa kanssa </w:t>
      </w:r>
      <w:r>
        <w:rPr>
          <w:color w:val="556B2F"/>
        </w:rPr>
        <w:t xml:space="preserve">Capitolinuksen kukkulalla Roomassa</w:t>
      </w:r>
      <w:r>
        <w:t xml:space="preserve">. Vaikka senaatti säilytti vallan, Gracchit olivat vahvistaneet plebeijien poliittista vaikutusvaltaa.</w:t>
      </w:r>
    </w:p>
    <w:p>
      <w:r>
        <w:rPr>
          <w:b/>
        </w:rPr>
        <w:t xml:space="preserve">Kysymys 0</w:t>
      </w:r>
    </w:p>
    <w:p>
      <w:r>
        <w:t xml:space="preserve">Minä vuonna Gaius valittiin virkaan?</w:t>
      </w:r>
    </w:p>
    <w:p>
      <w:r>
        <w:rPr>
          <w:b/>
        </w:rPr>
        <w:t xml:space="preserve">Kysymys 1</w:t>
      </w:r>
    </w:p>
    <w:p>
      <w:r>
        <w:t xml:space="preserve">Mitä pidetään Gaius Gracchuksen loppupelinä?</w:t>
      </w:r>
    </w:p>
    <w:p>
      <w:r>
        <w:rPr>
          <w:b/>
        </w:rPr>
        <w:t xml:space="preserve">Kysymys 2</w:t>
      </w:r>
    </w:p>
    <w:p>
      <w:r>
        <w:t xml:space="preserve">Kuka esitti lain, joka antaisi kansalaisuuden Rooman italialaisille liittolaisille?</w:t>
      </w:r>
    </w:p>
    <w:p>
      <w:r>
        <w:rPr>
          <w:b/>
        </w:rPr>
        <w:t xml:space="preserve">Kysymys 3</w:t>
      </w:r>
    </w:p>
    <w:p>
      <w:r>
        <w:t xml:space="preserve">Kuka kansanedustaja hävisi vaalit vuonna 121 eaa.?</w:t>
      </w:r>
    </w:p>
    <w:p>
      <w:r>
        <w:rPr>
          <w:b/>
        </w:rPr>
        <w:t xml:space="preserve">Kysymys 4</w:t>
      </w:r>
    </w:p>
    <w:p>
      <w:r>
        <w:t xml:space="preserve">Mikä oli Gaius Gracchuksen murhan tapahtumapaikka?</w:t>
      </w:r>
    </w:p>
    <w:p>
      <w:r>
        <w:rPr>
          <w:b/>
        </w:rPr>
        <w:t xml:space="preserve">Teksti numero 40</w:t>
      </w:r>
    </w:p>
    <w:p>
      <w:r>
        <w:t xml:space="preserve">Vuonna 118 eaa. kuoli Numidian (nykyiset Algeria ja Tunisia) kuningas Micipsa. Hänen seuraajakseen syntyi kaksi laillista poikaa, Adherbal ja Hiempsal, sekä avioton poika </w:t>
      </w:r>
      <w:r>
        <w:rPr>
          <w:color w:val="A9A9A9"/>
        </w:rPr>
        <w:t xml:space="preserve">Jugurtha</w:t>
      </w:r>
      <w:r>
        <w:t xml:space="preserve">. Micipsa jakoi valtakuntansa näiden kolmen pojan kesken. Jugurtha kääntyi kuitenkin veljiään vastaan, tappoi Hiempsalin ja ajoi Adherbalin pois Numidiasta. Adherbal pakeni Roomaan hakemaan apua, ja aluksi Rooma sovitteli maan jakoa veljesten kesken. Lopulta Jugurtha uusi hyökkäyksensä, mikä johti pitkään ja tuloksettomaan sotaan Rooman kanssa. Hän myös lahjoi useita roomalaisia komentajia ja ainakin kaksi tribuunia ennen sotaa ja sen aikana. Hänen vihollisensa, </w:t>
      </w:r>
      <w:r>
        <w:rPr>
          <w:color w:val="DCDCDC"/>
        </w:rPr>
        <w:t xml:space="preserve">Gaius Marius</w:t>
      </w:r>
      <w:r>
        <w:t xml:space="preserve">, legaatti, joka oli kotoisin lähes tuntemattomasta provinssisuvusta, palasi sodasta Numidiasta ja valittiin konsuliksi vuonna </w:t>
      </w:r>
      <w:r>
        <w:rPr>
          <w:color w:val="2F4F4F"/>
        </w:rPr>
        <w:t xml:space="preserve">107 eaa. </w:t>
      </w:r>
      <w:r>
        <w:rPr>
          <w:color w:val="556B2F"/>
        </w:rPr>
        <w:t xml:space="preserve">aristokraattisten senaattoreiden </w:t>
      </w:r>
      <w:r>
        <w:t xml:space="preserve">vastustuksesta huolimatta</w:t>
      </w:r>
      <w:r>
        <w:t xml:space="preserve">. Marius hyökkäsi Numidiaan ja sai sodan nopeasti päättymään vangiten samalla Jugurthan. Senaatin ilmeinen kyvyttömyys ja Mariuksen nerokkuus olivat päässeet täyteen näyttöön. Populares-puolue käytti tilaisuutta hyväkseen ja liittoutui </w:t>
      </w:r>
      <w:r>
        <w:rPr>
          <w:color w:val="6B8E23"/>
        </w:rPr>
        <w:t xml:space="preserve">Mariuksen </w:t>
      </w:r>
      <w:r>
        <w:t xml:space="preserve">kanssa</w:t>
      </w:r>
      <w:r>
        <w:t xml:space="preserve">.</w:t>
      </w:r>
    </w:p>
    <w:p>
      <w:r>
        <w:rPr>
          <w:b/>
        </w:rPr>
        <w:t xml:space="preserve">Kysymys 0</w:t>
      </w:r>
    </w:p>
    <w:p>
      <w:r>
        <w:t xml:space="preserve">Kuka oli Numidian kuninkaan Micipsan avioton jälkeläinen?</w:t>
      </w:r>
    </w:p>
    <w:p>
      <w:r>
        <w:rPr>
          <w:b/>
        </w:rPr>
        <w:t xml:space="preserve">Kysymys 1</w:t>
      </w:r>
    </w:p>
    <w:p>
      <w:r>
        <w:t xml:space="preserve">Kuka oli Jugurthan kilpailija?</w:t>
      </w:r>
    </w:p>
    <w:p>
      <w:r>
        <w:rPr>
          <w:b/>
        </w:rPr>
        <w:t xml:space="preserve">Kysymys 2</w:t>
      </w:r>
    </w:p>
    <w:p>
      <w:r>
        <w:t xml:space="preserve">Milloin Gaius Marius valittiin konsulin virkaan?</w:t>
      </w:r>
    </w:p>
    <w:p>
      <w:r>
        <w:rPr>
          <w:b/>
        </w:rPr>
        <w:t xml:space="preserve">Kysymys 3</w:t>
      </w:r>
    </w:p>
    <w:p>
      <w:r>
        <w:t xml:space="preserve">Kuka ei ollut samaa mieltä Gaius Mariuksen valinnasta?</w:t>
      </w:r>
    </w:p>
    <w:p>
      <w:r>
        <w:rPr>
          <w:b/>
        </w:rPr>
        <w:t xml:space="preserve">Kysymys 4</w:t>
      </w:r>
    </w:p>
    <w:p>
      <w:r>
        <w:t xml:space="preserve">Kenen yksilön kanssa populares-osa oli uskollinen?</w:t>
      </w:r>
    </w:p>
    <w:p>
      <w:r>
        <w:rPr>
          <w:b/>
        </w:rPr>
        <w:t xml:space="preserve">Tekstin numero 41</w:t>
      </w:r>
    </w:p>
    <w:p>
      <w:r>
        <w:t xml:space="preserve">Useita vuosia myöhemmin, vuonna </w:t>
      </w:r>
      <w:r>
        <w:rPr>
          <w:color w:val="A9A9A9"/>
        </w:rPr>
        <w:t xml:space="preserve">88 eaa.</w:t>
      </w:r>
      <w:r>
        <w:t xml:space="preserve">, roomalainen armeija lähetettiin kukistamaan nouseva aasialainen suurvalta, Pontuksen kuningas Mithridates. Armeija kuitenkin kukistui. Yksi Mariuksen vanhoista kvestoreista, </w:t>
      </w:r>
      <w:r>
        <w:rPr>
          <w:color w:val="DCDCDC"/>
        </w:rPr>
        <w:t xml:space="preserve">Lucius Cornelius Sulla, </w:t>
      </w:r>
      <w:r>
        <w:t xml:space="preserve">oli valittu konsuliksi kyseiseksi vuodeksi, ja senaatti määräsi hänet johtamaan sotaa Mithridatesta vastaan. Marius, joka kuului "</w:t>
      </w:r>
      <w:r>
        <w:rPr>
          <w:color w:val="2F4F4F"/>
        </w:rPr>
        <w:t xml:space="preserve">populares</w:t>
      </w:r>
      <w:r>
        <w:t xml:space="preserve">"-puolueeseen, sai tribuunin perumaan Sullan komennon Mithridateksen vastaisen sodan johtamiseen. Sulla, joka kuului aristokraattiseen puolueeseen ("optimates"), toi armeijansa takaisin Italiaan ja marssi Roomaan. </w:t>
      </w:r>
      <w:r>
        <w:rPr>
          <w:color w:val="556B2F"/>
        </w:rPr>
        <w:t xml:space="preserve">Sulla </w:t>
      </w:r>
      <w:r>
        <w:t xml:space="preserve">oli niin vihainen Mariuksen tribuunille, että hän antoi lain, jonka tarkoituksena oli heikentää tribunaattia pysyvästi. Sen jälkeen hän palasi sotaansa Mithridatesta vastaan. Kun Sulla oli poissa, </w:t>
      </w:r>
      <w:r>
        <w:rPr>
          <w:color w:val="6B8E23"/>
        </w:rPr>
        <w:t xml:space="preserve">Mariusin ja Lucius Cornelius Cinnan </w:t>
      </w:r>
      <w:r>
        <w:t xml:space="preserve">johtamat popularit </w:t>
      </w:r>
      <w:r>
        <w:rPr>
          <w:color w:val="6B8E23"/>
        </w:rPr>
        <w:t xml:space="preserve">ottivat pian kaupungin hallintaansa</w:t>
      </w:r>
      <w:r>
        <w:t xml:space="preserve">.</w:t>
      </w:r>
    </w:p>
    <w:p>
      <w:r>
        <w:rPr>
          <w:b/>
        </w:rPr>
        <w:t xml:space="preserve">Kysymys 0</w:t>
      </w:r>
    </w:p>
    <w:p>
      <w:r>
        <w:t xml:space="preserve">Minä vuonna roomalainen armeija lähetettiin lopettamaan Pontuksen kuninkaan toiminta?</w:t>
      </w:r>
    </w:p>
    <w:p>
      <w:r>
        <w:rPr>
          <w:b/>
        </w:rPr>
        <w:t xml:space="preserve">Kysymys 1</w:t>
      </w:r>
    </w:p>
    <w:p>
      <w:r>
        <w:t xml:space="preserve">Kenet senaatti määräsi komentajaksi konfliktissa kuningas Mithridateksen kanssa?</w:t>
      </w:r>
    </w:p>
    <w:p>
      <w:r>
        <w:rPr>
          <w:b/>
        </w:rPr>
        <w:t xml:space="preserve">Kysymys 2</w:t>
      </w:r>
    </w:p>
    <w:p>
      <w:r>
        <w:t xml:space="preserve">Kuka oli onnistunut säätämään lain, jonka ainoana tarkoituksena oli vähentää tribunaatin valtaa?</w:t>
      </w:r>
    </w:p>
    <w:p>
      <w:r>
        <w:rPr>
          <w:b/>
        </w:rPr>
        <w:t xml:space="preserve">Kysymys 3</w:t>
      </w:r>
    </w:p>
    <w:p>
      <w:r>
        <w:t xml:space="preserve">Mihin poliittiseen puolueeseen Lucius Cornelius Sulla kuului?</w:t>
      </w:r>
    </w:p>
    <w:p>
      <w:r>
        <w:rPr>
          <w:b/>
        </w:rPr>
        <w:t xml:space="preserve">Kysymys 4</w:t>
      </w:r>
    </w:p>
    <w:p>
      <w:r>
        <w:t xml:space="preserve">Mitä tapahtui sen jälkeen, kun Sulla palasi konfliktiin Mithridateksen kanssa?</w:t>
      </w:r>
    </w:p>
    <w:p>
      <w:r>
        <w:rPr>
          <w:b/>
        </w:rPr>
        <w:t xml:space="preserve">Teksti numero 42</w:t>
      </w:r>
    </w:p>
    <w:p>
      <w:r>
        <w:t xml:space="preserve">Sinä aikana, jolloin populares-puolue hallitsi kaupunkia, se pilkkasi yleissopimusta ja valitsi Mariuksen konsuliksi useaan otteeseen noudattamatta tavanomaista </w:t>
      </w:r>
      <w:r>
        <w:rPr>
          <w:color w:val="A9A9A9"/>
        </w:rPr>
        <w:t xml:space="preserve">kymmenen vuoden väliä </w:t>
      </w:r>
      <w:r>
        <w:t xml:space="preserve">virkojen välillä. He myös rikkoivat vakiintunutta oligarkiaa nostamalla valitsemattomia henkilöitä tuomarin virkoihin ja korvaamalla kansanlainsäädännön tuomarin määräyksillä. </w:t>
      </w:r>
      <w:r>
        <w:rPr>
          <w:color w:val="DCDCDC"/>
        </w:rPr>
        <w:t xml:space="preserve">Sulla </w:t>
      </w:r>
      <w:r>
        <w:t xml:space="preserve">teki pian rauhan Mithridateksen kanssa</w:t>
      </w:r>
      <w:r>
        <w:rPr>
          <w:color w:val="DCDCDC"/>
        </w:rPr>
        <w:t xml:space="preserve">.</w:t>
      </w:r>
      <w:r>
        <w:t xml:space="preserve"> Vuonna </w:t>
      </w:r>
      <w:r>
        <w:rPr>
          <w:color w:val="2F4F4F"/>
        </w:rPr>
        <w:t xml:space="preserve">83 eaa. </w:t>
      </w:r>
      <w:r>
        <w:t xml:space="preserve">hän palasi Roomaan, voitti kaiken vastarinnan ja valtasi kaupungin takaisin. Sen jälkeen Sulla ja hänen kannattajansa teurastivat </w:t>
      </w:r>
      <w:r>
        <w:rPr>
          <w:color w:val="556B2F"/>
        </w:rPr>
        <w:t xml:space="preserve">suurimman osan Mariuksen kannattajista</w:t>
      </w:r>
      <w:r>
        <w:t xml:space="preserve">. Sulla, joka oli havainnut radikaalien kansanuudistusten väkivaltaiset seuraukset, oli luonnostaan konservatiivinen. Sellaisena hän pyrki vahvistamaan aristokratiaa ja sitä kautta senaattia. Sulla teki itsestään diktaattorin, hyväksyi joukon perustuslaillisia uudistuksia, luopui diktatuurista ja toimi viimeisen kerran konsulina. Hän kuoli </w:t>
      </w:r>
      <w:r>
        <w:t xml:space="preserve">vuonna </w:t>
      </w:r>
      <w:r>
        <w:rPr>
          <w:color w:val="6B8E23"/>
        </w:rPr>
        <w:t xml:space="preserve">78 eaa.</w:t>
      </w:r>
    </w:p>
    <w:p>
      <w:r>
        <w:rPr>
          <w:b/>
        </w:rPr>
        <w:t xml:space="preserve">Kysymys 0</w:t>
      </w:r>
    </w:p>
    <w:p>
      <w:r>
        <w:t xml:space="preserve">Kuinka monta vuotta oli normaalia kulkea virkojen välillä ennen kuin kansankiihkoilijat hallitsivat kaupunkia?</w:t>
      </w:r>
    </w:p>
    <w:p>
      <w:r>
        <w:rPr>
          <w:b/>
        </w:rPr>
        <w:t xml:space="preserve">Kysymys 1</w:t>
      </w:r>
    </w:p>
    <w:p>
      <w:r>
        <w:t xml:space="preserve">Minä vuonna Sulla otti menestyksekkäästi haltuunsa kansan hallitseman kaupungin?</w:t>
      </w:r>
    </w:p>
    <w:p>
      <w:r>
        <w:rPr>
          <w:b/>
        </w:rPr>
        <w:t xml:space="preserve">Kysymys 2</w:t>
      </w:r>
    </w:p>
    <w:p>
      <w:r>
        <w:t xml:space="preserve">Keitä teurastettiin Sullan saapuessa Roomaan?</w:t>
      </w:r>
    </w:p>
    <w:p>
      <w:r>
        <w:rPr>
          <w:b/>
        </w:rPr>
        <w:t xml:space="preserve">Kysymys 3</w:t>
      </w:r>
    </w:p>
    <w:p>
      <w:r>
        <w:t xml:space="preserve">Minä vuonna Sulla kuoli?</w:t>
      </w:r>
    </w:p>
    <w:p>
      <w:r>
        <w:rPr>
          <w:b/>
        </w:rPr>
        <w:t xml:space="preserve">Kysymys 4</w:t>
      </w:r>
    </w:p>
    <w:p>
      <w:r>
        <w:t xml:space="preserve">Kuka johtaja oli saavuttanut rauhan Mithridateksen kanssa?</w:t>
      </w:r>
    </w:p>
    <w:p>
      <w:r>
        <w:rPr>
          <w:b/>
        </w:rPr>
        <w:t xml:space="preserve">Teksti numero 43</w:t>
      </w:r>
    </w:p>
    <w:p>
      <w:r>
        <w:t xml:space="preserve">Vuonna 77 eaa. senaatti lähetti yhden Sullan entisistä luutnanteista, Gnaeus Pompeius Magnuksen ("Pompeius Suuri"), kukistamaan kansannousua </w:t>
      </w:r>
      <w:r>
        <w:rPr>
          <w:color w:val="A9A9A9"/>
        </w:rPr>
        <w:t xml:space="preserve">Espanjassa</w:t>
      </w:r>
      <w:r>
        <w:t xml:space="preserve">. </w:t>
      </w:r>
      <w:r>
        <w:t xml:space="preserve">Vuonna </w:t>
      </w:r>
      <w:r>
        <w:rPr>
          <w:color w:val="DCDCDC"/>
        </w:rPr>
        <w:t xml:space="preserve">71 eaa. </w:t>
      </w:r>
      <w:r>
        <w:t xml:space="preserve">Pompeius palasi Roomaan suoritettuaan tehtävänsä. Samoihin aikoihin toinen Sullan entisistä luutnanteista, Marcus Licinius Crassus, oli juuri tukahduttanut </w:t>
      </w:r>
      <w:r>
        <w:rPr>
          <w:color w:val="2F4F4F"/>
        </w:rPr>
        <w:t xml:space="preserve">Spartacuksen johtaman </w:t>
      </w:r>
      <w:r>
        <w:t xml:space="preserve">gladiaattori-/orjakapinan Italiassa</w:t>
      </w:r>
      <w:r>
        <w:t xml:space="preserve">.</w:t>
      </w:r>
      <w:r>
        <w:t xml:space="preserve"> Palattuaan Pompeius ja Crassus löysivät kansanpuolueen hyökkäävän kiivaasti Sullan perustuslakia vastaan. He yrittivät solmia sopimuksen kansanpuolueen kanssa. Jos </w:t>
      </w:r>
      <w:r>
        <w:rPr>
          <w:color w:val="556B2F"/>
        </w:rPr>
        <w:t xml:space="preserve">Pompeius </w:t>
      </w:r>
      <w:r>
        <w:t xml:space="preserve">ja Crassus valittaisiin konsuleiksi vuonna </w:t>
      </w:r>
      <w:r>
        <w:rPr>
          <w:color w:val="6B8E23"/>
        </w:rPr>
        <w:t xml:space="preserve">70 eaa.</w:t>
      </w:r>
      <w:r>
        <w:t xml:space="preserve">, he purkaisivat Sullan perustuslain vastenmielisimmät osat. Nämä kaksi valittiin pian, ja he purkivat nopeasti suurimman osan Sullan perustuslaista.</w:t>
      </w:r>
    </w:p>
    <w:p>
      <w:r>
        <w:rPr>
          <w:b/>
        </w:rPr>
        <w:t xml:space="preserve">Kysymys 0</w:t>
      </w:r>
    </w:p>
    <w:p>
      <w:r>
        <w:t xml:space="preserve">Missä vuonna 77 eKr. oli kansannousu?</w:t>
      </w:r>
    </w:p>
    <w:p>
      <w:r>
        <w:rPr>
          <w:b/>
        </w:rPr>
        <w:t xml:space="preserve">Kysymys 1</w:t>
      </w:r>
    </w:p>
    <w:p>
      <w:r>
        <w:t xml:space="preserve">Kuka Sullan entinen luutnantti oli hajottanut suurimman osan Sullan laatimasta perustuslaista?</w:t>
      </w:r>
    </w:p>
    <w:p>
      <w:r>
        <w:rPr>
          <w:b/>
        </w:rPr>
        <w:t xml:space="preserve">Kysymys 2</w:t>
      </w:r>
    </w:p>
    <w:p>
      <w:r>
        <w:t xml:space="preserve">Minä vuonna pidettiin vaalit, joissa Pompeius ja Crassus saivat konsulin paikan?</w:t>
      </w:r>
    </w:p>
    <w:p>
      <w:r>
        <w:rPr>
          <w:b/>
        </w:rPr>
        <w:t xml:space="preserve">Kysymys 3</w:t>
      </w:r>
    </w:p>
    <w:p>
      <w:r>
        <w:t xml:space="preserve">Kuka oli orjakapinan yllyttäjä Italiassa?</w:t>
      </w:r>
    </w:p>
    <w:p>
      <w:r>
        <w:rPr>
          <w:b/>
        </w:rPr>
        <w:t xml:space="preserve">Kysymys 4</w:t>
      </w:r>
    </w:p>
    <w:p>
      <w:r>
        <w:t xml:space="preserve">Milloin Pompeius palasi Roomaan tukahdutettuaan kapinan Espanjassa?</w:t>
      </w:r>
    </w:p>
    <w:p>
      <w:r>
        <w:rPr>
          <w:b/>
        </w:rPr>
        <w:t xml:space="preserve">Tekstin numero 44</w:t>
      </w:r>
    </w:p>
    <w:p>
      <w:r>
        <w:rPr>
          <w:color w:val="A9A9A9"/>
        </w:rPr>
        <w:t xml:space="preserve">Noin vuonna 66 eaa. </w:t>
      </w:r>
      <w:r>
        <w:t xml:space="preserve">alkoi liike, jonka tarkoituksena oli käyttää perustuslaillisia tai ainakin rauhanomaisia keinoja eri luokkien ahdinkoon puuttumiseksi. Useiden epäonnistumisten jälkeen liikkeen johtajat päättivät käyttää kaikkia tarvittavia keinoja tavoitteidensa saavuttamiseksi. Liike yhdistyi </w:t>
      </w:r>
      <w:r>
        <w:rPr>
          <w:color w:val="DCDCDC"/>
        </w:rPr>
        <w:t xml:space="preserve">Lucius Sergius Catilina </w:t>
      </w:r>
      <w:r>
        <w:t xml:space="preserve">-nimisen</w:t>
      </w:r>
      <w:r>
        <w:t xml:space="preserve"> aristokraatin johdolla. </w:t>
      </w:r>
      <w:r>
        <w:t xml:space="preserve">Liikkeen keskuspaikka oli </w:t>
      </w:r>
      <w:r>
        <w:rPr>
          <w:color w:val="2F4F4F"/>
        </w:rPr>
        <w:t xml:space="preserve">Faesulaen </w:t>
      </w:r>
      <w:r>
        <w:t xml:space="preserve">kaupunki, </w:t>
      </w:r>
      <w:r>
        <w:t xml:space="preserve">joka oli luonnollinen agraariagitaation keskus</w:t>
      </w:r>
      <w:r>
        <w:t xml:space="preserve">.</w:t>
      </w:r>
      <w:r>
        <w:t xml:space="preserve"> Maaseudun tyytymättömien oli määrä hyökätä Roomaan, ja heidän apunaan oli määrä olla kaupungin sisäinen kansannousu. Murhattuaan konsulit ja useimmat senaattorit Catiline olisi vapaa toteuttamaan uudistuksiaan. Salaliitto käynnistyi vuonna 63 eaa. Vuoden konsuli Marcus Tullius Cicero sieppasi viestejä, joita Catiline oli lähettänyt yrittäessään värvätä lisää jäseniä. Tämän seurauksena </w:t>
      </w:r>
      <w:r>
        <w:t xml:space="preserve">Rooman johtavat salaliittolaiset (mukaan lukien ainakin </w:t>
      </w:r>
      <w:r>
        <w:rPr>
          <w:color w:val="556B2F"/>
        </w:rPr>
        <w:t xml:space="preserve">yksi entinen konsuli) </w:t>
      </w:r>
      <w:r>
        <w:t xml:space="preserve">teloitettiin senaatin (perustuslain kannalta kyseenalaisella) luvalla, ja suunniteltu kansannousu keskeytettiin. </w:t>
      </w:r>
      <w:r>
        <w:t xml:space="preserve">Tämän jälkeen </w:t>
      </w:r>
      <w:r>
        <w:rPr>
          <w:color w:val="6B8E23"/>
        </w:rPr>
        <w:t xml:space="preserve">Cicero </w:t>
      </w:r>
      <w:r>
        <w:t xml:space="preserve">lähetti armeijan, joka hajotti Catilinen joukot</w:t>
      </w:r>
      <w:r>
        <w:rPr>
          <w:color w:val="6B8E23"/>
        </w:rPr>
        <w:t xml:space="preserve">.</w:t>
      </w:r>
    </w:p>
    <w:p>
      <w:r>
        <w:rPr>
          <w:b/>
        </w:rPr>
        <w:t xml:space="preserve">Kysymys 0</w:t>
      </w:r>
    </w:p>
    <w:p>
      <w:r>
        <w:t xml:space="preserve">Milloin alkoi liike, joka katsoi rauhanomaisten keinojen käyttämistä alempien luokkien ahdingon ratkaisemiseksi?</w:t>
      </w:r>
    </w:p>
    <w:p>
      <w:r>
        <w:rPr>
          <w:b/>
        </w:rPr>
        <w:t xml:space="preserve">Kysymys 1</w:t>
      </w:r>
    </w:p>
    <w:p>
      <w:r>
        <w:t xml:space="preserve">Kuinka monta Rooman entistä konsulia teloitettiin salaliiton seurauksena?</w:t>
      </w:r>
    </w:p>
    <w:p>
      <w:r>
        <w:rPr>
          <w:b/>
        </w:rPr>
        <w:t xml:space="preserve">Kysymys 2</w:t>
      </w:r>
    </w:p>
    <w:p>
      <w:r>
        <w:t xml:space="preserve">Mikä kaupunki oli yleinen levottomuuksien paikka alueella?</w:t>
      </w:r>
    </w:p>
    <w:p>
      <w:r>
        <w:rPr>
          <w:b/>
        </w:rPr>
        <w:t xml:space="preserve">Kysymys 3</w:t>
      </w:r>
    </w:p>
    <w:p>
      <w:r>
        <w:t xml:space="preserve">Kuka voi vaatia Lucius Sergius Catilinan joukkojen tuhoamista?</w:t>
      </w:r>
    </w:p>
    <w:p>
      <w:r>
        <w:rPr>
          <w:b/>
        </w:rPr>
        <w:t xml:space="preserve">Kysymys 4</w:t>
      </w:r>
    </w:p>
    <w:p>
      <w:r>
        <w:t xml:space="preserve">Kuka henkilö oli suunnitellut kansannousua, jonka seurauksena suurin osa Rooman senaattoreista kuolisi?</w:t>
      </w:r>
    </w:p>
    <w:p>
      <w:r>
        <w:rPr>
          <w:b/>
        </w:rPr>
        <w:t xml:space="preserve">Tekstin numero 45</w:t>
      </w:r>
    </w:p>
    <w:p>
      <w:r>
        <w:t xml:space="preserve">Vuonna 62 eaa. Pompeius palasi voitokkaana Aasiasta. Senaatti, joka oli riemuissaan </w:t>
      </w:r>
      <w:r>
        <w:rPr>
          <w:color w:val="A9A9A9"/>
        </w:rPr>
        <w:t xml:space="preserve">menestyksestään Catiliinaa vastaan</w:t>
      </w:r>
      <w:r>
        <w:t xml:space="preserve">, kieltäytyi ratifioimasta Pompeiuksen tekemiä järjestelyjä. Pompeiuksesta tuli käytännössä voimaton. Niinpä kun Julius Caesar palasi Espanjassa toimineelta kuvernööriltä vuonna </w:t>
      </w:r>
      <w:r>
        <w:rPr>
          <w:color w:val="DCDCDC"/>
        </w:rPr>
        <w:t xml:space="preserve">61 eaa., hänen oli </w:t>
      </w:r>
      <w:r>
        <w:t xml:space="preserve">helppo sopia järjestelyistä Pompeiuksen kanssa. Caesar ja Pompeius sekä Crassus solmivat yksityisen sopimuksen, joka tunnetaan nykyään </w:t>
      </w:r>
      <w:r>
        <w:rPr>
          <w:color w:val="2F4F4F"/>
        </w:rPr>
        <w:t xml:space="preserve">ensimmäisenä triumviraattina</w:t>
      </w:r>
      <w:r>
        <w:t xml:space="preserve">. Sopimuksen mukaan Pompeiuksen järjestelyt ratifioitaisiin. Caesar valittaisiin konsuliksi vuonna </w:t>
      </w:r>
      <w:r>
        <w:rPr>
          <w:color w:val="556B2F"/>
        </w:rPr>
        <w:t xml:space="preserve">59 eaa., </w:t>
      </w:r>
      <w:r>
        <w:t xml:space="preserve">ja sen jälkeen hän toimisi Gallian kuvernöörinä viiden vuoden ajan. </w:t>
      </w:r>
      <w:r>
        <w:t xml:space="preserve">Crassukselle luvattiin </w:t>
      </w:r>
      <w:r>
        <w:rPr>
          <w:color w:val="6B8E23"/>
        </w:rPr>
        <w:t xml:space="preserve">tuleva konsulin virka</w:t>
      </w:r>
      <w:r>
        <w:t xml:space="preserve">.</w:t>
      </w:r>
    </w:p>
    <w:p>
      <w:r>
        <w:rPr>
          <w:b/>
        </w:rPr>
        <w:t xml:space="preserve">Kysymys 0</w:t>
      </w:r>
    </w:p>
    <w:p>
      <w:r>
        <w:t xml:space="preserve">Minä vuonna Julius Caesar toivoi, että hänet valittaisiin konsuliksi?</w:t>
      </w:r>
    </w:p>
    <w:p>
      <w:r>
        <w:rPr>
          <w:b/>
        </w:rPr>
        <w:t xml:space="preserve">Kysymys 1</w:t>
      </w:r>
    </w:p>
    <w:p>
      <w:r>
        <w:t xml:space="preserve">Mikä oli Caesarin, Pompeiuksen ja Crassuksen välisen yksityisen sopimuksen nimi?</w:t>
      </w:r>
    </w:p>
    <w:p>
      <w:r>
        <w:rPr>
          <w:b/>
        </w:rPr>
        <w:t xml:space="preserve">Kysymys 2</w:t>
      </w:r>
    </w:p>
    <w:p>
      <w:r>
        <w:t xml:space="preserve">Mitä Crassus suostui saamaan ensimmäisessä triumviraattisopimuksessa?</w:t>
      </w:r>
    </w:p>
    <w:p>
      <w:r>
        <w:rPr>
          <w:b/>
        </w:rPr>
        <w:t xml:space="preserve">Kysymys 3</w:t>
      </w:r>
    </w:p>
    <w:p>
      <w:r>
        <w:t xml:space="preserve">Milloin Julius Caesar palasi Roomaan?</w:t>
      </w:r>
    </w:p>
    <w:p>
      <w:r>
        <w:rPr>
          <w:b/>
        </w:rPr>
        <w:t xml:space="preserve">Kysymys 4</w:t>
      </w:r>
    </w:p>
    <w:p>
      <w:r>
        <w:t xml:space="preserve">Mikä antoi Rooman senaatille riemua?</w:t>
      </w:r>
    </w:p>
    <w:p>
      <w:r>
        <w:rPr>
          <w:b/>
        </w:rPr>
        <w:t xml:space="preserve">Teksti numero 46</w:t>
      </w:r>
    </w:p>
    <w:p>
      <w:r>
        <w:t xml:space="preserve">Caesarista tuli konsuli vuonna 59 eaa. Hänen kollegansa Marcus Calpurnius Bibulus oli äärimmäinen aristokraatti. Caesar esitti Pompeijalle lupaamansa lait kansankokouksille. </w:t>
      </w:r>
      <w:r>
        <w:rPr>
          <w:color w:val="A9A9A9"/>
        </w:rPr>
        <w:t xml:space="preserve">Bibulus </w:t>
      </w:r>
      <w:r>
        <w:t xml:space="preserve">yritti estää näiden lakien säätämisen, ja niinpä Caesar käytti väkivaltaisia keinoja varmistaakseen niiden läpimenon. Tämän jälkeen Caesarista tehtiin kolmen maakunnan maaherra. Hän edisti entisen patriisimiehen </w:t>
      </w:r>
      <w:r>
        <w:rPr>
          <w:color w:val="DCDCDC"/>
        </w:rPr>
        <w:t xml:space="preserve">Publius Clodius Pulcherin </w:t>
      </w:r>
      <w:r>
        <w:t xml:space="preserve">valintaa </w:t>
      </w:r>
      <w:r>
        <w:t xml:space="preserve">tribunaattiin vuodeksi 58 eaa. Clodius ryhtyi riistämään Caesarin senaattorivihollisilta kaksi niiden itsepäisintä johtajaa, Caton ja Ciceron. Clodius oli Ciceron katkera vastustaja, koska Cicero oli todistanut häntä vastaan </w:t>
      </w:r>
      <w:r>
        <w:rPr>
          <w:color w:val="2F4F4F"/>
        </w:rPr>
        <w:t xml:space="preserve">pyhäinhäväistysjutussa</w:t>
      </w:r>
      <w:r>
        <w:t xml:space="preserve">. </w:t>
      </w:r>
      <w:r>
        <w:t xml:space="preserve">Clodius yritti tuomita Ciceron siitä, että hän oli teloittanut kansalaisia ilman oikeudenkäyntiä Catilinen salaliiton aikana, minkä seurauksena </w:t>
      </w:r>
      <w:r>
        <w:rPr>
          <w:color w:val="556B2F"/>
        </w:rPr>
        <w:t xml:space="preserve">Cicero </w:t>
      </w:r>
      <w:r>
        <w:t xml:space="preserve">lähti itse maanpakoon ja hänen talonsa Roomassa poltettiin</w:t>
      </w:r>
      <w:r>
        <w:t xml:space="preserve">.</w:t>
      </w:r>
      <w:r>
        <w:t xml:space="preserve"> Clodius hyväksyi myös lakiehdotuksen, joka pakotti Caton johtamaan Kyproksen maihinnousua, mikä piti hänet poissa Roomasta muutamaksi vuodeksi. </w:t>
      </w:r>
      <w:r>
        <w:rPr>
          <w:color w:val="6B8E23"/>
        </w:rPr>
        <w:t xml:space="preserve">Clodius </w:t>
      </w:r>
      <w:r>
        <w:t xml:space="preserve">antoi myös lain, jolla aiempi osittainen viljatuki laajennettiin täysin maksuttomaksi vilja-avuksi kansalaisille.</w:t>
      </w:r>
    </w:p>
    <w:p>
      <w:r>
        <w:rPr>
          <w:b/>
        </w:rPr>
        <w:t xml:space="preserve">Kysymys 0</w:t>
      </w:r>
    </w:p>
    <w:p>
      <w:r>
        <w:t xml:space="preserve">Kuka oli yrittänyt estää Caesarin ehdottamien lakien voimaantulon?</w:t>
      </w:r>
    </w:p>
    <w:p>
      <w:r>
        <w:rPr>
          <w:b/>
        </w:rPr>
        <w:t xml:space="preserve">Kysymys 1</w:t>
      </w:r>
    </w:p>
    <w:p>
      <w:r>
        <w:t xml:space="preserve">Minkälaisessa tapauksessa Cicero todisti Clodiusta vastaan?</w:t>
      </w:r>
    </w:p>
    <w:p>
      <w:r>
        <w:rPr>
          <w:b/>
        </w:rPr>
        <w:t xml:space="preserve">Kysymys 2</w:t>
      </w:r>
    </w:p>
    <w:p>
      <w:r>
        <w:t xml:space="preserve">Kuka on säätänyt lain, jolla korotettaisiin osittaista viljatukea?</w:t>
      </w:r>
    </w:p>
    <w:p>
      <w:r>
        <w:rPr>
          <w:b/>
        </w:rPr>
        <w:t xml:space="preserve">Kysymys 3</w:t>
      </w:r>
    </w:p>
    <w:p>
      <w:r>
        <w:t xml:space="preserve">Kuka henkilö menetti kotinsa tulipalossa?</w:t>
      </w:r>
    </w:p>
    <w:p>
      <w:r>
        <w:rPr>
          <w:b/>
        </w:rPr>
        <w:t xml:space="preserve">Kysymys 4</w:t>
      </w:r>
    </w:p>
    <w:p>
      <w:r>
        <w:t xml:space="preserve">Kuka valittiin tribunaattiin vuonna 58 eaa.?</w:t>
      </w:r>
    </w:p>
    <w:p>
      <w:r>
        <w:rPr>
          <w:b/>
        </w:rPr>
        <w:t xml:space="preserve">Tekstin numero 47</w:t>
      </w:r>
    </w:p>
    <w:p>
      <w:r>
        <w:rPr>
          <w:color w:val="A9A9A9"/>
        </w:rPr>
        <w:t xml:space="preserve">Clodius </w:t>
      </w:r>
      <w:r>
        <w:t xml:space="preserve">perusti aseistettuja jengejä, jotka terrorisoivat kaupunkia ja alkoivat lopulta hyökätä Pompeiuksen kannattajien kimppuun, jotka puolestaan rahoittivat Titus Annius Milon muodostamia vastajengejä. Triumviraatin poliittinen liitto oli murenemassa. </w:t>
      </w:r>
      <w:r>
        <w:rPr>
          <w:color w:val="DCDCDC"/>
        </w:rPr>
        <w:t xml:space="preserve">Domitius Ahenobarbus </w:t>
      </w:r>
      <w:r>
        <w:t xml:space="preserve">asettui ehdolle konsulin virkaan vuonna 55 eaa. ja lupasi ottaa Caesarin komennon haltuunsa. Lopulta triumviraatti uudistettiin Luccassa. Pompeiukselle ja Crassukselle luvattiin </w:t>
      </w:r>
      <w:r>
        <w:rPr>
          <w:color w:val="2F4F4F"/>
        </w:rPr>
        <w:t xml:space="preserve">konsulin virka </w:t>
      </w:r>
      <w:r>
        <w:t xml:space="preserve">vuonna 55 eaa. ja Caesarin toimikautta maaherrana jatkettiin viidellä vuodella. </w:t>
      </w:r>
      <w:r>
        <w:rPr>
          <w:color w:val="556B2F"/>
        </w:rPr>
        <w:t xml:space="preserve">Crassus </w:t>
      </w:r>
      <w:r>
        <w:t xml:space="preserve">johti epäonnistunutta sotaretkeä poikansa, Caesarin luutnantin, johtamien legioonien kanssa Parthian kuningaskuntaa vastaan. Tämä johti hänen tappioonsa ja kuolemaansa Carrhaen taistelussa. Lopuksi Pompeiuksen vaimo Julia, joka oli Caesarin tytär, kuoli </w:t>
      </w:r>
      <w:r>
        <w:rPr>
          <w:color w:val="6B8E23"/>
        </w:rPr>
        <w:t xml:space="preserve">synnytyksessä</w:t>
      </w:r>
      <w:r>
        <w:t xml:space="preserve">. Tämä tapahtuma katkaisi Pompeiuksen ja Caesarin välisen viimeisenkin siteen.</w:t>
      </w:r>
    </w:p>
    <w:p>
      <w:r>
        <w:rPr>
          <w:b/>
        </w:rPr>
        <w:t xml:space="preserve">Kysymys 0</w:t>
      </w:r>
    </w:p>
    <w:p>
      <w:r>
        <w:t xml:space="preserve">Kuka oli vastuussa Pompeiuksen kannattajiin kohdistuneista hyökkäyksistä?</w:t>
      </w:r>
    </w:p>
    <w:p>
      <w:r>
        <w:rPr>
          <w:b/>
        </w:rPr>
        <w:t xml:space="preserve">Kysymys 1</w:t>
      </w:r>
    </w:p>
    <w:p>
      <w:r>
        <w:t xml:space="preserve">Minkä poliittisen aseman Pompeius ja Crassus vakuuttivat saavansa vuonna 55 eKr.?</w:t>
      </w:r>
    </w:p>
    <w:p>
      <w:r>
        <w:rPr>
          <w:b/>
        </w:rPr>
        <w:t xml:space="preserve">Kysymys 2</w:t>
      </w:r>
    </w:p>
    <w:p>
      <w:r>
        <w:t xml:space="preserve">Mikä aiheutti Julius Caesarin naispuolisen jälkeläisen kuoleman?</w:t>
      </w:r>
    </w:p>
    <w:p>
      <w:r>
        <w:rPr>
          <w:b/>
        </w:rPr>
        <w:t xml:space="preserve">Kysymys 3</w:t>
      </w:r>
    </w:p>
    <w:p>
      <w:r>
        <w:t xml:space="preserve">Kuka henkilö pyrki konsuliksi vuonna 55 eaa.?</w:t>
      </w:r>
    </w:p>
    <w:p>
      <w:r>
        <w:rPr>
          <w:b/>
        </w:rPr>
        <w:t xml:space="preserve">Kysymys 4</w:t>
      </w:r>
    </w:p>
    <w:p>
      <w:r>
        <w:t xml:space="preserve">Kuka oli vastuussa Parthian valtakuntaa vastaan suunnatusta sotaretkestä?</w:t>
      </w:r>
    </w:p>
    <w:p>
      <w:r>
        <w:rPr>
          <w:b/>
        </w:rPr>
        <w:t xml:space="preserve">Tekstin numero 48</w:t>
      </w:r>
    </w:p>
    <w:p>
      <w:r>
        <w:t xml:space="preserve">Kesällä 54 eaa. alkoi poliittisen korruption ja väkivallan aalto, joka valtasi Rooman. Kaaos huipentui tammikuussa </w:t>
      </w:r>
      <w:r>
        <w:rPr>
          <w:color w:val="A9A9A9"/>
        </w:rPr>
        <w:t xml:space="preserve">52 eaa., kun </w:t>
      </w:r>
      <w:r>
        <w:rPr>
          <w:color w:val="DCDCDC"/>
        </w:rPr>
        <w:t xml:space="preserve">Milo </w:t>
      </w:r>
      <w:r>
        <w:t xml:space="preserve">murhasi Clodiuksen jengisodassa</w:t>
      </w:r>
      <w:r>
        <w:t xml:space="preserve">. Tammikuun 1. päivänä 49 eaa. Caesarin agentti esitti senaatille uhkavaatimuksen. Ultimaatti hylättiin, ja senaatti hyväksyi sen jälkeen päätöslauselman, jossa julistettiin, että jos Caesar ei laske aseitaan saman vuoden heinäkuuhun mennessä, häntä pidettäisiin tasavallan vihollisena. Sillä välin senaattorit hyväksyivät </w:t>
      </w:r>
      <w:r>
        <w:rPr>
          <w:color w:val="2F4F4F"/>
        </w:rPr>
        <w:t xml:space="preserve">Pompeiuksen </w:t>
      </w:r>
      <w:r>
        <w:t xml:space="preserve">uudeksi Caesaria vastaan taistelevaksi mestarikseen. Tammikuun 7. päivänä vuonna 49 eaa. senaatti hyväksyi senatus consultum ultimum -säädöksen, jolla Pompeius sai </w:t>
      </w:r>
      <w:r>
        <w:rPr>
          <w:color w:val="556B2F"/>
        </w:rPr>
        <w:t xml:space="preserve">diktaattorin </w:t>
      </w:r>
      <w:r>
        <w:t xml:space="preserve">valtuudet. Pompeiuksen armeija koostui kuitenkin suurelta osin testaamattomista varusmiehistä. Tammikuun 10. päivänä Caesar ylitti Rubiconin veteraaniarmeijansa kanssa (Rooman lakien vastaisesti) ja marssi kohti Roomaa. </w:t>
      </w:r>
      <w:r>
        <w:rPr>
          <w:color w:val="6B8E23"/>
        </w:rPr>
        <w:t xml:space="preserve">Caesarin nopea eteneminen </w:t>
      </w:r>
      <w:r>
        <w:t xml:space="preserve">pakotti Pompeiuksen, konsulit ja senaatin hylkäämään Rooman ja lähtemään Kreikkaan. Caesar tunkeutui kaupunkiin ilman vastarintaa.</w:t>
      </w:r>
    </w:p>
    <w:p>
      <w:r>
        <w:rPr>
          <w:b/>
        </w:rPr>
        <w:t xml:space="preserve">Kysymys 0</w:t>
      </w:r>
    </w:p>
    <w:p>
      <w:r>
        <w:t xml:space="preserve">Minä vuonna Clodius kuoli?</w:t>
      </w:r>
    </w:p>
    <w:p>
      <w:r>
        <w:rPr>
          <w:b/>
        </w:rPr>
        <w:t xml:space="preserve">Kysymys 1</w:t>
      </w:r>
    </w:p>
    <w:p>
      <w:r>
        <w:t xml:space="preserve">Kuka oli vastuussa Clodiuksen kuolemasta?</w:t>
      </w:r>
    </w:p>
    <w:p>
      <w:r>
        <w:rPr>
          <w:b/>
        </w:rPr>
        <w:t xml:space="preserve">Kysymys 2</w:t>
      </w:r>
    </w:p>
    <w:p>
      <w:r>
        <w:t xml:space="preserve">Kenen senaattorit päättivät auttaa heitä konfliktissa Caesarin kanssa?</w:t>
      </w:r>
    </w:p>
    <w:p>
      <w:r>
        <w:rPr>
          <w:b/>
        </w:rPr>
        <w:t xml:space="preserve">Kysymys 3</w:t>
      </w:r>
    </w:p>
    <w:p>
      <w:r>
        <w:t xml:space="preserve">Minkälaisia valtuuksia senaatti myönsi Pompeiukselle?</w:t>
      </w:r>
    </w:p>
    <w:p>
      <w:r>
        <w:rPr>
          <w:b/>
        </w:rPr>
        <w:t xml:space="preserve">Kysymys 4</w:t>
      </w:r>
    </w:p>
    <w:p>
      <w:r>
        <w:t xml:space="preserve">Mikä lopulta pakotti senaatin hylkäämään Rooman ja pakenemaan Kreikkaan?</w:t>
      </w:r>
    </w:p>
    <w:p>
      <w:r>
        <w:rPr>
          <w:b/>
        </w:rPr>
        <w:t xml:space="preserve">Tekstin numero 49</w:t>
      </w:r>
    </w:p>
    <w:p>
      <w:r>
        <w:rPr>
          <w:color w:val="A9A9A9"/>
        </w:rPr>
        <w:t xml:space="preserve">Caesar </w:t>
      </w:r>
      <w:r>
        <w:t xml:space="preserve">toimi sekä diktaattorina että tribunaattina ja vuorotellen konsulina ja prokonsulina. Vuonna 48 eaa. Caesarille annettiin pysyvät tribuunivaltuudet. Tämä teki hänen henkilöstään pyhän, antoi hänelle </w:t>
      </w:r>
      <w:r>
        <w:rPr>
          <w:color w:val="DCDCDC"/>
        </w:rPr>
        <w:t xml:space="preserve">veto-oikeuden </w:t>
      </w:r>
      <w:r>
        <w:t xml:space="preserve">senaatissa ja mahdollisti hänen hallitsevan plebeijalaisten neuvostoa. Vuonna </w:t>
      </w:r>
      <w:r>
        <w:rPr>
          <w:color w:val="2F4F4F"/>
        </w:rPr>
        <w:t xml:space="preserve">46 eaa. </w:t>
      </w:r>
      <w:r>
        <w:t xml:space="preserve">Caesar sai sensuurivaltuudet, joita hän käytti täyttääkseen senaatin omilla puolueellisilla kannattajillaan. Tämän jälkeen Caesar </w:t>
      </w:r>
      <w:r>
        <w:rPr>
          <w:color w:val="556B2F"/>
        </w:rPr>
        <w:t xml:space="preserve">nosti senaatin jäsenmäärän 900:aan</w:t>
      </w:r>
      <w:r>
        <w:t xml:space="preserve">. Tämä vei senaattorin aristokratian arvovallan ja teki siitä yhä alisteisemman hänelle. Vaikka kokoukset jatkoivat kokoontumistaan, hän toimitti kaikki ehdokkaat kokousten valittaviksi ja kaikki lakiehdotukset kokousten hyväksyttäviksi. Näin kokouksista tuli voimattomia, eivätkä ne kyenneet vastustamaan häntä.</w:t>
      </w:r>
    </w:p>
    <w:p>
      <w:r>
        <w:rPr>
          <w:b/>
        </w:rPr>
        <w:t xml:space="preserve">Kysymys 0</w:t>
      </w:r>
    </w:p>
    <w:p>
      <w:r>
        <w:t xml:space="preserve">Kenen katsottiin Roomassa tänä aikana olevan sekä diktaattorin että tribunaatin virassa?</w:t>
      </w:r>
    </w:p>
    <w:p>
      <w:r>
        <w:rPr>
          <w:b/>
        </w:rPr>
        <w:t xml:space="preserve">Kysymys 1</w:t>
      </w:r>
    </w:p>
    <w:p>
      <w:r>
        <w:t xml:space="preserve">Mitä valtaa Caesar voisi käyttää senaattia vastaan, jos hän niin päättäisi?</w:t>
      </w:r>
    </w:p>
    <w:p>
      <w:r>
        <w:rPr>
          <w:b/>
        </w:rPr>
        <w:t xml:space="preserve">Kysymys 2</w:t>
      </w:r>
    </w:p>
    <w:p>
      <w:r>
        <w:t xml:space="preserve">Minä vuonna Caesarille annettiin sensorin valta?</w:t>
      </w:r>
    </w:p>
    <w:p>
      <w:r>
        <w:rPr>
          <w:b/>
        </w:rPr>
        <w:t xml:space="preserve">Kysymys 3</w:t>
      </w:r>
    </w:p>
    <w:p>
      <w:r>
        <w:t xml:space="preserve">Mitä pidetään senaattoriaristokratian arvovallan vastapainona?</w:t>
      </w:r>
    </w:p>
    <w:p>
      <w:r>
        <w:rPr>
          <w:b/>
        </w:rPr>
        <w:t xml:space="preserve">Tekstin numero 50</w:t>
      </w:r>
    </w:p>
    <w:p>
      <w:r>
        <w:rPr>
          <w:color w:val="A9A9A9"/>
        </w:rPr>
        <w:t xml:space="preserve">Caesar </w:t>
      </w:r>
      <w:r>
        <w:t xml:space="preserve">murhattiin </w:t>
      </w:r>
      <w:r>
        <w:rPr>
          <w:color w:val="DCDCDC"/>
        </w:rPr>
        <w:t xml:space="preserve">15. maaliskuuta 44 eaa.</w:t>
      </w:r>
      <w:r>
        <w:t xml:space="preserve"> Salamurhaa johtivat Gaius Cassius ja Marcus Brutus. Suurin osa salaliittolaisista oli </w:t>
      </w:r>
      <w:r>
        <w:rPr>
          <w:color w:val="2F4F4F"/>
        </w:rPr>
        <w:t xml:space="preserve">senaattoreita</w:t>
      </w:r>
      <w:r>
        <w:t xml:space="preserve">, joilla oli erilaisia taloudellisia, poliittisia tai henkilökohtaisia motiiveja salamurhan toteuttamiseen. Monet pelkäsivät, että Caesar herättäisi pian </w:t>
      </w:r>
      <w:r>
        <w:rPr>
          <w:color w:val="556B2F"/>
        </w:rPr>
        <w:t xml:space="preserve">monarkian </w:t>
      </w:r>
      <w:r>
        <w:t xml:space="preserve">henkiin </w:t>
      </w:r>
      <w:r>
        <w:t xml:space="preserve">ja julistaisi itsensä kuninkaaksi</w:t>
      </w:r>
      <w:r>
        <w:t xml:space="preserve">.</w:t>
      </w:r>
      <w:r>
        <w:t xml:space="preserve"> Toiset pelkäsivät omaisuuden tai arvovallan menettämistä, kun Caesar toteutti maareformejaan maattomien luokkien hyväksi. Lähes kaikki salaliittolaiset pakenivat Caesarin kuoleman jälkeen kaupungista </w:t>
      </w:r>
      <w:r>
        <w:rPr>
          <w:color w:val="6B8E23"/>
        </w:rPr>
        <w:t xml:space="preserve">kostotoimien pelossa</w:t>
      </w:r>
      <w:r>
        <w:t xml:space="preserve">. Sitä seurannut sisällissota tuhosi sen, mitä tasavallasta oli jäljellä.</w:t>
      </w:r>
    </w:p>
    <w:p>
      <w:r>
        <w:rPr>
          <w:b/>
        </w:rPr>
        <w:t xml:space="preserve">Kysymys 0</w:t>
      </w:r>
    </w:p>
    <w:p>
      <w:r>
        <w:t xml:space="preserve">Minä päivänä Caesar tapettiin?</w:t>
      </w:r>
    </w:p>
    <w:p>
      <w:r>
        <w:rPr>
          <w:b/>
        </w:rPr>
        <w:t xml:space="preserve">Kysymys 1</w:t>
      </w:r>
    </w:p>
    <w:p>
      <w:r>
        <w:t xml:space="preserve">Ketkä muodostivat suurimman osan Caesarin salamurhaa koskevan salaliiton jäsenistä?</w:t>
      </w:r>
    </w:p>
    <w:p>
      <w:r>
        <w:rPr>
          <w:b/>
        </w:rPr>
        <w:t xml:space="preserve">Kysymys 2</w:t>
      </w:r>
    </w:p>
    <w:p>
      <w:r>
        <w:t xml:space="preserve">Mitä jotkut salaliiton jäsenet uskoivat Caesarin tuovan takaisin?</w:t>
      </w:r>
    </w:p>
    <w:p>
      <w:r>
        <w:rPr>
          <w:b/>
        </w:rPr>
        <w:t xml:space="preserve">Kysymys 3</w:t>
      </w:r>
    </w:p>
    <w:p>
      <w:r>
        <w:t xml:space="preserve">Ketä vastaan Gaius Cassius ja Marcus Brutus johtivat salaliittoa?</w:t>
      </w:r>
    </w:p>
    <w:p>
      <w:r>
        <w:rPr>
          <w:b/>
        </w:rPr>
        <w:t xml:space="preserve">Kysymys 4</w:t>
      </w:r>
    </w:p>
    <w:p>
      <w:r>
        <w:t xml:space="preserve">Miksi monet senaatin jäsenet pakenivat kaupungista Caesarin kuoleman jälkeen?</w:t>
      </w:r>
    </w:p>
    <w:p>
      <w:r>
        <w:rPr>
          <w:b/>
        </w:rPr>
        <w:t xml:space="preserve">Tekstin numero 51</w:t>
      </w:r>
    </w:p>
    <w:p>
      <w:r>
        <w:t xml:space="preserve">Salamurhan jälkeen </w:t>
      </w:r>
      <w:r>
        <w:rPr>
          <w:color w:val="A9A9A9"/>
        </w:rPr>
        <w:t xml:space="preserve">Marcus Antonius </w:t>
      </w:r>
      <w:r>
        <w:t xml:space="preserve">liittoutui Caesarin ottopojan ja veljenpojan Gaius Octavianuksen kanssa. Marcus Lepiduksen kanssa he muodostivat liittouman, joka tunnetaan nimellä </w:t>
      </w:r>
      <w:r>
        <w:rPr>
          <w:color w:val="DCDCDC"/>
        </w:rPr>
        <w:t xml:space="preserve">Toinen triumviraatti</w:t>
      </w:r>
      <w:r>
        <w:t xml:space="preserve">. Heillä oli valtuudet, jotka olivat lähes samat kuin Caesarin perustuslain mukaiset valtuudet. Siten senaatti ja kokoukset pysyivät voimattomina, vaikka Caesar oli murhattu. Salaliittolaiset kukistettiin sitten Filippin taistelussa </w:t>
      </w:r>
      <w:r>
        <w:t xml:space="preserve">vuonna </w:t>
      </w:r>
      <w:r>
        <w:rPr>
          <w:color w:val="2F4F4F"/>
        </w:rPr>
        <w:t xml:space="preserve">42 eaa.</w:t>
      </w:r>
      <w:r>
        <w:t xml:space="preserve"> Lopulta Antonius ja Octavius kuitenkin taistelivat toisiaan vastaan viimeisessä taistelussa. Antonius hävisi </w:t>
      </w:r>
      <w:r>
        <w:rPr>
          <w:color w:val="556B2F"/>
        </w:rPr>
        <w:t xml:space="preserve">Actiumin meritaistelussa </w:t>
      </w:r>
      <w:r>
        <w:t xml:space="preserve">vuonna 31 eaa. ja </w:t>
      </w:r>
      <w:r>
        <w:rPr>
          <w:color w:val="6B8E23"/>
        </w:rPr>
        <w:t xml:space="preserve">teki itsemurhan </w:t>
      </w:r>
      <w:r>
        <w:t xml:space="preserve">rakastajattarensa Kleopatran kanssa</w:t>
      </w:r>
      <w:r>
        <w:t xml:space="preserve">.</w:t>
      </w:r>
      <w:r>
        <w:t xml:space="preserve"> Vuonna 29 eaa. Octavius palasi Roomaan valtakunnan kiistattomana herrana ja otti myöhemmin vastaan Augustuksen ("Ylistetyn") arvonimen. Hän oli vakuuttunut siitä, että vain yksi vahva hallitsija voisi palauttaa järjestyksen Roomaan.</w:t>
      </w:r>
    </w:p>
    <w:p>
      <w:r>
        <w:rPr>
          <w:b/>
        </w:rPr>
        <w:t xml:space="preserve">Kysymys 0</w:t>
      </w:r>
    </w:p>
    <w:p>
      <w:r>
        <w:t xml:space="preserve">Kuka liittoutui pian Caesarin ottopojan kanssa tämän kuoleman jälkeen?</w:t>
      </w:r>
    </w:p>
    <w:p>
      <w:r>
        <w:rPr>
          <w:b/>
        </w:rPr>
        <w:t xml:space="preserve">Kysymys 1</w:t>
      </w:r>
    </w:p>
    <w:p>
      <w:r>
        <w:t xml:space="preserve">Minä vuonna Filippien taistelu päättyi?</w:t>
      </w:r>
    </w:p>
    <w:p>
      <w:r>
        <w:rPr>
          <w:b/>
        </w:rPr>
        <w:t xml:space="preserve">Kysymys 2</w:t>
      </w:r>
    </w:p>
    <w:p>
      <w:r>
        <w:t xml:space="preserve">Miten Marcus Antonius kuoli?</w:t>
      </w:r>
    </w:p>
    <w:p>
      <w:r>
        <w:rPr>
          <w:b/>
        </w:rPr>
        <w:t xml:space="preserve">Kysymys 3</w:t>
      </w:r>
    </w:p>
    <w:p>
      <w:r>
        <w:t xml:space="preserve">Mikä oli Marcus Lepiduksen kanssa solmitun liiton nimi?</w:t>
      </w:r>
    </w:p>
    <w:p>
      <w:r>
        <w:rPr>
          <w:b/>
        </w:rPr>
        <w:t xml:space="preserve">Kysymys 4</w:t>
      </w:r>
    </w:p>
    <w:p>
      <w:r>
        <w:t xml:space="preserve">Missä taistelussa Marcus Antonius koki tappion?</w:t>
      </w:r>
    </w:p>
    <w:p>
      <w:r>
        <w:rPr>
          <w:b/>
        </w:rPr>
        <w:t xml:space="preserve">Tekstin numero 52</w:t>
      </w:r>
    </w:p>
    <w:p>
      <w:r>
        <w:t xml:space="preserve">Kuten useimmilla muinaisilla sivilisaatioilla, </w:t>
      </w:r>
      <w:r>
        <w:rPr>
          <w:color w:val="A9A9A9"/>
        </w:rPr>
        <w:t xml:space="preserve">Rooman armeijalla oli </w:t>
      </w:r>
      <w:r>
        <w:t xml:space="preserve">kolminkertainen tehtävä: se turvasi rajojaan, hyödynsi syrjäisiä alueita muun muassa vaatimalla veroa valloitetuilta kansoilta ja piti yllä sisäistä järjestystä. Rooman sotilaat olivat alusta alkaen tyypillisiä tämän mallin edustajia, ja suurimmalle osalle Rooman sodista oli ominaista jompikumpi kahdesta tyypistä. Ensimmäinen on ulkomaansota, joka yleensä aloitettiin vastahyökkäyksenä tai </w:t>
      </w:r>
      <w:r>
        <w:rPr>
          <w:color w:val="DCDCDC"/>
        </w:rPr>
        <w:t xml:space="preserve">liittolaisen puolustamiseksi</w:t>
      </w:r>
      <w:r>
        <w:t xml:space="preserve">. </w:t>
      </w:r>
      <w:r>
        <w:t xml:space="preserve">Toinen on </w:t>
      </w:r>
      <w:r>
        <w:rPr>
          <w:color w:val="2F4F4F"/>
        </w:rPr>
        <w:t xml:space="preserve">sisällissota, </w:t>
      </w:r>
      <w:r>
        <w:t xml:space="preserve">joka vaivasi Rooman tasavaltaa sen viimeisellä vuosisadalla</w:t>
      </w:r>
      <w:r>
        <w:t xml:space="preserve">.</w:t>
      </w:r>
      <w:r>
        <w:t xml:space="preserve"> Rooman armeijat eivät olleet voittamattomia, vaikka niiden maine oli valtava ja vaikka ne olivat saavuttaneet lukuisia voittoja. Vuosisatojen kuluessa roomalaiset "tuottivat oman osansa epäpäteviä", jotka johtivat roomalaiset armeijat katastrofaalisiin tappioihin. Kuitenkin Rooman suurimpien vihollisten, kuten Pyrrhoksen ja Hannibalin, kohtalona oli yleensä voittaa alkutaistelut mutta hävitä sota. Rooman sotaretkien historia on, jos ei muuta, niin historiaa siitä, miten </w:t>
      </w:r>
      <w:r>
        <w:rPr>
          <w:color w:val="556B2F"/>
        </w:rPr>
        <w:t xml:space="preserve">sinnikkäästi ja sinnikkäästi on </w:t>
      </w:r>
      <w:r>
        <w:t xml:space="preserve">voitettu kauhistuttavia tappioita.</w:t>
      </w:r>
    </w:p>
    <w:p>
      <w:r>
        <w:rPr>
          <w:b/>
        </w:rPr>
        <w:t xml:space="preserve">Kysymys 0</w:t>
      </w:r>
    </w:p>
    <w:p>
      <w:r>
        <w:t xml:space="preserve">Kuka Roomassa oli vastuussa siitä, että valloitetuille kansoille määrättiin vero?</w:t>
      </w:r>
    </w:p>
    <w:p>
      <w:r>
        <w:rPr>
          <w:b/>
        </w:rPr>
        <w:t xml:space="preserve">Kysymys 1</w:t>
      </w:r>
    </w:p>
    <w:p>
      <w:r>
        <w:t xml:space="preserve">Mitä voidaan pitää Rooman sotaretkien ominaispiirteenä?</w:t>
      </w:r>
    </w:p>
    <w:p>
      <w:r>
        <w:rPr>
          <w:b/>
        </w:rPr>
        <w:t xml:space="preserve">Kysymys 2</w:t>
      </w:r>
    </w:p>
    <w:p>
      <w:r>
        <w:t xml:space="preserve">Mitä pidettiin ongelmana Rooman tasavallan viimeisellä vuosisadalla?</w:t>
      </w:r>
    </w:p>
    <w:p>
      <w:r>
        <w:rPr>
          <w:b/>
        </w:rPr>
        <w:t xml:space="preserve">Kysymys 3</w:t>
      </w:r>
    </w:p>
    <w:p>
      <w:r>
        <w:t xml:space="preserve">Mikä sai Rooman usein sotimaan vieraissa maissa?</w:t>
      </w:r>
    </w:p>
    <w:p>
      <w:r>
        <w:rPr>
          <w:b/>
        </w:rPr>
        <w:t xml:space="preserve">Tekstin numero 53</w:t>
      </w:r>
    </w:p>
    <w:p>
      <w:r>
        <w:t xml:space="preserve">Tänä aikana roomalaiset sotilaat näyttävät ottaneen mallia pohjoisempana asuvien etruskien sotilaista, jotka puolestaan näyttävät kopioineen sodankäyntitapansa </w:t>
      </w:r>
      <w:r>
        <w:rPr>
          <w:color w:val="A9A9A9"/>
        </w:rPr>
        <w:t xml:space="preserve">kreikkalaisilta</w:t>
      </w:r>
      <w:r>
        <w:t xml:space="preserve">. </w:t>
      </w:r>
      <w:r>
        <w:t xml:space="preserve">Perinteisesti phalanx-muodostelman käyttöönotto Rooman armeijassa on liitetty kaupungin toiseksi viimeiseen kuninkaaseen </w:t>
      </w:r>
      <w:r>
        <w:rPr>
          <w:color w:val="DCDCDC"/>
        </w:rPr>
        <w:t xml:space="preserve">Servius Tulliukseen </w:t>
      </w:r>
      <w:r>
        <w:t xml:space="preserve">(hallitsi 578-534 eaa.). Liivin ja Dionysios </w:t>
      </w:r>
      <w:r>
        <w:rPr>
          <w:color w:val="2F4F4F"/>
        </w:rPr>
        <w:t xml:space="preserve">Halikarnassolaisen </w:t>
      </w:r>
      <w:r>
        <w:t xml:space="preserve">mukaan eturiviin kuuluivat </w:t>
      </w:r>
      <w:r>
        <w:rPr>
          <w:color w:val="556B2F"/>
        </w:rPr>
        <w:t xml:space="preserve">varakkaimmat kansalaiset, </w:t>
      </w:r>
      <w:r>
        <w:rPr>
          <w:color w:val="6B8E23"/>
        </w:rPr>
        <w:t xml:space="preserve">jotka pystyivät hankkimaan parhaat varusteet</w:t>
      </w:r>
      <w:r>
        <w:t xml:space="preserve">. Jokainen seuraava rivi koostui niistä, joilla oli vähemmän varallisuutta ja huonompi varustus kuin edellisellä.</w:t>
      </w:r>
    </w:p>
    <w:p>
      <w:r>
        <w:rPr>
          <w:b/>
        </w:rPr>
        <w:t xml:space="preserve">Kysymys 0</w:t>
      </w:r>
    </w:p>
    <w:p>
      <w:r>
        <w:t xml:space="preserve">Kuka otti käyttöön falanx-muodostelman Rooman armeijassa?</w:t>
      </w:r>
    </w:p>
    <w:p>
      <w:r>
        <w:rPr>
          <w:b/>
        </w:rPr>
        <w:t xml:space="preserve">Kysymys 1</w:t>
      </w:r>
    </w:p>
    <w:p>
      <w:r>
        <w:t xml:space="preserve">Odotettiinko roomalaisten sotilaiden hankkivan omat varusteensa?</w:t>
      </w:r>
    </w:p>
    <w:p>
      <w:r>
        <w:rPr>
          <w:b/>
        </w:rPr>
        <w:t xml:space="preserve">Kysymys 2</w:t>
      </w:r>
    </w:p>
    <w:p>
      <w:r>
        <w:t xml:space="preserve">Ketkä kuuluivat falangin muodostelman ensimmäiseen riviin?</w:t>
      </w:r>
    </w:p>
    <w:p>
      <w:r>
        <w:rPr>
          <w:b/>
        </w:rPr>
        <w:t xml:space="preserve">Kysymys 3</w:t>
      </w:r>
    </w:p>
    <w:p>
      <w:r>
        <w:t xml:space="preserve">Mistä kansasta etruskit näyttivät ottaneen mallia sodankäyntitapaansa?</w:t>
      </w:r>
    </w:p>
    <w:p>
      <w:r>
        <w:rPr>
          <w:b/>
        </w:rPr>
        <w:t xml:space="preserve">Kysymys 4</w:t>
      </w:r>
    </w:p>
    <w:p>
      <w:r>
        <w:t xml:space="preserve">Mistä Dionysios oli kotoisin?</w:t>
      </w:r>
    </w:p>
    <w:p>
      <w:r>
        <w:rPr>
          <w:b/>
        </w:rPr>
        <w:t xml:space="preserve">Tekstin numero 54</w:t>
      </w:r>
    </w:p>
    <w:p>
      <w:r>
        <w:t xml:space="preserve">Yksi falangin haittapuoli oli se, että se oli </w:t>
      </w:r>
      <w:r>
        <w:rPr>
          <w:color w:val="A9A9A9"/>
        </w:rPr>
        <w:t xml:space="preserve">tehokas vain taisteltaessa laajoilla, avoimilla alueilla, </w:t>
      </w:r>
      <w:r>
        <w:t xml:space="preserve">mikä jätti roomalaiset epäedulliseen asemaan taisteltaessa </w:t>
      </w:r>
      <w:r>
        <w:t xml:space="preserve">Keski-Italian niemimaan </w:t>
      </w:r>
      <w:r>
        <w:rPr>
          <w:color w:val="DCDCDC"/>
        </w:rPr>
        <w:t xml:space="preserve">mäkisessä maastossa. </w:t>
      </w:r>
      <w:r>
        <w:t xml:space="preserve">Roomalaiset luopuivat falangista </w:t>
      </w:r>
      <w:r>
        <w:rPr>
          <w:color w:val="2F4F4F"/>
        </w:rPr>
        <w:t xml:space="preserve">4. vuosisadalla eaa. </w:t>
      </w:r>
      <w:r>
        <w:t xml:space="preserve">ja siirtyivät joustavampaan </w:t>
      </w:r>
      <w:r>
        <w:rPr>
          <w:color w:val="556B2F"/>
        </w:rPr>
        <w:t xml:space="preserve">manipulaarimuodostelmaan</w:t>
      </w:r>
      <w:r>
        <w:t xml:space="preserve">. </w:t>
      </w:r>
      <w:r>
        <w:t xml:space="preserve">Tämä muutos on toisinaan liitetty Marcus Furius Camillukseen ja sijoitettu pian vuoden 390 eaa. tapahtuneen gallialaisten hyökkäyksen jälkeen; todennäköisempää on kuitenkin, että ne </w:t>
      </w:r>
      <w:r>
        <w:rPr>
          <w:color w:val="6B8E23"/>
        </w:rPr>
        <w:t xml:space="preserve">kopioitiin Rooman </w:t>
      </w:r>
      <w:r>
        <w:t xml:space="preserve">eteläisiltä </w:t>
      </w:r>
      <w:r>
        <w:rPr>
          <w:color w:val="6B8E23"/>
        </w:rPr>
        <w:t xml:space="preserve">samniittivihollisilta</w:t>
      </w:r>
      <w:r>
        <w:t xml:space="preserve">, mahdollisesti samniittivoittojen seurauksena toisen samniittisodan aikana (326-304 eaa.).</w:t>
      </w:r>
    </w:p>
    <w:p>
      <w:r>
        <w:rPr>
          <w:b/>
        </w:rPr>
        <w:t xml:space="preserve">Kysymys 0</w:t>
      </w:r>
    </w:p>
    <w:p>
      <w:r>
        <w:t xml:space="preserve">Mikä oli haitta falangin muodostelman käyttämisessä?</w:t>
      </w:r>
    </w:p>
    <w:p>
      <w:r>
        <w:rPr>
          <w:b/>
        </w:rPr>
        <w:t xml:space="preserve">Kysymys 1</w:t>
      </w:r>
    </w:p>
    <w:p>
      <w:r>
        <w:t xml:space="preserve">Millä vuosisadalla roomalaiset hylkäsivät lopullisesti falangin muodostelman?</w:t>
      </w:r>
    </w:p>
    <w:p>
      <w:r>
        <w:rPr>
          <w:b/>
        </w:rPr>
        <w:t xml:space="preserve">Kysymys 2</w:t>
      </w:r>
    </w:p>
    <w:p>
      <w:r>
        <w:t xml:space="preserve">Mikä taistelumuodostelma lopulta korvasi falangin taistelussa?</w:t>
      </w:r>
    </w:p>
    <w:p>
      <w:r>
        <w:rPr>
          <w:b/>
        </w:rPr>
        <w:t xml:space="preserve">Kysymys 3</w:t>
      </w:r>
    </w:p>
    <w:p>
      <w:r>
        <w:t xml:space="preserve">Missä on manipulaarisen muodostuman muutoksen todennäköinen lähde?</w:t>
      </w:r>
    </w:p>
    <w:p>
      <w:r>
        <w:rPr>
          <w:b/>
        </w:rPr>
        <w:t xml:space="preserve">Kysymys 4</w:t>
      </w:r>
    </w:p>
    <w:p>
      <w:r>
        <w:t xml:space="preserve">Minkälainen maaperä voisi olla Keski-Italian niemimaalla?</w:t>
      </w:r>
    </w:p>
    <w:p>
      <w:r>
        <w:rPr>
          <w:b/>
        </w:rPr>
        <w:t xml:space="preserve">Tekstin numero 55</w:t>
      </w:r>
    </w:p>
    <w:p>
      <w:r>
        <w:t xml:space="preserve">Manipulaarien </w:t>
      </w:r>
      <w:r>
        <w:rPr>
          <w:color w:val="A9A9A9"/>
        </w:rPr>
        <w:t xml:space="preserve">raskasta jalkaväkeä </w:t>
      </w:r>
      <w:r>
        <w:t xml:space="preserve">tuki joukko kevyttä jalkaväkeä ja ratsuväkeä, yleensä </w:t>
      </w:r>
      <w:r>
        <w:rPr>
          <w:color w:val="DCDCDC"/>
        </w:rPr>
        <w:t xml:space="preserve">300 ratsumiestä </w:t>
      </w:r>
      <w:r>
        <w:t xml:space="preserve">manipulaarilegioonaa kohti. Ratsuväki koostui pääasiassa </w:t>
      </w:r>
      <w:r>
        <w:rPr>
          <w:color w:val="2F4F4F"/>
        </w:rPr>
        <w:t xml:space="preserve">rikkaimmasta ratsastajaluokasta</w:t>
      </w:r>
      <w:r>
        <w:t xml:space="preserve">. Oli olemassa myös joukkojen lisäluokka, joka seurasi armeijaa ilman erityisiä sotilaallisia tehtäviä ja joka sijoitettiin kolmannen linjan takaosaan. Heidän tehtävänsä armeijan mukana oli ensisijaisesti korvata mahdolliset avoimet paikat, joita saattoi syntyä sotilasjoukoissa. </w:t>
      </w:r>
      <w:r>
        <w:rPr>
          <w:color w:val="556B2F"/>
        </w:rPr>
        <w:t xml:space="preserve">Kevyt jalkaväki </w:t>
      </w:r>
      <w:r>
        <w:t xml:space="preserve">koostui 1 200:sta panssaroimattomasta taistelujoukosta, jotka oli koottu nuorimmista ja </w:t>
      </w:r>
      <w:r>
        <w:rPr>
          <w:color w:val="6B8E23"/>
        </w:rPr>
        <w:t xml:space="preserve">alemmista yhteiskuntaluokista</w:t>
      </w:r>
      <w:r>
        <w:t xml:space="preserve">.</w:t>
      </w:r>
      <w:r>
        <w:t xml:space="preserve"> Heillä oli miekka ja pieni kilpi sekä useita kevyitä keihäitä.</w:t>
      </w:r>
    </w:p>
    <w:p>
      <w:r>
        <w:rPr>
          <w:b/>
        </w:rPr>
        <w:t xml:space="preserve">Kysymys 0</w:t>
      </w:r>
    </w:p>
    <w:p>
      <w:r>
        <w:t xml:space="preserve">Kuinka monta ratsumiestä yhdestä manipulaarilegendasta todennäköisesti löytyi?</w:t>
      </w:r>
    </w:p>
    <w:p>
      <w:r>
        <w:rPr>
          <w:b/>
        </w:rPr>
        <w:t xml:space="preserve">Kysymys 1</w:t>
      </w:r>
    </w:p>
    <w:p>
      <w:r>
        <w:t xml:space="preserve">Mistä voisi olettaa, että ratsuväen joukkojen suuri määrä olisi peräisin?</w:t>
      </w:r>
    </w:p>
    <w:p>
      <w:r>
        <w:rPr>
          <w:b/>
        </w:rPr>
        <w:t xml:space="preserve">Kysymys 2</w:t>
      </w:r>
    </w:p>
    <w:p>
      <w:r>
        <w:t xml:space="preserve">Mistä usein laiminlyödystä yhteiskuntaluokasta kevyt jalkaväki koostui?</w:t>
      </w:r>
    </w:p>
    <w:p>
      <w:r>
        <w:rPr>
          <w:b/>
        </w:rPr>
        <w:t xml:space="preserve">Kysymys 3</w:t>
      </w:r>
    </w:p>
    <w:p>
      <w:r>
        <w:t xml:space="preserve">Missä jalkaväen osastossa oli pieniä kilpiä?</w:t>
      </w:r>
    </w:p>
    <w:p>
      <w:r>
        <w:rPr>
          <w:b/>
        </w:rPr>
        <w:t xml:space="preserve">Kysymys 4</w:t>
      </w:r>
    </w:p>
    <w:p>
      <w:r>
        <w:t xml:space="preserve">Minkälainen jalkaväki liittyi kevyeen ja ratsuväkeen taistelussa?</w:t>
      </w:r>
    </w:p>
    <w:p>
      <w:r>
        <w:rPr>
          <w:b/>
        </w:rPr>
        <w:t xml:space="preserve">Tekstin numero 56</w:t>
      </w:r>
    </w:p>
    <w:p>
      <w:r>
        <w:t xml:space="preserve">Rooman </w:t>
      </w:r>
      <w:r>
        <w:rPr>
          <w:color w:val="A9A9A9"/>
        </w:rPr>
        <w:t xml:space="preserve">sotilaallinen liitto </w:t>
      </w:r>
      <w:r>
        <w:t xml:space="preserve">Italian niemimaan </w:t>
      </w:r>
      <w:r>
        <w:rPr>
          <w:color w:val="A9A9A9"/>
        </w:rPr>
        <w:t xml:space="preserve">muiden kansojen kanssa </w:t>
      </w:r>
      <w:r>
        <w:t xml:space="preserve">merkitsi sitä, että puolet Rooman armeijasta muodostui </w:t>
      </w:r>
      <w:r>
        <w:rPr>
          <w:color w:val="DCDCDC"/>
        </w:rPr>
        <w:t xml:space="preserve">Socii-kansoista</w:t>
      </w:r>
      <w:r>
        <w:t xml:space="preserve">, kuten etruskeista, umbrilaisista, apulilaisista, kampanjalaisista, samniiteista, lucanilaisista, bruttialaisista ja eteläkreikkalaisista kaupungeista. Polybios toteaa, että Roomalla oli </w:t>
      </w:r>
      <w:r>
        <w:t xml:space="preserve">toisen Punisen sodan alussa </w:t>
      </w:r>
      <w:r>
        <w:t xml:space="preserve">käytössään </w:t>
      </w:r>
      <w:r>
        <w:rPr>
          <w:color w:val="2F4F4F"/>
        </w:rPr>
        <w:t xml:space="preserve">770 000 miestä, </w:t>
      </w:r>
      <w:r>
        <w:t xml:space="preserve">joista 700 000 oli jalkaväkeä ja 70 000 täytti ratsuväen vaatimukset. Rooman italialaiset liittolaiset järjestäytyivät </w:t>
      </w:r>
      <w:r>
        <w:rPr>
          <w:color w:val="556B2F"/>
        </w:rPr>
        <w:t xml:space="preserve">alaeihin </w:t>
      </w:r>
      <w:r>
        <w:t xml:space="preserve">eli siipiin, jotka olivat miehitykseltään suunnilleen yhtä vahvoja kuin Rooman legioonat, mutta joissa oli </w:t>
      </w:r>
      <w:r>
        <w:rPr>
          <w:color w:val="6B8E23"/>
        </w:rPr>
        <w:t xml:space="preserve">900 ratsumiestä </w:t>
      </w:r>
      <w:r>
        <w:t xml:space="preserve">300:n sijasta.</w:t>
      </w:r>
    </w:p>
    <w:p>
      <w:r>
        <w:rPr>
          <w:b/>
        </w:rPr>
        <w:t xml:space="preserve">Kysymys 0</w:t>
      </w:r>
    </w:p>
    <w:p>
      <w:r>
        <w:t xml:space="preserve">Mistä Rooma sai puolet armeijastaan?</w:t>
      </w:r>
    </w:p>
    <w:p>
      <w:r>
        <w:rPr>
          <w:b/>
        </w:rPr>
        <w:t xml:space="preserve">Kysymys 1</w:t>
      </w:r>
    </w:p>
    <w:p>
      <w:r>
        <w:t xml:space="preserve">Kuinka monta kalmaria Rooman italialaiset liittolaiset käyttivät?</w:t>
      </w:r>
    </w:p>
    <w:p>
      <w:r>
        <w:rPr>
          <w:b/>
        </w:rPr>
        <w:t xml:space="preserve">Kysymys 2</w:t>
      </w:r>
    </w:p>
    <w:p>
      <w:r>
        <w:t xml:space="preserve">Kuinka monta sotilasta Roomalla oli käytössään toisen Punisen sodan alussa?</w:t>
      </w:r>
    </w:p>
    <w:p>
      <w:r>
        <w:rPr>
          <w:b/>
        </w:rPr>
        <w:t xml:space="preserve">Kysymys 3</w:t>
      </w:r>
    </w:p>
    <w:p>
      <w:r>
        <w:t xml:space="preserve">Millä nimellä Rooman italialaiset liittolaiset kutsuivat taistelumuodostelmaansa?</w:t>
      </w:r>
    </w:p>
    <w:p>
      <w:r>
        <w:rPr>
          <w:b/>
        </w:rPr>
        <w:t xml:space="preserve">Kysymys 4</w:t>
      </w:r>
    </w:p>
    <w:p>
      <w:r>
        <w:t xml:space="preserve">Mikä mahdollisti sen, että Rooma pystyi hankkimaan osan armeijastaan muilta lähialueilta?</w:t>
      </w:r>
    </w:p>
    <w:p>
      <w:r>
        <w:rPr>
          <w:b/>
        </w:rPr>
        <w:t xml:space="preserve">Tekstin numero 57</w:t>
      </w:r>
    </w:p>
    <w:p>
      <w:r>
        <w:t xml:space="preserve">Punialaissotien poikkeukselliset vaatimukset paljastivat miehistöpulan lisäksi manipulaarilegioonan taktiset heikkoudet ainakin lyhyellä aikavälillä. Vuonna 217 eaa., lähellä toisen Punisen sodan alkua, Rooma joutui käytännössä sivuuttamaan pitkäaikaisen periaatteensa, jonka mukaan sen sotilaiden oli oltava sekä kansalaisia että </w:t>
      </w:r>
      <w:r>
        <w:rPr>
          <w:color w:val="A9A9A9"/>
        </w:rPr>
        <w:t xml:space="preserve">omaisuuden </w:t>
      </w:r>
      <w:r>
        <w:t xml:space="preserve">omistajia. </w:t>
      </w:r>
      <w:r>
        <w:t xml:space="preserve">Rooman alueella tapahtui </w:t>
      </w:r>
      <w:r>
        <w:rPr>
          <w:color w:val="DCDCDC"/>
        </w:rPr>
        <w:t xml:space="preserve">2. vuosisadalla eaa. </w:t>
      </w:r>
      <w:r>
        <w:t xml:space="preserve">yleinen väestön väheneminen, mikä johtui osittain </w:t>
      </w:r>
      <w:r>
        <w:rPr>
          <w:color w:val="2F4F4F"/>
        </w:rPr>
        <w:t xml:space="preserve">eri sodissa kärsityistä valtavista tappioista</w:t>
      </w:r>
      <w:r>
        <w:t xml:space="preserve">. Tähän </w:t>
      </w:r>
      <w:r>
        <w:t xml:space="preserve">liittyi vakavia sosiaalisia paineita ja </w:t>
      </w:r>
      <w:r>
        <w:rPr>
          <w:color w:val="556B2F"/>
        </w:rPr>
        <w:t xml:space="preserve">keskiluokan laajempi romahdus</w:t>
      </w:r>
      <w:r>
        <w:t xml:space="preserve">. Tämän seurauksena Rooman valtion oli pakko aseistaa sotilaitaan valtion kustannuksella, mitä sen ei ollut aiemmin tarvinnut tehdä.</w:t>
      </w:r>
    </w:p>
    <w:p>
      <w:r>
        <w:rPr>
          <w:b/>
        </w:rPr>
        <w:t xml:space="preserve">Kysymys 0</w:t>
      </w:r>
    </w:p>
    <w:p>
      <w:r>
        <w:t xml:space="preserve">Millä vuosisadalla roomalaisten hallitsemilla alueilla väestön määrä väheni?</w:t>
      </w:r>
    </w:p>
    <w:p>
      <w:r>
        <w:rPr>
          <w:b/>
        </w:rPr>
        <w:t xml:space="preserve">Kysymys 1</w:t>
      </w:r>
    </w:p>
    <w:p>
      <w:r>
        <w:t xml:space="preserve">Mikä sai Rooman valtion varustamaan armeijansa aseistuksella?</w:t>
      </w:r>
    </w:p>
    <w:p>
      <w:r>
        <w:rPr>
          <w:b/>
        </w:rPr>
        <w:t xml:space="preserve">Kysymys 2</w:t>
      </w:r>
    </w:p>
    <w:p>
      <w:r>
        <w:t xml:space="preserve">Mitä sotilaiden odotettiin omistavan ennen vuotta 217 eaa.?</w:t>
      </w:r>
    </w:p>
    <w:p>
      <w:r>
        <w:rPr>
          <w:b/>
        </w:rPr>
        <w:t xml:space="preserve">Kysymys 3</w:t>
      </w:r>
    </w:p>
    <w:p>
      <w:r>
        <w:t xml:space="preserve">Mitä pidettiin Rooman väestön vähenemiseen vaikuttavana tekijänä?</w:t>
      </w:r>
    </w:p>
    <w:p>
      <w:r>
        <w:rPr>
          <w:b/>
        </w:rPr>
        <w:t xml:space="preserve">Tekstin numero 58</w:t>
      </w:r>
    </w:p>
    <w:p>
      <w:r>
        <w:t xml:space="preserve">Roomalainen konsuli </w:t>
      </w:r>
      <w:r>
        <w:rPr>
          <w:color w:val="DCDCDC"/>
        </w:rPr>
        <w:t xml:space="preserve">Gaius Marius toteutti </w:t>
      </w:r>
      <w:r>
        <w:t xml:space="preserve">Rooman armeijan uudistusohjelman, joka </w:t>
      </w:r>
      <w:r>
        <w:t xml:space="preserve">tunnetaan nimellä </w:t>
      </w:r>
      <w:r>
        <w:rPr>
          <w:color w:val="A9A9A9"/>
        </w:rPr>
        <w:t xml:space="preserve">Marian uudistukset. </w:t>
      </w:r>
      <w:r>
        <w:t xml:space="preserve">Vuonna 107 eaa. </w:t>
      </w:r>
      <w:r>
        <w:rPr>
          <w:color w:val="2F4F4F"/>
        </w:rPr>
        <w:t xml:space="preserve">kaikki kansalaiset </w:t>
      </w:r>
      <w:r>
        <w:t xml:space="preserve">varallisuudesta tai sosiaaliluokasta riippumatta saivat oikeuden liittyä Rooman armeijaan. Tämä toimenpide virallisti ja päätti vuosisatoja jatkuneen asteittaisen prosessin, jossa poistettiin varallisuusvaatimukset asepalveluksen suorittamiseksi. Kolmen raskaan jalkaväen luokan välinen ero, joka oli jo hämärtynyt, oli romahtanut yhdeksi ainoaksi raskaan legioonajalkaväen luokaksi. Raskaan jalkaväen legioonalaiset olivat peräisin </w:t>
      </w:r>
      <w:r>
        <w:rPr>
          <w:color w:val="556B2F"/>
        </w:rPr>
        <w:t xml:space="preserve">kansalaisista, </w:t>
      </w:r>
      <w:r>
        <w:t xml:space="preserve">kun taas </w:t>
      </w:r>
      <w:r>
        <w:t xml:space="preserve">kevyen jalkaväen riveissä hallitsivat </w:t>
      </w:r>
      <w:r>
        <w:rPr>
          <w:color w:val="6B8E23"/>
        </w:rPr>
        <w:t xml:space="preserve">muut kuin kansalaiset.</w:t>
      </w:r>
      <w:r>
        <w:t xml:space="preserve"> Armeijan ylemmät upseerit ja komentajat olivat edelleen yksinomaan Rooman aristokratian jäseniä.</w:t>
      </w:r>
    </w:p>
    <w:p>
      <w:r>
        <w:rPr>
          <w:b/>
        </w:rPr>
        <w:t xml:space="preserve">Kysymys 0</w:t>
      </w:r>
    </w:p>
    <w:p>
      <w:r>
        <w:t xml:space="preserve">Kuka saattoi nyt liittyä asepalvelukseen vuonna 107 eaa.?</w:t>
      </w:r>
    </w:p>
    <w:p>
      <w:r>
        <w:rPr>
          <w:b/>
        </w:rPr>
        <w:t xml:space="preserve">Kysymys 1</w:t>
      </w:r>
    </w:p>
    <w:p>
      <w:r>
        <w:t xml:space="preserve">Mistä Rooman armeijan legioonalaiset todennäköisesti hankittiin?</w:t>
      </w:r>
    </w:p>
    <w:p>
      <w:r>
        <w:rPr>
          <w:b/>
        </w:rPr>
        <w:t xml:space="preserve">Kysymys 2</w:t>
      </w:r>
    </w:p>
    <w:p>
      <w:r>
        <w:t xml:space="preserve">Ketkä muodostivat todennäköisesti suurimman osan Rooman armeijan kevyestä jalkaväestä?</w:t>
      </w:r>
    </w:p>
    <w:p>
      <w:r>
        <w:rPr>
          <w:b/>
        </w:rPr>
        <w:t xml:space="preserve">Kysymys 3</w:t>
      </w:r>
    </w:p>
    <w:p>
      <w:r>
        <w:t xml:space="preserve">Kuka konsuli oli vastuussa uudistuksista, joiden ansiosta kaikki kansalaiset pääsivät liittymään Rooman armeijaan?</w:t>
      </w:r>
    </w:p>
    <w:p>
      <w:r>
        <w:rPr>
          <w:b/>
        </w:rPr>
        <w:t xml:space="preserve">Kysymys 4</w:t>
      </w:r>
    </w:p>
    <w:p>
      <w:r>
        <w:t xml:space="preserve">Mikä oli prosessi, jolla poistettiin omaisuusvaatimus Rooman armeijalta?</w:t>
      </w:r>
    </w:p>
    <w:p>
      <w:r>
        <w:rPr>
          <w:b/>
        </w:rPr>
        <w:t xml:space="preserve">Tekstin numero 59</w:t>
      </w:r>
    </w:p>
    <w:p>
      <w:r>
        <w:t xml:space="preserve">Tasavallan lopun legioonat olivat rakenteeltaan lähes yksinomaan raskasta jalkaväkeä. Legioonan tärkeintä alayksikköä kutsuttiin </w:t>
      </w:r>
      <w:r>
        <w:rPr>
          <w:color w:val="A9A9A9"/>
        </w:rPr>
        <w:t xml:space="preserve">kohortiksi</w:t>
      </w:r>
      <w:r>
        <w:t xml:space="preserve">, ja se koostui noin </w:t>
      </w:r>
      <w:r>
        <w:rPr>
          <w:color w:val="DCDCDC"/>
        </w:rPr>
        <w:t xml:space="preserve">480 jalkaväkimiehestä</w:t>
      </w:r>
      <w:r>
        <w:t xml:space="preserve">. Kohortti oli siis paljon suurempi yksikkö kuin aiempi manipulointiyksikkö, ja se oli jaettu kuuteen 80 miehen vuosisataan. Kukin vuosisata jaettiin edelleen 10 "telttaryhmään", joissa </w:t>
      </w:r>
      <w:r>
        <w:t xml:space="preserve">kussakin </w:t>
      </w:r>
      <w:r>
        <w:t xml:space="preserve">oli </w:t>
      </w:r>
      <w:r>
        <w:rPr>
          <w:color w:val="2F4F4F"/>
        </w:rPr>
        <w:t xml:space="preserve">8 miestä</w:t>
      </w:r>
      <w:r>
        <w:t xml:space="preserve">. </w:t>
      </w:r>
      <w:r>
        <w:rPr>
          <w:color w:val="556B2F"/>
        </w:rPr>
        <w:t xml:space="preserve">Ratsuväen joukkoja </w:t>
      </w:r>
      <w:r>
        <w:t xml:space="preserve">käytettiin pikemminkin tiedustelijoina ja lähetysratsastajina kuin taisteluratsastajina. Legioonat sisälsivät myös erityisen tykistöryhmän, jossa oli ehkä 60 miestä. Kullakin legioonalla oli tavallisesti kumppaninaan suunnilleen yhtä monta liittolaisjoukkoa (ei-roomalaisia).</w:t>
      </w:r>
    </w:p>
    <w:p>
      <w:r>
        <w:rPr>
          <w:b/>
        </w:rPr>
        <w:t xml:space="preserve">Kysymys 0</w:t>
      </w:r>
    </w:p>
    <w:p>
      <w:r>
        <w:t xml:space="preserve">Kuinka monta yksikköä voidaan olettaa mahtuvan yhteen kohorttiin?</w:t>
      </w:r>
    </w:p>
    <w:p>
      <w:r>
        <w:rPr>
          <w:b/>
        </w:rPr>
        <w:t xml:space="preserve">Kysymys 1</w:t>
      </w:r>
    </w:p>
    <w:p>
      <w:r>
        <w:t xml:space="preserve">Kuinka monta sotilasta sijoitettiin kuhunkin telttaryhmään?</w:t>
      </w:r>
    </w:p>
    <w:p>
      <w:r>
        <w:rPr>
          <w:b/>
        </w:rPr>
        <w:t xml:space="preserve">Kysymys 2</w:t>
      </w:r>
    </w:p>
    <w:p>
      <w:r>
        <w:t xml:space="preserve">Keitä käytettäisiin nyt tiedustelijoina sen sijaan, että taisteltaisiin armeijan rinnalla taistelukentällä?</w:t>
      </w:r>
    </w:p>
    <w:p>
      <w:r>
        <w:rPr>
          <w:b/>
        </w:rPr>
        <w:t xml:space="preserve">Kysymys 3</w:t>
      </w:r>
    </w:p>
    <w:p>
      <w:r>
        <w:t xml:space="preserve">Minkä joukkojen nimityksen katsottiin muodostavan legioonan enemmistön?</w:t>
      </w:r>
    </w:p>
    <w:p>
      <w:r>
        <w:rPr>
          <w:b/>
        </w:rPr>
        <w:t xml:space="preserve">Tekstin numero 60</w:t>
      </w:r>
    </w:p>
    <w:p>
      <w:r>
        <w:rPr>
          <w:color w:val="A9A9A9"/>
        </w:rPr>
        <w:t xml:space="preserve">Rooman laivaston </w:t>
      </w:r>
      <w:r>
        <w:t xml:space="preserve">koko pieneni Välimeren alistamisen jälkeen, mutta se </w:t>
      </w:r>
      <w:r>
        <w:t xml:space="preserve">koki lyhytaikaisia parannuksia ja elvytyksiä tasavallan loppuvuosina</w:t>
      </w:r>
      <w:r>
        <w:rPr>
          <w:color w:val="DCDCDC"/>
        </w:rPr>
        <w:t xml:space="preserve">, jotta se pystyi vastaamaan useisiin uusiin vaatimuksiin</w:t>
      </w:r>
      <w:r>
        <w:t xml:space="preserve">. </w:t>
      </w:r>
      <w:r>
        <w:rPr>
          <w:color w:val="2F4F4F"/>
        </w:rPr>
        <w:t xml:space="preserve">Caesarin </w:t>
      </w:r>
      <w:r>
        <w:t xml:space="preserve">aikana </w:t>
      </w:r>
      <w:r>
        <w:t xml:space="preserve">Englannin kanaaliin koottiin hyökkäyslaivasto, jotta Britanniaan voitiin hyökätä; Pompeiuksen aikana </w:t>
      </w:r>
      <w:r>
        <w:rPr>
          <w:color w:val="556B2F"/>
        </w:rPr>
        <w:t xml:space="preserve">Välimerelle</w:t>
      </w:r>
      <w:r>
        <w:t xml:space="preserve"> koottiin suuri laivasto </w:t>
      </w:r>
      <w:r>
        <w:t xml:space="preserve">puhdistamaan meri kilikialaisista merirosvoista. Sitä seuranneen sisällissodan aikana </w:t>
      </w:r>
      <w:r>
        <w:t xml:space="preserve">kreikkalaisista kaupungeista joko rakennettiin tai pakotettiin palvelukseen </w:t>
      </w:r>
      <w:r>
        <w:rPr>
          <w:color w:val="6B8E23"/>
        </w:rPr>
        <w:t xml:space="preserve">jopa tuhat laivaa.</w:t>
      </w:r>
    </w:p>
    <w:p>
      <w:r>
        <w:rPr>
          <w:b/>
        </w:rPr>
        <w:t xml:space="preserve">Kysymys 0</w:t>
      </w:r>
    </w:p>
    <w:p>
      <w:r>
        <w:t xml:space="preserve">Millä merellä lähetettiin suuri määrä merivoimien aluksia poistamaan kilikialaiset merirosvot?</w:t>
      </w:r>
    </w:p>
    <w:p>
      <w:r>
        <w:rPr>
          <w:b/>
        </w:rPr>
        <w:t xml:space="preserve">Kysymys 1</w:t>
      </w:r>
    </w:p>
    <w:p>
      <w:r>
        <w:t xml:space="preserve">Kuinka monta laivaa kreikkalaisista kaupungeista lähetettiin palvelukseen?</w:t>
      </w:r>
    </w:p>
    <w:p>
      <w:r>
        <w:rPr>
          <w:b/>
        </w:rPr>
        <w:t xml:space="preserve">Kysymys 2</w:t>
      </w:r>
    </w:p>
    <w:p>
      <w:r>
        <w:t xml:space="preserve">Kuka oli viime kädessä vastuussa Englannin kanaaliin lähetetyistä laivastoaluksista?</w:t>
      </w:r>
    </w:p>
    <w:p>
      <w:r>
        <w:rPr>
          <w:b/>
        </w:rPr>
        <w:t xml:space="preserve">Kysymys 3</w:t>
      </w:r>
    </w:p>
    <w:p>
      <w:r>
        <w:t xml:space="preserve">Mikä oli liikkeellepaneva voima Rooman merivoimien elvyttämisessä?</w:t>
      </w:r>
    </w:p>
    <w:p>
      <w:r>
        <w:rPr>
          <w:b/>
        </w:rPr>
        <w:t xml:space="preserve">Kysymys 4</w:t>
      </w:r>
    </w:p>
    <w:p>
      <w:r>
        <w:t xml:space="preserve">Minkä Rooman armeijan osa-alueen koko pieneni Välimeren alistamisen jälkeen?</w:t>
      </w:r>
    </w:p>
    <w:p>
      <w:r>
        <w:rPr>
          <w:b/>
        </w:rPr>
        <w:t xml:space="preserve">Tekstin numero 61</w:t>
      </w:r>
    </w:p>
    <w:p>
      <w:r>
        <w:t xml:space="preserve">Senaatin perimmäinen valta perustui </w:t>
      </w:r>
      <w:r>
        <w:rPr>
          <w:color w:val="A9A9A9"/>
        </w:rPr>
        <w:t xml:space="preserve">senaattoreiden arvostukseen ja arvovaltaan</w:t>
      </w:r>
      <w:r>
        <w:t xml:space="preserve">. Tämä arvostus ja arvovalta perustuivat sekä ennakkotapauksiin ja tapoihin että senaattoreiden pätevyyteen ja maineeseen. Senaatti antoi säädöksiä, joita kutsuttiin </w:t>
      </w:r>
      <w:r>
        <w:rPr>
          <w:color w:val="DCDCDC"/>
        </w:rPr>
        <w:t xml:space="preserve">senatus consulta</w:t>
      </w:r>
      <w:r>
        <w:t xml:space="preserve">. Ne olivat virallisesti "neuvoja", joita senaatti antoi tuomarille. Käytännössä tuomarit kuitenkin yleensä noudattivat niitä. Rooman senaatin painopiste kohdistui yleensä </w:t>
      </w:r>
      <w:r>
        <w:rPr>
          <w:color w:val="2F4F4F"/>
        </w:rPr>
        <w:t xml:space="preserve">ulkopolitiikkaan</w:t>
      </w:r>
      <w:r>
        <w:t xml:space="preserve">. </w:t>
      </w:r>
      <w:r>
        <w:t xml:space="preserve">Vaikka sillä ei teknisesti ollut virallista roolia sotilaallisten konfliktien hallinnassa, </w:t>
      </w:r>
      <w:r>
        <w:rPr>
          <w:color w:val="556B2F"/>
        </w:rPr>
        <w:t xml:space="preserve">senaatti </w:t>
      </w:r>
      <w:r>
        <w:t xml:space="preserve">oli viime kädessä se voima, joka valvoi tällaisia asioita. Senaatin valta laajeni ajan mittaan, kun lakiasäätävien kokousten valta väheni ja senaatti otti suuremman roolin tavallisessa lainsäätämisessä. Sen jäsenet nimittivät yleensä roomalaiset sensorit, jotka yleensä valitsivat vastavalitut tuomarit senaatin jäseniksi, mikä teki senaatista osittain vaaleilla valitun elimen. Sotilaallisen hätätilan aikana, kuten 1. vuosisadan eaa. sisällissotien aikana, tämä käytäntö väheni, kun roomalainen diktaattori, triumviiri tai </w:t>
      </w:r>
      <w:r>
        <w:rPr>
          <w:color w:val="6B8E23"/>
        </w:rPr>
        <w:t xml:space="preserve">senaatti itse valitsi sen jäsenet</w:t>
      </w:r>
      <w:r>
        <w:t xml:space="preserve">.</w:t>
      </w:r>
    </w:p>
    <w:p>
      <w:r>
        <w:rPr>
          <w:b/>
        </w:rPr>
        <w:t xml:space="preserve">Kysymys 0</w:t>
      </w:r>
    </w:p>
    <w:p>
      <w:r>
        <w:t xml:space="preserve">Mikä oli Rooman senaatin vallan yleinen lähde?</w:t>
      </w:r>
    </w:p>
    <w:p>
      <w:r>
        <w:rPr>
          <w:b/>
        </w:rPr>
        <w:t xml:space="preserve">Kysymys 1</w:t>
      </w:r>
    </w:p>
    <w:p>
      <w:r>
        <w:t xml:space="preserve">Kuka oli vastuussa sotatoimien valvonnasta?</w:t>
      </w:r>
    </w:p>
    <w:p>
      <w:r>
        <w:rPr>
          <w:b/>
        </w:rPr>
        <w:t xml:space="preserve">Kysymys 2</w:t>
      </w:r>
    </w:p>
    <w:p>
      <w:r>
        <w:t xml:space="preserve">Mikä oli senaatin hyväksymä esitys?</w:t>
      </w:r>
    </w:p>
    <w:p>
      <w:r>
        <w:rPr>
          <w:b/>
        </w:rPr>
        <w:t xml:space="preserve">Kysymys 3</w:t>
      </w:r>
    </w:p>
    <w:p>
      <w:r>
        <w:t xml:space="preserve">Mikä alue oli Rooman senaatin todennäköinen keskuspaikka?</w:t>
      </w:r>
    </w:p>
    <w:p>
      <w:r>
        <w:rPr>
          <w:b/>
        </w:rPr>
        <w:t xml:space="preserve">Kysymys 4</w:t>
      </w:r>
    </w:p>
    <w:p>
      <w:r>
        <w:t xml:space="preserve">Mikä roomalainen hallintoelin valitsisi itse omat jäsenensä suurten vaikeuksien aikana?</w:t>
      </w:r>
    </w:p>
    <w:p>
      <w:r>
        <w:rPr>
          <w:b/>
        </w:rPr>
        <w:t xml:space="preserve">Tekstin numero 62</w:t>
      </w:r>
    </w:p>
    <w:p>
      <w:r>
        <w:rPr>
          <w:color w:val="A9A9A9"/>
        </w:rPr>
        <w:t xml:space="preserve">Rooman kansalaisuuden oikeudellinen asema </w:t>
      </w:r>
      <w:r>
        <w:t xml:space="preserve">oli rajoitettu, ja se oli elintärkeä edellytys monien tärkeiden laillisten oikeuksien, kuten oikeudenkäynti- ja muutoksenhakuoikeuden, avioliiton solmimisen, äänestämisen, viranhaltijan aseman, sitovien sopimusten tekemisen ja erityisten verovapautusten saamiseksi. Täysi-ikäistä miespuolista kansalaista, jolla oli kaikki oikeudelliset ja poliittiset oikeudet, kutsuttiin "optimo jure". Optimo jure valitsi edustajakokouksensa, jonka jälkeen </w:t>
      </w:r>
      <w:r>
        <w:rPr>
          <w:color w:val="DCDCDC"/>
        </w:rPr>
        <w:t xml:space="preserve">edustajakokoukset </w:t>
      </w:r>
      <w:r>
        <w:t xml:space="preserve">valitsivat </w:t>
      </w:r>
      <w:r>
        <w:rPr>
          <w:color w:val="2F4F4F"/>
        </w:rPr>
        <w:t xml:space="preserve">tuomareita</w:t>
      </w:r>
      <w:r>
        <w:t xml:space="preserve">, säätivät lakeja, johtivat oikeudenkäyntejä kuolemanrangaistuksia koskevissa asioissa, julistivat sodan ja rauhan ja solmivat tai purkivat sopimuksia. Lainsäätäjäkokouksia oli kahdenlaisia. Ensimmäinen oli comitia ("komiteat"), joka oli kaikkien </w:t>
      </w:r>
      <w:r>
        <w:rPr>
          <w:color w:val="556B2F"/>
        </w:rPr>
        <w:t xml:space="preserve">optimo jure </w:t>
      </w:r>
      <w:r>
        <w:t xml:space="preserve">-kokous</w:t>
      </w:r>
      <w:r>
        <w:t xml:space="preserve">. </w:t>
      </w:r>
      <w:r>
        <w:t xml:space="preserve">Toinen oli </w:t>
      </w:r>
      <w:r>
        <w:rPr>
          <w:color w:val="6B8E23"/>
        </w:rPr>
        <w:t xml:space="preserve">concilia </w:t>
      </w:r>
      <w:r>
        <w:t xml:space="preserve">("neuvostot"), jotka olivat tiettyjen optimo jure -ryhmien kokouksia</w:t>
      </w:r>
      <w:r>
        <w:t xml:space="preserve">.</w:t>
      </w:r>
    </w:p>
    <w:p>
      <w:r>
        <w:rPr>
          <w:b/>
        </w:rPr>
        <w:t xml:space="preserve">Kysymys 0</w:t>
      </w:r>
    </w:p>
    <w:p>
      <w:r>
        <w:t xml:space="preserve">Mikä oli tärkein edellytys oikeudenkäynnin hakemiselle roomalaisessa tuomioistuimessa?</w:t>
      </w:r>
    </w:p>
    <w:p>
      <w:r>
        <w:rPr>
          <w:b/>
        </w:rPr>
        <w:t xml:space="preserve">Kysymys 1</w:t>
      </w:r>
    </w:p>
    <w:p>
      <w:r>
        <w:t xml:space="preserve">Kenen odotettiin valvovan kuolemantuomion käsittelyä roomalaisissa tuomioistuimissa?</w:t>
      </w:r>
    </w:p>
    <w:p>
      <w:r>
        <w:rPr>
          <w:b/>
        </w:rPr>
        <w:t xml:space="preserve">Kysymys 2</w:t>
      </w:r>
    </w:p>
    <w:p>
      <w:r>
        <w:t xml:space="preserve">Minkä nimityksen ihmiset muodostivat komitian jäsenten kokonaisuuden?</w:t>
      </w:r>
    </w:p>
    <w:p>
      <w:r>
        <w:rPr>
          <w:b/>
        </w:rPr>
        <w:t xml:space="preserve">Kysymys 3</w:t>
      </w:r>
    </w:p>
    <w:p>
      <w:r>
        <w:t xml:space="preserve">Kenet optimo jure valitut edustajakokoukset valitsivat?</w:t>
      </w:r>
    </w:p>
    <w:p>
      <w:r>
        <w:rPr>
          <w:b/>
        </w:rPr>
        <w:t xml:space="preserve">Kysymys 4</w:t>
      </w:r>
    </w:p>
    <w:p>
      <w:r>
        <w:t xml:space="preserve">Minkälaisessa kokoonpanossa optimo jure -ryhmiä voisi olla?</w:t>
      </w:r>
    </w:p>
    <w:p>
      <w:r>
        <w:rPr>
          <w:b/>
        </w:rPr>
        <w:t xml:space="preserve">Tekstin numero 63</w:t>
      </w:r>
    </w:p>
    <w:p>
      <w:r>
        <w:t xml:space="preserve">Kansalaiset järjestäytyivät vuosisatojen ja heimojen perusteella, jotka kokoontuivat kukin omiin kokouksiinsa. Comitia Centuriata ("Centuriate Assembly") oli </w:t>
      </w:r>
      <w:r>
        <w:rPr>
          <w:color w:val="A9A9A9"/>
        </w:rPr>
        <w:t xml:space="preserve">vuosisatojen </w:t>
      </w:r>
      <w:r>
        <w:t xml:space="preserve">(eli sotilaiden) </w:t>
      </w:r>
      <w:r>
        <w:t xml:space="preserve">kokous. </w:t>
      </w:r>
      <w:r>
        <w:rPr>
          <w:color w:val="DCDCDC"/>
        </w:rPr>
        <w:t xml:space="preserve">Comitia Centuriatan </w:t>
      </w:r>
      <w:r>
        <w:t xml:space="preserve">puheenjohtaja </w:t>
      </w:r>
      <w:r>
        <w:t xml:space="preserve">oli yleensä konsuli. Vuosisadat äänestivät yksi kerrallaan, kunnes jokin toimenpide sai enemmistön kannatuksen. Comitia Centuriata valitsi </w:t>
      </w:r>
      <w:r>
        <w:rPr>
          <w:color w:val="2F4F4F"/>
        </w:rPr>
        <w:t xml:space="preserve">tuomareita</w:t>
      </w:r>
      <w:r>
        <w:t xml:space="preserve">, joilla oli imperiumin valtuudet (konsuleita ja praetoreja)</w:t>
      </w:r>
      <w:r>
        <w:t xml:space="preserve">.</w:t>
      </w:r>
      <w:r>
        <w:t xml:space="preserve"> Se valitsi myös sensorit. Vain Comitia Centuriata saattoi julistaa sodan ja ratifioida väestönlaskennan tulokset. </w:t>
      </w:r>
      <w:r>
        <w:rPr>
          <w:color w:val="556B2F"/>
        </w:rPr>
        <w:t xml:space="preserve">Se toimi myös korkeimpana muutoksenhakutuomioistuimena tietyissä oikeudellisissa asioissa</w:t>
      </w:r>
      <w:r>
        <w:t xml:space="preserve">.</w:t>
      </w:r>
    </w:p>
    <w:p>
      <w:r>
        <w:rPr>
          <w:b/>
        </w:rPr>
        <w:t xml:space="preserve">Kysymys 0</w:t>
      </w:r>
    </w:p>
    <w:p>
      <w:r>
        <w:t xml:space="preserve">Mikä roomalainen kokous valitsi sekä tuomareita että sensoreja?</w:t>
      </w:r>
    </w:p>
    <w:p>
      <w:r>
        <w:rPr>
          <w:b/>
        </w:rPr>
        <w:t xml:space="preserve">Kysymys 1</w:t>
      </w:r>
    </w:p>
    <w:p>
      <w:r>
        <w:t xml:space="preserve">Minkä ammattikunnan edustajista koostui Comitia Centuriata?</w:t>
      </w:r>
    </w:p>
    <w:p>
      <w:r>
        <w:rPr>
          <w:b/>
        </w:rPr>
        <w:t xml:space="preserve">Kysymys 2</w:t>
      </w:r>
    </w:p>
    <w:p>
      <w:r>
        <w:t xml:space="preserve">Voisiko Comitia Centuriata toisinaan toimia korkeimpana muutoksenhakutuomioistuimena?</w:t>
      </w:r>
    </w:p>
    <w:p>
      <w:r>
        <w:rPr>
          <w:b/>
        </w:rPr>
        <w:t xml:space="preserve">Kysymys 3</w:t>
      </w:r>
    </w:p>
    <w:p>
      <w:r>
        <w:t xml:space="preserve">Kenellä vaaleilla valitulla virkamiehellä oli imperiumin valta?</w:t>
      </w:r>
    </w:p>
    <w:p>
      <w:r>
        <w:rPr>
          <w:b/>
        </w:rPr>
        <w:t xml:space="preserve">Tekstin numero 64</w:t>
      </w:r>
    </w:p>
    <w:p>
      <w:r>
        <w:t xml:space="preserve">Heimojen (eli Rooman kansalaisten) kokousta, Comitia Tributa, johti konsuli, ja se koostui </w:t>
      </w:r>
      <w:r>
        <w:rPr>
          <w:color w:val="A9A9A9"/>
        </w:rPr>
        <w:t xml:space="preserve">35 heimosta</w:t>
      </w:r>
      <w:r>
        <w:t xml:space="preserve">. </w:t>
      </w:r>
      <w:r>
        <w:t xml:space="preserve">Heimot eivät olleet etnisiä tai sukulaisuuteen liittyviä ryhmiä vaan pikemminkin </w:t>
      </w:r>
      <w:r>
        <w:rPr>
          <w:color w:val="DCDCDC"/>
        </w:rPr>
        <w:t xml:space="preserve">maantieteellisiä alaryhmiä</w:t>
      </w:r>
      <w:r>
        <w:t xml:space="preserve">. Järjestys, jossa 35 heimoa äänesti, valittiin satunnaisesti arvalla. </w:t>
      </w:r>
      <w:r>
        <w:rPr>
          <w:color w:val="2F4F4F"/>
        </w:rPr>
        <w:t xml:space="preserve">Kun jokin toimenpide sai heimojen enemmistön tuen</w:t>
      </w:r>
      <w:r>
        <w:t xml:space="preserve">, äänestys päättyi</w:t>
      </w:r>
      <w:r>
        <w:rPr>
          <w:color w:val="2F4F4F"/>
        </w:rPr>
        <w:t xml:space="preserve">.</w:t>
      </w:r>
      <w:r>
        <w:t xml:space="preserve"> Vaikka </w:t>
      </w:r>
      <w:r>
        <w:rPr>
          <w:color w:val="556B2F"/>
        </w:rPr>
        <w:t xml:space="preserve">Comitia Tributa </w:t>
      </w:r>
      <w:r>
        <w:t xml:space="preserve">ei säätänyt monia lakeja, </w:t>
      </w:r>
      <w:r>
        <w:t xml:space="preserve">se valitsi kvestorit, curule aedilesit ja sotilastribuunit. Plebeijaneuvosto oli samanlainen kuin heimojen kokous, mutta se jätti patriisit (eliitin jäsenet, joiden sukujuuret olivat peräisin Rooman perustamisesta) ulkopuolelle. He valitsivat omat virkamiehensä, plebeijien tribuunit ja plebeijien aedilit. Tavallisesti </w:t>
      </w:r>
      <w:r>
        <w:t xml:space="preserve">plebeijantribuuni toimi </w:t>
      </w:r>
      <w:r>
        <w:t xml:space="preserve">kokouksen puheenjohtajana</w:t>
      </w:r>
      <w:r>
        <w:t xml:space="preserve">.</w:t>
      </w:r>
      <w:r>
        <w:t xml:space="preserve"> Tämä kokous hyväksyi useimmat lait, ja se saattoi toimia myös muutoksenhakutuomioistuimena.</w:t>
      </w:r>
    </w:p>
    <w:p>
      <w:r>
        <w:rPr>
          <w:b/>
        </w:rPr>
        <w:t xml:space="preserve">Kysymys 0</w:t>
      </w:r>
    </w:p>
    <w:p>
      <w:r>
        <w:t xml:space="preserve">Kuinka monta heimoa katsottiin kuuluvan Comitia Tributaan?</w:t>
      </w:r>
    </w:p>
    <w:p>
      <w:r>
        <w:rPr>
          <w:b/>
        </w:rPr>
        <w:t xml:space="preserve">Kysymys 1</w:t>
      </w:r>
    </w:p>
    <w:p>
      <w:r>
        <w:t xml:space="preserve">Miten heimokokoonpano erotettiin tiettyihin heimoihin?</w:t>
      </w:r>
    </w:p>
    <w:p>
      <w:r>
        <w:rPr>
          <w:b/>
        </w:rPr>
        <w:t xml:space="preserve">Kysymys 2</w:t>
      </w:r>
    </w:p>
    <w:p>
      <w:r>
        <w:t xml:space="preserve">Mikä kokous oli vastuussa kvestorien valinnasta?</w:t>
      </w:r>
    </w:p>
    <w:p>
      <w:r>
        <w:rPr>
          <w:b/>
        </w:rPr>
        <w:t xml:space="preserve">Kysymys 3</w:t>
      </w:r>
    </w:p>
    <w:p>
      <w:r>
        <w:t xml:space="preserve">Milloin heimokokous lakkaisi äänestämästä?</w:t>
      </w:r>
    </w:p>
    <w:p>
      <w:r>
        <w:rPr>
          <w:b/>
        </w:rPr>
        <w:t xml:space="preserve">Kysymys 4</w:t>
      </w:r>
    </w:p>
    <w:p>
      <w:r>
        <w:t xml:space="preserve">Kuka olisi vastuussa plebeijien tribuunin valinnasta?</w:t>
      </w:r>
    </w:p>
    <w:p>
      <w:r>
        <w:rPr>
          <w:b/>
        </w:rPr>
        <w:t xml:space="preserve">Tekstin numero 65</w:t>
      </w:r>
    </w:p>
    <w:p>
      <w:r>
        <w:t xml:space="preserve">Jokaisella tasavallan tuomarilla oli tietyt perustuslailliset valtuudet. Vain </w:t>
      </w:r>
      <w:r>
        <w:rPr>
          <w:color w:val="A9A9A9"/>
        </w:rPr>
        <w:t xml:space="preserve">Rooman kansalla </w:t>
      </w:r>
      <w:r>
        <w:t xml:space="preserve">(sekä plebeijeillä että patriiseilla) oli oikeus antaa nämä valtuudet yksittäiselle tuomarille. Voimakkain perustuslaillinen valta oli </w:t>
      </w:r>
      <w:r>
        <w:rPr>
          <w:color w:val="DCDCDC"/>
        </w:rPr>
        <w:t xml:space="preserve">imperium</w:t>
      </w:r>
      <w:r>
        <w:t xml:space="preserve">. Imperium oli sekä konsuleilla että pretoreilla. Imperium antoi tuomarille </w:t>
      </w:r>
      <w:r>
        <w:rPr>
          <w:color w:val="2F4F4F"/>
        </w:rPr>
        <w:t xml:space="preserve">valtuudet komentaa sotavoimia</w:t>
      </w:r>
      <w:r>
        <w:t xml:space="preserve">. </w:t>
      </w:r>
      <w:r>
        <w:t xml:space="preserve">Kaikilla magistraateilla oli myös </w:t>
      </w:r>
      <w:r>
        <w:rPr>
          <w:color w:val="556B2F"/>
        </w:rPr>
        <w:t xml:space="preserve">pakkovalta</w:t>
      </w:r>
      <w:r>
        <w:t xml:space="preserve">. Tätä valtuutta tuomarit käyttivät yleisen järjestyksen ylläpitämiseen. Roomassa ollessaan kaikilla kansalaisilla oli tuomio pakkokeinoja vastaan. Tätä suojaa kutsuttiin nimellä provocatio (ks. jäljempänä). Magistraateilla oli myös sekä valta että velvollisuus </w:t>
      </w:r>
      <w:r>
        <w:rPr>
          <w:color w:val="6B8E23"/>
        </w:rPr>
        <w:t xml:space="preserve">etsiä enteitä</w:t>
      </w:r>
      <w:r>
        <w:t xml:space="preserve">. Tätä valtaa käytettiin usein poliittisten vastustajien estämiseen.</w:t>
      </w:r>
    </w:p>
    <w:p>
      <w:r>
        <w:rPr>
          <w:b/>
        </w:rPr>
        <w:t xml:space="preserve">Kysymys 0</w:t>
      </w:r>
    </w:p>
    <w:p>
      <w:r>
        <w:t xml:space="preserve">Kenellä oli oikeus antaa valtuuksia tuomarille?</w:t>
      </w:r>
    </w:p>
    <w:p>
      <w:r>
        <w:rPr>
          <w:b/>
        </w:rPr>
        <w:t xml:space="preserve">Kysymys 1</w:t>
      </w:r>
    </w:p>
    <w:p>
      <w:r>
        <w:t xml:space="preserve">Mitä pidetään arvovaltaisimpana perustuslaillisena valtana?</w:t>
      </w:r>
    </w:p>
    <w:p>
      <w:r>
        <w:rPr>
          <w:b/>
        </w:rPr>
        <w:t xml:space="preserve">Kysymys 2</w:t>
      </w:r>
    </w:p>
    <w:p>
      <w:r>
        <w:t xml:space="preserve">Mitä imperiumin perustuslaillinen valta antoi tuomarille?</w:t>
      </w:r>
    </w:p>
    <w:p>
      <w:r>
        <w:rPr>
          <w:b/>
        </w:rPr>
        <w:t xml:space="preserve">Kysymys 3</w:t>
      </w:r>
    </w:p>
    <w:p>
      <w:r>
        <w:t xml:space="preserve">Mikä olisi yksi vastavalitun tuomarin tehtävistä?</w:t>
      </w:r>
    </w:p>
    <w:p>
      <w:r>
        <w:rPr>
          <w:b/>
        </w:rPr>
        <w:t xml:space="preserve">Kysymys 4</w:t>
      </w:r>
    </w:p>
    <w:p>
      <w:r>
        <w:t xml:space="preserve">Mikä valta oli jokaisella Rooman tuomarilla?</w:t>
      </w:r>
    </w:p>
    <w:p>
      <w:r>
        <w:rPr>
          <w:b/>
        </w:rPr>
        <w:t xml:space="preserve">Tekstin numero 66</w:t>
      </w:r>
    </w:p>
    <w:p>
      <w:r>
        <w:t xml:space="preserve">Yksi tuomarin valtaa rajoittava tekijä oli hänen kollegiaalisuutensa. Jokaista tuomarin virkaa hoiti samanaikaisesti </w:t>
      </w:r>
      <w:r>
        <w:rPr>
          <w:color w:val="A9A9A9"/>
        </w:rPr>
        <w:t xml:space="preserve">vähintään kaksi henkilöä</w:t>
      </w:r>
      <w:r>
        <w:t xml:space="preserve">. Toinen tällainen rajoitus oli provocatio. </w:t>
      </w:r>
      <w:r>
        <w:rPr>
          <w:color w:val="DCDCDC"/>
        </w:rPr>
        <w:t xml:space="preserve">Provocatio </w:t>
      </w:r>
      <w:r>
        <w:t xml:space="preserve">oli oikeuskäsittelyn alkumuoto. Se oli habeas corpusin edeltäjä. Jos joku tuomari yritti käyttää valtion valtaa kansalaista vastaan, tämä saattoi valittaa tuomarin päätöksestä </w:t>
      </w:r>
      <w:r>
        <w:rPr>
          <w:color w:val="2F4F4F"/>
        </w:rPr>
        <w:t xml:space="preserve">tribuunille</w:t>
      </w:r>
      <w:r>
        <w:t xml:space="preserve">. Lisäksi </w:t>
      </w:r>
      <w:r>
        <w:t xml:space="preserve">kun tuomarin </w:t>
      </w:r>
      <w:r>
        <w:rPr>
          <w:color w:val="556B2F"/>
        </w:rPr>
        <w:t xml:space="preserve">vuoden mittainen </w:t>
      </w:r>
      <w:r>
        <w:t xml:space="preserve">toimikausi päättyi, hänen oli odotettava kymmenen vuotta ennen kuin hän sai toimia kyseisessä virassa uudelleen. Tämä aiheutti ongelmia joillekin konsuleille ja pretoreille, ja näiden magistraattien imperiumia pidennettiin toisinaan. Käytännössä he säilyttivät viran valtuudet (</w:t>
      </w:r>
      <w:r>
        <w:rPr>
          <w:color w:val="6B8E23"/>
        </w:rPr>
        <w:t xml:space="preserve">promagistraattina) </w:t>
      </w:r>
      <w:r>
        <w:t xml:space="preserve">ilman, että he virallisesti pitivät virkaa.</w:t>
      </w:r>
    </w:p>
    <w:p>
      <w:r>
        <w:rPr>
          <w:b/>
        </w:rPr>
        <w:t xml:space="preserve">Kysymys 0</w:t>
      </w:r>
    </w:p>
    <w:p>
      <w:r>
        <w:t xml:space="preserve">Kuinka kauan vaaleilla valittu tuomari voisi olla virassaan?</w:t>
      </w:r>
    </w:p>
    <w:p>
      <w:r>
        <w:rPr>
          <w:b/>
        </w:rPr>
        <w:t xml:space="preserve">Kysymys 1</w:t>
      </w:r>
    </w:p>
    <w:p>
      <w:r>
        <w:t xml:space="preserve">Kuinka monta henkilöä toimisi samanaikaisesti yhdessä tuomarinvirassa?</w:t>
      </w:r>
    </w:p>
    <w:p>
      <w:r>
        <w:rPr>
          <w:b/>
        </w:rPr>
        <w:t xml:space="preserve">Kysymys 2</w:t>
      </w:r>
    </w:p>
    <w:p>
      <w:r>
        <w:t xml:space="preserve">Mikä oikeudenkäynnin muoto oli erilaisten omien habeas corpus -oikeutemme edelläkävijä?</w:t>
      </w:r>
    </w:p>
    <w:p>
      <w:r>
        <w:rPr>
          <w:b/>
        </w:rPr>
        <w:t xml:space="preserve">Kysymys 3</w:t>
      </w:r>
    </w:p>
    <w:p>
      <w:r>
        <w:t xml:space="preserve">Miksi kutsuisitte tuomaria, jonka imperiumin valtuuksia on jatkettu?</w:t>
      </w:r>
    </w:p>
    <w:p>
      <w:r>
        <w:rPr>
          <w:b/>
        </w:rPr>
        <w:t xml:space="preserve">Kysymys 4</w:t>
      </w:r>
    </w:p>
    <w:p>
      <w:r>
        <w:t xml:space="preserve">Kenen puoleen roomalainen voisi kääntyä yrittäessään kumota tuomarin päätöksen?</w:t>
      </w:r>
    </w:p>
    <w:p>
      <w:r>
        <w:rPr>
          <w:b/>
        </w:rPr>
        <w:t xml:space="preserve">Tekstin numero 67</w:t>
      </w:r>
    </w:p>
    <w:p>
      <w:r>
        <w:t xml:space="preserve">Rooman tasavallan konsulit olivat korkeimmassa asemassa olevia tavallisia tuomareita; kukin konsuli toimi yhden vuoden ajan. </w:t>
      </w:r>
      <w:r>
        <w:rPr>
          <w:color w:val="A9A9A9"/>
        </w:rPr>
        <w:t xml:space="preserve">Konsuleilla </w:t>
      </w:r>
      <w:r>
        <w:t xml:space="preserve">oli ylin valta sekä siviili- että sotilasasioissa. Rooman kaupungissa ollessaan konsulit olivat Rooman hallituksen päämiehiä. He toimivat senaatin ja yleiskokousten puheenjohtajana. Ulkomailla kukin konsuli komensi armeijaa. Hänen valtansa ulkomailla oli lähes ehdoton. </w:t>
      </w:r>
      <w:r>
        <w:rPr>
          <w:color w:val="DCDCDC"/>
        </w:rPr>
        <w:t xml:space="preserve">Pretaarit </w:t>
      </w:r>
      <w:r>
        <w:t xml:space="preserve">hoitivat siviililainsäädäntöä ja komensivat maakuntien armeijoita. Joka viides vuosi </w:t>
      </w:r>
      <w:r>
        <w:t xml:space="preserve">valittiin </w:t>
      </w:r>
      <w:r>
        <w:rPr>
          <w:color w:val="2F4F4F"/>
        </w:rPr>
        <w:t xml:space="preserve">kaksi sensoria </w:t>
      </w:r>
      <w:r>
        <w:rPr>
          <w:color w:val="556B2F"/>
        </w:rPr>
        <w:t xml:space="preserve">18 kuukauden toimikaudeksi, jonka aikana </w:t>
      </w:r>
      <w:r>
        <w:t xml:space="preserve">he suorittivat väestönlaskennan</w:t>
      </w:r>
      <w:r>
        <w:rPr>
          <w:color w:val="556B2F"/>
        </w:rPr>
        <w:t xml:space="preserve">.</w:t>
      </w:r>
      <w:r>
        <w:t xml:space="preserve"> Väestölaskennan aikana he saattoivat rekisteröidä kansalaisia senaattiin tai erottaa heidät senaatista. Aedilesit olivat virkamiehiä, jotka valittiin hoitamaan Rooman sisäisiä asioita, kuten julkisia pelejä ja näytöksiä. </w:t>
      </w:r>
      <w:r>
        <w:rPr>
          <w:color w:val="6B8E23"/>
        </w:rPr>
        <w:t xml:space="preserve">Kvestorit </w:t>
      </w:r>
      <w:r>
        <w:t xml:space="preserve">avustivat yleensä konsuleita Roomassa ja maaherroja maakunnissa. Heidän tehtävänsä olivat usein taloudellisia.</w:t>
      </w:r>
    </w:p>
    <w:p>
      <w:r>
        <w:rPr>
          <w:b/>
        </w:rPr>
        <w:t xml:space="preserve">Kysymys 0</w:t>
      </w:r>
    </w:p>
    <w:p>
      <w:r>
        <w:t xml:space="preserve">Millä virkamiehellä oli ylivalta sekä siviili- että sotilasasioissa?</w:t>
      </w:r>
    </w:p>
    <w:p>
      <w:r>
        <w:rPr>
          <w:b/>
        </w:rPr>
        <w:t xml:space="preserve">Kysymys 1</w:t>
      </w:r>
    </w:p>
    <w:p>
      <w:r>
        <w:t xml:space="preserve">Kuka oli vastuussa siviililakien hallinnosta?</w:t>
      </w:r>
    </w:p>
    <w:p>
      <w:r>
        <w:rPr>
          <w:b/>
        </w:rPr>
        <w:t xml:space="preserve">Kysymys 2</w:t>
      </w:r>
    </w:p>
    <w:p>
      <w:r>
        <w:t xml:space="preserve">Kuka oli vastuussa Rooman väestönlaskennan hoitamisesta?</w:t>
      </w:r>
    </w:p>
    <w:p>
      <w:r>
        <w:rPr>
          <w:b/>
        </w:rPr>
        <w:t xml:space="preserve">Kysymys 3</w:t>
      </w:r>
    </w:p>
    <w:p>
      <w:r>
        <w:t xml:space="preserve">Kuinka kauan vaaleilla valittu sensori voisi olla virassaan?</w:t>
      </w:r>
    </w:p>
    <w:p>
      <w:r>
        <w:rPr>
          <w:b/>
        </w:rPr>
        <w:t xml:space="preserve">Kysymys 4</w:t>
      </w:r>
    </w:p>
    <w:p>
      <w:r>
        <w:t xml:space="preserve">Minkä virkailijan tehtävänä oli ensisijaisesti hoitaa talousasioita?</w:t>
      </w:r>
    </w:p>
    <w:p>
      <w:r>
        <w:rPr>
          <w:b/>
        </w:rPr>
        <w:t xml:space="preserve">Tekstin numero 68</w:t>
      </w:r>
    </w:p>
    <w:p>
      <w:r>
        <w:t xml:space="preserve">Koska tribuunien katsottiin olevan plebeijien ruumiillistuma, he olivat pyhiä ja koskemattomia. Heidän pyhyyttään varmistettiin plebeijien antamalla lupauksella tappaa jokainen, joka vahingoittaisi tribuunia tai häiritsisi häntä tämän toimikauden aikana. Kaikki tribuunin valtuudet johtuivat </w:t>
      </w:r>
      <w:r>
        <w:rPr>
          <w:color w:val="A9A9A9"/>
        </w:rPr>
        <w:t xml:space="preserve">tribuunin pyhyydestä</w:t>
      </w:r>
      <w:r>
        <w:t xml:space="preserve">. </w:t>
      </w:r>
      <w:r>
        <w:t xml:space="preserve">Yksi seuraus oli, että </w:t>
      </w:r>
      <w:r>
        <w:t xml:space="preserve">tribuunin vahingoittamista, hänen veto-oikeutensa sivuuttamista tai tribuunin häiritsemistä </w:t>
      </w:r>
      <w:r>
        <w:t xml:space="preserve">pidettiin </w:t>
      </w:r>
      <w:r>
        <w:rPr>
          <w:color w:val="DCDCDC"/>
        </w:rPr>
        <w:t xml:space="preserve">kuolemantuomiona. </w:t>
      </w:r>
      <w:r>
        <w:t xml:space="preserve">Sotilaallisen hätätilan aikana diktaattori nimitettiin </w:t>
      </w:r>
      <w:r>
        <w:rPr>
          <w:color w:val="2F4F4F"/>
        </w:rPr>
        <w:t xml:space="preserve">kuudeksi kuukaudeksi</w:t>
      </w:r>
      <w:r>
        <w:t xml:space="preserve">. </w:t>
      </w:r>
      <w:r>
        <w:rPr>
          <w:color w:val="556B2F"/>
        </w:rPr>
        <w:t xml:space="preserve">Perustuslaillinen hallitus lakkautettaisiin, </w:t>
      </w:r>
      <w:r>
        <w:t xml:space="preserve">ja diktaattori olisi valtion ehdoton herra. Kun diktaattorin kausi päättyy, perustuslaillinen hallitus palautetaan.</w:t>
      </w:r>
    </w:p>
    <w:p>
      <w:r>
        <w:rPr>
          <w:b/>
        </w:rPr>
        <w:t xml:space="preserve">Kysymys 0</w:t>
      </w:r>
    </w:p>
    <w:p>
      <w:r>
        <w:t xml:space="preserve">Kuinka pitkäksi aikaa diktaattori voitaisiin nimittää tiettyjen hätätilanteiden aikana?</w:t>
      </w:r>
    </w:p>
    <w:p>
      <w:r>
        <w:rPr>
          <w:b/>
        </w:rPr>
        <w:t xml:space="preserve">Kysymys 1</w:t>
      </w:r>
    </w:p>
    <w:p>
      <w:r>
        <w:t xml:space="preserve">Mitä tapahtuisi diktaattorin kauden alkaessa?</w:t>
      </w:r>
    </w:p>
    <w:p>
      <w:r>
        <w:rPr>
          <w:b/>
        </w:rPr>
        <w:t xml:space="preserve">Kysymys 2</w:t>
      </w:r>
    </w:p>
    <w:p>
      <w:r>
        <w:t xml:space="preserve">Minkälaisena rikoksena pidettiin kunnianosoituksen vahingoittamista?</w:t>
      </w:r>
    </w:p>
    <w:p>
      <w:r>
        <w:rPr>
          <w:b/>
        </w:rPr>
        <w:t xml:space="preserve">Kysymys 3</w:t>
      </w:r>
    </w:p>
    <w:p>
      <w:r>
        <w:t xml:space="preserve">Mikä oli tribuunien valtuuksien perimmäinen lähde?</w:t>
      </w:r>
    </w:p>
    <w:p>
      <w:r>
        <w:rPr>
          <w:b/>
        </w:rPr>
        <w:t xml:space="preserve">Tekstin numero 69</w:t>
      </w:r>
    </w:p>
    <w:p>
      <w:r>
        <w:t xml:space="preserve">Rooman tasavallan aikainen elämä pyöri Rooman kaupungin ja sen kuuluisan </w:t>
      </w:r>
      <w:r>
        <w:rPr>
          <w:color w:val="A9A9A9"/>
        </w:rPr>
        <w:t xml:space="preserve">seitsemän </w:t>
      </w:r>
      <w:r>
        <w:t xml:space="preserve">kukkulan </w:t>
      </w:r>
      <w:r>
        <w:t xml:space="preserve">ympärillä.</w:t>
      </w:r>
      <w:r>
        <w:t xml:space="preserve"> Kaupungissa oli myös useita teattereita, voimistelusaleja ja monia kapakoita, kylpylöitä ja bordelleja. Asuinarkkitehtuuri vaihteli kaikkialla Rooman hallitsemalla alueella hyvin vaatimattomista taloista maalaishuviloihin ja pääkaupungissa Roomassa tyylikkäällä </w:t>
      </w:r>
      <w:r>
        <w:rPr>
          <w:color w:val="DCDCDC"/>
        </w:rPr>
        <w:t xml:space="preserve">Palatinuksen kukkulalla sijaitseviin </w:t>
      </w:r>
      <w:r>
        <w:t xml:space="preserve">asuinrakennuksiin</w:t>
      </w:r>
      <w:r>
        <w:t xml:space="preserve">, joista sana "palatsi" on peräisin. Valtaosa väestöstä asui </w:t>
      </w:r>
      <w:r>
        <w:rPr>
          <w:color w:val="2F4F4F"/>
        </w:rPr>
        <w:t xml:space="preserve">kaupungin keskustassa</w:t>
      </w:r>
      <w:r>
        <w:t xml:space="preserve">, </w:t>
      </w:r>
      <w:r>
        <w:rPr>
          <w:color w:val="556B2F"/>
        </w:rPr>
        <w:t xml:space="preserve">kerrostaloihin</w:t>
      </w:r>
      <w:r>
        <w:t xml:space="preserve"> pakkautuneena </w:t>
      </w:r>
      <w:r>
        <w:t xml:space="preserve">[citation needed].[citation needed].</w:t>
      </w:r>
    </w:p>
    <w:p>
      <w:r>
        <w:rPr>
          <w:b/>
        </w:rPr>
        <w:t xml:space="preserve">Kysymys 0</w:t>
      </w:r>
    </w:p>
    <w:p>
      <w:r>
        <w:t xml:space="preserve">Missä suurin osa kaupungin väestöstä asui?</w:t>
      </w:r>
    </w:p>
    <w:p>
      <w:r>
        <w:rPr>
          <w:b/>
        </w:rPr>
        <w:t xml:space="preserve">Kysymys 1</w:t>
      </w:r>
    </w:p>
    <w:p>
      <w:r>
        <w:t xml:space="preserve">Millaisia asuntoja voitaisiin sijoittaa kaupungin keskustaan?</w:t>
      </w:r>
    </w:p>
    <w:p>
      <w:r>
        <w:rPr>
          <w:b/>
        </w:rPr>
        <w:t xml:space="preserve">Kysymys 2</w:t>
      </w:r>
    </w:p>
    <w:p>
      <w:r>
        <w:t xml:space="preserve">Miltä Rooman alueelta sana palatsi on lainattu?</w:t>
      </w:r>
    </w:p>
    <w:p>
      <w:r>
        <w:rPr>
          <w:b/>
        </w:rPr>
        <w:t xml:space="preserve">Kysymys 3</w:t>
      </w:r>
    </w:p>
    <w:p>
      <w:r>
        <w:t xml:space="preserve">Kuinka monta aluetta Roomassa voisi kutsua kukkuloiksi?</w:t>
      </w:r>
    </w:p>
    <w:p>
      <w:r>
        <w:rPr>
          <w:b/>
        </w:rPr>
        <w:t xml:space="preserve">Tekstin numero 70</w:t>
      </w:r>
    </w:p>
    <w:p>
      <w:r>
        <w:t xml:space="preserve">Monet roomalaisen kulttuurin osatekijät oli lainattu </w:t>
      </w:r>
      <w:r>
        <w:rPr>
          <w:color w:val="A9A9A9"/>
        </w:rPr>
        <w:t xml:space="preserve">kreikkalaisilta</w:t>
      </w:r>
      <w:r>
        <w:t xml:space="preserve">. Arkkitehtuurissa ja kuvanveistossa kreikkalaisten mallien ja roomalaisten maalausten välinen ero on ilmeinen. Tärkeimmät roomalaiset panokset arkkitehtuuriin olivat kaari ja kupoli. Roomalla oli myös valtava vaikutus </w:t>
      </w:r>
      <w:r>
        <w:t xml:space="preserve">sitä seuranneisiin </w:t>
      </w:r>
      <w:r>
        <w:rPr>
          <w:color w:val="DCDCDC"/>
        </w:rPr>
        <w:t xml:space="preserve">eurooppalaisiin kulttuureihin.</w:t>
      </w:r>
      <w:r>
        <w:t xml:space="preserve"> Sen merkitys näkyy ehkä parhaiten sen kestävyydessä ja vaikutusvallassa, mikä näkyy esimerkiksi Vergiliuksen ja Ovidiuksen teosten pitkäikäisyydessä ja pysyvyydessä. </w:t>
      </w:r>
      <w:r>
        <w:rPr>
          <w:color w:val="2F4F4F"/>
        </w:rPr>
        <w:t xml:space="preserve">Latinaa</w:t>
      </w:r>
      <w:r>
        <w:t xml:space="preserve">, tasavallan pääkieltä, käytetään edelleen roomalaiskatolisen kirkon liturgisiin tarkoituksiin, ja 1800-luvulle asti sitä käytettiin laajalti esimerkiksi luonnontieteiden ja matematiikan tieteellisissä kirjoituksissa. Roomalainen oikeus loi perustan monien Euroopan maiden ja niiden siirtomaiden lainsäädännölle[viitattu ].[viitattu ].</w:t>
      </w:r>
    </w:p>
    <w:p>
      <w:r>
        <w:rPr>
          <w:b/>
        </w:rPr>
        <w:t xml:space="preserve">Kysymys 0</w:t>
      </w:r>
    </w:p>
    <w:p>
      <w:r>
        <w:t xml:space="preserve">Mihin kulttuuriin Roomalla oli äärimmäisen suuri vaikutus?</w:t>
      </w:r>
    </w:p>
    <w:p>
      <w:r>
        <w:rPr>
          <w:b/>
        </w:rPr>
        <w:t xml:space="preserve">Kysymys 1</w:t>
      </w:r>
    </w:p>
    <w:p>
      <w:r>
        <w:t xml:space="preserve">Mitä kieltä käytettiin yleisesti tieteellisissä matemaattisissa kirjoituksissa ennen 1800-lukua?</w:t>
      </w:r>
    </w:p>
    <w:p>
      <w:r>
        <w:rPr>
          <w:b/>
        </w:rPr>
        <w:t xml:space="preserve">Kysymys 2</w:t>
      </w:r>
    </w:p>
    <w:p>
      <w:r>
        <w:t xml:space="preserve">Keneltä kansalta roomalaisen kulttuurin monet osa-alueet kopioitiin?</w:t>
      </w:r>
    </w:p>
    <w:p>
      <w:r>
        <w:rPr>
          <w:b/>
        </w:rPr>
        <w:t xml:space="preserve">Kysymys 3</w:t>
      </w:r>
    </w:p>
    <w:p>
      <w:r>
        <w:t xml:space="preserve">Mitä pidettiin Rooman tasavallan hallitsevana kielenä?</w:t>
      </w:r>
    </w:p>
    <w:p>
      <w:r>
        <w:rPr>
          <w:b/>
        </w:rPr>
        <w:t xml:space="preserve">Tekstin numero 71</w:t>
      </w:r>
    </w:p>
    <w:p>
      <w:r>
        <w:t xml:space="preserve">Orjuus ja orjat olivat osa yhteiskuntajärjestystä; </w:t>
      </w:r>
      <w:r>
        <w:rPr>
          <w:color w:val="A9A9A9"/>
        </w:rPr>
        <w:t xml:space="preserve">orjamarkkinat</w:t>
      </w:r>
      <w:r>
        <w:t xml:space="preserve">, joilla orjia voitiin ostaa ja myydä, olivat olemassa. </w:t>
      </w:r>
      <w:r>
        <w:rPr>
          <w:color w:val="DCDCDC"/>
        </w:rPr>
        <w:t xml:space="preserve">Isännät vapauttivat monia orjia suoritetuista palveluista</w:t>
      </w:r>
      <w:r>
        <w:t xml:space="preserve">; jotkut orjat pystyivät säästämään rahaa ostaakseen vapautensa. Yleisesti ottaen orjien silpominen ja murhaaminen oli lainsäädännöllä kielletty. Roomassa ei kuitenkaan ollut </w:t>
      </w:r>
      <w:r>
        <w:rPr>
          <w:color w:val="2F4F4F"/>
        </w:rPr>
        <w:t xml:space="preserve">lainvalvontaviranomaisia</w:t>
      </w:r>
      <w:r>
        <w:t xml:space="preserve">. </w:t>
      </w:r>
      <w:r>
        <w:t xml:space="preserve">Kaikkia kanteita käsiteltiin "vahingonkorvauksina", jotka esitti </w:t>
      </w:r>
      <w:r>
        <w:rPr>
          <w:color w:val="556B2F"/>
        </w:rPr>
        <w:t xml:space="preserve">syyttäjä, jonka oli itse todistettava koko tapaus</w:t>
      </w:r>
      <w:r>
        <w:t xml:space="preserve">. Jos syytetty oli aatelinen ja uhri ei ollut aatelinen, todennäköisyys saada tuomio syytetyn hyväksi oli pieni. Syytetty saattoi korkeintaan joutua maksamaan sakkoa orjan tappamisesta. Arvioiden mukaan </w:t>
      </w:r>
      <w:r>
        <w:rPr>
          <w:color w:val="6B8E23"/>
        </w:rPr>
        <w:t xml:space="preserve">yli 25 prosenttia </w:t>
      </w:r>
      <w:r>
        <w:t xml:space="preserve">Rooman väestöstä oli orjuutettu.</w:t>
      </w:r>
    </w:p>
    <w:p>
      <w:r>
        <w:rPr>
          <w:b/>
        </w:rPr>
        <w:t xml:space="preserve">Kysymys 0</w:t>
      </w:r>
    </w:p>
    <w:p>
      <w:r>
        <w:t xml:space="preserve">Kuinka suuren prosenttiosuuden roomalaisista uskottiin olevan orjia?</w:t>
      </w:r>
    </w:p>
    <w:p>
      <w:r>
        <w:rPr>
          <w:b/>
        </w:rPr>
        <w:t xml:space="preserve">Kysymys 1</w:t>
      </w:r>
    </w:p>
    <w:p>
      <w:r>
        <w:t xml:space="preserve">Mistä Rooman tasavallassa saattoi hankkia orjia?</w:t>
      </w:r>
    </w:p>
    <w:p>
      <w:r>
        <w:rPr>
          <w:b/>
        </w:rPr>
        <w:t xml:space="preserve">Kysymys 2</w:t>
      </w:r>
    </w:p>
    <w:p>
      <w:r>
        <w:t xml:space="preserve">Saivatko orjanomistajat vapauttaa orjansa Rooman tasavallassa?</w:t>
      </w:r>
    </w:p>
    <w:p>
      <w:r>
        <w:rPr>
          <w:b/>
        </w:rPr>
        <w:t xml:space="preserve">Kysymys 3</w:t>
      </w:r>
    </w:p>
    <w:p>
      <w:r>
        <w:t xml:space="preserve">Mikä oikeudenhaara Roomasta puuttui?</w:t>
      </w:r>
    </w:p>
    <w:p>
      <w:r>
        <w:rPr>
          <w:b/>
        </w:rPr>
        <w:t xml:space="preserve">Kysymys 4</w:t>
      </w:r>
    </w:p>
    <w:p>
      <w:r>
        <w:t xml:space="preserve">Kuka oli vastuussa oikeuden hakemisesta roomalaisissa tuomioistuimissa?</w:t>
      </w:r>
    </w:p>
    <w:p>
      <w:r>
        <w:rPr>
          <w:b/>
        </w:rPr>
        <w:t xml:space="preserve">Tekstin numero 72</w:t>
      </w:r>
    </w:p>
    <w:p>
      <w:r>
        <w:t xml:space="preserve">Miehet pukeutuivat yleensä </w:t>
      </w:r>
      <w:r>
        <w:rPr>
          <w:color w:val="A9A9A9"/>
        </w:rPr>
        <w:t xml:space="preserve">toogaan </w:t>
      </w:r>
      <w:r>
        <w:t xml:space="preserve">ja naiset stolaan. Naisten stola erosi togasta ulkonäöltään, ja se oli </w:t>
      </w:r>
      <w:r>
        <w:rPr>
          <w:color w:val="DCDCDC"/>
        </w:rPr>
        <w:t xml:space="preserve">yleensä kirkkaan värinen</w:t>
      </w:r>
      <w:r>
        <w:t xml:space="preserve">. Kangas ja pukeutuminen erottivat yhden ihmisluokan toisesta luokasta. Plebeijien eli tavallisten ihmisten, kuten paimentolaisten ja orjien, käyttämä tunika oli karkeaa ja tummaa materiaalia, kun taas patriisien käyttämä tunika oli pellavaa tai valkoista villaa. Ritarilla tai tuomarilla oli yllään augusticlavus eli tunika, jossa oli pieniä purppuranpunaisia nastoja. </w:t>
      </w:r>
      <w:r>
        <w:rPr>
          <w:color w:val="2F4F4F"/>
        </w:rPr>
        <w:t xml:space="preserve">Senaattorit </w:t>
      </w:r>
      <w:r>
        <w:t xml:space="preserve">käyttivät tunikoita, joissa oli leveät punaiset raidat (tunica laticlavia). Sotilaiden tunikat olivat lyhyempiä kuin siviilien tunikat. Pojat käyttivät Liberalian juhlaan asti toga praetextaa, joka oli toga, jossa oli karmiininpunainen tai purppuranpunainen reunus. </w:t>
      </w:r>
      <w:r>
        <w:t xml:space="preserve">Yli 16-vuotiaat miehet käyttivät </w:t>
      </w:r>
      <w:r>
        <w:rPr>
          <w:color w:val="556B2F"/>
        </w:rPr>
        <w:t xml:space="preserve">toga virilis </w:t>
      </w:r>
      <w:r>
        <w:t xml:space="preserve">(tai toga pura) merkkinä siitä, että he olivat Rooman kansalaisia. Toga pictaa käyttivät voitokkaat kenraalit, ja siihen oli kirjailtu heidän taitoaan taistelukentällä. </w:t>
      </w:r>
      <w:r>
        <w:rPr>
          <w:color w:val="6B8E23"/>
        </w:rPr>
        <w:t xml:space="preserve">Toga pullaa </w:t>
      </w:r>
      <w:r>
        <w:t xml:space="preserve">käytettiin surutöissä.[viitattu ]</w:t>
      </w:r>
    </w:p>
    <w:p>
      <w:r>
        <w:rPr>
          <w:b/>
        </w:rPr>
        <w:t xml:space="preserve">Kysymys 0</w:t>
      </w:r>
    </w:p>
    <w:p>
      <w:r>
        <w:t xml:space="preserve">Minkä vaatekappaleen saattoi yleensä löytää roomalaiselta mieheltä?</w:t>
      </w:r>
    </w:p>
    <w:p>
      <w:r>
        <w:rPr>
          <w:b/>
        </w:rPr>
        <w:t xml:space="preserve">Kysymys 1</w:t>
      </w:r>
    </w:p>
    <w:p>
      <w:r>
        <w:t xml:space="preserve">Minkä vaatekappaleen käyttivät aikuiset miespuoliset henkilöt osoittaakseen asemaansa Rooman kansalaisina?</w:t>
      </w:r>
    </w:p>
    <w:p>
      <w:r>
        <w:rPr>
          <w:b/>
        </w:rPr>
        <w:t xml:space="preserve">Kysymys 2</w:t>
      </w:r>
    </w:p>
    <w:p>
      <w:r>
        <w:t xml:space="preserve">Mitä Rooman tasavallassa käytettiin tyypillisesti läheisen menettämisen jälkeen?</w:t>
      </w:r>
    </w:p>
    <w:p>
      <w:r>
        <w:rPr>
          <w:b/>
        </w:rPr>
        <w:t xml:space="preserve">Kysymys 3</w:t>
      </w:r>
    </w:p>
    <w:p>
      <w:r>
        <w:t xml:space="preserve">Kuka virkamies pukeutuisi vaatteeseen, jossa on leveät punaiset raidat?</w:t>
      </w:r>
    </w:p>
    <w:p>
      <w:r>
        <w:rPr>
          <w:b/>
        </w:rPr>
        <w:t xml:space="preserve">Kysymys 4</w:t>
      </w:r>
    </w:p>
    <w:p>
      <w:r>
        <w:t xml:space="preserve">Miten naisten vaatteet erosivat miesten vaatteista Rooman tasavallassa?</w:t>
      </w:r>
    </w:p>
    <w:p>
      <w:r>
        <w:rPr>
          <w:b/>
        </w:rPr>
        <w:t xml:space="preserve">Tekstin numero 73</w:t>
      </w:r>
    </w:p>
    <w:p>
      <w:r>
        <w:t xml:space="preserve">Peruselintarvikkeet nautittiin yleensä kello </w:t>
      </w:r>
      <w:r>
        <w:rPr>
          <w:color w:val="DCDCDC"/>
        </w:rPr>
        <w:t xml:space="preserve">11:n </w:t>
      </w:r>
      <w:r>
        <w:t xml:space="preserve">aikoihin, ja ne </w:t>
      </w:r>
      <w:r>
        <w:t xml:space="preserve">koostuivat leivästä, salaatista, juustosta, hedelmistä, pähkinöistä ja edellisen illan illalliselta jääneestä kylmästä lihasta.Roomalainen </w:t>
      </w:r>
      <w:r>
        <w:rPr>
          <w:color w:val="2F4F4F"/>
        </w:rPr>
        <w:t xml:space="preserve">runoilija </w:t>
      </w:r>
      <w:r>
        <w:t xml:space="preserve">Horatius mainitsee toisen roomalaisten suosikkiruokavalion, oliivin, viitaten omaan ruokavalioonsa, jota hän kuvailee hyvin yksinkertaiseksi: "Mitä minuun tulee, oliivit, endiivit ja sileät malvat antavat ravintoa." </w:t>
      </w:r>
      <w:r>
        <w:t xml:space="preserve">Perhe söi yhdessä istuen </w:t>
      </w:r>
      <w:r>
        <w:rPr>
          <w:color w:val="556B2F"/>
        </w:rPr>
        <w:t xml:space="preserve">jakkaroilla </w:t>
      </w:r>
      <w:r>
        <w:t xml:space="preserve">pöydän ympärillä. </w:t>
      </w:r>
      <w:r>
        <w:t xml:space="preserve">Kiinteiden ruokien syömiseen käytettiin </w:t>
      </w:r>
      <w:r>
        <w:rPr>
          <w:color w:val="6B8E23"/>
        </w:rPr>
        <w:t xml:space="preserve">sormia </w:t>
      </w:r>
      <w:r>
        <w:t xml:space="preserve">ja keittoihin lusikoita [citation needed].</w:t>
      </w:r>
    </w:p>
    <w:p>
      <w:r>
        <w:rPr>
          <w:b/>
        </w:rPr>
        <w:t xml:space="preserve">Kysymys 0</w:t>
      </w:r>
    </w:p>
    <w:p>
      <w:r>
        <w:t xml:space="preserve">Milloin Rooman tasavallassa syötiin tyypillisesti peruselintarvikkeita?</w:t>
      </w:r>
    </w:p>
    <w:p>
      <w:r>
        <w:rPr>
          <w:b/>
        </w:rPr>
        <w:t xml:space="preserve">Kysymys 1</w:t>
      </w:r>
    </w:p>
    <w:p>
      <w:r>
        <w:t xml:space="preserve">Millä Rooman tasavallan ihmiset söivät kiinteitä ruokia?</w:t>
      </w:r>
    </w:p>
    <w:p>
      <w:r>
        <w:rPr>
          <w:b/>
        </w:rPr>
        <w:t xml:space="preserve">Kysymys 2</w:t>
      </w:r>
    </w:p>
    <w:p>
      <w:r>
        <w:t xml:space="preserve">Minkälaisena ruokana juustoa pidettiin Roomassa?</w:t>
      </w:r>
    </w:p>
    <w:p>
      <w:r>
        <w:rPr>
          <w:b/>
        </w:rPr>
        <w:t xml:space="preserve">Kysymys 3</w:t>
      </w:r>
    </w:p>
    <w:p>
      <w:r>
        <w:t xml:space="preserve">Mitä ilmaisumuotoa roomalainen Horatius käytti?</w:t>
      </w:r>
    </w:p>
    <w:p>
      <w:r>
        <w:rPr>
          <w:b/>
        </w:rPr>
        <w:t xml:space="preserve">Kysymys 4</w:t>
      </w:r>
    </w:p>
    <w:p>
      <w:r>
        <w:t xml:space="preserve">Minkä päällä roomalaiset istuivat aterioidessaan kotona?</w:t>
      </w:r>
    </w:p>
    <w:p>
      <w:r>
        <w:rPr>
          <w:b/>
        </w:rPr>
        <w:t xml:space="preserve">Tekstin numero 74</w:t>
      </w:r>
    </w:p>
    <w:p>
      <w:r>
        <w:rPr>
          <w:color w:val="A9A9A9"/>
        </w:rPr>
        <w:t xml:space="preserve">Viiniä </w:t>
      </w:r>
      <w:r>
        <w:t xml:space="preserve">pidettiin perusjuomana, jota </w:t>
      </w:r>
      <w:r>
        <w:t xml:space="preserve">kaikki luokat </w:t>
      </w:r>
      <w:r>
        <w:t xml:space="preserve">nauttivat </w:t>
      </w:r>
      <w:r>
        <w:rPr>
          <w:color w:val="DCDCDC"/>
        </w:rPr>
        <w:t xml:space="preserve">kaikilla aterioilla </w:t>
      </w:r>
      <w:r>
        <w:t xml:space="preserve">ja </w:t>
      </w:r>
      <w:r>
        <w:rPr>
          <w:color w:val="DCDCDC"/>
        </w:rPr>
        <w:t xml:space="preserve">kaikissa </w:t>
      </w:r>
      <w:r>
        <w:t xml:space="preserve">tilaisuuksissa, ja se oli melko edullista. Cato vanhempi kehotti kerran puolittamaan annoksensa, jotta viiniä säästyisi työvoimaa varten. Viiniä nautittiin myös monenlaisina juomina, joissa oli mukana viinirypäleitä ja hunajaa. </w:t>
      </w:r>
      <w:r>
        <w:rPr>
          <w:color w:val="2F4F4F"/>
        </w:rPr>
        <w:t xml:space="preserve">Tyhjään vatsaan juomista </w:t>
      </w:r>
      <w:r>
        <w:t xml:space="preserve">pidettiin moukkamaisena ja varmana merkkinä alkoholismista, jonka heikentävät fyysiset ja psyykkiset vaikutukset olivat roomalaisten tiedossa. </w:t>
      </w:r>
      <w:r>
        <w:rPr>
          <w:color w:val="556B2F"/>
        </w:rPr>
        <w:t xml:space="preserve">Täsmällinen syytös alkoholistiksi joutumisesta </w:t>
      </w:r>
      <w:r>
        <w:t xml:space="preserve">oli tehokas tapa mustamaalata poliittisia kilpailijoita. Merkittäviä roomalaisia alkoholisteja olivat muun muassa Marcus Antonius ja Ciceron oma poika Marcus (Cicero Minor). Jopa Cato nuoremman tiedettiin olleen kova juoppo[sitaatti].</w:t>
      </w:r>
    </w:p>
    <w:p>
      <w:r>
        <w:rPr>
          <w:b/>
        </w:rPr>
        <w:t xml:space="preserve">Kysymys 0</w:t>
      </w:r>
    </w:p>
    <w:p>
      <w:r>
        <w:t xml:space="preserve">Mitä juomaa Rooman tasavallan kaikki luokat nauttivat?</w:t>
      </w:r>
    </w:p>
    <w:p>
      <w:r>
        <w:rPr>
          <w:b/>
        </w:rPr>
        <w:t xml:space="preserve">Kysymys 1</w:t>
      </w:r>
    </w:p>
    <w:p>
      <w:r>
        <w:t xml:space="preserve">Mitä pidettiin pakottavana tapana mustamaalata poliittisia kilpailijoita?</w:t>
      </w:r>
    </w:p>
    <w:p>
      <w:r>
        <w:rPr>
          <w:b/>
        </w:rPr>
        <w:t xml:space="preserve">Kysymys 2</w:t>
      </w:r>
    </w:p>
    <w:p>
      <w:r>
        <w:t xml:space="preserve">Millä aterioilla viiniä juotiin yleisesti?</w:t>
      </w:r>
    </w:p>
    <w:p>
      <w:r>
        <w:rPr>
          <w:b/>
        </w:rPr>
        <w:t xml:space="preserve">Kysymys 3</w:t>
      </w:r>
    </w:p>
    <w:p>
      <w:r>
        <w:t xml:space="preserve">Mitä pidettiin alkoholismin merkkinä Rooman tasavallassa?</w:t>
      </w:r>
    </w:p>
    <w:p>
      <w:r>
        <w:rPr>
          <w:b/>
        </w:rPr>
        <w:t xml:space="preserve">Tekstin numero 75</w:t>
      </w:r>
    </w:p>
    <w:p>
      <w:r>
        <w:rPr>
          <w:color w:val="A9A9A9"/>
        </w:rPr>
        <w:t xml:space="preserve">Kreikan idässä tehtyjen erilaisten sotilaallisten valloitusten </w:t>
      </w:r>
      <w:r>
        <w:t xml:space="preserve">jälkeen roomalaiset mukauttivat useita kreikkalaisia opetusperiaatteita omaan, vasta kehittymässä olevaan järjestelmäänsä. He aloittivat </w:t>
      </w:r>
      <w:r>
        <w:rPr>
          <w:color w:val="DCDCDC"/>
        </w:rPr>
        <w:t xml:space="preserve">fyysisen harjoittelun </w:t>
      </w:r>
      <w:r>
        <w:t xml:space="preserve">valmistellakseen poikia kasvamaan roomalaisiksi kansalaisiksi ja mahdolliseen värväykseen armeijaan. Kurin noudattamista korostettiin suuresti. </w:t>
      </w:r>
      <w:r>
        <w:rPr>
          <w:color w:val="2F4F4F"/>
        </w:rPr>
        <w:t xml:space="preserve">Tytöt </w:t>
      </w:r>
      <w:r>
        <w:t xml:space="preserve">saivat yleensä äideiltään opetusta kehräämisessä, kutomisessa ja ompelemisessa. Koulunkäynti virallisemmassa mielessä aloitettiin </w:t>
      </w:r>
      <w:r>
        <w:rPr>
          <w:color w:val="556B2F"/>
        </w:rPr>
        <w:t xml:space="preserve">noin </w:t>
      </w:r>
      <w:r>
        <w:t xml:space="preserve">vuonna</w:t>
      </w:r>
      <w:r>
        <w:rPr>
          <w:color w:val="556B2F"/>
        </w:rPr>
        <w:t xml:space="preserve"> 200 eaa.</w:t>
      </w:r>
      <w:r>
        <w:t xml:space="preserve"> Koulutus alkoi noin kuusivuotiaana, ja seuraavien kuuden tai seitsemän vuoden aikana poikien ja tyttöjen odotettiin oppivan lukemisen, kirjoittamisen ja laskemisen perusteet. Kahdentoista vuoden iässä heidän oli tarkoitus oppia latinaa, kreikkaa, kielioppia ja kirjallisuutta, minkä jälkeen he saivat koulutusta julkiseen puhumiseen. </w:t>
      </w:r>
      <w:r>
        <w:rPr>
          <w:color w:val="6B8E23"/>
        </w:rPr>
        <w:t xml:space="preserve">Puhetaito </w:t>
      </w:r>
      <w:r>
        <w:t xml:space="preserve">oli taito, jota piti harjoitella ja oppia, ja hyvät puhujat saivat kunnioitusta.</w:t>
      </w:r>
    </w:p>
    <w:p>
      <w:r>
        <w:rPr>
          <w:b/>
        </w:rPr>
        <w:t xml:space="preserve">Kysymys 0</w:t>
      </w:r>
    </w:p>
    <w:p>
      <w:r>
        <w:t xml:space="preserve">Miten roomalaiset kehittivät miespuolisista lapsistaan Rooman kansalaisia?</w:t>
      </w:r>
    </w:p>
    <w:p>
      <w:r>
        <w:rPr>
          <w:b/>
        </w:rPr>
        <w:t xml:space="preserve">Kysymys 1</w:t>
      </w:r>
    </w:p>
    <w:p>
      <w:r>
        <w:t xml:space="preserve">Keneltä voisi odottaa opastusta kutomistaidossa?</w:t>
      </w:r>
    </w:p>
    <w:p>
      <w:r>
        <w:rPr>
          <w:b/>
        </w:rPr>
        <w:t xml:space="preserve">Kysymys 2</w:t>
      </w:r>
    </w:p>
    <w:p>
      <w:r>
        <w:t xml:space="preserve">Mihin roomalaiseen taiteeseen kuului yleisölle pidettyjä puheita?</w:t>
      </w:r>
    </w:p>
    <w:p>
      <w:r>
        <w:rPr>
          <w:b/>
        </w:rPr>
        <w:t xml:space="preserve">Kysymys 3</w:t>
      </w:r>
    </w:p>
    <w:p>
      <w:r>
        <w:t xml:space="preserve">Milloin akateeminen koulutus alkoi Rooman tasavallassa?</w:t>
      </w:r>
    </w:p>
    <w:p>
      <w:r>
        <w:rPr>
          <w:b/>
        </w:rPr>
        <w:t xml:space="preserve">Kysymys 4</w:t>
      </w:r>
    </w:p>
    <w:p>
      <w:r>
        <w:t xml:space="preserve">Mikä sai roomalaiset mukauttamaan useita kasvatuskäsitteitä omaan järjestelmäänsä?</w:t>
      </w:r>
    </w:p>
    <w:p>
      <w:r>
        <w:rPr>
          <w:b/>
        </w:rPr>
        <w:t xml:space="preserve">Tekstin numero 76</w:t>
      </w:r>
    </w:p>
    <w:p>
      <w:r>
        <w:t xml:space="preserve">Roomalaisten äidinkieli oli </w:t>
      </w:r>
      <w:r>
        <w:rPr>
          <w:color w:val="A9A9A9"/>
        </w:rPr>
        <w:t xml:space="preserve">latina</w:t>
      </w:r>
      <w:r>
        <w:t xml:space="preserve">. </w:t>
      </w:r>
      <w:r>
        <w:t xml:space="preserve">Vaikka säilynyt latinankielinen kirjallisuus koostuu lähes kokonaan klassisesta latinasta, joka on 1. vuosisadalta eaa. peräisin oleva keinotekoinen ja erittäin tyylitelty ja kiillotettu kirjakieli, varsinainen puhuttu kieli oli </w:t>
      </w:r>
      <w:r>
        <w:rPr>
          <w:color w:val="DCDCDC"/>
        </w:rPr>
        <w:t xml:space="preserve">vulgäärilatina, </w:t>
      </w:r>
      <w:r>
        <w:t xml:space="preserve">joka erosi klassisesta latinasta merkittävästi kieliopin, sanaston ja lopulta myös </w:t>
      </w:r>
      <w:r>
        <w:rPr>
          <w:color w:val="2F4F4F"/>
        </w:rPr>
        <w:t xml:space="preserve">ääntämisen </w:t>
      </w:r>
      <w:r>
        <w:t xml:space="preserve">osalta</w:t>
      </w:r>
      <w:r>
        <w:t xml:space="preserve">. </w:t>
      </w:r>
      <w:r>
        <w:t xml:space="preserve">Rooman laajentumisen myötä latina levisi kaikkialle Eurooppaan, ja ajan mittaan vulgäärilatina kehittyi ja murteistui eri paikoissa ja muuttui vähitellen useiksi erilaisiksi </w:t>
      </w:r>
      <w:r>
        <w:rPr>
          <w:color w:val="556B2F"/>
        </w:rPr>
        <w:t xml:space="preserve">romaanisiksi kieliksi</w:t>
      </w:r>
      <w:r>
        <w:t xml:space="preserve">. Monet näistä kielistä, kuten ranska, italia, portugali, romania ja espanja, kukoistivat, ja niiden väliset erot kasvoivat ajan myötä. Vaikka </w:t>
      </w:r>
      <w:r>
        <w:rPr>
          <w:color w:val="6B8E23"/>
        </w:rPr>
        <w:t xml:space="preserve">englanti </w:t>
      </w:r>
      <w:r>
        <w:t xml:space="preserve">on alkuperältään pikemminkin germaanista kuin roomalaista, englanti lainaa paljon latinaa ja latinasta peräisin olevia sanoja[sitaatti].</w:t>
      </w:r>
    </w:p>
    <w:p>
      <w:r>
        <w:rPr>
          <w:b/>
        </w:rPr>
        <w:t xml:space="preserve">Kysymys 0</w:t>
      </w:r>
    </w:p>
    <w:p>
      <w:r>
        <w:t xml:space="preserve">Mikä oli roomalaisten ensisijainen kieli?</w:t>
      </w:r>
    </w:p>
    <w:p>
      <w:r>
        <w:rPr>
          <w:b/>
        </w:rPr>
        <w:t xml:space="preserve">Kysymys 1</w:t>
      </w:r>
    </w:p>
    <w:p>
      <w:r>
        <w:t xml:space="preserve">Minkälaisena kielenä ranskaa pidetään?</w:t>
      </w:r>
    </w:p>
    <w:p>
      <w:r>
        <w:rPr>
          <w:b/>
        </w:rPr>
        <w:t xml:space="preserve">Kysymys 2</w:t>
      </w:r>
    </w:p>
    <w:p>
      <w:r>
        <w:t xml:space="preserve">Minkälaista latinaa Roomassa todennäköisesti puhuttiin?</w:t>
      </w:r>
    </w:p>
    <w:p>
      <w:r>
        <w:rPr>
          <w:b/>
        </w:rPr>
        <w:t xml:space="preserve">Kysymys 3</w:t>
      </w:r>
    </w:p>
    <w:p>
      <w:r>
        <w:t xml:space="preserve">Miten vulgäärilatina lopulta erosi klassisesta latinasta?</w:t>
      </w:r>
    </w:p>
    <w:p>
      <w:r>
        <w:rPr>
          <w:b/>
        </w:rPr>
        <w:t xml:space="preserve">Kysymys 4</w:t>
      </w:r>
    </w:p>
    <w:p>
      <w:r>
        <w:t xml:space="preserve">Mikä germaanista alkuperää oleva kieli on omaksunut runsaasti piirteitä latinasta?</w:t>
      </w:r>
    </w:p>
    <w:p>
      <w:r>
        <w:rPr>
          <w:b/>
        </w:rPr>
        <w:t xml:space="preserve">Tekstin numero 77</w:t>
      </w:r>
    </w:p>
    <w:p>
      <w:r>
        <w:t xml:space="preserve">Roomalainen kirjallisuus oli alusta alkaen vahvasti </w:t>
      </w:r>
      <w:r>
        <w:rPr>
          <w:color w:val="A9A9A9"/>
        </w:rPr>
        <w:t xml:space="preserve">kreikkalaisten kirjailijoiden</w:t>
      </w:r>
      <w:r>
        <w:t xml:space="preserve"> vaikutteita</w:t>
      </w:r>
      <w:r>
        <w:t xml:space="preserve">. Varhaisimpia hallussamme olevia teoksia ovat Rooman varhaisesta sotahistoriasta kertovat historialliset eepokset. Tasavallan laajentuessa kirjailijat alkoivat tuottaa runoutta, komediaa, historiaa ja tragediaa. </w:t>
      </w:r>
      <w:r>
        <w:rPr>
          <w:color w:val="DCDCDC"/>
        </w:rPr>
        <w:t xml:space="preserve">Vergilius </w:t>
      </w:r>
      <w:r>
        <w:t xml:space="preserve">edustaa roomalaisen eeppisen </w:t>
      </w:r>
      <w:r>
        <w:rPr>
          <w:color w:val="2F4F4F"/>
        </w:rPr>
        <w:t xml:space="preserve">runouden </w:t>
      </w:r>
      <w:r>
        <w:t xml:space="preserve">huippua</w:t>
      </w:r>
      <w:r>
        <w:t xml:space="preserve">. </w:t>
      </w:r>
      <w:r>
        <w:t xml:space="preserve">Hänen </w:t>
      </w:r>
      <w:r>
        <w:rPr>
          <w:color w:val="556B2F"/>
        </w:rPr>
        <w:t xml:space="preserve">Aeneiksensa kertoo </w:t>
      </w:r>
      <w:r>
        <w:t xml:space="preserve">tarinan Aeneaksen pakenemisesta Troijasta ja hänen asettumisestaan kaupunkiin, josta tulisi Rooma. </w:t>
      </w:r>
      <w:r>
        <w:rPr>
          <w:color w:val="6B8E23"/>
        </w:rPr>
        <w:t xml:space="preserve">Lucretius </w:t>
      </w:r>
      <w:r>
        <w:t xml:space="preserve">yritti teoksessaan On the Nature of Things (Asioiden luonteesta) selittää tiedettä eeppisessä runossa. Satiirin genre oli yleinen Roomassa, ja satiireja kirjoittivat muun muassa Juvenal ja Persius. Ciceron retorisia teoksia pidetään[kuka?] yhtenä antiikin parhaista kirjeenvaihdon kirjoista, jotka on kirjattu muistiin[sitaatti].</w:t>
      </w:r>
    </w:p>
    <w:p>
      <w:r>
        <w:rPr>
          <w:b/>
        </w:rPr>
        <w:t xml:space="preserve">Kysymys 0</w:t>
      </w:r>
    </w:p>
    <w:p>
      <w:r>
        <w:t xml:space="preserve">Kuka oli vastuussa roomalaisen kirjallisuuden massiivisesta vaikutuksesta?</w:t>
      </w:r>
    </w:p>
    <w:p>
      <w:r>
        <w:rPr>
          <w:b/>
        </w:rPr>
        <w:t xml:space="preserve">Kysymys 1</w:t>
      </w:r>
    </w:p>
    <w:p>
      <w:r>
        <w:t xml:space="preserve">Kuka oli eeppisen runon Aeneis kirjoittaja?</w:t>
      </w:r>
    </w:p>
    <w:p>
      <w:r>
        <w:rPr>
          <w:b/>
        </w:rPr>
        <w:t xml:space="preserve">Kysymys 2</w:t>
      </w:r>
    </w:p>
    <w:p>
      <w:r>
        <w:t xml:space="preserve">Minkä tyylinen kirjallisuus oli yleisesti löydettävissä roomalaisista teoksista?</w:t>
      </w:r>
    </w:p>
    <w:p>
      <w:r>
        <w:rPr>
          <w:b/>
        </w:rPr>
        <w:t xml:space="preserve">Kysymys 3</w:t>
      </w:r>
    </w:p>
    <w:p>
      <w:r>
        <w:t xml:space="preserve">Mikä eeppinen runo kertoo tarinan sen kaupungin perustamisesta, josta jonain päivänä tulisi Rooma?</w:t>
      </w:r>
    </w:p>
    <w:p>
      <w:r>
        <w:rPr>
          <w:b/>
        </w:rPr>
        <w:t xml:space="preserve">Kysymys 4</w:t>
      </w:r>
    </w:p>
    <w:p>
      <w:r>
        <w:t xml:space="preserve">Kuka roomalainen runoilija yritti kehittää tiedettä runoudessaan?</w:t>
      </w:r>
    </w:p>
    <w:p>
      <w:r>
        <w:rPr>
          <w:b/>
        </w:rPr>
        <w:t xml:space="preserve">Tekstin numero 78</w:t>
      </w:r>
    </w:p>
    <w:p>
      <w:r>
        <w:rPr>
          <w:color w:val="A9A9A9"/>
        </w:rPr>
        <w:t xml:space="preserve">Musiikki </w:t>
      </w:r>
      <w:r>
        <w:t xml:space="preserve">oli tärkeä osa jokapäiväistä elämää.Sana itsessään juontuu </w:t>
      </w:r>
      <w:r>
        <w:rPr>
          <w:color w:val="DCDCDC"/>
        </w:rPr>
        <w:t xml:space="preserve">kreikan </w:t>
      </w:r>
      <w:r>
        <w:t xml:space="preserve">musiikista (mousike), "(taide) muusien"</w:t>
      </w:r>
      <w:r>
        <w:rPr>
          <w:color w:val="DCDCDC"/>
        </w:rPr>
        <w:t xml:space="preserve">. </w:t>
      </w:r>
      <w:r>
        <w:rPr>
          <w:color w:val="2F4F4F"/>
        </w:rPr>
        <w:t xml:space="preserve">Musiikki säesti monia yksityisiä ja julkisia tapahtumia</w:t>
      </w:r>
      <w:r>
        <w:t xml:space="preserve">, aina yöllisistä ruokailuista sotilasparaatteihin ja -maneereihin. Keskusteltaessa mistä tahansa antiikin musiikista ei-asiantuntijoille ja jopa monille muusikoille on kuitenkin muistutettava, että suuri osa siitä, mikä tekee nykyaikaisesta musiikistamme meille tuttua, on seurausta </w:t>
      </w:r>
      <w:r>
        <w:rPr>
          <w:color w:val="556B2F"/>
        </w:rPr>
        <w:t xml:space="preserve">kehityksestä, joka on tapahtunut vasta viimeisen tuhannen vuoden aikana</w:t>
      </w:r>
      <w:r>
        <w:t xml:space="preserve">; näin ollen käsityksemme melodiasta, asteikoista, harmoniasta ja jopa käyttämistämme soittimista eivät välttämättä olleet tuttuja roomalaisille, jotka tekivät ja kuuntelivat musiikkia vuosisatoja aikaisemmin.[citation needed].</w:t>
      </w:r>
    </w:p>
    <w:p>
      <w:r>
        <w:rPr>
          <w:b/>
        </w:rPr>
        <w:t xml:space="preserve">Kysymys 0</w:t>
      </w:r>
    </w:p>
    <w:p>
      <w:r>
        <w:t xml:space="preserve">Mitä pidettiin hallitsevana osana normaalia elämää?</w:t>
      </w:r>
    </w:p>
    <w:p>
      <w:r>
        <w:rPr>
          <w:b/>
        </w:rPr>
        <w:t xml:space="preserve">Kysymys 1</w:t>
      </w:r>
    </w:p>
    <w:p>
      <w:r>
        <w:t xml:space="preserve">Mistä kielestä sana Music on peräisin?</w:t>
      </w:r>
    </w:p>
    <w:p>
      <w:r>
        <w:rPr>
          <w:b/>
        </w:rPr>
        <w:t xml:space="preserve">Kysymys 2</w:t>
      </w:r>
    </w:p>
    <w:p>
      <w:r>
        <w:t xml:space="preserve">Voisiko Rooman tasavallan tapahtumiin kuulua usein musiikkia?</w:t>
      </w:r>
    </w:p>
    <w:p>
      <w:r>
        <w:rPr>
          <w:b/>
        </w:rPr>
        <w:t xml:space="preserve">Kysymys 3</w:t>
      </w:r>
    </w:p>
    <w:p>
      <w:r>
        <w:t xml:space="preserve">Mitä monet ihmiset pitävät nykyaikaisen musiikin tuttuuden lähteenä?</w:t>
      </w:r>
    </w:p>
    <w:p>
      <w:r>
        <w:rPr>
          <w:b/>
        </w:rPr>
        <w:t xml:space="preserve">Tekstin numero 79</w:t>
      </w:r>
    </w:p>
    <w:p>
      <w:r>
        <w:t xml:space="preserve">Ajan myötä roomalaisten arkkitehtuuria muutettiin </w:t>
      </w:r>
      <w:r>
        <w:rPr>
          <w:color w:val="A9A9A9"/>
        </w:rPr>
        <w:t xml:space="preserve">kaupunkien vaatimusten muuttuessa</w:t>
      </w:r>
      <w:r>
        <w:t xml:space="preserve">, ja rakennustekniikka ja rakennustekniikka kehittyivät ja jalostuivat. </w:t>
      </w:r>
      <w:r>
        <w:rPr>
          <w:color w:val="DCDCDC"/>
        </w:rPr>
        <w:t xml:space="preserve">Roomalainen betoni </w:t>
      </w:r>
      <w:r>
        <w:t xml:space="preserve">on säilynyt arvoituksena, ja </w:t>
      </w:r>
      <w:r>
        <w:rPr>
          <w:color w:val="2F4F4F"/>
        </w:rPr>
        <w:t xml:space="preserve">vielä yli 2000 vuoden jälkeenkin jotkut roomalaiset rakennelmat ovat yhä upeasti pystyssä</w:t>
      </w:r>
      <w:r>
        <w:t xml:space="preserve">. </w:t>
      </w:r>
      <w:r>
        <w:t xml:space="preserve">Pääkaupungin </w:t>
      </w:r>
      <w:r>
        <w:rPr>
          <w:color w:val="556B2F"/>
        </w:rPr>
        <w:t xml:space="preserve">arkkitehtonista tyyliä </w:t>
      </w:r>
      <w:r>
        <w:t xml:space="preserve">jäljittelivät muut roomalaisten hallinnassa ja vaikutusvallan piirissä olevat kaupunkikeskukset. Roomalaiset kaupungit olivat hyvin suunniteltuja, tehokkaasti hoidettuja ja siististi ylläpidettyjä [citation needed].</w:t>
      </w:r>
    </w:p>
    <w:p>
      <w:r>
        <w:rPr>
          <w:b/>
        </w:rPr>
        <w:t xml:space="preserve">Kysymys 0</w:t>
      </w:r>
    </w:p>
    <w:p>
      <w:r>
        <w:t xml:space="preserve">Mikä oli ensisijainen syy roomalaisten arkkitehtonisten elementtien muuttamiseen?</w:t>
      </w:r>
    </w:p>
    <w:p>
      <w:r>
        <w:rPr>
          <w:b/>
        </w:rPr>
        <w:t xml:space="preserve">Kysymys 1</w:t>
      </w:r>
    </w:p>
    <w:p>
      <w:r>
        <w:t xml:space="preserve">Mikä roomalainen rakennusmateriaali on edelleen arvoitus tähän päivään asti?</w:t>
      </w:r>
    </w:p>
    <w:p>
      <w:r>
        <w:rPr>
          <w:b/>
        </w:rPr>
        <w:t xml:space="preserve">Kysymys 2</w:t>
      </w:r>
    </w:p>
    <w:p>
      <w:r>
        <w:t xml:space="preserve">Onko roomalaisia rakenteita vielä olemassa meidän aikanamme?</w:t>
      </w:r>
    </w:p>
    <w:p>
      <w:r>
        <w:rPr>
          <w:b/>
        </w:rPr>
        <w:t xml:space="preserve">Kysymys 3</w:t>
      </w:r>
    </w:p>
    <w:p>
      <w:r>
        <w:t xml:space="preserve">Mitä pääkaupungin piirteitä muut Rooman tasavallan kaupunkikeskukset jäljittelivät?</w:t>
      </w:r>
    </w:p>
    <w:p>
      <w:r>
        <w:rPr>
          <w:b/>
        </w:rPr>
        <w:t xml:space="preserve">Tekstin numero 80</w:t>
      </w:r>
    </w:p>
    <w:p>
      <w:r>
        <w:t xml:space="preserve">Roomassa oli paikka nimeltä </w:t>
      </w:r>
      <w:r>
        <w:rPr>
          <w:color w:val="A9A9A9"/>
        </w:rPr>
        <w:t xml:space="preserve">Campus Martius </w:t>
      </w:r>
      <w:r>
        <w:t xml:space="preserve">("</w:t>
      </w:r>
      <w:r>
        <w:rPr>
          <w:color w:val="DCDCDC"/>
        </w:rPr>
        <w:t xml:space="preserve">Marsin kenttä</w:t>
      </w:r>
      <w:r>
        <w:t xml:space="preserve">"), joka oli eräänlainen roomalaisten sotilaiden harjoituspaikka</w:t>
      </w:r>
      <w:r>
        <w:t xml:space="preserve">.</w:t>
      </w:r>
      <w:r>
        <w:t xml:space="preserve"> Myöhemmin Campusista tuli Rooman yleisurheilukenttä. Kampuksella nuoriso kokoontui leikkimään ja harrastamaan liikuntaa, johon kuului muun muassa hyppäämistä, painia, nyrkkeilyä ja kilpaurheilua. myös ratsastus, heitto ja uinti olivat suosittuja liikuntaharrastuksia. maaseudulla harrastuksiin kuuluivat kalastus ja metsästys.[citation needed] Roomassa pelattiin lautapelejä, joita olivat muun muassa nopat (Tesserae tai Tali), roomalainen shakki (</w:t>
      </w:r>
      <w:r>
        <w:rPr>
          <w:color w:val="2F4F4F"/>
        </w:rPr>
        <w:t xml:space="preserve">Latrunculi</w:t>
      </w:r>
      <w:r>
        <w:t xml:space="preserve">), roomalainen tammi (Calculi), tic-tac-toe (Terni Lapilli) sekä Ludus duodecim scriptorum ja Tabula, jotka olivat </w:t>
      </w:r>
      <w:r>
        <w:rPr>
          <w:color w:val="556B2F"/>
        </w:rPr>
        <w:t xml:space="preserve">backgammonin </w:t>
      </w:r>
      <w:r>
        <w:t xml:space="preserve">edeltäjiä</w:t>
      </w:r>
      <w:r>
        <w:t xml:space="preserve">. Muihin aktiviteetteihin kuuluivat vaunukilpailut sekä musiikki- ja teatteriesitykset.[Viitattu ].</w:t>
      </w:r>
    </w:p>
    <w:p>
      <w:r>
        <w:rPr>
          <w:b/>
        </w:rPr>
        <w:t xml:space="preserve">Kysymys 0</w:t>
      </w:r>
    </w:p>
    <w:p>
      <w:r>
        <w:t xml:space="preserve">Mikä oli sen alueen nimi, jossa nuoret leikkivät ja harrastivat?</w:t>
      </w:r>
    </w:p>
    <w:p>
      <w:r>
        <w:rPr>
          <w:b/>
        </w:rPr>
        <w:t xml:space="preserve">Kysymys 1</w:t>
      </w:r>
    </w:p>
    <w:p>
      <w:r>
        <w:t xml:space="preserve">Millä nimellä voisi myös kutsua Rooman Campus Maritusta?</w:t>
      </w:r>
    </w:p>
    <w:p>
      <w:r>
        <w:rPr>
          <w:b/>
        </w:rPr>
        <w:t xml:space="preserve">Kysymys 2</w:t>
      </w:r>
    </w:p>
    <w:p>
      <w:r>
        <w:t xml:space="preserve">Mikä on roomalaisen lautapelin Tabula edeltäjä?</w:t>
      </w:r>
    </w:p>
    <w:p>
      <w:r>
        <w:rPr>
          <w:b/>
        </w:rPr>
        <w:t xml:space="preserve">Kysymys 3</w:t>
      </w:r>
    </w:p>
    <w:p>
      <w:r>
        <w:t xml:space="preserve">Mikä oli shakin roomalainen versio?</w:t>
      </w:r>
    </w:p>
    <w:p>
      <w:r>
        <w:rPr>
          <w:b/>
        </w:rPr>
        <w:t xml:space="preserve">Tekstin numero 81</w:t>
      </w:r>
    </w:p>
    <w:p>
      <w:r>
        <w:t xml:space="preserve">Roomalaiset uskonnolliset uskomukset juontavat juurensa Rooman perustamisesta noin vuoteen 800 eKr. asti. Tasavaltaan ja varhaisimpaan keisarikuntaan yleisesti liitetty roomalainen uskonto alkoi kuitenkin vasta </w:t>
      </w:r>
      <w:r>
        <w:rPr>
          <w:color w:val="A9A9A9"/>
        </w:rPr>
        <w:t xml:space="preserve">noin vuonna 500 eaa.</w:t>
      </w:r>
      <w:r>
        <w:t xml:space="preserve">, kun roomalaiset tulivat kosketuksiin kreikkalaisen kulttuurin kanssa ja omaksuivat monia </w:t>
      </w:r>
      <w:r>
        <w:rPr>
          <w:color w:val="DCDCDC"/>
        </w:rPr>
        <w:t xml:space="preserve">kreikkalaisia </w:t>
      </w:r>
      <w:r>
        <w:t xml:space="preserve">uskonnollisia uskomuksia. Yksityinen ja henkilökohtainen jumalanpalvelus oli tärkeä osa uskonnollisia käytäntöjä. </w:t>
      </w:r>
      <w:r>
        <w:rPr>
          <w:color w:val="2F4F4F"/>
        </w:rPr>
        <w:t xml:space="preserve">Jokainen kotitalous </w:t>
      </w:r>
      <w:r>
        <w:t xml:space="preserve">oli </w:t>
      </w:r>
      <w:r>
        <w:t xml:space="preserve">tavallaan </w:t>
      </w:r>
      <w:r>
        <w:t xml:space="preserve">jumalten temppeli. Jokaisessa kotitaloudessa oli </w:t>
      </w:r>
      <w:r>
        <w:rPr>
          <w:color w:val="556B2F"/>
        </w:rPr>
        <w:t xml:space="preserve">alttari </w:t>
      </w:r>
      <w:r>
        <w:t xml:space="preserve">(lararium), jolla perheenjäsenet rukoilivat, suorittivat riittejä ja olivat vuorovaikutuksessa kotitalouden jumalien kanssa. Monet roomalaisten palvomista jumalista olivat peräisin </w:t>
      </w:r>
      <w:r>
        <w:rPr>
          <w:color w:val="6B8E23"/>
        </w:rPr>
        <w:t xml:space="preserve">proto-indoeurooppalaisesta panteonista</w:t>
      </w:r>
      <w:r>
        <w:t xml:space="preserve">, toiset taas perustuivat kreikkalaisiin jumaliin. Kaksi tunnetuinta jumaluutta olivat Jupiter (kuningasjumala) ja Mars (sodan jumala). Kun roomalaisten kulttuurivaikutus levisi suurimpaan osaan Välimeren aluetta, roomalaiset alkoivat hyväksyä vieraita jumalia omaan kulttuuriinsa, samoin kuin muita filosofisia perinteitä, kuten kyynisyyttä ja stoalaisuutta.</w:t>
      </w:r>
    </w:p>
    <w:p>
      <w:r>
        <w:rPr>
          <w:b/>
        </w:rPr>
        <w:t xml:space="preserve">Kysymys 0</w:t>
      </w:r>
    </w:p>
    <w:p>
      <w:r>
        <w:t xml:space="preserve">Milloin roomalainen uskonto, joka yleensä samaistetaan tasavaltaan, perustettiin ensimmäisen kerran? </w:t>
      </w:r>
    </w:p>
    <w:p>
      <w:r>
        <w:rPr>
          <w:b/>
        </w:rPr>
        <w:t xml:space="preserve">Kysymys 1</w:t>
      </w:r>
    </w:p>
    <w:p>
      <w:r>
        <w:t xml:space="preserve">Keneltä roomalaiset ottivat useita uskonnollisia vakaumuksiaan?</w:t>
      </w:r>
    </w:p>
    <w:p>
      <w:r>
        <w:rPr>
          <w:b/>
        </w:rPr>
        <w:t xml:space="preserve">Kysymys 2</w:t>
      </w:r>
    </w:p>
    <w:p>
      <w:r>
        <w:t xml:space="preserve">Mistä suuri osa roomalaisessa sivilisaatiossa palvotuista jumaluuksista oli peräisin?</w:t>
      </w:r>
    </w:p>
    <w:p>
      <w:r>
        <w:rPr>
          <w:b/>
        </w:rPr>
        <w:t xml:space="preserve">Kysymys 3</w:t>
      </w:r>
    </w:p>
    <w:p>
      <w:r>
        <w:t xml:space="preserve">Mikä uskonnollinen elementti löytyi kaikista roomalaisista kotitalouksista?</w:t>
      </w:r>
    </w:p>
    <w:p>
      <w:r>
        <w:rPr>
          <w:b/>
        </w:rPr>
        <w:t xml:space="preserve">Kysymys 4</w:t>
      </w:r>
    </w:p>
    <w:p>
      <w:r>
        <w:t xml:space="preserve">Mitä roomalaisessa yhteiskunnassa pidettiin jumalien temppelinä?</w:t>
      </w:r>
    </w:p>
    <w:p>
      <w:r>
        <w:br w:type="page"/>
      </w:r>
    </w:p>
    <w:p>
      <w:r>
        <w:rPr>
          <w:b/>
          <w:u w:val="single"/>
        </w:rPr>
        <w:t xml:space="preserve">Asiakirjan numero 382</w:t>
      </w:r>
    </w:p>
    <w:p>
      <w:r>
        <w:rPr>
          <w:b/>
        </w:rPr>
        <w:t xml:space="preserve">Tekstin numero 0</w:t>
      </w:r>
    </w:p>
    <w:p>
      <w:r>
        <w:t xml:space="preserve">Yleisesti katsotaan, että Tyynenmeren sota alkoi </w:t>
      </w:r>
      <w:r>
        <w:rPr>
          <w:color w:val="A9A9A9"/>
        </w:rPr>
        <w:t xml:space="preserve">7. ja 8. joulukuuta 1941, </w:t>
      </w:r>
      <w:r>
        <w:t xml:space="preserve">jolloin </w:t>
      </w:r>
      <w:r>
        <w:rPr>
          <w:color w:val="DCDCDC"/>
        </w:rPr>
        <w:t xml:space="preserve">Japani </w:t>
      </w:r>
      <w:r>
        <w:rPr>
          <w:color w:val="2F4F4F"/>
        </w:rPr>
        <w:t xml:space="preserve">hyökkäsi Thaimaahan </w:t>
      </w:r>
      <w:r>
        <w:t xml:space="preserve">ja hyökkäsi Britannian hallussa oleviin Malaijiin, Singaporeen ja Hongkongiin sekä Yhdysvaltojen sotilastukikohtiin Havaijilla, Wake Islandilla, Guamissa ja Filippiineillä. Jotkut historioitsijat väittävät, että Aasian konflikti voidaan ajoittaa </w:t>
      </w:r>
      <w:r>
        <w:rPr>
          <w:color w:val="556B2F"/>
        </w:rPr>
        <w:t xml:space="preserve">7. heinäkuuta 1937 alkaneeseen Japanin </w:t>
      </w:r>
      <w:r>
        <w:rPr>
          <w:color w:val="6B8E23"/>
        </w:rPr>
        <w:t xml:space="preserve">keisarikunnan ja Kiinan tasavallan </w:t>
      </w:r>
      <w:r>
        <w:t xml:space="preserve">väliseen toiseen kiinalais-japanilaiseen sotaan </w:t>
      </w:r>
      <w:r>
        <w:t xml:space="preserve">tai mahdollisesti </w:t>
      </w:r>
      <w:r>
        <w:rPr>
          <w:color w:val="A0522D"/>
        </w:rPr>
        <w:t xml:space="preserve">19. syyskuuta 1931 </w:t>
      </w:r>
      <w:r>
        <w:t xml:space="preserve">alkaneeseen Japanin hyökkäykseen Mantšuriaan. Yleisemmin hyväksytään kuitenkin, että itse Tyynenmeren sota alkoi </w:t>
      </w:r>
      <w:r>
        <w:rPr>
          <w:color w:val="228B22"/>
        </w:rPr>
        <w:t xml:space="preserve">joulukuun alussa 1941, </w:t>
      </w:r>
      <w:r>
        <w:t xml:space="preserve">jolloin Kiinan-Japanin sodasta tuli osa sitä laajemman </w:t>
      </w:r>
      <w:r>
        <w:rPr>
          <w:color w:val="191970"/>
        </w:rPr>
        <w:t xml:space="preserve">toisen maailmansodan </w:t>
      </w:r>
      <w:r>
        <w:t xml:space="preserve">näyttämönä</w:t>
      </w:r>
      <w:r>
        <w:t xml:space="preserve">[nb 9].[nb 9].</w:t>
      </w:r>
    </w:p>
    <w:p>
      <w:r>
        <w:rPr>
          <w:b/>
        </w:rPr>
        <w:t xml:space="preserve">Kysymys 0</w:t>
      </w:r>
    </w:p>
    <w:p>
      <w:r>
        <w:t xml:space="preserve">Milloin useimmat ihmiset uskovat Tyynenmeren sodan alkaneen?</w:t>
      </w:r>
    </w:p>
    <w:p>
      <w:r>
        <w:rPr>
          <w:b/>
        </w:rPr>
        <w:t xml:space="preserve">Kysymys 1</w:t>
      </w:r>
    </w:p>
    <w:p>
      <w:r>
        <w:t xml:space="preserve">Minä päivänä Japani hyökkäsi Pearl Harboriin?</w:t>
      </w:r>
    </w:p>
    <w:p>
      <w:r>
        <w:rPr>
          <w:b/>
        </w:rPr>
        <w:t xml:space="preserve">Kysymys 2</w:t>
      </w:r>
    </w:p>
    <w:p>
      <w:r>
        <w:t xml:space="preserve">Milloin alkoi toinen Kiinan ja Japanin sota?</w:t>
      </w:r>
    </w:p>
    <w:p>
      <w:r>
        <w:rPr>
          <w:b/>
        </w:rPr>
        <w:t xml:space="preserve">Kysymys 3</w:t>
      </w:r>
    </w:p>
    <w:p>
      <w:r>
        <w:t xml:space="preserve">Mitä maita Kiinan ja Japanin toinen sota käsitti?</w:t>
      </w:r>
    </w:p>
    <w:p>
      <w:r>
        <w:rPr>
          <w:b/>
        </w:rPr>
        <w:t xml:space="preserve">Kysymys 4</w:t>
      </w:r>
    </w:p>
    <w:p>
      <w:r>
        <w:t xml:space="preserve">Onko Japani koskaan hyökännyt Thaimaahan?</w:t>
      </w:r>
    </w:p>
    <w:p>
      <w:r>
        <w:rPr>
          <w:b/>
        </w:rPr>
        <w:t xml:space="preserve">Kysymys 5</w:t>
      </w:r>
    </w:p>
    <w:p>
      <w:r>
        <w:t xml:space="preserve">Mikä on yleisesti hyväksytty päivämäärä, jolloin Tyynenmeren sota alkoi?</w:t>
      </w:r>
    </w:p>
    <w:p>
      <w:r>
        <w:rPr>
          <w:b/>
        </w:rPr>
        <w:t xml:space="preserve">Kysymys 6</w:t>
      </w:r>
    </w:p>
    <w:p>
      <w:r>
        <w:t xml:space="preserve">Milloin Japani hyökkäsi Mantšuriaan?</w:t>
      </w:r>
    </w:p>
    <w:p>
      <w:r>
        <w:rPr>
          <w:b/>
        </w:rPr>
        <w:t xml:space="preserve">Kysymys 7</w:t>
      </w:r>
    </w:p>
    <w:p>
      <w:r>
        <w:t xml:space="preserve">Mikä kansakunta aloitti vihollisuudet?</w:t>
      </w:r>
    </w:p>
    <w:p>
      <w:r>
        <w:rPr>
          <w:b/>
        </w:rPr>
        <w:t xml:space="preserve">Kysymys 8</w:t>
      </w:r>
    </w:p>
    <w:p>
      <w:r>
        <w:t xml:space="preserve">Mihin Tyynenmeren sotatoimialue kuului joulukuun 1941 jälkeen?</w:t>
      </w:r>
    </w:p>
    <w:p>
      <w:r>
        <w:rPr>
          <w:b/>
        </w:rPr>
        <w:t xml:space="preserve">Kysymys 9</w:t>
      </w:r>
    </w:p>
    <w:p>
      <w:r>
        <w:t xml:space="preserve">Milloin Japani hyökkäsi Kiinaan?</w:t>
      </w:r>
    </w:p>
    <w:p>
      <w:r>
        <w:rPr>
          <w:b/>
        </w:rPr>
        <w:t xml:space="preserve">Teksti numero 1</w:t>
      </w:r>
    </w:p>
    <w:p>
      <w:r>
        <w:t xml:space="preserve">Tyynenmeren sodassa liittoutuneet olivat vastakkain </w:t>
      </w:r>
      <w:r>
        <w:rPr>
          <w:color w:val="A9A9A9"/>
        </w:rPr>
        <w:t xml:space="preserve">Japanin </w:t>
      </w:r>
      <w:r>
        <w:t xml:space="preserve">keisarikuntaa vastaan, jota </w:t>
      </w:r>
      <w:r>
        <w:t xml:space="preserve">Thaimaa auttoi lyhytaikaisesti ja paljon vähemmässä määrin sen akseliliittolaiset </w:t>
      </w:r>
      <w:r>
        <w:rPr>
          <w:color w:val="DCDCDC"/>
        </w:rPr>
        <w:t xml:space="preserve">Saksa ja Italia</w:t>
      </w:r>
      <w:r>
        <w:t xml:space="preserve">. </w:t>
      </w:r>
      <w:r>
        <w:t xml:space="preserve">Sota huipentui </w:t>
      </w:r>
      <w:r>
        <w:rPr>
          <w:color w:val="556B2F"/>
        </w:rPr>
        <w:t xml:space="preserve">Hiroshiman ja Nagasakin </w:t>
      </w:r>
      <w:r>
        <w:rPr>
          <w:color w:val="2F4F4F"/>
        </w:rPr>
        <w:t xml:space="preserve">atomipommituksiin </w:t>
      </w:r>
      <w:r>
        <w:t xml:space="preserve">ja muihin Yhdysvaltain armeijan ilmavoimien tekemiin suuriin pommi-iskuihin, joihin liittyi Neuvostoliiton hyökkäys Mantšuriaan </w:t>
      </w:r>
      <w:r>
        <w:rPr>
          <w:color w:val="6B8E23"/>
        </w:rPr>
        <w:t xml:space="preserve">8. elokuuta </w:t>
      </w:r>
      <w:r>
        <w:t xml:space="preserve">1945</w:t>
      </w:r>
      <w:r>
        <w:t xml:space="preserve">, minkä seurauksena Japani ilmoitti aikeistaan antautua 15. elokuuta 1945. Japanin virallinen ja virallinen antautuminen tapahtui </w:t>
      </w:r>
      <w:r>
        <w:rPr>
          <w:color w:val="A0522D"/>
        </w:rPr>
        <w:t xml:space="preserve">taistelulaiva USS Missourilla Tokionlahdella </w:t>
      </w:r>
      <w:r>
        <w:rPr>
          <w:color w:val="228B22"/>
        </w:rPr>
        <w:t xml:space="preserve">2. syyskuuta 1945</w:t>
      </w:r>
      <w:r>
        <w:t xml:space="preserve">. </w:t>
      </w:r>
      <w:r>
        <w:t xml:space="preserve">Tappion jälkeen Japanin shinto-keisari luopui </w:t>
      </w:r>
      <w:r>
        <w:rPr>
          <w:color w:val="191970"/>
        </w:rPr>
        <w:t xml:space="preserve">shinto-direktiivin</w:t>
      </w:r>
      <w:r>
        <w:t xml:space="preserve"> kautta jumalallisesta johtajuudestaan</w:t>
      </w:r>
      <w:r>
        <w:t xml:space="preserve">, koska liittoutuneet vallat uskoivat tämän olleen tärkein poliittinen syy Japanin sotilaalliseen hyökkäykseen, ja pian alkoi purkuprosessi, jonka tarkoituksena oli asentaa </w:t>
      </w:r>
      <w:r>
        <w:t xml:space="preserve">Japanin kansalle </w:t>
      </w:r>
      <w:r>
        <w:rPr>
          <w:color w:val="8B0000"/>
        </w:rPr>
        <w:t xml:space="preserve">uusi liberaalidemokraattinen perustuslaki</w:t>
      </w:r>
      <w:r>
        <w:t xml:space="preserve">, joka on Japanin nykyinen perustuslaki.</w:t>
      </w:r>
    </w:p>
    <w:p>
      <w:r>
        <w:rPr>
          <w:b/>
        </w:rPr>
        <w:t xml:space="preserve">Kysymys 0</w:t>
      </w:r>
    </w:p>
    <w:p>
      <w:r>
        <w:t xml:space="preserve">Mitkä tapahtumat päättivät sodan Japanin kanssa?</w:t>
      </w:r>
    </w:p>
    <w:p>
      <w:r>
        <w:rPr>
          <w:b/>
        </w:rPr>
        <w:t xml:space="preserve">Kysymys 1</w:t>
      </w:r>
    </w:p>
    <w:p>
      <w:r>
        <w:t xml:space="preserve">Minä päivänä Japani antautui?</w:t>
      </w:r>
    </w:p>
    <w:p>
      <w:r>
        <w:rPr>
          <w:b/>
        </w:rPr>
        <w:t xml:space="preserve">Kysymys 2</w:t>
      </w:r>
    </w:p>
    <w:p>
      <w:r>
        <w:t xml:space="preserve">Missä Japanin antautuminen tapahtui?</w:t>
      </w:r>
    </w:p>
    <w:p>
      <w:r>
        <w:rPr>
          <w:b/>
        </w:rPr>
        <w:t xml:space="preserve">Kysymys 3</w:t>
      </w:r>
    </w:p>
    <w:p>
      <w:r>
        <w:t xml:space="preserve">Mikä muuttui Japanin hallinnossa sodan jälkeen?</w:t>
      </w:r>
    </w:p>
    <w:p>
      <w:r>
        <w:rPr>
          <w:b/>
        </w:rPr>
        <w:t xml:space="preserve">Kysymys 4</w:t>
      </w:r>
    </w:p>
    <w:p>
      <w:r>
        <w:t xml:space="preserve">Millä nimellä kutsuttiin prosessia, jossa Japanin johtaja luopui vallasta?</w:t>
      </w:r>
    </w:p>
    <w:p>
      <w:r>
        <w:rPr>
          <w:b/>
        </w:rPr>
        <w:t xml:space="preserve">Kysymys 5</w:t>
      </w:r>
    </w:p>
    <w:p>
      <w:r>
        <w:t xml:space="preserve">Mitä kansakuntaa vastaan liittoutuneet olivat?</w:t>
      </w:r>
    </w:p>
    <w:p>
      <w:r>
        <w:rPr>
          <w:b/>
        </w:rPr>
        <w:t xml:space="preserve">Kysymys 6</w:t>
      </w:r>
    </w:p>
    <w:p>
      <w:r>
        <w:t xml:space="preserve">Mitkä kansakunnat kuuluivat akseliin?</w:t>
      </w:r>
    </w:p>
    <w:p>
      <w:r>
        <w:rPr>
          <w:b/>
        </w:rPr>
        <w:t xml:space="preserve">Kysymys 7</w:t>
      </w:r>
    </w:p>
    <w:p>
      <w:r>
        <w:t xml:space="preserve">Mitä kaupunkeja atomipommit tuhosivat?</w:t>
      </w:r>
    </w:p>
    <w:p>
      <w:r>
        <w:rPr>
          <w:b/>
        </w:rPr>
        <w:t xml:space="preserve">Kysymys 8</w:t>
      </w:r>
    </w:p>
    <w:p>
      <w:r>
        <w:t xml:space="preserve">Milloin Neuvostoliitto hyökkäsi Mantšuriaan?</w:t>
      </w:r>
    </w:p>
    <w:p>
      <w:r>
        <w:rPr>
          <w:b/>
        </w:rPr>
        <w:t xml:space="preserve">Teksti numero 2</w:t>
      </w:r>
    </w:p>
    <w:p>
      <w:r>
        <w:t xml:space="preserve">Japani käytti </w:t>
      </w:r>
      <w:r>
        <w:t xml:space="preserve">sekä länsiliittoutuneiden kanssa käytävästä sodasta että Kiinassa käynnissä olevasta sodasta </w:t>
      </w:r>
      <w:r>
        <w:t xml:space="preserve">nimitystä </w:t>
      </w:r>
      <w:r>
        <w:rPr>
          <w:color w:val="A9A9A9"/>
        </w:rPr>
        <w:t xml:space="preserve">Suur-Itä-Aasian sota </w:t>
      </w:r>
      <w:r>
        <w:t xml:space="preserve">(大東亜戦争, Dai Tō-A Sensō?), joka valittiin </w:t>
      </w:r>
      <w:r>
        <w:rPr>
          <w:color w:val="DCDCDC"/>
        </w:rPr>
        <w:t xml:space="preserve">kabinetin päätöksellä </w:t>
      </w:r>
      <w:r>
        <w:rPr>
          <w:color w:val="2F4F4F"/>
        </w:rPr>
        <w:t xml:space="preserve">10. joulukuuta 1941. </w:t>
      </w:r>
      <w:r>
        <w:t xml:space="preserve">Tämä nimi julkistettiin yleisölle </w:t>
      </w:r>
      <w:r>
        <w:rPr>
          <w:color w:val="556B2F"/>
        </w:rPr>
        <w:t xml:space="preserve">12. joulukuuta</w:t>
      </w:r>
      <w:r>
        <w:t xml:space="preserve">, ja siihen liitettiin selitys, jonka mukaan kyse oli Aasian kansojen </w:t>
      </w:r>
      <w:r>
        <w:rPr>
          <w:color w:val="A0522D"/>
        </w:rPr>
        <w:t xml:space="preserve">itsenäistymisestä länsivalloista </w:t>
      </w:r>
      <w:r>
        <w:rPr>
          <w:color w:val="228B22"/>
        </w:rPr>
        <w:t xml:space="preserve">Suur-Itä-Aasian vauraussfäärin </w:t>
      </w:r>
      <w:r>
        <w:t xml:space="preserve">asevoimien avulla</w:t>
      </w:r>
      <w:r>
        <w:t xml:space="preserve">. </w:t>
      </w:r>
      <w:r>
        <w:t xml:space="preserve">Japanin virkamiehet yhdistivät </w:t>
      </w:r>
      <w:r>
        <w:t xml:space="preserve">Suur-Itä-Aasian sotaan sen</w:t>
      </w:r>
      <w:r>
        <w:t xml:space="preserve">, mitä he kutsuivat </w:t>
      </w:r>
      <w:r>
        <w:rPr>
          <w:color w:val="191970"/>
        </w:rPr>
        <w:t xml:space="preserve">Japanin ja Kiinan väliseksi välikohtaukseksi </w:t>
      </w:r>
      <w:r>
        <w:t xml:space="preserve">(日支事変, Nisshi Jihen?).</w:t>
      </w:r>
    </w:p>
    <w:p>
      <w:r>
        <w:rPr>
          <w:b/>
        </w:rPr>
        <w:t xml:space="preserve">Kysymys 0</w:t>
      </w:r>
    </w:p>
    <w:p>
      <w:r>
        <w:t xml:space="preserve">Millä nimellä Japanin vastaista sotaa kutsuttiin?</w:t>
      </w:r>
    </w:p>
    <w:p>
      <w:r>
        <w:rPr>
          <w:b/>
        </w:rPr>
        <w:t xml:space="preserve">Kysymys 1</w:t>
      </w:r>
    </w:p>
    <w:p>
      <w:r>
        <w:t xml:space="preserve">Millä nimellä japanilaiset viranomaiset kutsuivat sotaa?</w:t>
      </w:r>
    </w:p>
    <w:p>
      <w:r>
        <w:rPr>
          <w:b/>
        </w:rPr>
        <w:t xml:space="preserve">Kysymys 2</w:t>
      </w:r>
    </w:p>
    <w:p>
      <w:r>
        <w:t xml:space="preserve">Mikä oli Japanin syy sotaan?</w:t>
      </w:r>
    </w:p>
    <w:p>
      <w:r>
        <w:rPr>
          <w:b/>
        </w:rPr>
        <w:t xml:space="preserve">Kysymys 3</w:t>
      </w:r>
    </w:p>
    <w:p>
      <w:r>
        <w:t xml:space="preserve">Minä päivänä sodan uusi nimi julkaistiin?</w:t>
      </w:r>
    </w:p>
    <w:p>
      <w:r>
        <w:rPr>
          <w:b/>
        </w:rPr>
        <w:t xml:space="preserve">Kysymys 4</w:t>
      </w:r>
    </w:p>
    <w:p>
      <w:r>
        <w:t xml:space="preserve">Millä nimellä Japani kutsui sotaa?</w:t>
      </w:r>
    </w:p>
    <w:p>
      <w:r>
        <w:rPr>
          <w:b/>
        </w:rPr>
        <w:t xml:space="preserve">Kysymys 5</w:t>
      </w:r>
    </w:p>
    <w:p>
      <w:r>
        <w:t xml:space="preserve">Milloin Japani omaksui sodan nimen?</w:t>
      </w:r>
    </w:p>
    <w:p>
      <w:r>
        <w:rPr>
          <w:b/>
        </w:rPr>
        <w:t xml:space="preserve">Kysymys 6</w:t>
      </w:r>
    </w:p>
    <w:p>
      <w:r>
        <w:t xml:space="preserve">Mikä oli Japanin julkistettu sotatavoite?</w:t>
      </w:r>
    </w:p>
    <w:p>
      <w:r>
        <w:rPr>
          <w:b/>
        </w:rPr>
        <w:t xml:space="preserve">Kysymys 7</w:t>
      </w:r>
    </w:p>
    <w:p>
      <w:r>
        <w:t xml:space="preserve">Miksi Japani kutsui miehitettyä Aasian maiden ryhmää?</w:t>
      </w:r>
    </w:p>
    <w:p>
      <w:r>
        <w:rPr>
          <w:b/>
        </w:rPr>
        <w:t xml:space="preserve">Kysymys 8</w:t>
      </w:r>
    </w:p>
    <w:p>
      <w:r>
        <w:t xml:space="preserve">Miten Japani valitsi sodan nimen?</w:t>
      </w:r>
    </w:p>
    <w:p>
      <w:r>
        <w:rPr>
          <w:b/>
        </w:rPr>
        <w:t xml:space="preserve">Teksti numero 3</w:t>
      </w:r>
    </w:p>
    <w:p>
      <w:r>
        <w:t xml:space="preserve">Japania avustaneisiin akselivaltioihin kuului toisessa maailmansodassa myös Thaimaan autoritaarinen hallitus, joka muodosti nopeasti </w:t>
      </w:r>
      <w:r>
        <w:rPr>
          <w:color w:val="DCDCDC"/>
        </w:rPr>
        <w:t xml:space="preserve">väliaikaisen liiton </w:t>
      </w:r>
      <w:r>
        <w:t xml:space="preserve">japanilaisten kanssa vuonna </w:t>
      </w:r>
      <w:r>
        <w:rPr>
          <w:color w:val="2F4F4F"/>
        </w:rPr>
        <w:t xml:space="preserve">1941, </w:t>
      </w:r>
      <w:r>
        <w:t xml:space="preserve">kun japanilaiset joukot olivat jo hyökkäämässä Etelä-Thaimaan niemimaalle. </w:t>
      </w:r>
      <w:r>
        <w:rPr>
          <w:color w:val="556B2F"/>
        </w:rPr>
        <w:t xml:space="preserve">Phayapin armeija </w:t>
      </w:r>
      <w:r>
        <w:t xml:space="preserve">lähetti joukkoja hyökkäämään ja miehittämään Koillis-Burmaa, joka oli entinen Thaimaan alue, jonka </w:t>
      </w:r>
      <w:r>
        <w:rPr>
          <w:color w:val="6B8E23"/>
        </w:rPr>
        <w:t xml:space="preserve">Iso-Britannia </w:t>
      </w:r>
      <w:r>
        <w:t xml:space="preserve">oli liittänyt itseensä </w:t>
      </w:r>
      <w:r>
        <w:t xml:space="preserve">paljon aiemmin. Mukana olivat myös Japanin marionettivaltiot </w:t>
      </w:r>
      <w:r>
        <w:rPr>
          <w:color w:val="A0522D"/>
        </w:rPr>
        <w:t xml:space="preserve">Mantshukuo ja Mengjiang </w:t>
      </w:r>
      <w:r>
        <w:t xml:space="preserve">(jotka koostuivat suurimmasta osasta Mantšuriaa ja osasta Sisä-Mongoliaa) sekä kollaboratiivinen </w:t>
      </w:r>
      <w:r>
        <w:rPr>
          <w:color w:val="228B22"/>
        </w:rPr>
        <w:t xml:space="preserve">Wang Jingwein hallinto </w:t>
      </w:r>
      <w:r>
        <w:t xml:space="preserve">(joka hallitsi Kiinan rannikkoalueita).</w:t>
      </w:r>
    </w:p>
    <w:p>
      <w:r>
        <w:rPr>
          <w:b/>
        </w:rPr>
        <w:t xml:space="preserve">Kysymys 0</w:t>
      </w:r>
    </w:p>
    <w:p>
      <w:r>
        <w:t xml:space="preserve">Mikä oli Thaimaan rooli sodassa?</w:t>
      </w:r>
    </w:p>
    <w:p>
      <w:r>
        <w:rPr>
          <w:b/>
        </w:rPr>
        <w:t xml:space="preserve">Kysymys 1</w:t>
      </w:r>
    </w:p>
    <w:p>
      <w:r>
        <w:t xml:space="preserve">Mikä ryhmä hallitsi Kiinan rannikkoalueita?</w:t>
      </w:r>
    </w:p>
    <w:p>
      <w:r>
        <w:rPr>
          <w:b/>
        </w:rPr>
        <w:t xml:space="preserve">Kysymys 2</w:t>
      </w:r>
    </w:p>
    <w:p>
      <w:r>
        <w:t xml:space="preserve">Mikä armeija hyökkäsi Burmaan?</w:t>
      </w:r>
    </w:p>
    <w:p>
      <w:r>
        <w:rPr>
          <w:b/>
        </w:rPr>
        <w:t xml:space="preserve">Kysymys 3</w:t>
      </w:r>
    </w:p>
    <w:p>
      <w:r>
        <w:t xml:space="preserve">Mikä maa liitti aiemmin Burman?</w:t>
      </w:r>
    </w:p>
    <w:p>
      <w:r>
        <w:rPr>
          <w:b/>
        </w:rPr>
        <w:t xml:space="preserve">Kysymys 4</w:t>
      </w:r>
    </w:p>
    <w:p>
      <w:r>
        <w:t xml:space="preserve">Mihin Japania avustaviin valtioihin Thaimaa kuului?</w:t>
      </w:r>
    </w:p>
    <w:p>
      <w:r>
        <w:rPr>
          <w:b/>
        </w:rPr>
        <w:t xml:space="preserve">Kysymys 5</w:t>
      </w:r>
    </w:p>
    <w:p>
      <w:r>
        <w:t xml:space="preserve">Minä vuonna Thaimaa liittoutui Japanin kanssa?</w:t>
      </w:r>
    </w:p>
    <w:p>
      <w:r>
        <w:rPr>
          <w:b/>
        </w:rPr>
        <w:t xml:space="preserve">Kysymys 6</w:t>
      </w:r>
    </w:p>
    <w:p>
      <w:r>
        <w:t xml:space="preserve">Mikä armeija hyökkäsi Koillis-Burmaan?</w:t>
      </w:r>
    </w:p>
    <w:p>
      <w:r>
        <w:rPr>
          <w:b/>
        </w:rPr>
        <w:t xml:space="preserve">Kysymys 7</w:t>
      </w:r>
    </w:p>
    <w:p>
      <w:r>
        <w:t xml:space="preserve">Mitä olivat Japanin nukkevaltiot?</w:t>
      </w:r>
    </w:p>
    <w:p>
      <w:r>
        <w:rPr>
          <w:b/>
        </w:rPr>
        <w:t xml:space="preserve">Kysymys 8</w:t>
      </w:r>
    </w:p>
    <w:p>
      <w:r>
        <w:t xml:space="preserve">Kuka hallitsi Kiinan rannikkoa?</w:t>
      </w:r>
    </w:p>
    <w:p>
      <w:r>
        <w:rPr>
          <w:b/>
        </w:rPr>
        <w:t xml:space="preserve">Teksti numero 4</w:t>
      </w:r>
    </w:p>
    <w:p>
      <w:r>
        <w:t xml:space="preserve">Yhdysvaltain hallituksen virallisen politiikan mukaan </w:t>
      </w:r>
      <w:r>
        <w:rPr>
          <w:color w:val="A9A9A9"/>
        </w:rPr>
        <w:t xml:space="preserve">Thaimaa </w:t>
      </w:r>
      <w:r>
        <w:rPr>
          <w:color w:val="DCDCDC"/>
        </w:rPr>
        <w:t xml:space="preserve">ei ollut </w:t>
      </w:r>
      <w:r>
        <w:t xml:space="preserve">akselivaltion </w:t>
      </w:r>
      <w:r>
        <w:rPr>
          <w:color w:val="DCDCDC"/>
        </w:rPr>
        <w:t xml:space="preserve">liittolainen </w:t>
      </w:r>
      <w:r>
        <w:t xml:space="preserve">eikä Yhdysvallat ollut sodassa Thaimaan kanssa</w:t>
      </w:r>
      <w:r>
        <w:t xml:space="preserve">. Yhdysvaltain hallituksen </w:t>
      </w:r>
      <w:r>
        <w:t xml:space="preserve">politiikkana on vuodesta 1945 lähtien ollut kohdella Thaimaata </w:t>
      </w:r>
      <w:r>
        <w:rPr>
          <w:color w:val="2F4F4F"/>
        </w:rPr>
        <w:t xml:space="preserve">ei entisenä vihollisena </w:t>
      </w:r>
      <w:r>
        <w:t xml:space="preserve">vaan pikemminkin maana, joka oli pakotettu tiettyihin toimiin japanilaisen </w:t>
      </w:r>
      <w:r>
        <w:rPr>
          <w:color w:val="556B2F"/>
        </w:rPr>
        <w:t xml:space="preserve">kiristyksen </w:t>
      </w:r>
      <w:r>
        <w:t xml:space="preserve">avulla, </w:t>
      </w:r>
      <w:r>
        <w:t xml:space="preserve">ennen kuin </w:t>
      </w:r>
      <w:r>
        <w:rPr>
          <w:color w:val="6B8E23"/>
        </w:rPr>
        <w:t xml:space="preserve">japanilaiset joukot </w:t>
      </w:r>
      <w:r>
        <w:t xml:space="preserve">miehittivät sen</w:t>
      </w:r>
      <w:r>
        <w:t xml:space="preserve">. </w:t>
      </w:r>
      <w:r>
        <w:t xml:space="preserve">Yhdysvallat on kohdellut Thaimaata </w:t>
      </w:r>
      <w:r>
        <w:rPr>
          <w:color w:val="A0522D"/>
        </w:rPr>
        <w:t xml:space="preserve">samalla tavalla kuin </w:t>
      </w:r>
      <w:r>
        <w:t xml:space="preserve">muita akselivaltion miehittämiä maita, kuten </w:t>
      </w:r>
      <w:r>
        <w:rPr>
          <w:color w:val="228B22"/>
        </w:rPr>
        <w:t xml:space="preserve">Belgiaa, Tšekkoslovakiaa, Tanskaa, Kreikkaa, Norjaa, Puolaa ja Alankomaita</w:t>
      </w:r>
      <w:r>
        <w:t xml:space="preserve">.</w:t>
      </w:r>
    </w:p>
    <w:p>
      <w:r>
        <w:rPr>
          <w:b/>
        </w:rPr>
        <w:t xml:space="preserve">Kysymys 0</w:t>
      </w:r>
    </w:p>
    <w:p>
      <w:r>
        <w:t xml:space="preserve">Uskoiko Yhdysvallat, että Thaimaa oli akselivaltion liittolainen?</w:t>
      </w:r>
    </w:p>
    <w:p>
      <w:r>
        <w:rPr>
          <w:b/>
        </w:rPr>
        <w:t xml:space="preserve">Kysymys 1</w:t>
      </w:r>
    </w:p>
    <w:p>
      <w:r>
        <w:t xml:space="preserve">Mikä Yhdysvaltojen mielestä sai Thaimaan auttamaan Japania?</w:t>
      </w:r>
    </w:p>
    <w:p>
      <w:r>
        <w:rPr>
          <w:b/>
        </w:rPr>
        <w:t xml:space="preserve">Kysymys 2</w:t>
      </w:r>
    </w:p>
    <w:p>
      <w:r>
        <w:t xml:space="preserve">Kohdellaanko Thaimaata eri tavalla kuin muita akselivaltion maita?</w:t>
      </w:r>
    </w:p>
    <w:p>
      <w:r>
        <w:rPr>
          <w:b/>
        </w:rPr>
        <w:t xml:space="preserve">Kysymys 3</w:t>
      </w:r>
    </w:p>
    <w:p>
      <w:r>
        <w:t xml:space="preserve">Mitä maata Japani kiristi USA:n mukaan?</w:t>
      </w:r>
    </w:p>
    <w:p>
      <w:r>
        <w:rPr>
          <w:b/>
        </w:rPr>
        <w:t xml:space="preserve">Kysymys 4</w:t>
      </w:r>
    </w:p>
    <w:p>
      <w:r>
        <w:t xml:space="preserve">Mitkä kansakunnat olivat akselivaltion miehittämiä?</w:t>
      </w:r>
    </w:p>
    <w:p>
      <w:r>
        <w:rPr>
          <w:b/>
        </w:rPr>
        <w:t xml:space="preserve">Kysymys 5</w:t>
      </w:r>
    </w:p>
    <w:p>
      <w:r>
        <w:t xml:space="preserve">Miten Yhdysvallat kohteli Thaimaata vuoden 1945 jälkeen?</w:t>
      </w:r>
    </w:p>
    <w:p>
      <w:r>
        <w:rPr>
          <w:b/>
        </w:rPr>
        <w:t xml:space="preserve">Kysymys 6</w:t>
      </w:r>
    </w:p>
    <w:p>
      <w:r>
        <w:t xml:space="preserve">Kuka miehitti Thaimaan Yhdysvaltojen mukaan?</w:t>
      </w:r>
    </w:p>
    <w:p>
      <w:r>
        <w:rPr>
          <w:b/>
        </w:rPr>
        <w:t xml:space="preserve">Teksti numero 5</w:t>
      </w:r>
    </w:p>
    <w:p>
      <w:r>
        <w:t xml:space="preserve">Japani värväsi paljon sotilaita </w:t>
      </w:r>
      <w:r>
        <w:rPr>
          <w:color w:val="A9A9A9"/>
        </w:rPr>
        <w:t xml:space="preserve">Korean ja Formosan </w:t>
      </w:r>
      <w:r>
        <w:t xml:space="preserve">(Taiwan) </w:t>
      </w:r>
      <w:r>
        <w:t xml:space="preserve">siirtomaistaan. </w:t>
      </w:r>
      <w:r>
        <w:t xml:space="preserve">Tyynenmeren sodan alueella toimi vähäisessä määrin myös </w:t>
      </w:r>
      <w:r>
        <w:t xml:space="preserve">joitakin </w:t>
      </w:r>
      <w:r>
        <w:rPr>
          <w:color w:val="DCDCDC"/>
        </w:rPr>
        <w:t xml:space="preserve">Vichyn </w:t>
      </w:r>
      <w:r>
        <w:t xml:space="preserve">Ranskan, Intian kansallisen armeijan ja Burman kansallisen armeijan joukkoja</w:t>
      </w:r>
      <w:r>
        <w:t xml:space="preserve">. </w:t>
      </w:r>
      <w:r>
        <w:t xml:space="preserve">Japanin sotatoimia avustivat myös </w:t>
      </w:r>
      <w:r>
        <w:rPr>
          <w:color w:val="2F4F4F"/>
        </w:rPr>
        <w:t xml:space="preserve">kollaboraatiojoukot </w:t>
      </w:r>
      <w:r>
        <w:t xml:space="preserve">Hongkongista (uudistettu </w:t>
      </w:r>
      <w:r>
        <w:rPr>
          <w:color w:val="556B2F"/>
        </w:rPr>
        <w:t xml:space="preserve">entinen siirtomaapoliisi</w:t>
      </w:r>
      <w:r>
        <w:t xml:space="preserve">), </w:t>
      </w:r>
      <w:r>
        <w:rPr>
          <w:color w:val="6B8E23"/>
        </w:rPr>
        <w:t xml:space="preserve">Filippiineiltä</w:t>
      </w:r>
      <w:r>
        <w:t xml:space="preserve">, Alankomaiden Itä-Intiasta (PETA) ja Alankomaiden Guineasta, Ison-Britannian Malaijasta ja Ison-Britannian Borneosta, Sisä-Mongoliasta ja entisestä Ranskan Indokiinasta (Ranskan Vichy-hallinnon kukistamisen jälkeen) sekä timorilaiset miliisit.</w:t>
      </w:r>
    </w:p>
    <w:p>
      <w:r>
        <w:rPr>
          <w:b/>
        </w:rPr>
        <w:t xml:space="preserve">Kysymys 0</w:t>
      </w:r>
    </w:p>
    <w:p>
      <w:r>
        <w:t xml:space="preserve">Mistä monet Japanin sotilaat tulivat?</w:t>
      </w:r>
    </w:p>
    <w:p>
      <w:r>
        <w:rPr>
          <w:b/>
        </w:rPr>
        <w:t xml:space="preserve">Kysymys 1</w:t>
      </w:r>
    </w:p>
    <w:p>
      <w:r>
        <w:t xml:space="preserve">Minkälaisia sotilaita tuli Hongkongista? </w:t>
      </w:r>
    </w:p>
    <w:p>
      <w:r>
        <w:rPr>
          <w:b/>
        </w:rPr>
        <w:t xml:space="preserve">Kysymys 2</w:t>
      </w:r>
    </w:p>
    <w:p>
      <w:r>
        <w:t xml:space="preserve">Mikä muu Aasian maa, saariryhmä, auttoi japanilaisia?</w:t>
      </w:r>
    </w:p>
    <w:p>
      <w:r>
        <w:rPr>
          <w:b/>
        </w:rPr>
        <w:t xml:space="preserve">Kysymys 3</w:t>
      </w:r>
    </w:p>
    <w:p>
      <w:r>
        <w:t xml:space="preserve">Mistä siirtomaista Japani värväsi sotilaita?</w:t>
      </w:r>
    </w:p>
    <w:p>
      <w:r>
        <w:rPr>
          <w:b/>
        </w:rPr>
        <w:t xml:space="preserve">Kysymys 4</w:t>
      </w:r>
    </w:p>
    <w:p>
      <w:r>
        <w:t xml:space="preserve">Mitkä Ranskan joukot avustivat Japania?</w:t>
      </w:r>
    </w:p>
    <w:p>
      <w:r>
        <w:rPr>
          <w:b/>
        </w:rPr>
        <w:t xml:space="preserve">Kysymys 5</w:t>
      </w:r>
    </w:p>
    <w:p>
      <w:r>
        <w:t xml:space="preserve">Ketkä olivat Japanin avustajia Hongkongissa?</w:t>
      </w:r>
    </w:p>
    <w:p>
      <w:r>
        <w:rPr>
          <w:b/>
        </w:rPr>
        <w:t xml:space="preserve">Teksti numero 6</w:t>
      </w:r>
    </w:p>
    <w:p>
      <w:r>
        <w:t xml:space="preserve">Liittoutuneiden tärkeimmät osallistujat olivat </w:t>
      </w:r>
      <w:r>
        <w:rPr>
          <w:color w:val="A9A9A9"/>
        </w:rPr>
        <w:t xml:space="preserve">Yhdysvallat</w:t>
      </w:r>
      <w:r>
        <w:t xml:space="preserve">, </w:t>
      </w:r>
      <w:r>
        <w:rPr>
          <w:color w:val="DCDCDC"/>
        </w:rPr>
        <w:t xml:space="preserve">Kiinan tasavalta</w:t>
      </w:r>
      <w:r>
        <w:t xml:space="preserve">, Yhdistynyt kuningaskunta (mukaan lukien Brittiläisen Intian, Fidžisaarten, Samoan jne. asevoimat), </w:t>
      </w:r>
      <w:r>
        <w:rPr>
          <w:color w:val="2F4F4F"/>
        </w:rPr>
        <w:t xml:space="preserve">Australia</w:t>
      </w:r>
      <w:r>
        <w:t xml:space="preserve">, </w:t>
      </w:r>
      <w:r>
        <w:rPr>
          <w:color w:val="556B2F"/>
        </w:rPr>
        <w:t xml:space="preserve">Filippiinien kansainyhteisö</w:t>
      </w:r>
      <w:r>
        <w:t xml:space="preserve">, </w:t>
      </w:r>
      <w:r>
        <w:rPr>
          <w:color w:val="6B8E23"/>
        </w:rPr>
        <w:t xml:space="preserve">Alankomaat </w:t>
      </w:r>
      <w:r>
        <w:t xml:space="preserve">(</w:t>
      </w:r>
      <w:r>
        <w:rPr>
          <w:color w:val="A0522D"/>
        </w:rPr>
        <w:t xml:space="preserve">Alankomaiden Itä-Intian ja Uuden-Guinean länsiosan </w:t>
      </w:r>
      <w:r>
        <w:t xml:space="preserve">haltijana</w:t>
      </w:r>
      <w:r>
        <w:t xml:space="preserve">), Uusi-Seelanti ja Kanada, jotka kaikki olivat Tyynenmeren sotaneuvoston jäseniä. Meksiko, Vapaa Ranska ja monet muut maat </w:t>
      </w:r>
      <w:r>
        <w:rPr>
          <w:color w:val="228B22"/>
        </w:rPr>
        <w:t xml:space="preserve">osallistuivat </w:t>
      </w:r>
      <w:r>
        <w:t xml:space="preserve">myös</w:t>
      </w:r>
      <w:r>
        <w:t xml:space="preserve">, erityisesti muiden brittiläisten siirtomaiden joukot.</w:t>
      </w:r>
    </w:p>
    <w:p>
      <w:r>
        <w:rPr>
          <w:b/>
        </w:rPr>
        <w:t xml:space="preserve">Kysymys 0</w:t>
      </w:r>
    </w:p>
    <w:p>
      <w:r>
        <w:t xml:space="preserve">Oliko Meksikolla osuutta sodassa?</w:t>
      </w:r>
    </w:p>
    <w:p>
      <w:r>
        <w:rPr>
          <w:b/>
        </w:rPr>
        <w:t xml:space="preserve">Kysymys 1</w:t>
      </w:r>
    </w:p>
    <w:p>
      <w:r>
        <w:t xml:space="preserve">Millä puolella sotaa kiinalaiset olivat?</w:t>
      </w:r>
    </w:p>
    <w:p>
      <w:r>
        <w:rPr>
          <w:b/>
        </w:rPr>
        <w:t xml:space="preserve">Kysymys 2</w:t>
      </w:r>
    </w:p>
    <w:p>
      <w:r>
        <w:t xml:space="preserve">Mikä muu suuri maanosa osallistui Yhdysvaltojen liittolaisena?</w:t>
      </w:r>
    </w:p>
    <w:p>
      <w:r>
        <w:rPr>
          <w:b/>
        </w:rPr>
        <w:t xml:space="preserve">Kysymys 3</w:t>
      </w:r>
    </w:p>
    <w:p>
      <w:r>
        <w:t xml:space="preserve">Mitä siirtomaita Alankomailla oli?</w:t>
      </w:r>
    </w:p>
    <w:p>
      <w:r>
        <w:rPr>
          <w:b/>
        </w:rPr>
        <w:t xml:space="preserve">Kysymys 4</w:t>
      </w:r>
    </w:p>
    <w:p>
      <w:r>
        <w:t xml:space="preserve">Mikä suuri aasialainen maa oli Yhdysvaltojen liittolainen?</w:t>
      </w:r>
    </w:p>
    <w:p>
      <w:r>
        <w:rPr>
          <w:b/>
        </w:rPr>
        <w:t xml:space="preserve">Kysymys 5</w:t>
      </w:r>
    </w:p>
    <w:p>
      <w:r>
        <w:t xml:space="preserve">Mikä oli Filippiinien kansakunnan nimi?</w:t>
      </w:r>
    </w:p>
    <w:p>
      <w:r>
        <w:rPr>
          <w:b/>
        </w:rPr>
        <w:t xml:space="preserve">Kysymys 6</w:t>
      </w:r>
    </w:p>
    <w:p>
      <w:r>
        <w:t xml:space="preserve">Mikä kansakunta hallitsi Alankomaiden Itä-Intiaa?</w:t>
      </w:r>
    </w:p>
    <w:p>
      <w:r>
        <w:rPr>
          <w:b/>
        </w:rPr>
        <w:t xml:space="preserve">Kysymys 7</w:t>
      </w:r>
    </w:p>
    <w:p>
      <w:r>
        <w:t xml:space="preserve">Mikä kansakunta omisti Länsi-Uuden-Guinean?</w:t>
      </w:r>
    </w:p>
    <w:p>
      <w:r>
        <w:rPr>
          <w:b/>
        </w:rPr>
        <w:t xml:space="preserve">Teksti numero 7</w:t>
      </w:r>
    </w:p>
    <w:p>
      <w:r>
        <w:t xml:space="preserve">Vuoteen 1937 mennessä Japani hallitsi Mantšuriaa ja oli valmis etenemään syvemmälle Kiinaan. </w:t>
      </w:r>
      <w:r>
        <w:rPr>
          <w:color w:val="A9A9A9"/>
        </w:rPr>
        <w:t xml:space="preserve">Marco Polon sillan välikohtaus </w:t>
      </w:r>
      <w:r>
        <w:rPr>
          <w:color w:val="DCDCDC"/>
        </w:rPr>
        <w:t xml:space="preserve">7. heinäkuuta 1937 </w:t>
      </w:r>
      <w:r>
        <w:t xml:space="preserve">aiheutti täysimittaisen sodan Kiinan ja Japanin välillä. Kiinan kansallismieliset ja kommunistit keskeyttivät sisällissotansa muodostaakseen nimellisen liiton Japania vastaan, ja </w:t>
      </w:r>
      <w:r>
        <w:rPr>
          <w:color w:val="2F4F4F"/>
        </w:rPr>
        <w:t xml:space="preserve">Neuvostoliitto </w:t>
      </w:r>
      <w:r>
        <w:t xml:space="preserve">antoi nopeasti tukea toimittamalla suuria määriä materiaalia kiinalaisille joukoille. Elokuussa 1937 kenraali Chiang Kai-shek lähetti parhaan armeijansa taistelemaan noin 300 000 japanilaista vastaan Shanghaissa, mutta kolmen kuukauden taistelujen jälkeen Shanghai kaatui. Japanilaiset jatkoivat kiinalaisten joukkojen työntämistä taaksepäin, valloittivat pääkaupungin </w:t>
      </w:r>
      <w:r>
        <w:rPr>
          <w:color w:val="556B2F"/>
        </w:rPr>
        <w:t xml:space="preserve">Nankingin </w:t>
      </w:r>
      <w:r>
        <w:rPr>
          <w:color w:val="6B8E23"/>
        </w:rPr>
        <w:t xml:space="preserve">joulukuussa </w:t>
      </w:r>
      <w:r>
        <w:t xml:space="preserve">1937 </w:t>
      </w:r>
      <w:r>
        <w:t xml:space="preserve">ja syyllistyivät Nankingin verilöylyksi kutsuttuun joukkomurhaan. Maaliskuussa 1938 kansallismieliset joukot saavuttivat ensimmäisen voittonsa </w:t>
      </w:r>
      <w:r>
        <w:rPr>
          <w:color w:val="A0522D"/>
        </w:rPr>
        <w:t xml:space="preserve">Taierzhuangissa</w:t>
      </w:r>
      <w:r>
        <w:t xml:space="preserve">, mutta toukokuussa japanilaiset valtasivat Xuzhoun kaupungin.</w:t>
      </w:r>
      <w:r>
        <w:t xml:space="preserve"> Kesäkuussa 1938 Japani lähetti noin 350 000 sotilasta hyökkäämään Wuhaniin ja valtasi sen lokakuussa. Japanilaiset saavuttivat merkittäviä sotilaallisia voittoja, mutta maailman yleinen mielipide - erityisesti Yhdysvalloissa - paheksui </w:t>
      </w:r>
      <w:r>
        <w:t xml:space="preserve">Japania erityisesti Panayn välikohtauksen jälkeen.</w:t>
      </w:r>
    </w:p>
    <w:p>
      <w:r>
        <w:rPr>
          <w:b/>
        </w:rPr>
        <w:t xml:space="preserve">Kysymys 0</w:t>
      </w:r>
    </w:p>
    <w:p>
      <w:r>
        <w:t xml:space="preserve">Mikä tapaus sattui 7. heinäkuuta 1937?</w:t>
      </w:r>
    </w:p>
    <w:p>
      <w:r>
        <w:rPr>
          <w:b/>
        </w:rPr>
        <w:t xml:space="preserve">Kysymys 1</w:t>
      </w:r>
    </w:p>
    <w:p>
      <w:r>
        <w:t xml:space="preserve">Kuka antoi apua Kiinan armeijalle?</w:t>
      </w:r>
    </w:p>
    <w:p>
      <w:r>
        <w:rPr>
          <w:b/>
        </w:rPr>
        <w:t xml:space="preserve">Kysymys 2</w:t>
      </w:r>
    </w:p>
    <w:p>
      <w:r>
        <w:t xml:space="preserve">Milloin Nankingin verilöyly tapahtui?</w:t>
      </w:r>
    </w:p>
    <w:p>
      <w:r>
        <w:rPr>
          <w:b/>
        </w:rPr>
        <w:t xml:space="preserve">Kysymys 3</w:t>
      </w:r>
    </w:p>
    <w:p>
      <w:r>
        <w:t xml:space="preserve">Missä oli ensimmäinen kansallismielisten voitto?</w:t>
      </w:r>
    </w:p>
    <w:p>
      <w:r>
        <w:rPr>
          <w:b/>
        </w:rPr>
        <w:t xml:space="preserve">Kysymys 4</w:t>
      </w:r>
    </w:p>
    <w:p>
      <w:r>
        <w:t xml:space="preserve">Miten ihmiset ympäri maailmaa reagoivat Japanin Panay-tapahtumaan?</w:t>
      </w:r>
    </w:p>
    <w:p>
      <w:r>
        <w:rPr>
          <w:b/>
        </w:rPr>
        <w:t xml:space="preserve">Kysymys 5</w:t>
      </w:r>
    </w:p>
    <w:p>
      <w:r>
        <w:t xml:space="preserve">Milloin Marco Polon silta sattui?</w:t>
      </w:r>
    </w:p>
    <w:p>
      <w:r>
        <w:rPr>
          <w:b/>
        </w:rPr>
        <w:t xml:space="preserve">Kysymys 6</w:t>
      </w:r>
    </w:p>
    <w:p>
      <w:r>
        <w:t xml:space="preserve">Mikä välikohtaus aloitti Kiinan ja Japanin välisen sodan?</w:t>
      </w:r>
    </w:p>
    <w:p>
      <w:r>
        <w:rPr>
          <w:b/>
        </w:rPr>
        <w:t xml:space="preserve">Kysymys 7</w:t>
      </w:r>
    </w:p>
    <w:p>
      <w:r>
        <w:t xml:space="preserve">Mikä kansakunta antoi Kiinalle aineellista tukea?</w:t>
      </w:r>
    </w:p>
    <w:p>
      <w:r>
        <w:rPr>
          <w:b/>
        </w:rPr>
        <w:t xml:space="preserve">Kysymys 8</w:t>
      </w:r>
    </w:p>
    <w:p>
      <w:r>
        <w:t xml:space="preserve">Mikä oli Kiinan pääkaupunki?</w:t>
      </w:r>
    </w:p>
    <w:p>
      <w:r>
        <w:rPr>
          <w:b/>
        </w:rPr>
        <w:t xml:space="preserve">Kysymys 9</w:t>
      </w:r>
    </w:p>
    <w:p>
      <w:r>
        <w:t xml:space="preserve">Milloin Nanking vallattiin?</w:t>
      </w:r>
    </w:p>
    <w:p>
      <w:r>
        <w:rPr>
          <w:b/>
        </w:rPr>
        <w:t xml:space="preserve">Teksti numero 8</w:t>
      </w:r>
    </w:p>
    <w:p>
      <w:r>
        <w:rPr>
          <w:color w:val="A9A9A9"/>
        </w:rPr>
        <w:t xml:space="preserve">Syyskuussa 1940 </w:t>
      </w:r>
      <w:r>
        <w:t xml:space="preserve">Japani päätti katkaista Kiinan ainoan maayhteyden ulkomaailmaan valloittamalla Indokiinan, jota tuolloin hallitsi </w:t>
      </w:r>
      <w:r>
        <w:rPr>
          <w:color w:val="DCDCDC"/>
        </w:rPr>
        <w:t xml:space="preserve">Vichyn Ranska</w:t>
      </w:r>
      <w:r>
        <w:t xml:space="preserve">. Japanin joukot rikkoivat Vichyn hallinnon kanssa tekemänsä sopimuksen, ja taistelut syttyivät, jotka päättyivät japanilaisten voittoon. </w:t>
      </w:r>
      <w:r>
        <w:t xml:space="preserve">Japani allekirjoitti </w:t>
      </w:r>
      <w:r>
        <w:rPr>
          <w:color w:val="2F4F4F"/>
        </w:rPr>
        <w:t xml:space="preserve">27. </w:t>
      </w:r>
      <w:r>
        <w:t xml:space="preserve">syyskuuta </w:t>
      </w:r>
      <w:r>
        <w:t xml:space="preserve">sotilasliiton </w:t>
      </w:r>
      <w:r>
        <w:rPr>
          <w:color w:val="556B2F"/>
        </w:rPr>
        <w:t xml:space="preserve">Saksan ja Italian </w:t>
      </w:r>
      <w:r>
        <w:t xml:space="preserve">kanssa</w:t>
      </w:r>
      <w:r>
        <w:t xml:space="preserve">, ja siitä tuli yksi </w:t>
      </w:r>
      <w:r>
        <w:rPr>
          <w:color w:val="6B8E23"/>
        </w:rPr>
        <w:t xml:space="preserve">kolmesta </w:t>
      </w:r>
      <w:r>
        <w:t xml:space="preserve">akselivallasta. Käytännössä </w:t>
      </w:r>
      <w:r>
        <w:t xml:space="preserve">Japanin ja Saksan välinen </w:t>
      </w:r>
      <w:r>
        <w:rPr>
          <w:color w:val="228B22"/>
        </w:rPr>
        <w:t xml:space="preserve">koordinointi oli </w:t>
      </w:r>
      <w:r>
        <w:rPr>
          <w:color w:val="A0522D"/>
        </w:rPr>
        <w:t xml:space="preserve">vähäistä </w:t>
      </w:r>
      <w:r>
        <w:t xml:space="preserve">ennen vuotta 1944, jolloin Yhdysvallat oli jo selvittämässä Japanin ja Saksan salaista diplomaattikirjeenvaihtoa.</w:t>
      </w:r>
    </w:p>
    <w:p>
      <w:r>
        <w:rPr>
          <w:b/>
        </w:rPr>
        <w:t xml:space="preserve">Kysymys 0</w:t>
      </w:r>
    </w:p>
    <w:p>
      <w:r>
        <w:t xml:space="preserve">Kuka hallitsi Indokiinaa vuonna 1940?</w:t>
      </w:r>
    </w:p>
    <w:p>
      <w:r>
        <w:rPr>
          <w:b/>
        </w:rPr>
        <w:t xml:space="preserve">Kysymys 1</w:t>
      </w:r>
    </w:p>
    <w:p>
      <w:r>
        <w:t xml:space="preserve">Milloin Japani hyökkäsi Indokiinaan?</w:t>
      </w:r>
    </w:p>
    <w:p>
      <w:r>
        <w:rPr>
          <w:b/>
        </w:rPr>
        <w:t xml:space="preserve">Kysymys 2</w:t>
      </w:r>
    </w:p>
    <w:p>
      <w:r>
        <w:t xml:space="preserve">Keitä olivat akselivallat Japanin ohella vuonna 1940?</w:t>
      </w:r>
    </w:p>
    <w:p>
      <w:r>
        <w:rPr>
          <w:b/>
        </w:rPr>
        <w:t xml:space="preserve">Kysymys 3</w:t>
      </w:r>
    </w:p>
    <w:p>
      <w:r>
        <w:t xml:space="preserve">Tekivätkö Japani ja Saksa läheistä yhteistyötä ennen vuotta 1944?</w:t>
      </w:r>
    </w:p>
    <w:p>
      <w:r>
        <w:rPr>
          <w:b/>
        </w:rPr>
        <w:t xml:space="preserve">Kysymys 4</w:t>
      </w:r>
    </w:p>
    <w:p>
      <w:r>
        <w:t xml:space="preserve">Milloin Japani valtasi Indokiinan?</w:t>
      </w:r>
    </w:p>
    <w:p>
      <w:r>
        <w:rPr>
          <w:b/>
        </w:rPr>
        <w:t xml:space="preserve">Kysymys 5</w:t>
      </w:r>
    </w:p>
    <w:p>
      <w:r>
        <w:t xml:space="preserve">Kuka hallitsi Indokiinaa ennen Japanin valtausta?</w:t>
      </w:r>
    </w:p>
    <w:p>
      <w:r>
        <w:rPr>
          <w:b/>
        </w:rPr>
        <w:t xml:space="preserve">Kysymys 6</w:t>
      </w:r>
    </w:p>
    <w:p>
      <w:r>
        <w:t xml:space="preserve">Milloin Japanista tuli akselivalta?</w:t>
      </w:r>
    </w:p>
    <w:p>
      <w:r>
        <w:rPr>
          <w:b/>
        </w:rPr>
        <w:t xml:space="preserve">Kysymys 7</w:t>
      </w:r>
    </w:p>
    <w:p>
      <w:r>
        <w:t xml:space="preserve">Kuinka monta valtiota kuului akselivaltoihin?</w:t>
      </w:r>
    </w:p>
    <w:p>
      <w:r>
        <w:rPr>
          <w:b/>
        </w:rPr>
        <w:t xml:space="preserve">Kysymys 8</w:t>
      </w:r>
    </w:p>
    <w:p>
      <w:r>
        <w:t xml:space="preserve">Kuinka paljon Japanin ja Saksan välillä oli koordinointia?</w:t>
      </w:r>
    </w:p>
    <w:p>
      <w:r>
        <w:rPr>
          <w:b/>
        </w:rPr>
        <w:t xml:space="preserve">Teksti numero 9</w:t>
      </w:r>
    </w:p>
    <w:p>
      <w:r>
        <w:t xml:space="preserve">Sota siirtyi uuteen vaiheeseen, kun japanilaiset kärsivät ennennäkemättömän tappion Suixian-Zaoyangin taistelussa ja ensimmäisessä Changshan taistelussa. Näiden voittojen jälkeen Kiinan kansallismieliset joukot käynnistivät laajamittaisen vastahyökkäyksen vuoden 1940 alussa, mutta Japanin </w:t>
      </w:r>
      <w:r>
        <w:t xml:space="preserve">armeija torjui sen </w:t>
      </w:r>
      <w:r>
        <w:rPr>
          <w:color w:val="A9A9A9"/>
        </w:rPr>
        <w:t xml:space="preserve">alhaisen sotilaallis-teollisen kapasiteetin </w:t>
      </w:r>
      <w:r>
        <w:t xml:space="preserve">vuoksi maaliskuun 1940 lopulla. Elokuussa 1940 kiinalaiset kommunistit aloittivat hyökkäyksen Keski-Kiinassa; vastatoimena Japani aloitti </w:t>
      </w:r>
      <w:r>
        <w:t xml:space="preserve">miehitetyillä alueilla </w:t>
      </w:r>
      <w:r>
        <w:rPr>
          <w:color w:val="DCDCDC"/>
        </w:rPr>
        <w:t xml:space="preserve">"kolmen kaiken politiikan" (</w:t>
      </w:r>
      <w:r>
        <w:rPr>
          <w:color w:val="2F4F4F"/>
        </w:rPr>
        <w:t xml:space="preserve">"Tapa kaikki, polta kaikki, ryöstä kaikki"</w:t>
      </w:r>
      <w:r>
        <w:rPr>
          <w:color w:val="DCDCDC"/>
        </w:rPr>
        <w:t xml:space="preserve">) </w:t>
      </w:r>
      <w:r>
        <w:t xml:space="preserve">vähentääkseen kommunistien inhimillisiä ja aineellisia resursseja. Vuoteen </w:t>
      </w:r>
      <w:r>
        <w:rPr>
          <w:color w:val="556B2F"/>
        </w:rPr>
        <w:t xml:space="preserve">1941 </w:t>
      </w:r>
      <w:r>
        <w:t xml:space="preserve">mennessä </w:t>
      </w:r>
      <w:r>
        <w:t xml:space="preserve">konflikti oli ajautunut pattitilanteeseen</w:t>
      </w:r>
      <w:r>
        <w:rPr>
          <w:color w:val="556B2F"/>
        </w:rPr>
        <w:t xml:space="preserve">.</w:t>
      </w:r>
      <w:r>
        <w:t xml:space="preserve"> Vaikka Japani oli miehittänyt suuren osan Pohjois-, Keski- ja rannikkokiinasta, kansallismielinen hallitus oli vetäytynyt sisämaahan ja perustanut väliaikaisen pääkaupungin </w:t>
      </w:r>
      <w:r>
        <w:rPr>
          <w:color w:val="6B8E23"/>
        </w:rPr>
        <w:t xml:space="preserve">Chungkingiin</w:t>
      </w:r>
      <w:r>
        <w:t xml:space="preserve">, kun taas Kiinan kommunistit hallitsivat edelleen Shaanxin tukikohta-alueita. Lisäksi Japanin hallinta Pohjois- ja Keski-Kiinassa oli jossain määrin hatara, sillä Japani pystyi yleensä valvomaan rautateitä ja suurimpia kaupunkeja ("pisteitä ja linjoja"), mutta sillä ei ollut merkittävää sotilaallista tai hallinnollista läsnäoloa Kiinan laajoilla maaseutualueilla. Japanilaiset huomasivat, että heidän hyökkäyksensä Kiinan vetäytyvää ja uudelleen ryhmittyvää armeijaa vastaan oli pysähtynyt </w:t>
      </w:r>
      <w:r>
        <w:t xml:space="preserve">Lounais-Kiinan </w:t>
      </w:r>
      <w:r>
        <w:rPr>
          <w:color w:val="A0522D"/>
        </w:rPr>
        <w:t xml:space="preserve">vuoristoisessa maastossa</w:t>
      </w:r>
      <w:r>
        <w:t xml:space="preserve">, kun taas </w:t>
      </w:r>
      <w:r>
        <w:rPr>
          <w:color w:val="228B22"/>
        </w:rPr>
        <w:t xml:space="preserve">kommunistit </w:t>
      </w:r>
      <w:r>
        <w:t xml:space="preserve">järjestivät laajaa sissitoimintaa ja sabotoijatoimintaa Pohjois- ja Itä-Kiinassa japanilaisten etulinjan takana.</w:t>
      </w:r>
    </w:p>
    <w:p>
      <w:r>
        <w:rPr>
          <w:b/>
        </w:rPr>
        <w:t xml:space="preserve">Kysymys 0</w:t>
      </w:r>
    </w:p>
    <w:p>
      <w:r>
        <w:t xml:space="preserve">Miksi kiinalaiset lopulta epäonnistuivat vastahyökkäyksissään?</w:t>
      </w:r>
    </w:p>
    <w:p>
      <w:r>
        <w:rPr>
          <w:b/>
        </w:rPr>
        <w:t xml:space="preserve">Kysymys 1</w:t>
      </w:r>
    </w:p>
    <w:p>
      <w:r>
        <w:t xml:space="preserve">Millaista politiikkaa Japani harjoitti vastatoimena Kiinalle?</w:t>
      </w:r>
    </w:p>
    <w:p>
      <w:r>
        <w:rPr>
          <w:b/>
        </w:rPr>
        <w:t xml:space="preserve">Kysymys 2</w:t>
      </w:r>
    </w:p>
    <w:p>
      <w:r>
        <w:t xml:space="preserve">Mikä hidasti japanilaisten hyökkäyksiä Kiinaan?</w:t>
      </w:r>
    </w:p>
    <w:p>
      <w:r>
        <w:rPr>
          <w:b/>
        </w:rPr>
        <w:t xml:space="preserve">Kysymys 3</w:t>
      </w:r>
    </w:p>
    <w:p>
      <w:r>
        <w:t xml:space="preserve">Mihin kaupunkiin Japani perusti väliaikaisen pääkaupungin?</w:t>
      </w:r>
    </w:p>
    <w:p>
      <w:r>
        <w:rPr>
          <w:b/>
        </w:rPr>
        <w:t xml:space="preserve">Kysymys 4</w:t>
      </w:r>
    </w:p>
    <w:p>
      <w:r>
        <w:t xml:space="preserve">Mikä oli Japanin "kolmen kaiken politiikka"?</w:t>
      </w:r>
    </w:p>
    <w:p>
      <w:r>
        <w:rPr>
          <w:b/>
        </w:rPr>
        <w:t xml:space="preserve">Kysymys 5</w:t>
      </w:r>
    </w:p>
    <w:p>
      <w:r>
        <w:t xml:space="preserve">Minä vuonna Kiina ja Japani pääsivät pattitilanteeseen?</w:t>
      </w:r>
    </w:p>
    <w:p>
      <w:r>
        <w:rPr>
          <w:b/>
        </w:rPr>
        <w:t xml:space="preserve">Kysymys 6</w:t>
      </w:r>
    </w:p>
    <w:p>
      <w:r>
        <w:t xml:space="preserve">Missä oli Kiinan väliaikainen pääkaupunki?</w:t>
      </w:r>
    </w:p>
    <w:p>
      <w:r>
        <w:rPr>
          <w:b/>
        </w:rPr>
        <w:t xml:space="preserve">Kysymys 7</w:t>
      </w:r>
    </w:p>
    <w:p>
      <w:r>
        <w:t xml:space="preserve">Mitkä luonnolliset esteet jarruttivat japanilaisten hyökkäystä kiinalaisia vastaan?</w:t>
      </w:r>
    </w:p>
    <w:p>
      <w:r>
        <w:rPr>
          <w:b/>
        </w:rPr>
        <w:t xml:space="preserve">Kysymys 8</w:t>
      </w:r>
    </w:p>
    <w:p>
      <w:r>
        <w:t xml:space="preserve">Mikä ryhmä järjesti sissisotaa japanilaisia vastaan Kiinassa?</w:t>
      </w:r>
    </w:p>
    <w:p>
      <w:r>
        <w:rPr>
          <w:b/>
        </w:rPr>
        <w:t xml:space="preserve">Teksti numero 10</w:t>
      </w:r>
    </w:p>
    <w:p>
      <w:r>
        <w:t xml:space="preserve">Japani tuki useita </w:t>
      </w:r>
      <w:r>
        <w:t xml:space="preserve">nukkehallituksia, joista yhtä johti Wang Jingwei. Japanin Kiinan väestöä kohtaan harjoittama raakalaismainen politiikka, se ei kuitenkaan luovuttanut näille hallituksille todellista valtaa eikä </w:t>
      </w:r>
      <w:r>
        <w:rPr>
          <w:color w:val="DCDCDC"/>
        </w:rPr>
        <w:t xml:space="preserve">tukenut useita </w:t>
      </w:r>
      <w:r>
        <w:t xml:space="preserve">kilpailevia hallituksia, eikä yhdestäkään niistä tullut varteenotettavaa vaihtoehtoa </w:t>
      </w:r>
      <w:r>
        <w:rPr>
          <w:color w:val="556B2F"/>
        </w:rPr>
        <w:t xml:space="preserve">Tšiang Kai-šekin </w:t>
      </w:r>
      <w:r>
        <w:t xml:space="preserve">johtamalle </w:t>
      </w:r>
      <w:r>
        <w:rPr>
          <w:color w:val="2F4F4F"/>
        </w:rPr>
        <w:t xml:space="preserve">kansallismieliselle hallitukselle</w:t>
      </w:r>
      <w:r>
        <w:t xml:space="preserve">. </w:t>
      </w:r>
      <w:r>
        <w:t xml:space="preserve">Alueiden hallinnasta vihollislinjojen takana kilpailevien kiinalaisten kommunististen ja kansallismielisten joukkojen väliset konfliktit huipentuivat </w:t>
      </w:r>
      <w:r>
        <w:rPr>
          <w:color w:val="6B8E23"/>
        </w:rPr>
        <w:t xml:space="preserve">tammikuussa </w:t>
      </w:r>
      <w:r>
        <w:t xml:space="preserve">1941 suureen aseelliseen yhteenottoon</w:t>
      </w:r>
      <w:r>
        <w:t xml:space="preserve">, joka käytännössä lopetti niiden yhteistyön</w:t>
      </w:r>
      <w:r>
        <w:rPr>
          <w:color w:val="6B8E23"/>
        </w:rPr>
        <w:t xml:space="preserve">.</w:t>
      </w:r>
    </w:p>
    <w:p>
      <w:r>
        <w:rPr>
          <w:b/>
        </w:rPr>
        <w:t xml:space="preserve">Kysymys 0</w:t>
      </w:r>
    </w:p>
    <w:p>
      <w:r>
        <w:t xml:space="preserve">Kuka oli kansallismielisen hallituksen johtaja?</w:t>
      </w:r>
    </w:p>
    <w:p>
      <w:r>
        <w:rPr>
          <w:b/>
        </w:rPr>
        <w:t xml:space="preserve">Kysymys 1</w:t>
      </w:r>
    </w:p>
    <w:p>
      <w:r>
        <w:t xml:space="preserve">Milloin kommunististen ja kansallismielisten voimien välinen yhteistyö päättyi?</w:t>
      </w:r>
    </w:p>
    <w:p>
      <w:r>
        <w:rPr>
          <w:b/>
        </w:rPr>
        <w:t xml:space="preserve">Kysymys 2</w:t>
      </w:r>
    </w:p>
    <w:p>
      <w:r>
        <w:t xml:space="preserve">Tukiko Japani kilpailevia hallituksia?</w:t>
      </w:r>
    </w:p>
    <w:p>
      <w:r>
        <w:rPr>
          <w:b/>
        </w:rPr>
        <w:t xml:space="preserve">Kysymys 3</w:t>
      </w:r>
    </w:p>
    <w:p>
      <w:r>
        <w:t xml:space="preserve">Milloin Kiinan kansallismielisten joukkojen ja kommunistien välinen yhteistyö päättyi?</w:t>
      </w:r>
    </w:p>
    <w:p>
      <w:r>
        <w:rPr>
          <w:b/>
        </w:rPr>
        <w:t xml:space="preserve">Kysymys 4</w:t>
      </w:r>
    </w:p>
    <w:p>
      <w:r>
        <w:t xml:space="preserve">Mitä Wang Jingwein hallitusta pidettiin?</w:t>
      </w:r>
    </w:p>
    <w:p>
      <w:r>
        <w:rPr>
          <w:b/>
        </w:rPr>
        <w:t xml:space="preserve">Kysymys 5</w:t>
      </w:r>
    </w:p>
    <w:p>
      <w:r>
        <w:t xml:space="preserve">Mitä hallitusta Tšiang Kai-shek johti?</w:t>
      </w:r>
    </w:p>
    <w:p>
      <w:r>
        <w:rPr>
          <w:b/>
        </w:rPr>
        <w:t xml:space="preserve">Teksti numero 11</w:t>
      </w:r>
    </w:p>
    <w:p>
      <w:r>
        <w:t xml:space="preserve">Japanin sotastrategit olivat jo vuonna 1935 todenneet, että Alankomaiden Itä-Intia oli </w:t>
      </w:r>
      <w:r>
        <w:rPr>
          <w:color w:val="A9A9A9"/>
        </w:rPr>
        <w:t xml:space="preserve">öljyvarantojensa vuoksi </w:t>
      </w:r>
      <w:r>
        <w:t xml:space="preserve">Japanille erittäin tärkeä. Vuoteen </w:t>
      </w:r>
      <w:r>
        <w:rPr>
          <w:color w:val="DCDCDC"/>
        </w:rPr>
        <w:t xml:space="preserve">1940 </w:t>
      </w:r>
      <w:r>
        <w:t xml:space="preserve">mennessä </w:t>
      </w:r>
      <w:r>
        <w:t xml:space="preserve">he olivat laajentaneet tätä käsitystä sisällyttämällä Indokiinan, Malaijan ja Filippiinit osaksi Suur-Itä-Aasian vauraussfääriä</w:t>
      </w:r>
      <w:r>
        <w:rPr>
          <w:color w:val="DCDCDC"/>
        </w:rPr>
        <w:t xml:space="preserve">.</w:t>
      </w:r>
      <w:r>
        <w:t xml:space="preserve"> Japanin joukot lisäsivät joukkojaan Hainanissa, Taiwanissa ja Haiphongissa, Japanin armeijan upseerit puhuivat avoimesti väistämättömästä sodasta, ja </w:t>
      </w:r>
      <w:r>
        <w:rPr>
          <w:color w:val="2F4F4F"/>
        </w:rPr>
        <w:t xml:space="preserve">amiraali </w:t>
      </w:r>
      <w:r>
        <w:rPr>
          <w:color w:val="556B2F"/>
        </w:rPr>
        <w:t xml:space="preserve">Sankichi Takahashin </w:t>
      </w:r>
      <w:r>
        <w:t xml:space="preserve">kerrottiin sanoneen, että välienselvittely Yhdysvaltojen kanssa oli välttämätön.</w:t>
      </w:r>
    </w:p>
    <w:p>
      <w:r>
        <w:rPr>
          <w:b/>
        </w:rPr>
        <w:t xml:space="preserve">Kysymys 0</w:t>
      </w:r>
    </w:p>
    <w:p>
      <w:r>
        <w:t xml:space="preserve">Kuka japanilainen amiraali katsoi, että oli välttämätöntä ryhtyä sotaan Yhdysvaltoja vastaan?</w:t>
      </w:r>
    </w:p>
    <w:p>
      <w:r>
        <w:rPr>
          <w:b/>
        </w:rPr>
        <w:t xml:space="preserve">Kysymys 1</w:t>
      </w:r>
    </w:p>
    <w:p>
      <w:r>
        <w:t xml:space="preserve">Miksi Alankomaiden Itä-Intia oli tärkeä Japanille?</w:t>
      </w:r>
    </w:p>
    <w:p>
      <w:r>
        <w:rPr>
          <w:b/>
        </w:rPr>
        <w:t xml:space="preserve">Kysymys 2</w:t>
      </w:r>
    </w:p>
    <w:p>
      <w:r>
        <w:t xml:space="preserve">Minä vuonna Suur-Itä-Aasian vaurauden alue laajeni?</w:t>
      </w:r>
    </w:p>
    <w:p>
      <w:r>
        <w:rPr>
          <w:b/>
        </w:rPr>
        <w:t xml:space="preserve">Kysymys 3</w:t>
      </w:r>
    </w:p>
    <w:p>
      <w:r>
        <w:t xml:space="preserve">Mikä oli Alankomaiden Itä-Intian merkitys Japanille?</w:t>
      </w:r>
    </w:p>
    <w:p>
      <w:r>
        <w:rPr>
          <w:b/>
        </w:rPr>
        <w:t xml:space="preserve">Kysymys 4</w:t>
      </w:r>
    </w:p>
    <w:p>
      <w:r>
        <w:t xml:space="preserve">Kuka sanoi, että Japanin ja Yhdysvaltojen välinen välienselvittely olisi tarpeen?</w:t>
      </w:r>
    </w:p>
    <w:p>
      <w:r>
        <w:rPr>
          <w:b/>
        </w:rPr>
        <w:t xml:space="preserve">Kysymys 5</w:t>
      </w:r>
    </w:p>
    <w:p>
      <w:r>
        <w:t xml:space="preserve">Mihin vuoteen mennessä japanilaiset strategit laajensivat käsitystään Suur-Itä-Aasian vaurauden alueesta?</w:t>
      </w:r>
    </w:p>
    <w:p>
      <w:r>
        <w:rPr>
          <w:b/>
        </w:rPr>
        <w:t xml:space="preserve">Teksti numero 12</w:t>
      </w:r>
    </w:p>
    <w:p>
      <w:r>
        <w:rPr>
          <w:color w:val="A9A9A9"/>
        </w:rPr>
        <w:t xml:space="preserve">Pyrkiessään estämään Japanin militarismia </w:t>
      </w:r>
      <w:r>
        <w:t xml:space="preserve">länsivallat, mukaan lukien Australia, Yhdysvallat, Iso-Britannia ja Alankomaiden maanpaossa oleva hallitus, joka hallitsi öljyrikkaita Alankomaiden Itä-Intiaa, </w:t>
      </w:r>
      <w:r>
        <w:rPr>
          <w:color w:val="DCDCDC"/>
        </w:rPr>
        <w:t xml:space="preserve">lopettivat öljyn, rautamalmin ja teräksen myynnin Japanille</w:t>
      </w:r>
      <w:r>
        <w:t xml:space="preserve">, mikä </w:t>
      </w:r>
      <w:r>
        <w:rPr>
          <w:color w:val="2F4F4F"/>
        </w:rPr>
        <w:t xml:space="preserve">esti Japania saamasta raaka-aineita, joita se tarvitsi jatkaakseen toimintaansa </w:t>
      </w:r>
      <w:r>
        <w:t xml:space="preserve">Kiinassa ja Ranskan Indokiinassa. Japanin hallitus ja kansallismieliset pitivät näitä kauppasaartoja </w:t>
      </w:r>
      <w:r>
        <w:rPr>
          <w:color w:val="556B2F"/>
        </w:rPr>
        <w:t xml:space="preserve">aggressiivisina tekoina</w:t>
      </w:r>
      <w:r>
        <w:t xml:space="preserve">; tuontiöljyn osuus </w:t>
      </w:r>
      <w:r>
        <w:t xml:space="preserve">kotimaisesta kulutuksesta oli </w:t>
      </w:r>
      <w:r>
        <w:rPr>
          <w:color w:val="6B8E23"/>
        </w:rPr>
        <w:t xml:space="preserve">noin 80 prosenttia</w:t>
      </w:r>
      <w:r>
        <w:t xml:space="preserve">, ja ilman sitä Japanin talous, sotilaallisesta toiminnasta puhumattakaan, olisi pysähtynyt. Japanin tiedotusvälineet alkoivat sotilaspropagandistien vaikutuksesta[nb 10] kutsua kauppasaartoja </w:t>
      </w:r>
      <w:r>
        <w:rPr>
          <w:color w:val="A0522D"/>
        </w:rPr>
        <w:t xml:space="preserve">"</w:t>
      </w:r>
      <w:r>
        <w:t xml:space="preserve">ABCD-saartoiksi" tai </w:t>
      </w:r>
      <w:r>
        <w:rPr>
          <w:color w:val="228B22"/>
        </w:rPr>
        <w:t xml:space="preserve">"ABCD-linjaksi"</w:t>
      </w:r>
      <w:r>
        <w:t xml:space="preserve">.</w:t>
      </w:r>
    </w:p>
    <w:p>
      <w:r>
        <w:rPr>
          <w:b/>
        </w:rPr>
        <w:t xml:space="preserve">Kysymys 0</w:t>
      </w:r>
    </w:p>
    <w:p>
      <w:r>
        <w:t xml:space="preserve">Mitä länsimaat tekivät Japanin pelottamiseksi Kiinassa ja Ranskan Indokiinassa?</w:t>
      </w:r>
    </w:p>
    <w:p>
      <w:r>
        <w:rPr>
          <w:b/>
        </w:rPr>
        <w:t xml:space="preserve">Kysymys 1</w:t>
      </w:r>
    </w:p>
    <w:p>
      <w:r>
        <w:t xml:space="preserve">Miksi toimitusten kieltäminen oli tärkeää länsimaille?</w:t>
      </w:r>
    </w:p>
    <w:p>
      <w:r>
        <w:rPr>
          <w:b/>
        </w:rPr>
        <w:t xml:space="preserve">Kysymys 2</w:t>
      </w:r>
    </w:p>
    <w:p>
      <w:r>
        <w:t xml:space="preserve">Millä nimellä japanilaiset tiedotusvälineet kutsuivat näitä kauppasaartoja?</w:t>
      </w:r>
    </w:p>
    <w:p>
      <w:r>
        <w:rPr>
          <w:b/>
        </w:rPr>
        <w:t xml:space="preserve">Kysymys 3</w:t>
      </w:r>
    </w:p>
    <w:p>
      <w:r>
        <w:t xml:space="preserve">Miksi länsivallat lopettivat resurssien myynnin Japanille?</w:t>
      </w:r>
    </w:p>
    <w:p>
      <w:r>
        <w:rPr>
          <w:b/>
        </w:rPr>
        <w:t xml:space="preserve">Kysymys 4</w:t>
      </w:r>
    </w:p>
    <w:p>
      <w:r>
        <w:t xml:space="preserve">Miten Japani suhtautui länsimaisiin kauppasaartoihin?</w:t>
      </w:r>
    </w:p>
    <w:p>
      <w:r>
        <w:rPr>
          <w:b/>
        </w:rPr>
        <w:t xml:space="preserve">Kysymys 5</w:t>
      </w:r>
    </w:p>
    <w:p>
      <w:r>
        <w:t xml:space="preserve">Kuinka monta prosenttia öljystä oli Japanin kotimaista kulutusta?</w:t>
      </w:r>
    </w:p>
    <w:p>
      <w:r>
        <w:rPr>
          <w:b/>
        </w:rPr>
        <w:t xml:space="preserve">Kysymys 6</w:t>
      </w:r>
    </w:p>
    <w:p>
      <w:r>
        <w:t xml:space="preserve">Millä nimellä japanilaiset tiedotusvälineet kutsuivat kauppasaartoja?</w:t>
      </w:r>
    </w:p>
    <w:p>
      <w:r>
        <w:rPr>
          <w:b/>
        </w:rPr>
        <w:t xml:space="preserve">Teksti numero 13</w:t>
      </w:r>
    </w:p>
    <w:p>
      <w:r>
        <w:t xml:space="preserve">Japanin johto oli tietoinen siitä, että täydellinen sotilaallinen voitto perinteisessä mielessä Yhdysvaltoja vastaan oli </w:t>
      </w:r>
      <w:r>
        <w:rPr>
          <w:color w:val="A9A9A9"/>
        </w:rPr>
        <w:t xml:space="preserve">mahdotonta</w:t>
      </w:r>
      <w:r>
        <w:t xml:space="preserve">; vaihtoehtona olisi ollut neuvottelut rauhasta ensimmäisten voittojen jälkeen, mikä olisi </w:t>
      </w:r>
      <w:r>
        <w:rPr>
          <w:color w:val="DCDCDC"/>
        </w:rPr>
        <w:t xml:space="preserve">tunnustanut </w:t>
      </w:r>
      <w:r>
        <w:rPr>
          <w:color w:val="2F4F4F"/>
        </w:rPr>
        <w:t xml:space="preserve">Japanin hegemonian Aasiassa</w:t>
      </w:r>
      <w:r>
        <w:rPr>
          <w:color w:val="DCDCDC"/>
        </w:rPr>
        <w:t xml:space="preserve">. </w:t>
      </w:r>
      <w:r>
        <w:t xml:space="preserve">Itse asiassa keisarillinen päämaja totesi, että jos amerikkalaisten kanssa päästäisiin hyväksyttäviin neuvotteluihin, hyökkäykset oli </w:t>
      </w:r>
      <w:r>
        <w:rPr>
          <w:color w:val="556B2F"/>
        </w:rPr>
        <w:t xml:space="preserve">peruttava - </w:t>
      </w:r>
      <w:r>
        <w:t xml:space="preserve">vaikka hyökkäyskäsky olisi jo annettu</w:t>
      </w:r>
      <w:r>
        <w:rPr>
          <w:color w:val="556B2F"/>
        </w:rPr>
        <w:t xml:space="preserve">.</w:t>
      </w:r>
      <w:r>
        <w:t xml:space="preserve"> Japanin johto pyrki perustamaan Amerikan vastaisen sodan käymisen </w:t>
      </w:r>
      <w:r>
        <w:rPr>
          <w:color w:val="6B8E23"/>
        </w:rPr>
        <w:t xml:space="preserve">historiallisiin kokemuksiin </w:t>
      </w:r>
      <w:r>
        <w:t xml:space="preserve">menestyksekkäistä sodista Kiinaa (1894-95) ja Venäjää (1904-05) vastaan, joissa molemmissa vahva mantereella sijaitseva suurvalta </w:t>
      </w:r>
      <w:r>
        <w:rPr>
          <w:color w:val="A0522D"/>
        </w:rPr>
        <w:t xml:space="preserve">voitettiin saavuttamalla rajalliset sotilaalliset tavoitteet, ei täydellisellä valloituksella</w:t>
      </w:r>
      <w:r>
        <w:t xml:space="preserve">.</w:t>
      </w:r>
    </w:p>
    <w:p>
      <w:r>
        <w:rPr>
          <w:b/>
        </w:rPr>
        <w:t xml:space="preserve">Kysymys 0</w:t>
      </w:r>
    </w:p>
    <w:p>
      <w:r>
        <w:t xml:space="preserve">Mitä Japani saavuttaisi rauhalla ensimmäisten voittojensa jälkeen?</w:t>
      </w:r>
    </w:p>
    <w:p>
      <w:r>
        <w:rPr>
          <w:b/>
        </w:rPr>
        <w:t xml:space="preserve">Kysymys 1</w:t>
      </w:r>
    </w:p>
    <w:p>
      <w:r>
        <w:t xml:space="preserve">Mikä oli Japanin strateginen tavoite hyökätessään Amerikkaan?</w:t>
      </w:r>
    </w:p>
    <w:p>
      <w:r>
        <w:rPr>
          <w:b/>
        </w:rPr>
        <w:t xml:space="preserve">Kysymys 2</w:t>
      </w:r>
    </w:p>
    <w:p>
      <w:r>
        <w:t xml:space="preserve">Uskoivatko japanilaiset voivansa voittaa Yhdysvallat?</w:t>
      </w:r>
    </w:p>
    <w:p>
      <w:r>
        <w:rPr>
          <w:b/>
        </w:rPr>
        <w:t xml:space="preserve">Kysymys 3</w:t>
      </w:r>
    </w:p>
    <w:p>
      <w:r>
        <w:t xml:space="preserve">Mitkä olivat Japanin sotilasjohdon mielestä mahdollisuudet täydelliseen sotilaalliseen voittoon Yhdysvalloista?</w:t>
      </w:r>
    </w:p>
    <w:p>
      <w:r>
        <w:rPr>
          <w:b/>
        </w:rPr>
        <w:t xml:space="preserve">Kysymys 4</w:t>
      </w:r>
    </w:p>
    <w:p>
      <w:r>
        <w:t xml:space="preserve">Mitä Japani halusi tunnustaa suunnitelluissa rauhanneuvotteluissa ensimmäisten voittojensa jälkeen?</w:t>
      </w:r>
    </w:p>
    <w:p>
      <w:r>
        <w:rPr>
          <w:b/>
        </w:rPr>
        <w:t xml:space="preserve">Kysymys 5</w:t>
      </w:r>
    </w:p>
    <w:p>
      <w:r>
        <w:t xml:space="preserve">Jos Japanin ja Yhdysvaltojen välillä päästäisiin hyväksyttäviin neuvotteluihin, mitä hyökkäysten suhteen tehtäisiin?</w:t>
      </w:r>
    </w:p>
    <w:p>
      <w:r>
        <w:rPr>
          <w:b/>
        </w:rPr>
        <w:t xml:space="preserve">Kysymys 6</w:t>
      </w:r>
    </w:p>
    <w:p>
      <w:r>
        <w:t xml:space="preserve">Mihin perustui sodan käyminen Yhdysvaltoja vastaan?</w:t>
      </w:r>
    </w:p>
    <w:p>
      <w:r>
        <w:rPr>
          <w:b/>
        </w:rPr>
        <w:t xml:space="preserve">Teksti numero 14</w:t>
      </w:r>
    </w:p>
    <w:p>
      <w:r>
        <w:t xml:space="preserve">Varhain </w:t>
      </w:r>
      <w:r>
        <w:rPr>
          <w:color w:val="A9A9A9"/>
        </w:rPr>
        <w:t xml:space="preserve">7. joulukuuta </w:t>
      </w:r>
      <w:r>
        <w:t xml:space="preserve">(Havaijin aikaa) Japani teki Pearl Harboriin ilman nimenomaista varoitusta yllätyshyökkäyksen, joka rampautti Yhdysvaltain Tyynenmeren laivaston ja jätti </w:t>
      </w:r>
      <w:r>
        <w:rPr>
          <w:color w:val="DCDCDC"/>
        </w:rPr>
        <w:t xml:space="preserve">kahdeksan </w:t>
      </w:r>
      <w:r>
        <w:t xml:space="preserve">amerikkalaista taistelulaivaa toimintakyvyttömäksi, </w:t>
      </w:r>
      <w:r>
        <w:rPr>
          <w:color w:val="2F4F4F"/>
        </w:rPr>
        <w:t xml:space="preserve">188 </w:t>
      </w:r>
      <w:r>
        <w:t xml:space="preserve">amerikkalaista lentokonetta tuhoutui ja </w:t>
      </w:r>
      <w:r>
        <w:rPr>
          <w:color w:val="556B2F"/>
        </w:rPr>
        <w:t xml:space="preserve">2 403 </w:t>
      </w:r>
      <w:r>
        <w:t xml:space="preserve">Yhdysvaltain kansalaista kuoli. Hyökkäyksen aikaan Yhdysvallat </w:t>
      </w:r>
      <w:r>
        <w:rPr>
          <w:color w:val="6B8E23"/>
        </w:rPr>
        <w:t xml:space="preserve">ei ollut virallisesti sodassa </w:t>
      </w:r>
      <w:r>
        <w:t xml:space="preserve">missään päin maailmaa, mikä tarkoittaa sitä, että japanilaisten hyökkäyksen Pearl Harborissa tappamat ihmiset ja tuhoama omaisuus eivät olleet taistelijoita.[nb 11] Japanilaiset olivat veikkailleet, että näin äkillisen ja massiivisen iskun kohdatessaan Yhdysvallat suostuisi neuvotteluratkaisuun ja </w:t>
      </w:r>
      <w:r>
        <w:rPr>
          <w:color w:val="A0522D"/>
        </w:rPr>
        <w:t xml:space="preserve">antaisi Japanille vapaat kädet Aasiassa</w:t>
      </w:r>
      <w:r>
        <w:t xml:space="preserve">. Tämä uhkapeli ei kannattanut. Amerikkalaisten tappiot olivat pienemmät kuin alun perin luultiin: Amerikkalaiset </w:t>
      </w:r>
      <w:r>
        <w:rPr>
          <w:color w:val="228B22"/>
        </w:rPr>
        <w:t xml:space="preserve">lentotukialukset, </w:t>
      </w:r>
      <w:r>
        <w:t xml:space="preserve">jotka osoittautuisivat taistelulaivoja tärkeämmiksi, olivat </w:t>
      </w:r>
      <w:r>
        <w:rPr>
          <w:color w:val="191970"/>
        </w:rPr>
        <w:t xml:space="preserve">merellä</w:t>
      </w:r>
      <w:r>
        <w:t xml:space="preserve">, ja laivaston elintärkeä infrastruktuuri (polttoöljysäiliöt, telakkatilat ja voimalaitos), sukellusvenetukikohta ja signaalitiedusteluyksiköt säilyivät vahingoittumattomina. Japanin varasuunnitelma, jossa se luotti kulutussotaan saadakseen Yhdysvallat suostumaan, oli IJN:n kyvykkyyden yläpuolella.</w:t>
      </w:r>
    </w:p>
    <w:p>
      <w:r>
        <w:rPr>
          <w:b/>
        </w:rPr>
        <w:t xml:space="preserve">Kysymys 0</w:t>
      </w:r>
    </w:p>
    <w:p>
      <w:r>
        <w:t xml:space="preserve">Kuinka monta yhdysvaltalaista taistelulaivaa joutui toimintakyvyttömäksi Pearl Harborin hyökkäyksissä?</w:t>
      </w:r>
    </w:p>
    <w:p>
      <w:r>
        <w:rPr>
          <w:b/>
        </w:rPr>
        <w:t xml:space="preserve">Kysymys 1</w:t>
      </w:r>
    </w:p>
    <w:p>
      <w:r>
        <w:t xml:space="preserve">Kuinka monta amerikkalaista kuoli Pearl Harborin hyökkäyksissä?</w:t>
      </w:r>
    </w:p>
    <w:p>
      <w:r>
        <w:rPr>
          <w:b/>
        </w:rPr>
        <w:t xml:space="preserve">Kysymys 2</w:t>
      </w:r>
    </w:p>
    <w:p>
      <w:r>
        <w:t xml:space="preserve">Oliko Amerikka sodassa, kun Japani hyökkäsi Pearl Harboriin?</w:t>
      </w:r>
    </w:p>
    <w:p>
      <w:r>
        <w:rPr>
          <w:b/>
        </w:rPr>
        <w:t xml:space="preserve">Kysymys 3</w:t>
      </w:r>
    </w:p>
    <w:p>
      <w:r>
        <w:t xml:space="preserve">Miksi Japani hyökkäsi Amerikkaan?</w:t>
      </w:r>
    </w:p>
    <w:p>
      <w:r>
        <w:rPr>
          <w:b/>
        </w:rPr>
        <w:t xml:space="preserve">Kysymys 4</w:t>
      </w:r>
    </w:p>
    <w:p>
      <w:r>
        <w:t xml:space="preserve">Mitkä olivat elintärkeimmät amerikkalaiset alukset hyökkäyksen aikaan?</w:t>
      </w:r>
    </w:p>
    <w:p>
      <w:r>
        <w:rPr>
          <w:b/>
        </w:rPr>
        <w:t xml:space="preserve">Kysymys 5</w:t>
      </w:r>
    </w:p>
    <w:p>
      <w:r>
        <w:t xml:space="preserve">Milloin Japani aloitti hyökkäyksen Pearl Harboriin?</w:t>
      </w:r>
    </w:p>
    <w:p>
      <w:r>
        <w:rPr>
          <w:b/>
        </w:rPr>
        <w:t xml:space="preserve">Kysymys 6</w:t>
      </w:r>
    </w:p>
    <w:p>
      <w:r>
        <w:t xml:space="preserve">Kuinka monta amerikkalaista taistelulaivaa joutui toimintakyvyttömäksi Japanin Pearl Harboriin tekemässä hyökkäyksessä?</w:t>
      </w:r>
    </w:p>
    <w:p>
      <w:r>
        <w:rPr>
          <w:b/>
        </w:rPr>
        <w:t xml:space="preserve">Kysymys 7</w:t>
      </w:r>
    </w:p>
    <w:p>
      <w:r>
        <w:t xml:space="preserve">Kuinka monta Yhdysvaltain kansalaista kuoli Japanin Pearl Harboriin tekemässä hyökkäyksessä?</w:t>
      </w:r>
    </w:p>
    <w:p>
      <w:r>
        <w:rPr>
          <w:b/>
        </w:rPr>
        <w:t xml:space="preserve">Kysymys 8</w:t>
      </w:r>
    </w:p>
    <w:p>
      <w:r>
        <w:t xml:space="preserve">Kuinka monta lentokonetta Yhdysvallat menetti Japanin Pearl Harboriin tekemässä hyökkäyksessä?</w:t>
      </w:r>
    </w:p>
    <w:p>
      <w:r>
        <w:rPr>
          <w:b/>
        </w:rPr>
        <w:t xml:space="preserve">Kysymys 9</w:t>
      </w:r>
    </w:p>
    <w:p>
      <w:r>
        <w:t xml:space="preserve">Missä amerikkalaiset lentotukialukset olivat Japanin Pearl Harboriin tekemän hyökkäyksen aikana?</w:t>
      </w:r>
    </w:p>
    <w:p>
      <w:r>
        <w:rPr>
          <w:b/>
        </w:rPr>
        <w:t xml:space="preserve">Teksti numero 15</w:t>
      </w:r>
    </w:p>
    <w:p>
      <w:r>
        <w:t xml:space="preserve">Ennen Pearl Harboriin kohdistunutta hyökkäystä </w:t>
      </w:r>
      <w:r>
        <w:rPr>
          <w:color w:val="A9A9A9"/>
        </w:rPr>
        <w:t xml:space="preserve">800 000-jäseninen </w:t>
      </w:r>
      <w:r>
        <w:rPr>
          <w:color w:val="DCDCDC"/>
        </w:rPr>
        <w:t xml:space="preserve">America First -komitea </w:t>
      </w:r>
      <w:r>
        <w:t xml:space="preserve">vastusti kiivaasti Yhdysvaltojen puuttumista Euroopan konfliktiin, vaikka Yhdysvallat myi sotilaallista apua Britannialle ja Neuvostoliitolle </w:t>
      </w:r>
      <w:r>
        <w:rPr>
          <w:color w:val="2F4F4F"/>
        </w:rPr>
        <w:t xml:space="preserve">Lend-Lease-ohjelman</w:t>
      </w:r>
      <w:r>
        <w:t xml:space="preserve"> kautta</w:t>
      </w:r>
      <w:r>
        <w:t xml:space="preserve">. Sodan vastustaminen Yhdysvalloissa katosi hyökkäyksen jälkeen. </w:t>
      </w:r>
      <w:r>
        <w:t xml:space="preserve">Yhdysvallat, Yhdistynyt kuningaskunta, Kanada ja Alankomaat julistivat sodan Japanille </w:t>
      </w:r>
      <w:r>
        <w:rPr>
          <w:color w:val="556B2F"/>
        </w:rPr>
        <w:t xml:space="preserve">8. joulukuuta</w:t>
      </w:r>
      <w:r>
        <w:t xml:space="preserve">, ja Kiina ja Australia seuraavana päivänä. </w:t>
      </w:r>
      <w:r>
        <w:rPr>
          <w:color w:val="6B8E23"/>
        </w:rPr>
        <w:t xml:space="preserve">Neljä </w:t>
      </w:r>
      <w:r>
        <w:rPr>
          <w:color w:val="A0522D"/>
        </w:rPr>
        <w:t xml:space="preserve">päivää </w:t>
      </w:r>
      <w:r>
        <w:t xml:space="preserve">Pearl Harborin jälkeen natsi-Saksa ja fasistinen Italia julistivat sodan Yhdysvalloille ja vetivät maan mukaan kahden sotatoimialueen sotaan</w:t>
      </w:r>
      <w:r>
        <w:rPr>
          <w:color w:val="6B8E23"/>
        </w:rPr>
        <w:t xml:space="preserve">.</w:t>
      </w:r>
      <w:r>
        <w:t xml:space="preserve"> Tätä pidetään yleisesti suurena </w:t>
      </w:r>
      <w:r>
        <w:rPr>
          <w:color w:val="228B22"/>
        </w:rPr>
        <w:t xml:space="preserve">strategisena kömmähdyksenä, sillä </w:t>
      </w:r>
      <w:r>
        <w:t xml:space="preserve">se kumosi sen hyödyn, jonka Saksa sai Japanin harhauttamisesta Yhdysvaltoihin (joka oli ennustettu kuukausia aiemmin </w:t>
      </w:r>
      <w:r>
        <w:rPr>
          <w:color w:val="191970"/>
        </w:rPr>
        <w:t xml:space="preserve">komentaja Arthur McCollumin</w:t>
      </w:r>
      <w:r>
        <w:t xml:space="preserve"> muistiossa</w:t>
      </w:r>
      <w:r>
        <w:t xml:space="preserve">)[nb 12], sekä Britannialle annettavan avun vähentämisen, jonka sekä kongressi että Hitler olivat onnistuneet välttämään yli vuoden kestäneiden keskinäisten provokaatioiden aikana ja joka muuten olisi johtanut tähän.</w:t>
      </w:r>
    </w:p>
    <w:p>
      <w:r>
        <w:rPr>
          <w:b/>
        </w:rPr>
        <w:t xml:space="preserve">Kysymys 0</w:t>
      </w:r>
    </w:p>
    <w:p>
      <w:r>
        <w:t xml:space="preserve">Minkä ohjelman avulla Amerikka saattoi myydä sotatarvikkeita Britannialle ja Neuvostoliitolle?</w:t>
      </w:r>
    </w:p>
    <w:p>
      <w:r>
        <w:rPr>
          <w:b/>
        </w:rPr>
        <w:t xml:space="preserve">Kysymys 1</w:t>
      </w:r>
    </w:p>
    <w:p>
      <w:r>
        <w:t xml:space="preserve">Minä päivänä Yhdysvallat ja sen liittolaiset julistivat sodan Japanille?</w:t>
      </w:r>
    </w:p>
    <w:p>
      <w:r>
        <w:rPr>
          <w:b/>
        </w:rPr>
        <w:t xml:space="preserve">Kysymys 2</w:t>
      </w:r>
    </w:p>
    <w:p>
      <w:r>
        <w:t xml:space="preserve">Kuinka kauan Pearl Harborin iskujen jälkeen Saksa ja Italia julistivat sodan?</w:t>
      </w:r>
    </w:p>
    <w:p>
      <w:r>
        <w:rPr>
          <w:b/>
        </w:rPr>
        <w:t xml:space="preserve">Kysymys 3</w:t>
      </w:r>
    </w:p>
    <w:p>
      <w:r>
        <w:t xml:space="preserve">Pidettiinkö Saksan sodanjulistusta Yhdysvalloille järkevänä strategiana?</w:t>
      </w:r>
    </w:p>
    <w:p>
      <w:r>
        <w:rPr>
          <w:b/>
        </w:rPr>
        <w:t xml:space="preserve">Kysymys 4</w:t>
      </w:r>
    </w:p>
    <w:p>
      <w:r>
        <w:t xml:space="preserve">Kuinka monta jäsentä America First -komitealla oli?</w:t>
      </w:r>
    </w:p>
    <w:p>
      <w:r>
        <w:rPr>
          <w:b/>
        </w:rPr>
        <w:t xml:space="preserve">Kysymys 5</w:t>
      </w:r>
    </w:p>
    <w:p>
      <w:r>
        <w:t xml:space="preserve">Mikä ryhmä vastusti Yhdysvaltain osallistumista Euroopan sotaan?</w:t>
      </w:r>
    </w:p>
    <w:p>
      <w:r>
        <w:rPr>
          <w:b/>
        </w:rPr>
        <w:t xml:space="preserve">Kysymys 6</w:t>
      </w:r>
    </w:p>
    <w:p>
      <w:r>
        <w:t xml:space="preserve">Milloin Yhdysvallat julisti sodan Japanille?</w:t>
      </w:r>
    </w:p>
    <w:p>
      <w:r>
        <w:rPr>
          <w:b/>
        </w:rPr>
        <w:t xml:space="preserve">Kysymys 7</w:t>
      </w:r>
    </w:p>
    <w:p>
      <w:r>
        <w:t xml:space="preserve">Kuinka monta päivää Pearl Harboriin tehdyn hyökkäyksen jälkeen Saksa odotti sodan julistamista Yhdysvalloille?</w:t>
      </w:r>
    </w:p>
    <w:p>
      <w:r>
        <w:rPr>
          <w:b/>
        </w:rPr>
        <w:t xml:space="preserve">Kysymys 8</w:t>
      </w:r>
    </w:p>
    <w:p>
      <w:r>
        <w:t xml:space="preserve">Kuka ennusti Saksan sodanjulistuksen Yhdysvalloille kuukausia aikaisemmin?</w:t>
      </w:r>
    </w:p>
    <w:p>
      <w:r>
        <w:rPr>
          <w:b/>
        </w:rPr>
        <w:t xml:space="preserve">Teksti numero 16</w:t>
      </w:r>
    </w:p>
    <w:p>
      <w:r>
        <w:t xml:space="preserve">Yhdistyneiden kansakuntien </w:t>
      </w:r>
      <w:r>
        <w:rPr>
          <w:color w:val="A9A9A9"/>
        </w:rPr>
        <w:t xml:space="preserve">1. tammikuuta </w:t>
      </w:r>
      <w:r>
        <w:t xml:space="preserve">1942 antaman julistuksen (YK-termin ensimmäinen virallinen käyttö) </w:t>
      </w:r>
      <w:r>
        <w:t xml:space="preserve">jälkeen liittoutuneiden hallitukset nimittivät brittiläisen </w:t>
      </w:r>
      <w:r>
        <w:rPr>
          <w:color w:val="DCDCDC"/>
        </w:rPr>
        <w:t xml:space="preserve">kenraalin Sir Archibald Wavellin </w:t>
      </w:r>
      <w:r>
        <w:t xml:space="preserve">amerikkalais-brittiläis-hollantilais-australialaisen komentokomennon (ABDACOM) johtoon, joka oli liittoutuneiden joukkojen ylin johto Kaakkois-Aasiassa. Näin Wavell sai nimellisesti hallintaansa valtavat joukot, jotka tosin </w:t>
      </w:r>
      <w:r>
        <w:t xml:space="preserve">hajaantuivat Burmasta Filippiineille ja Pohjois-Australiaan ulottuvalle alueelle.</w:t>
      </w:r>
      <w:r>
        <w:t xml:space="preserve"> Muut alueet, kuten Intia, Havaiji ja muu Australia, pysyivät erillisen paikallisen komennon alaisina. </w:t>
      </w:r>
      <w:r>
        <w:rPr>
          <w:color w:val="556B2F"/>
        </w:rPr>
        <w:t xml:space="preserve">Tammikuun 15. </w:t>
      </w:r>
      <w:r>
        <w:t xml:space="preserve">päivänä </w:t>
      </w:r>
      <w:r>
        <w:t xml:space="preserve">Wavell siirtyi </w:t>
      </w:r>
      <w:r>
        <w:rPr>
          <w:color w:val="6B8E23"/>
        </w:rPr>
        <w:t xml:space="preserve">Bandungiin </w:t>
      </w:r>
      <w:r>
        <w:t xml:space="preserve">Jaavalle ja otti ABDACOM:n johtoonsa</w:t>
      </w:r>
      <w:r>
        <w:rPr>
          <w:color w:val="556B2F"/>
        </w:rPr>
        <w:t xml:space="preserve">.</w:t>
      </w:r>
    </w:p>
    <w:p>
      <w:r>
        <w:rPr>
          <w:b/>
        </w:rPr>
        <w:t xml:space="preserve">Kysymys 0</w:t>
      </w:r>
    </w:p>
    <w:p>
      <w:r>
        <w:t xml:space="preserve">Minä päivänä käytettiin ensimmäistä kertaa virallisesti termiä Yhdistyneet Kansakunnat?</w:t>
      </w:r>
    </w:p>
    <w:p>
      <w:r>
        <w:rPr>
          <w:b/>
        </w:rPr>
        <w:t xml:space="preserve">Kysymys 1</w:t>
      </w:r>
    </w:p>
    <w:p>
      <w:r>
        <w:t xml:space="preserve">Kuka nimitettiin komentamaan liittoutuneiden joukkoja Kaakkois-Aasiassa vuonna 1942?</w:t>
      </w:r>
    </w:p>
    <w:p>
      <w:r>
        <w:rPr>
          <w:b/>
        </w:rPr>
        <w:t xml:space="preserve">Kysymys 2</w:t>
      </w:r>
    </w:p>
    <w:p>
      <w:r>
        <w:t xml:space="preserve">Milloin kenraali Wavell otti haltuunsa Kaakkois-Aasian liittoutuneiden joukot?</w:t>
      </w:r>
    </w:p>
    <w:p>
      <w:r>
        <w:rPr>
          <w:b/>
        </w:rPr>
        <w:t xml:space="preserve">Kysymys 3</w:t>
      </w:r>
    </w:p>
    <w:p>
      <w:r>
        <w:t xml:space="preserve">Kuinka levittäytyneitä liittoutuneiden joukot olivat Kaakkois-Aasiassa?</w:t>
      </w:r>
    </w:p>
    <w:p>
      <w:r>
        <w:rPr>
          <w:b/>
        </w:rPr>
        <w:t xml:space="preserve">Kysymys 4</w:t>
      </w:r>
    </w:p>
    <w:p>
      <w:r>
        <w:t xml:space="preserve">Mistä kenraali Wavell komensi liittoutuneiden joukkoja?</w:t>
      </w:r>
    </w:p>
    <w:p>
      <w:r>
        <w:rPr>
          <w:b/>
        </w:rPr>
        <w:t xml:space="preserve">Teksti numero 17</w:t>
      </w:r>
    </w:p>
    <w:p>
      <w:r>
        <w:t xml:space="preserve">Tammikuussa Japani hyökkäsi Burmaan, Alankomaiden Itä-Intiaan, Uuteen-Guineaan ja </w:t>
      </w:r>
      <w:r>
        <w:rPr>
          <w:color w:val="A9A9A9"/>
        </w:rPr>
        <w:t xml:space="preserve">Salomonsaarille </w:t>
      </w:r>
      <w:r>
        <w:t xml:space="preserve">sekä valloitti Manilan, Kuala Lumpurin ja Rabaulin. Kun liittoutuneiden joukot oli ajettu pois Malaijasta, ne yrittivät Singaporessa vastustaa japanilaisia Singaporen taistelussa, mutta antautuivat japanilaisille </w:t>
      </w:r>
      <w:r>
        <w:rPr>
          <w:color w:val="DCDCDC"/>
        </w:rPr>
        <w:t xml:space="preserve">15. helmikuuta </w:t>
      </w:r>
      <w:r>
        <w:t xml:space="preserve">1942</w:t>
      </w:r>
      <w:r>
        <w:t xml:space="preserve">; </w:t>
      </w:r>
      <w:r>
        <w:rPr>
          <w:color w:val="2F4F4F"/>
        </w:rPr>
        <w:t xml:space="preserve">noin 130 000 </w:t>
      </w:r>
      <w:r>
        <w:t xml:space="preserve">intialaista, brittiä, australialaista ja hollantilaista joutui sotavangiksi. Valloitus eteni nopeasti: myös Bali ja Timor kaatuivat helmikuussa. Liittoutuneiden vastarinnan nopea romahtaminen oli jättänyt "ABDA-alueen" kahtia. Wavell erosi ABDACOM:sta </w:t>
      </w:r>
      <w:r>
        <w:rPr>
          <w:color w:val="556B2F"/>
        </w:rPr>
        <w:t xml:space="preserve">25. helmikuuta</w:t>
      </w:r>
      <w:r>
        <w:t xml:space="preserve">, luovutti ABDA-alueen valvonnan paikallisille komentajille ja palasi </w:t>
      </w:r>
      <w:r>
        <w:rPr>
          <w:color w:val="6B8E23"/>
        </w:rPr>
        <w:t xml:space="preserve">Intian ylipäälliköksi</w:t>
      </w:r>
      <w:r>
        <w:t xml:space="preserve">.</w:t>
      </w:r>
    </w:p>
    <w:p>
      <w:r>
        <w:rPr>
          <w:b/>
        </w:rPr>
        <w:t xml:space="preserve">Kysymys 0</w:t>
      </w:r>
    </w:p>
    <w:p>
      <w:r>
        <w:t xml:space="preserve">Mille saarille Japani hyökkäsi?</w:t>
      </w:r>
    </w:p>
    <w:p>
      <w:r>
        <w:rPr>
          <w:b/>
        </w:rPr>
        <w:t xml:space="preserve">Kysymys 1</w:t>
      </w:r>
    </w:p>
    <w:p>
      <w:r>
        <w:t xml:space="preserve">Milloin liittoutuneiden joukot luovuttivat Singaporen japanilaisille?</w:t>
      </w:r>
    </w:p>
    <w:p>
      <w:r>
        <w:rPr>
          <w:b/>
        </w:rPr>
        <w:t xml:space="preserve">Kysymys 2</w:t>
      </w:r>
    </w:p>
    <w:p>
      <w:r>
        <w:t xml:space="preserve">Kuinka monta liittoutuneiden vankia Japani otti Singaporen taistelun jälkeen?</w:t>
      </w:r>
    </w:p>
    <w:p>
      <w:r>
        <w:rPr>
          <w:b/>
        </w:rPr>
        <w:t xml:space="preserve">Kysymys 3</w:t>
      </w:r>
    </w:p>
    <w:p>
      <w:r>
        <w:t xml:space="preserve">Milloin kenraali Wavell erosi Kaakkois-Aasian liittoutuneiden joukkojen komentajan tehtävästä?</w:t>
      </w:r>
    </w:p>
    <w:p>
      <w:r>
        <w:rPr>
          <w:b/>
        </w:rPr>
        <w:t xml:space="preserve">Kysymys 4</w:t>
      </w:r>
    </w:p>
    <w:p>
      <w:r>
        <w:t xml:space="preserve">Mihin virkaan Wavell palasi ABDACOMin palveluksesta erottuaan?</w:t>
      </w:r>
    </w:p>
    <w:p>
      <w:r>
        <w:rPr>
          <w:b/>
        </w:rPr>
        <w:t xml:space="preserve">Teksti numero 18</w:t>
      </w:r>
    </w:p>
    <w:p>
      <w:r>
        <w:t xml:space="preserve">Burmassa britit vetäytyivät voimakkaan paineen alla Rangoonista Intian ja Burman rajalle. Tämä katkaisi Burman tien, joka oli länsiliittoutuneiden huoltolinja Kiinan kansallismielisille. </w:t>
      </w:r>
      <w:r>
        <w:rPr>
          <w:color w:val="A9A9A9"/>
        </w:rPr>
        <w:t xml:space="preserve">Maaliskuussa </w:t>
      </w:r>
      <w:r>
        <w:t xml:space="preserve">1942 </w:t>
      </w:r>
      <w:r>
        <w:t xml:space="preserve">Kiinan sotaretkikunta alkoi hyökätä japanilaisia joukkoja vastaan Pohjois-Burmassa</w:t>
      </w:r>
      <w:r>
        <w:rPr>
          <w:color w:val="A9A9A9"/>
        </w:rPr>
        <w:t xml:space="preserve">.</w:t>
      </w:r>
      <w:r>
        <w:t xml:space="preserve"> Huhtikuun 16. päivänä </w:t>
      </w:r>
      <w:r>
        <w:t xml:space="preserve">Yenangyaungin taistelussa japanilainen 33. divisioona piiritti </w:t>
      </w:r>
      <w:r>
        <w:rPr>
          <w:color w:val="DCDCDC"/>
        </w:rPr>
        <w:t xml:space="preserve">7 000 </w:t>
      </w:r>
      <w:r>
        <w:t xml:space="preserve">brittisotilasta, jotka </w:t>
      </w:r>
      <w:r>
        <w:rPr>
          <w:color w:val="2F4F4F"/>
        </w:rPr>
        <w:t xml:space="preserve">Sun Li-jenin</w:t>
      </w:r>
      <w:r>
        <w:t xml:space="preserve"> johtama kiinalainen 38. divisioona pelasti</w:t>
      </w:r>
      <w:r>
        <w:t xml:space="preserve">. Kiinan kansallismielisten ja kommunistien välinen yhteistyö oli hiipunut Wuhanin taistelun huippuhetkestä, ja näiden kahden osapuolen väliset suhteet olivat menneet huonoon suuntaan molempien pyrkiessä laajentamaan toiminta-aluettaan miehitetyillä alueilla. Kommunistit valtasivat lopulta suurimman osan kansallissississien alueista. Toisaalta joitakin kansallismielisiä yksiköitä käytettiin saartamaan kommunisteja eikä japanilaisia. Lisäksi monet Kiinan kansallismielisten joukoista olivat Chiang Kai-Shekin liittolaisia sotapäälliköitä, mutta eivät suoraan hänen komennossaan. "</w:t>
      </w:r>
      <w:r>
        <w:t xml:space="preserve">Chiangin hallinnassa olleista 1 200 000 sotilaasta vain 650 000 oli suoraan hänen kenraaliensa hallinnassa ja toiset </w:t>
      </w:r>
      <w:r>
        <w:rPr>
          <w:color w:val="556B2F"/>
        </w:rPr>
        <w:t xml:space="preserve">550 000 </w:t>
      </w:r>
      <w:r>
        <w:t xml:space="preserve">sotapäälliköiden hallinnassa, jotka väittivät olevansa lojaaleja hänen hallitukselleen; vahvin joukko oli </w:t>
      </w:r>
      <w:r>
        <w:t xml:space="preserve">320 000 miehen </w:t>
      </w:r>
      <w:r>
        <w:rPr>
          <w:color w:val="6B8E23"/>
        </w:rPr>
        <w:t xml:space="preserve">Szechuanin armeija.</w:t>
      </w:r>
      <w:r>
        <w:t xml:space="preserve"> Tämän armeijan tappio tekisi paljon Chiangin vallan lopettamiseksi." Japanilaiset käyttivät tätä yhtenäisyyden puutetta hyväkseen jatkaakseen hyökkäyksiään.</w:t>
      </w:r>
    </w:p>
    <w:p>
      <w:r>
        <w:rPr>
          <w:b/>
        </w:rPr>
        <w:t xml:space="preserve">Kysymys 0</w:t>
      </w:r>
    </w:p>
    <w:p>
      <w:r>
        <w:t xml:space="preserve">Milloin kiinalaiset hyökkäsivät Burmaan?</w:t>
      </w:r>
    </w:p>
    <w:p>
      <w:r>
        <w:rPr>
          <w:b/>
        </w:rPr>
        <w:t xml:space="preserve">Kysymys 1</w:t>
      </w:r>
    </w:p>
    <w:p>
      <w:r>
        <w:t xml:space="preserve">Kuinka monta brittisotilasta kiinalainen 38. divisioona pelasti 16. huhtikuuta??</w:t>
      </w:r>
    </w:p>
    <w:p>
      <w:r>
        <w:rPr>
          <w:b/>
        </w:rPr>
        <w:t xml:space="preserve">Kysymys 2</w:t>
      </w:r>
    </w:p>
    <w:p>
      <w:r>
        <w:t xml:space="preserve">Kuka johti brittijoukkojen pelastamista Yenangyaungin taistelussa?</w:t>
      </w:r>
    </w:p>
    <w:p>
      <w:r>
        <w:rPr>
          <w:b/>
        </w:rPr>
        <w:t xml:space="preserve">Kysymys 3</w:t>
      </w:r>
    </w:p>
    <w:p>
      <w:r>
        <w:t xml:space="preserve">Kuinka moni Tšiang Kai-Sekin joukoista oli sotapäälliköiden hallinnassa?</w:t>
      </w:r>
    </w:p>
    <w:p>
      <w:r>
        <w:rPr>
          <w:b/>
        </w:rPr>
        <w:t xml:space="preserve">Kysymys 4</w:t>
      </w:r>
    </w:p>
    <w:p>
      <w:r>
        <w:t xml:space="preserve">Mikä oli Tšiang Kai-Sekin vahvin armeija?</w:t>
      </w:r>
    </w:p>
    <w:p>
      <w:r>
        <w:rPr>
          <w:b/>
        </w:rPr>
        <w:t xml:space="preserve">Teksti numero 19</w:t>
      </w:r>
    </w:p>
    <w:p>
      <w:r>
        <w:rPr>
          <w:color w:val="A9A9A9"/>
        </w:rPr>
        <w:t xml:space="preserve">Kaksi </w:t>
      </w:r>
      <w:r>
        <w:t xml:space="preserve">taistelukuntoista australialaista divisioonaa oli matkalla Lähi-idästä Singaporeen</w:t>
      </w:r>
      <w:r>
        <w:rPr>
          <w:color w:val="A9A9A9"/>
        </w:rPr>
        <w:t xml:space="preserve">.</w:t>
      </w:r>
      <w:r>
        <w:t xml:space="preserve"> Churchill halusi, että ne ohjattaisiin </w:t>
      </w:r>
      <w:r>
        <w:rPr>
          <w:color w:val="DCDCDC"/>
        </w:rPr>
        <w:t xml:space="preserve">Burmaan, </w:t>
      </w:r>
      <w:r>
        <w:t xml:space="preserve">mutta Curtin vaati niiden palaamista Australiaan. Vuoden 1942 alussa Japanin keisarillisen laivaston yksiköt ehdottivat hyökkäystä Australiaan. </w:t>
      </w:r>
      <w:r>
        <w:rPr>
          <w:color w:val="2F4F4F"/>
        </w:rPr>
        <w:t xml:space="preserve">Japanin armeija </w:t>
      </w:r>
      <w:r>
        <w:t xml:space="preserve">vastusti suunnitelmaa, ja se hylättiin sen sijaan, että Australia eristettäisiin </w:t>
      </w:r>
      <w:r>
        <w:rPr>
          <w:color w:val="556B2F"/>
        </w:rPr>
        <w:t xml:space="preserve">Yhdysvalloista </w:t>
      </w:r>
      <w:r>
        <w:t xml:space="preserve">saarron avulla etenemällä eteläisen Tyynenmeren kautta. Japanilaiset päättivät hyökätä meritse </w:t>
      </w:r>
      <w:r>
        <w:rPr>
          <w:color w:val="6B8E23"/>
        </w:rPr>
        <w:t xml:space="preserve">Port Moresbyyn</w:t>
      </w:r>
      <w:r>
        <w:t xml:space="preserve">, Australian Papuan alueen pääkaupunkiin, jolloin Pohjois-Australia olisi japanilaisten pommikoneiden kantaman sisällä.</w:t>
      </w:r>
    </w:p>
    <w:p>
      <w:r>
        <w:rPr>
          <w:b/>
        </w:rPr>
        <w:t xml:space="preserve">Kysymys 0</w:t>
      </w:r>
    </w:p>
    <w:p>
      <w:r>
        <w:t xml:space="preserve">Kuinka monta australialaista divisioonaa höyrysi Lähi-idästä Singaporeen?</w:t>
      </w:r>
    </w:p>
    <w:p>
      <w:r>
        <w:rPr>
          <w:b/>
        </w:rPr>
        <w:t xml:space="preserve">Kysymys 1</w:t>
      </w:r>
    </w:p>
    <w:p>
      <w:r>
        <w:t xml:space="preserve">Minne Churchill halusi Singaporeen matkalla olevat australialaiset divisioonat ohjattavan?</w:t>
      </w:r>
    </w:p>
    <w:p>
      <w:r>
        <w:rPr>
          <w:b/>
        </w:rPr>
        <w:t xml:space="preserve">Kysymys 2</w:t>
      </w:r>
    </w:p>
    <w:p>
      <w:r>
        <w:t xml:space="preserve">Mikä japanilainen ryhmä vastusti hyökkäystä Australiaan?</w:t>
      </w:r>
    </w:p>
    <w:p>
      <w:r>
        <w:rPr>
          <w:b/>
        </w:rPr>
        <w:t xml:space="preserve">Kysymys 3</w:t>
      </w:r>
    </w:p>
    <w:p>
      <w:r>
        <w:t xml:space="preserve">Mikä oli Papuan pääkaupunki?</w:t>
      </w:r>
    </w:p>
    <w:p>
      <w:r>
        <w:rPr>
          <w:b/>
        </w:rPr>
        <w:t xml:space="preserve">Kysymys 4</w:t>
      </w:r>
    </w:p>
    <w:p>
      <w:r>
        <w:t xml:space="preserve">Mistä maasta Japani eristi Australian saarrolla?</w:t>
      </w:r>
    </w:p>
    <w:p>
      <w:r>
        <w:rPr>
          <w:b/>
        </w:rPr>
        <w:t xml:space="preserve">Teksti numero 20</w:t>
      </w:r>
    </w:p>
    <w:p>
      <w:r>
        <w:rPr>
          <w:color w:val="A9A9A9"/>
        </w:rPr>
        <w:t xml:space="preserve">Presidentti Franklin Roosevelt </w:t>
      </w:r>
      <w:r>
        <w:t xml:space="preserve">määräsi </w:t>
      </w:r>
      <w:r>
        <w:rPr>
          <w:color w:val="DCDCDC"/>
        </w:rPr>
        <w:t xml:space="preserve">maaliskuussa </w:t>
      </w:r>
      <w:r>
        <w:t xml:space="preserve">1942 kenraali Douglas MacArthurin Filippiineille laatimaan Tyynenmeren puolustussuunnitelman Australian kanssa</w:t>
      </w:r>
      <w:r>
        <w:t xml:space="preserve">. </w:t>
      </w:r>
      <w:r>
        <w:t xml:space="preserve">Curtin suostui asettamaan Australian joukot </w:t>
      </w:r>
      <w:r>
        <w:rPr>
          <w:color w:val="2F4F4F"/>
        </w:rPr>
        <w:t xml:space="preserve">MacArthurin </w:t>
      </w:r>
      <w:r>
        <w:t xml:space="preserve">komentoon</w:t>
      </w:r>
      <w:r>
        <w:t xml:space="preserve">, josta tuli Lounais-Tyynenmeren ylipäällikkö</w:t>
      </w:r>
      <w:r>
        <w:t xml:space="preserve">.</w:t>
      </w:r>
      <w:r>
        <w:t xml:space="preserve"> MacArthur siirsi päämajansa </w:t>
      </w:r>
      <w:r>
        <w:rPr>
          <w:color w:val="556B2F"/>
        </w:rPr>
        <w:t xml:space="preserve">Melbourneen </w:t>
      </w:r>
      <w:r>
        <w:t xml:space="preserve">maaliskuussa 1942, ja amerikkalaiset joukot alkoivat koota joukkojaan Australiaan. Vihollisen merivoimien toiminta saavutti Sydneyn toukokuun 1942 lopulla, kun japanilaiset kääpiösukellusveneet tekivät uskaliaan hyökkäyksen Sydneyn satamaan. Kesäkuun 8. päivänä 1942 </w:t>
      </w:r>
      <w:r>
        <w:rPr>
          <w:color w:val="6B8E23"/>
        </w:rPr>
        <w:t xml:space="preserve">kaksi </w:t>
      </w:r>
      <w:r>
        <w:t xml:space="preserve">japanilaista sukellusvenettä pommitti lyhyesti Sydneyn itäisiä esikaupunkeja ja Newcastlen kaupunkia.</w:t>
      </w:r>
    </w:p>
    <w:p>
      <w:r>
        <w:rPr>
          <w:b/>
        </w:rPr>
        <w:t xml:space="preserve">Kysymys 0</w:t>
      </w:r>
    </w:p>
    <w:p>
      <w:r>
        <w:t xml:space="preserve">Kuka määräsi kenraali MacArthurin tekemään puolustussuunnitelman Australian kanssa?</w:t>
      </w:r>
    </w:p>
    <w:p>
      <w:r>
        <w:rPr>
          <w:b/>
        </w:rPr>
        <w:t xml:space="preserve">Kysymys 1</w:t>
      </w:r>
    </w:p>
    <w:p>
      <w:r>
        <w:t xml:space="preserve">Milloin kenraali MacArthur sai käskyn tehdä puolustussuunnitelman Australian kanssa?</w:t>
      </w:r>
    </w:p>
    <w:p>
      <w:r>
        <w:rPr>
          <w:b/>
        </w:rPr>
        <w:t xml:space="preserve">Kysymys 2</w:t>
      </w:r>
    </w:p>
    <w:p>
      <w:r>
        <w:t xml:space="preserve">Kuka oli lounaisliittolaisten joukkojen ylipäällikkö?</w:t>
      </w:r>
    </w:p>
    <w:p>
      <w:r>
        <w:rPr>
          <w:b/>
        </w:rPr>
        <w:t xml:space="preserve">Kysymys 3</w:t>
      </w:r>
    </w:p>
    <w:p>
      <w:r>
        <w:t xml:space="preserve">Minne MacArthurin päämaja siirrettiin maaliskuussa 1942?</w:t>
      </w:r>
    </w:p>
    <w:p>
      <w:r>
        <w:rPr>
          <w:b/>
        </w:rPr>
        <w:t xml:space="preserve">Kysymys 4</w:t>
      </w:r>
    </w:p>
    <w:p>
      <w:r>
        <w:t xml:space="preserve">Kuinka monta japanilaista sukellusvenettä pommitti Sydneytä 8. kesäkuuta 1942?</w:t>
      </w:r>
    </w:p>
    <w:p>
      <w:r>
        <w:rPr>
          <w:b/>
        </w:rPr>
        <w:t xml:space="preserve">Teksti numero 21</w:t>
      </w:r>
    </w:p>
    <w:p>
      <w:r>
        <w:t xml:space="preserve">Vuoden 1942 alussa pienempien valtojen hallitukset alkoivat ajaa hallitusten välisen Aasian ja Tyynenmeren sotaneuvoston perustamista Washingtoniin. Neuvosto perustettiin Lontooseen, ja sen alainen elin perustettiin Washingtoniin. Pienemmät vallat kuitenkin vaativat edelleen amerikkalaispohjaista elintä. Tyynenmeren sotaneuvosto perustettiin Washingtonissa </w:t>
      </w:r>
      <w:r>
        <w:rPr>
          <w:color w:val="A9A9A9"/>
        </w:rPr>
        <w:t xml:space="preserve">1. huhtikuuta 1942, ja </w:t>
      </w:r>
      <w:r>
        <w:t xml:space="preserve">siihen kuuluivat </w:t>
      </w:r>
      <w:r>
        <w:rPr>
          <w:color w:val="DCDCDC"/>
        </w:rPr>
        <w:t xml:space="preserve">presidentti Franklin D. Roosevelt</w:t>
      </w:r>
      <w:r>
        <w:t xml:space="preserve">, hänen pääneuvonantajansa </w:t>
      </w:r>
      <w:r>
        <w:rPr>
          <w:color w:val="2F4F4F"/>
        </w:rPr>
        <w:t xml:space="preserve">Harry Hopkins </w:t>
      </w:r>
      <w:r>
        <w:t xml:space="preserve">sekä Britannian, Kiinan, Australian, Alankomaiden, Uuden-Seelannin ja Kanadan edustajat. Myöhemmin mukaan otettiin Intian ja Filippiinien edustajat. Neuvostolla ei koskaan ollut suoraa operatiivista määräysvaltaa, ja kaikki sen tekemät päätökset annettiin Yhdysvaltain ja Yhdistyneen kuningaskunnan yhdistetyn esikuntapäällikön käsiteltäväksi, joka toimi myös </w:t>
      </w:r>
      <w:r>
        <w:rPr>
          <w:color w:val="556B2F"/>
        </w:rPr>
        <w:t xml:space="preserve">Washingtonissa</w:t>
      </w:r>
      <w:r>
        <w:t xml:space="preserve">. Liittoutuneiden aluksi symbolinen vastarinta alkoi vähitellen jähmettyä. Australialaiset ja hollantilaiset joukot johtivat siviilejä pitkittyneeseen sissikampanjaan </w:t>
      </w:r>
      <w:r>
        <w:rPr>
          <w:color w:val="6B8E23"/>
        </w:rPr>
        <w:t xml:space="preserve">Portugalin Timorissa</w:t>
      </w:r>
      <w:r>
        <w:t xml:space="preserve">.</w:t>
      </w:r>
    </w:p>
    <w:p>
      <w:r>
        <w:rPr>
          <w:b/>
        </w:rPr>
        <w:t xml:space="preserve">Kysymys 0</w:t>
      </w:r>
    </w:p>
    <w:p>
      <w:r>
        <w:t xml:space="preserve">Milloin Tyynenmeren sotaneuvosto perustettiin Washingto D.C.:ssä?</w:t>
      </w:r>
    </w:p>
    <w:p>
      <w:r>
        <w:rPr>
          <w:b/>
        </w:rPr>
        <w:t xml:space="preserve">Kysymys 1</w:t>
      </w:r>
    </w:p>
    <w:p>
      <w:r>
        <w:t xml:space="preserve">Mikä Yhdysvaltain presidentti oli Tyynenmeren sotaneuvoston jäsen?</w:t>
      </w:r>
    </w:p>
    <w:p>
      <w:r>
        <w:rPr>
          <w:b/>
        </w:rPr>
        <w:t xml:space="preserve">Kysymys 2</w:t>
      </w:r>
    </w:p>
    <w:p>
      <w:r>
        <w:t xml:space="preserve">Kuka oli presidentti Rooseveltin tärkein neuvonantaja?</w:t>
      </w:r>
    </w:p>
    <w:p>
      <w:r>
        <w:rPr>
          <w:b/>
        </w:rPr>
        <w:t xml:space="preserve">Kysymys 3</w:t>
      </w:r>
    </w:p>
    <w:p>
      <w:r>
        <w:t xml:space="preserve">Missä sijaitsi Yhdysvaltain ja Yhdistyneen kuningaskunnan yhdistetty esikuntapäällikkö?</w:t>
      </w:r>
    </w:p>
    <w:p>
      <w:r>
        <w:rPr>
          <w:b/>
        </w:rPr>
        <w:t xml:space="preserve">Kysymys 4</w:t>
      </w:r>
    </w:p>
    <w:p>
      <w:r>
        <w:t xml:space="preserve">Mihin Australian ja Alankomaiden sissikampanjaa johdettiin?</w:t>
      </w:r>
    </w:p>
    <w:p>
      <w:r>
        <w:rPr>
          <w:b/>
        </w:rPr>
        <w:t xml:space="preserve">Teksti numero 22</w:t>
      </w:r>
    </w:p>
    <w:p>
      <w:r>
        <w:t xml:space="preserve">Vuoden 1942 puoliväliin mennessä japanilaisilla oli hallussaan laaja alue Intian valtamereltä Tyynenmeren keskiosiin, vaikka heillä ei ollut resursseja puolustaa tai ylläpitää sitä. Lisäksi yhdistetyn laivaston doktriini oli riittämätön ehdotetun "este"-puolustuksen toteuttamiseen. Sen sijaan Japani päätti lisähyökkäyksistä sekä eteläisellä että keskisellä Tyynellämerellä. Vaikka Japanilla oli Pearl Harborissa yllätysmomentti, liittoutuneiden koodinmurtajat olivat nyt kääntäneet tilanteen. He saivat selville, että Port Moresbyyn suunniteltiin hyökkäystä; jos se kaatuisi, Japani hallitsisi Australian pohjois- ja länsipuolella olevia merialueita ja voisi eristää maan. Lentotukialus </w:t>
      </w:r>
      <w:r>
        <w:rPr>
          <w:color w:val="A9A9A9"/>
        </w:rPr>
        <w:t xml:space="preserve">USS Lexington </w:t>
      </w:r>
      <w:r>
        <w:rPr>
          <w:color w:val="DCDCDC"/>
        </w:rPr>
        <w:t xml:space="preserve">amiraali Fletcherin</w:t>
      </w:r>
      <w:r>
        <w:t xml:space="preserve"> johdolla </w:t>
      </w:r>
      <w:r>
        <w:t xml:space="preserve">liittyi USS Yorktownin ja amerikkalais-australialaisen erikoisjoukon joukkoon pysäyttääkseen japanilaisten etenemisen. </w:t>
      </w:r>
      <w:r>
        <w:rPr>
          <w:color w:val="2F4F4F"/>
        </w:rPr>
        <w:t xml:space="preserve">Toukokuussa </w:t>
      </w:r>
      <w:r>
        <w:t xml:space="preserve">1942 käyty Korallimeren taistelu </w:t>
      </w:r>
      <w:r>
        <w:t xml:space="preserve">oli ensimmäinen meritaistelu, jossa osapuolet eivät koskaan nähneet toisiaan ja jossa vastapuolen joukkojen kimppuun hyökättiin vain lentokoneilla</w:t>
      </w:r>
      <w:r>
        <w:rPr>
          <w:color w:val="2F4F4F"/>
        </w:rPr>
        <w:t xml:space="preserve">.</w:t>
      </w:r>
      <w:r>
        <w:t xml:space="preserve"> Vaikka </w:t>
      </w:r>
      <w:r>
        <w:rPr>
          <w:color w:val="556B2F"/>
        </w:rPr>
        <w:t xml:space="preserve">Lexington </w:t>
      </w:r>
      <w:r>
        <w:t xml:space="preserve">upposi ja Yorktown vaurioitui vakavasti, japanilaiset menettivät lentotukialus </w:t>
      </w:r>
      <w:r>
        <w:rPr>
          <w:color w:val="6B8E23"/>
        </w:rPr>
        <w:t xml:space="preserve">Shōhōn </w:t>
      </w:r>
      <w:r>
        <w:t xml:space="preserve">ja kärsivät laajoja vahinkoja Shōkakulle sekä raskaita tappioita Zuikakun ilmasiivelle, jotka molemmat jäivät pois Midwayn vastaisesta operaatiosta seuraavassa kuussa. Vaikka liittoutuneiden tappiot olivat suuremmat kuin japanilaisten, hyökkäys Port Moresbyyn estettiin ja japanilaisten hyökkäysjoukot käännytettiin takaisin, mikä oli strateginen voitto liittoutuneille. Japanilaiset joutuivat luopumaan yrityksistään eristää Australia. Lisäksi Japanilla ei ollut valmiuksia korvata menetettyjä laivoja, lentokoneita ja koulutettuja lentäjiä.</w:t>
      </w:r>
    </w:p>
    <w:p>
      <w:r>
        <w:rPr>
          <w:b/>
        </w:rPr>
        <w:t xml:space="preserve">Kysymys 0</w:t>
      </w:r>
    </w:p>
    <w:p>
      <w:r>
        <w:t xml:space="preserve">Mikä amerikkalainen lentotukialus liittyi USS Yorktowniin pysäyttääkseen japanilaisten hyökkäyksen Port Moresbyyn vuonna 1942?</w:t>
      </w:r>
    </w:p>
    <w:p>
      <w:r>
        <w:rPr>
          <w:b/>
        </w:rPr>
        <w:t xml:space="preserve">Kysymys 1</w:t>
      </w:r>
    </w:p>
    <w:p>
      <w:r>
        <w:t xml:space="preserve">Minkä amiraalin alaisuudessa USS Lexington oli?</w:t>
      </w:r>
    </w:p>
    <w:p>
      <w:r>
        <w:rPr>
          <w:b/>
        </w:rPr>
        <w:t xml:space="preserve">Kysymys 2</w:t>
      </w:r>
    </w:p>
    <w:p>
      <w:r>
        <w:t xml:space="preserve">Milloin Korallimeren taistelu käytiin?</w:t>
      </w:r>
    </w:p>
    <w:p>
      <w:r>
        <w:rPr>
          <w:b/>
        </w:rPr>
        <w:t xml:space="preserve">Kysymys 3</w:t>
      </w:r>
    </w:p>
    <w:p>
      <w:r>
        <w:t xml:space="preserve">Mikä amerikkalainen lentotukialus upotettiin Korallimeren taistelussa?</w:t>
      </w:r>
    </w:p>
    <w:p>
      <w:r>
        <w:rPr>
          <w:b/>
        </w:rPr>
        <w:t xml:space="preserve">Kysymys 4</w:t>
      </w:r>
    </w:p>
    <w:p>
      <w:r>
        <w:t xml:space="preserve">Mikä japanilainen lentotukialus menetettiin Korallimeren taistelussa?</w:t>
      </w:r>
    </w:p>
    <w:p>
      <w:r>
        <w:rPr>
          <w:b/>
        </w:rPr>
        <w:t xml:space="preserve">Teksti numero 23</w:t>
      </w:r>
    </w:p>
    <w:p>
      <w:r>
        <w:t xml:space="preserve">Japanilaiset joukot lähetettiin pohjoiseen hyökkäämään </w:t>
      </w:r>
      <w:r>
        <w:rPr>
          <w:color w:val="A9A9A9"/>
        </w:rPr>
        <w:t xml:space="preserve">Aleuttien saarille</w:t>
      </w:r>
      <w:r>
        <w:t xml:space="preserve">. </w:t>
      </w:r>
      <w:r>
        <w:t xml:space="preserve">Suunnitelman seuraavassa vaiheessa piti </w:t>
      </w:r>
      <w:r>
        <w:rPr>
          <w:color w:val="DCDCDC"/>
        </w:rPr>
        <w:t xml:space="preserve">vallata Midway, </w:t>
      </w:r>
      <w:r>
        <w:t xml:space="preserve">mikä antaisi hänelle mahdollisuuden tuhota Nimitzin jäljellä olevat lentotukialukset. Toukokuussa liittoutuneiden koodinmurtajat saivat selville hänen aikeensa. Nagumo oli jälleen taktisessa komennossa, mutta keskittyi Midwayn valtaukseen; Yamamoton monimutkaisessa suunnitelmassa ei ollut varauduttu siihen, että Nimitz voisi puuttua asiaan ennen kuin japanilaiset odottivat häntä. Suunniteltua Yhdysvaltain laivaston tarkkailua pitkän kantaman vesilentokoneilla ei toteutettu (maaliskuussa epäonnistuneen identtisen operaation seurauksena), joten Fletcherin lentotukialukset pystyivät etenemään sivuttaisasemiin ilman, että niitä havaittiin. Nagumolla oli käytössä </w:t>
      </w:r>
      <w:r>
        <w:rPr>
          <w:color w:val="2F4F4F"/>
        </w:rPr>
        <w:t xml:space="preserve">272 </w:t>
      </w:r>
      <w:r>
        <w:t xml:space="preserve">lentokonetta neljältä lentotukialukseltaan, Yhdysvalloilla </w:t>
      </w:r>
      <w:r>
        <w:rPr>
          <w:color w:val="556B2F"/>
        </w:rPr>
        <w:t xml:space="preserve">348 </w:t>
      </w:r>
      <w:r>
        <w:t xml:space="preserve">konetta </w:t>
      </w:r>
      <w:r>
        <w:t xml:space="preserve">(</w:t>
      </w:r>
      <w:r>
        <w:rPr>
          <w:color w:val="6B8E23"/>
        </w:rPr>
        <w:t xml:space="preserve">115 </w:t>
      </w:r>
      <w:r>
        <w:t xml:space="preserve">maalla)</w:t>
      </w:r>
      <w:r>
        <w:t xml:space="preserve">.</w:t>
      </w:r>
    </w:p>
    <w:p>
      <w:r>
        <w:rPr>
          <w:b/>
        </w:rPr>
        <w:t xml:space="preserve">Kysymys 0</w:t>
      </w:r>
    </w:p>
    <w:p>
      <w:r>
        <w:t xml:space="preserve">Mille pohjoisille saarille Yamamoton suunnitelmassa oli tarkoitus hyökätä?</w:t>
      </w:r>
    </w:p>
    <w:p>
      <w:r>
        <w:rPr>
          <w:b/>
        </w:rPr>
        <w:t xml:space="preserve">Kysymys 1</w:t>
      </w:r>
    </w:p>
    <w:p>
      <w:r>
        <w:t xml:space="preserve">Mikä oli Yamaoton suunnitelman toisen vaiheen tavoite?</w:t>
      </w:r>
    </w:p>
    <w:p>
      <w:r>
        <w:rPr>
          <w:b/>
        </w:rPr>
        <w:t xml:space="preserve">Kysymys 2</w:t>
      </w:r>
    </w:p>
    <w:p>
      <w:r>
        <w:t xml:space="preserve">Kuinka monta lentokonetta Nagumolla oli Midwayn maihinnousua varten?</w:t>
      </w:r>
    </w:p>
    <w:p>
      <w:r>
        <w:rPr>
          <w:b/>
        </w:rPr>
        <w:t xml:space="preserve">Kysymys 3</w:t>
      </w:r>
    </w:p>
    <w:p>
      <w:r>
        <w:t xml:space="preserve">Kuinka monta lentokonetta Yhdysvalloilla oli Midwayn taistelussa?</w:t>
      </w:r>
    </w:p>
    <w:p>
      <w:r>
        <w:rPr>
          <w:b/>
        </w:rPr>
        <w:t xml:space="preserve">Kysymys 4</w:t>
      </w:r>
    </w:p>
    <w:p>
      <w:r>
        <w:t xml:space="preserve">Kuinka monta yhdysvaltalaista lentokonetta oli maalla?</w:t>
      </w:r>
    </w:p>
    <w:p>
      <w:r>
        <w:rPr>
          <w:b/>
        </w:rPr>
        <w:t xml:space="preserve">Tekstin numero 24</w:t>
      </w:r>
    </w:p>
    <w:p>
      <w:r>
        <w:t xml:space="preserve">Nimitzin odotusten mukaisesti Japanin laivasto saapui Midwayn edustalle </w:t>
      </w:r>
      <w:r>
        <w:rPr>
          <w:color w:val="A9A9A9"/>
        </w:rPr>
        <w:t xml:space="preserve">4. kesäkuuta</w:t>
      </w:r>
      <w:r>
        <w:t xml:space="preserve">, ja PBY-partiolentokoneet havaitsivat sen. Nagumo suoritti ensimmäisen iskun Midwaylle, ja Fletcher laukaisi lentokoneensa kohti Nagumon lentotukialuksia. Kello 09.20 saapuivat ensimmäiset yhdysvaltalaiset lentotukialusten lentokoneet, Hornetista lähteneet TBD Devastator -torpedopommikoneet, mutta niiden hyökkäykset olivat huonosti koordinoituja ja tehottomia; osittain viallisten ilmatorpedojen ansiosta ne eivät saaneet yhtään osumaa, ja </w:t>
      </w:r>
      <w:r>
        <w:t xml:space="preserve">puolustautuvat Zero-hävittäjät tuhosivat </w:t>
      </w:r>
      <w:r>
        <w:t xml:space="preserve">kaikki </w:t>
      </w:r>
      <w:r>
        <w:rPr>
          <w:color w:val="DCDCDC"/>
        </w:rPr>
        <w:t xml:space="preserve">15 konetta</w:t>
      </w:r>
      <w:r>
        <w:t xml:space="preserve">.</w:t>
      </w:r>
      <w:r>
        <w:t xml:space="preserve"> Kello 09.35 Enterpriseen hyökkäsivät 15 muuta TBD-konetta, joista 14 hävisi, jälleen ilman osumia. Tähän mennessä Fletcherin hyökkäykset olivat olleet organisoimattomia ja näennäisen tehottomia, mutta ne onnistuivat vetämään Nagumon puolustushävittäjät merenpinnan tasolle, jossa ne käyttivät suuren osan polttoaineestaan ja ammuksistaan torjuakseen kaksi torpedopommittajien aaltoa. Kun amerikkalaiset syöksypommikoneet saapuivat korkealla, Zerot olivat huonosti asemissa puolustautuakseen. Kaiken kukkuraksi Nagumon </w:t>
      </w:r>
      <w:r>
        <w:rPr>
          <w:color w:val="2F4F4F"/>
        </w:rPr>
        <w:t xml:space="preserve">neljä </w:t>
      </w:r>
      <w:r>
        <w:t xml:space="preserve">lentotukialusta olivat ajautuneet pois muodostelmasta pyrkiessään välttämään torpedoja, mikä vähensi niiden ilmatorjuntatulen keskittämistä. Nagumon päättämättömyys oli myös aiheuttanut sekaannusta lentotukialuksillaan. Koska </w:t>
      </w:r>
      <w:r>
        <w:t xml:space="preserve">Nagumo oli varuillaan toisen iskun tarpeellisuudesta Midwaylle, mutta myös varuillaan siitä, että hänen oli kohdattava amerikkalaiset lentotukialukset, joiden hän nyt tiesi olevan lähistöllä, hän </w:t>
      </w:r>
      <w:r>
        <w:t xml:space="preserve">muutti </w:t>
      </w:r>
      <w:r>
        <w:rPr>
          <w:color w:val="556B2F"/>
        </w:rPr>
        <w:t xml:space="preserve">kahdesti </w:t>
      </w:r>
      <w:r>
        <w:t xml:space="preserve">lentokoneidensa aseistuskäskyjä. Tämän seurauksena </w:t>
      </w:r>
      <w:r>
        <w:t xml:space="preserve">amerikkalaiset syöksypommikoneet löysivät japanilaiset lentotukialukset, joiden kannet olivat täynnä </w:t>
      </w:r>
      <w:r>
        <w:rPr>
          <w:color w:val="6B8E23"/>
        </w:rPr>
        <w:t xml:space="preserve">ammuksia, </w:t>
      </w:r>
      <w:r>
        <w:t xml:space="preserve">kun miehistöt työskentelivät kiireesti aseistaakseen lentoryhmänsä asianmukaisesti uudelleen.</w:t>
      </w:r>
    </w:p>
    <w:p>
      <w:r>
        <w:rPr>
          <w:b/>
        </w:rPr>
        <w:t xml:space="preserve">Kysymys 0</w:t>
      </w:r>
    </w:p>
    <w:p>
      <w:r>
        <w:t xml:space="preserve">Milloin Japanin laivasto saapui Midwayn edustalle?</w:t>
      </w:r>
    </w:p>
    <w:p>
      <w:r>
        <w:rPr>
          <w:b/>
        </w:rPr>
        <w:t xml:space="preserve">Kysymys 1</w:t>
      </w:r>
    </w:p>
    <w:p>
      <w:r>
        <w:t xml:space="preserve">Kuinka monta TBD Devastator -torpedopommikonetta Hornetista laukaistiin?</w:t>
      </w:r>
    </w:p>
    <w:p>
      <w:r>
        <w:rPr>
          <w:b/>
        </w:rPr>
        <w:t xml:space="preserve">Kysymys 2</w:t>
      </w:r>
    </w:p>
    <w:p>
      <w:r>
        <w:t xml:space="preserve">Kuinka monta lentotukialusta Nagumolla oli Midwayn taistelussa?</w:t>
      </w:r>
    </w:p>
    <w:p>
      <w:r>
        <w:rPr>
          <w:b/>
        </w:rPr>
        <w:t xml:space="preserve">Kysymys 3</w:t>
      </w:r>
    </w:p>
    <w:p>
      <w:r>
        <w:t xml:space="preserve">Kuinka monta kertaa Nagumo muutti lentokoneidensa aseistamista koskevia määräyksiä?</w:t>
      </w:r>
    </w:p>
    <w:p>
      <w:r>
        <w:rPr>
          <w:b/>
        </w:rPr>
        <w:t xml:space="preserve">Kysymys 4</w:t>
      </w:r>
    </w:p>
    <w:p>
      <w:r>
        <w:t xml:space="preserve">Mitä japanilaisten lentotukialusten kansilla oli, kun amerikkalaiset sukellusveneet hyökkäsivät?</w:t>
      </w:r>
    </w:p>
    <w:p>
      <w:r>
        <w:rPr>
          <w:b/>
        </w:rPr>
        <w:t xml:space="preserve">Teksti numero 25</w:t>
      </w:r>
    </w:p>
    <w:p>
      <w:r>
        <w:t xml:space="preserve">Japanin CAP:n ollessa poissa asemista ja lentotukialusten ollessa haavoittuvimmillaan Enterprisen ja Yorktownin SBD Dauntlessit ilmestyivät </w:t>
      </w:r>
      <w:r>
        <w:t xml:space="preserve">3 000 metrin (</w:t>
      </w:r>
      <w:r>
        <w:rPr>
          <w:color w:val="A9A9A9"/>
        </w:rPr>
        <w:t xml:space="preserve">10 000 jalan) </w:t>
      </w:r>
      <w:r>
        <w:t xml:space="preserve">korkeuteen </w:t>
      </w:r>
      <w:r>
        <w:t xml:space="preserve">ja aloittivat hyökkäyksensä, joka aiheutti nopeasti kohtalokkaita iskuja kolmelle lentotukialukselle: Sōryū, Kaga ja Akagi. Muutamassa minuutissa kaikki kolme olivat ilmiliekeissä, ja ne oli hylättävä suurten ihmishenkien menetysten uhalla. </w:t>
      </w:r>
      <w:r>
        <w:rPr>
          <w:color w:val="DCDCDC"/>
        </w:rPr>
        <w:t xml:space="preserve">Hiryū </w:t>
      </w:r>
      <w:r>
        <w:t xml:space="preserve">onnistui selviytymään syöksypommittajien aallosta ja käynnisti vastahyökkäyksen amerikkalaisia lentotukialuksia vastaan, mikä aiheutti vakavia vaurioita Yorktownille (jonka japanilainen sukellusvene myöhemmin tuhosi).</w:t>
      </w:r>
      <w:r>
        <w:t xml:space="preserve"> Yhdysvaltain lentotukialusten toinen hyökkäys muutamaa tuntia myöhemmin löysi ja tuhosi kuitenkin Hiryūn, joka oli Nagumon viimeinen jäljellä oleva laivastotukialus. Kun hänen lentotukialuksensa oli menetetty ja amerikkalaiset olivat vetäytyneet hänen tehokkaiden taistelulaivojensa ulottumattomiin, Yamamoton oli pakko keskeyttää operaatio ja jättää Midway amerikkalaisten käsiin. Taistelu osoittautui </w:t>
      </w:r>
      <w:r>
        <w:rPr>
          <w:color w:val="2F4F4F"/>
        </w:rPr>
        <w:t xml:space="preserve">liittoutuneiden </w:t>
      </w:r>
      <w:r>
        <w:t xml:space="preserve">ratkaisevaksi voitoksi</w:t>
      </w:r>
      <w:r>
        <w:t xml:space="preserve">. </w:t>
      </w:r>
      <w:r>
        <w:t xml:space="preserve">Japanin laajeneminen oli pysäytetty jo toisen kerran, ja sen mahtava yhdistetty laivasto oli heikentynyt merkittävästi, kun se menetti </w:t>
      </w:r>
      <w:r>
        <w:rPr>
          <w:color w:val="556B2F"/>
        </w:rPr>
        <w:t xml:space="preserve">neljä </w:t>
      </w:r>
      <w:r>
        <w:t xml:space="preserve">lentotukialusta ja paljon korkeasti koulutettua, käytännössä korvaamatonta henkilöstöä. Japani olisi loppusodan ajan pitkälti puolustuskannalla.</w:t>
      </w:r>
    </w:p>
    <w:p>
      <w:r>
        <w:rPr>
          <w:b/>
        </w:rPr>
        <w:t xml:space="preserve">Kysymys 0</w:t>
      </w:r>
    </w:p>
    <w:p>
      <w:r>
        <w:t xml:space="preserve">Missä korkeudessa amerikkalaiset syöksypommikoneet aloittivat hyökkäyksensä japanilaisia lentotukialuksia vastaan?</w:t>
      </w:r>
    </w:p>
    <w:p>
      <w:r>
        <w:rPr>
          <w:b/>
        </w:rPr>
        <w:t xml:space="preserve">Kysymys 1</w:t>
      </w:r>
    </w:p>
    <w:p>
      <w:r>
        <w:t xml:space="preserve">Mikä japanilainen lentotukialus selvisi hengissä amerikkalaisten syöksypommittajien ensimmäisestä aallosta Midwayn taistelussa.</w:t>
      </w:r>
    </w:p>
    <w:p>
      <w:r>
        <w:rPr>
          <w:b/>
        </w:rPr>
        <w:t xml:space="preserve">Kysymys 2</w:t>
      </w:r>
    </w:p>
    <w:p>
      <w:r>
        <w:t xml:space="preserve">Kuka voitti Midwayn taistelun?</w:t>
      </w:r>
    </w:p>
    <w:p>
      <w:r>
        <w:rPr>
          <w:b/>
        </w:rPr>
        <w:t xml:space="preserve">Kysymys 3</w:t>
      </w:r>
    </w:p>
    <w:p>
      <w:r>
        <w:t xml:space="preserve">Kuinka monta lentotukialusta japanilaiset menettivät Midwayn taistelussa?</w:t>
      </w:r>
    </w:p>
    <w:p>
      <w:r>
        <w:rPr>
          <w:b/>
        </w:rPr>
        <w:t xml:space="preserve">Teksti numero 26</w:t>
      </w:r>
    </w:p>
    <w:p>
      <w:r>
        <w:t xml:space="preserve">Japanin maajoukot jatkoivat etenemistään Salomonsaarilla ja Uudessa-Guineassa. Heinäkuusta 1942 alkaen muutamat australialaiset reservipataljoonat, joista monet olivat hyvin nuoria ja kouluttamattomia, taistelivat Uudessa-Guineassa sinnikkäästi japanilaisten etenemistä vastaan Kokoda Track -reittiä pitkin kohti Port Moresbyä karujen </w:t>
      </w:r>
      <w:r>
        <w:rPr>
          <w:color w:val="A9A9A9"/>
        </w:rPr>
        <w:t xml:space="preserve">Owen Stanley Ranges -vuoristojen </w:t>
      </w:r>
      <w:r>
        <w:t xml:space="preserve">yli</w:t>
      </w:r>
      <w:r>
        <w:t xml:space="preserve">. </w:t>
      </w:r>
      <w:r>
        <w:t xml:space="preserve">Miliisijoukot, jotka olivat uupuneet ja kärsineet huomattavia tappioita, tuettiin elokuun lopulla vakinaisilla joukoilla, jotka kuuluivat </w:t>
      </w:r>
      <w:r>
        <w:rPr>
          <w:color w:val="DCDCDC"/>
        </w:rPr>
        <w:t xml:space="preserve">toiseen Australian keisarilliseen armeijakuntaan, </w:t>
      </w:r>
      <w:r>
        <w:t xml:space="preserve">joka oli palannut </w:t>
      </w:r>
      <w:r>
        <w:rPr>
          <w:color w:val="2F4F4F"/>
        </w:rPr>
        <w:t xml:space="preserve">Välimeren </w:t>
      </w:r>
      <w:r>
        <w:t xml:space="preserve">sotatoimista</w:t>
      </w:r>
      <w:r>
        <w:t xml:space="preserve">. </w:t>
      </w:r>
      <w:r>
        <w:t xml:space="preserve">Syyskuun alussa 1942 japanilaiset merijalkaväen sotilaat hyökkäsivät Australian kuninkaallisten ilmavoimien strategisesti tärkeään tukikohtaan </w:t>
      </w:r>
      <w:r>
        <w:rPr>
          <w:color w:val="556B2F"/>
        </w:rPr>
        <w:t xml:space="preserve">Milne Bayhin </w:t>
      </w:r>
      <w:r>
        <w:t xml:space="preserve">lähellä </w:t>
      </w:r>
      <w:r>
        <w:t xml:space="preserve">Uuden-Guinean </w:t>
      </w:r>
      <w:r>
        <w:rPr>
          <w:color w:val="6B8E23"/>
        </w:rPr>
        <w:t xml:space="preserve">itäistä kärkeä.</w:t>
      </w:r>
      <w:r>
        <w:t xml:space="preserve"> Liittoutuneiden (pääasiassa Australian armeijan) joukot löivät ne takaisin.</w:t>
      </w:r>
    </w:p>
    <w:p>
      <w:r>
        <w:rPr>
          <w:b/>
        </w:rPr>
        <w:t xml:space="preserve">Kysymys 0</w:t>
      </w:r>
    </w:p>
    <w:p>
      <w:r>
        <w:t xml:space="preserve">Millä vuorilla australialaispataljoonat taistelivat Kokoda Trackin jälkijoukoissa?</w:t>
      </w:r>
    </w:p>
    <w:p>
      <w:r>
        <w:rPr>
          <w:b/>
        </w:rPr>
        <w:t xml:space="preserve">Kysymys 1</w:t>
      </w:r>
    </w:p>
    <w:p>
      <w:r>
        <w:t xml:space="preserve">Mitkä joukot vapauttivat kuluneet Australian reservipataljoonat? </w:t>
      </w:r>
    </w:p>
    <w:p>
      <w:r>
        <w:rPr>
          <w:b/>
        </w:rPr>
        <w:t xml:space="preserve">Kysymys 2</w:t>
      </w:r>
    </w:p>
    <w:p>
      <w:r>
        <w:t xml:space="preserve">Mihin Australian ilmavoimien tukikohtaan japanilaiset merijalkaväen sotilaat hyökkäsivät vuonna 1942?</w:t>
      </w:r>
    </w:p>
    <w:p>
      <w:r>
        <w:rPr>
          <w:b/>
        </w:rPr>
        <w:t xml:space="preserve">Kysymys 3</w:t>
      </w:r>
    </w:p>
    <w:p>
      <w:r>
        <w:t xml:space="preserve">Missä Milne Bay sijaitsi Uudessa-Guineassa?</w:t>
      </w:r>
    </w:p>
    <w:p>
      <w:r>
        <w:rPr>
          <w:b/>
        </w:rPr>
        <w:t xml:space="preserve">Kysymys 4</w:t>
      </w:r>
    </w:p>
    <w:p>
      <w:r>
        <w:t xml:space="preserve">Miltä sotatoimialueelta toinen Australian keisarillinen armeija tuli ennen kuin se vapautti reservipataljoonat Uudessa-Guineassa?</w:t>
      </w:r>
    </w:p>
    <w:p>
      <w:r>
        <w:rPr>
          <w:b/>
        </w:rPr>
        <w:t xml:space="preserve">Teksti numero 27</w:t>
      </w:r>
    </w:p>
    <w:p>
      <w:r>
        <w:t xml:space="preserve">Japanin ja liittoutuneiden joukot miehittivät eri osia saaresta, ja seuraavien kuuden kuukauden aikana kumpikin osapuoli käytti voimavarojaan kiihtyvään väsymystaisteluun maalla, merellä ja taivaalla. Suurin osa Etelä-Tyynenmeren alueelle sijoitetuista japanilaisista lentokoneista siirrettiin </w:t>
      </w:r>
      <w:r>
        <w:rPr>
          <w:color w:val="A9A9A9"/>
        </w:rPr>
        <w:t xml:space="preserve">Guadalcanalin </w:t>
      </w:r>
      <w:r>
        <w:t xml:space="preserve">puolustukseen</w:t>
      </w:r>
      <w:r>
        <w:t xml:space="preserve">. Monet niistä menetettiin lukuisissa taisteluissa Henderson Fieldissä olevien liittoutuneiden ilmavoimien ja lentotukialuksille sijoitettujen lentokoneiden kanssa. Samaan aikaan japanilaiset maajoukot hyökkäsivät toistuvasti </w:t>
      </w:r>
      <w:r>
        <w:rPr>
          <w:color w:val="DCDCDC"/>
        </w:rPr>
        <w:t xml:space="preserve">Henderson Fieldin </w:t>
      </w:r>
      <w:r>
        <w:t xml:space="preserve">ympärillä sijaitseviin vahvasti puolustettuihin yhdysvaltalaisasemiin, ja </w:t>
      </w:r>
      <w:r>
        <w:t xml:space="preserve">ne kärsivät järkyttäviä tappioita. Hyökkäysten ylläpitämiseksi täydennystä toimitettiin japanilaisilla saattueilla, joita </w:t>
      </w:r>
      <w:r>
        <w:t xml:space="preserve">liittoutuneet </w:t>
      </w:r>
      <w:r>
        <w:t xml:space="preserve">kutsuivat </w:t>
      </w:r>
      <w:r>
        <w:rPr>
          <w:color w:val="2F4F4F"/>
        </w:rPr>
        <w:t xml:space="preserve">"Tokio Expressiksi".</w:t>
      </w:r>
      <w:r>
        <w:t xml:space="preserve"> Saattueet joutuivat usein yötaisteluihin vihollisen laivastovoimien kanssa, joissa ne käyttivät hävittäjiä, joita IJN ei voinut varaa menettää. Myöhemmät laivastotaistelut, joissa oli mukana raskaampia aluksia, ja jopa päiväsaikaan käytävät lentotukialustaistelut johtivat siihen, että Guadalcanalin lähellä sijaitseva vesialue tuli tunnetuksi nimellä "Ironbottom Sound" (Rautapohjasaari) molemmin </w:t>
      </w:r>
      <w:r>
        <w:t xml:space="preserve">puolin </w:t>
      </w:r>
      <w:r>
        <w:rPr>
          <w:color w:val="556B2F"/>
        </w:rPr>
        <w:t xml:space="preserve">uponneita aluksia </w:t>
      </w:r>
      <w:r>
        <w:t xml:space="preserve">muistuttavien </w:t>
      </w:r>
      <w:r>
        <w:rPr>
          <w:color w:val="556B2F"/>
        </w:rPr>
        <w:t xml:space="preserve">lukuisien alusten vuoksi.</w:t>
      </w:r>
      <w:r>
        <w:t xml:space="preserve"> Liittoutuneet pystyivät kuitenkin korvaamaan nämä tappiot paljon paremmin. Kun japanilaiset lopulta ymmärsivät, että kampanja Henderson Fieldin takaisinvaltaamiseksi ja Guadalcanalin turvaamiseksi oli yksinkertaisesti tullut liian kalliiksi jatkettavaksi, he evakuoivat saaren ja vetäytyivät </w:t>
      </w:r>
      <w:r>
        <w:rPr>
          <w:color w:val="6B8E23"/>
        </w:rPr>
        <w:t xml:space="preserve">helmikuussa 1943</w:t>
      </w:r>
      <w:r>
        <w:t xml:space="preserve">. Japanilaiset olivat hävinneet kuusi kuukautta kestäneessä kulutussodassa, koska he eivät olleet kyenneet sitomaan riittävästi joukkoja riittävän ajoissa.</w:t>
      </w:r>
    </w:p>
    <w:p>
      <w:r>
        <w:rPr>
          <w:b/>
        </w:rPr>
        <w:t xml:space="preserve">Kysymys 0</w:t>
      </w:r>
    </w:p>
    <w:p>
      <w:r>
        <w:t xml:space="preserve">Minne suurin osa japanilaisista lentokoneista siirrettiin puolustamaan Etelä-Tyynellämerellä?</w:t>
      </w:r>
    </w:p>
    <w:p>
      <w:r>
        <w:rPr>
          <w:b/>
        </w:rPr>
        <w:t xml:space="preserve">Kysymys 1</w:t>
      </w:r>
    </w:p>
    <w:p>
      <w:r>
        <w:t xml:space="preserve">Missä japanilaiset maahyökkäykset toistuvat?joukot </w:t>
      </w:r>
    </w:p>
    <w:p>
      <w:r>
        <w:rPr>
          <w:b/>
        </w:rPr>
        <w:t xml:space="preserve">Kysymys 2</w:t>
      </w:r>
    </w:p>
    <w:p>
      <w:r>
        <w:t xml:space="preserve">Millä nimellä liittoutuneet kutsuivat Henderson Fieldiin hyökkääviä maajoukkoja toimittavia japanilaisia saattueet?</w:t>
      </w:r>
    </w:p>
    <w:p>
      <w:r>
        <w:rPr>
          <w:b/>
        </w:rPr>
        <w:t xml:space="preserve">Kysymys 3</w:t>
      </w:r>
    </w:p>
    <w:p>
      <w:r>
        <w:t xml:space="preserve">Mikä oli syy nimelle "Ironbottom Sound" vesistöjen venytysten uusi Guadalcanal?</w:t>
      </w:r>
    </w:p>
    <w:p>
      <w:r>
        <w:rPr>
          <w:b/>
        </w:rPr>
        <w:t xml:space="preserve">Kysymys 4</w:t>
      </w:r>
    </w:p>
    <w:p>
      <w:r>
        <w:t xml:space="preserve">Milloin japanilaiset luopuivat Henderson Fieldin takaisin valtaamisesta?</w:t>
      </w:r>
    </w:p>
    <w:p>
      <w:r>
        <w:rPr>
          <w:b/>
        </w:rPr>
        <w:t xml:space="preserve">Tekstin numero 28</w:t>
      </w:r>
    </w:p>
    <w:p>
      <w:r>
        <w:t xml:space="preserve">Manner-Kiinassa japanilaiset 3., 6. ja 40. divisioonat kerääntyivät </w:t>
      </w:r>
      <w:r>
        <w:rPr>
          <w:color w:val="A9A9A9"/>
        </w:rPr>
        <w:t xml:space="preserve">Yueyangiin </w:t>
      </w:r>
      <w:r>
        <w:t xml:space="preserve">ja etenivät kolmessa kolonnassa etelään, ylittivät </w:t>
      </w:r>
      <w:r>
        <w:rPr>
          <w:color w:val="DCDCDC"/>
        </w:rPr>
        <w:t xml:space="preserve">Xinqiang-joen </w:t>
      </w:r>
      <w:r>
        <w:t xml:space="preserve">ja yrittivät jälleen ylittää </w:t>
      </w:r>
      <w:r>
        <w:rPr>
          <w:color w:val="2F4F4F"/>
        </w:rPr>
        <w:t xml:space="preserve">Miluojoen </w:t>
      </w:r>
      <w:r>
        <w:t xml:space="preserve">päästäkseen Changshaan. Tammikuussa 1942 kiinalaiset joukot saivat Changshassa voiton, joka oli ensimmäinen liittoutuneiden menestys Japania vastaan.</w:t>
        <w:br/>
        <w:t xml:space="preserve">Doolittlen salamahyökkäyksen jälkeen Japanin armeija toteutti Kiinan Zhejiangin ja Jiangxin alueiden läpi massiivisen pyyhkäisyn, joka tunnetaan nykyään Zhejiang-Jiangxin kampanjana ja jonka tavoitteena oli etsiä eloonjääneet amerikkalaiset lentomiehet, kohdistaa kosto heitä avustaneisiin kiinalaisiin ja tuhota lentotukikohdat. Operaatio alkoi 15. toukokuuta 1942 40 jalkaväkipataljoonan ja 15-16 tykistöpataljoonan voimin, mutta kiinalaiset joukot torjuivat sen syyskuussa. Tämän sotaretken aikana keisarillinen Japanin armeija jätti jälkeensä tuhoa ja levitti myös koleran, lavantaudin, rutto- ja punataudin taudinaiheuttajia. Kiinalaisten arvioiden mukaan kuolonuhreja</w:t>
      </w:r>
      <w:r>
        <w:rPr>
          <w:color w:val="556B2F"/>
        </w:rPr>
        <w:t xml:space="preserve">250 000 </w:t>
      </w:r>
      <w:r>
        <w:t xml:space="preserve">siviiliä. Noin 1 700 japanilaista sotilasta kuoli yhteensä 10 000 japanilaissotilaasta, jotka sairastuivat tauteihin, kun heidän oma biologisten aseiden hyökkäyksensä kimposi heidän omiin joukkoihinsa.</w:t>
        <w:br/>
        <w:t xml:space="preserve">Marraskuun 2. päivänä 1943</w:t>
      </w:r>
      <w:r>
        <w:rPr>
          <w:color w:val="6B8E23"/>
        </w:rPr>
        <w:t xml:space="preserve">Isamu Yokoyama</w:t>
      </w:r>
      <w:r>
        <w:t xml:space="preserve">, keisarillisen Japanin 11. armeijan komentaja, lähetti 39., 58., 13., 3., 116. ja 68. divisioonan, yhteensä noin 100 000 sotilasta, hyökkäämään Kiinan Changdeen. Seitsemän viikkoa kestäneen Changden taistelun aikana kiinalaiset pakottivat Japanin käymään kallista kulutussotaa. Vaikka Japanin armeija onnistui aluksi valloittamaan kaupungin, kiinalainen 57. divisioona pystyi pitämään heidät aloillaan niin kauan, että apujoukot saapuivat ja saartoivat japanilaiset. Tämän jälkeen Kiinan armeija katkaisi japanilaisten huoltolinjat ja pakotti heidät perääntymään, minkä jälkeen kiinalaiset ajoivat vihollisensa takaa. Taistelun aikana Japani käytti epätoivoisena tekona kemiallisia aseita.</w:t>
        <w:br/>
        <w:t xml:space="preserve">Japanin vallattua Burman Itä-Intiassa vallitsi laajalle levinnyt levottomuus ja Bengalissa katastrofaalinen nälänhätä, joka aiheutti lopulta jopa 3 miljoonan ihmisen kuoleman. Näistä ja riittämättömistä viestintäyhteyksistä huolimatta brittiläiset ja intialaiset joukot yrittivät rajoitettuja vastahyökkäyksiä Burmassa vuoden 1943 alussa. Hyökkäys Arakanissa epäonnistui, ja prikaatikenraali Orde Wingaten johtamien chinditien tekemä pitkän matkan hyökkäys kärsi raskaita tappioita, mutta sitä mainostettiin liittoutuneiden moraalin vahvistamiseksi. Se myös provosoi japanilaisia käynnistämään itse suuria hyökkäyksiä seuraavana vuonna.</w:t>
      </w:r>
    </w:p>
    <w:p>
      <w:r>
        <w:rPr>
          <w:b/>
        </w:rPr>
        <w:t xml:space="preserve">Kysymys 0</w:t>
      </w:r>
    </w:p>
    <w:p>
      <w:r>
        <w:t xml:space="preserve">Mihin 40., 3. ja 6. divisioonat oli koottu Kiinassa?</w:t>
      </w:r>
    </w:p>
    <w:p>
      <w:r>
        <w:rPr>
          <w:b/>
        </w:rPr>
        <w:t xml:space="preserve">Kysymys 1</w:t>
      </w:r>
    </w:p>
    <w:p>
      <w:r>
        <w:t xml:space="preserve">Mikä on ensimmäinen joki, jonka 40., 3. ja 6. japanilaisdivisioonat ylittivät etelään edetessään?</w:t>
      </w:r>
    </w:p>
    <w:p>
      <w:r>
        <w:rPr>
          <w:b/>
        </w:rPr>
        <w:t xml:space="preserve">Kysymys 2</w:t>
      </w:r>
    </w:p>
    <w:p>
      <w:r>
        <w:t xml:space="preserve">Minkä joen yli 40., 3. ja 6. japanilainen divisioona yritti päästä Changshaan?</w:t>
      </w:r>
    </w:p>
    <w:p>
      <w:r>
        <w:rPr>
          <w:b/>
        </w:rPr>
        <w:t xml:space="preserve">Kysymys 3</w:t>
      </w:r>
    </w:p>
    <w:p>
      <w:r>
        <w:t xml:space="preserve">Kuinka monta kiinalaista siviiliä arvioitiin kuolleen japanilaisten Zhejiang-Jiangxin kampanjan aikana?</w:t>
      </w:r>
    </w:p>
    <w:p>
      <w:r>
        <w:rPr>
          <w:b/>
        </w:rPr>
        <w:t xml:space="preserve">Kysymys 4</w:t>
      </w:r>
    </w:p>
    <w:p>
      <w:r>
        <w:t xml:space="preserve">Kuka komensi Japanin keisarillista 11. armeijaa marraskuussa 1943?</w:t>
      </w:r>
    </w:p>
    <w:p>
      <w:r>
        <w:rPr>
          <w:b/>
        </w:rPr>
        <w:t xml:space="preserve">Tekstin numero 29</w:t>
      </w:r>
    </w:p>
    <w:p>
      <w:r>
        <w:t xml:space="preserve">Elokuussa 1943 liittoutuneet perustivat uuden </w:t>
      </w:r>
      <w:r>
        <w:rPr>
          <w:color w:val="A9A9A9"/>
        </w:rPr>
        <w:t xml:space="preserve">Kaakkois-Aasian komentokomennuskunnan </w:t>
      </w:r>
      <w:r>
        <w:t xml:space="preserve">(SEAC), jonka tehtävänä oli ottaa Burman ja Intian strateginen vastuu Brittiläisen Intian komentokunnalta, jota johti Wavell. Lokakuussa 1943 Winston Churchill nimitti </w:t>
      </w:r>
      <w:r>
        <w:t xml:space="preserve">sen ylipäälliköksi </w:t>
      </w:r>
      <w:r>
        <w:rPr>
          <w:color w:val="DCDCDC"/>
        </w:rPr>
        <w:t xml:space="preserve">amiraali Lord Louis Mountbattenin. </w:t>
      </w:r>
      <w:r>
        <w:t xml:space="preserve">Brittiläinen ja intialainen neljästoista armeija muodostettiin kohtaamaan </w:t>
      </w:r>
      <w:r>
        <w:rPr>
          <w:color w:val="2F4F4F"/>
        </w:rPr>
        <w:t xml:space="preserve">japanilaiset Burmassa</w:t>
      </w:r>
      <w:r>
        <w:t xml:space="preserve">. Kenraaliluutnantti William Slimin johdolla sen koulutus, moraali ja terveys paranivat huomattavasti. Amerikkalainen </w:t>
      </w:r>
      <w:r>
        <w:rPr>
          <w:color w:val="556B2F"/>
        </w:rPr>
        <w:t xml:space="preserve">kenraali Joseph Stilwell, </w:t>
      </w:r>
      <w:r>
        <w:t xml:space="preserve">joka toimi myös Mountbattenin apulaiskomentajana ja komensi Yhdysvaltain joukkoja Kiina-Burma-Intia-teatterissa, ohjasi apua Kiinalle ja valmistautui rakentamaan </w:t>
      </w:r>
      <w:r>
        <w:rPr>
          <w:color w:val="6B8E23"/>
        </w:rPr>
        <w:t xml:space="preserve">Ledo-tien</w:t>
      </w:r>
      <w:r>
        <w:t xml:space="preserve">, joka yhdistäisi Intian ja Kiinan maitse.</w:t>
      </w:r>
    </w:p>
    <w:p>
      <w:r>
        <w:rPr>
          <w:b/>
        </w:rPr>
        <w:t xml:space="preserve">Kysymys 0</w:t>
      </w:r>
    </w:p>
    <w:p>
      <w:r>
        <w:t xml:space="preserve">Mikä liittoutuneiden komentokeskus korvasi Britannian Intian komentokeskuksen elokuussa 1943?</w:t>
      </w:r>
    </w:p>
    <w:p>
      <w:r>
        <w:rPr>
          <w:b/>
        </w:rPr>
        <w:t xml:space="preserve">Kysymys 1</w:t>
      </w:r>
    </w:p>
    <w:p>
      <w:r>
        <w:t xml:space="preserve">Kuka nimitettiin SEAC:n ylipäälliköksi lokakuussa 1943?</w:t>
      </w:r>
    </w:p>
    <w:p>
      <w:r>
        <w:rPr>
          <w:b/>
        </w:rPr>
        <w:t xml:space="preserve">Kysymys 2</w:t>
      </w:r>
    </w:p>
    <w:p>
      <w:r>
        <w:t xml:space="preserve">Kuka oli Mountbattenin apulaiskomentaja?</w:t>
      </w:r>
    </w:p>
    <w:p>
      <w:r>
        <w:rPr>
          <w:b/>
        </w:rPr>
        <w:t xml:space="preserve">Kysymys 3</w:t>
      </w:r>
    </w:p>
    <w:p>
      <w:r>
        <w:t xml:space="preserve">Mikä oli Intian ja Kiinan välisen uuden maayhteyden nimi?</w:t>
      </w:r>
    </w:p>
    <w:p>
      <w:r>
        <w:rPr>
          <w:b/>
        </w:rPr>
        <w:t xml:space="preserve">Kysymys 4</w:t>
      </w:r>
    </w:p>
    <w:p>
      <w:r>
        <w:t xml:space="preserve">Brittiläinen ja intialainen Neljästoista armeija muodostettiin mitä joukkoja vastaan?</w:t>
      </w:r>
    </w:p>
    <w:p>
      <w:r>
        <w:rPr>
          <w:b/>
        </w:rPr>
        <w:t xml:space="preserve">Tekstin numero 30</w:t>
      </w:r>
    </w:p>
    <w:p>
      <w:r>
        <w:t xml:space="preserve">Midway osoittautui viimeiseksi suureksi meritaisteluksi kahteen vuoteen. Yhdysvallat käytti sen jälkeisen ajan hyödyntääkseen valtavan teollisen potentiaalinsa </w:t>
      </w:r>
      <w:r>
        <w:rPr>
          <w:color w:val="A9A9A9"/>
        </w:rPr>
        <w:t xml:space="preserve">lisäämällä laivojen, lentokoneiden ja koulutetun lentohenkilökunnan määrää</w:t>
      </w:r>
      <w:r>
        <w:t xml:space="preserve">. Samaan aikaan Japani, jolla ei ollut riittävää teollista perustaa tai teknologista strategiaa, hyvää lentohenkilökunnan koulutusohjelmaa tai riittäviä merivoimien resursseja ja kaupallista puolustusta, jäi yhä enemmän jälkeen. Strategisessa mielessä liittoutuneet aloittivat pitkän liikkeen Tyynenmeren halki valloittaen saaren tukikohdan toisensa jälkeen. Kaikkia japanilaisia linnakkeita ei tarvinnut vallata; jotkut, kuten Truk, Rabaul ja Formosa, neutralisoitiin </w:t>
      </w:r>
      <w:r>
        <w:rPr>
          <w:color w:val="DCDCDC"/>
        </w:rPr>
        <w:t xml:space="preserve">ilmahyökkäyksillä </w:t>
      </w:r>
      <w:r>
        <w:t xml:space="preserve">ja ohitettiin. Tavoitteena oli päästä lähelle itse Japania, käynnistää massiiviset strategiset ilmahyökkäykset, parantaa </w:t>
      </w:r>
      <w:r>
        <w:rPr>
          <w:color w:val="2F4F4F"/>
        </w:rPr>
        <w:t xml:space="preserve">sukellusvenesaarron </w:t>
      </w:r>
      <w:r>
        <w:t xml:space="preserve">toimivuutta </w:t>
      </w:r>
      <w:r>
        <w:t xml:space="preserve">ja lopulta (vain tarvittaessa) toteuttaa maihinnousu.</w:t>
      </w:r>
    </w:p>
    <w:p>
      <w:r>
        <w:rPr>
          <w:b/>
        </w:rPr>
        <w:t xml:space="preserve">Kysymys 0</w:t>
      </w:r>
    </w:p>
    <w:p>
      <w:r>
        <w:t xml:space="preserve">Mihin Yhdysvallat käänsi teollisuutensa Midwayn taistelua seuraavien kahden vuoden aikana?</w:t>
      </w:r>
    </w:p>
    <w:p>
      <w:r>
        <w:rPr>
          <w:b/>
        </w:rPr>
        <w:t xml:space="preserve">Kysymys 1</w:t>
      </w:r>
    </w:p>
    <w:p>
      <w:r>
        <w:t xml:space="preserve">Miten ohitetut japanilaisten linnakkeet neutralisoitiin?</w:t>
      </w:r>
    </w:p>
    <w:p>
      <w:r>
        <w:rPr>
          <w:b/>
        </w:rPr>
        <w:t xml:space="preserve">Kysymys 2</w:t>
      </w:r>
    </w:p>
    <w:p>
      <w:r>
        <w:t xml:space="preserve">Mitä Japanin saartoa oli tarkoitus parantaa?</w:t>
      </w:r>
    </w:p>
    <w:p>
      <w:r>
        <w:rPr>
          <w:b/>
        </w:rPr>
        <w:t xml:space="preserve">Tekstin numero 31</w:t>
      </w:r>
    </w:p>
    <w:p>
      <w:r>
        <w:t xml:space="preserve">Yhdysvaltain </w:t>
      </w:r>
      <w:r>
        <w:rPr>
          <w:color w:val="A9A9A9"/>
        </w:rPr>
        <w:t xml:space="preserve">sukellusveneillä sekä </w:t>
      </w:r>
      <w:r>
        <w:t xml:space="preserve">joillakin brittiläisillä ja hollantilaisilla aluksilla, jotka toimivat Filippiineillä sijaitsevista Caviten tukikohdista (1941-42), Fremantlessa ja Brisbanessa Australiassa, Pearl Harborissa, Trincomaleessa Ceylonilla, Midwaylla ja myöhemmin Guamissa, oli merkittävä rooli Japanin kukistamisessa, vaikka sukellusveneiden osuus liittoutuneiden merivoimien laivastoista oli pieni - </w:t>
      </w:r>
      <w:r>
        <w:t xml:space="preserve">Yhdysvaltain laivaston tapauksessa </w:t>
      </w:r>
      <w:r>
        <w:t xml:space="preserve">alle </w:t>
      </w:r>
      <w:r>
        <w:rPr>
          <w:color w:val="DCDCDC"/>
        </w:rPr>
        <w:t xml:space="preserve">kaksi prosenttia. </w:t>
      </w:r>
      <w:r>
        <w:t xml:space="preserve">Sukellusveneet </w:t>
      </w:r>
      <w:r>
        <w:rPr>
          <w:color w:val="2F4F4F"/>
        </w:rPr>
        <w:t xml:space="preserve">kuristivat Japanin </w:t>
      </w:r>
      <w:r>
        <w:t xml:space="preserve">upottamalla sen kauppalaivaston, pysäyttämällä monia joukkokuljetuksia ja katkaisemalla lähes kaiken aseiden valmistuksen ja sotilasoperaatioiden kannalta olennaisen öljyn tuonnin. Vuoden 1945 alkuun mennessä Japanin öljytoimitukset olivat niin rajalliset, että sen laivasto oli </w:t>
      </w:r>
      <w:r>
        <w:rPr>
          <w:color w:val="556B2F"/>
        </w:rPr>
        <w:t xml:space="preserve">käytännössä jumissa</w:t>
      </w:r>
      <w:r>
        <w:t xml:space="preserve">.</w:t>
      </w:r>
    </w:p>
    <w:p>
      <w:r>
        <w:rPr>
          <w:b/>
        </w:rPr>
        <w:t xml:space="preserve">Kysymys 0</w:t>
      </w:r>
    </w:p>
    <w:p>
      <w:r>
        <w:t xml:space="preserve">Minkä tyyppiset alukset olivat merkittävässä asemassa Japanin kukistamisessa?</w:t>
      </w:r>
    </w:p>
    <w:p>
      <w:r>
        <w:rPr>
          <w:b/>
        </w:rPr>
        <w:t xml:space="preserve">Kysymys 1</w:t>
      </w:r>
    </w:p>
    <w:p>
      <w:r>
        <w:t xml:space="preserve">Kuinka monta prosenttia sukellusveneet muodostivat Japania vastaan taistelleesta Yhdysvaltain laivastosta?</w:t>
      </w:r>
    </w:p>
    <w:p>
      <w:r>
        <w:rPr>
          <w:b/>
        </w:rPr>
        <w:t xml:space="preserve">Kysymys 2</w:t>
      </w:r>
    </w:p>
    <w:p>
      <w:r>
        <w:t xml:space="preserve">Mitä japanilaisia aluksia upottavat sukellusveneet tekivät?</w:t>
      </w:r>
    </w:p>
    <w:p>
      <w:r>
        <w:rPr>
          <w:b/>
        </w:rPr>
        <w:t xml:space="preserve">Kysymys 3</w:t>
      </w:r>
    </w:p>
    <w:p>
      <w:r>
        <w:t xml:space="preserve">Mitä Japanin laivastolle tapahtui, kun lähes kaikki öljyntuonti katkaistiin?</w:t>
      </w:r>
    </w:p>
    <w:p>
      <w:r>
        <w:rPr>
          <w:b/>
        </w:rPr>
        <w:t xml:space="preserve">Tekstin numero 32</w:t>
      </w:r>
    </w:p>
    <w:p>
      <w:r>
        <w:t xml:space="preserve">Yhdysvaltain sukellusveneiden osuus </w:t>
      </w:r>
      <w:r>
        <w:t xml:space="preserve">upotetuista japanilaisista kauppalaivoista oli </w:t>
      </w:r>
      <w:r>
        <w:rPr>
          <w:color w:val="A9A9A9"/>
        </w:rPr>
        <w:t xml:space="preserve">56 prosenttia</w:t>
      </w:r>
      <w:r>
        <w:t xml:space="preserve">; miinat tai lentokoneet tuhosivat suurimman osan lopuista. Yhdysvaltain sukellusveneiden </w:t>
      </w:r>
      <w:r>
        <w:t xml:space="preserve">osuus tuhoutuneista japanilaisista sota-aluksista oli </w:t>
      </w:r>
      <w:r>
        <w:t xml:space="preserve">myös </w:t>
      </w:r>
      <w:r>
        <w:rPr>
          <w:color w:val="DCDCDC"/>
        </w:rPr>
        <w:t xml:space="preserve">28 prosenttia. </w:t>
      </w:r>
      <w:r>
        <w:t xml:space="preserve">Lisäksi niillä oli tärkeä </w:t>
      </w:r>
      <w:r>
        <w:rPr>
          <w:color w:val="2F4F4F"/>
        </w:rPr>
        <w:t xml:space="preserve">tiedustelutehtävä</w:t>
      </w:r>
      <w:r>
        <w:t xml:space="preserve">, kuten Filippiinienmeren (kesäkuu 1944) ja Leytenlahden (lokakuu 1944) taisteluissa (ja sattumalta myös Midwayn taisteluissa kesäkuussa 1942), joissa ne antoivat tarkan ja oikea-aikaisen varoituksen japanilaisen laivaston lähestymisestä. Sukellusveneet pelastivat myös satoja pudonneita lentäjiä, muun muassa Yhdysvaltain tulevan presidentin </w:t>
      </w:r>
      <w:r>
        <w:rPr>
          <w:color w:val="556B2F"/>
        </w:rPr>
        <w:t xml:space="preserve">George H.W. Bushin</w:t>
      </w:r>
      <w:r>
        <w:t xml:space="preserve">.</w:t>
      </w:r>
    </w:p>
    <w:p>
      <w:r>
        <w:rPr>
          <w:b/>
        </w:rPr>
        <w:t xml:space="preserve">Kysymys 0</w:t>
      </w:r>
    </w:p>
    <w:p>
      <w:r>
        <w:t xml:space="preserve">Kuinka monta prosenttia japanilaisista kauppalaivoista upotettiin Yhdysvaltojen sukellusveneiden toimesta?</w:t>
      </w:r>
    </w:p>
    <w:p>
      <w:r>
        <w:rPr>
          <w:b/>
        </w:rPr>
        <w:t xml:space="preserve">Kysymys 1</w:t>
      </w:r>
    </w:p>
    <w:p>
      <w:r>
        <w:t xml:space="preserve">Kuinka monta prosenttia japanilaisista sota-aluksista upotettiin Yhdysvaltojen sukellusveneiden toimesta?</w:t>
      </w:r>
    </w:p>
    <w:p>
      <w:r>
        <w:rPr>
          <w:b/>
        </w:rPr>
        <w:t xml:space="preserve">Kysymys 2</w:t>
      </w:r>
    </w:p>
    <w:p>
      <w:r>
        <w:t xml:space="preserve">Kuka Yhdysvaltain tuleva presidentti pelastettiin sukellusveneellä?</w:t>
      </w:r>
    </w:p>
    <w:p>
      <w:r>
        <w:rPr>
          <w:b/>
        </w:rPr>
        <w:t xml:space="preserve">Kysymys 3</w:t>
      </w:r>
    </w:p>
    <w:p>
      <w:r>
        <w:t xml:space="preserve">Mikä oli yksi sukellusveneen tärkeistä tehtävistä sodassa?</w:t>
      </w:r>
    </w:p>
    <w:p>
      <w:r>
        <w:rPr>
          <w:b/>
        </w:rPr>
        <w:t xml:space="preserve">Tekstin numero 33</w:t>
      </w:r>
    </w:p>
    <w:p>
      <w:r>
        <w:t xml:space="preserve">Liittoutuneiden sukellusveneet eivät ottaneet puolustusasentoa ja odottaneet vihollisen hyökkäystä. Vain muutama tunti Pearl Harborin hyökkäyksen jälkeen Roosevelt julkisti kostoksi Japanille uuden doktriinin: </w:t>
      </w:r>
      <w:r>
        <w:rPr>
          <w:color w:val="A9A9A9"/>
        </w:rPr>
        <w:t xml:space="preserve">rajoittamaton sukellusvenesodankäynti </w:t>
      </w:r>
      <w:r>
        <w:t xml:space="preserve">Japania vastaan. Tämä tarkoitti minkä tahansa sota-, kauppa- tai matkustajalaivan upottamista akselin hallitsemilla vesillä ilman varoitusta ja ilman apua eloonjääneille.[nb 13] Tyynenmeren sodan syttyessä Itä-Intian meripuolustuksesta vastaava hollantilainen amiraali </w:t>
      </w:r>
      <w:r>
        <w:rPr>
          <w:color w:val="DCDCDC"/>
        </w:rPr>
        <w:t xml:space="preserve">Conrad Helfrich </w:t>
      </w:r>
      <w:r>
        <w:t xml:space="preserve">antoi ohjeet käydä sotaa aggressiivisesti. Hänen pieni sukellusvenejoukkonsa upotti sodan ensimmäisten viikkojen aikana enemmän japanilaisia aluksia kuin koko Britannian ja Yhdysvaltain laivastot yhteensä, mikä toi hänelle lempinimen </w:t>
      </w:r>
      <w:r>
        <w:rPr>
          <w:color w:val="2F4F4F"/>
        </w:rPr>
        <w:t xml:space="preserve">"Ship-a-day Helfrich"</w:t>
      </w:r>
      <w:r>
        <w:t xml:space="preserve">. </w:t>
      </w:r>
      <w:r>
        <w:t xml:space="preserve">Hollantilaiset upottivat itse asiassa ensimmäisenä vihollisen sota-aluksen. </w:t>
      </w:r>
      <w:r>
        <w:rPr>
          <w:color w:val="556B2F"/>
        </w:rPr>
        <w:t xml:space="preserve">24. joulukuuta </w:t>
      </w:r>
      <w:r>
        <w:t xml:space="preserve">1941 </w:t>
      </w:r>
      <w:r>
        <w:t xml:space="preserve">HNLMS K XVI torpedoi ja upotti japanilaisen hävittäjä </w:t>
      </w:r>
      <w:r>
        <w:rPr>
          <w:color w:val="6B8E23"/>
        </w:rPr>
        <w:t xml:space="preserve">Sagirin</w:t>
      </w:r>
      <w:r>
        <w:t xml:space="preserve">.</w:t>
      </w:r>
    </w:p>
    <w:p>
      <w:r>
        <w:rPr>
          <w:b/>
        </w:rPr>
        <w:t xml:space="preserve">Kysymys 0</w:t>
      </w:r>
    </w:p>
    <w:p>
      <w:r>
        <w:t xml:space="preserve">Minkä opin Roosevelt antoi sukellusveneille Japania vastaan?</w:t>
      </w:r>
    </w:p>
    <w:p>
      <w:r>
        <w:rPr>
          <w:b/>
        </w:rPr>
        <w:t xml:space="preserve">Kysymys 1</w:t>
      </w:r>
    </w:p>
    <w:p>
      <w:r>
        <w:t xml:space="preserve">Kuka oli Itä-Intiasta vastaava hollantilainen amiraali?</w:t>
      </w:r>
    </w:p>
    <w:p>
      <w:r>
        <w:rPr>
          <w:b/>
        </w:rPr>
        <w:t xml:space="preserve">Kysymys 2</w:t>
      </w:r>
    </w:p>
    <w:p>
      <w:r>
        <w:t xml:space="preserve">Mikä oli lempinimi, joka annettiin Itä-Intiasta vastaavalle hollantilaiselle amiraalille?</w:t>
      </w:r>
    </w:p>
    <w:p>
      <w:r>
        <w:rPr>
          <w:b/>
        </w:rPr>
        <w:t xml:space="preserve">Kysymys 3</w:t>
      </w:r>
    </w:p>
    <w:p>
      <w:r>
        <w:t xml:space="preserve">Mikä oli ensimmäinen sukellusveneen upottama japanilainen sota-alus?</w:t>
      </w:r>
    </w:p>
    <w:p>
      <w:r>
        <w:rPr>
          <w:b/>
        </w:rPr>
        <w:t xml:space="preserve">Kysymys 4</w:t>
      </w:r>
    </w:p>
    <w:p>
      <w:r>
        <w:t xml:space="preserve">Milloin sukellusvene upotti ensimmäisen japanilaisen sota-aluksen?</w:t>
      </w:r>
    </w:p>
    <w:p>
      <w:r>
        <w:rPr>
          <w:b/>
        </w:rPr>
        <w:t xml:space="preserve">Tekstin numero 34</w:t>
      </w:r>
    </w:p>
    <w:p>
      <w:r>
        <w:t xml:space="preserve">Vaikka Japanilla oli suuri määrä sukellusveneitä, niillä ei ollut merkittävää vaikutusta sotaan. Vuonna 1942 Japanin laivaston sukellusveneet suoriutuivat tehtävästään hyvin ja tuhosivat tai vahingoittivat monia liittoutuneiden sota-aluksia. </w:t>
      </w:r>
      <w:r>
        <w:rPr>
          <w:color w:val="A9A9A9"/>
        </w:rPr>
        <w:t xml:space="preserve">Japanin keisarillisen laivaston </w:t>
      </w:r>
      <w:r>
        <w:t xml:space="preserve">(ja ennen sotaa Yhdysvaltojen) doktriinin mukaan </w:t>
      </w:r>
      <w:r>
        <w:t xml:space="preserve">merivoimien sotaretket voitettiin </w:t>
      </w:r>
      <w:r>
        <w:t xml:space="preserve">kuitenkin </w:t>
      </w:r>
      <w:r>
        <w:t xml:space="preserve">vain laivastotaisteluilla, ei </w:t>
      </w:r>
      <w:r>
        <w:rPr>
          <w:color w:val="DCDCDC"/>
        </w:rPr>
        <w:t xml:space="preserve">guerre de course </w:t>
      </w:r>
      <w:r>
        <w:t xml:space="preserve">-hyökkäyksillä</w:t>
      </w:r>
      <w:r>
        <w:t xml:space="preserve">.</w:t>
      </w:r>
      <w:r>
        <w:t xml:space="preserve"> Yhdysvalloilla oli poikkeuksellisen pitkä huoltolinja länsirannikon ja rintama-alueiden välillä, mikä teki sen haavoittuvaksi sukellusvenehyökkäyksille, kun taas Japani käytti sukellusveneitään lähinnä </w:t>
      </w:r>
      <w:r>
        <w:rPr>
          <w:color w:val="2F4F4F"/>
        </w:rPr>
        <w:t xml:space="preserve">pitkän matkan tiedusteluun </w:t>
      </w:r>
      <w:r>
        <w:t xml:space="preserve">ja hyökkäsi vain satunnaisesti yhdysvaltalaisia huoltolinjoja vastaan. Japanin sukellusvenehyökkäys Australiaan vuosina </w:t>
      </w:r>
      <w:r>
        <w:rPr>
          <w:color w:val="556B2F"/>
        </w:rPr>
        <w:t xml:space="preserve">1942 ja 1943 </w:t>
      </w:r>
      <w:r>
        <w:rPr>
          <w:color w:val="6B8E23"/>
        </w:rPr>
        <w:t xml:space="preserve">ei myöskään </w:t>
      </w:r>
      <w:r>
        <w:t xml:space="preserve">tuottanut </w:t>
      </w:r>
      <w:r>
        <w:rPr>
          <w:color w:val="6B8E23"/>
        </w:rPr>
        <w:t xml:space="preserve">juurikaan </w:t>
      </w:r>
      <w:r>
        <w:t xml:space="preserve">tuloksia</w:t>
      </w:r>
      <w:r>
        <w:t xml:space="preserve">.</w:t>
      </w:r>
    </w:p>
    <w:p>
      <w:r>
        <w:rPr>
          <w:b/>
        </w:rPr>
        <w:t xml:space="preserve">Kysymys 0</w:t>
      </w:r>
    </w:p>
    <w:p>
      <w:r>
        <w:t xml:space="preserve">Minkä doktriinin mukaan vain laivastotaisteluilla voitettiin merivoimien kampanjoita?</w:t>
      </w:r>
    </w:p>
    <w:p>
      <w:r>
        <w:rPr>
          <w:b/>
        </w:rPr>
        <w:t xml:space="preserve">Kysymys 1</w:t>
      </w:r>
    </w:p>
    <w:p>
      <w:r>
        <w:t xml:space="preserve">Millä nimellä kaupparyöstöjä kutsuttiin?</w:t>
      </w:r>
    </w:p>
    <w:p>
      <w:r>
        <w:rPr>
          <w:b/>
        </w:rPr>
        <w:t xml:space="preserve">Kysymys 2</w:t>
      </w:r>
    </w:p>
    <w:p>
      <w:r>
        <w:t xml:space="preserve">Mikä oli japanilaisten sukellusveneiden ensisijainen käyttötarkoitus?</w:t>
      </w:r>
    </w:p>
    <w:p>
      <w:r>
        <w:rPr>
          <w:b/>
        </w:rPr>
        <w:t xml:space="preserve">Kysymys 3</w:t>
      </w:r>
    </w:p>
    <w:p>
      <w:r>
        <w:t xml:space="preserve">Milloin Japanin sukellusvenehyökkäys Australiaan tapahtui?</w:t>
      </w:r>
    </w:p>
    <w:p>
      <w:r>
        <w:rPr>
          <w:b/>
        </w:rPr>
        <w:t xml:space="preserve">Kysymys 4</w:t>
      </w:r>
    </w:p>
    <w:p>
      <w:r>
        <w:t xml:space="preserve">Mitä Japanin sukellusvenehyökkäys Austraaliaa vastaan sai aikaan?</w:t>
      </w:r>
    </w:p>
    <w:p>
      <w:r>
        <w:rPr>
          <w:b/>
        </w:rPr>
        <w:t xml:space="preserve">Tekstin numero 35</w:t>
      </w:r>
    </w:p>
    <w:p>
      <w:r>
        <w:t xml:space="preserve">Yhdysvaltain laivasto sen sijaan luotti alusta </w:t>
      </w:r>
      <w:r>
        <w:t xml:space="preserve">alkaen </w:t>
      </w:r>
      <w:r>
        <w:rPr>
          <w:color w:val="A9A9A9"/>
        </w:rPr>
        <w:t xml:space="preserve">kaupparyöstöihin</w:t>
      </w:r>
      <w:r>
        <w:t xml:space="preserve">. </w:t>
      </w:r>
      <w:r>
        <w:rPr>
          <w:color w:val="DCDCDC"/>
        </w:rPr>
        <w:t xml:space="preserve">Liittoutuneiden joukkojen saartaminen Filippiineillä </w:t>
      </w:r>
      <w:r>
        <w:t xml:space="preserve">vuoden 1942 alkupuolella johti kuitenkin siihen, että veneitä siirrettiin "sissisukellusveneiden" tehtäviin. Lisäksi Australiassa sijaitseva tukikohta asetti veneet japanilaisten ilmauhan alaisiksi niiden ollessa matkalla partiointialueille, mikä vähensi niiden tehokkuutta, ja Nimitz luotti sukellusveneisiin </w:t>
      </w:r>
      <w:r>
        <w:rPr>
          <w:color w:val="2F4F4F"/>
        </w:rPr>
        <w:t xml:space="preserve">vihollisen tukikohtien lähivalvonnassa</w:t>
      </w:r>
      <w:r>
        <w:t xml:space="preserve">. </w:t>
      </w:r>
      <w:r>
        <w:t xml:space="preserve">Lisäksi vakiovarusteena ollut Mark 14 -torpedo ja sen Mark VI -räjäytin osoittautuivat molemmat viallisiksi, ja ongelmat korjattiin vasta </w:t>
      </w:r>
      <w:r>
        <w:rPr>
          <w:color w:val="556B2F"/>
        </w:rPr>
        <w:t xml:space="preserve">syyskuussa 1943</w:t>
      </w:r>
      <w:r>
        <w:t xml:space="preserve">. </w:t>
      </w:r>
      <w:r>
        <w:t xml:space="preserve">Mikä pahinta, ennen sotaa eräs tietämätön Yhdysvaltain tullivirkailija oli takavarikoinut kopion </w:t>
      </w:r>
      <w:r>
        <w:rPr>
          <w:color w:val="6B8E23"/>
        </w:rPr>
        <w:t xml:space="preserve">japanilaisen kauppalaivaston koodista </w:t>
      </w:r>
      <w:r>
        <w:t xml:space="preserve">(jota Yhdysvaltain merivoimissa kutsuttiin "maru-koodiksi") tietämättä, että merivoimien tiedustelupalvelu (ONI) oli rikkonut sen. Japanilaiset muuttivat koodin nopeasti, ja OP-20G rikkoi uuden koodin vasta vuonna 1943.</w:t>
      </w:r>
    </w:p>
    <w:p>
      <w:r>
        <w:rPr>
          <w:b/>
        </w:rPr>
        <w:t xml:space="preserve">Kysymys 0</w:t>
      </w:r>
    </w:p>
    <w:p>
      <w:r>
        <w:t xml:space="preserve">Mihin Yhdysvaltain laivasto luotti?</w:t>
      </w:r>
    </w:p>
    <w:p>
      <w:r>
        <w:rPr>
          <w:b/>
        </w:rPr>
        <w:t xml:space="preserve">Kysymys 1</w:t>
      </w:r>
    </w:p>
    <w:p>
      <w:r>
        <w:t xml:space="preserve">Mikä johti sissisukellusvenetehtäviin vuoden 1942 alussa?</w:t>
      </w:r>
    </w:p>
    <w:p>
      <w:r>
        <w:rPr>
          <w:b/>
        </w:rPr>
        <w:t xml:space="preserve">Kysymys 2</w:t>
      </w:r>
    </w:p>
    <w:p>
      <w:r>
        <w:t xml:space="preserve">Mihin amiraali Nimitze luotti sukellusveneisiin?</w:t>
      </w:r>
    </w:p>
    <w:p>
      <w:r>
        <w:rPr>
          <w:b/>
        </w:rPr>
        <w:t xml:space="preserve">Kysymys 3</w:t>
      </w:r>
    </w:p>
    <w:p>
      <w:r>
        <w:t xml:space="preserve">Milloin Yhdysvaltain laivaston vialliset torpedo-ongelmat korjattiin?</w:t>
      </w:r>
    </w:p>
    <w:p>
      <w:r>
        <w:rPr>
          <w:b/>
        </w:rPr>
        <w:t xml:space="preserve">Kysymys 4</w:t>
      </w:r>
    </w:p>
    <w:p>
      <w:r>
        <w:t xml:space="preserve">Mikä oli "maru-koodi"?</w:t>
      </w:r>
    </w:p>
    <w:p>
      <w:r>
        <w:rPr>
          <w:b/>
        </w:rPr>
        <w:t xml:space="preserve">Tekstin numero 36</w:t>
      </w:r>
    </w:p>
    <w:p>
      <w:r>
        <w:t xml:space="preserve">Niinpä vasta vuonna </w:t>
      </w:r>
      <w:r>
        <w:rPr>
          <w:color w:val="A9A9A9"/>
        </w:rPr>
        <w:t xml:space="preserve">1944 Yhdysvaltain </w:t>
      </w:r>
      <w:r>
        <w:t xml:space="preserve">laivasto alkoi käyttää 150 sukellusvenettään mahdollisimman tehokkaasti: se asensi tehokkaat laivatutkat, korvasi aggressiivisuudeltaan puutteellisiksi katsotut komentajat ja korjasi torpedoissa olevat viat. Japanin kaupan suojelu oli "sanoin kuvaamattoman nihkeää"[nb 14], ja saattueet olivat huonosti organisoituja ja puolustettuja verrattuna liittoutuneiden saattueisiin, mikä oli IJN:n virheellisen doktriinin ja koulutuksen tulosta - virheitä, joita amerikkalaisten virheet peittivät yhtä lailla kuin japanilaisten liiallinen itseluottamus. Yhdysvaltalaisten sukellusvenepartioiden partioiden (ja uppoamisten) määrä nousi jyrkästi: 350 partiota (</w:t>
      </w:r>
      <w:r>
        <w:rPr>
          <w:color w:val="DCDCDC"/>
        </w:rPr>
        <w:t xml:space="preserve">180 </w:t>
      </w:r>
      <w:r>
        <w:t xml:space="preserve">upotettua alusta) vuonna 1942, 350 (335) vuonna 1943 ja 520 (</w:t>
      </w:r>
      <w:r>
        <w:rPr>
          <w:color w:val="2F4F4F"/>
        </w:rPr>
        <w:t xml:space="preserve">603) </w:t>
      </w:r>
      <w:r>
        <w:t xml:space="preserve">vuonna 1944. Vuoteen 1945 mennessä japanilaisten alusten uppoamiset olivat vähentyneet, koska niin harvat kohteet uskaltautuivat avomerelle. Kaikkiaan liittoutuneiden sukellusveneet tuhosivat </w:t>
      </w:r>
      <w:r>
        <w:rPr>
          <w:color w:val="556B2F"/>
        </w:rPr>
        <w:t xml:space="preserve">1 200 </w:t>
      </w:r>
      <w:r>
        <w:t xml:space="preserve">kauppalaivaa - noin viisi miljoonaa tonnia laivaliikennettä</w:t>
      </w:r>
      <w:r>
        <w:t xml:space="preserve">.</w:t>
      </w:r>
      <w:r>
        <w:t xml:space="preserve"> Suurin osa oli pieniä rahtilaivoja, mutta 124 oli tankkereita, jotka toivat kipeästi kaivattua öljyä Itä-Intiasta. Lisäksi 320 oli matkustaja-aluksia ja joukkojenkuljetusaluksia. Guadalcanalin, Saipanin ja Leyten kampanjoiden kriittisissä vaiheissa tuhannet japanilaiset joukot kuolivat tai heidät ohjattiin pois sieltä, missä heitä tarvittiin. Yli 200 sota-alusta upotettiin, useista apualuksista ja hävittäjistä yhteen taistelulaivaan ja peräti </w:t>
      </w:r>
      <w:r>
        <w:rPr>
          <w:color w:val="6B8E23"/>
        </w:rPr>
        <w:t xml:space="preserve">kahdeksaan </w:t>
      </w:r>
      <w:r>
        <w:t xml:space="preserve">lentotukialukseen.</w:t>
      </w:r>
    </w:p>
    <w:p>
      <w:r>
        <w:rPr>
          <w:b/>
        </w:rPr>
        <w:t xml:space="preserve">Kysymys 0</w:t>
      </w:r>
    </w:p>
    <w:p>
      <w:r>
        <w:t xml:space="preserve">Milloin Yhdysvaltain laivasto alkoi käyttää sukellusveneitään mahdollisimman tehokkaasti?</w:t>
      </w:r>
    </w:p>
    <w:p>
      <w:r>
        <w:rPr>
          <w:b/>
        </w:rPr>
        <w:t xml:space="preserve">Kysymys 1</w:t>
      </w:r>
    </w:p>
    <w:p>
      <w:r>
        <w:t xml:space="preserve">Kuinka monta japanilaisalusta Yhdysvaltain sukellusveneet upottivat vuonna 1942?</w:t>
      </w:r>
    </w:p>
    <w:p>
      <w:r>
        <w:rPr>
          <w:b/>
        </w:rPr>
        <w:t xml:space="preserve">Kysymys 2</w:t>
      </w:r>
    </w:p>
    <w:p>
      <w:r>
        <w:t xml:space="preserve">Kuinka monta japanilaista kauppalaivaa liittoutuneiden sukellusveneet upottivat sodan aikana?</w:t>
      </w:r>
    </w:p>
    <w:p>
      <w:r>
        <w:rPr>
          <w:b/>
        </w:rPr>
        <w:t xml:space="preserve">Kysymys 3</w:t>
      </w:r>
    </w:p>
    <w:p>
      <w:r>
        <w:t xml:space="preserve">Kuinka monta japanilaista lentotukialusta upotettiin sodan aikana?</w:t>
      </w:r>
    </w:p>
    <w:p>
      <w:r>
        <w:rPr>
          <w:b/>
        </w:rPr>
        <w:t xml:space="preserve">Kysymys 4</w:t>
      </w:r>
    </w:p>
    <w:p>
      <w:r>
        <w:t xml:space="preserve">Kuinka monta japanilaisalusta Yhdysvaltain sukellusveneet upottivat vuonna 1944?</w:t>
      </w:r>
    </w:p>
    <w:p>
      <w:r>
        <w:rPr>
          <w:b/>
        </w:rPr>
        <w:t xml:space="preserve">Tekstin numero 37</w:t>
      </w:r>
    </w:p>
    <w:p>
      <w:r>
        <w:t xml:space="preserve">Vuoden 1944 puolivälissä Japani mobilisoi yli 500 000 miestä ja käynnisti Kiinan halki massiivisen operaation koodinimellä </w:t>
      </w:r>
      <w:r>
        <w:rPr>
          <w:color w:val="A9A9A9"/>
        </w:rPr>
        <w:t xml:space="preserve">Operaatio Ichi-Go</w:t>
      </w:r>
      <w:r>
        <w:t xml:space="preserve">, toisen maailmansodan suurimman hyökkäyksensä, jonka tavoitteena oli yhdistää Japanin hallitsemat alueet Kiinassa ja Ranskan Indokiinassa sekä vallata Kaakkois-Kiinassa sijaitsevia lentotukikohtia, joihin amerikkalaiset pommikoneet olivat sijoittautuneet. Tänä aikana monet uusimmista amerikkalaisista koulutetuista kiinalaisista yksiköistä ja tarvikkeista oli väkisin suljettu Burman teatteriin Joseph Stilwellin johdolla, joka oli asetettu lainavuokrasopimuksen ehdoilla. Vaikka Japani kärsi </w:t>
      </w:r>
      <w:r>
        <w:rPr>
          <w:color w:val="DCDCDC"/>
        </w:rPr>
        <w:t xml:space="preserve">noin 100 000 </w:t>
      </w:r>
      <w:r>
        <w:t xml:space="preserve">tappiota, nämä iskut, suurimmat useisiin vuosiin, toivat Japanille paljon etumatkaa, ennen kuin kiinalaiset joukot pysäyttivät hyökkäykset </w:t>
      </w:r>
      <w:r>
        <w:rPr>
          <w:color w:val="2F4F4F"/>
        </w:rPr>
        <w:t xml:space="preserve">Guangxiin</w:t>
      </w:r>
      <w:r>
        <w:t xml:space="preserve">. Huolimatta merkittävistä taktisista voitoista operaatio ei kaiken kaikkiaan tuonut Japanille merkittäviä strategisia voittoja. Suuri enemmistö kiinalaisjoukoista pystyi vetäytymään pois alueelta ja palaamaan myöhemmin hyökkäämään japanilaisten asemiin, kuten Battle of West Hunaniin. Japani ei tämän operaation jälkeen ollut yhtään lähempänä Kiinan kukistamista, ja Japanin Tyynenmeren alueella kärsimät jatkuvat tappiot merkitsivät sitä, ettei Japani koskaan saanut aikaa ja resursseja, joita se olisi tarvinnut lopullisen voiton saavuttamiseen Kiinasta. Operaatio Ichi-go aiheutti suurta yhteiskunnallista hämmennystä Kiinan alueilla, joihin se vaikutti. </w:t>
      </w:r>
      <w:r>
        <w:rPr>
          <w:color w:val="556B2F"/>
        </w:rPr>
        <w:t xml:space="preserve">Kiinalaiset kommunistisissit </w:t>
      </w:r>
      <w:r>
        <w:t xml:space="preserve">pystyivät hyödyntämään tätä sekasortoa saadakseen vaikutusvaltaa ja valtaa laajoilla maaseutualueilla Ichi-gon jälkeen.</w:t>
      </w:r>
    </w:p>
    <w:p>
      <w:r>
        <w:rPr>
          <w:b/>
        </w:rPr>
        <w:t xml:space="preserve">Kysymys 0</w:t>
      </w:r>
    </w:p>
    <w:p>
      <w:r>
        <w:t xml:space="preserve">Mikä oli koodinimi vuoden 1944 puolivälissä Kiinassa toteutetulle hyökkäykselle?</w:t>
      </w:r>
    </w:p>
    <w:p>
      <w:r>
        <w:rPr>
          <w:b/>
        </w:rPr>
        <w:t xml:space="preserve">Kysymys 1</w:t>
      </w:r>
    </w:p>
    <w:p>
      <w:r>
        <w:t xml:space="preserve">Mikä oli Japanin suurin hyökkäys toisessa maailmansodassa?</w:t>
      </w:r>
    </w:p>
    <w:p>
      <w:r>
        <w:rPr>
          <w:b/>
        </w:rPr>
        <w:t xml:space="preserve">Kysymys 2</w:t>
      </w:r>
    </w:p>
    <w:p>
      <w:r>
        <w:t xml:space="preserve">Mihin kiinalaiset lopettivat operaatio Ichi-Gon hyökkäyksen?</w:t>
      </w:r>
    </w:p>
    <w:p>
      <w:r>
        <w:rPr>
          <w:b/>
        </w:rPr>
        <w:t xml:space="preserve">Kysymys 3</w:t>
      </w:r>
    </w:p>
    <w:p>
      <w:r>
        <w:t xml:space="preserve">Kuka pystyi hyödyntämään operaatio Ichi-Gon aiheuttamaa yhteiskunnallista hämmennystä?</w:t>
      </w:r>
    </w:p>
    <w:p>
      <w:r>
        <w:rPr>
          <w:b/>
        </w:rPr>
        <w:t xml:space="preserve">Kysymys 4</w:t>
      </w:r>
    </w:p>
    <w:p>
      <w:r>
        <w:t xml:space="preserve">Kuinka monta tappiota japanilaiset kärsivät operaatio Ichi-Gon aikana?</w:t>
      </w:r>
    </w:p>
    <w:p>
      <w:r>
        <w:rPr>
          <w:b/>
        </w:rPr>
        <w:t xml:space="preserve">Teksti numero 38</w:t>
      </w:r>
    </w:p>
    <w:p>
      <w:r>
        <w:t xml:space="preserve">Liittoutuneiden vuoden 1943 takaiskujen jälkeen </w:t>
      </w:r>
      <w:r>
        <w:rPr>
          <w:color w:val="A9A9A9"/>
        </w:rPr>
        <w:t xml:space="preserve">Kaakkois-Aasian komentokeskus </w:t>
      </w:r>
      <w:r>
        <w:t xml:space="preserve">valmistautui käynnistämään hyökkäyksiä Burmaan useilla rintamilla. Vuoden 1944 ensimmäisinä kuukausina amerikkalaisen </w:t>
      </w:r>
      <w:r>
        <w:rPr>
          <w:color w:val="DCDCDC"/>
        </w:rPr>
        <w:t xml:space="preserve">Joseph Stilwellin </w:t>
      </w:r>
      <w:r>
        <w:t xml:space="preserve">komentaman Northern Combat Area Commandin (NCAC) kiinalaiset ja yhdysvaltalaiset joukot </w:t>
      </w:r>
      <w:r>
        <w:t xml:space="preserve">alkoivat laajentaa </w:t>
      </w:r>
      <w:r>
        <w:rPr>
          <w:color w:val="2F4F4F"/>
        </w:rPr>
        <w:t xml:space="preserve">Ledo-tietä </w:t>
      </w:r>
      <w:r>
        <w:t xml:space="preserve">Intiasta Pohjois-Burmaan, kun taas </w:t>
      </w:r>
      <w:r>
        <w:rPr>
          <w:color w:val="556B2F"/>
        </w:rPr>
        <w:t xml:space="preserve">XV armeijakunta </w:t>
      </w:r>
      <w:r>
        <w:t xml:space="preserve">aloitti etenemisen rannikkoa pitkin Arakanin maakunnassa. Helmikuussa 1944 japanilaiset aloittivat paikallisen vastahyökkäyksen Arakanissa. Japanilaisten alkuvaiheen menestyksen jälkeen tämä vastahyökkäys kukistui, kun </w:t>
      </w:r>
      <w:r>
        <w:rPr>
          <w:color w:val="6B8E23"/>
        </w:rPr>
        <w:t xml:space="preserve">XV armeijakunnan </w:t>
      </w:r>
      <w:r>
        <w:t xml:space="preserve">intialaiset divisioonat </w:t>
      </w:r>
      <w:r>
        <w:t xml:space="preserve">pysyivät lujina ja tukeutuivat lentokoneisiin, jotka pudottivat tarvikkeita eristettyihin etulinjan yksiköihin, kunnes reservidivisioonat pystyivät vapauttamaan ne.</w:t>
      </w:r>
    </w:p>
    <w:p>
      <w:r>
        <w:rPr>
          <w:b/>
        </w:rPr>
        <w:t xml:space="preserve">Kysymys 0</w:t>
      </w:r>
    </w:p>
    <w:p>
      <w:r>
        <w:t xml:space="preserve">Mikä komento valmisteli hyökkäyksiä Burmaan liittoutuneiden takaiskujen jälkeen vuonna 1943?</w:t>
      </w:r>
    </w:p>
    <w:p>
      <w:r>
        <w:rPr>
          <w:b/>
        </w:rPr>
        <w:t xml:space="preserve">Kysymys 1</w:t>
      </w:r>
    </w:p>
    <w:p>
      <w:r>
        <w:t xml:space="preserve">Kuka johti kiinalaisia ja amerikkalaisia joukkoja NCAC:n puolesta?</w:t>
      </w:r>
    </w:p>
    <w:p>
      <w:r>
        <w:rPr>
          <w:b/>
        </w:rPr>
        <w:t xml:space="preserve">Kysymys 2</w:t>
      </w:r>
    </w:p>
    <w:p>
      <w:r>
        <w:t xml:space="preserve">Mitä tietä NCAC jatkoi Pohjois-Burmaan?</w:t>
      </w:r>
    </w:p>
    <w:p>
      <w:r>
        <w:rPr>
          <w:b/>
        </w:rPr>
        <w:t xml:space="preserve">Kysymys 3</w:t>
      </w:r>
    </w:p>
    <w:p>
      <w:r>
        <w:t xml:space="preserve">Kuka eteni Arakanin maakunnan rannikolla?</w:t>
      </w:r>
    </w:p>
    <w:p>
      <w:r>
        <w:rPr>
          <w:b/>
        </w:rPr>
        <w:t xml:space="preserve">Kysymys 4</w:t>
      </w:r>
    </w:p>
    <w:p>
      <w:r>
        <w:t xml:space="preserve">Kuka pudotti lentokoneilla tarvikkeita eristyksissä oleville yksiköille, kunnes ne voitiin vapauttaa?</w:t>
      </w:r>
    </w:p>
    <w:p>
      <w:r>
        <w:rPr>
          <w:b/>
        </w:rPr>
        <w:t xml:space="preserve">Tekstin numero 39</w:t>
      </w:r>
    </w:p>
    <w:p>
      <w:r>
        <w:t xml:space="preserve">Japanilaiset vastasivat liittoutuneiden hyökkäyksiin käynnistämällä oman hyökkäyksensä Intiaan </w:t>
      </w:r>
      <w:r>
        <w:rPr>
          <w:color w:val="A9A9A9"/>
        </w:rPr>
        <w:t xml:space="preserve">maaliskuun </w:t>
      </w:r>
      <w:r>
        <w:t xml:space="preserve">puolivälissä </w:t>
      </w:r>
      <w:r>
        <w:t xml:space="preserve">vuoristoisella ja tiheämetsäisellä rajalla. Hyökkäystä, jonka koodinimi oli Operaatio U-Go, kannatti </w:t>
      </w:r>
      <w:r>
        <w:rPr>
          <w:color w:val="DCDCDC"/>
        </w:rPr>
        <w:t xml:space="preserve">kenraaliluutnantti Renya Mutaguchi</w:t>
      </w:r>
      <w:r>
        <w:t xml:space="preserve">, Japanin viidennentoista armeijan hiljattain ylennetty komentaja; keisarillinen päämaja antoi luvan hyökkäyksen toteuttamiseen huolimatta useiden väliintulevien päämajojen epäilyistä. Vaikka useat brittiläisen Neljästoista armeijan yksiköt joutuivat taistelemaan tiensä ulos saarrosta, huhtikuun alkuun mennessä ne olivat keskittyneet Imphalin ympärille Manipurin osavaltiossa. Japanilainen divisioona, joka oli edennyt </w:t>
      </w:r>
      <w:r>
        <w:rPr>
          <w:color w:val="2F4F4F"/>
        </w:rPr>
        <w:t xml:space="preserve">Nagalandissa sijaitsevaan Kohimaan kaupunkiin, </w:t>
      </w:r>
      <w:r>
        <w:t xml:space="preserve">katkaisi </w:t>
      </w:r>
      <w:r>
        <w:rPr>
          <w:color w:val="556B2F"/>
        </w:rPr>
        <w:t xml:space="preserve">Imphaliin johtavan päätien, </w:t>
      </w:r>
      <w:r>
        <w:t xml:space="preserve">mutta ei onnistunut valtaamaan koko </w:t>
      </w:r>
      <w:r>
        <w:rPr>
          <w:color w:val="6B8E23"/>
        </w:rPr>
        <w:t xml:space="preserve">Kohiman puolustusta</w:t>
      </w:r>
      <w:r>
        <w:t xml:space="preserve">. Huhtikuun aikana japanilaisten hyökkäykset Imphaliin epäonnistuivat, ja liittoutuneiden uudet joukot ajoivat japanilaiset pois Kohimassa vallatuista asemista.</w:t>
      </w:r>
    </w:p>
    <w:p>
      <w:r>
        <w:rPr>
          <w:b/>
        </w:rPr>
        <w:t xml:space="preserve">Kysymys 0</w:t>
      </w:r>
    </w:p>
    <w:p>
      <w:r>
        <w:t xml:space="preserve">Missä kuussa japanilaiset aloittivat hyökkäyksen Intiaan?</w:t>
      </w:r>
    </w:p>
    <w:p>
      <w:r>
        <w:rPr>
          <w:b/>
        </w:rPr>
        <w:t xml:space="preserve">Kysymys 1</w:t>
      </w:r>
    </w:p>
    <w:p>
      <w:r>
        <w:t xml:space="preserve">Kuka komensi Japanin viidestoista armeijaa operaatiossa U-Go?</w:t>
      </w:r>
    </w:p>
    <w:p>
      <w:r>
        <w:rPr>
          <w:b/>
        </w:rPr>
        <w:t xml:space="preserve">Kysymys 2</w:t>
      </w:r>
    </w:p>
    <w:p>
      <w:r>
        <w:t xml:space="preserve">Minne japanilaiset olivat edenneet?</w:t>
      </w:r>
    </w:p>
    <w:p>
      <w:r>
        <w:rPr>
          <w:b/>
        </w:rPr>
        <w:t xml:space="preserve">Kysymys 3</w:t>
      </w:r>
    </w:p>
    <w:p>
      <w:r>
        <w:t xml:space="preserve">Mitä japanilaiset leikkasivat?</w:t>
      </w:r>
    </w:p>
    <w:p>
      <w:r>
        <w:rPr>
          <w:b/>
        </w:rPr>
        <w:t xml:space="preserve">Kysymys 4</w:t>
      </w:r>
    </w:p>
    <w:p>
      <w:r>
        <w:t xml:space="preserve">Mitä japanilaiset eivät olleet onnistuneet vangitsemaan?</w:t>
      </w:r>
    </w:p>
    <w:p>
      <w:r>
        <w:rPr>
          <w:b/>
        </w:rPr>
        <w:t xml:space="preserve">Teksti numero 40</w:t>
      </w:r>
    </w:p>
    <w:p>
      <w:r>
        <w:t xml:space="preserve">Kuten monet japanilaiset olivat pelänneet, Japanin huolto-järjestelyt eivät kyenneet ylläpitämään sen joukkoja. Kun Mutaguchin toiveet varhaisesta voitosta murskautuivat, hänen joukkonsa, erityisesti Kohiman joukot, </w:t>
      </w:r>
      <w:r>
        <w:rPr>
          <w:color w:val="A9A9A9"/>
        </w:rPr>
        <w:t xml:space="preserve">nääntyivät nälkään</w:t>
      </w:r>
      <w:r>
        <w:t xml:space="preserve">. Toukokuun aikana, kun Mutaguchi jatkoi hyökkäyksiä, liittoutuneet etenivät Kohimasta etelään ja Imphalista pohjoiseen. Liittoutuneiden kaksi hyökkäystä kohtasivat </w:t>
      </w:r>
      <w:r>
        <w:rPr>
          <w:color w:val="DCDCDC"/>
        </w:rPr>
        <w:t xml:space="preserve">22. </w:t>
      </w:r>
      <w:r>
        <w:t xml:space="preserve">kesäkuuta</w:t>
      </w:r>
      <w:r>
        <w:t xml:space="preserve">, jolloin Imphalin japanilaisten piiritys murtui. Japanilaiset keskeyttivät operaation lopulta 3. heinäkuuta. He olivat menettäneet yli </w:t>
      </w:r>
      <w:r>
        <w:rPr>
          <w:color w:val="2F4F4F"/>
        </w:rPr>
        <w:t xml:space="preserve">50 000 </w:t>
      </w:r>
      <w:r>
        <w:t xml:space="preserve">sotilasta, pääasiassa </w:t>
      </w:r>
      <w:r>
        <w:rPr>
          <w:color w:val="556B2F"/>
        </w:rPr>
        <w:t xml:space="preserve">nälkään ja tauteihin</w:t>
      </w:r>
      <w:r>
        <w:t xml:space="preserve">. Tämä oli Japanin armeijan siihen mennessä kärsimä pahin tappio.[Viittaus]</w:t>
      </w:r>
    </w:p>
    <w:p>
      <w:r>
        <w:rPr>
          <w:b/>
        </w:rPr>
        <w:t xml:space="preserve">Kysymys 0</w:t>
      </w:r>
    </w:p>
    <w:p>
      <w:r>
        <w:t xml:space="preserve">Mitä Mutaguchin joukoille tapahtui?</w:t>
      </w:r>
    </w:p>
    <w:p>
      <w:r>
        <w:rPr>
          <w:b/>
        </w:rPr>
        <w:t xml:space="preserve">Kysymys 1</w:t>
      </w:r>
    </w:p>
    <w:p>
      <w:r>
        <w:t xml:space="preserve">Milloin japanilaisten piiritys Imphalissa purettiin?</w:t>
      </w:r>
    </w:p>
    <w:p>
      <w:r>
        <w:rPr>
          <w:b/>
        </w:rPr>
        <w:t xml:space="preserve">Kysymys 2</w:t>
      </w:r>
    </w:p>
    <w:p>
      <w:r>
        <w:t xml:space="preserve">Kuinka monta sotilasta japanilaiset olivat menettäneet?</w:t>
      </w:r>
    </w:p>
    <w:p>
      <w:r>
        <w:rPr>
          <w:b/>
        </w:rPr>
        <w:t xml:space="preserve">Kysymys 3</w:t>
      </w:r>
    </w:p>
    <w:p>
      <w:r>
        <w:t xml:space="preserve">Mikä oli japanilaisten joukkojen tärkein kuolinsyy?</w:t>
      </w:r>
    </w:p>
    <w:p>
      <w:r>
        <w:rPr>
          <w:b/>
        </w:rPr>
        <w:t xml:space="preserve">Tekstin numero 41</w:t>
      </w:r>
    </w:p>
    <w:p>
      <w:r>
        <w:t xml:space="preserve">Vaikka eteneminen Arakanissa oli keskeytetty joukkojen ja lentokoneiden vapauttamiseksi </w:t>
      </w:r>
      <w:r>
        <w:rPr>
          <w:color w:val="A9A9A9"/>
        </w:rPr>
        <w:t xml:space="preserve">Imphalin taistelua </w:t>
      </w:r>
      <w:r>
        <w:t xml:space="preserve">varten</w:t>
      </w:r>
      <w:r>
        <w:t xml:space="preserve">, amerikkalaiset ja kiinalaiset olivat jatkaneet etenemistään Pohjois-Burmassa </w:t>
      </w:r>
      <w:r>
        <w:t xml:space="preserve">japanilaisten viestintälinjoja vastaan toimivien </w:t>
      </w:r>
      <w:r>
        <w:rPr>
          <w:color w:val="DCDCDC"/>
        </w:rPr>
        <w:t xml:space="preserve">chinditien </w:t>
      </w:r>
      <w:r>
        <w:t xml:space="preserve">avustamina. </w:t>
      </w:r>
      <w:r>
        <w:rPr>
          <w:color w:val="2F4F4F"/>
        </w:rPr>
        <w:t xml:space="preserve">Vuoden 1944 puolivälissä </w:t>
      </w:r>
      <w:r>
        <w:t xml:space="preserve">Kiinan sotaretkikunta tunkeutui Pohjois-Burmaan Yunnanin maakunnasta. Ne valtasivat linnoitetun aseman </w:t>
      </w:r>
      <w:r>
        <w:rPr>
          <w:color w:val="556B2F"/>
        </w:rPr>
        <w:t xml:space="preserve">Mount Songissa</w:t>
      </w:r>
      <w:r>
        <w:t xml:space="preserve">. </w:t>
      </w:r>
      <w:r>
        <w:t xml:space="preserve">Kun sotatoimet loppuivat monsuunisateiden aikana, NCAC oli varmistanut elintärkeän lentokentän </w:t>
      </w:r>
      <w:r>
        <w:rPr>
          <w:color w:val="6B8E23"/>
        </w:rPr>
        <w:t xml:space="preserve">Myitkyinassa </w:t>
      </w:r>
      <w:r>
        <w:t xml:space="preserve">(elokuussa 1944), mikä helpotti lentotarviketoimituksia Intiasta Kiinaan "kumpareen" yli.</w:t>
      </w:r>
    </w:p>
    <w:p>
      <w:r>
        <w:rPr>
          <w:b/>
        </w:rPr>
        <w:t xml:space="preserve">Kysymys 0</w:t>
      </w:r>
    </w:p>
    <w:p>
      <w:r>
        <w:t xml:space="preserve">Mikä taistelu pysäytettiin Arakanissa joukkojen vapauttamiseksi?</w:t>
      </w:r>
    </w:p>
    <w:p>
      <w:r>
        <w:rPr>
          <w:b/>
        </w:rPr>
        <w:t xml:space="preserve">Kysymys 1</w:t>
      </w:r>
    </w:p>
    <w:p>
      <w:r>
        <w:t xml:space="preserve">Kuka auttoi amerikkalaisia ja kiinalaisia Pohjois-Burman etenemisessä?</w:t>
      </w:r>
    </w:p>
    <w:p>
      <w:r>
        <w:rPr>
          <w:b/>
        </w:rPr>
        <w:t xml:space="preserve">Kysymys 2</w:t>
      </w:r>
    </w:p>
    <w:p>
      <w:r>
        <w:t xml:space="preserve">Milloin kiinalaiset valtasivat Pohjois-Burman?</w:t>
      </w:r>
    </w:p>
    <w:p>
      <w:r>
        <w:rPr>
          <w:b/>
        </w:rPr>
        <w:t xml:space="preserve">Kysymys 3</w:t>
      </w:r>
    </w:p>
    <w:p>
      <w:r>
        <w:t xml:space="preserve">Minkä linnoitetun aseman Kiinan sotaretkikunta valtasi?</w:t>
      </w:r>
    </w:p>
    <w:p>
      <w:r>
        <w:rPr>
          <w:b/>
        </w:rPr>
        <w:t xml:space="preserve">Kysymys 4</w:t>
      </w:r>
    </w:p>
    <w:p>
      <w:r>
        <w:t xml:space="preserve">Minkä lentokentän NCAC valtasi elokuussa 1944?</w:t>
      </w:r>
    </w:p>
    <w:p>
      <w:r>
        <w:rPr>
          <w:b/>
        </w:rPr>
        <w:t xml:space="preserve">Teksti numero 42</w:t>
      </w:r>
    </w:p>
    <w:p>
      <w:r>
        <w:t xml:space="preserve">Japanilaisten komentajien oli välttämätöntä pitää </w:t>
      </w:r>
      <w:r>
        <w:rPr>
          <w:color w:val="A9A9A9"/>
        </w:rPr>
        <w:t xml:space="preserve">Saipan</w:t>
      </w:r>
      <w:r>
        <w:t xml:space="preserve"> hallussaan</w:t>
      </w:r>
      <w:r>
        <w:t xml:space="preserve">. </w:t>
      </w:r>
      <w:r>
        <w:t xml:space="preserve">Ainoa keino tähän oli tuhota Yhdysvaltain viides laivasto, jossa oli </w:t>
      </w:r>
      <w:r>
        <w:rPr>
          <w:color w:val="DCDCDC"/>
        </w:rPr>
        <w:t xml:space="preserve">15 </w:t>
      </w:r>
      <w:r>
        <w:t xml:space="preserve">lentotukialusta ja </w:t>
      </w:r>
      <w:r>
        <w:rPr>
          <w:color w:val="2F4F4F"/>
        </w:rPr>
        <w:t xml:space="preserve">956 </w:t>
      </w:r>
      <w:r>
        <w:t xml:space="preserve">lentokonetta, 7 taistelulaivaa, 28 sukellusvenettä ja 69 hävittäjää sekä useita kevyitä ja raskaita risteilijöitä. Vara-amiraali Jisaburo Ozawa hyökkäsi yhdeksän kymmenesosalla Japanin taistelulaivastosta, johon kuului </w:t>
      </w:r>
      <w:r>
        <w:rPr>
          <w:color w:val="556B2F"/>
        </w:rPr>
        <w:t xml:space="preserve">yhdeksän </w:t>
      </w:r>
      <w:r>
        <w:t xml:space="preserve">lentotukialusta 473 lentokoneella, viisi taistelulaivaa, useita risteilijöitä ja 28 hävittäjää. Ozawan lentäjät olivat 2:1 alakynnessä, ja heidän lentokoneensa olivat tulossa tai jo vanhentuneet. Japanilaisilla oli huomattava ilmatorjuntapuolustus, mutta heiltä puuttuivat lähisytyttimet tai hyvät tutkat. Ozawa suunnitteli sopivan strategian. Hänen koneillaan oli suurempi kantama, koska niitä ei painanut suojapanssari; ne pystyivät hyökkäämään noin 480 kilometrin etäisyydeltä ja etsimään 900 kilometrin säteeltä. Yhdysvaltain laivaston Hellcat-hävittäjät pystyivät hyökkäämään vain 320 kilometrin (200 mailin) säteellä ja etsimään vain </w:t>
      </w:r>
      <w:r>
        <w:t xml:space="preserve">523 kilometrin (</w:t>
      </w:r>
      <w:r>
        <w:rPr>
          <w:color w:val="6B8E23"/>
        </w:rPr>
        <w:t xml:space="preserve">325 mailin) </w:t>
      </w:r>
      <w:r>
        <w:t xml:space="preserve">säteellä[citation needed]</w:t>
      </w:r>
      <w:r>
        <w:t xml:space="preserve">.</w:t>
      </w:r>
      <w:r>
        <w:t xml:space="preserve"> Ozawa suunnitteli käyttävänsä tätä etua sijoittamalla laivastonsa 300 mailin (480 km)[citation needed] päähän. Japanilaiskoneet iskisivät yhdysvaltalaisiin lentotukialuksiin, laskeutuisivat Guamiin tankkaamaan ja iskisivät sitten uudelleen vihollista palatessaan lentotukialuksiinsa. Ozawa laski myös noin 500 maakoneeseen Guamissa ja muilla saarilla.</w:t>
      </w:r>
    </w:p>
    <w:p>
      <w:r>
        <w:rPr>
          <w:b/>
        </w:rPr>
        <w:t xml:space="preserve">Kysymys 0</w:t>
      </w:r>
    </w:p>
    <w:p>
      <w:r>
        <w:t xml:space="preserve">Mitä japanilaiset halusivat ehdottomasti pitää hallussaan?</w:t>
      </w:r>
    </w:p>
    <w:p>
      <w:r>
        <w:rPr>
          <w:b/>
        </w:rPr>
        <w:t xml:space="preserve">Kysymys 1</w:t>
      </w:r>
    </w:p>
    <w:p>
      <w:r>
        <w:t xml:space="preserve">Kuinka monta lentotukialusta Yhdysvaltain viidennellä laivastolla oli?</w:t>
      </w:r>
    </w:p>
    <w:p>
      <w:r>
        <w:rPr>
          <w:b/>
        </w:rPr>
        <w:t xml:space="preserve">Kysymys 2</w:t>
      </w:r>
    </w:p>
    <w:p>
      <w:r>
        <w:t xml:space="preserve">Kuinka monta lentokonetta Yhdysvaltain viidennellä laivastolla oli?</w:t>
      </w:r>
    </w:p>
    <w:p>
      <w:r>
        <w:rPr>
          <w:b/>
        </w:rPr>
        <w:t xml:space="preserve">Kysymys 3</w:t>
      </w:r>
    </w:p>
    <w:p>
      <w:r>
        <w:t xml:space="preserve">Mikä oli Yhdysvaltain laivaston Hellcat-hävittäjien etsintäsäde?</w:t>
      </w:r>
    </w:p>
    <w:p>
      <w:r>
        <w:rPr>
          <w:b/>
        </w:rPr>
        <w:t xml:space="preserve">Kysymys 4</w:t>
      </w:r>
    </w:p>
    <w:p>
      <w:r>
        <w:t xml:space="preserve">Kuinka monta lentotukialusta Ozawalla oli?</w:t>
      </w:r>
    </w:p>
    <w:p>
      <w:r>
        <w:rPr>
          <w:b/>
        </w:rPr>
        <w:t xml:space="preserve">Teksti numero 43</w:t>
      </w:r>
    </w:p>
    <w:p>
      <w:r>
        <w:t xml:space="preserve">Joukot kohtasivat toisen maailmansodan siihen asti suurimmassa meritaistelussa. Edellisen kuukauden aikana amerikkalaiset hävittäjät olivat tuhonneet </w:t>
      </w:r>
      <w:r>
        <w:rPr>
          <w:color w:val="A9A9A9"/>
        </w:rPr>
        <w:t xml:space="preserve">17 </w:t>
      </w:r>
      <w:r>
        <w:t xml:space="preserve">sukellusvenettä 25:stä Ozawan suojajoukosta. Toistuvat yhdysvaltalaishyökkäykset tuhosivat japanilaisten maalla olevia lentokoneita. Ozawan päähyökkäyksestä puuttui koordinointi, ja japanilaiskoneet saapuivat kohteisiinsa </w:t>
      </w:r>
      <w:r>
        <w:rPr>
          <w:color w:val="DCDCDC"/>
        </w:rPr>
        <w:t xml:space="preserve">porrastetusti</w:t>
      </w:r>
      <w:r>
        <w:t xml:space="preserve">. </w:t>
      </w:r>
      <w:r>
        <w:rPr>
          <w:color w:val="2F4F4F"/>
        </w:rPr>
        <w:t xml:space="preserve">Nimitzin</w:t>
      </w:r>
      <w:r>
        <w:t xml:space="preserve"> antaman </w:t>
      </w:r>
      <w:r>
        <w:t xml:space="preserve">ohjeen </w:t>
      </w:r>
      <w:r>
        <w:t xml:space="preserve">mukaisesti kaikilla Yhdysvaltain lentotukialuksilla oli </w:t>
      </w:r>
      <w:r>
        <w:rPr>
          <w:color w:val="556B2F"/>
        </w:rPr>
        <w:t xml:space="preserve">taistelutietokeskukset</w:t>
      </w:r>
      <w:r>
        <w:t xml:space="preserve">, jotka tulkitsivat tutkatietoja ja lähettivät radiolla torjuntakäskyjä Hellcat-koneille. Tulosta kutsuttiin myöhemmin nimellä Great Marianas Turkey Shoot. Ne harvat hyökkääjät, jotka saavuttivat Yhdysvaltain laivaston, kohtasivat massiivisen ilmatorjuntatulen, jossa käytettiin lähisytyttimiä. Vain </w:t>
      </w:r>
      <w:r>
        <w:rPr>
          <w:color w:val="6B8E23"/>
        </w:rPr>
        <w:t xml:space="preserve">yksi </w:t>
      </w:r>
      <w:r>
        <w:t xml:space="preserve">amerikkalainen sota-alus vaurioitui lievästi.</w:t>
      </w:r>
    </w:p>
    <w:p>
      <w:r>
        <w:rPr>
          <w:b/>
        </w:rPr>
        <w:t xml:space="preserve">Kysymys 0</w:t>
      </w:r>
    </w:p>
    <w:p>
      <w:r>
        <w:t xml:space="preserve">Kuinka monta Ozawan sukellusvenettä amerikkalaiset hävittäjät upottivat?</w:t>
      </w:r>
    </w:p>
    <w:p>
      <w:r>
        <w:rPr>
          <w:b/>
        </w:rPr>
        <w:t xml:space="preserve">Kysymys 1</w:t>
      </w:r>
    </w:p>
    <w:p>
      <w:r>
        <w:t xml:space="preserve">Kuinka monta amerikkalaista sota-alusta vaurioitui Suuren Marianan kalkkunanmurhan aikana?</w:t>
      </w:r>
    </w:p>
    <w:p>
      <w:r>
        <w:rPr>
          <w:b/>
        </w:rPr>
        <w:t xml:space="preserve">Kysymys 2</w:t>
      </w:r>
    </w:p>
    <w:p>
      <w:r>
        <w:t xml:space="preserve">Missä järjestyksessä japanilaiset koneet saapuivat kohteisiinsa?</w:t>
      </w:r>
    </w:p>
    <w:p>
      <w:r>
        <w:rPr>
          <w:b/>
        </w:rPr>
        <w:t xml:space="preserve">Kysymys 3</w:t>
      </w:r>
    </w:p>
    <w:p>
      <w:r>
        <w:t xml:space="preserve">Mistä tulivat radiokuuntelukäskyt US&gt; Hellcat-hävittäjille?</w:t>
      </w:r>
    </w:p>
    <w:p>
      <w:r>
        <w:rPr>
          <w:b/>
        </w:rPr>
        <w:t xml:space="preserve">Kysymys 4</w:t>
      </w:r>
    </w:p>
    <w:p>
      <w:r>
        <w:t xml:space="preserve">Kuka antoi direktiivin, jonka mukaan kaikilla Yhdysvaltain laivaston lentotukialuksilla on oltava taistelutietokeskukset?</w:t>
      </w:r>
    </w:p>
    <w:p>
      <w:r>
        <w:rPr>
          <w:b/>
        </w:rPr>
        <w:t xml:space="preserve">Tekstin numero 44</w:t>
      </w:r>
    </w:p>
    <w:p>
      <w:r>
        <w:rPr>
          <w:color w:val="A9A9A9"/>
        </w:rPr>
        <w:t xml:space="preserve">Toisena </w:t>
      </w:r>
      <w:r>
        <w:t xml:space="preserve">päivänä amerikkalaiset </w:t>
      </w:r>
      <w:r>
        <w:t xml:space="preserve">tiedustelukoneet paikansivat Ozawan laivaston </w:t>
      </w:r>
      <w:r>
        <w:rPr>
          <w:color w:val="DCDCDC"/>
        </w:rPr>
        <w:t xml:space="preserve">275 </w:t>
      </w:r>
      <w:r>
        <w:t xml:space="preserve">mailin (443 km) päässä, ja sukellusveneet upottivat kaksi japanilaista lentotukialusta. Mitscher laukaisi 230 torpedo- ja syöksypommikonetta. Sitten hän huomasi, että vihollinen oli itse asiassa vielä 60 mailia (97 km) kauempana, lentokoneiden kantaman ulkopuolella (edestakaisen lennon perusteella). Mitscher päätti, että tämä mahdollisuus tuhota japanilaislaivasto oli sen arvoinen, että paluulennolla polttoaine loppuisi ja lentokoneet menettäisivät lentokoneita. Kaiken kaikkiaan Yhdysvallat menetti </w:t>
      </w:r>
      <w:r>
        <w:rPr>
          <w:color w:val="2F4F4F"/>
        </w:rPr>
        <w:t xml:space="preserve">130 </w:t>
      </w:r>
      <w:r>
        <w:t xml:space="preserve">konetta ja </w:t>
      </w:r>
      <w:r>
        <w:rPr>
          <w:color w:val="556B2F"/>
        </w:rPr>
        <w:t xml:space="preserve">76 </w:t>
      </w:r>
      <w:r>
        <w:t xml:space="preserve">lentomiehistöä; Japani kuitenkin menetti </w:t>
      </w:r>
      <w:r>
        <w:rPr>
          <w:color w:val="6B8E23"/>
        </w:rPr>
        <w:t xml:space="preserve">450 </w:t>
      </w:r>
      <w:r>
        <w:t xml:space="preserve">konetta, kolme lentotukialusta ja 445 lentomiehistöä. Japanin keisarillisen laivaston lentotukialusjoukot oli käytännössä tuhottu.</w:t>
      </w:r>
    </w:p>
    <w:p>
      <w:r>
        <w:rPr>
          <w:b/>
        </w:rPr>
        <w:t xml:space="preserve">Kysymys 0</w:t>
      </w:r>
    </w:p>
    <w:p>
      <w:r>
        <w:t xml:space="preserve">Minä päivänä Yhdysvaltain&gt; lentokoneet paikansivat Ozawan laivaston?</w:t>
      </w:r>
    </w:p>
    <w:p>
      <w:r>
        <w:rPr>
          <w:b/>
        </w:rPr>
        <w:t xml:space="preserve">Kysymys 1</w:t>
      </w:r>
    </w:p>
    <w:p>
      <w:r>
        <w:t xml:space="preserve">Kuinka monen kilometrin päässä Ozawan laivasto sijaitsi?</w:t>
      </w:r>
    </w:p>
    <w:p>
      <w:r>
        <w:rPr>
          <w:b/>
        </w:rPr>
        <w:t xml:space="preserve">Kysymys 2</w:t>
      </w:r>
    </w:p>
    <w:p>
      <w:r>
        <w:t xml:space="preserve">Kuinka monta lentokonetta Yhdysvallat menetti?</w:t>
      </w:r>
    </w:p>
    <w:p>
      <w:r>
        <w:rPr>
          <w:b/>
        </w:rPr>
        <w:t xml:space="preserve">Kysymys 3</w:t>
      </w:r>
    </w:p>
    <w:p>
      <w:r>
        <w:t xml:space="preserve">Kuinka monta lentokonetta Japani menetti?</w:t>
      </w:r>
    </w:p>
    <w:p>
      <w:r>
        <w:rPr>
          <w:b/>
        </w:rPr>
        <w:t xml:space="preserve">Kysymys 4</w:t>
      </w:r>
    </w:p>
    <w:p>
      <w:r>
        <w:t xml:space="preserve">Kuinka monta yhdysvaltalaista lentomiehistöä menetettiin?</w:t>
      </w:r>
    </w:p>
    <w:p>
      <w:r>
        <w:rPr>
          <w:b/>
        </w:rPr>
        <w:t xml:space="preserve">Tekstin numero 45</w:t>
      </w:r>
    </w:p>
    <w:p>
      <w:r>
        <w:rPr>
          <w:color w:val="A9A9A9"/>
        </w:rPr>
        <w:t xml:space="preserve">Leytenlahden taistelu </w:t>
      </w:r>
      <w:r>
        <w:t xml:space="preserve">oli kiistatta historian suurin meritaistelu, ja se oli toisen maailmansodan suurin meritaistelu. Se koostui neljästä erillisestä taistelusta, jotka käytiin Filippiinien Leyten saaren edustalla </w:t>
      </w:r>
      <w:r>
        <w:rPr>
          <w:color w:val="DCDCDC"/>
        </w:rPr>
        <w:t xml:space="preserve">23.-26. lokakuuta 1944</w:t>
      </w:r>
      <w:r>
        <w:t xml:space="preserve">. Leyte Gulfissa olivat mukana suurimmat koskaan rakennetut taistelulaivat, ja se oli historian viimeinen kerta, kun taistelulaivat ottivat yhteen, ja se oli myös merkittävä, koska siinä käytettiin ensimmäistä kertaa kamikaze-lentokoneita. Liittoutuneiden voitto Filippiinien merellä vahvisti liittoutuneiden ilma- ja meriylivoiman läntisellä Tyynellämerellä. Nimitz kannatti </w:t>
      </w:r>
      <w:r>
        <w:rPr>
          <w:color w:val="2F4F4F"/>
        </w:rPr>
        <w:t xml:space="preserve">Filippiinien </w:t>
      </w:r>
      <w:r>
        <w:t xml:space="preserve">saartoa </w:t>
      </w:r>
      <w:r>
        <w:t xml:space="preserve">ja maihinnousua Formosaan. Näin liittoutuneet saisivat hallintaansa Etelä-Aasiasta Japaniin johtavat merireitit ja katkaisisivat Japanin merkittävät varuskunnat. MacArthur kannatti hyökkäystä Filippiineille, jotka myös kulkivat Japanin huoltolinjojen yli. Roosevelt puolsi Filippiinejä. Sillä välin Japanin yhdistetyn laivaston päällikkö Toyoda Soemu laati neljä suunnitelmaa, jotka kattoivat kaikki liittoutuneiden hyökkäysvaihtoehdot. </w:t>
      </w:r>
      <w:r>
        <w:t xml:space="preserve">Nimitz käynnisti </w:t>
      </w:r>
      <w:r>
        <w:rPr>
          <w:color w:val="556B2F"/>
        </w:rPr>
        <w:t xml:space="preserve">12. </w:t>
      </w:r>
      <w:r>
        <w:t xml:space="preserve">lokakuuta </w:t>
      </w:r>
      <w:r>
        <w:t xml:space="preserve">lentotukialusiskun Formosaan varmistaakseen, etteivät sinne sijoitetut lentokoneet voisi puuttua Leyten maihinnousuun</w:t>
      </w:r>
      <w:r>
        <w:rPr>
          <w:color w:val="556B2F"/>
        </w:rPr>
        <w:t xml:space="preserve">.</w:t>
      </w:r>
      <w:r>
        <w:t xml:space="preserve"> Toyoda otti käyttöön suunnitelman Sho-2, jossa hän aloitti sarjan ilmahyökkäyksiä yhdysvaltalaisia lentotukialuksia vastaan. Japanilaiset menettivät kuitenkin 600 konetta kolmessa päivässä, jolloin he jäivät ilman ilmasuojaa.</w:t>
      </w:r>
    </w:p>
    <w:p>
      <w:r>
        <w:rPr>
          <w:b/>
        </w:rPr>
        <w:t xml:space="preserve">Kysymys 0</w:t>
      </w:r>
    </w:p>
    <w:p>
      <w:r>
        <w:t xml:space="preserve">Minkä väitetään olevan historian suurin meritaistelu?</w:t>
      </w:r>
    </w:p>
    <w:p>
      <w:r>
        <w:rPr>
          <w:b/>
        </w:rPr>
        <w:t xml:space="preserve">Kysymys 1</w:t>
      </w:r>
    </w:p>
    <w:p>
      <w:r>
        <w:t xml:space="preserve">Mikä oli toisen maailmansodan suurin meritaistelu?</w:t>
      </w:r>
    </w:p>
    <w:p>
      <w:r>
        <w:rPr>
          <w:b/>
        </w:rPr>
        <w:t xml:space="preserve">Kysymys 2</w:t>
      </w:r>
    </w:p>
    <w:p>
      <w:r>
        <w:t xml:space="preserve">Milloin Leytenlahden taistelu käytiin?</w:t>
      </w:r>
    </w:p>
    <w:p>
      <w:r>
        <w:rPr>
          <w:b/>
        </w:rPr>
        <w:t xml:space="preserve">Kysymys 3</w:t>
      </w:r>
    </w:p>
    <w:p>
      <w:r>
        <w:t xml:space="preserve">Milloin Nimitz aloitti lentotukialushyökkäyksen Formosaa vastaan?</w:t>
      </w:r>
    </w:p>
    <w:p>
      <w:r>
        <w:rPr>
          <w:b/>
        </w:rPr>
        <w:t xml:space="preserve">Kysymys 4</w:t>
      </w:r>
    </w:p>
    <w:p>
      <w:r>
        <w:t xml:space="preserve">Mitä Nimitz suosi saarrostamista?</w:t>
      </w:r>
    </w:p>
    <w:p>
      <w:r>
        <w:rPr>
          <w:b/>
        </w:rPr>
        <w:t xml:space="preserve">Teksti numero 46</w:t>
      </w:r>
    </w:p>
    <w:p>
      <w:r>
        <w:rPr>
          <w:color w:val="A9A9A9"/>
        </w:rPr>
        <w:t xml:space="preserve">Sho-1:n </w:t>
      </w:r>
      <w:r>
        <w:t xml:space="preserve">mukaan amiraali Jisaburo Ozawan joukkojen piti käyttää näennäisesti haavoittuvia lentotukialusjoukkoja houkutellakseen Yhdysvaltain 3. laivaston pois Leyten alueelta ja poistaakseen ilmasuojan liittoutuneiden maihinnousujoukoilta, joita vastaan hyökkäisi sitten lännestä kolme japanilaista joukkoa: </w:t>
      </w:r>
      <w:r>
        <w:rPr>
          <w:color w:val="DCDCDC"/>
        </w:rPr>
        <w:t xml:space="preserve">V. Adm. Takeo </w:t>
      </w:r>
      <w:r>
        <w:t xml:space="preserve">Kuritan joukot tulisivat Leyten lahdelle ja hyökkäisivät maihinnousujoukkoja vastaan; R. Adm. Shoji Nishimuran joukot ja V. Adm. Kiyohide Shiman joukot toimisivat liikkuvina iskujoukkoina. Suunnitelma johtaisi todennäköisesti </w:t>
      </w:r>
      <w:r>
        <w:rPr>
          <w:color w:val="2F4F4F"/>
        </w:rPr>
        <w:t xml:space="preserve">yhden tai useamman </w:t>
      </w:r>
      <w:r>
        <w:t xml:space="preserve">japanilaisen joukon </w:t>
      </w:r>
      <w:r>
        <w:t xml:space="preserve">tuhoutumiseen, </w:t>
      </w:r>
      <w:r>
        <w:t xml:space="preserve">mutta Toyoda perusteli sitä sanomalla, että laivaston pelastamisessa ja Filippiinien menettämisessä ei olisi mitään järkeä.</w:t>
      </w:r>
    </w:p>
    <w:p>
      <w:r>
        <w:rPr>
          <w:b/>
        </w:rPr>
        <w:t xml:space="preserve">Kysymys 0</w:t>
      </w:r>
    </w:p>
    <w:p>
      <w:r>
        <w:t xml:space="preserve">Mikä oli sen suunnitelman nimi, jossa Ozawan joukot houkuttelisivat Yhdysvaltain 3. laivaston pois Leyteltä?</w:t>
      </w:r>
    </w:p>
    <w:p>
      <w:r>
        <w:rPr>
          <w:b/>
        </w:rPr>
        <w:t xml:space="preserve">Kysymys 1</w:t>
      </w:r>
    </w:p>
    <w:p>
      <w:r>
        <w:t xml:space="preserve">Kuka hyökkäisi Leyten lahdelle liittoutuneiden maihinnousujoukkojen kimppuun?</w:t>
      </w:r>
    </w:p>
    <w:p>
      <w:r>
        <w:rPr>
          <w:b/>
        </w:rPr>
        <w:t xml:space="preserve">Kysymys 2</w:t>
      </w:r>
    </w:p>
    <w:p>
      <w:r>
        <w:t xml:space="preserve">Kuinka monta japanilaisjoukkoa todennäköisesti tuhoutuisi?</w:t>
      </w:r>
    </w:p>
    <w:p>
      <w:r>
        <w:rPr>
          <w:b/>
        </w:rPr>
        <w:t xml:space="preserve">Tekstin numero 47</w:t>
      </w:r>
    </w:p>
    <w:p>
      <w:r>
        <w:t xml:space="preserve">Kuritan "keskusjoukko" koostui </w:t>
      </w:r>
      <w:r>
        <w:rPr>
          <w:color w:val="A9A9A9"/>
        </w:rPr>
        <w:t xml:space="preserve">viidestä </w:t>
      </w:r>
      <w:r>
        <w:t xml:space="preserve">taistelulaivasta, </w:t>
      </w:r>
      <w:r>
        <w:rPr>
          <w:color w:val="DCDCDC"/>
        </w:rPr>
        <w:t xml:space="preserve">12 </w:t>
      </w:r>
      <w:r>
        <w:t xml:space="preserve">risteilijästä ja </w:t>
      </w:r>
      <w:r>
        <w:rPr>
          <w:color w:val="2F4F4F"/>
        </w:rPr>
        <w:t xml:space="preserve">13 </w:t>
      </w:r>
      <w:r>
        <w:t xml:space="preserve">hävittäjästä. Siihen kuului kaksi suurinta koskaan rakennettua taistelulaivaa: Yamato ja Musashi. Kun ne ohittivat Palawanin saaren puolenyön jälkeen 23. lokakuuta, joukot havaittiin, ja yhdysvaltalaiset sukellusveneet upottivat kaksi risteilijää. </w:t>
      </w:r>
      <w:r>
        <w:rPr>
          <w:color w:val="556B2F"/>
        </w:rPr>
        <w:t xml:space="preserve">Lokakuun 24. </w:t>
      </w:r>
      <w:r>
        <w:t xml:space="preserve">päivänä </w:t>
      </w:r>
      <w:r>
        <w:t xml:space="preserve">Kuritan joukkojen saapuessa Sibuyaninmerelle USS Intrepid ja USS Cabot laukaisivat 260 lentokonetta, jotka saivat osumia useisiin aluksiin. Toinen lentokoneaalto teki useita suoria osumia Musashiin. Kolmas aalto USS Enterpriselta ja USS Franklinilta osui Musashiin 11 pommilla ja kahdeksalla torpedolla. Kurita vetäytyi, mutta kääntyi illalla takaisin ja suuntasi San Bernardinon salmeen. Musashi upposi noin kello 19.30.</w:t>
      </w:r>
    </w:p>
    <w:p>
      <w:r>
        <w:rPr>
          <w:b/>
        </w:rPr>
        <w:t xml:space="preserve">Kysymys 0</w:t>
      </w:r>
    </w:p>
    <w:p>
      <w:r>
        <w:t xml:space="preserve">Kuinka monta taistelulaivaa kuului Kuritan "Keskusjoukkoihin"?</w:t>
      </w:r>
    </w:p>
    <w:p>
      <w:r>
        <w:rPr>
          <w:b/>
        </w:rPr>
        <w:t xml:space="preserve">Kysymys 1</w:t>
      </w:r>
    </w:p>
    <w:p>
      <w:r>
        <w:t xml:space="preserve">Kuinka monta risteilijää kuului Kuritan "keskusjoukkoihin"?</w:t>
      </w:r>
    </w:p>
    <w:p>
      <w:r>
        <w:rPr>
          <w:b/>
        </w:rPr>
        <w:t xml:space="preserve">Kysymys 2</w:t>
      </w:r>
    </w:p>
    <w:p>
      <w:r>
        <w:t xml:space="preserve">Kuinka monta hävittäjää kuului Kuritan "Center Force" -joukkoihin?</w:t>
      </w:r>
    </w:p>
    <w:p>
      <w:r>
        <w:rPr>
          <w:b/>
        </w:rPr>
        <w:t xml:space="preserve">Kysymys 3</w:t>
      </w:r>
    </w:p>
    <w:p>
      <w:r>
        <w:t xml:space="preserve">Milloin Kuritan joukot saapuivat Sibuyanmerelle?</w:t>
      </w:r>
    </w:p>
    <w:p>
      <w:r>
        <w:rPr>
          <w:b/>
        </w:rPr>
        <w:t xml:space="preserve">Tekstin numero 48</w:t>
      </w:r>
    </w:p>
    <w:p>
      <w:r>
        <w:t xml:space="preserve">Nishimuran joukkoon kuului </w:t>
      </w:r>
      <w:r>
        <w:rPr>
          <w:color w:val="A9A9A9"/>
        </w:rPr>
        <w:t xml:space="preserve">kaksi </w:t>
      </w:r>
      <w:r>
        <w:t xml:space="preserve">taistelulaivaa, yksi risteilijä ja neljä hävittäjää. Koska ne noudattivat radiohiljaisuutta, Nishimura ei pystynyt synkronoimaan toimintaansa Shiman ja Kuritan kanssa. Nishimura ja </w:t>
      </w:r>
      <w:r>
        <w:rPr>
          <w:color w:val="DCDCDC"/>
        </w:rPr>
        <w:t xml:space="preserve">Shima </w:t>
      </w:r>
      <w:r>
        <w:t xml:space="preserve">eivät olleet onnistuneet edes koordinoimaan suunnitelmiaan ennen hyökkäyksiä - he olivat pitkäaikaisia kilpailijoita, eikä kumpikaan halunnut olla tekemisissä toistensa kanssa. Kun Nishishimura saapui kapeaan Surigaon salmeen noin kello 02.00, Shima oli </w:t>
      </w:r>
      <w:r>
        <w:rPr>
          <w:color w:val="2F4F4F"/>
        </w:rPr>
        <w:t xml:space="preserve">22 </w:t>
      </w:r>
      <w:r>
        <w:t xml:space="preserve">mailia (40 km) hänen takanaan, ja Kurita oli edelleen Sibuyanin merellä, useiden tuntien päässä Leyten rannoilta. Kun ne ohittivat Panaon-saaren, Nishimuran joukot törmäsivät ansaan, jonka Yhdysvaltain ja Australian 7. laivaston tukijoukot olivat asettaneet niille. </w:t>
      </w:r>
      <w:r>
        <w:rPr>
          <w:color w:val="556B2F"/>
        </w:rPr>
        <w:t xml:space="preserve">R. Adm. Jesse </w:t>
      </w:r>
      <w:r>
        <w:t xml:space="preserve">Oldendorfilla oli </w:t>
      </w:r>
      <w:r>
        <w:rPr>
          <w:color w:val="6B8E23"/>
        </w:rPr>
        <w:t xml:space="preserve">kuusi </w:t>
      </w:r>
      <w:r>
        <w:t xml:space="preserve">taistelulaivaa, neljä raskasta risteilijää, neljä kevyttä risteilijää, 29 hävittäjää ja 39 PT-venettä. Kulkeakseen salmen läpi ja päästäkseen maihinnousupaikalle Nishimuran oli läpäistävä käsirysy. Noin kello 03:00 japanilaiseen taistelulaiva Fusōon ja kolmeen hävittäjään osui torpedoja, ja Fusō hajosi kahtia. Kello 03:50 amerikkalaiset taistelulaivat avasivat tulen. Tutkatulen valvonnan ansiosta ne pystyivät iskemään kohteisiin paljon suuremmalta etäisyydeltä kuin japanilaiset. Taistelulaiva Yamashiro, risteilijä ja hävittäjä rampautuivat 16 tuuman (406 mm) kranaateilla; Yamashiro upposi kello 04:19. Vain yksi Nishimuran seitsemästä aluksesta selvisi hengissä. Kello 04:25 Shiman kahden risteilijän ja kahdeksan hävittäjän vahvuus saapui taisteluun. Kun Shima näki Fusōn ja uskoi sen olevan kahden taistelulaivan hylky, hän määräsi vetäytymään, mikä päätti historian viimeisen taistelulaiva-vs. taistelulaiva-taistelun.</w:t>
      </w:r>
    </w:p>
    <w:p>
      <w:r>
        <w:rPr>
          <w:b/>
        </w:rPr>
        <w:t xml:space="preserve">Kysymys 0</w:t>
      </w:r>
    </w:p>
    <w:p>
      <w:r>
        <w:t xml:space="preserve">Kuinka monta taistelulaivaa Nishimuran joukoissa oli?</w:t>
      </w:r>
    </w:p>
    <w:p>
      <w:r>
        <w:rPr>
          <w:b/>
        </w:rPr>
        <w:t xml:space="preserve">Kysymys 1</w:t>
      </w:r>
    </w:p>
    <w:p>
      <w:r>
        <w:t xml:space="preserve">Kuka japanilainen amiraali oli Nishimuran kilpailija?</w:t>
      </w:r>
    </w:p>
    <w:p>
      <w:r>
        <w:rPr>
          <w:b/>
        </w:rPr>
        <w:t xml:space="preserve">Kysymys 2</w:t>
      </w:r>
    </w:p>
    <w:p>
      <w:r>
        <w:t xml:space="preserve">Kuinka monta mailia Shiman laivasto oli Nishimuran takana?</w:t>
      </w:r>
    </w:p>
    <w:p>
      <w:r>
        <w:rPr>
          <w:b/>
        </w:rPr>
        <w:t xml:space="preserve">Kysymys 3</w:t>
      </w:r>
    </w:p>
    <w:p>
      <w:r>
        <w:t xml:space="preserve">Kuka asetti japanilaisille joukoille ansan, kun ne purjehtivat Panaonin saaren ohi?</w:t>
      </w:r>
    </w:p>
    <w:p>
      <w:r>
        <w:rPr>
          <w:b/>
        </w:rPr>
        <w:t xml:space="preserve">Kysymys 4</w:t>
      </w:r>
    </w:p>
    <w:p>
      <w:r>
        <w:t xml:space="preserve">Kuinka monta taistelulaivaa Yhdysvaltain ja Australian seitsemännellä laivastolla oli?</w:t>
      </w:r>
    </w:p>
    <w:p>
      <w:r>
        <w:rPr>
          <w:b/>
        </w:rPr>
        <w:t xml:space="preserve">Tekstin numero 49</w:t>
      </w:r>
    </w:p>
    <w:p>
      <w:r>
        <w:t xml:space="preserve">Ozawan "pohjoisilla joukoilla" oli </w:t>
      </w:r>
      <w:r>
        <w:rPr>
          <w:color w:val="A9A9A9"/>
        </w:rPr>
        <w:t xml:space="preserve">neljä </w:t>
      </w:r>
      <w:r>
        <w:t xml:space="preserve">lentotukialusta, kaksi vanhentunutta taistelulaivaa, jotka oli osittain muunnettu tukialuksiksi, kolme risteilijää ja yhdeksän hävittäjää. Lentotukialuksilla oli vain 108 lentokonetta. Liittoutuneet havaitsivat joukon vasta </w:t>
      </w:r>
      <w:r>
        <w:rPr>
          <w:color w:val="DCDCDC"/>
        </w:rPr>
        <w:t xml:space="preserve">24. lokakuuta kello 16.40</w:t>
      </w:r>
      <w:r>
        <w:t xml:space="preserve">. Kello 20:00 Toyoda määräsi kaikki jäljellä olevat japanilaiset joukot hyökkäämään. Halsey näki tilaisuuden tuhota japanilaisten lentotukialusjoukkojen jäänteet. Yhdysvaltain </w:t>
      </w:r>
      <w:r>
        <w:t xml:space="preserve">kolmas laivasto oli valtava - yhdeksän suurta lentotukialusta, kahdeksan kevyttä lentotukialusta, kuusi taistelulaivaa, </w:t>
      </w:r>
      <w:r>
        <w:rPr>
          <w:color w:val="2F4F4F"/>
        </w:rPr>
        <w:t xml:space="preserve">17 </w:t>
      </w:r>
      <w:r>
        <w:t xml:space="preserve">risteilijää, </w:t>
      </w:r>
      <w:r>
        <w:rPr>
          <w:color w:val="556B2F"/>
        </w:rPr>
        <w:t xml:space="preserve">63 </w:t>
      </w:r>
      <w:r>
        <w:t xml:space="preserve">hävittäjää ja </w:t>
      </w:r>
      <w:r>
        <w:rPr>
          <w:color w:val="6B8E23"/>
        </w:rPr>
        <w:t xml:space="preserve">1 000 </w:t>
      </w:r>
      <w:r>
        <w:t xml:space="preserve">lentokonetta - ja se oli täysin ylivoimainen Ozawan joukkoihin nähden.</w:t>
      </w:r>
      <w:r>
        <w:t xml:space="preserve"> Halseyn alukset lähtivät takaa-ajamaan Ozawaa hieman puolenyön jälkeen. Yhdysvaltain komentajat jättivät huomiotta raportit, joiden mukaan Kurita oli kääntynyt takaisin kohti San Bernardinon salmea. He olivat tarttuneet Ozawan asettamaan syöttiin. Lokakuun 25. päivän aamuna Ozawa laukaisi 75 konetta. Yhdysvaltain hävittäjäpartiot ampuivat suurimman osan alas. Kello 08:00 mennessä amerikkalaiset hävittäjät olivat tuhonneet japanilaisten hävittäjien ruudun ja iskivät aluksiin. Iltaan mennessä ne olivat upottaneet lentotukialukset Zuikaku, Zuihō ja Chiyoda sekä yhden hävittäjän. Neljäs lentotukialus, Chitose, ja risteilijä menettivät toimintakykynsä ja upposivat myöhemmin.</w:t>
      </w:r>
    </w:p>
    <w:p>
      <w:r>
        <w:rPr>
          <w:b/>
        </w:rPr>
        <w:t xml:space="preserve">Kysymys 0</w:t>
      </w:r>
    </w:p>
    <w:p>
      <w:r>
        <w:t xml:space="preserve">Kuinka monta lentotukialusta oli Ozawan "Pohjoisen joukoissa"?</w:t>
      </w:r>
    </w:p>
    <w:p>
      <w:r>
        <w:rPr>
          <w:b/>
        </w:rPr>
        <w:t xml:space="preserve">Kysymys 1</w:t>
      </w:r>
    </w:p>
    <w:p>
      <w:r>
        <w:t xml:space="preserve">Milloin liittoutuneet huomasivat Ozawan "Pohjoiset joukot"?</w:t>
      </w:r>
    </w:p>
    <w:p>
      <w:r>
        <w:rPr>
          <w:b/>
        </w:rPr>
        <w:t xml:space="preserve">Kysymys 2</w:t>
      </w:r>
    </w:p>
    <w:p>
      <w:r>
        <w:t xml:space="preserve">Kuinka monta lentokonetta Yhdysvaltain kolmannessa laivastossa oli?</w:t>
      </w:r>
    </w:p>
    <w:p>
      <w:r>
        <w:rPr>
          <w:b/>
        </w:rPr>
        <w:t xml:space="preserve">Kysymys 3</w:t>
      </w:r>
    </w:p>
    <w:p>
      <w:r>
        <w:t xml:space="preserve">Kuinka monta hävittäjää oli Yhdysvaltain kolmannessa laivastossa?</w:t>
      </w:r>
    </w:p>
    <w:p>
      <w:r>
        <w:rPr>
          <w:b/>
        </w:rPr>
        <w:t xml:space="preserve">Kysymys 4</w:t>
      </w:r>
    </w:p>
    <w:p>
      <w:r>
        <w:t xml:space="preserve">Kuinka monta risteilijää oli Yhdysvaltain kolmannessa laivastossa?</w:t>
      </w:r>
    </w:p>
    <w:p>
      <w:r>
        <w:rPr>
          <w:b/>
        </w:rPr>
        <w:t xml:space="preserve">Tekstin numero 50</w:t>
      </w:r>
    </w:p>
    <w:p>
      <w:r>
        <w:t xml:space="preserve">Kurita kulki San Bernardinon salmen läpi </w:t>
      </w:r>
      <w:r>
        <w:rPr>
          <w:color w:val="A9A9A9"/>
        </w:rPr>
        <w:t xml:space="preserve">25. lokakuuta kello 03.00 </w:t>
      </w:r>
      <w:r>
        <w:t xml:space="preserve">ja suuntasi </w:t>
      </w:r>
      <w:r>
        <w:rPr>
          <w:color w:val="DCDCDC"/>
        </w:rPr>
        <w:t xml:space="preserve">Samarin rannikkoa pitkin</w:t>
      </w:r>
      <w:r>
        <w:t xml:space="preserve">. </w:t>
      </w:r>
      <w:r>
        <w:t xml:space="preserve">Hänen tiellään oli vain kolme ryhmää (</w:t>
      </w:r>
      <w:r>
        <w:rPr>
          <w:color w:val="2F4F4F"/>
        </w:rPr>
        <w:t xml:space="preserve">Taffy 1, 2 ja 3) </w:t>
      </w:r>
      <w:r>
        <w:t xml:space="preserve">seitsemättä laivastoa, jota komensi amiraali Thomas Kinkaid. Kussakin ryhmässä oli kuusi saattotukialusta, joissa oli yhteensä yli 500 lentokonetta, ja seitsemän tai kahdeksan hävittäjää tai hävittäjäsaattue (DE). Kinkaid uskoi edelleen, että Leen joukot vartioivat pohjoista, joten japanilaisilla oli yllätysmomentti, kun he hyökkäsivät Taffy 3:een kello 06.45. Kurita luuli Taffyn tukialuksia suuriksi laivaston tukialuksiksi ja luuli, että hänellä oli koko kolmas laivasto tähtäimessään. Koska saattotukialuksilla ei ollut juurikaan mahdollisuuksia taistelulaivoja vastaan, amiraali Clifton Sprague ohjasi Taffy 3:n tukialukset kääntymään ja pakenemaan itään toivoen, että huono näkyvyys vähentäisi japanilaisten tykistötulen tarkkuutta, ja käytti hävittäjiään harhauttamaan japanilaiset taistelulaivat. Hävittäjät tekivät häiritseviä torpedohyökkäyksiä japanilaisia vastaan. Yamato jäi kymmeneksi minuutiksi väistöliikkeeseen. Kaksi yhdysvaltalaista hävittäjää ja yksi DE upposivat, mutta ne olivat hankkineet tarpeeksi aikaa Taffy-ryhmille lentokoneiden laukaisuun. Taffy 3 kääntyi ja pakeni etelään, ja kranaatit saivat osumia joihinkin sen tukialuksiin ja upottivat yhden niistä. Japanilaisten ylivoimainen nopeus antoi sille mahdollisuuden lähestyä ja tulittaa kahta muuta Taffy-ryhmää. Kello 09.20 Kurita kuitenkin kääntyi yhtäkkiä ja vetäytyi pohjoiseen. Signaalit olivat kumonneet hänen käsityksensä siitä, että hän hyökkäisi kolmatta laivastoa vastaan, ja mitä kauemmin Kurita jatkoi taistelua, sitä suurempi oli riski suurista ilmaiskuista. </w:t>
      </w:r>
      <w:r>
        <w:rPr>
          <w:color w:val="556B2F"/>
        </w:rPr>
        <w:t xml:space="preserve">Hävittäjien hyökkäykset </w:t>
      </w:r>
      <w:r>
        <w:t xml:space="preserve">olivat murtaneet japanilaiset muodostelmat ja murskanneet taktisen hallinnan. </w:t>
      </w:r>
      <w:r>
        <w:rPr>
          <w:color w:val="6B8E23"/>
        </w:rPr>
        <w:t xml:space="preserve">Kolme </w:t>
      </w:r>
      <w:r>
        <w:t xml:space="preserve">Kuritan raskaista risteilijöistä oli uponnut, ja toinen oli liian vaurioitunut jatkaakseen taistelua. Japanilaiset vetäytyivät San Bernardinon salmen läpi jatkuvien ilmahyökkäysten alla. Leytenlahden taistelu oli päättynyt, ja suuri osa Japanin pintalaivastosta oli tuhoutunut.</w:t>
      </w:r>
    </w:p>
    <w:p>
      <w:r>
        <w:rPr>
          <w:b/>
        </w:rPr>
        <w:t xml:space="preserve">Kysymys 0</w:t>
      </w:r>
    </w:p>
    <w:p>
      <w:r>
        <w:t xml:space="preserve">Milloin Kurita kulki San Bernardinon salmen läpi?</w:t>
      </w:r>
    </w:p>
    <w:p>
      <w:r>
        <w:rPr>
          <w:b/>
        </w:rPr>
        <w:t xml:space="preserve">Kysymys 1</w:t>
      </w:r>
    </w:p>
    <w:p>
      <w:r>
        <w:t xml:space="preserve">Minne Kurit suuntasi kuljettuaan San Bernardinon salmen läpi?</w:t>
      </w:r>
    </w:p>
    <w:p>
      <w:r>
        <w:rPr>
          <w:b/>
        </w:rPr>
        <w:t xml:space="preserve">Kysymys 2</w:t>
      </w:r>
    </w:p>
    <w:p>
      <w:r>
        <w:t xml:space="preserve">Mitä kolmea seitsemännen laivaston ryhmää amiraali Kincaid komensi?</w:t>
      </w:r>
    </w:p>
    <w:p>
      <w:r>
        <w:rPr>
          <w:b/>
        </w:rPr>
        <w:t xml:space="preserve">Kysymys 3</w:t>
      </w:r>
    </w:p>
    <w:p>
      <w:r>
        <w:t xml:space="preserve">Mikä rikkoi Japanin kokoonpanot Kuritan johdolla?</w:t>
      </w:r>
    </w:p>
    <w:p>
      <w:r>
        <w:rPr>
          <w:b/>
        </w:rPr>
        <w:t xml:space="preserve">Kysymys 4</w:t>
      </w:r>
    </w:p>
    <w:p>
      <w:r>
        <w:t xml:space="preserve">Kuinka monta Kuritan raskasta risteilijää upotettiin?</w:t>
      </w:r>
    </w:p>
    <w:p>
      <w:r>
        <w:rPr>
          <w:b/>
        </w:rPr>
        <w:t xml:space="preserve">Tekstin numero 51</w:t>
      </w:r>
    </w:p>
    <w:p>
      <w:r>
        <w:t xml:space="preserve">Taistelu turvasi Yhdysvaltain kuudennen armeijan rantautumispaikat Leytellä </w:t>
      </w:r>
      <w:r>
        <w:rPr>
          <w:color w:val="A9A9A9"/>
        </w:rPr>
        <w:t xml:space="preserve">mereltä tulevia hyökkäyksiä </w:t>
      </w:r>
      <w:r>
        <w:t xml:space="preserve">vastaan</w:t>
      </w:r>
      <w:r>
        <w:t xml:space="preserve">, mursi Japanin merivoimien selustan ja avasi tien etenemiselle Ryukyu-saarille vuonna 1945. Japanin ainoa merkittävä merivoimien operaatio sen jälkeen oli katastrofaalinen operaatio Ten-Go </w:t>
      </w:r>
      <w:r>
        <w:rPr>
          <w:color w:val="DCDCDC"/>
        </w:rPr>
        <w:t xml:space="preserve">huhtikuussa 1945</w:t>
      </w:r>
      <w:r>
        <w:t xml:space="preserve">. </w:t>
      </w:r>
      <w:r>
        <w:t xml:space="preserve">Kuritan joukko oli aloittanut taistelun </w:t>
      </w:r>
      <w:r>
        <w:rPr>
          <w:color w:val="2F4F4F"/>
        </w:rPr>
        <w:t xml:space="preserve">viidellä </w:t>
      </w:r>
      <w:r>
        <w:t xml:space="preserve">taistelulaivalla; kun hän palasi Japaniin, vain </w:t>
      </w:r>
      <w:r>
        <w:rPr>
          <w:color w:val="556B2F"/>
        </w:rPr>
        <w:t xml:space="preserve">Yamato </w:t>
      </w:r>
      <w:r>
        <w:t xml:space="preserve">oli taistelukelpoinen. Nishimuran uponnut </w:t>
      </w:r>
      <w:r>
        <w:rPr>
          <w:color w:val="6B8E23"/>
        </w:rPr>
        <w:t xml:space="preserve">Yamashiro </w:t>
      </w:r>
      <w:r>
        <w:t xml:space="preserve">oli historian viimeinen taistelulaiva, joka taisteli toista taistelulaivaa vastaan</w:t>
      </w:r>
      <w:r>
        <w:t xml:space="preserve">.</w:t>
      </w:r>
    </w:p>
    <w:p>
      <w:r>
        <w:rPr>
          <w:b/>
        </w:rPr>
        <w:t xml:space="preserve">Kysymys 0</w:t>
      </w:r>
    </w:p>
    <w:p>
      <w:r>
        <w:t xml:space="preserve">Miltä Yhdysvaltain kuudennen armeijan Leyten rantautumispaikat oli suojattu?</w:t>
      </w:r>
    </w:p>
    <w:p>
      <w:r>
        <w:rPr>
          <w:b/>
        </w:rPr>
        <w:t xml:space="preserve">Kysymys 1</w:t>
      </w:r>
    </w:p>
    <w:p>
      <w:r>
        <w:t xml:space="preserve">Milloin operaatio Ten-Go toteutettiin?</w:t>
      </w:r>
    </w:p>
    <w:p>
      <w:r>
        <w:rPr>
          <w:b/>
        </w:rPr>
        <w:t xml:space="preserve">Kysymys 2</w:t>
      </w:r>
    </w:p>
    <w:p>
      <w:r>
        <w:t xml:space="preserve">Kuinka monella taistelulaivalla Kurita aloitti operaatio Ten-Gon?</w:t>
      </w:r>
    </w:p>
    <w:p>
      <w:r>
        <w:rPr>
          <w:b/>
        </w:rPr>
        <w:t xml:space="preserve">Kysymys 3</w:t>
      </w:r>
    </w:p>
    <w:p>
      <w:r>
        <w:t xml:space="preserve">Mikä oli historian viimeinen taistelulaiva, joka taisteli toista taistelulaivaa vastaan?</w:t>
      </w:r>
    </w:p>
    <w:p>
      <w:r>
        <w:rPr>
          <w:b/>
        </w:rPr>
        <w:t xml:space="preserve">Kysymys 4</w:t>
      </w:r>
    </w:p>
    <w:p>
      <w:r>
        <w:t xml:space="preserve">Mikä taistelulaiva oli vielä taistelukykyinen, kun Kurita palasi Japaniin?</w:t>
      </w:r>
    </w:p>
    <w:p>
      <w:r>
        <w:rPr>
          <w:b/>
        </w:rPr>
        <w:t xml:space="preserve">Tekstin numero 52</w:t>
      </w:r>
    </w:p>
    <w:p>
      <w:r>
        <w:rPr>
          <w:color w:val="A9A9A9"/>
        </w:rPr>
        <w:t xml:space="preserve">Lokakuun 20. päivänä </w:t>
      </w:r>
      <w:r>
        <w:t xml:space="preserve">1944 Yhdysvaltain </w:t>
      </w:r>
      <w:r>
        <w:t xml:space="preserve">kuudes armeija laskeutui merivoimien ja ilmapommitusten tukemana Leyten suotuisalle itärannikolle Mindanaon pohjoispuolella. Yhdysvaltain kuudes armeija jatkoi etenemistään idästä, kun japanilaiset ryntäsivät vahvistuksia </w:t>
      </w:r>
      <w:r>
        <w:rPr>
          <w:color w:val="DCDCDC"/>
        </w:rPr>
        <w:t xml:space="preserve">Ormoc Bayn alueelle </w:t>
      </w:r>
      <w:r>
        <w:t xml:space="preserve">saaren länsipuolella. Samalla kun kuudes armeija sai onnistuneesti vahvistuksia, Yhdysvaltain </w:t>
      </w:r>
      <w:r>
        <w:rPr>
          <w:color w:val="2F4F4F"/>
        </w:rPr>
        <w:t xml:space="preserve">viides ilmavoima </w:t>
      </w:r>
      <w:r>
        <w:t xml:space="preserve">pystyi tuhoamaan japanilaisten yritykset saada täydennystä. Eteneminen jatkui kaatosateissa ja vaikeassa maastossa Leyten ja </w:t>
      </w:r>
      <w:r>
        <w:t xml:space="preserve">pohjoisessa sijaitsevan </w:t>
      </w:r>
      <w:r>
        <w:t xml:space="preserve">naapurisaari </w:t>
      </w:r>
      <w:r>
        <w:rPr>
          <w:color w:val="556B2F"/>
        </w:rPr>
        <w:t xml:space="preserve">Samarin </w:t>
      </w:r>
      <w:r>
        <w:t xml:space="preserve">yli.</w:t>
      </w:r>
      <w:r>
        <w:t xml:space="preserve"> Joulukuun 7. päivänä Yhdysvaltain armeijan yksiköt rantautuivat Ormoc Bayhin ja katkaisivat suuren maa- ja ilmataistelun jälkeen japanilaisten kyvyn vahvistaa ja toimittaa täydennystä Leyteen. Vaikka kiivaat taistelut jatkuivat Leyten saarella </w:t>
      </w:r>
      <w:r>
        <w:rPr>
          <w:color w:val="6B8E23"/>
        </w:rPr>
        <w:t xml:space="preserve">kuukausia</w:t>
      </w:r>
      <w:r>
        <w:t xml:space="preserve">, Yhdysvaltain armeija sai tilanteen hallintaansa.</w:t>
      </w:r>
    </w:p>
    <w:p>
      <w:r>
        <w:rPr>
          <w:b/>
        </w:rPr>
        <w:t xml:space="preserve">Kysymys 0</w:t>
      </w:r>
    </w:p>
    <w:p>
      <w:r>
        <w:t xml:space="preserve">Milloin Yhdysvaltain kuudes armeija laskeutui Leyten itärannalle?</w:t>
      </w:r>
    </w:p>
    <w:p>
      <w:r>
        <w:rPr>
          <w:b/>
        </w:rPr>
        <w:t xml:space="preserve">Kysymys 1</w:t>
      </w:r>
    </w:p>
    <w:p>
      <w:r>
        <w:t xml:space="preserve">Mihin japanilaiset kiirehtivät vahvistuksia Leyten länsipuolelle?</w:t>
      </w:r>
    </w:p>
    <w:p>
      <w:r>
        <w:rPr>
          <w:b/>
        </w:rPr>
        <w:t xml:space="preserve">Kysymys 2</w:t>
      </w:r>
    </w:p>
    <w:p>
      <w:r>
        <w:t xml:space="preserve">Mikä voima tuhosi japanilaisten täydennystoimitusyritykset?</w:t>
      </w:r>
    </w:p>
    <w:p>
      <w:r>
        <w:rPr>
          <w:b/>
        </w:rPr>
        <w:t xml:space="preserve">Kysymys 3</w:t>
      </w:r>
    </w:p>
    <w:p>
      <w:r>
        <w:t xml:space="preserve">Mikä oli Leyten pohjoispuolella sijaitseva naapurisaari.</w:t>
      </w:r>
    </w:p>
    <w:p>
      <w:r>
        <w:rPr>
          <w:b/>
        </w:rPr>
        <w:t xml:space="preserve">Kysymys 4</w:t>
      </w:r>
    </w:p>
    <w:p>
      <w:r>
        <w:t xml:space="preserve">Kuinka kauan taistelut jatkuivat Leytellä?</w:t>
      </w:r>
    </w:p>
    <w:p>
      <w:r>
        <w:rPr>
          <w:b/>
        </w:rPr>
        <w:t xml:space="preserve">Tekstin numero 53</w:t>
      </w:r>
    </w:p>
    <w:p>
      <w:r>
        <w:t xml:space="preserve">Joulukuun 15. päivänä 1944 maihinnousu tapahtui vähäistä vastarintaa vastaan </w:t>
      </w:r>
      <w:r>
        <w:rPr>
          <w:color w:val="A9A9A9"/>
        </w:rPr>
        <w:t xml:space="preserve">Mindoron </w:t>
      </w:r>
      <w:r>
        <w:t xml:space="preserve">saaren etelärannoilla</w:t>
      </w:r>
      <w:r>
        <w:t xml:space="preserve">, jotka olivat avainasemassa suunnitelluissa Lingayeninlahden operaatioissa ja joilla tuettiin </w:t>
      </w:r>
      <w:r>
        <w:rPr>
          <w:color w:val="DCDCDC"/>
        </w:rPr>
        <w:t xml:space="preserve">Luzoniin</w:t>
      </w:r>
      <w:r>
        <w:t xml:space="preserve"> suunniteltuja suuria maihinnousuja</w:t>
      </w:r>
      <w:r>
        <w:t xml:space="preserve">. </w:t>
      </w:r>
      <w:r>
        <w:t xml:space="preserve">Tammikuun 9. päivänä 1945 </w:t>
      </w:r>
      <w:r>
        <w:rPr>
          <w:color w:val="2F4F4F"/>
        </w:rPr>
        <w:t xml:space="preserve">kenraali </w:t>
      </w:r>
      <w:r>
        <w:t xml:space="preserve">Krügerin kuudes armeija laskeutui ensimmäiset yksikkönsä </w:t>
      </w:r>
      <w:r>
        <w:t xml:space="preserve">Lingayeninlahden etelärannalle Luzonin länsirannikolle.</w:t>
      </w:r>
      <w:r>
        <w:t xml:space="preserve"> Lähes 175 000 miestä seurasi parinkymmenen mailin (32 km) pituisen rantautumiskohdan yli muutamassa päivässä. Maavoimien yksiköt etenivät raskaalla ilmatuen avulla sisämaahan ja valtasivat Clark Fieldin, joka sijaitsi </w:t>
      </w:r>
      <w:r>
        <w:t xml:space="preserve">64 kilometriä Manilasta luoteeseen, tammikuun viimeisellä viikolla.</w:t>
      </w:r>
    </w:p>
    <w:p>
      <w:r>
        <w:rPr>
          <w:b/>
        </w:rPr>
        <w:t xml:space="preserve">Kysymys 0</w:t>
      </w:r>
    </w:p>
    <w:p>
      <w:r>
        <w:t xml:space="preserve">Minkä saaren rannoille maihinnousu tehtiin 15. joulukuuta 1944?</w:t>
      </w:r>
    </w:p>
    <w:p>
      <w:r>
        <w:rPr>
          <w:b/>
        </w:rPr>
        <w:t xml:space="preserve">Kysymys 1</w:t>
      </w:r>
    </w:p>
    <w:p>
      <w:r>
        <w:t xml:space="preserve">Mitä maihinnousuja Lingayeninlahden operaatiot tukivat?</w:t>
      </w:r>
    </w:p>
    <w:p>
      <w:r>
        <w:rPr>
          <w:b/>
        </w:rPr>
        <w:t xml:space="preserve">Kysymys 2</w:t>
      </w:r>
    </w:p>
    <w:p>
      <w:r>
        <w:t xml:space="preserve">Kuka johti kuudetta armeijaa?</w:t>
      </w:r>
    </w:p>
    <w:p>
      <w:r>
        <w:rPr>
          <w:b/>
        </w:rPr>
        <w:t xml:space="preserve">Kysymys 3</w:t>
      </w:r>
    </w:p>
    <w:p>
      <w:r>
        <w:t xml:space="preserve">Kuinka monta kilometriä Manilasta luoteeseen Clark-kenttä sijaitsi?</w:t>
      </w:r>
    </w:p>
    <w:p>
      <w:r>
        <w:rPr>
          <w:b/>
        </w:rPr>
        <w:t xml:space="preserve">Tekstin numero 54</w:t>
      </w:r>
    </w:p>
    <w:p>
      <w:r>
        <w:t xml:space="preserve">Borneon ja Mindoron välissä sijaitseva </w:t>
      </w:r>
      <w:r>
        <w:rPr>
          <w:color w:val="A9A9A9"/>
        </w:rPr>
        <w:t xml:space="preserve">Palawanin </w:t>
      </w:r>
      <w:r>
        <w:t xml:space="preserve">saari, Filippiinien viidenneksi suurin ja läntisin saari, vallattiin 28. helmikuuta, kun kahdeksas armeija laskeutui </w:t>
      </w:r>
      <w:r>
        <w:rPr>
          <w:color w:val="DCDCDC"/>
        </w:rPr>
        <w:t xml:space="preserve">Puerto Princesaan</w:t>
      </w:r>
      <w:r>
        <w:t xml:space="preserve">. Japanilaiset puolustivat Palawania vain vähän suoraan, mutta japanilaisten vastarinnan taskujen puhdistaminen kesti huhtikuun loppuun asti, kun japanilaiset käyttivät yleistä taktiikkaansa vetäytyä vuoristoviidakoihin hajaantuneina pieninä yksikköinä. </w:t>
      </w:r>
      <w:r>
        <w:rPr>
          <w:color w:val="2F4F4F"/>
        </w:rPr>
        <w:t xml:space="preserve">Filippiiniläiset sissit </w:t>
      </w:r>
      <w:r>
        <w:t xml:space="preserve">auttoivat Yhdysvaltain joukkoja kaikkialla Filippiineillä </w:t>
      </w:r>
      <w:r>
        <w:t xml:space="preserve">löytämään ja hävittämään pidättäytyneet joukot.</w:t>
      </w:r>
    </w:p>
    <w:p>
      <w:r>
        <w:rPr>
          <w:b/>
        </w:rPr>
        <w:t xml:space="preserve">Kysymys 0</w:t>
      </w:r>
    </w:p>
    <w:p>
      <w:r>
        <w:t xml:space="preserve">Mikä saari oli Borneon ja Mindoron välissä?</w:t>
      </w:r>
    </w:p>
    <w:p>
      <w:r>
        <w:rPr>
          <w:b/>
        </w:rPr>
        <w:t xml:space="preserve">Kysymys 1</w:t>
      </w:r>
    </w:p>
    <w:p>
      <w:r>
        <w:t xml:space="preserve">Mille saarelle kahdeksas armeija tunkeutui 28. helmikuuta?</w:t>
      </w:r>
    </w:p>
    <w:p>
      <w:r>
        <w:rPr>
          <w:b/>
        </w:rPr>
        <w:t xml:space="preserve">Kysymys 2</w:t>
      </w:r>
    </w:p>
    <w:p>
      <w:r>
        <w:t xml:space="preserve">Mihin kahdeksas armeija laskeutui?</w:t>
      </w:r>
    </w:p>
    <w:p>
      <w:r>
        <w:rPr>
          <w:b/>
        </w:rPr>
        <w:t xml:space="preserve">Kysymys 3</w:t>
      </w:r>
    </w:p>
    <w:p>
      <w:r>
        <w:t xml:space="preserve">Kuka auttoi Yhdysvaltain joukkoja löytämään japanilaisia tukikohtia Filippiineillä?</w:t>
      </w:r>
    </w:p>
    <w:p>
      <w:r>
        <w:rPr>
          <w:b/>
        </w:rPr>
        <w:t xml:space="preserve">Kysymys 4</w:t>
      </w:r>
    </w:p>
    <w:p>
      <w:r>
        <w:t xml:space="preserve">Mikä on Filippiinien läntisin saari?</w:t>
      </w:r>
    </w:p>
    <w:p>
      <w:r>
        <w:rPr>
          <w:b/>
        </w:rPr>
        <w:t xml:space="preserve">Tekstin numero 55</w:t>
      </w:r>
    </w:p>
    <w:p>
      <w:r>
        <w:rPr>
          <w:color w:val="A9A9A9"/>
        </w:rPr>
        <w:t xml:space="preserve">Iwo Jiman taistelu </w:t>
      </w:r>
      <w:r>
        <w:t xml:space="preserve">("Operaatio Detachment"</w:t>
      </w:r>
      <w:r>
        <w:t xml:space="preserve">) </w:t>
      </w:r>
      <w:r>
        <w:rPr>
          <w:color w:val="DCDCDC"/>
        </w:rPr>
        <w:t xml:space="preserve">helmikuussa 1945 </w:t>
      </w:r>
      <w:r>
        <w:t xml:space="preserve">oli yksi amerikkalaisten verisimmistä taisteluista Tyynenmeren sodassa. Iwo Jima oli </w:t>
      </w:r>
      <w:r>
        <w:t xml:space="preserve">21 neliökilometrin (21 km2) kokoinen saari, joka sijaitsi </w:t>
      </w:r>
      <w:r>
        <w:rPr>
          <w:color w:val="556B2F"/>
        </w:rPr>
        <w:t xml:space="preserve">Tokion </w:t>
      </w:r>
      <w:r>
        <w:t xml:space="preserve">ja Maariansaarten </w:t>
      </w:r>
      <w:r>
        <w:t xml:space="preserve">puolivälissä</w:t>
      </w:r>
      <w:r>
        <w:rPr>
          <w:color w:val="2F4F4F"/>
        </w:rPr>
        <w:t xml:space="preserve">. </w:t>
      </w:r>
      <w:r>
        <w:t xml:space="preserve">Hyökkäysjoukkojen komentajan Holland Smithin tavoitteena oli vallata saari ja käyttää sen </w:t>
      </w:r>
      <w:r>
        <w:rPr>
          <w:color w:val="6B8E23"/>
        </w:rPr>
        <w:t xml:space="preserve">kolmea </w:t>
      </w:r>
      <w:r>
        <w:t xml:space="preserve">lentokenttää tukikohtina ilmaiskujen suorittamiseksi kotisaaria vastaan. Saaren puolustuksen komentaja kenraaliluutnantti Tadamichi Kuribayashi tiesi, ettei hän voisi voittaa taistelua, mutta hän toivoi saavansa amerikkalaiset kärsimään paljon enemmän kuin he pystyisivät kestämään.</w:t>
      </w:r>
    </w:p>
    <w:p>
      <w:r>
        <w:rPr>
          <w:b/>
        </w:rPr>
        <w:t xml:space="preserve">Kysymys 0</w:t>
      </w:r>
    </w:p>
    <w:p>
      <w:r>
        <w:t xml:space="preserve">Mikä oli "Operaatio Detachment"?</w:t>
      </w:r>
    </w:p>
    <w:p>
      <w:r>
        <w:rPr>
          <w:b/>
        </w:rPr>
        <w:t xml:space="preserve">Kysymys 1</w:t>
      </w:r>
    </w:p>
    <w:p>
      <w:r>
        <w:t xml:space="preserve">Milloin operaatio "Irrottautuminen" tapahtui?</w:t>
      </w:r>
    </w:p>
    <w:p>
      <w:r>
        <w:rPr>
          <w:b/>
        </w:rPr>
        <w:t xml:space="preserve">Kysymys 2</w:t>
      </w:r>
    </w:p>
    <w:p>
      <w:r>
        <w:t xml:space="preserve">Kuinka monta neliökilometriä Iwo Jiman saari on?</w:t>
      </w:r>
    </w:p>
    <w:p>
      <w:r>
        <w:rPr>
          <w:b/>
        </w:rPr>
        <w:t xml:space="preserve">Kysymys 3</w:t>
      </w:r>
    </w:p>
    <w:p>
      <w:r>
        <w:t xml:space="preserve">Iwo Jima on puolivälissä Mariana-saarten ja minkä kaupungin välillä?</w:t>
      </w:r>
    </w:p>
    <w:p>
      <w:r>
        <w:rPr>
          <w:b/>
        </w:rPr>
        <w:t xml:space="preserve">Kysymys 4</w:t>
      </w:r>
    </w:p>
    <w:p>
      <w:r>
        <w:t xml:space="preserve">Kuinka monta lentokenttää Iwo Jimalla oli?</w:t>
      </w:r>
    </w:p>
    <w:p>
      <w:r>
        <w:rPr>
          <w:b/>
        </w:rPr>
        <w:t xml:space="preserve">Tekstin numero 56</w:t>
      </w:r>
    </w:p>
    <w:p>
      <w:r>
        <w:t xml:space="preserve">Vuoden 1944 alusta hyökkäystä edeltäviin päiviin </w:t>
      </w:r>
      <w:r>
        <w:rPr>
          <w:color w:val="A9A9A9"/>
        </w:rPr>
        <w:t xml:space="preserve">Kuribayashi </w:t>
      </w:r>
      <w:r>
        <w:t xml:space="preserve">muutti saaren massiiviseksi bunkkereiden, piilotettujen aseiden ja </w:t>
      </w:r>
      <w:r>
        <w:t xml:space="preserve">18 kilometrin pituisten </w:t>
      </w:r>
      <w:r>
        <w:rPr>
          <w:color w:val="2F4F4F"/>
        </w:rPr>
        <w:t xml:space="preserve">maanalaisten tunnelien </w:t>
      </w:r>
      <w:r>
        <w:t xml:space="preserve">verkostoksi</w:t>
      </w:r>
      <w:r>
        <w:t xml:space="preserve">. Yhdysvaltain raskaat meri- ja ilmapommitukset vain ajoivat japanilaiset yhä syvemmälle maan alle, jolloin heidän asemistaan tuli läpäisemättömiä vihollisen tulelle. Heidän panssarivaununsa ja bunkkerinsa olivat kaikki yhteydessä toisiinsa niin, että jos yksi niistä tuhoutui, se voitiin vallata uudelleen. Bunkkereiden ja panssarivaunujen verkosto suosi suuresti </w:t>
      </w:r>
      <w:r>
        <w:rPr>
          <w:color w:val="556B2F"/>
        </w:rPr>
        <w:t xml:space="preserve">puolustajaa</w:t>
      </w:r>
      <w:r>
        <w:t xml:space="preserve">.</w:t>
      </w:r>
    </w:p>
    <w:p>
      <w:r>
        <w:rPr>
          <w:b/>
        </w:rPr>
        <w:t xml:space="preserve">Kysymys 0</w:t>
      </w:r>
    </w:p>
    <w:p>
      <w:r>
        <w:t xml:space="preserve">Kuinka monta kilometriä piilotettuja tunneleita oli saarella?</w:t>
      </w:r>
    </w:p>
    <w:p>
      <w:r>
        <w:rPr>
          <w:b/>
        </w:rPr>
        <w:t xml:space="preserve">Kysymys 1</w:t>
      </w:r>
    </w:p>
    <w:p>
      <w:r>
        <w:t xml:space="preserve">Kuka muutti saaren linnoitukseksi?</w:t>
      </w:r>
    </w:p>
    <w:p>
      <w:r>
        <w:rPr>
          <w:b/>
        </w:rPr>
        <w:t xml:space="preserve">Kysymys 2</w:t>
      </w:r>
    </w:p>
    <w:p>
      <w:r>
        <w:t xml:space="preserve">Millä tavoin pommilaatikot ja bunkkerit olivat yhteydessä toisiinsa?</w:t>
      </w:r>
    </w:p>
    <w:p>
      <w:r>
        <w:rPr>
          <w:b/>
        </w:rPr>
        <w:t xml:space="preserve">Kysymys 3</w:t>
      </w:r>
    </w:p>
    <w:p>
      <w:r>
        <w:t xml:space="preserve">Ketä saaren linnoitusverkosto suosi?</w:t>
      </w:r>
    </w:p>
    <w:p>
      <w:r>
        <w:rPr>
          <w:b/>
        </w:rPr>
        <w:t xml:space="preserve">Tekstin numero 57</w:t>
      </w:r>
    </w:p>
    <w:p>
      <w:r>
        <w:rPr>
          <w:color w:val="A9A9A9"/>
        </w:rPr>
        <w:t xml:space="preserve">Kesäkuun puolivälistä 1944 </w:t>
      </w:r>
      <w:r>
        <w:t xml:space="preserve">alkaen </w:t>
      </w:r>
      <w:r>
        <w:t xml:space="preserve">Iwo Jima joutui jatkuvan ilmapommituksen ja laivaston tykistötulen kohteeksi. Kuribayashin piilotetut tykit ja puolustuslaitteet selvisivät kuitenkin jatkuvasta pommituksesta lähes vahingoittumattomina. Helmikuun 19. päivänä 1945 </w:t>
      </w:r>
      <w:r>
        <w:rPr>
          <w:color w:val="DCDCDC"/>
        </w:rPr>
        <w:t xml:space="preserve">noin 30 000 </w:t>
      </w:r>
      <w:r>
        <w:t xml:space="preserve">miestä 3., 4. ja 5. merijalkaväkidivisioonasta laskeutui Iwon kaakkoisrannikolle </w:t>
      </w:r>
      <w:r>
        <w:rPr>
          <w:color w:val="2F4F4F"/>
        </w:rPr>
        <w:t xml:space="preserve">Suribachi-vuoren </w:t>
      </w:r>
      <w:r>
        <w:t xml:space="preserve">alapuolelle, jonne </w:t>
      </w:r>
      <w:r>
        <w:t xml:space="preserve">suurin osa saaren puolustuksesta oli keskittynyt. Jonkin aikaa he eivät joutuneet tulituksen kohteeksi. Tämä oli osa Kuribayashin suunnitelmaa odottaa tulitusta, kunnes maihinnousurannat olisivat täynnä. Heti kun merijalkaväenjoukot tunkeutuivat sisämaahan vihollisen bunkkeririviin, he joutuivat tuhoisan konekivääri- ja tykistötulen kohteeksi, joka tappoi monia miehiä. Päivän loppuun mennessä merijalkaväki oli saavuttanut saaren länsirannikon, mutta sen tappiot olivat järkyttävät: </w:t>
      </w:r>
      <w:r>
        <w:rPr>
          <w:color w:val="556B2F"/>
        </w:rPr>
        <w:t xml:space="preserve">lähes 2 000 </w:t>
      </w:r>
      <w:r>
        <w:t xml:space="preserve">miestä kuoli tai haavoittui.</w:t>
      </w:r>
    </w:p>
    <w:p>
      <w:r>
        <w:rPr>
          <w:b/>
        </w:rPr>
        <w:t xml:space="preserve">Kysymys 0</w:t>
      </w:r>
    </w:p>
    <w:p>
      <w:r>
        <w:t xml:space="preserve">Milloin Iwo Jimaa pommitettiin?</w:t>
      </w:r>
    </w:p>
    <w:p>
      <w:r>
        <w:rPr>
          <w:b/>
        </w:rPr>
        <w:t xml:space="preserve">Kysymys 1</w:t>
      </w:r>
    </w:p>
    <w:p>
      <w:r>
        <w:t xml:space="preserve">Kuinka monta miestä laskeutui Iwo Jimalle 19. helmikuuta 1945?</w:t>
      </w:r>
    </w:p>
    <w:p>
      <w:r>
        <w:rPr>
          <w:b/>
        </w:rPr>
        <w:t xml:space="preserve">Kysymys 2</w:t>
      </w:r>
    </w:p>
    <w:p>
      <w:r>
        <w:t xml:space="preserve">Mikä oli Iwo Jiman vuoren nimi?</w:t>
      </w:r>
    </w:p>
    <w:p>
      <w:r>
        <w:rPr>
          <w:b/>
        </w:rPr>
        <w:t xml:space="preserve">Kysymys 3</w:t>
      </w:r>
    </w:p>
    <w:p>
      <w:r>
        <w:t xml:space="preserve">Kuinka monta Yhdysvaltain merijalkaväen sotilasta kuoli, kun he saapuivat saaren länsirannikolle?</w:t>
      </w:r>
    </w:p>
    <w:p>
      <w:r>
        <w:rPr>
          <w:b/>
        </w:rPr>
        <w:t xml:space="preserve">Tekstin numero 58</w:t>
      </w:r>
    </w:p>
    <w:p>
      <w:r>
        <w:rPr>
          <w:color w:val="A9A9A9"/>
        </w:rPr>
        <w:t xml:space="preserve">Helmikuun 23. </w:t>
      </w:r>
      <w:r>
        <w:t xml:space="preserve">päivänä </w:t>
      </w:r>
      <w:r>
        <w:rPr>
          <w:color w:val="DCDCDC"/>
        </w:rPr>
        <w:t xml:space="preserve">28. </w:t>
      </w:r>
      <w:r>
        <w:t xml:space="preserve">merijalkaväen rykmentti saavutti Suribachin huipun, ja siitä syntyi kuuluisa kuva Raising the Flag on Iwo Jima. </w:t>
      </w:r>
      <w:r>
        <w:rPr>
          <w:color w:val="2F4F4F"/>
        </w:rPr>
        <w:t xml:space="preserve">Laivastoministeri James Forrestal </w:t>
      </w:r>
      <w:r>
        <w:t xml:space="preserve">totesi lipun nähtyään, että "merijalkaväkeä on olemassa seuraavat 500 vuotta". Lipun nosto mainitaan usein kaikkien aikojen monistetuimmaksi valokuvaksi, ja siitä tuli arkkityyppinen kuva paitsi kyseisestä taistelusta myös koko Tyynenmeren sodasta. Helmikuun loppupuolella amerikkalaiset etenivät pohjoiseen, ja 1. maaliskuuta he olivat vallanneet kaksi kolmasosaa saaresta. </w:t>
      </w:r>
      <w:r>
        <w:t xml:space="preserve">Saari oli kuitenkin lopullisesti turvattu </w:t>
      </w:r>
      <w:r>
        <w:t xml:space="preserve">vasta </w:t>
      </w:r>
      <w:r>
        <w:rPr>
          <w:color w:val="556B2F"/>
        </w:rPr>
        <w:t xml:space="preserve">26. maaliskuuta.</w:t>
      </w:r>
      <w:r>
        <w:t xml:space="preserve"> Japanilaiset taistelivat viimeiseen mieheen asti tappaen 6 800 merijalkaväen sotilasta ja haavoittaen lähes 20 000 muuta. Japanilaisten tappiot olivat yhteensä yli 20 000 kaatunutta miestä, ja </w:t>
      </w:r>
      <w:r>
        <w:t xml:space="preserve">vankeja otettiin </w:t>
      </w:r>
      <w:r>
        <w:t xml:space="preserve">vain </w:t>
      </w:r>
      <w:r>
        <w:rPr>
          <w:color w:val="6B8E23"/>
        </w:rPr>
        <w:t xml:space="preserve">1 083.</w:t>
      </w:r>
      <w:r>
        <w:t xml:space="preserve"> Historioitsijat kiistelevät siitä, oliko hyökkäys strategisesti menetysten arvoinen.</w:t>
      </w:r>
    </w:p>
    <w:p>
      <w:r>
        <w:rPr>
          <w:b/>
        </w:rPr>
        <w:t xml:space="preserve">Kysymys 0</w:t>
      </w:r>
    </w:p>
    <w:p>
      <w:r>
        <w:t xml:space="preserve">Mikä merijalkaväen rykmentti saavutti Suribachi-vuoren huipun?</w:t>
      </w:r>
    </w:p>
    <w:p>
      <w:r>
        <w:rPr>
          <w:b/>
        </w:rPr>
        <w:t xml:space="preserve">Kysymys 1</w:t>
      </w:r>
    </w:p>
    <w:p>
      <w:r>
        <w:t xml:space="preserve">Milloin Yhdysvaltain merijalkaväki saavutti Suribachi-vuoren huipun?</w:t>
      </w:r>
    </w:p>
    <w:p>
      <w:r>
        <w:rPr>
          <w:b/>
        </w:rPr>
        <w:t xml:space="preserve">Kysymys 2</w:t>
      </w:r>
    </w:p>
    <w:p>
      <w:r>
        <w:t xml:space="preserve">Kuka sanoi, että "merijalkaväkeä on olemassa seuraavat 500 vuotta"?</w:t>
      </w:r>
    </w:p>
    <w:p>
      <w:r>
        <w:rPr>
          <w:b/>
        </w:rPr>
        <w:t xml:space="preserve">Kysymys 3</w:t>
      </w:r>
    </w:p>
    <w:p>
      <w:r>
        <w:t xml:space="preserve">Milloin amerikkalaiset saivat Iwo Jiman saaren haltuunsa?</w:t>
      </w:r>
    </w:p>
    <w:p>
      <w:r>
        <w:rPr>
          <w:b/>
        </w:rPr>
        <w:t xml:space="preserve">Kysymys 4</w:t>
      </w:r>
    </w:p>
    <w:p>
      <w:r>
        <w:t xml:space="preserve">Kuinka monta japanilaista vankia Iwo Jimalla otettiin?</w:t>
      </w:r>
    </w:p>
    <w:p>
      <w:r>
        <w:rPr>
          <w:b/>
        </w:rPr>
        <w:t xml:space="preserve">Tekstin numero 59</w:t>
      </w:r>
    </w:p>
    <w:p>
      <w:r>
        <w:rPr>
          <w:color w:val="A9A9A9"/>
        </w:rPr>
        <w:t xml:space="preserve">Huhtikuun </w:t>
      </w:r>
      <w:r>
        <w:t xml:space="preserve">aikana </w:t>
      </w:r>
      <w:r>
        <w:rPr>
          <w:color w:val="DCDCDC"/>
        </w:rPr>
        <w:t xml:space="preserve">neljästoista armeija </w:t>
      </w:r>
      <w:r>
        <w:t xml:space="preserve">eteni 480 kilometriä etelään kohti </w:t>
      </w:r>
      <w:r>
        <w:rPr>
          <w:color w:val="2F4F4F"/>
        </w:rPr>
        <w:t xml:space="preserve">Rangoonia</w:t>
      </w:r>
      <w:r>
        <w:t xml:space="preserve">, Burman pääkaupunkia ja tärkeintä satamaa, mutta japanilaiset jälkijoukot viivyttivät sitä 64 kilometriä Rangoonista pohjoiseen kuun lopussa. Slim pelkäsi, että japanilaiset puolustaisivat Rangoonia talosta taloon monsuunin aikana, mikä asettaisi hänen armeijansa katastrofaaliseen huoltotilanteeseen, ja maaliskuussa hän oli pyytänyt, että aiemmin hylätty suunnitelma Rangoonin valtaamisesta amfibiojoukoilla, operaatio Dracula, otettaisiin uudelleen käyttöön. Dracula käynnistettiin </w:t>
      </w:r>
      <w:r>
        <w:rPr>
          <w:color w:val="556B2F"/>
        </w:rPr>
        <w:t xml:space="preserve">1.</w:t>
      </w:r>
      <w:r>
        <w:t xml:space="preserve"> toukokuuta</w:t>
      </w:r>
      <w:r>
        <w:t xml:space="preserve">, mutta Rangoon todettiin hylätyksi. Rangoonin vallanneet joukot liittyivät 14. armeijaan viisi päivää myöhemmin, mikä turvasi liittoutuneiden viestintäyhteydet.</w:t>
      </w:r>
    </w:p>
    <w:p>
      <w:r>
        <w:rPr>
          <w:b/>
        </w:rPr>
        <w:t xml:space="preserve">Kysymys 0</w:t>
      </w:r>
    </w:p>
    <w:p>
      <w:r>
        <w:t xml:space="preserve">Mikä oli Burman pääkaupunki?</w:t>
      </w:r>
    </w:p>
    <w:p>
      <w:r>
        <w:rPr>
          <w:b/>
        </w:rPr>
        <w:t xml:space="preserve">Kysymys 1</w:t>
      </w:r>
    </w:p>
    <w:p>
      <w:r>
        <w:t xml:space="preserve">Mikä oli Burman pääsatama?</w:t>
      </w:r>
    </w:p>
    <w:p>
      <w:r>
        <w:rPr>
          <w:b/>
        </w:rPr>
        <w:t xml:space="preserve">Kysymys 2</w:t>
      </w:r>
    </w:p>
    <w:p>
      <w:r>
        <w:t xml:space="preserve">Milloin operaatio Dracula käynnistettiin?</w:t>
      </w:r>
    </w:p>
    <w:p>
      <w:r>
        <w:rPr>
          <w:b/>
        </w:rPr>
        <w:t xml:space="preserve">Kysymys 3</w:t>
      </w:r>
    </w:p>
    <w:p>
      <w:r>
        <w:t xml:space="preserve">Mitä joukkoja japanilaiset jälkijoukot viivyttivät Rangoonin pohjoispuolella?</w:t>
      </w:r>
    </w:p>
    <w:p>
      <w:r>
        <w:rPr>
          <w:b/>
        </w:rPr>
        <w:t xml:space="preserve">Kysymys 4</w:t>
      </w:r>
    </w:p>
    <w:p>
      <w:r>
        <w:t xml:space="preserve">Missä kuussa japanilaisten jälkijoukkojen aiheuttama viivästys Rangoonin pohjoispuolella?</w:t>
      </w:r>
    </w:p>
    <w:p>
      <w:r>
        <w:rPr>
          <w:b/>
        </w:rPr>
        <w:t xml:space="preserve">Tekstin numero 60</w:t>
      </w:r>
    </w:p>
    <w:p>
      <w:r>
        <w:t xml:space="preserve">Vaikka kampanjaa kritisoitiin Australiassa tuolloin ja myöhempinä vuosina turhana tai sotilaiden henkien "tuhlaamisena", sillä saavutettiin kuitenkin useita tavoitteita, kuten Alankomaiden Itä-Intian pääosan miehittäneiden merkittävien japanilaisjoukkojen eristäminen, tärkeiden öljytoimitusten kaappaaminen ja liittoutuneiden sotavankien vapauttaminen, joita pidettiin huononevissa oloissa. Eräässä pahimmista paikoista, Sandakanin ympäristössä </w:t>
      </w:r>
      <w:r>
        <w:rPr>
          <w:color w:val="A9A9A9"/>
        </w:rPr>
        <w:t xml:space="preserve">Borneolla</w:t>
      </w:r>
      <w:r>
        <w:t xml:space="preserve">, vain </w:t>
      </w:r>
      <w:r>
        <w:rPr>
          <w:color w:val="DCDCDC"/>
        </w:rPr>
        <w:t xml:space="preserve">kuusi </w:t>
      </w:r>
      <w:r>
        <w:t xml:space="preserve">brittiläisistä ja australialaisista vangeista selvisi hengissä noin 2 500:sta.</w:t>
      </w:r>
    </w:p>
    <w:p>
      <w:r>
        <w:rPr>
          <w:b/>
        </w:rPr>
        <w:t xml:space="preserve">Kysymys 0</w:t>
      </w:r>
    </w:p>
    <w:p>
      <w:r>
        <w:t xml:space="preserve">Kuinka monta brittiläistä ja australialaista vankia jäi henkiin Sandakanissa noin 2500:sta?</w:t>
      </w:r>
    </w:p>
    <w:p>
      <w:r>
        <w:rPr>
          <w:b/>
        </w:rPr>
        <w:t xml:space="preserve">Kysymys 1</w:t>
      </w:r>
    </w:p>
    <w:p>
      <w:r>
        <w:t xml:space="preserve">Sandakan sijaitsi minkä provinssialueen alueella?</w:t>
      </w:r>
    </w:p>
    <w:p>
      <w:r>
        <w:rPr>
          <w:b/>
        </w:rPr>
        <w:t xml:space="preserve">Tekstin numero 61</w:t>
      </w:r>
    </w:p>
    <w:p>
      <w:r>
        <w:t xml:space="preserve">Huhtikuuhun 1945 mennessä Kiina oli ollut sodassa Japanin kanssa jo yli </w:t>
      </w:r>
      <w:r>
        <w:rPr>
          <w:color w:val="A9A9A9"/>
        </w:rPr>
        <w:t xml:space="preserve">seitsemän </w:t>
      </w:r>
      <w:r>
        <w:t xml:space="preserve">vuotta</w:t>
      </w:r>
      <w:r>
        <w:t xml:space="preserve">.</w:t>
      </w:r>
      <w:r>
        <w:t xml:space="preserve"> Molemmat kansakunnat olivat uupuneita vuosien taistelujen, pommitusten ja saartojen jäljiltä. Japanin voitettua operaation Ichi-Go, Japani oli häviämässä taistelun Burmassa ja joutui jatkuvasti kohtaamaan Kiinan kansallismielisten joukkojen ja kommunistisisissien hyökkäyksiä maalla. Japanin armeija aloitti valmistelut </w:t>
      </w:r>
      <w:r>
        <w:rPr>
          <w:color w:val="DCDCDC"/>
        </w:rPr>
        <w:t xml:space="preserve">Länsi-Hunanin taistelua </w:t>
      </w:r>
      <w:r>
        <w:t xml:space="preserve">varten </w:t>
      </w:r>
      <w:r>
        <w:t xml:space="preserve">maaliskuussa 1945. Japanilaiset mobilisoivat 34., 47., 64., 68. ja 116. divisioonan sekä 86. itsenäisen prikaatin, yhteensä </w:t>
      </w:r>
      <w:r>
        <w:rPr>
          <w:color w:val="2F4F4F"/>
        </w:rPr>
        <w:t xml:space="preserve">80 000 miestä, </w:t>
      </w:r>
      <w:r>
        <w:t xml:space="preserve">valtaamaan kiinalaisia lentokenttiä ja turvaamaan rautateitä Länsi-Hunanissa huhtikuun alkuun mennessä. Vastauksena Kiinan kansallinen sotilasneuvosto lähetti 4. rintama-armeijan sekä 10. ja 27. armeijaryhmän, joiden </w:t>
      </w:r>
      <w:r>
        <w:t xml:space="preserve">ylipäällikkö oli </w:t>
      </w:r>
      <w:r>
        <w:rPr>
          <w:color w:val="556B2F"/>
        </w:rPr>
        <w:t xml:space="preserve">He Yingqin.</w:t>
      </w:r>
      <w:r>
        <w:t xml:space="preserve"> Samalla se siirsi koko kiinalaisen uuden 6. armeijakunnan, joka oli amerikkalaisin varustein varustettu armeijakunta ja Burman sotaretkikunnan veteraaneja, Kunmingista Zhijiangiin. Kiinan joukkoja oli yhteensä 110 000 miestä 20 divisioonassa. Niitä tuki noin 400 lentokonetta Kiinan ja Yhdysvaltojen ilmavoimista. Kiinalaiset joukot saavuttivat ratkaisevan voiton ja käynnistivät laajan vastahyökkäyksen tässä kampanjassa. Samaan aikaan kiinalaiset onnistuivat torjumaan japanilaisten hyökkäyksen Henanissa ja Hubeissa. Tämän jälkeen kiinalaiset joukot valtasivat takaisin Hunanin ja Hubein maakunnat Etelä-Kiinassa. Kiinalaiset käynnistivät vastahyökkäyksen vallatakseen takaisin Guangxin, joka oli viimeinen merkittävä japanilaisten tukikohta Etelä-Kiinassa. </w:t>
      </w:r>
      <w:r>
        <w:rPr>
          <w:color w:val="6B8E23"/>
        </w:rPr>
        <w:t xml:space="preserve">Elokuussa </w:t>
      </w:r>
      <w:r>
        <w:t xml:space="preserve">1945 </w:t>
      </w:r>
      <w:r>
        <w:t xml:space="preserve">kiinalaiset joukot valtasivat Guangxin menestyksekkäästi takaisin.</w:t>
      </w:r>
    </w:p>
    <w:p>
      <w:r>
        <w:rPr>
          <w:b/>
        </w:rPr>
        <w:t xml:space="preserve">Kysymys 0</w:t>
      </w:r>
    </w:p>
    <w:p>
      <w:r>
        <w:t xml:space="preserve">Kuinka monta vuotta Japani oli ollut sodassa Kiinan kanssa vuonna 1945?</w:t>
      </w:r>
    </w:p>
    <w:p>
      <w:r>
        <w:rPr>
          <w:b/>
        </w:rPr>
        <w:t xml:space="preserve">Kysymys 1</w:t>
      </w:r>
    </w:p>
    <w:p>
      <w:r>
        <w:t xml:space="preserve">Mihin taisteluun Japanin armeija alkoi valmistautua maaliskuussa 1945?</w:t>
      </w:r>
    </w:p>
    <w:p>
      <w:r>
        <w:rPr>
          <w:b/>
        </w:rPr>
        <w:t xml:space="preserve">Kysymys 2</w:t>
      </w:r>
    </w:p>
    <w:p>
      <w:r>
        <w:t xml:space="preserve">Kuinka monta japanilaissotilasta mobilisoitiin valloittamaan kiinalaisia lentokenttiä ja rautateitä Länsi-Hunanissa?</w:t>
      </w:r>
    </w:p>
    <w:p>
      <w:r>
        <w:rPr>
          <w:b/>
        </w:rPr>
        <w:t xml:space="preserve">Kysymys 3</w:t>
      </w:r>
    </w:p>
    <w:p>
      <w:r>
        <w:t xml:space="preserve">Kuka oli kiinalaisten 10. ja 27. armeijaryhmän ylipäällikkö?</w:t>
      </w:r>
    </w:p>
    <w:p>
      <w:r>
        <w:rPr>
          <w:b/>
        </w:rPr>
        <w:t xml:space="preserve">Kysymys 4</w:t>
      </w:r>
    </w:p>
    <w:p>
      <w:r>
        <w:t xml:space="preserve">Milloin kiinalaiset joukot valtasivat Guangxin takaisin?</w:t>
      </w:r>
    </w:p>
    <w:p>
      <w:r>
        <w:rPr>
          <w:b/>
        </w:rPr>
        <w:t xml:space="preserve">Tekstin numero 62</w:t>
      </w:r>
    </w:p>
    <w:p>
      <w:r>
        <w:t xml:space="preserve">Suurin ja verisin amerikkalainen taistelu käytiin Okinawalla, kun Yhdysvallat etsi lentotukikohtia </w:t>
      </w:r>
      <w:r>
        <w:rPr>
          <w:color w:val="A9A9A9"/>
        </w:rPr>
        <w:t xml:space="preserve">3 000 </w:t>
      </w:r>
      <w:r>
        <w:t xml:space="preserve">B-29-pommikoneelle ja </w:t>
      </w:r>
      <w:r>
        <w:rPr>
          <w:color w:val="DCDCDC"/>
        </w:rPr>
        <w:t xml:space="preserve">240 </w:t>
      </w:r>
      <w:r>
        <w:t xml:space="preserve">B-17-pommikopterilaivueelle Japanin kotisaarten voimakasta pommitusta varten valmistautuakseen täysimittaiseen maihinnousuun vuoden 1945 lopulla. Japanilaiset, joilla oli </w:t>
      </w:r>
      <w:r>
        <w:rPr>
          <w:color w:val="2F4F4F"/>
        </w:rPr>
        <w:t xml:space="preserve">115 000 </w:t>
      </w:r>
      <w:r>
        <w:t xml:space="preserve">sotilasta ja lisäksi tuhansia siviilejä tiheään asutuilla saarilla, eivät tehneet vastarintaa rannoilla - heidän strategiansa oli maksimoida sotilaiden ja merijalkaväen uhrien määrä sekä merivoimien menetykset kamikaze-hyökkäyksistä. Voimakkaan pommituksen jälkeen amerikkalaiset nousivat maihin </w:t>
      </w:r>
      <w:r>
        <w:rPr>
          <w:color w:val="556B2F"/>
        </w:rPr>
        <w:t xml:space="preserve">1. huhtikuuta 1945 </w:t>
      </w:r>
      <w:r>
        <w:t xml:space="preserve">ja julistivat voiton 21. kesäkuuta. Merivoimia tukeviin merivoimiin kohdistui 4 000 lentohyökkäystä, joista monet olivat kamikaze-itsemurhakoneiden tekemiä. Yhdysvaltain </w:t>
      </w:r>
      <w:r>
        <w:t xml:space="preserve">tappiot olivat yhteensä </w:t>
      </w:r>
      <w:r>
        <w:rPr>
          <w:color w:val="6B8E23"/>
        </w:rPr>
        <w:t xml:space="preserve">38 </w:t>
      </w:r>
      <w:r>
        <w:t xml:space="preserve">uponnutta ja 368 vaurioitunutta kaikentyyppistä alusta, ja 4 900 merimiestä sai surmansa. Amerikkalaiset kärsivät 75 000 tappiota maalla; 94 prosenttia japanilaisista sotilaista kuoli yhdessä monien siviilien kanssa.</w:t>
      </w:r>
    </w:p>
    <w:p>
      <w:r>
        <w:rPr>
          <w:b/>
        </w:rPr>
        <w:t xml:space="preserve">Kysymys 0</w:t>
      </w:r>
    </w:p>
    <w:p>
      <w:r>
        <w:t xml:space="preserve">Kuinka monta B-29-pommikonetta Okinawan lentotukikohtaan tarvittiin?</w:t>
      </w:r>
    </w:p>
    <w:p>
      <w:r>
        <w:rPr>
          <w:b/>
        </w:rPr>
        <w:t xml:space="preserve">Kysymys 1</w:t>
      </w:r>
    </w:p>
    <w:p>
      <w:r>
        <w:t xml:space="preserve">Kuinka monta B=17-pommikoneiden laivuetta Okinawan lentotukikohtaan tarvittiin?</w:t>
      </w:r>
    </w:p>
    <w:p>
      <w:r>
        <w:rPr>
          <w:b/>
        </w:rPr>
        <w:t xml:space="preserve">Kysymys 2</w:t>
      </w:r>
    </w:p>
    <w:p>
      <w:r>
        <w:t xml:space="preserve">Kuinka monta japanilaista sotilasta oli Okinawassa?</w:t>
      </w:r>
    </w:p>
    <w:p>
      <w:r>
        <w:rPr>
          <w:b/>
        </w:rPr>
        <w:t xml:space="preserve">Kysymys 3</w:t>
      </w:r>
    </w:p>
    <w:p>
      <w:r>
        <w:t xml:space="preserve">Milloin Yhdysvallat laskeutui Okinawalle?</w:t>
      </w:r>
    </w:p>
    <w:p>
      <w:r>
        <w:rPr>
          <w:b/>
        </w:rPr>
        <w:t xml:space="preserve">Kysymys 4</w:t>
      </w:r>
    </w:p>
    <w:p>
      <w:r>
        <w:t xml:space="preserve">Kuinka monta yhdysvaltalaista alusta menetettiin Okinawassa?</w:t>
      </w:r>
    </w:p>
    <w:p>
      <w:r>
        <w:rPr>
          <w:b/>
        </w:rPr>
        <w:t xml:space="preserve">Tekstin numero 63</w:t>
      </w:r>
    </w:p>
    <w:p>
      <w:r>
        <w:t xml:space="preserve">Japanin kotisaarilla Iwo Jimalla, Okinawalla ja muilla saarilla käydyissä kovissa taisteluissa kumpikin osapuoli kärsi hirvittäviä tappioita, mutta lopulta japanilaiset kärsivät tappion. </w:t>
      </w:r>
      <w:r>
        <w:t xml:space="preserve">Okinawaa puolustaneista </w:t>
      </w:r>
      <w:r>
        <w:rPr>
          <w:color w:val="A9A9A9"/>
        </w:rPr>
        <w:t xml:space="preserve">117 000 </w:t>
      </w:r>
      <w:r>
        <w:t xml:space="preserve">japanilaisesta sotilaasta </w:t>
      </w:r>
      <w:r>
        <w:rPr>
          <w:color w:val="DCDCDC"/>
        </w:rPr>
        <w:t xml:space="preserve">94 </w:t>
      </w:r>
      <w:r>
        <w:t xml:space="preserve">prosenttia kuoli. Japanilaiset menettivät suurimman osan kokeneista lentäjistään, ja he lisäsivät </w:t>
      </w:r>
      <w:r>
        <w:rPr>
          <w:color w:val="2F4F4F"/>
        </w:rPr>
        <w:t xml:space="preserve">kamikaze-taktiikoiden käyttöä </w:t>
      </w:r>
      <w:r>
        <w:t xml:space="preserve">yrittäessään aiheuttaa liittoutuneille kohtuuttoman suuria tappioita. Yhdysvaltain </w:t>
      </w:r>
      <w:r>
        <w:t xml:space="preserve">laivasto ehdotti </w:t>
      </w:r>
      <w:r>
        <w:rPr>
          <w:color w:val="556B2F"/>
        </w:rPr>
        <w:t xml:space="preserve">Japanin </w:t>
      </w:r>
      <w:r>
        <w:t xml:space="preserve">pakottamista </w:t>
      </w:r>
      <w:r>
        <w:rPr>
          <w:color w:val="556B2F"/>
        </w:rPr>
        <w:t xml:space="preserve">antautumaan </w:t>
      </w:r>
      <w:r>
        <w:t xml:space="preserve">täydellisellä merisaartolla ja ilmahyökkäyksillä</w:t>
      </w:r>
      <w:r>
        <w:t xml:space="preserve">.</w:t>
      </w:r>
    </w:p>
    <w:p>
      <w:r>
        <w:rPr>
          <w:b/>
        </w:rPr>
        <w:t xml:space="preserve">Kysymys 0</w:t>
      </w:r>
    </w:p>
    <w:p>
      <w:r>
        <w:t xml:space="preserve">Kuinka monta prosenttia japanilaisista joukoista kuoli Okinawassa?</w:t>
      </w:r>
    </w:p>
    <w:p>
      <w:r>
        <w:rPr>
          <w:b/>
        </w:rPr>
        <w:t xml:space="preserve">Kysymys 1</w:t>
      </w:r>
    </w:p>
    <w:p>
      <w:r>
        <w:t xml:space="preserve">Mitä Yhdysvaltain laivasto toivoi voivansa pakottaa täydellisellä saarrolla ja ilmahyökkäyksillä?</w:t>
      </w:r>
    </w:p>
    <w:p>
      <w:r>
        <w:rPr>
          <w:b/>
        </w:rPr>
        <w:t xml:space="preserve">Kysymys 2</w:t>
      </w:r>
    </w:p>
    <w:p>
      <w:r>
        <w:t xml:space="preserve">Kuinka monta japanilaista sotilasta puolusti Okinawaa?</w:t>
      </w:r>
    </w:p>
    <w:p>
      <w:r>
        <w:rPr>
          <w:b/>
        </w:rPr>
        <w:t xml:space="preserve">Kysymys 3</w:t>
      </w:r>
    </w:p>
    <w:p>
      <w:r>
        <w:t xml:space="preserve">Miten japanilaiset yrittivät aiheuttaa liittoutuneille suuria tappioita?</w:t>
      </w:r>
    </w:p>
    <w:p>
      <w:r>
        <w:rPr>
          <w:b/>
        </w:rPr>
        <w:t xml:space="preserve">Tekstin numero 64</w:t>
      </w:r>
    </w:p>
    <w:p>
      <w:r>
        <w:t xml:space="preserve">Sodan loppupuolella strategisten pommitusten merkityksen kasvaessa perustettiin uusi komentokeskus Yhdysvaltain strategisia ilmavoimia varten Tyynenmeren alueelle, joka valvoi kaikkia Yhdysvaltain strategisia pommituksia tällä pallonpuoliskolla Yhdysvaltain armeijan ilmavoimien </w:t>
      </w:r>
      <w:r>
        <w:rPr>
          <w:color w:val="A9A9A9"/>
        </w:rPr>
        <w:t xml:space="preserve">kenraali Curtis LeMayn </w:t>
      </w:r>
      <w:r>
        <w:t xml:space="preserve">alaisuudessa</w:t>
      </w:r>
      <w:r>
        <w:t xml:space="preserve">. Japanin teollisuustuotanto romahti, kun lähes puolet 67 kaupungin rakennetuista alueista tuhoutui B-29-pommituksissa. Pelkästään 9.-10. maaliskuuta 1945 noin </w:t>
      </w:r>
      <w:r>
        <w:rPr>
          <w:color w:val="DCDCDC"/>
        </w:rPr>
        <w:t xml:space="preserve">100 000 </w:t>
      </w:r>
      <w:r>
        <w:t xml:space="preserve">ihmistä sai surmansa Tokioon kohdistuneen polttopommi-iskun aiheuttamassa tulipalossa. LeMay johti myös operaatiota Starvation, jossa Japanin sisävesiväyliä miinoitettiin laajalti ilmasta käsin, mikä häiritsi Japanin vähäistä jäljellä olevaa rannikon meriliikennettä. </w:t>
      </w:r>
      <w:r>
        <w:t xml:space="preserve">Yhdysvaltain presidentti Harry S. Truman, Kiinan kansallismielisen hallituksen puheenjohtaja Tšiang Kai-šek ja Ison-Britannian pääministeri Winston Churchill antoivat </w:t>
      </w:r>
      <w:r>
        <w:rPr>
          <w:color w:val="2F4F4F"/>
        </w:rPr>
        <w:t xml:space="preserve">26. heinäkuuta </w:t>
      </w:r>
      <w:r>
        <w:t xml:space="preserve">1945 </w:t>
      </w:r>
      <w:r>
        <w:rPr>
          <w:color w:val="556B2F"/>
        </w:rPr>
        <w:t xml:space="preserve">Potsdamin julistuksen, </w:t>
      </w:r>
      <w:r>
        <w:t xml:space="preserve">jossa esitettiin Potsdamin konferenssissa sovitut Japanin keisarikunnan antautumisehdot. Ultimatumissa todettiin, että jos Japani ei antautuisi, sitä uhkaisi "nopea ja täydellinen tuho".</w:t>
      </w:r>
    </w:p>
    <w:p>
      <w:r>
        <w:rPr>
          <w:b/>
        </w:rPr>
        <w:t xml:space="preserve">Kysymys 0</w:t>
      </w:r>
    </w:p>
    <w:p>
      <w:r>
        <w:t xml:space="preserve">Kuka johti Yhdysvaltojen uutta Tyynenmeren strategisten ilmavoimien komentokeskusta (U.S. Strategic Air Forces in the Pacific)?</w:t>
      </w:r>
    </w:p>
    <w:p>
      <w:r>
        <w:rPr>
          <w:b/>
        </w:rPr>
        <w:t xml:space="preserve">Kysymys 1</w:t>
      </w:r>
    </w:p>
    <w:p>
      <w:r>
        <w:t xml:space="preserve">Kuinka monta ihmistä sai surmansa Tokioon 9.-10. maaliskuuta 1945 tehdyssä polttohyökkäyksessä?</w:t>
      </w:r>
    </w:p>
    <w:p>
      <w:r>
        <w:rPr>
          <w:b/>
        </w:rPr>
        <w:t xml:space="preserve">Kysymys 2</w:t>
      </w:r>
    </w:p>
    <w:p>
      <w:r>
        <w:t xml:space="preserve">Kuka valvoi Operaatio Nälkä?</w:t>
      </w:r>
    </w:p>
    <w:p>
      <w:r>
        <w:rPr>
          <w:b/>
        </w:rPr>
        <w:t xml:space="preserve">Kysymys 3</w:t>
      </w:r>
    </w:p>
    <w:p>
      <w:r>
        <w:t xml:space="preserve">Milloin Potsdamin julistus annettiin?</w:t>
      </w:r>
    </w:p>
    <w:p>
      <w:r>
        <w:rPr>
          <w:b/>
        </w:rPr>
        <w:t xml:space="preserve">Kysymys 4</w:t>
      </w:r>
    </w:p>
    <w:p>
      <w:r>
        <w:t xml:space="preserve">Missä uhkavaatimuksessa todettiin, että Japania uhkaa "välitön ja täydellinen tuho", jos se ei antaudu?</w:t>
      </w:r>
    </w:p>
    <w:p>
      <w:r>
        <w:rPr>
          <w:b/>
        </w:rPr>
        <w:t xml:space="preserve">Tekstin numero 65</w:t>
      </w:r>
    </w:p>
    <w:p>
      <w:r>
        <w:t xml:space="preserve">Elokuun 6. päivänä 1945 Yhdysvallat pudotti </w:t>
      </w:r>
      <w:r>
        <w:rPr>
          <w:color w:val="A9A9A9"/>
        </w:rPr>
        <w:t xml:space="preserve">atomipommin </w:t>
      </w:r>
      <w:r>
        <w:t xml:space="preserve">japanilaiseen </w:t>
      </w:r>
      <w:r>
        <w:rPr>
          <w:color w:val="DCDCDC"/>
        </w:rPr>
        <w:t xml:space="preserve">Hiroshiman </w:t>
      </w:r>
      <w:r>
        <w:t xml:space="preserve">kaupunkiin </w:t>
      </w:r>
      <w:r>
        <w:t xml:space="preserve">historian ensimmäisessä ydinpommi-iskussa. Hiroshiman atomipommituksen jälkeen antamassaan lehdistötiedotteessa Truman varoitti Japania antautumaan tai "...odottakaa ilmasta tulevaa rauniosadetta, jollaista ei ole koskaan nähty maan päällä". Kolme päivää myöhemmin, </w:t>
      </w:r>
      <w:r>
        <w:rPr>
          <w:color w:val="2F4F4F"/>
        </w:rPr>
        <w:t xml:space="preserve">9. elokuuta, Yhdysvallat </w:t>
      </w:r>
      <w:r>
        <w:t xml:space="preserve">pudotti toisen atomipommin Nagasakiin, joka oli historian viimeinen ydinpommi-isku. Yli 140 000-240 000 ihmistä kuoli näiden kahden pommituksen välittömänä seurauksena. Atomipommitusten tarpeellisuudesta on kiistelty pitkään, ja niiden vastustajat väittivät, että merisaarron ja ilmapommituskampanjan ansiosta hyökkäys ja siten atomipommi oli jo tarpeeton. Toiset tutkijat ovat kuitenkin väittäneet, että pommitukset järkyttivät Japanin hallitusta antautumaan, ja keisari ilmaisi lopulta halunsa lopettaa sota. Toinen atomipommien puolesta puhuva argumentti on, että niiden avulla voitiin välttää </w:t>
      </w:r>
      <w:r>
        <w:rPr>
          <w:color w:val="556B2F"/>
        </w:rPr>
        <w:t xml:space="preserve">operaatio Downfall </w:t>
      </w:r>
      <w:r>
        <w:t xml:space="preserve">tai pitkittynyt saarrossaolo ja pommituskampanja, jotka olisivat aiheuttaneet paljon suurempia tappioita japanilaisten siviilien keskuudessa. Historioitsija </w:t>
      </w:r>
      <w:r>
        <w:rPr>
          <w:color w:val="6B8E23"/>
        </w:rPr>
        <w:t xml:space="preserve">Richard B. Frank </w:t>
      </w:r>
      <w:r>
        <w:t xml:space="preserve">kirjoitti, että Neuvostoliiton hyökkäys Japaniin ei ollut koskaan todennäköinen, koska heillä ei ollut riittäviä merivoimia, jotta he olisivat voineet tehdä amfibio-operaation Hokkaidōlle.</w:t>
      </w:r>
    </w:p>
    <w:p>
      <w:r>
        <w:rPr>
          <w:b/>
        </w:rPr>
        <w:t xml:space="preserve">Kysymys 0</w:t>
      </w:r>
    </w:p>
    <w:p>
      <w:r>
        <w:t xml:space="preserve">Mitä Amerikka pudotti 6. elokuuta 1945?</w:t>
      </w:r>
    </w:p>
    <w:p>
      <w:r>
        <w:rPr>
          <w:b/>
        </w:rPr>
        <w:t xml:space="preserve">Kysymys 1</w:t>
      </w:r>
    </w:p>
    <w:p>
      <w:r>
        <w:t xml:space="preserve">Mikä oli ensimmäinen japsiläinen kaupunki, jonka Yhdysvallat tuhosi ydinpommilla?</w:t>
      </w:r>
    </w:p>
    <w:p>
      <w:r>
        <w:rPr>
          <w:b/>
        </w:rPr>
        <w:t xml:space="preserve">Kysymys 2</w:t>
      </w:r>
    </w:p>
    <w:p>
      <w:r>
        <w:t xml:space="preserve">Milloin Yhdysvallat pudotti ydinpommin Nagasakiin?</w:t>
      </w:r>
    </w:p>
    <w:p>
      <w:r>
        <w:rPr>
          <w:b/>
        </w:rPr>
        <w:t xml:space="preserve">Kysymys 3</w:t>
      </w:r>
    </w:p>
    <w:p>
      <w:r>
        <w:t xml:space="preserve">Mikä oli Japanin saarron ja pommitusten nimi, joiden tarkoituksena oli saada Japani antautumaan?</w:t>
      </w:r>
    </w:p>
    <w:p>
      <w:r>
        <w:rPr>
          <w:b/>
        </w:rPr>
        <w:t xml:space="preserve">Kysymys 4</w:t>
      </w:r>
    </w:p>
    <w:p>
      <w:r>
        <w:t xml:space="preserve">Kuka kirjoitti, että Neuvostoliiton hyökkäys Japaniin oli epätodennäköinen?</w:t>
      </w:r>
    </w:p>
    <w:p>
      <w:r>
        <w:rPr>
          <w:b/>
        </w:rPr>
        <w:t xml:space="preserve">Tekstin numero 66</w:t>
      </w:r>
    </w:p>
    <w:p>
      <w:r>
        <w:rPr>
          <w:color w:val="A9A9A9"/>
        </w:rPr>
        <w:t xml:space="preserve">Mantsurian strateginen hyökkäysoperaatio </w:t>
      </w:r>
      <w:r>
        <w:t xml:space="preserve">alkoi </w:t>
      </w:r>
      <w:r>
        <w:rPr>
          <w:color w:val="DCDCDC"/>
        </w:rPr>
        <w:t xml:space="preserve">9. elokuuta 1945 </w:t>
      </w:r>
      <w:r>
        <w:t xml:space="preserve">Neuvostoliiton hyökkäyksellä Japanin marionettivaltio Mantshukunoon, ja se oli toisen maailmansodan viimeinen kampanja ja laajin kampanja Neuvostoliiton ja Japanin sodassa vuonna 1945, jolloin </w:t>
      </w:r>
      <w:r>
        <w:rPr>
          <w:color w:val="2F4F4F"/>
        </w:rPr>
        <w:t xml:space="preserve">Neuvostoliiton </w:t>
      </w:r>
      <w:r>
        <w:t xml:space="preserve">ja Japanin keisarikunnan </w:t>
      </w:r>
      <w:r>
        <w:t xml:space="preserve">väliset vihollisuudet jatkuivat uudelleen </w:t>
      </w:r>
      <w:r>
        <w:t xml:space="preserve">lähes kuuden vuoden rauhan jälkeen. Neuvostoliiton voitot mantereella olivat Mantšukuo, Mengjiang (Sisä-Mongolia) ja Pohjois-Korea. Japanin Kwantungin armeijan nopean tappion on väitetty olleen merkittävä tekijä Japanin antautumisessa ja toisen maailmansodan päättymisessä, sillä Japani tajusi, että Neuvostoliitto oli halukas ja kykenevä kantamaan sen kotisaarten valloituksesta aiheutuvat kustannukset sen jälkeen, kun se oli valloittanut nopeasti Mantšurian ja valloittanut Etelä-Sahalinin saaren.</w:t>
      </w:r>
    </w:p>
    <w:p>
      <w:r>
        <w:rPr>
          <w:b/>
        </w:rPr>
        <w:t xml:space="preserve">Kysymys 0</w:t>
      </w:r>
    </w:p>
    <w:p>
      <w:r>
        <w:t xml:space="preserve">Milloin Neuvostoliitto hyökkäsi Mantšukuoon?</w:t>
      </w:r>
    </w:p>
    <w:p>
      <w:r>
        <w:rPr>
          <w:b/>
        </w:rPr>
        <w:t xml:space="preserve">Kysymys 1</w:t>
      </w:r>
    </w:p>
    <w:p>
      <w:r>
        <w:t xml:space="preserve">Mikä oli toisen maailmansodan viimeinen kampanja?</w:t>
      </w:r>
    </w:p>
    <w:p>
      <w:r>
        <w:rPr>
          <w:b/>
        </w:rPr>
        <w:t xml:space="preserve">Kysymys 2</w:t>
      </w:r>
    </w:p>
    <w:p>
      <w:r>
        <w:t xml:space="preserve">Mikä oli Neuvostoliiton suurin kampanja Japania vastaan?</w:t>
      </w:r>
    </w:p>
    <w:p>
      <w:r>
        <w:rPr>
          <w:b/>
        </w:rPr>
        <w:t xml:space="preserve">Kysymys 3</w:t>
      </w:r>
    </w:p>
    <w:p>
      <w:r>
        <w:t xml:space="preserve">Kuka sai Mantšukuon, Mengjiangin ja Pohjois-Korean Mantšurian strategisen hyökkäyskampanjan jälkeen?</w:t>
      </w:r>
    </w:p>
    <w:p>
      <w:r>
        <w:rPr>
          <w:b/>
        </w:rPr>
        <w:t xml:space="preserve">Kysymys 4</w:t>
      </w:r>
    </w:p>
    <w:p>
      <w:r>
        <w:t xml:space="preserve">Milloin Japanin ja Neuvostoliiton väliset vihollisuudet alkoivat uudelleen kuuden vuoden rauhan jälkeen?</w:t>
      </w:r>
    </w:p>
    <w:p>
      <w:r>
        <w:rPr>
          <w:b/>
        </w:rPr>
        <w:t xml:space="preserve">Tekstin numero 67</w:t>
      </w:r>
    </w:p>
    <w:p>
      <w:r>
        <w:rPr>
          <w:color w:val="A9A9A9"/>
        </w:rPr>
        <w:t xml:space="preserve">"Kaksoissokkien</w:t>
      </w:r>
      <w:r>
        <w:t xml:space="preserve">" - Neuvostoliiton tulon ja atomipommitusten - </w:t>
      </w:r>
      <w:r>
        <w:t xml:space="preserve">vaikutukset </w:t>
      </w:r>
      <w:r>
        <w:t xml:space="preserve">olivat syvälliset. </w:t>
      </w:r>
      <w:r>
        <w:t xml:space="preserve">Japanin kabinetti teki </w:t>
      </w:r>
      <w:r>
        <w:t xml:space="preserve">10. elokuuta </w:t>
      </w:r>
      <w:r>
        <w:rPr>
          <w:color w:val="DCDCDC"/>
        </w:rPr>
        <w:t xml:space="preserve">"pyhän päätöksen" </w:t>
      </w:r>
      <w:r>
        <w:t xml:space="preserve">hyväksyä Potsdamin ehdot yhdellä ehdolla: </w:t>
      </w:r>
      <w:r>
        <w:rPr>
          <w:color w:val="2F4F4F"/>
        </w:rPr>
        <w:t xml:space="preserve">"Hänen Majesteettinsa etuoikeus suvereenina hallitsijana"</w:t>
      </w:r>
      <w:r>
        <w:t xml:space="preserve">. </w:t>
      </w:r>
      <w:r>
        <w:t xml:space="preserve">Yhdysvaltain hallituksen tarkoituksellisen epäselvän vastauksen jälkeen, jossa todettiin, että </w:t>
      </w:r>
      <w:r>
        <w:rPr>
          <w:color w:val="6B8E23"/>
        </w:rPr>
        <w:t xml:space="preserve">keisarin "auktoriteetti" "on alistettava liittoutuneiden voimien ylipäällikölle"</w:t>
      </w:r>
      <w:r>
        <w:t xml:space="preserve">, keisari lähetti </w:t>
      </w:r>
      <w:r>
        <w:rPr>
          <w:color w:val="556B2F"/>
        </w:rPr>
        <w:t xml:space="preserve">15. elokuuta </w:t>
      </w:r>
      <w:r>
        <w:t xml:space="preserve">puoliltapäivin </w:t>
      </w:r>
      <w:r>
        <w:t xml:space="preserve">kansakunnalle ja koko maailmalle toisen maailmansodan päättäneen antautumiskirjeen.</w:t>
      </w:r>
    </w:p>
    <w:p>
      <w:r>
        <w:rPr>
          <w:b/>
        </w:rPr>
        <w:t xml:space="preserve">Kysymys 0</w:t>
      </w:r>
    </w:p>
    <w:p>
      <w:r>
        <w:t xml:space="preserve">Miten japanilaiset viittasivat atomipommituksiin ja Neuvostoliiton hyökkäykseen?</w:t>
      </w:r>
    </w:p>
    <w:p>
      <w:r>
        <w:rPr>
          <w:b/>
        </w:rPr>
        <w:t xml:space="preserve">Kysymys 1</w:t>
      </w:r>
    </w:p>
    <w:p>
      <w:r>
        <w:t xml:space="preserve">Milloin Japani antautui?</w:t>
      </w:r>
    </w:p>
    <w:p>
      <w:r>
        <w:rPr>
          <w:b/>
        </w:rPr>
        <w:t xml:space="preserve">Kysymys 2</w:t>
      </w:r>
    </w:p>
    <w:p>
      <w:r>
        <w:t xml:space="preserve">Mikä oli se ehto, jonka Japani halusi ennen Potsdamin ehtojen hyväksymistä?</w:t>
      </w:r>
    </w:p>
    <w:p>
      <w:r>
        <w:rPr>
          <w:b/>
        </w:rPr>
        <w:t xml:space="preserve">Kysymys 3</w:t>
      </w:r>
    </w:p>
    <w:p>
      <w:r>
        <w:t xml:space="preserve">Mikä oli Japanin vastaus antautumisehtoon?</w:t>
      </w:r>
    </w:p>
    <w:p>
      <w:r>
        <w:rPr>
          <w:b/>
        </w:rPr>
        <w:t xml:space="preserve">Kysymys 4</w:t>
      </w:r>
    </w:p>
    <w:p>
      <w:r>
        <w:t xml:space="preserve">Miksi kutsuttiin sitä, kun Japanin kabinetti hyväksyi Potsdamin ehdot?</w:t>
      </w:r>
    </w:p>
    <w:p>
      <w:r>
        <w:rPr>
          <w:b/>
        </w:rPr>
        <w:t xml:space="preserve">Tekstin numero 68</w:t>
      </w:r>
    </w:p>
    <w:p>
      <w:r>
        <w:t xml:space="preserve">Japanissa </w:t>
      </w:r>
      <w:r>
        <w:rPr>
          <w:color w:val="A9A9A9"/>
        </w:rPr>
        <w:t xml:space="preserve">14. elokuuta pidetään </w:t>
      </w:r>
      <w:r>
        <w:t xml:space="preserve">Tyynenmeren sodan päättymispäivänä. Koska </w:t>
      </w:r>
      <w:r>
        <w:t xml:space="preserve">keisarillinen Japani kuitenkin antautui </w:t>
      </w:r>
      <w:r>
        <w:rPr>
          <w:color w:val="DCDCDC"/>
        </w:rPr>
        <w:t xml:space="preserve">15. </w:t>
      </w:r>
      <w:r>
        <w:t xml:space="preserve">elokuuta</w:t>
      </w:r>
      <w:r>
        <w:t xml:space="preserve">, tämä päivä tunnettiin englanninkielisissä maissa nimellä "V-J Day" (Victory in Japan). Japanin virallinen antautumiskirja allekirjoitettiin </w:t>
      </w:r>
      <w:r>
        <w:rPr>
          <w:color w:val="2F4F4F"/>
        </w:rPr>
        <w:t xml:space="preserve">2. syyskuuta </w:t>
      </w:r>
      <w:r>
        <w:t xml:space="preserve">1945 </w:t>
      </w:r>
      <w:r>
        <w:t xml:space="preserve">taistelulaiva </w:t>
      </w:r>
      <w:r>
        <w:rPr>
          <w:color w:val="556B2F"/>
        </w:rPr>
        <w:t xml:space="preserve">USS Missourilla </w:t>
      </w:r>
      <w:r>
        <w:t xml:space="preserve">Tokionlahdella. </w:t>
      </w:r>
      <w:r>
        <w:rPr>
          <w:color w:val="6B8E23"/>
        </w:rPr>
        <w:t xml:space="preserve">Kenraali Douglas MacArthur </w:t>
      </w:r>
      <w:r>
        <w:t xml:space="preserve">liittoutuneiden ylipäällikkönä ja useiden liittoutuneiden maiden edustajat </w:t>
      </w:r>
      <w:r>
        <w:t xml:space="preserve">hyväksyivät antautumisen </w:t>
      </w:r>
      <w:r>
        <w:t xml:space="preserve">Mamoru Shigemitsun ja Yoshijiro Umezun johtaman japanilaisen valtuuskunnan toimesta.</w:t>
      </w:r>
    </w:p>
    <w:p>
      <w:r>
        <w:rPr>
          <w:b/>
        </w:rPr>
        <w:t xml:space="preserve">Kysymys 0</w:t>
      </w:r>
    </w:p>
    <w:p>
      <w:r>
        <w:t xml:space="preserve">Mitä päivää Japani pitää Tyynenmeren sodan päättymispäivänä?</w:t>
      </w:r>
    </w:p>
    <w:p>
      <w:r>
        <w:rPr>
          <w:b/>
        </w:rPr>
        <w:t xml:space="preserve">Kysymys 1</w:t>
      </w:r>
    </w:p>
    <w:p>
      <w:r>
        <w:t xml:space="preserve">Mikä päivä tunnetaan Yhdysvalloissa nimellä "V-J Day"?</w:t>
      </w:r>
    </w:p>
    <w:p>
      <w:r>
        <w:rPr>
          <w:b/>
        </w:rPr>
        <w:t xml:space="preserve">Kysymys 2</w:t>
      </w:r>
    </w:p>
    <w:p>
      <w:r>
        <w:t xml:space="preserve">Milloin Japani allekirjoitti virallisesti antautumisen?</w:t>
      </w:r>
    </w:p>
    <w:p>
      <w:r>
        <w:rPr>
          <w:b/>
        </w:rPr>
        <w:t xml:space="preserve">Kysymys 3</w:t>
      </w:r>
    </w:p>
    <w:p>
      <w:r>
        <w:t xml:space="preserve">Millä taistelulaivalla Japanin delegaatio allekirjoitti antautumisasiakirjan?</w:t>
      </w:r>
    </w:p>
    <w:p>
      <w:r>
        <w:rPr>
          <w:b/>
        </w:rPr>
        <w:t xml:space="preserve">Kysymys 4</w:t>
      </w:r>
    </w:p>
    <w:p>
      <w:r>
        <w:t xml:space="preserve">Kuka hyväksyi Japanin antautumisen?</w:t>
      </w:r>
    </w:p>
    <w:p>
      <w:r>
        <w:rPr>
          <w:b/>
        </w:rPr>
        <w:t xml:space="preserve">Tekstin numero 69</w:t>
      </w:r>
    </w:p>
    <w:p>
      <w:r>
        <w:t xml:space="preserve">Laajasti julkisuudessa esiintyvä esimerkki institutionalisoidusta seksuaaliorjuudesta ovat "lohtunaiset", joka on kiertoilmaus niille </w:t>
      </w:r>
      <w:r>
        <w:rPr>
          <w:color w:val="A9A9A9"/>
        </w:rPr>
        <w:t xml:space="preserve">200 000 </w:t>
      </w:r>
      <w:r>
        <w:t xml:space="preserve">naiselle, jotka </w:t>
      </w:r>
      <w:r>
        <w:t xml:space="preserve">palvelivat Japanin armeijan leireillä toisen maailmansodan aikana, </w:t>
      </w:r>
      <w:r>
        <w:t xml:space="preserve">pääasiassa </w:t>
      </w:r>
      <w:r>
        <w:rPr>
          <w:color w:val="DCDCDC"/>
        </w:rPr>
        <w:t xml:space="preserve">Koreasta ja Kiinasta. </w:t>
      </w:r>
      <w:r>
        <w:t xml:space="preserve">Noin </w:t>
      </w:r>
      <w:r>
        <w:rPr>
          <w:color w:val="2F4F4F"/>
        </w:rPr>
        <w:t xml:space="preserve">35 </w:t>
      </w:r>
      <w:r>
        <w:t xml:space="preserve">hollantilaista lohtunaisnaista nosti menestyksekkäästi kanteen Batavian sotilastuomioistuimessa vuonna 1948. Vuonna 1993 kabinettipäällikkö Yohei Kono sanoi, että naiset pakotettiin Japanin sota-ajan armeijan ylläpitämiin bordelleihin. Muut japanilaiset johtajat ovat pyytäneet anteeksi, muun muassa entinen pääministeri </w:t>
      </w:r>
      <w:r>
        <w:rPr>
          <w:color w:val="556B2F"/>
        </w:rPr>
        <w:t xml:space="preserve">Junichiro Koizumi </w:t>
      </w:r>
      <w:r>
        <w:t xml:space="preserve">vuonna 2001. Vuonna 2007 silloinen pääministeri </w:t>
      </w:r>
      <w:r>
        <w:rPr>
          <w:color w:val="6B8E23"/>
        </w:rPr>
        <w:t xml:space="preserve">Shinzō Abe </w:t>
      </w:r>
      <w:r>
        <w:t xml:space="preserve">väitti: "Tosiasia on, ettei ole mitään todisteita siitä, että kyseessä olisi ollut pakottaminen."</w:t>
      </w:r>
    </w:p>
    <w:p>
      <w:r>
        <w:rPr>
          <w:b/>
        </w:rPr>
        <w:t xml:space="preserve">Kysymys 0</w:t>
      </w:r>
    </w:p>
    <w:p>
      <w:r>
        <w:t xml:space="preserve">Kuinka monen naisen uskotaan olleen Japanin armeijan seksiorjia?</w:t>
      </w:r>
    </w:p>
    <w:p>
      <w:r>
        <w:rPr>
          <w:b/>
        </w:rPr>
        <w:t xml:space="preserve">Kysymys 1</w:t>
      </w:r>
    </w:p>
    <w:p>
      <w:r>
        <w:t xml:space="preserve">Kuinka moni alankomaalainen nainen nosti vuonna 1948 syytteen Batavian sotarikostuomioistuimessa?</w:t>
      </w:r>
    </w:p>
    <w:p>
      <w:r>
        <w:rPr>
          <w:b/>
        </w:rPr>
        <w:t xml:space="preserve">Kysymys 2</w:t>
      </w:r>
    </w:p>
    <w:p>
      <w:r>
        <w:t xml:space="preserve">Vuonna 2001 Japanin pääministeri pyysi anteeksi bordelleja.</w:t>
      </w:r>
    </w:p>
    <w:p>
      <w:r>
        <w:rPr>
          <w:b/>
        </w:rPr>
        <w:t xml:space="preserve">Kysymys 3</w:t>
      </w:r>
    </w:p>
    <w:p>
      <w:r>
        <w:t xml:space="preserve">Kuka japsiläinen pääministeri sanoi vuonna 2007, ettei ole todisteita siitä, että naisia olisi pakotettu seksiorjiksi?</w:t>
      </w:r>
    </w:p>
    <w:p>
      <w:r>
        <w:rPr>
          <w:b/>
        </w:rPr>
        <w:t xml:space="preserve">Kysymys 4</w:t>
      </w:r>
    </w:p>
    <w:p>
      <w:r>
        <w:t xml:space="preserve">Mistä seksuaaliorjattaret olivat useimmiten kotoisin?</w:t>
      </w:r>
    </w:p>
    <w:p>
      <w:r>
        <w:rPr>
          <w:b/>
        </w:rPr>
        <w:t xml:space="preserve">Tekstin numero 70</w:t>
      </w:r>
    </w:p>
    <w:p>
      <w:r>
        <w:t xml:space="preserve">Australia oli järkyttynyt Britannian Malaijan nopeasta romahduksesta ja Singaporen kaatumisesta, jossa noin </w:t>
      </w:r>
      <w:r>
        <w:rPr>
          <w:color w:val="A9A9A9"/>
        </w:rPr>
        <w:t xml:space="preserve">15 000 </w:t>
      </w:r>
      <w:r>
        <w:t xml:space="preserve">australialaista sotilasta joutui sotavangiksi. Curtin ennusti, että nyt seuraisi "taistelu Australiasta". Japanilaiset perustivat </w:t>
      </w:r>
      <w:r>
        <w:rPr>
          <w:color w:val="DCDCDC"/>
        </w:rPr>
        <w:t xml:space="preserve">vuoden 1942 </w:t>
      </w:r>
      <w:r>
        <w:t xml:space="preserve">alussa merkittävän tukikohdan Australian Uuden-Guinean alueelle</w:t>
      </w:r>
      <w:r>
        <w:t xml:space="preserve">. </w:t>
      </w:r>
      <w:r>
        <w:t xml:space="preserve">Darwiniin tehtiin </w:t>
      </w:r>
      <w:r>
        <w:rPr>
          <w:color w:val="2F4F4F"/>
        </w:rPr>
        <w:t xml:space="preserve">19. </w:t>
      </w:r>
      <w:r>
        <w:t xml:space="preserve">helmikuuta </w:t>
      </w:r>
      <w:r>
        <w:t xml:space="preserve">tuhoisa ilmahyökkäys, joka oli ensimmäinen kerta, kun Australian mantereelle hyökättiin. Seuraavien </w:t>
      </w:r>
      <w:r>
        <w:rPr>
          <w:color w:val="6B8E23"/>
        </w:rPr>
        <w:t xml:space="preserve">19 </w:t>
      </w:r>
      <w:r>
        <w:t xml:space="preserve">kuukauden aikana Australiaan hyökättiin ilmasta lähes 100 kertaa</w:t>
      </w:r>
      <w:r>
        <w:rPr>
          <w:color w:val="6B8E23"/>
        </w:rPr>
        <w:t xml:space="preserve">.</w:t>
      </w:r>
    </w:p>
    <w:p>
      <w:r>
        <w:rPr>
          <w:b/>
        </w:rPr>
        <w:t xml:space="preserve">Kysymys 0</w:t>
      </w:r>
    </w:p>
    <w:p>
      <w:r>
        <w:t xml:space="preserve">Kuinka monta australialaista otettiin vangiksi Singaporen ja Brittiläisen Malaijan kukistumisen jälkeen?</w:t>
      </w:r>
    </w:p>
    <w:p>
      <w:r>
        <w:rPr>
          <w:b/>
        </w:rPr>
        <w:t xml:space="preserve">Kysymys 1</w:t>
      </w:r>
    </w:p>
    <w:p>
      <w:r>
        <w:t xml:space="preserve">Minä vuonna Japani perusti tukikohdan Uuteen-Guineaan?</w:t>
      </w:r>
    </w:p>
    <w:p>
      <w:r>
        <w:rPr>
          <w:b/>
        </w:rPr>
        <w:t xml:space="preserve">Kysymys 2</w:t>
      </w:r>
    </w:p>
    <w:p>
      <w:r>
        <w:t xml:space="preserve">Minä päivänä Australian mantereelle hyökättiin ensimmäisen kerran?</w:t>
      </w:r>
    </w:p>
    <w:p>
      <w:r>
        <w:rPr>
          <w:b/>
        </w:rPr>
        <w:t xml:space="preserve">Kysymys 3</w:t>
      </w:r>
    </w:p>
    <w:p>
      <w:r>
        <w:t xml:space="preserve">Mihin Australian mantereen kaupunkiin japanilaiset hyökkäsivät 19. helmikuuta?</w:t>
      </w:r>
    </w:p>
    <w:p>
      <w:r>
        <w:rPr>
          <w:b/>
        </w:rPr>
        <w:t xml:space="preserve">Kysymys 4</w:t>
      </w:r>
    </w:p>
    <w:p>
      <w:r>
        <w:t xml:space="preserve">Kuinka monen kuukauden ajan Japani hyökkäsi Australiaa vastaan ilmasta käsin?</w:t>
      </w:r>
    </w:p>
    <w:p>
      <w:r>
        <w:br w:type="page"/>
      </w:r>
    </w:p>
    <w:p>
      <w:r>
        <w:rPr>
          <w:b/>
          <w:u w:val="single"/>
        </w:rPr>
        <w:t xml:space="preserve">Asiakirjan numero 383</w:t>
      </w:r>
    </w:p>
    <w:p>
      <w:r>
        <w:rPr>
          <w:b/>
        </w:rPr>
        <w:t xml:space="preserve">Tekstin numero 0</w:t>
      </w:r>
    </w:p>
    <w:p>
      <w:r>
        <w:t xml:space="preserve">San Diegon arvioitu väkiluku 1. heinäkuuta 2014 oli 1 381 069. San Diego on Yhdysvaltojen </w:t>
      </w:r>
      <w:r>
        <w:rPr>
          <w:color w:val="A9A9A9"/>
        </w:rPr>
        <w:t xml:space="preserve">kahdeksanneksi suurin </w:t>
      </w:r>
      <w:r>
        <w:t xml:space="preserve">kaupunki ja Kalifornian toiseksi suurin. Se on </w:t>
      </w:r>
      <w:r>
        <w:t xml:space="preserve">osa San Diegon ja Tijuanan </w:t>
      </w:r>
      <w:r>
        <w:t xml:space="preserve">taajamaa, joka on Detroit-Windsorin jälkeen toiseksi suurin Yhdysvaltojen ja rajanaapurimaan välinen rajat ylittävä taajama, jossa asuu 4 922 723 ihmistä. </w:t>
      </w:r>
      <w:r>
        <w:t xml:space="preserve">San Diego on Kalifornian synnyinpaikka, ja se tunnetaan leudosta ympärivuotisesta ilmastostaan, luonnollisesta </w:t>
      </w:r>
      <w:r>
        <w:rPr>
          <w:color w:val="556B2F"/>
        </w:rPr>
        <w:t xml:space="preserve">syvänmeren </w:t>
      </w:r>
      <w:r>
        <w:t xml:space="preserve">satamastaan, laajoista rannoista, pitkästä yhteydestään </w:t>
      </w:r>
      <w:r>
        <w:rPr>
          <w:color w:val="6B8E23"/>
        </w:rPr>
        <w:t xml:space="preserve">Yhdysvaltain laivastoon </w:t>
      </w:r>
      <w:r>
        <w:t xml:space="preserve">ja viimeaikaisesta nousustaan terveydenhuollon ja </w:t>
      </w:r>
      <w:r>
        <w:rPr>
          <w:color w:val="A0522D"/>
        </w:rPr>
        <w:t xml:space="preserve">biotekniikan </w:t>
      </w:r>
      <w:r>
        <w:t xml:space="preserve">kehityskeskuksena.</w:t>
      </w:r>
    </w:p>
    <w:p>
      <w:r>
        <w:rPr>
          <w:b/>
        </w:rPr>
        <w:t xml:space="preserve">Kysymys 0</w:t>
      </w:r>
    </w:p>
    <w:p>
      <w:r>
        <w:t xml:space="preserve">Mihin meksikolaiseen kaupunkiin San Diego rajoittuu?</w:t>
      </w:r>
    </w:p>
    <w:p>
      <w:r>
        <w:rPr>
          <w:b/>
        </w:rPr>
        <w:t xml:space="preserve">Kysymys 1</w:t>
      </w:r>
    </w:p>
    <w:p>
      <w:r>
        <w:t xml:space="preserve">Millä sotilashaaralla on kaikista sotilashaaroista vahvin läsnäolo San Diegossa?</w:t>
      </w:r>
    </w:p>
    <w:p>
      <w:r>
        <w:rPr>
          <w:b/>
        </w:rPr>
        <w:t xml:space="preserve">Kysymys 2</w:t>
      </w:r>
    </w:p>
    <w:p>
      <w:r>
        <w:t xml:space="preserve">Mikä työssäkäyntiala on terveydenhuollon lisäksi noussut vahvasti esiin San Diegossa?</w:t>
      </w:r>
    </w:p>
    <w:p>
      <w:r>
        <w:rPr>
          <w:b/>
        </w:rPr>
        <w:t xml:space="preserve">Kysymys 3</w:t>
      </w:r>
    </w:p>
    <w:p>
      <w:r>
        <w:t xml:space="preserve">Millä sijalla San Diego on maan 10 suurimman kaupungin joukossa?</w:t>
      </w:r>
    </w:p>
    <w:p>
      <w:r>
        <w:rPr>
          <w:b/>
        </w:rPr>
        <w:t xml:space="preserve">Kysymys 4</w:t>
      </w:r>
    </w:p>
    <w:p>
      <w:r>
        <w:t xml:space="preserve">Mikä San Diegon satamissa on ainutlaatuista?</w:t>
      </w:r>
    </w:p>
    <w:p>
      <w:r>
        <w:rPr>
          <w:b/>
        </w:rPr>
        <w:t xml:space="preserve">Kysymys 5</w:t>
      </w:r>
    </w:p>
    <w:p>
      <w:r>
        <w:t xml:space="preserve">Mihin Meksikon kaupunkiin San Diego ei kuulu?</w:t>
      </w:r>
    </w:p>
    <w:p>
      <w:r>
        <w:rPr>
          <w:b/>
        </w:rPr>
        <w:t xml:space="preserve">Kysymys 6</w:t>
      </w:r>
    </w:p>
    <w:p>
      <w:r>
        <w:t xml:space="preserve">Minkä sotilashaaran läsnäolo San Diegossa on kaikista sotilashaaroista heikoin?</w:t>
      </w:r>
    </w:p>
    <w:p>
      <w:r>
        <w:rPr>
          <w:b/>
        </w:rPr>
        <w:t xml:space="preserve">Kysymys 7</w:t>
      </w:r>
    </w:p>
    <w:p>
      <w:r>
        <w:t xml:space="preserve">Mikä työssäkäyntiala terveydenhuollon lisäksi on kehittynyt heikosti San Diegossa?</w:t>
      </w:r>
    </w:p>
    <w:p>
      <w:r>
        <w:rPr>
          <w:b/>
        </w:rPr>
        <w:t xml:space="preserve">Kysymys 8</w:t>
      </w:r>
    </w:p>
    <w:p>
      <w:r>
        <w:t xml:space="preserve">Mille sijalle maan viiden suurimman kaupungin joukossa San Diego sijoittuu?</w:t>
      </w:r>
    </w:p>
    <w:p>
      <w:r>
        <w:rPr>
          <w:b/>
        </w:rPr>
        <w:t xml:space="preserve">Kysymys 9</w:t>
      </w:r>
    </w:p>
    <w:p>
      <w:r>
        <w:t xml:space="preserve">Mikä San Diegon satamissa ei ole ainutlaatuista?</w:t>
      </w:r>
    </w:p>
    <w:p>
      <w:r>
        <w:rPr>
          <w:b/>
        </w:rPr>
        <w:t xml:space="preserve">Teksti numero 1</w:t>
      </w:r>
    </w:p>
    <w:p>
      <w:r>
        <w:t xml:space="preserve">San Diego oli </w:t>
      </w:r>
      <w:r>
        <w:t xml:space="preserve">historiallisesti </w:t>
      </w:r>
      <w:r>
        <w:t xml:space="preserve">kumeyaay-kansan</w:t>
      </w:r>
      <w:r>
        <w:t xml:space="preserve"> koti</w:t>
      </w:r>
      <w:r>
        <w:t xml:space="preserve">, ja se oli ensimmäinen paikka, jossa eurooppalaiset vierailivat Yhdysvaltojen nykyisellä länsirannikolla. Kun </w:t>
      </w:r>
      <w:r>
        <w:rPr>
          <w:color w:val="DCDCDC"/>
        </w:rPr>
        <w:t xml:space="preserve">Juan Rodríguez Cabrillo </w:t>
      </w:r>
      <w:r>
        <w:t xml:space="preserve">laskeutui San Diegon lahdelle vuonna 1542, hän </w:t>
      </w:r>
      <w:r>
        <w:t xml:space="preserve">lunasti koko alueen Espanjalle, mikä muodosti perustan Alta Kalifornian asuttamiselle </w:t>
      </w:r>
      <w:r>
        <w:rPr>
          <w:color w:val="2F4F4F"/>
        </w:rPr>
        <w:t xml:space="preserve">200 </w:t>
      </w:r>
      <w:r>
        <w:t xml:space="preserve">vuotta myöhemmin</w:t>
      </w:r>
      <w:r>
        <w:t xml:space="preserve">.</w:t>
      </w:r>
      <w:r>
        <w:t xml:space="preserve"> Presidio ja San Diego de Alcalán lähetysasema, jotka perustettiin vuonna 1769, muodostivat ensimmäisen eurooppalaisen asutuksen nykyisen Kalifornian alueella. Vuonna 1821 San Diegosta tuli osa vastikään itsenäistynyttä Meksikoa, joka kaksi vuotta myöhemmin uudistui ensimmäiseksi Meksikon tasavallaksi. Vuonna </w:t>
      </w:r>
      <w:r>
        <w:rPr>
          <w:color w:val="556B2F"/>
        </w:rPr>
        <w:t xml:space="preserve">1850 siitä </w:t>
      </w:r>
      <w:r>
        <w:t xml:space="preserve">tuli osa Yhdysvaltoja Meksikon ja Amerikan sodan ja Kalifornian liittymisen jälkeen</w:t>
      </w:r>
      <w:r>
        <w:rPr>
          <w:color w:val="556B2F"/>
        </w:rPr>
        <w:t xml:space="preserve">.</w:t>
      </w:r>
    </w:p>
    <w:p>
      <w:r>
        <w:rPr>
          <w:b/>
        </w:rPr>
        <w:t xml:space="preserve">Kysymys 0</w:t>
      </w:r>
    </w:p>
    <w:p>
      <w:r>
        <w:t xml:space="preserve">Kuka lunasti San Diegon lahden alueen Espanjalle vuonna 1542?</w:t>
      </w:r>
    </w:p>
    <w:p>
      <w:r>
        <w:rPr>
          <w:b/>
        </w:rPr>
        <w:t xml:space="preserve">Kysymys 1</w:t>
      </w:r>
    </w:p>
    <w:p>
      <w:r>
        <w:t xml:space="preserve">Minä vuonna San Diegosta tuli osa Yhdysvaltoja?</w:t>
      </w:r>
    </w:p>
    <w:p>
      <w:r>
        <w:rPr>
          <w:b/>
        </w:rPr>
        <w:t xml:space="preserve">Kysymys 2</w:t>
      </w:r>
    </w:p>
    <w:p>
      <w:r>
        <w:t xml:space="preserve">Mitkä alkuperäiskansat asuivat San Diegon alueella ennen eurooppalaisten saapumista?</w:t>
      </w:r>
    </w:p>
    <w:p>
      <w:r>
        <w:rPr>
          <w:b/>
        </w:rPr>
        <w:t xml:space="preserve">Kysymys 3</w:t>
      </w:r>
    </w:p>
    <w:p>
      <w:r>
        <w:t xml:space="preserve">Kuinka monta vuotta kului sen jälkeen, kun maa oli lunastettu Espanjalle, ennen kuin Altan asuttaminen alkoi?</w:t>
      </w:r>
    </w:p>
    <w:p>
      <w:r>
        <w:rPr>
          <w:b/>
        </w:rPr>
        <w:t xml:space="preserve">Kysymys 4</w:t>
      </w:r>
    </w:p>
    <w:p>
      <w:r>
        <w:t xml:space="preserve">Kuka lunasti San Diegon lahden alueen Espanjalle vuonna 1524?</w:t>
      </w:r>
    </w:p>
    <w:p>
      <w:r>
        <w:rPr>
          <w:b/>
        </w:rPr>
        <w:t xml:space="preserve">Kysymys 5</w:t>
      </w:r>
    </w:p>
    <w:p>
      <w:r>
        <w:t xml:space="preserve">Minä vuonna San Diegosta ei tullut osa Yhdysvaltoja?</w:t>
      </w:r>
    </w:p>
    <w:p>
      <w:r>
        <w:rPr>
          <w:b/>
        </w:rPr>
        <w:t xml:space="preserve">Kysymys 6</w:t>
      </w:r>
    </w:p>
    <w:p>
      <w:r>
        <w:t xml:space="preserve">Mitkä alkuperäiskansat eivät koskaan asuneet San Diegon alueella ennen eurooppalaisten saapumista?</w:t>
      </w:r>
    </w:p>
    <w:p>
      <w:r>
        <w:rPr>
          <w:b/>
        </w:rPr>
        <w:t xml:space="preserve">Kysymys 7</w:t>
      </w:r>
    </w:p>
    <w:p>
      <w:r>
        <w:t xml:space="preserve">Mitkä alkuperäiskansat asuivat San Diegon alueella ennen meksikolaisten saapumista?</w:t>
      </w:r>
    </w:p>
    <w:p>
      <w:r>
        <w:rPr>
          <w:b/>
        </w:rPr>
        <w:t xml:space="preserve">Kysymys 8</w:t>
      </w:r>
    </w:p>
    <w:p>
      <w:r>
        <w:t xml:space="preserve">Kuinka monta vuotta kului sen jälkeen, kun maa oli lunastettu Espanjalle, ennen kuin Atlantan asuttaminen alkoi?</w:t>
      </w:r>
    </w:p>
    <w:p>
      <w:r>
        <w:rPr>
          <w:b/>
        </w:rPr>
        <w:t xml:space="preserve">Teksti numero 2</w:t>
      </w:r>
    </w:p>
    <w:p>
      <w:r>
        <w:t xml:space="preserve">Ensimmäinen eurooppalainen, joka vieraili alueella, oli portugalilaissyntyinen tutkimusmatkailija Juan Rodríguez Cabrillo, joka purjehti Kastilian lipun alla. </w:t>
      </w:r>
      <w:r>
        <w:t xml:space="preserve">Cabrillo </w:t>
      </w:r>
      <w:r>
        <w:t xml:space="preserve">purjehti lippulaivallaan </w:t>
      </w:r>
      <w:r>
        <w:rPr>
          <w:color w:val="A9A9A9"/>
        </w:rPr>
        <w:t xml:space="preserve">San Salvadorilla </w:t>
      </w:r>
      <w:r>
        <w:rPr>
          <w:color w:val="DCDCDC"/>
        </w:rPr>
        <w:t xml:space="preserve">Navidadista, Uudesta Espanjasta, </w:t>
      </w:r>
      <w:r>
        <w:t xml:space="preserve">ja lunasti lahden Espanjan valtakunnalle vuonna 1542 ja nimesi paikan San Migueliksi. Marraskuussa 1602 </w:t>
      </w:r>
      <w:r>
        <w:rPr>
          <w:color w:val="2F4F4F"/>
        </w:rPr>
        <w:t xml:space="preserve">Sebastián Vizcaíno </w:t>
      </w:r>
      <w:r>
        <w:t xml:space="preserve">lähetettiin kartoittamaan Kalifornian rannikkoa. Lippulaivallaan San Diego saapunut Vizcaíno kartoitti sataman ja nykyiset Mission Bayn ja Point Loman alueet ja nimesi alueen </w:t>
      </w:r>
      <w:r>
        <w:rPr>
          <w:color w:val="556B2F"/>
        </w:rPr>
        <w:t xml:space="preserve">katolisen pyhimyksen Didacuksen </w:t>
      </w:r>
      <w:r>
        <w:t xml:space="preserve">mukaan, joka </w:t>
      </w:r>
      <w:r>
        <w:t xml:space="preserve">espanjalainen tunnetaan paremmin nimellä San Diego de Alcalá. Marraskuun 12. päivänä 1602 </w:t>
      </w:r>
      <w:r>
        <w:t xml:space="preserve">Vizcaínon retkikuntaan kuulunut </w:t>
      </w:r>
      <w:r>
        <w:rPr>
          <w:color w:val="6B8E23"/>
        </w:rPr>
        <w:t xml:space="preserve">munkki Antonio de la Ascensión </w:t>
      </w:r>
      <w:r>
        <w:t xml:space="preserve">toimitti Alta Californiassa ensimmäisen merkittävän kristillisen jumalanpalveluksen </w:t>
      </w:r>
      <w:r>
        <w:t xml:space="preserve">San Diegon juhlapäivän kunniaksi.</w:t>
      </w:r>
    </w:p>
    <w:p>
      <w:r>
        <w:rPr>
          <w:b/>
        </w:rPr>
        <w:t xml:space="preserve">Kysymys 0</w:t>
      </w:r>
    </w:p>
    <w:p>
      <w:r>
        <w:t xml:space="preserve">Kuka lähetettiin tutkimaan Kalifornian rannikkoa vuonna 1602?</w:t>
      </w:r>
    </w:p>
    <w:p>
      <w:r>
        <w:rPr>
          <w:b/>
        </w:rPr>
        <w:t xml:space="preserve">Kysymys 1</w:t>
      </w:r>
    </w:p>
    <w:p>
      <w:r>
        <w:t xml:space="preserve">Mikä oli Juan Rodriguez Cabrillon aluksen nimi?</w:t>
      </w:r>
    </w:p>
    <w:p>
      <w:r>
        <w:rPr>
          <w:b/>
        </w:rPr>
        <w:t xml:space="preserve">Kysymys 2</w:t>
      </w:r>
    </w:p>
    <w:p>
      <w:r>
        <w:t xml:space="preserve">Kenen mukaan satama nimettiin?</w:t>
      </w:r>
    </w:p>
    <w:p>
      <w:r>
        <w:rPr>
          <w:b/>
        </w:rPr>
        <w:t xml:space="preserve">Kysymys 3</w:t>
      </w:r>
    </w:p>
    <w:p>
      <w:r>
        <w:t xml:space="preserve">Kuka piti ensimmäisen kristillisen jumalanpalveluksen, joka kirjattiin Altassa?</w:t>
      </w:r>
    </w:p>
    <w:p>
      <w:r>
        <w:rPr>
          <w:b/>
        </w:rPr>
        <w:t xml:space="preserve">Kysymys 4</w:t>
      </w:r>
    </w:p>
    <w:p>
      <w:r>
        <w:t xml:space="preserve">Mistä Cabrillo lähti matkalleen länsirannikolle?</w:t>
      </w:r>
    </w:p>
    <w:p>
      <w:r>
        <w:rPr>
          <w:b/>
        </w:rPr>
        <w:t xml:space="preserve">Kysymys 5</w:t>
      </w:r>
    </w:p>
    <w:p>
      <w:r>
        <w:t xml:space="preserve">Kuka lähetettiin tutkimaan Kalifornian rannikkoa vuonna 1620?</w:t>
      </w:r>
    </w:p>
    <w:p>
      <w:r>
        <w:rPr>
          <w:b/>
        </w:rPr>
        <w:t xml:space="preserve">Kysymys 6</w:t>
      </w:r>
    </w:p>
    <w:p>
      <w:r>
        <w:t xml:space="preserve">Mikä oli Juan Rodriguez Cabrillon auton nimi?</w:t>
      </w:r>
    </w:p>
    <w:p>
      <w:r>
        <w:rPr>
          <w:b/>
        </w:rPr>
        <w:t xml:space="preserve">Kysymys 7</w:t>
      </w:r>
    </w:p>
    <w:p>
      <w:r>
        <w:t xml:space="preserve">Kenen mukaan satama ei ollut nimetty?</w:t>
      </w:r>
    </w:p>
    <w:p>
      <w:r>
        <w:rPr>
          <w:b/>
        </w:rPr>
        <w:t xml:space="preserve">Kysymys 8</w:t>
      </w:r>
    </w:p>
    <w:p>
      <w:r>
        <w:t xml:space="preserve">Kuka toimitti viimeisen kristillisen jumalanpalveluksen, joka kirjattiin Altassa?</w:t>
      </w:r>
    </w:p>
    <w:p>
      <w:r>
        <w:rPr>
          <w:b/>
        </w:rPr>
        <w:t xml:space="preserve">Kysymys 9</w:t>
      </w:r>
    </w:p>
    <w:p>
      <w:r>
        <w:t xml:space="preserve">Mistä Cabrillo lähti matkalle itärannikolle?</w:t>
      </w:r>
    </w:p>
    <w:p>
      <w:r>
        <w:rPr>
          <w:b/>
        </w:rPr>
        <w:t xml:space="preserve">Teksti numero 3</w:t>
      </w:r>
    </w:p>
    <w:p>
      <w:r>
        <w:t xml:space="preserve">Toukokuussa 1769 Gaspar de Portolà perusti </w:t>
      </w:r>
      <w:r>
        <w:rPr>
          <w:color w:val="A9A9A9"/>
        </w:rPr>
        <w:t xml:space="preserve">San Diegon linnakkeen San </w:t>
      </w:r>
      <w:r>
        <w:t xml:space="preserve">Diego-joen varrella olevalle kukkulalle. Se oli ensimmäinen eurooppalainen siirtokunta nykyisen Kalifornian osavaltion alueella. Saman vuoden heinäkuussa </w:t>
      </w:r>
      <w:r>
        <w:t xml:space="preserve">Junípero Serran johtamat </w:t>
      </w:r>
      <w:r>
        <w:rPr>
          <w:color w:val="DCDCDC"/>
        </w:rPr>
        <w:t xml:space="preserve">fransiskaanimunkit </w:t>
      </w:r>
      <w:r>
        <w:t xml:space="preserve">perustivat San Diego de Alcalán lähetysaseman. </w:t>
      </w:r>
      <w:r>
        <w:t xml:space="preserve">Vuoteen 1797 mennessä lähetysasemalla oli Alta Kalifornian suurin alkuperäisväestö, ja yli </w:t>
      </w:r>
      <w:r>
        <w:rPr>
          <w:color w:val="2F4F4F"/>
        </w:rPr>
        <w:t xml:space="preserve">1 400 </w:t>
      </w:r>
      <w:r>
        <w:t xml:space="preserve">neofyyttiä asui itse lähetysasemalla ja sen ympäristössä. San Diegon lähetysasema oli historiallisen </w:t>
      </w:r>
      <w:r>
        <w:rPr>
          <w:color w:val="556B2F"/>
        </w:rPr>
        <w:t xml:space="preserve">El Camino Real </w:t>
      </w:r>
      <w:r>
        <w:t xml:space="preserve">-lähetysreitin eteläinen kiinnekohta Kaliforniassa</w:t>
      </w:r>
      <w:r>
        <w:t xml:space="preserve">. </w:t>
      </w:r>
      <w:r>
        <w:t xml:space="preserve">Sekä Presidio että missio ovat </w:t>
      </w:r>
      <w:r>
        <w:rPr>
          <w:color w:val="6B8E23"/>
        </w:rPr>
        <w:t xml:space="preserve">kansallisia historiallisia maamerkkejä</w:t>
      </w:r>
      <w:r>
        <w:t xml:space="preserve">.</w:t>
      </w:r>
    </w:p>
    <w:p>
      <w:r>
        <w:rPr>
          <w:b/>
        </w:rPr>
        <w:t xml:space="preserve">Kysymys 0</w:t>
      </w:r>
    </w:p>
    <w:p>
      <w:r>
        <w:t xml:space="preserve">Kenelle Junipero Serra antoi tehtäväksi perustaa San Diego de Alcalan lähetysaseman vuonna 1769?</w:t>
      </w:r>
    </w:p>
    <w:p>
      <w:r>
        <w:rPr>
          <w:b/>
        </w:rPr>
        <w:t xml:space="preserve">Kysymys 1</w:t>
      </w:r>
    </w:p>
    <w:p>
      <w:r>
        <w:t xml:space="preserve">Mikä historiallisen polun alkupiste kehittyi Mission San Diegossa?</w:t>
      </w:r>
    </w:p>
    <w:p>
      <w:r>
        <w:rPr>
          <w:b/>
        </w:rPr>
        <w:t xml:space="preserve">Kysymys 2</w:t>
      </w:r>
    </w:p>
    <w:p>
      <w:r>
        <w:t xml:space="preserve">Mitä kehitettiin San Diego -joen varrella olevalle kukkulalle?</w:t>
      </w:r>
    </w:p>
    <w:p>
      <w:r>
        <w:rPr>
          <w:b/>
        </w:rPr>
        <w:t xml:space="preserve">Kysymys 3</w:t>
      </w:r>
    </w:p>
    <w:p>
      <w:r>
        <w:t xml:space="preserve">Kuinka monta neofyyttiä asui San Diegon alueella vuonna 1797?</w:t>
      </w:r>
    </w:p>
    <w:p>
      <w:r>
        <w:rPr>
          <w:b/>
        </w:rPr>
        <w:t xml:space="preserve">Kysymys 4</w:t>
      </w:r>
    </w:p>
    <w:p>
      <w:r>
        <w:t xml:space="preserve">Mitä Presidio ja Mission ovat nykyään?</w:t>
      </w:r>
    </w:p>
    <w:p>
      <w:r>
        <w:rPr>
          <w:b/>
        </w:rPr>
        <w:t xml:space="preserve">Kysymys 5</w:t>
      </w:r>
    </w:p>
    <w:p>
      <w:r>
        <w:t xml:space="preserve">Kenelle Junipero Serra antoi tehtäväksi perustaa San Diego de Alcalan lähetysaseman vuonna 1796?</w:t>
      </w:r>
    </w:p>
    <w:p>
      <w:r>
        <w:rPr>
          <w:b/>
        </w:rPr>
        <w:t xml:space="preserve">Kysymys 6</w:t>
      </w:r>
    </w:p>
    <w:p>
      <w:r>
        <w:t xml:space="preserve">Mikä historiallisen polun päätepiste kehittyi Mission San Diegossa?</w:t>
      </w:r>
    </w:p>
    <w:p>
      <w:r>
        <w:rPr>
          <w:b/>
        </w:rPr>
        <w:t xml:space="preserve">Kysymys 7</w:t>
      </w:r>
    </w:p>
    <w:p>
      <w:r>
        <w:t xml:space="preserve">Mitä kehitettiin San Francisco-joen varrella olevalle kukkulalle?</w:t>
      </w:r>
    </w:p>
    <w:p>
      <w:r>
        <w:rPr>
          <w:b/>
        </w:rPr>
        <w:t xml:space="preserve">Kysymys 8</w:t>
      </w:r>
    </w:p>
    <w:p>
      <w:r>
        <w:t xml:space="preserve">Kuinka monta neofyyttiä asui San Diegon alueella vuonna 1799?</w:t>
      </w:r>
    </w:p>
    <w:p>
      <w:r>
        <w:rPr>
          <w:b/>
        </w:rPr>
        <w:t xml:space="preserve">Kysymys 9</w:t>
      </w:r>
    </w:p>
    <w:p>
      <w:r>
        <w:t xml:space="preserve">Mitä Presidio ja Mission ovat historiassa?</w:t>
      </w:r>
    </w:p>
    <w:p>
      <w:r>
        <w:rPr>
          <w:b/>
        </w:rPr>
        <w:t xml:space="preserve">Teksti numero 4</w:t>
      </w:r>
    </w:p>
    <w:p>
      <w:r>
        <w:t xml:space="preserve">Vuonna 1821 Meksiko itsenäistyi Espanjasta, ja San Diegosta tuli osa Meksikon aluetta </w:t>
      </w:r>
      <w:r>
        <w:rPr>
          <w:color w:val="A9A9A9"/>
        </w:rPr>
        <w:t xml:space="preserve">Alta Californiaa</w:t>
      </w:r>
      <w:r>
        <w:t xml:space="preserve">. Vuonna 1822 Meksiko alkoi yrittää laajentaa valtaansa Alta Kalifornian rannikkoalueelle. </w:t>
      </w:r>
      <w:r>
        <w:rPr>
          <w:color w:val="DCDCDC"/>
        </w:rPr>
        <w:t xml:space="preserve">Presidio Hillillä sijainnut linnake hylättiin vähitellen</w:t>
      </w:r>
      <w:r>
        <w:t xml:space="preserve">, ja San Diegon kaupunki kasvoi Presidio Hillin alapuolella olevalle tasaiselle maalle. Meksikon hallitus maallisti lähetysaseman vuonna 1833, ja suurin osa lähetysaseman maista myytiin rikkaille kalifornialaisille uudisasukkaille. Kaupungin 432 asukasta vetosivat kuvernöörille pueblon muodostamiseksi, ja </w:t>
      </w:r>
      <w:r>
        <w:rPr>
          <w:color w:val="2F4F4F"/>
        </w:rPr>
        <w:t xml:space="preserve">Juan María Osuna </w:t>
      </w:r>
      <w:r>
        <w:t xml:space="preserve">valittiin ensimmäiseksi alcaldeiksi ("kunnan tuomariksi"), ja hän voitti </w:t>
      </w:r>
      <w:r>
        <w:t xml:space="preserve">äänestyksessä </w:t>
      </w:r>
      <w:r>
        <w:rPr>
          <w:color w:val="556B2F"/>
        </w:rPr>
        <w:t xml:space="preserve">Pío Picon. </w:t>
      </w:r>
      <w:r>
        <w:t xml:space="preserve">(Ks. Luettelo San Diegon pormestareista ennen valtiollistumista.) San Diego oli kuitenkin menettänyt väkilukuaan koko 1830-luvun ajan, ja vuonna 1838 kaupunki menetti puebloasemansa, koska </w:t>
      </w:r>
      <w:r>
        <w:rPr>
          <w:color w:val="6B8E23"/>
        </w:rPr>
        <w:t xml:space="preserve">sen koko oli laskenut arviolta 100-150 asukkaaseen</w:t>
      </w:r>
      <w:r>
        <w:t xml:space="preserve">. Kaupungin ulkopuolella meksikolaiset maa-avustukset lisäsivät Kalifornian ranchojen määrää, mikä lisäsi paikallista taloutta vaatimattomasti.</w:t>
      </w:r>
    </w:p>
    <w:p>
      <w:r>
        <w:rPr>
          <w:b/>
        </w:rPr>
        <w:t xml:space="preserve">Kysymys 0</w:t>
      </w:r>
    </w:p>
    <w:p>
      <w:r>
        <w:t xml:space="preserve">Kuka valittiin lähetystön ensimmäiseksi kunnalliseksi tuomariksi?</w:t>
      </w:r>
    </w:p>
    <w:p>
      <w:r>
        <w:rPr>
          <w:b/>
        </w:rPr>
        <w:t xml:space="preserve">Kysymys 1</w:t>
      </w:r>
    </w:p>
    <w:p>
      <w:r>
        <w:t xml:space="preserve">Mikä oli Meksikon alueen nimi, johon San Diego kuului vuonna 1821?</w:t>
      </w:r>
    </w:p>
    <w:p>
      <w:r>
        <w:rPr>
          <w:b/>
        </w:rPr>
        <w:t xml:space="preserve">Kysymys 2</w:t>
      </w:r>
    </w:p>
    <w:p>
      <w:r>
        <w:t xml:space="preserve">Miksi San Diego menetti puebloasemansa vuonna 1838?</w:t>
      </w:r>
    </w:p>
    <w:p>
      <w:r>
        <w:rPr>
          <w:b/>
        </w:rPr>
        <w:t xml:space="preserve">Kysymys 3</w:t>
      </w:r>
    </w:p>
    <w:p>
      <w:r>
        <w:t xml:space="preserve">Mitä tapahtui, kun väestö siirtyi tasaisemmalle maalle Presidio Hillin alapuolelle?</w:t>
      </w:r>
    </w:p>
    <w:p>
      <w:r>
        <w:rPr>
          <w:b/>
        </w:rPr>
        <w:t xml:space="preserve">Kysymys 4</w:t>
      </w:r>
    </w:p>
    <w:p>
      <w:r>
        <w:t xml:space="preserve">Kuka oli ehdolla ensimmäiseen alcalden virkaan, mutta hävisi vaaleissa?</w:t>
      </w:r>
    </w:p>
    <w:p>
      <w:r>
        <w:rPr>
          <w:b/>
        </w:rPr>
        <w:t xml:space="preserve">Kysymys 5</w:t>
      </w:r>
    </w:p>
    <w:p>
      <w:r>
        <w:t xml:space="preserve">Kuka valittiin lähetystön viimeiseksi kunnanvaltuutetuksi?</w:t>
      </w:r>
    </w:p>
    <w:p>
      <w:r>
        <w:rPr>
          <w:b/>
        </w:rPr>
        <w:t xml:space="preserve">Kysymys 6</w:t>
      </w:r>
    </w:p>
    <w:p>
      <w:r>
        <w:t xml:space="preserve">Mikä oli Meksikon alueen nimi, johon San Diego kuului vuonna 1812?</w:t>
      </w:r>
    </w:p>
    <w:p>
      <w:r>
        <w:rPr>
          <w:b/>
        </w:rPr>
        <w:t xml:space="preserve">Kysymys 7</w:t>
      </w:r>
    </w:p>
    <w:p>
      <w:r>
        <w:t xml:space="preserve">Miksi San Diego menetti puebloasemansa vuonna 1883?</w:t>
      </w:r>
    </w:p>
    <w:p>
      <w:r>
        <w:rPr>
          <w:b/>
        </w:rPr>
        <w:t xml:space="preserve">Kysymys 8</w:t>
      </w:r>
    </w:p>
    <w:p>
      <w:r>
        <w:t xml:space="preserve">Mitä tapahtui, kun väestö siirtyi tasaisemmalle maalle Presidio Hillin yläpuolelle?</w:t>
      </w:r>
    </w:p>
    <w:p>
      <w:r>
        <w:rPr>
          <w:b/>
        </w:rPr>
        <w:t xml:space="preserve">Kysymys 9</w:t>
      </w:r>
    </w:p>
    <w:p>
      <w:r>
        <w:t xml:space="preserve">Kuka oli ehdolla viimeisimpään alcalden virkaan, mutta hävisi vaaleissa?</w:t>
      </w:r>
    </w:p>
    <w:p>
      <w:r>
        <w:rPr>
          <w:b/>
        </w:rPr>
        <w:t xml:space="preserve">Teksti numero 5</w:t>
      </w:r>
    </w:p>
    <w:p>
      <w:r>
        <w:t xml:space="preserve">Vuonna 1846 Yhdysvallat ryhtyi sotaan Meksikoa vastaan ja lähetti meri- ja maaretkikunnan valloittamaan Alta Californian. Aluksi heillä oli helppo työ vallata tärkeimmät satamat, kuten San Diego, mutta Alta Kalifornian eteläosassa asuvat kalifornialaiset iskivät takaisin. Los Angelesin onnistuneen kapinan jälkeen San Diegon amerikkalainen varuskunta ajettiin pois ampumatta laukaustakaan lokakuun alussa 1846. Meksikolaiset partisaanit pitivät San Diegoa hallussaan </w:t>
      </w:r>
      <w:r>
        <w:rPr>
          <w:color w:val="A9A9A9"/>
        </w:rPr>
        <w:t xml:space="preserve">kolme viikkoa</w:t>
      </w:r>
      <w:r>
        <w:t xml:space="preserve">, kunnes amerikkalaiset valtasivat sen takaisin 24. lokakuuta 1846. Seuraavien kuukausien ajan amerikkalaiset olivat saarrettuina pueblon sisällä. Taisteluita käytiin päivittäin, ja tarkka-ampujat ampuivat kaupunkiin joka yö. </w:t>
      </w:r>
      <w:r>
        <w:rPr>
          <w:color w:val="DCDCDC"/>
        </w:rPr>
        <w:t xml:space="preserve">Kalifornialaiset ajoivat karjaa pois pueblosta </w:t>
      </w:r>
      <w:r>
        <w:rPr>
          <w:color w:val="2F4F4F"/>
        </w:rPr>
        <w:t xml:space="preserve">toivoen, että amerikkalaiset </w:t>
      </w:r>
      <w:r>
        <w:t xml:space="preserve">ja heidän kalifornialaiset kannattajansa jäisivät </w:t>
      </w:r>
      <w:r>
        <w:rPr>
          <w:color w:val="2F4F4F"/>
        </w:rPr>
        <w:t xml:space="preserve">nälkään</w:t>
      </w:r>
      <w:r>
        <w:rPr>
          <w:color w:val="DCDCDC"/>
        </w:rPr>
        <w:t xml:space="preserve">.</w:t>
      </w:r>
      <w:r>
        <w:t xml:space="preserve"> Joulukuun 1. päivänä amerikkalaisten varuskunta sai tietää, että kenraali Stephen W. Kearneyn lohikäärmeitä oli Warner's Ranchilla. </w:t>
      </w:r>
      <w:r>
        <w:rPr>
          <w:color w:val="556B2F"/>
        </w:rPr>
        <w:t xml:space="preserve">Kommodori Robert F. Stockton </w:t>
      </w:r>
      <w:r>
        <w:t xml:space="preserve">lähetti kapteeni Archibald Gillespien johtaman viidenkymmenen ratsumiehen joukon marssimaan pohjoiseen häntä vastaan. Heidän 150 miehen yhteinen komentoryhmänsä kohtasi San Diegoon palatessaan noin 93 kalifornialaista Andrés Picon johdolla. Sitä seuranneessa </w:t>
      </w:r>
      <w:r>
        <w:rPr>
          <w:color w:val="6B8E23"/>
        </w:rPr>
        <w:t xml:space="preserve">San Pasqualin taistelussa, joka </w:t>
      </w:r>
      <w:r>
        <w:t xml:space="preserve">käytiin San Pasqualin laaksossa, joka on nykyään osa San Diegon kaupunkia, amerikkalaiset kärsivät kampanjan pahimmat tappionsa. Tämän jälkeen </w:t>
      </w:r>
      <w:r>
        <w:t xml:space="preserve">San Diegosta saapui </w:t>
      </w:r>
      <w:r>
        <w:rPr>
          <w:color w:val="A0522D"/>
        </w:rPr>
        <w:t xml:space="preserve">luutnantti Grayn </w:t>
      </w:r>
      <w:r>
        <w:t xml:space="preserve">johtama kolonna</w:t>
      </w:r>
      <w:r>
        <w:t xml:space="preserve">, joka pelasti Kearnyn pahoinpidellyn ja saarroksiin joutuneen komennon</w:t>
      </w:r>
      <w:r>
        <w:t xml:space="preserve">.</w:t>
      </w:r>
    </w:p>
    <w:p>
      <w:r>
        <w:rPr>
          <w:b/>
        </w:rPr>
        <w:t xml:space="preserve">Kysymys 0</w:t>
      </w:r>
    </w:p>
    <w:p>
      <w:r>
        <w:t xml:space="preserve">Kuka antoi kapteeni Archibald Gillespien tehtäväksi johtaa 50 miestä hevosen selässä pohjoiseen?</w:t>
      </w:r>
    </w:p>
    <w:p>
      <w:r>
        <w:rPr>
          <w:b/>
        </w:rPr>
        <w:t xml:space="preserve">Kysymys 1</w:t>
      </w:r>
    </w:p>
    <w:p>
      <w:r>
        <w:t xml:space="preserve">Mikä taistelu käytiin San Pasqual Valleyssa?</w:t>
      </w:r>
    </w:p>
    <w:p>
      <w:r>
        <w:rPr>
          <w:b/>
        </w:rPr>
        <w:t xml:space="preserve">Kysymys 2</w:t>
      </w:r>
    </w:p>
    <w:p>
      <w:r>
        <w:t xml:space="preserve">Kuka johti San Diegosta saapunutta ryhmää, joka pelasti Kearnyn miehet?</w:t>
      </w:r>
    </w:p>
    <w:p>
      <w:r>
        <w:rPr>
          <w:b/>
        </w:rPr>
        <w:t xml:space="preserve">Kysymys 3</w:t>
      </w:r>
    </w:p>
    <w:p>
      <w:r>
        <w:t xml:space="preserve">Mihin äärimmäiseen toimenpiteeseen kalifornialaiset ryhtyivät yrittäessään houkutella amerikkalaiset pois pueblosta?</w:t>
      </w:r>
    </w:p>
    <w:p>
      <w:r>
        <w:rPr>
          <w:b/>
        </w:rPr>
        <w:t xml:space="preserve">Kysymys 4</w:t>
      </w:r>
    </w:p>
    <w:p>
      <w:r>
        <w:t xml:space="preserve">Kuinka monta viikkoa meksikolaiset partisaanit pitivät San Diegoa hallussaan ennen kuin amerikkalaiset valtasivat sen takaisin?</w:t>
      </w:r>
    </w:p>
    <w:p>
      <w:r>
        <w:rPr>
          <w:b/>
        </w:rPr>
        <w:t xml:space="preserve">Kysymys 5</w:t>
      </w:r>
    </w:p>
    <w:p>
      <w:r>
        <w:t xml:space="preserve">Kuka antoi kapteeni Archibald Gillespien tehtäväksi johtaa 500 miestä hevosen selässä pohjoiseen?</w:t>
      </w:r>
    </w:p>
    <w:p>
      <w:r>
        <w:rPr>
          <w:b/>
        </w:rPr>
        <w:t xml:space="preserve">Kysymys 6</w:t>
      </w:r>
    </w:p>
    <w:p>
      <w:r>
        <w:t xml:space="preserve">Mikä taistelu käytiin San Franciscon laaksossa?</w:t>
      </w:r>
    </w:p>
    <w:p>
      <w:r>
        <w:rPr>
          <w:b/>
        </w:rPr>
        <w:t xml:space="preserve">Kysymys 7</w:t>
      </w:r>
    </w:p>
    <w:p>
      <w:r>
        <w:t xml:space="preserve">Kuka johti San Franciscosta saapunutta ryhmää, joka pelasti Kearnyn miehet?</w:t>
      </w:r>
    </w:p>
    <w:p>
      <w:r>
        <w:rPr>
          <w:b/>
        </w:rPr>
        <w:t xml:space="preserve">Kysymys 8</w:t>
      </w:r>
    </w:p>
    <w:p>
      <w:r>
        <w:t xml:space="preserve">Mihin äärimmäiseen toimenpiteeseen kalifornialaiset ryhtyivät yrittäessään houkutella alkuasukkaat pois pueblosta?</w:t>
      </w:r>
    </w:p>
    <w:p>
      <w:r>
        <w:rPr>
          <w:b/>
        </w:rPr>
        <w:t xml:space="preserve">Kysymys 9</w:t>
      </w:r>
    </w:p>
    <w:p>
      <w:r>
        <w:t xml:space="preserve">Kuinka monta viikkoa meksikolaiset partisaanit pitivät San Franciscoa hallussaan ennen kuin amerikkalaiset valtasivat sen takaisin?</w:t>
      </w:r>
    </w:p>
    <w:p>
      <w:r>
        <w:rPr>
          <w:b/>
        </w:rPr>
        <w:t xml:space="preserve">Teksti numero 6</w:t>
      </w:r>
    </w:p>
    <w:p>
      <w:r>
        <w:t xml:space="preserve">Stockton ja Kearny saivat Los Angelesin takaisin ja pakottivat Alta Californian antautumaan </w:t>
      </w:r>
      <w:r>
        <w:rPr>
          <w:color w:val="A9A9A9"/>
        </w:rPr>
        <w:t xml:space="preserve">Cahuengan sopimuksella </w:t>
      </w:r>
      <w:r>
        <w:t xml:space="preserve">13. tammikuuta 1847. </w:t>
      </w:r>
      <w:r>
        <w:rPr>
          <w:color w:val="DCDCDC"/>
        </w:rPr>
        <w:t xml:space="preserve">Vuosien 1846-48 Meksikon ja Amerikan sodan </w:t>
      </w:r>
      <w:r>
        <w:t xml:space="preserve">seurauksena Meksiko luovutti Alta Kalifornian alueen, San Diego mukaan lukien, Yhdysvalloille </w:t>
      </w:r>
      <w:r>
        <w:rPr>
          <w:color w:val="2F4F4F"/>
        </w:rPr>
        <w:t xml:space="preserve">Guadalupe Hidalgon sopimuksen </w:t>
      </w:r>
      <w:r>
        <w:t xml:space="preserve">ehtojen mukaisesti </w:t>
      </w:r>
      <w:r>
        <w:t xml:space="preserve">vuonna 1848. Meksikolaiset neuvottelijat yrittivät pitää San Diegon osana Meksikoa, mutta amerikkalaiset vaativat, että San Diego oli "kaikissa kaupallisissa tarkoituksissa meille lähes yhtä tärkeä kuin San Francisco", ja </w:t>
      </w:r>
      <w:r>
        <w:rPr>
          <w:color w:val="556B2F"/>
        </w:rPr>
        <w:t xml:space="preserve">meksikolais-amerikkalaisen rajan </w:t>
      </w:r>
      <w:r>
        <w:t xml:space="preserve">määräksi vahvistettiin lopulta yksi meripeninkulma etelään San Diegon lahden eteläisimmästä kohdasta, </w:t>
      </w:r>
      <w:r>
        <w:rPr>
          <w:color w:val="6B8E23"/>
        </w:rPr>
        <w:t xml:space="preserve">jotta koko lahti kuului Yhdysvaltoihin</w:t>
      </w:r>
      <w:r>
        <w:t xml:space="preserve">.</w:t>
      </w:r>
    </w:p>
    <w:p>
      <w:r>
        <w:rPr>
          <w:b/>
        </w:rPr>
        <w:t xml:space="preserve">Kysymys 0</w:t>
      </w:r>
    </w:p>
    <w:p>
      <w:r>
        <w:t xml:space="preserve">Mitä sopimusta Stockton ja Kearny käyttivät 1. tammikuuta 1847?</w:t>
      </w:r>
    </w:p>
    <w:p>
      <w:r>
        <w:rPr>
          <w:b/>
        </w:rPr>
        <w:t xml:space="preserve">Kysymys 1</w:t>
      </w:r>
    </w:p>
    <w:p>
      <w:r>
        <w:t xml:space="preserve">Mikä perustettiin meksikolaisten ja amerikkalaisten San Diegosta käymien neuvottelujen jälkeen?</w:t>
      </w:r>
    </w:p>
    <w:p>
      <w:r>
        <w:rPr>
          <w:b/>
        </w:rPr>
        <w:t xml:space="preserve">Kysymys 2</w:t>
      </w:r>
    </w:p>
    <w:p>
      <w:r>
        <w:t xml:space="preserve">Mikä sota vaikutti San Diegon luovuttamiseen Yhdysvalloille?</w:t>
      </w:r>
    </w:p>
    <w:p>
      <w:r>
        <w:rPr>
          <w:b/>
        </w:rPr>
        <w:t xml:space="preserve">Kysymys 3</w:t>
      </w:r>
    </w:p>
    <w:p>
      <w:r>
        <w:t xml:space="preserve">Mikä oli Meksikon ja Yhdysvaltojen välillä vuonna 1848 tehdyn sopimuksen nimi?</w:t>
      </w:r>
    </w:p>
    <w:p>
      <w:r>
        <w:rPr>
          <w:b/>
        </w:rPr>
        <w:t xml:space="preserve">Kysymys 4</w:t>
      </w:r>
    </w:p>
    <w:p>
      <w:r>
        <w:t xml:space="preserve">Miksi Meksikon ja Yhdysvaltojen välinen raja vahvistettiin yhden liigan päähän San Diegon lahden eteläisimmästä kärjestä etelään?</w:t>
      </w:r>
    </w:p>
    <w:p>
      <w:r>
        <w:rPr>
          <w:b/>
        </w:rPr>
        <w:t xml:space="preserve">Kysymys 5</w:t>
      </w:r>
    </w:p>
    <w:p>
      <w:r>
        <w:t xml:space="preserve">Mitä sopimusta Stockton ja Kearny käyttivät 1. tammikuuta 1874?</w:t>
      </w:r>
    </w:p>
    <w:p>
      <w:r>
        <w:rPr>
          <w:b/>
        </w:rPr>
        <w:t xml:space="preserve">Kysymys 6</w:t>
      </w:r>
    </w:p>
    <w:p>
      <w:r>
        <w:t xml:space="preserve">Mikä perustettiin meksikolaisten ja amerikkalaisten San Franciscosta käymien neuvottelujen jälkeen?</w:t>
      </w:r>
    </w:p>
    <w:p>
      <w:r>
        <w:rPr>
          <w:b/>
        </w:rPr>
        <w:t xml:space="preserve">Kysymys 7</w:t>
      </w:r>
    </w:p>
    <w:p>
      <w:r>
        <w:t xml:space="preserve">Mikä sota vaikutti San Franciscon luovuttamiseen Yhdysvalloille?</w:t>
      </w:r>
    </w:p>
    <w:p>
      <w:r>
        <w:rPr>
          <w:b/>
        </w:rPr>
        <w:t xml:space="preserve">Kysymys 8</w:t>
      </w:r>
    </w:p>
    <w:p>
      <w:r>
        <w:t xml:space="preserve">Mikä oli Meksikon ja Yhdysvaltojen vuonna 1884 tekemän sopimuksen nimi?</w:t>
      </w:r>
    </w:p>
    <w:p>
      <w:r>
        <w:rPr>
          <w:b/>
        </w:rPr>
        <w:t xml:space="preserve">Kysymys 9</w:t>
      </w:r>
    </w:p>
    <w:p>
      <w:r>
        <w:t xml:space="preserve">Miksi Meksikon ja Yhdysvaltojen välinen raja vahvistettiin yhden liigan päähän San Diegon lahden pohjoisimmasta kärjestä etelään?</w:t>
      </w:r>
    </w:p>
    <w:p>
      <w:r>
        <w:rPr>
          <w:b/>
        </w:rPr>
        <w:t xml:space="preserve">Teksti numero 7</w:t>
      </w:r>
    </w:p>
    <w:p>
      <w:r>
        <w:t xml:space="preserve">Kalifornian osavaltio hyväksyttiin Yhdysvaltoihin vuonna </w:t>
      </w:r>
      <w:r>
        <w:rPr>
          <w:color w:val="A9A9A9"/>
        </w:rPr>
        <w:t xml:space="preserve">1850</w:t>
      </w:r>
      <w:r>
        <w:t xml:space="preserve">. Samana vuonna San Diego nimettiin vastaperustetun San Diegon piirikunnan pääkaupungiksi ja siitä tehtiin kaupunki. </w:t>
      </w:r>
      <w:r>
        <w:t xml:space="preserve">Ensimmäiseksi pormestariksi valittiin </w:t>
      </w:r>
      <w:r>
        <w:rPr>
          <w:color w:val="DCDCDC"/>
        </w:rPr>
        <w:t xml:space="preserve">Joshua H. Bean</w:t>
      </w:r>
      <w:r>
        <w:t xml:space="preserve">, San Diegon viimeinen alcalde. Kaksi vuotta myöhemmin </w:t>
      </w:r>
      <w:r>
        <w:rPr>
          <w:color w:val="2F4F4F"/>
        </w:rPr>
        <w:t xml:space="preserve">kaupunki ajautui konkurssiin</w:t>
      </w:r>
      <w:r>
        <w:t xml:space="preserve">, ja Kalifornian lainsäätäjä peruutti kaupungin peruskirjan ja antoi sen </w:t>
      </w:r>
      <w:r>
        <w:rPr>
          <w:color w:val="556B2F"/>
        </w:rPr>
        <w:t xml:space="preserve">hallintoneuvoston</w:t>
      </w:r>
      <w:r>
        <w:t xml:space="preserve"> valvontaan, </w:t>
      </w:r>
      <w:r>
        <w:t xml:space="preserve">jossa se pysyi vuoteen 1889 asti. Kaupungin peruskirja vahvistettiin uudelleen vuonna 1889, ja nykyinen kaupungin peruskirja hyväksyttiin vuonna </w:t>
      </w:r>
      <w:r>
        <w:rPr>
          <w:color w:val="6B8E23"/>
        </w:rPr>
        <w:t xml:space="preserve">1931</w:t>
      </w:r>
      <w:r>
        <w:t xml:space="preserve">.</w:t>
      </w:r>
    </w:p>
    <w:p>
      <w:r>
        <w:rPr>
          <w:b/>
        </w:rPr>
        <w:t xml:space="preserve">Kysymys 0</w:t>
      </w:r>
    </w:p>
    <w:p>
      <w:r>
        <w:t xml:space="preserve">Minä vuonna San Diegosta tuli virallisesti kaupunki?</w:t>
      </w:r>
    </w:p>
    <w:p>
      <w:r>
        <w:rPr>
          <w:b/>
        </w:rPr>
        <w:t xml:space="preserve">Kysymys 1</w:t>
      </w:r>
    </w:p>
    <w:p>
      <w:r>
        <w:t xml:space="preserve">Kuka oli San Diegon ensimmäinen pormestari?</w:t>
      </w:r>
    </w:p>
    <w:p>
      <w:r>
        <w:rPr>
          <w:b/>
        </w:rPr>
        <w:t xml:space="preserve">Kysymys 2</w:t>
      </w:r>
    </w:p>
    <w:p>
      <w:r>
        <w:t xml:space="preserve">Mitä tapahtui kaksi vuotta sen jälkeen, kun San Diego oli valinnut ensimmäisen pormestarinsa?</w:t>
      </w:r>
    </w:p>
    <w:p>
      <w:r>
        <w:rPr>
          <w:b/>
        </w:rPr>
        <w:t xml:space="preserve">Kysymys 3</w:t>
      </w:r>
    </w:p>
    <w:p>
      <w:r>
        <w:t xml:space="preserve">Kuka hallitsi San Diegon peruskirjaa 2 vuotta sen jälkeen, kun Kalifornian lainsäätäjä peruutti sen?</w:t>
      </w:r>
    </w:p>
    <w:p>
      <w:r>
        <w:rPr>
          <w:b/>
        </w:rPr>
        <w:t xml:space="preserve">Kysymys 4</w:t>
      </w:r>
    </w:p>
    <w:p>
      <w:r>
        <w:t xml:space="preserve">Milloin San Diegon nykyinen peruskirja hyväksyttiin?</w:t>
      </w:r>
    </w:p>
    <w:p>
      <w:r>
        <w:rPr>
          <w:b/>
        </w:rPr>
        <w:t xml:space="preserve">Kysymys 5</w:t>
      </w:r>
    </w:p>
    <w:p>
      <w:r>
        <w:t xml:space="preserve">Minä vuonna San Franciscosta tuli virallisesti kaupunki?</w:t>
      </w:r>
    </w:p>
    <w:p>
      <w:r>
        <w:rPr>
          <w:b/>
        </w:rPr>
        <w:t xml:space="preserve">Kysymys 6</w:t>
      </w:r>
    </w:p>
    <w:p>
      <w:r>
        <w:t xml:space="preserve">Kuka oli San Diegon edellinen pormestari?</w:t>
      </w:r>
    </w:p>
    <w:p>
      <w:r>
        <w:rPr>
          <w:b/>
        </w:rPr>
        <w:t xml:space="preserve">Kysymys 7</w:t>
      </w:r>
    </w:p>
    <w:p>
      <w:r>
        <w:t xml:space="preserve">Mitä tapahtui kaksi vuotta sen jälkeen, kun San Diego oli valinnut viimeisen pormestarinsa?</w:t>
      </w:r>
    </w:p>
    <w:p>
      <w:r>
        <w:rPr>
          <w:b/>
        </w:rPr>
        <w:t xml:space="preserve">Kysymys 8</w:t>
      </w:r>
    </w:p>
    <w:p>
      <w:r>
        <w:t xml:space="preserve">Kuka hallitsi San Diegon peruskirjaa 4 vuoden ajan sen jälkeen, kun Kalifornian lainsäätäjä oli peruuttanut sen?</w:t>
      </w:r>
    </w:p>
    <w:p>
      <w:r>
        <w:rPr>
          <w:b/>
        </w:rPr>
        <w:t xml:space="preserve">Kysymys 9</w:t>
      </w:r>
    </w:p>
    <w:p>
      <w:r>
        <w:t xml:space="preserve">Milloin San Franciscon nykyinen peruskirja hyväksyttiin?</w:t>
      </w:r>
    </w:p>
    <w:p>
      <w:r>
        <w:rPr>
          <w:b/>
        </w:rPr>
        <w:t xml:space="preserve">Teksti numero 8</w:t>
      </w:r>
    </w:p>
    <w:p>
      <w:r>
        <w:t xml:space="preserve">San Diegon alkuperäinen kaupunki sijaitsi Presidio Hillin juurella, alueella, joka on nykyisin Old Town San Diego State Historic Park. Sijainti ei ollut ihanteellinen, sillä se sijaitsi </w:t>
      </w:r>
      <w:r>
        <w:rPr>
          <w:color w:val="A9A9A9"/>
        </w:rPr>
        <w:t xml:space="preserve">useiden kilometrien päässä vesistöstä</w:t>
      </w:r>
      <w:r>
        <w:t xml:space="preserve">. </w:t>
      </w:r>
      <w:r>
        <w:t xml:space="preserve">Vuonna 1850 </w:t>
      </w:r>
      <w:r>
        <w:rPr>
          <w:color w:val="DCDCDC"/>
        </w:rPr>
        <w:t xml:space="preserve">William Heath Davis </w:t>
      </w:r>
      <w:r>
        <w:t xml:space="preserve">edisti uutta kehitystä lahden rannalle nimellä "New San Diego", joka sijaitsi useita kilometrejä alkuperäisestä asutuksesta etelään; useiden vuosikymmenien ajan uuteen kehitykseen kuului kuitenkin vain muutama talo, laituri ja armeijan varikko. </w:t>
      </w:r>
      <w:r>
        <w:rPr>
          <w:color w:val="2F4F4F"/>
        </w:rPr>
        <w:t xml:space="preserve">Alonzo Horton </w:t>
      </w:r>
      <w:r>
        <w:t xml:space="preserve">edisti </w:t>
      </w:r>
      <w:r>
        <w:t xml:space="preserve">1860-luvun lopulla </w:t>
      </w:r>
      <w:r>
        <w:t xml:space="preserve">muuttoa lahdenpuoleiselle alueelle, jota hän kutsui "</w:t>
      </w:r>
      <w:r>
        <w:rPr>
          <w:color w:val="556B2F"/>
        </w:rPr>
        <w:t xml:space="preserve">New Towniksi" </w:t>
      </w:r>
      <w:r>
        <w:t xml:space="preserve">ja josta tuli San Diegon keskusta</w:t>
      </w:r>
      <w:r>
        <w:t xml:space="preserve">.</w:t>
      </w:r>
      <w:r>
        <w:t xml:space="preserve"> Horton mainosti aluetta voimakkaasti, ja ihmiset ja yritykset alkoivat muuttaa New Towniin, koska se sijaitsi San Diegon lahdella kätevästi laivaliikenteen kannalta. New Town jätti pian varjoonsa alkuperäisen asutuksen, joka tunnetaan edelleen nimellä Old Town, ja siitä tuli kaupungin taloudellinen ja hallinnollinen keskus. Silti San Diego pysyi suhteellisen takapajuisena kaupunkina, kunnes </w:t>
      </w:r>
      <w:r>
        <w:rPr>
          <w:color w:val="6B8E23"/>
        </w:rPr>
        <w:t xml:space="preserve">rautatieyhteys saatiin vuonna </w:t>
      </w:r>
      <w:r>
        <w:t xml:space="preserve">1878</w:t>
      </w:r>
      <w:r>
        <w:t xml:space="preserve">.</w:t>
      </w:r>
    </w:p>
    <w:p>
      <w:r>
        <w:rPr>
          <w:b/>
        </w:rPr>
        <w:t xml:space="preserve">Kysymys 0</w:t>
      </w:r>
    </w:p>
    <w:p>
      <w:r>
        <w:t xml:space="preserve">Mikä oli San Diegon alkuperäisen sijainnin suurin puute?</w:t>
      </w:r>
    </w:p>
    <w:p>
      <w:r>
        <w:rPr>
          <w:b/>
        </w:rPr>
        <w:t xml:space="preserve">Kysymys 1</w:t>
      </w:r>
    </w:p>
    <w:p>
      <w:r>
        <w:t xml:space="preserve">Kuka kehitti New San Diegon, joka oli ensimmäisen sijainnin eteläpuolella?</w:t>
      </w:r>
    </w:p>
    <w:p>
      <w:r>
        <w:rPr>
          <w:b/>
        </w:rPr>
        <w:t xml:space="preserve">Kysymys 2</w:t>
      </w:r>
    </w:p>
    <w:p>
      <w:r>
        <w:t xml:space="preserve">Kuka oli suurelta osin vastuussa San Diegon keskustan väestönkasvusta?</w:t>
      </w:r>
    </w:p>
    <w:p>
      <w:r>
        <w:rPr>
          <w:b/>
        </w:rPr>
        <w:t xml:space="preserve">Kysymys 3</w:t>
      </w:r>
    </w:p>
    <w:p>
      <w:r>
        <w:t xml:space="preserve">Mitä tapahtui vuonna 1878, mikä vaikutti San Diegon talouskasvuun?</w:t>
      </w:r>
    </w:p>
    <w:p>
      <w:r>
        <w:rPr>
          <w:b/>
        </w:rPr>
        <w:t xml:space="preserve">Kysymys 4</w:t>
      </w:r>
    </w:p>
    <w:p>
      <w:r>
        <w:t xml:space="preserve">Mikä oli San Diegon keskusta-alueen alkuperäinen nimi?</w:t>
      </w:r>
    </w:p>
    <w:p>
      <w:r>
        <w:rPr>
          <w:b/>
        </w:rPr>
        <w:t xml:space="preserve">Kysymys 5</w:t>
      </w:r>
    </w:p>
    <w:p>
      <w:r>
        <w:t xml:space="preserve">Mikä oli San Franciscon alkuperäisen sijainnin suurin puute?</w:t>
      </w:r>
    </w:p>
    <w:p>
      <w:r>
        <w:rPr>
          <w:b/>
        </w:rPr>
        <w:t xml:space="preserve">Kysymys 6</w:t>
      </w:r>
    </w:p>
    <w:p>
      <w:r>
        <w:t xml:space="preserve">Kuka kehitti New San Diegon, joka sijaitsi ensimmäisen sijainnin pohjoispuolella?</w:t>
      </w:r>
    </w:p>
    <w:p>
      <w:r>
        <w:rPr>
          <w:b/>
        </w:rPr>
        <w:t xml:space="preserve">Kysymys 7</w:t>
      </w:r>
    </w:p>
    <w:p>
      <w:r>
        <w:t xml:space="preserve">Kuka oli suurelta osin vastuussa San Franciscon keskustan väestönkasvusta?</w:t>
      </w:r>
    </w:p>
    <w:p>
      <w:r>
        <w:rPr>
          <w:b/>
        </w:rPr>
        <w:t xml:space="preserve">Kysymys 8</w:t>
      </w:r>
    </w:p>
    <w:p>
      <w:r>
        <w:t xml:space="preserve">Mitä tapahtui vuonna 1887, mikä vaikutti San Diegon talouskasvuun?</w:t>
      </w:r>
    </w:p>
    <w:p>
      <w:r>
        <w:rPr>
          <w:b/>
        </w:rPr>
        <w:t xml:space="preserve">Kysymys 9</w:t>
      </w:r>
    </w:p>
    <w:p>
      <w:r>
        <w:t xml:space="preserve">Mikä oli alun perin San Franciscon keskusta-alueen nimi?</w:t>
      </w:r>
    </w:p>
    <w:p>
      <w:r>
        <w:rPr>
          <w:b/>
        </w:rPr>
        <w:t xml:space="preserve">Teksti numero 9</w:t>
      </w:r>
    </w:p>
    <w:p>
      <w:r>
        <w:t xml:space="preserve">1900-luvun alkupuolella San Diegossa järjestettiin kaksi maailmannäyttelyä: </w:t>
      </w:r>
      <w:r>
        <w:rPr>
          <w:color w:val="A9A9A9"/>
        </w:rPr>
        <w:t xml:space="preserve">Panama-Kalifornian näyttely vuonna 1915 </w:t>
      </w:r>
      <w:r>
        <w:t xml:space="preserve">ja </w:t>
      </w:r>
      <w:r>
        <w:rPr>
          <w:color w:val="DCDCDC"/>
        </w:rPr>
        <w:t xml:space="preserve">Kalifornian Tyynenmeren kansainvälinen näyttely </w:t>
      </w:r>
      <w:r>
        <w:t xml:space="preserve">vuonna 1935</w:t>
      </w:r>
      <w:r>
        <w:t xml:space="preserve">.</w:t>
      </w:r>
      <w:r>
        <w:t xml:space="preserve"> Molemmat näyttelyt järjestettiin </w:t>
      </w:r>
      <w:r>
        <w:rPr>
          <w:color w:val="2F4F4F"/>
        </w:rPr>
        <w:t xml:space="preserve">Balboa Parkissa, ja </w:t>
      </w:r>
      <w:r>
        <w:t xml:space="preserve">monet näyttelyitä varten rakennetuista espanjalais-barokkityylisistä rakennuksista ovat edelleen puiston keskeisiä piirteitä. Rakennukset oli tarkoitettu väliaikaisiksi rakennuksiksi, mutta useimmat niistä olivat jatkuvassa käytössä, kunnes ne vähitellen rappeutuivat. </w:t>
      </w:r>
      <w:r>
        <w:rPr>
          <w:color w:val="556B2F"/>
        </w:rPr>
        <w:t xml:space="preserve">Useimmat rakennuksista rakennettiin lopulta uudelleen, ja arkkitehtonisen tyylin säilyttämiseksi käytettiin alkuperäisten julkisivujen valukappaleita.</w:t>
      </w:r>
      <w:r>
        <w:t xml:space="preserve"> San Diegon eläintarhan perustana oli vuoden 1915 näyttelyssä esitelty eksoottisten eläinten eläintarha. 1950-luvulla järjestettiin koko kaupungin kattava festivaali </w:t>
      </w:r>
      <w:r>
        <w:rPr>
          <w:color w:val="6B8E23"/>
        </w:rPr>
        <w:t xml:space="preserve">Fiesta del Pacifico, </w:t>
      </w:r>
      <w:r>
        <w:t xml:space="preserve">jossa korostettiin alueen espanjalaista ja meksikolaista menneisyyttä</w:t>
      </w:r>
      <w:r>
        <w:t xml:space="preserve">.</w:t>
      </w:r>
      <w:r>
        <w:t xml:space="preserve"> 2010-luvulla ehdotettiin laajamittaista Balboa Parkin 100-vuotisjuhlaa, mutta suunnitelmista luovuttiin, kun juhlan järjestämisestä vastannut organisaatio lopetti toimintansa.</w:t>
      </w:r>
    </w:p>
    <w:p>
      <w:r>
        <w:rPr>
          <w:b/>
        </w:rPr>
        <w:t xml:space="preserve">Kysymys 0</w:t>
      </w:r>
    </w:p>
    <w:p>
      <w:r>
        <w:t xml:space="preserve">Missä San Diegon puistossa järjestettiin kaksi maailmannäyttelyä 1900-luvun alussa?</w:t>
      </w:r>
    </w:p>
    <w:p>
      <w:r>
        <w:rPr>
          <w:b/>
        </w:rPr>
        <w:t xml:space="preserve">Kysymys 1</w:t>
      </w:r>
    </w:p>
    <w:p>
      <w:r>
        <w:t xml:space="preserve">Mistä monet San Diegon eläintarhan eksoottiset eläimet ovat peräisin?</w:t>
      </w:r>
    </w:p>
    <w:p>
      <w:r>
        <w:rPr>
          <w:b/>
        </w:rPr>
        <w:t xml:space="preserve">Kysymys 2</w:t>
      </w:r>
    </w:p>
    <w:p>
      <w:r>
        <w:t xml:space="preserve">Mitä festivaalia vietettiin 1950-luvulla kaupungin meksikolaisen ja espanjalaisen menneisyyden kunniaksi?</w:t>
      </w:r>
    </w:p>
    <w:p>
      <w:r>
        <w:rPr>
          <w:b/>
        </w:rPr>
        <w:t xml:space="preserve">Kysymys 3</w:t>
      </w:r>
    </w:p>
    <w:p>
      <w:r>
        <w:t xml:space="preserve">Mitä tapahtui monille maailmannäyttelyitä varten kehitetyille rakenteille?</w:t>
      </w:r>
    </w:p>
    <w:p>
      <w:r>
        <w:rPr>
          <w:b/>
        </w:rPr>
        <w:t xml:space="preserve">Kysymys 4</w:t>
      </w:r>
    </w:p>
    <w:p>
      <w:r>
        <w:t xml:space="preserve">Mitkä maailmannäyttelyt järjestettiin San Diegossa vuonna 1935?</w:t>
      </w:r>
    </w:p>
    <w:p>
      <w:r>
        <w:rPr>
          <w:b/>
        </w:rPr>
        <w:t xml:space="preserve">Kysymys 5</w:t>
      </w:r>
    </w:p>
    <w:p>
      <w:r>
        <w:t xml:space="preserve">Missä San Diegon puistossa järjestettiin kaksi maailmannäyttelyä 1800-luvun alussa?</w:t>
      </w:r>
    </w:p>
    <w:p>
      <w:r>
        <w:rPr>
          <w:b/>
        </w:rPr>
        <w:t xml:space="preserve">Kysymys 6</w:t>
      </w:r>
    </w:p>
    <w:p>
      <w:r>
        <w:t xml:space="preserve">Mistä monet San Franciscon eläintarhan eksoottiset eläimet ovat peräisin?</w:t>
      </w:r>
    </w:p>
    <w:p>
      <w:r>
        <w:rPr>
          <w:b/>
        </w:rPr>
        <w:t xml:space="preserve">Kysymys 7</w:t>
      </w:r>
    </w:p>
    <w:p>
      <w:r>
        <w:t xml:space="preserve">Mitä festivaalia vietettiin 1960-luvulla kaupungin meksikolaisen ja espanjalaisen menneisyyden kunniaksi?</w:t>
      </w:r>
    </w:p>
    <w:p>
      <w:r>
        <w:rPr>
          <w:b/>
        </w:rPr>
        <w:t xml:space="preserve">Kysymys 8</w:t>
      </w:r>
    </w:p>
    <w:p>
      <w:r>
        <w:t xml:space="preserve">Mitä tapahtui monille valtion messuja varten kehitetyille rakenteille?</w:t>
      </w:r>
    </w:p>
    <w:p>
      <w:r>
        <w:rPr>
          <w:b/>
        </w:rPr>
        <w:t xml:space="preserve">Kysymys 9</w:t>
      </w:r>
    </w:p>
    <w:p>
      <w:r>
        <w:t xml:space="preserve">Mitkä maailmannäyttelyt järjestettiin San Diegossa vuonna 1953?</w:t>
      </w:r>
    </w:p>
    <w:p>
      <w:r>
        <w:rPr>
          <w:b/>
        </w:rPr>
        <w:t xml:space="preserve">Teksti numero 10</w:t>
      </w:r>
    </w:p>
    <w:p>
      <w:r>
        <w:t xml:space="preserve">Point Loman niemen eteläosa varattiin sotilaallisiin tarkoituksiin jo vuonna 1852. Seuraavien vuosikymmenten aikana armeija perusti useita rannikon tykistöpattereita ja nimesi alueen </w:t>
      </w:r>
      <w:r>
        <w:rPr>
          <w:color w:val="A9A9A9"/>
        </w:rPr>
        <w:t xml:space="preserve">Fort Rosecransiksi</w:t>
      </w:r>
      <w:r>
        <w:t xml:space="preserve">. </w:t>
      </w:r>
      <w:r>
        <w:rPr>
          <w:color w:val="DCDCDC"/>
        </w:rPr>
        <w:t xml:space="preserve">Yhdysvaltain laivaston </w:t>
      </w:r>
      <w:r>
        <w:t xml:space="preserve">merkittävä </w:t>
      </w:r>
      <w:r>
        <w:t xml:space="preserve">läsnäolo alkoi vuonna 1901, kun Point Lomaan perustettiin laivaston hiilikaivosasema, ja se laajeni huomattavasti 1920-luvulla. Vuoteen 1930 mennessä kaupungissa sijaitsivat San Diegon laivastotukikohta, San Diegon merivoimien koulutuskeskus, San Diegon merivoimien sairaala, Camp Matthews ja </w:t>
      </w:r>
      <w:r>
        <w:rPr>
          <w:color w:val="2F4F4F"/>
        </w:rPr>
        <w:t xml:space="preserve">Camp Kearny </w:t>
      </w:r>
      <w:r>
        <w:t xml:space="preserve">(nykyisin merijalkaväen lentoasema Miramar)</w:t>
      </w:r>
      <w:r>
        <w:t xml:space="preserve">.</w:t>
      </w:r>
      <w:r>
        <w:t xml:space="preserve"> Kaupunki oli myös varhainen ilmailun keskus: jo ensimmäisessä maailmansodassa San Diego julisti olevansa "lännen lentopääkaupunki". Kaupungissa toimi merkittäviä lentokoneiden kehittäjiä ja valmistajia, kuten vuonna 1925 perustettu Ryan Airlines (myöhemmin Ryan Aeronautical) ja </w:t>
      </w:r>
      <w:r>
        <w:t xml:space="preserve">vuonna 1923 perustettu </w:t>
      </w:r>
      <w:r>
        <w:rPr>
          <w:color w:val="556B2F"/>
        </w:rPr>
        <w:t xml:space="preserve">Consolidated Aircraft </w:t>
      </w:r>
      <w:r>
        <w:t xml:space="preserve">(myöhemmin Convair). Charles A. Lindberghin lentokone </w:t>
      </w:r>
      <w:r>
        <w:rPr>
          <w:color w:val="6B8E23"/>
        </w:rPr>
        <w:t xml:space="preserve">The </w:t>
      </w:r>
      <w:r>
        <w:rPr>
          <w:color w:val="A0522D"/>
        </w:rPr>
        <w:t xml:space="preserve">Spirit of St. Louis </w:t>
      </w:r>
      <w:r>
        <w:t xml:space="preserve">rakennettiin San Diegossa vuonna 1927 Ryan Airlinesin toimesta.</w:t>
      </w:r>
    </w:p>
    <w:p>
      <w:r>
        <w:rPr>
          <w:b/>
        </w:rPr>
        <w:t xml:space="preserve">Kysymys 0</w:t>
      </w:r>
    </w:p>
    <w:p>
      <w:r>
        <w:t xml:space="preserve">Mitä nimiä annettiin rannikkotykistöpattereille, jotka pystytettiin pian vuoden 1852 jälkeen?</w:t>
      </w:r>
    </w:p>
    <w:p>
      <w:r>
        <w:rPr>
          <w:b/>
        </w:rPr>
        <w:t xml:space="preserve">Kysymys 1</w:t>
      </w:r>
    </w:p>
    <w:p>
      <w:r>
        <w:t xml:space="preserve">Mikä oli Ryan Airlinesin San Diegossa rakentaman Charles A. Lindberghin lentokoneen nimi?</w:t>
      </w:r>
    </w:p>
    <w:p>
      <w:r>
        <w:rPr>
          <w:b/>
        </w:rPr>
        <w:t xml:space="preserve">Kysymys 2</w:t>
      </w:r>
    </w:p>
    <w:p>
      <w:r>
        <w:t xml:space="preserve">Mikä oli nykyisen merijalkaväen Miramar-lentoaseman alkuperäinen nimi?</w:t>
      </w:r>
    </w:p>
    <w:p>
      <w:r>
        <w:rPr>
          <w:b/>
        </w:rPr>
        <w:t xml:space="preserve">Kysymys 3</w:t>
      </w:r>
    </w:p>
    <w:p>
      <w:r>
        <w:t xml:space="preserve">Mikä armeijan haara alkoi olla vahvasti läsnä San Diegossa vuonna 1901?</w:t>
      </w:r>
    </w:p>
    <w:p>
      <w:r>
        <w:rPr>
          <w:b/>
        </w:rPr>
        <w:t xml:space="preserve">Kysymys 4</w:t>
      </w:r>
    </w:p>
    <w:p>
      <w:r>
        <w:t xml:space="preserve">Mikä lentokoneiden kehittäjä perustettiin San Diegossa vuonna 1923?</w:t>
      </w:r>
    </w:p>
    <w:p>
      <w:r>
        <w:rPr>
          <w:b/>
        </w:rPr>
        <w:t xml:space="preserve">Kysymys 5</w:t>
      </w:r>
    </w:p>
    <w:p>
      <w:r>
        <w:t xml:space="preserve">Mitä nimiä annettiin rannikkotykistöpattereille, jotka pystytettiin pian vuoden 1825 jälkeen?</w:t>
      </w:r>
    </w:p>
    <w:p>
      <w:r>
        <w:rPr>
          <w:b/>
        </w:rPr>
        <w:t xml:space="preserve">Kysymys 6</w:t>
      </w:r>
    </w:p>
    <w:p>
      <w:r>
        <w:t xml:space="preserve">Mikä oli Ryan Airlinesin San Franciscossa rakentaman Charles A. Lindberghin lentokoneen nimi?</w:t>
      </w:r>
    </w:p>
    <w:p>
      <w:r>
        <w:rPr>
          <w:b/>
        </w:rPr>
        <w:t xml:space="preserve">Kysymys 7</w:t>
      </w:r>
    </w:p>
    <w:p>
      <w:r>
        <w:t xml:space="preserve">Mikä oli nykyisen merijalkaväen Miramar-lentoaseman lopullinen nimi?</w:t>
      </w:r>
    </w:p>
    <w:p>
      <w:r>
        <w:rPr>
          <w:b/>
        </w:rPr>
        <w:t xml:space="preserve">Kysymys 8</w:t>
      </w:r>
    </w:p>
    <w:p>
      <w:r>
        <w:t xml:space="preserve">Mikä armeijan haara alkoi olla vahvasti läsnä San Diegossa vuonna 1910?</w:t>
      </w:r>
    </w:p>
    <w:p>
      <w:r>
        <w:rPr>
          <w:b/>
        </w:rPr>
        <w:t xml:space="preserve">Kysymys 9</w:t>
      </w:r>
    </w:p>
    <w:p>
      <w:r>
        <w:t xml:space="preserve">Mikä lentokoneiden kehittäjä perustettiin San Diegossa vuonna 1932?</w:t>
      </w:r>
    </w:p>
    <w:p>
      <w:r>
        <w:rPr>
          <w:b/>
        </w:rPr>
        <w:t xml:space="preserve">Teksti numero 11</w:t>
      </w:r>
    </w:p>
    <w:p>
      <w:r>
        <w:t xml:space="preserve">Toisen maailmansodan aikana San Diegosta tuli merkittävä sotilas- ja puolustustoiminnan keskus, koska siellä oli paljon sotilaslaitoksia ja puolustustarvikevalmistajia. Kaupungin väkiluku kasvoi nopeasti </w:t>
      </w:r>
      <w:r>
        <w:rPr>
          <w:color w:val="A9A9A9"/>
        </w:rPr>
        <w:t xml:space="preserve">toisen maailmansodan aikana ja sen jälkeen</w:t>
      </w:r>
      <w:r>
        <w:t xml:space="preserve">, ja se yli kaksinkertaistui vuosien 1930 (147 995) ja 1950 (333 865) välillä. Sodan viimeisinä kuukausina japanilaisilla oli suunnitelma kohdistaa biologinen hyökkäys useisiin yhdysvaltalaisiin kaupunkeihin, alkaen San Diegosta. Suunnitelman nimi oli "</w:t>
      </w:r>
      <w:r>
        <w:rPr>
          <w:color w:val="DCDCDC"/>
        </w:rPr>
        <w:t xml:space="preserve">Operaatio Kirsikankukat yöllä</w:t>
      </w:r>
      <w:r>
        <w:t xml:space="preserve">", ja sen mukaan </w:t>
      </w:r>
      <w:r>
        <w:rPr>
          <w:color w:val="2F4F4F"/>
        </w:rPr>
        <w:t xml:space="preserve">ruttoon (Yersinia pestis) tartunnan saaneiden kirppujen </w:t>
      </w:r>
      <w:r>
        <w:t xml:space="preserve">täyttämät kamikaze-koneet </w:t>
      </w:r>
      <w:r>
        <w:t xml:space="preserve">syöksyivät kaupungin siviiliväestön keskuksiin toivoen, että rutto leviäisi kaupunkiin ja tappaisi tehokkaasti </w:t>
      </w:r>
      <w:r>
        <w:rPr>
          <w:color w:val="556B2F"/>
        </w:rPr>
        <w:t xml:space="preserve">kymmeniätuhansia </w:t>
      </w:r>
      <w:r>
        <w:rPr>
          <w:color w:val="6B8E23"/>
        </w:rPr>
        <w:t xml:space="preserve">siviilejä</w:t>
      </w:r>
      <w:r>
        <w:t xml:space="preserve">. </w:t>
      </w:r>
      <w:r>
        <w:t xml:space="preserve">Suunnitelma oli tarkoitus käynnistää 22. syyskuuta 1945, mutta sitä ei toteutettu, koska </w:t>
      </w:r>
      <w:r>
        <w:rPr>
          <w:color w:val="A0522D"/>
        </w:rPr>
        <w:t xml:space="preserve">Japani antautui viisi viikkoa aiemmin</w:t>
      </w:r>
      <w:r>
        <w:t xml:space="preserve">.</w:t>
      </w:r>
    </w:p>
    <w:p>
      <w:r>
        <w:rPr>
          <w:b/>
        </w:rPr>
        <w:t xml:space="preserve">Kysymys 0</w:t>
      </w:r>
    </w:p>
    <w:p>
      <w:r>
        <w:t xml:space="preserve">Milloin San Diegon väkiluku kasvoi niin nopeasti, että se lähes kaksinkertaistui?</w:t>
      </w:r>
    </w:p>
    <w:p>
      <w:r>
        <w:rPr>
          <w:b/>
        </w:rPr>
        <w:t xml:space="preserve">Kysymys 1</w:t>
      </w:r>
    </w:p>
    <w:p>
      <w:r>
        <w:t xml:space="preserve">Mikä oli japanilaisten San Diegoon suunnitteleman hyökkäyksen nimi?</w:t>
      </w:r>
    </w:p>
    <w:p>
      <w:r>
        <w:rPr>
          <w:b/>
        </w:rPr>
        <w:t xml:space="preserve">Kysymys 2</w:t>
      </w:r>
    </w:p>
    <w:p>
      <w:r>
        <w:t xml:space="preserve">Mitä japanilaiset aikoivat alun perin pudottaa San Diegoon kamikaze-koneistaan?</w:t>
      </w:r>
    </w:p>
    <w:p>
      <w:r>
        <w:rPr>
          <w:b/>
        </w:rPr>
        <w:t xml:space="preserve">Kysymys 3</w:t>
      </w:r>
    </w:p>
    <w:p>
      <w:r>
        <w:t xml:space="preserve">Miksi japanilaiset eivät aloittaneet suunniteltua hyökkäystään 22. syyskuuta 1945?</w:t>
      </w:r>
    </w:p>
    <w:p>
      <w:r>
        <w:rPr>
          <w:b/>
        </w:rPr>
        <w:t xml:space="preserve">Kysymys 4</w:t>
      </w:r>
    </w:p>
    <w:p>
      <w:r>
        <w:t xml:space="preserve">Kuinka monta siviiliä japanilaiset toivoivat tappavansa suunnitellessaan hyökkäystä San Diegoon?</w:t>
      </w:r>
    </w:p>
    <w:p>
      <w:r>
        <w:rPr>
          <w:b/>
        </w:rPr>
        <w:t xml:space="preserve">Kysymys 5</w:t>
      </w:r>
    </w:p>
    <w:p>
      <w:r>
        <w:t xml:space="preserve">Milloin San Diegon väkiluku kasvoi niin nopeasti, että se lähes kolminkertaistui?</w:t>
      </w:r>
    </w:p>
    <w:p>
      <w:r>
        <w:rPr>
          <w:b/>
        </w:rPr>
        <w:t xml:space="preserve">Kysymys 6</w:t>
      </w:r>
    </w:p>
    <w:p>
      <w:r>
        <w:t xml:space="preserve">Mikä oli japanilaisten San Franciscoon suunnitteleman hyökkäyksen nimi?</w:t>
      </w:r>
    </w:p>
    <w:p>
      <w:r>
        <w:rPr>
          <w:b/>
        </w:rPr>
        <w:t xml:space="preserve">Kysymys 7</w:t>
      </w:r>
    </w:p>
    <w:p>
      <w:r>
        <w:t xml:space="preserve">Mitä japanilaiset aikoivat alun perin pudottaa San Franciscoon kamikaze-koneistaan?</w:t>
      </w:r>
    </w:p>
    <w:p>
      <w:r>
        <w:rPr>
          <w:b/>
        </w:rPr>
        <w:t xml:space="preserve">Kysymys 8</w:t>
      </w:r>
    </w:p>
    <w:p>
      <w:r>
        <w:t xml:space="preserve">Miksi japanilaiset eivät aloittaneet suunniteltua hyökkäystään 20. syyskuuta 1945?</w:t>
      </w:r>
    </w:p>
    <w:p>
      <w:r>
        <w:rPr>
          <w:b/>
        </w:rPr>
        <w:t xml:space="preserve">Kysymys 9</w:t>
      </w:r>
    </w:p>
    <w:p>
      <w:r>
        <w:t xml:space="preserve">Kuinka monta siviiliä japanilaiset toivoivat tappavansa suunnitellessaan hyökkäystä San Franciscoon?</w:t>
      </w:r>
    </w:p>
    <w:p>
      <w:r>
        <w:rPr>
          <w:b/>
        </w:rPr>
        <w:t xml:space="preserve">Teksti numero 12</w:t>
      </w:r>
    </w:p>
    <w:p>
      <w:r>
        <w:t xml:space="preserve">1900-luvun alusta 1970-luvulle asti Yhdysvaltain tonnikalalaivasto ja tonnikalasäilyketeollisuus olivat sijoittautuneet San Diegoon, "</w:t>
      </w:r>
      <w:r>
        <w:rPr>
          <w:color w:val="A9A9A9"/>
        </w:rPr>
        <w:t xml:space="preserve">maailman tonnikalapääkaupunkiin"</w:t>
      </w:r>
      <w:r>
        <w:t xml:space="preserve">. </w:t>
      </w:r>
      <w:r>
        <w:t xml:space="preserve">San Diegon ensimmäinen tonnikalasäilyketehdas perustettiin vuonna 1911, ja 1930-luvun puoliväliin mennessä tonnikalasäilyketehtaat työllistivät yli </w:t>
      </w:r>
      <w:r>
        <w:rPr>
          <w:color w:val="DCDCDC"/>
        </w:rPr>
        <w:t xml:space="preserve">1 000 </w:t>
      </w:r>
      <w:r>
        <w:rPr>
          <w:color w:val="2F4F4F"/>
        </w:rPr>
        <w:t xml:space="preserve">ihmistä</w:t>
      </w:r>
      <w:r>
        <w:t xml:space="preserve">. </w:t>
      </w:r>
      <w:r>
        <w:t xml:space="preserve">Säilyketehtaita tuki suuri kalastuslaivasto, jonka miehistö koostui enimmäkseen </w:t>
      </w:r>
      <w:r>
        <w:rPr>
          <w:color w:val="556B2F"/>
        </w:rPr>
        <w:t xml:space="preserve">japanilaisista </w:t>
      </w:r>
      <w:r>
        <w:t xml:space="preserve">ja myöhemmin </w:t>
      </w:r>
      <w:r>
        <w:rPr>
          <w:color w:val="6B8E23"/>
        </w:rPr>
        <w:t xml:space="preserve">portugalilaisista Azoreista </w:t>
      </w:r>
      <w:r>
        <w:t xml:space="preserve">ja Italiasta tulleista </w:t>
      </w:r>
      <w:r>
        <w:t xml:space="preserve">siirtolaiskalastajista</w:t>
      </w:r>
      <w:r>
        <w:t xml:space="preserve">, joiden vaikutus näkyy yhä Little Italian ja Point Loman kaltaisissa kaupunginosissa. </w:t>
      </w:r>
      <w:r>
        <w:rPr>
          <w:color w:val="A0522D"/>
        </w:rPr>
        <w:t xml:space="preserve">Kustannusten nousun ja ulkomaisen kilpailun </w:t>
      </w:r>
      <w:r>
        <w:t xml:space="preserve">vuoksi </w:t>
      </w:r>
      <w:r>
        <w:t xml:space="preserve">viimeiset säilyketehtaat suljettiin 1980-luvun alussa.</w:t>
      </w:r>
    </w:p>
    <w:p>
      <w:r>
        <w:rPr>
          <w:b/>
        </w:rPr>
        <w:t xml:space="preserve">Kysymys 0</w:t>
      </w:r>
    </w:p>
    <w:p>
      <w:r>
        <w:t xml:space="preserve">Minkä lempinimen San Diego sai tonnikalasäilyketeollisuudelta 1970-luvulla?</w:t>
      </w:r>
    </w:p>
    <w:p>
      <w:r>
        <w:rPr>
          <w:b/>
        </w:rPr>
        <w:t xml:space="preserve">Kysymys 1</w:t>
      </w:r>
    </w:p>
    <w:p>
      <w:r>
        <w:t xml:space="preserve">Kuinka monta työpaikkaa syntyi 1930-luvun puoliväliin mennessä San Diegon tonnikalasäilyketehtaan ansiosta, joka kehitettiin vuonna 1911?</w:t>
      </w:r>
    </w:p>
    <w:p>
      <w:r>
        <w:rPr>
          <w:b/>
        </w:rPr>
        <w:t xml:space="preserve">Kysymys 2</w:t>
      </w:r>
    </w:p>
    <w:p>
      <w:r>
        <w:t xml:space="preserve">Miksi säilyketehtaat lopulta suljettiin 1980-luvun alkuun mennessä?</w:t>
      </w:r>
    </w:p>
    <w:p>
      <w:r>
        <w:rPr>
          <w:b/>
        </w:rPr>
        <w:t xml:space="preserve">Kysymys 3</w:t>
      </w:r>
    </w:p>
    <w:p>
      <w:r>
        <w:t xml:space="preserve">Mistä maasta tulleita maahanmuuttajia palkattiin ensisijaisesti kalastuslaivastoihin, jotka tukivat säilyketehtaita??</w:t>
      </w:r>
    </w:p>
    <w:p>
      <w:r>
        <w:rPr>
          <w:b/>
        </w:rPr>
        <w:t xml:space="preserve">Kysymys 4</w:t>
      </w:r>
    </w:p>
    <w:p>
      <w:r>
        <w:t xml:space="preserve">Miltä Portugalin alueelta tuli maahanmuuttajia työskentelemään San Diegon kalateollisuudessa?</w:t>
      </w:r>
    </w:p>
    <w:p>
      <w:r>
        <w:rPr>
          <w:b/>
        </w:rPr>
        <w:t xml:space="preserve">Kysymys 5</w:t>
      </w:r>
    </w:p>
    <w:p>
      <w:r>
        <w:t xml:space="preserve">Minkä lempinimen San Diego sai tonnikalasäilyketeollisuudelta 1960-luvulla?</w:t>
      </w:r>
    </w:p>
    <w:p>
      <w:r>
        <w:rPr>
          <w:b/>
        </w:rPr>
        <w:t xml:space="preserve">Kysymys 6</w:t>
      </w:r>
    </w:p>
    <w:p>
      <w:r>
        <w:t xml:space="preserve">Kuinka monta työpaikkaa syntyi 1930-luvun puoliväliin mennessä San Diegon tonnikalasäilyketehtaan ansiosta, joka kehitettiin vuonna 1921?</w:t>
      </w:r>
    </w:p>
    <w:p>
      <w:r>
        <w:rPr>
          <w:b/>
        </w:rPr>
        <w:t xml:space="preserve">Kysymys 7</w:t>
      </w:r>
    </w:p>
    <w:p>
      <w:r>
        <w:t xml:space="preserve">Miksi säilyketehtaat lopulta suljettiin 1970-luvun alussa?</w:t>
      </w:r>
    </w:p>
    <w:p>
      <w:r>
        <w:rPr>
          <w:b/>
        </w:rPr>
        <w:t xml:space="preserve">Kysymys 8</w:t>
      </w:r>
    </w:p>
    <w:p>
      <w:r>
        <w:t xml:space="preserve">Mistä maasta tulleet maahanmuuttajat tulivat pääasiassa kalastuslaivastojen palvelukseen, jotka tukivat säilyketehtaita??</w:t>
      </w:r>
    </w:p>
    <w:p>
      <w:r>
        <w:rPr>
          <w:b/>
        </w:rPr>
        <w:t xml:space="preserve">Kysymys 9</w:t>
      </w:r>
    </w:p>
    <w:p>
      <w:r>
        <w:t xml:space="preserve">Miltä Portugalin alueelta tuli maahanmuuttajia työskentelemään San Franciscon kalateollisuudessa?</w:t>
      </w:r>
    </w:p>
    <w:p>
      <w:r>
        <w:rPr>
          <w:b/>
        </w:rPr>
        <w:t xml:space="preserve">Teksti numero 13</w:t>
      </w:r>
    </w:p>
    <w:p>
      <w:r>
        <w:t xml:space="preserve">Kaupunki sijaitsee noin 200 syvällä kanjonilla ja kukkuloilla, jotka erottavat sen mesat toisistaan, mikä luo </w:t>
      </w:r>
      <w:r>
        <w:rPr>
          <w:color w:val="A9A9A9"/>
        </w:rPr>
        <w:t xml:space="preserve">pieniä taskuja luonnollista avointa tilaa </w:t>
      </w:r>
      <w:r>
        <w:t xml:space="preserve">hajallaan ympäri kaupunkia ja antaa sille mäkisen maantieteen. Perinteisesti San Diegon asukkaat ovat rakentaneet kotinsa ja liiketoimintansa Mesas-kukkuloille ja jättäneet kaupunkikanjonit suhteellisen luonnontilaisiksi. Näin ollen kanjonit antavat osille kaupunkia hajanaisen tunnelman, luovat aukkoja muuten lähekkäisten asuinalueiden välille ja edistävät autokeskeistä ja harvaan asuttua ympäristöä. </w:t>
      </w:r>
      <w:r>
        <w:rPr>
          <w:color w:val="2F4F4F"/>
        </w:rPr>
        <w:t xml:space="preserve">San Diego -joki </w:t>
      </w:r>
      <w:r>
        <w:t xml:space="preserve">kulkee San Diegon keskellä </w:t>
      </w:r>
      <w:r>
        <w:rPr>
          <w:color w:val="556B2F"/>
        </w:rPr>
        <w:t xml:space="preserve">idästä länteen </w:t>
      </w:r>
      <w:r>
        <w:t xml:space="preserve">muodostaen jokilaakson, joka jakaa kaupungin pohjois- ja eteläosiin</w:t>
      </w:r>
      <w:r>
        <w:rPr>
          <w:color w:val="556B2F"/>
        </w:rPr>
        <w:t xml:space="preserve">.</w:t>
      </w:r>
      <w:r>
        <w:t xml:space="preserve"> Joki virtasi ennen </w:t>
      </w:r>
      <w:r>
        <w:rPr>
          <w:color w:val="6B8E23"/>
        </w:rPr>
        <w:t xml:space="preserve">San Diegon lahteen, </w:t>
      </w:r>
      <w:r>
        <w:t xml:space="preserve">ja sen makea vesi oli ensimmäisten espanjalaisten tutkimusmatkailijoiden kiinnostuksen kohteena. Useat </w:t>
      </w:r>
      <w:r>
        <w:rPr>
          <w:color w:val="A0522D"/>
        </w:rPr>
        <w:t xml:space="preserve">tekoaltaat </w:t>
      </w:r>
      <w:r>
        <w:t xml:space="preserve">ja Mission Trails Regional Park sijaitsevat myös kaupungin kehittyneiden alueiden välissä ja erottavat ne toisistaan.</w:t>
      </w:r>
    </w:p>
    <w:p>
      <w:r>
        <w:rPr>
          <w:b/>
        </w:rPr>
        <w:t xml:space="preserve">Kysymys 0</w:t>
      </w:r>
    </w:p>
    <w:p>
      <w:r>
        <w:t xml:space="preserve">Missä suunnassa San Diego -joki kulkee kaupungin läpi?</w:t>
      </w:r>
    </w:p>
    <w:p>
      <w:r>
        <w:rPr>
          <w:b/>
        </w:rPr>
        <w:t xml:space="preserve">Kysymys 1</w:t>
      </w:r>
    </w:p>
    <w:p>
      <w:r>
        <w:t xml:space="preserve">Mitä vesistöjä löytyy kaupungin eri kehittyneiden alueiden väliltä?</w:t>
      </w:r>
    </w:p>
    <w:p>
      <w:r>
        <w:rPr>
          <w:b/>
        </w:rPr>
        <w:t xml:space="preserve">Kysymys 2</w:t>
      </w:r>
    </w:p>
    <w:p>
      <w:r>
        <w:t xml:space="preserve">Mitä syntyy San Diegon monista kanjoneista ja kukkuloista?</w:t>
      </w:r>
    </w:p>
    <w:p>
      <w:r>
        <w:rPr>
          <w:b/>
        </w:rPr>
        <w:t xml:space="preserve">Kysymys 3</w:t>
      </w:r>
    </w:p>
    <w:p>
      <w:r>
        <w:t xml:space="preserve">Mikä erottaa kaupungin pohjois- ja eteläosan toisistaan?</w:t>
      </w:r>
    </w:p>
    <w:p>
      <w:r>
        <w:rPr>
          <w:b/>
        </w:rPr>
        <w:t xml:space="preserve">Kysymys 4</w:t>
      </w:r>
    </w:p>
    <w:p>
      <w:r>
        <w:t xml:space="preserve">Mihin San Diego -joki aikoinaan virtasi?</w:t>
      </w:r>
    </w:p>
    <w:p>
      <w:r>
        <w:rPr>
          <w:b/>
        </w:rPr>
        <w:t xml:space="preserve">Kysymys 5</w:t>
      </w:r>
    </w:p>
    <w:p>
      <w:r>
        <w:t xml:space="preserve">Missä suunnassa San Franciscon joki virtaa kaupungin läpi?</w:t>
      </w:r>
    </w:p>
    <w:p>
      <w:r>
        <w:rPr>
          <w:b/>
        </w:rPr>
        <w:t xml:space="preserve">Kysymys 6</w:t>
      </w:r>
    </w:p>
    <w:p>
      <w:r>
        <w:t xml:space="preserve">Mitä vesistöjä ei löydy kaupungin eri kehittyneiden alueiden väliltä?</w:t>
      </w:r>
    </w:p>
    <w:p>
      <w:r>
        <w:rPr>
          <w:b/>
        </w:rPr>
        <w:t xml:space="preserve">Kysymys 7</w:t>
      </w:r>
    </w:p>
    <w:p>
      <w:r>
        <w:t xml:space="preserve">Mitä syntyy San Franciscon monista kanjoneista ja kukkuloista?</w:t>
      </w:r>
    </w:p>
    <w:p>
      <w:r>
        <w:rPr>
          <w:b/>
        </w:rPr>
        <w:t xml:space="preserve">Kysymys 8</w:t>
      </w:r>
    </w:p>
    <w:p>
      <w:r>
        <w:t xml:space="preserve">Mikä erottaa kaupungin itäisen ja läntisen osan toisistaan?</w:t>
      </w:r>
    </w:p>
    <w:p>
      <w:r>
        <w:rPr>
          <w:b/>
        </w:rPr>
        <w:t xml:space="preserve">Kysymys 9</w:t>
      </w:r>
    </w:p>
    <w:p>
      <w:r>
        <w:t xml:space="preserve">Mihin San Francisco-joki aikoinaan virtasi?</w:t>
      </w:r>
    </w:p>
    <w:p>
      <w:r>
        <w:rPr>
          <w:b/>
        </w:rPr>
        <w:t xml:space="preserve">Teksti numero 14</w:t>
      </w:r>
    </w:p>
    <w:p>
      <w:r>
        <w:t xml:space="preserve">San Diegon keskusta sijaitsee San Diegon lahden rannalla. Balboa Park käsittää useita mesoja ja kanjoneita koilliseen, ja sitä ympäröivät vanhemmat, tiheät kaupunkialueet, kuten Hillcrest ja North Park. Idässä ja kaakossa sijaitsevat City Heights, College Area ja Southeast San Diego. Pohjoisessa sijaitsee Mission Valley ja valtatie 8. Laakson ja moottoritien pohjoispuolella ja Marine Corps Air Station Miramarin eteläpuolella sijaitsevat Clairemont, Kearny Mesa, Tierrasanta ja Navajo. Miramarista pohjoiseen ulottuvat Mira Mesan, Scripps Ranchin, Rancho Peñasquitosin ja Rancho Bernardon pohjoiset lähiöt. Kaupungin koillisosa käsittää Hodges-järven ja </w:t>
      </w:r>
      <w:r>
        <w:rPr>
          <w:color w:val="A9A9A9"/>
        </w:rPr>
        <w:t xml:space="preserve">San Pasqual Valley -laakson, </w:t>
      </w:r>
      <w:r>
        <w:t xml:space="preserve">jossa on maatalousalue</w:t>
      </w:r>
      <w:r>
        <w:t xml:space="preserve">.</w:t>
      </w:r>
      <w:r>
        <w:t xml:space="preserve"> Carmel Valley ja Del Mar Heights sijaitsevat kaupungin luoteiskulmassa. Niiden eteläpuolella ovat Torrey Pinesin osavaltion suojelualue ja Kultaisen kolmion liikekeskus. Etelämpänä ovat </w:t>
      </w:r>
      <w:r>
        <w:rPr>
          <w:color w:val="DCDCDC"/>
        </w:rPr>
        <w:t xml:space="preserve">La Jollan</w:t>
      </w:r>
      <w:r>
        <w:t xml:space="preserve">, Pacific Beachin, Mission Beachin ja Ocean Beachin </w:t>
      </w:r>
      <w:r>
        <w:t xml:space="preserve">ranta- ja rannikkoyhteisöt. </w:t>
      </w:r>
      <w:r>
        <w:rPr>
          <w:color w:val="2F4F4F"/>
        </w:rPr>
        <w:t xml:space="preserve">Point Loma </w:t>
      </w:r>
      <w:r>
        <w:t xml:space="preserve">sijaitsee San Diegon lahden toisella puolella olevalla niemellä keskustasta. Etelä-San Diegon yhteisöt, kuten San Ysidro ja Otay Mesa, sijaitsevat </w:t>
      </w:r>
      <w:r>
        <w:rPr>
          <w:color w:val="556B2F"/>
        </w:rPr>
        <w:t xml:space="preserve">Meksikon ja Yhdysvaltojen rajan vieressä, ja ne </w:t>
      </w:r>
      <w:r>
        <w:t xml:space="preserve">on fyysisesti erotettu muusta kaupungista National Cityn ja Chula Vistan kaupungeilla. Kapea kaistale San Diegon lahden pohjukassa yhdistää nämä eteläiset kaupunginosat muuhun kaupunkiin.</w:t>
      </w:r>
    </w:p>
    <w:p>
      <w:r>
        <w:rPr>
          <w:b/>
        </w:rPr>
        <w:t xml:space="preserve">Kysymys 0</w:t>
      </w:r>
    </w:p>
    <w:p>
      <w:r>
        <w:t xml:space="preserve">Mikä yhteisö kattaa alueen San Diegon keskustasta niemimaalle?</w:t>
      </w:r>
    </w:p>
    <w:p>
      <w:r>
        <w:rPr>
          <w:b/>
        </w:rPr>
        <w:t xml:space="preserve">Kysymys 1</w:t>
      </w:r>
    </w:p>
    <w:p>
      <w:r>
        <w:t xml:space="preserve">Missä Otay Mesa sijaitsee kaupungin sisällä?</w:t>
      </w:r>
    </w:p>
    <w:p>
      <w:r>
        <w:rPr>
          <w:b/>
        </w:rPr>
        <w:t xml:space="preserve">Kysymys 2</w:t>
      </w:r>
    </w:p>
    <w:p>
      <w:r>
        <w:t xml:space="preserve">Mikä on San Diegon ainoa rannikkokunta, jonka nimessä ei ole sanaa "ranta"?</w:t>
      </w:r>
    </w:p>
    <w:p>
      <w:r>
        <w:rPr>
          <w:b/>
        </w:rPr>
        <w:t xml:space="preserve">Kysymys 3</w:t>
      </w:r>
    </w:p>
    <w:p>
      <w:r>
        <w:t xml:space="preserve">Mikä laakso kattaa San Diegon koillisimman osan?</w:t>
      </w:r>
    </w:p>
    <w:p>
      <w:r>
        <w:rPr>
          <w:b/>
        </w:rPr>
        <w:t xml:space="preserve">Kysymys 4</w:t>
      </w:r>
    </w:p>
    <w:p>
      <w:r>
        <w:t xml:space="preserve">Mikä yhteisö kattaa alueen San Franciscon keskustasta niemimaalle?</w:t>
      </w:r>
    </w:p>
    <w:p>
      <w:r>
        <w:rPr>
          <w:b/>
        </w:rPr>
        <w:t xml:space="preserve">Kysymys 5</w:t>
      </w:r>
    </w:p>
    <w:p>
      <w:r>
        <w:t xml:space="preserve">Missä Otay Mesa sijaitsee kaupungin ulkopuolella?</w:t>
      </w:r>
    </w:p>
    <w:p>
      <w:r>
        <w:rPr>
          <w:b/>
        </w:rPr>
        <w:t xml:space="preserve">Kysymys 6</w:t>
      </w:r>
    </w:p>
    <w:p>
      <w:r>
        <w:t xml:space="preserve">Mikä on San Franciscon ainoa rannikkokunta, jonka nimessä ei ole sanaa "ranta"?</w:t>
      </w:r>
    </w:p>
    <w:p>
      <w:r>
        <w:rPr>
          <w:b/>
        </w:rPr>
        <w:t xml:space="preserve">Kysymys 7</w:t>
      </w:r>
    </w:p>
    <w:p>
      <w:r>
        <w:t xml:space="preserve">Mikä on San Diegon ainoa rannikkoyhteisö, jonka nimessä on sana "ranta"?</w:t>
      </w:r>
    </w:p>
    <w:p>
      <w:r>
        <w:rPr>
          <w:b/>
        </w:rPr>
        <w:t xml:space="preserve">Kysymys 8</w:t>
      </w:r>
    </w:p>
    <w:p>
      <w:r>
        <w:t xml:space="preserve">Mikä laakso ympäröi San Diegon kaakkoisinta osaa?</w:t>
      </w:r>
    </w:p>
    <w:p>
      <w:r>
        <w:rPr>
          <w:b/>
        </w:rPr>
        <w:t xml:space="preserve">Teksti numero 15</w:t>
      </w:r>
    </w:p>
    <w:p>
      <w:r>
        <w:t xml:space="preserve">Yli 91 metrin (300 jalan) pilvenpiirtäjien kehittyminen San Diegossa johtuu </w:t>
      </w:r>
      <w:r>
        <w:rPr>
          <w:color w:val="A9A9A9"/>
        </w:rPr>
        <w:t xml:space="preserve">El Cortez -hotellin </w:t>
      </w:r>
      <w:r>
        <w:t xml:space="preserve">rakentamisesta vuonna </w:t>
      </w:r>
      <w:r>
        <w:t xml:space="preserve">1927, joka oli kaupungin korkein rakennus vuosina 1927-1963. Ajan kuluessa useat rakennukset, kuten </w:t>
      </w:r>
      <w:r>
        <w:rPr>
          <w:color w:val="DCDCDC"/>
        </w:rPr>
        <w:t xml:space="preserve">Union Bank of California Building </w:t>
      </w:r>
      <w:r>
        <w:t xml:space="preserve">ja Symphony Towers, </w:t>
      </w:r>
      <w:r>
        <w:t xml:space="preserve">vaativat San Diegon korkeimman pilvenpiirtäjän titteliä. </w:t>
      </w:r>
      <w:r>
        <w:t xml:space="preserve">Tällä hetkellä San Diegon korkein rakennus on </w:t>
      </w:r>
      <w:r>
        <w:t xml:space="preserve">150 metriä korkea </w:t>
      </w:r>
      <w:r>
        <w:t xml:space="preserve">One America Plaza, </w:t>
      </w:r>
      <w:r>
        <w:t xml:space="preserve">joka valmistui vuonna 1991. Keskustan taivaanrannassa ei ole superpisaroita, koska </w:t>
      </w:r>
      <w:r>
        <w:rPr>
          <w:color w:val="556B2F"/>
        </w:rPr>
        <w:t xml:space="preserve">Federal Aviation Administrationin </w:t>
      </w:r>
      <w:r>
        <w:t xml:space="preserve">1970-luvulla käyttöön ottama </w:t>
      </w:r>
      <w:r>
        <w:t xml:space="preserve">asetus </w:t>
      </w:r>
      <w:r>
        <w:t xml:space="preserve">rajoitti rakennusten korkeutta 152 metrillä (500 jalalla) </w:t>
      </w:r>
      <w:r>
        <w:rPr>
          <w:color w:val="6B8E23"/>
        </w:rPr>
        <w:t xml:space="preserve">San Diegon kansainvälisen lentokentän </w:t>
      </w:r>
      <w:r>
        <w:t xml:space="preserve">läheisyyden vuoksi</w:t>
      </w:r>
      <w:r>
        <w:t xml:space="preserve">. Kaupungin pilvenpiirtäjiä verrataan työkalupakin työkaluihin, mikä on ikoninen kuvaus taivaanrannasta.</w:t>
      </w:r>
    </w:p>
    <w:p>
      <w:r>
        <w:rPr>
          <w:b/>
        </w:rPr>
        <w:t xml:space="preserve">Kysymys 0</w:t>
      </w:r>
    </w:p>
    <w:p>
      <w:r>
        <w:t xml:space="preserve">Mikä oli ensimmäinen San Diegoon rakennettu yli 300-metrinen pilvenpiirtäjä?</w:t>
      </w:r>
    </w:p>
    <w:p>
      <w:r>
        <w:rPr>
          <w:b/>
        </w:rPr>
        <w:t xml:space="preserve">Kysymys 1</w:t>
      </w:r>
    </w:p>
    <w:p>
      <w:r>
        <w:t xml:space="preserve">Kuinka pitkä One America Plaza on?</w:t>
      </w:r>
    </w:p>
    <w:p>
      <w:r>
        <w:rPr>
          <w:b/>
        </w:rPr>
        <w:t xml:space="preserve">Kysymys 2</w:t>
      </w:r>
    </w:p>
    <w:p>
      <w:r>
        <w:t xml:space="preserve">Mikä vaikutti siihen, että San Diegon pilvenpiirtäjien enimmäiskorkeus määriteltiin?</w:t>
      </w:r>
    </w:p>
    <w:p>
      <w:r>
        <w:rPr>
          <w:b/>
        </w:rPr>
        <w:t xml:space="preserve">Kysymys 3</w:t>
      </w:r>
    </w:p>
    <w:p>
      <w:r>
        <w:t xml:space="preserve">Mikä organisaatio säätelee rakennusten korkeuksia San Diegossa?</w:t>
      </w:r>
    </w:p>
    <w:p>
      <w:r>
        <w:rPr>
          <w:b/>
        </w:rPr>
        <w:t xml:space="preserve">Kysymys 4</w:t>
      </w:r>
    </w:p>
    <w:p>
      <w:r>
        <w:t xml:space="preserve">Mikä pankki vietti aikaa San Diegon korkeimpana rakennuksena?</w:t>
      </w:r>
    </w:p>
    <w:p>
      <w:r>
        <w:rPr>
          <w:b/>
        </w:rPr>
        <w:t xml:space="preserve">Kysymys 5</w:t>
      </w:r>
    </w:p>
    <w:p>
      <w:r>
        <w:t xml:space="preserve">Mikä oli ensimmäinen San Diegoon rakennettu yli 200-metrinen pilvenpiirtäjä?</w:t>
      </w:r>
    </w:p>
    <w:p>
      <w:r>
        <w:rPr>
          <w:b/>
        </w:rPr>
        <w:t xml:space="preserve">Kysymys 6</w:t>
      </w:r>
    </w:p>
    <w:p>
      <w:r>
        <w:t xml:space="preserve">Kuinka pitkä Two America Plaza on?</w:t>
      </w:r>
    </w:p>
    <w:p>
      <w:r>
        <w:rPr>
          <w:b/>
        </w:rPr>
        <w:t xml:space="preserve">Kysymys 7</w:t>
      </w:r>
    </w:p>
    <w:p>
      <w:r>
        <w:t xml:space="preserve">Mikä vaikutti siihen, että San Franciscon pilvenpiirtäjien enimmäiskorkeus määriteltiin?</w:t>
      </w:r>
    </w:p>
    <w:p>
      <w:r>
        <w:rPr>
          <w:b/>
        </w:rPr>
        <w:t xml:space="preserve">Kysymys 8</w:t>
      </w:r>
    </w:p>
    <w:p>
      <w:r>
        <w:t xml:space="preserve">Mikä organisaatio säätelee rakennusten korkeutta San Franciscossa?</w:t>
      </w:r>
    </w:p>
    <w:p>
      <w:r>
        <w:rPr>
          <w:b/>
        </w:rPr>
        <w:t xml:space="preserve">Kysymys 9</w:t>
      </w:r>
    </w:p>
    <w:p>
      <w:r>
        <w:t xml:space="preserve">Mikä pankki vietti aikaa San Diegon lyhimpänä rakennuksena?</w:t>
      </w:r>
    </w:p>
    <w:p>
      <w:r>
        <w:rPr>
          <w:b/>
        </w:rPr>
        <w:t xml:space="preserve">Teksti numero 16</w:t>
      </w:r>
    </w:p>
    <w:p>
      <w:r>
        <w:t xml:space="preserve">San Diego on yksi kymmenen parhaan ilmaston joukossa Farmers' Almanac -julkaisussa, ja se on yksi kahdesta parhaasta kesäilmastosta Amerikassa </w:t>
      </w:r>
      <w:r>
        <w:rPr>
          <w:color w:val="A9A9A9"/>
        </w:rPr>
        <w:t xml:space="preserve">The </w:t>
      </w:r>
      <w:r>
        <w:rPr>
          <w:color w:val="DCDCDC"/>
        </w:rPr>
        <w:t xml:space="preserve">Weather Channelin </w:t>
      </w:r>
      <w:r>
        <w:t xml:space="preserve">pisteytyksen mukaan</w:t>
      </w:r>
      <w:r>
        <w:t xml:space="preserve">. </w:t>
      </w:r>
      <w:r>
        <w:t xml:space="preserve">Köppen-Geiger-ilmastoluokitusjärjestelmässä San Diegon alue on luokiteltu eri tavoin joko </w:t>
      </w:r>
      <w:r>
        <w:rPr>
          <w:color w:val="2F4F4F"/>
        </w:rPr>
        <w:t xml:space="preserve">puolikuivaan ilmastoon </w:t>
      </w:r>
      <w:r>
        <w:t xml:space="preserve">(BSh alkuperäisessä luokittelussa ja BSkn muutetussa Köppenin luokittelussa) tai välimerelliseen ilmastoon (Csa ja Csb). San Diegon ilmastolle on ominaista lämpimät, kuivat kesät ja </w:t>
      </w:r>
      <w:r>
        <w:rPr>
          <w:color w:val="556B2F"/>
        </w:rPr>
        <w:t xml:space="preserve">leudot </w:t>
      </w:r>
      <w:r>
        <w:t xml:space="preserve">talvet, ja suurin osa vuotuisesta sademäärästä sataa </w:t>
      </w:r>
      <w:r>
        <w:rPr>
          <w:color w:val="6B8E23"/>
        </w:rPr>
        <w:t xml:space="preserve">joulukuun ja maaliskuun välisenä aikana</w:t>
      </w:r>
      <w:r>
        <w:rPr>
          <w:color w:val="A0522D"/>
        </w:rPr>
        <w:t xml:space="preserve">. </w:t>
      </w:r>
      <w:r>
        <w:t xml:space="preserve">Kaupungin ilmasto on leuto ympäri vuoden, ja keskimäärin </w:t>
      </w:r>
      <w:r>
        <w:rPr>
          <w:color w:val="228B22"/>
        </w:rPr>
        <w:t xml:space="preserve">201 päivää on </w:t>
      </w:r>
      <w:r>
        <w:t xml:space="preserve">yli 21 °C (70 °F) ja sademäärä on vähäinen (230-330 mm [9-13 tuumaa] vuodessa). Kastepisteet vaihtelevat kesäkuukausina 13,9 °C:sta 16,9 °C:een (57,0 °F).</w:t>
      </w:r>
    </w:p>
    <w:p>
      <w:r>
        <w:rPr>
          <w:b/>
        </w:rPr>
        <w:t xml:space="preserve">Kysymys 0</w:t>
      </w:r>
    </w:p>
    <w:p>
      <w:r>
        <w:t xml:space="preserve">Milloin San Diego saa suurimman osan sateistaan?</w:t>
      </w:r>
    </w:p>
    <w:p>
      <w:r>
        <w:rPr>
          <w:b/>
        </w:rPr>
        <w:t xml:space="preserve">Kysymys 1</w:t>
      </w:r>
    </w:p>
    <w:p>
      <w:r>
        <w:t xml:space="preserve">Kuinka monena päivänä vuodessa San Diegossa on tyypillisesti yli 70 astetta lämmintä?</w:t>
      </w:r>
    </w:p>
    <w:p>
      <w:r>
        <w:rPr>
          <w:b/>
        </w:rPr>
        <w:t xml:space="preserve">Kysymys 2</w:t>
      </w:r>
    </w:p>
    <w:p>
      <w:r>
        <w:t xml:space="preserve">Mikä rankkasi San Diegon maan parhaaksi kesäilmastoksi?</w:t>
      </w:r>
    </w:p>
    <w:p>
      <w:r>
        <w:rPr>
          <w:b/>
        </w:rPr>
        <w:t xml:space="preserve">Kysymys 3</w:t>
      </w:r>
    </w:p>
    <w:p>
      <w:r>
        <w:t xml:space="preserve">Minkälainen ilmasto San Diegossa on?</w:t>
      </w:r>
    </w:p>
    <w:p>
      <w:r>
        <w:rPr>
          <w:b/>
        </w:rPr>
        <w:t xml:space="preserve">Kysymys 4</w:t>
      </w:r>
    </w:p>
    <w:p>
      <w:r>
        <w:t xml:space="preserve">Millaista säätä voi odottaa San Diegossa talvella?</w:t>
      </w:r>
    </w:p>
    <w:p>
      <w:r>
        <w:rPr>
          <w:b/>
        </w:rPr>
        <w:t xml:space="preserve">Kysymys 5</w:t>
      </w:r>
    </w:p>
    <w:p>
      <w:r>
        <w:t xml:space="preserve">Milloin San Francisco saa suurimman osan sateistaan?</w:t>
      </w:r>
    </w:p>
    <w:p>
      <w:r>
        <w:rPr>
          <w:b/>
        </w:rPr>
        <w:t xml:space="preserve">Kysymys 6</w:t>
      </w:r>
    </w:p>
    <w:p>
      <w:r>
        <w:t xml:space="preserve">Kuinka monena päivänä vuodessa San Diegon lämpötila on tyypillisesti yli 60 astetta Fahrenheitia?</w:t>
      </w:r>
    </w:p>
    <w:p>
      <w:r>
        <w:rPr>
          <w:b/>
        </w:rPr>
        <w:t xml:space="preserve">Kysymys 7</w:t>
      </w:r>
    </w:p>
    <w:p>
      <w:r>
        <w:t xml:space="preserve">Mikä rankkasi San Diegon maan huonoimmaksi kesäilmastoksi?</w:t>
      </w:r>
    </w:p>
    <w:p>
      <w:r>
        <w:rPr>
          <w:b/>
        </w:rPr>
        <w:t xml:space="preserve">Kysymys 8</w:t>
      </w:r>
    </w:p>
    <w:p>
      <w:r>
        <w:t xml:space="preserve">Minkälainen ilmasto San Franciscossa on?</w:t>
      </w:r>
    </w:p>
    <w:p>
      <w:r>
        <w:rPr>
          <w:b/>
        </w:rPr>
        <w:t xml:space="preserve">Kysymys 9</w:t>
      </w:r>
    </w:p>
    <w:p>
      <w:r>
        <w:t xml:space="preserve">Millaista säätä voi odottaa San Franciscossa talvella?</w:t>
      </w:r>
    </w:p>
    <w:p>
      <w:r>
        <w:rPr>
          <w:b/>
        </w:rPr>
        <w:t xml:space="preserve">Teksti numero 17</w:t>
      </w:r>
    </w:p>
    <w:p>
      <w:r>
        <w:t xml:space="preserve">San Diegon, kuten suurimman osan Etelä-Kaliforniasta, ilmasto vaihtelee usein huomattavasti lyhyillä maantieteellisillä etäisyyksillä, mikä johtaa mikroilmaston muodostumiseen. San Diegossa tämä johtuu pääasiassa kaupungin topografiasta (lahti sekä lukuisat kukkulat, vuoret ja kanjonit). Usein, erityisesti toukokuun harmauden ja kesäkuun synkkyyden aikana</w:t>
      </w:r>
      <w:r>
        <w:t xml:space="preserve">, </w:t>
      </w:r>
      <w:r>
        <w:rPr>
          <w:color w:val="A9A9A9"/>
        </w:rPr>
        <w:t xml:space="preserve">paksu "merikerroksen" pilvipeite </w:t>
      </w:r>
      <w:r>
        <w:rPr>
          <w:color w:val="DCDCDC"/>
        </w:rPr>
        <w:t xml:space="preserve">pitää ilman viileänä ja kosteana </w:t>
      </w:r>
      <w:r>
        <w:t xml:space="preserve">muutaman kilometrin päässä rannikosta, mutta vaihtuu kirkkaaseen ja pilvettömään auringonpaisteeseen noin 5-10 mailin (8,0-16,1 km) päässä sisämaasta. Joskus kesäkuun synkkyys voi jatkua heinäkuulle asti, jolloin pilvinen taivas peittää suurimman osan San Diegoa koko päivän. Vaikka </w:t>
      </w:r>
      <w:r>
        <w:t xml:space="preserve">kesäkuun pimeyttä ei esiintyisikään, </w:t>
      </w:r>
      <w:r>
        <w:rPr>
          <w:color w:val="2F4F4F"/>
        </w:rPr>
        <w:t xml:space="preserve">sisämaassa </w:t>
      </w:r>
      <w:r>
        <w:t xml:space="preserve">lämpötilan vaihtelut ovat yleensä paljon suurempia kuin rannikkoalueilla, joilla meri vaikuttaa säätelevästi. Esimerkiksi San Diegon keskustassa tammikuun keskilämpötila on keskimäärin </w:t>
      </w:r>
      <w:r>
        <w:rPr>
          <w:color w:val="556B2F"/>
        </w:rPr>
        <w:t xml:space="preserve">10 °C (50 °F) </w:t>
      </w:r>
      <w:r>
        <w:t xml:space="preserve">ja elokuun korkeimmat lämpötilat 26 °C (78 °F). El Cajonin kaupungissa, joka sijaitsee vain 16 km sisämaassa San Diegon keskustasta, tammikuun keskilämpötila on 6 °C (42 °F) ja elokuun korkeimmat lämpötilat </w:t>
      </w:r>
      <w:r>
        <w:t xml:space="preserve">31 °C (</w:t>
      </w:r>
      <w:r>
        <w:rPr>
          <w:color w:val="6B8E23"/>
        </w:rPr>
        <w:t xml:space="preserve">88 °F).</w:t>
      </w:r>
    </w:p>
    <w:p>
      <w:r>
        <w:rPr>
          <w:b/>
        </w:rPr>
        <w:t xml:space="preserve">Kysymys 0</w:t>
      </w:r>
    </w:p>
    <w:p>
      <w:r>
        <w:t xml:space="preserve">Millä alueilla lämpötilan vaihtelut ovat suurimmat?</w:t>
      </w:r>
    </w:p>
    <w:p>
      <w:r>
        <w:rPr>
          <w:b/>
        </w:rPr>
        <w:t xml:space="preserve">Kysymys 1</w:t>
      </w:r>
    </w:p>
    <w:p>
      <w:r>
        <w:t xml:space="preserve">Mikä on El Cajonin keskimääräinen korkein lämpötila elokuussa?</w:t>
      </w:r>
    </w:p>
    <w:p>
      <w:r>
        <w:rPr>
          <w:b/>
        </w:rPr>
        <w:t xml:space="preserve">Kysymys 2</w:t>
      </w:r>
    </w:p>
    <w:p>
      <w:r>
        <w:t xml:space="preserve">Mikä peittää San Diegon usein touko- ja kesäkuussa?</w:t>
      </w:r>
    </w:p>
    <w:p>
      <w:r>
        <w:rPr>
          <w:b/>
        </w:rPr>
        <w:t xml:space="preserve">Kysymys 3</w:t>
      </w:r>
    </w:p>
    <w:p>
      <w:r>
        <w:t xml:space="preserve">Mikä on tammikuun keskimääräinen alhainen lämpötila San Diegon keskustassa?</w:t>
      </w:r>
    </w:p>
    <w:p>
      <w:r>
        <w:rPr>
          <w:b/>
        </w:rPr>
        <w:t xml:space="preserve">Kysymys 4</w:t>
      </w:r>
    </w:p>
    <w:p>
      <w:r>
        <w:t xml:space="preserve">Miten kevään pilvipeite vaikuttaa lämpötilaan?</w:t>
      </w:r>
    </w:p>
    <w:p>
      <w:r>
        <w:rPr>
          <w:b/>
        </w:rPr>
        <w:t xml:space="preserve">Kysymys 5</w:t>
      </w:r>
    </w:p>
    <w:p>
      <w:r>
        <w:t xml:space="preserve">Millä alueilla lämpötilan vaihtelut ovat kaikkein vähäisimpiä?</w:t>
      </w:r>
    </w:p>
    <w:p>
      <w:r>
        <w:rPr>
          <w:b/>
        </w:rPr>
        <w:t xml:space="preserve">Kysymys 6</w:t>
      </w:r>
    </w:p>
    <w:p>
      <w:r>
        <w:t xml:space="preserve">Mikä on El Cajonin keskimääräinen korkein lämpötila heinäkuussa?</w:t>
      </w:r>
    </w:p>
    <w:p>
      <w:r>
        <w:rPr>
          <w:b/>
        </w:rPr>
        <w:t xml:space="preserve">Kysymys 7</w:t>
      </w:r>
    </w:p>
    <w:p>
      <w:r>
        <w:t xml:space="preserve">Mikä peittää San Franciscon usein touko- ja kesäkuussa?</w:t>
      </w:r>
    </w:p>
    <w:p>
      <w:r>
        <w:rPr>
          <w:b/>
        </w:rPr>
        <w:t xml:space="preserve">Kysymys 8</w:t>
      </w:r>
    </w:p>
    <w:p>
      <w:r>
        <w:t xml:space="preserve">Mikä on tammikuun keskimääräinen korkein lämpötila San Diegon keskustassa?</w:t>
      </w:r>
    </w:p>
    <w:p>
      <w:r>
        <w:rPr>
          <w:b/>
        </w:rPr>
        <w:t xml:space="preserve">Kysymys 9</w:t>
      </w:r>
    </w:p>
    <w:p>
      <w:r>
        <w:t xml:space="preserve">Miten kesäaikainen pilvipeite vaikuttaa lämpötilaan?</w:t>
      </w:r>
    </w:p>
    <w:p>
      <w:r>
        <w:rPr>
          <w:b/>
        </w:rPr>
        <w:t xml:space="preserve">Teksti numero 18</w:t>
      </w:r>
    </w:p>
    <w:p>
      <w:r>
        <w:t xml:space="preserve">Rannikolla sataa keskimäärin noin 250 mm (10 tuumaa) vuodessa. Keskimääräinen sademäärä on </w:t>
      </w:r>
      <w:r>
        <w:rPr>
          <w:color w:val="A9A9A9"/>
        </w:rPr>
        <w:t xml:space="preserve">10,65 tuumaa (271 mm) </w:t>
      </w:r>
      <w:r>
        <w:t xml:space="preserve">ja mediaani on 9,6 tuumaa (240 mm). Suurin osa sateista tulee viileinä kuukausina. Joulukuusta maaliskuuhun sataa eniten, ja helmikuu on ainoa kuukausi, jossa </w:t>
      </w:r>
      <w:r>
        <w:t xml:space="preserve">sataa </w:t>
      </w:r>
      <w:r>
        <w:t xml:space="preserve">keskimäärin </w:t>
      </w:r>
      <w:r>
        <w:t xml:space="preserve">vähintään </w:t>
      </w:r>
      <w:r>
        <w:rPr>
          <w:color w:val="DCDCDC"/>
        </w:rPr>
        <w:t xml:space="preserve">51 mm (2 tuumaa). </w:t>
      </w:r>
      <w:r>
        <w:rPr>
          <w:color w:val="2F4F4F"/>
        </w:rPr>
        <w:t xml:space="preserve">Toukokuusta syyskuuhun vallitsee </w:t>
      </w:r>
      <w:r>
        <w:t xml:space="preserve">lähes täydellinen kuivuus</w:t>
      </w:r>
      <w:r>
        <w:rPr>
          <w:color w:val="2F4F4F"/>
        </w:rPr>
        <w:t xml:space="preserve">.</w:t>
      </w:r>
      <w:r>
        <w:t xml:space="preserve"> Vaikka sateisen kauden aikana on vain vähän sadepäiviä kuukaudessa, sateet voivat olla rankkoja silloin, kun niitä sataa. Sademäärät ovat yleensä suurempia San Diegon korkeammilla alueilla; joillakin </w:t>
      </w:r>
      <w:r>
        <w:t xml:space="preserve">San Diegon </w:t>
      </w:r>
      <w:r>
        <w:rPr>
          <w:color w:val="556B2F"/>
        </w:rPr>
        <w:t xml:space="preserve">korkeammilla alueilla </w:t>
      </w:r>
      <w:r>
        <w:t xml:space="preserve">voi sataa 11-15 tuumaa (280-380 mm) vuodessa.</w:t>
      </w:r>
      <w:r>
        <w:t xml:space="preserve"> Sateiden vaihtelu voi olla äärimmäistä: sateisimpina vuosina 1883/1884 ja 1940/1941 kaupungissa satoi yli 610 mm (24 tuumaa), kun taas kuivimpina vuosina on satanut vain 80 mm (3,2 tuumaa) koko vuoden aikana. </w:t>
      </w:r>
      <w:r>
        <w:rPr>
          <w:color w:val="6B8E23"/>
        </w:rPr>
        <w:t xml:space="preserve">Sateisin kuukausi </w:t>
      </w:r>
      <w:r>
        <w:t xml:space="preserve">on ollut joulukuu 1921, jolloin satoi 9,21 tuumaa (234 mm).</w:t>
      </w:r>
    </w:p>
    <w:p>
      <w:r>
        <w:rPr>
          <w:b/>
        </w:rPr>
        <w:t xml:space="preserve">Kysymys 0</w:t>
      </w:r>
    </w:p>
    <w:p>
      <w:r>
        <w:t xml:space="preserve">Mikä on helmikuun keskimääräinen sademäärä rannikolla?</w:t>
      </w:r>
    </w:p>
    <w:p>
      <w:r>
        <w:rPr>
          <w:b/>
        </w:rPr>
        <w:t xml:space="preserve">Kysymys 1</w:t>
      </w:r>
    </w:p>
    <w:p>
      <w:r>
        <w:t xml:space="preserve">Mikä on merkittävää San Diegon joulukuussa 1921 vallinneessa säässä?</w:t>
      </w:r>
    </w:p>
    <w:p>
      <w:r>
        <w:rPr>
          <w:b/>
        </w:rPr>
        <w:t xml:space="preserve">Kysymys 2</w:t>
      </w:r>
    </w:p>
    <w:p>
      <w:r>
        <w:t xml:space="preserve">Mikä on keskimääräinen vuotuinen sademäärä San Diegon rannikolla?</w:t>
      </w:r>
    </w:p>
    <w:p>
      <w:r>
        <w:rPr>
          <w:b/>
        </w:rPr>
        <w:t xml:space="preserve">Kysymys 3</w:t>
      </w:r>
    </w:p>
    <w:p>
      <w:r>
        <w:t xml:space="preserve">Mitkä kuukaudet ovat lähes täysin kuivia San Diegossa?</w:t>
      </w:r>
    </w:p>
    <w:p>
      <w:r>
        <w:rPr>
          <w:b/>
        </w:rPr>
        <w:t xml:space="preserve">Kysymys 4</w:t>
      </w:r>
    </w:p>
    <w:p>
      <w:r>
        <w:t xml:space="preserve">Millä San Diegon alueilla satoi tyypillisesti eniten?</w:t>
      </w:r>
    </w:p>
    <w:p>
      <w:r>
        <w:rPr>
          <w:b/>
        </w:rPr>
        <w:t xml:space="preserve">Kysymys 5</w:t>
      </w:r>
    </w:p>
    <w:p>
      <w:r>
        <w:t xml:space="preserve">Mikä on keskimääräinen sademäärä tammikuussa rannikolla?</w:t>
      </w:r>
    </w:p>
    <w:p>
      <w:r>
        <w:rPr>
          <w:b/>
        </w:rPr>
        <w:t xml:space="preserve">Kysymys 6</w:t>
      </w:r>
    </w:p>
    <w:p>
      <w:r>
        <w:t xml:space="preserve">Mikä on merkittävää San Diegon joulukuun 1912 säässä?</w:t>
      </w:r>
    </w:p>
    <w:p>
      <w:r>
        <w:rPr>
          <w:b/>
        </w:rPr>
        <w:t xml:space="preserve">Kysymys 7</w:t>
      </w:r>
    </w:p>
    <w:p>
      <w:r>
        <w:t xml:space="preserve">Mikä on keskimääräinen vuotuinen sademäärä San Franciscon rannikolla?</w:t>
      </w:r>
    </w:p>
    <w:p>
      <w:r>
        <w:rPr>
          <w:b/>
        </w:rPr>
        <w:t xml:space="preserve">Kysymys 8</w:t>
      </w:r>
    </w:p>
    <w:p>
      <w:r>
        <w:t xml:space="preserve">Mitkä kuukaudet ovat lähes täysin kuivia San Franciscossa?</w:t>
      </w:r>
    </w:p>
    <w:p>
      <w:r>
        <w:rPr>
          <w:b/>
        </w:rPr>
        <w:t xml:space="preserve">Kysymys 9</w:t>
      </w:r>
    </w:p>
    <w:p>
      <w:r>
        <w:t xml:space="preserve">Millä San Franciscon alueilla satoi tyypillisesti eniten?</w:t>
      </w:r>
    </w:p>
    <w:p>
      <w:r>
        <w:rPr>
          <w:b/>
        </w:rPr>
        <w:t xml:space="preserve">Teksti numero 19</w:t>
      </w:r>
    </w:p>
    <w:p>
      <w:r>
        <w:t xml:space="preserve">Kuten suurimmassa osassa Etelä-Kaliforniaa, suurin osa San Diegon nykyisestä alueesta on alun perin ollut </w:t>
      </w:r>
      <w:r>
        <w:t xml:space="preserve">chaparral-kasvillisuutta, joka koostuu pääasiassa kuivuutta kestävistä pensaista. Uhanalaisen </w:t>
      </w:r>
      <w:r>
        <w:rPr>
          <w:color w:val="DCDCDC"/>
        </w:rPr>
        <w:t xml:space="preserve">Torrey-männyn </w:t>
      </w:r>
      <w:r>
        <w:t xml:space="preserve">pääosa San Diegon populaatiosta sijaitsee rannikon varrella sijaitsevalla suojellulla chaparral-alueella. </w:t>
      </w:r>
      <w:r>
        <w:rPr>
          <w:color w:val="2F4F4F"/>
        </w:rPr>
        <w:t xml:space="preserve">Jyrkkä ja vaihteleva pinnanmuodostus ja valtameren läheisyys luovat </w:t>
      </w:r>
      <w:r>
        <w:t xml:space="preserve">kaupungin rajojen sisäpuolelle </w:t>
      </w:r>
      <w:r>
        <w:rPr>
          <w:color w:val="2F4F4F"/>
        </w:rPr>
        <w:t xml:space="preserve">useita erilaisia elinympäristöjä</w:t>
      </w:r>
      <w:r>
        <w:t xml:space="preserve">, muun muassa vuorovesisoita ja kanjoneita. </w:t>
      </w:r>
      <w:r>
        <w:rPr>
          <w:color w:val="6B8E23"/>
        </w:rPr>
        <w:t xml:space="preserve">Matalalla </w:t>
      </w:r>
      <w:r>
        <w:t xml:space="preserve">rannikolla </w:t>
      </w:r>
      <w:r>
        <w:t xml:space="preserve">sijaitsevat </w:t>
      </w:r>
      <w:r>
        <w:rPr>
          <w:color w:val="556B2F"/>
        </w:rPr>
        <w:t xml:space="preserve">chaparral- </w:t>
      </w:r>
      <w:r>
        <w:t xml:space="preserve">ja coastal sage scrub -luontotyypit </w:t>
      </w:r>
      <w:r>
        <w:t xml:space="preserve">ovat alttiita </w:t>
      </w:r>
      <w:r>
        <w:rPr>
          <w:color w:val="A0522D"/>
        </w:rPr>
        <w:t xml:space="preserve">maastopaloille, </w:t>
      </w:r>
      <w:r>
        <w:t xml:space="preserve">ja tulipalojen määrä on lisääntynyt 1900-luvulla, mikä johtuu pääasiassa siitä, että tulipalot ovat syttyneet lähellä kaupunki- ja luonnonalueiden rajoja.</w:t>
      </w:r>
    </w:p>
    <w:p>
      <w:r>
        <w:rPr>
          <w:b/>
        </w:rPr>
        <w:t xml:space="preserve">Kysymys 0</w:t>
      </w:r>
    </w:p>
    <w:p>
      <w:r>
        <w:t xml:space="preserve">Mitä puita suojellaan San Diegon rannikolla?</w:t>
      </w:r>
    </w:p>
    <w:p>
      <w:r>
        <w:rPr>
          <w:b/>
        </w:rPr>
        <w:t xml:space="preserve">Kysymys 1</w:t>
      </w:r>
    </w:p>
    <w:p>
      <w:r>
        <w:t xml:space="preserve">Mistä kuivuutta kestävästä pensaasta San Diego tunnetaan?</w:t>
      </w:r>
    </w:p>
    <w:p>
      <w:r>
        <w:rPr>
          <w:b/>
        </w:rPr>
        <w:t xml:space="preserve">Kysymys 2</w:t>
      </w:r>
    </w:p>
    <w:p>
      <w:r>
        <w:t xml:space="preserve">Mistä löytyy eniten salviapensasta San Diegossa?</w:t>
      </w:r>
    </w:p>
    <w:p>
      <w:r>
        <w:rPr>
          <w:b/>
        </w:rPr>
        <w:t xml:space="preserve">Kysymys 3</w:t>
      </w:r>
    </w:p>
    <w:p>
      <w:r>
        <w:t xml:space="preserve">Mikä haitta liittyy salviapensaskasvustoihin?</w:t>
      </w:r>
    </w:p>
    <w:p>
      <w:r>
        <w:rPr>
          <w:b/>
        </w:rPr>
        <w:t xml:space="preserve">Kysymys 4</w:t>
      </w:r>
    </w:p>
    <w:p>
      <w:r>
        <w:t xml:space="preserve">Miten San Diego pystyy tarjoamaan kaikkea vuorovesisuosta kanjoniin?</w:t>
      </w:r>
    </w:p>
    <w:p>
      <w:r>
        <w:rPr>
          <w:b/>
        </w:rPr>
        <w:t xml:space="preserve">Kysymys 5</w:t>
      </w:r>
    </w:p>
    <w:p>
      <w:r>
        <w:t xml:space="preserve">Mitä puita suojellaan San Franciscon rannikolla?</w:t>
      </w:r>
    </w:p>
    <w:p>
      <w:r>
        <w:rPr>
          <w:b/>
        </w:rPr>
        <w:t xml:space="preserve">Kysymys 6</w:t>
      </w:r>
    </w:p>
    <w:p>
      <w:r>
        <w:t xml:space="preserve">Mistä kuivuutta kestävästä pensaasta San Francisco tunnetaan?</w:t>
      </w:r>
    </w:p>
    <w:p>
      <w:r>
        <w:rPr>
          <w:b/>
        </w:rPr>
        <w:t xml:space="preserve">Kysymys 7</w:t>
      </w:r>
    </w:p>
    <w:p>
      <w:r>
        <w:t xml:space="preserve">Mistä löytyy eniten salviapensasta San Franciscossa?</w:t>
      </w:r>
    </w:p>
    <w:p>
      <w:r>
        <w:rPr>
          <w:b/>
        </w:rPr>
        <w:t xml:space="preserve">Kysymys 8</w:t>
      </w:r>
    </w:p>
    <w:p>
      <w:r>
        <w:t xml:space="preserve">Mitä hyötyä salviapensaslehtojen elinympäristöistä on?</w:t>
      </w:r>
    </w:p>
    <w:p>
      <w:r>
        <w:rPr>
          <w:b/>
        </w:rPr>
        <w:t xml:space="preserve">Kysymys 9</w:t>
      </w:r>
    </w:p>
    <w:p>
      <w:r>
        <w:t xml:space="preserve">Miten San Francisco pystyy tarjoamaan kaikkea vuorovesisuosta kanjoniin?</w:t>
      </w:r>
    </w:p>
    <w:p>
      <w:r>
        <w:rPr>
          <w:b/>
        </w:rPr>
        <w:t xml:space="preserve">Teksti numero 20</w:t>
      </w:r>
    </w:p>
    <w:p>
      <w:r>
        <w:t xml:space="preserve">San Diegon piirikunnassa on yksi </w:t>
      </w:r>
      <w:r>
        <w:t xml:space="preserve">Yhdysvaltojen piirikunnista </w:t>
      </w:r>
      <w:r>
        <w:rPr>
          <w:color w:val="A9A9A9"/>
        </w:rPr>
        <w:t xml:space="preserve">eniten uhanalaisten lajien luettelossa olevia eläin- ja kasvilajeja. </w:t>
      </w:r>
      <w:r>
        <w:t xml:space="preserve">Monimuotoisen elinympäristönsä ja </w:t>
      </w:r>
      <w:r>
        <w:rPr>
          <w:color w:val="DCDCDC"/>
        </w:rPr>
        <w:t xml:space="preserve">Tyynenmeren lentoreitillä sijaitsevan </w:t>
      </w:r>
      <w:r>
        <w:t xml:space="preserve">sijaintinsa </w:t>
      </w:r>
      <w:r>
        <w:t xml:space="preserve">vuoksi San Diegon piirikunnassa on havaittu </w:t>
      </w:r>
      <w:r>
        <w:rPr>
          <w:color w:val="2F4F4F"/>
        </w:rPr>
        <w:t xml:space="preserve">492 </w:t>
      </w:r>
      <w:r>
        <w:t xml:space="preserve">lintulajia, mikä on enemmän kuin missään muualla maassa</w:t>
      </w:r>
      <w:r>
        <w:t xml:space="preserve">.</w:t>
      </w:r>
      <w:r>
        <w:t xml:space="preserve"> San Diego on aina saavuttanut korkeat pisteet havaittujen lintulajien määrässä </w:t>
      </w:r>
      <w:r>
        <w:t xml:space="preserve">Audubon Society -järjestön järjestämässä </w:t>
      </w:r>
      <w:r>
        <w:t xml:space="preserve">vuosittaisessa </w:t>
      </w:r>
      <w:r>
        <w:rPr>
          <w:color w:val="556B2F"/>
        </w:rPr>
        <w:t xml:space="preserve">joululintujen laskennassa, </w:t>
      </w:r>
      <w:r>
        <w:t xml:space="preserve">ja se tunnetaan yhtenä Yhdysvaltojen "</w:t>
      </w:r>
      <w:r>
        <w:rPr>
          <w:color w:val="6B8E23"/>
        </w:rPr>
        <w:t xml:space="preserve">linnullisimmista</w:t>
      </w:r>
      <w:r>
        <w:t xml:space="preserve">" alueista.</w:t>
      </w:r>
    </w:p>
    <w:p>
      <w:r>
        <w:rPr>
          <w:b/>
        </w:rPr>
        <w:t xml:space="preserve">Kysymys 0</w:t>
      </w:r>
    </w:p>
    <w:p>
      <w:r>
        <w:t xml:space="preserve">Kuinka monta lintulajia San Diegossa on havaittu?</w:t>
      </w:r>
    </w:p>
    <w:p>
      <w:r>
        <w:rPr>
          <w:b/>
        </w:rPr>
        <w:t xml:space="preserve">Kysymys 1</w:t>
      </w:r>
    </w:p>
    <w:p>
      <w:r>
        <w:t xml:space="preserve">Mitä lintutapahtumaa Audubon Society järjestää joka vuosi?</w:t>
      </w:r>
    </w:p>
    <w:p>
      <w:r>
        <w:rPr>
          <w:b/>
        </w:rPr>
        <w:t xml:space="preserve">Kysymys 2</w:t>
      </w:r>
    </w:p>
    <w:p>
      <w:r>
        <w:t xml:space="preserve">Mitä erityistä San Diegon eläin- ja kasvilajeissa on?</w:t>
      </w:r>
    </w:p>
    <w:p>
      <w:r>
        <w:rPr>
          <w:b/>
        </w:rPr>
        <w:t xml:space="preserve">Kysymys 3</w:t>
      </w:r>
    </w:p>
    <w:p>
      <w:r>
        <w:t xml:space="preserve">Mikä lentoreitti edistää San Diegon piirikunnan monipuolista lintukantaa?</w:t>
      </w:r>
    </w:p>
    <w:p>
      <w:r>
        <w:rPr>
          <w:b/>
        </w:rPr>
        <w:t xml:space="preserve">Kysymys 4</w:t>
      </w:r>
    </w:p>
    <w:p>
      <w:r>
        <w:t xml:space="preserve">Mikä sana kuvaa San Diegon piirikuntaa siellä asuvien lintujen vuoksi?</w:t>
      </w:r>
    </w:p>
    <w:p>
      <w:r>
        <w:rPr>
          <w:b/>
        </w:rPr>
        <w:t xml:space="preserve">Kysymys 5</w:t>
      </w:r>
    </w:p>
    <w:p>
      <w:r>
        <w:t xml:space="preserve">Kuinka monta lintulajia on havaittu San Franciscossa?</w:t>
      </w:r>
    </w:p>
    <w:p>
      <w:r>
        <w:rPr>
          <w:b/>
        </w:rPr>
        <w:t xml:space="preserve">Kysymys 6</w:t>
      </w:r>
    </w:p>
    <w:p>
      <w:r>
        <w:t xml:space="preserve">Mitä lintutapahtumaa Audubon Society järjestää joinakin vuosina?</w:t>
      </w:r>
    </w:p>
    <w:p>
      <w:r>
        <w:rPr>
          <w:b/>
        </w:rPr>
        <w:t xml:space="preserve">Kysymys 7</w:t>
      </w:r>
    </w:p>
    <w:p>
      <w:r>
        <w:t xml:space="preserve">Mitä erityistä San Franciscosta löytyvissä eläin- ja kasvilajeissa on?</w:t>
      </w:r>
    </w:p>
    <w:p>
      <w:r>
        <w:rPr>
          <w:b/>
        </w:rPr>
        <w:t xml:space="preserve">Kysymys 8</w:t>
      </w:r>
    </w:p>
    <w:p>
      <w:r>
        <w:t xml:space="preserve">Mikä lentoreitti edistää San Franciscon piirikunnan monipuolista lintukantaa?</w:t>
      </w:r>
    </w:p>
    <w:p>
      <w:r>
        <w:rPr>
          <w:b/>
        </w:rPr>
        <w:t xml:space="preserve">Kysymys 9</w:t>
      </w:r>
    </w:p>
    <w:p>
      <w:r>
        <w:t xml:space="preserve">Mikä sana kuvaa San Diegon piirikuntaa siellä asuvien harvojen lintujen vuoksi?</w:t>
      </w:r>
    </w:p>
    <w:p>
      <w:r>
        <w:rPr>
          <w:b/>
        </w:rPr>
        <w:t xml:space="preserve">Teksti numero 21</w:t>
      </w:r>
    </w:p>
    <w:p>
      <w:r>
        <w:t xml:space="preserve">San Diegossa ja sen takamaastossa on ajoittaisia maastopaloja. </w:t>
      </w:r>
      <w:r>
        <w:rPr>
          <w:color w:val="A9A9A9"/>
        </w:rPr>
        <w:t xml:space="preserve">Lokakuussa </w:t>
      </w:r>
      <w:r>
        <w:t xml:space="preserve">2003 </w:t>
      </w:r>
      <w:r>
        <w:t xml:space="preserve">San Diegossa syttyi Cedar Fire, jota on kutsuttu Kalifornian suurimmaksi maastopaloksi viime vuosisadan aikana</w:t>
      </w:r>
      <w:r>
        <w:rPr>
          <w:color w:val="A9A9A9"/>
        </w:rPr>
        <w:t xml:space="preserve">.</w:t>
      </w:r>
      <w:r>
        <w:t xml:space="preserve"> Tulipalo poltti </w:t>
      </w:r>
      <w:r>
        <w:rPr>
          <w:color w:val="DCDCDC"/>
        </w:rPr>
        <w:t xml:space="preserve">280 000 hehtaaria </w:t>
      </w:r>
      <w:r>
        <w:rPr>
          <w:color w:val="2F4F4F"/>
        </w:rPr>
        <w:t xml:space="preserve">(1 100 km2)</w:t>
      </w:r>
      <w:r>
        <w:t xml:space="preserve">, tappoi 15 ihmistä ja tuhosi </w:t>
      </w:r>
      <w:r>
        <w:rPr>
          <w:color w:val="556B2F"/>
        </w:rPr>
        <w:t xml:space="preserve">yli 2 200 </w:t>
      </w:r>
      <w:r>
        <w:t xml:space="preserve">kotia. Tulipalon aiheuttamien vahinkojen lisäksi savu johti astman, hengitystieongelmien, silmien ärsytyksen ja savun hengittämisen vuoksi tehtyjen päivystyskäyntien huomattavaan lisääntymiseen; </w:t>
      </w:r>
      <w:r>
        <w:rPr>
          <w:color w:val="6B8E23"/>
        </w:rPr>
        <w:t xml:space="preserve">huono ilmanlaatu </w:t>
      </w:r>
      <w:r>
        <w:t xml:space="preserve">aiheutti San Diegon piirikunnan koulujen sulkemisen viikoksi. Maastopalot </w:t>
      </w:r>
      <w:r>
        <w:rPr>
          <w:color w:val="A0522D"/>
        </w:rPr>
        <w:t xml:space="preserve">neljä vuotta myöhemmin </w:t>
      </w:r>
      <w:r>
        <w:t xml:space="preserve">tuhosivat joitakin alueita, erityisesti Rancho Bernardon, Rancho Santa Fén ja Ramonan kunnissa</w:t>
      </w:r>
      <w:r>
        <w:rPr>
          <w:color w:val="A0522D"/>
        </w:rPr>
        <w:t xml:space="preserve">.</w:t>
      </w:r>
    </w:p>
    <w:p>
      <w:r>
        <w:rPr>
          <w:b/>
        </w:rPr>
        <w:t xml:space="preserve">Kysymys 0</w:t>
      </w:r>
    </w:p>
    <w:p>
      <w:r>
        <w:t xml:space="preserve">Milloin Kalifornian vuosisadan suurin maastopalo syttyi?</w:t>
      </w:r>
    </w:p>
    <w:p>
      <w:r>
        <w:rPr>
          <w:b/>
        </w:rPr>
        <w:t xml:space="preserve">Kysymys 1</w:t>
      </w:r>
    </w:p>
    <w:p>
      <w:r>
        <w:t xml:space="preserve">Kuinka monta hehtaaria paloi historiallisessa Cedar-palossa vuonna 2003?</w:t>
      </w:r>
    </w:p>
    <w:p>
      <w:r>
        <w:rPr>
          <w:b/>
        </w:rPr>
        <w:t xml:space="preserve">Kysymys 2</w:t>
      </w:r>
    </w:p>
    <w:p>
      <w:r>
        <w:t xml:space="preserve">Miksi San Diegon koulut suljettiin Cedar Fire -palon aikana?</w:t>
      </w:r>
    </w:p>
    <w:p>
      <w:r>
        <w:rPr>
          <w:b/>
        </w:rPr>
        <w:t xml:space="preserve">Kysymys 3</w:t>
      </w:r>
    </w:p>
    <w:p>
      <w:r>
        <w:t xml:space="preserve">Kuinka monta vuotta Cedar Fire -palon jälkeen Rancho Santa Fe tuhoutui uusien tulipalojen seurauksena?</w:t>
      </w:r>
    </w:p>
    <w:p>
      <w:r>
        <w:rPr>
          <w:b/>
        </w:rPr>
        <w:t xml:space="preserve">Kysymys 4</w:t>
      </w:r>
    </w:p>
    <w:p>
      <w:r>
        <w:t xml:space="preserve">Kuinka monta kotia tuhoutui Cedar Fire -palossa?</w:t>
      </w:r>
    </w:p>
    <w:p>
      <w:r>
        <w:rPr>
          <w:b/>
        </w:rPr>
        <w:t xml:space="preserve">Kysymys 5</w:t>
      </w:r>
    </w:p>
    <w:p>
      <w:r>
        <w:t xml:space="preserve">Milloin Kalifornian vuosisadan pienin maastopalo syttyi?</w:t>
      </w:r>
    </w:p>
    <w:p>
      <w:r>
        <w:rPr>
          <w:b/>
        </w:rPr>
        <w:t xml:space="preserve">Kysymys 6</w:t>
      </w:r>
    </w:p>
    <w:p>
      <w:r>
        <w:t xml:space="preserve">Kuinka monta hehtaaria paloi vuoden 2002 historiallisessa Cedar-palossa?</w:t>
      </w:r>
    </w:p>
    <w:p>
      <w:r>
        <w:rPr>
          <w:b/>
        </w:rPr>
        <w:t xml:space="preserve">Kysymys 7</w:t>
      </w:r>
    </w:p>
    <w:p>
      <w:r>
        <w:t xml:space="preserve">Miksi San Franciscon koulut suljettiin Cedar Fire -palon aikana?</w:t>
      </w:r>
    </w:p>
    <w:p>
      <w:r>
        <w:rPr>
          <w:b/>
        </w:rPr>
        <w:t xml:space="preserve">Kysymys 8</w:t>
      </w:r>
    </w:p>
    <w:p>
      <w:r>
        <w:t xml:space="preserve">Kuinka monta vuotta Cedar Fire -palon jälkeen Rancho Francisco Fe:tä tuhosivat uudet tulipalot?</w:t>
      </w:r>
    </w:p>
    <w:p>
      <w:r>
        <w:rPr>
          <w:b/>
        </w:rPr>
        <w:t xml:space="preserve">Kysymys 9</w:t>
      </w:r>
    </w:p>
    <w:p>
      <w:r>
        <w:t xml:space="preserve">Kuinka monta kotia pelastettiin Cedar Fire -palossa?</w:t>
      </w:r>
    </w:p>
    <w:p>
      <w:r>
        <w:rPr>
          <w:b/>
        </w:rPr>
        <w:t xml:space="preserve">Teksti numero 22</w:t>
      </w:r>
    </w:p>
    <w:p>
      <w:r>
        <w:t xml:space="preserve">Kaupungin väkiluku oli </w:t>
      </w:r>
      <w:r>
        <w:t xml:space="preserve">vuoden 2010 väestönlaskennan mukaan </w:t>
      </w:r>
      <w:r>
        <w:rPr>
          <w:color w:val="A9A9A9"/>
        </w:rPr>
        <w:t xml:space="preserve">1 307 402, ja sen </w:t>
      </w:r>
      <w:r>
        <w:t xml:space="preserve">pinta-ala oli </w:t>
      </w:r>
      <w:r>
        <w:rPr>
          <w:color w:val="DCDCDC"/>
        </w:rPr>
        <w:t xml:space="preserve">372,1 </w:t>
      </w:r>
      <w:r>
        <w:t xml:space="preserve">neliömailia (963,7 km2). San Diegon kaupunkialue ulottuu kaupungin hallinnollisten rajojen ulkopuolelle, ja sen kokonaisväestömäärä oli </w:t>
      </w:r>
      <w:r>
        <w:rPr>
          <w:color w:val="2F4F4F"/>
        </w:rPr>
        <w:t xml:space="preserve">2 956 746</w:t>
      </w:r>
      <w:r>
        <w:t xml:space="preserve">. Näin se on </w:t>
      </w:r>
      <w:r>
        <w:t xml:space="preserve">osavaltion </w:t>
      </w:r>
      <w:r>
        <w:rPr>
          <w:color w:val="556B2F"/>
        </w:rPr>
        <w:t xml:space="preserve">kolmanneksi suurin </w:t>
      </w:r>
      <w:r>
        <w:t xml:space="preserve">kaupunkialue Los Angelesin suurkaupunkialueen ja San Franciscon suurkaupunkialueen jälkeen. Ne muodostavat </w:t>
      </w:r>
      <w:r>
        <w:t xml:space="preserve">yhdessä </w:t>
      </w:r>
      <w:r>
        <w:rPr>
          <w:color w:val="6B8E23"/>
        </w:rPr>
        <w:t xml:space="preserve">Riverside-San Bernardinon kanssa </w:t>
      </w:r>
      <w:r>
        <w:t xml:space="preserve">San Diegon suurkaupunkialuetta suuremmat Kalifornian suurkaupunkialueet, joiden yhteenlaskettu väkiluku oli 3 095 313 vuoden 2010 väestönlaskennassa.</w:t>
      </w:r>
    </w:p>
    <w:p>
      <w:r>
        <w:rPr>
          <w:b/>
        </w:rPr>
        <w:t xml:space="preserve">Kysymys 0</w:t>
      </w:r>
    </w:p>
    <w:p>
      <w:r>
        <w:t xml:space="preserve">Missä San Diego on Kalifornian viiden suurimman kaupunkialueen joukossa?</w:t>
      </w:r>
    </w:p>
    <w:p>
      <w:r>
        <w:rPr>
          <w:b/>
        </w:rPr>
        <w:t xml:space="preserve">Kysymys 1</w:t>
      </w:r>
    </w:p>
    <w:p>
      <w:r>
        <w:t xml:space="preserve">Minkä alueen kanssa Los Angeles ja San Francisco yhdistyvät muodostaakseen San Diegoa suuremman suurkaupunkialueen?</w:t>
      </w:r>
    </w:p>
    <w:p>
      <w:r>
        <w:rPr>
          <w:b/>
        </w:rPr>
        <w:t xml:space="preserve">Kysymys 2</w:t>
      </w:r>
    </w:p>
    <w:p>
      <w:r>
        <w:t xml:space="preserve">Mikä oli San Diegon väkiluku vuoden 2010 väestönlaskennan aikaan?</w:t>
      </w:r>
    </w:p>
    <w:p>
      <w:r>
        <w:rPr>
          <w:b/>
        </w:rPr>
        <w:t xml:space="preserve">Kysymys 3</w:t>
      </w:r>
    </w:p>
    <w:p>
      <w:r>
        <w:t xml:space="preserve">Kuinka monta neliökilometriä San Diego kattaa?</w:t>
      </w:r>
    </w:p>
    <w:p>
      <w:r>
        <w:rPr>
          <w:b/>
        </w:rPr>
        <w:t xml:space="preserve">Kysymys 4</w:t>
      </w:r>
    </w:p>
    <w:p>
      <w:r>
        <w:t xml:space="preserve">Mikä on San Diegon urgan-alueen väkiluku?</w:t>
      </w:r>
    </w:p>
    <w:p>
      <w:r>
        <w:rPr>
          <w:b/>
        </w:rPr>
        <w:t xml:space="preserve">Kysymys 5</w:t>
      </w:r>
    </w:p>
    <w:p>
      <w:r>
        <w:t xml:space="preserve">Missä San Diego on Kalifornian kymmenen pienimmän kaupunkialueen joukossa?</w:t>
      </w:r>
    </w:p>
    <w:p>
      <w:r>
        <w:rPr>
          <w:b/>
        </w:rPr>
        <w:t xml:space="preserve">Kysymys 6</w:t>
      </w:r>
    </w:p>
    <w:p>
      <w:r>
        <w:t xml:space="preserve">Minkä alueen kanssa Los Angeles ja San Francisco yhdistyvät muodostaakseen San Diegoa pienempiä suurkaupunkialueita?</w:t>
      </w:r>
    </w:p>
    <w:p>
      <w:r>
        <w:rPr>
          <w:b/>
        </w:rPr>
        <w:t xml:space="preserve">Kysymys 7</w:t>
      </w:r>
    </w:p>
    <w:p>
      <w:r>
        <w:t xml:space="preserve">Mikä oli San Diegon väkiluku vuoden 2000 väestönlaskennan aikaan?</w:t>
      </w:r>
    </w:p>
    <w:p>
      <w:r>
        <w:rPr>
          <w:b/>
        </w:rPr>
        <w:t xml:space="preserve">Kysymys 8</w:t>
      </w:r>
    </w:p>
    <w:p>
      <w:r>
        <w:t xml:space="preserve">Kuinka monta neliökilometriä San Francisco kattaa?</w:t>
      </w:r>
    </w:p>
    <w:p>
      <w:r>
        <w:rPr>
          <w:b/>
        </w:rPr>
        <w:t xml:space="preserve">Kysymys 9</w:t>
      </w:r>
    </w:p>
    <w:p>
      <w:r>
        <w:t xml:space="preserve">Mikä on San Franciscon kaupunkialueen väkiluku?</w:t>
      </w:r>
    </w:p>
    <w:p>
      <w:r>
        <w:rPr>
          <w:b/>
        </w:rPr>
        <w:t xml:space="preserve">Teksti numero 23</w:t>
      </w:r>
    </w:p>
    <w:p>
      <w:r>
        <w:t xml:space="preserve">Vuoden 2010 väestönlaskennan mukaan </w:t>
      </w:r>
      <w:r>
        <w:t xml:space="preserve">San Diegon kaupungissa asui </w:t>
      </w:r>
      <w:r>
        <w:rPr>
          <w:color w:val="A9A9A9"/>
        </w:rPr>
        <w:t xml:space="preserve">1 307 402 </w:t>
      </w:r>
      <w:r>
        <w:t xml:space="preserve">ihmistä. Väestömäärä kasvoi </w:t>
      </w:r>
      <w:r>
        <w:rPr>
          <w:color w:val="DCDCDC"/>
        </w:rPr>
        <w:t xml:space="preserve">vajaat 7 prosenttia </w:t>
      </w:r>
      <w:r>
        <w:t xml:space="preserve">verrattuna vuoden 2000 1 223 400 asukkaaseen, 450 691 kotitalouteen ja 271 315 perheeseen, jotka olivat 1 223 400 ihmistä, 450 691 kotitaloutta ja 271 315 perhettä. Kaupungin arvioitu väkiluku vuonna 2009 oli 1 306 300. Väestötiheys oli </w:t>
      </w:r>
      <w:r>
        <w:rPr>
          <w:color w:val="2F4F4F"/>
        </w:rPr>
        <w:t xml:space="preserve">3 771,9 ihmistä neliömailia kohti (1 456,4/km2)</w:t>
      </w:r>
      <w:r>
        <w:t xml:space="preserve">. </w:t>
      </w:r>
      <w:r>
        <w:t xml:space="preserve">San Diegon rodullinen koostumus oli 45,1 % valkoisia, 6,7 % afroamerikkalaisia, 0,6 % intiaaneja, 15,9 % </w:t>
      </w:r>
      <w:r>
        <w:rPr>
          <w:color w:val="556B2F"/>
        </w:rPr>
        <w:t xml:space="preserve">aasialaisia </w:t>
      </w:r>
      <w:r>
        <w:t xml:space="preserve">(5,9 % filippiiniläisiä, 2,7 % kiinalaisia, 2,5 % vietnamilaisia, 1,3 % intialaisia, 1,0 % korealaisia, 0,7 % japanilaisia, 0,4 % laosilaisia, 0,3 % kambodžalaisia, 0,1 % thaimaalaisia). 0,5 % Tyynenmeren saaristolaisia (0,2 % guamanilaisia, 0,1 % samoalaisia, 0,1 % alkuperäisväestön havaijilaisia), 12,3 % muita rotuja ja 5,1 % kahta tai useampaa rotua edustavia. Kaupungin etnisestä koostumuksesta </w:t>
      </w:r>
      <w:r>
        <w:rPr>
          <w:color w:val="6B8E23"/>
        </w:rPr>
        <w:t xml:space="preserve">28,8 % oli </w:t>
      </w:r>
      <w:r>
        <w:t xml:space="preserve">latinalaisamerikkalaisia tai latinoja (mitä tahansa rotua); 24,9 % koko väestöstä oli meksikolaisamerikkalaisia ja 0,6 % puertoricolaisia.</w:t>
      </w:r>
    </w:p>
    <w:p>
      <w:r>
        <w:rPr>
          <w:b/>
        </w:rPr>
        <w:t xml:space="preserve">Kysymys 0</w:t>
      </w:r>
    </w:p>
    <w:p>
      <w:r>
        <w:t xml:space="preserve">Mikä oli San Diegon asukastiheys vuonna 2009?</w:t>
      </w:r>
    </w:p>
    <w:p>
      <w:r>
        <w:rPr>
          <w:b/>
        </w:rPr>
        <w:t xml:space="preserve">Kysymys 1</w:t>
      </w:r>
    </w:p>
    <w:p>
      <w:r>
        <w:t xml:space="preserve">Minkä etnisen ryhmän osuus San Diegon väestöstä oli 15,9 prosenttia vuonna 2009?</w:t>
      </w:r>
    </w:p>
    <w:p>
      <w:r>
        <w:rPr>
          <w:b/>
        </w:rPr>
        <w:t xml:space="preserve">Kysymys 2</w:t>
      </w:r>
    </w:p>
    <w:p>
      <w:r>
        <w:t xml:space="preserve">Kuinka monta prosenttia väestöstä oli latinoja vuonna 2009?</w:t>
      </w:r>
    </w:p>
    <w:p>
      <w:r>
        <w:rPr>
          <w:b/>
        </w:rPr>
        <w:t xml:space="preserve">Kysymys 3</w:t>
      </w:r>
    </w:p>
    <w:p>
      <w:r>
        <w:t xml:space="preserve">Mikä oli San Diegon väkiluku vuoden 2010 väestönlaskennan aikaan?</w:t>
      </w:r>
    </w:p>
    <w:p>
      <w:r>
        <w:rPr>
          <w:b/>
        </w:rPr>
        <w:t xml:space="preserve">Kysymys 4</w:t>
      </w:r>
    </w:p>
    <w:p>
      <w:r>
        <w:t xml:space="preserve">Kuinka paljon San Diegon väkiluku kasvoi vuodesta 2009 vuoteen 2010?</w:t>
      </w:r>
    </w:p>
    <w:p>
      <w:r>
        <w:rPr>
          <w:b/>
        </w:rPr>
        <w:t xml:space="preserve">Kysymys 5</w:t>
      </w:r>
    </w:p>
    <w:p>
      <w:r>
        <w:t xml:space="preserve">Mikä oli San Diegon asukastiheys vuonna 2008?</w:t>
      </w:r>
    </w:p>
    <w:p>
      <w:r>
        <w:rPr>
          <w:b/>
        </w:rPr>
        <w:t xml:space="preserve">Kysymys 6</w:t>
      </w:r>
    </w:p>
    <w:p>
      <w:r>
        <w:t xml:space="preserve">Minkä etnisen ryhmän osuus San Diegon väestöstä oli 19,5 prosenttia vuonna 2009?</w:t>
      </w:r>
    </w:p>
    <w:p>
      <w:r>
        <w:rPr>
          <w:b/>
        </w:rPr>
        <w:t xml:space="preserve">Kysymys 7</w:t>
      </w:r>
    </w:p>
    <w:p>
      <w:r>
        <w:t xml:space="preserve">Kuinka monta prosenttia väestöstä oli latinalaisamerikkalaisia vuonna 2008?</w:t>
      </w:r>
    </w:p>
    <w:p>
      <w:r>
        <w:rPr>
          <w:b/>
        </w:rPr>
        <w:t xml:space="preserve">Kysymys 8</w:t>
      </w:r>
    </w:p>
    <w:p>
      <w:r>
        <w:t xml:space="preserve">Mikä oli San Diegon väkiluku vuoden 2012 väestönlaskennan aikaan?</w:t>
      </w:r>
    </w:p>
    <w:p>
      <w:r>
        <w:rPr>
          <w:b/>
        </w:rPr>
        <w:t xml:space="preserve">Kysymys 9</w:t>
      </w:r>
    </w:p>
    <w:p>
      <w:r>
        <w:t xml:space="preserve">Kuinka paljon San Diegon väkiluku kasvoi vuosina 2009-2011?</w:t>
      </w:r>
    </w:p>
    <w:p>
      <w:r>
        <w:rPr>
          <w:b/>
        </w:rPr>
        <w:t xml:space="preserve">Tekstin numero 24</w:t>
      </w:r>
    </w:p>
    <w:p>
      <w:r>
        <w:t xml:space="preserve">Tammikuun 1. päivänä 2008 San Diego Association of Governmentsin arviot osoittivat, että San Diegon kotitalouksien mediaanitulo nousi </w:t>
      </w:r>
      <w:r>
        <w:rPr>
          <w:color w:val="A9A9A9"/>
        </w:rPr>
        <w:t xml:space="preserve">66 715 dollariin </w:t>
      </w:r>
      <w:r>
        <w:t xml:space="preserve">45 733 dollarista ja että kaupungin väkiluku nousi 1 336 865:een, mikä on 9,3 prosenttia enemmän kuin vuonna </w:t>
      </w:r>
      <w:r>
        <w:rPr>
          <w:color w:val="DCDCDC"/>
        </w:rPr>
        <w:t xml:space="preserve">2000</w:t>
      </w:r>
      <w:r>
        <w:t xml:space="preserve">. Väestöstä 45,3 prosenttia oli valkoihoisia, kun se vuonna 1970 oli 78,9 prosenttia, 27,7 prosenttia latinalaisamerikkalaisia, 15,6 prosenttia aasialaisia ja Tyynenmeren saarten asukkaita, 7,1 prosenttia mustia, 0,4 prosenttia Amerikan intiaaneja ja 3,9 prosenttia muita rotuja. Latinalaisamerikkalaisten mediaani-ikä oli 27,5 vuotta, kun se oli 35,1 vuotta kaiken kaikkiaan ja </w:t>
      </w:r>
      <w:r>
        <w:rPr>
          <w:color w:val="2F4F4F"/>
        </w:rPr>
        <w:t xml:space="preserve">41,6 </w:t>
      </w:r>
      <w:r>
        <w:t xml:space="preserve">vuotta valkoihoisten keskuudessa; </w:t>
      </w:r>
      <w:r>
        <w:rPr>
          <w:color w:val="556B2F"/>
        </w:rPr>
        <w:t xml:space="preserve">latinalaisamerikkalaiset </w:t>
      </w:r>
      <w:r>
        <w:t xml:space="preserve">olivat suurin ryhmä kaikissa alle 18-vuotiaiden ikäryhmissä, ja valkoihoisten osuus </w:t>
      </w:r>
      <w:r>
        <w:t xml:space="preserve">55-vuotiaiden ja sitä vanhempien väestöstä oli </w:t>
      </w:r>
      <w:r>
        <w:rPr>
          <w:color w:val="6B8E23"/>
        </w:rPr>
        <w:t xml:space="preserve">63,1 prosenttia.</w:t>
      </w:r>
    </w:p>
    <w:p>
      <w:r>
        <w:rPr>
          <w:b/>
        </w:rPr>
        <w:t xml:space="preserve">Kysymys 0</w:t>
      </w:r>
    </w:p>
    <w:p>
      <w:r>
        <w:t xml:space="preserve">Minä vuonna San Diegon kotitalouksien mediaanitulo oli 45 733 dollaria?</w:t>
      </w:r>
    </w:p>
    <w:p>
      <w:r>
        <w:rPr>
          <w:b/>
        </w:rPr>
        <w:t xml:space="preserve">Kysymys 1</w:t>
      </w:r>
    </w:p>
    <w:p>
      <w:r>
        <w:t xml:space="preserve">Mikä oli ei-hispanististen valkoihoisten mediaani-ikä vuonna 2008?</w:t>
      </w:r>
    </w:p>
    <w:p>
      <w:r>
        <w:rPr>
          <w:b/>
        </w:rPr>
        <w:t xml:space="preserve">Kysymys 2</w:t>
      </w:r>
    </w:p>
    <w:p>
      <w:r>
        <w:t xml:space="preserve">Missä roturyhmässä oli vuonna 2008 eniten alle 18-vuotiaita?</w:t>
      </w:r>
    </w:p>
    <w:p>
      <w:r>
        <w:rPr>
          <w:b/>
        </w:rPr>
        <w:t xml:space="preserve">Kysymys 3</w:t>
      </w:r>
    </w:p>
    <w:p>
      <w:r>
        <w:t xml:space="preserve">Kuinka suuri osuus 55-vuotiaista ja sitä vanhemmista henkilöistä oli valkoihoisia vuonna 2008?</w:t>
      </w:r>
    </w:p>
    <w:p>
      <w:r>
        <w:rPr>
          <w:b/>
        </w:rPr>
        <w:t xml:space="preserve">Kysymys 4</w:t>
      </w:r>
    </w:p>
    <w:p>
      <w:r>
        <w:t xml:space="preserve">Mihin keskipalkka nousi vuoden 2008 väestönlaskennan aikaan?</w:t>
      </w:r>
    </w:p>
    <w:p>
      <w:r>
        <w:rPr>
          <w:b/>
        </w:rPr>
        <w:t xml:space="preserve">Kysymys 5</w:t>
      </w:r>
    </w:p>
    <w:p>
      <w:r>
        <w:t xml:space="preserve">Minä vuonna San Franciscon kotitalouksien mediaanitulo oli 45 733 dollaria?</w:t>
      </w:r>
    </w:p>
    <w:p>
      <w:r>
        <w:rPr>
          <w:b/>
        </w:rPr>
        <w:t xml:space="preserve">Kysymys 6</w:t>
      </w:r>
    </w:p>
    <w:p>
      <w:r>
        <w:t xml:space="preserve">Mikä oli ei-hispanististen valkoihoisten mediaani-ikä vuonna 2009?</w:t>
      </w:r>
    </w:p>
    <w:p>
      <w:r>
        <w:rPr>
          <w:b/>
        </w:rPr>
        <w:t xml:space="preserve">Kysymys 7</w:t>
      </w:r>
    </w:p>
    <w:p>
      <w:r>
        <w:t xml:space="preserve">Missä roturyhmässä oli vuonna 2008 eniten alle 16-vuotiaita?</w:t>
      </w:r>
    </w:p>
    <w:p>
      <w:r>
        <w:rPr>
          <w:b/>
        </w:rPr>
        <w:t xml:space="preserve">Kysymys 8</w:t>
      </w:r>
    </w:p>
    <w:p>
      <w:r>
        <w:t xml:space="preserve">Kuinka suuri osuus 65-vuotiaista ja sitä vanhemmista henkilöistä oli valkoihoisia vuonna 2008?</w:t>
      </w:r>
    </w:p>
    <w:p>
      <w:r>
        <w:rPr>
          <w:b/>
        </w:rPr>
        <w:t xml:space="preserve">Kysymys 9</w:t>
      </w:r>
    </w:p>
    <w:p>
      <w:r>
        <w:t xml:space="preserve">Mihin keskipalkka laski vuoden 2008 väestönlaskennan aikaan?</w:t>
      </w:r>
    </w:p>
    <w:p>
      <w:r>
        <w:rPr>
          <w:b/>
        </w:rPr>
        <w:t xml:space="preserve">Teksti numero 25</w:t>
      </w:r>
    </w:p>
    <w:p>
      <w:r>
        <w:t xml:space="preserve">Yhdysvaltain väestölaskentatoimiston mukaan vuonna 2000 </w:t>
      </w:r>
      <w:r>
        <w:t xml:space="preserve">San Diegon asukkaista </w:t>
      </w:r>
      <w:r>
        <w:rPr>
          <w:color w:val="A9A9A9"/>
        </w:rPr>
        <w:t xml:space="preserve">24,0 prosenttia </w:t>
      </w:r>
      <w:r>
        <w:t xml:space="preserve">oli alle 18-vuotiaita ja 10,5 prosenttia </w:t>
      </w:r>
      <w:r>
        <w:rPr>
          <w:color w:val="DCDCDC"/>
        </w:rPr>
        <w:t xml:space="preserve">yli 65-vuotiaita</w:t>
      </w:r>
      <w:r>
        <w:t xml:space="preserve">. </w:t>
      </w:r>
      <w:r>
        <w:t xml:space="preserve">Vuonna </w:t>
      </w:r>
      <w:r>
        <w:rPr>
          <w:color w:val="2F4F4F"/>
        </w:rPr>
        <w:t xml:space="preserve">2011</w:t>
      </w:r>
      <w:r>
        <w:t xml:space="preserve">[päivitys] mediaani-ikä oli 35,6 vuotta; yli neljännes asukkaista oli alle 20-vuotiaita ja 11 prosenttia yli 65-vuotiaita. </w:t>
      </w:r>
      <w:r>
        <w:t xml:space="preserve">San Diegon väestöstä </w:t>
      </w:r>
      <w:r>
        <w:rPr>
          <w:color w:val="556B2F"/>
        </w:rPr>
        <w:t xml:space="preserve">27,1 prosenttia on </w:t>
      </w:r>
      <w:r>
        <w:t xml:space="preserve">vuosituhannen vaihteen ikäisiä (18-34-vuotiaita), </w:t>
      </w:r>
      <w:r>
        <w:t xml:space="preserve">mikä on toiseksi suurin osuus Yhdysvaltain suurkaupungeissa. San Diegon piirikunnan aluesuunnitteluvirasto </w:t>
      </w:r>
      <w:r>
        <w:rPr>
          <w:color w:val="6B8E23"/>
        </w:rPr>
        <w:t xml:space="preserve">SANDAG </w:t>
      </w:r>
      <w:r>
        <w:t xml:space="preserve">tarjoaa taulukoita ja kaavioita, joissa kaupungin väestö on jaettu viiden vuoden ikäryhmiin.</w:t>
      </w:r>
    </w:p>
    <w:p>
      <w:r>
        <w:rPr>
          <w:b/>
        </w:rPr>
        <w:t xml:space="preserve">Kysymys 0</w:t>
      </w:r>
    </w:p>
    <w:p>
      <w:r>
        <w:t xml:space="preserve">Mikä aluesuunnitteluvirasto tarjoaa San Diegon väestölaskentatietoja sisältäviä kaavioita ja taulukoita?</w:t>
      </w:r>
    </w:p>
    <w:p>
      <w:r>
        <w:rPr>
          <w:b/>
        </w:rPr>
        <w:t xml:space="preserve">Kysymys 1</w:t>
      </w:r>
    </w:p>
    <w:p>
      <w:r>
        <w:t xml:space="preserve">Kuinka monta prosenttia San Diegon väestöstä oli alle 18-vuotiaita vuonna 2000?</w:t>
      </w:r>
    </w:p>
    <w:p>
      <w:r>
        <w:rPr>
          <w:b/>
        </w:rPr>
        <w:t xml:space="preserve">Kysymys 2</w:t>
      </w:r>
    </w:p>
    <w:p>
      <w:r>
        <w:t xml:space="preserve">Minkä ikäryhmän osuus väestöstä oli 10,5 prosenttia vuonna 2000?</w:t>
      </w:r>
    </w:p>
    <w:p>
      <w:r>
        <w:rPr>
          <w:b/>
        </w:rPr>
        <w:t xml:space="preserve">Kysymys 3</w:t>
      </w:r>
    </w:p>
    <w:p>
      <w:r>
        <w:t xml:space="preserve">Minä vuonna San Diegon asukkaiden mediaani-ikä oli 35,6 vuotta?</w:t>
      </w:r>
    </w:p>
    <w:p>
      <w:r>
        <w:rPr>
          <w:b/>
        </w:rPr>
        <w:t xml:space="preserve">Kysymys 4</w:t>
      </w:r>
    </w:p>
    <w:p>
      <w:r>
        <w:t xml:space="preserve">Kuinka monta prosenttia väestöstä vuonna 2011 oli milleniaaleja?</w:t>
      </w:r>
    </w:p>
    <w:p>
      <w:r>
        <w:rPr>
          <w:b/>
        </w:rPr>
        <w:t xml:space="preserve">Kysymys 5</w:t>
      </w:r>
    </w:p>
    <w:p>
      <w:r>
        <w:t xml:space="preserve">Mikä aluesuunnitteluvirasto tarjoaa San Franciscon väestölaskentatietoja sisältäviä kaavioita ja taulukoita?</w:t>
      </w:r>
    </w:p>
    <w:p>
      <w:r>
        <w:rPr>
          <w:b/>
        </w:rPr>
        <w:t xml:space="preserve">Kysymys 6</w:t>
      </w:r>
    </w:p>
    <w:p>
      <w:r>
        <w:t xml:space="preserve">Kuinka monta prosenttia San Diegon väestöstä oli alle 18-vuotiaita vuonna 2002?</w:t>
      </w:r>
    </w:p>
    <w:p>
      <w:r>
        <w:rPr>
          <w:b/>
        </w:rPr>
        <w:t xml:space="preserve">Kysymys 7</w:t>
      </w:r>
    </w:p>
    <w:p>
      <w:r>
        <w:t xml:space="preserve">Minkä ikäryhmän osuus väestöstä oli 10,5 prosenttia vuonna 2002?</w:t>
      </w:r>
    </w:p>
    <w:p>
      <w:r>
        <w:rPr>
          <w:b/>
        </w:rPr>
        <w:t xml:space="preserve">Kysymys 8</w:t>
      </w:r>
    </w:p>
    <w:p>
      <w:r>
        <w:t xml:space="preserve">Minä vuonna San Diegon asukkaiden mediaani-ikä oli 36,5 vuotta?</w:t>
      </w:r>
    </w:p>
    <w:p>
      <w:r>
        <w:rPr>
          <w:b/>
        </w:rPr>
        <w:t xml:space="preserve">Kysymys 9</w:t>
      </w:r>
    </w:p>
    <w:p>
      <w:r>
        <w:t xml:space="preserve">Kuinka monta prosenttia väestöstä vuonna 2010 oli milleniaalia?</w:t>
      </w:r>
    </w:p>
    <w:p>
      <w:r>
        <w:rPr>
          <w:b/>
        </w:rPr>
        <w:t xml:space="preserve">Teksti numero 26</w:t>
      </w:r>
    </w:p>
    <w:p>
      <w:r>
        <w:t xml:space="preserve">Vuonna 2000 kaupungin kotitalouksien mediaanitulot olivat 45 733 dollaria ja perheiden mediaanitulot 53 060 dollaria. Miesten mediaanitulot olivat 36 984 dollaria ja </w:t>
      </w:r>
      <w:r>
        <w:t xml:space="preserve">naisten </w:t>
      </w:r>
      <w:r>
        <w:rPr>
          <w:color w:val="A9A9A9"/>
        </w:rPr>
        <w:t xml:space="preserve">31 076 dollaria</w:t>
      </w:r>
      <w:r>
        <w:t xml:space="preserve">.</w:t>
      </w:r>
      <w:r>
        <w:t xml:space="preserve"> Kaupungin tulot asukasta kohti olivat 23 609 dollaria. </w:t>
      </w:r>
      <w:r>
        <w:rPr>
          <w:color w:val="DCDCDC"/>
        </w:rPr>
        <w:t xml:space="preserve">Forbesin </w:t>
      </w:r>
      <w:r>
        <w:t xml:space="preserve">mukaan </w:t>
      </w:r>
      <w:r>
        <w:t xml:space="preserve">vuonna 2005 San Diego oli viidenneksi rikkain kaupunki Yhdysvalloissa, mutta noin </w:t>
      </w:r>
      <w:r>
        <w:rPr>
          <w:color w:val="2F4F4F"/>
        </w:rPr>
        <w:t xml:space="preserve">10,6 prosenttia </w:t>
      </w:r>
      <w:r>
        <w:t xml:space="preserve">perheistä ja </w:t>
      </w:r>
      <w:r>
        <w:rPr>
          <w:color w:val="556B2F"/>
        </w:rPr>
        <w:t xml:space="preserve">14,6 prosenttia </w:t>
      </w:r>
      <w:r>
        <w:t xml:space="preserve">väestöstä oli köyhyysrajan alapuolella, mukaan lukien 20,0 prosenttia alle 18-vuotiaista ja 7,6 prosenttia 65 vuotta täyttäneistä. Siitä </w:t>
      </w:r>
      <w:r>
        <w:t xml:space="preserve">huolimatta </w:t>
      </w:r>
      <w:r>
        <w:t xml:space="preserve">Money-lehti </w:t>
      </w:r>
      <w:r>
        <w:t xml:space="preserve">arvioi San Diegon vuonna 2006 Yhdysvaltojen </w:t>
      </w:r>
      <w:r>
        <w:rPr>
          <w:color w:val="6B8E23"/>
        </w:rPr>
        <w:t xml:space="preserve">viidenneksi parhaaksi paikaksi asua.</w:t>
      </w:r>
    </w:p>
    <w:p>
      <w:r>
        <w:rPr>
          <w:b/>
        </w:rPr>
        <w:t xml:space="preserve">Kysymys 0</w:t>
      </w:r>
    </w:p>
    <w:p>
      <w:r>
        <w:t xml:space="preserve">Kuinka monta prosenttia San Diegon väestöstä jäi köyhyysrajan alapuolelle vuonna 2005?</w:t>
      </w:r>
    </w:p>
    <w:p>
      <w:r>
        <w:rPr>
          <w:b/>
        </w:rPr>
        <w:t xml:space="preserve">Kysymys 1</w:t>
      </w:r>
    </w:p>
    <w:p>
      <w:r>
        <w:t xml:space="preserve">Millaiseksi Money-lehti arvioi San Diegon vuonna 2006?</w:t>
      </w:r>
    </w:p>
    <w:p>
      <w:r>
        <w:rPr>
          <w:b/>
        </w:rPr>
        <w:t xml:space="preserve">Kysymys 2</w:t>
      </w:r>
    </w:p>
    <w:p>
      <w:r>
        <w:t xml:space="preserve">Minkä lehden mukaan San Diego on maan viidenneksi rikkain kaupunki?</w:t>
      </w:r>
    </w:p>
    <w:p>
      <w:r>
        <w:rPr>
          <w:b/>
        </w:rPr>
        <w:t xml:space="preserve">Kysymys 3</w:t>
      </w:r>
    </w:p>
    <w:p>
      <w:r>
        <w:t xml:space="preserve">Mikä oli naisten mediaanipalkka San Diegossa vuonna 2000?</w:t>
      </w:r>
    </w:p>
    <w:p>
      <w:r>
        <w:rPr>
          <w:b/>
        </w:rPr>
        <w:t xml:space="preserve">Kysymys 4</w:t>
      </w:r>
    </w:p>
    <w:p>
      <w:r>
        <w:t xml:space="preserve">Kuinka monta prosenttia perheistä oli köyhyysrajan alapuolella vuonna 2005?</w:t>
      </w:r>
    </w:p>
    <w:p>
      <w:r>
        <w:rPr>
          <w:b/>
        </w:rPr>
        <w:t xml:space="preserve">Kysymys 5</w:t>
      </w:r>
    </w:p>
    <w:p>
      <w:r>
        <w:t xml:space="preserve">Kuinka monta prosenttia väestöstä jäi köyhyysrajan alapuolelle San Diegossa vuonna 2006?</w:t>
      </w:r>
    </w:p>
    <w:p>
      <w:r>
        <w:rPr>
          <w:b/>
        </w:rPr>
        <w:t xml:space="preserve">Kysymys 6</w:t>
      </w:r>
    </w:p>
    <w:p>
      <w:r>
        <w:t xml:space="preserve">Millaiseksi Money-lehti arvioi San Diegon vuonna 2005?</w:t>
      </w:r>
    </w:p>
    <w:p>
      <w:r>
        <w:rPr>
          <w:b/>
        </w:rPr>
        <w:t xml:space="preserve">Kysymys 7</w:t>
      </w:r>
    </w:p>
    <w:p>
      <w:r>
        <w:t xml:space="preserve">Minkä lehden mukaan San Diego on maan neljänneksi rikkain kaupunki?</w:t>
      </w:r>
    </w:p>
    <w:p>
      <w:r>
        <w:rPr>
          <w:b/>
        </w:rPr>
        <w:t xml:space="preserve">Kysymys 8</w:t>
      </w:r>
    </w:p>
    <w:p>
      <w:r>
        <w:t xml:space="preserve">Mikä oli naisten mediaanipalkka San Diegossa vuonna 2010?</w:t>
      </w:r>
    </w:p>
    <w:p>
      <w:r>
        <w:rPr>
          <w:b/>
        </w:rPr>
        <w:t xml:space="preserve">Kysymys 9</w:t>
      </w:r>
    </w:p>
    <w:p>
      <w:r>
        <w:t xml:space="preserve">Kuinka monta prosenttia perheistä oli köyhyysrajan alapuolella vuonna 2015?</w:t>
      </w:r>
    </w:p>
    <w:p>
      <w:r>
        <w:rPr>
          <w:b/>
        </w:rPr>
        <w:t xml:space="preserve">Teksti numero 27</w:t>
      </w:r>
    </w:p>
    <w:p>
      <w:r>
        <w:t xml:space="preserve">Matkailu on merkittävä elinkeino kaupungin ilmaston, rantojen ja lukuisten nähtävyyksien, kuten </w:t>
      </w:r>
      <w:r>
        <w:rPr>
          <w:color w:val="A9A9A9"/>
        </w:rPr>
        <w:t xml:space="preserve">Balboa Parkin</w:t>
      </w:r>
      <w:r>
        <w:t xml:space="preserve">, Belmontin huvipuiston, San Diegon eläintarhan, San Diegon eläintarhan safaripuiston ja SeaWorld San Diegon ansiosta. </w:t>
      </w:r>
      <w:r>
        <w:t xml:space="preserve">San Diegon espanjalainen ja meksikolainen perintö näkyy monissa historiallisissa kohteissa eri puolilla kaupunkia, kuten </w:t>
      </w:r>
      <w:r>
        <w:rPr>
          <w:color w:val="DCDCDC"/>
        </w:rPr>
        <w:t xml:space="preserve">San Diego de Alcalan lähetyssaarna </w:t>
      </w:r>
      <w:r>
        <w:t xml:space="preserve">ja Old Town San Diego State Historic Park. Myös paikallinen käsityöläispanimoteollisuus houkuttelee yhä enemmän kävijöitä "</w:t>
      </w:r>
      <w:r>
        <w:rPr>
          <w:color w:val="2F4F4F"/>
        </w:rPr>
        <w:t xml:space="preserve">olutkierroksille" </w:t>
      </w:r>
      <w:r>
        <w:t xml:space="preserve">ja vuosittain </w:t>
      </w:r>
      <w:r>
        <w:t xml:space="preserve">marraskuussa järjest</w:t>
      </w:r>
      <w:r>
        <w:t xml:space="preserve">ettävälle </w:t>
      </w:r>
      <w:r>
        <w:rPr>
          <w:color w:val="556B2F"/>
        </w:rPr>
        <w:t xml:space="preserve">San Diegon olutviikolle</w:t>
      </w:r>
      <w:r>
        <w:t xml:space="preserve">; San Diegoa on kutsuttu "</w:t>
      </w:r>
      <w:r>
        <w:rPr>
          <w:color w:val="6B8E23"/>
        </w:rPr>
        <w:t xml:space="preserve">Amerikan käsityöläisoluiden pääkaupungiksi"</w:t>
      </w:r>
      <w:r>
        <w:rPr>
          <w:color w:val="A0522D"/>
        </w:rPr>
        <w:t xml:space="preserve">. </w:t>
      </w:r>
      <w:r>
        <w:t xml:space="preserve">"</w:t>
      </w:r>
    </w:p>
    <w:p>
      <w:r>
        <w:rPr>
          <w:b/>
        </w:rPr>
        <w:t xml:space="preserve">Kysymys 0</w:t>
      </w:r>
    </w:p>
    <w:p>
      <w:r>
        <w:t xml:space="preserve">Millaiset matkat houkuttelevat paljon kävijöitä San Diegoon?</w:t>
      </w:r>
    </w:p>
    <w:p>
      <w:r>
        <w:rPr>
          <w:b/>
        </w:rPr>
        <w:t xml:space="preserve">Kysymys 1</w:t>
      </w:r>
    </w:p>
    <w:p>
      <w:r>
        <w:t xml:space="preserve">Mikä suuri tapahtuma järjestetään San Diegossa marraskuussa?</w:t>
      </w:r>
    </w:p>
    <w:p>
      <w:r>
        <w:rPr>
          <w:b/>
        </w:rPr>
        <w:t xml:space="preserve">Kysymys 2</w:t>
      </w:r>
    </w:p>
    <w:p>
      <w:r>
        <w:t xml:space="preserve">Mikä historiallinen lähetysasema on merkittävä matkailunähtävyys San Diegossa?</w:t>
      </w:r>
    </w:p>
    <w:p>
      <w:r>
        <w:rPr>
          <w:b/>
        </w:rPr>
        <w:t xml:space="preserve">Kysymys 3</w:t>
      </w:r>
    </w:p>
    <w:p>
      <w:r>
        <w:t xml:space="preserve">Missä San Diegon suositussa puistossa sijaitsevat San Diegon eläintarha, SeaWorld ja lukemattomia museoita?</w:t>
      </w:r>
    </w:p>
    <w:p>
      <w:r>
        <w:rPr>
          <w:b/>
        </w:rPr>
        <w:t xml:space="preserve">Kysymys 4</w:t>
      </w:r>
    </w:p>
    <w:p>
      <w:r>
        <w:t xml:space="preserve">Minkä lempinimen kaupunki on saanut laajan käsityöläisolueteollisuutensa ansiosta?</w:t>
      </w:r>
    </w:p>
    <w:p>
      <w:r>
        <w:rPr>
          <w:b/>
        </w:rPr>
        <w:t xml:space="preserve">Kysymys 5</w:t>
      </w:r>
    </w:p>
    <w:p>
      <w:r>
        <w:t xml:space="preserve">Millaiset matkat houkuttelevat paljon kävijöitä San Franciscoon?</w:t>
      </w:r>
    </w:p>
    <w:p>
      <w:r>
        <w:rPr>
          <w:b/>
        </w:rPr>
        <w:t xml:space="preserve">Kysymys 6</w:t>
      </w:r>
    </w:p>
    <w:p>
      <w:r>
        <w:t xml:space="preserve">Mikä suuri tapahtuma järjestetään San Diegossa joulukuussa?</w:t>
      </w:r>
    </w:p>
    <w:p>
      <w:r>
        <w:rPr>
          <w:b/>
        </w:rPr>
        <w:t xml:space="preserve">Kysymys 7</w:t>
      </w:r>
    </w:p>
    <w:p>
      <w:r>
        <w:t xml:space="preserve">Mikä historiallinen lähetysasema on San Diegon pieni turistinähtävyys?</w:t>
      </w:r>
    </w:p>
    <w:p>
      <w:r>
        <w:rPr>
          <w:b/>
        </w:rPr>
        <w:t xml:space="preserve">Kysymys 8</w:t>
      </w:r>
    </w:p>
    <w:p>
      <w:r>
        <w:t xml:space="preserve">Mikä suosittu puisto San Franciscossa on San Diegon eläintarhan, SeaWorldin ja lukemattomien museoiden koti?</w:t>
      </w:r>
    </w:p>
    <w:p>
      <w:r>
        <w:rPr>
          <w:b/>
        </w:rPr>
        <w:t xml:space="preserve">Kysymys 9</w:t>
      </w:r>
    </w:p>
    <w:p>
      <w:r>
        <w:t xml:space="preserve">Minkä lempinimen kaupunki on saanut laajan käsityöläisviiniteollisuutensa ansiosta?</w:t>
      </w:r>
    </w:p>
    <w:p>
      <w:r>
        <w:rPr>
          <w:b/>
        </w:rPr>
        <w:t xml:space="preserve">Tekstin numero 28</w:t>
      </w:r>
    </w:p>
    <w:p>
      <w:r>
        <w:t xml:space="preserve">Kaupungilla on </w:t>
      </w:r>
      <w:r>
        <w:rPr>
          <w:color w:val="A9A9A9"/>
        </w:rPr>
        <w:t xml:space="preserve">24 km:n (15 mailin) pitkä </w:t>
      </w:r>
      <w:r>
        <w:t xml:space="preserve">raja Meksikon kanssa, jossa on </w:t>
      </w:r>
      <w:r>
        <w:rPr>
          <w:color w:val="DCDCDC"/>
        </w:rPr>
        <w:t xml:space="preserve">kaksi </w:t>
      </w:r>
      <w:r>
        <w:t xml:space="preserve">rajanylityspaikkaa</w:t>
      </w:r>
      <w:r>
        <w:rPr>
          <w:color w:val="A9A9A9"/>
        </w:rPr>
        <w:t xml:space="preserve">.</w:t>
      </w:r>
      <w:r>
        <w:t xml:space="preserve"> San Diegossa on maailman vilkkain kansainvälinen rajanylityspaikka </w:t>
      </w:r>
      <w:r>
        <w:rPr>
          <w:color w:val="2F4F4F"/>
        </w:rPr>
        <w:t xml:space="preserve">San Ysidron kaupunginosassa San Ysidron rajanylityspaikalla</w:t>
      </w:r>
      <w:r>
        <w:t xml:space="preserve">. </w:t>
      </w:r>
      <w:r>
        <w:t xml:space="preserve">Toinen, pääasiassa kaupallinen rajanylityspaikka sijaitsee </w:t>
      </w:r>
      <w:r>
        <w:rPr>
          <w:color w:val="556B2F"/>
        </w:rPr>
        <w:t xml:space="preserve">Otay Mesan </w:t>
      </w:r>
      <w:r>
        <w:t xml:space="preserve">alueella; se on suurin kaupallinen rajanylityspaikka Kalifornian ja Baja Californian välisellä rajalla, ja </w:t>
      </w:r>
      <w:r>
        <w:rPr>
          <w:color w:val="6B8E23"/>
        </w:rPr>
        <w:t xml:space="preserve">se</w:t>
      </w:r>
      <w:r>
        <w:t xml:space="preserve"> käsittelee </w:t>
      </w:r>
      <w:r>
        <w:rPr>
          <w:color w:val="A0522D"/>
        </w:rPr>
        <w:t xml:space="preserve">kolmanneksi eniten kuorma-autoja ja kaupan dollarimääräistä arvoa kaikista Yhdysvaltojen ja Meksikon välisistä rajanylityspaikoista</w:t>
      </w:r>
      <w:r>
        <w:rPr>
          <w:color w:val="6B8E23"/>
        </w:rPr>
        <w:t xml:space="preserve">.</w:t>
      </w:r>
    </w:p>
    <w:p>
      <w:r>
        <w:rPr>
          <w:b/>
        </w:rPr>
        <w:t xml:space="preserve">Kysymys 0</w:t>
      </w:r>
    </w:p>
    <w:p>
      <w:r>
        <w:t xml:space="preserve">Missä on San Diegon rajanylityspaikka?</w:t>
      </w:r>
    </w:p>
    <w:p>
      <w:r>
        <w:rPr>
          <w:b/>
        </w:rPr>
        <w:t xml:space="preserve">Kysymys 1</w:t>
      </w:r>
    </w:p>
    <w:p>
      <w:r>
        <w:t xml:space="preserve">Kuinka pitkä on San Diegon ja Meksikon yhteinen raja?</w:t>
      </w:r>
    </w:p>
    <w:p>
      <w:r>
        <w:rPr>
          <w:b/>
        </w:rPr>
        <w:t xml:space="preserve">Kysymys 2</w:t>
      </w:r>
    </w:p>
    <w:p>
      <w:r>
        <w:t xml:space="preserve">Missä on lähin kaupallinen rajanylityspaikka?</w:t>
      </w:r>
    </w:p>
    <w:p>
      <w:r>
        <w:rPr>
          <w:b/>
        </w:rPr>
        <w:t xml:space="preserve">Kysymys 3</w:t>
      </w:r>
    </w:p>
    <w:p>
      <w:r>
        <w:t xml:space="preserve">Mikä on Otay Mesan risteyksessä käsiteltävien rekkojen määrä?</w:t>
      </w:r>
    </w:p>
    <w:p>
      <w:r>
        <w:rPr>
          <w:b/>
        </w:rPr>
        <w:t xml:space="preserve">Kysymys 4</w:t>
      </w:r>
    </w:p>
    <w:p>
      <w:r>
        <w:t xml:space="preserve">Kuinka monta rajanylityspaikkaa San Diego jakaa Meksikon kanssa?</w:t>
      </w:r>
    </w:p>
    <w:p>
      <w:r>
        <w:rPr>
          <w:b/>
        </w:rPr>
        <w:t xml:space="preserve">Kysymys 5</w:t>
      </w:r>
    </w:p>
    <w:p>
      <w:r>
        <w:t xml:space="preserve">Missä on San Franciscon rajanylityspaikka?</w:t>
      </w:r>
    </w:p>
    <w:p>
      <w:r>
        <w:rPr>
          <w:b/>
        </w:rPr>
        <w:t xml:space="preserve">Kysymys 6</w:t>
      </w:r>
    </w:p>
    <w:p>
      <w:r>
        <w:t xml:space="preserve">Kuinka pitkä on San Franciscon ja Meksikon yhteinen raja?</w:t>
      </w:r>
    </w:p>
    <w:p>
      <w:r>
        <w:rPr>
          <w:b/>
        </w:rPr>
        <w:t xml:space="preserve">Kysymys 7</w:t>
      </w:r>
    </w:p>
    <w:p>
      <w:r>
        <w:t xml:space="preserve">Missä on kauimmainen kaupallinen rajanylityspaikka?</w:t>
      </w:r>
    </w:p>
    <w:p>
      <w:r>
        <w:rPr>
          <w:b/>
        </w:rPr>
        <w:t xml:space="preserve">Kysymys 8</w:t>
      </w:r>
    </w:p>
    <w:p>
      <w:r>
        <w:t xml:space="preserve">Mikä on Otay Mesan risteyksessä käsiteltyjen polkupyörien määrä?</w:t>
      </w:r>
    </w:p>
    <w:p>
      <w:r>
        <w:rPr>
          <w:b/>
        </w:rPr>
        <w:t xml:space="preserve">Kysymys 9</w:t>
      </w:r>
    </w:p>
    <w:p>
      <w:r>
        <w:t xml:space="preserve">Kuinka monta rajanylityspaikkaa San Francisco jakaa Meksikon kanssa?</w:t>
      </w:r>
    </w:p>
    <w:p>
      <w:r>
        <w:rPr>
          <w:b/>
        </w:rPr>
        <w:t xml:space="preserve">Tekstin numero 29</w:t>
      </w:r>
    </w:p>
    <w:p>
      <w:r>
        <w:t xml:space="preserve">San Diegossa on useita merkittäviä langattoman matkaviestintäteknologian tuottajia. </w:t>
      </w:r>
      <w:r>
        <w:rPr>
          <w:color w:val="A9A9A9"/>
        </w:rPr>
        <w:t xml:space="preserve">Qualcomm </w:t>
      </w:r>
      <w:r>
        <w:t xml:space="preserve">perustettiin ja sen pääkonttori sijaitsee San Diegossa, ja se on yksi San Diegon suurimmista yksityisen sektorin työnantajista. Muita langattoman teollisuuden valmistajia, joiden pääkonttorit sijaitsevat täällä, ovat Nokia, LG Electronics, Kyocera International, </w:t>
      </w:r>
      <w:r>
        <w:rPr>
          <w:color w:val="DCDCDC"/>
        </w:rPr>
        <w:t xml:space="preserve">Cricket Communications </w:t>
      </w:r>
      <w:r>
        <w:t xml:space="preserve">ja Novatel Wireless. San Diegon suurin ohjelmistoyritys on tietoturvaohjelmistoyritys </w:t>
      </w:r>
      <w:r>
        <w:rPr>
          <w:color w:val="2F4F4F"/>
        </w:rPr>
        <w:t xml:space="preserve">Websense Inc</w:t>
      </w:r>
      <w:r>
        <w:rPr>
          <w:color w:val="556B2F"/>
        </w:rPr>
        <w:t xml:space="preserve">. </w:t>
      </w:r>
      <w:r>
        <w:t xml:space="preserve">San Diegossa on myös slovakialaisen </w:t>
      </w:r>
      <w:r>
        <w:t xml:space="preserve">tietoturvayhtiö ESETin </w:t>
      </w:r>
      <w:r>
        <w:t xml:space="preserve">Yhdysvaltain pääkonttori. </w:t>
      </w:r>
      <w:r>
        <w:t xml:space="preserve">San Diego on nimetty iHub Innovation Center -innovaatiokeskukseksi</w:t>
      </w:r>
      <w:r>
        <w:rPr>
          <w:color w:val="A0522D"/>
        </w:rPr>
        <w:t xml:space="preserve">, joka mahdollistaa langattomien ja biotieteiden välisen yhteistyön</w:t>
      </w:r>
      <w:r>
        <w:t xml:space="preserve">.</w:t>
      </w:r>
    </w:p>
    <w:p>
      <w:r>
        <w:rPr>
          <w:b/>
        </w:rPr>
        <w:t xml:space="preserve">Kysymys 0</w:t>
      </w:r>
    </w:p>
    <w:p>
      <w:r>
        <w:t xml:space="preserve">Miksi San Diego tunnetaan iHub-innovaatiokeskuksena?</w:t>
      </w:r>
    </w:p>
    <w:p>
      <w:r>
        <w:rPr>
          <w:b/>
        </w:rPr>
        <w:t xml:space="preserve">Kysymys 1</w:t>
      </w:r>
    </w:p>
    <w:p>
      <w:r>
        <w:t xml:space="preserve">Mikä matkapuhelinyhtiö on yksi kaupungin suurimmista yksityisen sektorin työnantajista?</w:t>
      </w:r>
    </w:p>
    <w:p>
      <w:r>
        <w:rPr>
          <w:b/>
        </w:rPr>
        <w:t xml:space="preserve">Kysymys 2</w:t>
      </w:r>
    </w:p>
    <w:p>
      <w:r>
        <w:t xml:space="preserve">Minkä San Diegossa sijaitsevan matkapuhelinyhtiön pääkonttori käyttää AT&amp;T:n verkkoa?</w:t>
      </w:r>
    </w:p>
    <w:p>
      <w:r>
        <w:rPr>
          <w:b/>
        </w:rPr>
        <w:t xml:space="preserve">Kysymys 3</w:t>
      </w:r>
    </w:p>
    <w:p>
      <w:r>
        <w:t xml:space="preserve">Mikä on San Diegon suurin ohjelmistoyritys?</w:t>
      </w:r>
    </w:p>
    <w:p>
      <w:r>
        <w:rPr>
          <w:b/>
        </w:rPr>
        <w:t xml:space="preserve">Kysymys 4</w:t>
      </w:r>
    </w:p>
    <w:p>
      <w:r>
        <w:t xml:space="preserve">Mihin toimialaan ESET kuuluu?</w:t>
      </w:r>
    </w:p>
    <w:p>
      <w:r>
        <w:rPr>
          <w:b/>
        </w:rPr>
        <w:t xml:space="preserve">Kysymys 5</w:t>
      </w:r>
    </w:p>
    <w:p>
      <w:r>
        <w:t xml:space="preserve">Miksi San Francisco tunnetaan iHub-innovaatiokeskuksena?</w:t>
      </w:r>
    </w:p>
    <w:p>
      <w:r>
        <w:rPr>
          <w:b/>
        </w:rPr>
        <w:t xml:space="preserve">Kysymys 6</w:t>
      </w:r>
    </w:p>
    <w:p>
      <w:r>
        <w:t xml:space="preserve">Mikä matkapuhelinyhtiö on yksi kaupungin pienimmistä yksityisen sektorin työnantajista?</w:t>
      </w:r>
    </w:p>
    <w:p>
      <w:r>
        <w:rPr>
          <w:b/>
        </w:rPr>
        <w:t xml:space="preserve">Kysymys 7</w:t>
      </w:r>
    </w:p>
    <w:p>
      <w:r>
        <w:t xml:space="preserve">Minkä San Franciscossa sijaitsevan matkapuhelinyhtiön pääkonttori käyttää AT&amp;T:n verkkoa?</w:t>
      </w:r>
    </w:p>
    <w:p>
      <w:r>
        <w:rPr>
          <w:b/>
        </w:rPr>
        <w:t xml:space="preserve">Kysymys 8</w:t>
      </w:r>
    </w:p>
    <w:p>
      <w:r>
        <w:t xml:space="preserve">Mikä on San Diegon pienin ohjelmistoyritys?</w:t>
      </w:r>
    </w:p>
    <w:p>
      <w:r>
        <w:rPr>
          <w:b/>
        </w:rPr>
        <w:t xml:space="preserve">Kysymys 9</w:t>
      </w:r>
    </w:p>
    <w:p>
      <w:r>
        <w:t xml:space="preserve">Mihin alaan SEET kuuluu?</w:t>
      </w:r>
    </w:p>
    <w:p>
      <w:r>
        <w:rPr>
          <w:b/>
        </w:rPr>
        <w:t xml:space="preserve">Tekstin numero 30</w:t>
      </w:r>
    </w:p>
    <w:p>
      <w:r>
        <w:rPr>
          <w:color w:val="A9A9A9"/>
        </w:rPr>
        <w:t xml:space="preserve">Kalifornian yliopisto </w:t>
      </w:r>
      <w:r>
        <w:t xml:space="preserve">San Diegossa ja muut tutkimuslaitokset ovat edistäneet biotekniikan kasvua. Vuonna 2013 </w:t>
      </w:r>
      <w:r>
        <w:t xml:space="preserve">San Diegossa oli Yhdysvaltojen toiseksi suurin biotekniikkaklusteri, </w:t>
      </w:r>
      <w:r>
        <w:rPr>
          <w:color w:val="DCDCDC"/>
        </w:rPr>
        <w:t xml:space="preserve">Bostonin </w:t>
      </w:r>
      <w:r>
        <w:t xml:space="preserve">alueen </w:t>
      </w:r>
      <w:r>
        <w:t xml:space="preserve">alapuolella </w:t>
      </w:r>
      <w:r>
        <w:t xml:space="preserve">ja San Franciscon Bay Area -alueen yläpuolella. Alueella on yli 400 biotekniikkayritystä. Erityisesti </w:t>
      </w:r>
      <w:r>
        <w:rPr>
          <w:color w:val="2F4F4F"/>
        </w:rPr>
        <w:t xml:space="preserve">La Jollan ja läheisen Sorrento Valleyn alueilla </w:t>
      </w:r>
      <w:r>
        <w:t xml:space="preserve">sijaitsee lukuisten biotekniikkayritysten toimistoja ja tutkimuslaitoksia. Suurten biotekniikkayritysten, kuten </w:t>
      </w:r>
      <w:r>
        <w:rPr>
          <w:color w:val="556B2F"/>
        </w:rPr>
        <w:t xml:space="preserve">Illuminan ja Neurocrine Biosciencesin, </w:t>
      </w:r>
      <w:r>
        <w:t xml:space="preserve">pääkonttorit sijaitsevat San Diegossa, ja monilla biotekniikka- ja lääkeyrityksillä on toimistoja tai tutkimuslaitoksia San Diegossa. San Diegossa toimii myös yli </w:t>
      </w:r>
      <w:r>
        <w:rPr>
          <w:color w:val="6B8E23"/>
        </w:rPr>
        <w:t xml:space="preserve">140 </w:t>
      </w:r>
      <w:r>
        <w:t xml:space="preserve">sopimustutkimusorganisaatiota (CRO), jotka tarjoavat erilaisia sopimuspalveluja lääke- ja biotekniikkayrityksille.</w:t>
      </w:r>
    </w:p>
    <w:p>
      <w:r>
        <w:rPr>
          <w:b/>
        </w:rPr>
        <w:t xml:space="preserve">Kysymys 0</w:t>
      </w:r>
    </w:p>
    <w:p>
      <w:r>
        <w:t xml:space="preserve">Mikä laitos on edistänyt polttoainebiotekniikan kasvua?</w:t>
      </w:r>
    </w:p>
    <w:p>
      <w:r>
        <w:rPr>
          <w:b/>
        </w:rPr>
        <w:t xml:space="preserve">Kysymys 1</w:t>
      </w:r>
    </w:p>
    <w:p>
      <w:r>
        <w:t xml:space="preserve">Minkä kaupungin jälkeen San Diego jää toiseksi biotekniikkateollisuudessa?</w:t>
      </w:r>
    </w:p>
    <w:p>
      <w:r>
        <w:rPr>
          <w:b/>
        </w:rPr>
        <w:t xml:space="preserve">Kysymys 2</w:t>
      </w:r>
    </w:p>
    <w:p>
      <w:r>
        <w:t xml:space="preserve">Kuinka monta sopimustutkimusorganisaatiota on San Diegossa?</w:t>
      </w:r>
    </w:p>
    <w:p>
      <w:r>
        <w:rPr>
          <w:b/>
        </w:rPr>
        <w:t xml:space="preserve">Kysymys 3</w:t>
      </w:r>
    </w:p>
    <w:p>
      <w:r>
        <w:t xml:space="preserve">Millä kahdella alueella on eniten biotekniikkayritysten tutkimuslaitoksia ja toimistoja?</w:t>
      </w:r>
    </w:p>
    <w:p>
      <w:r>
        <w:rPr>
          <w:b/>
        </w:rPr>
        <w:t xml:space="preserve">Kysymys 4</w:t>
      </w:r>
    </w:p>
    <w:p>
      <w:r>
        <w:t xml:space="preserve">Minkä kahden suuren biotekniikkayrityksen pääkonttori sijaitsee San Diegossa?</w:t>
      </w:r>
    </w:p>
    <w:p>
      <w:r>
        <w:rPr>
          <w:b/>
        </w:rPr>
        <w:t xml:space="preserve">Kysymys 5</w:t>
      </w:r>
    </w:p>
    <w:p>
      <w:r>
        <w:t xml:space="preserve">Mikä toimielin on vaikuttanut polttoainebiotekniikan taantumiseen?</w:t>
      </w:r>
    </w:p>
    <w:p>
      <w:r>
        <w:rPr>
          <w:b/>
        </w:rPr>
        <w:t xml:space="preserve">Kysymys 6</w:t>
      </w:r>
    </w:p>
    <w:p>
      <w:r>
        <w:t xml:space="preserve">Minkä kaupungin jälkeen San Diego tulee kolmanneksi biotekniikkateollisuudessa?</w:t>
      </w:r>
    </w:p>
    <w:p>
      <w:r>
        <w:rPr>
          <w:b/>
        </w:rPr>
        <w:t xml:space="preserve">Kysymys 7</w:t>
      </w:r>
    </w:p>
    <w:p>
      <w:r>
        <w:t xml:space="preserve">Kuinka monta sopimustutkimusorganisaatiota on San Franciscossa?</w:t>
      </w:r>
    </w:p>
    <w:p>
      <w:r>
        <w:rPr>
          <w:b/>
        </w:rPr>
        <w:t xml:space="preserve">Kysymys 8</w:t>
      </w:r>
    </w:p>
    <w:p>
      <w:r>
        <w:t xml:space="preserve">Millä kahdella alueella on eniten biotekniikkayritysten tutkimuslaitoksia ja toimistoja?</w:t>
      </w:r>
    </w:p>
    <w:p>
      <w:r>
        <w:rPr>
          <w:b/>
        </w:rPr>
        <w:t xml:space="preserve">Kysymys 9</w:t>
      </w:r>
    </w:p>
    <w:p>
      <w:r>
        <w:t xml:space="preserve">Minkä kahden suuren biotekniikkayrityksen pääkonttori sijaitsee San Franciscossa?</w:t>
      </w:r>
    </w:p>
    <w:p>
      <w:r>
        <w:rPr>
          <w:b/>
        </w:rPr>
        <w:t xml:space="preserve">Tekstin numero 31</w:t>
      </w:r>
    </w:p>
    <w:p>
      <w:r>
        <w:t xml:space="preserve">Monet suositut museot, kuten San Diegon taidemuseo, San Diegon luonnonhistoriallinen museo, San Diegon ihmismuseo, valokuvataiteen museo ja </w:t>
      </w:r>
      <w:r>
        <w:rPr>
          <w:color w:val="A9A9A9"/>
        </w:rPr>
        <w:t xml:space="preserve">San Diegon ilma- ja avaruusmuseo, </w:t>
      </w:r>
      <w:r>
        <w:t xml:space="preserve">sijaitsevat </w:t>
      </w:r>
      <w:r>
        <w:rPr>
          <w:color w:val="DCDCDC"/>
        </w:rPr>
        <w:t xml:space="preserve">Balboa Parkissa, jossa sijaitsee </w:t>
      </w:r>
      <w:r>
        <w:t xml:space="preserve">myös San Diegon eläintarha. </w:t>
      </w:r>
      <w:r>
        <w:rPr>
          <w:color w:val="556B2F"/>
        </w:rPr>
        <w:t xml:space="preserve">San Diegon nykytaiteen museo (Museum of Contemporary Art San Diego, MCASD</w:t>
      </w:r>
      <w:r>
        <w:rPr>
          <w:color w:val="2F4F4F"/>
        </w:rPr>
        <w:t xml:space="preserve">) </w:t>
      </w:r>
      <w:r>
        <w:t xml:space="preserve">sijaitsee La Jollassa, ja sen sivuliike sijaitsee Santa Fe Depotissa keskustassa. Keskustan sivuliike koostuu kahdesta rakennuksesta, jotka sijaitsevat kahdella vastakkaisella kadulla. </w:t>
      </w:r>
      <w:r>
        <w:rPr>
          <w:color w:val="6B8E23"/>
        </w:rPr>
        <w:t xml:space="preserve">Columbian kaupunginosassa keskustassa </w:t>
      </w:r>
      <w:r>
        <w:t xml:space="preserve">on San Diegon merenkulkumuseoon kuuluvia historiallisia laivanäyttelyitä, joiden kärjessä on Star of India, sekä siihen liittymätön </w:t>
      </w:r>
      <w:r>
        <w:rPr>
          <w:color w:val="A0522D"/>
        </w:rPr>
        <w:t xml:space="preserve">San Diegon lentotukialusmuseo</w:t>
      </w:r>
      <w:r>
        <w:t xml:space="preserve">, jossa on USS Midway -lentotukialus.</w:t>
      </w:r>
    </w:p>
    <w:p>
      <w:r>
        <w:rPr>
          <w:b/>
        </w:rPr>
        <w:t xml:space="preserve">Kysymys 0</w:t>
      </w:r>
    </w:p>
    <w:p>
      <w:r>
        <w:t xml:space="preserve">Minkä museon toimipiste on Santa Fe Depotissa?</w:t>
      </w:r>
    </w:p>
    <w:p>
      <w:r>
        <w:rPr>
          <w:b/>
        </w:rPr>
        <w:t xml:space="preserve">Kysymys 1</w:t>
      </w:r>
    </w:p>
    <w:p>
      <w:r>
        <w:t xml:space="preserve">Miltä alueelta löytyy historiallisia laivanäyttelyitä?</w:t>
      </w:r>
    </w:p>
    <w:p>
      <w:r>
        <w:rPr>
          <w:b/>
        </w:rPr>
        <w:t xml:space="preserve">Kysymys 2</w:t>
      </w:r>
    </w:p>
    <w:p>
      <w:r>
        <w:t xml:space="preserve">Mistä löytyy San Diegon eläintarha?</w:t>
      </w:r>
    </w:p>
    <w:p>
      <w:r>
        <w:rPr>
          <w:b/>
        </w:rPr>
        <w:t xml:space="preserve">Kysymys 3</w:t>
      </w:r>
    </w:p>
    <w:p>
      <w:r>
        <w:t xml:space="preserve">Missä museossa on USS Midway -lentotukialus?</w:t>
      </w:r>
    </w:p>
    <w:p>
      <w:r>
        <w:rPr>
          <w:b/>
        </w:rPr>
        <w:t xml:space="preserve">Kysymys 4</w:t>
      </w:r>
    </w:p>
    <w:p>
      <w:r>
        <w:t xml:space="preserve">Mikä avaruuteen keskittyvä museo sijaitsee Balboa Parkissa?</w:t>
      </w:r>
    </w:p>
    <w:p>
      <w:r>
        <w:rPr>
          <w:b/>
        </w:rPr>
        <w:t xml:space="preserve">Kysymys 5</w:t>
      </w:r>
    </w:p>
    <w:p>
      <w:r>
        <w:t xml:space="preserve">Millä museolla ei ole sivukonttoria Santa Fe Depotissa?</w:t>
      </w:r>
    </w:p>
    <w:p>
      <w:r>
        <w:rPr>
          <w:b/>
        </w:rPr>
        <w:t xml:space="preserve">Kysymys 6</w:t>
      </w:r>
    </w:p>
    <w:p>
      <w:r>
        <w:t xml:space="preserve">Miltä alueelta ei löydy historiallisia laivanäyttelyitä?</w:t>
      </w:r>
    </w:p>
    <w:p>
      <w:r>
        <w:rPr>
          <w:b/>
        </w:rPr>
        <w:t xml:space="preserve">Kysymys 7</w:t>
      </w:r>
    </w:p>
    <w:p>
      <w:r>
        <w:t xml:space="preserve">Mistä löytyy San Franciscon eläintarha?</w:t>
      </w:r>
    </w:p>
    <w:p>
      <w:r>
        <w:rPr>
          <w:b/>
        </w:rPr>
        <w:t xml:space="preserve">Kysymys 8</w:t>
      </w:r>
    </w:p>
    <w:p>
      <w:r>
        <w:t xml:space="preserve">Missä museossa on USA:n Midway-lentotukialus?</w:t>
      </w:r>
    </w:p>
    <w:p>
      <w:r>
        <w:rPr>
          <w:b/>
        </w:rPr>
        <w:t xml:space="preserve">Kysymys 9</w:t>
      </w:r>
    </w:p>
    <w:p>
      <w:r>
        <w:t xml:space="preserve">Mikä avaruuteen keskittyvä museo sijaitsee Rocky Balboa Parkissa?</w:t>
      </w:r>
    </w:p>
    <w:p>
      <w:r>
        <w:rPr>
          <w:b/>
        </w:rPr>
        <w:t xml:space="preserve">Tekstin numero 32</w:t>
      </w:r>
    </w:p>
    <w:p>
      <w:r>
        <w:t xml:space="preserve">San Diego Symphony Towersin sinfoniaorkesteri esiintyy säännöllisesti, ja sitä johtaa </w:t>
      </w:r>
      <w:r>
        <w:rPr>
          <w:color w:val="A9A9A9"/>
        </w:rPr>
        <w:t xml:space="preserve">Jahja Ling</w:t>
      </w:r>
      <w:r>
        <w:t xml:space="preserve">. </w:t>
      </w:r>
      <w:r>
        <w:t xml:space="preserve">Civic Center Plazalla sijaitseva San Diegon ooppera, jota johtaa Ian Campbell, on Opera American mukaan </w:t>
      </w:r>
      <w:r>
        <w:rPr>
          <w:color w:val="DCDCDC"/>
        </w:rPr>
        <w:t xml:space="preserve">yksi Yhdysvaltojen 10 parhaasta oopperayhtyeestä</w:t>
      </w:r>
      <w:r>
        <w:t xml:space="preserve">. Balboa Parkissa sijaitseva Old Globe Theatre tuottaa vuosittain noin 15 näytelmää ja musikaalia. </w:t>
      </w:r>
      <w:r>
        <w:rPr>
          <w:color w:val="2F4F4F"/>
        </w:rPr>
        <w:t xml:space="preserve">UCSD:n La Jolla Playhouse </w:t>
      </w:r>
      <w:r>
        <w:t xml:space="preserve">-teatteria </w:t>
      </w:r>
      <w:r>
        <w:t xml:space="preserve">ohjaa Christopher Ashley. Sekä Old Globe Theatre että La Jolla Playhouse ovat tuottaneet sellaisten näytelmien ja musikaalien kantaesityksiä, jotka ovat voittaneet Tony-palkintoja tai olleet ehdolla Broadwaylla. Kroc Centerin esitystaidekeskuksen Joan B. Kroc Theatre on 600-paikkainen huipputekninen teatteri, jossa järjestetään musiikki-, tanssi- ja teatteriesityksiä. </w:t>
      </w:r>
      <w:r>
        <w:t xml:space="preserve">Horton Plazan </w:t>
      </w:r>
      <w:r>
        <w:rPr>
          <w:color w:val="556B2F"/>
        </w:rPr>
        <w:t xml:space="preserve">Lyceum Theatresissa sijaitseva San Diego Repertory Theatre </w:t>
      </w:r>
      <w:r>
        <w:t xml:space="preserve">tuottaa erilaisia näytelmiä ja musikaaleja. San Diegossa on kuvattu satoja elokuvia ja kymmeniä televisio-ohjelmia, ja tämä perinne ulottuu aina vuoteen </w:t>
      </w:r>
      <w:r>
        <w:rPr>
          <w:color w:val="6B8E23"/>
        </w:rPr>
        <w:t xml:space="preserve">1898 asti</w:t>
      </w:r>
      <w:r>
        <w:t xml:space="preserve">.</w:t>
      </w:r>
    </w:p>
    <w:p>
      <w:r>
        <w:rPr>
          <w:b/>
        </w:rPr>
        <w:t xml:space="preserve">Kysymys 0</w:t>
      </w:r>
    </w:p>
    <w:p>
      <w:r>
        <w:t xml:space="preserve">Kuka on San Diegon sinfoniaorkesterin johtaja? </w:t>
      </w:r>
    </w:p>
    <w:p>
      <w:r>
        <w:rPr>
          <w:b/>
        </w:rPr>
        <w:t xml:space="preserve">Kysymys 1</w:t>
      </w:r>
    </w:p>
    <w:p>
      <w:r>
        <w:t xml:space="preserve">Missä voi nauttia Christopher Ashleyn ohjaamasta esityksestä?</w:t>
      </w:r>
    </w:p>
    <w:p>
      <w:r>
        <w:rPr>
          <w:b/>
        </w:rPr>
        <w:t xml:space="preserve">Kysymys 2</w:t>
      </w:r>
    </w:p>
    <w:p>
      <w:r>
        <w:t xml:space="preserve">Mikä teatteri on tunnettu siitä, että siellä esitetään erilaisia musikaaleja ja näytelmiä?</w:t>
      </w:r>
    </w:p>
    <w:p>
      <w:r>
        <w:rPr>
          <w:b/>
        </w:rPr>
        <w:t xml:space="preserve">Kysymys 3</w:t>
      </w:r>
    </w:p>
    <w:p>
      <w:r>
        <w:t xml:space="preserve">Kuinka pitkälle San Diegon taide- ja teatterialan juuret ulottuvat?</w:t>
      </w:r>
    </w:p>
    <w:p>
      <w:r>
        <w:rPr>
          <w:b/>
        </w:rPr>
        <w:t xml:space="preserve">Kysymys 4</w:t>
      </w:r>
    </w:p>
    <w:p>
      <w:r>
        <w:t xml:space="preserve">Millä nimellä Opera America kutsui San Diegon oopperaa Civic Center Plazalla?</w:t>
      </w:r>
    </w:p>
    <w:p>
      <w:r>
        <w:rPr>
          <w:b/>
        </w:rPr>
        <w:t xml:space="preserve">Kysymys 5</w:t>
      </w:r>
    </w:p>
    <w:p>
      <w:r>
        <w:t xml:space="preserve">Kuka on San Franciscon sinfoniaorkesterin johtaja? </w:t>
      </w:r>
    </w:p>
    <w:p>
      <w:r>
        <w:rPr>
          <w:b/>
        </w:rPr>
        <w:t xml:space="preserve">Kysymys 6</w:t>
      </w:r>
    </w:p>
    <w:p>
      <w:r>
        <w:t xml:space="preserve">Missä voi nauttia Christopher Ashleyn näyttelemästä esityksestä?</w:t>
      </w:r>
    </w:p>
    <w:p>
      <w:r>
        <w:rPr>
          <w:b/>
        </w:rPr>
        <w:t xml:space="preserve">Kysymys 7</w:t>
      </w:r>
    </w:p>
    <w:p>
      <w:r>
        <w:t xml:space="preserve">Mikä teatteri on tuntematon siitä, että siellä esitetään erilaisia musikaaleja ja näytelmiä?</w:t>
      </w:r>
    </w:p>
    <w:p>
      <w:r>
        <w:rPr>
          <w:b/>
        </w:rPr>
        <w:t xml:space="preserve">Kysymys 8</w:t>
      </w:r>
    </w:p>
    <w:p>
      <w:r>
        <w:t xml:space="preserve">Kuinka pitkälle San Franciscon taide- ja teatterialan juuret ulottuvat?</w:t>
      </w:r>
    </w:p>
    <w:p>
      <w:r>
        <w:rPr>
          <w:b/>
        </w:rPr>
        <w:t xml:space="preserve">Kysymys 9</w:t>
      </w:r>
    </w:p>
    <w:p>
      <w:r>
        <w:t xml:space="preserve">Millä nimellä Opera America kutsui San Franciscon oopperaa Civic Center Plazalla?</w:t>
      </w:r>
    </w:p>
    <w:p>
      <w:r>
        <w:rPr>
          <w:b/>
        </w:rPr>
        <w:t xml:space="preserve">Tekstin numero 33</w:t>
      </w:r>
    </w:p>
    <w:p>
      <w:r>
        <w:t xml:space="preserve">San Diego Surf of the American Basketball Association sijaitsee kaupungissa. </w:t>
      </w:r>
      <w:r>
        <w:rPr>
          <w:color w:val="DCDCDC"/>
        </w:rPr>
        <w:t xml:space="preserve">Torrey Pinesin golfkentällä</w:t>
      </w:r>
      <w:r>
        <w:t xml:space="preserve"> järjestetään </w:t>
      </w:r>
      <w:r>
        <w:t xml:space="preserve">vuosittain </w:t>
      </w:r>
      <w:r>
        <w:t xml:space="preserve">PGA Tourin </w:t>
      </w:r>
      <w:r>
        <w:rPr>
          <w:color w:val="A9A9A9"/>
        </w:rPr>
        <w:t xml:space="preserve">Farmers Insurance Open </w:t>
      </w:r>
      <w:r>
        <w:t xml:space="preserve">-golfkilpailu (entinen Buick Invitational)</w:t>
      </w:r>
      <w:r>
        <w:t xml:space="preserve">. Tällä kentällä järjestettiin myös vuoden 2008 U.S. Open Golf Championship -kilpailut. San Diego Yacht Club isännöi America's Cup -purjehduskilpailuja </w:t>
      </w:r>
      <w:r>
        <w:rPr>
          <w:color w:val="2F4F4F"/>
        </w:rPr>
        <w:t xml:space="preserve">kolme kertaa vuosina </w:t>
      </w:r>
      <w:r>
        <w:t xml:space="preserve">1988-1995. Amatöörien rantaurheilulaji </w:t>
      </w:r>
      <w:r>
        <w:rPr>
          <w:color w:val="556B2F"/>
        </w:rPr>
        <w:t xml:space="preserve">Over-the-line </w:t>
      </w:r>
      <w:r>
        <w:t xml:space="preserve">keksittiin San Diegossa, ja </w:t>
      </w:r>
      <w:r>
        <w:t xml:space="preserve">Mission Bayssä järjestetään </w:t>
      </w:r>
      <w:r>
        <w:t xml:space="preserve">vuosittain </w:t>
      </w:r>
      <w:r>
        <w:rPr>
          <w:color w:val="6B8E23"/>
        </w:rPr>
        <w:t xml:space="preserve">Over-the-line-maailmanmestaruuskilpailut</w:t>
      </w:r>
      <w:r>
        <w:t xml:space="preserve">.</w:t>
      </w:r>
    </w:p>
    <w:p>
      <w:r>
        <w:rPr>
          <w:b/>
        </w:rPr>
        <w:t xml:space="preserve">Kysymys 0</w:t>
      </w:r>
    </w:p>
    <w:p>
      <w:r>
        <w:t xml:space="preserve">Mikä turnaus tunnettiin aiemmin nimellä Buick Invitational?</w:t>
      </w:r>
    </w:p>
    <w:p>
      <w:r>
        <w:rPr>
          <w:b/>
        </w:rPr>
        <w:t xml:space="preserve">Kysymys 1</w:t>
      </w:r>
    </w:p>
    <w:p>
      <w:r>
        <w:t xml:space="preserve">Kuinka monta kertaa San Diego Yacht Club isännöi America's Cup -purjehduskilpailuja vuosina 1988-1955?</w:t>
      </w:r>
    </w:p>
    <w:p>
      <w:r>
        <w:rPr>
          <w:b/>
        </w:rPr>
        <w:t xml:space="preserve">Kysymys 2</w:t>
      </w:r>
    </w:p>
    <w:p>
      <w:r>
        <w:t xml:space="preserve">Mikä rantaurheilulaji lanseerattiin San Diegossa?</w:t>
      </w:r>
    </w:p>
    <w:p>
      <w:r>
        <w:rPr>
          <w:b/>
        </w:rPr>
        <w:t xml:space="preserve">Kysymys 3</w:t>
      </w:r>
    </w:p>
    <w:p>
      <w:r>
        <w:t xml:space="preserve">Mikä purjehdukseen liittyvä tapahtuma järjestetään vuosittain Mission Bayssä?</w:t>
      </w:r>
    </w:p>
    <w:p>
      <w:r>
        <w:rPr>
          <w:b/>
        </w:rPr>
        <w:t xml:space="preserve">Kysymys 4</w:t>
      </w:r>
    </w:p>
    <w:p>
      <w:r>
        <w:t xml:space="preserve">Millä golfkentällä Farmers Insurance Open järjestetään?</w:t>
      </w:r>
    </w:p>
    <w:p>
      <w:r>
        <w:rPr>
          <w:b/>
        </w:rPr>
        <w:t xml:space="preserve">Kysymys 5</w:t>
      </w:r>
    </w:p>
    <w:p>
      <w:r>
        <w:t xml:space="preserve">Mikä turnaus tunnettiin ennen nimellä Dodge Invitational?</w:t>
      </w:r>
    </w:p>
    <w:p>
      <w:r>
        <w:rPr>
          <w:b/>
        </w:rPr>
        <w:t xml:space="preserve">Kysymys 6</w:t>
      </w:r>
    </w:p>
    <w:p>
      <w:r>
        <w:t xml:space="preserve">Kuinka monta kertaa San Diego Yacht Club isännöi America's Cup -purjehduskilpailuja vuosina 1988-1945?</w:t>
      </w:r>
    </w:p>
    <w:p>
      <w:r>
        <w:rPr>
          <w:b/>
        </w:rPr>
        <w:t xml:space="preserve">Kysymys 7</w:t>
      </w:r>
    </w:p>
    <w:p>
      <w:r>
        <w:t xml:space="preserve">Mikä rantaurheilulaji keksittiin San Franciscossa?</w:t>
      </w:r>
    </w:p>
    <w:p>
      <w:r>
        <w:rPr>
          <w:b/>
        </w:rPr>
        <w:t xml:space="preserve">Kysymys 8</w:t>
      </w:r>
    </w:p>
    <w:p>
      <w:r>
        <w:t xml:space="preserve">Mikä purjehdukseen liittyvä tapahtuma järjestetään joka toinen vuosi Mission Bayssä?</w:t>
      </w:r>
    </w:p>
    <w:p>
      <w:r>
        <w:rPr>
          <w:b/>
        </w:rPr>
        <w:t xml:space="preserve">Kysymys 9</w:t>
      </w:r>
    </w:p>
    <w:p>
      <w:r>
        <w:t xml:space="preserve">Millä golfkentällä Farmers Insurance Closed järjestetään?</w:t>
      </w:r>
    </w:p>
    <w:p>
      <w:r>
        <w:rPr>
          <w:b/>
        </w:rPr>
        <w:t xml:space="preserve">Tekstin numero 34</w:t>
      </w:r>
    </w:p>
    <w:p>
      <w:r>
        <w:t xml:space="preserve">Kaupunkia johtavat pormestari ja </w:t>
      </w:r>
      <w:r>
        <w:rPr>
          <w:color w:val="A9A9A9"/>
        </w:rPr>
        <w:t xml:space="preserve">9-jäseninen</w:t>
      </w:r>
      <w:r>
        <w:t xml:space="preserve"> </w:t>
      </w:r>
      <w:r>
        <w:t xml:space="preserve">kaupunginvaltuusto</w:t>
      </w:r>
      <w:r>
        <w:t xml:space="preserve">.</w:t>
      </w:r>
      <w:r>
        <w:t xml:space="preserve"> Vuonna 2006 kaupungin hallintomuoto muuttui valtuusto-johtajahallituksesta vahvan pormestarin hallitukseksi. Muutos toteutettiin </w:t>
      </w:r>
      <w:r>
        <w:rPr>
          <w:color w:val="DCDCDC"/>
        </w:rPr>
        <w:t xml:space="preserve">vuonna</w:t>
      </w:r>
      <w:r>
        <w:t xml:space="preserve"> 2004 järjestetyssä koko kaupungin laajuisessa äänestyksessä</w:t>
      </w:r>
      <w:r>
        <w:t xml:space="preserve">. Pormestari on käytännössä kaupungin toimitusjohtaja, kun taas valtuusto on lainsäätäjä. San Diegon kaupunki vastaa poliisista, julkisesta turvallisuudesta, kaduista, vesi- ja viemärilaitoksesta, suunnittelusta ja kaavoituksesta sekä muista vastaavista palveluista rajojensa sisällä. San Diego on turvapaikkakaupunki, mutta San Diegon piirikunta osallistuu </w:t>
      </w:r>
      <w:r>
        <w:rPr>
          <w:color w:val="2F4F4F"/>
        </w:rPr>
        <w:t xml:space="preserve">Secure Communities -ohjelmaan</w:t>
      </w:r>
      <w:r>
        <w:t xml:space="preserve">. Vuonna </w:t>
      </w:r>
      <w:r>
        <w:t xml:space="preserve">2011[päivitys] kaupungissa oli </w:t>
      </w:r>
      <w:r>
        <w:rPr>
          <w:color w:val="556B2F"/>
        </w:rPr>
        <w:t xml:space="preserve">yksi </w:t>
      </w:r>
      <w:r>
        <w:t xml:space="preserve">työntekijä jokaista 137 asukasta kohden, ja kaupungin palkkasumma oli </w:t>
      </w:r>
      <w:r>
        <w:rPr>
          <w:color w:val="6B8E23"/>
        </w:rPr>
        <w:t xml:space="preserve">yli 733 miljoonaa dollaria</w:t>
      </w:r>
      <w:r>
        <w:rPr>
          <w:color w:val="A0522D"/>
        </w:rPr>
        <w:t xml:space="preserve">.</w:t>
      </w:r>
    </w:p>
    <w:p>
      <w:r>
        <w:rPr>
          <w:b/>
        </w:rPr>
        <w:t xml:space="preserve">Kysymys 0</w:t>
      </w:r>
    </w:p>
    <w:p>
      <w:r>
        <w:t xml:space="preserve">Minä vuonna kaupunki äänesti siirtymisestä vahvan pormestarin hallintoon?</w:t>
      </w:r>
    </w:p>
    <w:p>
      <w:r>
        <w:rPr>
          <w:b/>
        </w:rPr>
        <w:t xml:space="preserve">Kysymys 1</w:t>
      </w:r>
    </w:p>
    <w:p>
      <w:r>
        <w:t xml:space="preserve">Kuinka monta työntekijää San Diegossa on 137 asukasta kohden?</w:t>
      </w:r>
    </w:p>
    <w:p>
      <w:r>
        <w:rPr>
          <w:b/>
        </w:rPr>
        <w:t xml:space="preserve">Kysymys 2</w:t>
      </w:r>
    </w:p>
    <w:p>
      <w:r>
        <w:t xml:space="preserve">Kuinka monta jäsentä on kaupunginvaltuustossa?</w:t>
      </w:r>
    </w:p>
    <w:p>
      <w:r>
        <w:rPr>
          <w:b/>
        </w:rPr>
        <w:t xml:space="preserve">Kysymys 3</w:t>
      </w:r>
    </w:p>
    <w:p>
      <w:r>
        <w:t xml:space="preserve">Vaikka San Diego on turvapaikkakaupunki, mihin ohjelmaan San Diegon piirikunta osallistuu?</w:t>
      </w:r>
    </w:p>
    <w:p>
      <w:r>
        <w:rPr>
          <w:b/>
        </w:rPr>
        <w:t xml:space="preserve">Kysymys 4</w:t>
      </w:r>
    </w:p>
    <w:p>
      <w:r>
        <w:t xml:space="preserve">Mikä on maakunnan palkkasumma?</w:t>
      </w:r>
    </w:p>
    <w:p>
      <w:r>
        <w:rPr>
          <w:b/>
        </w:rPr>
        <w:t xml:space="preserve">Kysymys 5</w:t>
      </w:r>
    </w:p>
    <w:p>
      <w:r>
        <w:t xml:space="preserve">Minä vuonna kaupunki äänesti siirtymisestä heikkoon pormestarihallitukseen?</w:t>
      </w:r>
    </w:p>
    <w:p>
      <w:r>
        <w:rPr>
          <w:b/>
        </w:rPr>
        <w:t xml:space="preserve">Kysymys 6</w:t>
      </w:r>
    </w:p>
    <w:p>
      <w:r>
        <w:t xml:space="preserve">Kuinka monta työntekijää San Diegossa on 37 asukasta kohden?</w:t>
      </w:r>
    </w:p>
    <w:p>
      <w:r>
        <w:rPr>
          <w:b/>
        </w:rPr>
        <w:t xml:space="preserve">Kysymys 7</w:t>
      </w:r>
    </w:p>
    <w:p>
      <w:r>
        <w:t xml:space="preserve">Kuinka monta jäsentä maakunnan valtuustossa on?</w:t>
      </w:r>
    </w:p>
    <w:p>
      <w:r>
        <w:rPr>
          <w:b/>
        </w:rPr>
        <w:t xml:space="preserve">Kysymys 8</w:t>
      </w:r>
    </w:p>
    <w:p>
      <w:r>
        <w:t xml:space="preserve">Vaikka San Francisco on turvapaikkakaupunki, mihin ohjelmaan San Franciscon piirikunta osallistuu?</w:t>
      </w:r>
    </w:p>
    <w:p>
      <w:r>
        <w:rPr>
          <w:b/>
        </w:rPr>
        <w:t xml:space="preserve">Kysymys 9</w:t>
      </w:r>
    </w:p>
    <w:p>
      <w:r>
        <w:t xml:space="preserve">Mikä on kaupungin palkkasumma?</w:t>
      </w:r>
    </w:p>
    <w:p>
      <w:r>
        <w:rPr>
          <w:b/>
        </w:rPr>
        <w:t xml:space="preserve">Tekstin numero 35</w:t>
      </w:r>
    </w:p>
    <w:p>
      <w:r>
        <w:t xml:space="preserve">Kaupunginvaltuuston jäsenet valitaan kaupungin </w:t>
      </w:r>
      <w:r>
        <w:rPr>
          <w:color w:val="A9A9A9"/>
        </w:rPr>
        <w:t xml:space="preserve">sisällä sijaitsevista yhden jäsenen piireistä</w:t>
      </w:r>
      <w:r>
        <w:t xml:space="preserve">. </w:t>
      </w:r>
      <w:r>
        <w:t xml:space="preserve">Pormestarin ja kaupungin asianajajan valitsevat suoraan </w:t>
      </w:r>
      <w:r>
        <w:rPr>
          <w:color w:val="DCDCDC"/>
        </w:rPr>
        <w:t xml:space="preserve">koko kaupungin äänestäjät</w:t>
      </w:r>
      <w:r>
        <w:t xml:space="preserve">. </w:t>
      </w:r>
      <w:r>
        <w:t xml:space="preserve">Pormestari, kaupunginlakimies ja neuvoston jäsenet valitaan </w:t>
      </w:r>
      <w:r>
        <w:rPr>
          <w:color w:val="2F4F4F"/>
        </w:rPr>
        <w:t xml:space="preserve">neljäksi vuodeksi</w:t>
      </w:r>
      <w:r>
        <w:rPr>
          <w:color w:val="556B2F"/>
        </w:rPr>
        <w:t xml:space="preserve">, </w:t>
      </w:r>
      <w:r>
        <w:t xml:space="preserve">ja heidän toimikautensa on rajoitettu kahteen. Kalifornian osavaltion lain mukaan vaalit ovat puolueettomat, mutta useimmat viranhaltijat tunnustautuvat kuitenkin joko demokraateiksi tai republikaaneiksi. Vuonna 2007 </w:t>
      </w:r>
      <w:r>
        <w:t xml:space="preserve">rekisteröityjen </w:t>
      </w:r>
      <w:r>
        <w:rPr>
          <w:color w:val="6B8E23"/>
        </w:rPr>
        <w:t xml:space="preserve">demokraattien määrä oli noin 7-6 suurempi kuin republikaanien, </w:t>
      </w:r>
      <w:r>
        <w:t xml:space="preserve">ja demokraateilla on tällä hetkellä (vuodesta 2015[päivitys]) 5-4 enemmistö kaupunginvaltuustossa</w:t>
      </w:r>
      <w:r>
        <w:t xml:space="preserve">. </w:t>
      </w:r>
      <w:r>
        <w:rPr>
          <w:color w:val="A0522D"/>
        </w:rPr>
        <w:t xml:space="preserve">Nykyinen pormestari </w:t>
      </w:r>
      <w:r>
        <w:t xml:space="preserve">Kevin Faulconer on republikaani.</w:t>
      </w:r>
    </w:p>
    <w:p>
      <w:r>
        <w:rPr>
          <w:b/>
        </w:rPr>
        <w:t xml:space="preserve">Kysymys 0</w:t>
      </w:r>
    </w:p>
    <w:p>
      <w:r>
        <w:t xml:space="preserve">Kuka äänestää kaupungin asianajajaa ja pormestaria?</w:t>
      </w:r>
    </w:p>
    <w:p>
      <w:r>
        <w:rPr>
          <w:b/>
        </w:rPr>
        <w:t xml:space="preserve">Kysymys 1</w:t>
      </w:r>
    </w:p>
    <w:p>
      <w:r>
        <w:t xml:space="preserve">Kuinka pitkä on neuvoston jäsenten toimikausi?</w:t>
      </w:r>
    </w:p>
    <w:p>
      <w:r>
        <w:rPr>
          <w:b/>
        </w:rPr>
        <w:t xml:space="preserve">Kysymys 2</w:t>
      </w:r>
    </w:p>
    <w:p>
      <w:r>
        <w:t xml:space="preserve">Oliko vuonna 2007 enemmän demokraatteja vai republikaaneja?</w:t>
      </w:r>
    </w:p>
    <w:p>
      <w:r>
        <w:rPr>
          <w:b/>
        </w:rPr>
        <w:t xml:space="preserve">Kysymys 3</w:t>
      </w:r>
    </w:p>
    <w:p>
      <w:r>
        <w:t xml:space="preserve">Kuka on Kevin Faulconer?</w:t>
      </w:r>
    </w:p>
    <w:p>
      <w:r>
        <w:rPr>
          <w:b/>
        </w:rPr>
        <w:t xml:space="preserve">Kysymys 4</w:t>
      </w:r>
    </w:p>
    <w:p>
      <w:r>
        <w:t xml:space="preserve">Kuka valitsee kaupunginvaltuuston jäsenet?</w:t>
      </w:r>
    </w:p>
    <w:p>
      <w:r>
        <w:rPr>
          <w:b/>
        </w:rPr>
        <w:t xml:space="preserve">Kysymys 5</w:t>
      </w:r>
    </w:p>
    <w:p>
      <w:r>
        <w:t xml:space="preserve">Kuka äänestää kaupungin asianajajaa ja pääministeriä?</w:t>
      </w:r>
    </w:p>
    <w:p>
      <w:r>
        <w:rPr>
          <w:b/>
        </w:rPr>
        <w:t xml:space="preserve">Kysymys 6</w:t>
      </w:r>
    </w:p>
    <w:p>
      <w:r>
        <w:t xml:space="preserve">Kuinka pitkä on turvajäsenten toimikausi?</w:t>
      </w:r>
    </w:p>
    <w:p>
      <w:r>
        <w:rPr>
          <w:b/>
        </w:rPr>
        <w:t xml:space="preserve">Kysymys 7</w:t>
      </w:r>
    </w:p>
    <w:p>
      <w:r>
        <w:t xml:space="preserve">Oliko vuonna 2017 enemmän demokraatteja vai republikaaneja?</w:t>
      </w:r>
    </w:p>
    <w:p>
      <w:r>
        <w:rPr>
          <w:b/>
        </w:rPr>
        <w:t xml:space="preserve">Kysymys 8</w:t>
      </w:r>
    </w:p>
    <w:p>
      <w:r>
        <w:t xml:space="preserve">Kuka ei ole Kevin Faulconer?</w:t>
      </w:r>
    </w:p>
    <w:p>
      <w:r>
        <w:rPr>
          <w:b/>
        </w:rPr>
        <w:t xml:space="preserve">Kysymys 9</w:t>
      </w:r>
    </w:p>
    <w:p>
      <w:r>
        <w:t xml:space="preserve">Kuka erottaa kaupunginvaltuuston jäsenet?</w:t>
      </w:r>
    </w:p>
    <w:p>
      <w:r>
        <w:rPr>
          <w:b/>
        </w:rPr>
        <w:t xml:space="preserve">Tekstin numero 36</w:t>
      </w:r>
    </w:p>
    <w:p>
      <w:r>
        <w:t xml:space="preserve">Vuonna 2005 kaksi kaupunginvaltuuston jäsentä, </w:t>
      </w:r>
      <w:r>
        <w:rPr>
          <w:color w:val="A9A9A9"/>
        </w:rPr>
        <w:t xml:space="preserve">Ralph Inzunza ja apulaispormestari Michael Zucchet </w:t>
      </w:r>
      <w:r>
        <w:t xml:space="preserve">- joka toimi lyhyesti vt. pormestarina Murphyn erottua - tuomittiin kiristyksestä, petoksesta ja salaliitosta petoksen tekemistä varten, koska he olivat ottaneet kampanjalahjoituksia </w:t>
      </w:r>
      <w:r>
        <w:rPr>
          <w:color w:val="2F4F4F"/>
        </w:rPr>
        <w:t xml:space="preserve">strippiklubin omistajalta ja tämän kumppaneilta</w:t>
      </w:r>
      <w:r>
        <w:t xml:space="preserve">, väitetysti vastineeksi siitä, että he yrittivät kumota kaupungin "</w:t>
      </w:r>
      <w:r>
        <w:rPr>
          <w:color w:val="556B2F"/>
        </w:rPr>
        <w:t xml:space="preserve">koskemattomuus</w:t>
      </w:r>
      <w:r>
        <w:t xml:space="preserve">"-lain strippiklubeilla. Molemmat erosivat sittemmin. Inzunza tuomittiin </w:t>
      </w:r>
      <w:r>
        <w:rPr>
          <w:color w:val="6B8E23"/>
        </w:rPr>
        <w:t xml:space="preserve">21 kuukauden </w:t>
      </w:r>
      <w:r>
        <w:t xml:space="preserve">vankeuteen. </w:t>
      </w:r>
      <w:r>
        <w:rPr>
          <w:color w:val="A0522D"/>
        </w:rPr>
        <w:t xml:space="preserve">Vuonna </w:t>
      </w:r>
      <w:r>
        <w:t xml:space="preserve">2009 </w:t>
      </w:r>
      <w:r>
        <w:t xml:space="preserve">tuomari vapautti Zucchetin seitsemästä yhdeksästä häntä vastaan nostetusta syytteestä ja hyväksyi hänen hakemuksensa uudesta oikeudenkäynnistä kahden muun syytteen osalta.</w:t>
      </w:r>
    </w:p>
    <w:p>
      <w:r>
        <w:rPr>
          <w:b/>
        </w:rPr>
        <w:t xml:space="preserve">Kysymys 0</w:t>
      </w:r>
    </w:p>
    <w:p>
      <w:r>
        <w:t xml:space="preserve">Mitkä kaksi kaupunginvaltuutettua tuomittiin kiristyksestä vuonna 2005?</w:t>
      </w:r>
    </w:p>
    <w:p>
      <w:r>
        <w:rPr>
          <w:b/>
        </w:rPr>
        <w:t xml:space="preserve">Kysymys 1</w:t>
      </w:r>
    </w:p>
    <w:p>
      <w:r>
        <w:t xml:space="preserve">Mitä strippiklubiin liittyvää lakia neuvoston jäsenet yrittivät kumota?</w:t>
      </w:r>
    </w:p>
    <w:p>
      <w:r>
        <w:rPr>
          <w:b/>
        </w:rPr>
        <w:t xml:space="preserve">Kysymys 2</w:t>
      </w:r>
    </w:p>
    <w:p>
      <w:r>
        <w:t xml:space="preserve">Minä vuonna Zucchet vapautettiin seitsemästä yhdeksästä syytteestä?</w:t>
      </w:r>
    </w:p>
    <w:p>
      <w:r>
        <w:rPr>
          <w:b/>
        </w:rPr>
        <w:t xml:space="preserve">Kysymys 3</w:t>
      </w:r>
    </w:p>
    <w:p>
      <w:r>
        <w:t xml:space="preserve">Kuinka pitkä Inzunzan vankeusrangaistus oli?</w:t>
      </w:r>
    </w:p>
    <w:p>
      <w:r>
        <w:rPr>
          <w:b/>
        </w:rPr>
        <w:t xml:space="preserve">Kysymys 4</w:t>
      </w:r>
    </w:p>
    <w:p>
      <w:r>
        <w:t xml:space="preserve">Keneltä Inzunza ja Zucche ottivat rahaa vastaan?</w:t>
      </w:r>
    </w:p>
    <w:p>
      <w:r>
        <w:rPr>
          <w:b/>
        </w:rPr>
        <w:t xml:space="preserve">Kysymys 5</w:t>
      </w:r>
    </w:p>
    <w:p>
      <w:r>
        <w:t xml:space="preserve">Mitkä kaksi kaupunginvaltuutettua tuomittiin kiristyksestä vuonna 2015?</w:t>
      </w:r>
    </w:p>
    <w:p>
      <w:r>
        <w:rPr>
          <w:b/>
        </w:rPr>
        <w:t xml:space="preserve">Kysymys 6</w:t>
      </w:r>
    </w:p>
    <w:p>
      <w:r>
        <w:t xml:space="preserve">Mitä strippiklubiin liittyvää lakia neuvoston jäsenet yrittivät toistaa?</w:t>
      </w:r>
    </w:p>
    <w:p>
      <w:r>
        <w:rPr>
          <w:b/>
        </w:rPr>
        <w:t xml:space="preserve">Kysymys 7</w:t>
      </w:r>
    </w:p>
    <w:p>
      <w:r>
        <w:t xml:space="preserve">Minä vuonna Zucchet vapautettiin seitsemästä kymmenestä syytteestä?</w:t>
      </w:r>
    </w:p>
    <w:p>
      <w:r>
        <w:rPr>
          <w:b/>
        </w:rPr>
        <w:t xml:space="preserve">Kysymys 8</w:t>
      </w:r>
    </w:p>
    <w:p>
      <w:r>
        <w:t xml:space="preserve">Kuinka pitkä oli Inzunzan sairaalatuomio?</w:t>
      </w:r>
    </w:p>
    <w:p>
      <w:r>
        <w:rPr>
          <w:b/>
        </w:rPr>
        <w:t xml:space="preserve">Kysymys 9</w:t>
      </w:r>
    </w:p>
    <w:p>
      <w:r>
        <w:t xml:space="preserve">Keneltä Inzunza ja Zucche torjuivat rahaa?</w:t>
      </w:r>
    </w:p>
    <w:p>
      <w:r>
        <w:rPr>
          <w:b/>
        </w:rPr>
        <w:t xml:space="preserve">Tekstin numero 37</w:t>
      </w:r>
    </w:p>
    <w:p>
      <w:r>
        <w:t xml:space="preserve">Heinäkuussa 2013 kolme pormestari Bob Filnerin entistä tukijaa pyysi häntä eroamaan </w:t>
      </w:r>
      <w:r>
        <w:rPr>
          <w:color w:val="A9A9A9"/>
        </w:rPr>
        <w:t xml:space="preserve">toistuvasta seksuaalisesta häirinnästä esitettyjen syytösten vuoksi</w:t>
      </w:r>
      <w:r>
        <w:t xml:space="preserve">. </w:t>
      </w:r>
      <w:r>
        <w:t xml:space="preserve">Seuraavien </w:t>
      </w:r>
      <w:r>
        <w:rPr>
          <w:color w:val="DCDCDC"/>
        </w:rPr>
        <w:t xml:space="preserve">kuuden viikon </w:t>
      </w:r>
      <w:r>
        <w:t xml:space="preserve">aikana </w:t>
      </w:r>
      <w:r>
        <w:rPr>
          <w:color w:val="2F4F4F"/>
        </w:rPr>
        <w:t xml:space="preserve">18 </w:t>
      </w:r>
      <w:r>
        <w:t xml:space="preserve">naista ilmoitti julkisesti, että Filner oli ahdistellut heitä seksuaalisesti, ja useat henkilöt ja ryhmät vaativat häntä eroamaan. </w:t>
      </w:r>
      <w:r>
        <w:rPr>
          <w:color w:val="556B2F"/>
        </w:rPr>
        <w:t xml:space="preserve">Elokuun 19. </w:t>
      </w:r>
      <w:r>
        <w:t xml:space="preserve">päivänä </w:t>
      </w:r>
      <w:r>
        <w:t xml:space="preserve">Filner ja kaupungin edustajat aloittivat sovittelumenettelyn, jonka tuloksena Filner suostui eroamaan 30. elokuuta 2013 alkaen, ja kaupunki suostui rajoittamaan hänen oikeudellista ja taloudellista altistumistaan. Filner tunnusti sittemmin syyllisyytensä yhteen rikokseen, joka koski väärää vangitsemista, ja kahteen virkarikossyytteeseen, ja hänet tuomittiin </w:t>
      </w:r>
      <w:r>
        <w:rPr>
          <w:color w:val="6B8E23"/>
        </w:rPr>
        <w:t xml:space="preserve">kotiarestiin ja ehdolliseen vankeuteen</w:t>
      </w:r>
      <w:r>
        <w:t xml:space="preserve">.</w:t>
      </w:r>
    </w:p>
    <w:p>
      <w:r>
        <w:rPr>
          <w:b/>
        </w:rPr>
        <w:t xml:space="preserve">Kysymys 0</w:t>
      </w:r>
    </w:p>
    <w:p>
      <w:r>
        <w:t xml:space="preserve">Miksi pormestari Bob Filneriä pyydettiin eroamaan?</w:t>
      </w:r>
    </w:p>
    <w:p>
      <w:r>
        <w:rPr>
          <w:b/>
        </w:rPr>
        <w:t xml:space="preserve">Kysymys 1</w:t>
      </w:r>
    </w:p>
    <w:p>
      <w:r>
        <w:t xml:space="preserve">Kuinka moni nainen väitti, että Filner oli ahdistellut häntä seksuaalisesti?</w:t>
      </w:r>
    </w:p>
    <w:p>
      <w:r>
        <w:rPr>
          <w:b/>
        </w:rPr>
        <w:t xml:space="preserve">Kysymys 2</w:t>
      </w:r>
    </w:p>
    <w:p>
      <w:r>
        <w:t xml:space="preserve">Mikä oli Filnerin tuomio?</w:t>
      </w:r>
    </w:p>
    <w:p>
      <w:r>
        <w:rPr>
          <w:b/>
        </w:rPr>
        <w:t xml:space="preserve">Kysymys 3</w:t>
      </w:r>
    </w:p>
    <w:p>
      <w:r>
        <w:t xml:space="preserve">Milloin Filnerin ja kaupungin edustajan välinen sovitteluprosessi alkoi?</w:t>
      </w:r>
    </w:p>
    <w:p>
      <w:r>
        <w:rPr>
          <w:b/>
        </w:rPr>
        <w:t xml:space="preserve">Kysymys 4</w:t>
      </w:r>
    </w:p>
    <w:p>
      <w:r>
        <w:t xml:space="preserve">Kuinka kauan Filnerin oikeudenkäynti kesti?</w:t>
      </w:r>
    </w:p>
    <w:p>
      <w:r>
        <w:rPr>
          <w:b/>
        </w:rPr>
        <w:t xml:space="preserve">Kysymys 5</w:t>
      </w:r>
    </w:p>
    <w:p>
      <w:r>
        <w:t xml:space="preserve">Miksi pormestari Bob Filneriä pyydettiin jatkamaan sopimusta pidempään?</w:t>
      </w:r>
    </w:p>
    <w:p>
      <w:r>
        <w:rPr>
          <w:b/>
        </w:rPr>
        <w:t xml:space="preserve">Kysymys 6</w:t>
      </w:r>
    </w:p>
    <w:p>
      <w:r>
        <w:t xml:space="preserve">Kuinka moni mies väitti, että Filner oli ahdistellut häntä seksuaalisesti?</w:t>
      </w:r>
    </w:p>
    <w:p>
      <w:r>
        <w:rPr>
          <w:b/>
        </w:rPr>
        <w:t xml:space="preserve">Kysymys 7</w:t>
      </w:r>
    </w:p>
    <w:p>
      <w:r>
        <w:t xml:space="preserve">Mikä ei ollut Filnerin tuomio?</w:t>
      </w:r>
    </w:p>
    <w:p>
      <w:r>
        <w:rPr>
          <w:b/>
        </w:rPr>
        <w:t xml:space="preserve">Kysymys 8</w:t>
      </w:r>
    </w:p>
    <w:p>
      <w:r>
        <w:t xml:space="preserve">Milloin Filnerin ja piirikunnan edustajan välinen sovitteluprosessi alkoi?</w:t>
      </w:r>
    </w:p>
    <w:p>
      <w:r>
        <w:rPr>
          <w:b/>
        </w:rPr>
        <w:t xml:space="preserve">Kysymys 9</w:t>
      </w:r>
    </w:p>
    <w:p>
      <w:r>
        <w:t xml:space="preserve">Kuinka kauan Filnerin kausi kesti?</w:t>
      </w:r>
    </w:p>
    <w:p>
      <w:r>
        <w:rPr>
          <w:b/>
        </w:rPr>
        <w:t xml:space="preserve">Teksti numero 38</w:t>
      </w:r>
    </w:p>
    <w:p>
      <w:r>
        <w:t xml:space="preserve">Business Insider </w:t>
      </w:r>
      <w:r>
        <w:t xml:space="preserve">arvioi San Diegon vuonna 2013 </w:t>
      </w:r>
      <w:r>
        <w:rPr>
          <w:color w:val="A9A9A9"/>
        </w:rPr>
        <w:t xml:space="preserve">Amerikan 20. turvallisimmaksi kaupungiksi. </w:t>
      </w:r>
      <w:r>
        <w:t xml:space="preserve">Forbes-lehden mukaan San Diego oli </w:t>
      </w:r>
      <w:r>
        <w:rPr>
          <w:color w:val="DCDCDC"/>
        </w:rPr>
        <w:t xml:space="preserve">yhdeksänneksi turvallisin </w:t>
      </w:r>
      <w:r>
        <w:t xml:space="preserve">kaupunki Yhdysvaltain turvallisimpien kaupunkien top 10 -listalla vuonna 2010. Useimpien suurkaupunkien tapaan </w:t>
      </w:r>
      <w:r>
        <w:rPr>
          <w:color w:val="2F4F4F"/>
        </w:rPr>
        <w:t xml:space="preserve">San Diegon rikollisuusluku laski </w:t>
      </w:r>
      <w:r>
        <w:rPr>
          <w:color w:val="556B2F"/>
        </w:rPr>
        <w:t xml:space="preserve">vuodesta 1990 vuoteen 2000</w:t>
      </w:r>
      <w:r>
        <w:t xml:space="preserve">. Rikollisuus lisääntyi San Diegossa 2000-luvun alussa. Vuonna 2004 San Diegon rikollisuusaste oli kuudenneksi alhaisin kaikista yli puolen miljoonan asukkaan yhdysvaltalaisista kaupungeista. Vuodesta 2002 vuoteen 2006 rikollisuus laski kokonaisuudessaan </w:t>
      </w:r>
      <w:r>
        <w:rPr>
          <w:color w:val="6B8E23"/>
        </w:rPr>
        <w:t xml:space="preserve">0,8 prosenttia</w:t>
      </w:r>
      <w:r>
        <w:t xml:space="preserve">, joskaan ei tasaisesti luokittain</w:t>
      </w:r>
      <w:r>
        <w:t xml:space="preserve">.</w:t>
      </w:r>
      <w:r>
        <w:t xml:space="preserve"> Väkivaltarikollisuus väheni tänä aikana 12,4 prosenttia, mutta </w:t>
      </w:r>
      <w:r>
        <w:rPr>
          <w:color w:val="A0522D"/>
        </w:rPr>
        <w:t xml:space="preserve">omaisuusrikollisuus </w:t>
      </w:r>
      <w:r>
        <w:t xml:space="preserve">lisääntyi 1,1 prosenttia. Omaisuusrikosten kokonaismäärä 100 000 asukasta kohti oli vuonna 2008 pienempi kuin maassa keskimäärin.</w:t>
      </w:r>
    </w:p>
    <w:p>
      <w:r>
        <w:rPr>
          <w:b/>
        </w:rPr>
        <w:t xml:space="preserve">Kysymys 0</w:t>
      </w:r>
    </w:p>
    <w:p>
      <w:r>
        <w:t xml:space="preserve">Mitä tapahtui San Diegon rikollisuudelle vuosina 1990-2000?</w:t>
      </w:r>
    </w:p>
    <w:p>
      <w:r>
        <w:rPr>
          <w:b/>
        </w:rPr>
        <w:t xml:space="preserve">Kysymys 1</w:t>
      </w:r>
    </w:p>
    <w:p>
      <w:r>
        <w:t xml:space="preserve">Minkälaiseksi Business Insider kutsui San Diegoa vuonna 2013?</w:t>
      </w:r>
    </w:p>
    <w:p>
      <w:r>
        <w:rPr>
          <w:b/>
        </w:rPr>
        <w:t xml:space="preserve">Kysymys 2</w:t>
      </w:r>
    </w:p>
    <w:p>
      <w:r>
        <w:t xml:space="preserve">Mille sijalle Forbes sijoitti San Diegon top 10 -listallaan?</w:t>
      </w:r>
    </w:p>
    <w:p>
      <w:r>
        <w:rPr>
          <w:b/>
        </w:rPr>
        <w:t xml:space="preserve">Kysymys 3</w:t>
      </w:r>
    </w:p>
    <w:p>
      <w:r>
        <w:t xml:space="preserve">Kuinka monta prosenttia San Diegon rikollisuus laski vuodesta 2002 vuoteen 2006?</w:t>
      </w:r>
    </w:p>
    <w:p>
      <w:r>
        <w:rPr>
          <w:b/>
        </w:rPr>
        <w:t xml:space="preserve">Kysymys 4</w:t>
      </w:r>
    </w:p>
    <w:p>
      <w:r>
        <w:t xml:space="preserve">Minkä tyyppiset rikokset lisääntyivät vuosina 2002-2006?</w:t>
      </w:r>
    </w:p>
    <w:p>
      <w:r>
        <w:rPr>
          <w:b/>
        </w:rPr>
        <w:t xml:space="preserve">Kysymys 5</w:t>
      </w:r>
    </w:p>
    <w:p>
      <w:r>
        <w:t xml:space="preserve">Mitä tapahtui San Diegon rikollisuudelle vuosien 1990 ja 2010 välillä?</w:t>
      </w:r>
    </w:p>
    <w:p>
      <w:r>
        <w:rPr>
          <w:b/>
        </w:rPr>
        <w:t xml:space="preserve">Kysymys 6</w:t>
      </w:r>
    </w:p>
    <w:p>
      <w:r>
        <w:t xml:space="preserve">Mikä oli Business Insiderin nimi San Diegossa vuonna 2003?</w:t>
      </w:r>
    </w:p>
    <w:p>
      <w:r>
        <w:rPr>
          <w:b/>
        </w:rPr>
        <w:t xml:space="preserve">Kysymys 7</w:t>
      </w:r>
    </w:p>
    <w:p>
      <w:r>
        <w:t xml:space="preserve">Mille sijalle Forbes sijoitti San Diegon top 5 -listallaan?</w:t>
      </w:r>
    </w:p>
    <w:p>
      <w:r>
        <w:rPr>
          <w:b/>
        </w:rPr>
        <w:t xml:space="preserve">Kysymys 8</w:t>
      </w:r>
    </w:p>
    <w:p>
      <w:r>
        <w:t xml:space="preserve">Kuinka monta prosenttia San Diegon rikollisuus laski vuodesta 2002 vuoteen 2016?</w:t>
      </w:r>
    </w:p>
    <w:p>
      <w:r>
        <w:rPr>
          <w:b/>
        </w:rPr>
        <w:t xml:space="preserve">Kysymys 9</w:t>
      </w:r>
    </w:p>
    <w:p>
      <w:r>
        <w:t xml:space="preserve">Minkä tyyppiset rikokset lisääntyivät vuosina 2002-2016?</w:t>
      </w:r>
    </w:p>
    <w:p>
      <w:r>
        <w:rPr>
          <w:b/>
        </w:rPr>
        <w:t xml:space="preserve">Tekstin numero 39</w:t>
      </w:r>
    </w:p>
    <w:p>
      <w:r>
        <w:t xml:space="preserve">San Diegon ensimmäinen televisioasema oli </w:t>
      </w:r>
      <w:r>
        <w:rPr>
          <w:color w:val="A9A9A9"/>
        </w:rPr>
        <w:t xml:space="preserve">KFMB, </w:t>
      </w:r>
      <w:r>
        <w:t xml:space="preserve">joka aloitti lähetyksensä 16. toukokuuta 1949. Koska liittovaltion viestintäkomissio (FCC) myönsi seitsemän televisioasemaa Los Angelesiin, San Diegolle oli käytettävissä kaksi VHF-kanavaa, koska </w:t>
      </w:r>
      <w:r>
        <w:rPr>
          <w:color w:val="DCDCDC"/>
        </w:rPr>
        <w:t xml:space="preserve">se sijaitsi suhteellisen lähellä suurempaa kaupunkia</w:t>
      </w:r>
      <w:r>
        <w:t xml:space="preserve">. </w:t>
      </w:r>
      <w:r>
        <w:t xml:space="preserve">Vuonna 1952 </w:t>
      </w:r>
      <w:r>
        <w:t xml:space="preserve">FCC alkoi kuitenkin myöntää UHF-kanavia, mikä mahdollisti San Diegon kaltaisille kaupungeille useampien asemien hankkimisen</w:t>
      </w:r>
      <w:r>
        <w:rPr>
          <w:color w:val="2F4F4F"/>
        </w:rPr>
        <w:t xml:space="preserve">.</w:t>
      </w:r>
      <w:r>
        <w:t xml:space="preserve"> San Diegon markkinoilla toimii myös Meksikossa sijaitsevia asemia (joiden ITU-etuliitteet ovat XE ja XH). Televisioasemia ovat nykyään XHTJB 3 (Once TV), XETV 6 (CW), KFMB 8 (CBS), KGTV 10 (ABC), XEWT 12 (Televisa Regional), KPBS 15 (PBS), KBNT-CD 17 (Univision), XHTIT-TDT 21 (Azteca 7), XHJK-TDT 27 (Azteca 13), XHAS 33 (Telemundo), K35DG-D 35 (UCSD-TV), KDTF-LD 51 (Telefutura), KNSD 39 (NBC), KZSD-LP 41 (Azteca America), KSEX-CD 42 (Infomercials), XHBJ-TDT 45 (Gala TV), XHDTV 49 (MNTV), </w:t>
      </w:r>
      <w:r>
        <w:rPr>
          <w:color w:val="556B2F"/>
        </w:rPr>
        <w:t xml:space="preserve">KUSI 51 </w:t>
      </w:r>
      <w:r>
        <w:t xml:space="preserve">(Independent), XHUAA-TDT 57 (Canal de las Estrellas) ja KSWB-TV 69 (Fox). San Diegon </w:t>
      </w:r>
      <w:r>
        <w:t xml:space="preserve">kaapelitelevisioprosentti on </w:t>
      </w:r>
      <w:r>
        <w:rPr>
          <w:color w:val="6B8E23"/>
        </w:rPr>
        <w:t xml:space="preserve">80,6.</w:t>
      </w:r>
    </w:p>
    <w:p>
      <w:r>
        <w:rPr>
          <w:b/>
        </w:rPr>
        <w:t xml:space="preserve">Kysymys 0</w:t>
      </w:r>
    </w:p>
    <w:p>
      <w:r>
        <w:t xml:space="preserve">Mikä televisioasema aloitti lähetyksensä 16. toukokuuta 1949?</w:t>
      </w:r>
    </w:p>
    <w:p>
      <w:r>
        <w:rPr>
          <w:b/>
        </w:rPr>
        <w:t xml:space="preserve">Kysymys 1</w:t>
      </w:r>
    </w:p>
    <w:p>
      <w:r>
        <w:t xml:space="preserve">Mikä on San Diegon kaapeliverkon levinneisyysaste?</w:t>
      </w:r>
    </w:p>
    <w:p>
      <w:r>
        <w:rPr>
          <w:b/>
        </w:rPr>
        <w:t xml:space="preserve">Kysymys 2</w:t>
      </w:r>
    </w:p>
    <w:p>
      <w:r>
        <w:t xml:space="preserve">Miksi San Diego sai kaksi VHF-kanavaa?</w:t>
      </w:r>
    </w:p>
    <w:p>
      <w:r>
        <w:rPr>
          <w:b/>
        </w:rPr>
        <w:t xml:space="preserve">Kysymys 3</w:t>
      </w:r>
    </w:p>
    <w:p>
      <w:r>
        <w:t xml:space="preserve">Minä vuonna FCC alkoi myöntää UHF-kanaville toimilupia?</w:t>
      </w:r>
    </w:p>
    <w:p>
      <w:r>
        <w:rPr>
          <w:b/>
        </w:rPr>
        <w:t xml:space="preserve">Kysymys 4</w:t>
      </w:r>
    </w:p>
    <w:p>
      <w:r>
        <w:t xml:space="preserve">Mikä itsenäinen asema on San Diegossa?</w:t>
      </w:r>
    </w:p>
    <w:p>
      <w:r>
        <w:rPr>
          <w:b/>
        </w:rPr>
        <w:t xml:space="preserve">Kysymys 5</w:t>
      </w:r>
    </w:p>
    <w:p>
      <w:r>
        <w:t xml:space="preserve">Mikä televisioasema aloitti lähetyksensä 16. toukokuuta 1994?</w:t>
      </w:r>
    </w:p>
    <w:p>
      <w:r>
        <w:rPr>
          <w:b/>
        </w:rPr>
        <w:t xml:space="preserve">Kysymys 6</w:t>
      </w:r>
    </w:p>
    <w:p>
      <w:r>
        <w:t xml:space="preserve">Mikä on San Franciscon kaapeliverkon levinneisyysaste?</w:t>
      </w:r>
    </w:p>
    <w:p>
      <w:r>
        <w:rPr>
          <w:b/>
        </w:rPr>
        <w:t xml:space="preserve">Kysymys 7</w:t>
      </w:r>
    </w:p>
    <w:p>
      <w:r>
        <w:t xml:space="preserve">Miksi San Diego ei saanut kahta VHF-kanavaa?</w:t>
      </w:r>
    </w:p>
    <w:p>
      <w:r>
        <w:rPr>
          <w:b/>
        </w:rPr>
        <w:t xml:space="preserve">Kysymys 8</w:t>
      </w:r>
    </w:p>
    <w:p>
      <w:r>
        <w:t xml:space="preserve">Minä vuonna FCC alkoi myöntää lupia VHF-kanaville?</w:t>
      </w:r>
    </w:p>
    <w:p>
      <w:r>
        <w:rPr>
          <w:b/>
        </w:rPr>
        <w:t xml:space="preserve">Kysymys 9</w:t>
      </w:r>
    </w:p>
    <w:p>
      <w:r>
        <w:t xml:space="preserve">Mikä riippuvainen asema on San Diegossa?</w:t>
      </w:r>
    </w:p>
    <w:p>
      <w:r>
        <w:rPr>
          <w:b/>
        </w:rPr>
        <w:t xml:space="preserve">Teksti numero 40</w:t>
      </w:r>
    </w:p>
    <w:p>
      <w:r>
        <w:t xml:space="preserve">Yhdysvalloissa ja Meksikossa toimiluvan saaneiden asemien suhteesta johtuen San Diego on Yhdysvaltojen suurin mediamarkkina-alue, jolla ei voida laillisesti ylläpitää kahden täyden tehon televisioaseman duopolia FCC:n määräysten mukaisesti. FCC:n määräyksissä kielletään duopolit suurkaupunkialueilla, joilla on alle yhdeksän täyden tehon televisioasemaa, ja edellytetään, että duopolin muodostamisen jälkeen jäljelle jää kahdeksan aseman omistajaa (San Diegon ja Tijuanan välisen markkinan Kalifornian puoleisella osalla on vain seitsemän täyden tehon asemaa).[Vaikka E. W. Scripps Company omistaa KGTV:n ja KZSD-LP:n, niitä ei FCC:n oikeudellisen määritelmän mukaan pidetä duopolina, koska samoilla markkinoilla toimivien täyden tehon ja pienen tehon televisioasemien yhteinen omistus on sallittua riippumatta alueella toimiluvan saaneiden asemien määrästä. Kokonaisuutena </w:t>
      </w:r>
      <w:r>
        <w:t xml:space="preserve">San Diegon ja Tijuanan markkinoiden Meksikon puoleisella osalla on </w:t>
      </w:r>
      <w:r>
        <w:rPr>
          <w:color w:val="A9A9A9"/>
        </w:rPr>
        <w:t xml:space="preserve">kaksi </w:t>
      </w:r>
      <w:r>
        <w:t xml:space="preserve">duopolia ja yksi triopoli (</w:t>
      </w:r>
      <w:r>
        <w:rPr>
          <w:color w:val="DCDCDC"/>
        </w:rPr>
        <w:t xml:space="preserve">Entravision Communications </w:t>
      </w:r>
      <w:r>
        <w:t xml:space="preserve">omistaa sekä XHAS-TV:n että XHDTV-TV:n, Azteca omistaa </w:t>
      </w:r>
      <w:r>
        <w:rPr>
          <w:color w:val="2F4F4F"/>
        </w:rPr>
        <w:t xml:space="preserve">XHJK-TV:n ja XHTIT-TV:n </w:t>
      </w:r>
      <w:r>
        <w:t xml:space="preserve">ja Grupo Televisa omistaa XHUAA-TV:n ja XHWT-TV:n </w:t>
      </w:r>
      <w:r>
        <w:t xml:space="preserve">sekä </w:t>
      </w:r>
      <w:r>
        <w:rPr>
          <w:color w:val="556B2F"/>
        </w:rPr>
        <w:t xml:space="preserve">XETV-TV:n </w:t>
      </w:r>
      <w:r>
        <w:t xml:space="preserve">lisenssinhaltijan, jota </w:t>
      </w:r>
      <w:r>
        <w:t xml:space="preserve">hallinnoi kalifornialainen tytäryhtiö Bay City Television).</w:t>
      </w:r>
    </w:p>
    <w:p>
      <w:r>
        <w:rPr>
          <w:b/>
        </w:rPr>
        <w:t xml:space="preserve">Kysymys 0</w:t>
      </w:r>
    </w:p>
    <w:p>
      <w:r>
        <w:t xml:space="preserve">Kuinka monta duopolia San Diegon ja Tijuanan välisellä Meksikon puolella on?</w:t>
      </w:r>
    </w:p>
    <w:p>
      <w:r>
        <w:rPr>
          <w:b/>
        </w:rPr>
        <w:t xml:space="preserve">Kysymys 1</w:t>
      </w:r>
    </w:p>
    <w:p>
      <w:r>
        <w:t xml:space="preserve">Mikä yritys omistaa XHDTV-TV:n ja XHAS-TV:n?</w:t>
      </w:r>
    </w:p>
    <w:p>
      <w:r>
        <w:rPr>
          <w:b/>
        </w:rPr>
        <w:t xml:space="preserve">Kysymys 2</w:t>
      </w:r>
    </w:p>
    <w:p>
      <w:r>
        <w:t xml:space="preserve">Mikä asema on Bay City Televisionin hallinnoima?</w:t>
      </w:r>
    </w:p>
    <w:p>
      <w:r>
        <w:rPr>
          <w:b/>
        </w:rPr>
        <w:t xml:space="preserve">Kysymys 3</w:t>
      </w:r>
    </w:p>
    <w:p>
      <w:r>
        <w:t xml:space="preserve">Mitkä kaksi asemaa ovat Aztecan omistuksessa?</w:t>
      </w:r>
    </w:p>
    <w:p>
      <w:r>
        <w:rPr>
          <w:b/>
        </w:rPr>
        <w:t xml:space="preserve">Kysymys 4</w:t>
      </w:r>
    </w:p>
    <w:p>
      <w:r>
        <w:t xml:space="preserve">Kuinka monta duopolia San Diego-Tijuanan Meksikon puolella ei ole?</w:t>
      </w:r>
    </w:p>
    <w:p>
      <w:r>
        <w:rPr>
          <w:b/>
        </w:rPr>
        <w:t xml:space="preserve">Kysymys 5</w:t>
      </w:r>
    </w:p>
    <w:p>
      <w:r>
        <w:t xml:space="preserve">Mikä yritys luopuu XHDTV-TV:stä ja XHAS-TV:stä?</w:t>
      </w:r>
    </w:p>
    <w:p>
      <w:r>
        <w:rPr>
          <w:b/>
        </w:rPr>
        <w:t xml:space="preserve">Kysymys 6</w:t>
      </w:r>
    </w:p>
    <w:p>
      <w:r>
        <w:t xml:space="preserve">Mitä asemaa pyörittää Ray City Television?</w:t>
      </w:r>
    </w:p>
    <w:p>
      <w:r>
        <w:rPr>
          <w:b/>
        </w:rPr>
        <w:t xml:space="preserve">Kysymys 7</w:t>
      </w:r>
    </w:p>
    <w:p>
      <w:r>
        <w:t xml:space="preserve">Mikä asema ei ole Bay City Televisionin ylläpitämä?</w:t>
      </w:r>
    </w:p>
    <w:p>
      <w:r>
        <w:rPr>
          <w:b/>
        </w:rPr>
        <w:t xml:space="preserve">Kysymys 8</w:t>
      </w:r>
    </w:p>
    <w:p>
      <w:r>
        <w:t xml:space="preserve">Mitkä kolme asemaa ovat Aztecan omistuksessa?</w:t>
      </w:r>
    </w:p>
    <w:p>
      <w:r>
        <w:rPr>
          <w:b/>
        </w:rPr>
        <w:t xml:space="preserve">Tekstin numero 41</w:t>
      </w:r>
    </w:p>
    <w:p>
      <w:r>
        <w:t xml:space="preserve">San Diegon radioasemia ovat muun muassa valtakunnallinen lähetystoiminnan harjoittaja </w:t>
      </w:r>
      <w:r>
        <w:rPr>
          <w:color w:val="A9A9A9"/>
        </w:rPr>
        <w:t xml:space="preserve">Clear Channel Communications</w:t>
      </w:r>
      <w:r>
        <w:t xml:space="preserve">, CBS Radio, Midwest Television, Lincoln Financial Media, Finest City Broadcasting ja monet muut pienemmät asemat ja verkot. Asemiin kuuluvat mm: KOGO AM 600, KFMB AM 760, KCEO AM 1000, KCBQ AM 1170, K-Praise, KLSD AM 1360 Air America, KFSD 1450 AM, KPBS-FM 89.5, Channel 933, Star 94.1, FM 94/9, FM News and Talk </w:t>
      </w:r>
      <w:r>
        <w:rPr>
          <w:color w:val="DCDCDC"/>
        </w:rPr>
        <w:t xml:space="preserve">95.7</w:t>
      </w:r>
      <w:r>
        <w:t xml:space="preserve">, Q96 96.1, KyXy 96.5, Free Radio San Diego (AKA </w:t>
      </w:r>
      <w:r>
        <w:rPr>
          <w:color w:val="2F4F4F"/>
        </w:rPr>
        <w:t xml:space="preserve">Pirate Radio San Diego</w:t>
      </w:r>
      <w:r>
        <w:t xml:space="preserve">) 96.9FM FRSD, KSON 97.3/92.1, KXSN 98.1, Jack-FM 100.7, 101.5 KGB-FM, KLVJ 102.1, Rock 105.3 ja toinen merirosvoradioasema </w:t>
      </w:r>
      <w:r>
        <w:rPr>
          <w:color w:val="556B2F"/>
        </w:rPr>
        <w:t xml:space="preserve">106.9FM sekä </w:t>
      </w:r>
      <w:r>
        <w:t xml:space="preserve">useita </w:t>
      </w:r>
      <w:r>
        <w:rPr>
          <w:color w:val="6B8E23"/>
        </w:rPr>
        <w:t xml:space="preserve">espanjankielisiä </w:t>
      </w:r>
      <w:r>
        <w:t xml:space="preserve">radioasemia.</w:t>
      </w:r>
    </w:p>
    <w:p>
      <w:r>
        <w:rPr>
          <w:b/>
        </w:rPr>
        <w:t xml:space="preserve">Kysymys 0</w:t>
      </w:r>
    </w:p>
    <w:p>
      <w:r>
        <w:t xml:space="preserve">Mikä on toinen nimi, jolla Free Radio San Diego tunnetaan?</w:t>
      </w:r>
    </w:p>
    <w:p>
      <w:r>
        <w:rPr>
          <w:b/>
        </w:rPr>
        <w:t xml:space="preserve">Kysymys 1</w:t>
      </w:r>
    </w:p>
    <w:p>
      <w:r>
        <w:t xml:space="preserve">Free Radio San Diegon lisäksi mitä muita piraattiasemia San Diegossa on?</w:t>
      </w:r>
    </w:p>
    <w:p>
      <w:r>
        <w:rPr>
          <w:b/>
        </w:rPr>
        <w:t xml:space="preserve">Kysymys 2</w:t>
      </w:r>
    </w:p>
    <w:p>
      <w:r>
        <w:t xml:space="preserve">Mikä on San Diegon suurin valtakunnallinen yleisradioyhtiö?</w:t>
      </w:r>
    </w:p>
    <w:p>
      <w:r>
        <w:rPr>
          <w:b/>
        </w:rPr>
        <w:t xml:space="preserve">Kysymys 3</w:t>
      </w:r>
    </w:p>
    <w:p>
      <w:r>
        <w:t xml:space="preserve">Millä kielellä jotkut paikalliset radioasemat ovat saatavilla?</w:t>
      </w:r>
    </w:p>
    <w:p>
      <w:r>
        <w:rPr>
          <w:b/>
        </w:rPr>
        <w:t xml:space="preserve">Kysymys 4</w:t>
      </w:r>
    </w:p>
    <w:p>
      <w:r>
        <w:t xml:space="preserve">Mikä on FM News &amp; Talkin tarkka asetus?</w:t>
      </w:r>
    </w:p>
    <w:p>
      <w:r>
        <w:rPr>
          <w:b/>
        </w:rPr>
        <w:t xml:space="preserve">Kysymys 5</w:t>
      </w:r>
    </w:p>
    <w:p>
      <w:r>
        <w:t xml:space="preserve">Mikä on toinen nimi, jolla Free Radio San Francisco tunnetaan?</w:t>
      </w:r>
    </w:p>
    <w:p>
      <w:r>
        <w:rPr>
          <w:b/>
        </w:rPr>
        <w:t xml:space="preserve">Kysymys 6</w:t>
      </w:r>
    </w:p>
    <w:p>
      <w:r>
        <w:t xml:space="preserve">Millä kielellä kaikki paikalliset radioasemat ovat saatavilla?</w:t>
      </w:r>
    </w:p>
    <w:p>
      <w:r>
        <w:rPr>
          <w:b/>
        </w:rPr>
        <w:t xml:space="preserve">Kysymys 7</w:t>
      </w:r>
    </w:p>
    <w:p>
      <w:r>
        <w:t xml:space="preserve">Free Radio San Diegon lisäksi mikä muu piraattiasema on San Franciscossa?</w:t>
      </w:r>
    </w:p>
    <w:p>
      <w:r>
        <w:rPr>
          <w:b/>
        </w:rPr>
        <w:t xml:space="preserve">Kysymys 8</w:t>
      </w:r>
    </w:p>
    <w:p>
      <w:r>
        <w:t xml:space="preserve">Mikä on suurin valtakunnallinen yleisradioyhtiö San Franciscossa?</w:t>
      </w:r>
    </w:p>
    <w:p>
      <w:r>
        <w:rPr>
          <w:b/>
        </w:rPr>
        <w:t xml:space="preserve">Kysymys 9</w:t>
      </w:r>
    </w:p>
    <w:p>
      <w:r>
        <w:t xml:space="preserve">Mikä on AM News &amp; Talkin tarkka asetus?</w:t>
      </w:r>
    </w:p>
    <w:p>
      <w:r>
        <w:rPr>
          <w:b/>
        </w:rPr>
        <w:t xml:space="preserve">Teksti numero 42</w:t>
      </w:r>
    </w:p>
    <w:p>
      <w:r>
        <w:rPr>
          <w:color w:val="A9A9A9"/>
        </w:rPr>
        <w:t xml:space="preserve">Yli 80 prosenttia </w:t>
      </w:r>
      <w:r>
        <w:t xml:space="preserve">asukkaista käyttää </w:t>
      </w:r>
      <w:r>
        <w:t xml:space="preserve">ensisijaisena liikennevälineenä autoa</w:t>
      </w:r>
      <w:r>
        <w:t xml:space="preserve">, ja San Diegossa on moottoriteiden ja valtateiden verkosto. Siihen kuuluvat Interstate 5, joka kulkee etelään Tijuanaan ja pohjoiseen Los Angelesiin, </w:t>
      </w:r>
      <w:r>
        <w:rPr>
          <w:color w:val="DCDCDC"/>
        </w:rPr>
        <w:t xml:space="preserve">Interstate 8, </w:t>
      </w:r>
      <w:r>
        <w:t xml:space="preserve">joka kulkee itään Imperial Countyn ja Arizonan Sun Corridoriin, Interstate 15, joka kulkee koilliseen Inland Empiren läpi </w:t>
      </w:r>
      <w:r>
        <w:rPr>
          <w:color w:val="2F4F4F"/>
        </w:rPr>
        <w:t xml:space="preserve">Las Vegasiin ja Salt Lake Cityyn</w:t>
      </w:r>
      <w:r>
        <w:t xml:space="preserve">, sekä Interstate 805, joka erkanee I-5:stä </w:t>
      </w:r>
      <w:r>
        <w:rPr>
          <w:color w:val="556B2F"/>
        </w:rPr>
        <w:t xml:space="preserve">lähellä Meksikon rajaa </w:t>
      </w:r>
      <w:r>
        <w:t xml:space="preserve">ja yhtyy I-5:een Sorrento Valleyssa.</w:t>
      </w:r>
    </w:p>
    <w:p>
      <w:r>
        <w:rPr>
          <w:b/>
        </w:rPr>
        <w:t xml:space="preserve">Kysymys 0</w:t>
      </w:r>
    </w:p>
    <w:p>
      <w:r>
        <w:t xml:space="preserve">Mikä merkittävä valtatie kulkee Tijuanasta Los Angelesiin?</w:t>
      </w:r>
    </w:p>
    <w:p>
      <w:r>
        <w:rPr>
          <w:b/>
        </w:rPr>
        <w:t xml:space="preserve">Kysymys 1</w:t>
      </w:r>
    </w:p>
    <w:p>
      <w:r>
        <w:t xml:space="preserve">Missä valtatie 805 erkanee I-5:stä?</w:t>
      </w:r>
    </w:p>
    <w:p>
      <w:r>
        <w:rPr>
          <w:b/>
        </w:rPr>
        <w:t xml:space="preserve">Kysymys 2</w:t>
      </w:r>
    </w:p>
    <w:p>
      <w:r>
        <w:t xml:space="preserve">Mikä valtatie yhdistää suoraan idän Arizonan Sun Corridoriin ja Imperial Countyyn?</w:t>
      </w:r>
    </w:p>
    <w:p>
      <w:r>
        <w:rPr>
          <w:b/>
        </w:rPr>
        <w:t xml:space="preserve">Kysymys 3</w:t>
      </w:r>
    </w:p>
    <w:p>
      <w:r>
        <w:t xml:space="preserve">Mihin kahteen suurkaupunkiin Inland Empire on yhteydessä valtatie 15:n kautta?</w:t>
      </w:r>
    </w:p>
    <w:p>
      <w:r>
        <w:rPr>
          <w:b/>
        </w:rPr>
        <w:t xml:space="preserve">Kysymys 4</w:t>
      </w:r>
    </w:p>
    <w:p>
      <w:r>
        <w:t xml:space="preserve">Kuinka suuri osuus San Diegon asukkaista käyttää autoa ensisijaisena kulkuvälineenä?</w:t>
      </w:r>
    </w:p>
    <w:p>
      <w:r>
        <w:rPr>
          <w:b/>
        </w:rPr>
        <w:t xml:space="preserve">Kysymys 5</w:t>
      </w:r>
    </w:p>
    <w:p>
      <w:r>
        <w:t xml:space="preserve">Mikä pieni valtatie kulkee Tijuanasta Los Angelesiin?</w:t>
      </w:r>
    </w:p>
    <w:p>
      <w:r>
        <w:rPr>
          <w:b/>
        </w:rPr>
        <w:t xml:space="preserve">Kysymys 6</w:t>
      </w:r>
    </w:p>
    <w:p>
      <w:r>
        <w:t xml:space="preserve">Missä valtatie 805 erkanee I-6:sta?</w:t>
      </w:r>
    </w:p>
    <w:p>
      <w:r>
        <w:rPr>
          <w:b/>
        </w:rPr>
        <w:t xml:space="preserve">Kysymys 7</w:t>
      </w:r>
    </w:p>
    <w:p>
      <w:r>
        <w:t xml:space="preserve">Mihin kahteen suurkaupunkiin Inland Empire on yhteydessä valtatie 51:n kautta?</w:t>
      </w:r>
    </w:p>
    <w:p>
      <w:r>
        <w:rPr>
          <w:b/>
        </w:rPr>
        <w:t xml:space="preserve">Kysymys 8</w:t>
      </w:r>
    </w:p>
    <w:p>
      <w:r>
        <w:t xml:space="preserve">Kuinka suuri osuus San Franciscon asukkaista käyttää autoa ensisijaisena kulkuvälineenä?</w:t>
      </w:r>
    </w:p>
    <w:p>
      <w:r>
        <w:rPr>
          <w:b/>
        </w:rPr>
        <w:t xml:space="preserve">Teksti numero 43</w:t>
      </w:r>
    </w:p>
    <w:p>
      <w:r>
        <w:t xml:space="preserve">Tärkeimpiä osavaltion valtateitä ovat </w:t>
      </w:r>
      <w:r>
        <w:rPr>
          <w:color w:val="A9A9A9"/>
        </w:rPr>
        <w:t xml:space="preserve">SR 94</w:t>
      </w:r>
      <w:r>
        <w:t xml:space="preserve">, joka yhdistää keskustan I-805:een, I-15:een ja itäiseen piirikuntaan; SR 163, joka yhdistää keskustan kaupungin koillisosaan, risteää I-805:n ja yhtyy I-15:een </w:t>
      </w:r>
      <w:r>
        <w:rPr>
          <w:color w:val="2F4F4F"/>
        </w:rPr>
        <w:t xml:space="preserve">Miramarissa</w:t>
      </w:r>
      <w:r>
        <w:t xml:space="preserve">; SR 52, joka yhdistää La Jollan itäiseen piirikuntaan Santeen kautta ja SR 125; SR 56, joka yhdistää I-5:n ja I-15:n Carmel Valleyn ja Rancho Peñasquitosin kautta; SR 75, joka ylittää </w:t>
      </w:r>
      <w:r>
        <w:rPr>
          <w:color w:val="556B2F"/>
        </w:rPr>
        <w:t xml:space="preserve">San Diegon lahden </w:t>
      </w:r>
      <w:r>
        <w:t xml:space="preserve">San Diego-Coronadon siltana ja kulkee myös Etelä-San Diegon läpi Palm Avenuena; ja SR 905, joka yhdistää I-5:n ja I-805:n Otay Mesan satamaan.</w:t>
      </w:r>
    </w:p>
    <w:p>
      <w:r>
        <w:rPr>
          <w:b/>
        </w:rPr>
        <w:t xml:space="preserve">Kysymys 0</w:t>
      </w:r>
    </w:p>
    <w:p>
      <w:r>
        <w:t xml:space="preserve">Mikä valtatie yhdistää I-805:n ja keskustan alueen?</w:t>
      </w:r>
    </w:p>
    <w:p>
      <w:r>
        <w:rPr>
          <w:b/>
        </w:rPr>
        <w:t xml:space="preserve">Kysymys 1</w:t>
      </w:r>
    </w:p>
    <w:p>
      <w:r>
        <w:t xml:space="preserve">Missä SR 94 yhtyy I-15:een?</w:t>
      </w:r>
    </w:p>
    <w:p>
      <w:r>
        <w:rPr>
          <w:b/>
        </w:rPr>
        <w:t xml:space="preserve">Kysymys 2</w:t>
      </w:r>
    </w:p>
    <w:p>
      <w:r>
        <w:t xml:space="preserve">Missä SR 75 kulkee ensisijaisesti?</w:t>
      </w:r>
    </w:p>
    <w:p>
      <w:r>
        <w:rPr>
          <w:b/>
        </w:rPr>
        <w:t xml:space="preserve">Kysymys 3</w:t>
      </w:r>
    </w:p>
    <w:p>
      <w:r>
        <w:t xml:space="preserve">Mikä valtatie yhdistää I-905:n ja keskustan alueen?</w:t>
      </w:r>
    </w:p>
    <w:p>
      <w:r>
        <w:rPr>
          <w:b/>
        </w:rPr>
        <w:t xml:space="preserve">Kysymys 4</w:t>
      </w:r>
    </w:p>
    <w:p>
      <w:r>
        <w:t xml:space="preserve">Mikä valtatie yhdistää I-805:n ja keskustan alueen?</w:t>
      </w:r>
    </w:p>
    <w:p>
      <w:r>
        <w:rPr>
          <w:b/>
        </w:rPr>
        <w:t xml:space="preserve">Kysymys 5</w:t>
      </w:r>
    </w:p>
    <w:p>
      <w:r>
        <w:t xml:space="preserve">Missä SR 49 yhtyy I-15:een?</w:t>
      </w:r>
    </w:p>
    <w:p>
      <w:r>
        <w:rPr>
          <w:b/>
        </w:rPr>
        <w:t xml:space="preserve">Kysymys 6</w:t>
      </w:r>
    </w:p>
    <w:p>
      <w:r>
        <w:t xml:space="preserve">Missä SR 94 yhtyy I-51:een?</w:t>
      </w:r>
    </w:p>
    <w:p>
      <w:r>
        <w:rPr>
          <w:b/>
        </w:rPr>
        <w:t xml:space="preserve">Kysymys 7</w:t>
      </w:r>
    </w:p>
    <w:p>
      <w:r>
        <w:t xml:space="preserve">Minkä kautta SR 57 kulkee pääasiassa?</w:t>
      </w:r>
    </w:p>
    <w:p>
      <w:r>
        <w:rPr>
          <w:b/>
        </w:rPr>
        <w:t xml:space="preserve">Tekstin numero 44</w:t>
      </w:r>
    </w:p>
    <w:p>
      <w:r>
        <w:t xml:space="preserve">San Diegon tieverkko tarjoaa laajan verkoston polkupyöräilyyn soveltuvia reittejä. </w:t>
      </w:r>
      <w:r>
        <w:t xml:space="preserve">San Diegon </w:t>
      </w:r>
      <w:r>
        <w:rPr>
          <w:color w:val="A9A9A9"/>
        </w:rPr>
        <w:t xml:space="preserve">kuiva ja leuto ilmasto </w:t>
      </w:r>
      <w:r>
        <w:t xml:space="preserve">tekee pyöräilystä kätevän ja miellyttävän vaihtoehdon ympäri vuoden. Samalla </w:t>
      </w:r>
      <w:r>
        <w:rPr>
          <w:color w:val="DCDCDC"/>
        </w:rPr>
        <w:t xml:space="preserve">kaupungin mäkinen, kanjonimainen maasto </w:t>
      </w:r>
      <w:r>
        <w:t xml:space="preserve">ja huomattavan pitkät keskimääräiset matkamatkat, jotka johtuvat tiukasta ja harvaan asutusta koskevasta kaavoituslainsäädännöstä, rajoittavat jonkin verran pyöräilyä hyötytarkoituksiin. Keskustan ympärillä sijaitsevat vanhemmat ja tiheämmät asuinalueet ovat yleensä hyötypyöräilyyn suuntautuneita. Tämä johtuu osittain siitä, että </w:t>
      </w:r>
      <w:r>
        <w:t xml:space="preserve">uudemmissa, kauempana kaupungin ydinkeskustasta sijaitsevissa rakennuskohteissa, joissa esikaupunkityyppiset valtatiet ovat paljon yleisempiä, ei ole nykyään </w:t>
      </w:r>
      <w:r>
        <w:rPr>
          <w:color w:val="2F4F4F"/>
        </w:rPr>
        <w:t xml:space="preserve">ruudukkomaista katukuviota</w:t>
      </w:r>
      <w:r>
        <w:t xml:space="preserve">.</w:t>
      </w:r>
      <w:r>
        <w:t xml:space="preserve"> Tämän seurauksena valtaosa pyöräilyyn liittyvistä toiminnoista on virkistyskäyttöä. San Diegon pyöräilytoimien ansiosta </w:t>
      </w:r>
      <w:r>
        <w:t xml:space="preserve">San Diego arvioitiin vuonna 2006 Yhdysvaltain yli miljoonan asukkaan kaupunkien parhaaksi pyöräilykaupungiksi</w:t>
      </w:r>
      <w:r>
        <w:rPr>
          <w:color w:val="556B2F"/>
        </w:rPr>
        <w:t xml:space="preserve">.</w:t>
      </w:r>
    </w:p>
    <w:p>
      <w:r>
        <w:rPr>
          <w:b/>
        </w:rPr>
        <w:t xml:space="preserve">Kysymys 0</w:t>
      </w:r>
    </w:p>
    <w:p>
      <w:r>
        <w:t xml:space="preserve">Minä vuonna San Diego arvioitiin maan parhaaksi tiheään asutuksi pyöräilykaupungiksi?</w:t>
      </w:r>
    </w:p>
    <w:p>
      <w:r>
        <w:rPr>
          <w:b/>
        </w:rPr>
        <w:t xml:space="preserve">Kysymys 1</w:t>
      </w:r>
    </w:p>
    <w:p>
      <w:r>
        <w:t xml:space="preserve">Miksi San Diegon vanhemmat kaupunginosat ovat pyöräilijöiden suosiossa?</w:t>
      </w:r>
    </w:p>
    <w:p>
      <w:r>
        <w:rPr>
          <w:b/>
        </w:rPr>
        <w:t xml:space="preserve">Kysymys 2</w:t>
      </w:r>
    </w:p>
    <w:p>
      <w:r>
        <w:t xml:space="preserve">Mikä tekee San Diegosta ihanteellisen kaupungin pyöräilyyn?</w:t>
      </w:r>
    </w:p>
    <w:p>
      <w:r>
        <w:rPr>
          <w:b/>
        </w:rPr>
        <w:t xml:space="preserve">Kysymys 3</w:t>
      </w:r>
    </w:p>
    <w:p>
      <w:r>
        <w:t xml:space="preserve">Miksi keskimääräiset ajomatkat ovat niin pitkiä San Diegossa?</w:t>
      </w:r>
    </w:p>
    <w:p>
      <w:r>
        <w:rPr>
          <w:b/>
        </w:rPr>
        <w:t xml:space="preserve">Kysymys 4</w:t>
      </w:r>
    </w:p>
    <w:p>
      <w:r>
        <w:t xml:space="preserve">Minä vuonna San Diego arvioitiin maan huonoimmin pyöräilyä suosivaksi tiheään asutuksi kaupungiksi?</w:t>
      </w:r>
    </w:p>
    <w:p>
      <w:r>
        <w:rPr>
          <w:b/>
        </w:rPr>
        <w:t xml:space="preserve">Kysymys 5</w:t>
      </w:r>
    </w:p>
    <w:p>
      <w:r>
        <w:t xml:space="preserve">Miksi San Diegon vanhemmat asuinalueet eivät ole pyöräilijöiden suosiossa?</w:t>
      </w:r>
    </w:p>
    <w:p>
      <w:r>
        <w:rPr>
          <w:b/>
        </w:rPr>
        <w:t xml:space="preserve">Kysymys 6</w:t>
      </w:r>
    </w:p>
    <w:p>
      <w:r>
        <w:t xml:space="preserve">Miksi San Franciscon vanhemmat kaupunginosat ovat pyöräilijöiden suosiossa?</w:t>
      </w:r>
    </w:p>
    <w:p>
      <w:r>
        <w:rPr>
          <w:b/>
        </w:rPr>
        <w:t xml:space="preserve">Kysymys 7</w:t>
      </w:r>
    </w:p>
    <w:p>
      <w:r>
        <w:t xml:space="preserve">Mikä tekee San Franciscosta ihanteellisen kaupungin pyöräilyyn?</w:t>
      </w:r>
    </w:p>
    <w:p>
      <w:r>
        <w:rPr>
          <w:b/>
        </w:rPr>
        <w:t xml:space="preserve">Kysymys 8</w:t>
      </w:r>
    </w:p>
    <w:p>
      <w:r>
        <w:t xml:space="preserve">Miksi keskimääräiset matkamatkat ovat niin pitkiä San Franciscossa?</w:t>
      </w:r>
    </w:p>
    <w:p>
      <w:r>
        <w:rPr>
          <w:b/>
        </w:rPr>
        <w:t xml:space="preserve">Tekstin numero 45</w:t>
      </w:r>
    </w:p>
    <w:p>
      <w:r>
        <w:t xml:space="preserve">San Diegoa palvelevat San Diego Trolley -kevytrautatiejärjestelmä, SDMTS-bussijärjestelmä sekä Coaster- ja Amtrak Pacific Surfliner -lähijunayhteydet; San Diegon pohjoisosaa palvelee myös Sprinter-kevytrautatielinja. Trolley palvelee pääasiassa </w:t>
      </w:r>
      <w:r>
        <w:rPr>
          <w:color w:val="A9A9A9"/>
        </w:rPr>
        <w:t xml:space="preserve">keskustaa ja ympäröiviä kaupunkiyhteisöjä</w:t>
      </w:r>
      <w:r>
        <w:t xml:space="preserve">, Mission Valleytä, itäistä piirikuntaa ja eteläisen lahden rannikkoa</w:t>
      </w:r>
      <w:r>
        <w:t xml:space="preserve">. </w:t>
      </w:r>
      <w:r>
        <w:rPr>
          <w:color w:val="DCDCDC"/>
        </w:rPr>
        <w:t xml:space="preserve">Suunniteltu Mid-Coast-linjan jatke </w:t>
      </w:r>
      <w:r>
        <w:t xml:space="preserve">liikennöi Old Townista University Cityyn ja San Diegon yliopistoon I-5 Freewayta pitkin, ja se on tarkoitus ottaa käyttöön vuoteen 2018 mennessä</w:t>
      </w:r>
      <w:r>
        <w:rPr>
          <w:color w:val="DCDCDC"/>
        </w:rPr>
        <w:t xml:space="preserve">.</w:t>
      </w:r>
      <w:r>
        <w:t xml:space="preserve"> Amtrak- ja Coaster-junat kulkevat tällä hetkellä </w:t>
      </w:r>
      <w:r>
        <w:rPr>
          <w:color w:val="2F4F4F"/>
        </w:rPr>
        <w:t xml:space="preserve">rannikkoa pitkin </w:t>
      </w:r>
      <w:r>
        <w:t xml:space="preserve">ja yhdistävät San Diegon Los Angelesiin, Orange Countyyn, Riversideen, San Bernardinoon ja Venturaan Metrolinkin ja Pacific Surflinerin kautta</w:t>
      </w:r>
      <w:r>
        <w:t xml:space="preserve">. </w:t>
      </w:r>
      <w:r>
        <w:t xml:space="preserve">San Diegossa </w:t>
      </w:r>
      <w:r>
        <w:t xml:space="preserve">on </w:t>
      </w:r>
      <w:r>
        <w:rPr>
          <w:color w:val="556B2F"/>
        </w:rPr>
        <w:t xml:space="preserve">kaksi </w:t>
      </w:r>
      <w:r>
        <w:t xml:space="preserve">Amtrakin asemaa, Old Townissa ja Santa Fe Depotissa keskustassa. San Diegon joukkoliikennettä ja työmatkaliikennettä koskevia tietoja on saatavilla Internetissä ja soittamalla numeroon "</w:t>
      </w:r>
      <w:r>
        <w:rPr>
          <w:color w:val="6B8E23"/>
        </w:rPr>
        <w:t xml:space="preserve">511" </w:t>
      </w:r>
      <w:r>
        <w:t xml:space="preserve">mistä tahansa alueen puhelimesta</w:t>
      </w:r>
      <w:r>
        <w:t xml:space="preserve">.</w:t>
      </w:r>
    </w:p>
    <w:p>
      <w:r>
        <w:rPr>
          <w:b/>
        </w:rPr>
        <w:t xml:space="preserve">Kysymys 0</w:t>
      </w:r>
    </w:p>
    <w:p>
      <w:r>
        <w:t xml:space="preserve">Mitä San Diegon alueita trolley palvelee ensisijaisesti?</w:t>
      </w:r>
    </w:p>
    <w:p>
      <w:r>
        <w:rPr>
          <w:b/>
        </w:rPr>
        <w:t xml:space="preserve">Kysymys 1</w:t>
      </w:r>
    </w:p>
    <w:p>
      <w:r>
        <w:t xml:space="preserve">Mitä julkisia liikennevälineitä on valmistumassa vuoteen 2018 mennessä?</w:t>
      </w:r>
    </w:p>
    <w:p>
      <w:r>
        <w:rPr>
          <w:b/>
        </w:rPr>
        <w:t xml:space="preserve">Kysymys 2</w:t>
      </w:r>
    </w:p>
    <w:p>
      <w:r>
        <w:t xml:space="preserve">Kuinka monta Amtrakin asemaa San Diegossa on?</w:t>
      </w:r>
    </w:p>
    <w:p>
      <w:r>
        <w:rPr>
          <w:b/>
        </w:rPr>
        <w:t xml:space="preserve">Kysymys 3</w:t>
      </w:r>
    </w:p>
    <w:p>
      <w:r>
        <w:t xml:space="preserve">Mihin numeroon voit soittaa mistä tahansa puhelimesta saadaksesi tietoja San Diegon julkisesta liikenteestä?</w:t>
      </w:r>
    </w:p>
    <w:p>
      <w:r>
        <w:rPr>
          <w:b/>
        </w:rPr>
        <w:t xml:space="preserve">Kysymys 4</w:t>
      </w:r>
    </w:p>
    <w:p>
      <w:r>
        <w:t xml:space="preserve">Missä Amtrak- ja Coaster-junat pääasiassa kulkevat?</w:t>
      </w:r>
    </w:p>
    <w:p>
      <w:r>
        <w:rPr>
          <w:b/>
        </w:rPr>
        <w:t xml:space="preserve">Kysymys 5</w:t>
      </w:r>
    </w:p>
    <w:p>
      <w:r>
        <w:t xml:space="preserve">Mitä alueita San Franciscossa palvelee ensisijaisesti johdinauto?</w:t>
      </w:r>
    </w:p>
    <w:p>
      <w:r>
        <w:rPr>
          <w:b/>
        </w:rPr>
        <w:t xml:space="preserve">Kysymys 6</w:t>
      </w:r>
    </w:p>
    <w:p>
      <w:r>
        <w:t xml:space="preserve">Mitä julkisia liikennevälineitä on valmistumassa vuoteen 2019 mennessä?</w:t>
      </w:r>
    </w:p>
    <w:p>
      <w:r>
        <w:rPr>
          <w:b/>
        </w:rPr>
        <w:t xml:space="preserve">Kysymys 7</w:t>
      </w:r>
    </w:p>
    <w:p>
      <w:r>
        <w:t xml:space="preserve">Kuinka monta Amtrakin asemaa San Franciscossa on?</w:t>
      </w:r>
    </w:p>
    <w:p>
      <w:r>
        <w:rPr>
          <w:b/>
        </w:rPr>
        <w:t xml:space="preserve">Kysymys 8</w:t>
      </w:r>
    </w:p>
    <w:p>
      <w:r>
        <w:t xml:space="preserve">Mihin numeroon voit soittaa mistä tahansa puhelimesta saadaksesi tietoja San Franciscon julkisista liikennevälineistä?</w:t>
      </w:r>
    </w:p>
    <w:p>
      <w:r>
        <w:rPr>
          <w:b/>
        </w:rPr>
        <w:t xml:space="preserve">Kysymys 9</w:t>
      </w:r>
    </w:p>
    <w:p>
      <w:r>
        <w:t xml:space="preserve">Missä Amtrakin ja Coasterin junat eivät pääasiassa koskaan kulje?</w:t>
      </w:r>
    </w:p>
    <w:p>
      <w:r>
        <w:rPr>
          <w:b/>
        </w:rPr>
        <w:t xml:space="preserve">Teksti numero 46</w:t>
      </w:r>
    </w:p>
    <w:p>
      <w:r>
        <w:t xml:space="preserve">Kaupungin tärkein kaupallinen lentoasema on </w:t>
      </w:r>
      <w:r>
        <w:rPr>
          <w:color w:val="A9A9A9"/>
        </w:rPr>
        <w:t xml:space="preserve">San Diegon kansainvälinen lentoasema </w:t>
      </w:r>
      <w:r>
        <w:rPr>
          <w:color w:val="DCDCDC"/>
        </w:rPr>
        <w:t xml:space="preserve">(SAN), joka </w:t>
      </w:r>
      <w:r>
        <w:t xml:space="preserve">tunnetaan myös nimellä Lindbergh Field. Se on Yhdysvaltojen vilkkain yhden kiitotien lentoasema. Se palveli yli </w:t>
      </w:r>
      <w:r>
        <w:rPr>
          <w:color w:val="2F4F4F"/>
        </w:rPr>
        <w:t xml:space="preserve">17 miljoonaa </w:t>
      </w:r>
      <w:r>
        <w:t xml:space="preserve">matkustajaa vuonna 2005, ja määrä kasvaa vuosi vuodelta.</w:t>
      </w:r>
      <w:r>
        <w:t xml:space="preserve"> Se sijaitsee San Diegon lahdella kolmen mailin (4,8 km) päässä keskustasta. San Diegon kansainväliseltä lentoasemalta on reittilentoja muualle Yhdysvaltoihin, myös Havaijille, sekä Meksikoon, Kanadaan, Japaniin ja Yhdistyneeseen kuningaskuntaan. Lentoasemaa ylläpitää itsenäinen virasto, </w:t>
      </w:r>
      <w:r>
        <w:rPr>
          <w:color w:val="556B2F"/>
        </w:rPr>
        <w:t xml:space="preserve">San Diegon alueellinen lentoasemaviranomainen</w:t>
      </w:r>
      <w:r>
        <w:t xml:space="preserve">. </w:t>
      </w:r>
      <w:r>
        <w:t xml:space="preserve">Lisäksi kaupunki itse ylläpitää kahta yleisilmailulentokenttää, </w:t>
      </w:r>
      <w:r>
        <w:rPr>
          <w:color w:val="6B8E23"/>
        </w:rPr>
        <w:t xml:space="preserve">Montgomery Fieldiä (MYF) ja Brown Fieldiä (SDM)</w:t>
      </w:r>
      <w:r>
        <w:t xml:space="preserve">. </w:t>
      </w:r>
      <w:r>
        <w:t xml:space="preserve">Vuoteen 2015 mennessä Otay Mesassa sijaitseva Tijuanan rajat ylittävä terminaali </w:t>
      </w:r>
      <w:r>
        <w:rPr>
          <w:color w:val="A0522D"/>
        </w:rPr>
        <w:t xml:space="preserve">tarjoaa suoran yhteyden Tijuanan kansainväliselle lentoasemalle</w:t>
      </w:r>
      <w:r>
        <w:rPr>
          <w:color w:val="228B22"/>
        </w:rPr>
        <w:t xml:space="preserve">, </w:t>
      </w:r>
      <w:r>
        <w:t xml:space="preserve">ja matkustajat voivat kävellä Yhdysvaltojen ja Meksikon rajan yli kävelysiltaa pitkin Meksikon puolella sijaitsevalle lennolleen</w:t>
      </w:r>
      <w:r>
        <w:t xml:space="preserve">.</w:t>
      </w:r>
    </w:p>
    <w:p>
      <w:r>
        <w:rPr>
          <w:b/>
        </w:rPr>
        <w:t xml:space="preserve">Kysymys 0</w:t>
      </w:r>
    </w:p>
    <w:p>
      <w:r>
        <w:t xml:space="preserve">Mikä on Lindbergh Fieldin suositumpi nimi?</w:t>
      </w:r>
    </w:p>
    <w:p>
      <w:r>
        <w:rPr>
          <w:b/>
        </w:rPr>
        <w:t xml:space="preserve">Kysymys 1</w:t>
      </w:r>
    </w:p>
    <w:p>
      <w:r>
        <w:t xml:space="preserve">Mikä riippumaton virasto hallinnoi San Diegon kansainvälistä lentoasemaa?</w:t>
      </w:r>
    </w:p>
    <w:p>
      <w:r>
        <w:rPr>
          <w:b/>
        </w:rPr>
        <w:t xml:space="preserve">Kysymys 2</w:t>
      </w:r>
    </w:p>
    <w:p>
      <w:r>
        <w:t xml:space="preserve">Mikä on Tijuanan rajat ylittävän terminaalin tarkoitus?</w:t>
      </w:r>
    </w:p>
    <w:p>
      <w:r>
        <w:rPr>
          <w:b/>
        </w:rPr>
        <w:t xml:space="preserve">Kysymys 3</w:t>
      </w:r>
    </w:p>
    <w:p>
      <w:r>
        <w:t xml:space="preserve">Kuinka monta matkustajaa San Diegon kansainvälinen lentoasema palveli vuonna 2005?</w:t>
      </w:r>
    </w:p>
    <w:p>
      <w:r>
        <w:rPr>
          <w:b/>
        </w:rPr>
        <w:t xml:space="preserve">Kysymys 4</w:t>
      </w:r>
    </w:p>
    <w:p>
      <w:r>
        <w:t xml:space="preserve">Mitä kahta yleisilmailun lentoasemaa San Diegon alueellinen lentoasemaviranomainen ylläpitää?</w:t>
      </w:r>
    </w:p>
    <w:p>
      <w:r>
        <w:rPr>
          <w:b/>
        </w:rPr>
        <w:t xml:space="preserve">Kysymys 5</w:t>
      </w:r>
    </w:p>
    <w:p>
      <w:r>
        <w:t xml:space="preserve">Mikä on Lindbergh Fieldin vähemmän suosittu nimi?</w:t>
      </w:r>
    </w:p>
    <w:p>
      <w:r>
        <w:rPr>
          <w:b/>
        </w:rPr>
        <w:t xml:space="preserve">Kysymys 6</w:t>
      </w:r>
    </w:p>
    <w:p>
      <w:r>
        <w:t xml:space="preserve">Mikä riippumaton virasto hallinnoi San Franciscon kansainvälistä lentoasemaa?</w:t>
      </w:r>
    </w:p>
    <w:p>
      <w:r>
        <w:rPr>
          <w:b/>
        </w:rPr>
        <w:t xml:space="preserve">Kysymys 7</w:t>
      </w:r>
    </w:p>
    <w:p>
      <w:r>
        <w:t xml:space="preserve">Mikä ei ole Tijuanan rajat ylittävän terminaalin tarkoitus?</w:t>
      </w:r>
    </w:p>
    <w:p>
      <w:r>
        <w:rPr>
          <w:b/>
        </w:rPr>
        <w:t xml:space="preserve">Kysymys 8</w:t>
      </w:r>
    </w:p>
    <w:p>
      <w:r>
        <w:t xml:space="preserve">Kuinka monta matkustajaa San Diegon kansainvälinen lentoasema palveli vuonna 2015?</w:t>
      </w:r>
    </w:p>
    <w:p>
      <w:r>
        <w:rPr>
          <w:b/>
        </w:rPr>
        <w:t xml:space="preserve">Kysymys 9</w:t>
      </w:r>
    </w:p>
    <w:p>
      <w:r>
        <w:t xml:space="preserve">Mitä kahta yleisilmailulentokenttää ylläpitää San Franciscon alueellinen lentoasemaviranomainen?</w:t>
      </w:r>
    </w:p>
    <w:p>
      <w:r>
        <w:rPr>
          <w:b/>
        </w:rPr>
        <w:t xml:space="preserve">Tekstin numero 47</w:t>
      </w:r>
    </w:p>
    <w:p>
      <w:r>
        <w:t xml:space="preserve">Viime vuosina on toteutettu lukuisia alueellisia liikennehankkeita San Diegon ruuhkien vähentämiseksi. Merkittäviä hankkeita ovat San Diegon moottoriteiden parantaminen, San Diegon lentokentän laajentaminen ja sataman risteilyalusterminaalin kapasiteetin kaksinkertaistaminen. Moottoritiehankkeisiin kuului valtateiden 5 ja 805 laajentaminen "</w:t>
      </w:r>
      <w:r>
        <w:rPr>
          <w:color w:val="A9A9A9"/>
        </w:rPr>
        <w:t xml:space="preserve">The Merge" </w:t>
      </w:r>
      <w:r>
        <w:t xml:space="preserve">-kohdan ympärillä, joka </w:t>
      </w:r>
      <w:r>
        <w:t xml:space="preserve">on ruuhka-aikojen kohtauspaikka, jossa nämä kaksi moottoritiet kohtaavat</w:t>
      </w:r>
      <w:r>
        <w:t xml:space="preserve">.</w:t>
      </w:r>
      <w:r>
        <w:t xml:space="preserve"> Myös valtatietä 15 laajennetaan parhaillaan pohjoisen piirikunnan läpi lisäämällä siihen </w:t>
      </w:r>
      <w:r>
        <w:rPr>
          <w:color w:val="DCDCDC"/>
        </w:rPr>
        <w:t xml:space="preserve">HOV-kaistoja (High Occupancy Vehicle)</w:t>
      </w:r>
      <w:r>
        <w:t xml:space="preserve">. </w:t>
      </w:r>
      <w:r>
        <w:t xml:space="preserve">SR 54:n ja Otay Mesan yhdistävä </w:t>
      </w:r>
      <w:r>
        <w:t xml:space="preserve">maksullinen moottoritie (</w:t>
      </w:r>
      <w:r>
        <w:rPr>
          <w:color w:val="2F4F4F"/>
        </w:rPr>
        <w:t xml:space="preserve">South Bay Expressway) on </w:t>
      </w:r>
      <w:r>
        <w:t xml:space="preserve">lähellä Meksikon rajaa. Vuonna 2007 tehdyn arvioinnin mukaan </w:t>
      </w:r>
      <w:r>
        <w:rPr>
          <w:color w:val="556B2F"/>
        </w:rPr>
        <w:t xml:space="preserve">37 prosenttia </w:t>
      </w:r>
      <w:r>
        <w:t xml:space="preserve">San Diegon kaduista oli hyväksyttävässä ajokunnossa</w:t>
      </w:r>
      <w:r>
        <w:t xml:space="preserve">.</w:t>
      </w:r>
      <w:r>
        <w:t xml:space="preserve"> Talousarvioesityksessä jäätiin 84,6 miljoonan dollarin päähän siitä, että kaupungin kadut saataisiin hyväksyttävälle tasolle. Sataman laajennuksiin kuului toinen risteilyterminaali Broadway Pierillä, joka avattiin vuonna 2010. Lentoasemahankkeisiin kuuluu </w:t>
      </w:r>
      <w:r>
        <w:t xml:space="preserve">parhaillaan rakenteilla oleva </w:t>
      </w:r>
      <w:r>
        <w:rPr>
          <w:color w:val="6B8E23"/>
        </w:rPr>
        <w:t xml:space="preserve">terminaali 2:</w:t>
      </w:r>
      <w:r>
        <w:t xml:space="preserve">n laajennus, jonka </w:t>
      </w:r>
      <w:r>
        <w:t xml:space="preserve">on määrä valmistua kesällä 2013.</w:t>
      </w:r>
    </w:p>
    <w:p>
      <w:r>
        <w:rPr>
          <w:b/>
        </w:rPr>
        <w:t xml:space="preserve">Kysymys 0</w:t>
      </w:r>
    </w:p>
    <w:p>
      <w:r>
        <w:t xml:space="preserve">Mikä on nimi erittäin ruuhkaiselle paikalle, jossa valtatiet 5 ja 805 kohtaavat?</w:t>
      </w:r>
    </w:p>
    <w:p>
      <w:r>
        <w:rPr>
          <w:b/>
        </w:rPr>
        <w:t xml:space="preserve">Kysymys 1</w:t>
      </w:r>
    </w:p>
    <w:p>
      <w:r>
        <w:t xml:space="preserve">Mikä moottoritie yhdistää Otay Mesan ja SR 54:n?</w:t>
      </w:r>
    </w:p>
    <w:p>
      <w:r>
        <w:rPr>
          <w:b/>
        </w:rPr>
        <w:t xml:space="preserve">Kysymys 2</w:t>
      </w:r>
    </w:p>
    <w:p>
      <w:r>
        <w:t xml:space="preserve">Mitä terminaalia laajennettiin San Diegon kansainvälisellä lentoasemalla vuonna 2013?</w:t>
      </w:r>
    </w:p>
    <w:p>
      <w:r>
        <w:rPr>
          <w:b/>
        </w:rPr>
        <w:t xml:space="preserve">Kysymys 3</w:t>
      </w:r>
    </w:p>
    <w:p>
      <w:r>
        <w:t xml:space="preserve">Minkälaisia erikoiskaistoja lisättiin valtatielle 15?</w:t>
      </w:r>
    </w:p>
    <w:p>
      <w:r>
        <w:rPr>
          <w:b/>
        </w:rPr>
        <w:t xml:space="preserve">Kysymys 4</w:t>
      </w:r>
    </w:p>
    <w:p>
      <w:r>
        <w:t xml:space="preserve">Kuinka monta prosenttia San Diegon teistä katsottiin hyväksyttäviksi vuonna 2007?</w:t>
      </w:r>
    </w:p>
    <w:p>
      <w:r>
        <w:rPr>
          <w:b/>
        </w:rPr>
        <w:t xml:space="preserve">Kysymys 5</w:t>
      </w:r>
    </w:p>
    <w:p>
      <w:r>
        <w:t xml:space="preserve">Mikä on nimitys erittäin ruuhkaiselle kohdalle, jossa valtatiet 85 ja 805 kohtaavat?</w:t>
      </w:r>
    </w:p>
    <w:p>
      <w:r>
        <w:rPr>
          <w:b/>
        </w:rPr>
        <w:t xml:space="preserve">Kysymys 6</w:t>
      </w:r>
    </w:p>
    <w:p>
      <w:r>
        <w:t xml:space="preserve">Mikä moottoritie yhdistää Otay Mesan ja SR 45:n?</w:t>
      </w:r>
    </w:p>
    <w:p>
      <w:r>
        <w:rPr>
          <w:b/>
        </w:rPr>
        <w:t xml:space="preserve">Kysymys 7</w:t>
      </w:r>
    </w:p>
    <w:p>
      <w:r>
        <w:t xml:space="preserve">Mitä terminaalia laajennettiin San Diegon kansainvälisellä lentoasemalla vuonna 2003?</w:t>
      </w:r>
    </w:p>
    <w:p>
      <w:r>
        <w:rPr>
          <w:b/>
        </w:rPr>
        <w:t xml:space="preserve">Kysymys 8</w:t>
      </w:r>
    </w:p>
    <w:p>
      <w:r>
        <w:t xml:space="preserve">Minkälaisia erikoiskaistoja lisättiin valtatielle 51?</w:t>
      </w:r>
    </w:p>
    <w:p>
      <w:r>
        <w:rPr>
          <w:b/>
        </w:rPr>
        <w:t xml:space="preserve">Kysymys 9</w:t>
      </w:r>
    </w:p>
    <w:p>
      <w:r>
        <w:t xml:space="preserve">Kuinka monta prosenttia San Diegon teistä katsottiin hyväksyttäviksi vuonna 2017?</w:t>
      </w:r>
    </w:p>
    <w:p>
      <w:r>
        <w:rPr>
          <w:b/>
        </w:rPr>
        <w:t xml:space="preserve">Tekstin numero 48</w:t>
      </w:r>
    </w:p>
    <w:p>
      <w:r>
        <w:t xml:space="preserve">Kaupungin yksityisiin korkeakouluihin ja yliopistoihin kuuluvat </w:t>
      </w:r>
      <w:r>
        <w:rPr>
          <w:color w:val="A9A9A9"/>
        </w:rPr>
        <w:t xml:space="preserve">University of San Diego </w:t>
      </w:r>
      <w:r>
        <w:t xml:space="preserve">(USD), Point Loma Nazarene University (PLNU), Alliant International University (AIU), National University, California International Business University (CIBU), San Diego Christian College, John Paul the Great Catholic University, California College San Diego, </w:t>
      </w:r>
      <w:r>
        <w:rPr>
          <w:color w:val="DCDCDC"/>
        </w:rPr>
        <w:t xml:space="preserve">Coleman University</w:t>
      </w:r>
      <w:r>
        <w:t xml:space="preserve">, University of Redlands School of Business, Design Institute of San Diego (DISD), Fashion Institute of Design &amp; Merchandisingin San Diegon kampus, NewSchool of Architecture and Design, Pacific Oaks College San Diegon kampus, Chapmanin yliopiston San Diegon kampus, The Art Institute of California - San Diego, Platt College, Southern States University (SSU), UEI College ja Woodburyn yliopiston arkkitehtuurikoulun satelliittikampus.</w:t>
      </w:r>
    </w:p>
    <w:p>
      <w:r>
        <w:rPr>
          <w:b/>
        </w:rPr>
        <w:t xml:space="preserve">Kysymys 0</w:t>
      </w:r>
    </w:p>
    <w:p>
      <w:r>
        <w:t xml:space="preserve">Mikä on college San Franciscossa?</w:t>
      </w:r>
    </w:p>
    <w:p>
      <w:r>
        <w:rPr>
          <w:b/>
        </w:rPr>
        <w:t xml:space="preserve">Kysymys 1</w:t>
      </w:r>
    </w:p>
    <w:p>
      <w:r>
        <w:t xml:space="preserve">Mikä on toinen korkeakoulu San Franciscossa?</w:t>
      </w:r>
    </w:p>
    <w:p>
      <w:r>
        <w:br w:type="page"/>
      </w:r>
    </w:p>
    <w:p>
      <w:r>
        <w:rPr>
          <w:b/>
          <w:u w:val="single"/>
        </w:rPr>
        <w:t xml:space="preserve">Asiakirjan numero 384</w:t>
      </w:r>
    </w:p>
    <w:p>
      <w:r>
        <w:rPr>
          <w:b/>
        </w:rPr>
        <w:t xml:space="preserve">Tekstin numero 0</w:t>
      </w:r>
    </w:p>
    <w:p>
      <w:r>
        <w:t xml:space="preserve">Termillä </w:t>
      </w:r>
      <w:r>
        <w:rPr>
          <w:color w:val="A9A9A9"/>
        </w:rPr>
        <w:t xml:space="preserve">muslimimaailma, joka </w:t>
      </w:r>
      <w:r>
        <w:t xml:space="preserve">tunnetaan myös nimillä islamilainen maailma ja </w:t>
      </w:r>
      <w:r>
        <w:rPr>
          <w:color w:val="DCDCDC"/>
        </w:rPr>
        <w:t xml:space="preserve">umma </w:t>
      </w:r>
      <w:r>
        <w:t xml:space="preserve">(arabia: أمة, tarkoittaa "kansaa" tai "yhteisöä"), on erilaisia merkityksiä. Uskonnollisessa merkityksessä islamilainen umma tarkoittaa </w:t>
      </w:r>
      <w:r>
        <w:rPr>
          <w:color w:val="556B2F"/>
        </w:rPr>
        <w:t xml:space="preserve">islamin opetuksia noudattavia</w:t>
      </w:r>
      <w:r>
        <w:t xml:space="preserve">, muslimeiksi kutsuttuja </w:t>
      </w:r>
      <w:r>
        <w:rPr>
          <w:color w:val="2F4F4F"/>
        </w:rPr>
        <w:t xml:space="preserve">henkilöitä. </w:t>
      </w:r>
      <w:r>
        <w:t xml:space="preserve">Kulttuurisessa mielessä muslimien umma viittaa </w:t>
      </w:r>
      <w:r>
        <w:rPr>
          <w:color w:val="6B8E23"/>
        </w:rPr>
        <w:t xml:space="preserve">islamilaiseen </w:t>
      </w:r>
      <w:r>
        <w:rPr>
          <w:color w:val="A0522D"/>
        </w:rPr>
        <w:t xml:space="preserve">sivilisaatioon </w:t>
      </w:r>
      <w:r>
        <w:t xml:space="preserve">lukuun ottamatta siinä eläviä muita kuin muslimeja. Nykyaikaisessa geopoliittisessa merkityksessä termi </w:t>
      </w:r>
      <w:r>
        <w:rPr>
          <w:color w:val="228B22"/>
        </w:rPr>
        <w:t xml:space="preserve">"islamilainen kansakunta" </w:t>
      </w:r>
      <w:r>
        <w:t xml:space="preserve">viittaa yleensä kollektiivisesti muslimienemmistöisiin maihin, valtioihin, alueisiin tai kaupunkeihin.</w:t>
      </w:r>
    </w:p>
    <w:p>
      <w:r>
        <w:rPr>
          <w:b/>
        </w:rPr>
        <w:t xml:space="preserve">Kysymys 0</w:t>
      </w:r>
    </w:p>
    <w:p>
      <w:r>
        <w:t xml:space="preserve">Islamilainen maailma on toinen tapa viitata mihin?</w:t>
      </w:r>
    </w:p>
    <w:p>
      <w:r>
        <w:rPr>
          <w:b/>
        </w:rPr>
        <w:t xml:space="preserve">Kysymys 1</w:t>
      </w:r>
    </w:p>
    <w:p>
      <w:r>
        <w:t xml:space="preserve">Kun puhutaan uskonnosta, mitä tarkoitetaan ummalla?</w:t>
      </w:r>
    </w:p>
    <w:p>
      <w:r>
        <w:rPr>
          <w:b/>
        </w:rPr>
        <w:t xml:space="preserve">Kysymys 2</w:t>
      </w:r>
    </w:p>
    <w:p>
      <w:r>
        <w:t xml:space="preserve">Kun puhutaan kulttuurista, mitä tarkoitetaan ummalla?</w:t>
      </w:r>
    </w:p>
    <w:p>
      <w:r>
        <w:rPr>
          <w:b/>
        </w:rPr>
        <w:t xml:space="preserve">Kysymys 3</w:t>
      </w:r>
    </w:p>
    <w:p>
      <w:r>
        <w:t xml:space="preserve">Yhteisö tai kansakunta ovat suoria käännöksiä mistä islamia tarkoittavasta sanasta?</w:t>
      </w:r>
    </w:p>
    <w:p>
      <w:r>
        <w:rPr>
          <w:b/>
        </w:rPr>
        <w:t xml:space="preserve">Kysymys 4</w:t>
      </w:r>
    </w:p>
    <w:p>
      <w:r>
        <w:t xml:space="preserve">Maailma ja ryhmä ovat sama kuin mikä aribialainen sana?</w:t>
      </w:r>
    </w:p>
    <w:p>
      <w:r>
        <w:rPr>
          <w:b/>
        </w:rPr>
        <w:t xml:space="preserve">Kysymys 5</w:t>
      </w:r>
    </w:p>
    <w:p>
      <w:r>
        <w:t xml:space="preserve">Mihin sivilisaatioon umma viittaa, kun sitä käytetään uskonnollisessa merkityksessä?</w:t>
      </w:r>
    </w:p>
    <w:p>
      <w:r>
        <w:rPr>
          <w:b/>
        </w:rPr>
        <w:t xml:space="preserve">Kysymys 6</w:t>
      </w:r>
    </w:p>
    <w:p>
      <w:r>
        <w:t xml:space="preserve">Mihin opetuksiin umma viittaa, kun sitä käytetään kulttuurisessa merkityksessä?</w:t>
      </w:r>
    </w:p>
    <w:p>
      <w:r>
        <w:rPr>
          <w:b/>
        </w:rPr>
        <w:t xml:space="preserve">Kysymys 7</w:t>
      </w:r>
    </w:p>
    <w:p>
      <w:r>
        <w:t xml:space="preserve">Mikä termi viittaa kaikkiin maihin, joissa asuu muslimeja?</w:t>
      </w:r>
    </w:p>
    <w:p>
      <w:r>
        <w:rPr>
          <w:b/>
        </w:rPr>
        <w:t xml:space="preserve">Teksti numero 1</w:t>
      </w:r>
    </w:p>
    <w:p>
      <w:r>
        <w:rPr>
          <w:color w:val="A9A9A9"/>
        </w:rPr>
        <w:t xml:space="preserve">Islamin kultakausi </w:t>
      </w:r>
      <w:r>
        <w:t xml:space="preserve">osui samaan aikaan </w:t>
      </w:r>
      <w:r>
        <w:t xml:space="preserve">muslimimaailman </w:t>
      </w:r>
      <w:r>
        <w:rPr>
          <w:color w:val="DCDCDC"/>
        </w:rPr>
        <w:t xml:space="preserve">keskiajan kanssa</w:t>
      </w:r>
      <w:r>
        <w:t xml:space="preserve">, joka alkoi islamin noususta ja </w:t>
      </w:r>
      <w:r>
        <w:rPr>
          <w:color w:val="2F4F4F"/>
        </w:rPr>
        <w:t xml:space="preserve">ensimmäisen islamilaisen valtion </w:t>
      </w:r>
      <w:r>
        <w:t xml:space="preserve">perustamisesta </w:t>
      </w:r>
      <w:r>
        <w:t xml:space="preserve">vuonna </w:t>
      </w:r>
      <w:r>
        <w:rPr>
          <w:color w:val="556B2F"/>
        </w:rPr>
        <w:t xml:space="preserve">622</w:t>
      </w:r>
      <w:r>
        <w:t xml:space="preserve">. </w:t>
      </w:r>
      <w:r>
        <w:t xml:space="preserve">Aikakauden päättymisajankohdaksi on ilmoitettu joko vuosi 1258, jolloin mongolit ryöstivät </w:t>
      </w:r>
      <w:r>
        <w:rPr>
          <w:color w:val="6B8E23"/>
        </w:rPr>
        <w:t xml:space="preserve">Bagdadin, </w:t>
      </w:r>
      <w:r>
        <w:t xml:space="preserve">tai vuosi </w:t>
      </w:r>
      <w:r>
        <w:rPr>
          <w:color w:val="A0522D"/>
        </w:rPr>
        <w:t xml:space="preserve">1492</w:t>
      </w:r>
      <w:r>
        <w:t xml:space="preserve">, jolloin </w:t>
      </w:r>
      <w:r>
        <w:rPr>
          <w:color w:val="228B22"/>
        </w:rPr>
        <w:t xml:space="preserve">Iberian niemimaalla Al-Andaluksessa sijaitsevan Granadan emiraatin </w:t>
      </w:r>
      <w:r>
        <w:t xml:space="preserve">kristillinen takaisinvaltaus saatiin päätökseen</w:t>
      </w:r>
      <w:r>
        <w:t xml:space="preserve">. </w:t>
      </w:r>
      <w:r>
        <w:t xml:space="preserve">Abbasidikalifi </w:t>
      </w:r>
      <w:r>
        <w:rPr>
          <w:color w:val="191970"/>
        </w:rPr>
        <w:t xml:space="preserve">Harun ar-Rashidin </w:t>
      </w:r>
      <w:r>
        <w:t xml:space="preserve">(</w:t>
      </w:r>
      <w:r>
        <w:rPr>
          <w:color w:val="8B0000"/>
        </w:rPr>
        <w:t xml:space="preserve">786-809) aikana </w:t>
      </w:r>
      <w:r>
        <w:rPr>
          <w:color w:val="483D8B"/>
        </w:rPr>
        <w:t xml:space="preserve">Bagdadiin</w:t>
      </w:r>
      <w:r>
        <w:t xml:space="preserve"> avattiin legendaarinen Viisauden talo</w:t>
      </w:r>
      <w:r>
        <w:t xml:space="preserve">, jossa eri puolilta maailmaa tulleet oppineet pyrkivät kääntämään ja kokoamaan kaiken tunnetun maailman tiedon arabiaksi. Abbasideihin vaikuttivat Koraanin määräykset ja hadithit, kuten "oppineen muste on pyhempää kuin marttyyrin veri", jotka korostivat tiedon arvoa. Suurista islamilaisista pääkaupungeista Bagdadista, Kairosta ja Córdobasta tuli tieteen, filosofian, lääketieteen ja koulutuksen tärkeimmät älylliset keskukset. Tänä aikana muslimimaailma oli kokoelma kulttuureja; ne kokosivat yhteen ja kehittivät antiikin kreikkalaisesta, roomalaisesta, persialaisesta, kiinalaisesta, intialaisesta, egyptiläisestä ja foinikialaisesta sivilisaatiosta saatua tietoa.</w:t>
      </w:r>
    </w:p>
    <w:p>
      <w:r>
        <w:rPr>
          <w:b/>
        </w:rPr>
        <w:t xml:space="preserve">Kysymys 0</w:t>
      </w:r>
    </w:p>
    <w:p>
      <w:r>
        <w:t xml:space="preserve">Milloin islamin kulta-aika alkoi?</w:t>
      </w:r>
    </w:p>
    <w:p>
      <w:r>
        <w:rPr>
          <w:b/>
        </w:rPr>
        <w:t xml:space="preserve">Kysymys 1</w:t>
      </w:r>
    </w:p>
    <w:p>
      <w:r>
        <w:t xml:space="preserve">Mikä muu aikakausi tapahtui samaan aikaan islamilaisen kultakauden kanssa?</w:t>
      </w:r>
    </w:p>
    <w:p>
      <w:r>
        <w:rPr>
          <w:b/>
        </w:rPr>
        <w:t xml:space="preserve">Kysymys 2</w:t>
      </w:r>
    </w:p>
    <w:p>
      <w:r>
        <w:t xml:space="preserve">Mikä on islamilaisen kultakauden viimeisin päättymisvuosi?</w:t>
      </w:r>
    </w:p>
    <w:p>
      <w:r>
        <w:rPr>
          <w:b/>
        </w:rPr>
        <w:t xml:space="preserve">Kysymys 3</w:t>
      </w:r>
    </w:p>
    <w:p>
      <w:r>
        <w:t xml:space="preserve">Kuinka monta vuotta abbasidien kalifi Harun ar-Rashid hallitsi?</w:t>
      </w:r>
    </w:p>
    <w:p>
      <w:r>
        <w:rPr>
          <w:b/>
        </w:rPr>
        <w:t xml:space="preserve">Kysymys 4</w:t>
      </w:r>
    </w:p>
    <w:p>
      <w:r>
        <w:t xml:space="preserve">Missä Viisauden talo pidettiin?</w:t>
      </w:r>
    </w:p>
    <w:p>
      <w:r>
        <w:rPr>
          <w:b/>
        </w:rPr>
        <w:t xml:space="preserve">Kysymys 5</w:t>
      </w:r>
    </w:p>
    <w:p>
      <w:r>
        <w:t xml:space="preserve">Mikä valtio perustettiin ensimmäisen kerran 6. vuosisadalla?</w:t>
      </w:r>
    </w:p>
    <w:p>
      <w:r>
        <w:rPr>
          <w:b/>
        </w:rPr>
        <w:t xml:space="preserve">Kysymys 6</w:t>
      </w:r>
    </w:p>
    <w:p>
      <w:r>
        <w:t xml:space="preserve">Mikä kultakausi ajoittui samaan aikaan keskiajan kanssa?</w:t>
      </w:r>
    </w:p>
    <w:p>
      <w:r>
        <w:rPr>
          <w:b/>
        </w:rPr>
        <w:t xml:space="preserve">Kysymys 7</w:t>
      </w:r>
    </w:p>
    <w:p>
      <w:r>
        <w:t xml:space="preserve">Mitä mongolit ryöstivät 1200-luvulla?</w:t>
      </w:r>
    </w:p>
    <w:p>
      <w:r>
        <w:rPr>
          <w:b/>
        </w:rPr>
        <w:t xml:space="preserve">Kysymys 8</w:t>
      </w:r>
    </w:p>
    <w:p>
      <w:r>
        <w:t xml:space="preserve">Mitä kristityt valloittivat takaisin vuonna 1492?</w:t>
      </w:r>
    </w:p>
    <w:p>
      <w:r>
        <w:rPr>
          <w:b/>
        </w:rPr>
        <w:t xml:space="preserve">Kysymys 9</w:t>
      </w:r>
    </w:p>
    <w:p>
      <w:r>
        <w:t xml:space="preserve">Mikä kalifi hallitsi 7. ja 8. vuosisadalla?</w:t>
      </w:r>
    </w:p>
    <w:p>
      <w:r>
        <w:rPr>
          <w:b/>
        </w:rPr>
        <w:t xml:space="preserve">Teksti numero 2</w:t>
      </w:r>
    </w:p>
    <w:p>
      <w:r>
        <w:t xml:space="preserve">Kahdeksannen ja kahdeksannen vuosisadan välisenä aikana </w:t>
      </w:r>
      <w:r>
        <w:t xml:space="preserve">islamilaisessa taiteessa </w:t>
      </w:r>
      <w:r>
        <w:t xml:space="preserve">käytettiin </w:t>
      </w:r>
      <w:r>
        <w:t xml:space="preserve">yleisesti </w:t>
      </w:r>
      <w:r>
        <w:rPr>
          <w:color w:val="A9A9A9"/>
        </w:rPr>
        <w:t xml:space="preserve">lasitettua keramiikkaa, joka oli </w:t>
      </w:r>
      <w:r>
        <w:t xml:space="preserve">yleensä taidokkaasti muotoiltua keramiikkaa. </w:t>
      </w:r>
      <w:r>
        <w:rPr>
          <w:color w:val="DCDCDC"/>
        </w:rPr>
        <w:t xml:space="preserve">Tinalasitus </w:t>
      </w:r>
      <w:r>
        <w:t xml:space="preserve">oli yksi varhaisimmista islamilaisten keraamikkojen kehittämistä uusista tekniikoista. Ensimmäiset islamilaiset läpinäkymättömät lasitteet löytyvät </w:t>
      </w:r>
      <w:r>
        <w:rPr>
          <w:color w:val="2F4F4F"/>
        </w:rPr>
        <w:t xml:space="preserve">Basrasta</w:t>
      </w:r>
      <w:r>
        <w:t xml:space="preserve"> siniseksi maalatusta astiasta, joka on </w:t>
      </w:r>
      <w:r>
        <w:t xml:space="preserve">peräisin noin </w:t>
      </w:r>
      <w:r>
        <w:rPr>
          <w:color w:val="556B2F"/>
        </w:rPr>
        <w:t xml:space="preserve">800-luvulta</w:t>
      </w:r>
      <w:r>
        <w:t xml:space="preserve">. </w:t>
      </w:r>
      <w:r>
        <w:t xml:space="preserve">Toinen panos oli kivitahnakeramiikan kehittäminen, joka on </w:t>
      </w:r>
      <w:r>
        <w:t xml:space="preserve">peräisin </w:t>
      </w:r>
      <w:r>
        <w:rPr>
          <w:color w:val="6B8E23"/>
        </w:rPr>
        <w:t xml:space="preserve">9. vuosisadan Irakista</w:t>
      </w:r>
      <w:r>
        <w:t xml:space="preserve">. </w:t>
      </w:r>
      <w:r>
        <w:t xml:space="preserve">Muita innovatiivisen keramiikan keskuksia Vanhassa maailmassa olivat Fustat (975-1075), Damaskos (1100-1600) ja </w:t>
      </w:r>
      <w:r>
        <w:rPr>
          <w:color w:val="A0522D"/>
        </w:rPr>
        <w:t xml:space="preserve">Tabriz </w:t>
      </w:r>
      <w:r>
        <w:t xml:space="preserve">(1470-1550).</w:t>
      </w:r>
    </w:p>
    <w:p>
      <w:r>
        <w:rPr>
          <w:b/>
        </w:rPr>
        <w:t xml:space="preserve">Kysymys 0</w:t>
      </w:r>
    </w:p>
    <w:p>
      <w:r>
        <w:t xml:space="preserve">Minkälainen keramiikkataide oli suosittua islamilaisessa taiteessa 8.-18. vuosisadalla?</w:t>
      </w:r>
    </w:p>
    <w:p>
      <w:r>
        <w:rPr>
          <w:b/>
        </w:rPr>
        <w:t xml:space="preserve">Kysymys 1</w:t>
      </w:r>
    </w:p>
    <w:p>
      <w:r>
        <w:t xml:space="preserve">Minkä keraamisen lasituksen kehittivät islamilaiset keraamikot?</w:t>
      </w:r>
    </w:p>
    <w:p>
      <w:r>
        <w:rPr>
          <w:b/>
        </w:rPr>
        <w:t xml:space="preserve">Kysymys 2</w:t>
      </w:r>
    </w:p>
    <w:p>
      <w:r>
        <w:t xml:space="preserve">Mistä löytyvät varhaisimmat esimerkit läpinäkymättömistä lasitteista muslimimaailmassa?</w:t>
      </w:r>
    </w:p>
    <w:p>
      <w:r>
        <w:rPr>
          <w:b/>
        </w:rPr>
        <w:t xml:space="preserve">Kysymys 3</w:t>
      </w:r>
    </w:p>
    <w:p>
      <w:r>
        <w:t xml:space="preserve">Milloin ensimmäiset läpinäkymättömät lasitteet kehitettiin?</w:t>
      </w:r>
    </w:p>
    <w:p>
      <w:r>
        <w:rPr>
          <w:b/>
        </w:rPr>
        <w:t xml:space="preserve">Kysymys 4</w:t>
      </w:r>
    </w:p>
    <w:p>
      <w:r>
        <w:t xml:space="preserve">Missä keksittiin kivitahnakeramiikka?</w:t>
      </w:r>
    </w:p>
    <w:p>
      <w:r>
        <w:rPr>
          <w:b/>
        </w:rPr>
        <w:t xml:space="preserve">Kysymys 5</w:t>
      </w:r>
    </w:p>
    <w:p>
      <w:r>
        <w:t xml:space="preserve">Mitä käytettiin islamilaisessa taiteessa 800-luvulta 1800-luvulle?</w:t>
      </w:r>
    </w:p>
    <w:p>
      <w:r>
        <w:rPr>
          <w:b/>
        </w:rPr>
        <w:t xml:space="preserve">Kysymys 6</w:t>
      </w:r>
    </w:p>
    <w:p>
      <w:r>
        <w:t xml:space="preserve">Mitä muotoillaan usein käyttötavaraksi?</w:t>
      </w:r>
    </w:p>
    <w:p>
      <w:r>
        <w:rPr>
          <w:b/>
        </w:rPr>
        <w:t xml:space="preserve">Kysymys 7</w:t>
      </w:r>
    </w:p>
    <w:p>
      <w:r>
        <w:t xml:space="preserve">Minkä keraamisen lasituksen islamilaiset keraamikot ottivat käyttöön?</w:t>
      </w:r>
    </w:p>
    <w:p>
      <w:r>
        <w:rPr>
          <w:b/>
        </w:rPr>
        <w:t xml:space="preserve">Kysymys 8</w:t>
      </w:r>
    </w:p>
    <w:p>
      <w:r>
        <w:t xml:space="preserve">Mistä löydät viimeisimmät esimerkit läpinäkymättömistä lasitteista muslimimaailmassa?</w:t>
      </w:r>
    </w:p>
    <w:p>
      <w:r>
        <w:rPr>
          <w:b/>
        </w:rPr>
        <w:t xml:space="preserve">Kysymys 9</w:t>
      </w:r>
    </w:p>
    <w:p>
      <w:r>
        <w:t xml:space="preserve">Mikä oli innovatiivisen keramiikan keskus 1300- ja 1400-luvuilla?</w:t>
      </w:r>
    </w:p>
    <w:p>
      <w:r>
        <w:rPr>
          <w:b/>
        </w:rPr>
        <w:t xml:space="preserve">Teksti numero 3</w:t>
      </w:r>
    </w:p>
    <w:p>
      <w:r>
        <w:t xml:space="preserve">Tunnetuin islamilaisen maailman kaunokirjallisista teoksista on </w:t>
      </w:r>
      <w:r>
        <w:rPr>
          <w:color w:val="A9A9A9"/>
        </w:rPr>
        <w:t xml:space="preserve">Tuhat ja yksi yötä </w:t>
      </w:r>
      <w:r>
        <w:t xml:space="preserve">(persiaksi: hezār-o-yek šab &gt; arabiaksi: ʔalf-layl-at-wa-l'-layla= Tuhat yötä ja (yksi) yö) tai *Arabian yöt, joka on varhaisten länsimaisten kääntäjien keksimä nimitys ja joka on kokoelma sanskritin, persian ja myöhemmin arabialaisten tarujen kansantarinoita. Alkuperäinen käsite on peräisin esi-islamilaisesta persialaisesta prototyypistä </w:t>
      </w:r>
      <w:r>
        <w:rPr>
          <w:color w:val="DCDCDC"/>
        </w:rPr>
        <w:t xml:space="preserve">Hezār Afsān </w:t>
      </w:r>
      <w:r>
        <w:rPr>
          <w:color w:val="2F4F4F"/>
        </w:rPr>
        <w:t xml:space="preserve">(Tuhat tarua)</w:t>
      </w:r>
      <w:r>
        <w:t xml:space="preserve">, joka perustui tiettyihin intialaisiin elementteihin. Se saavutti lopullisen muotonsa </w:t>
      </w:r>
      <w:r>
        <w:rPr>
          <w:color w:val="556B2F"/>
        </w:rPr>
        <w:t xml:space="preserve">1300-luvulla</w:t>
      </w:r>
      <w:r>
        <w:t xml:space="preserve">; satujen määrä ja tyyppi ovat vaihdelleet käsikirjoituksesta toiseen. Kaikkia arabialaisia fantasiasatuja kutsutaan yleensä Arabian yön tarinoiksi, kun ne käännetään </w:t>
      </w:r>
      <w:r>
        <w:rPr>
          <w:color w:val="6B8E23"/>
        </w:rPr>
        <w:t xml:space="preserve">englanniksi, riippumatta </w:t>
      </w:r>
      <w:r>
        <w:t xml:space="preserve">siitä, esiintyvätkö ne Tuhannen ja yhden yön kirjassa vai eivät. Tämä teos on ollut hyvin vaikutusvaltainen länsimaissa siitä lähtien, kun </w:t>
      </w:r>
      <w:r>
        <w:rPr>
          <w:color w:val="228B22"/>
        </w:rPr>
        <w:t xml:space="preserve">Antoine Galland </w:t>
      </w:r>
      <w:r>
        <w:t xml:space="preserve">käänsi sen </w:t>
      </w:r>
      <w:r>
        <w:rPr>
          <w:color w:val="A0522D"/>
        </w:rPr>
        <w:t xml:space="preserve">1700-luvulla</w:t>
      </w:r>
      <w:r>
        <w:t xml:space="preserve">. Jäljitelmiä kirjoitettiin erityisesti Ranskassa. Eepoksen eri hahmoista on tullut länsimaisen kulttuurin ikoneita, kuten Aladdin, Sinbad merimies ja Ali Baba.</w:t>
      </w:r>
    </w:p>
    <w:p>
      <w:r>
        <w:rPr>
          <w:b/>
        </w:rPr>
        <w:t xml:space="preserve">Kysymys 0</w:t>
      </w:r>
    </w:p>
    <w:p>
      <w:r>
        <w:t xml:space="preserve">Mikä on tunnetuin kaunokirjallinen teos islamilaisesta maailmasta?</w:t>
      </w:r>
    </w:p>
    <w:p>
      <w:r>
        <w:rPr>
          <w:b/>
        </w:rPr>
        <w:t xml:space="preserve">Kysymys 1</w:t>
      </w:r>
    </w:p>
    <w:p>
      <w:r>
        <w:t xml:space="preserve">Arabian yöt perustui alun perin mihin persialaiseen teokseen?</w:t>
      </w:r>
    </w:p>
    <w:p>
      <w:r>
        <w:rPr>
          <w:b/>
        </w:rPr>
        <w:t xml:space="preserve">Kysymys 2</w:t>
      </w:r>
    </w:p>
    <w:p>
      <w:r>
        <w:t xml:space="preserve">Millä vuosisadalla Tuhat ja yksi yötä valmistui?</w:t>
      </w:r>
    </w:p>
    <w:p>
      <w:r>
        <w:rPr>
          <w:b/>
        </w:rPr>
        <w:t xml:space="preserve">Kysymys 3</w:t>
      </w:r>
    </w:p>
    <w:p>
      <w:r>
        <w:t xml:space="preserve">Milloin Tuhat ja yksi yötä käännettiin ensimmäisen kerran länsimaissa?</w:t>
      </w:r>
    </w:p>
    <w:p>
      <w:r>
        <w:rPr>
          <w:b/>
        </w:rPr>
        <w:t xml:space="preserve">Kysymys 4</w:t>
      </w:r>
    </w:p>
    <w:p>
      <w:r>
        <w:t xml:space="preserve">Kuka oli ensimmäinen länsimaalainen, joka käänsi Tuhat ja yksi yötä?</w:t>
      </w:r>
    </w:p>
    <w:p>
      <w:r>
        <w:rPr>
          <w:b/>
        </w:rPr>
        <w:t xml:space="preserve">Kysymys 5</w:t>
      </w:r>
    </w:p>
    <w:p>
      <w:r>
        <w:t xml:space="preserve">Mikä on varhaisin islamilainen kaunokirjallinen teos?</w:t>
      </w:r>
    </w:p>
    <w:p>
      <w:r>
        <w:rPr>
          <w:b/>
        </w:rPr>
        <w:t xml:space="preserve">Kysymys 6</w:t>
      </w:r>
    </w:p>
    <w:p>
      <w:r>
        <w:t xml:space="preserve">Mikä saavutti lopullisen arvonsa 1400-luvulla?</w:t>
      </w:r>
    </w:p>
    <w:p>
      <w:r>
        <w:rPr>
          <w:b/>
        </w:rPr>
        <w:t xml:space="preserve">Kysymys 7</w:t>
      </w:r>
    </w:p>
    <w:p>
      <w:r>
        <w:t xml:space="preserve">Arabian yöt perustui alun perin mihin arabialaiseen teokseen?</w:t>
      </w:r>
    </w:p>
    <w:p>
      <w:r>
        <w:rPr>
          <w:b/>
        </w:rPr>
        <w:t xml:space="preserve">Kysymys 8</w:t>
      </w:r>
    </w:p>
    <w:p>
      <w:r>
        <w:t xml:space="preserve">Mille kielelle Tuhat ja yksi yötä käännettiin 1800-luvulla?</w:t>
      </w:r>
    </w:p>
    <w:p>
      <w:r>
        <w:rPr>
          <w:b/>
        </w:rPr>
        <w:t xml:space="preserve">Teksti numero 4</w:t>
      </w:r>
    </w:p>
    <w:p>
      <w:r>
        <w:t xml:space="preserve">Kuuluisa esimerkki </w:t>
      </w:r>
      <w:r>
        <w:rPr>
          <w:color w:val="A9A9A9"/>
        </w:rPr>
        <w:t xml:space="preserve">arabialaisesta ja persialaisesta </w:t>
      </w:r>
      <w:r>
        <w:t xml:space="preserve">romantiikkaa (rakkautta) käsittelevästä </w:t>
      </w:r>
      <w:r>
        <w:rPr>
          <w:color w:val="A9A9A9"/>
        </w:rPr>
        <w:t xml:space="preserve">runoudesta </w:t>
      </w:r>
      <w:r>
        <w:t xml:space="preserve">on </w:t>
      </w:r>
      <w:r>
        <w:rPr>
          <w:color w:val="DCDCDC"/>
        </w:rPr>
        <w:t xml:space="preserve">Layla ja Majnun, joka on peräisin </w:t>
      </w:r>
      <w:r>
        <w:rPr>
          <w:color w:val="6B8E23"/>
        </w:rPr>
        <w:t xml:space="preserve">7. vuosisadan </w:t>
      </w:r>
      <w:r>
        <w:rPr>
          <w:color w:val="2F4F4F"/>
        </w:rPr>
        <w:t xml:space="preserve">Umayyadien </w:t>
      </w:r>
      <w:r>
        <w:t xml:space="preserve">aikakaudelta</w:t>
      </w:r>
      <w:r>
        <w:t xml:space="preserve">. Se on traaginen tarina kuolemattomasta rakkaudesta, joka muistuttaa paljon myöhempää Romeo ja Julia -teosta, jonka sanotaan saaneen vaikutteita Laylan ja Majnunin latinankielisestä versiosta. </w:t>
      </w:r>
      <w:r>
        <w:rPr>
          <w:color w:val="228B22"/>
        </w:rPr>
        <w:t xml:space="preserve">Ferdowsin </w:t>
      </w:r>
      <w:r>
        <w:rPr>
          <w:color w:val="191970"/>
        </w:rPr>
        <w:t xml:space="preserve">Shahnameh</w:t>
      </w:r>
      <w:r>
        <w:t xml:space="preserve">, Iranin kansalliseepos, on </w:t>
      </w:r>
      <w:r>
        <w:rPr>
          <w:color w:val="8B0000"/>
        </w:rPr>
        <w:t xml:space="preserve">myyttinen ja sankarillinen kertomus Persian historiasta</w:t>
      </w:r>
      <w:r>
        <w:t xml:space="preserve">. Amir Arsalan oli myös suosittu myyttinen persialainen tarina, joka on vaikuttanut joihinkin nykyaikaisiin fantasiakirjallisuuden teoksiin, kuten The Heroic Legend of Arslaniin.</w:t>
      </w:r>
    </w:p>
    <w:p>
      <w:r>
        <w:rPr>
          <w:b/>
        </w:rPr>
        <w:t xml:space="preserve">Kysymys 0</w:t>
      </w:r>
    </w:p>
    <w:p>
      <w:r>
        <w:t xml:space="preserve">Layla ja Majnun on esimerkki minkälaisesta runoudesta?</w:t>
      </w:r>
    </w:p>
    <w:p>
      <w:r>
        <w:rPr>
          <w:b/>
        </w:rPr>
        <w:t xml:space="preserve">Kysymys 1</w:t>
      </w:r>
    </w:p>
    <w:p>
      <w:r>
        <w:t xml:space="preserve">Miltä aikakaudelta Layla ja Majnun ovat?</w:t>
      </w:r>
    </w:p>
    <w:p>
      <w:r>
        <w:rPr>
          <w:b/>
        </w:rPr>
        <w:t xml:space="preserve">Kysymys 2</w:t>
      </w:r>
    </w:p>
    <w:p>
      <w:r>
        <w:t xml:space="preserve">Miltä vuosisadalta Layla ja Majnun ovat peräisin?</w:t>
      </w:r>
    </w:p>
    <w:p>
      <w:r>
        <w:rPr>
          <w:b/>
        </w:rPr>
        <w:t xml:space="preserve">Kysymys 3</w:t>
      </w:r>
    </w:p>
    <w:p>
      <w:r>
        <w:t xml:space="preserve">Millainen tarina Shahnamehissa kerrotaan?</w:t>
      </w:r>
    </w:p>
    <w:p>
      <w:r>
        <w:rPr>
          <w:b/>
        </w:rPr>
        <w:t xml:space="preserve">Kysymys 4</w:t>
      </w:r>
    </w:p>
    <w:p>
      <w:r>
        <w:t xml:space="preserve">Kuka kirjoitti Shahnamehin?</w:t>
      </w:r>
    </w:p>
    <w:p>
      <w:r>
        <w:rPr>
          <w:b/>
        </w:rPr>
        <w:t xml:space="preserve">Kysymys 5</w:t>
      </w:r>
    </w:p>
    <w:p>
      <w:r>
        <w:t xml:space="preserve">Mikä on peräisin 700-luvulta?</w:t>
      </w:r>
    </w:p>
    <w:p>
      <w:r>
        <w:rPr>
          <w:b/>
        </w:rPr>
        <w:t xml:space="preserve">Kysymys 6</w:t>
      </w:r>
    </w:p>
    <w:p>
      <w:r>
        <w:t xml:space="preserve">Mikä arabialainen ja persialainen runous on peräisin 700-luvulta?</w:t>
      </w:r>
    </w:p>
    <w:p>
      <w:r>
        <w:rPr>
          <w:b/>
        </w:rPr>
        <w:t xml:space="preserve">Kysymys 7</w:t>
      </w:r>
    </w:p>
    <w:p>
      <w:r>
        <w:t xml:space="preserve">Mitä Romeo ja Julia innoitti?</w:t>
      </w:r>
    </w:p>
    <w:p>
      <w:r>
        <w:rPr>
          <w:b/>
        </w:rPr>
        <w:t xml:space="preserve">Kysymys 8</w:t>
      </w:r>
    </w:p>
    <w:p>
      <w:r>
        <w:t xml:space="preserve">Mikä on Persian kansalliseepos?</w:t>
      </w:r>
    </w:p>
    <w:p>
      <w:r>
        <w:rPr>
          <w:b/>
        </w:rPr>
        <w:t xml:space="preserve">Kysymys 9</w:t>
      </w:r>
    </w:p>
    <w:p>
      <w:r>
        <w:t xml:space="preserve">Kuka kirjoitti Persian kansalliseepoksen?</w:t>
      </w:r>
    </w:p>
    <w:p>
      <w:r>
        <w:rPr>
          <w:b/>
        </w:rPr>
        <w:t xml:space="preserve">Teksti numero 5</w:t>
      </w:r>
    </w:p>
    <w:p>
      <w:r>
        <w:rPr>
          <w:color w:val="A9A9A9"/>
        </w:rPr>
        <w:t xml:space="preserve">Ibn Tufail (</w:t>
      </w:r>
      <w:r>
        <w:rPr>
          <w:color w:val="DCDCDC"/>
        </w:rPr>
        <w:t xml:space="preserve">Abubacer</w:t>
      </w:r>
      <w:r>
        <w:rPr>
          <w:color w:val="A9A9A9"/>
        </w:rPr>
        <w:t xml:space="preserve">) ja Ibn al-Nafis </w:t>
      </w:r>
      <w:r>
        <w:t xml:space="preserve">olivat filosofisen romaanin uranuurtajia. Ibn Tufail kirjoitti ensimmäisen arabiankielisen romaanin </w:t>
      </w:r>
      <w:r>
        <w:rPr>
          <w:color w:val="2F4F4F"/>
        </w:rPr>
        <w:t xml:space="preserve">Hayy ibn Yaqdhan </w:t>
      </w:r>
      <w:r>
        <w:rPr>
          <w:color w:val="556B2F"/>
        </w:rPr>
        <w:t xml:space="preserve">(Philosophus Autodidactus) </w:t>
      </w:r>
      <w:r>
        <w:t xml:space="preserve">vastauksena </w:t>
      </w:r>
      <w:r>
        <w:t xml:space="preserve">Al-Ghazalin teokseen </w:t>
      </w:r>
      <w:r>
        <w:rPr>
          <w:color w:val="A0522D"/>
        </w:rPr>
        <w:t xml:space="preserve">The Incoherence of the Philosophers, </w:t>
      </w:r>
      <w:r>
        <w:t xml:space="preserve">ja sitten </w:t>
      </w:r>
      <w:r>
        <w:rPr>
          <w:color w:val="228B22"/>
        </w:rPr>
        <w:t xml:space="preserve">Ibn al-Nafis </w:t>
      </w:r>
      <w:r>
        <w:t xml:space="preserve">kirjoitti myös romaanin Theologus Autodidactus vastauksena Ibn Tufailin Philosophus Autodidactus -teokseen. Molempien kertomusten päähenkilöt (</w:t>
      </w:r>
      <w:r>
        <w:rPr>
          <w:color w:val="191970"/>
        </w:rPr>
        <w:t xml:space="preserve">Hayy </w:t>
      </w:r>
      <w:r>
        <w:t xml:space="preserve">Philosophus Autodidactuksessa ja Kamil Theologus Autodidactuksessa) olivat autodidaktisia villiintyneitä lapsia, jotka elivät eristäytyneinä autiolla saarella, ja molemmat ovat varhaisimpia esimerkkejä autiosaaritarinoista. Kuitenkin siinä missä Hayy asuu </w:t>
      </w:r>
      <w:r>
        <w:rPr>
          <w:color w:val="8B0000"/>
        </w:rPr>
        <w:t xml:space="preserve">Philosophus Autodidactus </w:t>
      </w:r>
      <w:r>
        <w:t xml:space="preserve">-teoksen tarinan loppuosan ajan yksin eläinten kanssa autiolla saarella</w:t>
      </w:r>
      <w:r>
        <w:rPr>
          <w:color w:val="8B0000"/>
        </w:rPr>
        <w:t xml:space="preserve">, </w:t>
      </w:r>
      <w:r>
        <w:t xml:space="preserve">Kamilin tarina ulottuu Theologus Autodidactus -teoksessa autiosaariympäristöä pidemmälle, kehittyy varhaisimmaksi tunnetuksi aikuistumisjuoneksi ja on lopulta ensimmäinen esimerkki tieteisromaanista.</w:t>
      </w:r>
    </w:p>
    <w:p>
      <w:r>
        <w:rPr>
          <w:b/>
        </w:rPr>
        <w:t xml:space="preserve">Kysymys 0</w:t>
      </w:r>
    </w:p>
    <w:p>
      <w:r>
        <w:t xml:space="preserve">Mikä on toinen nimi Ibn Tufailille?</w:t>
      </w:r>
    </w:p>
    <w:p>
      <w:r>
        <w:rPr>
          <w:b/>
        </w:rPr>
        <w:t xml:space="preserve">Kysymys 1</w:t>
      </w:r>
    </w:p>
    <w:p>
      <w:r>
        <w:t xml:space="preserve">Minkä arabiankielisen kirjan kirjoittamisesta Ibn Tufail on tunnettu?</w:t>
      </w:r>
    </w:p>
    <w:p>
      <w:r>
        <w:rPr>
          <w:b/>
        </w:rPr>
        <w:t xml:space="preserve">Kysymys 2</w:t>
      </w:r>
    </w:p>
    <w:p>
      <w:r>
        <w:t xml:space="preserve">Kuka kirjoitti Theologus Autodidactuksen?</w:t>
      </w:r>
    </w:p>
    <w:p>
      <w:r>
        <w:rPr>
          <w:b/>
        </w:rPr>
        <w:t xml:space="preserve">Kysymys 3</w:t>
      </w:r>
    </w:p>
    <w:p>
      <w:r>
        <w:t xml:space="preserve">Kuka kirjoitti teoksen The Incoherence of the Philosophers?</w:t>
      </w:r>
    </w:p>
    <w:p>
      <w:r>
        <w:rPr>
          <w:b/>
        </w:rPr>
        <w:t xml:space="preserve">Kysymys 4</w:t>
      </w:r>
    </w:p>
    <w:p>
      <w:r>
        <w:t xml:space="preserve">Kuka oli Philosophus Autodidactuksen päähenkilö?</w:t>
      </w:r>
    </w:p>
    <w:p>
      <w:r>
        <w:rPr>
          <w:b/>
        </w:rPr>
        <w:t xml:space="preserve">Kysymys 5</w:t>
      </w:r>
    </w:p>
    <w:p>
      <w:r>
        <w:t xml:space="preserve">Ketkä olivat fiktiivisen romaanin pioneereja?</w:t>
      </w:r>
    </w:p>
    <w:p>
      <w:r>
        <w:rPr>
          <w:b/>
        </w:rPr>
        <w:t xml:space="preserve">Kysymys 6</w:t>
      </w:r>
    </w:p>
    <w:p>
      <w:r>
        <w:t xml:space="preserve">Mitä Ibn Tufil kirjoitti vastineeksi Ibn al-Nafisin romaaniin.</w:t>
      </w:r>
    </w:p>
    <w:p>
      <w:r>
        <w:rPr>
          <w:b/>
        </w:rPr>
        <w:t xml:space="preserve">Kysymys 7</w:t>
      </w:r>
    </w:p>
    <w:p>
      <w:r>
        <w:t xml:space="preserve">Mitä Al-Ghazali kirjoitti vastauksena Ibn Tufailin romaaniin?</w:t>
      </w:r>
    </w:p>
    <w:p>
      <w:r>
        <w:rPr>
          <w:b/>
        </w:rPr>
        <w:t xml:space="preserve">Kysymys 8</w:t>
      </w:r>
    </w:p>
    <w:p>
      <w:r>
        <w:t xml:space="preserve">Missä Ibn al-Nafisin kirjassa kirjoitetaan kamilista?</w:t>
      </w:r>
    </w:p>
    <w:p>
      <w:r>
        <w:rPr>
          <w:b/>
        </w:rPr>
        <w:t xml:space="preserve">Teksti numero 6</w:t>
      </w:r>
    </w:p>
    <w:p>
      <w:r>
        <w:t xml:space="preserve">Arabialaisen polymaatikon </w:t>
      </w:r>
      <w:r>
        <w:rPr>
          <w:color w:val="DCDCDC"/>
        </w:rPr>
        <w:t xml:space="preserve">Ibn al-Nafisin </w:t>
      </w:r>
      <w:r>
        <w:t xml:space="preserve">(</w:t>
      </w:r>
      <w:r>
        <w:rPr>
          <w:color w:val="2F4F4F"/>
        </w:rPr>
        <w:t xml:space="preserve">1213-1288</w:t>
      </w:r>
      <w:r>
        <w:t xml:space="preserve">) kirjoittama </w:t>
      </w:r>
      <w:r>
        <w:rPr>
          <w:color w:val="A9A9A9"/>
        </w:rPr>
        <w:t xml:space="preserve">Theologus Autodidactus </w:t>
      </w:r>
      <w:r>
        <w:t xml:space="preserve">on ensimmäinen esimerkki </w:t>
      </w:r>
      <w:r>
        <w:t xml:space="preserve">tieteisromaanista. Se käsittelee erilaisia tieteiskirjallisuuden elementtejä, kuten </w:t>
      </w:r>
      <w:r>
        <w:rPr>
          <w:color w:val="6B8E23"/>
        </w:rPr>
        <w:t xml:space="preserve">spontaania sukupolvea, tulevaisuudentutkimusta, maailmanloppua ja tuomiopäivää, ylösnousemusta ja tuonpuoleista elämää</w:t>
      </w:r>
      <w:r>
        <w:t xml:space="preserve">. Sen </w:t>
      </w:r>
      <w:r>
        <w:t xml:space="preserve">sijaan, että Ibn al-Nafis olisi antanut yliluonnollisia tai mytologisia selityksiä näille tapahtumille, hän pyrki selittämään nämä juonielementit käyttämällä </w:t>
      </w:r>
      <w:r>
        <w:t xml:space="preserve">aikanaan tunnettua </w:t>
      </w:r>
      <w:r>
        <w:rPr>
          <w:color w:val="A0522D"/>
        </w:rPr>
        <w:t xml:space="preserve">tieteellistä tietoa </w:t>
      </w:r>
      <w:r>
        <w:t xml:space="preserve">biologiasta, tähtitieteestä, kosmologiasta ja geologiasta. </w:t>
      </w:r>
      <w:r>
        <w:rPr>
          <w:color w:val="228B22"/>
        </w:rPr>
        <w:t xml:space="preserve">Ibn </w:t>
      </w:r>
      <w:r>
        <w:t xml:space="preserve">al-Nafisin kaunokirjallisuudessa selitettiin islamin uskonnollisia opetuksia tieteen ja islamilaisen filosofian avulla.</w:t>
      </w:r>
    </w:p>
    <w:p>
      <w:r>
        <w:rPr>
          <w:b/>
        </w:rPr>
        <w:t xml:space="preserve">Kysymys 0</w:t>
      </w:r>
    </w:p>
    <w:p>
      <w:r>
        <w:t xml:space="preserve">Mikä oli Ibn al-Nafisin elinikä?</w:t>
      </w:r>
    </w:p>
    <w:p>
      <w:r>
        <w:rPr>
          <w:b/>
        </w:rPr>
        <w:t xml:space="preserve">Kysymys 1</w:t>
      </w:r>
    </w:p>
    <w:p>
      <w:r>
        <w:t xml:space="preserve">Minkä tyyppinen kirja on Theologus Autodidactus ensimmäinen tyyppi?</w:t>
      </w:r>
    </w:p>
    <w:p>
      <w:r>
        <w:rPr>
          <w:b/>
        </w:rPr>
        <w:t xml:space="preserve">Kysymys 2</w:t>
      </w:r>
    </w:p>
    <w:p>
      <w:r>
        <w:t xml:space="preserve">Millä Ibn al-Nafis selitti Theologus Autodidactuksen tapahtumat?</w:t>
      </w:r>
    </w:p>
    <w:p>
      <w:r>
        <w:rPr>
          <w:b/>
        </w:rPr>
        <w:t xml:space="preserve">Kysymys 3</w:t>
      </w:r>
    </w:p>
    <w:p>
      <w:r>
        <w:t xml:space="preserve">Mitä Ibn al-Nafis kirjoitti 1200-luvulla?</w:t>
      </w:r>
    </w:p>
    <w:p>
      <w:r>
        <w:rPr>
          <w:b/>
        </w:rPr>
        <w:t xml:space="preserve">Kysymys 4</w:t>
      </w:r>
    </w:p>
    <w:p>
      <w:r>
        <w:t xml:space="preserve">Kuka kirjoitti tieteisromaanin 1200-luvulla?</w:t>
      </w:r>
    </w:p>
    <w:p>
      <w:r>
        <w:rPr>
          <w:b/>
        </w:rPr>
        <w:t xml:space="preserve">Kysymys 5</w:t>
      </w:r>
    </w:p>
    <w:p>
      <w:r>
        <w:t xml:space="preserve">Mille tapahtumille Ibn al-Nafis antoi yliluonnollisia tai mytologisia selityksiä?</w:t>
      </w:r>
    </w:p>
    <w:p>
      <w:r>
        <w:rPr>
          <w:b/>
        </w:rPr>
        <w:t xml:space="preserve">Kysymys 6</w:t>
      </w:r>
    </w:p>
    <w:p>
      <w:r>
        <w:t xml:space="preserve">Kuka käytti mytologiaa selittääkseen islamilaisia opetuksia?</w:t>
      </w:r>
    </w:p>
    <w:p>
      <w:r>
        <w:rPr>
          <w:b/>
        </w:rPr>
        <w:t xml:space="preserve">Teksti numero 7</w:t>
      </w:r>
    </w:p>
    <w:p>
      <w:r>
        <w:t xml:space="preserve">Ibn Tufailin teoksesta </w:t>
      </w:r>
      <w:r>
        <w:t xml:space="preserve">ilmestyi </w:t>
      </w:r>
      <w:r>
        <w:t xml:space="preserve">latinankielinen käännös </w:t>
      </w:r>
      <w:r>
        <w:rPr>
          <w:color w:val="A9A9A9"/>
        </w:rPr>
        <w:t xml:space="preserve">Philosophus Autodidactus vuonna </w:t>
      </w:r>
      <w:r>
        <w:rPr>
          <w:color w:val="DCDCDC"/>
        </w:rPr>
        <w:t xml:space="preserve">1671, jonka </w:t>
      </w:r>
      <w:r>
        <w:t xml:space="preserve">laati </w:t>
      </w:r>
      <w:r>
        <w:rPr>
          <w:color w:val="2F4F4F"/>
        </w:rPr>
        <w:t xml:space="preserve">Edward Pococke the Younger, ja </w:t>
      </w:r>
      <w:r>
        <w:t xml:space="preserve">sitä seurasi </w:t>
      </w:r>
      <w:r>
        <w:rPr>
          <w:color w:val="556B2F"/>
        </w:rPr>
        <w:t xml:space="preserve">Simon Ockleyn</w:t>
      </w:r>
      <w:r>
        <w:t xml:space="preserve"> englanninkielinen käännös </w:t>
      </w:r>
      <w:r>
        <w:t xml:space="preserve">vuonna </w:t>
      </w:r>
      <w:r>
        <w:rPr>
          <w:color w:val="6B8E23"/>
        </w:rPr>
        <w:t xml:space="preserve">1708 sekä </w:t>
      </w:r>
      <w:r>
        <w:t xml:space="preserve">saksankieliset ja hollanninkieliset käännökset. Nämä käännökset saattoivat myöhemmin innoittaa </w:t>
      </w:r>
      <w:r>
        <w:rPr>
          <w:color w:val="A0522D"/>
        </w:rPr>
        <w:t xml:space="preserve">Daniel Defoea </w:t>
      </w:r>
      <w:r>
        <w:t xml:space="preserve">kirjoittamaan Robinson Crusoen, jota pidetään ensimmäisenä englanninkielisenä romaanina. Philosophus Autodidactus, joka jatkoi Aristoteleen kaltaisten filosofien ajatuksia aiemmilta aikakausilta, innoitti Robert Boylea kirjoittamaan oman saarelle sijoittuvan filosofisen romaaninsa </w:t>
      </w:r>
      <w:r>
        <w:rPr>
          <w:color w:val="228B22"/>
        </w:rPr>
        <w:t xml:space="preserve">The Aspiring Naturalist</w:t>
      </w:r>
      <w:r>
        <w:t xml:space="preserve">.</w:t>
      </w:r>
    </w:p>
    <w:p>
      <w:r>
        <w:rPr>
          <w:b/>
        </w:rPr>
        <w:t xml:space="preserve">Kysymys 0</w:t>
      </w:r>
    </w:p>
    <w:p>
      <w:r>
        <w:t xml:space="preserve">Minä vuonna ilmestyi Philosophus Autodidactuksen latinankielinen käännös?</w:t>
      </w:r>
    </w:p>
    <w:p>
      <w:r>
        <w:rPr>
          <w:b/>
        </w:rPr>
        <w:t xml:space="preserve">Kysymys 1</w:t>
      </w:r>
    </w:p>
    <w:p>
      <w:r>
        <w:t xml:space="preserve">Kuka käänsi ensimmäisenä Philosophus Autodidactuksen latinaksi?</w:t>
      </w:r>
    </w:p>
    <w:p>
      <w:r>
        <w:rPr>
          <w:b/>
        </w:rPr>
        <w:t xml:space="preserve">Kysymys 2</w:t>
      </w:r>
    </w:p>
    <w:p>
      <w:r>
        <w:t xml:space="preserve">Simon Ockley käänsi Philosophus Autodidactuksen englanniksi, minä vuonna hän teki sen?</w:t>
      </w:r>
    </w:p>
    <w:p>
      <w:r>
        <w:rPr>
          <w:b/>
        </w:rPr>
        <w:t xml:space="preserve">Kysymys 3</w:t>
      </w:r>
    </w:p>
    <w:p>
      <w:r>
        <w:t xml:space="preserve">Kuka kirjoitti Robinson Crusoen?</w:t>
      </w:r>
    </w:p>
    <w:p>
      <w:r>
        <w:rPr>
          <w:b/>
        </w:rPr>
        <w:t xml:space="preserve">Kysymys 4</w:t>
      </w:r>
    </w:p>
    <w:p>
      <w:r>
        <w:t xml:space="preserve">Minkä kirjan Robert Boylen uskotaan kirjoittaneen Philosophus Autodidactuksen innoittamana?</w:t>
      </w:r>
    </w:p>
    <w:p>
      <w:r>
        <w:rPr>
          <w:b/>
        </w:rPr>
        <w:t xml:space="preserve">Kysymys 5</w:t>
      </w:r>
    </w:p>
    <w:p>
      <w:r>
        <w:t xml:space="preserve">Mikä Tufailin teos käännettiin 1500-luvulla?</w:t>
      </w:r>
    </w:p>
    <w:p>
      <w:r>
        <w:rPr>
          <w:b/>
        </w:rPr>
        <w:t xml:space="preserve">Kysymys 6</w:t>
      </w:r>
    </w:p>
    <w:p>
      <w:r>
        <w:t xml:space="preserve">Mitä Edward Pococke nuorempi käänsi 1500-luvulla?</w:t>
      </w:r>
    </w:p>
    <w:p>
      <w:r>
        <w:rPr>
          <w:b/>
        </w:rPr>
        <w:t xml:space="preserve">Kysymys 7</w:t>
      </w:r>
    </w:p>
    <w:p>
      <w:r>
        <w:t xml:space="preserve">Kuka käänsi Tufailin teoksen englanniksi 1600-luvulla?</w:t>
      </w:r>
    </w:p>
    <w:p>
      <w:r>
        <w:rPr>
          <w:b/>
        </w:rPr>
        <w:t xml:space="preserve">Kysymys 8</w:t>
      </w:r>
    </w:p>
    <w:p>
      <w:r>
        <w:t xml:space="preserve">Mitä Robert Boyle sai inspiraation Tufailin työstä?</w:t>
      </w:r>
    </w:p>
    <w:p>
      <w:r>
        <w:rPr>
          <w:b/>
        </w:rPr>
        <w:t xml:space="preserve">Teksti numero 8</w:t>
      </w:r>
    </w:p>
    <w:p>
      <w:r>
        <w:rPr>
          <w:color w:val="A9A9A9"/>
        </w:rPr>
        <w:t xml:space="preserve">Dante </w:t>
      </w:r>
      <w:r>
        <w:t xml:space="preserve">Alighierin Jumalainen komedia, jonka </w:t>
      </w:r>
      <w:r>
        <w:rPr>
          <w:color w:val="DCDCDC"/>
        </w:rPr>
        <w:t xml:space="preserve">Bolgiaa koskevat </w:t>
      </w:r>
      <w:r>
        <w:t xml:space="preserve">piirteet ja </w:t>
      </w:r>
      <w:r>
        <w:rPr>
          <w:color w:val="DCDCDC"/>
        </w:rPr>
        <w:t xml:space="preserve">jaksot ovat peräisin islamilaista eskatologiaa käsittelevistä arabialaisista teoksista</w:t>
      </w:r>
      <w:r>
        <w:t xml:space="preserve">: Hadithista ja </w:t>
      </w:r>
      <w:r>
        <w:rPr>
          <w:color w:val="2F4F4F"/>
        </w:rPr>
        <w:t xml:space="preserve">Kitab al-Mirajista </w:t>
      </w:r>
      <w:r>
        <w:t xml:space="preserve">(joka käännettiin latinaksi </w:t>
      </w:r>
      <w:r>
        <w:rPr>
          <w:color w:val="556B2F"/>
        </w:rPr>
        <w:t xml:space="preserve">vuonna 1264 tai vähän aiemmin </w:t>
      </w:r>
      <w:r>
        <w:t xml:space="preserve">nimellä Liber Scale Machometi), jotka käsittelevät Muhammedin taivaaseen nousemista, sekä Ibn Arabin hengellisistä kirjoituksista. Maureilla oli myös huomattava vaikutus </w:t>
      </w:r>
      <w:r>
        <w:rPr>
          <w:color w:val="6B8E23"/>
        </w:rPr>
        <w:t xml:space="preserve">George Peelen ja William Shakespearen</w:t>
      </w:r>
      <w:r>
        <w:t xml:space="preserve"> teoksiin</w:t>
      </w:r>
      <w:r>
        <w:t xml:space="preserve">. </w:t>
      </w:r>
      <w:r>
        <w:t xml:space="preserve">Joissakin heidän teoksissaan esiintyi maurilaisia hahmoja, kuten Peelen teoksessa The Battle of Alcazar ja Shakespearen teoksissa </w:t>
      </w:r>
      <w:r>
        <w:rPr>
          <w:color w:val="A0522D"/>
        </w:rPr>
        <w:t xml:space="preserve">Venetsian kauppias, Titus Andronicus ja Othello, jonka </w:t>
      </w:r>
      <w:r>
        <w:t xml:space="preserve">nimihenkilönä oli maurilainen Othello. Näiden teosten sanotaan saaneen vaikutteita </w:t>
      </w:r>
      <w:r>
        <w:rPr>
          <w:color w:val="228B22"/>
        </w:rPr>
        <w:t xml:space="preserve">useista Marokosta </w:t>
      </w:r>
      <w:r>
        <w:t xml:space="preserve">Elisabetin ajan Englantiin </w:t>
      </w:r>
      <w:r>
        <w:rPr>
          <w:color w:val="191970"/>
        </w:rPr>
        <w:t xml:space="preserve">1600-luvun </w:t>
      </w:r>
      <w:r>
        <w:t xml:space="preserve">alussa saapuneista </w:t>
      </w:r>
      <w:r>
        <w:rPr>
          <w:color w:val="228B22"/>
        </w:rPr>
        <w:t xml:space="preserve">maurilaisvaltuuskunnista</w:t>
      </w:r>
      <w:r>
        <w:t xml:space="preserve">.</w:t>
      </w:r>
    </w:p>
    <w:p>
      <w:r>
        <w:rPr>
          <w:b/>
        </w:rPr>
        <w:t xml:space="preserve">Kysymys 0</w:t>
      </w:r>
    </w:p>
    <w:p>
      <w:r>
        <w:t xml:space="preserve">Minä vuonna Kitab al-Miraj todennäköisesti käännettiin latinaksi?</w:t>
      </w:r>
    </w:p>
    <w:p>
      <w:r>
        <w:rPr>
          <w:b/>
        </w:rPr>
        <w:t xml:space="preserve">Kysymys 1</w:t>
      </w:r>
    </w:p>
    <w:p>
      <w:r>
        <w:t xml:space="preserve">Kuka kirjoitti Jumalaisen komedian?</w:t>
      </w:r>
    </w:p>
    <w:p>
      <w:r>
        <w:rPr>
          <w:b/>
        </w:rPr>
        <w:t xml:space="preserve">Kysymys 2</w:t>
      </w:r>
    </w:p>
    <w:p>
      <w:r>
        <w:t xml:space="preserve">Minkä Shakespearen teoksen uskotaan saaneen inspiraationsa Maurit?</w:t>
      </w:r>
    </w:p>
    <w:p>
      <w:r>
        <w:rPr>
          <w:b/>
        </w:rPr>
        <w:t xml:space="preserve">Kysymys 3</w:t>
      </w:r>
    </w:p>
    <w:p>
      <w:r>
        <w:t xml:space="preserve">Millä vuosisadalla uskotaan, että maurien valtuuskunnat alkoivat vaikuttaa länsimaisiin teoksiin, kuten Shakespeareen?</w:t>
      </w:r>
    </w:p>
    <w:p>
      <w:r>
        <w:rPr>
          <w:b/>
        </w:rPr>
        <w:t xml:space="preserve">Kysymys 4</w:t>
      </w:r>
    </w:p>
    <w:p>
      <w:r>
        <w:t xml:space="preserve">Mitä islamilaisista teoksista peräisin olevia näkökohtia sisältyy Jumalalliseen komediaan?</w:t>
      </w:r>
    </w:p>
    <w:p>
      <w:r>
        <w:rPr>
          <w:b/>
        </w:rPr>
        <w:t xml:space="preserve">Kysymys 5</w:t>
      </w:r>
    </w:p>
    <w:p>
      <w:r>
        <w:t xml:space="preserve">Mikä käännettiin latinaksi 1200-luvulla?</w:t>
      </w:r>
    </w:p>
    <w:p>
      <w:r>
        <w:rPr>
          <w:b/>
        </w:rPr>
        <w:t xml:space="preserve">Kysymys 6</w:t>
      </w:r>
    </w:p>
    <w:p>
      <w:r>
        <w:t xml:space="preserve">Kenen teokset vaikuttivat maureihin?</w:t>
      </w:r>
    </w:p>
    <w:p>
      <w:r>
        <w:rPr>
          <w:b/>
        </w:rPr>
        <w:t xml:space="preserve">Kysymys 7</w:t>
      </w:r>
    </w:p>
    <w:p>
      <w:r>
        <w:t xml:space="preserve">Kuka vieraili Elisabetin ajan Englannissa 1700-luvulla?</w:t>
      </w:r>
    </w:p>
    <w:p>
      <w:r>
        <w:rPr>
          <w:b/>
        </w:rPr>
        <w:t xml:space="preserve">Kysymys 8</w:t>
      </w:r>
    </w:p>
    <w:p>
      <w:r>
        <w:t xml:space="preserve">Kenen teoksissa esiintyi arabialaisia hahmoja?</w:t>
      </w:r>
    </w:p>
    <w:p>
      <w:r>
        <w:rPr>
          <w:b/>
        </w:rPr>
        <w:t xml:space="preserve">Teksti numero 9</w:t>
      </w:r>
    </w:p>
    <w:p>
      <w:r>
        <w:t xml:space="preserve">Yksi yleisimmistä määritelmistä </w:t>
      </w:r>
      <w:r>
        <w:rPr>
          <w:color w:val="A9A9A9"/>
        </w:rPr>
        <w:t xml:space="preserve">"islamilaiselle filosofialle" </w:t>
      </w:r>
      <w:r>
        <w:t xml:space="preserve">on "islamilaisen kulttuurin puitteissa tuotettu filosofian tyyli". </w:t>
      </w:r>
      <w:r>
        <w:t xml:space="preserve">Tässä määritelmässä </w:t>
      </w:r>
      <w:r>
        <w:rPr>
          <w:color w:val="DCDCDC"/>
        </w:rPr>
        <w:t xml:space="preserve">islamilainen filosofia </w:t>
      </w:r>
      <w:r>
        <w:t xml:space="preserve">ei välttämättä käsittele uskonnollisia kysymyksiä eikä ole yksinomaan muslimien tuottamaa. Persialaiselle oppineelle </w:t>
      </w:r>
      <w:r>
        <w:rPr>
          <w:color w:val="2F4F4F"/>
        </w:rPr>
        <w:t xml:space="preserve">Ibn Sinalle </w:t>
      </w:r>
      <w:r>
        <w:t xml:space="preserve">(Avicenna) (</w:t>
      </w:r>
      <w:r>
        <w:rPr>
          <w:color w:val="556B2F"/>
        </w:rPr>
        <w:t xml:space="preserve">980-1037) </w:t>
      </w:r>
      <w:r>
        <w:t xml:space="preserve">on </w:t>
      </w:r>
      <w:r>
        <w:t xml:space="preserve">osoitettu yli </w:t>
      </w:r>
      <w:r>
        <w:rPr>
          <w:color w:val="6B8E23"/>
        </w:rPr>
        <w:t xml:space="preserve">450 </w:t>
      </w:r>
      <w:r>
        <w:t xml:space="preserve">kirjaa</w:t>
      </w:r>
      <w:r>
        <w:rPr>
          <w:color w:val="556B2F"/>
        </w:rPr>
        <w:t xml:space="preserve">.</w:t>
      </w:r>
      <w:r>
        <w:t xml:space="preserve"> Hänen kirjoituksensa käsittelivät erilaisia aiheita, erityisesti </w:t>
      </w:r>
      <w:r>
        <w:rPr>
          <w:color w:val="A0522D"/>
        </w:rPr>
        <w:t xml:space="preserve">filosofiaa ja lääketiedettä</w:t>
      </w:r>
      <w:r>
        <w:t xml:space="preserve">. </w:t>
      </w:r>
      <w:r>
        <w:t xml:space="preserve">Hänen lääketieteen oppikirjaansa </w:t>
      </w:r>
      <w:r>
        <w:rPr>
          <w:color w:val="228B22"/>
        </w:rPr>
        <w:t xml:space="preserve">Lääketieteen kaanon (The Canon of Medicine) </w:t>
      </w:r>
      <w:r>
        <w:t xml:space="preserve">käytettiin </w:t>
      </w:r>
      <w:r>
        <w:t xml:space="preserve">vuosisatojen ajan </w:t>
      </w:r>
      <w:r>
        <w:t xml:space="preserve">vakiotekstinä </w:t>
      </w:r>
      <w:r>
        <w:rPr>
          <w:color w:val="191970"/>
        </w:rPr>
        <w:t xml:space="preserve">eurooppalaisissa yliopistoissa. </w:t>
      </w:r>
      <w:r>
        <w:t xml:space="preserve">Hän kirjoitti myös </w:t>
      </w:r>
      <w:r>
        <w:rPr>
          <w:color w:val="8B0000"/>
        </w:rPr>
        <w:t xml:space="preserve">The Book of Healing -kirjan</w:t>
      </w:r>
      <w:r>
        <w:t xml:space="preserve">, joka on vaikutusvaltainen tieteellinen ja filosofinen tietosanakirja</w:t>
      </w:r>
      <w:r>
        <w:t xml:space="preserve">.</w:t>
      </w:r>
    </w:p>
    <w:p>
      <w:r>
        <w:rPr>
          <w:b/>
        </w:rPr>
        <w:t xml:space="preserve">Kysymys 0</w:t>
      </w:r>
    </w:p>
    <w:p>
      <w:r>
        <w:t xml:space="preserve">Mikä oli Ibn Sinan elinikä?</w:t>
      </w:r>
    </w:p>
    <w:p>
      <w:r>
        <w:rPr>
          <w:b/>
        </w:rPr>
        <w:t xml:space="preserve">Kysymys 1</w:t>
      </w:r>
    </w:p>
    <w:p>
      <w:r>
        <w:t xml:space="preserve">Kuinka monta kirjaa Ibn Sinan sanotaan kirjoittaneen?</w:t>
      </w:r>
    </w:p>
    <w:p>
      <w:r>
        <w:rPr>
          <w:b/>
        </w:rPr>
        <w:t xml:space="preserve">Kysymys 2</w:t>
      </w:r>
    </w:p>
    <w:p>
      <w:r>
        <w:t xml:space="preserve">Mistä aiheista Ibn Sina pääasiassa kirjoitti?</w:t>
      </w:r>
    </w:p>
    <w:p>
      <w:r>
        <w:rPr>
          <w:b/>
        </w:rPr>
        <w:t xml:space="preserve">Kysymys 3</w:t>
      </w:r>
    </w:p>
    <w:p>
      <w:r>
        <w:t xml:space="preserve">Mistä lääketieteellisestä kirjasta Ibn Sina on eniten tunnettu eurooppalaisissa yliopistoissa?</w:t>
      </w:r>
    </w:p>
    <w:p>
      <w:r>
        <w:rPr>
          <w:b/>
        </w:rPr>
        <w:t xml:space="preserve">Kysymys 4</w:t>
      </w:r>
    </w:p>
    <w:p>
      <w:r>
        <w:t xml:space="preserve">Minkä filosofisen tietosanakirjan kirjoittamisesta Ibn Sina tunnetaan?</w:t>
      </w:r>
    </w:p>
    <w:p>
      <w:r>
        <w:rPr>
          <w:b/>
        </w:rPr>
        <w:t xml:space="preserve">Kysymys 5</w:t>
      </w:r>
    </w:p>
    <w:p>
      <w:r>
        <w:t xml:space="preserve">Mikä määritellään islamin vaikutteita saaneeksi filosofiaksi?</w:t>
      </w:r>
    </w:p>
    <w:p>
      <w:r>
        <w:rPr>
          <w:b/>
        </w:rPr>
        <w:t xml:space="preserve">Kysymys 6</w:t>
      </w:r>
    </w:p>
    <w:p>
      <w:r>
        <w:t xml:space="preserve">Mitä filosofiaa muslimit ovat tiukasti tuottaneet?</w:t>
      </w:r>
    </w:p>
    <w:p>
      <w:r>
        <w:rPr>
          <w:b/>
        </w:rPr>
        <w:t xml:space="preserve">Kysymys 7</w:t>
      </w:r>
    </w:p>
    <w:p>
      <w:r>
        <w:t xml:space="preserve">Mikä oppinut eli 9.-10. vuosisadalla?</w:t>
      </w:r>
    </w:p>
    <w:p>
      <w:r>
        <w:rPr>
          <w:b/>
        </w:rPr>
        <w:t xml:space="preserve">Kysymys 8</w:t>
      </w:r>
    </w:p>
    <w:p>
      <w:r>
        <w:t xml:space="preserve">Mitä kirjaa käytettiin yliopistoissa ympäri maailmaa?</w:t>
      </w:r>
    </w:p>
    <w:p>
      <w:r>
        <w:rPr>
          <w:b/>
        </w:rPr>
        <w:t xml:space="preserve">Kysymys 9</w:t>
      </w:r>
    </w:p>
    <w:p>
      <w:r>
        <w:t xml:space="preserve">Missä Parantamisen kirja oli vakiotesti?</w:t>
      </w:r>
    </w:p>
    <w:p>
      <w:r>
        <w:rPr>
          <w:b/>
        </w:rPr>
        <w:t xml:space="preserve">Teksti numero 10</w:t>
      </w:r>
    </w:p>
    <w:p>
      <w:r>
        <w:t xml:space="preserve">Toinen vaikutusvaltainen filosofi, joka vaikutti moderniin filosofiaan, oli </w:t>
      </w:r>
      <w:r>
        <w:rPr>
          <w:color w:val="A9A9A9"/>
        </w:rPr>
        <w:t xml:space="preserve">Ibn Tufail</w:t>
      </w:r>
      <w:r>
        <w:t xml:space="preserve">. </w:t>
      </w:r>
      <w:r>
        <w:t xml:space="preserve">Hänen </w:t>
      </w:r>
      <w:r>
        <w:rPr>
          <w:color w:val="DCDCDC"/>
        </w:rPr>
        <w:t xml:space="preserve">filosofisessa </w:t>
      </w:r>
      <w:r>
        <w:t xml:space="preserve">romaanissaan </w:t>
      </w:r>
      <w:r>
        <w:rPr>
          <w:color w:val="2F4F4F"/>
        </w:rPr>
        <w:t xml:space="preserve">Hayy ibn Yaqdha, </w:t>
      </w:r>
      <w:r>
        <w:t xml:space="preserve">joka käännettiin </w:t>
      </w:r>
      <w:r>
        <w:rPr>
          <w:color w:val="556B2F"/>
        </w:rPr>
        <w:t xml:space="preserve">latinaksi </w:t>
      </w:r>
      <w:r>
        <w:t xml:space="preserve">nimellä Philosophus Autodidactus vuonna </w:t>
      </w:r>
      <w:r>
        <w:rPr>
          <w:color w:val="6B8E23"/>
        </w:rPr>
        <w:t xml:space="preserve">1671</w:t>
      </w:r>
      <w:r>
        <w:t xml:space="preserve">, kehitettiin </w:t>
      </w:r>
      <w:r>
        <w:rPr>
          <w:color w:val="A0522D"/>
        </w:rPr>
        <w:t xml:space="preserve">empirismin, tabula rasan, luonnon ja kasvatuksen vastakkainasettelun, mahdollisuuksien ehdon, materialismin ja Molyneuxin ongelman </w:t>
      </w:r>
      <w:r>
        <w:t xml:space="preserve">teemoja</w:t>
      </w:r>
      <w:r>
        <w:t xml:space="preserve">. </w:t>
      </w:r>
      <w:r>
        <w:t xml:space="preserve">Tämän romaanin vaikutuksen kohteena olleisiin eurooppalaisiin oppineisiin ja kirjailijoihin kuuluvat </w:t>
      </w:r>
      <w:r>
        <w:rPr>
          <w:color w:val="228B22"/>
        </w:rPr>
        <w:t xml:space="preserve">John Locke, Gottfried Leibniz, Melchisédech Thévenot, John Wallis, Christiaan Huygens, George Keith, Robert Barclay, kveekarit ja Samuel Hartlib</w:t>
      </w:r>
      <w:r>
        <w:t xml:space="preserve">.</w:t>
      </w:r>
    </w:p>
    <w:p>
      <w:r>
        <w:rPr>
          <w:b/>
        </w:rPr>
        <w:t xml:space="preserve">Kysymys 0</w:t>
      </w:r>
    </w:p>
    <w:p>
      <w:r>
        <w:t xml:space="preserve">Kuka muslimimaailman filosofi vaikutti moderniin filosofiaan?</w:t>
      </w:r>
    </w:p>
    <w:p>
      <w:r>
        <w:rPr>
          <w:b/>
        </w:rPr>
        <w:t xml:space="preserve">Kysymys 1</w:t>
      </w:r>
    </w:p>
    <w:p>
      <w:r>
        <w:t xml:space="preserve">Kuka kirjoitti Hayy ibn Yaqdhan?</w:t>
      </w:r>
    </w:p>
    <w:p>
      <w:r>
        <w:rPr>
          <w:b/>
        </w:rPr>
        <w:t xml:space="preserve">Kysymys 2</w:t>
      </w:r>
    </w:p>
    <w:p>
      <w:r>
        <w:t xml:space="preserve">Minä vuonna Hayy ibn Yaqdha käännettiin latinaksi?</w:t>
      </w:r>
    </w:p>
    <w:p>
      <w:r>
        <w:rPr>
          <w:b/>
        </w:rPr>
        <w:t xml:space="preserve">Kysymys 3</w:t>
      </w:r>
    </w:p>
    <w:p>
      <w:r>
        <w:t xml:space="preserve">Millainen kirja on Hayy ibn Yaqdha?</w:t>
      </w:r>
    </w:p>
    <w:p>
      <w:r>
        <w:rPr>
          <w:b/>
        </w:rPr>
        <w:t xml:space="preserve">Kysymys 4</w:t>
      </w:r>
    </w:p>
    <w:p>
      <w:r>
        <w:t xml:space="preserve">Mikä filosofinen romaani kirjoitettiin 1500-luvulla?</w:t>
      </w:r>
    </w:p>
    <w:p>
      <w:r>
        <w:rPr>
          <w:b/>
        </w:rPr>
        <w:t xml:space="preserve">Kysymys 5</w:t>
      </w:r>
    </w:p>
    <w:p>
      <w:r>
        <w:t xml:space="preserve">Millä nimellä Hayy ibn Yaqdha käännettiin 1500-luvulla?</w:t>
      </w:r>
    </w:p>
    <w:p>
      <w:r>
        <w:rPr>
          <w:b/>
        </w:rPr>
        <w:t xml:space="preserve">Kysymys 6</w:t>
      </w:r>
    </w:p>
    <w:p>
      <w:r>
        <w:t xml:space="preserve">Mitkä eurooppalaiset tutkijat vaikuttivat Tufailiin?</w:t>
      </w:r>
    </w:p>
    <w:p>
      <w:r>
        <w:rPr>
          <w:b/>
        </w:rPr>
        <w:t xml:space="preserve">Kysymys 7</w:t>
      </w:r>
    </w:p>
    <w:p>
      <w:r>
        <w:t xml:space="preserve">Mitä teemoja Tufailin 16. vuosisadan romaanissa kehitettiin?</w:t>
      </w:r>
    </w:p>
    <w:p>
      <w:r>
        <w:rPr>
          <w:b/>
        </w:rPr>
        <w:t xml:space="preserve">Teksti numero 11</w:t>
      </w:r>
    </w:p>
    <w:p>
      <w:r>
        <w:t xml:space="preserve">Muita vaikutusvaltaisia muslimifilosofeja ovat muun muassa </w:t>
      </w:r>
      <w:r>
        <w:rPr>
          <w:color w:val="A9A9A9"/>
        </w:rPr>
        <w:t xml:space="preserve">al-Jahiz</w:t>
      </w:r>
      <w:r>
        <w:t xml:space="preserve">, evoluutioajattelun uranuurtaja; Ibn al-Haytham (</w:t>
      </w:r>
      <w:r>
        <w:rPr>
          <w:color w:val="DCDCDC"/>
        </w:rPr>
        <w:t xml:space="preserve">Alhazen)</w:t>
      </w:r>
      <w:r>
        <w:t xml:space="preserve">, </w:t>
      </w:r>
      <w:r>
        <w:rPr>
          <w:color w:val="2F4F4F"/>
        </w:rPr>
        <w:t xml:space="preserve">fenomenologian ja tieteenfilosofian </w:t>
      </w:r>
      <w:r>
        <w:t xml:space="preserve">uranuurtaja </w:t>
      </w:r>
      <w:r>
        <w:t xml:space="preserve">sekä aristoteelisen luonnonfilosofian ja Aristoteleen paikan käsitteen (topos) kriitikko; Al-Biruni, </w:t>
      </w:r>
      <w:r>
        <w:rPr>
          <w:color w:val="556B2F"/>
        </w:rPr>
        <w:t xml:space="preserve">aristoteelisen luonnonfilosofian </w:t>
      </w:r>
      <w:r>
        <w:t xml:space="preserve">kriitikko</w:t>
      </w:r>
      <w:r>
        <w:t xml:space="preserve">; </w:t>
      </w:r>
      <w:r>
        <w:t xml:space="preserve">Ibn Tufail ja Ibn al-Nafis, filosofisen romaanin uranuurtajat; </w:t>
      </w:r>
      <w:r>
        <w:rPr>
          <w:color w:val="6B8E23"/>
        </w:rPr>
        <w:t xml:space="preserve">Shahab al-Din Suhrawardi</w:t>
      </w:r>
      <w:r>
        <w:rPr>
          <w:color w:val="A0522D"/>
        </w:rPr>
        <w:t xml:space="preserve">, </w:t>
      </w:r>
      <w:r>
        <w:t xml:space="preserve">valistusfilosofian perustaja; </w:t>
      </w:r>
      <w:r>
        <w:rPr>
          <w:color w:val="228B22"/>
        </w:rPr>
        <w:t xml:space="preserve">Fakhr al-Din al-Razi</w:t>
      </w:r>
      <w:r>
        <w:t xml:space="preserve">, </w:t>
      </w:r>
      <w:r>
        <w:rPr>
          <w:color w:val="191970"/>
        </w:rPr>
        <w:t xml:space="preserve">aristoteelisen logiikan </w:t>
      </w:r>
      <w:r>
        <w:t xml:space="preserve">kriitikko </w:t>
      </w:r>
      <w:r>
        <w:t xml:space="preserve">ja induktiivisen logiikan uranuurtaja; ja Ibn Khaldun, historian filosofian uranuurtaja.</w:t>
      </w:r>
    </w:p>
    <w:p>
      <w:r>
        <w:rPr>
          <w:b/>
        </w:rPr>
        <w:t xml:space="preserve">Kysymys 0</w:t>
      </w:r>
    </w:p>
    <w:p>
      <w:r>
        <w:t xml:space="preserve">Ketä muslimimaailman filosofia pidetään tärkeänä evoluutiota käsittelevän teoksen kirjoittajana?</w:t>
      </w:r>
    </w:p>
    <w:p>
      <w:r>
        <w:rPr>
          <w:b/>
        </w:rPr>
        <w:t xml:space="preserve">Kysymys 1</w:t>
      </w:r>
    </w:p>
    <w:p>
      <w:r>
        <w:t xml:space="preserve">Ibn al-Haytham tunnetaan myös toisella nimellä, mikä se on?</w:t>
      </w:r>
    </w:p>
    <w:p>
      <w:r>
        <w:rPr>
          <w:b/>
        </w:rPr>
        <w:t xml:space="preserve">Kysymys 2</w:t>
      </w:r>
    </w:p>
    <w:p>
      <w:r>
        <w:t xml:space="preserve">Minkälaista työtä Ibn al-Haythamin tiedetään tehneen?</w:t>
      </w:r>
    </w:p>
    <w:p>
      <w:r>
        <w:rPr>
          <w:b/>
        </w:rPr>
        <w:t xml:space="preserve">Kysymys 3</w:t>
      </w:r>
    </w:p>
    <w:p>
      <w:r>
        <w:t xml:space="preserve">Kenen katsotaan perustaneen illuminationistisen filosofian?</w:t>
      </w:r>
    </w:p>
    <w:p>
      <w:r>
        <w:rPr>
          <w:b/>
        </w:rPr>
        <w:t xml:space="preserve">Kysymys 4</w:t>
      </w:r>
    </w:p>
    <w:p>
      <w:r>
        <w:t xml:space="preserve">Kuka muslimimaailman filosofi puolusti teoksissaan induktiivista logiikkaa?</w:t>
      </w:r>
    </w:p>
    <w:p>
      <w:r>
        <w:rPr>
          <w:b/>
        </w:rPr>
        <w:t xml:space="preserve">Kysymys 5</w:t>
      </w:r>
    </w:p>
    <w:p>
      <w:r>
        <w:t xml:space="preserve">Kenen katsotaan kehittäneen illuinationistista filosofiaa edelleen?</w:t>
      </w:r>
    </w:p>
    <w:p>
      <w:r>
        <w:rPr>
          <w:b/>
        </w:rPr>
        <w:t xml:space="preserve">Kysymys 6</w:t>
      </w:r>
    </w:p>
    <w:p>
      <w:r>
        <w:t xml:space="preserve">Mitä luonnonfilosofiaa Tufail ctiticize?</w:t>
      </w:r>
    </w:p>
    <w:p>
      <w:r>
        <w:rPr>
          <w:b/>
        </w:rPr>
        <w:t xml:space="preserve">Kysymys 7</w:t>
      </w:r>
    </w:p>
    <w:p>
      <w:r>
        <w:t xml:space="preserve">Mitä logiikkaa AlpBiruni kritisoi?</w:t>
      </w:r>
    </w:p>
    <w:p>
      <w:r>
        <w:rPr>
          <w:b/>
        </w:rPr>
        <w:t xml:space="preserve">Teksti numero 12</w:t>
      </w:r>
    </w:p>
    <w:p>
      <w:r>
        <w:rPr>
          <w:color w:val="A9A9A9"/>
        </w:rPr>
        <w:t xml:space="preserve">Muslimitutkijat edistivät </w:t>
      </w:r>
      <w:r>
        <w:t xml:space="preserve">osaltaan tieteiden kehitystä. He painottivat kokeiluja paljon enemmän kuin kreikkalaiset. Tämä </w:t>
      </w:r>
      <w:r>
        <w:t xml:space="preserve">johti </w:t>
      </w:r>
      <w:r>
        <w:rPr>
          <w:color w:val="DCDCDC"/>
        </w:rPr>
        <w:t xml:space="preserve">varhaisen tieteellisen menetelmän </w:t>
      </w:r>
      <w:r>
        <w:t xml:space="preserve">kehittymiseen muslimimaailmassa, jossa edistyttiin metodologiassa, alkaen </w:t>
      </w:r>
      <w:r>
        <w:rPr>
          <w:color w:val="2F4F4F"/>
        </w:rPr>
        <w:t xml:space="preserve">Ibn al-Haythamin </w:t>
      </w:r>
      <w:r>
        <w:t xml:space="preserve">(Alhazen</w:t>
      </w:r>
      <w:r>
        <w:t xml:space="preserve">) </w:t>
      </w:r>
      <w:r>
        <w:t xml:space="preserve">noin vuonna 1000 tekemistä </w:t>
      </w:r>
      <w:r>
        <w:rPr>
          <w:color w:val="556B2F"/>
        </w:rPr>
        <w:t xml:space="preserve">optiikkaa </w:t>
      </w:r>
      <w:r>
        <w:t xml:space="preserve">koskevista </w:t>
      </w:r>
      <w:r>
        <w:t xml:space="preserve">kokeiluista, jotka </w:t>
      </w:r>
      <w:r>
        <w:t xml:space="preserve">hän esitti </w:t>
      </w:r>
      <w:r>
        <w:rPr>
          <w:color w:val="6B8E23"/>
        </w:rPr>
        <w:t xml:space="preserve">kirjassaan "Book of Optics"</w:t>
      </w:r>
      <w:r>
        <w:t xml:space="preserve">. Tieteellisen metodin tärkein kehitysaskel oli kokeiden käyttö kilpailevien tieteellisten teorioiden erottamiseksi toisistaan yleisesti empiirisen orientaation puitteissa, mikä alkoi muslimitieteilijöiden keskuudessa. </w:t>
      </w:r>
      <w:r>
        <w:rPr>
          <w:color w:val="A0522D"/>
        </w:rPr>
        <w:t xml:space="preserve">Ibn al-Haythamia </w:t>
      </w:r>
      <w:r>
        <w:t xml:space="preserve">pidetään myös optiikan isänä, erityisesti hänen empiirisen todistuksensa valon intromissioteoriasta. Jotkut ovat kuvailleet Ibn al-Haythamia myös "ensimmäiseksi tiedemieheksi". </w:t>
      </w:r>
      <w:r>
        <w:rPr>
          <w:color w:val="228B22"/>
        </w:rPr>
        <w:t xml:space="preserve">al-Khwarzimi </w:t>
      </w:r>
      <w:r>
        <w:t xml:space="preserve">keksi nykyisin käytössä olevat logaritmiperusjärjestelmät, ja hän esitti myös trigonometrian sekä raja-arvojen teoreemoja. Viimeaikaiset tutkimukset osoittavat, että on hyvin todennäköistä, että </w:t>
      </w:r>
      <w:r>
        <w:rPr>
          <w:color w:val="191970"/>
        </w:rPr>
        <w:t xml:space="preserve">keskiajan muslimitaiteilijat </w:t>
      </w:r>
      <w:r>
        <w:t xml:space="preserve">olivat tietoisia kehittyneestä kymmenkulmaisesta </w:t>
      </w:r>
      <w:r>
        <w:rPr>
          <w:color w:val="8B0000"/>
        </w:rPr>
        <w:t xml:space="preserve">kvasikristalligeometriasta </w:t>
      </w:r>
      <w:r>
        <w:t xml:space="preserve">(joka löydettiin puoli vuosituhatta myöhemmin 1970- ja 1980-luvuilla lännessä) ja käyttivät sitä arkkitehtuurin monimutkaisissa koristeellisissa kaakelitöissä.</w:t>
      </w:r>
    </w:p>
    <w:p>
      <w:r>
        <w:rPr>
          <w:b/>
        </w:rPr>
        <w:t xml:space="preserve">Kysymys 0</w:t>
      </w:r>
    </w:p>
    <w:p>
      <w:r>
        <w:t xml:space="preserve">Ibn al-Haytham kokeili mitä vuoden 1000 tienoilla?</w:t>
      </w:r>
    </w:p>
    <w:p>
      <w:r>
        <w:rPr>
          <w:b/>
        </w:rPr>
        <w:t xml:space="preserve">Kysymys 1</w:t>
      </w:r>
    </w:p>
    <w:p>
      <w:r>
        <w:t xml:space="preserve">Ibn al-Haytham kirjoitti työstään noin vuonna 1000, mikä se oli?</w:t>
      </w:r>
    </w:p>
    <w:p>
      <w:r>
        <w:rPr>
          <w:b/>
        </w:rPr>
        <w:t xml:space="preserve">Kysymys 2</w:t>
      </w:r>
    </w:p>
    <w:p>
      <w:r>
        <w:t xml:space="preserve">Kuka esitti ensimmäisenä todisteen valon intromissioteoriasta?</w:t>
      </w:r>
    </w:p>
    <w:p>
      <w:r>
        <w:rPr>
          <w:b/>
        </w:rPr>
        <w:t xml:space="preserve">Kysymys 3</w:t>
      </w:r>
    </w:p>
    <w:p>
      <w:r>
        <w:t xml:space="preserve">Kuka muslimi tiedemies työskenteli trigonometrian parissa?</w:t>
      </w:r>
    </w:p>
    <w:p>
      <w:r>
        <w:rPr>
          <w:b/>
        </w:rPr>
        <w:t xml:space="preserve">Kysymys 4</w:t>
      </w:r>
    </w:p>
    <w:p>
      <w:r>
        <w:t xml:space="preserve">Kenen uskotaan löytäneen kymmenkulmaisen kvasikristalligeometrian?</w:t>
      </w:r>
    </w:p>
    <w:p>
      <w:r>
        <w:rPr>
          <w:b/>
        </w:rPr>
        <w:t xml:space="preserve">Kysymys 5</w:t>
      </w:r>
    </w:p>
    <w:p>
      <w:r>
        <w:t xml:space="preserve">Kuka painotti havainnointia enemmän kuin kreikkalaiset?</w:t>
      </w:r>
    </w:p>
    <w:p>
      <w:r>
        <w:rPr>
          <w:b/>
        </w:rPr>
        <w:t xml:space="preserve">Kysymys 6</w:t>
      </w:r>
    </w:p>
    <w:p>
      <w:r>
        <w:t xml:space="preserve">Mikä menetelmä kehitettiin kreikkalaisessa maailmassa?</w:t>
      </w:r>
    </w:p>
    <w:p>
      <w:r>
        <w:rPr>
          <w:b/>
        </w:rPr>
        <w:t xml:space="preserve">Kysymys 7</w:t>
      </w:r>
    </w:p>
    <w:p>
      <w:r>
        <w:t xml:space="preserve">kuka kokeili optiikkaa 10. vuosisadalla?</w:t>
      </w:r>
    </w:p>
    <w:p>
      <w:r>
        <w:rPr>
          <w:b/>
        </w:rPr>
        <w:t xml:space="preserve">Kysymys 8</w:t>
      </w:r>
    </w:p>
    <w:p>
      <w:r>
        <w:t xml:space="preserve">Mitä Ibn al-Haytham kirjoitti 10. vuosisadalla?</w:t>
      </w:r>
    </w:p>
    <w:p>
      <w:r>
        <w:rPr>
          <w:b/>
        </w:rPr>
        <w:t xml:space="preserve">Kysymys 9</w:t>
      </w:r>
    </w:p>
    <w:p>
      <w:r>
        <w:t xml:space="preserve">Minkälainen geometria löydettiin ensimmäisenä lännessä?</w:t>
      </w:r>
    </w:p>
    <w:p>
      <w:r>
        <w:rPr>
          <w:b/>
        </w:rPr>
        <w:t xml:space="preserve">Teksti numero 13</w:t>
      </w:r>
    </w:p>
    <w:p>
      <w:r>
        <w:rPr>
          <w:color w:val="A9A9A9"/>
        </w:rPr>
        <w:t xml:space="preserve">Muslimilääkärit </w:t>
      </w:r>
      <w:r>
        <w:t xml:space="preserve">edistivät lääketieteen alaa, myös anatomian ja fysiologian alaa: esimerkiksi </w:t>
      </w:r>
      <w:r>
        <w:rPr>
          <w:color w:val="2F4F4F"/>
        </w:rPr>
        <w:t xml:space="preserve">Mansur ibn Muhammad ibn al-Faqih Ilyasin </w:t>
      </w:r>
      <w:r>
        <w:rPr>
          <w:color w:val="DCDCDC"/>
        </w:rPr>
        <w:t xml:space="preserve">1400-luvulla ilmestyneessä </w:t>
      </w:r>
      <w:r>
        <w:t xml:space="preserve">persialaisessa teoksessa </w:t>
      </w:r>
      <w:r>
        <w:rPr>
          <w:color w:val="556B2F"/>
        </w:rPr>
        <w:t xml:space="preserve">Tashrih al-badan (Kehon anatomia), </w:t>
      </w:r>
      <w:r>
        <w:t xml:space="preserve">joka sisälsi kattavat kaaviot </w:t>
      </w:r>
      <w:r>
        <w:rPr>
          <w:color w:val="6B8E23"/>
        </w:rPr>
        <w:t xml:space="preserve">kehon rakenteellisesta, hermostollisesta ja verenkiertoelimistöstä</w:t>
      </w:r>
      <w:r>
        <w:t xml:space="preserve">, tai egyptiläisen lääkärin </w:t>
      </w:r>
      <w:r>
        <w:rPr>
          <w:color w:val="A0522D"/>
        </w:rPr>
        <w:t xml:space="preserve">Ibn al-Nafisin </w:t>
      </w:r>
      <w:r>
        <w:t xml:space="preserve">teoksessa, joka </w:t>
      </w:r>
      <w:r>
        <w:t xml:space="preserve">esitti teorian keuhkoverenkierrosta. </w:t>
      </w:r>
      <w:r>
        <w:t xml:space="preserve">Avicennan </w:t>
      </w:r>
      <w:r>
        <w:rPr>
          <w:color w:val="191970"/>
        </w:rPr>
        <w:t xml:space="preserve">Lääketieteen kaanon </w:t>
      </w:r>
      <w:r>
        <w:t xml:space="preserve">säilyi Euroopassa arvovaltaisena lääketieteen oppikirjana aina 1700-luvulle asti. </w:t>
      </w:r>
      <w:r>
        <w:rPr>
          <w:color w:val="8B0000"/>
        </w:rPr>
        <w:t xml:space="preserve">Abu al-Qasim al-Zahrawi </w:t>
      </w:r>
      <w:r>
        <w:t xml:space="preserve">(tunnetaan myös nimellä Abulcasis) edisti lääketieteellisen kirurgian tieteenalaa Kitab al-Tasrifilla ("</w:t>
      </w:r>
      <w:r>
        <w:rPr>
          <w:color w:val="483D8B"/>
        </w:rPr>
        <w:t xml:space="preserve">myönnytysten kirja")</w:t>
      </w:r>
      <w:r>
        <w:t xml:space="preserve">, lääketieteellisellä tietosanakirjalla, joka käännettiin myöhemmin latinaksi ja jota käytettiin eurooppalaisissa ja muslimien lääketieteellisissä kouluissa vuosisatojen ajan. Muita lääketieteen edistysaskeleita tehtiin farmakologian ja farmasian alalla.</w:t>
      </w:r>
    </w:p>
    <w:p>
      <w:r>
        <w:rPr>
          <w:b/>
        </w:rPr>
        <w:t xml:space="preserve">Kysymys 0</w:t>
      </w:r>
    </w:p>
    <w:p>
      <w:r>
        <w:t xml:space="preserve">Minkä teoksen kirjoittamisesta Mansur ibn Muhammad ibn al-Faqih Ilyas tunnetaan?</w:t>
      </w:r>
    </w:p>
    <w:p>
      <w:r>
        <w:rPr>
          <w:b/>
        </w:rPr>
        <w:t xml:space="preserve">Kysymys 1</w:t>
      </w:r>
    </w:p>
    <w:p>
      <w:r>
        <w:t xml:space="preserve">Millä vuosisadalla Tashrih al-badan syntyi?</w:t>
      </w:r>
    </w:p>
    <w:p>
      <w:r>
        <w:rPr>
          <w:b/>
        </w:rPr>
        <w:t xml:space="preserve">Kysymys 2</w:t>
      </w:r>
    </w:p>
    <w:p>
      <w:r>
        <w:t xml:space="preserve">Kuka teoretisoi keuhkoverenkierron?</w:t>
      </w:r>
    </w:p>
    <w:p>
      <w:r>
        <w:rPr>
          <w:b/>
        </w:rPr>
        <w:t xml:space="preserve">Kysymys 3</w:t>
      </w:r>
    </w:p>
    <w:p>
      <w:r>
        <w:t xml:space="preserve">Kuka kirjoitti Lääketieteen kaanonin?</w:t>
      </w:r>
    </w:p>
    <w:p>
      <w:r>
        <w:rPr>
          <w:b/>
        </w:rPr>
        <w:t xml:space="preserve">Kysymys 4</w:t>
      </w:r>
    </w:p>
    <w:p>
      <w:r>
        <w:t xml:space="preserve">Kuka kirjoitti Kitab al-Tasrifin?</w:t>
      </w:r>
    </w:p>
    <w:p>
      <w:r>
        <w:rPr>
          <w:b/>
        </w:rPr>
        <w:t xml:space="preserve">Kysymys 5</w:t>
      </w:r>
    </w:p>
    <w:p>
      <w:r>
        <w:t xml:space="preserve">Kuka perusti ensimmäisenä anatomian ja fusiologian alat?</w:t>
      </w:r>
    </w:p>
    <w:p>
      <w:r>
        <w:rPr>
          <w:b/>
        </w:rPr>
        <w:t xml:space="preserve">Kysymys 6</w:t>
      </w:r>
    </w:p>
    <w:p>
      <w:r>
        <w:t xml:space="preserve">Kuka kirjoitti kehon anatomian 1500-luvulla?</w:t>
      </w:r>
    </w:p>
    <w:p>
      <w:r>
        <w:rPr>
          <w:b/>
        </w:rPr>
        <w:t xml:space="preserve">Kysymys 7</w:t>
      </w:r>
    </w:p>
    <w:p>
      <w:r>
        <w:t xml:space="preserve">Mitä kuvia löytyi Anatomy of the body -teoksesta?</w:t>
      </w:r>
    </w:p>
    <w:p>
      <w:r>
        <w:rPr>
          <w:b/>
        </w:rPr>
        <w:t xml:space="preserve">Kysymys 8</w:t>
      </w:r>
    </w:p>
    <w:p>
      <w:r>
        <w:t xml:space="preserve">Mikä kirja oli yliopistojen vakioteksti 1800-luvulle asti?</w:t>
      </w:r>
    </w:p>
    <w:p>
      <w:r>
        <w:rPr>
          <w:b/>
        </w:rPr>
        <w:t xml:space="preserve">Kysymys 9</w:t>
      </w:r>
    </w:p>
    <w:p>
      <w:r>
        <w:t xml:space="preserve">Mitä latinankielistä tietosanakirjaa käytettiin lääketieteellisissä kouluissa vuosisatojen ajan?</w:t>
      </w:r>
    </w:p>
    <w:p>
      <w:r>
        <w:rPr>
          <w:b/>
        </w:rPr>
        <w:t xml:space="preserve">Teksti numero 14</w:t>
      </w:r>
    </w:p>
    <w:p>
      <w:r>
        <w:rPr>
          <w:color w:val="A9A9A9"/>
        </w:rPr>
        <w:t xml:space="preserve">Tähtitieteessä </w:t>
      </w:r>
      <w:r>
        <w:t xml:space="preserve">Muḥammad ibn Jābir al-Ḥarrānī al-Battānī </w:t>
      </w:r>
      <w:r>
        <w:rPr>
          <w:color w:val="DCDCDC"/>
        </w:rPr>
        <w:t xml:space="preserve">paransi </w:t>
      </w:r>
      <w:r>
        <w:rPr>
          <w:color w:val="2F4F4F"/>
        </w:rPr>
        <w:t xml:space="preserve">maapallon akselin prekession mittaustarkkuutta</w:t>
      </w:r>
      <w:r>
        <w:t xml:space="preserve">. </w:t>
      </w:r>
      <w:r>
        <w:t xml:space="preserve">Korjaukset, joita </w:t>
      </w:r>
      <w:r>
        <w:t xml:space="preserve">al-Battani, Averroes, Nasir al-Din al-Tusi, Mu'ayyad al-Din al-'Urdi ja Ibn al-Shatir </w:t>
      </w:r>
      <w:r>
        <w:t xml:space="preserve">tekivät </w:t>
      </w:r>
      <w:r>
        <w:rPr>
          <w:color w:val="556B2F"/>
        </w:rPr>
        <w:t xml:space="preserve">geosentriseen malliin, </w:t>
      </w:r>
      <w:r>
        <w:t xml:space="preserve">sisällytettiin myöhemmin </w:t>
      </w:r>
      <w:r>
        <w:rPr>
          <w:color w:val="A0522D"/>
        </w:rPr>
        <w:t xml:space="preserve">kopernikaaniseen heliosentriseen malliin</w:t>
      </w:r>
      <w:r>
        <w:t xml:space="preserve">. Heliosentrisiä teorioita käsittelivät myös useat muut muslimien tähtitieteilijät, kuten Al-Biruni, Al-Sijzi, Qotb al-Din Shirazi ja Najm al-Dīn al-Qazwīnī al-Kātibī. Vaikka astrolabio oli alun perin </w:t>
      </w:r>
      <w:r>
        <w:rPr>
          <w:color w:val="191970"/>
        </w:rPr>
        <w:t xml:space="preserve">kreikkalaisten </w:t>
      </w:r>
      <w:r>
        <w:t xml:space="preserve">kehittämä</w:t>
      </w:r>
      <w:r>
        <w:rPr>
          <w:color w:val="8B0000"/>
        </w:rPr>
        <w:t xml:space="preserve">, </w:t>
      </w:r>
      <w:r>
        <w:rPr>
          <w:color w:val="483D8B"/>
        </w:rPr>
        <w:t xml:space="preserve">islamilaiset tähtitieteilijät ja insinöörit</w:t>
      </w:r>
      <w:r>
        <w:t xml:space="preserve"> kehittivät </w:t>
      </w:r>
      <w:r>
        <w:rPr>
          <w:color w:val="8B0000"/>
        </w:rPr>
        <w:t xml:space="preserve">sen </w:t>
      </w:r>
      <w:r>
        <w:t xml:space="preserve">täydelliseksi</w:t>
      </w:r>
      <w:r>
        <w:t xml:space="preserve">, ja myöhemmin se tuotiin Eurooppaan.</w:t>
      </w:r>
    </w:p>
    <w:p>
      <w:r>
        <w:rPr>
          <w:b/>
        </w:rPr>
        <w:t xml:space="preserve">Kysymys 0</w:t>
      </w:r>
    </w:p>
    <w:p>
      <w:r>
        <w:t xml:space="preserve">Millä alalla Muḥammad ibn Jābir al-Ḥarrānī al-Battānī vaikutti?</w:t>
      </w:r>
    </w:p>
    <w:p>
      <w:r>
        <w:rPr>
          <w:b/>
        </w:rPr>
        <w:t xml:space="preserve">Kysymys 1</w:t>
      </w:r>
    </w:p>
    <w:p>
      <w:r>
        <w:t xml:space="preserve">Mistä Muḥammad ibn Jābir al-Ḥarrānī al-Battānī tunnetaan maan osalta?</w:t>
      </w:r>
    </w:p>
    <w:p>
      <w:r>
        <w:rPr>
          <w:b/>
        </w:rPr>
        <w:t xml:space="preserve">Kysymys 2</w:t>
      </w:r>
    </w:p>
    <w:p>
      <w:r>
        <w:t xml:space="preserve">Mihin malliin muslimimaailman tähtitieteilijöiden työ vaikutti?</w:t>
      </w:r>
    </w:p>
    <w:p>
      <w:r>
        <w:rPr>
          <w:b/>
        </w:rPr>
        <w:t xml:space="preserve">Kysymys 3</w:t>
      </w:r>
    </w:p>
    <w:p>
      <w:r>
        <w:t xml:space="preserve">Kuka loi astrolabion?</w:t>
      </w:r>
    </w:p>
    <w:p>
      <w:r>
        <w:rPr>
          <w:b/>
        </w:rPr>
        <w:t xml:space="preserve">Kysymys 4</w:t>
      </w:r>
    </w:p>
    <w:p>
      <w:r>
        <w:t xml:space="preserve">Kenen sanotaan hallinneen astrolabion?</w:t>
      </w:r>
    </w:p>
    <w:p>
      <w:r>
        <w:rPr>
          <w:b/>
        </w:rPr>
        <w:t xml:space="preserve">Kysymys 5</w:t>
      </w:r>
    </w:p>
    <w:p>
      <w:r>
        <w:t xml:space="preserve">Mitä mittaria Copernicas paransi?</w:t>
      </w:r>
    </w:p>
    <w:p>
      <w:r>
        <w:rPr>
          <w:b/>
        </w:rPr>
        <w:t xml:space="preserve">Kysymys 6</w:t>
      </w:r>
    </w:p>
    <w:p>
      <w:r>
        <w:t xml:space="preserve">Mitä mallia Kopernikaiset käyttivät maapallon akselin mittaamiseen?</w:t>
      </w:r>
    </w:p>
    <w:p>
      <w:r>
        <w:rPr>
          <w:b/>
        </w:rPr>
        <w:t xml:space="preserve">Kysymys 7</w:t>
      </w:r>
    </w:p>
    <w:p>
      <w:r>
        <w:t xml:space="preserve">Kuka kehitti täydelliseksi islamilaisten tähtitieteilijöiden alun perin kehittämän astrolabian?</w:t>
      </w:r>
    </w:p>
    <w:p>
      <w:r>
        <w:rPr>
          <w:b/>
        </w:rPr>
        <w:t xml:space="preserve">Kysymys 8</w:t>
      </w:r>
    </w:p>
    <w:p>
      <w:r>
        <w:t xml:space="preserve">Mihin malliin Al-Biruni teki korjauksia?</w:t>
      </w:r>
    </w:p>
    <w:p>
      <w:r>
        <w:rPr>
          <w:b/>
        </w:rPr>
        <w:t xml:space="preserve">Teksti numero 15</w:t>
      </w:r>
    </w:p>
    <w:p>
      <w:r>
        <w:rPr>
          <w:color w:val="A9A9A9"/>
        </w:rPr>
        <w:t xml:space="preserve">Kastelu- ja maanviljelystoiminnassa </w:t>
      </w:r>
      <w:r>
        <w:t xml:space="preserve">edistyttiin </w:t>
      </w:r>
      <w:r>
        <w:t xml:space="preserve">käyttämällä uutta teknologiaa, kuten </w:t>
      </w:r>
      <w:r>
        <w:rPr>
          <w:color w:val="DCDCDC"/>
        </w:rPr>
        <w:t xml:space="preserve">tuulimyllyä</w:t>
      </w:r>
      <w:r>
        <w:t xml:space="preserve">. </w:t>
      </w:r>
      <w:r>
        <w:t xml:space="preserve">Al-Andalusin kautta Eurooppaan tuotiin </w:t>
      </w:r>
      <w:r>
        <w:t xml:space="preserve">muun muassa </w:t>
      </w:r>
      <w:r>
        <w:rPr>
          <w:color w:val="2F4F4F"/>
        </w:rPr>
        <w:t xml:space="preserve">manteleita ja sitrushedelmiä, ja </w:t>
      </w:r>
      <w:r>
        <w:t xml:space="preserve">eurooppalaiset ottivat vähitellen käyttöön sokerinviljelyn. </w:t>
      </w:r>
      <w:r>
        <w:rPr>
          <w:color w:val="6B8E23"/>
        </w:rPr>
        <w:t xml:space="preserve">Arabikauppiaat </w:t>
      </w:r>
      <w:r>
        <w:t xml:space="preserve">hallitsivat kauppaa </w:t>
      </w:r>
      <w:r>
        <w:rPr>
          <w:color w:val="A0522D"/>
        </w:rPr>
        <w:t xml:space="preserve">Intian valtamerellä, kunnes </w:t>
      </w:r>
      <w:r>
        <w:rPr>
          <w:color w:val="228B22"/>
        </w:rPr>
        <w:t xml:space="preserve">portugalilaiset </w:t>
      </w:r>
      <w:r>
        <w:t xml:space="preserve">saapuivat </w:t>
      </w:r>
      <w:r>
        <w:rPr>
          <w:color w:val="191970"/>
        </w:rPr>
        <w:t xml:space="preserve">1500-luvulla</w:t>
      </w:r>
      <w:r>
        <w:t xml:space="preserve">. </w:t>
      </w:r>
      <w:r>
        <w:rPr>
          <w:color w:val="8B0000"/>
        </w:rPr>
        <w:t xml:space="preserve">Hormuz </w:t>
      </w:r>
      <w:r>
        <w:t xml:space="preserve">oli tämän kaupan tärkeä keskus. Välimerellä oli myös tiheä kauppareittien verkosto, jota pitkin muslimimaat kävivät kauppaa keskenään ja Euroopan valtojen, kuten Venetsian, Genovan ja Katalonian kanssa. Keski-Aasian halki kulkeva Silkkitie kulki muslimivaltioiden kautta Kiinan ja Euroopan välillä.</w:t>
      </w:r>
    </w:p>
    <w:p>
      <w:r>
        <w:rPr>
          <w:b/>
        </w:rPr>
        <w:t xml:space="preserve">Kysymys 0</w:t>
      </w:r>
    </w:p>
    <w:p>
      <w:r>
        <w:t xml:space="preserve">Mihin tuulimyllyä käytettiin?</w:t>
      </w:r>
    </w:p>
    <w:p>
      <w:r>
        <w:rPr>
          <w:b/>
        </w:rPr>
        <w:t xml:space="preserve">Kysymys 1</w:t>
      </w:r>
    </w:p>
    <w:p>
      <w:r>
        <w:t xml:space="preserve">mitä viljelykasveja tuotiin Eurooppaan muslimimaailmasta?</w:t>
      </w:r>
    </w:p>
    <w:p>
      <w:r>
        <w:rPr>
          <w:b/>
        </w:rPr>
        <w:t xml:space="preserve">Kysymys 2</w:t>
      </w:r>
    </w:p>
    <w:p>
      <w:r>
        <w:t xml:space="preserve">Kuka hallitsi pääasiassa kauppaa Intian valtamerellä?</w:t>
      </w:r>
    </w:p>
    <w:p>
      <w:r>
        <w:rPr>
          <w:b/>
        </w:rPr>
        <w:t xml:space="preserve">Kysymys 3</w:t>
      </w:r>
    </w:p>
    <w:p>
      <w:r>
        <w:t xml:space="preserve">Milloin portugalilaiset saapuivat Intian valtamerelle?</w:t>
      </w:r>
    </w:p>
    <w:p>
      <w:r>
        <w:rPr>
          <w:b/>
        </w:rPr>
        <w:t xml:space="preserve">Kysymys 4</w:t>
      </w:r>
    </w:p>
    <w:p>
      <w:r>
        <w:t xml:space="preserve">Missä oli tärkeä Intian valtameren kaupankäynnin keskus 1500-luvulla?</w:t>
      </w:r>
    </w:p>
    <w:p>
      <w:r>
        <w:rPr>
          <w:b/>
        </w:rPr>
        <w:t xml:space="preserve">Kysymys 5</w:t>
      </w:r>
    </w:p>
    <w:p>
      <w:r>
        <w:t xml:space="preserve">Mitä teknologiaa kehitettiin kastelun ja maanviljelyn edistymisestä?</w:t>
      </w:r>
    </w:p>
    <w:p>
      <w:r>
        <w:rPr>
          <w:b/>
        </w:rPr>
        <w:t xml:space="preserve">Kysymys 6</w:t>
      </w:r>
    </w:p>
    <w:p>
      <w:r>
        <w:t xml:space="preserve">Mitä viljelykasveja tuotiin Euroopasta?</w:t>
      </w:r>
    </w:p>
    <w:p>
      <w:r>
        <w:rPr>
          <w:b/>
        </w:rPr>
        <w:t xml:space="preserve">Kysymys 7</w:t>
      </w:r>
    </w:p>
    <w:p>
      <w:r>
        <w:t xml:space="preserve">Minkä viljelyn muslimit vähitellen ottivat käyttöön&gt;</w:t>
      </w:r>
    </w:p>
    <w:p>
      <w:r>
        <w:rPr>
          <w:b/>
        </w:rPr>
        <w:t xml:space="preserve">Kysymys 8</w:t>
      </w:r>
    </w:p>
    <w:p>
      <w:r>
        <w:t xml:space="preserve">Missä arabikauppiaat hallitsivat 1500-luvun jälkeen?</w:t>
      </w:r>
    </w:p>
    <w:p>
      <w:r>
        <w:rPr>
          <w:b/>
        </w:rPr>
        <w:t xml:space="preserve">Kysymys 9</w:t>
      </w:r>
    </w:p>
    <w:p>
      <w:r>
        <w:t xml:space="preserve">Kuka saapui Intian valtamerelle 1600-luvulla?</w:t>
      </w:r>
    </w:p>
    <w:p>
      <w:r>
        <w:rPr>
          <w:b/>
        </w:rPr>
        <w:t xml:space="preserve">Teksti numero 16</w:t>
      </w:r>
    </w:p>
    <w:p>
      <w:r>
        <w:t xml:space="preserve">Islamilaisen maailman muslimi-insinöörit käyttivät vesivoimaa innovatiivisesti teolliseen käyttöön, samoin kuin vuorovesi- ja tuulivoimaa, fossiilisia polttoaineita, kuten öljyä, ja varhaisia suuria tehdaskomplekseja (arabiaksi tiraz). </w:t>
      </w:r>
      <w:r>
        <w:rPr>
          <w:color w:val="A9A9A9"/>
        </w:rPr>
        <w:t xml:space="preserve">Vesimyllyjen </w:t>
      </w:r>
      <w:r>
        <w:t xml:space="preserve">teollinen käyttö </w:t>
      </w:r>
      <w:r>
        <w:t xml:space="preserve">islamilaisessa maailmassa juontaa juurensa </w:t>
      </w:r>
      <w:r>
        <w:rPr>
          <w:color w:val="DCDCDC"/>
        </w:rPr>
        <w:t xml:space="preserve">7. vuosisadalta</w:t>
      </w:r>
      <w:r>
        <w:t xml:space="preserve">, ja sekä vaaka- että pystypyöräiset vesimyllyt olivat laajalti käytössä ainakin </w:t>
      </w:r>
      <w:r>
        <w:rPr>
          <w:color w:val="2F4F4F"/>
        </w:rPr>
        <w:t xml:space="preserve">9. vuosisadalta </w:t>
      </w:r>
      <w:r>
        <w:t xml:space="preserve">lähtien</w:t>
      </w:r>
      <w:r>
        <w:t xml:space="preserve">. Islamilaisessa maailmassa käytettiin monenlaisia teollisia myllyjä, kuten varhaisia päällystysmyllyjä, hiomamyllyjä, kuorimoita, sahoja, laivamyllyjä, leimamyllyjä, teräsmyllyjä, sokerimyllyjä, vuorovesimyllyjä ja tuulimyllyjä. </w:t>
      </w:r>
      <w:r>
        <w:t xml:space="preserve">Näitä teollisuusmyllyjä oli </w:t>
      </w:r>
      <w:r>
        <w:rPr>
          <w:color w:val="556B2F"/>
        </w:rPr>
        <w:t xml:space="preserve">1100-luvulle</w:t>
      </w:r>
      <w:r>
        <w:t xml:space="preserve"> </w:t>
      </w:r>
      <w:r>
        <w:t xml:space="preserve">tultaessa käytössä </w:t>
      </w:r>
      <w:r>
        <w:rPr>
          <w:color w:val="6B8E23"/>
        </w:rPr>
        <w:t xml:space="preserve">kaikissa islamilaisen maailman maakunnissa </w:t>
      </w:r>
      <w:r>
        <w:t xml:space="preserve">al-Andaluksesta ja Pohjois-Afrikasta Lähi-itään ja Keski-Aasiaan</w:t>
      </w:r>
      <w:r>
        <w:rPr>
          <w:color w:val="556B2F"/>
        </w:rPr>
        <w:t xml:space="preserve">. </w:t>
      </w:r>
      <w:r>
        <w:rPr>
          <w:color w:val="A0522D"/>
        </w:rPr>
        <w:t xml:space="preserve">Muslimi-insinöörit </w:t>
      </w:r>
      <w:r>
        <w:t xml:space="preserve">keksivät myös kampiakselit ja vesiturbiinit, käyttivät hammaspyöriä myllyissä ja vedennostokoneissa ja olivat edelläkävijöitä patojen käyttämisessä vesivoiman lähteenä, jota käytettiin lisävoiman tuottamiseen vesimyllyihin ja vedennostokoneisiin. Tällaiset edistysaskeleet mahdollistivat sen, että keskiaikaisessa islamilaisessa maailmassa teolliset työt, jotka muinoin tehtiin käsityönä, koneellistettiin ja ohjattiin koneilla. Näiden teknologioiden siirtyminen keskiajan Eurooppaan vaikutti </w:t>
      </w:r>
      <w:r>
        <w:rPr>
          <w:color w:val="228B22"/>
        </w:rPr>
        <w:t xml:space="preserve">teolliseen vallankumoukseen</w:t>
      </w:r>
      <w:r>
        <w:t xml:space="preserve">.</w:t>
      </w:r>
    </w:p>
    <w:p>
      <w:r>
        <w:rPr>
          <w:b/>
        </w:rPr>
        <w:t xml:space="preserve">Kysymys 0</w:t>
      </w:r>
    </w:p>
    <w:p>
      <w:r>
        <w:t xml:space="preserve">Kuinka aikaisin muslimimaailman ihmiset alkoivat käyttää vesimyllyjä?</w:t>
      </w:r>
    </w:p>
    <w:p>
      <w:r>
        <w:rPr>
          <w:b/>
        </w:rPr>
        <w:t xml:space="preserve">Kysymys 1</w:t>
      </w:r>
    </w:p>
    <w:p>
      <w:r>
        <w:t xml:space="preserve">Missä vaiheessa vesimyllyjen käyttö oli yleistä muslimimaailmassa?</w:t>
      </w:r>
    </w:p>
    <w:p>
      <w:r>
        <w:rPr>
          <w:b/>
        </w:rPr>
        <w:t xml:space="preserve">Kysymys 2</w:t>
      </w:r>
    </w:p>
    <w:p>
      <w:r>
        <w:t xml:space="preserve">Millä vuosisadalla myllyt, kuten grillimyllyt ja sahat, hallitsivat islamilaista maailmaa?</w:t>
      </w:r>
    </w:p>
    <w:p>
      <w:r>
        <w:rPr>
          <w:b/>
        </w:rPr>
        <w:t xml:space="preserve">Kysymys 3</w:t>
      </w:r>
    </w:p>
    <w:p>
      <w:r>
        <w:t xml:space="preserve">Kuka keksi kampiakselit?</w:t>
      </w:r>
    </w:p>
    <w:p>
      <w:r>
        <w:rPr>
          <w:b/>
        </w:rPr>
        <w:t xml:space="preserve">Kysymys 4</w:t>
      </w:r>
    </w:p>
    <w:p>
      <w:r>
        <w:t xml:space="preserve">Kuka oli vesiturbiinien keksijä?</w:t>
      </w:r>
    </w:p>
    <w:p>
      <w:r>
        <w:rPr>
          <w:b/>
        </w:rPr>
        <w:t xml:space="preserve">Kysymys 5</w:t>
      </w:r>
    </w:p>
    <w:p>
      <w:r>
        <w:t xml:space="preserve">Mitä muslimimaailman ihmiset alkoivat käyttää 700-luvulla?</w:t>
      </w:r>
    </w:p>
    <w:p>
      <w:r>
        <w:rPr>
          <w:b/>
        </w:rPr>
        <w:t xml:space="preserve">Kysymys 6</w:t>
      </w:r>
    </w:p>
    <w:p>
      <w:r>
        <w:t xml:space="preserve">Kenellä oli vesimyllyjä 1100-luvulla?</w:t>
      </w:r>
    </w:p>
    <w:p>
      <w:r>
        <w:rPr>
          <w:b/>
        </w:rPr>
        <w:t xml:space="preserve">Kysymys 7</w:t>
      </w:r>
    </w:p>
    <w:p>
      <w:r>
        <w:t xml:space="preserve">Mikä vallankumous vaikutti keskiaikaiseen islamilaiseen maailmaan?</w:t>
      </w:r>
    </w:p>
    <w:p>
      <w:r>
        <w:rPr>
          <w:b/>
        </w:rPr>
        <w:t xml:space="preserve">Kysymys 8</w:t>
      </w:r>
    </w:p>
    <w:p>
      <w:r>
        <w:t xml:space="preserve">Kuka keksi padot?</w:t>
      </w:r>
    </w:p>
    <w:p>
      <w:r>
        <w:rPr>
          <w:b/>
        </w:rPr>
        <w:t xml:space="preserve">Teksti numero 17</w:t>
      </w:r>
    </w:p>
    <w:p>
      <w:r>
        <w:t xml:space="preserve">Yli </w:t>
      </w:r>
      <w:r>
        <w:rPr>
          <w:color w:val="A9A9A9"/>
        </w:rPr>
        <w:t xml:space="preserve">20 prosenttia </w:t>
      </w:r>
      <w:r>
        <w:t xml:space="preserve">maailman väestöstä on muslimeja</w:t>
      </w:r>
      <w:r>
        <w:rPr>
          <w:color w:val="A9A9A9"/>
        </w:rPr>
        <w:t xml:space="preserve">.</w:t>
      </w:r>
      <w:r>
        <w:t xml:space="preserve"> Tämänhetkisten arvioiden mukaan maailmassa on noin </w:t>
      </w:r>
      <w:r>
        <w:rPr>
          <w:color w:val="DCDCDC"/>
        </w:rPr>
        <w:t xml:space="preserve">1,5 miljardia </w:t>
      </w:r>
      <w:r>
        <w:t xml:space="preserve">muslimia</w:t>
      </w:r>
      <w:r>
        <w:t xml:space="preserve">. </w:t>
      </w:r>
      <w:r>
        <w:t xml:space="preserve">Muslimit ovat enemmistönä </w:t>
      </w:r>
      <w:r>
        <w:rPr>
          <w:color w:val="2F4F4F"/>
        </w:rPr>
        <w:t xml:space="preserve">49 </w:t>
      </w:r>
      <w:r>
        <w:rPr>
          <w:color w:val="556B2F"/>
        </w:rPr>
        <w:t xml:space="preserve">maassa</w:t>
      </w:r>
      <w:r>
        <w:t xml:space="preserve">, he puhuvat </w:t>
      </w:r>
      <w:r>
        <w:rPr>
          <w:color w:val="6B8E23"/>
        </w:rPr>
        <w:t xml:space="preserve">satoja </w:t>
      </w:r>
      <w:r>
        <w:t xml:space="preserve">kieliä ja tulevat erilaisista etnisistä taustoista. Tärkeimpiä muslimien puhumia kieliä ovat muun muassa </w:t>
      </w:r>
      <w:r>
        <w:rPr>
          <w:color w:val="A0522D"/>
        </w:rPr>
        <w:t xml:space="preserve">arabia, urdu, bengali, punjabi, </w:t>
      </w:r>
      <w:r>
        <w:t xml:space="preserve">malaiji, jaavanin kieli, sundanin kieli, swahili, hausa, fula, berberit, tuaregit, somalit, albania, bosnia, venäjä, turkki, azeri, kazakki, uzbekki, tataari, persia, kurdi, pashtu, balochi, sindhi ja kashmir.</w:t>
      </w:r>
    </w:p>
    <w:p>
      <w:r>
        <w:rPr>
          <w:b/>
        </w:rPr>
        <w:t xml:space="preserve">Kysymys 0</w:t>
      </w:r>
    </w:p>
    <w:p>
      <w:r>
        <w:t xml:space="preserve">Kuinka monta prosenttia maailman ihmisistä on muslimeja?</w:t>
      </w:r>
    </w:p>
    <w:p>
      <w:r>
        <w:rPr>
          <w:b/>
        </w:rPr>
        <w:t xml:space="preserve">Kysymys 1</w:t>
      </w:r>
    </w:p>
    <w:p>
      <w:r>
        <w:t xml:space="preserve">Kuinka monta muslimia uskotaan elävän maapallolla?</w:t>
      </w:r>
    </w:p>
    <w:p>
      <w:r>
        <w:rPr>
          <w:b/>
        </w:rPr>
        <w:t xml:space="preserve">Kysymys 2</w:t>
      </w:r>
    </w:p>
    <w:p>
      <w:r>
        <w:t xml:space="preserve">Kuinka monessa maassa muslimit ovat enemmistönä?</w:t>
      </w:r>
    </w:p>
    <w:p>
      <w:r>
        <w:rPr>
          <w:b/>
        </w:rPr>
        <w:t xml:space="preserve">Kysymys 3</w:t>
      </w:r>
    </w:p>
    <w:p>
      <w:r>
        <w:t xml:space="preserve">Kuinka monta kieltä muslimit puhuvat?</w:t>
      </w:r>
    </w:p>
    <w:p>
      <w:r>
        <w:rPr>
          <w:b/>
        </w:rPr>
        <w:t xml:space="preserve">Kysymys 4</w:t>
      </w:r>
    </w:p>
    <w:p>
      <w:r>
        <w:t xml:space="preserve">Kuinka monta prosenttia maailmasta on muslimivaltioita?</w:t>
      </w:r>
    </w:p>
    <w:p>
      <w:r>
        <w:rPr>
          <w:b/>
        </w:rPr>
        <w:t xml:space="preserve">Kysymys 5</w:t>
      </w:r>
    </w:p>
    <w:p>
      <w:r>
        <w:t xml:space="preserve">Kuinka monessa maassa muslimit ovat vähemmistönä?</w:t>
      </w:r>
    </w:p>
    <w:p>
      <w:r>
        <w:rPr>
          <w:b/>
        </w:rPr>
        <w:t xml:space="preserve">Kysymys 6</w:t>
      </w:r>
    </w:p>
    <w:p>
      <w:r>
        <w:t xml:space="preserve">Mitä kieliä kaikki muslimit puhuvat?</w:t>
      </w:r>
    </w:p>
    <w:p>
      <w:r>
        <w:rPr>
          <w:b/>
        </w:rPr>
        <w:t xml:space="preserve">Teksti numero 18</w:t>
      </w:r>
    </w:p>
    <w:p>
      <w:r>
        <w:t xml:space="preserve">Islamin kaksi tärkeintä uskontokuntaa ovat </w:t>
      </w:r>
      <w:r>
        <w:rPr>
          <w:color w:val="A9A9A9"/>
        </w:rPr>
        <w:t xml:space="preserve">sunni- ja </w:t>
      </w:r>
      <w:r>
        <w:t xml:space="preserve">shiialaislahko. Ne eroavat toisistaan lähinnä siinä, </w:t>
      </w:r>
      <w:r>
        <w:rPr>
          <w:color w:val="DCDCDC"/>
        </w:rPr>
        <w:t xml:space="preserve">miten umman ("uskovien") elämää tulisi hallita ja mikä on imaamin rooli</w:t>
      </w:r>
      <w:r>
        <w:t xml:space="preserve">. Nämä kaksi tärkeintä eroa johtuvat käsityksestä siitä, mitkä hadithit tulkitsevat Koraania. Sunnit uskovat, että </w:t>
      </w:r>
      <w:r>
        <w:t xml:space="preserve">profeetan </w:t>
      </w:r>
      <w:r>
        <w:rPr>
          <w:color w:val="2F4F4F"/>
        </w:rPr>
        <w:t xml:space="preserve">todellinen poliittinen seuraaja </w:t>
      </w:r>
      <w:r>
        <w:t xml:space="preserve">Sunnassa perustuu ٍShura (kuuleminen) Saqifassa, jossa valittiin </w:t>
      </w:r>
      <w:r>
        <w:rPr>
          <w:color w:val="556B2F"/>
        </w:rPr>
        <w:t xml:space="preserve">Abu Bakr</w:t>
      </w:r>
      <w:r>
        <w:t xml:space="preserve">, </w:t>
      </w:r>
      <w:r>
        <w:rPr>
          <w:color w:val="6B8E23"/>
        </w:rPr>
        <w:t xml:space="preserve">profeetan suosikkivaimon </w:t>
      </w:r>
      <w:r>
        <w:t xml:space="preserve">'A'ishan </w:t>
      </w:r>
      <w:r>
        <w:rPr>
          <w:color w:val="6B8E23"/>
        </w:rPr>
        <w:t xml:space="preserve">isä, </w:t>
      </w:r>
      <w:r>
        <w:t xml:space="preserve">johtamaan islamilaista yhteisöä, kun taas uskonnollinen perimys lakkasi olemasta profeetallisuuden lopullisuuden vuoksi. </w:t>
      </w:r>
      <w:r>
        <w:t xml:space="preserve">Shiialaiset taas uskovat, että todellinen </w:t>
      </w:r>
      <w:r>
        <w:rPr>
          <w:color w:val="A0522D"/>
        </w:rPr>
        <w:t xml:space="preserve">poliittinen ja uskonnollinen </w:t>
      </w:r>
      <w:r>
        <w:t xml:space="preserve">seuraaja on Ali ibn Abi Talib, </w:t>
      </w:r>
      <w:r>
        <w:rPr>
          <w:color w:val="228B22"/>
        </w:rPr>
        <w:t xml:space="preserve">profeetan tyttären Fatiman aviomies </w:t>
      </w:r>
      <w:r>
        <w:t xml:space="preserve">(jonka profeetta nimitti).</w:t>
      </w:r>
    </w:p>
    <w:p>
      <w:r>
        <w:rPr>
          <w:b/>
        </w:rPr>
        <w:t xml:space="preserve">Kysymys 0</w:t>
      </w:r>
    </w:p>
    <w:p>
      <w:r>
        <w:t xml:space="preserve">Mitkä muslimien uskontokunnat ovat hallitsevimpia?</w:t>
      </w:r>
    </w:p>
    <w:p>
      <w:r>
        <w:rPr>
          <w:b/>
        </w:rPr>
        <w:t xml:space="preserve">Kysymys 1</w:t>
      </w:r>
    </w:p>
    <w:p>
      <w:r>
        <w:t xml:space="preserve">Mitkä ovat kaksi tärkeintä asiaa, jotka erottavat sunnit ja shiialaiset toisistaan?</w:t>
      </w:r>
    </w:p>
    <w:p>
      <w:r>
        <w:rPr>
          <w:b/>
        </w:rPr>
        <w:t xml:space="preserve">Kysymys 2</w:t>
      </w:r>
    </w:p>
    <w:p>
      <w:r>
        <w:t xml:space="preserve">Kenen uskotaan sunnien keskuudessa olevan profeetan poliittinen seuraaja?</w:t>
      </w:r>
    </w:p>
    <w:p>
      <w:r>
        <w:rPr>
          <w:b/>
        </w:rPr>
        <w:t xml:space="preserve">Kysymys 3</w:t>
      </w:r>
    </w:p>
    <w:p>
      <w:r>
        <w:t xml:space="preserve">Kuka oli Abu Bakr?</w:t>
      </w:r>
    </w:p>
    <w:p>
      <w:r>
        <w:rPr>
          <w:b/>
        </w:rPr>
        <w:t xml:space="preserve">Kysymys 4</w:t>
      </w:r>
    </w:p>
    <w:p>
      <w:r>
        <w:t xml:space="preserve">Kuka oli Ali ibn Abi Talib?</w:t>
      </w:r>
    </w:p>
    <w:p>
      <w:r>
        <w:rPr>
          <w:b/>
        </w:rPr>
        <w:t xml:space="preserve">Kysymys 5</w:t>
      </w:r>
    </w:p>
    <w:p>
      <w:r>
        <w:t xml:space="preserve">Mitkä ovat kaksi islamin marginaalista uskontokuntaa?</w:t>
      </w:r>
    </w:p>
    <w:p>
      <w:r>
        <w:rPr>
          <w:b/>
        </w:rPr>
        <w:t xml:space="preserve">Kysymys 6</w:t>
      </w:r>
    </w:p>
    <w:p>
      <w:r>
        <w:t xml:space="preserve">Mitkä uskontokunnat ovat yhtä mieltä siitä, miten uskovia tulisi johtaa?</w:t>
      </w:r>
    </w:p>
    <w:p>
      <w:r>
        <w:rPr>
          <w:b/>
        </w:rPr>
        <w:t xml:space="preserve">Kysymys 7</w:t>
      </w:r>
    </w:p>
    <w:p>
      <w:r>
        <w:t xml:space="preserve">Mitä sunnit pitävät Ibn Abi Talibin seuraajana?</w:t>
      </w:r>
    </w:p>
    <w:p>
      <w:r>
        <w:rPr>
          <w:b/>
        </w:rPr>
        <w:t xml:space="preserve">Kysymys 8</w:t>
      </w:r>
    </w:p>
    <w:p>
      <w:r>
        <w:t xml:space="preserve">Minkälainen seuraaja Abu Bakr oli shiialaisten mielestä?</w:t>
      </w:r>
    </w:p>
    <w:p>
      <w:r>
        <w:rPr>
          <w:b/>
        </w:rPr>
        <w:t xml:space="preserve">Teksti numero 19</w:t>
      </w:r>
    </w:p>
    <w:p>
      <w:r>
        <w:rPr>
          <w:color w:val="A9A9A9"/>
        </w:rPr>
        <w:t xml:space="preserve">Lukutaitoaste </w:t>
      </w:r>
      <w:r>
        <w:t xml:space="preserve">muslimimaailmassa vaihtelee. Joissakin jäsenmaissa, kuten Kuwaitissa, Kazakstanissa, Tadžikistanissa ja Turkmenistanissa, </w:t>
      </w:r>
      <w:r>
        <w:t xml:space="preserve">lukutaito on </w:t>
      </w:r>
      <w:r>
        <w:rPr>
          <w:color w:val="DCDCDC"/>
        </w:rPr>
        <w:t xml:space="preserve">yli 97 prosenttia</w:t>
      </w:r>
      <w:r>
        <w:t xml:space="preserve">, kun taas </w:t>
      </w:r>
      <w:r>
        <w:rPr>
          <w:color w:val="2F4F4F"/>
        </w:rPr>
        <w:t xml:space="preserve">Malissa, Afganistanissa, Tšadissa ja osassa Afrikkaa </w:t>
      </w:r>
      <w:r>
        <w:t xml:space="preserve">lukutaito on alhaisin</w:t>
      </w:r>
      <w:r>
        <w:t xml:space="preserve">. </w:t>
      </w:r>
      <w:r>
        <w:rPr>
          <w:color w:val="556B2F"/>
        </w:rPr>
        <w:t xml:space="preserve">Kansainvälinen islamilainen uutistoimisto International Islamic News Agency </w:t>
      </w:r>
      <w:r>
        <w:t xml:space="preserve">raportoi vuonna 2015, että lähes </w:t>
      </w:r>
      <w:r>
        <w:rPr>
          <w:color w:val="6B8E23"/>
        </w:rPr>
        <w:t xml:space="preserve">37 prosenttia </w:t>
      </w:r>
      <w:r>
        <w:rPr>
          <w:color w:val="A0522D"/>
        </w:rPr>
        <w:t xml:space="preserve">muslimimaailman väestöstä ei osaa lukea tai kirjoittaa</w:t>
      </w:r>
      <w:r>
        <w:t xml:space="preserve">, ja perusti luvun </w:t>
      </w:r>
      <w:r>
        <w:rPr>
          <w:color w:val="228B22"/>
        </w:rPr>
        <w:t xml:space="preserve">Islamilaisen yhteistyön järjestön ja Islamilaisen koulutus-, tiede- ja kulttuurijärjestön </w:t>
      </w:r>
      <w:r>
        <w:t xml:space="preserve">raportteihin</w:t>
      </w:r>
      <w:r>
        <w:t xml:space="preserve">.</w:t>
      </w:r>
    </w:p>
    <w:p>
      <w:r>
        <w:rPr>
          <w:b/>
        </w:rPr>
        <w:t xml:space="preserve">Kysymys 0</w:t>
      </w:r>
    </w:p>
    <w:p>
      <w:r>
        <w:t xml:space="preserve">Mikä on lukutaitoaste Kuwaitissa?</w:t>
      </w:r>
    </w:p>
    <w:p>
      <w:r>
        <w:rPr>
          <w:b/>
        </w:rPr>
        <w:t xml:space="preserve">Kysymys 1</w:t>
      </w:r>
    </w:p>
    <w:p>
      <w:r>
        <w:t xml:space="preserve">Vuonna 2015 raportoitiin, että kuinka suuri osa muslimimaailman kansalaisista ei osaa lukea?</w:t>
      </w:r>
    </w:p>
    <w:p>
      <w:r>
        <w:rPr>
          <w:b/>
        </w:rPr>
        <w:t xml:space="preserve">Kysymys 2</w:t>
      </w:r>
    </w:p>
    <w:p>
      <w:r>
        <w:t xml:space="preserve">Mitkä järjestöt tutkivat lukutaitoa muslimimaailmassa vuonna 2015?</w:t>
      </w:r>
    </w:p>
    <w:p>
      <w:r>
        <w:rPr>
          <w:b/>
        </w:rPr>
        <w:t xml:space="preserve">Kysymys 3</w:t>
      </w:r>
    </w:p>
    <w:p>
      <w:r>
        <w:t xml:space="preserve">Millä alueilla lukutaito on alhaisin muslimimaailmassa?</w:t>
      </w:r>
    </w:p>
    <w:p>
      <w:r>
        <w:rPr>
          <w:b/>
        </w:rPr>
        <w:t xml:space="preserve">Kysymys 4</w:t>
      </w:r>
    </w:p>
    <w:p>
      <w:r>
        <w:t xml:space="preserve">Mikä on yli 97 prosenttia muslimimaailmassa?</w:t>
      </w:r>
    </w:p>
    <w:p>
      <w:r>
        <w:rPr>
          <w:b/>
        </w:rPr>
        <w:t xml:space="preserve">Kysymys 5</w:t>
      </w:r>
    </w:p>
    <w:p>
      <w:r>
        <w:t xml:space="preserve">Kuka ilmoitti, että 97 prosenttia muslimimaailmasta on lukutaidottomia?</w:t>
      </w:r>
    </w:p>
    <w:p>
      <w:r>
        <w:rPr>
          <w:b/>
        </w:rPr>
        <w:t xml:space="preserve">Kysymys 6</w:t>
      </w:r>
    </w:p>
    <w:p>
      <w:r>
        <w:t xml:space="preserve">Mitä islamilaisen yhteistyön järjestö raportoi vuonna 2015?</w:t>
      </w:r>
    </w:p>
    <w:p>
      <w:r>
        <w:rPr>
          <w:b/>
        </w:rPr>
        <w:t xml:space="preserve">Teksti numero 20</w:t>
      </w:r>
    </w:p>
    <w:p>
      <w:r>
        <w:t xml:space="preserve">Useissa muslimimaissa, kuten Turkissa ja Iranissa, on paljon </w:t>
      </w:r>
      <w:r>
        <w:rPr>
          <w:color w:val="A9A9A9"/>
        </w:rPr>
        <w:t xml:space="preserve">tieteellistä julkaisutoimintaa</w:t>
      </w:r>
      <w:r>
        <w:t xml:space="preserve">. Jotkin maat ovat pyrkineet edistämään tieteellistä tutkimusta. Pakistanissa </w:t>
      </w:r>
      <w:r>
        <w:rPr>
          <w:color w:val="DCDCDC"/>
        </w:rPr>
        <w:t xml:space="preserve">korkeakoulukomission </w:t>
      </w:r>
      <w:r>
        <w:t xml:space="preserve">perustaminen </w:t>
      </w:r>
      <w:r>
        <w:rPr>
          <w:color w:val="2F4F4F"/>
        </w:rPr>
        <w:t xml:space="preserve">vuonna 2002 </w:t>
      </w:r>
      <w:r>
        <w:t xml:space="preserve">johti </w:t>
      </w:r>
      <w:r>
        <w:t xml:space="preserve">tohtorintutkinnon suorittaneiden määrän </w:t>
      </w:r>
      <w:r>
        <w:rPr>
          <w:color w:val="556B2F"/>
        </w:rPr>
        <w:t xml:space="preserve">viisinkertaistumiseen </w:t>
      </w:r>
      <w:r>
        <w:t xml:space="preserve">ja </w:t>
      </w:r>
      <w:r>
        <w:t xml:space="preserve">tieteellisten tutkimusjulkaisujen määrän kymmen</w:t>
      </w:r>
      <w:r>
        <w:rPr>
          <w:color w:val="6B8E23"/>
        </w:rPr>
        <w:t xml:space="preserve">kertaistumiseen </w:t>
      </w:r>
      <w:r>
        <w:t xml:space="preserve">kymmenessä vuodessa, ja yliopistojen kokonaismäärä kasvoi </w:t>
      </w:r>
      <w:r>
        <w:rPr>
          <w:color w:val="A0522D"/>
        </w:rPr>
        <w:t xml:space="preserve">115:stä vuonna 2001 </w:t>
      </w:r>
      <w:r>
        <w:t xml:space="preserve">yli 400:aan vuonna 2012. Saudi-Arabiassa on perustettu </w:t>
      </w:r>
      <w:r>
        <w:rPr>
          <w:color w:val="228B22"/>
        </w:rPr>
        <w:t xml:space="preserve">King Abdullah University of Science and Technology</w:t>
      </w:r>
      <w:r>
        <w:t xml:space="preserve">. </w:t>
      </w:r>
      <w:r>
        <w:rPr>
          <w:color w:val="191970"/>
        </w:rPr>
        <w:t xml:space="preserve">Yhdistyneet arabiemiirikunnat </w:t>
      </w:r>
      <w:r>
        <w:t xml:space="preserve">on investoinut </w:t>
      </w:r>
      <w:r>
        <w:rPr>
          <w:color w:val="8B0000"/>
        </w:rPr>
        <w:t xml:space="preserve">Zayed-yliopistoon, Yhdistyneiden arabiemiirikuntien yliopistoon ja Masdar Institute of Science and Technology</w:t>
      </w:r>
      <w:r>
        <w:t xml:space="preserve">[selvennystä tarvitaan]</w:t>
      </w:r>
      <w:r>
        <w:rPr>
          <w:color w:val="191970"/>
        </w:rPr>
        <w:t xml:space="preserve">.</w:t>
      </w:r>
    </w:p>
    <w:p>
      <w:r>
        <w:rPr>
          <w:b/>
        </w:rPr>
        <w:t xml:space="preserve">Kysymys 0</w:t>
      </w:r>
    </w:p>
    <w:p>
      <w:r>
        <w:t xml:space="preserve">Mikä tieteellisten julkaisujen järjestö perustettiin Pakistanissa vuonna 2002?</w:t>
      </w:r>
    </w:p>
    <w:p>
      <w:r>
        <w:rPr>
          <w:b/>
        </w:rPr>
        <w:t xml:space="preserve">Kysymys 1</w:t>
      </w:r>
    </w:p>
    <w:p>
      <w:r>
        <w:t xml:space="preserve">Kuinka paljon korkeakoulukomissio vaikutti tohtoreiden määrään Pakistanissa?</w:t>
      </w:r>
    </w:p>
    <w:p>
      <w:r>
        <w:rPr>
          <w:b/>
        </w:rPr>
        <w:t xml:space="preserve">Kysymys 2</w:t>
      </w:r>
    </w:p>
    <w:p>
      <w:r>
        <w:t xml:space="preserve">Kuinka monta yliopistoa Pakistanissa oli vuonna 2001?</w:t>
      </w:r>
    </w:p>
    <w:p>
      <w:r>
        <w:rPr>
          <w:b/>
        </w:rPr>
        <w:t xml:space="preserve">Kysymys 3</w:t>
      </w:r>
    </w:p>
    <w:p>
      <w:r>
        <w:t xml:space="preserve">Minkä tiedeyliopiston Saudi-Arabia perusti?</w:t>
      </w:r>
    </w:p>
    <w:p>
      <w:r>
        <w:rPr>
          <w:b/>
        </w:rPr>
        <w:t xml:space="preserve">Kysymys 4</w:t>
      </w:r>
    </w:p>
    <w:p>
      <w:r>
        <w:t xml:space="preserve">Missä on Zayedin yliopisto?</w:t>
      </w:r>
    </w:p>
    <w:p>
      <w:r>
        <w:rPr>
          <w:b/>
        </w:rPr>
        <w:t xml:space="preserve">Kysymys 5</w:t>
      </w:r>
    </w:p>
    <w:p>
      <w:r>
        <w:t xml:space="preserve">Milloin Turkki perusti korkeakoulukomission?</w:t>
      </w:r>
    </w:p>
    <w:p>
      <w:r>
        <w:rPr>
          <w:b/>
        </w:rPr>
        <w:t xml:space="preserve">Kysymys 6</w:t>
      </w:r>
    </w:p>
    <w:p>
      <w:r>
        <w:t xml:space="preserve">Minkä tyyppistä julkaisua Pakistanissa on merkittävä määrä?</w:t>
      </w:r>
    </w:p>
    <w:p>
      <w:r>
        <w:rPr>
          <w:b/>
        </w:rPr>
        <w:t xml:space="preserve">Kysymys 7</w:t>
      </w:r>
    </w:p>
    <w:p>
      <w:r>
        <w:t xml:space="preserve">Kuinka paljon Iran on lisännyt tohtorintutkintojaan?</w:t>
      </w:r>
    </w:p>
    <w:p>
      <w:r>
        <w:rPr>
          <w:b/>
        </w:rPr>
        <w:t xml:space="preserve">Kysymys 8</w:t>
      </w:r>
    </w:p>
    <w:p>
      <w:r>
        <w:t xml:space="preserve">Kuinka paljon Iran on lisännyt tutkimusjulkaisujensa määrää?</w:t>
      </w:r>
    </w:p>
    <w:p>
      <w:r>
        <w:rPr>
          <w:b/>
        </w:rPr>
        <w:t xml:space="preserve">Kysymys 9</w:t>
      </w:r>
    </w:p>
    <w:p>
      <w:r>
        <w:t xml:space="preserve">Minkä yliopiston Arabiemiirikunnat on perustanut?</w:t>
      </w:r>
    </w:p>
    <w:p>
      <w:r>
        <w:rPr>
          <w:b/>
        </w:rPr>
        <w:t xml:space="preserve">Teksti numero 21</w:t>
      </w:r>
    </w:p>
    <w:p>
      <w:r>
        <w:t xml:space="preserve">Sisältää sekä maallisia että uskonnollisia tyylejä, muslimien tekemää suunnittelua ja tyyliä ja niiden </w:t>
      </w:r>
      <w:r>
        <w:rPr>
          <w:color w:val="A9A9A9"/>
        </w:rPr>
        <w:t xml:space="preserve">rakennusten ja rakenteiden rakentamista </w:t>
      </w:r>
      <w:r>
        <w:t xml:space="preserve">islamilaisessa kulttuurissa sisältäen arkkitehtoniset tyypit: moskeija, hauta, palatsi ja linnoitus. </w:t>
      </w:r>
      <w:r>
        <w:rPr>
          <w:color w:val="DCDCDC"/>
        </w:rPr>
        <w:t xml:space="preserve">Islamilaisen taiteen </w:t>
      </w:r>
      <w:r>
        <w:t xml:space="preserve">ehkä tärkein ilmaus </w:t>
      </w:r>
      <w:r>
        <w:t xml:space="preserve">on arkkitehtuuri, erityisesti </w:t>
      </w:r>
      <w:r>
        <w:rPr>
          <w:color w:val="2F4F4F"/>
        </w:rPr>
        <w:t xml:space="preserve">moskeija</w:t>
      </w:r>
      <w:r>
        <w:t xml:space="preserve">. Islamilaisen arkkitehtuurin kautta voidaan havainnollistaa eri kulttuurien vaikutuksia islamilaisen sivilisaation sisällä. Yleisesti ottaen islamilaisten geometristen kuvioiden ja lehtikuvioihin perustuvien arabeskien käyttö oli silmiinpistävää. </w:t>
      </w:r>
      <w:r>
        <w:rPr>
          <w:color w:val="A0522D"/>
        </w:rPr>
        <w:t xml:space="preserve">Moskeija-arkkitehtuurissa </w:t>
      </w:r>
      <w:r>
        <w:t xml:space="preserve">käytettiin myös </w:t>
      </w:r>
      <w:r>
        <w:rPr>
          <w:color w:val="556B2F"/>
        </w:rPr>
        <w:t xml:space="preserve">koristeellista kalligrafiaa </w:t>
      </w:r>
      <w:r>
        <w:t xml:space="preserve">kuvien sijasta, jotka olivat haram (</w:t>
      </w:r>
      <w:r>
        <w:rPr>
          <w:color w:val="6B8E23"/>
        </w:rPr>
        <w:t xml:space="preserve">kiellettyjä)</w:t>
      </w:r>
      <w:r>
        <w:t xml:space="preserve">. </w:t>
      </w:r>
      <w:r>
        <w:t xml:space="preserve">On huomattava, että </w:t>
      </w:r>
      <w:r>
        <w:rPr>
          <w:color w:val="228B22"/>
        </w:rPr>
        <w:t xml:space="preserve">maallisessa arkkitehtuurissa </w:t>
      </w:r>
      <w:r>
        <w:t xml:space="preserve">esiintyi tosiaankin ihmis- ja eläinkuvia.</w:t>
      </w:r>
    </w:p>
    <w:p>
      <w:r>
        <w:rPr>
          <w:b/>
        </w:rPr>
        <w:t xml:space="preserve">Kysymys 0</w:t>
      </w:r>
    </w:p>
    <w:p>
      <w:r>
        <w:t xml:space="preserve">Mitä pidetään islamilaisen arkkitehtuurin tärkeimpänä teoksena?</w:t>
      </w:r>
    </w:p>
    <w:p>
      <w:r>
        <w:rPr>
          <w:b/>
        </w:rPr>
        <w:t xml:space="preserve">Kysymys 1</w:t>
      </w:r>
    </w:p>
    <w:p>
      <w:r>
        <w:t xml:space="preserve">Minkälaisia koristeita käytetään muslimimaailman koristetaiteessa kuvien sijaan?</w:t>
      </w:r>
    </w:p>
    <w:p>
      <w:r>
        <w:rPr>
          <w:b/>
        </w:rPr>
        <w:t xml:space="preserve">Kysymys 2</w:t>
      </w:r>
    </w:p>
    <w:p>
      <w:r>
        <w:t xml:space="preserve">Mikä on haramin määritelmä?</w:t>
      </w:r>
    </w:p>
    <w:p>
      <w:r>
        <w:rPr>
          <w:b/>
        </w:rPr>
        <w:t xml:space="preserve">Kysymys 3</w:t>
      </w:r>
    </w:p>
    <w:p>
      <w:r>
        <w:t xml:space="preserve">Missä muslimiarkkitehtuurissa kuvat ovat kiellettyjä?</w:t>
      </w:r>
    </w:p>
    <w:p>
      <w:r>
        <w:rPr>
          <w:b/>
        </w:rPr>
        <w:t xml:space="preserve">Kysymys 4</w:t>
      </w:r>
    </w:p>
    <w:p>
      <w:r>
        <w:t xml:space="preserve">Missä sallitaan ihmisten esittäminen?</w:t>
      </w:r>
    </w:p>
    <w:p>
      <w:r>
        <w:rPr>
          <w:b/>
        </w:rPr>
        <w:t xml:space="preserve">Kysymys 5</w:t>
      </w:r>
    </w:p>
    <w:p>
      <w:r>
        <w:t xml:space="preserve">Mikä on joko maallinen tai uskonnollinen tyyli?</w:t>
      </w:r>
    </w:p>
    <w:p>
      <w:r>
        <w:rPr>
          <w:b/>
        </w:rPr>
        <w:t xml:space="preserve">Kysymys 6</w:t>
      </w:r>
    </w:p>
    <w:p>
      <w:r>
        <w:t xml:space="preserve">Mitä tomp on tärkeä ilmaus?</w:t>
      </w:r>
    </w:p>
    <w:p>
      <w:r>
        <w:rPr>
          <w:b/>
        </w:rPr>
        <w:t xml:space="preserve">Kysymys 7</w:t>
      </w:r>
    </w:p>
    <w:p>
      <w:r>
        <w:t xml:space="preserve">Missä on deklaraatiokalligrafia haram?</w:t>
      </w:r>
    </w:p>
    <w:p>
      <w:r>
        <w:rPr>
          <w:b/>
        </w:rPr>
        <w:t xml:space="preserve">Teksti numero 22</w:t>
      </w:r>
    </w:p>
    <w:p>
      <w:r>
        <w:t xml:space="preserve">Islamilaisia visuaalisia kuvia tai kuvauksia Jumalasta ei saa olla olemassa, koska uskotaan, että </w:t>
      </w:r>
      <w:r>
        <w:rPr>
          <w:color w:val="A9A9A9"/>
        </w:rPr>
        <w:t xml:space="preserve">tällaiset taiteelliset kuvaukset </w:t>
      </w:r>
      <w:r>
        <w:rPr>
          <w:color w:val="DCDCDC"/>
        </w:rPr>
        <w:t xml:space="preserve">voivat johtaa epäjumalanpalvontaan</w:t>
      </w:r>
      <w:r>
        <w:t xml:space="preserve">. </w:t>
      </w:r>
      <w:r>
        <w:t xml:space="preserve">Lisäksi muslimit uskovat, että </w:t>
      </w:r>
      <w:r>
        <w:rPr>
          <w:color w:val="2F4F4F"/>
        </w:rPr>
        <w:t xml:space="preserve">Jumala on aineeton, mikä </w:t>
      </w:r>
      <w:r>
        <w:t xml:space="preserve">tekee kaksi- tai kolmiulotteiset kuvaukset mahdottomiksi. Sen sijaan muslimit kuvaavat Jumalaa niiden nimien ja ominaisuuksien avulla, jotka hän islamin mukaan on ilmoittanut luomakunnalleen. </w:t>
      </w:r>
      <w:r>
        <w:rPr>
          <w:color w:val="556B2F"/>
        </w:rPr>
        <w:t xml:space="preserve">Yhtä lukuun ottamatta kaikki </w:t>
      </w:r>
      <w:r>
        <w:t xml:space="preserve">Koraanin surat alkavat lauseella </w:t>
      </w:r>
      <w:r>
        <w:rPr>
          <w:color w:val="6B8E23"/>
        </w:rPr>
        <w:t xml:space="preserve">"Jumalan, hyväntahtoisen ja armollisen Jumalan nimessä". </w:t>
      </w:r>
      <w:r>
        <w:t xml:space="preserve">Myös </w:t>
      </w:r>
      <w:r>
        <w:rPr>
          <w:color w:val="A0522D"/>
        </w:rPr>
        <w:t xml:space="preserve">Muhammedin </w:t>
      </w:r>
      <w:r>
        <w:t xml:space="preserve">kuvat ovat </w:t>
      </w:r>
      <w:r>
        <w:rPr>
          <w:color w:val="228B22"/>
        </w:rPr>
        <w:t xml:space="preserve">kiellettyjä</w:t>
      </w:r>
      <w:r>
        <w:t xml:space="preserve">. </w:t>
      </w:r>
      <w:r>
        <w:t xml:space="preserve">Tällaista anikonismia ja ikonoklasmia esiintyy myös </w:t>
      </w:r>
      <w:r>
        <w:rPr>
          <w:color w:val="191970"/>
        </w:rPr>
        <w:t xml:space="preserve">juutalaisessa ja joissakin kristillisissä teologioissa</w:t>
      </w:r>
      <w:r>
        <w:t xml:space="preserve">.</w:t>
      </w:r>
    </w:p>
    <w:p>
      <w:r>
        <w:rPr>
          <w:b/>
        </w:rPr>
        <w:t xml:space="preserve">Kysymys 0</w:t>
      </w:r>
    </w:p>
    <w:p>
      <w:r>
        <w:t xml:space="preserve">Miksi Jumalan kuvaaminen on kielletty islamilaisessa maailmassa?</w:t>
      </w:r>
    </w:p>
    <w:p>
      <w:r>
        <w:rPr>
          <w:b/>
        </w:rPr>
        <w:t xml:space="preserve">Kysymys 1</w:t>
      </w:r>
    </w:p>
    <w:p>
      <w:r>
        <w:t xml:space="preserve">Mitä muslimit uskovat Jumalan muodosta?</w:t>
      </w:r>
    </w:p>
    <w:p>
      <w:r>
        <w:rPr>
          <w:b/>
        </w:rPr>
        <w:t xml:space="preserve">Kysymys 2</w:t>
      </w:r>
    </w:p>
    <w:p>
      <w:r>
        <w:t xml:space="preserve">Kuinka moni Koraanin sura alkaa sanoilla "Jumalan nimessä"?</w:t>
      </w:r>
    </w:p>
    <w:p>
      <w:r>
        <w:rPr>
          <w:b/>
        </w:rPr>
        <w:t xml:space="preserve">Kysymys 3</w:t>
      </w:r>
    </w:p>
    <w:p>
      <w:r>
        <w:t xml:space="preserve">Mikä on muslimimaailman politiikka Mohammedin kuvaamisen suhteen?</w:t>
      </w:r>
    </w:p>
    <w:p>
      <w:r>
        <w:rPr>
          <w:b/>
        </w:rPr>
        <w:t xml:space="preserve">Kysymys 4</w:t>
      </w:r>
    </w:p>
    <w:p>
      <w:r>
        <w:t xml:space="preserve">Missä muissa uskonnoissa Jumalan tai profeettojen kuvaaminen on kielletty?</w:t>
      </w:r>
    </w:p>
    <w:p>
      <w:r>
        <w:rPr>
          <w:b/>
        </w:rPr>
        <w:t xml:space="preserve">Kysymys 5</w:t>
      </w:r>
    </w:p>
    <w:p>
      <w:r>
        <w:t xml:space="preserve">Miksi Jumalan kuvaamista ei suositella islamissa?</w:t>
      </w:r>
    </w:p>
    <w:p>
      <w:r>
        <w:rPr>
          <w:b/>
        </w:rPr>
        <w:t xml:space="preserve">Kysymys 6</w:t>
      </w:r>
    </w:p>
    <w:p>
      <w:r>
        <w:t xml:space="preserve">Millä alkaa yksi Koraanin sura?</w:t>
      </w:r>
    </w:p>
    <w:p>
      <w:r>
        <w:rPr>
          <w:b/>
        </w:rPr>
        <w:t xml:space="preserve">Kysymys 7</w:t>
      </w:r>
    </w:p>
    <w:p>
      <w:r>
        <w:t xml:space="preserve">Missä muissa uskonnoissa ei ole rajoituksia Jumalan kuvaamiselle?</w:t>
      </w:r>
    </w:p>
    <w:p>
      <w:r>
        <w:rPr>
          <w:b/>
        </w:rPr>
        <w:t xml:space="preserve">Kysymys 8</w:t>
      </w:r>
    </w:p>
    <w:p>
      <w:r>
        <w:t xml:space="preserve">Mitä profeettaa kuvataan usein muslimimaailmassa?</w:t>
      </w:r>
    </w:p>
    <w:p>
      <w:r>
        <w:rPr>
          <w:b/>
        </w:rPr>
        <w:t xml:space="preserve">Teksti numero 23</w:t>
      </w:r>
    </w:p>
    <w:p>
      <w:r>
        <w:t xml:space="preserve">Islamilaisessa taiteessa käytetään usein geometrisia kukka- tai kasvikuvioita, joita toistetaan </w:t>
      </w:r>
      <w:r>
        <w:rPr>
          <w:color w:val="A9A9A9"/>
        </w:rPr>
        <w:t xml:space="preserve">arabeskeina</w:t>
      </w:r>
      <w:r>
        <w:t xml:space="preserve">. </w:t>
      </w:r>
      <w:r>
        <w:t xml:space="preserve">Tällaiset kuviot ovat hyvin epärepresentatiivisia, sillä islam kieltää </w:t>
      </w:r>
      <w:r>
        <w:rPr>
          <w:color w:val="2F4F4F"/>
        </w:rPr>
        <w:t xml:space="preserve">esi-islamilaisissa pakanallisissa uskonnoissa</w:t>
      </w:r>
      <w:r>
        <w:t xml:space="preserve"> esiintyneet </w:t>
      </w:r>
      <w:r>
        <w:rPr>
          <w:color w:val="DCDCDC"/>
        </w:rPr>
        <w:t xml:space="preserve">representatiiviset kuvaukset</w:t>
      </w:r>
      <w:r>
        <w:t xml:space="preserve">. </w:t>
      </w:r>
      <w:r>
        <w:t xml:space="preserve">Tästä huolimatta joissakin </w:t>
      </w:r>
      <w:r>
        <w:rPr>
          <w:color w:val="556B2F"/>
        </w:rPr>
        <w:t xml:space="preserve">muslimiyhteiskunnissa </w:t>
      </w:r>
      <w:r>
        <w:t xml:space="preserve">esiintyy kuvataidetta</w:t>
      </w:r>
      <w:r>
        <w:t xml:space="preserve">, erityisesti </w:t>
      </w:r>
      <w:r>
        <w:rPr>
          <w:color w:val="6B8E23"/>
        </w:rPr>
        <w:t xml:space="preserve">Persiassa </w:t>
      </w:r>
      <w:r>
        <w:t xml:space="preserve">ja ottomaanien valtakunnan aikana </w:t>
      </w:r>
      <w:r>
        <w:t xml:space="preserve">tunnetuksi tullutta miniatyyrityyliä</w:t>
      </w:r>
      <w:r>
        <w:t xml:space="preserve">, jossa maalattiin </w:t>
      </w:r>
      <w:r>
        <w:rPr>
          <w:color w:val="A0522D"/>
        </w:rPr>
        <w:t xml:space="preserve">ihmisiä ja eläimiä </w:t>
      </w:r>
      <w:r>
        <w:t xml:space="preserve">sekä kuvattiin Koraanin tarinoita ja islamilaisia perinteisiä kertomuksia. Toinen syy siihen, miksi islamilainen taide on yleensä abstraktia, on </w:t>
      </w:r>
      <w:r>
        <w:rPr>
          <w:color w:val="191970"/>
        </w:rPr>
        <w:t xml:space="preserve">Jumalan transsendenssin, jakamattomuuden ja äärettömyyden </w:t>
      </w:r>
      <w:r>
        <w:rPr>
          <w:color w:val="228B22"/>
        </w:rPr>
        <w:t xml:space="preserve">symbolisointi, joka </w:t>
      </w:r>
      <w:r>
        <w:rPr>
          <w:color w:val="8B0000"/>
        </w:rPr>
        <w:t xml:space="preserve">on </w:t>
      </w:r>
      <w:r>
        <w:t xml:space="preserve">saavutettu arabeskin avulla</w:t>
      </w:r>
      <w:r>
        <w:t xml:space="preserve">.</w:t>
      </w:r>
      <w:r>
        <w:t xml:space="preserve"> Islamilainen kalligrafia on islamilaisessa taiteessa kaikkialla läsnä oleva koriste, ja se ilmaistaan yleensä Koraanin säkeiden muodossa. Kaksi tärkeintä kirjoitusmuotoa ovat symboliset </w:t>
      </w:r>
      <w:r>
        <w:rPr>
          <w:color w:val="483D8B"/>
        </w:rPr>
        <w:t xml:space="preserve">kufi- ja naskh-kirjoitusmuodot, </w:t>
      </w:r>
      <w:r>
        <w:t xml:space="preserve">jotka koristavat muun muassa moskeijoiden seiniä ja kupoleita sekä minbarien sivuja.</w:t>
      </w:r>
    </w:p>
    <w:p>
      <w:r>
        <w:rPr>
          <w:b/>
        </w:rPr>
        <w:t xml:space="preserve">Kysymys 0</w:t>
      </w:r>
    </w:p>
    <w:p>
      <w:r>
        <w:t xml:space="preserve">Mikä on geometristen kukkakuvioiden toistuva käyttö islamilaisessa taiteessa?</w:t>
      </w:r>
    </w:p>
    <w:p>
      <w:r>
        <w:rPr>
          <w:b/>
        </w:rPr>
        <w:t xml:space="preserve">Kysymys 1</w:t>
      </w:r>
    </w:p>
    <w:p>
      <w:r>
        <w:t xml:space="preserve">Islam kielsi minkä uskontojen taidetyypit?</w:t>
      </w:r>
    </w:p>
    <w:p>
      <w:r>
        <w:rPr>
          <w:b/>
        </w:rPr>
        <w:t xml:space="preserve">Kysymys 2</w:t>
      </w:r>
    </w:p>
    <w:p>
      <w:r>
        <w:t xml:space="preserve">Millaisia aiheita oli ottomaanien valtakunnan miniatyyrimaalauksissa?</w:t>
      </w:r>
    </w:p>
    <w:p>
      <w:r>
        <w:rPr>
          <w:b/>
        </w:rPr>
        <w:t xml:space="preserve">Kysymys 3</w:t>
      </w:r>
    </w:p>
    <w:p>
      <w:r>
        <w:t xml:space="preserve">Minkälaiset kirjoitukset voivat koristella moskeijoiden kupoleita?</w:t>
      </w:r>
    </w:p>
    <w:p>
      <w:r>
        <w:rPr>
          <w:b/>
        </w:rPr>
        <w:t xml:space="preserve">Kysymys 4</w:t>
      </w:r>
    </w:p>
    <w:p>
      <w:r>
        <w:t xml:space="preserve">Mikä on yksi syy siihen, että islamin taide voi olla abstraktia?</w:t>
      </w:r>
    </w:p>
    <w:p>
      <w:r>
        <w:rPr>
          <w:b/>
        </w:rPr>
        <w:t xml:space="preserve">Kysymys 5</w:t>
      </w:r>
    </w:p>
    <w:p>
      <w:r>
        <w:t xml:space="preserve">Minkälaiset kuvaukset on kielletty islamilaisessa maailmassa?</w:t>
      </w:r>
    </w:p>
    <w:p>
      <w:r>
        <w:rPr>
          <w:b/>
        </w:rPr>
        <w:t xml:space="preserve">Kysymys 6</w:t>
      </w:r>
    </w:p>
    <w:p>
      <w:r>
        <w:t xml:space="preserve">Kuka hyväksyy esi-islamilaisten kulttuurien taiteen?</w:t>
      </w:r>
    </w:p>
    <w:p>
      <w:r>
        <w:rPr>
          <w:b/>
        </w:rPr>
        <w:t xml:space="preserve">Kysymys 7</w:t>
      </w:r>
    </w:p>
    <w:p>
      <w:r>
        <w:t xml:space="preserve">Mitä kuvataide edustaa Jumalasta?</w:t>
      </w:r>
    </w:p>
    <w:p>
      <w:r>
        <w:rPr>
          <w:b/>
        </w:rPr>
        <w:t xml:space="preserve">Kysymys 8</w:t>
      </w:r>
    </w:p>
    <w:p>
      <w:r>
        <w:t xml:space="preserve">Kuka on tunnettu miniatyyrikuvista Jumalasta?</w:t>
      </w:r>
    </w:p>
    <w:p>
      <w:r>
        <w:rPr>
          <w:b/>
        </w:rPr>
        <w:t xml:space="preserve">Tekstin numero 24</w:t>
      </w:r>
    </w:p>
    <w:p>
      <w:r>
        <w:t xml:space="preserve">Islamilaisen arkkitehtuurin tunnusomaisia motiiveja ovat aina olleet </w:t>
      </w:r>
      <w:r>
        <w:rPr>
          <w:color w:val="A9A9A9"/>
        </w:rPr>
        <w:t xml:space="preserve">järjestetty toisto, säteittäiset rakenteet ja rytmiset, metriset kuviot</w:t>
      </w:r>
      <w:r>
        <w:t xml:space="preserve">. Tässä suhteessa fraktaaligeometria on ollut keskeinen apuväline erityisesti moskeijoissa ja palatseissa. Muita motiiveina käytettyjä piirteitä ovat </w:t>
      </w:r>
      <w:r>
        <w:rPr>
          <w:color w:val="DCDCDC"/>
        </w:rPr>
        <w:t xml:space="preserve">pylväät, pilarit ja kaaret, jotka ovat </w:t>
      </w:r>
      <w:r>
        <w:t xml:space="preserve">järjestäytyneet ja kietoutuneet toisiinsa vuorottelevien markkinarakojen ja pylväskorokkeiden kanssa. </w:t>
      </w:r>
      <w:r>
        <w:rPr>
          <w:color w:val="2F4F4F"/>
        </w:rPr>
        <w:t xml:space="preserve">Kupolien </w:t>
      </w:r>
      <w:r>
        <w:t xml:space="preserve">merkitys </w:t>
      </w:r>
      <w:r>
        <w:t xml:space="preserve">islamilaisessa arkkitehtuurissa on ollut huomattava. Sitä on käytetty vuosisatojen ajan, ja se ilmestyi ensimmäisen kerran vuonna </w:t>
      </w:r>
      <w:r>
        <w:rPr>
          <w:color w:val="556B2F"/>
        </w:rPr>
        <w:t xml:space="preserve">691, kun </w:t>
      </w:r>
      <w:r>
        <w:rPr>
          <w:color w:val="A0522D"/>
        </w:rPr>
        <w:t xml:space="preserve">Kalliokupoli-moskeija</w:t>
      </w:r>
      <w:r>
        <w:t xml:space="preserve"> rakennettiin, </w:t>
      </w:r>
      <w:r>
        <w:t xml:space="preserve">ja se toistui jopa </w:t>
      </w:r>
      <w:r>
        <w:rPr>
          <w:color w:val="228B22"/>
        </w:rPr>
        <w:t xml:space="preserve">1600-luvulle asti </w:t>
      </w:r>
      <w:r>
        <w:rPr>
          <w:color w:val="191970"/>
        </w:rPr>
        <w:t xml:space="preserve">Taj Mahalin </w:t>
      </w:r>
      <w:r>
        <w:t xml:space="preserve">yhteydessä</w:t>
      </w:r>
      <w:r>
        <w:t xml:space="preserve">. Vielä </w:t>
      </w:r>
      <w:r>
        <w:t xml:space="preserve">1800-luvulla islamilaisia kupoleita oli sisällytetty </w:t>
      </w:r>
      <w:r>
        <w:rPr>
          <w:color w:val="8B0000"/>
        </w:rPr>
        <w:t xml:space="preserve">eurooppalaiseen arkkitehtuuriin</w:t>
      </w:r>
      <w:r>
        <w:t xml:space="preserve">.</w:t>
      </w:r>
    </w:p>
    <w:p>
      <w:r>
        <w:rPr>
          <w:b/>
        </w:rPr>
        <w:t xml:space="preserve">Kysymys 0</w:t>
      </w:r>
    </w:p>
    <w:p>
      <w:r>
        <w:t xml:space="preserve">Mitkä ovat islamilaisen arkkitehtuurin tärkeimmät erityispiirteet?</w:t>
      </w:r>
    </w:p>
    <w:p>
      <w:r>
        <w:rPr>
          <w:b/>
        </w:rPr>
        <w:t xml:space="preserve">Kysymys 1</w:t>
      </w:r>
    </w:p>
    <w:p>
      <w:r>
        <w:t xml:space="preserve">Mitkä fyysiset ominaisuudet ovat yleisiä islamilaisessa arkkitehtuurissa?</w:t>
      </w:r>
    </w:p>
    <w:p>
      <w:r>
        <w:rPr>
          <w:b/>
        </w:rPr>
        <w:t xml:space="preserve">Kysymys 2</w:t>
      </w:r>
    </w:p>
    <w:p>
      <w:r>
        <w:t xml:space="preserve">Milloin kupolit ilmestyivät ensimmäisen kerran muslimimaailman arkkitehtuuriin?</w:t>
      </w:r>
    </w:p>
    <w:p>
      <w:r>
        <w:rPr>
          <w:b/>
        </w:rPr>
        <w:t xml:space="preserve">Kysymys 3</w:t>
      </w:r>
    </w:p>
    <w:p>
      <w:r>
        <w:t xml:space="preserve">Minkä moskeijan uskotaan olleen ensimmäinen, jossa oli kupoli?</w:t>
      </w:r>
    </w:p>
    <w:p>
      <w:r>
        <w:rPr>
          <w:b/>
        </w:rPr>
        <w:t xml:space="preserve">Kysymys 4</w:t>
      </w:r>
    </w:p>
    <w:p>
      <w:r>
        <w:t xml:space="preserve">Milloin Taj Mahal rakennettiin?</w:t>
      </w:r>
    </w:p>
    <w:p>
      <w:r>
        <w:rPr>
          <w:b/>
        </w:rPr>
        <w:t xml:space="preserve">Kysymys 5</w:t>
      </w:r>
    </w:p>
    <w:p>
      <w:r>
        <w:t xml:space="preserve">Mikä ilmestyi ensimmäisen kerran muslimiarkkitehtuuriin 6. vuosisadalla?</w:t>
      </w:r>
    </w:p>
    <w:p>
      <w:r>
        <w:rPr>
          <w:b/>
        </w:rPr>
        <w:t xml:space="preserve">Kysymys 6</w:t>
      </w:r>
    </w:p>
    <w:p>
      <w:r>
        <w:t xml:space="preserve">Mikä moskeija rakennettiin 6. vuosisadalla kupolin kanssa?</w:t>
      </w:r>
    </w:p>
    <w:p>
      <w:r>
        <w:rPr>
          <w:b/>
        </w:rPr>
        <w:t xml:space="preserve">Kysymys 7</w:t>
      </w:r>
    </w:p>
    <w:p>
      <w:r>
        <w:t xml:space="preserve">Mikä rakennelma rakennettiin 1700-luvulla kupolien avulla?</w:t>
      </w:r>
    </w:p>
    <w:p>
      <w:r>
        <w:rPr>
          <w:b/>
        </w:rPr>
        <w:t xml:space="preserve">Kysymys 8</w:t>
      </w:r>
    </w:p>
    <w:p>
      <w:r>
        <w:t xml:space="preserve">Missä islamilaisia kupoleita käytettiin 1900-luvulla?</w:t>
      </w:r>
    </w:p>
    <w:p>
      <w:r>
        <w:rPr>
          <w:b/>
        </w:rPr>
        <w:t xml:space="preserve">Teksti numero 25</w:t>
      </w:r>
    </w:p>
    <w:p>
      <w:r>
        <w:rPr>
          <w:color w:val="A9A9A9"/>
        </w:rPr>
        <w:t xml:space="preserve">Solar Hijri -kalenteri</w:t>
      </w:r>
      <w:r>
        <w:t xml:space="preserve">, jota kutsutaan myös nimellä </w:t>
      </w:r>
      <w:r>
        <w:rPr>
          <w:color w:val="2F4F4F"/>
        </w:rPr>
        <w:t xml:space="preserve">Shamsi Hijri -kalenteri </w:t>
      </w:r>
      <w:r>
        <w:t xml:space="preserve">ja lyhenteellä </w:t>
      </w:r>
      <w:r>
        <w:rPr>
          <w:color w:val="556B2F"/>
        </w:rPr>
        <w:t xml:space="preserve">SH, on </w:t>
      </w:r>
      <w:r>
        <w:t xml:space="preserve">Iranin ja Afganistanin virallinen kalenteri. Se alkaa kevätpäiväntasauksesta. Kukin </w:t>
      </w:r>
      <w:r>
        <w:rPr>
          <w:color w:val="6B8E23"/>
        </w:rPr>
        <w:t xml:space="preserve">kahdestatoista kuukaudesta vastaa </w:t>
      </w:r>
      <w:r>
        <w:t xml:space="preserve">horoskooppimerkkiä</w:t>
      </w:r>
      <w:r>
        <w:t xml:space="preserve">.</w:t>
      </w:r>
      <w:r>
        <w:t xml:space="preserve"> Kuuden ensimmäisen kuukauden pituus on 31 päivää, viiden seuraavan 30 päivää ja viimeisen kuukauden pituus on 29 päivää tavanomaisina vuosina mutta 30 päivää karkausvuosina. </w:t>
      </w:r>
      <w:r>
        <w:rPr>
          <w:color w:val="A0522D"/>
        </w:rPr>
        <w:t xml:space="preserve">Profeetta </w:t>
      </w:r>
      <w:r>
        <w:rPr>
          <w:color w:val="A0522D"/>
        </w:rPr>
        <w:t xml:space="preserve">Muhammedin Medinaan muuttovuosi </w:t>
      </w:r>
      <w:r>
        <w:t xml:space="preserve">(622 jKr.) on vahvistettu kalenterin ensimmäiseksi vuodeksi, ja uudenvuodenpäivä osuu aina </w:t>
      </w:r>
      <w:r>
        <w:rPr>
          <w:color w:val="191970"/>
        </w:rPr>
        <w:t xml:space="preserve">maaliskuun päiväntasaukseen</w:t>
      </w:r>
      <w:r>
        <w:t xml:space="preserve">.</w:t>
      </w:r>
    </w:p>
    <w:p>
      <w:r>
        <w:rPr>
          <w:b/>
        </w:rPr>
        <w:t xml:space="preserve">Kysymys 0</w:t>
      </w:r>
    </w:p>
    <w:p>
      <w:r>
        <w:t xml:space="preserve">Mikä on toinen nimi Shamsi Hijri -kalenterille?</w:t>
      </w:r>
    </w:p>
    <w:p>
      <w:r>
        <w:rPr>
          <w:b/>
        </w:rPr>
        <w:t xml:space="preserve">Kysymys 1</w:t>
      </w:r>
    </w:p>
    <w:p>
      <w:r>
        <w:t xml:space="preserve">Mikä on yksi tapa lyhentää Solar Hiljri -kalenteria?</w:t>
      </w:r>
    </w:p>
    <w:p>
      <w:r>
        <w:rPr>
          <w:b/>
        </w:rPr>
        <w:t xml:space="preserve">Kysymys 2</w:t>
      </w:r>
    </w:p>
    <w:p>
      <w:r>
        <w:t xml:space="preserve">Mikä on Iranin tavanomainen kalenteri?</w:t>
      </w:r>
    </w:p>
    <w:p>
      <w:r>
        <w:rPr>
          <w:b/>
        </w:rPr>
        <w:t xml:space="preserve">Kysymys 3</w:t>
      </w:r>
    </w:p>
    <w:p>
      <w:r>
        <w:t xml:space="preserve">Kuinka monta kuukautta Shamsi Hijri -kalenterissa on?</w:t>
      </w:r>
    </w:p>
    <w:p>
      <w:r>
        <w:rPr>
          <w:b/>
        </w:rPr>
        <w:t xml:space="preserve">Kysymys 4</w:t>
      </w:r>
    </w:p>
    <w:p>
      <w:r>
        <w:t xml:space="preserve">Mihin Shamsi Hijri -kalenterin ensimmäinen vuosi perustuu?</w:t>
      </w:r>
    </w:p>
    <w:p>
      <w:r>
        <w:rPr>
          <w:b/>
        </w:rPr>
        <w:t xml:space="preserve">Kysymys 5</w:t>
      </w:r>
    </w:p>
    <w:p>
      <w:r>
        <w:t xml:space="preserve">Mikä on Solar Hijri -kalenterin nykyaikainen nimi?</w:t>
      </w:r>
    </w:p>
    <w:p>
      <w:r>
        <w:rPr>
          <w:b/>
        </w:rPr>
        <w:t xml:space="preserve">Kysymys 6</w:t>
      </w:r>
    </w:p>
    <w:p>
      <w:r>
        <w:t xml:space="preserve">Mikä on islamilaisen maailman virallinen kalenteri?</w:t>
      </w:r>
    </w:p>
    <w:p>
      <w:r>
        <w:rPr>
          <w:b/>
        </w:rPr>
        <w:t xml:space="preserve">Kysymys 7</w:t>
      </w:r>
    </w:p>
    <w:p>
      <w:r>
        <w:t xml:space="preserve">Mikä kalenteri päättyy kevätpäiväntasaukseen?</w:t>
      </w:r>
    </w:p>
    <w:p>
      <w:r>
        <w:rPr>
          <w:b/>
        </w:rPr>
        <w:t xml:space="preserve">Kysymys 8</w:t>
      </w:r>
    </w:p>
    <w:p>
      <w:r>
        <w:t xml:space="preserve">Mihin päiväntasaukseen kalenteri päättyy?</w:t>
      </w:r>
    </w:p>
    <w:p>
      <w:r>
        <w:rPr>
          <w:b/>
        </w:rPr>
        <w:t xml:space="preserve">Kysymys 9</w:t>
      </w:r>
    </w:p>
    <w:p>
      <w:r>
        <w:t xml:space="preserve">Minkä profeetan syntymävuosi on kalenterin ensimmäinen vuosi?</w:t>
      </w:r>
    </w:p>
    <w:p>
      <w:r>
        <w:rPr>
          <w:b/>
        </w:rPr>
        <w:t xml:space="preserve">Teksti numero 26</w:t>
      </w:r>
    </w:p>
    <w:p>
      <w:r>
        <w:rPr>
          <w:color w:val="A9A9A9"/>
        </w:rPr>
        <w:t xml:space="preserve">Pienessä vähemmistössä </w:t>
      </w:r>
      <w:r>
        <w:t xml:space="preserve">muslimimaita laki vaatii </w:t>
      </w:r>
      <w:r>
        <w:rPr>
          <w:color w:val="DCDCDC"/>
        </w:rPr>
        <w:t xml:space="preserve">naisia </w:t>
      </w:r>
      <w:r>
        <w:t xml:space="preserve">peittämään joko vain jalat, hartiat ja pään tai </w:t>
      </w:r>
      <w:r>
        <w:rPr>
          <w:color w:val="2F4F4F"/>
        </w:rPr>
        <w:t xml:space="preserve">koko vartalon kasvoja lukuun ottamatta. </w:t>
      </w:r>
      <w:r>
        <w:t xml:space="preserve">Tiukimmissa tapauksissa myös </w:t>
      </w:r>
      <w:r>
        <w:rPr>
          <w:color w:val="556B2F"/>
        </w:rPr>
        <w:t xml:space="preserve">kasvot </w:t>
      </w:r>
      <w:r>
        <w:t xml:space="preserve">on peitettävä niin, että niiden läpi näkyy vain verkko</w:t>
      </w:r>
      <w:r>
        <w:t xml:space="preserve">.</w:t>
      </w:r>
      <w:r>
        <w:t xml:space="preserve"> Nämä pukeutumissäännöt aiheuttavat jännitteitä, jotka koskevat erityisesti </w:t>
      </w:r>
      <w:r>
        <w:rPr>
          <w:color w:val="6B8E23"/>
        </w:rPr>
        <w:t xml:space="preserve">länsimaissa </w:t>
      </w:r>
      <w:r>
        <w:t xml:space="preserve">asuvia muslimeja</w:t>
      </w:r>
      <w:r>
        <w:t xml:space="preserve">, joissa rajoituksia pidetään sekä </w:t>
      </w:r>
      <w:r>
        <w:rPr>
          <w:color w:val="A0522D"/>
        </w:rPr>
        <w:t xml:space="preserve">seksistisinä että ahdistavina</w:t>
      </w:r>
      <w:r>
        <w:t xml:space="preserve">. </w:t>
      </w:r>
      <w:r>
        <w:t xml:space="preserve">Jotkut muslimit vastustavat tätä syytöstä ja toteavat sen sijaan, että näiden maiden tiedotusvälineet painostavat </w:t>
      </w:r>
      <w:r>
        <w:rPr>
          <w:color w:val="228B22"/>
        </w:rPr>
        <w:t xml:space="preserve">naisia </w:t>
      </w:r>
      <w:r>
        <w:rPr>
          <w:color w:val="191970"/>
        </w:rPr>
        <w:t xml:space="preserve">paljastamaan liikaa, jotta heitä pidettäisiin viehättävinä, </w:t>
      </w:r>
      <w:r>
        <w:t xml:space="preserve">ja että tämä on itsessään seksististä ja alistavaa.</w:t>
      </w:r>
    </w:p>
    <w:p>
      <w:r>
        <w:rPr>
          <w:b/>
        </w:rPr>
        <w:t xml:space="preserve">Kysymys 0</w:t>
      </w:r>
    </w:p>
    <w:p>
      <w:r>
        <w:t xml:space="preserve">Kuinka moni muslimivaltio vaatii naisia peittämään jalkansa, hartiansa tai koko vartalonsa?</w:t>
      </w:r>
    </w:p>
    <w:p>
      <w:r>
        <w:rPr>
          <w:b/>
        </w:rPr>
        <w:t xml:space="preserve">Kysymys 1</w:t>
      </w:r>
    </w:p>
    <w:p>
      <w:r>
        <w:t xml:space="preserve">Mitä rajoituksia musliminaisten pukeutumiselle pidetään länsimaissa?</w:t>
      </w:r>
    </w:p>
    <w:p>
      <w:r>
        <w:rPr>
          <w:b/>
        </w:rPr>
        <w:t xml:space="preserve">Kysymys 2</w:t>
      </w:r>
    </w:p>
    <w:p>
      <w:r>
        <w:t xml:space="preserve">Miksi jotkut muslimit vastustavat sitä, että naiset saavat paljastaa itsestään enemmän?</w:t>
      </w:r>
    </w:p>
    <w:p>
      <w:r>
        <w:rPr>
          <w:b/>
        </w:rPr>
        <w:t xml:space="preserve">Kysymys 3</w:t>
      </w:r>
    </w:p>
    <w:p>
      <w:r>
        <w:t xml:space="preserve">Mitä naisen on tiukimmillaan peitettävä joissakin muslimivaltioissa?</w:t>
      </w:r>
    </w:p>
    <w:p>
      <w:r>
        <w:rPr>
          <w:b/>
        </w:rPr>
        <w:t xml:space="preserve">Kysymys 4</w:t>
      </w:r>
    </w:p>
    <w:p>
      <w:r>
        <w:t xml:space="preserve">Keitä vaaditaan peittämään vartalonsa kaikkialla muslimimaailmassa?</w:t>
      </w:r>
    </w:p>
    <w:p>
      <w:r>
        <w:rPr>
          <w:b/>
        </w:rPr>
        <w:t xml:space="preserve">Kysymys 5</w:t>
      </w:r>
    </w:p>
    <w:p>
      <w:r>
        <w:t xml:space="preserve">Missä osassa maailmaa muslimit pitävät näitä rajoituksia ahdistavina ja seksistisinä?</w:t>
      </w:r>
    </w:p>
    <w:p>
      <w:r>
        <w:rPr>
          <w:b/>
        </w:rPr>
        <w:t xml:space="preserve">Kysymys 6</w:t>
      </w:r>
    </w:p>
    <w:p>
      <w:r>
        <w:t xml:space="preserve">Mitä länsimaalaiset uskovat median painostavan naisia tekemään?</w:t>
      </w:r>
    </w:p>
    <w:p>
      <w:r>
        <w:rPr>
          <w:b/>
        </w:rPr>
        <w:t xml:space="preserve">Kysymys 7</w:t>
      </w:r>
    </w:p>
    <w:p>
      <w:r>
        <w:t xml:space="preserve">Minkälaista pukeutumista naisilta vaaditaan länsimaissa asuessa?</w:t>
      </w:r>
    </w:p>
    <w:p>
      <w:r>
        <w:br w:type="page"/>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docId:6787448680A7E9446485CA8C2981BCB6</keywords>
  <dc:description>generated by python-docx</dc:description>
  <lastModifiedBy/>
  <revision>1</revision>
  <dcterms:created xsi:type="dcterms:W3CDTF">2013-12-23T23:15:00.0000000Z</dcterms:created>
  <dcterms:modified xsi:type="dcterms:W3CDTF">2013-12-23T23:15:00.0000000Z</dcterms:modified>
  <category/>
</coreProperties>
</file>