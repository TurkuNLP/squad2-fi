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434</w:t>
      </w:r>
    </w:p>
    <w:p>
      <w:r>
        <w:rPr>
          <w:b/>
        </w:rPr>
        <w:t xml:space="preserve">Tekstin numero 0</w:t>
      </w:r>
    </w:p>
    <w:p>
      <w:r>
        <w:t xml:space="preserve">Montana i/mɒnˈtænə/ on osavaltio Yhdysvaltain länsiosassa. Osavaltion nimi on johdettu </w:t>
      </w:r>
      <w:r>
        <w:rPr>
          <w:color w:val="A9A9A9"/>
        </w:rPr>
        <w:t xml:space="preserve">espanjan kielen sanasta montaña </w:t>
      </w:r>
      <w:r>
        <w:t xml:space="preserve">(vuori). Montanalla on useita lempinimiä, vaikkakaan ei mitään virallisia, kuten "Big Sky Country" ja "The Treasure State", sekä iskulauseet, joihin kuuluvat "Land of the Shining Mountains" ja viime aikoina "The Last Best Place". Montana on </w:t>
      </w:r>
      <w:r>
        <w:t xml:space="preserve">kooltaan </w:t>
      </w:r>
      <w:r>
        <w:rPr>
          <w:color w:val="DCDCDC"/>
        </w:rPr>
        <w:t xml:space="preserve">4. </w:t>
      </w:r>
      <w:r>
        <w:t xml:space="preserve">mutta </w:t>
      </w:r>
      <w:r>
        <w:t xml:space="preserve">väkiluvultaan </w:t>
      </w:r>
      <w:r>
        <w:rPr>
          <w:color w:val="2F4F4F"/>
        </w:rPr>
        <w:t xml:space="preserve">44. </w:t>
      </w:r>
      <w:r>
        <w:t xml:space="preserve">ja asukastiheydeltään 48. </w:t>
      </w:r>
      <w:r>
        <w:t xml:space="preserve">sijalla </w:t>
      </w:r>
      <w:r>
        <w:t xml:space="preserve">50:stä Yhdysvaltain osavaltiosta</w:t>
      </w:r>
      <w:r>
        <w:rPr>
          <w:color w:val="DCDCDC"/>
        </w:rPr>
        <w:t xml:space="preserve">.</w:t>
      </w:r>
      <w:r>
        <w:t xml:space="preserve"> Montanan läntisessä kolmanneksessa on lukuisia vuorijonoja. Pienempiä saaristovuoristoja on eri puolilla osavaltiota. </w:t>
      </w:r>
      <w:r>
        <w:t xml:space="preserve">Kalliovuoristoon kuuluu </w:t>
      </w:r>
      <w:r>
        <w:t xml:space="preserve">yhteensä </w:t>
      </w:r>
      <w:r>
        <w:rPr>
          <w:color w:val="556B2F"/>
        </w:rPr>
        <w:t xml:space="preserve">77 </w:t>
      </w:r>
      <w:r>
        <w:t xml:space="preserve">nimettyä vuoristoa.</w:t>
      </w:r>
    </w:p>
    <w:p>
      <w:r>
        <w:rPr>
          <w:b/>
        </w:rPr>
        <w:t xml:space="preserve">Kysymys 0</w:t>
      </w:r>
    </w:p>
    <w:p>
      <w:r>
        <w:t xml:space="preserve">Mikä on osavaltioiden suuruusjärjestys?</w:t>
      </w:r>
    </w:p>
    <w:p>
      <w:r>
        <w:rPr>
          <w:b/>
        </w:rPr>
        <w:t xml:space="preserve">Kysymys 1</w:t>
      </w:r>
    </w:p>
    <w:p>
      <w:r>
        <w:t xml:space="preserve">Mikä on sen asema suosiossa?</w:t>
      </w:r>
    </w:p>
    <w:p>
      <w:r>
        <w:rPr>
          <w:b/>
        </w:rPr>
        <w:t xml:space="preserve">Kysymys 2</w:t>
      </w:r>
    </w:p>
    <w:p>
      <w:r>
        <w:t xml:space="preserve">Kuinka monta vuoristoa kuuluu Kalliovuoristoon?</w:t>
      </w:r>
    </w:p>
    <w:p>
      <w:r>
        <w:rPr>
          <w:b/>
        </w:rPr>
        <w:t xml:space="preserve">Kysymys 3</w:t>
      </w:r>
    </w:p>
    <w:p>
      <w:r>
        <w:t xml:space="preserve">Mistä osavaltion nimi tulee?</w:t>
      </w:r>
    </w:p>
    <w:p>
      <w:r>
        <w:rPr>
          <w:b/>
        </w:rPr>
        <w:t xml:space="preserve">Teksti numero 1</w:t>
      </w:r>
    </w:p>
    <w:p>
      <w:r>
        <w:t xml:space="preserve">Montanan koululaisilla oli merkittävä rooli useiden osavaltion symbolien valinnassa. Montanan koululaiset valitsivat osavaltion puun, ponderosa-männyn, ylivoimaisella enemmistöllä vuonna </w:t>
      </w:r>
      <w:r>
        <w:rPr>
          <w:color w:val="A9A9A9"/>
        </w:rPr>
        <w:t xml:space="preserve">1908 </w:t>
      </w:r>
      <w:r>
        <w:t xml:space="preserve">järjestetyssä kansanäänestyksessä</w:t>
      </w:r>
      <w:r>
        <w:t xml:space="preserve">. </w:t>
      </w:r>
      <w:r>
        <w:t xml:space="preserve">Lainsäätäjä ei kuitenkaan nimennyt osavaltiopuuta ennen vuotta </w:t>
      </w:r>
      <w:r>
        <w:rPr>
          <w:color w:val="DCDCDC"/>
        </w:rPr>
        <w:t xml:space="preserve">1949, </w:t>
      </w:r>
      <w:r>
        <w:t xml:space="preserve">jolloin Montanan puutarhakerhojen liitto (Montana Federation of Garden Clubs) ajoi osavaltion metsänhoitajan tuella sen virallista tunnustamista. Koululaiset valitsivat vuonna 1930 järjestetyssä äänestyksessä osavaltion linnuksi myös läntisen niittykirvisen, ja lainsäätäjä vahvisti tämän päätöksen vuonna 1931. Vastaavasti valtiosihteeri tuki vuonna 1981 lasten äänestystä </w:t>
      </w:r>
      <w:r>
        <w:t xml:space="preserve">valtion eläimen valitsemiseksi, ja kun 74 eläintä oli ehdolla, </w:t>
      </w:r>
      <w:r>
        <w:rPr>
          <w:color w:val="556B2F"/>
        </w:rPr>
        <w:t xml:space="preserve">harmaakarhu </w:t>
      </w:r>
      <w:r>
        <w:t xml:space="preserve">voitti hirven äänin 2-1</w:t>
      </w:r>
      <w:r>
        <w:rPr>
          <w:color w:val="2F4F4F"/>
        </w:rPr>
        <w:t xml:space="preserve">.</w:t>
      </w:r>
      <w:r>
        <w:t xml:space="preserve"> Livingstonin oppilaat käynnistivät osavaltion laajuisen koululaisvetoomuksen sekä vaikuttivat kuvernööriin ja osavaltion lainsäätäjiin, jotta </w:t>
      </w:r>
      <w:r>
        <w:rPr>
          <w:color w:val="6B8E23"/>
        </w:rPr>
        <w:t xml:space="preserve">Maiasaura </w:t>
      </w:r>
      <w:r>
        <w:t xml:space="preserve">nimettäisiin </w:t>
      </w:r>
      <w:r>
        <w:t xml:space="preserve">osavaltion fossiiliksi vuonna 1985.</w:t>
      </w:r>
    </w:p>
    <w:p>
      <w:r>
        <w:rPr>
          <w:b/>
        </w:rPr>
        <w:t xml:space="preserve">Kysymys 0</w:t>
      </w:r>
    </w:p>
    <w:p>
      <w:r>
        <w:t xml:space="preserve">Minä vuonna valtion puu valittiin?</w:t>
      </w:r>
    </w:p>
    <w:p>
      <w:r>
        <w:rPr>
          <w:b/>
        </w:rPr>
        <w:t xml:space="preserve">Kysymys 1</w:t>
      </w:r>
    </w:p>
    <w:p>
      <w:r>
        <w:t xml:space="preserve">Milloin valtionpuu oikeastaan osoitettiin?</w:t>
      </w:r>
    </w:p>
    <w:p>
      <w:r>
        <w:rPr>
          <w:b/>
        </w:rPr>
        <w:t xml:space="preserve">Kysymys 2</w:t>
      </w:r>
    </w:p>
    <w:p>
      <w:r>
        <w:t xml:space="preserve">Minä vuonna valtion eläin valittiin?</w:t>
      </w:r>
    </w:p>
    <w:p>
      <w:r>
        <w:rPr>
          <w:b/>
        </w:rPr>
        <w:t xml:space="preserve">Kysymys 3</w:t>
      </w:r>
    </w:p>
    <w:p>
      <w:r>
        <w:t xml:space="preserve">Mikä on Montanan osavaltion eläin?</w:t>
      </w:r>
    </w:p>
    <w:p>
      <w:r>
        <w:rPr>
          <w:b/>
        </w:rPr>
        <w:t xml:space="preserve">Kysymys 4</w:t>
      </w:r>
    </w:p>
    <w:p>
      <w:r>
        <w:t xml:space="preserve">Mikä on valtion fossiili</w:t>
      </w:r>
    </w:p>
    <w:p>
      <w:r>
        <w:rPr>
          <w:b/>
        </w:rPr>
        <w:t xml:space="preserve">Teksti numero 2</w:t>
      </w:r>
    </w:p>
    <w:p>
      <w:r>
        <w:t xml:space="preserve">Osavaltion laulu sävellettiin vasta 21 vuotta osavaltion perustamisen jälkeen, kun Joseph E. Howardin johtama musiikkiryhmä pysähtyi Butteen syyskuussa </w:t>
      </w:r>
      <w:r>
        <w:rPr>
          <w:color w:val="A9A9A9"/>
        </w:rPr>
        <w:t xml:space="preserve">1910</w:t>
      </w:r>
      <w:r>
        <w:t xml:space="preserve">. Eräs Butten kaupungissa asunut seurueen entinen jäsen pyysi Howardia esityksen jälkeisissä juhlissa säveltämään laulun Montanasta ja sai toisen juhlijan, Butte Miner -sanomalehden päätoimittajan Charles C. Cohanin, auttamaan. Miehet työstivät puolessa tunnissa perusmelodian ja sanat juhlavieraiden viihdykkeeksi ja saivat laulun valmiiksi myöhemmin samana iltana, ja sovitus valmistui seuraavana päivänä. Helenaan saavuttuaan Howardin seurue esitti 12 encorea uudesta laulusta innostuneelle yleisölle, ja kuvernööri julisti sen saman tien osavaltion lauluksi, vaikka virallinen tunnustaminen lainsäädännössä tapahtui vasta vuonna 1945. Montana on yksi vain kolmesta osavaltiosta, joilla on "osavaltion balladi", "Montana Melody", jonka lainsäätäjä valitsi vuonna 1983. Montana oli ensimmäinen osavaltio, joka otti käyttöön myös valtion kehtolaulun.</w:t>
      </w:r>
    </w:p>
    <w:p>
      <w:r>
        <w:rPr>
          <w:b/>
        </w:rPr>
        <w:t xml:space="preserve">Kysymys 0</w:t>
      </w:r>
    </w:p>
    <w:p>
      <w:r>
        <w:t xml:space="preserve">Milloin valtiollinen laulu on sävelletty?</w:t>
      </w:r>
    </w:p>
    <w:p>
      <w:r>
        <w:rPr>
          <w:b/>
        </w:rPr>
        <w:t xml:space="preserve">Teksti numero 3</w:t>
      </w:r>
    </w:p>
    <w:p>
      <w:r>
        <w:t xml:space="preserve">Montanan tunnuslause, </w:t>
      </w:r>
      <w:r>
        <w:rPr>
          <w:color w:val="A9A9A9"/>
        </w:rPr>
        <w:t xml:space="preserve">Oro y Plata</w:t>
      </w:r>
      <w:r>
        <w:t xml:space="preserve">, joka tarkoittaa espanjaksi </w:t>
      </w:r>
      <w:r>
        <w:rPr>
          <w:color w:val="DCDCDC"/>
        </w:rPr>
        <w:t xml:space="preserve">"kultaa ja hopeaa" </w:t>
      </w:r>
      <w:r>
        <w:t xml:space="preserve">ja jossa tunnustetaan kaivostoiminnan merkittävä rooli, otettiin käyttöön vuonna </w:t>
      </w:r>
      <w:r>
        <w:rPr>
          <w:color w:val="2F4F4F"/>
        </w:rPr>
        <w:t xml:space="preserve">1865, </w:t>
      </w:r>
      <w:r>
        <w:t xml:space="preserve">jolloin Montana oli vielä territorio. Osavaltion sinetti, jossa tunnuslauseen yläpuolella on kaivostyöläisen hakku ja lapio, jota ympäröivät vuoret ja Missouri-joen putoukset, hyväksyttiin alueen lainsäätäjien ensimmäisessä kokouksessa vuonna 1864-65. Suunnitelmaa muutettiin vain hieman sen jälkeen, kun Montanasta tuli osavaltio ja se hyväksyttiin Montanan osavaltion suureksi sinetiksi, jonka lainsäätäjä vahvisti vuonna 1893. Osavaltion kukka, katkerajuuri, hyväksyttiin vuonna </w:t>
      </w:r>
      <w:r>
        <w:rPr>
          <w:color w:val="556B2F"/>
        </w:rPr>
        <w:t xml:space="preserve">1895 </w:t>
      </w:r>
      <w:r>
        <w:t xml:space="preserve">Kukkatunnusyhdistykseksi kutsutun ryhmän tuella, joka perustettiin sen jälkeen, kun Montanan naisten kristillinen raittiusliitto (Women's Christian Temperance Union) oli hyväksynyt </w:t>
      </w:r>
      <w:r>
        <w:rPr>
          <w:color w:val="6B8E23"/>
        </w:rPr>
        <w:t xml:space="preserve">katkerajuuren </w:t>
      </w:r>
      <w:r>
        <w:t xml:space="preserve">järjestönsä osavaltion kukaksi. Kaikki muut tunnukset hyväksyttiin 1900-luvun aikana, paitsi Montanan uusin symboli, vuonna 2001 hyväksytty osavaltion perhonen, suruviitta, ja vuonna 2007 hyväksytty osavaltion kehtolaulu "Montana Lullaby".</w:t>
      </w:r>
    </w:p>
    <w:p>
      <w:r>
        <w:rPr>
          <w:b/>
        </w:rPr>
        <w:t xml:space="preserve">Kysymys 0</w:t>
      </w:r>
    </w:p>
    <w:p>
      <w:r>
        <w:t xml:space="preserve">Mikä on Montanan motto? </w:t>
      </w:r>
    </w:p>
    <w:p>
      <w:r>
        <w:rPr>
          <w:b/>
        </w:rPr>
        <w:t xml:space="preserve">Kysymys 1</w:t>
      </w:r>
    </w:p>
    <w:p>
      <w:r>
        <w:t xml:space="preserve">Mitä Montanan tunnuslause tarkoittaa?</w:t>
      </w:r>
    </w:p>
    <w:p>
      <w:r>
        <w:rPr>
          <w:b/>
        </w:rPr>
        <w:t xml:space="preserve">Kysymys 2</w:t>
      </w:r>
    </w:p>
    <w:p>
      <w:r>
        <w:t xml:space="preserve">Milloin tunnuslause hyväksyttiin?</w:t>
      </w:r>
    </w:p>
    <w:p>
      <w:r>
        <w:rPr>
          <w:b/>
        </w:rPr>
        <w:t xml:space="preserve">Kysymys 3</w:t>
      </w:r>
    </w:p>
    <w:p>
      <w:r>
        <w:t xml:space="preserve">Milloin valtion kukka otettiin käyttöön?</w:t>
      </w:r>
    </w:p>
    <w:p>
      <w:r>
        <w:rPr>
          <w:b/>
        </w:rPr>
        <w:t xml:space="preserve">Kysymys 4</w:t>
      </w:r>
    </w:p>
    <w:p>
      <w:r>
        <w:t xml:space="preserve">Mikä on Montanan osavaltion kukka?</w:t>
      </w:r>
    </w:p>
    <w:p>
      <w:r>
        <w:rPr>
          <w:b/>
        </w:rPr>
        <w:t xml:space="preserve">Teksti numero 4</w:t>
      </w:r>
    </w:p>
    <w:p>
      <w:r>
        <w:t xml:space="preserve">Osavaltiossa on myös viisi tilastollista suurkaupunkialuetta, joiden keskukset ovat Bozeman, Butte, Helena, Kalispell ja Havre. Nämä yhteisöt, Havrea lukuun ottamatta, tunnetaan puhekielessä Montanan "seitsemänä suurena kaupunkina", koska ne ovat jatkuvasti Montanan seitsemän suurinta yhteisöä, ja niiden väkilukuero on huomattava, kun niitä verrataan listan kahdeksannella ja sitä alemmilla sijoilla oleviin yhteisöihin. Vuoden 2010 Yhdysvaltain väestönlaskennan mukaan Montanan seitsemän väkirikkaimman kaupungin väkiluku on järjestyksessä Billings, Missoula, Great Falls, Bozeman, Butte, Helena ja Kalispell. Vuoden 2013 väestönlaskennan lukujen perusteella niissä asuu yhteensä </w:t>
      </w:r>
      <w:r>
        <w:rPr>
          <w:color w:val="A9A9A9"/>
        </w:rPr>
        <w:t xml:space="preserve">35 prosenttia </w:t>
      </w:r>
      <w:r>
        <w:t xml:space="preserve">Montanan väestöstä, ja näitä yhteisöjä sisältävissä piirikunnissa asuu 62 prosenttia osavaltion väestöstä. Montanan väestön maantieteellinen keskus sijaitsee harvaan asutussa Meagherin piirikunnassa, White Sulphur Springsin kaupungissa.</w:t>
      </w:r>
    </w:p>
    <w:p>
      <w:r>
        <w:rPr>
          <w:b/>
        </w:rPr>
        <w:t xml:space="preserve">Kysymys 0</w:t>
      </w:r>
    </w:p>
    <w:p>
      <w:r>
        <w:t xml:space="preserve">Kuinka suuri osa valtioiden väestöstä kuuluu "Big 7" -ryhmälle?</w:t>
      </w:r>
    </w:p>
    <w:p>
      <w:r>
        <w:rPr>
          <w:b/>
        </w:rPr>
        <w:t xml:space="preserve">Teksti numero 5</w:t>
      </w:r>
    </w:p>
    <w:p>
      <w:r>
        <w:t xml:space="preserve">Montanassa on </w:t>
      </w:r>
      <w:r>
        <w:rPr>
          <w:color w:val="A9A9A9"/>
        </w:rPr>
        <w:t xml:space="preserve">56 </w:t>
      </w:r>
      <w:r>
        <w:t xml:space="preserve">piirikuntaa, ja Yhdysvaltojen väestönlaskentatoimiston mukaan Montanassa on 364 "paikkaa", jotka jakautuvat 129 yhdistettyyn paikkaan ja 235 väestönlaskentaan nimettyyn paikkaan. Yhtiöityihin paikkakuntiin kuuluu 52 kaupunkia, 75 kaupunkia ja kaksi yhdistettyä kaupunkikuntaa. Montanassa on yksi </w:t>
      </w:r>
      <w:r>
        <w:t xml:space="preserve">yli 100 000 asukkaan </w:t>
      </w:r>
      <w:r>
        <w:t xml:space="preserve">kaupunki, </w:t>
      </w:r>
      <w:r>
        <w:rPr>
          <w:color w:val="DCDCDC"/>
        </w:rPr>
        <w:t xml:space="preserve">Billings, </w:t>
      </w:r>
      <w:r>
        <w:t xml:space="preserve">ja kaksi yli 50 000 asukkaan kaupunkia, </w:t>
      </w:r>
      <w:r>
        <w:rPr>
          <w:color w:val="2F4F4F"/>
        </w:rPr>
        <w:t xml:space="preserve">Missoula ja Great Falls</w:t>
      </w:r>
      <w:r>
        <w:t xml:space="preserve">. Näitä kolmea yhteisöä pidetään Montanan kolmen metropolialueen keskuksina.</w:t>
      </w:r>
    </w:p>
    <w:p>
      <w:r>
        <w:rPr>
          <w:b/>
        </w:rPr>
        <w:t xml:space="preserve">Kysymys 0</w:t>
      </w:r>
    </w:p>
    <w:p>
      <w:r>
        <w:t xml:space="preserve">Kuinka monta piirikuntaa Montanassa on?</w:t>
      </w:r>
    </w:p>
    <w:p>
      <w:r>
        <w:rPr>
          <w:b/>
        </w:rPr>
        <w:t xml:space="preserve">Kysymys 1</w:t>
      </w:r>
    </w:p>
    <w:p>
      <w:r>
        <w:t xml:space="preserve">Missä Montanan kaupungissa on yli 100 000 asukasta?</w:t>
      </w:r>
    </w:p>
    <w:p>
      <w:r>
        <w:rPr>
          <w:b/>
        </w:rPr>
        <w:t xml:space="preserve">Kysymys 2</w:t>
      </w:r>
    </w:p>
    <w:p>
      <w:r>
        <w:t xml:space="preserve">Missä kahdessa kaupungissa on yli 50 000 asukasta?</w:t>
      </w:r>
    </w:p>
    <w:p>
      <w:r>
        <w:rPr>
          <w:b/>
        </w:rPr>
        <w:t xml:space="preserve">Teksti numero 6</w:t>
      </w:r>
    </w:p>
    <w:p>
      <w:r>
        <w:t xml:space="preserve">Nimi Montana tulee espanjan kielen sanasta Montaña, joka tarkoittaa </w:t>
      </w:r>
      <w:r>
        <w:rPr>
          <w:color w:val="A9A9A9"/>
        </w:rPr>
        <w:t xml:space="preserve">"vuorta" </w:t>
      </w:r>
      <w:r>
        <w:t xml:space="preserve">tai laajemmin "vuoristomaata". </w:t>
      </w:r>
      <w:r>
        <w:t xml:space="preserve">Varhaiset espanjalaiset tutkimusmatkailijat nimesivät koko läntisen vuoristoalueen </w:t>
      </w:r>
      <w:r>
        <w:rPr>
          <w:color w:val="DCDCDC"/>
        </w:rPr>
        <w:t xml:space="preserve">Montaña del Norte </w:t>
      </w:r>
      <w:r>
        <w:t xml:space="preserve">-nimellä. Nimi Montana lisättiin lakiehdotukseen, jonka Yhdysvaltain edustajainhuoneen aluekomitea, jonka puheenjohtajana toimi tuolloin ohiolainen James Ashley, teki alueesta, josta tulisi Idahon territorio. Nimen muuttaminen onnistui edustajien Henry Wilsonin (Massachusetts) ja Benjamin F. Hardingin (Oregon) toimesta, jotka valittivat, että Montanalla ei ollut "mitään merkitystä". Kun Ashley esitti vuonna 1864 lakiehdotuksen väliaikaisen hallituksen perustamisesta Idahosta muodostettavaa uutta aluetta varten, hän valitsi jälleen Montana Territoryn. Tällä kertaa edustaja Samuel Cox, joka oli myös Ohiosta, vastusti nimeä. Cox valitti, että nimi oli väärä nimi, koska suurin osa territoriosta ei ollut vuoristoinen ja että intiaanien nimi olisi sopivampi kuin espanjalainen nimi. Muita nimiä, kuten Shoshone, ehdotettiin, mutta lopulta päätettiin, että aluekomitea voi nimetä alueen miten haluaa, joten alkuperäinen nimi Montana hyväksyttiin.</w:t>
      </w:r>
    </w:p>
    <w:p>
      <w:r>
        <w:rPr>
          <w:b/>
        </w:rPr>
        <w:t xml:space="preserve">Kysymys 0</w:t>
      </w:r>
    </w:p>
    <w:p>
      <w:r>
        <w:t xml:space="preserve">Mitä tarkoittaa valtion nimi?</w:t>
      </w:r>
    </w:p>
    <w:p>
      <w:r>
        <w:rPr>
          <w:b/>
        </w:rPr>
        <w:t xml:space="preserve">Kysymys 1</w:t>
      </w:r>
    </w:p>
    <w:p>
      <w:r>
        <w:t xml:space="preserve">Miksi espanjalaiset kutsuivat tätä aluetta?</w:t>
      </w:r>
    </w:p>
    <w:p>
      <w:r>
        <w:rPr>
          <w:b/>
        </w:rPr>
        <w:t xml:space="preserve">Teksti numero 7</w:t>
      </w:r>
    </w:p>
    <w:p>
      <w:r>
        <w:t xml:space="preserve">Montanan </w:t>
      </w:r>
      <w:r>
        <w:t xml:space="preserve">kokonaispinta-ala on </w:t>
      </w:r>
      <w:r>
        <w:rPr>
          <w:color w:val="A9A9A9"/>
        </w:rPr>
        <w:t xml:space="preserve">147 040 neliömailia </w:t>
      </w:r>
      <w:r>
        <w:t xml:space="preserve">(380 800 km2), ja se on hieman Japania suurempi. Se on Yhdysvaltojen neljänneksi suurin osavaltio Alaskan, Texasin ja Kalifornian jälkeen, suurin sisämaavaltio Yhdysvalloissa ja 56. suurin osavaltio/provinssin osa-alue maailmassa. Pohjoisessa Montanalla on 545 mailin (877 km) pitkä yhteinen raja kolmen Kanadan provinssin kanssa: Brittiläinen Kolumbia, Alberta ja Saskatchewan, ainoana osavaltiona. Idässä se rajoittuu Pohjois-Dakotaan ja Etelä-Dakotaan, </w:t>
      </w:r>
      <w:r>
        <w:t xml:space="preserve">etelässä </w:t>
      </w:r>
      <w:r>
        <w:rPr>
          <w:color w:val="DCDCDC"/>
        </w:rPr>
        <w:t xml:space="preserve">Wyomingiin </w:t>
      </w:r>
      <w:r>
        <w:t xml:space="preserve">ja </w:t>
      </w:r>
      <w:r>
        <w:t xml:space="preserve">lännessä ja lounaassa </w:t>
      </w:r>
      <w:r>
        <w:rPr>
          <w:color w:val="2F4F4F"/>
        </w:rPr>
        <w:t xml:space="preserve">Idahoon.</w:t>
      </w:r>
    </w:p>
    <w:p>
      <w:r>
        <w:rPr>
          <w:b/>
        </w:rPr>
        <w:t xml:space="preserve">Kysymys 0</w:t>
      </w:r>
    </w:p>
    <w:p>
      <w:r>
        <w:t xml:space="preserve">Mikä on Montanan kokonaispinta-ala?</w:t>
      </w:r>
    </w:p>
    <w:p>
      <w:r>
        <w:rPr>
          <w:b/>
        </w:rPr>
        <w:t xml:space="preserve">Kysymys 1</w:t>
      </w:r>
    </w:p>
    <w:p>
      <w:r>
        <w:t xml:space="preserve">Mihin osavaltioon Montana rajoittuu etelässä?</w:t>
      </w:r>
    </w:p>
    <w:p>
      <w:r>
        <w:rPr>
          <w:b/>
        </w:rPr>
        <w:t xml:space="preserve">Kysymys 2</w:t>
      </w:r>
    </w:p>
    <w:p>
      <w:r>
        <w:t xml:space="preserve">Mihin osavaltioon se rajoittuu lännessä?</w:t>
      </w:r>
    </w:p>
    <w:p>
      <w:r>
        <w:rPr>
          <w:b/>
        </w:rPr>
        <w:t xml:space="preserve">Teksti numero 8</w:t>
      </w:r>
    </w:p>
    <w:p>
      <w:r>
        <w:t xml:space="preserve">Osavaltion pinnanmuodostusta määrittää karkeasti mannerjakaja, joka jakaa suuren osan osavaltiosta erillisiin itä- ja länsialueisiin. Suurin osa Montanan vähintään sadasta nimetyistä vuoristoista on keskittynyt </w:t>
      </w:r>
      <w:r>
        <w:rPr>
          <w:color w:val="A9A9A9"/>
        </w:rPr>
        <w:t xml:space="preserve">osavaltion länsiosaan, </w:t>
      </w:r>
      <w:r>
        <w:t xml:space="preserve">josta suurin osa on geologisesti ja maantieteellisesti osa pohjoista Kalliovuoristoa</w:t>
      </w:r>
      <w:r>
        <w:t xml:space="preserve">.</w:t>
      </w:r>
      <w:r>
        <w:t xml:space="preserve"> Osavaltion eteläisessä keskiosassa sijaitsevat Absaroka- ja Beartooth-vuoristot kuuluvat teknisesti Keski-Kalliovuoristoon. Kalliovuorten rintama on merkittävä piirre osavaltion pohjois- ja keskiosassa, ja osavaltion keski- ja itäosissa on useita yksittäisiä saaristovuoristoja, jotka katkaisevat osavaltion keski- ja itäosissa vallitsevan preeriamaiseman. </w:t>
      </w:r>
      <w:r>
        <w:rPr>
          <w:color w:val="DCDCDC"/>
        </w:rPr>
        <w:t xml:space="preserve">Noin 60 prosenttia </w:t>
      </w:r>
      <w:r>
        <w:t xml:space="preserve">osavaltion pinta-alasta on preeriaa, joka on osa pohjoista Suurta tasankoa.</w:t>
      </w:r>
    </w:p>
    <w:p>
      <w:r>
        <w:rPr>
          <w:b/>
        </w:rPr>
        <w:t xml:space="preserve">Kysymys 0</w:t>
      </w:r>
    </w:p>
    <w:p>
      <w:r>
        <w:t xml:space="preserve">Missä on suurin osa osavaltioiden vuoristoista?</w:t>
      </w:r>
    </w:p>
    <w:p>
      <w:r>
        <w:rPr>
          <w:b/>
        </w:rPr>
        <w:t xml:space="preserve">Kysymys 1</w:t>
      </w:r>
    </w:p>
    <w:p>
      <w:r>
        <w:t xml:space="preserve">Kuinka suuri osa osavaltiosta on metsää?</w:t>
      </w:r>
    </w:p>
    <w:p>
      <w:r>
        <w:rPr>
          <w:b/>
        </w:rPr>
        <w:t xml:space="preserve">Teksti numero 9</w:t>
      </w:r>
    </w:p>
    <w:p>
      <w:r>
        <w:t xml:space="preserve">Dividen pohjoisosa, jossa vuoret vaihtuvat nopeasti preeriaan, on osa Kalliovuorten rintamaa. Rintama on voimakkaimmillaan Lewis Range -vuoristossa, joka sijaitsee pääasiassa Glacierin kansallispuistossa. Glacierin kansallispuiston vuorijonojen kokoonpanon vuoksi Northern Divide (joka alkaa Alaskan Sewardin niemimaalta) ylittää tämän alueen ja kääntyy Montanassa itään Triple Divide Peak -huipulla. Se saa Waterton-, Belly- ja Saint Mary -joet virtaamaan </w:t>
      </w:r>
      <w:r>
        <w:rPr>
          <w:color w:val="A9A9A9"/>
        </w:rPr>
        <w:t xml:space="preserve">pohjoiseen </w:t>
      </w:r>
      <w:r>
        <w:t xml:space="preserve">Albertaan, Kanadaan. Siellä ne yhtyvät Saskatchewan-jokeen, joka lopulta laskee </w:t>
      </w:r>
      <w:r>
        <w:rPr>
          <w:color w:val="DCDCDC"/>
        </w:rPr>
        <w:t xml:space="preserve">Hudson Bayhin.</w:t>
      </w:r>
    </w:p>
    <w:p>
      <w:r>
        <w:rPr>
          <w:b/>
        </w:rPr>
        <w:t xml:space="preserve">Kysymys 0</w:t>
      </w:r>
    </w:p>
    <w:p>
      <w:r>
        <w:t xml:space="preserve">Mihin suuntaan joet virtaavat Triple Divide Peakin lähellä?</w:t>
      </w:r>
    </w:p>
    <w:p>
      <w:r>
        <w:rPr>
          <w:b/>
        </w:rPr>
        <w:t xml:space="preserve">Kysymys 1</w:t>
      </w:r>
    </w:p>
    <w:p>
      <w:r>
        <w:t xml:space="preserve">Mihin Saskatchewan-joki laskee?</w:t>
      </w:r>
    </w:p>
    <w:p>
      <w:r>
        <w:rPr>
          <w:b/>
        </w:rPr>
        <w:t xml:space="preserve">Teksti numero 10</w:t>
      </w:r>
    </w:p>
    <w:p>
      <w:r>
        <w:t xml:space="preserve">Jakolinjan itäpuolella osavaltion eteläosassa on useita suunnilleen samansuuntaisia vuoristoja, kuten Gravelly Range, Madison Range, Gallatin Range, Absaroka Mountains ja Beartooth Mountains. Beartoothin ylätasanko on suurin yhtenäinen, </w:t>
      </w:r>
      <w:r>
        <w:rPr>
          <w:color w:val="A9A9A9"/>
        </w:rPr>
        <w:t xml:space="preserve">yli </w:t>
      </w:r>
      <w:r>
        <w:t xml:space="preserve">3 000 metriä korkea </w:t>
      </w:r>
      <w:r>
        <w:t xml:space="preserve">maamassiivi </w:t>
      </w:r>
      <w:r>
        <w:t xml:space="preserve">Manner-Yhdysvalloissa. Se sisältää osavaltion korkeimman kohdan, </w:t>
      </w:r>
      <w:r>
        <w:rPr>
          <w:color w:val="DCDCDC"/>
        </w:rPr>
        <w:t xml:space="preserve">Granite Peakin</w:t>
      </w:r>
      <w:r>
        <w:t xml:space="preserve">, joka on </w:t>
      </w:r>
      <w:r>
        <w:t xml:space="preserve">3 901 metriä korkea</w:t>
      </w:r>
      <w:r>
        <w:rPr>
          <w:color w:val="2F4F4F"/>
        </w:rPr>
        <w:t xml:space="preserve">.</w:t>
      </w:r>
      <w:r>
        <w:t xml:space="preserve"> Näiden vuoristojen pohjoispuolella ovat Big Belt Mountains, Bridger Mountains, Tobacco Roots ja useita saaristovuoristoja, kuten Crazy Mountains ja Little Belt Mountains.</w:t>
      </w:r>
    </w:p>
    <w:p>
      <w:r>
        <w:rPr>
          <w:b/>
        </w:rPr>
        <w:t xml:space="preserve">Kysymys 0</w:t>
      </w:r>
    </w:p>
    <w:p>
      <w:r>
        <w:t xml:space="preserve">Kuinka korkea Beartooth Plateau on?</w:t>
      </w:r>
    </w:p>
    <w:p>
      <w:r>
        <w:rPr>
          <w:b/>
        </w:rPr>
        <w:t xml:space="preserve">Kysymys 1</w:t>
      </w:r>
    </w:p>
    <w:p>
      <w:r>
        <w:t xml:space="preserve">Mikä on osavaltion korkein kohta?</w:t>
      </w:r>
    </w:p>
    <w:p>
      <w:r>
        <w:rPr>
          <w:b/>
        </w:rPr>
        <w:t xml:space="preserve">Kysymys 2</w:t>
      </w:r>
    </w:p>
    <w:p>
      <w:r>
        <w:t xml:space="preserve">Kuinka korkea Granite Peak on?</w:t>
      </w:r>
    </w:p>
    <w:p>
      <w:r>
        <w:rPr>
          <w:b/>
        </w:rPr>
        <w:t xml:space="preserve">Teksti numero 11</w:t>
      </w:r>
    </w:p>
    <w:p>
      <w:r>
        <w:t xml:space="preserve">Osavaltiotasolla on kuitenkin edelleen havaittavissa, että äänestysliput jaetaan ja että hallitus on jaettu. Demokraateilla on tällä hetkellä hallussaan </w:t>
      </w:r>
      <w:r>
        <w:rPr>
          <w:color w:val="A9A9A9"/>
        </w:rPr>
        <w:t xml:space="preserve">yksi </w:t>
      </w:r>
      <w:r>
        <w:t xml:space="preserve">osavaltion senaattipaikoista sekä neljä viidestä osavaltion virasta (kuvernööri, julkisten opintojen ylitarkastaja, osavaltion valtiosihteeri ja osavaltion tilintarkastaja). Yksittäinen kongressipiiri on ollut republikaanien hallussa vuodesta </w:t>
      </w:r>
      <w:r>
        <w:rPr>
          <w:color w:val="DCDCDC"/>
        </w:rPr>
        <w:t xml:space="preserve">1996</w:t>
      </w:r>
      <w:r>
        <w:t xml:space="preserve">, ja vuonna 2014 Steve Daines voitti yhden osavaltion senaattipaikoista GOP:lle. Lainsäätäjät hallitsivat puolueittain edustajainhuonetta ja senaattia useimpina vuosina vuodesta 2004 vuoteen 2010, jolloin välivaalit palauttivat molemmat alat republikaanien hallintaan. Osavaltion senaatti on vuodesta 2015 lähtien republikaanien hallinnassa </w:t>
      </w:r>
      <w:r>
        <w:rPr>
          <w:color w:val="2F4F4F"/>
        </w:rPr>
        <w:t xml:space="preserve">29-21 ja osavaltion </w:t>
      </w:r>
      <w:r>
        <w:t xml:space="preserve">edustajainhuone </w:t>
      </w:r>
      <w:r>
        <w:rPr>
          <w:color w:val="556B2F"/>
        </w:rPr>
        <w:t xml:space="preserve">59-41.</w:t>
      </w:r>
    </w:p>
    <w:p>
      <w:r>
        <w:rPr>
          <w:b/>
        </w:rPr>
        <w:t xml:space="preserve">Kysymys 0</w:t>
      </w:r>
    </w:p>
    <w:p>
      <w:r>
        <w:t xml:space="preserve">Kuinka monta paikkaa demokraateilla on osavaltion Yhdysvaltain senaatissa?</w:t>
      </w:r>
    </w:p>
    <w:p>
      <w:r>
        <w:rPr>
          <w:b/>
        </w:rPr>
        <w:t xml:space="preserve">Kysymys 1</w:t>
      </w:r>
    </w:p>
    <w:p>
      <w:r>
        <w:t xml:space="preserve">Kuinka kauan yksittäinen kongressialue on ollut republikaaninen?</w:t>
      </w:r>
    </w:p>
    <w:p>
      <w:r>
        <w:rPr>
          <w:b/>
        </w:rPr>
        <w:t xml:space="preserve">Kysymys 2</w:t>
      </w:r>
    </w:p>
    <w:p>
      <w:r>
        <w:t xml:space="preserve">Mikä on republikaanien jako osavaltion senaatin valvojiin?</w:t>
      </w:r>
    </w:p>
    <w:p>
      <w:r>
        <w:rPr>
          <w:b/>
        </w:rPr>
        <w:t xml:space="preserve">Kysymys 3</w:t>
      </w:r>
    </w:p>
    <w:p>
      <w:r>
        <w:t xml:space="preserve">Mikä on osavaltion edustajainhuoneen jakautuminen?</w:t>
      </w:r>
    </w:p>
    <w:p>
      <w:r>
        <w:rPr>
          <w:b/>
        </w:rPr>
        <w:t xml:space="preserve">Teksti numero 12</w:t>
      </w:r>
    </w:p>
    <w:p>
      <w:r>
        <w:t xml:space="preserve">Presidentinvaaleissa Montana on pitkään luokiteltu </w:t>
      </w:r>
      <w:r>
        <w:rPr>
          <w:color w:val="A9A9A9"/>
        </w:rPr>
        <w:t xml:space="preserve">vaihtelevaksi osavaltioksi, </w:t>
      </w:r>
      <w:r>
        <w:t xml:space="preserve">vaikka osavaltio on äänestänyt republikaanien ehdokasta kahta lukuun ottamatta kaikissa vaaleissa vuodesta 1952 tähän päivään asti. </w:t>
      </w:r>
      <w:r>
        <w:t xml:space="preserve">Viimeksi osavaltio tuki demokraattien presidenttiehdokkuutta vuonna </w:t>
      </w:r>
      <w:r>
        <w:rPr>
          <w:color w:val="DCDCDC"/>
        </w:rPr>
        <w:t xml:space="preserve">1992, </w:t>
      </w:r>
      <w:r>
        <w:t xml:space="preserve">jolloin Bill Clinton voitti </w:t>
      </w:r>
      <w:r>
        <w:t xml:space="preserve">presidenttiehdokkuuden. </w:t>
      </w:r>
      <w:r>
        <w:t xml:space="preserve">Kaiken kaikkiaan vuodesta 1889 lähtien osavaltio on äänestänyt demokraattisia kuvernöörejä </w:t>
      </w:r>
      <w:r>
        <w:rPr>
          <w:color w:val="2F4F4F"/>
        </w:rPr>
        <w:t xml:space="preserve">60 prosenttia </w:t>
      </w:r>
      <w:r>
        <w:t xml:space="preserve">ajasta ja demokraattisia presidenttejä </w:t>
      </w:r>
      <w:r>
        <w:rPr>
          <w:color w:val="556B2F"/>
        </w:rPr>
        <w:t xml:space="preserve">40 prosenttia </w:t>
      </w:r>
      <w:r>
        <w:t xml:space="preserve">ajasta, ja republikaaniehdokkaiden kohdalla nämä luvut ovat 40/60. Vuoden 2008 presidentinvaaleissa Montanaa pidettiin vaihtelevana osavaltiona, ja lopulta republikaanien John McCain voitti sen, joskin niukasti kahden prosentin marginaalilla.</w:t>
      </w:r>
    </w:p>
    <w:p>
      <w:r>
        <w:rPr>
          <w:b/>
        </w:rPr>
        <w:t xml:space="preserve">Kysymys 0</w:t>
      </w:r>
    </w:p>
    <w:p>
      <w:r>
        <w:t xml:space="preserve">Mitä Montanaa pidetään vaaleissa?</w:t>
      </w:r>
    </w:p>
    <w:p>
      <w:r>
        <w:rPr>
          <w:b/>
        </w:rPr>
        <w:t xml:space="preserve">Kysymys 1</w:t>
      </w:r>
    </w:p>
    <w:p>
      <w:r>
        <w:t xml:space="preserve">Minkä vuoden aikana demokraatteja viimeksi kannatettiin presidentiksi?</w:t>
      </w:r>
    </w:p>
    <w:p>
      <w:r>
        <w:rPr>
          <w:b/>
        </w:rPr>
        <w:t xml:space="preserve">Kysymys 2</w:t>
      </w:r>
    </w:p>
    <w:p>
      <w:r>
        <w:t xml:space="preserve">Kuinka usein Montana on äänestänyt demokraattista kuvernööriä?</w:t>
      </w:r>
    </w:p>
    <w:p>
      <w:r>
        <w:rPr>
          <w:b/>
        </w:rPr>
        <w:t xml:space="preserve">Kysymys 3</w:t>
      </w:r>
    </w:p>
    <w:p>
      <w:r>
        <w:t xml:space="preserve">Kuinka usein Montana on äänestänyt demokraattista presidenttiä?</w:t>
      </w:r>
    </w:p>
    <w:p>
      <w:r>
        <w:rPr>
          <w:b/>
        </w:rPr>
        <w:t xml:space="preserve">Teksti numero 13</w:t>
      </w:r>
    </w:p>
    <w:p>
      <w:r>
        <w:rPr>
          <w:color w:val="A9A9A9"/>
        </w:rPr>
        <w:t xml:space="preserve">Bozemanin Yellowstonen kansainvälinen lentoasema </w:t>
      </w:r>
      <w:r>
        <w:t xml:space="preserve">on Montanan osavaltion vilkkain lentoasema, ja se ohitti Billingsin Loganin kansainvälisen lentoaseman keväällä 2013</w:t>
      </w:r>
      <w:r>
        <w:t xml:space="preserve">. Montanan muita suuria lentoasemia ovat Billings Loganin kansainvälinen lentoasema, Missoulan kansainvälinen lentoasema, Great Fallsin kansainvälinen lentoasema, Glacier Parkin kansainvälinen lentoasema, Helenan alueellinen lentoasema, Bert Mooneyn lentoasema ja Yellowstonen lentoasema. Kahdeksalla pienemmällä paikkakunnalla on lentoasemia, jotka on nimetty kaupalliseen lentoliikenteeseen Essential Air Service -ohjelman mukaisesti.</w:t>
      </w:r>
    </w:p>
    <w:p>
      <w:r>
        <w:rPr>
          <w:b/>
        </w:rPr>
        <w:t xml:space="preserve">Kysymys 0</w:t>
      </w:r>
    </w:p>
    <w:p>
      <w:r>
        <w:t xml:space="preserve">Mikä on Montanan vilkkaimman lentokentän nimi?</w:t>
      </w:r>
    </w:p>
    <w:p>
      <w:r>
        <w:rPr>
          <w:b/>
        </w:rPr>
        <w:t xml:space="preserve">Kysymys 1</w:t>
      </w:r>
    </w:p>
    <w:p>
      <w:r>
        <w:t xml:space="preserve">Milloin Bozemanin lentoasema ohitti Billings Loganin lentoaseman Montanan suurimpana lentoasemana?</w:t>
      </w:r>
    </w:p>
    <w:p>
      <w:r>
        <w:rPr>
          <w:b/>
        </w:rPr>
        <w:t xml:space="preserve">Teksti numero 14</w:t>
      </w:r>
    </w:p>
    <w:p>
      <w:r>
        <w:t xml:space="preserve">Rautatiet ovat olleet tärkeä kuljetusmuoto Montanassa </w:t>
      </w:r>
      <w:r>
        <w:rPr>
          <w:color w:val="A9A9A9"/>
        </w:rPr>
        <w:t xml:space="preserve">1880-luvulta </w:t>
      </w:r>
      <w:r>
        <w:t xml:space="preserve">lähtien</w:t>
      </w:r>
      <w:r>
        <w:t xml:space="preserve">. Historiallisesti osavaltion halki kulkivat kolmen itä-länsisuuntaisen mannertenvälisen reitin päälinjat: Milwaukee Road, Great Northern ja Northern Pacific. Nykyään </w:t>
      </w:r>
      <w:r>
        <w:rPr>
          <w:color w:val="DCDCDC"/>
        </w:rPr>
        <w:t xml:space="preserve">BNSF Railway </w:t>
      </w:r>
      <w:r>
        <w:t xml:space="preserve">on osavaltion suurin rautatieyhtiö, jonka pääväylä on osavaltion läpi kulkeva entinen Great Northernin päärata</w:t>
      </w:r>
      <w:r>
        <w:t xml:space="preserve">.</w:t>
      </w:r>
      <w:r>
        <w:t xml:space="preserve"> Montana RailLink, yksityisomistuksessa oleva II-luokan rautatieyhtiö, käyttää Northern Pacificin entisiä ratoja Länsi-Montanassa.</w:t>
      </w:r>
    </w:p>
    <w:p>
      <w:r>
        <w:rPr>
          <w:b/>
        </w:rPr>
        <w:t xml:space="preserve">Kysymys 0</w:t>
      </w:r>
    </w:p>
    <w:p>
      <w:r>
        <w:t xml:space="preserve">Mikä on valtioiden suurin rautatie?</w:t>
      </w:r>
    </w:p>
    <w:p>
      <w:r>
        <w:rPr>
          <w:b/>
        </w:rPr>
        <w:t xml:space="preserve">Kysymys 1</w:t>
      </w:r>
    </w:p>
    <w:p>
      <w:r>
        <w:t xml:space="preserve">Kuinka kauan rautatiet ovat olleet tärkeitä Montanassa?</w:t>
      </w:r>
    </w:p>
    <w:p>
      <w:r>
        <w:rPr>
          <w:b/>
        </w:rPr>
        <w:t xml:space="preserve">Teksti numero 15</w:t>
      </w:r>
    </w:p>
    <w:p>
      <w:r>
        <w:t xml:space="preserve">Montana on </w:t>
      </w:r>
      <w:r>
        <w:rPr>
          <w:color w:val="A9A9A9"/>
        </w:rPr>
        <w:t xml:space="preserve">Rocky Mountain Elk Foundation -säätiön </w:t>
      </w:r>
      <w:r>
        <w:t xml:space="preserve">kotimaa</w:t>
      </w:r>
      <w:r>
        <w:t xml:space="preserve">, ja siellä on historiallinen suurriistan metsästysperinne. Hirvelle, pronghorn-antiloopille, valkohäntäpeuralle ja muulipeuralle on syksyllä jousimetsästys- ja yleinen metsästyskausi. Satunnaisarvonnalla myönnetään rajoitettu määrä lupia hirvelle, vuorikauriille ja vuohille. </w:t>
      </w:r>
      <w:r>
        <w:t xml:space="preserve">Mustakarhulle </w:t>
      </w:r>
      <w:r>
        <w:t xml:space="preserve">on </w:t>
      </w:r>
      <w:r>
        <w:t xml:space="preserve">kevätmetsästyskausi, ja useimpina vuosina Yellowstonen kansallispuistosta lähtevien biisonien metsästys on sallittu rajoitetusti. Nykyinen laki sallii sekä metsästyksen että ansapyynnin tietylle määrälle </w:t>
      </w:r>
      <w:r>
        <w:rPr>
          <w:color w:val="2F4F4F"/>
        </w:rPr>
        <w:t xml:space="preserve">susia ja puumia</w:t>
      </w:r>
      <w:r>
        <w:t xml:space="preserve">. Erilaisten turkiseläinten pyydystäminen on sallittua tiettyinä vuodenaikoina, ja muuttavien vesi- ja ylälintujen metsästykseen on monia mahdollisuuksia.</w:t>
      </w:r>
    </w:p>
    <w:p>
      <w:r>
        <w:rPr>
          <w:b/>
        </w:rPr>
        <w:t xml:space="preserve">Kysymys 0</w:t>
      </w:r>
    </w:p>
    <w:p>
      <w:r>
        <w:t xml:space="preserve">Mikä on Montanan suurriistan metsästyssäätiön nimi?</w:t>
      </w:r>
    </w:p>
    <w:p>
      <w:r>
        <w:rPr>
          <w:b/>
        </w:rPr>
        <w:t xml:space="preserve">Kysymys 1</w:t>
      </w:r>
    </w:p>
    <w:p>
      <w:r>
        <w:t xml:space="preserve">Mihin vuodenaikaan mustakarhun metsästys on sallittua?</w:t>
      </w:r>
    </w:p>
    <w:p>
      <w:r>
        <w:rPr>
          <w:b/>
        </w:rPr>
        <w:t xml:space="preserve">Kysymys 2</w:t>
      </w:r>
    </w:p>
    <w:p>
      <w:r>
        <w:t xml:space="preserve">Mitä kahta petoeläintä voidaan metsästää tietyissä määrissä?</w:t>
      </w:r>
    </w:p>
    <w:p>
      <w:r>
        <w:rPr>
          <w:b/>
        </w:rPr>
        <w:t xml:space="preserve">Teksti numero 16</w:t>
      </w:r>
    </w:p>
    <w:p>
      <w:r>
        <w:t xml:space="preserve">Montana on ollut maailmanluokan taimenen kalastuskohde jo </w:t>
      </w:r>
      <w:r>
        <w:rPr>
          <w:color w:val="A9A9A9"/>
        </w:rPr>
        <w:t xml:space="preserve">1930-luvulta </w:t>
      </w:r>
      <w:r>
        <w:t xml:space="preserve">lähtien</w:t>
      </w:r>
      <w:r>
        <w:t xml:space="preserve">. Useiden alkuperäisten ja istutettujen taimenlajien perhokalastus joissa ja järvissä on suosittua sekä asukkaiden että matkailijoiden keskuudessa kaikkialla osavaltiossa. Montana on </w:t>
      </w:r>
      <w:r>
        <w:rPr>
          <w:color w:val="DCDCDC"/>
        </w:rPr>
        <w:t xml:space="preserve">perhokalastajien liiton </w:t>
      </w:r>
      <w:r>
        <w:t xml:space="preserve">kotimaa</w:t>
      </w:r>
      <w:r>
        <w:t xml:space="preserve">, ja siellä järjestetään monia järjestön vuotuisia kokouksia. Osavaltion </w:t>
      </w:r>
      <w:r>
        <w:t xml:space="preserve">länsiosissa </w:t>
      </w:r>
      <w:r>
        <w:t xml:space="preserve">on vankka </w:t>
      </w:r>
      <w:r>
        <w:rPr>
          <w:color w:val="2F4F4F"/>
        </w:rPr>
        <w:t xml:space="preserve">järvitaimenen ja kokanee-lohen vapaa-ajankalastus</w:t>
      </w:r>
      <w:r>
        <w:t xml:space="preserve">, monissa osavaltion osissa tavataan haukea, ja Montanan itäosien vesistöissä kalastetaan haukea, pikku- ja suursuu- ja suursuursuuahventa sekä monnia ja melojaa. Robert Redfordin vuonna 1992 Norman Mcleanin romaanista ohjaama elokuva </w:t>
      </w:r>
      <w:r>
        <w:rPr>
          <w:color w:val="556B2F"/>
        </w:rPr>
        <w:t xml:space="preserve">A River Runs Through It </w:t>
      </w:r>
      <w:r>
        <w:t xml:space="preserve">kuvattiin Montanassa, ja se toi perhokalastukselle ja osavaltiolle kansallista huomiota.</w:t>
      </w:r>
    </w:p>
    <w:p>
      <w:r>
        <w:rPr>
          <w:b/>
        </w:rPr>
        <w:t xml:space="preserve">Kysymys 0</w:t>
      </w:r>
    </w:p>
    <w:p>
      <w:r>
        <w:t xml:space="preserve">Mistä lähtien Montana on ollut taimenen kalastuksen kohde?</w:t>
      </w:r>
    </w:p>
    <w:p>
      <w:r>
        <w:rPr>
          <w:b/>
        </w:rPr>
        <w:t xml:space="preserve">Kysymys 1</w:t>
      </w:r>
    </w:p>
    <w:p>
      <w:r>
        <w:t xml:space="preserve">Minkä kalastusjärjestön koti on täällä?</w:t>
      </w:r>
    </w:p>
    <w:p>
      <w:r>
        <w:rPr>
          <w:b/>
        </w:rPr>
        <w:t xml:space="preserve">Kysymys 2</w:t>
      </w:r>
    </w:p>
    <w:p>
      <w:r>
        <w:t xml:space="preserve">Minkälaista kalastusta osavaltiossa harjoitetaan?</w:t>
      </w:r>
    </w:p>
    <w:p>
      <w:r>
        <w:rPr>
          <w:b/>
        </w:rPr>
        <w:t xml:space="preserve">Kysymys 3</w:t>
      </w:r>
    </w:p>
    <w:p>
      <w:r>
        <w:t xml:space="preserve">Mikä Robert Redfordin elokuva kuvattiin täällä vuonna 1002?</w:t>
      </w:r>
    </w:p>
    <w:p>
      <w:r>
        <w:rPr>
          <w:b/>
        </w:rPr>
        <w:t xml:space="preserve">Teksti numero 17</w:t>
      </w:r>
    </w:p>
    <w:p>
      <w:r>
        <w:t xml:space="preserve">Montanan territorio muodostettiin </w:t>
      </w:r>
      <w:r>
        <w:rPr>
          <w:color w:val="A9A9A9"/>
        </w:rPr>
        <w:t xml:space="preserve">26. huhtikuuta 1864, </w:t>
      </w:r>
      <w:r>
        <w:t xml:space="preserve">kun Yhdysvallat hyväksyi orgaanisen lain. Kouluja alkoi muodostua alueelle jo ennen kuin se oli virallisesti territorio, kun perheet alkoivat asettua alueelle. Ensimmäiset koulut olivat tilauskouluja, jotka pidettiin yleensä opettajan kotona. Ensimmäinen virallinen koulu oli Fort Owenissa Bitterrootin laaksossa vuonna </w:t>
      </w:r>
      <w:r>
        <w:rPr>
          <w:color w:val="DCDCDC"/>
        </w:rPr>
        <w:t xml:space="preserve">1862</w:t>
      </w:r>
      <w:r>
        <w:t xml:space="preserve">. Oppilaat olivat intiaanilapsia ja Fort Owenin työntekijöiden lapsia. Ensimmäinen koululukukausi alkoi alkutalvesta ja kesti vain 28. helmikuuta asti. Luokkia opetti herra Robinson. Toisen varhaisen tilauskoulun perusti Thomas Dimsdale Virginia Cityssä vuonna 1863. Tässä koulussa oppilailta perittiin </w:t>
      </w:r>
      <w:r>
        <w:rPr>
          <w:color w:val="2F4F4F"/>
        </w:rPr>
        <w:t xml:space="preserve">1,75 dollaria </w:t>
      </w:r>
      <w:r>
        <w:t xml:space="preserve">viikossa. Montanan territoriaalinen lakiasäätävä kokous piti ensimmäisen kokouksensa vuonna 1864. Ensimmäinen lainsäätäjä valtuutti piirikunnat perimään veroja kouluja varten, mikä loi pohjan julkiselle kouluopetukselle. Madisonin piirikunta oli ensimmäinen, joka hyödynsi äskettäin hyväksyttyjä veroja, ja se perusti ensimmäisen julkisen koulun Virginia Cityyn vuonna </w:t>
      </w:r>
      <w:r>
        <w:rPr>
          <w:color w:val="556B2F"/>
        </w:rPr>
        <w:t xml:space="preserve">1886</w:t>
      </w:r>
      <w:r>
        <w:t xml:space="preserve">. Ensimmäisen kouluvuoden oli määrä alkaa tammikuussa 1866, mutta ankara sää lykkäsi koulun avaamista maaliskuuhun. Ensimmäinen kouluvuosi kesti koko kesän ja päättyi vasta 17. elokuuta. Yksi koulun ensimmäisistä opettajista oli Sarah Raymond. Hän oli 25-vuotias nainen, joka oli matkustanut Virginia Cityyn vaunujunalla vuonna 1865. Saadakseen opettajan pätevyyden Raymond suoritti kokeen kotonaan ja maksoi 6 dollarin maksun kultapölynä saadakseen opettajatodistuksen. Apulaisopettajan, rouva Farleyn, avustuksella Raymondin tehtävänä oli opettaa päivittäin 50-60 oppilasta koulun 81 oppilaasta. Sarah Raymond sai palkkaa 125 dollaria kuukaudessa, ja rouva Farleylle maksettiin 75 dollaria kuukaudessa. Koulussa ei käytetty oppikirjoja. Niiden tilalla oli valikoima kirjoja, jotka eri siirtolaiset olivat tuoneet mukanaan. Sarah lopetti opettamisen seuraavana vuonna, mutta hänestä tuli myöhemmin Madisonin piirikunnan koulujen ylitarkastaja.</w:t>
      </w:r>
    </w:p>
    <w:p>
      <w:r>
        <w:rPr>
          <w:b/>
        </w:rPr>
        <w:t xml:space="preserve">Kysymys 0</w:t>
      </w:r>
    </w:p>
    <w:p>
      <w:r>
        <w:t xml:space="preserve">Milloin Montanan territorio muodostettiin?</w:t>
      </w:r>
    </w:p>
    <w:p>
      <w:r>
        <w:rPr>
          <w:b/>
        </w:rPr>
        <w:t xml:space="preserve">Kysymys 1</w:t>
      </w:r>
    </w:p>
    <w:p>
      <w:r>
        <w:t xml:space="preserve">Milloin oli ensimmäinen virallinen koulu?</w:t>
      </w:r>
    </w:p>
    <w:p>
      <w:r>
        <w:rPr>
          <w:b/>
        </w:rPr>
        <w:t xml:space="preserve">Kysymys 2</w:t>
      </w:r>
    </w:p>
    <w:p>
      <w:r>
        <w:t xml:space="preserve">Paljonko opiskelijoilta veloitettiin viikossa?</w:t>
      </w:r>
    </w:p>
    <w:p>
      <w:r>
        <w:rPr>
          <w:b/>
        </w:rPr>
        <w:t xml:space="preserve">Kysymys 3</w:t>
      </w:r>
    </w:p>
    <w:p>
      <w:r>
        <w:t xml:space="preserve">Milloin Virginia Cityn ensimmäinen julkinen koulu perustettiin?</w:t>
      </w:r>
    </w:p>
    <w:p>
      <w:r>
        <w:rPr>
          <w:b/>
        </w:rPr>
        <w:t xml:space="preserve">Teksti numero 18</w:t>
      </w:r>
    </w:p>
    <w:p>
      <w:r>
        <w:t xml:space="preserve">Montanassa on tuhansia nimettyjä jokia ja puroja, joista </w:t>
      </w:r>
      <w:r>
        <w:rPr>
          <w:color w:val="A9A9A9"/>
        </w:rPr>
        <w:t xml:space="preserve">450 </w:t>
      </w:r>
      <w:r>
        <w:t xml:space="preserve">mailia (720 km) on tunnettu "sinisen nauhan" taimenen kalastuksesta. Montanan vesivarat palvelevat virkistyskäyttöä, vesivoimaa, viljelykasvien ja rehun kastelua, kaivostoimintaa ja ihmisten käyttövettä. Montana on yksi harvoista maantieteellisistä alueista maailmassa, jonka joet muodostavat osia kolmesta suuresta valuma-alueesta (eli kahden mannerjakauman leikkauspisteestä). Sen joet laskevat </w:t>
      </w:r>
      <w:r>
        <w:rPr>
          <w:color w:val="DCDCDC"/>
        </w:rPr>
        <w:t xml:space="preserve">Tyyneen valtamereen</w:t>
      </w:r>
      <w:r>
        <w:t xml:space="preserve">, Meksikonlahteen ja </w:t>
      </w:r>
      <w:r>
        <w:rPr>
          <w:color w:val="2F4F4F"/>
        </w:rPr>
        <w:t xml:space="preserve">Hudson Bayhin</w:t>
      </w:r>
      <w:r>
        <w:t xml:space="preserve">. </w:t>
      </w:r>
      <w:r>
        <w:t xml:space="preserve">Valuma-alueet jakautuvat </w:t>
      </w:r>
      <w:r>
        <w:rPr>
          <w:color w:val="556B2F"/>
        </w:rPr>
        <w:t xml:space="preserve">Triple Divide Peakin </w:t>
      </w:r>
      <w:r>
        <w:t xml:space="preserve">kohdalla </w:t>
      </w:r>
      <w:r>
        <w:rPr>
          <w:color w:val="556B2F"/>
        </w:rPr>
        <w:t xml:space="preserve">Glacierin kansallispuistossa</w:t>
      </w:r>
      <w:r>
        <w:t xml:space="preserve">.</w:t>
      </w:r>
    </w:p>
    <w:p>
      <w:r>
        <w:rPr>
          <w:b/>
        </w:rPr>
        <w:t xml:space="preserve">Kysymys 0</w:t>
      </w:r>
    </w:p>
    <w:p>
      <w:r>
        <w:t xml:space="preserve">Kuinka monta kilometriä jokia tunnetaan korkealuokkaisista taimenista?</w:t>
      </w:r>
    </w:p>
    <w:p>
      <w:r>
        <w:rPr>
          <w:b/>
        </w:rPr>
        <w:t xml:space="preserve">Kysymys 1</w:t>
      </w:r>
    </w:p>
    <w:p>
      <w:r>
        <w:t xml:space="preserve">Mitä lahtia Montanan joet ruokkivat?</w:t>
      </w:r>
    </w:p>
    <w:p>
      <w:r>
        <w:rPr>
          <w:b/>
        </w:rPr>
        <w:t xml:space="preserve">Kysymys 2</w:t>
      </w:r>
    </w:p>
    <w:p>
      <w:r>
        <w:t xml:space="preserve">Missä valuma-alueet jakautuvat?</w:t>
      </w:r>
    </w:p>
    <w:p>
      <w:r>
        <w:rPr>
          <w:b/>
        </w:rPr>
        <w:t xml:space="preserve">Kysymys 3</w:t>
      </w:r>
    </w:p>
    <w:p>
      <w:r>
        <w:t xml:space="preserve">Mihin valtamereen joet virtaavat Montanasta?</w:t>
      </w:r>
    </w:p>
    <w:p>
      <w:r>
        <w:rPr>
          <w:b/>
        </w:rPr>
        <w:t xml:space="preserve">Teksti numero 19</w:t>
      </w:r>
    </w:p>
    <w:p>
      <w:r>
        <w:t xml:space="preserve">Jakolinjan itäpuolella Missouri-joki, joka muodostuu </w:t>
      </w:r>
      <w:r>
        <w:rPr>
          <w:color w:val="A9A9A9"/>
        </w:rPr>
        <w:t xml:space="preserve">Jefferson-, Madison- ja Gallatin-jokien </w:t>
      </w:r>
      <w:r>
        <w:t xml:space="preserve">yhtymäkohdasta </w:t>
      </w:r>
      <w:r>
        <w:rPr>
          <w:color w:val="DCDCDC"/>
        </w:rPr>
        <w:t xml:space="preserve">Three Forksin </w:t>
      </w:r>
      <w:r>
        <w:t xml:space="preserve">lähellä</w:t>
      </w:r>
      <w:r>
        <w:t xml:space="preserve">, virtaa </w:t>
      </w:r>
      <w:r>
        <w:rPr>
          <w:color w:val="2F4F4F"/>
        </w:rPr>
        <w:t xml:space="preserve">pohjoiseen </w:t>
      </w:r>
      <w:r>
        <w:t xml:space="preserve">osavaltion länsikeskiosassa Great Fallsiin. Sieltä se virtaa yleensä itään melko tasaisen maatalousmaan ja Missouri Breaksin läpi Fort Peckin altaaseen. Fort Bentonin ja Fort Peckin tekoaltaan länsirajalla sijaitsevan Fred Robinsonin sillan välinen jokiosuus nimettiin vuonna 1976 kansalliseksi luonnonvaraiseksi ja maisemalliseksi joeksi</w:t>
      </w:r>
      <w:r>
        <w:t xml:space="preserve">. Missouri laskee Pohjois-Dakotaan Fort Unionin lähellä, ja se on valuttanut yli puolet Montanan maa-alasta (82 000 neliömailia (210 000 km2)). Lähes kolmasosa Missourijoen virtaamasta Montanassa on 10 padon takana: Toston, Canyon Ferry, Hauser, Holter, Black Eagle, Rainbow, Cochrane, Ryan, Morony ja Fort Peck.</w:t>
      </w:r>
    </w:p>
    <w:p>
      <w:r>
        <w:rPr>
          <w:b/>
        </w:rPr>
        <w:t xml:space="preserve">Kysymys 0</w:t>
      </w:r>
    </w:p>
    <w:p>
      <w:r>
        <w:t xml:space="preserve">Mitkä joet muodostavat Missouri-joen?</w:t>
      </w:r>
    </w:p>
    <w:p>
      <w:r>
        <w:rPr>
          <w:b/>
        </w:rPr>
        <w:t xml:space="preserve">Kysymys 1</w:t>
      </w:r>
    </w:p>
    <w:p>
      <w:r>
        <w:t xml:space="preserve">Missä lähellä joet yhtyvät Missouri-joen yhtymäkohtaan?</w:t>
      </w:r>
    </w:p>
    <w:p>
      <w:r>
        <w:rPr>
          <w:b/>
        </w:rPr>
        <w:t xml:space="preserve">Kysymys 2</w:t>
      </w:r>
    </w:p>
    <w:p>
      <w:r>
        <w:t xml:space="preserve">Mihin suuntaan vesi virtaa tällä alueella?</w:t>
      </w:r>
    </w:p>
    <w:p>
      <w:r>
        <w:rPr>
          <w:b/>
        </w:rPr>
        <w:t xml:space="preserve">Kysymys 3</w:t>
      </w:r>
    </w:p>
    <w:p>
      <w:r>
        <w:t xml:space="preserve">Minä vuonna Fort Peckin tekojärvi nimettiin kansalliseksi luonnonkauniiksi joeksi?</w:t>
      </w:r>
    </w:p>
    <w:p>
      <w:r>
        <w:rPr>
          <w:b/>
        </w:rPr>
        <w:t xml:space="preserve">Teksti numero 20</w:t>
      </w:r>
    </w:p>
    <w:p>
      <w:r>
        <w:t xml:space="preserve">Yellowstone-joki nousee mantereen jakolinjalla lähellä Younts Peakia Wyomingin Teton Wildernessissä. Se virtaa </w:t>
      </w:r>
      <w:r>
        <w:rPr>
          <w:color w:val="A9A9A9"/>
        </w:rPr>
        <w:t xml:space="preserve">pohjoiseen </w:t>
      </w:r>
      <w:r>
        <w:t xml:space="preserve">Yellowstonen kansallispuiston läpi, tulee Montanaan Gardinerin lähellä ja virtaa Paradise Valleyn läpi Livingstoniin</w:t>
      </w:r>
      <w:r>
        <w:rPr>
          <w:color w:val="A9A9A9"/>
        </w:rPr>
        <w:t xml:space="preserve">.</w:t>
      </w:r>
      <w:r>
        <w:t xml:space="preserve"> Sen jälkeen se virtaa koilliseen osavaltion halki Billingsin, Miles Cityn, Glendiven ja Sidneyn kautta. Yellowstone yhtyy Missouriin </w:t>
      </w:r>
      <w:r>
        <w:rPr>
          <w:color w:val="DCDCDC"/>
        </w:rPr>
        <w:t xml:space="preserve">Pohjois-Dakotassa </w:t>
      </w:r>
      <w:r>
        <w:t xml:space="preserve">Fort Unionin itäpuolella. Se on pisin patoamaton, vapaasti virtaava joki yhtenäisten Yhdysvaltojen alueella, ja se valuttaa noin neljänneksen Montanasta (36 000 neliömailia (93 000 km2)).</w:t>
      </w:r>
    </w:p>
    <w:p>
      <w:r>
        <w:rPr>
          <w:b/>
        </w:rPr>
        <w:t xml:space="preserve">Kysymys 0</w:t>
      </w:r>
    </w:p>
    <w:p>
      <w:r>
        <w:t xml:space="preserve">Mihin suuntaan Yellowstone-joki virtaa kansallispuiston läpi?</w:t>
      </w:r>
    </w:p>
    <w:p>
      <w:r>
        <w:rPr>
          <w:b/>
        </w:rPr>
        <w:t xml:space="preserve">Kysymys 1</w:t>
      </w:r>
    </w:p>
    <w:p>
      <w:r>
        <w:t xml:space="preserve">Missä Yellowstone kohtaa Missouri-joen?</w:t>
      </w:r>
    </w:p>
    <w:p>
      <w:r>
        <w:rPr>
          <w:b/>
        </w:rPr>
        <w:t xml:space="preserve">Teksti numero 21</w:t>
      </w:r>
    </w:p>
    <w:p>
      <w:r>
        <w:t xml:space="preserve">Montanassa </w:t>
      </w:r>
      <w:r>
        <w:t xml:space="preserve">on </w:t>
      </w:r>
      <w:r>
        <w:rPr>
          <w:color w:val="A9A9A9"/>
        </w:rPr>
        <w:t xml:space="preserve">ainakin 3 223 </w:t>
      </w:r>
      <w:r>
        <w:t xml:space="preserve">nimettyä järveä ja tekojärveä, mukaan lukien </w:t>
      </w:r>
      <w:r>
        <w:rPr>
          <w:color w:val="DCDCDC"/>
        </w:rPr>
        <w:t xml:space="preserve">Flathead Lake</w:t>
      </w:r>
      <w:r>
        <w:t xml:space="preserve">, joka on Yhdysvaltain länsiosien suurin luonnollinen makean veden järvi. Muita suuria järviä ovat Whitefish Lake Flatheadin laaksossa sekä McDonald- ja St. Mary-järvi Glacierin kansallispuistossa. Osavaltion suurin tekojärvi on </w:t>
      </w:r>
      <w:r>
        <w:rPr>
          <w:color w:val="556B2F"/>
        </w:rPr>
        <w:t xml:space="preserve">Missouri-joen </w:t>
      </w:r>
      <w:r>
        <w:t xml:space="preserve">varrella sijaitseva </w:t>
      </w:r>
      <w:r>
        <w:rPr>
          <w:color w:val="2F4F4F"/>
        </w:rPr>
        <w:t xml:space="preserve">Fort Peck Reservoir</w:t>
      </w:r>
      <w:r>
        <w:t xml:space="preserve">, jota ympäröi maailman toiseksi suurin maapato ja suurin hydraulisesti täytetty pato. Muita suuria altaita ovat Hungry Horse Flathead-joella, Koocanusa-järvi Kootenai-joella, Elwell-järvi Marias-joella, Clark Canyon Beaverhead-joella, Yellowtail Bighorn-joella, Canyon Ferry, Hauser, Holter, Rainbow ja Black Eagle Missouri-joella.</w:t>
      </w:r>
    </w:p>
    <w:p>
      <w:r>
        <w:rPr>
          <w:b/>
        </w:rPr>
        <w:t xml:space="preserve">Kysymys 0</w:t>
      </w:r>
    </w:p>
    <w:p>
      <w:r>
        <w:t xml:space="preserve">Kuinka monta nimettyä järveä Montanassa on?</w:t>
      </w:r>
    </w:p>
    <w:p>
      <w:r>
        <w:rPr>
          <w:b/>
        </w:rPr>
        <w:t xml:space="preserve">Kysymys 1</w:t>
      </w:r>
    </w:p>
    <w:p>
      <w:r>
        <w:t xml:space="preserve">Mikä on Yhdysvaltain länsiosien suurimman makean veden järven nimi?</w:t>
      </w:r>
    </w:p>
    <w:p>
      <w:r>
        <w:rPr>
          <w:b/>
        </w:rPr>
        <w:t xml:space="preserve">Kysymys 2</w:t>
      </w:r>
    </w:p>
    <w:p>
      <w:r>
        <w:t xml:space="preserve">Mikä on osavaltion suurimman tekojärven nimi?</w:t>
      </w:r>
    </w:p>
    <w:p>
      <w:r>
        <w:rPr>
          <w:b/>
        </w:rPr>
        <w:t xml:space="preserve">Kysymys 3</w:t>
      </w:r>
    </w:p>
    <w:p>
      <w:r>
        <w:t xml:space="preserve">Minkä joen varrella Fort Peckin tekojärvi sijaitsee?</w:t>
      </w:r>
    </w:p>
    <w:p>
      <w:r>
        <w:rPr>
          <w:b/>
        </w:rPr>
        <w:t xml:space="preserve">Teksti numero 22</w:t>
      </w:r>
    </w:p>
    <w:p>
      <w:r>
        <w:t xml:space="preserve">Osavaltion kasvillisuuteen kuuluvat mänty, ponderosa mänty, Douglas-kuusi, lehtikuusi, kuusi, haapa, koivu, punasepeli, puolukka, saarni, leppä, vuoristovaahtera ja vadelma. Metsät peittävät </w:t>
      </w:r>
      <w:r>
        <w:rPr>
          <w:color w:val="A9A9A9"/>
        </w:rPr>
        <w:t xml:space="preserve">noin 25 prosenttia </w:t>
      </w:r>
      <w:r>
        <w:t xml:space="preserve">osavaltion pinta-alasta. Montanassa alkuperäisiä kukkia ovat muun muassa astereiden, karviaisten, päivänkakkaroiden, lupiinien, unikkojen, esikot, akileija, liljat, orkideat ja kuivakukat. Useat sagebrush- ja kaktuslajit sekä monet ruoholajit ovat yleisiä. Osavaltiossa esiintyy myös monia sieni- ja jäkälälajeja.</w:t>
      </w:r>
    </w:p>
    <w:p>
      <w:r>
        <w:rPr>
          <w:b/>
        </w:rPr>
        <w:t xml:space="preserve">Kysymys 0</w:t>
      </w:r>
    </w:p>
    <w:p>
      <w:r>
        <w:t xml:space="preserve">Kuinka paljon metsät peittävät valtion pinta-alaa?</w:t>
      </w:r>
    </w:p>
    <w:p>
      <w:r>
        <w:rPr>
          <w:b/>
        </w:rPr>
        <w:t xml:space="preserve">Teksti numero 23</w:t>
      </w:r>
    </w:p>
    <w:p>
      <w:r>
        <w:t xml:space="preserve">Montanassa on monipuolinen eläimistö, johon kuuluu 14 sammakkoeläin-, </w:t>
      </w:r>
      <w:r>
        <w:rPr>
          <w:color w:val="A9A9A9"/>
        </w:rPr>
        <w:t xml:space="preserve">90 </w:t>
      </w:r>
      <w:r>
        <w:t xml:space="preserve">kala-, 117 nisäkäs-, 20 matelija- ja 427 lintulajia. Lisäksi siellä on yli 10 000 selkärangatonta lajia, mukaan lukien 180 nilviäistä ja 30 äyriäistä. Montanassa on </w:t>
      </w:r>
      <w:r>
        <w:t xml:space="preserve">48 alemman osavaltion </w:t>
      </w:r>
      <w:r>
        <w:t xml:space="preserve">suurin </w:t>
      </w:r>
      <w:r>
        <w:t xml:space="preserve">harmaakarhukanta. Montanassa elää </w:t>
      </w:r>
      <w:r>
        <w:rPr>
          <w:color w:val="2F4F4F"/>
        </w:rPr>
        <w:t xml:space="preserve">viisi </w:t>
      </w:r>
      <w:r>
        <w:t xml:space="preserve">liittovaltion uhanalaista lajia - mustajalkahärveli, kurki, pikkutylli, kalasääski ja valkotylli - ja seitsemän uhanalaista lajia, kuten harmaakarhu, kanadalainen ilves ja härkälohi. Montana Department of Fish, Wildlife and Parks hallinnoi </w:t>
      </w:r>
      <w:r>
        <w:rPr>
          <w:color w:val="556B2F"/>
        </w:rPr>
        <w:t xml:space="preserve">ainakin 17 </w:t>
      </w:r>
      <w:r>
        <w:t xml:space="preserve">riistakalalajin, mukaan lukien seitsemän taimenlajia, silliä ja pikkubassia, sekä ainakin 29 riistalintu- ja -eläinlajin, mukaan lukien rengaskaulafasaani, harmaapyrstökana, hirvi, pronghorn-antilooppi, muulipeura, valkohäntäpeura, harmaasusi ja sarvikuonolammas, </w:t>
      </w:r>
      <w:r>
        <w:t xml:space="preserve">kalastus- ja metsästysaikoja</w:t>
      </w:r>
      <w:r>
        <w:t xml:space="preserve">.</w:t>
      </w:r>
    </w:p>
    <w:p>
      <w:r>
        <w:rPr>
          <w:b/>
        </w:rPr>
        <w:t xml:space="preserve">Kysymys 0</w:t>
      </w:r>
    </w:p>
    <w:p>
      <w:r>
        <w:t xml:space="preserve">Kuinka monta erilaista kalalajia Montanassa on?</w:t>
      </w:r>
    </w:p>
    <w:p>
      <w:r>
        <w:rPr>
          <w:b/>
        </w:rPr>
        <w:t xml:space="preserve">Kysymys 1</w:t>
      </w:r>
    </w:p>
    <w:p>
      <w:r>
        <w:t xml:space="preserve">Mitä karhulajia Montanassa on eniten?</w:t>
      </w:r>
    </w:p>
    <w:p>
      <w:r>
        <w:rPr>
          <w:b/>
        </w:rPr>
        <w:t xml:space="preserve">Kysymys 2</w:t>
      </w:r>
    </w:p>
    <w:p>
      <w:r>
        <w:t xml:space="preserve">Kuinka monta uhanalaista lajia Montanassa on?</w:t>
      </w:r>
    </w:p>
    <w:p>
      <w:r>
        <w:rPr>
          <w:b/>
        </w:rPr>
        <w:t xml:space="preserve">Kysymys 3</w:t>
      </w:r>
    </w:p>
    <w:p>
      <w:r>
        <w:t xml:space="preserve">Kuinka monella riistakalalajilla on metsästysaika?</w:t>
      </w:r>
    </w:p>
    <w:p>
      <w:r>
        <w:rPr>
          <w:b/>
        </w:rPr>
        <w:t xml:space="preserve">Tekstin numero 24</w:t>
      </w:r>
    </w:p>
    <w:p>
      <w:r>
        <w:t xml:space="preserve">Keskimääräinen vuotuinen sademäärä on </w:t>
      </w:r>
      <w:r>
        <w:t xml:space="preserve">380 mm (</w:t>
      </w:r>
      <w:r>
        <w:rPr>
          <w:color w:val="A9A9A9"/>
        </w:rPr>
        <w:t xml:space="preserve">15 tuumaa), mutta </w:t>
      </w:r>
      <w:r>
        <w:t xml:space="preserve">vaihtelut ovat suuria. Vuoristot estävät kostean Tyynenmeren ilman kulkeutumisen, pitävät kosteuden läntisissä laaksoissa ja luovat sateen varjon itään. Lännessä sijaitseva Heron saa eniten sadetta, </w:t>
      </w:r>
      <w:r>
        <w:t xml:space="preserve">881 mm (</w:t>
      </w:r>
      <w:r>
        <w:rPr>
          <w:color w:val="DCDCDC"/>
        </w:rPr>
        <w:t xml:space="preserve">34,70 tuumaa)</w:t>
      </w:r>
      <w:r>
        <w:t xml:space="preserve">.</w:t>
      </w:r>
      <w:r>
        <w:t xml:space="preserve"> Vuoriston itäisellä (leeward) puolella laaksot ovat paljon kuivempia; Lonepine saa keskimäärin 11,45 tuumaa (291 mm) ja Deer Lodge 11,00 tuumaa (279 mm) sademäärää. Itse vuoret voivat saada yli 2 500 mm (100 tuumaa) sadetta, esimerkiksi Grinnell Glacier National Parkissa sijaitsevalla Grinnell Glacierin jäätiköllä </w:t>
      </w:r>
      <w:r>
        <w:rPr>
          <w:color w:val="2F4F4F"/>
        </w:rPr>
        <w:t xml:space="preserve">105 </w:t>
      </w:r>
      <w:r>
        <w:t xml:space="preserve">mm (2 700 </w:t>
      </w:r>
      <w:r>
        <w:rPr>
          <w:color w:val="2F4F4F"/>
        </w:rPr>
        <w:t xml:space="preserve">tuumaa).</w:t>
      </w:r>
      <w:r>
        <w:t xml:space="preserve"> Belfryn lounaispuolella sijaitsevalla alueella satoi keskimäärin vain 6,59 tuumaa (167 mm) kuudentoista vuoden aikana. Useimmissa suuremmissa kaupungeissa lunta sataa vuosittain 30-50 tuumaa eli 0,76-1,27 metriä. Vuoristoissa voi kertyä talven aikana 300 tuumaa eli 7,62 metriä lunta. Voimakkaita lumimyrskyjä voi esiintyä milloin tahansa syyskuusta toukokuuhun, mutta eniten lunta sataa marraskuusta maaliskuuhun.</w:t>
      </w:r>
    </w:p>
    <w:p>
      <w:r>
        <w:rPr>
          <w:b/>
        </w:rPr>
        <w:t xml:space="preserve">Kysymys 0</w:t>
      </w:r>
    </w:p>
    <w:p>
      <w:r>
        <w:t xml:space="preserve">Mikä on vuotuinen sademäärä?</w:t>
      </w:r>
    </w:p>
    <w:p>
      <w:r>
        <w:rPr>
          <w:b/>
        </w:rPr>
        <w:t xml:space="preserve">Kysymys 1</w:t>
      </w:r>
    </w:p>
    <w:p>
      <w:r>
        <w:t xml:space="preserve">Kuinka paljon sademäärää Heron saa?</w:t>
      </w:r>
    </w:p>
    <w:p>
      <w:r>
        <w:rPr>
          <w:b/>
        </w:rPr>
        <w:t xml:space="preserve">Kysymys 2</w:t>
      </w:r>
    </w:p>
    <w:p>
      <w:r>
        <w:t xml:space="preserve">Kuinka paljon Grinnellin jäätikkö saa sadetta?</w:t>
      </w:r>
    </w:p>
    <w:p>
      <w:r>
        <w:rPr>
          <w:b/>
        </w:rPr>
        <w:t xml:space="preserve">Teksti numero 25</w:t>
      </w:r>
    </w:p>
    <w:p>
      <w:r>
        <w:t xml:space="preserve">Montanan henkilökohtainen tulovero sisältää </w:t>
      </w:r>
      <w:r>
        <w:rPr>
          <w:color w:val="A9A9A9"/>
        </w:rPr>
        <w:t xml:space="preserve">7 </w:t>
      </w:r>
      <w:r>
        <w:t xml:space="preserve">luokkia, joiden verokannat vaihtelevat 1 prosentista </w:t>
      </w:r>
      <w:r>
        <w:rPr>
          <w:color w:val="DCDCDC"/>
        </w:rPr>
        <w:t xml:space="preserve">6,9 prosenttiin</w:t>
      </w:r>
      <w:r>
        <w:t xml:space="preserve">. </w:t>
      </w:r>
      <w:r>
        <w:t xml:space="preserve">Montanassa </w:t>
      </w:r>
      <w:r>
        <w:rPr>
          <w:color w:val="2F4F4F"/>
        </w:rPr>
        <w:t xml:space="preserve">ei ole </w:t>
      </w:r>
      <w:r>
        <w:t xml:space="preserve">liikevaihtoveroa. Montanassa kotitaloustavarat on vapautettu kiinteistöverosta. Kiinteistöveroa kannetaan kuitenkin karjasta, maatalouskoneista, raskaasta kalustosta, autoista, kuorma-autoista ja liikekaluista. Kiinteistöveron määrä ei määräydy pelkästään kiinteistön arvon perusteella. Omaisuuden arvo kerrotaan Montanan lainsäätäjän vahvistamalla veroprosentilla, ja näin määritetään omaisuuden verotusarvo. Tämän jälkeen verotusarvo kerrotaan eri veroviranomaisten - kaupunkien ja piirikuntien, koulupiirien ja muiden viranomaisten - vahvistamalla millin veromaksulla.</w:t>
      </w:r>
    </w:p>
    <w:p>
      <w:r>
        <w:rPr>
          <w:b/>
        </w:rPr>
        <w:t xml:space="preserve">Kysymys 0</w:t>
      </w:r>
    </w:p>
    <w:p>
      <w:r>
        <w:t xml:space="preserve">Kuinka monta veroluokkaa Montanassa on?</w:t>
      </w:r>
    </w:p>
    <w:p>
      <w:r>
        <w:rPr>
          <w:b/>
        </w:rPr>
        <w:t xml:space="preserve">Kysymys 1</w:t>
      </w:r>
    </w:p>
    <w:p>
      <w:r>
        <w:t xml:space="preserve">Mikä on Montanan korkein veroluokka?</w:t>
      </w:r>
    </w:p>
    <w:p>
      <w:r>
        <w:rPr>
          <w:b/>
        </w:rPr>
        <w:t xml:space="preserve">Kysymys 2</w:t>
      </w:r>
    </w:p>
    <w:p>
      <w:r>
        <w:t xml:space="preserve">Onko Montanassa liikevaihtovero?</w:t>
      </w:r>
    </w:p>
    <w:p>
      <w:r>
        <w:rPr>
          <w:b/>
        </w:rPr>
        <w:t xml:space="preserve">Teksti numero 26</w:t>
      </w:r>
    </w:p>
    <w:p>
      <w:r>
        <w:t xml:space="preserve">Montanassa asuu </w:t>
      </w:r>
      <w:r>
        <w:rPr>
          <w:color w:val="A9A9A9"/>
        </w:rPr>
        <w:t xml:space="preserve">noin 66 000 </w:t>
      </w:r>
      <w:r>
        <w:t xml:space="preserve">intiaaniperintöä omaavaa ihmistä. </w:t>
      </w:r>
      <w:r>
        <w:t xml:space="preserve">Montanaan perustettiin </w:t>
      </w:r>
      <w:r>
        <w:t xml:space="preserve">useita intiaanisopimuksia ja liittovaltion lainsäädäntöä, kuten intiaanien määrärahoja koskeva laki (</w:t>
      </w:r>
      <w:r>
        <w:rPr>
          <w:color w:val="DCDCDC"/>
        </w:rPr>
        <w:t xml:space="preserve">1851)</w:t>
      </w:r>
      <w:r>
        <w:t xml:space="preserve">, Dawes-laki (</w:t>
      </w:r>
      <w:r>
        <w:rPr>
          <w:color w:val="2F4F4F"/>
        </w:rPr>
        <w:t xml:space="preserve">1887) </w:t>
      </w:r>
      <w:r>
        <w:t xml:space="preserve">ja intiaanien uudelleenorganisointilaki (1934), joiden perusteella seitsemän intiaanireservaattia, joihin kuuluu yksitoista heimokansaa. Kahdestoista kansakunta, Little Shell Chippewa -heimo, on "maaton" kansa, jonka päämaja sijaitsee </w:t>
      </w:r>
      <w:r>
        <w:rPr>
          <w:color w:val="556B2F"/>
        </w:rPr>
        <w:t xml:space="preserve">Great Fallsissa </w:t>
      </w:r>
      <w:r>
        <w:t xml:space="preserve">ja jonka Montanan osavaltio tunnustaa, mutta Yhdysvaltain hallitus ei. Blackfeet-kansan päämaja on Blackfeet-intiaanireservaatissa (1851) Browningissa, Crow Crow-intiaanireservaatissa (1851) Crow Agencessa, Confederated Salish and Kootenai ja Pend d'Oreille Flathead-intiaanireservaatissa (1855) Pablossa, Northern Cheyenne Northern Cheyennen intiaanireservaatissa (1884) Lame Deerissä, Assiniboine ja Gros Ventre Fort Belknapin intiaanireservaatissa (1888) Fort Belknap Agencyssä, Assiniboine ja Sioux Fort Peckin intiaanireservaatissa (1888) Poplarissa ja Chippewa-Cree Rocky Boy's Indian Reservationissa (1916) Box Elderin lähellä. Noin </w:t>
      </w:r>
      <w:r>
        <w:rPr>
          <w:color w:val="6B8E23"/>
        </w:rPr>
        <w:t xml:space="preserve">63 prosenttia </w:t>
      </w:r>
      <w:r>
        <w:t xml:space="preserve">kaikista intiaaneista asuu reservaattien ulkopuolella, ja ne ovat keskittyneet Montanan suurimpiin kaupunkeihin, ja suurin kaupunki-intiaanien keskittymä on Great Fallsissa</w:t>
      </w:r>
      <w:r>
        <w:rPr>
          <w:color w:val="6B8E23"/>
        </w:rPr>
        <w:t xml:space="preserve">.</w:t>
      </w:r>
      <w:r>
        <w:t xml:space="preserve"> Osavaltiossa on myös pieni métis-väestö, ja vuoden 1990 väestönlaskentatietojen mukaan Montanassa asui ihmisiä jopa 275 eri heimosta.</w:t>
      </w:r>
    </w:p>
    <w:p>
      <w:r>
        <w:rPr>
          <w:b/>
        </w:rPr>
        <w:t xml:space="preserve">Kysymys 0</w:t>
      </w:r>
    </w:p>
    <w:p>
      <w:r>
        <w:t xml:space="preserve">Kuinka monta intiaania asuu Montanassa?</w:t>
      </w:r>
    </w:p>
    <w:p>
      <w:r>
        <w:rPr>
          <w:b/>
        </w:rPr>
        <w:t xml:space="preserve">Kysymys 1</w:t>
      </w:r>
    </w:p>
    <w:p>
      <w:r>
        <w:t xml:space="preserve">Milloin Intian määrärahoja koskeva laki hyväksyttiin?</w:t>
      </w:r>
    </w:p>
    <w:p>
      <w:r>
        <w:rPr>
          <w:b/>
        </w:rPr>
        <w:t xml:space="preserve">Kysymys 2</w:t>
      </w:r>
    </w:p>
    <w:p>
      <w:r>
        <w:t xml:space="preserve">Minä vuonna Dawesin laki hyväksyttiin?</w:t>
      </w:r>
    </w:p>
    <w:p>
      <w:r>
        <w:rPr>
          <w:b/>
        </w:rPr>
        <w:t xml:space="preserve">Kysymys 3</w:t>
      </w:r>
    </w:p>
    <w:p>
      <w:r>
        <w:t xml:space="preserve">Missä Little Shell Chippewan päämaja sijaitsee?</w:t>
      </w:r>
    </w:p>
    <w:p>
      <w:r>
        <w:rPr>
          <w:b/>
        </w:rPr>
        <w:t xml:space="preserve">Kysymys 4</w:t>
      </w:r>
    </w:p>
    <w:p>
      <w:r>
        <w:t xml:space="preserve">Kuinka monta prosenttia Montanan intiaaneista asuu reservaatin ulkopuolella?</w:t>
      </w:r>
    </w:p>
    <w:p>
      <w:r>
        <w:rPr>
          <w:b/>
        </w:rPr>
        <w:t xml:space="preserve">Teksti numero 27</w:t>
      </w:r>
    </w:p>
    <w:p>
      <w:r>
        <w:t xml:space="preserve">Vaikka Montanan suurin amerikansuomalainen väestö on </w:t>
      </w:r>
      <w:r>
        <w:rPr>
          <w:color w:val="A9A9A9"/>
        </w:rPr>
        <w:t xml:space="preserve">saksalaista </w:t>
      </w:r>
      <w:r>
        <w:t xml:space="preserve">alkuperää, joillakin maanviljelysvaltaisilla pohjoisilla ja itäisillä preeria-alueilla on huomattavia skandinaavisia sukujuuria, ja ne ovat samansuuntaisia kuin Pohjois-Dakotan ja Minnesotan lähialueilla. Myös irlantilaisia, skotlantilaisia ja englantilaisia maanviljelijöitä asettui Montanaan. Montanan länsiosan historiallisesti kaivostoimintaan suuntautuneissa yhteisöissä, kuten Butten kaupungissa, on laajempi valikoima eurooppalais-amerikkalaista etnisyyttä; suomalaiset, itäeurooppalaiset ja erityisesti irlantilaiset uudisasukkaat jättivät alueelle lähtemättömän jäljen, samoin kuin alun perin brittiläisiltä kaivosalueilta, kuten Cornwallista, Devonista ja Walesista, kotoisin olevat ihmiset. Läheisessä Helenan kaupungissa, joka myös perustettiin </w:t>
      </w:r>
      <w:r>
        <w:rPr>
          <w:color w:val="DCDCDC"/>
        </w:rPr>
        <w:t xml:space="preserve">kaivosleiriksi</w:t>
      </w:r>
      <w:r>
        <w:t xml:space="preserve">, oli samanlainen sekoitus pienen kiinalaiskaupungin lisäksi.</w:t>
      </w:r>
      <w:r>
        <w:t xml:space="preserve"> Monet Montanan historiallisista tukkityöläisyhteisöistä vetivät alun perin puoleensa skotlantilaista, skandinaavista, slaavilaista, englantilaista ja skotlantilais-irlantilaista syntyperää olevia ihmisiä.[viitattu ].</w:t>
      </w:r>
    </w:p>
    <w:p>
      <w:r>
        <w:rPr>
          <w:b/>
        </w:rPr>
        <w:t xml:space="preserve">Kysymys 0</w:t>
      </w:r>
    </w:p>
    <w:p>
      <w:r>
        <w:t xml:space="preserve">Mikä on Montanan suurin eurooppalais-amerikkalainen rotu?</w:t>
      </w:r>
    </w:p>
    <w:p>
      <w:r>
        <w:rPr>
          <w:b/>
        </w:rPr>
        <w:t xml:space="preserve">Kysymys 1</w:t>
      </w:r>
    </w:p>
    <w:p>
      <w:r>
        <w:t xml:space="preserve">Millä nimellä Helena alun perin perustettiin?</w:t>
      </w:r>
    </w:p>
    <w:p>
      <w:r>
        <w:rPr>
          <w:b/>
        </w:rPr>
        <w:t xml:space="preserve">Tekstin numero 28</w:t>
      </w:r>
    </w:p>
    <w:p>
      <w:r>
        <w:t xml:space="preserve">Montanan alkuperäisamerikkalaisväestö on lukumääräisesti ja prosentuaalisesti suurempi kuin useimmissa Yhdysvaltain osavaltioissa. Vaikka osavaltio oli väestömäärältään 45. sijalla (Yhdysvaltain vuoden 2010 väestönlaskennan mukaan), se oli 19. sijalla alkuperäisväestön kokonaismäärässä. Alkuperäiskansojen </w:t>
      </w:r>
      <w:r>
        <w:t xml:space="preserve">osuus osavaltion kokonaisväestöstä oli </w:t>
      </w:r>
      <w:r>
        <w:rPr>
          <w:color w:val="A9A9A9"/>
        </w:rPr>
        <w:t xml:space="preserve">6,5 prosenttia, </w:t>
      </w:r>
      <w:r>
        <w:t xml:space="preserve">mikä on kuudenneksi korkein osuus kaikista 50 osavaltiosta</w:t>
      </w:r>
      <w:r>
        <w:rPr>
          <w:color w:val="A9A9A9"/>
        </w:rPr>
        <w:t xml:space="preserve">.</w:t>
      </w:r>
      <w:r>
        <w:t xml:space="preserve"> Montanassa on kolme piirikuntaa, joissa alkuperäisamerikkalaiset ovat enemmistönä: </w:t>
      </w:r>
      <w:r>
        <w:rPr>
          <w:color w:val="DCDCDC"/>
        </w:rPr>
        <w:t xml:space="preserve">Big Horn, Glacier ja Roosevelt</w:t>
      </w:r>
      <w:r>
        <w:t xml:space="preserve">. Muita piirikuntia, joissa on paljon intiaaniväestöä, ovat Blainen, Cascaden, Hillin, Missoulan ja Yellowstonen piirikunnat. Osavaltion intiaaniväestö kasvoi 27,9 prosenttia vuosina </w:t>
      </w:r>
      <w:r>
        <w:rPr>
          <w:color w:val="2F4F4F"/>
        </w:rPr>
        <w:t xml:space="preserve">1980-1990 </w:t>
      </w:r>
      <w:r>
        <w:t xml:space="preserve">(samaan aikaan kun koko Montanan väestö kasvoi vain 1,6 prosenttia) ja 18,5 prosenttia vuosina 2000-2010. Vuonna 2009 lähes kaksi kolmasosaa osavaltion intiaaneista asui kaupunkialueilla. Montanan 20 suurimmasta kaupungista Polsonissa (15,7 prosenttia), Havressa (13,0 prosenttia), Great Fallsissa (5,0 prosenttia), Billingsissä (4,4 prosenttia) ja Anacondassa (3,1 prosenttia) oli vuonna 2010 eniten intiaaneja. Billingsissä (4 619), Great Fallsissa (2 942), Missoulassa (1 838), Havressa (1 210) ja Polsonissa (706) asuu eniten intiaaneja. Osavaltion seitsemään reservaattiin kuuluu yli kaksitoista erillistä alkuperäisamerikkalaista etnokielistä ryhmää.</w:t>
      </w:r>
    </w:p>
    <w:p>
      <w:r>
        <w:rPr>
          <w:b/>
        </w:rPr>
        <w:t xml:space="preserve">Kysymys 0</w:t>
      </w:r>
    </w:p>
    <w:p>
      <w:r>
        <w:t xml:space="preserve">Kuinka monta prosenttia Montanan väestöstä on alkuperäiskansoja?</w:t>
      </w:r>
    </w:p>
    <w:p>
      <w:r>
        <w:rPr>
          <w:b/>
        </w:rPr>
        <w:t xml:space="preserve">Kysymys 1</w:t>
      </w:r>
    </w:p>
    <w:p>
      <w:r>
        <w:t xml:space="preserve">Missä kolmessa maakunnassa intiaanien enemmistö on?</w:t>
      </w:r>
    </w:p>
    <w:p>
      <w:r>
        <w:rPr>
          <w:b/>
        </w:rPr>
        <w:t xml:space="preserve">Kysymys 2</w:t>
      </w:r>
    </w:p>
    <w:p>
      <w:r>
        <w:t xml:space="preserve">Minkä vuoden aikana alkuperäisväestön määrä kasvoi 27,9 prosenttia...</w:t>
      </w:r>
    </w:p>
    <w:p>
      <w:r>
        <w:rPr>
          <w:b/>
        </w:rPr>
        <w:t xml:space="preserve">Tekstin numero 29</w:t>
      </w:r>
    </w:p>
    <w:p>
      <w:r>
        <w:t xml:space="preserve">Montanan ilmasto on lämmennyt ja lämpenee edelleen. Glacierin kansallispuiston jäätiköt ovat vetäytyneet ja niiden ennustetaan sulavan kokonaan muutaman vuosikymmenen kuluessa. Monissa Montanan kaupungeissa tehtiin lämpöennätyksiä </w:t>
      </w:r>
      <w:r>
        <w:rPr>
          <w:color w:val="A9A9A9"/>
        </w:rPr>
        <w:t xml:space="preserve">heinäkuussa </w:t>
      </w:r>
      <w:r>
        <w:rPr>
          <w:color w:val="DCDCDC"/>
        </w:rPr>
        <w:t xml:space="preserve">2007</w:t>
      </w:r>
      <w:r>
        <w:t xml:space="preserve">, joka oli kuumin koskaan Montanassa mitattu kuukausi</w:t>
      </w:r>
      <w:r>
        <w:rPr>
          <w:color w:val="DCDCDC"/>
        </w:rPr>
        <w:t xml:space="preserve">.</w:t>
      </w:r>
      <w:r>
        <w:t xml:space="preserve"> Myös talvet ovat lämpimämpiä, ja kylmät jaksot ovat harvinaisempia. Aiemmin nämä kylmät jaksot ovat tappaneet kuoriaisia, jotka nyt hyökkäävät Länsi-Montanan metsiin. Lämpimämpi sää, kovakuoriaisten hyökkäys ja viime vuosien huono metsänhoito yhdessä ovat johtaneet siihen, että </w:t>
      </w:r>
      <w:r>
        <w:rPr>
          <w:color w:val="2F4F4F"/>
        </w:rPr>
        <w:t xml:space="preserve">metsäpalojen </w:t>
      </w:r>
      <w:r>
        <w:t xml:space="preserve">vakavuus on lisääntynyt huomattavasti </w:t>
      </w:r>
      <w:r>
        <w:t xml:space="preserve">Montanassa. Harvard School of Engineering and Applied Science -yliopiston Yhdysvaltain ympäristönsuojeluvirastolle tekemän tutkimuksen mukaan osissa Montanaa metsäpalojen polttama pinta-ala kasvaa 200 prosenttia ja niihin liittyvät ilmansaasteet 80 prosenttia.</w:t>
      </w:r>
    </w:p>
    <w:p>
      <w:r>
        <w:rPr>
          <w:b/>
        </w:rPr>
        <w:t xml:space="preserve">Kysymys 0</w:t>
      </w:r>
    </w:p>
    <w:p>
      <w:r>
        <w:t xml:space="preserve">Minä vuonna monet Montanan kaupungit tekivät lämpöennätyksiä?</w:t>
      </w:r>
    </w:p>
    <w:p>
      <w:r>
        <w:rPr>
          <w:b/>
        </w:rPr>
        <w:t xml:space="preserve">Kysymys 1</w:t>
      </w:r>
    </w:p>
    <w:p>
      <w:r>
        <w:t xml:space="preserve">Mikä kuukausi oli kaikkien aikojen kuumin?</w:t>
      </w:r>
    </w:p>
    <w:p>
      <w:r>
        <w:rPr>
          <w:b/>
        </w:rPr>
        <w:t xml:space="preserve">Kysymys 2</w:t>
      </w:r>
    </w:p>
    <w:p>
      <w:r>
        <w:t xml:space="preserve">Minkä ongelman vakavuus on lisääntynyt huomattavasti?</w:t>
      </w:r>
    </w:p>
    <w:p>
      <w:r>
        <w:rPr>
          <w:b/>
        </w:rPr>
        <w:t xml:space="preserve">Tekstin numero 30</w:t>
      </w:r>
    </w:p>
    <w:p>
      <w:r>
        <w:t xml:space="preserve">Kun valkoiset uudisasukkaat alkoivat asuttaa Montanaa 1850-luvulta 1870-luvulle, syntyi kiistoja alkuperäisamerikkalaisten kanssa lähinnä maanomistuksesta ja hallinnasta. Vuonna </w:t>
      </w:r>
      <w:r>
        <w:rPr>
          <w:color w:val="A9A9A9"/>
        </w:rPr>
        <w:t xml:space="preserve">1855 </w:t>
      </w:r>
      <w:r>
        <w:t xml:space="preserve">Washingtonin territoriaalikuvernööri </w:t>
      </w:r>
      <w:r>
        <w:rPr>
          <w:color w:val="DCDCDC"/>
        </w:rPr>
        <w:t xml:space="preserve">Isaac Stevens </w:t>
      </w:r>
      <w:r>
        <w:t xml:space="preserve">neuvotteli Yhdysvaltojen hallituksen ja Länsi-Montanan salish-, pend d'Oreille- ja kootenai-kansojen välillä Hellgate-sopimuksen, jossa vahvistettiin heimokansojen rajat</w:t>
      </w:r>
      <w:r>
        <w:rPr>
          <w:color w:val="A9A9A9"/>
        </w:rPr>
        <w:t xml:space="preserve">.</w:t>
      </w:r>
      <w:r>
        <w:t xml:space="preserve"> Sopimus ratifioitiin vuonna </w:t>
      </w:r>
      <w:r>
        <w:rPr>
          <w:color w:val="2F4F4F"/>
        </w:rPr>
        <w:t xml:space="preserve">1859</w:t>
      </w:r>
      <w:r>
        <w:t xml:space="preserve">. </w:t>
      </w:r>
      <w:r>
        <w:t xml:space="preserve">Vaikka sopimuksella perustettiin alue, josta myöhemmin tuli </w:t>
      </w:r>
      <w:r>
        <w:rPr>
          <w:color w:val="556B2F"/>
        </w:rPr>
        <w:t xml:space="preserve">Flatheadin intiaanireservaatti</w:t>
      </w:r>
      <w:r>
        <w:t xml:space="preserve">, ongelmat tulkkien kanssa ja sopimusehtojen epäselvyys saivat valkoiset uskomaan, että Bitterrootin laakso oli avattu asutukselle, mutta heimokansat kiistivät nämä määräykset. Salishit pysyivät Bitterrootin laaksossa vuoteen 1891 asti.</w:t>
      </w:r>
    </w:p>
    <w:p>
      <w:r>
        <w:rPr>
          <w:b/>
        </w:rPr>
        <w:t xml:space="preserve">Kysymys 0</w:t>
      </w:r>
    </w:p>
    <w:p>
      <w:r>
        <w:t xml:space="preserve">Minä vuonna Hellgate-sopimus tehtiin?</w:t>
      </w:r>
    </w:p>
    <w:p>
      <w:r>
        <w:rPr>
          <w:b/>
        </w:rPr>
        <w:t xml:space="preserve">Kysymys 1</w:t>
      </w:r>
    </w:p>
    <w:p>
      <w:r>
        <w:t xml:space="preserve">Kuka neuvotteli Hellgate-sopimuksen?</w:t>
      </w:r>
    </w:p>
    <w:p>
      <w:r>
        <w:rPr>
          <w:b/>
        </w:rPr>
        <w:t xml:space="preserve">Kysymys 2</w:t>
      </w:r>
    </w:p>
    <w:p>
      <w:r>
        <w:t xml:space="preserve">Minä vuonna sopimus ratifioitiin?</w:t>
      </w:r>
    </w:p>
    <w:p>
      <w:r>
        <w:rPr>
          <w:b/>
        </w:rPr>
        <w:t xml:space="preserve">Kysymys 3</w:t>
      </w:r>
    </w:p>
    <w:p>
      <w:r>
        <w:t xml:space="preserve">Mitä sopimuksessa sovittiin?</w:t>
      </w:r>
    </w:p>
    <w:p>
      <w:r>
        <w:rPr>
          <w:b/>
        </w:rPr>
        <w:t xml:space="preserve">Tekstin numero 31</w:t>
      </w:r>
    </w:p>
    <w:p>
      <w:r>
        <w:t xml:space="preserve">Ensimmäinen Montanaan perustettu Yhdysvaltain armeijan asemapaikka oli </w:t>
      </w:r>
      <w:r>
        <w:rPr>
          <w:color w:val="A9A9A9"/>
        </w:rPr>
        <w:t xml:space="preserve">Camp Cooke </w:t>
      </w:r>
      <w:r>
        <w:rPr>
          <w:color w:val="DCDCDC"/>
        </w:rPr>
        <w:t xml:space="preserve">Missouri-joen varrella </w:t>
      </w:r>
      <w:r>
        <w:t xml:space="preserve">vuonna 1866, ja sen tehtävänä oli suojella Fort Bentoniin, Montanaan, menevää höyrylaivaliikennettä. Osavaltioon perustettiin yli tusina muuta sotilasasemaa. Paine maanomistukseen ja -valvontaan kasvoi, kun Montanan eri osissa ja ympäröivissä osavaltioissa löydettiin kultaa. Montanassa käytiin merkittäviä taisteluita Red Cloudin sodassa, vuoden </w:t>
      </w:r>
      <w:r>
        <w:rPr>
          <w:color w:val="2F4F4F"/>
        </w:rPr>
        <w:t xml:space="preserve">1876 </w:t>
      </w:r>
      <w:r>
        <w:t xml:space="preserve">suuressa sioux-sodassa</w:t>
      </w:r>
      <w:r>
        <w:t xml:space="preserve">, Nez Perce -sodassa ja Piegan Blackfeetin kanssa käydyissä konflikteissa</w:t>
      </w:r>
      <w:r>
        <w:rPr>
          <w:color w:val="2F4F4F"/>
        </w:rPr>
        <w:t xml:space="preserve">.</w:t>
      </w:r>
      <w:r>
        <w:t xml:space="preserve"> Merkittävimpiä näistä olivat Mariasin verilöyly (1870), Little Bighornin taistelu (1876), Big Holen taistelu (1877) ja Bear Paw'n taistelu (</w:t>
      </w:r>
      <w:r>
        <w:rPr>
          <w:color w:val="556B2F"/>
        </w:rPr>
        <w:t xml:space="preserve">1877)</w:t>
      </w:r>
      <w:r>
        <w:t xml:space="preserve">. Viimeinen kirjattu konflikti Montanassa Yhdysvaltain armeijan ja intiaanien välillä tapahtui vuonna 1887 Crow Agencyn taistelussa Big Hornin alueella. Sopimuksen allekirjoittaneiden intiaanien eloonjääneiden oli yleensä muutettava reservaatteihin.</w:t>
      </w:r>
    </w:p>
    <w:p>
      <w:r>
        <w:rPr>
          <w:b/>
        </w:rPr>
        <w:t xml:space="preserve">Kysymys 0</w:t>
      </w:r>
    </w:p>
    <w:p>
      <w:r>
        <w:t xml:space="preserve">Mikä oli Yhdysvaltain armeijan ensimmäisen aseman nimi?</w:t>
      </w:r>
    </w:p>
    <w:p>
      <w:r>
        <w:rPr>
          <w:b/>
        </w:rPr>
        <w:t xml:space="preserve">Kysymys 1</w:t>
      </w:r>
    </w:p>
    <w:p>
      <w:r>
        <w:t xml:space="preserve">Missä Camp Cooke sijaitsi?</w:t>
      </w:r>
    </w:p>
    <w:p>
      <w:r>
        <w:rPr>
          <w:b/>
        </w:rPr>
        <w:t xml:space="preserve">Kysymys 2</w:t>
      </w:r>
    </w:p>
    <w:p>
      <w:r>
        <w:t xml:space="preserve">Minä vuonna oli Suuri Sioux-sota?</w:t>
      </w:r>
    </w:p>
    <w:p>
      <w:r>
        <w:rPr>
          <w:b/>
        </w:rPr>
        <w:t xml:space="preserve">Kysymys 3</w:t>
      </w:r>
    </w:p>
    <w:p>
      <w:r>
        <w:t xml:space="preserve">Minä vuonna Karhuntassun taistelu tapahtui?</w:t>
      </w:r>
    </w:p>
    <w:p>
      <w:r>
        <w:rPr>
          <w:b/>
        </w:rPr>
        <w:t xml:space="preserve">Tekstin numero 32</w:t>
      </w:r>
    </w:p>
    <w:p>
      <w:r>
        <w:rPr>
          <w:color w:val="A9A9A9"/>
        </w:rPr>
        <w:t xml:space="preserve">Englanti </w:t>
      </w:r>
      <w:r>
        <w:t xml:space="preserve">on Montanan osavaltion virallinen kieli, kuten monissa muissakin Yhdysvaltain osavaltioissa. Englanti on myös enemmistön kieli. Vuoden 2000 Yhdysvaltain väestönlaskennan mukaan </w:t>
      </w:r>
      <w:r>
        <w:rPr>
          <w:color w:val="DCDCDC"/>
        </w:rPr>
        <w:t xml:space="preserve">94,8 prosenttia </w:t>
      </w:r>
      <w:r>
        <w:t xml:space="preserve">vähintään 5-vuotiaasta väestöstä puhuu kotona englantia. </w:t>
      </w:r>
      <w:r>
        <w:rPr>
          <w:color w:val="2F4F4F"/>
        </w:rPr>
        <w:t xml:space="preserve">Espanjaa </w:t>
      </w:r>
      <w:r>
        <w:t xml:space="preserve">puhutaan kotona yleisimmin muulla kielellä kuin englannilla</w:t>
      </w:r>
      <w:r>
        <w:rPr>
          <w:color w:val="2F4F4F"/>
        </w:rPr>
        <w:t xml:space="preserve">. </w:t>
      </w:r>
      <w:r>
        <w:t xml:space="preserve">Vuonna 2011 osavaltiossa </w:t>
      </w:r>
      <w:r>
        <w:t xml:space="preserve">oli noin </w:t>
      </w:r>
      <w:r>
        <w:rPr>
          <w:color w:val="556B2F"/>
        </w:rPr>
        <w:t xml:space="preserve">13 040 </w:t>
      </w:r>
      <w:r>
        <w:t xml:space="preserve">espanjankielistä (1,4 prosenttia väestöstä). Lisäksi osavaltiossa oli 15 438 (1,7 prosenttia osavaltion väestöstä) muiden indoeurooppalaisten kielten kuin englannin tai espanjan kielen puhujaa, 10 154 (1,1 prosenttia) Amerikan alkuperäiskansojen kielen puhujaa ja 4 052 (0,4 prosenttia) Aasian tai Tyynenmeren saarten kielen puhujaa. Muita Montanassa puhuttuja kieliä (vuoden 2013 tilanne) ovat Assiniboine (noin 150 puhujaa Montanassa ja Kanadassa), Blackfoot (noin 100 puhujaa), Cheyenne (</w:t>
      </w:r>
      <w:r>
        <w:rPr>
          <w:color w:val="6B8E23"/>
        </w:rPr>
        <w:t xml:space="preserve">noin 1 700 </w:t>
      </w:r>
      <w:r>
        <w:t xml:space="preserve">puhujaa), Plains Cree (noin 100 puhujaa), Crow (noin 3 000 puhujaa), Dakota (noin 18 800 puhujaa Minnesotassa, Montanassa, Nebraskassa, Pohjois-Dakotassa ja Etelä-Dakotassa), saksalaiset hutteriitit (noin 5 600 puhujaa), Gros Ventre (noin 10 puhujaa), Kalispel-Pend d'Oreille (noin 64 puhujaa), Kutenai (noin 6 puhujaa) ja Lakota (noin 6 000 puhujaa Minnesotassa, Montanassa, Nebraskassa, Pohjois-Dakotassa ja Etelä-Dakotassa). Yhdysvaltain opetusministeriö arvioi vuonna 2009, että 5 274 montanalaista oppilasta puhui kotona muuta kieltä kuin englantia. Näihin kieliin kuuluivat Amerikan alkuperäiskansojen kieli (64 prosenttia), saksa (4 prosenttia), espanja (3 prosenttia), venäjä (1 prosentti) ja kiina (alle 0,5 prosenttia).</w:t>
      </w:r>
    </w:p>
    <w:p>
      <w:r>
        <w:rPr>
          <w:b/>
        </w:rPr>
        <w:t xml:space="preserve">Kysymys 0</w:t>
      </w:r>
    </w:p>
    <w:p>
      <w:r>
        <w:t xml:space="preserve">Mikä on Montanan virallinen kieli?</w:t>
      </w:r>
    </w:p>
    <w:p>
      <w:r>
        <w:rPr>
          <w:b/>
        </w:rPr>
        <w:t xml:space="preserve">Kysymys 1</w:t>
      </w:r>
    </w:p>
    <w:p>
      <w:r>
        <w:t xml:space="preserve">Kuinka monta prosenttia Montanan väestöstä puhuu englantia?</w:t>
      </w:r>
    </w:p>
    <w:p>
      <w:r>
        <w:rPr>
          <w:b/>
        </w:rPr>
        <w:t xml:space="preserve">Kysymys 2</w:t>
      </w:r>
    </w:p>
    <w:p>
      <w:r>
        <w:t xml:space="preserve">Mikä on toiseksi yleisin Montanassa puhuttu kieli?</w:t>
      </w:r>
    </w:p>
    <w:p>
      <w:r>
        <w:rPr>
          <w:b/>
        </w:rPr>
        <w:t xml:space="preserve">Kysymys 3</w:t>
      </w:r>
    </w:p>
    <w:p>
      <w:r>
        <w:t xml:space="preserve">Kuinka monta espanjankielistä on osavaltiossa?</w:t>
      </w:r>
    </w:p>
    <w:p>
      <w:r>
        <w:rPr>
          <w:b/>
        </w:rPr>
        <w:t xml:space="preserve">Kysymys 4</w:t>
      </w:r>
    </w:p>
    <w:p>
      <w:r>
        <w:t xml:space="preserve">Kuinka moni Montanan osavaltiossa puhuu cheyenneä?</w:t>
      </w:r>
    </w:p>
    <w:p>
      <w:r>
        <w:rPr>
          <w:b/>
        </w:rPr>
        <w:t xml:space="preserve">Tekstin numero 33</w:t>
      </w:r>
    </w:p>
    <w:p>
      <w:r>
        <w:t xml:space="preserve">Mukaan 2010 Census, </w:t>
      </w:r>
      <w:r>
        <w:rPr>
          <w:color w:val="A9A9A9"/>
        </w:rPr>
        <w:t xml:space="preserve">89,4 prosenttia </w:t>
      </w:r>
      <w:r>
        <w:t xml:space="preserve">väestöstä oli valkoinen (87,8 prosenttia ei-hispanic White), </w:t>
      </w:r>
      <w:r>
        <w:rPr>
          <w:color w:val="DCDCDC"/>
        </w:rPr>
        <w:t xml:space="preserve">6,3 prosenttia </w:t>
      </w:r>
      <w:r>
        <w:t xml:space="preserve">Amerikan intiaanien ja Alaskan alkuperäiskansojen, </w:t>
      </w:r>
      <w:r>
        <w:rPr>
          <w:color w:val="2F4F4F"/>
        </w:rPr>
        <w:t xml:space="preserve">2,9 </w:t>
      </w:r>
      <w:r>
        <w:t xml:space="preserve">prosenttia latinalaisamerikkalaiset ja latinot mitä tahansa rotua, 0,6 prosenttia Aasian, 0,4 prosenttia musta tai afroamerikkalainen, 0,1 prosenttia Native Havaijin ja muut Tyynenmeren saarelaiset, 0,6 prosenttia jostain muusta rodusta, ja 2,5 prosenttia kahdesta tai useammasta rodusta. Suurimmat eurooppalaista syntyperää olevat ryhmät Montanassa vuonna 2010 olivat: Saksa (27,0 prosenttia), Irlanti (14,8 prosenttia), Englanti (12,6 prosenttia), Norja (10,9 prosenttia), Ranska (4,7 prosenttia) ja Italia (3,4 prosenttia).</w:t>
      </w:r>
    </w:p>
    <w:p>
      <w:r>
        <w:rPr>
          <w:b/>
        </w:rPr>
        <w:t xml:space="preserve">Kysymys 0</w:t>
      </w:r>
    </w:p>
    <w:p>
      <w:r>
        <w:t xml:space="preserve">Kuinka monta prosenttia osavaltiosta on valkoisia?</w:t>
      </w:r>
    </w:p>
    <w:p>
      <w:r>
        <w:rPr>
          <w:b/>
        </w:rPr>
        <w:t xml:space="preserve">Kysymys 1</w:t>
      </w:r>
    </w:p>
    <w:p>
      <w:r>
        <w:t xml:space="preserve">Kuinka monta prosenttia osavaltiosta on Amerikan intiaaneja?</w:t>
      </w:r>
    </w:p>
    <w:p>
      <w:r>
        <w:rPr>
          <w:b/>
        </w:rPr>
        <w:t xml:space="preserve">Kysymys 2</w:t>
      </w:r>
    </w:p>
    <w:p>
      <w:r>
        <w:t xml:space="preserve">Kuinka monta prosenttia Monatanasin väestöstä on espanjalaisia?</w:t>
      </w:r>
    </w:p>
    <w:p>
      <w:r>
        <w:rPr>
          <w:b/>
        </w:rPr>
        <w:t xml:space="preserve">Tekstin numero 34</w:t>
      </w:r>
    </w:p>
    <w:p>
      <w:r>
        <w:t xml:space="preserve">Yhdysvaltain väestönlaskentatoimiston arvion mukaan Montanan väkiluku oli </w:t>
      </w:r>
      <w:r>
        <w:rPr>
          <w:color w:val="A9A9A9"/>
        </w:rPr>
        <w:t xml:space="preserve">1</w:t>
      </w:r>
      <w:r>
        <w:t xml:space="preserve">. heinäkuuta 2015 </w:t>
      </w:r>
      <w:r>
        <w:rPr>
          <w:color w:val="A9A9A9"/>
        </w:rPr>
        <w:t xml:space="preserve">1 032 949, </w:t>
      </w:r>
      <w:r>
        <w:t xml:space="preserve">mikä on </w:t>
      </w:r>
      <w:r>
        <w:rPr>
          <w:color w:val="DCDCDC"/>
        </w:rPr>
        <w:t xml:space="preserve">4,40 prosenttia </w:t>
      </w:r>
      <w:r>
        <w:t xml:space="preserve">enemmän kuin vuoden 2010 väestönlaskennassa. Vuoden 2010 väestönlaskennan mukaan Montanan väkiluku oli 989 415, mikä merkitsee 43 534 ihmisen eli 4,40 prosentin kasvua vuodesta 2010. Uuden vuosisadan ensimmäisen vuosikymmenen aikana kasvu keskittyi pääasiassa Montanan seitsemään suurimpaan piirikuntaan, ja suurin prosentuaalinen kasvu oli </w:t>
      </w:r>
      <w:r>
        <w:rPr>
          <w:color w:val="2F4F4F"/>
        </w:rPr>
        <w:t xml:space="preserve">Gallatinin piirikunnassa</w:t>
      </w:r>
      <w:r>
        <w:t xml:space="preserve">, jonka väkiluku kasvoi 32 prosenttia vuosina 2000-2010. Suurin prosentuaalinen kasvu oli </w:t>
      </w:r>
      <w:r>
        <w:rPr>
          <w:color w:val="556B2F"/>
        </w:rPr>
        <w:t xml:space="preserve">Kalispellissä </w:t>
      </w:r>
      <w:r>
        <w:t xml:space="preserve">(40,1 prosenttia), ja suurin varsinaisten asukkaiden määrän kasvu oli Billingsissä, jonka väkiluku kasvoi 14 323:lla vuosina 2000-2010.</w:t>
      </w:r>
    </w:p>
    <w:p>
      <w:r>
        <w:rPr>
          <w:b/>
        </w:rPr>
        <w:t xml:space="preserve">Kysymys 0</w:t>
      </w:r>
    </w:p>
    <w:p>
      <w:r>
        <w:t xml:space="preserve">Mikä oli osavaltion väkiluku vuonna 2015?</w:t>
      </w:r>
    </w:p>
    <w:p>
      <w:r>
        <w:rPr>
          <w:b/>
        </w:rPr>
        <w:t xml:space="preserve">Kysymys 1</w:t>
      </w:r>
    </w:p>
    <w:p>
      <w:r>
        <w:t xml:space="preserve">Kuinka paljon väkiluku on kasvanut vuodesta 2010?</w:t>
      </w:r>
    </w:p>
    <w:p>
      <w:r>
        <w:rPr>
          <w:b/>
        </w:rPr>
        <w:t xml:space="preserve">Kysymys 2</w:t>
      </w:r>
    </w:p>
    <w:p>
      <w:r>
        <w:t xml:space="preserve">Missä maakunnassa kasvu oli suurinta?</w:t>
      </w:r>
    </w:p>
    <w:p>
      <w:r>
        <w:rPr>
          <w:b/>
        </w:rPr>
        <w:t xml:space="preserve">Kysymys 3</w:t>
      </w:r>
    </w:p>
    <w:p>
      <w:r>
        <w:t xml:space="preserve">Missä kaupungissa kasvu oli suurinta?</w:t>
      </w:r>
    </w:p>
    <w:p>
      <w:r>
        <w:rPr>
          <w:b/>
        </w:rPr>
        <w:t xml:space="preserve">Tekstin numero 35</w:t>
      </w:r>
    </w:p>
    <w:p>
      <w:r>
        <w:t xml:space="preserve">Vuonna 1940 Jeannette Rankin valittiin jälleen kerran kongressiin, ja vuonna </w:t>
      </w:r>
      <w:r>
        <w:rPr>
          <w:color w:val="A9A9A9"/>
        </w:rPr>
        <w:t xml:space="preserve">1941 </w:t>
      </w:r>
      <w:r>
        <w:t xml:space="preserve">hän äänesti Yhdysvaltojen sodanjulistusta vastaan, </w:t>
      </w:r>
      <w:r>
        <w:t xml:space="preserve">kuten vuonna </w:t>
      </w:r>
      <w:r>
        <w:rPr>
          <w:color w:val="DCDCDC"/>
        </w:rPr>
        <w:t xml:space="preserve">1917.</w:t>
      </w:r>
      <w:r>
        <w:t xml:space="preserve"> Tällä kertaa hän äänesti ainoana sotaa vastaan, ja äänestystään seuranneen julkisen paheksunnan vuoksi hän tarvitsi jonkin aikaa poliisin suojelua. Muut pasifistit kuuluivat yleensä "rauhankirkkoihin", jotka yleensä vastustivat sotaa. Montanaan lähetettiin sodan aikana monia henkilöitä eri puolilta Yhdysvaltoja, jotka vetosivat aseistakieltäytyjän asemaan, </w:t>
      </w:r>
      <w:r>
        <w:rPr>
          <w:color w:val="2F4F4F"/>
        </w:rPr>
        <w:t xml:space="preserve">savuhyppääjiksi ja muihin metsäpalojen sammutustehtäviin.</w:t>
      </w:r>
    </w:p>
    <w:p>
      <w:r>
        <w:rPr>
          <w:b/>
        </w:rPr>
        <w:t xml:space="preserve">Kysymys 0</w:t>
      </w:r>
    </w:p>
    <w:p>
      <w:r>
        <w:t xml:space="preserve">Minä vuonna Jeannette Rankin äänesti ensimmäistä kertaa sotaa vastaan?</w:t>
      </w:r>
    </w:p>
    <w:p>
      <w:r>
        <w:rPr>
          <w:b/>
        </w:rPr>
        <w:t xml:space="preserve">Kysymys 1</w:t>
      </w:r>
    </w:p>
    <w:p>
      <w:r>
        <w:t xml:space="preserve">Milloin hän äänesti toisen kerran sotaa vastaan?</w:t>
      </w:r>
    </w:p>
    <w:p>
      <w:r>
        <w:rPr>
          <w:b/>
        </w:rPr>
        <w:t xml:space="preserve">Kysymys 2</w:t>
      </w:r>
    </w:p>
    <w:p>
      <w:r>
        <w:t xml:space="preserve">Mitä Montanaan lähetettyjen aseistakieltäytyjien tuli tehdä?</w:t>
      </w:r>
    </w:p>
    <w:p>
      <w:r>
        <w:rPr>
          <w:b/>
        </w:rPr>
        <w:t xml:space="preserve">Tekstin numero 36</w:t>
      </w:r>
    </w:p>
    <w:p>
      <w:r>
        <w:t xml:space="preserve">Samanaikaisesti näiden konfliktien kanssa biisonit, jotka olivat avainlaji ja ensisijainen proteiininlähde, josta alkuperäiskansat olivat selviytyneet vuosisatojen ajan, tuhoutuivat. Joidenkin arvioiden mukaan </w:t>
      </w:r>
      <w:r>
        <w:t xml:space="preserve">Montanassa oli </w:t>
      </w:r>
      <w:r>
        <w:rPr>
          <w:color w:val="A9A9A9"/>
        </w:rPr>
        <w:t xml:space="preserve">yli 13 miljoonaa </w:t>
      </w:r>
      <w:r>
        <w:t xml:space="preserve">biisonia vuonna 1870. Vuonna </w:t>
      </w:r>
      <w:r>
        <w:rPr>
          <w:color w:val="DCDCDC"/>
        </w:rPr>
        <w:t xml:space="preserve">1875 </w:t>
      </w:r>
      <w:r>
        <w:rPr>
          <w:color w:val="2F4F4F"/>
        </w:rPr>
        <w:t xml:space="preserve">kenraali Philip Sheridan </w:t>
      </w:r>
      <w:r>
        <w:t xml:space="preserve">vetosi kongressin yhteisistunnossa siihen, että laumojen teurastaminen sallittaisiin, jotta intiaaneilta riistettäisiin heidän ravinnonlähteensä</w:t>
      </w:r>
      <w:r>
        <w:rPr>
          <w:color w:val="DCDCDC"/>
        </w:rPr>
        <w:t xml:space="preserve">.</w:t>
      </w:r>
      <w:r>
        <w:t xml:space="preserve"> Vuoteen 1884 mennessä kaupallinen metsästys oli saattanut biisonit sukupuuton partaalle; </w:t>
      </w:r>
      <w:r>
        <w:t xml:space="preserve">koko Yhdysvalloissa oli jäljellä </w:t>
      </w:r>
      <w:r>
        <w:t xml:space="preserve">enää </w:t>
      </w:r>
      <w:r>
        <w:rPr>
          <w:color w:val="556B2F"/>
        </w:rPr>
        <w:t xml:space="preserve">noin 325 </w:t>
      </w:r>
      <w:r>
        <w:t xml:space="preserve">biisonia</w:t>
      </w:r>
      <w:r>
        <w:t xml:space="preserve">.</w:t>
      </w:r>
    </w:p>
    <w:p>
      <w:r>
        <w:rPr>
          <w:b/>
        </w:rPr>
        <w:t xml:space="preserve">Kysymys 0</w:t>
      </w:r>
    </w:p>
    <w:p>
      <w:r>
        <w:t xml:space="preserve">Kuinka monta biisonia Montanassa oli vuonna 1870?</w:t>
      </w:r>
    </w:p>
    <w:p>
      <w:r>
        <w:rPr>
          <w:b/>
        </w:rPr>
        <w:t xml:space="preserve">Kysymys 1</w:t>
      </w:r>
    </w:p>
    <w:p>
      <w:r>
        <w:t xml:space="preserve">Kuinka monta biisonia oli jäljellä vuonna 1884?</w:t>
      </w:r>
    </w:p>
    <w:p>
      <w:r>
        <w:rPr>
          <w:b/>
        </w:rPr>
        <w:t xml:space="preserve">Kysymys 2</w:t>
      </w:r>
    </w:p>
    <w:p>
      <w:r>
        <w:t xml:space="preserve">Kuka vetosi kongressiin biisonien teurastamisen puolesta?</w:t>
      </w:r>
    </w:p>
    <w:p>
      <w:r>
        <w:rPr>
          <w:b/>
        </w:rPr>
        <w:t xml:space="preserve">Kysymys 3</w:t>
      </w:r>
    </w:p>
    <w:p>
      <w:r>
        <w:t xml:space="preserve">Minä vuonna kenraali Sheridan lähestyi kongressia biisonien tappamisesta?</w:t>
      </w:r>
    </w:p>
    <w:p>
      <w:r>
        <w:rPr>
          <w:b/>
        </w:rPr>
        <w:t xml:space="preserve">Tekstin numero 37</w:t>
      </w:r>
    </w:p>
    <w:p>
      <w:r>
        <w:t xml:space="preserve">Northern Pacific Railroadin (NPR) raiteet saapuivat Montanaan lännestä vuonna </w:t>
      </w:r>
      <w:r>
        <w:rPr>
          <w:color w:val="A9A9A9"/>
        </w:rPr>
        <w:t xml:space="preserve">1881 </w:t>
      </w:r>
      <w:r>
        <w:t xml:space="preserve">ja idästä vuonna </w:t>
      </w:r>
      <w:r>
        <w:rPr>
          <w:color w:val="DCDCDC"/>
        </w:rPr>
        <w:t xml:space="preserve">1882</w:t>
      </w:r>
      <w:r>
        <w:t xml:space="preserve">. Rautatie oli kuitenkin merkittävässä asemassa jännitteiden synnyttämisessä Amerikan alkuperäisheimojen kanssa 1870-luvulla. NPR:n johtaja Jay Cooke käynnisti vuosina </w:t>
      </w:r>
      <w:r>
        <w:rPr>
          <w:color w:val="2F4F4F"/>
        </w:rPr>
        <w:t xml:space="preserve">1871, 1872 ja 1873</w:t>
      </w:r>
      <w:r>
        <w:t xml:space="preserve"> merkittäviä tutkimuksia Yellowstonen laaksossa</w:t>
      </w:r>
      <w:r>
        <w:t xml:space="preserve">, ja Sitting Bullin johtamat siouxit vastustivat niitä voimakkaasti. Nämä yhteenotot vaikuttivat osaltaan vuoden 1873 paniikkiin, joka viivästytti rautatien rakentamista Montanaan. Vuosina 1874, 1875 ja 1876 tehdyt tutkimukset auttoivat sytyttämään vuoden </w:t>
      </w:r>
      <w:r>
        <w:rPr>
          <w:color w:val="556B2F"/>
        </w:rPr>
        <w:t xml:space="preserve">1876 </w:t>
      </w:r>
      <w:r>
        <w:t xml:space="preserve">suuren sioux-sodan</w:t>
      </w:r>
      <w:r>
        <w:t xml:space="preserve">. </w:t>
      </w:r>
      <w:r>
        <w:t xml:space="preserve">Mannertenvälinen NPR saatiin valmiiksi 8. syyskuuta </w:t>
      </w:r>
      <w:r>
        <w:rPr>
          <w:color w:val="6B8E23"/>
        </w:rPr>
        <w:t xml:space="preserve">1883 </w:t>
      </w:r>
      <w:r>
        <w:t xml:space="preserve">Gold Creekissä.</w:t>
      </w:r>
    </w:p>
    <w:p>
      <w:r>
        <w:rPr>
          <w:b/>
        </w:rPr>
        <w:t xml:space="preserve">Kysymys 0</w:t>
      </w:r>
    </w:p>
    <w:p>
      <w:r>
        <w:t xml:space="preserve">Milloin Northern Pacific Railroad saapui Montanaan lännestä?</w:t>
      </w:r>
    </w:p>
    <w:p>
      <w:r>
        <w:rPr>
          <w:b/>
        </w:rPr>
        <w:t xml:space="preserve">Kysymys 1</w:t>
      </w:r>
    </w:p>
    <w:p>
      <w:r>
        <w:t xml:space="preserve">Milloin Northern Pacific Railroad saapui Montanaan idästä?</w:t>
      </w:r>
    </w:p>
    <w:p>
      <w:r>
        <w:rPr>
          <w:b/>
        </w:rPr>
        <w:t xml:space="preserve">Kysymys 2</w:t>
      </w:r>
    </w:p>
    <w:p>
      <w:r>
        <w:t xml:space="preserve">Minä vuonna päällikkö Istuva Härkä haastoi rautatien?</w:t>
      </w:r>
    </w:p>
    <w:p>
      <w:r>
        <w:rPr>
          <w:b/>
        </w:rPr>
        <w:t xml:space="preserve">Kysymys 3</w:t>
      </w:r>
    </w:p>
    <w:p>
      <w:r>
        <w:t xml:space="preserve">Minä vuonna oli Suuri Valkoinen Sioux-sota?</w:t>
      </w:r>
    </w:p>
    <w:p>
      <w:r>
        <w:rPr>
          <w:b/>
        </w:rPr>
        <w:t xml:space="preserve">Kysymys 4</w:t>
      </w:r>
    </w:p>
    <w:p>
      <w:r>
        <w:t xml:space="preserve">Milloin mannertenvälinen National Pacific Railroad valmistui?</w:t>
      </w:r>
    </w:p>
    <w:p>
      <w:r>
        <w:rPr>
          <w:b/>
        </w:rPr>
        <w:t xml:space="preserve">Teksti numero 38</w:t>
      </w:r>
    </w:p>
    <w:p>
      <w:r>
        <w:t xml:space="preserve">Alueen kuvernöörin Thomas Meagherin johdolla montanilaiset pitivät vuonna </w:t>
      </w:r>
      <w:r>
        <w:rPr>
          <w:color w:val="A9A9A9"/>
        </w:rPr>
        <w:t xml:space="preserve">1866 </w:t>
      </w:r>
      <w:r>
        <w:t xml:space="preserve">perustuslakikokouksen</w:t>
      </w:r>
      <w:r>
        <w:t xml:space="preserve">, joka epäonnistui </w:t>
      </w:r>
      <w:r>
        <w:rPr>
          <w:color w:val="DCDCDC"/>
        </w:rPr>
        <w:t xml:space="preserve">pyrkimyksessään saada osavaltio</w:t>
      </w:r>
      <w:r>
        <w:t xml:space="preserve">. </w:t>
      </w:r>
      <w:r>
        <w:t xml:space="preserve">Toinen perustuslakikokous pidettiin Helenassa vuonna 1884, ja sen tuloksena syntyi perustuslaki, jonka Montanan kansalaiset ratifioivat 3:1 marraskuussa </w:t>
      </w:r>
      <w:r>
        <w:rPr>
          <w:color w:val="2F4F4F"/>
        </w:rPr>
        <w:t xml:space="preserve">1884</w:t>
      </w:r>
      <w:r>
        <w:t xml:space="preserve">. Poliittisista syistä kongressi hyväksyi Montanan osavaltion aseman vasta vuonna 1889. Kongressi hyväksyi Montanan osavaltion itsenäisyyden helmikuussa </w:t>
      </w:r>
      <w:r>
        <w:rPr>
          <w:color w:val="556B2F"/>
        </w:rPr>
        <w:t xml:space="preserve">1889</w:t>
      </w:r>
      <w:r>
        <w:t xml:space="preserve">, ja presidentti Grover Cleveland allekirjoitti lakiesityksen, jolla Montanalle, </w:t>
      </w:r>
      <w:r>
        <w:rPr>
          <w:color w:val="6B8E23"/>
        </w:rPr>
        <w:t xml:space="preserve">Pohjois-Dakotalle, Etelä-Dakotalle ja Washingtonille</w:t>
      </w:r>
      <w:r>
        <w:t xml:space="preserve"> myönnettiin osavaltion itsenäisyys</w:t>
      </w:r>
      <w:r>
        <w:t xml:space="preserve">, kunhan asianmukaiset perustuslait oli laadittu. Heinäkuussa 1889 montanilaiset kutsuivat koolle kolmannen perustuslakikokouksensa ja laativat perustuslain, jonka kansa ja liittovaltion hallitus hyväksyivät. Marraskuun 8. päivänä 1889 presidentti Benjamin Harrison julisti Montanan liiton neljänkymmenenneksi ensimmäiseksi osavaltioksi. Osavaltion ensimmäinen kuvernööri oli Joseph K. Toole. 1880-luvulla Helenassa (osavaltion nykyinen pääkaupunki) oli enemmän miljonäärejä asukasta kohti kuin missään muussa Yhdysvaltojen kaupungissa.</w:t>
      </w:r>
    </w:p>
    <w:p>
      <w:r>
        <w:rPr>
          <w:b/>
        </w:rPr>
        <w:t xml:space="preserve">Kysymys 0</w:t>
      </w:r>
    </w:p>
    <w:p>
      <w:r>
        <w:t xml:space="preserve">Milloin Montanassa pidettiin ensimmäinen perustuslakikokous?</w:t>
      </w:r>
    </w:p>
    <w:p>
      <w:r>
        <w:rPr>
          <w:b/>
        </w:rPr>
        <w:t xml:space="preserve">Kysymys 1</w:t>
      </w:r>
    </w:p>
    <w:p>
      <w:r>
        <w:t xml:space="preserve">Miksi perustuslakikokous pidettiin?</w:t>
      </w:r>
    </w:p>
    <w:p>
      <w:r>
        <w:rPr>
          <w:b/>
        </w:rPr>
        <w:t xml:space="preserve">Kysymys 2</w:t>
      </w:r>
    </w:p>
    <w:p>
      <w:r>
        <w:t xml:space="preserve">Milloin toinen perustuslakikokous pidettiin?</w:t>
      </w:r>
    </w:p>
    <w:p>
      <w:r>
        <w:rPr>
          <w:b/>
        </w:rPr>
        <w:t xml:space="preserve">Kysymys 3</w:t>
      </w:r>
    </w:p>
    <w:p>
      <w:r>
        <w:t xml:space="preserve">Minä vuonna Montana hyväksyttiin osavaltioksi?</w:t>
      </w:r>
    </w:p>
    <w:p>
      <w:r>
        <w:rPr>
          <w:b/>
        </w:rPr>
        <w:t xml:space="preserve">Kysymys 4</w:t>
      </w:r>
    </w:p>
    <w:p>
      <w:r>
        <w:t xml:space="preserve">Mitkä kolme muuta valtiota hyväksyttiin samana vuonna?</w:t>
      </w:r>
    </w:p>
    <w:p>
      <w:r>
        <w:rPr>
          <w:b/>
        </w:rPr>
        <w:t xml:space="preserve">Tekstin numero 39</w:t>
      </w:r>
    </w:p>
    <w:p>
      <w:r>
        <w:t xml:space="preserve">Vuoden </w:t>
      </w:r>
      <w:r>
        <w:rPr>
          <w:color w:val="A9A9A9"/>
        </w:rPr>
        <w:t xml:space="preserve">1862 </w:t>
      </w:r>
      <w:r>
        <w:t xml:space="preserve">Homestead Act -laki </w:t>
      </w:r>
      <w:r>
        <w:t xml:space="preserve">tarjosi ilmaista maata siirtolaisille, jotka pystyivät lunastamaan ja "todistamaan" </w:t>
      </w:r>
      <w:r>
        <w:rPr>
          <w:color w:val="DCDCDC"/>
        </w:rPr>
        <w:t xml:space="preserve">160 hehtaaria </w:t>
      </w:r>
      <w:r>
        <w:t xml:space="preserve">(0,65 km2) liittovaltion maata Yhdysvaltojen keskilännessä ja lännessä. Montanaan ei tämän lain ansiosta tullut paljon maahanmuuttajia, koska 160 hehtaaria ei yleensä riittänyt perheen elättämiseen kuivalla alueella. Ensimmäisen lakiin perustuvan homestead-hakemuksen Montanassa teki David Carpenter Helenan lähellä vuonna </w:t>
      </w:r>
      <w:r>
        <w:rPr>
          <w:color w:val="2F4F4F"/>
        </w:rPr>
        <w:t xml:space="preserve">1868</w:t>
      </w:r>
      <w:r>
        <w:t xml:space="preserve">. Ensimmäisen naisen tekemän hakemuksen Warm Springs Creekin lähelle teki neiti Gwenllian Evans, Deer Lodge Montanan pioneerin Morgan Evansin tytär. Vuoteen 1880 mennessä Montanan keski- ja länsiosan vehreämmissä laaksoissa oli maatiloja, mutta itäisillä tasangoilla oli vain vähän.</w:t>
      </w:r>
    </w:p>
    <w:p>
      <w:r>
        <w:rPr>
          <w:b/>
        </w:rPr>
        <w:t xml:space="preserve">Kysymys 0</w:t>
      </w:r>
    </w:p>
    <w:p>
      <w:r>
        <w:t xml:space="preserve">Minä vuonna Homestead Act tarjosi maata uudisasukkaille?</w:t>
      </w:r>
    </w:p>
    <w:p>
      <w:r>
        <w:rPr>
          <w:b/>
        </w:rPr>
        <w:t xml:space="preserve">Kysymys 1</w:t>
      </w:r>
    </w:p>
    <w:p>
      <w:r>
        <w:t xml:space="preserve">Kuinka paljon maata Homestead Act salli?</w:t>
      </w:r>
    </w:p>
    <w:p>
      <w:r>
        <w:rPr>
          <w:b/>
        </w:rPr>
        <w:t xml:space="preserve">Kysymys 2</w:t>
      </w:r>
    </w:p>
    <w:p>
      <w:r>
        <w:t xml:space="preserve">Minä vuonna tehtiin ensimmäinen kotitilavaatimus?</w:t>
      </w:r>
    </w:p>
    <w:p>
      <w:r>
        <w:rPr>
          <w:b/>
        </w:rPr>
        <w:t xml:space="preserve">Teksti numero 40</w:t>
      </w:r>
    </w:p>
    <w:p>
      <w:r>
        <w:t xml:space="preserve">Vuoden </w:t>
      </w:r>
      <w:r>
        <w:rPr>
          <w:color w:val="A9A9A9"/>
        </w:rPr>
        <w:t xml:space="preserve">1877 </w:t>
      </w:r>
      <w:r>
        <w:t xml:space="preserve">Desert Land Act -laki </w:t>
      </w:r>
      <w:r>
        <w:t xml:space="preserve">hyväksyttiin lännen kuivien maiden asuttamisen sallimiseksi, ja siinä jaettiin </w:t>
      </w:r>
      <w:r>
        <w:rPr>
          <w:color w:val="DCDCDC"/>
        </w:rPr>
        <w:t xml:space="preserve">640 eekkeriä </w:t>
      </w:r>
      <w:r>
        <w:t xml:space="preserve">(2,6 km2) uudisasukkaille, jotka saivat maksun, joka oli </w:t>
      </w:r>
      <w:r>
        <w:rPr>
          <w:color w:val="2F4F4F"/>
        </w:rPr>
        <w:t xml:space="preserve">0,25 dollaria </w:t>
      </w:r>
      <w:r>
        <w:t xml:space="preserve">eekkeriltä, ja lupauksen maan kastelemisesta. Kolmen vuoden kuluttua maksettaisiin yhden dollarin maksu hehtaarilta, ja maa siirtyisi uudisasukkaiden omistukseen. Tämä laki toi Montanaan lähinnä karjan- ja lampaankasvattajia, joista monet laidunsivat karjaansa Montanan preerialla kolmen vuoden ajan, eivät juurikaan kastelleet maata ja hylkäsivät sen sitten maksamatta lopullista maksua. Joitakin maanviljelijöitä saapui Great Northern ja Northern Pacific -rautatien myötä 1880- ja 1890-luvuilla, joskin suhteellisen pieniä määriä.</w:t>
      </w:r>
    </w:p>
    <w:p>
      <w:r>
        <w:rPr>
          <w:b/>
        </w:rPr>
        <w:t xml:space="preserve">Kysymys 0</w:t>
      </w:r>
    </w:p>
    <w:p>
      <w:r>
        <w:t xml:space="preserve">Milloin erämaalaki hyväksyttiin?</w:t>
      </w:r>
    </w:p>
    <w:p>
      <w:r>
        <w:rPr>
          <w:b/>
        </w:rPr>
        <w:t xml:space="preserve">Kysymys 1</w:t>
      </w:r>
    </w:p>
    <w:p>
      <w:r>
        <w:t xml:space="preserve">Kuinka paljon maata autiomaalaki jakoi?</w:t>
      </w:r>
    </w:p>
    <w:p>
      <w:r>
        <w:rPr>
          <w:b/>
        </w:rPr>
        <w:t xml:space="preserve">Kysymys 2</w:t>
      </w:r>
    </w:p>
    <w:p>
      <w:r>
        <w:t xml:space="preserve">Paljonko hehtaarikohtainen maksu oli aluksi?</w:t>
      </w:r>
    </w:p>
    <w:p>
      <w:r>
        <w:rPr>
          <w:b/>
        </w:rPr>
        <w:t xml:space="preserve">Tekstin numero 41</w:t>
      </w:r>
    </w:p>
    <w:p>
      <w:r>
        <w:t xml:space="preserve">1900-luvun alussa </w:t>
      </w:r>
      <w:r>
        <w:t xml:space="preserve">Great Northern -yhtiön </w:t>
      </w:r>
      <w:r>
        <w:rPr>
          <w:color w:val="A9A9A9"/>
        </w:rPr>
        <w:t xml:space="preserve">James J. Hill </w:t>
      </w:r>
      <w:r>
        <w:t xml:space="preserve">alkoi edistää Montanan preerian asuttamista, jotta hänen junansa täyttyisivät uudisasukkaista ja tavaroista</w:t>
      </w:r>
      <w:r>
        <w:t xml:space="preserve">.</w:t>
      </w:r>
      <w:r>
        <w:t xml:space="preserve"> Muut rautatiet seurasivat esimerkkiä. Vuonna 1902 </w:t>
      </w:r>
      <w:r>
        <w:t xml:space="preserve">hyväksyttiin kunnostuslaki, joka mahdollisti kasteluhankkeiden rakentamisen Montanan itäisiin jokilaaksoihin</w:t>
      </w:r>
      <w:r>
        <w:rPr>
          <w:color w:val="DCDCDC"/>
        </w:rPr>
        <w:t xml:space="preserve">.</w:t>
      </w:r>
      <w:r>
        <w:t xml:space="preserve"> Vuonna </w:t>
      </w:r>
      <w:r>
        <w:rPr>
          <w:color w:val="2F4F4F"/>
        </w:rPr>
        <w:t xml:space="preserve">1909 </w:t>
      </w:r>
      <w:r>
        <w:t xml:space="preserve">kongressi hyväksyi laajennetun Homestead Act -lain (Enlarged Homestead Act), joka laajensi vapaan maan määrää 160 </w:t>
      </w:r>
      <w:r>
        <w:rPr>
          <w:color w:val="556B2F"/>
        </w:rPr>
        <w:t xml:space="preserve">hehtaarista 320 hehtaariin </w:t>
      </w:r>
      <w:r>
        <w:t xml:space="preserve">(0,6-1,3 neliökilometriin) perhettä kohti, ja vuonna 1912 lyhensi vaatimuksen "todistamisen" aikaa kolmeen vuoteen. Vuonna 1916 Stock-Raising Homestead Act salli 640 hehtaarin suuruiset tilat alueilla, jotka eivät sovellu kasteluun.  Tämä mainonnan ja Homestead Act -lain muutosten yhdistelmä houkutteli kymmeniätuhansia tilanomistajia, joita houkutteli ilmainen maa, ja ensimmäisen maailmansodan aikana vehnän hinnat olivat erityisen korkeat. Lisäksi Montanassa oli meneillään tilapäinen keskimääräistä suurempi sademäärä. Tänä aikana saapuneet maanomistajat tunnettiin nimellä "Honyockers" eli "scissorbills". Vaikka sanaa "honyocker", joka on mahdollisesti johdettu etnisestä sanasta "hunyak", käytettiin pilkkaavasti sanana, jota käytettiin "vihervasureita", "uusia alalleen" tai "valmistautumattomia", todellisuudessa suurimmalla osalla näistä uusista uudisasukkaista oli aiempaa kokemusta maanviljelystä, vaikka monilla ei ollutkaan.</w:t>
      </w:r>
    </w:p>
    <w:p>
      <w:r>
        <w:rPr>
          <w:b/>
        </w:rPr>
        <w:t xml:space="preserve">Kysymys 0</w:t>
      </w:r>
    </w:p>
    <w:p>
      <w:r>
        <w:t xml:space="preserve">Kuka edisti asutusta Montanassa 1900-luvun alussa?</w:t>
      </w:r>
    </w:p>
    <w:p>
      <w:r>
        <w:rPr>
          <w:b/>
        </w:rPr>
        <w:t xml:space="preserve">Kysymys 1</w:t>
      </w:r>
    </w:p>
    <w:p>
      <w:r>
        <w:t xml:space="preserve">Minä vuonna reclamation Act hyväksyttiin?</w:t>
      </w:r>
    </w:p>
    <w:p>
      <w:r>
        <w:rPr>
          <w:b/>
        </w:rPr>
        <w:t xml:space="preserve">Kysymys 2</w:t>
      </w:r>
    </w:p>
    <w:p>
      <w:r>
        <w:t xml:space="preserve">Minä vuonna laajennettu kotitilalaki hyväksyttiin?</w:t>
      </w:r>
    </w:p>
    <w:p>
      <w:r>
        <w:rPr>
          <w:b/>
        </w:rPr>
        <w:t xml:space="preserve">Kysymys 3</w:t>
      </w:r>
    </w:p>
    <w:p>
      <w:r>
        <w:t xml:space="preserve">Kuinka paljon maata jaettiin uudessa laajennetussa Homestead Act -laissa?</w:t>
      </w:r>
    </w:p>
    <w:p>
      <w:r>
        <w:rPr>
          <w:b/>
        </w:rPr>
        <w:t xml:space="preserve">Teksti numero 42</w:t>
      </w:r>
    </w:p>
    <w:p>
      <w:r>
        <w:t xml:space="preserve">Kesäkuussa 1917 Yhdysvaltain kongressi hyväksyi vuoden </w:t>
      </w:r>
      <w:r>
        <w:rPr>
          <w:color w:val="A9A9A9"/>
        </w:rPr>
        <w:t xml:space="preserve">1917 </w:t>
      </w:r>
      <w:r>
        <w:t xml:space="preserve">vakoilulain (Espionage Act of </w:t>
      </w:r>
      <w:r>
        <w:rPr>
          <w:color w:val="A9A9A9"/>
        </w:rPr>
        <w:t xml:space="preserve">1917)</w:t>
      </w:r>
      <w:r>
        <w:t xml:space="preserve">, jota laajennettiin myöhemmin </w:t>
      </w:r>
      <w:r>
        <w:t xml:space="preserve">toukokuussa 1918 voimaan tulleella </w:t>
      </w:r>
      <w:r>
        <w:t xml:space="preserve">vuoden </w:t>
      </w:r>
      <w:r>
        <w:rPr>
          <w:color w:val="DCDCDC"/>
        </w:rPr>
        <w:t xml:space="preserve">1918</w:t>
      </w:r>
      <w:r>
        <w:t xml:space="preserve"> Sedition Actilla.</w:t>
      </w:r>
      <w:r>
        <w:t xml:space="preserve"> Helmikuussa 1918 Montanan lainsäätäjä oli hyväksynyt Montanan sedition-lain, joka oli mallia liittovaltion versiosta. Yhdessä nämä lait </w:t>
      </w:r>
      <w:r>
        <w:rPr>
          <w:color w:val="2F4F4F"/>
        </w:rPr>
        <w:t xml:space="preserve">kriminalisoivat Yhdysvaltain hallituksen, armeijan tai symbolien arvostelun puheella tai muilla keinoin</w:t>
      </w:r>
      <w:r>
        <w:t xml:space="preserve">. </w:t>
      </w:r>
      <w:r>
        <w:t xml:space="preserve">Montanan laki johti yli </w:t>
      </w:r>
      <w:r>
        <w:rPr>
          <w:color w:val="556B2F"/>
        </w:rPr>
        <w:t xml:space="preserve">200 henkilön </w:t>
      </w:r>
      <w:r>
        <w:t xml:space="preserve">pidättämiseen </w:t>
      </w:r>
      <w:r>
        <w:t xml:space="preserve">ja </w:t>
      </w:r>
      <w:r>
        <w:rPr>
          <w:color w:val="6B8E23"/>
        </w:rPr>
        <w:t xml:space="preserve">78 </w:t>
      </w:r>
      <w:r>
        <w:t xml:space="preserve">henkilön tuomitsemiseen, </w:t>
      </w:r>
      <w:r>
        <w:t xml:space="preserve">joista suurin osa oli saksalaista tai itävaltalaista syntyperää. Yli 40 vietti aikaa vankilassa. Toukokuussa 2006 silloinen kuvernööri Brian Schweitzer armahti postuumisti kaikki Montanan kapinallisuuslain rikkomisesta tuomitut henkilöt.</w:t>
      </w:r>
    </w:p>
    <w:p>
      <w:r>
        <w:rPr>
          <w:b/>
        </w:rPr>
        <w:t xml:space="preserve">Kysymys 0</w:t>
      </w:r>
    </w:p>
    <w:p>
      <w:r>
        <w:t xml:space="preserve">Milloin kongressi hyväksyi vakoilulain?</w:t>
      </w:r>
    </w:p>
    <w:p>
      <w:r>
        <w:rPr>
          <w:b/>
        </w:rPr>
        <w:t xml:space="preserve">Kysymys 1</w:t>
      </w:r>
    </w:p>
    <w:p>
      <w:r>
        <w:t xml:space="preserve">Milloin kiihottamislaki hyväksyttiin?</w:t>
      </w:r>
    </w:p>
    <w:p>
      <w:r>
        <w:rPr>
          <w:b/>
        </w:rPr>
        <w:t xml:space="preserve">Kysymys 2</w:t>
      </w:r>
    </w:p>
    <w:p>
      <w:r>
        <w:t xml:space="preserve">Mitä nämä teot tekevät laeille?</w:t>
      </w:r>
    </w:p>
    <w:p>
      <w:r>
        <w:rPr>
          <w:b/>
        </w:rPr>
        <w:t xml:space="preserve">Kysymys 3</w:t>
      </w:r>
    </w:p>
    <w:p>
      <w:r>
        <w:t xml:space="preserve">Kuinka monta ihmistä pidätettiin Montanan lain nojalla?</w:t>
      </w:r>
    </w:p>
    <w:p>
      <w:r>
        <w:rPr>
          <w:b/>
        </w:rPr>
        <w:t xml:space="preserve">Kysymys 4</w:t>
      </w:r>
    </w:p>
    <w:p>
      <w:r>
        <w:t xml:space="preserve">Kuinka moni Montanan lain nojalla pidätetyistä 200:sta tuomittiin?</w:t>
      </w:r>
    </w:p>
    <w:p>
      <w:r>
        <w:rPr>
          <w:b/>
        </w:rPr>
        <w:t xml:space="preserve">Teksti numero 43</w:t>
      </w:r>
    </w:p>
    <w:p>
      <w:r>
        <w:t xml:space="preserve">Kun Yhdysvallat astui toiseen maailmansotaan 8. joulukuuta 1941, monet montanilaiset olivat jo värväytyneet armeijaan paetakseen edellisen vuosikymmenen huonoa kansantaloutta. </w:t>
      </w:r>
      <w:r>
        <w:rPr>
          <w:color w:val="A9A9A9"/>
        </w:rPr>
        <w:t xml:space="preserve">Yli 40 000 </w:t>
      </w:r>
      <w:r>
        <w:t xml:space="preserve">montanilaista liittyi asevoimiin ensimmäisenä sodanjulistusta seuranneena vuonna, ja </w:t>
      </w:r>
      <w:r>
        <w:rPr>
          <w:color w:val="DCDCDC"/>
        </w:rPr>
        <w:t xml:space="preserve">yli 57 000 </w:t>
      </w:r>
      <w:r>
        <w:t xml:space="preserve">liittyi armeijaan ennen sodan päättymistä. Nämä luvut muodostivat noin 10 prosenttia osavaltion kokonaisväestöstä, ja Montanan sotilaiden määrä asukasta kohti oli jälleen yksi osavaltioiden korkeimmista. Palveluksessa oli monia intiaaneja, myös Crow Nationin sotilaita, joista tuli koodinpuhujia. </w:t>
      </w:r>
      <w:r>
        <w:rPr>
          <w:color w:val="2F4F4F"/>
        </w:rPr>
        <w:t xml:space="preserve">Ainakin 1500 </w:t>
      </w:r>
      <w:r>
        <w:t xml:space="preserve">montanalaista kuoli sodassa. Montanassa koulutettiin myös </w:t>
      </w:r>
      <w:r>
        <w:rPr>
          <w:color w:val="556B2F"/>
        </w:rPr>
        <w:t xml:space="preserve">First Special Service Force eli "Devil's Brigade", </w:t>
      </w:r>
      <w:r>
        <w:t xml:space="preserve">Yhdysvaltojen ja Kanadan yhteinen kommandojoukko, joka harjoitteli Fort William Henry Harrisonissa saadakseen kokemusta vuoristo- ja talviolosuhteista ennen komennusta. </w:t>
      </w:r>
      <w:r>
        <w:rPr>
          <w:color w:val="6B8E23"/>
        </w:rPr>
        <w:t xml:space="preserve">Great Fallsiin, Lewistowniin, Cut Bankiin ja Glasgow'</w:t>
      </w:r>
      <w:r>
        <w:t xml:space="preserve">hun rakennettiin lentotukikohtia</w:t>
      </w:r>
      <w:r>
        <w:t xml:space="preserve">, joista osaa käytettiin varikkoalueina valmisteltaessa lentokoneita Neuvostoliiton liittoutuneiden joukkojen käyttöön. Sodan aikana noin 30 japanilaisen ilmapallopommin on dokumentoitu laskeutuneen Montanaan, mutta niiden ei katsottu aiheuttaneen uhreja eikä suuria metsäpaloja.</w:t>
      </w:r>
    </w:p>
    <w:p>
      <w:r>
        <w:rPr>
          <w:b/>
        </w:rPr>
        <w:t xml:space="preserve">Kysymys 0</w:t>
      </w:r>
    </w:p>
    <w:p>
      <w:r>
        <w:t xml:space="preserve">Kuinka monta montanalaista astui armeijaan sodan ensimmäisenä vuonna?</w:t>
      </w:r>
    </w:p>
    <w:p>
      <w:r>
        <w:rPr>
          <w:b/>
        </w:rPr>
        <w:t xml:space="preserve">Kysymys 1</w:t>
      </w:r>
    </w:p>
    <w:p>
      <w:r>
        <w:t xml:space="preserve">Kuinka monta montanalaista liittyi armeijaan sodan aikana yhteensä?</w:t>
      </w:r>
    </w:p>
    <w:p>
      <w:r>
        <w:rPr>
          <w:b/>
        </w:rPr>
        <w:t xml:space="preserve">Kysymys 2</w:t>
      </w:r>
    </w:p>
    <w:p>
      <w:r>
        <w:t xml:space="preserve">Kuinka monta montanalaista kuoli sodassa?</w:t>
      </w:r>
    </w:p>
    <w:p>
      <w:r>
        <w:rPr>
          <w:b/>
        </w:rPr>
        <w:t xml:space="preserve">Kysymys 3</w:t>
      </w:r>
    </w:p>
    <w:p>
      <w:r>
        <w:t xml:space="preserve">Kuka harjoitteli Montanan sotilasalueella?</w:t>
      </w:r>
    </w:p>
    <w:p>
      <w:r>
        <w:rPr>
          <w:b/>
        </w:rPr>
        <w:t xml:space="preserve">Kysymys 4</w:t>
      </w:r>
    </w:p>
    <w:p>
      <w:r>
        <w:t xml:space="preserve">Mihin Montanassa rakennettiin lentotukikohtia?</w:t>
      </w:r>
    </w:p>
    <w:p>
      <w:r>
        <w:br w:type="page"/>
      </w:r>
    </w:p>
    <w:p>
      <w:r>
        <w:rPr>
          <w:b/>
          <w:u w:val="single"/>
        </w:rPr>
        <w:t xml:space="preserve">Asiakirjan numero 435</w:t>
      </w:r>
    </w:p>
    <w:p>
      <w:r>
        <w:rPr>
          <w:b/>
        </w:rPr>
        <w:t xml:space="preserve">Tekstin numero 0</w:t>
      </w:r>
    </w:p>
    <w:p>
      <w:r>
        <w:t xml:space="preserve">Punjab (Urdu, Punjabi: پنجاب, panj-āb, "</w:t>
      </w:r>
      <w:r>
        <w:rPr>
          <w:color w:val="A9A9A9"/>
        </w:rPr>
        <w:t xml:space="preserve">viisi vettä</w:t>
      </w:r>
      <w:r>
        <w:t xml:space="preserve">": kuuntele (help-info)), myös Panjab, on </w:t>
      </w:r>
      <w:r>
        <w:t xml:space="preserve">Pakistanin </w:t>
      </w:r>
      <w:r>
        <w:rPr>
          <w:color w:val="DCDCDC"/>
        </w:rPr>
        <w:t xml:space="preserve">neljästä </w:t>
      </w:r>
      <w:r>
        <w:t xml:space="preserve">maakunnasta </w:t>
      </w:r>
      <w:r>
        <w:t xml:space="preserve">väkirikkain. Sen </w:t>
      </w:r>
      <w:r>
        <w:t xml:space="preserve">pinta-ala on </w:t>
      </w:r>
      <w:r>
        <w:rPr>
          <w:color w:val="2F4F4F"/>
        </w:rPr>
        <w:t xml:space="preserve">205 344 neliökilometriä (79 284 neliökilometriä) </w:t>
      </w:r>
      <w:r>
        <w:t xml:space="preserve">ja väkiluku </w:t>
      </w:r>
      <w:r>
        <w:rPr>
          <w:color w:val="556B2F"/>
        </w:rPr>
        <w:t xml:space="preserve">91 379 615 </w:t>
      </w:r>
      <w:r>
        <w:t xml:space="preserve">vuonna 2011, mikä on noin 56 prosenttia maan kokonaisväestöstä. Sen maakunnan pääkaupunki ja suurin kaupunki on </w:t>
      </w:r>
      <w:r>
        <w:rPr>
          <w:color w:val="6B8E23"/>
        </w:rPr>
        <w:t xml:space="preserve">Lahore</w:t>
      </w:r>
      <w:r>
        <w:t xml:space="preserve">. </w:t>
      </w:r>
      <w:r>
        <w:t xml:space="preserve">Punjab rajoittuu Intian Jammun ja </w:t>
      </w:r>
      <w:r>
        <w:rPr>
          <w:color w:val="A0522D"/>
        </w:rPr>
        <w:t xml:space="preserve">Kashmirin</w:t>
      </w:r>
      <w:r>
        <w:t xml:space="preserve"> osavaltioihin </w:t>
      </w:r>
      <w:r>
        <w:t xml:space="preserve">koillisessa sekä Punjabin ja Rajasthanin osavaltioihin idässä. Pakistanissa se rajoittuu etelässä Sindhiin, lännessä Balochistāniin ja Khyber Pakhtunkhwaan ja pohjoisessa Islamabadiin ja Azad Kashmiriin.</w:t>
      </w:r>
    </w:p>
    <w:p>
      <w:r>
        <w:rPr>
          <w:b/>
        </w:rPr>
        <w:t xml:space="preserve">Kysymys 0</w:t>
      </w:r>
    </w:p>
    <w:p>
      <w:r>
        <w:t xml:space="preserve">Mitä Punjab tarkoittaa?</w:t>
      </w:r>
    </w:p>
    <w:p>
      <w:r>
        <w:rPr>
          <w:b/>
        </w:rPr>
        <w:t xml:space="preserve">Kysymys 1</w:t>
      </w:r>
    </w:p>
    <w:p>
      <w:r>
        <w:t xml:space="preserve">Kuinka monta maakuntaa Pakistanissa on?</w:t>
      </w:r>
    </w:p>
    <w:p>
      <w:r>
        <w:rPr>
          <w:b/>
        </w:rPr>
        <w:t xml:space="preserve">Kysymys 2</w:t>
      </w:r>
    </w:p>
    <w:p>
      <w:r>
        <w:t xml:space="preserve">Kuinka suuri Punjab on?</w:t>
      </w:r>
    </w:p>
    <w:p>
      <w:r>
        <w:rPr>
          <w:b/>
        </w:rPr>
        <w:t xml:space="preserve">Kysymys 3</w:t>
      </w:r>
    </w:p>
    <w:p>
      <w:r>
        <w:t xml:space="preserve">Mikä on Punjabin väkiluku?</w:t>
      </w:r>
    </w:p>
    <w:p>
      <w:r>
        <w:rPr>
          <w:b/>
        </w:rPr>
        <w:t xml:space="preserve">Kysymys 4</w:t>
      </w:r>
    </w:p>
    <w:p>
      <w:r>
        <w:t xml:space="preserve">Mikä on Punjabin suurin kaupunki?</w:t>
      </w:r>
    </w:p>
    <w:p>
      <w:r>
        <w:rPr>
          <w:b/>
        </w:rPr>
        <w:t xml:space="preserve">Kysymys 5</w:t>
      </w:r>
    </w:p>
    <w:p>
      <w:r>
        <w:t xml:space="preserve">Mikä on Lahoren väkiluku?</w:t>
      </w:r>
    </w:p>
    <w:p>
      <w:r>
        <w:rPr>
          <w:b/>
        </w:rPr>
        <w:t xml:space="preserve">Kysymys 6</w:t>
      </w:r>
    </w:p>
    <w:p>
      <w:r>
        <w:t xml:space="preserve">Mikä on Intian suurin kaupunki?</w:t>
      </w:r>
    </w:p>
    <w:p>
      <w:r>
        <w:rPr>
          <w:b/>
        </w:rPr>
        <w:t xml:space="preserve">Kysymys 7</w:t>
      </w:r>
    </w:p>
    <w:p>
      <w:r>
        <w:t xml:space="preserve">Mikä on Pakistanin pinta-ala?</w:t>
      </w:r>
    </w:p>
    <w:p>
      <w:r>
        <w:rPr>
          <w:b/>
        </w:rPr>
        <w:t xml:space="preserve">Kysymys 8</w:t>
      </w:r>
    </w:p>
    <w:p>
      <w:r>
        <w:t xml:space="preserve">Mitä Pakistan tarkoittaa?</w:t>
      </w:r>
    </w:p>
    <w:p>
      <w:r>
        <w:rPr>
          <w:b/>
        </w:rPr>
        <w:t xml:space="preserve">Kysymys 9</w:t>
      </w:r>
    </w:p>
    <w:p>
      <w:r>
        <w:t xml:space="preserve">Kuinka monta maakuntaa Intiassa on?</w:t>
      </w:r>
    </w:p>
    <w:p>
      <w:r>
        <w:rPr>
          <w:b/>
        </w:rPr>
        <w:t xml:space="preserve">Teksti numero 1</w:t>
      </w:r>
    </w:p>
    <w:p>
      <w:r>
        <w:t xml:space="preserve">Punjabin maantiede koostuu suurimmaksi osaksi </w:t>
      </w:r>
      <w:r>
        <w:rPr>
          <w:color w:val="A9A9A9"/>
        </w:rPr>
        <w:t xml:space="preserve">Indusjoen </w:t>
      </w:r>
      <w:r>
        <w:t xml:space="preserve">ja sen </w:t>
      </w:r>
      <w:r>
        <w:rPr>
          <w:color w:val="DCDCDC"/>
        </w:rPr>
        <w:t xml:space="preserve">neljän </w:t>
      </w:r>
      <w:r>
        <w:t xml:space="preserve">Pakistanissa sijaitsevan suurimman sivujoen, </w:t>
      </w:r>
      <w:r>
        <w:rPr>
          <w:color w:val="2F4F4F"/>
        </w:rPr>
        <w:t xml:space="preserve">Jhelum-</w:t>
      </w:r>
      <w:r>
        <w:rPr>
          <w:color w:val="556B2F"/>
        </w:rPr>
        <w:t xml:space="preserve">, Chenab-, Ravi ja Sutlej-jokien, </w:t>
      </w:r>
      <w:r>
        <w:rPr>
          <w:color w:val="A9A9A9"/>
        </w:rPr>
        <w:t xml:space="preserve">alluviaalisesta tasangosta</w:t>
      </w:r>
      <w:r>
        <w:t xml:space="preserve">. </w:t>
      </w:r>
      <w:r>
        <w:t xml:space="preserve">Maakunnassa on useita vuoristoalueita, kuten Sulaiman-vuoristo </w:t>
      </w:r>
      <w:r>
        <w:rPr>
          <w:color w:val="6B8E23"/>
        </w:rPr>
        <w:t xml:space="preserve">maakunnan lounaisosassa </w:t>
      </w:r>
      <w:r>
        <w:t xml:space="preserve">ja Margalla Hills, Salt Range ja Pothohar Plateau pohjoisessa</w:t>
      </w:r>
      <w:r>
        <w:rPr>
          <w:color w:val="6B8E23"/>
        </w:rPr>
        <w:t xml:space="preserve">.</w:t>
      </w:r>
      <w:r>
        <w:t xml:space="preserve"> Maatalous on Punjabin tärkein tulonlähde ja työllistäjä; </w:t>
      </w:r>
      <w:r>
        <w:rPr>
          <w:color w:val="A0522D"/>
        </w:rPr>
        <w:t xml:space="preserve">vehnä ja puuvilla </w:t>
      </w:r>
      <w:r>
        <w:t xml:space="preserve">ovat tärkeimmät viljelykasvit. Itsenäistymisen jälkeen Punjabista on tullut poliittisen ja taloudellisen vallan keskus; se on edelleen Pakistanin teollistunein maakunta. Sen osuus maan </w:t>
      </w:r>
      <w:r>
        <w:t xml:space="preserve">suurista tuotantolaitoksista on </w:t>
      </w:r>
      <w:r>
        <w:rPr>
          <w:color w:val="228B22"/>
        </w:rPr>
        <w:t xml:space="preserve">39,2 prosenttia </w:t>
      </w:r>
      <w:r>
        <w:t xml:space="preserve">ja </w:t>
      </w:r>
      <w:r>
        <w:t xml:space="preserve">pienistä tuotantolaitoksista </w:t>
      </w:r>
      <w:r>
        <w:rPr>
          <w:color w:val="191970"/>
        </w:rPr>
        <w:t xml:space="preserve">70 prosenttia.</w:t>
      </w:r>
      <w:r>
        <w:t xml:space="preserve"> Sen pääkaupunki Lahore on merkittävä alueellinen kulttuurinen, historiallinen ja taloudellinen keskus.</w:t>
      </w:r>
    </w:p>
    <w:p>
      <w:r>
        <w:rPr>
          <w:b/>
        </w:rPr>
        <w:t xml:space="preserve">Kysymys 0</w:t>
      </w:r>
    </w:p>
    <w:p>
      <w:r>
        <w:t xml:space="preserve">Missä tasangolla Punjab on?</w:t>
      </w:r>
    </w:p>
    <w:p>
      <w:r>
        <w:rPr>
          <w:b/>
        </w:rPr>
        <w:t xml:space="preserve">Kysymys 1</w:t>
      </w:r>
    </w:p>
    <w:p>
      <w:r>
        <w:t xml:space="preserve">Mitkä ovat Indusjoen sivujoet?</w:t>
      </w:r>
    </w:p>
    <w:p>
      <w:r>
        <w:rPr>
          <w:b/>
        </w:rPr>
        <w:t xml:space="preserve">Kysymys 2</w:t>
      </w:r>
    </w:p>
    <w:p>
      <w:r>
        <w:t xml:space="preserve">Kuinka suuri osa Pakistanin suurteollisuudesta on Punjabissa?</w:t>
      </w:r>
    </w:p>
    <w:p>
      <w:r>
        <w:rPr>
          <w:b/>
        </w:rPr>
        <w:t xml:space="preserve">Kysymys 3</w:t>
      </w:r>
    </w:p>
    <w:p>
      <w:r>
        <w:t xml:space="preserve">Kuinka suuri osa Pakistanin pienimuotoisesta teollisuudesta on Punjabissa?</w:t>
      </w:r>
    </w:p>
    <w:p>
      <w:r>
        <w:rPr>
          <w:b/>
        </w:rPr>
        <w:t xml:space="preserve">Kysymys 4</w:t>
      </w:r>
    </w:p>
    <w:p>
      <w:r>
        <w:t xml:space="preserve">Mitä viljelykasveja Punjabissa viljellään?</w:t>
      </w:r>
    </w:p>
    <w:p>
      <w:r>
        <w:rPr>
          <w:b/>
        </w:rPr>
        <w:t xml:space="preserve">Kysymys 5</w:t>
      </w:r>
    </w:p>
    <w:p>
      <w:r>
        <w:t xml:space="preserve">Kuinka monta vuoristoaluetta Punjabissa on?</w:t>
      </w:r>
    </w:p>
    <w:p>
      <w:r>
        <w:rPr>
          <w:b/>
        </w:rPr>
        <w:t xml:space="preserve">Kysymys 6</w:t>
      </w:r>
    </w:p>
    <w:p>
      <w:r>
        <w:t xml:space="preserve">Missä alluviaalitasanko sijaitsee?</w:t>
      </w:r>
    </w:p>
    <w:p>
      <w:r>
        <w:rPr>
          <w:b/>
        </w:rPr>
        <w:t xml:space="preserve">Kysymys 7</w:t>
      </w:r>
    </w:p>
    <w:p>
      <w:r>
        <w:t xml:space="preserve">Mikä sivujoki sijaitsee pohjoisessa?</w:t>
      </w:r>
    </w:p>
    <w:p>
      <w:r>
        <w:rPr>
          <w:b/>
        </w:rPr>
        <w:t xml:space="preserve">Kysymys 8</w:t>
      </w:r>
    </w:p>
    <w:p>
      <w:r>
        <w:t xml:space="preserve">Mikä on Pakistanin tärkein vientituote?</w:t>
      </w:r>
    </w:p>
    <w:p>
      <w:r>
        <w:rPr>
          <w:b/>
        </w:rPr>
        <w:t xml:space="preserve">Kysymys 9</w:t>
      </w:r>
    </w:p>
    <w:p>
      <w:r>
        <w:t xml:space="preserve">Kuinka suuri osa laajamittaisesta tuotannosta tapahtuu Lahoressa?</w:t>
      </w:r>
    </w:p>
    <w:p>
      <w:r>
        <w:rPr>
          <w:b/>
        </w:rPr>
        <w:t xml:space="preserve">Teksti numero 2</w:t>
      </w:r>
    </w:p>
    <w:p>
      <w:r>
        <w:t xml:space="preserve">Punjab on Pakistanin </w:t>
      </w:r>
      <w:r>
        <w:rPr>
          <w:color w:val="A9A9A9"/>
        </w:rPr>
        <w:t xml:space="preserve">toiseksi </w:t>
      </w:r>
      <w:r>
        <w:rPr>
          <w:color w:val="DCDCDC"/>
        </w:rPr>
        <w:t xml:space="preserve">suurin </w:t>
      </w:r>
      <w:r>
        <w:t xml:space="preserve">maakunta pinta-alaltaan </w:t>
      </w:r>
      <w:r>
        <w:rPr>
          <w:color w:val="2F4F4F"/>
        </w:rPr>
        <w:t xml:space="preserve">205 344 km2 (</w:t>
      </w:r>
      <w:r>
        <w:rPr>
          <w:color w:val="556B2F"/>
        </w:rPr>
        <w:t xml:space="preserve">79 284 </w:t>
      </w:r>
      <w:r>
        <w:rPr>
          <w:color w:val="2F4F4F"/>
        </w:rPr>
        <w:t xml:space="preserve">sq mi) </w:t>
      </w:r>
      <w:r>
        <w:rPr>
          <w:color w:val="6B8E23"/>
        </w:rPr>
        <w:t xml:space="preserve">Balochistanin </w:t>
      </w:r>
      <w:r>
        <w:t xml:space="preserve">jälkeen, </w:t>
      </w:r>
      <w:r>
        <w:t xml:space="preserve">ja se sijaitsee geologisen Intian mannerlaatan luoteisreunalla Etelä-Aasiassa. Maakunta rajoittuu </w:t>
      </w:r>
      <w:r>
        <w:t xml:space="preserve">koillisessa </w:t>
      </w:r>
      <w:r>
        <w:rPr>
          <w:color w:val="A0522D"/>
        </w:rPr>
        <w:t xml:space="preserve">Kashmiriin </w:t>
      </w:r>
      <w:r>
        <w:t xml:space="preserve">(Azad Kashmir, Pakistan ja Jammu ja Kashmir, Intia), </w:t>
      </w:r>
      <w:r>
        <w:t xml:space="preserve">idässä </w:t>
      </w:r>
      <w:r>
        <w:rPr>
          <w:color w:val="228B22"/>
        </w:rPr>
        <w:t xml:space="preserve">Intian </w:t>
      </w:r>
      <w:r>
        <w:rPr>
          <w:color w:val="191970"/>
        </w:rPr>
        <w:t xml:space="preserve">Punjabin ja Rajasthanin </w:t>
      </w:r>
      <w:r>
        <w:rPr>
          <w:color w:val="228B22"/>
        </w:rPr>
        <w:t xml:space="preserve">osavaltioihin</w:t>
      </w:r>
      <w:r>
        <w:t xml:space="preserve">, </w:t>
      </w:r>
      <w:r>
        <w:t xml:space="preserve">etelässä </w:t>
      </w:r>
      <w:r>
        <w:t xml:space="preserve">Pakistanin </w:t>
      </w:r>
      <w:r>
        <w:rPr>
          <w:color w:val="8B0000"/>
        </w:rPr>
        <w:t xml:space="preserve">Sindhin </w:t>
      </w:r>
      <w:r>
        <w:t xml:space="preserve">maakuntaan</w:t>
      </w:r>
      <w:r>
        <w:t xml:space="preserve">, lounaassa Balochistanin maakuntaan, </w:t>
      </w:r>
      <w:r>
        <w:t xml:space="preserve">lännessä </w:t>
      </w:r>
      <w:r>
        <w:rPr>
          <w:color w:val="483D8B"/>
        </w:rPr>
        <w:t xml:space="preserve">Khyber Pakhtunkhwan </w:t>
      </w:r>
      <w:r>
        <w:t xml:space="preserve">maakuntaan </w:t>
      </w:r>
      <w:r>
        <w:t xml:space="preserve">ja pohjoisessa Islamabadin pääkaupunkialueeseen.</w:t>
      </w:r>
    </w:p>
    <w:p>
      <w:r>
        <w:rPr>
          <w:b/>
        </w:rPr>
        <w:t xml:space="preserve">Kysymys 0</w:t>
      </w:r>
    </w:p>
    <w:p>
      <w:r>
        <w:t xml:space="preserve">Kuinka suuri Punjab on verrattuna kolmeen muuhun maakuntaan?</w:t>
      </w:r>
    </w:p>
    <w:p>
      <w:r>
        <w:rPr>
          <w:b/>
        </w:rPr>
        <w:t xml:space="preserve">Kysymys 1</w:t>
      </w:r>
    </w:p>
    <w:p>
      <w:r>
        <w:t xml:space="preserve">Mikä on Pakistanin suurin maakunta?</w:t>
      </w:r>
    </w:p>
    <w:p>
      <w:r>
        <w:rPr>
          <w:b/>
        </w:rPr>
        <w:t xml:space="preserve">Kysymys 2</w:t>
      </w:r>
    </w:p>
    <w:p>
      <w:r>
        <w:t xml:space="preserve">Kuinka monta neliökilometriä Punjab on?</w:t>
      </w:r>
    </w:p>
    <w:p>
      <w:r>
        <w:rPr>
          <w:b/>
        </w:rPr>
        <w:t xml:space="preserve">Kysymys 3</w:t>
      </w:r>
    </w:p>
    <w:p>
      <w:r>
        <w:t xml:space="preserve">Mitkä Intian osavaltiot sijaitsevat Punjabin itäpuolella Pakistanissa?</w:t>
      </w:r>
    </w:p>
    <w:p>
      <w:r>
        <w:rPr>
          <w:b/>
        </w:rPr>
        <w:t xml:space="preserve">Kysymys 4</w:t>
      </w:r>
    </w:p>
    <w:p>
      <w:r>
        <w:t xml:space="preserve">Mikä Pakistanin maakunta sijaitsee Punjabin eteläpuolella?</w:t>
      </w:r>
    </w:p>
    <w:p>
      <w:r>
        <w:rPr>
          <w:b/>
        </w:rPr>
        <w:t xml:space="preserve">Kysymys 5</w:t>
      </w:r>
    </w:p>
    <w:p>
      <w:r>
        <w:t xml:space="preserve">Mikä on Balochistanin pinta-ala?</w:t>
      </w:r>
    </w:p>
    <w:p>
      <w:r>
        <w:rPr>
          <w:b/>
        </w:rPr>
        <w:t xml:space="preserve">Kysymys 6</w:t>
      </w:r>
    </w:p>
    <w:p>
      <w:r>
        <w:t xml:space="preserve">Mikä rajaa Balochistania koilliseen?</w:t>
      </w:r>
    </w:p>
    <w:p>
      <w:r>
        <w:rPr>
          <w:b/>
        </w:rPr>
        <w:t xml:space="preserve">Kysymys 7</w:t>
      </w:r>
    </w:p>
    <w:p>
      <w:r>
        <w:t xml:space="preserve">Mikä on Balochistanin itäpuolella?</w:t>
      </w:r>
    </w:p>
    <w:p>
      <w:r>
        <w:rPr>
          <w:b/>
        </w:rPr>
        <w:t xml:space="preserve">Kysymys 8</w:t>
      </w:r>
    </w:p>
    <w:p>
      <w:r>
        <w:t xml:space="preserve">Mikä on Islamabadin länsipuolella?</w:t>
      </w:r>
    </w:p>
    <w:p>
      <w:r>
        <w:rPr>
          <w:b/>
        </w:rPr>
        <w:t xml:space="preserve">Kysymys 9</w:t>
      </w:r>
    </w:p>
    <w:p>
      <w:r>
        <w:t xml:space="preserve">Mihin Islamabad sijoittuu Pakistanin maakuntien koon suhteen?</w:t>
      </w:r>
    </w:p>
    <w:p>
      <w:r>
        <w:rPr>
          <w:b/>
        </w:rPr>
        <w:t xml:space="preserve">Teksti numero 3</w:t>
      </w:r>
    </w:p>
    <w:p>
      <w:r>
        <w:t xml:space="preserve">Pääkaupunki ja suurin kaupunki on Lahore, joka oli </w:t>
      </w:r>
      <w:r>
        <w:rPr>
          <w:color w:val="A9A9A9"/>
        </w:rPr>
        <w:t xml:space="preserve">Punjabin alueen </w:t>
      </w:r>
      <w:r>
        <w:t xml:space="preserve">historiallinen pääkaupunki</w:t>
      </w:r>
      <w:r>
        <w:t xml:space="preserve">. </w:t>
      </w:r>
      <w:r>
        <w:t xml:space="preserve">Muita tärkeitä kaupunkeja ovat Faisalabad, Rawalpindi, Gujranwala, Sargodha, Multan, Sialkot, Bahawalpur, Gujrat, Sheikhupura, Jhelum ja </w:t>
      </w:r>
      <w:r>
        <w:rPr>
          <w:color w:val="DCDCDC"/>
        </w:rPr>
        <w:t xml:space="preserve">Sahiwal</w:t>
      </w:r>
      <w:r>
        <w:t xml:space="preserve">. </w:t>
      </w:r>
      <w:r>
        <w:t xml:space="preserve">Jakamattomassa Punjabissa on </w:t>
      </w:r>
      <w:r>
        <w:rPr>
          <w:color w:val="2F4F4F"/>
        </w:rPr>
        <w:t xml:space="preserve">kuusi </w:t>
      </w:r>
      <w:r>
        <w:t xml:space="preserve">jokea, joista </w:t>
      </w:r>
      <w:r>
        <w:rPr>
          <w:color w:val="556B2F"/>
        </w:rPr>
        <w:t xml:space="preserve">viisi </w:t>
      </w:r>
      <w:r>
        <w:t xml:space="preserve">virtaa Pakistanin Punjabin läpi. Lännestä itään nämä ovat: Indus, Jhelum, Beas, Chenab, Ravi ja </w:t>
      </w:r>
      <w:r>
        <w:rPr>
          <w:color w:val="6B8E23"/>
        </w:rPr>
        <w:t xml:space="preserve">Sutlej</w:t>
      </w:r>
      <w:r>
        <w:t xml:space="preserve">. </w:t>
      </w:r>
      <w:r>
        <w:rPr>
          <w:color w:val="A0522D"/>
        </w:rPr>
        <w:t xml:space="preserve">Lähes 60 </w:t>
      </w:r>
      <w:r>
        <w:t xml:space="preserve">prosenttia </w:t>
      </w:r>
      <w:r>
        <w:rPr>
          <w:color w:val="228B22"/>
        </w:rPr>
        <w:t xml:space="preserve">Pakistanin </w:t>
      </w:r>
      <w:r>
        <w:t xml:space="preserve">väestöstä asuu </w:t>
      </w:r>
      <w:r>
        <w:rPr>
          <w:color w:val="191970"/>
        </w:rPr>
        <w:t xml:space="preserve">Punjabissa</w:t>
      </w:r>
      <w:r>
        <w:t xml:space="preserve">. </w:t>
      </w:r>
      <w:r>
        <w:t xml:space="preserve">Se on maan ainoa maakunta, joka koskettaa kaikkia muita maakuntia, ja se ympäröi myös liittovaltion erillisaluetta </w:t>
      </w:r>
      <w:r>
        <w:rPr>
          <w:color w:val="8B0000"/>
        </w:rPr>
        <w:t xml:space="preserve">Islamabadin </w:t>
      </w:r>
      <w:r>
        <w:t xml:space="preserve">pääkaupunkia</w:t>
      </w:r>
      <w:r>
        <w:t xml:space="preserve">. Lyhenteessä P-A-K-I-S-T-A-N P tarkoittaa Punjabia.</w:t>
      </w:r>
    </w:p>
    <w:p>
      <w:r>
        <w:rPr>
          <w:b/>
        </w:rPr>
        <w:t xml:space="preserve">Kysymys 0</w:t>
      </w:r>
    </w:p>
    <w:p>
      <w:r>
        <w:t xml:space="preserve">Mikä Pakistanin maakunta rajoittuu kolmeen muuhun maakuntaan?</w:t>
      </w:r>
    </w:p>
    <w:p>
      <w:r>
        <w:rPr>
          <w:b/>
        </w:rPr>
        <w:t xml:space="preserve">Kysymys 1</w:t>
      </w:r>
    </w:p>
    <w:p>
      <w:r>
        <w:t xml:space="preserve">Mikä on Pakistanin pääkaupunki?</w:t>
      </w:r>
    </w:p>
    <w:p>
      <w:r>
        <w:rPr>
          <w:b/>
        </w:rPr>
        <w:t xml:space="preserve">Kysymys 2</w:t>
      </w:r>
    </w:p>
    <w:p>
      <w:r>
        <w:t xml:space="preserve">Kuinka monta jokea on Punjabissa, Pakistanissa?</w:t>
      </w:r>
    </w:p>
    <w:p>
      <w:r>
        <w:rPr>
          <w:b/>
        </w:rPr>
        <w:t xml:space="preserve">Kysymys 3</w:t>
      </w:r>
    </w:p>
    <w:p>
      <w:r>
        <w:t xml:space="preserve">Mikä on Punjabin itäisin joki?</w:t>
      </w:r>
    </w:p>
    <w:p>
      <w:r>
        <w:rPr>
          <w:b/>
        </w:rPr>
        <w:t xml:space="preserve">Kysymys 4</w:t>
      </w:r>
    </w:p>
    <w:p>
      <w:r>
        <w:t xml:space="preserve">Kuinka suuri osa Pakistanin väestöstä asuu Punjabissa?</w:t>
      </w:r>
    </w:p>
    <w:p>
      <w:r>
        <w:rPr>
          <w:b/>
        </w:rPr>
        <w:t xml:space="preserve">Kysymys 5</w:t>
      </w:r>
    </w:p>
    <w:p>
      <w:r>
        <w:t xml:space="preserve">Mikä on Faisalabadin pääkaupunki?</w:t>
      </w:r>
    </w:p>
    <w:p>
      <w:r>
        <w:rPr>
          <w:b/>
        </w:rPr>
        <w:t xml:space="preserve">Kysymys 6</w:t>
      </w:r>
    </w:p>
    <w:p>
      <w:r>
        <w:t xml:space="preserve">Kuinka monta jokea Multanissa on?</w:t>
      </w:r>
    </w:p>
    <w:p>
      <w:r>
        <w:rPr>
          <w:b/>
        </w:rPr>
        <w:t xml:space="preserve">Kysymys 7</w:t>
      </w:r>
    </w:p>
    <w:p>
      <w:r>
        <w:t xml:space="preserve">Kuinka monta prosenttia Pakistanin väestöstä asuu Sargodhassa?</w:t>
      </w:r>
    </w:p>
    <w:p>
      <w:r>
        <w:rPr>
          <w:b/>
        </w:rPr>
        <w:t xml:space="preserve">Kysymys 8</w:t>
      </w:r>
    </w:p>
    <w:p>
      <w:r>
        <w:t xml:space="preserve">Mitä P lyhenteessä Punjab tarkoittaa?</w:t>
      </w:r>
    </w:p>
    <w:p>
      <w:r>
        <w:rPr>
          <w:b/>
        </w:rPr>
        <w:t xml:space="preserve">Kysymys 9</w:t>
      </w:r>
    </w:p>
    <w:p>
      <w:r>
        <w:t xml:space="preserve">Mitä tarkoittaa S Pakistanissa?</w:t>
      </w:r>
    </w:p>
    <w:p>
      <w:r>
        <w:rPr>
          <w:b/>
        </w:rPr>
        <w:t xml:space="preserve">Teksti numero 4</w:t>
      </w:r>
    </w:p>
    <w:p>
      <w:r>
        <w:t xml:space="preserve">Punjabin hallituksessa </w:t>
      </w:r>
      <w:r>
        <w:t xml:space="preserve">on </w:t>
      </w:r>
      <w:r>
        <w:rPr>
          <w:color w:val="A9A9A9"/>
        </w:rPr>
        <w:t xml:space="preserve">48 </w:t>
      </w:r>
      <w:r>
        <w:t xml:space="preserve">osastoa. Kutakin osastoa johtaa </w:t>
      </w:r>
      <w:r>
        <w:rPr>
          <w:color w:val="DCDCDC"/>
        </w:rPr>
        <w:t xml:space="preserve">maakuntaministeri (poliitikko) ja maakuntasihteeri </w:t>
      </w:r>
      <w:r>
        <w:t xml:space="preserve">(yleensä BPS-20- tai </w:t>
      </w:r>
      <w:r>
        <w:rPr>
          <w:color w:val="2F4F4F"/>
        </w:rPr>
        <w:t xml:space="preserve">BPS-21-virkailija</w:t>
      </w:r>
      <w:r>
        <w:t xml:space="preserve">). </w:t>
      </w:r>
      <w:r>
        <w:t xml:space="preserve">Kaikki ministerit raportoivat </w:t>
      </w:r>
      <w:r>
        <w:rPr>
          <w:color w:val="556B2F"/>
        </w:rPr>
        <w:t xml:space="preserve">pääministerille, joka </w:t>
      </w:r>
      <w:r>
        <w:t xml:space="preserve">on toimeenpaneva johtaja</w:t>
      </w:r>
      <w:r>
        <w:t xml:space="preserve">.</w:t>
      </w:r>
      <w:r>
        <w:t xml:space="preserve"> Kaikki sihteerit raportoivat </w:t>
      </w:r>
      <w:r>
        <w:rPr>
          <w:color w:val="6B8E23"/>
        </w:rPr>
        <w:t xml:space="preserve">Punjabin pääsihteerille, </w:t>
      </w:r>
      <w:r>
        <w:t xml:space="preserve">joka on </w:t>
      </w:r>
      <w:r>
        <w:rPr>
          <w:color w:val="A0522D"/>
        </w:rPr>
        <w:t xml:space="preserve">yleensä </w:t>
      </w:r>
      <w:r>
        <w:rPr>
          <w:color w:val="A0522D"/>
        </w:rPr>
        <w:t xml:space="preserve">BPS-22-virkailija</w:t>
      </w:r>
      <w:r>
        <w:t xml:space="preserve">. </w:t>
      </w:r>
      <w:r>
        <w:rPr>
          <w:color w:val="191970"/>
        </w:rPr>
        <w:t xml:space="preserve">Pääsihteeri </w:t>
      </w:r>
      <w:r>
        <w:t xml:space="preserve">puolestaan </w:t>
      </w:r>
      <w:r>
        <w:rPr>
          <w:color w:val="8B0000"/>
        </w:rPr>
        <w:t xml:space="preserve">raportoi </w:t>
      </w:r>
      <w:r>
        <w:t xml:space="preserve">pääministerille. Näiden osastojen lisäksi on useita autonomisia elimiä ja liitännäisosastoja, jotka raportoivat suoraan joko sihteereille tai pääsihteerille.</w:t>
      </w:r>
    </w:p>
    <w:p>
      <w:r>
        <w:rPr>
          <w:b/>
        </w:rPr>
        <w:t xml:space="preserve">Kysymys 0</w:t>
      </w:r>
    </w:p>
    <w:p>
      <w:r>
        <w:t xml:space="preserve">Kuinka monta osastoa Punjabin hallinnossa on?</w:t>
      </w:r>
    </w:p>
    <w:p>
      <w:r>
        <w:rPr>
          <w:b/>
        </w:rPr>
        <w:t xml:space="preserve">Kysymys 1</w:t>
      </w:r>
    </w:p>
    <w:p>
      <w:r>
        <w:t xml:space="preserve">Kuka johtaa kutakin ministeriötä?</w:t>
      </w:r>
    </w:p>
    <w:p>
      <w:r>
        <w:rPr>
          <w:b/>
        </w:rPr>
        <w:t xml:space="preserve">Kysymys 2</w:t>
      </w:r>
    </w:p>
    <w:p>
      <w:r>
        <w:t xml:space="preserve">Kenelle maakuntaministerit raportoivat?</w:t>
      </w:r>
    </w:p>
    <w:p>
      <w:r>
        <w:rPr>
          <w:b/>
        </w:rPr>
        <w:t xml:space="preserve">Kysymys 3</w:t>
      </w:r>
    </w:p>
    <w:p>
      <w:r>
        <w:t xml:space="preserve">Kenelle maakuntasihteerit raportoivat?</w:t>
      </w:r>
    </w:p>
    <w:p>
      <w:r>
        <w:rPr>
          <w:b/>
        </w:rPr>
        <w:t xml:space="preserve">Kysymys 4</w:t>
      </w:r>
    </w:p>
    <w:p>
      <w:r>
        <w:t xml:space="preserve">Mikä on pääsihteerin arvo?</w:t>
      </w:r>
    </w:p>
    <w:p>
      <w:r>
        <w:rPr>
          <w:b/>
        </w:rPr>
        <w:t xml:space="preserve">Kysymys 5</w:t>
      </w:r>
    </w:p>
    <w:p>
      <w:r>
        <w:t xml:space="preserve">Mikä on pääministerin virkamiesnimike?</w:t>
      </w:r>
    </w:p>
    <w:p>
      <w:r>
        <w:rPr>
          <w:b/>
        </w:rPr>
        <w:t xml:space="preserve">Kysymys 6</w:t>
      </w:r>
    </w:p>
    <w:p>
      <w:r>
        <w:t xml:space="preserve">Kenelle pääministeri raportoi?</w:t>
      </w:r>
    </w:p>
    <w:p>
      <w:r>
        <w:rPr>
          <w:b/>
        </w:rPr>
        <w:t xml:space="preserve">Kysymys 7</w:t>
      </w:r>
    </w:p>
    <w:p>
      <w:r>
        <w:t xml:space="preserve">Kuinka monta osastoa on liitetty sihteereiden alaisuuteen?</w:t>
      </w:r>
    </w:p>
    <w:p>
      <w:r>
        <w:rPr>
          <w:b/>
        </w:rPr>
        <w:t xml:space="preserve">Kysymys 8</w:t>
      </w:r>
    </w:p>
    <w:p>
      <w:r>
        <w:t xml:space="preserve">Mikä on maakuntaministerin arvo?</w:t>
      </w:r>
    </w:p>
    <w:p>
      <w:r>
        <w:rPr>
          <w:b/>
        </w:rPr>
        <w:t xml:space="preserve">Kysymys 9</w:t>
      </w:r>
    </w:p>
    <w:p>
      <w:r>
        <w:t xml:space="preserve">Mitä pääministeri lähettää pääsihteerille?</w:t>
      </w:r>
    </w:p>
    <w:p>
      <w:r>
        <w:rPr>
          <w:b/>
        </w:rPr>
        <w:t xml:space="preserve">Teksti numero 5</w:t>
      </w:r>
    </w:p>
    <w:p>
      <w:r>
        <w:t xml:space="preserve">Punjab </w:t>
      </w:r>
      <w:r>
        <w:t xml:space="preserve">tunnettiin </w:t>
      </w:r>
      <w:r>
        <w:rPr>
          <w:color w:val="DCDCDC"/>
        </w:rPr>
        <w:t xml:space="preserve">Mahabharatan </w:t>
      </w:r>
      <w:r>
        <w:rPr>
          <w:color w:val="A9A9A9"/>
        </w:rPr>
        <w:t xml:space="preserve">aikana </w:t>
      </w:r>
      <w:r>
        <w:t xml:space="preserve">nimellä </w:t>
      </w:r>
      <w:r>
        <w:rPr>
          <w:color w:val="2F4F4F"/>
        </w:rPr>
        <w:t xml:space="preserve">Panchanada</w:t>
      </w:r>
      <w:r>
        <w:t xml:space="preserve">. </w:t>
      </w:r>
      <w:r>
        <w:t xml:space="preserve">Punjab oli osa </w:t>
      </w:r>
      <w:r>
        <w:rPr>
          <w:color w:val="556B2F"/>
        </w:rPr>
        <w:t xml:space="preserve">Induslaakson sivilisaatiota </w:t>
      </w:r>
      <w:r>
        <w:rPr>
          <w:color w:val="6B8E23"/>
        </w:rPr>
        <w:t xml:space="preserve">yli 4000 vuotta sitten</w:t>
      </w:r>
      <w:r>
        <w:t xml:space="preserve">. </w:t>
      </w:r>
      <w:r>
        <w:t xml:space="preserve">Punjabin tärkein paikka oli </w:t>
      </w:r>
      <w:r>
        <w:rPr>
          <w:color w:val="A0522D"/>
        </w:rPr>
        <w:t xml:space="preserve">Harrapan </w:t>
      </w:r>
      <w:r>
        <w:t xml:space="preserve">kaupunki</w:t>
      </w:r>
      <w:r>
        <w:t xml:space="preserve">. Induslaakson sivilisaatio käsitti suuren osan nykyisestä Pakistanista, ja siitä kehittyi lopulta indoarjalainen sivilisaatio. Vedalainen sivilisaatio kukoisti Indus-joen varrella. Tämä sivilisaatio muokkasi myöhempiä Etelä-Aasian ja Afganistanin kulttuureja. Vaikka Harappan arkeologinen alue vaurioitui osittain vuonna </w:t>
      </w:r>
      <w:r>
        <w:rPr>
          <w:color w:val="228B22"/>
        </w:rPr>
        <w:t xml:space="preserve">1857, </w:t>
      </w:r>
      <w:r>
        <w:t xml:space="preserve">kun </w:t>
      </w:r>
      <w:r>
        <w:rPr>
          <w:color w:val="191970"/>
        </w:rPr>
        <w:t xml:space="preserve">Lahore-Multan-rataa </w:t>
      </w:r>
      <w:r>
        <w:t xml:space="preserve">rakentaneet insinöörit </w:t>
      </w:r>
      <w:r>
        <w:t xml:space="preserve">käyttivät Harappan raunioista peräisin olevia tiiliä raiteiden painolastina, sieltä on kuitenkin löydetty runsaasti esineitä. Punjab oli osa suuria muinaisia valtakuntia, kuten Gandhara Mahajanapadat, Akhamenidit, Makedonialaiset, Mauryat, Kushanit, Guptat ja Hindu Shahit. Siihen kuului jonkin aikaa myös Gujarin valtakunta, joka tunnetaan myös nimellä Gurjara-Pratiharan valtakunta. </w:t>
      </w:r>
      <w:r>
        <w:rPr>
          <w:color w:val="8B0000"/>
        </w:rPr>
        <w:t xml:space="preserve">Maatalous </w:t>
      </w:r>
      <w:r>
        <w:t xml:space="preserve">kukoisti ja kauppakaupungit (kuten Multan ja Lahore) vaurastuivat.</w:t>
      </w:r>
    </w:p>
    <w:p>
      <w:r>
        <w:rPr>
          <w:b/>
        </w:rPr>
        <w:t xml:space="preserve">Kysymys 0</w:t>
      </w:r>
    </w:p>
    <w:p>
      <w:r>
        <w:t xml:space="preserve">Millä nimellä Punjab aiemmin tunnettiin?</w:t>
      </w:r>
    </w:p>
    <w:p>
      <w:r>
        <w:rPr>
          <w:b/>
        </w:rPr>
        <w:t xml:space="preserve">Kysymys 1</w:t>
      </w:r>
    </w:p>
    <w:p>
      <w:r>
        <w:t xml:space="preserve">Mikä muinainen sivilisaatio eli Punjabissa?</w:t>
      </w:r>
    </w:p>
    <w:p>
      <w:r>
        <w:rPr>
          <w:b/>
        </w:rPr>
        <w:t xml:space="preserve">Kysymys 2</w:t>
      </w:r>
    </w:p>
    <w:p>
      <w:r>
        <w:t xml:space="preserve">Milloin Punjab oli osa Induslaakson sivilisaatiota?</w:t>
      </w:r>
    </w:p>
    <w:p>
      <w:r>
        <w:rPr>
          <w:b/>
        </w:rPr>
        <w:t xml:space="preserve">Kysymys 3</w:t>
      </w:r>
    </w:p>
    <w:p>
      <w:r>
        <w:t xml:space="preserve">Mikä oli Punjabissa sijaitseva suuri Indus-kaupunki?</w:t>
      </w:r>
    </w:p>
    <w:p>
      <w:r>
        <w:rPr>
          <w:b/>
        </w:rPr>
        <w:t xml:space="preserve">Kysymys 4</w:t>
      </w:r>
    </w:p>
    <w:p>
      <w:r>
        <w:t xml:space="preserve">Mitä tiiliä Harrapasta otettiin rakentamista varten?</w:t>
      </w:r>
    </w:p>
    <w:p>
      <w:r>
        <w:rPr>
          <w:b/>
        </w:rPr>
        <w:t xml:space="preserve">Kysymys 5</w:t>
      </w:r>
    </w:p>
    <w:p>
      <w:r>
        <w:t xml:space="preserve">Mikä oli Panchanadan nimi?</w:t>
      </w:r>
    </w:p>
    <w:p>
      <w:r>
        <w:rPr>
          <w:b/>
        </w:rPr>
        <w:t xml:space="preserve">Kysymys 6</w:t>
      </w:r>
    </w:p>
    <w:p>
      <w:r>
        <w:t xml:space="preserve">Milloin Panchanada nimettiin uudelleen Punjabiksi?</w:t>
      </w:r>
    </w:p>
    <w:p>
      <w:r>
        <w:rPr>
          <w:b/>
        </w:rPr>
        <w:t xml:space="preserve">Kysymys 7</w:t>
      </w:r>
    </w:p>
    <w:p>
      <w:r>
        <w:t xml:space="preserve">Milloin Harappan arkeologinen alue löydettiin?</w:t>
      </w:r>
    </w:p>
    <w:p>
      <w:r>
        <w:rPr>
          <w:b/>
        </w:rPr>
        <w:t xml:space="preserve">Kysymys 8</w:t>
      </w:r>
    </w:p>
    <w:p>
      <w:r>
        <w:t xml:space="preserve">Milloin Punjabiin kuului Gujarin valtakunta?</w:t>
      </w:r>
    </w:p>
    <w:p>
      <w:r>
        <w:rPr>
          <w:b/>
        </w:rPr>
        <w:t xml:space="preserve">Kysymys 9</w:t>
      </w:r>
    </w:p>
    <w:p>
      <w:r>
        <w:t xml:space="preserve">Mikä oli kushanien tärkein vientituote?</w:t>
      </w:r>
    </w:p>
    <w:p>
      <w:r>
        <w:rPr>
          <w:b/>
        </w:rPr>
        <w:t xml:space="preserve">Teksti numero 6</w:t>
      </w:r>
    </w:p>
    <w:p>
      <w:r>
        <w:t xml:space="preserve">Sijaintinsa vuoksi Punjabin alue joutui jatkuvien hyökkäysten ja vaikutusten kohteeksi lännestä, ja se oli vuosisatojen ajan todistajana </w:t>
      </w:r>
      <w:r>
        <w:rPr>
          <w:color w:val="DCDCDC"/>
        </w:rPr>
        <w:t xml:space="preserve">kreikkalaisten, kušaanien, skyyttien, turkkilaisten ja afgaanien tekemille </w:t>
      </w:r>
      <w:r>
        <w:t xml:space="preserve">ulkomaisille hyökkäyksille</w:t>
      </w:r>
      <w:r>
        <w:t xml:space="preserve">. </w:t>
      </w:r>
      <w:r>
        <w:rPr>
          <w:color w:val="2F4F4F"/>
        </w:rPr>
        <w:t xml:space="preserve">Taxilan kaupungin </w:t>
      </w:r>
      <w:r>
        <w:t xml:space="preserve">perusti </w:t>
      </w:r>
      <w:r>
        <w:rPr>
          <w:color w:val="556B2F"/>
        </w:rPr>
        <w:t xml:space="preserve">Takshin poika Bharat, joka oli </w:t>
      </w:r>
      <w:r>
        <w:rPr>
          <w:color w:val="6B8E23"/>
        </w:rPr>
        <w:t xml:space="preserve">Ramin </w:t>
      </w:r>
      <w:r>
        <w:rPr>
          <w:color w:val="556B2F"/>
        </w:rPr>
        <w:t xml:space="preserve">veli</w:t>
      </w:r>
      <w:r>
        <w:t xml:space="preserve">. </w:t>
      </w:r>
      <w:r>
        <w:t xml:space="preserve">Siellä sijaitsi tiettävästi maailman vanhin yliopisto, </w:t>
      </w:r>
      <w:r>
        <w:rPr>
          <w:color w:val="A0522D"/>
        </w:rPr>
        <w:t xml:space="preserve">Takshashilan yliopisto</w:t>
      </w:r>
      <w:r>
        <w:t xml:space="preserve">. </w:t>
      </w:r>
      <w:r>
        <w:t xml:space="preserve">Yksi opettajista oli </w:t>
      </w:r>
      <w:r>
        <w:rPr>
          <w:color w:val="228B22"/>
        </w:rPr>
        <w:t xml:space="preserve">suuri vedalainen ajattelija ja poliitikko </w:t>
      </w:r>
      <w:r>
        <w:rPr>
          <w:color w:val="191970"/>
        </w:rPr>
        <w:t xml:space="preserve">Chanakya</w:t>
      </w:r>
      <w:r>
        <w:t xml:space="preserve">. </w:t>
      </w:r>
      <w:r>
        <w:rPr>
          <w:color w:val="8B0000"/>
        </w:rPr>
        <w:t xml:space="preserve">Taxila </w:t>
      </w:r>
      <w:r>
        <w:t xml:space="preserve">oli suuri oppimisen ja älyllisen keskustelun keskus </w:t>
      </w:r>
      <w:r>
        <w:rPr>
          <w:color w:val="483D8B"/>
        </w:rPr>
        <w:t xml:space="preserve">Mauryan valtakunnan </w:t>
      </w:r>
      <w:r>
        <w:t xml:space="preserve">aikana</w:t>
      </w:r>
      <w:r>
        <w:t xml:space="preserve">. Se on YK:n maailmanperintökohde, jota arvostetaan arkeologisen ja uskonnollisen historiansa vuoksi.</w:t>
      </w:r>
    </w:p>
    <w:p>
      <w:r>
        <w:rPr>
          <w:b/>
        </w:rPr>
        <w:t xml:space="preserve">Kysymys 0</w:t>
      </w:r>
    </w:p>
    <w:p>
      <w:r>
        <w:t xml:space="preserve">Kuka on hyökännyt Punjabiin?</w:t>
      </w:r>
    </w:p>
    <w:p>
      <w:r>
        <w:rPr>
          <w:b/>
        </w:rPr>
        <w:t xml:space="preserve">Kysymys 1</w:t>
      </w:r>
    </w:p>
    <w:p>
      <w:r>
        <w:t xml:space="preserve">Kuka perusti Taxilan?</w:t>
      </w:r>
    </w:p>
    <w:p>
      <w:r>
        <w:rPr>
          <w:b/>
        </w:rPr>
        <w:t xml:space="preserve">Kysymys 2</w:t>
      </w:r>
    </w:p>
    <w:p>
      <w:r>
        <w:t xml:space="preserve">Minkä sanotaan olevan maailman vanhin yliopisto?</w:t>
      </w:r>
    </w:p>
    <w:p>
      <w:r>
        <w:rPr>
          <w:b/>
        </w:rPr>
        <w:t xml:space="preserve">Kysymys 3</w:t>
      </w:r>
    </w:p>
    <w:p>
      <w:r>
        <w:t xml:space="preserve">Minkä valtakunnan oppimiskeskus Taxila oli?</w:t>
      </w:r>
    </w:p>
    <w:p>
      <w:r>
        <w:rPr>
          <w:b/>
        </w:rPr>
        <w:t xml:space="preserve">Kysymys 4</w:t>
      </w:r>
    </w:p>
    <w:p>
      <w:r>
        <w:t xml:space="preserve">Kuka oli Chanakya?</w:t>
      </w:r>
    </w:p>
    <w:p>
      <w:r>
        <w:rPr>
          <w:b/>
        </w:rPr>
        <w:t xml:space="preserve">Kysymys 5</w:t>
      </w:r>
    </w:p>
    <w:p>
      <w:r>
        <w:t xml:space="preserve">Kuka Punjabiin on hyökännyt?</w:t>
      </w:r>
    </w:p>
    <w:p>
      <w:r>
        <w:rPr>
          <w:b/>
        </w:rPr>
        <w:t xml:space="preserve">Kysymys 6</w:t>
      </w:r>
    </w:p>
    <w:p>
      <w:r>
        <w:t xml:space="preserve">Mitä Ram löysi?</w:t>
      </w:r>
    </w:p>
    <w:p>
      <w:r>
        <w:rPr>
          <w:b/>
        </w:rPr>
        <w:t xml:space="preserve">Kysymys 7</w:t>
      </w:r>
    </w:p>
    <w:p>
      <w:r>
        <w:t xml:space="preserve">Kuka perusti Takshashilan yliopiston?</w:t>
      </w:r>
    </w:p>
    <w:p>
      <w:r>
        <w:rPr>
          <w:b/>
        </w:rPr>
        <w:t xml:space="preserve">Kysymys 8</w:t>
      </w:r>
    </w:p>
    <w:p>
      <w:r>
        <w:t xml:space="preserve">Mikä oli oppimisen keskus Kreikan valtakunnassa?</w:t>
      </w:r>
    </w:p>
    <w:p>
      <w:r>
        <w:rPr>
          <w:b/>
        </w:rPr>
        <w:t xml:space="preserve">Kysymys 9</w:t>
      </w:r>
    </w:p>
    <w:p>
      <w:r>
        <w:t xml:space="preserve">Kuka oli Takshin veli?</w:t>
      </w:r>
    </w:p>
    <w:p>
      <w:r>
        <w:rPr>
          <w:b/>
        </w:rPr>
        <w:t xml:space="preserve">Teksti numero 7</w:t>
      </w:r>
    </w:p>
    <w:p>
      <w:r>
        <w:t xml:space="preserve">Etelä-Aasian luoteisosa, Punjab mukaan luettuna, joutui toistuvasti erilaisten ulkomaisten valtakuntien, kuten </w:t>
      </w:r>
      <w:r>
        <w:rPr>
          <w:color w:val="A9A9A9"/>
        </w:rPr>
        <w:t xml:space="preserve">Tamerlanin, Aleksanteri Suuren ja Tšingis-kaanin valtakuntien, </w:t>
      </w:r>
      <w:r>
        <w:t xml:space="preserve">hyökkäysten kohteeksi tai valloittamaksi</w:t>
      </w:r>
      <w:r>
        <w:t xml:space="preserve">. </w:t>
      </w:r>
      <w:r>
        <w:t xml:space="preserve">Valloitettuaan </w:t>
      </w:r>
      <w:r>
        <w:rPr>
          <w:color w:val="2F4F4F"/>
        </w:rPr>
        <w:t xml:space="preserve">kymmenessä </w:t>
      </w:r>
      <w:r>
        <w:t xml:space="preserve">päivässä </w:t>
      </w:r>
      <w:r>
        <w:rPr>
          <w:color w:val="DCDCDC"/>
        </w:rPr>
        <w:t xml:space="preserve">Drangianan, Arachosian, Gedrosian ja Seistanin </w:t>
      </w:r>
      <w:r>
        <w:t xml:space="preserve">Aleksanteri ylitti Hindukushin ja sai näin täydellisen käsityksen maan suuruudesta ja sen </w:t>
      </w:r>
      <w:r>
        <w:rPr>
          <w:color w:val="6B8E23"/>
        </w:rPr>
        <w:t xml:space="preserve">kulta-, jalokivi- ja helmirikkauksista</w:t>
      </w:r>
      <w:r>
        <w:t xml:space="preserve">. Aleksanterin oli kuitenkin kohdattava Punjabin rajalla asuvat heimot ja vähennettävä ne, ennen kuin hän saapui reheville tasangoille. Otettuaan </w:t>
      </w:r>
      <w:r>
        <w:t xml:space="preserve">koillissuunnan hän marssi Aspii-heimoa (</w:t>
      </w:r>
      <w:r>
        <w:rPr>
          <w:color w:val="228B22"/>
        </w:rPr>
        <w:t xml:space="preserve">vuoristolaisia</w:t>
      </w:r>
      <w:r>
        <w:t xml:space="preserve">) vastaan, </w:t>
      </w:r>
      <w:r>
        <w:t xml:space="preserve">joka esitti voimakasta vastarintaa, mutta kukistui. Aleksanteri marssi sitten Ghaznin läpi, saartoi Magassan ja marssi sitten Oraan ja Baziraan. Kääntyessään koilliseen Aleksanteri marssi Pucelaan, nykyisen Pakhlin alueen pääkaupunkiin. Hän saapui Länsi-Punjabiin, jossa sijaitsi Nysan muinainen kaupunki (nykyisen Mongin paikalla). </w:t>
      </w:r>
      <w:r>
        <w:t xml:space="preserve">Sotataidokkaat </w:t>
      </w:r>
      <w:r>
        <w:t xml:space="preserve">kathialaiset, </w:t>
      </w:r>
      <w:r>
        <w:rPr>
          <w:color w:val="191970"/>
        </w:rPr>
        <w:t xml:space="preserve">Multanin asukkaat, </w:t>
      </w:r>
      <w:r>
        <w:t xml:space="preserve">muodostivat liittoutuman Aleksanteria vastaan. </w:t>
      </w:r>
      <w:r>
        <w:t xml:space="preserve">Aleksanteri sijoitti paljon joukkoja ja tappoi lopulta </w:t>
      </w:r>
      <w:r>
        <w:rPr>
          <w:color w:val="8B0000"/>
        </w:rPr>
        <w:t xml:space="preserve">seitsemäntoista tuhatta </w:t>
      </w:r>
      <w:r>
        <w:t xml:space="preserve">katialaista tässä taistelussa, ja Sagalan kaupunki (nykyinen Sialkot) tuhottiin maan tasalle. </w:t>
      </w:r>
      <w:r>
        <w:t xml:space="preserve">Aleksanteri lähti Punjabista vuonna </w:t>
      </w:r>
      <w:r>
        <w:rPr>
          <w:color w:val="483D8B"/>
        </w:rPr>
        <w:t xml:space="preserve">326 eaa. </w:t>
      </w:r>
      <w:r>
        <w:t xml:space="preserve">ja vei armeijansa valtakuntansa sydänmaille.[Viittaus tarvitaan].</w:t>
      </w:r>
    </w:p>
    <w:p>
      <w:r>
        <w:rPr>
          <w:b/>
        </w:rPr>
        <w:t xml:space="preserve">Kysymys 0</w:t>
      </w:r>
    </w:p>
    <w:p>
      <w:r>
        <w:t xml:space="preserve">Missä Aleksanteri Suuri valloitti 10 päivässä?</w:t>
      </w:r>
    </w:p>
    <w:p>
      <w:r>
        <w:rPr>
          <w:b/>
        </w:rPr>
        <w:t xml:space="preserve">Kysymys 1</w:t>
      </w:r>
    </w:p>
    <w:p>
      <w:r>
        <w:t xml:space="preserve">Mitä rikkauksia Aleksanteri toivoi löytävänsä?</w:t>
      </w:r>
    </w:p>
    <w:p>
      <w:r>
        <w:rPr>
          <w:b/>
        </w:rPr>
        <w:t xml:space="preserve">Kysymys 2</w:t>
      </w:r>
    </w:p>
    <w:p>
      <w:r>
        <w:t xml:space="preserve">Mistä suunnasta Aleksanteri saapui Punjabiin?</w:t>
      </w:r>
    </w:p>
    <w:p>
      <w:r>
        <w:rPr>
          <w:b/>
        </w:rPr>
        <w:t xml:space="preserve">Kysymys 3</w:t>
      </w:r>
    </w:p>
    <w:p>
      <w:r>
        <w:t xml:space="preserve">Keitä olivat Aspii?</w:t>
      </w:r>
    </w:p>
    <w:p>
      <w:r>
        <w:rPr>
          <w:b/>
        </w:rPr>
        <w:t xml:space="preserve">Kysymys 4</w:t>
      </w:r>
    </w:p>
    <w:p>
      <w:r>
        <w:t xml:space="preserve">Keitä olivat katialaiset?</w:t>
      </w:r>
    </w:p>
    <w:p>
      <w:r>
        <w:rPr>
          <w:b/>
        </w:rPr>
        <w:t xml:space="preserve">Kysymys 5</w:t>
      </w:r>
    </w:p>
    <w:p>
      <w:r>
        <w:t xml:space="preserve">Mihin valtakuntiin Etelä-Aasia hyökkäsi?</w:t>
      </w:r>
    </w:p>
    <w:p>
      <w:r>
        <w:rPr>
          <w:b/>
        </w:rPr>
        <w:t xml:space="preserve">Kysymys 6</w:t>
      </w:r>
    </w:p>
    <w:p>
      <w:r>
        <w:t xml:space="preserve">Kauanko Aleksanterilta kesti ylittää Hindukush?</w:t>
      </w:r>
    </w:p>
    <w:p>
      <w:r>
        <w:rPr>
          <w:b/>
        </w:rPr>
        <w:t xml:space="preserve">Kysymys 7</w:t>
      </w:r>
    </w:p>
    <w:p>
      <w:r>
        <w:t xml:space="preserve">Mitä Tšingis-kaani varasti Etelä-Aasiasta?</w:t>
      </w:r>
    </w:p>
    <w:p>
      <w:r>
        <w:rPr>
          <w:b/>
        </w:rPr>
        <w:t xml:space="preserve">Kysymys 8</w:t>
      </w:r>
    </w:p>
    <w:p>
      <w:r>
        <w:t xml:space="preserve">Kuinka monta Aspii kuoli taistelussa?</w:t>
      </w:r>
    </w:p>
    <w:p>
      <w:r>
        <w:rPr>
          <w:b/>
        </w:rPr>
        <w:t xml:space="preserve">Kysymys 9</w:t>
      </w:r>
    </w:p>
    <w:p>
      <w:r>
        <w:t xml:space="preserve">Milloin Aleksanteri hyökkäsi Punjabiin?</w:t>
      </w:r>
    </w:p>
    <w:p>
      <w:r>
        <w:rPr>
          <w:b/>
        </w:rPr>
        <w:t xml:space="preserve">Teksti numero 8</w:t>
      </w:r>
    </w:p>
    <w:p>
      <w:r>
        <w:t xml:space="preserve">Punjabit seurasivat monenlaisia uskontoja, pääasiassa hindulaisuutta, kun </w:t>
      </w:r>
      <w:r>
        <w:rPr>
          <w:color w:val="A9A9A9"/>
        </w:rPr>
        <w:t xml:space="preserve">Muhammad bin Qasimin </w:t>
      </w:r>
      <w:r>
        <w:t xml:space="preserve">johtama muslimien Umayyadien armeija </w:t>
      </w:r>
      <w:r>
        <w:t xml:space="preserve">valloitti </w:t>
      </w:r>
      <w:r>
        <w:rPr>
          <w:color w:val="DCDCDC"/>
        </w:rPr>
        <w:t xml:space="preserve">Sindhin ja Etelä-Punjabin </w:t>
      </w:r>
      <w:r>
        <w:t xml:space="preserve">vuonna 712 kukistamalla </w:t>
      </w:r>
      <w:r>
        <w:rPr>
          <w:color w:val="2F4F4F"/>
        </w:rPr>
        <w:t xml:space="preserve">Raja Dahirin</w:t>
      </w:r>
      <w:r>
        <w:t xml:space="preserve">. Umayyadien kalifaatti oli toinen islamilainen kalifaatti, joka perustettiin Muhammedin kuoleman jälkeen. Sitä hallitsi Umayyadien dynastia, jonka nimi juontaa juurensa ensimmäisen Umayyadien kalifin isoisän, Umayya ibn Abd Shamsin, isoisoisän mukaan. Vaikka Umayyadien suku oli alun perin kotoisin Mekasta, heidän pääkaupunkinsa oli Damaskos. Muhammad bin Qasim oli ensimmäinen, joka toi islamin sanoman Punjabin väestölle. Punjab oli osa eri muslimivaltakuntia, jotka koostuivat afgaaneista ja turkkilaisista kansoista yhteistyössä paikallisten punjabiheimojen ja muiden kanssa. 1100-luvulla Mahmud Ghaznin valtakaudella maakunnasta tuli tärkeä keskus, jonka toinen pääkaupunki Lahore oli Afganistanista käsin toimivan Ghaznavidien valtakunnan toinen keskus. Punjabin alueesta tuli pääosin </w:t>
      </w:r>
      <w:r>
        <w:rPr>
          <w:color w:val="556B2F"/>
        </w:rPr>
        <w:t xml:space="preserve">muslimien hallitsema </w:t>
      </w:r>
      <w:r>
        <w:t xml:space="preserve">lähetyssaarnaajien, sufi-pyhimysten, ansiosta, joiden </w:t>
      </w:r>
      <w:r>
        <w:rPr>
          <w:color w:val="6B8E23"/>
        </w:rPr>
        <w:t xml:space="preserve">dargahit </w:t>
      </w:r>
      <w:r>
        <w:t xml:space="preserve">sijoittuvat Punjabin alueen maisemiin.</w:t>
      </w:r>
    </w:p>
    <w:p>
      <w:r>
        <w:rPr>
          <w:b/>
        </w:rPr>
        <w:t xml:space="preserve">Kysymys 0</w:t>
      </w:r>
    </w:p>
    <w:p>
      <w:r>
        <w:t xml:space="preserve">Mikä uskonto Punjabista tuli?</w:t>
      </w:r>
    </w:p>
    <w:p>
      <w:r>
        <w:rPr>
          <w:b/>
        </w:rPr>
        <w:t xml:space="preserve">Kysymys 1</w:t>
      </w:r>
    </w:p>
    <w:p>
      <w:r>
        <w:t xml:space="preserve">Mitä lähetysmieliset muslimit rakensivat Punjabiin?</w:t>
      </w:r>
    </w:p>
    <w:p>
      <w:r>
        <w:rPr>
          <w:b/>
        </w:rPr>
        <w:t xml:space="preserve">Kysymys 2</w:t>
      </w:r>
    </w:p>
    <w:p>
      <w:r>
        <w:t xml:space="preserve">Kuka johti Umayyadien armeijaa?</w:t>
      </w:r>
    </w:p>
    <w:p>
      <w:r>
        <w:rPr>
          <w:b/>
        </w:rPr>
        <w:t xml:space="preserve">Kysymys 3</w:t>
      </w:r>
    </w:p>
    <w:p>
      <w:r>
        <w:t xml:space="preserve">Missä Umayyadit valloittivat?</w:t>
      </w:r>
    </w:p>
    <w:p>
      <w:r>
        <w:rPr>
          <w:b/>
        </w:rPr>
        <w:t xml:space="preserve">Kysymys 4</w:t>
      </w:r>
    </w:p>
    <w:p>
      <w:r>
        <w:t xml:space="preserve">Kenet Umayyadit kukistivat?</w:t>
      </w:r>
    </w:p>
    <w:p>
      <w:r>
        <w:rPr>
          <w:b/>
        </w:rPr>
        <w:t xml:space="preserve">Teksti numero 9</w:t>
      </w:r>
    </w:p>
    <w:p>
      <w:r>
        <w:t xml:space="preserve">Vuonna </w:t>
      </w:r>
      <w:r>
        <w:t xml:space="preserve">1758 </w:t>
      </w:r>
      <w:r>
        <w:rPr>
          <w:color w:val="DCDCDC"/>
        </w:rPr>
        <w:t xml:space="preserve">hindulaisen Maratha-valtakunnan kenraali </w:t>
      </w:r>
      <w:r>
        <w:rPr>
          <w:color w:val="2F4F4F"/>
        </w:rPr>
        <w:t xml:space="preserve">Raghunath Rao </w:t>
      </w:r>
      <w:r>
        <w:t xml:space="preserve">valloitti </w:t>
      </w:r>
      <w:r>
        <w:rPr>
          <w:color w:val="556B2F"/>
        </w:rPr>
        <w:t xml:space="preserve">Lahoren ja Attockin</w:t>
      </w:r>
      <w:r>
        <w:t xml:space="preserve">. </w:t>
      </w:r>
      <w:r>
        <w:rPr>
          <w:color w:val="6B8E23"/>
        </w:rPr>
        <w:t xml:space="preserve">Ahmad Shah Abdalin </w:t>
      </w:r>
      <w:r>
        <w:t xml:space="preserve">poika ja varakuningas Timur Shah Durrani </w:t>
      </w:r>
      <w:r>
        <w:t xml:space="preserve">ajettiin pois Punjabista. Lahore, Multan, Dera Ghazi Khan, Kashmir ja muut Peshawarin etelä- ja itäpuolella sijaitsevat subahit olivat </w:t>
      </w:r>
      <w:r>
        <w:t xml:space="preserve">suurimmaksi osaksi </w:t>
      </w:r>
      <w:r>
        <w:rPr>
          <w:color w:val="A0522D"/>
        </w:rPr>
        <w:t xml:space="preserve">marathojen </w:t>
      </w:r>
      <w:r>
        <w:t xml:space="preserve">hallinnassa. Punjabissa ja Kashmirissa marathat olivat nyt merkittäviä toimijoita. Kolmas Panipatin taistelu käytiin vuonna </w:t>
      </w:r>
      <w:r>
        <w:rPr>
          <w:color w:val="228B22"/>
        </w:rPr>
        <w:t xml:space="preserve">1761</w:t>
      </w:r>
      <w:r>
        <w:t xml:space="preserve">, jolloin </w:t>
      </w:r>
      <w:r>
        <w:rPr>
          <w:color w:val="191970"/>
        </w:rPr>
        <w:t xml:space="preserve">Ahmad Shah Abdali </w:t>
      </w:r>
      <w:r>
        <w:t xml:space="preserve">hyökkäsi </w:t>
      </w:r>
      <w:r>
        <w:rPr>
          <w:color w:val="8B0000"/>
        </w:rPr>
        <w:t xml:space="preserve">Punjabin Maratha-alueelle </w:t>
      </w:r>
      <w:r>
        <w:t xml:space="preserve">ja valtasi Maratha-valtakunnan jäänteet Punjabin ja Kashmirin alueilla ja vahvisti niiden hallinnan uudelleen.</w:t>
      </w:r>
    </w:p>
    <w:p>
      <w:r>
        <w:rPr>
          <w:b/>
        </w:rPr>
        <w:t xml:space="preserve">Kysymys 0</w:t>
      </w:r>
    </w:p>
    <w:p>
      <w:r>
        <w:t xml:space="preserve">Kuka oli Raghunath Rao?</w:t>
      </w:r>
    </w:p>
    <w:p>
      <w:r>
        <w:rPr>
          <w:b/>
        </w:rPr>
        <w:t xml:space="preserve">Kysymys 1</w:t>
      </w:r>
    </w:p>
    <w:p>
      <w:r>
        <w:t xml:space="preserve">Kenet Rao valloitti vuonna 1758?</w:t>
      </w:r>
    </w:p>
    <w:p>
      <w:r>
        <w:rPr>
          <w:b/>
        </w:rPr>
        <w:t xml:space="preserve">Kysymys 2</w:t>
      </w:r>
    </w:p>
    <w:p>
      <w:r>
        <w:t xml:space="preserve">Milloin oli Panipatin kolmas taistelu?</w:t>
      </w:r>
    </w:p>
    <w:p>
      <w:r>
        <w:rPr>
          <w:b/>
        </w:rPr>
        <w:t xml:space="preserve">Kysymys 3</w:t>
      </w:r>
    </w:p>
    <w:p>
      <w:r>
        <w:t xml:space="preserve">Kuka hallitsi suurinta osaa Peshawarin itäosasta?</w:t>
      </w:r>
    </w:p>
    <w:p>
      <w:r>
        <w:rPr>
          <w:b/>
        </w:rPr>
        <w:t xml:space="preserve">Kysymys 4</w:t>
      </w:r>
    </w:p>
    <w:p>
      <w:r>
        <w:t xml:space="preserve">Kuka valloitti osan Maratha-valtakunnasta vuonna 1761?</w:t>
      </w:r>
    </w:p>
    <w:p>
      <w:r>
        <w:rPr>
          <w:b/>
        </w:rPr>
        <w:t xml:space="preserve">Kysymys 5</w:t>
      </w:r>
    </w:p>
    <w:p>
      <w:r>
        <w:t xml:space="preserve">Milloin Timur valloitti Lahoren?</w:t>
      </w:r>
    </w:p>
    <w:p>
      <w:r>
        <w:rPr>
          <w:b/>
        </w:rPr>
        <w:t xml:space="preserve">Kysymys 6</w:t>
      </w:r>
    </w:p>
    <w:p>
      <w:r>
        <w:t xml:space="preserve">Kuka oli Timur Shah Durranin poika?</w:t>
      </w:r>
    </w:p>
    <w:p>
      <w:r>
        <w:rPr>
          <w:b/>
        </w:rPr>
        <w:t xml:space="preserve">Kysymys 7</w:t>
      </w:r>
    </w:p>
    <w:p>
      <w:r>
        <w:t xml:space="preserve">Milloin oli Panipatin toinen taistelu?</w:t>
      </w:r>
    </w:p>
    <w:p>
      <w:r>
        <w:rPr>
          <w:b/>
        </w:rPr>
        <w:t xml:space="preserve">Kysymys 8</w:t>
      </w:r>
    </w:p>
    <w:p>
      <w:r>
        <w:t xml:space="preserve">Mihin Ahmad Shah Abdali hyökkäsi vuonna 1758?</w:t>
      </w:r>
    </w:p>
    <w:p>
      <w:r>
        <w:rPr>
          <w:b/>
        </w:rPr>
        <w:t xml:space="preserve">Kysymys 9</w:t>
      </w:r>
    </w:p>
    <w:p>
      <w:r>
        <w:t xml:space="preserve">Kuka valtasi Multanin vuonna 1761?</w:t>
      </w:r>
    </w:p>
    <w:p>
      <w:r>
        <w:rPr>
          <w:b/>
        </w:rPr>
        <w:t xml:space="preserve">Teksti numero 10</w:t>
      </w:r>
    </w:p>
    <w:p>
      <w:r>
        <w:rPr>
          <w:color w:val="DCDCDC"/>
        </w:rPr>
        <w:t xml:space="preserve">Viidennentoista vuosisadan puolivälissä </w:t>
      </w:r>
      <w:r>
        <w:t xml:space="preserve">syntyi sikhismin uskonto</w:t>
      </w:r>
      <w:r>
        <w:rPr>
          <w:color w:val="DCDCDC"/>
        </w:rPr>
        <w:t xml:space="preserve">.</w:t>
      </w:r>
      <w:r>
        <w:t xml:space="preserve"> </w:t>
      </w:r>
      <w:r>
        <w:rPr>
          <w:color w:val="2F4F4F"/>
        </w:rPr>
        <w:t xml:space="preserve">Mogulien valtakunnan </w:t>
      </w:r>
      <w:r>
        <w:t xml:space="preserve">aikana monet hindut ottivat yhä useammin sikhismin omakseen. Heistä tuli mahtava sotilaallinen voima mogulia ja myöhemmin Afganistanin valtakuntaa vastaan. Taisteltuaan </w:t>
      </w:r>
      <w:r>
        <w:rPr>
          <w:color w:val="556B2F"/>
        </w:rPr>
        <w:t xml:space="preserve">Ahmad Shah Durrania vastaan </w:t>
      </w:r>
      <w:r>
        <w:t xml:space="preserve">myöhäisemmällä 1700-luvulla sikhit ottivat Punjabin haltuunsa ja onnistuivat perustamaan Maharaja Ranjit Singhin johtaman sikhien valtakunnan, joka kesti vuodesta </w:t>
      </w:r>
      <w:r>
        <w:rPr>
          <w:color w:val="6B8E23"/>
        </w:rPr>
        <w:t xml:space="preserve">1799 vuoteen 1849</w:t>
      </w:r>
      <w:r>
        <w:t xml:space="preserve">. Ranjit Singhin valtakunnan pääkaupunki oli Lahore, ja valtakunta ulottui myös Afganistaniin ja Kashmiriin. Bhangi Misl oli ensimmäinen sikhijengi, joka valloitti Lahoren ja muita Punjabin kaupunkeja. Syed Ahmad Barelvi, muslimi, kävi jihadia ja yritti luoda islamilaisen valtion, jossa noudatettiin tiukasti islamilaista lakia. </w:t>
      </w:r>
      <w:r>
        <w:rPr>
          <w:color w:val="A0522D"/>
        </w:rPr>
        <w:t xml:space="preserve">Syed Ahmad Barelvi </w:t>
      </w:r>
      <w:r>
        <w:t xml:space="preserve">aloitti vuonna 1821 monien kannattajiensa kanssa ja käytti </w:t>
      </w:r>
      <w:r>
        <w:rPr>
          <w:color w:val="228B22"/>
        </w:rPr>
        <w:t xml:space="preserve">kaksi </w:t>
      </w:r>
      <w:r>
        <w:t xml:space="preserve">vuotta </w:t>
      </w:r>
      <w:r>
        <w:t xml:space="preserve">organisoidakseen kansan ja aineellista tukea Punjabin kampanjalleen. Hän kehitti huolellisesti ihmisverkoston kautta koko Intian kerätäkseen varoja ja rohkaistakseen vapaaehtoisia, ja hän matkusti laajalti ympäri Intiaa saadakseen kannattajia hurskaiden muslimien keskuudessa. </w:t>
      </w:r>
      <w:r>
        <w:rPr>
          <w:color w:val="191970"/>
        </w:rPr>
        <w:t xml:space="preserve">Joulukuussa 1826 </w:t>
      </w:r>
      <w:r>
        <w:t xml:space="preserve">Sayyid Ahmad ja hänen seuraajansa ottivat yhteen sikhi-joukkojen kanssa Akora Khattakissa, mutta ratkaisevaa tulosta ei syntynyt</w:t>
      </w:r>
      <w:r>
        <w:rPr>
          <w:color w:val="191970"/>
        </w:rPr>
        <w:t xml:space="preserve">. </w:t>
      </w:r>
      <w:r>
        <w:t xml:space="preserve">Balakotin kaupungin lähellä vuonna </w:t>
      </w:r>
      <w:r>
        <w:rPr>
          <w:color w:val="8B0000"/>
        </w:rPr>
        <w:t xml:space="preserve">1831 käydyssä </w:t>
      </w:r>
      <w:r>
        <w:t xml:space="preserve">suuressa taistelussa </w:t>
      </w:r>
      <w:r>
        <w:t xml:space="preserve">Sayyid Ahmad ja Shah Ismail Shaheed vapaaehtoisten muslimien kanssa hävisivät </w:t>
      </w:r>
      <w:r>
        <w:rPr>
          <w:color w:val="483D8B"/>
        </w:rPr>
        <w:t xml:space="preserve">ammattimaiselle sikhiarmeijalle</w:t>
      </w:r>
      <w:r>
        <w:t xml:space="preserve">.</w:t>
      </w:r>
    </w:p>
    <w:p>
      <w:r>
        <w:rPr>
          <w:b/>
        </w:rPr>
        <w:t xml:space="preserve">Kysymys 0</w:t>
      </w:r>
    </w:p>
    <w:p>
      <w:r>
        <w:t xml:space="preserve">Milloin sikhismi alkoi?</w:t>
      </w:r>
    </w:p>
    <w:p>
      <w:r>
        <w:rPr>
          <w:b/>
        </w:rPr>
        <w:t xml:space="preserve">Kysymys 1</w:t>
      </w:r>
    </w:p>
    <w:p>
      <w:r>
        <w:t xml:space="preserve">Missä valtakunnassa monista hinduista tuli sikhejä?</w:t>
      </w:r>
    </w:p>
    <w:p>
      <w:r>
        <w:rPr>
          <w:b/>
        </w:rPr>
        <w:t xml:space="preserve">Kysymys 2</w:t>
      </w:r>
    </w:p>
    <w:p>
      <w:r>
        <w:t xml:space="preserve">Milloin Ahmad taisteli Akora Khattakissa?</w:t>
      </w:r>
    </w:p>
    <w:p>
      <w:r>
        <w:rPr>
          <w:b/>
        </w:rPr>
        <w:t xml:space="preserve">Kysymys 3</w:t>
      </w:r>
    </w:p>
    <w:p>
      <w:r>
        <w:t xml:space="preserve">Milloin Ahmad taisteli Balakotissa?</w:t>
      </w:r>
    </w:p>
    <w:p>
      <w:r>
        <w:rPr>
          <w:b/>
        </w:rPr>
        <w:t xml:space="preserve">Kysymys 4</w:t>
      </w:r>
    </w:p>
    <w:p>
      <w:r>
        <w:t xml:space="preserve">Kuka voitti Balakotissa?</w:t>
      </w:r>
    </w:p>
    <w:p>
      <w:r>
        <w:rPr>
          <w:b/>
        </w:rPr>
        <w:t xml:space="preserve">Kysymys 5</w:t>
      </w:r>
    </w:p>
    <w:p>
      <w:r>
        <w:t xml:space="preserve">Milloin mogulien valtakunta alkoi?</w:t>
      </w:r>
    </w:p>
    <w:p>
      <w:r>
        <w:rPr>
          <w:b/>
        </w:rPr>
        <w:t xml:space="preserve">Kysymys 6</w:t>
      </w:r>
    </w:p>
    <w:p>
      <w:r>
        <w:t xml:space="preserve">Kuka johti sikhejä 1700-luvun lopulla?</w:t>
      </w:r>
    </w:p>
    <w:p>
      <w:r>
        <w:rPr>
          <w:b/>
        </w:rPr>
        <w:t xml:space="preserve">Kysymys 7</w:t>
      </w:r>
    </w:p>
    <w:p>
      <w:r>
        <w:t xml:space="preserve">Kuinka kauan Afganistanin valtakunta kesti?</w:t>
      </w:r>
    </w:p>
    <w:p>
      <w:r>
        <w:rPr>
          <w:b/>
        </w:rPr>
        <w:t xml:space="preserve">Kysymys 8</w:t>
      </w:r>
    </w:p>
    <w:p>
      <w:r>
        <w:t xml:space="preserve">Mikä muslimi valloitti Punjabin?</w:t>
      </w:r>
    </w:p>
    <w:p>
      <w:r>
        <w:rPr>
          <w:b/>
        </w:rPr>
        <w:t xml:space="preserve">Kysymys 9</w:t>
      </w:r>
    </w:p>
    <w:p>
      <w:r>
        <w:t xml:space="preserve">Kuinka monta vuotta muslimien ja sikhien joukkojen välinen taistelu kesti?</w:t>
      </w:r>
    </w:p>
    <w:p>
      <w:r>
        <w:rPr>
          <w:b/>
        </w:rPr>
        <w:t xml:space="preserve">Teksti numero 11</w:t>
      </w:r>
    </w:p>
    <w:p>
      <w:r>
        <w:rPr>
          <w:color w:val="A9A9A9"/>
        </w:rPr>
        <w:t xml:space="preserve">Maharaja Ranjit Singhin </w:t>
      </w:r>
      <w:r>
        <w:t xml:space="preserve">kuolema </w:t>
      </w:r>
      <w:r>
        <w:rPr>
          <w:color w:val="DCDCDC"/>
        </w:rPr>
        <w:t xml:space="preserve">kesällä </w:t>
      </w:r>
      <w:r>
        <w:rPr>
          <w:color w:val="2F4F4F"/>
        </w:rPr>
        <w:t xml:space="preserve">1839 </w:t>
      </w:r>
      <w:r>
        <w:t xml:space="preserve">aiheutti </w:t>
      </w:r>
      <w:r>
        <w:rPr>
          <w:color w:val="556B2F"/>
        </w:rPr>
        <w:t xml:space="preserve">poliittisen kaaoksen</w:t>
      </w:r>
      <w:r>
        <w:t xml:space="preserve">, ja sitä seuranneet perimystäistelut ja veriset sisäiset taistelut hovin ryhmittymien välillä heikensivät valtiota. Tämän </w:t>
      </w:r>
      <w:r>
        <w:t xml:space="preserve">jälkeen suhteet naapurimaiden brittiläisiin alueisiin katkesivat, mikä johti ensimmäiseen anglo-sikhien sotaan; tämä johti siihen</w:t>
      </w:r>
      <w:r>
        <w:t xml:space="preserve">, että </w:t>
      </w:r>
      <w:r>
        <w:rPr>
          <w:color w:val="6B8E23"/>
        </w:rPr>
        <w:t xml:space="preserve">Lahoressa</w:t>
      </w:r>
      <w:r>
        <w:t xml:space="preserve"> asui brittiläinen virkamies </w:t>
      </w:r>
      <w:r>
        <w:t xml:space="preserve">ja vuonna </w:t>
      </w:r>
      <w:r>
        <w:rPr>
          <w:color w:val="A0522D"/>
        </w:rPr>
        <w:t xml:space="preserve">1849 </w:t>
      </w:r>
      <w:r>
        <w:t xml:space="preserve">Satluj-joen eteläpuoliset alueet </w:t>
      </w:r>
      <w:r>
        <w:t xml:space="preserve">liitettiin </w:t>
      </w:r>
      <w:r>
        <w:t xml:space="preserve">Britti-Intiaan. Toisen englantilais-sikhiläisen sodan jälkeen vuonna </w:t>
      </w:r>
      <w:r>
        <w:t xml:space="preserve">1849 </w:t>
      </w:r>
      <w:r>
        <w:rPr>
          <w:color w:val="191970"/>
        </w:rPr>
        <w:t xml:space="preserve">Sikhien valtakunnasta </w:t>
      </w:r>
      <w:r>
        <w:t xml:space="preserve">tuli viimeinen alue, joka liitettiin Britti-Intiaan. Jhelumissa </w:t>
      </w:r>
      <w:r>
        <w:rPr>
          <w:color w:val="8B0000"/>
        </w:rPr>
        <w:t xml:space="preserve">35 </w:t>
      </w:r>
      <w:r>
        <w:t xml:space="preserve">HM XXIV rykmentin brittisotilasta sai surmansa paikalliselta vastarintaliikkeeltä vuoden 1857 Intian kapinan aikana.[viitattu ].</w:t>
      </w:r>
    </w:p>
    <w:p>
      <w:r>
        <w:rPr>
          <w:b/>
        </w:rPr>
        <w:t xml:space="preserve">Kysymys 0</w:t>
      </w:r>
    </w:p>
    <w:p>
      <w:r>
        <w:t xml:space="preserve">Milloin Ranjit Singh kuoli?</w:t>
      </w:r>
    </w:p>
    <w:p>
      <w:r>
        <w:rPr>
          <w:b/>
        </w:rPr>
        <w:t xml:space="preserve">Kysymys 1</w:t>
      </w:r>
    </w:p>
    <w:p>
      <w:r>
        <w:t xml:space="preserve">Mitä Ranjit Singhin kuolema aiheutti?</w:t>
      </w:r>
    </w:p>
    <w:p>
      <w:r>
        <w:rPr>
          <w:b/>
        </w:rPr>
        <w:t xml:space="preserve">Kysymys 2</w:t>
      </w:r>
    </w:p>
    <w:p>
      <w:r>
        <w:t xml:space="preserve">Milloin osa Punjabia liitettiin Britannian Intiaan?</w:t>
      </w:r>
    </w:p>
    <w:p>
      <w:r>
        <w:rPr>
          <w:b/>
        </w:rPr>
        <w:t xml:space="preserve">Kysymys 3</w:t>
      </w:r>
    </w:p>
    <w:p>
      <w:r>
        <w:t xml:space="preserve">Milloin toinen anglo-sikhien sota käytiin?</w:t>
      </w:r>
    </w:p>
    <w:p>
      <w:r>
        <w:rPr>
          <w:b/>
        </w:rPr>
        <w:t xml:space="preserve">Kysymys 4</w:t>
      </w:r>
    </w:p>
    <w:p>
      <w:r>
        <w:t xml:space="preserve">Mikä oli viimeinen Brittiläiseen Intiaan lisätty alue?</w:t>
      </w:r>
    </w:p>
    <w:p>
      <w:r>
        <w:rPr>
          <w:b/>
        </w:rPr>
        <w:t xml:space="preserve">Kysymys 5</w:t>
      </w:r>
    </w:p>
    <w:p>
      <w:r>
        <w:t xml:space="preserve">Milloin Maharaja Ranjit Singh syntyi?</w:t>
      </w:r>
    </w:p>
    <w:p>
      <w:r>
        <w:rPr>
          <w:b/>
        </w:rPr>
        <w:t xml:space="preserve">Kysymys 6</w:t>
      </w:r>
    </w:p>
    <w:p>
      <w:r>
        <w:t xml:space="preserve">Milloin ensimmäinen anglo-sikhien sota päättyi?</w:t>
      </w:r>
    </w:p>
    <w:p>
      <w:r>
        <w:rPr>
          <w:b/>
        </w:rPr>
        <w:t xml:space="preserve">Kysymys 7</w:t>
      </w:r>
    </w:p>
    <w:p>
      <w:r>
        <w:t xml:space="preserve">Mikä oli Lahoreen sijoitetun brittiläisen virkamiehen nimi?</w:t>
      </w:r>
    </w:p>
    <w:p>
      <w:r>
        <w:rPr>
          <w:b/>
        </w:rPr>
        <w:t xml:space="preserve">Kysymys 8</w:t>
      </w:r>
    </w:p>
    <w:p>
      <w:r>
        <w:t xml:space="preserve">Mikä oli vuonna 1849 liitetyn alueen nimi?</w:t>
      </w:r>
    </w:p>
    <w:p>
      <w:r>
        <w:rPr>
          <w:b/>
        </w:rPr>
        <w:t xml:space="preserve">Kysymys 9</w:t>
      </w:r>
    </w:p>
    <w:p>
      <w:r>
        <w:t xml:space="preserve">Kuinka monta paikallista vastarintaliikkeen jäsentä kuoli vuoden 1857 kapinassa?</w:t>
      </w:r>
    </w:p>
    <w:p>
      <w:r>
        <w:rPr>
          <w:b/>
        </w:rPr>
        <w:t xml:space="preserve">Teksti numero 12</w:t>
      </w:r>
    </w:p>
    <w:p>
      <w:r>
        <w:t xml:space="preserve">Punjabissa käytiin suuria taisteluita Intian ja Pakistanin armeijoiden välillä vuosien </w:t>
      </w:r>
      <w:r>
        <w:rPr>
          <w:color w:val="A9A9A9"/>
        </w:rPr>
        <w:t xml:space="preserve">1965 ja 1971 </w:t>
      </w:r>
      <w:r>
        <w:t xml:space="preserve">sodissa</w:t>
      </w:r>
      <w:r>
        <w:t xml:space="preserve">. </w:t>
      </w:r>
      <w:r>
        <w:t xml:space="preserve">Punjabissa on </w:t>
      </w:r>
      <w:r>
        <w:rPr>
          <w:color w:val="DCDCDC"/>
        </w:rPr>
        <w:t xml:space="preserve">1990-luvulta </w:t>
      </w:r>
      <w:r>
        <w:t xml:space="preserve">lähtien </w:t>
      </w:r>
      <w:r>
        <w:t xml:space="preserve">sijainnut useita </w:t>
      </w:r>
      <w:r>
        <w:rPr>
          <w:color w:val="2F4F4F"/>
        </w:rPr>
        <w:t xml:space="preserve">Pakistanin ydinohjelman </w:t>
      </w:r>
      <w:r>
        <w:t xml:space="preserve">keskeisiä kohteita</w:t>
      </w:r>
      <w:r>
        <w:t xml:space="preserve">, kuten </w:t>
      </w:r>
      <w:r>
        <w:rPr>
          <w:color w:val="556B2F"/>
        </w:rPr>
        <w:t xml:space="preserve">Kahuta</w:t>
      </w:r>
      <w:r>
        <w:t xml:space="preserve">. </w:t>
      </w:r>
      <w:r>
        <w:t xml:space="preserve">Siellä sijaitsee myös merkittäviä sotilastukikohtia, kuten </w:t>
      </w:r>
      <w:r>
        <w:rPr>
          <w:color w:val="6B8E23"/>
        </w:rPr>
        <w:t xml:space="preserve">Sargodha ja Rawalpindi</w:t>
      </w:r>
      <w:r>
        <w:t xml:space="preserve">. </w:t>
      </w:r>
      <w:r>
        <w:t xml:space="preserve">Intian ja Pakistanin välinen rauhanprosessi, joka alkoi toden teolla vuonna </w:t>
      </w:r>
      <w:r>
        <w:rPr>
          <w:color w:val="A0522D"/>
        </w:rPr>
        <w:t xml:space="preserve">2004</w:t>
      </w:r>
      <w:r>
        <w:t xml:space="preserve">, on auttanut rauhoittamaan tilannetta. Kauppa ja ihmisten väliset yhteydet </w:t>
      </w:r>
      <w:r>
        <w:rPr>
          <w:color w:val="228B22"/>
        </w:rPr>
        <w:t xml:space="preserve">Wagahin rajan kautta </w:t>
      </w:r>
      <w:r>
        <w:t xml:space="preserve">alkavat nyt yleistyä. Intialaiset </w:t>
      </w:r>
      <w:r>
        <w:rPr>
          <w:color w:val="191970"/>
        </w:rPr>
        <w:t xml:space="preserve">sikhipyhiinvaeltajat </w:t>
      </w:r>
      <w:r>
        <w:t xml:space="preserve">vierailevat pyhissä paikoissa, kuten Nankana Sahibissa</w:t>
      </w:r>
      <w:r>
        <w:t xml:space="preserve">.</w:t>
      </w:r>
    </w:p>
    <w:p>
      <w:r>
        <w:rPr>
          <w:b/>
        </w:rPr>
        <w:t xml:space="preserve">Kysymys 0</w:t>
      </w:r>
    </w:p>
    <w:p>
      <w:r>
        <w:t xml:space="preserve">Milloin Intia ja Pakistan taistelivat Punjabissa?</w:t>
      </w:r>
    </w:p>
    <w:p>
      <w:r>
        <w:rPr>
          <w:b/>
        </w:rPr>
        <w:t xml:space="preserve">Kysymys 1</w:t>
      </w:r>
    </w:p>
    <w:p>
      <w:r>
        <w:t xml:space="preserve">Mihin Kahuta on tärkeä paikka?</w:t>
      </w:r>
    </w:p>
    <w:p>
      <w:r>
        <w:rPr>
          <w:b/>
        </w:rPr>
        <w:t xml:space="preserve">Kysymys 2</w:t>
      </w:r>
    </w:p>
    <w:p>
      <w:r>
        <w:t xml:space="preserve">Missä Punjabissa on suuria sotilastukikohtia?</w:t>
      </w:r>
    </w:p>
    <w:p>
      <w:r>
        <w:rPr>
          <w:b/>
        </w:rPr>
        <w:t xml:space="preserve">Kysymys 3</w:t>
      </w:r>
    </w:p>
    <w:p>
      <w:r>
        <w:t xml:space="preserve">Milloin Intia ja Pakistan aloittivat vakavat rauhanneuvottelut?</w:t>
      </w:r>
    </w:p>
    <w:p>
      <w:r>
        <w:rPr>
          <w:b/>
        </w:rPr>
        <w:t xml:space="preserve">Kysymys 4</w:t>
      </w:r>
    </w:p>
    <w:p>
      <w:r>
        <w:t xml:space="preserve">Kuka käy Nankana Sahibissa?</w:t>
      </w:r>
    </w:p>
    <w:p>
      <w:r>
        <w:rPr>
          <w:b/>
        </w:rPr>
        <w:t xml:space="preserve">Kysymys 5</w:t>
      </w:r>
    </w:p>
    <w:p>
      <w:r>
        <w:t xml:space="preserve">Milloin Punjab taisteli Intiaa vastaan?</w:t>
      </w:r>
    </w:p>
    <w:p>
      <w:r>
        <w:rPr>
          <w:b/>
        </w:rPr>
        <w:t xml:space="preserve">Kysymys 6</w:t>
      </w:r>
    </w:p>
    <w:p>
      <w:r>
        <w:t xml:space="preserve">Milloin Sargodha rakennettiin?</w:t>
      </w:r>
    </w:p>
    <w:p>
      <w:r>
        <w:rPr>
          <w:b/>
        </w:rPr>
        <w:t xml:space="preserve">Kysymys 7</w:t>
      </w:r>
    </w:p>
    <w:p>
      <w:r>
        <w:t xml:space="preserve">Missä on Nankana Sahib?</w:t>
      </w:r>
    </w:p>
    <w:p>
      <w:r>
        <w:rPr>
          <w:b/>
        </w:rPr>
        <w:t xml:space="preserve">Kysymys 8</w:t>
      </w:r>
    </w:p>
    <w:p>
      <w:r>
        <w:t xml:space="preserve">Milloin ihmisten välisestä kaupasta tuli yleistä?</w:t>
      </w:r>
    </w:p>
    <w:p>
      <w:r>
        <w:rPr>
          <w:b/>
        </w:rPr>
        <w:t xml:space="preserve">Kysymys 9</w:t>
      </w:r>
    </w:p>
    <w:p>
      <w:r>
        <w:t xml:space="preserve">Mikä on Intian ydinohjelman nimi?</w:t>
      </w:r>
    </w:p>
    <w:p>
      <w:r>
        <w:rPr>
          <w:b/>
        </w:rPr>
        <w:t xml:space="preserve">Teksti numero 13</w:t>
      </w:r>
    </w:p>
    <w:p>
      <w:r>
        <w:rPr>
          <w:color w:val="A9A9A9"/>
        </w:rPr>
        <w:t xml:space="preserve">Lounaismonsuunin </w:t>
      </w:r>
      <w:r>
        <w:t xml:space="preserve">odotetaan saapuvan Punjabiin </w:t>
      </w:r>
      <w:r>
        <w:rPr>
          <w:color w:val="DCDCDC"/>
        </w:rPr>
        <w:t xml:space="preserve">toukokuuhun mennessä</w:t>
      </w:r>
      <w:r>
        <w:t xml:space="preserve">, mutta </w:t>
      </w:r>
      <w:r>
        <w:rPr>
          <w:color w:val="556B2F"/>
        </w:rPr>
        <w:t xml:space="preserve">1970-luvun alkupuolelta </w:t>
      </w:r>
      <w:r>
        <w:rPr>
          <w:color w:val="2F4F4F"/>
        </w:rPr>
        <w:t xml:space="preserve">lähtien </w:t>
      </w:r>
      <w:r>
        <w:t xml:space="preserve">sää on ollut epäsäännöllinen. Kevätmonsuuni on joko ohittanut alueen tai aiheuttanut niin voimakkaita sateita, että tulvat ovat tulleet. Kesä- ja heinäkuu ovat painostavan kuumia. Vaikka virallisten arvioiden mukaan lämpötila on harvoin yli </w:t>
      </w:r>
      <w:r>
        <w:rPr>
          <w:color w:val="6B8E23"/>
        </w:rPr>
        <w:t xml:space="preserve">46 °C</w:t>
      </w:r>
      <w:r>
        <w:t xml:space="preserve">, sanomalehtien mukaan lämpötila nousee jopa </w:t>
      </w:r>
      <w:r>
        <w:rPr>
          <w:color w:val="A0522D"/>
        </w:rPr>
        <w:t xml:space="preserve">51 °C:</w:t>
      </w:r>
      <w:r>
        <w:t xml:space="preserve">een, </w:t>
      </w:r>
      <w:r>
        <w:t xml:space="preserve">ja niissä kerrotaan säännöllisesti kuumuuteen menehtyneistä ihmisistä. Multanissa rikottiin lämpöennätyksiä </w:t>
      </w:r>
      <w:r>
        <w:rPr>
          <w:color w:val="228B22"/>
        </w:rPr>
        <w:t xml:space="preserve">kesäkuussa 1993, </w:t>
      </w:r>
      <w:r>
        <w:t xml:space="preserve">jolloin elohopean ilmoitettiin nousseen </w:t>
      </w:r>
      <w:r>
        <w:rPr>
          <w:color w:val="191970"/>
        </w:rPr>
        <w:t xml:space="preserve">54 celsiusasteeseen</w:t>
      </w:r>
      <w:r>
        <w:t xml:space="preserve">. Elokuussa painostavaa kuumuutta rikkoo sadekausi, jota kutsutaan nimellä barsat, ja se tuo helpotusta. Kesän vaikein osa on sitten ohi, mutta viileämpi sää tulee vasta lokakuun lopulla.</w:t>
      </w:r>
    </w:p>
    <w:p>
      <w:r>
        <w:rPr>
          <w:b/>
        </w:rPr>
        <w:t xml:space="preserve">Kysymys 0</w:t>
      </w:r>
    </w:p>
    <w:p>
      <w:r>
        <w:t xml:space="preserve">Milloin monsuunit perinteisesti tapahtuvat Punjabissa?</w:t>
      </w:r>
    </w:p>
    <w:p>
      <w:r>
        <w:rPr>
          <w:b/>
        </w:rPr>
        <w:t xml:space="preserve">Kysymys 1</w:t>
      </w:r>
    </w:p>
    <w:p>
      <w:r>
        <w:t xml:space="preserve">Milloin Punjabin säätilasta tuli arvaamaton?</w:t>
      </w:r>
    </w:p>
    <w:p>
      <w:r>
        <w:rPr>
          <w:b/>
        </w:rPr>
        <w:t xml:space="preserve">Kysymys 2</w:t>
      </w:r>
    </w:p>
    <w:p>
      <w:r>
        <w:t xml:space="preserve">Kuinka kuuma Punjabissa on sanomalehtien mukaan?</w:t>
      </w:r>
    </w:p>
    <w:p>
      <w:r>
        <w:rPr>
          <w:b/>
        </w:rPr>
        <w:t xml:space="preserve">Kysymys 3</w:t>
      </w:r>
    </w:p>
    <w:p>
      <w:r>
        <w:t xml:space="preserve">Mikä oli Multanin ennätyksellinen lämpöpiikki?</w:t>
      </w:r>
    </w:p>
    <w:p>
      <w:r>
        <w:rPr>
          <w:b/>
        </w:rPr>
        <w:t xml:space="preserve">Kysymys 4</w:t>
      </w:r>
    </w:p>
    <w:p>
      <w:r>
        <w:t xml:space="preserve">Milloin Multanissa oli ennätyshellepiikki?</w:t>
      </w:r>
    </w:p>
    <w:p>
      <w:r>
        <w:rPr>
          <w:b/>
        </w:rPr>
        <w:t xml:space="preserve">Kysymys 5</w:t>
      </w:r>
    </w:p>
    <w:p>
      <w:r>
        <w:t xml:space="preserve">Milloin Punjabissa alkoi ensimmäinen monsuuni?</w:t>
      </w:r>
    </w:p>
    <w:p>
      <w:r>
        <w:rPr>
          <w:b/>
        </w:rPr>
        <w:t xml:space="preserve">Kysymys 6</w:t>
      </w:r>
    </w:p>
    <w:p>
      <w:r>
        <w:t xml:space="preserve">Mikä on lämpötila toukokuussa?</w:t>
      </w:r>
    </w:p>
    <w:p>
      <w:r>
        <w:rPr>
          <w:b/>
        </w:rPr>
        <w:t xml:space="preserve">Kysymys 7</w:t>
      </w:r>
    </w:p>
    <w:p>
      <w:r>
        <w:t xml:space="preserve">Mikä on korkein barsaatin aikana mitattu lämpötila?</w:t>
      </w:r>
    </w:p>
    <w:p>
      <w:r>
        <w:rPr>
          <w:b/>
        </w:rPr>
        <w:t xml:space="preserve">Kysymys 8</w:t>
      </w:r>
    </w:p>
    <w:p>
      <w:r>
        <w:t xml:space="preserve">Mikä näkyy lokakuussa?</w:t>
      </w:r>
    </w:p>
    <w:p>
      <w:r>
        <w:rPr>
          <w:b/>
        </w:rPr>
        <w:t xml:space="preserve">Kysymys 9</w:t>
      </w:r>
    </w:p>
    <w:p>
      <w:r>
        <w:t xml:space="preserve">Mitä viralliset arviot harvoin alittavat?</w:t>
      </w:r>
    </w:p>
    <w:p>
      <w:r>
        <w:rPr>
          <w:b/>
        </w:rPr>
        <w:t xml:space="preserve">Teksti numero 14</w:t>
      </w:r>
    </w:p>
    <w:p>
      <w:r>
        <w:rPr>
          <w:color w:val="A9A9A9"/>
        </w:rPr>
        <w:t xml:space="preserve">Punjabin </w:t>
      </w:r>
      <w:r>
        <w:t xml:space="preserve">pääkieli ja äidinkieli </w:t>
      </w:r>
      <w:r>
        <w:t xml:space="preserve">on </w:t>
      </w:r>
      <w:r>
        <w:rPr>
          <w:color w:val="DCDCDC"/>
        </w:rPr>
        <w:t xml:space="preserve">punjabi </w:t>
      </w:r>
      <w:r>
        <w:t xml:space="preserve">(joka kirjoitetaan </w:t>
      </w:r>
      <w:r>
        <w:t xml:space="preserve">Pakistanissa </w:t>
      </w:r>
      <w:r>
        <w:rPr>
          <w:color w:val="2F4F4F"/>
        </w:rPr>
        <w:t xml:space="preserve">shahmukhi-merkillä</w:t>
      </w:r>
      <w:r>
        <w:t xml:space="preserve">), ja </w:t>
      </w:r>
      <w:r>
        <w:rPr>
          <w:color w:val="556B2F"/>
        </w:rPr>
        <w:t xml:space="preserve">punjabit </w:t>
      </w:r>
      <w:r>
        <w:t xml:space="preserve">muodostavat maan suurimman etnisen ryhmän. Punjabi on Punjabin maakuntakieli. Maakunnassa </w:t>
      </w:r>
      <w:r>
        <w:t xml:space="preserve">ei ole yhtään piirikuntaa, jossa </w:t>
      </w:r>
      <w:r>
        <w:rPr>
          <w:color w:val="6B8E23"/>
        </w:rPr>
        <w:t xml:space="preserve">punjabin </w:t>
      </w:r>
      <w:r>
        <w:t xml:space="preserve">kieli olisi äidinkielenä alle </w:t>
      </w:r>
      <w:r>
        <w:rPr>
          <w:color w:val="A0522D"/>
        </w:rPr>
        <w:t xml:space="preserve">89 prosentilla </w:t>
      </w:r>
      <w:r>
        <w:t xml:space="preserve">väestöstä. Pakistanin perustuslaki ei tunnusta kieltä virallisesti kansallisella tasolla. Punjabit ovat heterogeeninen ryhmä, joka koostuu eri heimoista, klaaneista (urdu: برادری) ja yhteisöistä. Pakistanin Punjabissa nämä </w:t>
      </w:r>
      <w:r>
        <w:rPr>
          <w:color w:val="228B22"/>
        </w:rPr>
        <w:t xml:space="preserve">heimot </w:t>
      </w:r>
      <w:r>
        <w:t xml:space="preserve">liittyvät pikemminkin perinteisiin ammatteihin, kuten seppiin tai käsityöläisiin, kuin jäykkään sosiaaliseen kerrostumiseen. Punjabin murteita, joita maakunnassa puhutaan, ovat </w:t>
      </w:r>
      <w:r>
        <w:rPr>
          <w:color w:val="191970"/>
        </w:rPr>
        <w:t xml:space="preserve">majhi </w:t>
      </w:r>
      <w:r>
        <w:t xml:space="preserve">(vakio), saraiki ja hindko. Saraikia puhutaan enimmäkseen </w:t>
      </w:r>
      <w:r>
        <w:rPr>
          <w:color w:val="8B0000"/>
        </w:rPr>
        <w:t xml:space="preserve">Etelä-Punjabissa</w:t>
      </w:r>
      <w:r>
        <w:t xml:space="preserve">, ja pashtua puhutaan joissakin osissa Luoteis-Punjabia, erityisesti Attockin ja Mianwalin piirikunnissa.</w:t>
      </w:r>
    </w:p>
    <w:p>
      <w:r>
        <w:rPr>
          <w:b/>
        </w:rPr>
        <w:t xml:space="preserve">Kysymys 0</w:t>
      </w:r>
    </w:p>
    <w:p>
      <w:r>
        <w:t xml:space="preserve">Mikä on Punjabin pääkieli?</w:t>
      </w:r>
    </w:p>
    <w:p>
      <w:r>
        <w:rPr>
          <w:b/>
        </w:rPr>
        <w:t xml:space="preserve">Kysymys 1</w:t>
      </w:r>
    </w:p>
    <w:p>
      <w:r>
        <w:t xml:space="preserve">Miten punjabi kirjoitetaan?</w:t>
      </w:r>
    </w:p>
    <w:p>
      <w:r>
        <w:rPr>
          <w:b/>
        </w:rPr>
        <w:t xml:space="preserve">Kysymys 2</w:t>
      </w:r>
    </w:p>
    <w:p>
      <w:r>
        <w:t xml:space="preserve">Mikä on Pakistanin suurin etninen ryhmä?</w:t>
      </w:r>
    </w:p>
    <w:p>
      <w:r>
        <w:rPr>
          <w:b/>
        </w:rPr>
        <w:t xml:space="preserve">Kysymys 3</w:t>
      </w:r>
    </w:p>
    <w:p>
      <w:r>
        <w:t xml:space="preserve">Kuinka monta prosenttia kustakin Punjabin piirikunnasta puhuu äidinkielenään punjabia?</w:t>
      </w:r>
    </w:p>
    <w:p>
      <w:r>
        <w:rPr>
          <w:b/>
        </w:rPr>
        <w:t xml:space="preserve">Kysymys 4</w:t>
      </w:r>
    </w:p>
    <w:p>
      <w:r>
        <w:t xml:space="preserve">Missä saraikia yleensä puhutaan?</w:t>
      </w:r>
    </w:p>
    <w:p>
      <w:r>
        <w:rPr>
          <w:b/>
        </w:rPr>
        <w:t xml:space="preserve">Kysymys 5</w:t>
      </w:r>
    </w:p>
    <w:p>
      <w:r>
        <w:t xml:space="preserve">Mikä kieli on virallisesti tunnustettu Punjabissa?</w:t>
      </w:r>
    </w:p>
    <w:p>
      <w:r>
        <w:rPr>
          <w:b/>
        </w:rPr>
        <w:t xml:space="preserve">Kysymys 6</w:t>
      </w:r>
    </w:p>
    <w:p>
      <w:r>
        <w:t xml:space="preserve">Punjabi on äidinkieli alle mille prosentille väestöstä?</w:t>
      </w:r>
    </w:p>
    <w:p>
      <w:r>
        <w:rPr>
          <w:b/>
        </w:rPr>
        <w:t xml:space="preserve">Kysymys 7</w:t>
      </w:r>
    </w:p>
    <w:p>
      <w:r>
        <w:t xml:space="preserve">Minkä maakunnan pääkieli on urdu?</w:t>
      </w:r>
    </w:p>
    <w:p>
      <w:r>
        <w:rPr>
          <w:b/>
        </w:rPr>
        <w:t xml:space="preserve">Kysymys 8</w:t>
      </w:r>
    </w:p>
    <w:p>
      <w:r>
        <w:t xml:space="preserve">Mikä on urdun vakiomuoto?</w:t>
      </w:r>
    </w:p>
    <w:p>
      <w:r>
        <w:rPr>
          <w:b/>
        </w:rPr>
        <w:t xml:space="preserve">Kysymys 9</w:t>
      </w:r>
    </w:p>
    <w:p>
      <w:r>
        <w:t xml:space="preserve">Mikä jakautuu ensisijaisesti sosiaalisten kerrostumien mukaan?</w:t>
      </w:r>
    </w:p>
    <w:p>
      <w:r>
        <w:rPr>
          <w:b/>
        </w:rPr>
        <w:t xml:space="preserve">Teksti numero 15</w:t>
      </w:r>
    </w:p>
    <w:p>
      <w:r>
        <w:t xml:space="preserve">Punjabin hallitus on Pakistanin liittovaltiorakenteeseen kuuluva maakuntahallitus, jonka toimipaikka on Punjabin maakunnan pääkaupungissa Lahoressa. </w:t>
      </w:r>
      <w:r>
        <w:rPr>
          <w:color w:val="A9A9A9"/>
        </w:rPr>
        <w:t xml:space="preserve">Punjabin </w:t>
      </w:r>
      <w:r>
        <w:rPr>
          <w:color w:val="DCDCDC"/>
        </w:rPr>
        <w:t xml:space="preserve">maakuntakokous </w:t>
      </w:r>
      <w:r>
        <w:t xml:space="preserve">valitsee Punjabin </w:t>
      </w:r>
      <w:r>
        <w:rPr>
          <w:color w:val="A9A9A9"/>
        </w:rPr>
        <w:t xml:space="preserve">pääministerin </w:t>
      </w:r>
      <w:r>
        <w:t xml:space="preserve">(</w:t>
      </w:r>
      <w:r>
        <w:rPr>
          <w:color w:val="A9A9A9"/>
        </w:rPr>
        <w:t xml:space="preserve">Chief Minister of Punjab</w:t>
      </w:r>
      <w:r>
        <w:t xml:space="preserve">, CM)</w:t>
      </w:r>
      <w:r>
        <w:t xml:space="preserve">, joka toimii Punjabin, Pakistanin maakuntahallituksen johtajana. Nykyinen pääministeri on Shahbaz Sharif, josta tuli Punjabin pääministeri </w:t>
      </w:r>
      <w:r>
        <w:rPr>
          <w:color w:val="2F4F4F"/>
        </w:rPr>
        <w:t xml:space="preserve">25. helmikuuta </w:t>
      </w:r>
      <w:r>
        <w:t xml:space="preserve">2009-30. maaliskuuta 2009 </w:t>
      </w:r>
      <w:r>
        <w:t xml:space="preserve">alkaneen kuvernöörin vallan jälkeen. </w:t>
      </w:r>
      <w:r>
        <w:t xml:space="preserve">Sen jälkeen hänet valittiin uudelleen </w:t>
      </w:r>
      <w:r>
        <w:rPr>
          <w:color w:val="6B8E23"/>
        </w:rPr>
        <w:t xml:space="preserve">11. toukokuuta 2013 </w:t>
      </w:r>
      <w:r>
        <w:t xml:space="preserve">pidettyjen </w:t>
      </w:r>
      <w:r>
        <w:rPr>
          <w:color w:val="A0522D"/>
        </w:rPr>
        <w:t xml:space="preserve">vaalien </w:t>
      </w:r>
      <w:r>
        <w:t xml:space="preserve">tuloksena</w:t>
      </w:r>
      <w:r>
        <w:t xml:space="preserve">. </w:t>
      </w:r>
      <w:r>
        <w:t xml:space="preserve">Punjabin maakuntakokous on </w:t>
      </w:r>
      <w:r>
        <w:t xml:space="preserve">Punjabin maakunnan vaaleilla valituista edustajista koostuva </w:t>
      </w:r>
      <w:r>
        <w:rPr>
          <w:color w:val="228B22"/>
        </w:rPr>
        <w:t xml:space="preserve">yksikamarinen </w:t>
      </w:r>
      <w:r>
        <w:t xml:space="preserve">lainsäädäntöelin, joka sijaitsee Lahoressa Itä-Pakistanissa. Parlamentti perustettiin </w:t>
      </w:r>
      <w:r>
        <w:t xml:space="preserve">Pakistanin perustuslain </w:t>
      </w:r>
      <w:r>
        <w:rPr>
          <w:color w:val="191970"/>
        </w:rPr>
        <w:t xml:space="preserve">106 artiklan nojalla, ja </w:t>
      </w:r>
      <w:r>
        <w:t xml:space="preserve">siinä on yhteensä </w:t>
      </w:r>
      <w:r>
        <w:rPr>
          <w:color w:val="8B0000"/>
        </w:rPr>
        <w:t xml:space="preserve">371 </w:t>
      </w:r>
      <w:r>
        <w:t xml:space="preserve">paikkaa, joista 66 on varattu naisille ja kahdeksan ei-muslimeille.</w:t>
      </w:r>
    </w:p>
    <w:p>
      <w:r>
        <w:rPr>
          <w:b/>
        </w:rPr>
        <w:t xml:space="preserve">Kysymys 0</w:t>
      </w:r>
    </w:p>
    <w:p>
      <w:r>
        <w:t xml:space="preserve">Kuka valitsee pääministerin?</w:t>
      </w:r>
    </w:p>
    <w:p>
      <w:r>
        <w:rPr>
          <w:b/>
        </w:rPr>
        <w:t xml:space="preserve">Kysymys 1</w:t>
      </w:r>
    </w:p>
    <w:p>
      <w:r>
        <w:t xml:space="preserve">Minä vuonna Sharifista tuli pääministeri?</w:t>
      </w:r>
    </w:p>
    <w:p>
      <w:r>
        <w:rPr>
          <w:b/>
        </w:rPr>
        <w:t xml:space="preserve">Kysymys 2</w:t>
      </w:r>
    </w:p>
    <w:p>
      <w:r>
        <w:t xml:space="preserve">Milloin Sharif valittiin uudelleen pääministeriksi?</w:t>
      </w:r>
    </w:p>
    <w:p>
      <w:r>
        <w:rPr>
          <w:b/>
        </w:rPr>
        <w:t xml:space="preserve">Kysymys 3</w:t>
      </w:r>
    </w:p>
    <w:p>
      <w:r>
        <w:t xml:space="preserve">Minkälainen lainsäädäntöelin on maakuntahallitus?</w:t>
      </w:r>
    </w:p>
    <w:p>
      <w:r>
        <w:rPr>
          <w:b/>
        </w:rPr>
        <w:t xml:space="preserve">Kysymys 4</w:t>
      </w:r>
    </w:p>
    <w:p>
      <w:r>
        <w:t xml:space="preserve">Kuinka monta paikkaa maakuntapäivillä on?</w:t>
      </w:r>
    </w:p>
    <w:p>
      <w:r>
        <w:rPr>
          <w:b/>
        </w:rPr>
        <w:t xml:space="preserve">Kysymys 5</w:t>
      </w:r>
    </w:p>
    <w:p>
      <w:r>
        <w:t xml:space="preserve">Kuka valitsee maakuntapäivien jäsenet?</w:t>
      </w:r>
    </w:p>
    <w:p>
      <w:r>
        <w:rPr>
          <w:b/>
        </w:rPr>
        <w:t xml:space="preserve">Kysymys 6</w:t>
      </w:r>
    </w:p>
    <w:p>
      <w:r>
        <w:t xml:space="preserve">Milloin maakuntavaltuusto valittiin?</w:t>
      </w:r>
    </w:p>
    <w:p>
      <w:r>
        <w:rPr>
          <w:b/>
        </w:rPr>
        <w:t xml:space="preserve">Kysymys 7</w:t>
      </w:r>
    </w:p>
    <w:p>
      <w:r>
        <w:t xml:space="preserve">Millä vaaleilla Sharif syrjäytettiin virasta?</w:t>
      </w:r>
    </w:p>
    <w:p>
      <w:r>
        <w:rPr>
          <w:b/>
        </w:rPr>
        <w:t xml:space="preserve">Kysymys 8</w:t>
      </w:r>
    </w:p>
    <w:p>
      <w:r>
        <w:t xml:space="preserve">Kuinka monta paikkaa on varattu muslimeille?</w:t>
      </w:r>
    </w:p>
    <w:p>
      <w:r>
        <w:rPr>
          <w:b/>
        </w:rPr>
        <w:t xml:space="preserve">Kysymys 9</w:t>
      </w:r>
    </w:p>
    <w:p>
      <w:r>
        <w:t xml:space="preserve">Millä pykälällä pääministeri perustettiin?</w:t>
      </w:r>
    </w:p>
    <w:p>
      <w:r>
        <w:rPr>
          <w:b/>
        </w:rPr>
        <w:t xml:space="preserve">Teksti numero 16</w:t>
      </w:r>
    </w:p>
    <w:p>
      <w:r>
        <w:rPr>
          <w:color w:val="A9A9A9"/>
        </w:rPr>
        <w:t xml:space="preserve">Punjabin </w:t>
      </w:r>
      <w:r>
        <w:t xml:space="preserve">talous on Pakistanin suurin, ja sen osuus maan BKT:stä on suurin. Maakunnan talous on </w:t>
      </w:r>
      <w:r>
        <w:rPr>
          <w:color w:val="DCDCDC"/>
        </w:rPr>
        <w:t xml:space="preserve">nelinkertaistunut </w:t>
      </w:r>
      <w:r>
        <w:t xml:space="preserve">vuodesta 1972</w:t>
      </w:r>
      <w:r>
        <w:rPr>
          <w:color w:val="DCDCDC"/>
        </w:rPr>
        <w:t xml:space="preserve">.</w:t>
      </w:r>
      <w:r>
        <w:t xml:space="preserve"> Sen osuus Pakistanin BKT:sta oli </w:t>
      </w:r>
      <w:r>
        <w:rPr>
          <w:color w:val="2F4F4F"/>
        </w:rPr>
        <w:t xml:space="preserve">54,7 prosenttia </w:t>
      </w:r>
      <w:r>
        <w:t xml:space="preserve">vuonna 2000 ja </w:t>
      </w:r>
      <w:r>
        <w:rPr>
          <w:color w:val="556B2F"/>
        </w:rPr>
        <w:t xml:space="preserve">59 prosenttia vuonna </w:t>
      </w:r>
      <w:r>
        <w:t xml:space="preserve">2010</w:t>
      </w:r>
      <w:r>
        <w:t xml:space="preserve">.</w:t>
      </w:r>
      <w:r>
        <w:t xml:space="preserve"> Se hallitsee erityisesti Pakistanin talouden palvelu- ja maataloussektoreita. Sen osuus vaihtelee 52,1 prosentista 64,5 prosenttiin palvelusektorilla ja </w:t>
      </w:r>
      <w:r>
        <w:rPr>
          <w:color w:val="6B8E23"/>
        </w:rPr>
        <w:t xml:space="preserve">56,1 prosentista 61,5 prosenttiin </w:t>
      </w:r>
      <w:r>
        <w:t xml:space="preserve">maataloussektorilla. Se on myös merkittävä työvoiman tuottaja, koska sillä on </w:t>
      </w:r>
      <w:r>
        <w:rPr>
          <w:color w:val="A0522D"/>
        </w:rPr>
        <w:t xml:space="preserve">Pakistanin suurin joukko ammattilaisia ja korkeasti koulutettua (teknisesti koulutettua) työvoimaa</w:t>
      </w:r>
      <w:r>
        <w:t xml:space="preserve">. </w:t>
      </w:r>
      <w:r>
        <w:t xml:space="preserve">Se on hallitseva toimija myös valmistusteollisuudessa, joskaan sen hallitsevuus ei ole yhtä suuri, sillä sen osuus on historiallisesti vaihdellut alhaisesta 44 prosentista korkeimpaan </w:t>
      </w:r>
      <w:r>
        <w:rPr>
          <w:color w:val="228B22"/>
        </w:rPr>
        <w:t xml:space="preserve">52,6 prosenttiin</w:t>
      </w:r>
      <w:r>
        <w:t xml:space="preserve">. </w:t>
      </w:r>
      <w:r>
        <w:t xml:space="preserve">Vuonna 2007 Punjabin kasvuvauhti oli 7,8 prosenttia, ja vuosina 2002-2003-2007-08 sen talous kasvoi </w:t>
      </w:r>
      <w:r>
        <w:t xml:space="preserve">7-8 prosenttia vuodessa</w:t>
      </w:r>
      <w:r>
        <w:t xml:space="preserve">, ja vuosina 2008-2009 kasvu oli </w:t>
      </w:r>
      <w:r>
        <w:rPr>
          <w:color w:val="8B0000"/>
        </w:rPr>
        <w:t xml:space="preserve">6 prosenttia</w:t>
      </w:r>
      <w:r>
        <w:t xml:space="preserve">, kun Pakistanin BKT:n kasvu oli 4 prosenttia.</w:t>
      </w:r>
    </w:p>
    <w:p>
      <w:r>
        <w:rPr>
          <w:b/>
        </w:rPr>
        <w:t xml:space="preserve">Kysymys 0</w:t>
      </w:r>
    </w:p>
    <w:p>
      <w:r>
        <w:t xml:space="preserve">Kuinka paljon Punjabin talous on kasvanut vuodesta 1972?</w:t>
      </w:r>
    </w:p>
    <w:p>
      <w:r>
        <w:rPr>
          <w:b/>
        </w:rPr>
        <w:t xml:space="preserve">Kysymys 1</w:t>
      </w:r>
    </w:p>
    <w:p>
      <w:r>
        <w:t xml:space="preserve">Kuinka suuri osa Pakistanin BKT:sta tuli Punjabista vuonna 2000?</w:t>
      </w:r>
    </w:p>
    <w:p>
      <w:r>
        <w:rPr>
          <w:b/>
        </w:rPr>
        <w:t xml:space="preserve">Kysymys 2</w:t>
      </w:r>
    </w:p>
    <w:p>
      <w:r>
        <w:t xml:space="preserve">Kuinka suuri osa Pakistanin BKT:sta tuli Punjabista vuonna 2010?</w:t>
      </w:r>
    </w:p>
    <w:p>
      <w:r>
        <w:rPr>
          <w:b/>
        </w:rPr>
        <w:t xml:space="preserve">Kysymys 3</w:t>
      </w:r>
    </w:p>
    <w:p>
      <w:r>
        <w:t xml:space="preserve">Mitä työvoimaa Punjab tarjoaa?</w:t>
      </w:r>
    </w:p>
    <w:p>
      <w:r>
        <w:rPr>
          <w:b/>
        </w:rPr>
        <w:t xml:space="preserve">Kysymys 4</w:t>
      </w:r>
    </w:p>
    <w:p>
      <w:r>
        <w:t xml:space="preserve">Kuinka paljon Punjabin talous kasvoi vuosina 2008-2009?</w:t>
      </w:r>
    </w:p>
    <w:p>
      <w:r>
        <w:rPr>
          <w:b/>
        </w:rPr>
        <w:t xml:space="preserve">Kysymys 5</w:t>
      </w:r>
    </w:p>
    <w:p>
      <w:r>
        <w:t xml:space="preserve">Miten Pakistanin talous on muuttunut vuoden 1972 jälkeen?</w:t>
      </w:r>
    </w:p>
    <w:p>
      <w:r>
        <w:rPr>
          <w:b/>
        </w:rPr>
        <w:t xml:space="preserve">Kysymys 6</w:t>
      </w:r>
    </w:p>
    <w:p>
      <w:r>
        <w:t xml:space="preserve">Kuinka suuri osa Pakistanin taloudesta on maataloutta?</w:t>
      </w:r>
    </w:p>
    <w:p>
      <w:r>
        <w:rPr>
          <w:b/>
        </w:rPr>
        <w:t xml:space="preserve">Kysymys 7</w:t>
      </w:r>
    </w:p>
    <w:p>
      <w:r>
        <w:t xml:space="preserve">Mikä on Pakistanin pienin talous?</w:t>
      </w:r>
    </w:p>
    <w:p>
      <w:r>
        <w:rPr>
          <w:b/>
        </w:rPr>
        <w:t xml:space="preserve">Kysymys 8</w:t>
      </w:r>
    </w:p>
    <w:p>
      <w:r>
        <w:t xml:space="preserve">Kuinka monta prosenttia Punjabin osuus tehdasteollisuudesta oli vuonna 2007?</w:t>
      </w:r>
    </w:p>
    <w:p>
      <w:r>
        <w:rPr>
          <w:b/>
        </w:rPr>
        <w:t xml:space="preserve">Kysymys 9</w:t>
      </w:r>
    </w:p>
    <w:p>
      <w:r>
        <w:t xml:space="preserve">Mikä oli Pakistanin BKT:n kokonaiskasvu vuosina 2002-2003?</w:t>
      </w:r>
    </w:p>
    <w:p>
      <w:r>
        <w:rPr>
          <w:b/>
        </w:rPr>
        <w:t xml:space="preserve">Teksti numero 17</w:t>
      </w:r>
    </w:p>
    <w:p>
      <w:r>
        <w:rPr>
          <w:color w:val="A9A9A9"/>
        </w:rPr>
        <w:t xml:space="preserve">Rannikon </w:t>
      </w:r>
      <w:r>
        <w:t xml:space="preserve">puuttumisesta </w:t>
      </w:r>
      <w:r>
        <w:t xml:space="preserve">huolimatta </w:t>
      </w:r>
      <w:r>
        <w:rPr>
          <w:color w:val="DCDCDC"/>
        </w:rPr>
        <w:t xml:space="preserve">Punjab </w:t>
      </w:r>
      <w:r>
        <w:t xml:space="preserve">on Pakistanin teollistunein maakunta; sen tehdasteollisuus tuottaa tekstiilejä, urheiluvälineitä, </w:t>
      </w:r>
      <w:r>
        <w:rPr>
          <w:color w:val="2F4F4F"/>
        </w:rPr>
        <w:t xml:space="preserve">raskaita </w:t>
      </w:r>
      <w:r>
        <w:t xml:space="preserve">koneita, sähkölaitteita, </w:t>
      </w:r>
      <w:r>
        <w:rPr>
          <w:color w:val="556B2F"/>
        </w:rPr>
        <w:t xml:space="preserve">kirurgisia instrumentteja</w:t>
      </w:r>
      <w:r>
        <w:t xml:space="preserve">, ajoneuvoja, autonosia, metalleja, sokeritehtaita, lentokoneita, sementtiä, maatalouskoneita, </w:t>
      </w:r>
      <w:r>
        <w:rPr>
          <w:color w:val="6B8E23"/>
        </w:rPr>
        <w:t xml:space="preserve">polkupyöriä ja riksoja</w:t>
      </w:r>
      <w:r>
        <w:t xml:space="preserve">, lattianpäällysteitä ja jalostettuja elintarvikkeita. Vuonna 2003 </w:t>
      </w:r>
      <w:r>
        <w:t xml:space="preserve">maakunta valmisti </w:t>
      </w:r>
      <w:r>
        <w:rPr>
          <w:color w:val="A0522D"/>
        </w:rPr>
        <w:t xml:space="preserve">90 prosenttia </w:t>
      </w:r>
      <w:r>
        <w:t xml:space="preserve">Pakistanin </w:t>
      </w:r>
      <w:r>
        <w:t xml:space="preserve">paperista ja kartongista, </w:t>
      </w:r>
      <w:r>
        <w:rPr>
          <w:color w:val="228B22"/>
        </w:rPr>
        <w:t xml:space="preserve">71 prosenttia </w:t>
      </w:r>
      <w:r>
        <w:t xml:space="preserve">lannoitteista, </w:t>
      </w:r>
      <w:r>
        <w:rPr>
          <w:color w:val="191970"/>
        </w:rPr>
        <w:t xml:space="preserve">69 prosenttia </w:t>
      </w:r>
      <w:r>
        <w:t xml:space="preserve">sokerista ja 40 prosenttia sementistä</w:t>
      </w:r>
      <w:r>
        <w:t xml:space="preserve">.</w:t>
      </w:r>
    </w:p>
    <w:p>
      <w:r>
        <w:rPr>
          <w:b/>
        </w:rPr>
        <w:t xml:space="preserve">Kysymys 0</w:t>
      </w:r>
    </w:p>
    <w:p>
      <w:r>
        <w:t xml:space="preserve">Mitä maantieteellistä ominaisuutta Punjabilla ei ole?</w:t>
      </w:r>
    </w:p>
    <w:p>
      <w:r>
        <w:rPr>
          <w:b/>
        </w:rPr>
        <w:t xml:space="preserve">Kysymys 1</w:t>
      </w:r>
    </w:p>
    <w:p>
      <w:r>
        <w:t xml:space="preserve">Mitä lääkinnällistä tuotetta Punjab valmistaa?</w:t>
      </w:r>
    </w:p>
    <w:p>
      <w:r>
        <w:rPr>
          <w:b/>
        </w:rPr>
        <w:t xml:space="preserve">Kysymys 2</w:t>
      </w:r>
    </w:p>
    <w:p>
      <w:r>
        <w:t xml:space="preserve">Mitä kuljetustuotteita Punjab valmistaa?</w:t>
      </w:r>
    </w:p>
    <w:p>
      <w:r>
        <w:rPr>
          <w:b/>
        </w:rPr>
        <w:t xml:space="preserve">Kysymys 3</w:t>
      </w:r>
    </w:p>
    <w:p>
      <w:r>
        <w:t xml:space="preserve">Kuinka suuren osan Pakistanin paperituotteista Punjab valmistaa?</w:t>
      </w:r>
    </w:p>
    <w:p>
      <w:r>
        <w:rPr>
          <w:b/>
        </w:rPr>
        <w:t xml:space="preserve">Kysymys 4</w:t>
      </w:r>
    </w:p>
    <w:p>
      <w:r>
        <w:t xml:space="preserve">Kuinka suuren osan Pakistanin sokerista Punjab valmistaa?</w:t>
      </w:r>
    </w:p>
    <w:p>
      <w:r>
        <w:rPr>
          <w:b/>
        </w:rPr>
        <w:t xml:space="preserve">Kysymys 5</w:t>
      </w:r>
    </w:p>
    <w:p>
      <w:r>
        <w:t xml:space="preserve">Missä maakunnassa on pitkä rannikko?</w:t>
      </w:r>
    </w:p>
    <w:p>
      <w:r>
        <w:rPr>
          <w:b/>
        </w:rPr>
        <w:t xml:space="preserve">Kysymys 6</w:t>
      </w:r>
    </w:p>
    <w:p>
      <w:r>
        <w:t xml:space="preserve">Kuinka monta prosenttia tekstiileistä Punjab vie?</w:t>
      </w:r>
    </w:p>
    <w:p>
      <w:r>
        <w:rPr>
          <w:b/>
        </w:rPr>
        <w:t xml:space="preserve">Kysymys 7</w:t>
      </w:r>
    </w:p>
    <w:p>
      <w:r>
        <w:t xml:space="preserve">Kuinka monta prosenttia Pakistanin sokeritehtaista sijaitsee Punjabissa?</w:t>
      </w:r>
    </w:p>
    <w:p>
      <w:r>
        <w:rPr>
          <w:b/>
        </w:rPr>
        <w:t xml:space="preserve">Kysymys 8</w:t>
      </w:r>
    </w:p>
    <w:p>
      <w:r>
        <w:t xml:space="preserve">Minkä tyyppisiä koneita Punjab ei tuota?</w:t>
      </w:r>
    </w:p>
    <w:p>
      <w:r>
        <w:rPr>
          <w:b/>
        </w:rPr>
        <w:t xml:space="preserve">Kysymys 9</w:t>
      </w:r>
    </w:p>
    <w:p>
      <w:r>
        <w:t xml:space="preserve">Kuinka monta prosenttia Punjab valmistaa maatalouskoneista?</w:t>
      </w:r>
    </w:p>
    <w:p>
      <w:r>
        <w:rPr>
          <w:b/>
        </w:rPr>
        <w:t xml:space="preserve">Teksti numero 18</w:t>
      </w:r>
    </w:p>
    <w:p>
      <w:r>
        <w:rPr>
          <w:color w:val="DCDCDC"/>
        </w:rPr>
        <w:t xml:space="preserve">Trooppisen kosteasta ja kuivasta </w:t>
      </w:r>
      <w:r>
        <w:rPr>
          <w:color w:val="A9A9A9"/>
        </w:rPr>
        <w:t xml:space="preserve">ilmastosta </w:t>
      </w:r>
      <w:r>
        <w:t xml:space="preserve">huolimatta </w:t>
      </w:r>
      <w:r>
        <w:t xml:space="preserve">laajamittainen kastelu tekee siitä rikkaan maatalousalueen. Sen </w:t>
      </w:r>
      <w:r>
        <w:rPr>
          <w:color w:val="2F4F4F"/>
        </w:rPr>
        <w:t xml:space="preserve">brittiläisten</w:t>
      </w:r>
      <w:r>
        <w:t xml:space="preserve"> perustama kastelukanavajärjestelmä </w:t>
      </w:r>
      <w:r>
        <w:t xml:space="preserve">on maailman suurin. </w:t>
      </w:r>
      <w:r>
        <w:rPr>
          <w:color w:val="556B2F"/>
        </w:rPr>
        <w:t xml:space="preserve">Vehnä ja puuvilla </w:t>
      </w:r>
      <w:r>
        <w:t xml:space="preserve">ovat suurimmat viljelykasvit. Muita viljelykasveja ovat </w:t>
      </w:r>
      <w:r>
        <w:rPr>
          <w:color w:val="6B8E23"/>
        </w:rPr>
        <w:t xml:space="preserve">riisi, sokeriruoko, hirssi, maissi, öljykasvit, palkokasvit, vihannekset ja hedelmät, kuten </w:t>
      </w:r>
      <w:r>
        <w:rPr>
          <w:color w:val="A0522D"/>
        </w:rPr>
        <w:t xml:space="preserve">kinoo</w:t>
      </w:r>
      <w:r>
        <w:t xml:space="preserve">. Myös kotieläin- ja siipikarjatuotanto on tärkeää. Aiemmista vihamielisyyksistä huolimatta Punjabin maatilojen maaseutuväestö käyttää edelleen </w:t>
      </w:r>
      <w:r>
        <w:rPr>
          <w:color w:val="191970"/>
        </w:rPr>
        <w:t xml:space="preserve">hindulaista </w:t>
      </w:r>
      <w:r>
        <w:rPr>
          <w:color w:val="228B22"/>
        </w:rPr>
        <w:t xml:space="preserve">kalenteria </w:t>
      </w:r>
      <w:r>
        <w:t xml:space="preserve">kylvöihin ja sadonkorjuuseen.</w:t>
      </w:r>
    </w:p>
    <w:p>
      <w:r>
        <w:rPr>
          <w:b/>
        </w:rPr>
        <w:t xml:space="preserve">Kysymys 0</w:t>
      </w:r>
    </w:p>
    <w:p>
      <w:r>
        <w:t xml:space="preserve">Millainen ilmasto Punjabissa on?</w:t>
      </w:r>
    </w:p>
    <w:p>
      <w:r>
        <w:rPr>
          <w:b/>
        </w:rPr>
        <w:t xml:space="preserve">Kysymys 1</w:t>
      </w:r>
    </w:p>
    <w:p>
      <w:r>
        <w:t xml:space="preserve">Kuka rakensi Punjabin kastelujärjestelmän?</w:t>
      </w:r>
    </w:p>
    <w:p>
      <w:r>
        <w:rPr>
          <w:b/>
        </w:rPr>
        <w:t xml:space="preserve">Kysymys 2</w:t>
      </w:r>
    </w:p>
    <w:p>
      <w:r>
        <w:t xml:space="preserve">Mitkä ovat Punjabin suurimmat viljelykasvit?</w:t>
      </w:r>
    </w:p>
    <w:p>
      <w:r>
        <w:rPr>
          <w:b/>
        </w:rPr>
        <w:t xml:space="preserve">Kysymys 3</w:t>
      </w:r>
    </w:p>
    <w:p>
      <w:r>
        <w:t xml:space="preserve">Mitkä ovat Punjabin toissijaiset viljelykasvit?</w:t>
      </w:r>
    </w:p>
    <w:p>
      <w:r>
        <w:rPr>
          <w:b/>
        </w:rPr>
        <w:t xml:space="preserve">Kysymys 4</w:t>
      </w:r>
    </w:p>
    <w:p>
      <w:r>
        <w:t xml:space="preserve">Mitä kalenteria Punjabin maanviljelijät käyttävät?</w:t>
      </w:r>
    </w:p>
    <w:p>
      <w:r>
        <w:rPr>
          <w:b/>
        </w:rPr>
        <w:t xml:space="preserve">Kysymys 5</w:t>
      </w:r>
    </w:p>
    <w:p>
      <w:r>
        <w:t xml:space="preserve">Mitä kalenteria Punjabin tilat eivät enää käytä?</w:t>
      </w:r>
    </w:p>
    <w:p>
      <w:r>
        <w:rPr>
          <w:b/>
        </w:rPr>
        <w:t xml:space="preserve">Kysymys 6</w:t>
      </w:r>
    </w:p>
    <w:p>
      <w:r>
        <w:t xml:space="preserve">Ketä varten Punjab loi kastelujärjestelmän?</w:t>
      </w:r>
    </w:p>
    <w:p>
      <w:r>
        <w:rPr>
          <w:b/>
        </w:rPr>
        <w:t xml:space="preserve">Kysymys 7</w:t>
      </w:r>
    </w:p>
    <w:p>
      <w:r>
        <w:t xml:space="preserve">Minkä lajin sato on Punjabissa maailman suurin?</w:t>
      </w:r>
    </w:p>
    <w:p>
      <w:r>
        <w:rPr>
          <w:b/>
        </w:rPr>
        <w:t xml:space="preserve">Kysymys 8</w:t>
      </w:r>
    </w:p>
    <w:p>
      <w:r>
        <w:t xml:space="preserve">Mikä on yhden vihanneksen nimi?</w:t>
      </w:r>
    </w:p>
    <w:p>
      <w:r>
        <w:rPr>
          <w:b/>
        </w:rPr>
        <w:t xml:space="preserve">Kysymys 9</w:t>
      </w:r>
    </w:p>
    <w:p>
      <w:r>
        <w:t xml:space="preserve">Mitkä Punjabin ilmaston piirteet tekevät siitä täydellisen maataloudelle?</w:t>
      </w:r>
    </w:p>
    <w:p>
      <w:r>
        <w:rPr>
          <w:b/>
        </w:rPr>
        <w:t xml:space="preserve">Teksti numero 19</w:t>
      </w:r>
    </w:p>
    <w:p>
      <w:r>
        <w:rPr>
          <w:color w:val="A9A9A9"/>
        </w:rPr>
        <w:t xml:space="preserve">Kesäkuussa 2012</w:t>
      </w:r>
      <w:r>
        <w:t xml:space="preserve">[päivitys] Pakistanin </w:t>
      </w:r>
      <w:r>
        <w:t xml:space="preserve">sähköongelmat olivat niin vakavia, että Punjabissa oli väkivaltaisia mellakoita</w:t>
      </w:r>
      <w:r>
        <w:rPr>
          <w:color w:val="A9A9A9"/>
        </w:rPr>
        <w:t xml:space="preserve">. </w:t>
      </w:r>
      <w:r>
        <w:rPr>
          <w:color w:val="2F4F4F"/>
        </w:rPr>
        <w:t xml:space="preserve">Mielenosoittajien </w:t>
      </w:r>
      <w:r>
        <w:t xml:space="preserve">mukaan sähkökatkot veivät kaupungeista sähköä </w:t>
      </w:r>
      <w:r>
        <w:rPr>
          <w:color w:val="556B2F"/>
        </w:rPr>
        <w:t xml:space="preserve">20-22 tuntia </w:t>
      </w:r>
      <w:r>
        <w:rPr>
          <w:color w:val="6B8E23"/>
        </w:rPr>
        <w:t xml:space="preserve">päivässä</w:t>
      </w:r>
      <w:r>
        <w:t xml:space="preserve">, mikä johti yritysten konkurssiin ja teki elämisestä äärimmäisen vaikeaa. </w:t>
      </w:r>
      <w:r>
        <w:rPr>
          <w:color w:val="A0522D"/>
        </w:rPr>
        <w:t xml:space="preserve">Gujranwalassa, Toba Tek Singhissä, Faisalabadissa, </w:t>
      </w:r>
      <w:r>
        <w:rPr>
          <w:color w:val="228B22"/>
        </w:rPr>
        <w:t xml:space="preserve">Sialkotissa</w:t>
      </w:r>
      <w:r>
        <w:rPr>
          <w:color w:val="A0522D"/>
        </w:rPr>
        <w:t xml:space="preserve">, Bahawalnagarissa ja Khanewalin piirikunnan yhteisöissä </w:t>
      </w:r>
      <w:r>
        <w:t xml:space="preserve">nähtiin sunnuntaina 17. kesäkuuta 2012 laajoja mellakoita ja väkivaltaisuuksia, ja useiden kansanedustajien taloihin hyökättiin ja alueellisten energiantoimittajien </w:t>
      </w:r>
      <w:r>
        <w:rPr>
          <w:color w:val="191970"/>
        </w:rPr>
        <w:t xml:space="preserve">Fescon, Gepcon ja Mepcon </w:t>
      </w:r>
      <w:r>
        <w:t xml:space="preserve">toimistoja </w:t>
      </w:r>
      <w:r>
        <w:t xml:space="preserve">ryöstettiin tai niihin hyökättiin.</w:t>
      </w:r>
    </w:p>
    <w:p>
      <w:r>
        <w:rPr>
          <w:b/>
        </w:rPr>
        <w:t xml:space="preserve">Kysymys 0</w:t>
      </w:r>
    </w:p>
    <w:p>
      <w:r>
        <w:t xml:space="preserve">Millainen ongelma aiheutti mellakoita kesäkuussa 2012?</w:t>
      </w:r>
    </w:p>
    <w:p>
      <w:r>
        <w:rPr>
          <w:b/>
        </w:rPr>
        <w:t xml:space="preserve">Kysymys 1</w:t>
      </w:r>
    </w:p>
    <w:p>
      <w:r>
        <w:t xml:space="preserve">Kuinka kauan kaupungit olivat ilman sähköä kesäkuussa 2012?</w:t>
      </w:r>
    </w:p>
    <w:p>
      <w:r>
        <w:rPr>
          <w:b/>
        </w:rPr>
        <w:t xml:space="preserve">Kysymys 2</w:t>
      </w:r>
    </w:p>
    <w:p>
      <w:r>
        <w:t xml:space="preserve">Missä mellakoita oli kesäkuussa 2012?</w:t>
      </w:r>
    </w:p>
    <w:p>
      <w:r>
        <w:rPr>
          <w:b/>
        </w:rPr>
        <w:t xml:space="preserve">Kysymys 3</w:t>
      </w:r>
    </w:p>
    <w:p>
      <w:r>
        <w:t xml:space="preserve">Mitkä energiayhtiöiden toimistot joutuivat mellakoitsijoiden hyökkäyksen kohteeksi?</w:t>
      </w:r>
    </w:p>
    <w:p>
      <w:r>
        <w:rPr>
          <w:b/>
        </w:rPr>
        <w:t xml:space="preserve">Kysymys 4</w:t>
      </w:r>
    </w:p>
    <w:p>
      <w:r>
        <w:t xml:space="preserve">Milloin Pakistanin sähköongelma ratkaistiin?</w:t>
      </w:r>
    </w:p>
    <w:p>
      <w:r>
        <w:rPr>
          <w:b/>
        </w:rPr>
        <w:t xml:space="preserve">Kysymys 5</w:t>
      </w:r>
    </w:p>
    <w:p>
      <w:r>
        <w:t xml:space="preserve">Kuinka kauan mellakointi 17. kesäkuuta 2012 kesti?</w:t>
      </w:r>
    </w:p>
    <w:p>
      <w:r>
        <w:rPr>
          <w:b/>
        </w:rPr>
        <w:t xml:space="preserve">Kysymys 6</w:t>
      </w:r>
    </w:p>
    <w:p>
      <w:r>
        <w:t xml:space="preserve">Missä kaupungissa sijaitsevat Fescon toimistot?</w:t>
      </w:r>
    </w:p>
    <w:p>
      <w:r>
        <w:rPr>
          <w:b/>
        </w:rPr>
        <w:t xml:space="preserve">Kysymys 7</w:t>
      </w:r>
    </w:p>
    <w:p>
      <w:r>
        <w:t xml:space="preserve">Mikä energiantoimittaja mellakoi?</w:t>
      </w:r>
    </w:p>
    <w:p>
      <w:r>
        <w:rPr>
          <w:b/>
        </w:rPr>
        <w:t xml:space="preserve">Kysymys 8</w:t>
      </w:r>
    </w:p>
    <w:p>
      <w:r>
        <w:t xml:space="preserve">Kuka oli vastuussa kuormituksen katkaisemisesta?</w:t>
      </w:r>
    </w:p>
    <w:p>
      <w:r>
        <w:rPr>
          <w:b/>
        </w:rPr>
        <w:t xml:space="preserve">Teksti numero 20</w:t>
      </w:r>
    </w:p>
    <w:p>
      <w:r>
        <w:t xml:space="preserve">Moskeijan rakenne on yksinkertainen ja se ilmentää avoimuutta. </w:t>
      </w:r>
      <w:r>
        <w:t xml:space="preserve">Punjabin moskeijoita ja mausoleumeja koristavat </w:t>
      </w:r>
      <w:r>
        <w:rPr>
          <w:color w:val="DCDCDC"/>
        </w:rPr>
        <w:t xml:space="preserve">Koraanin </w:t>
      </w:r>
      <w:r>
        <w:rPr>
          <w:color w:val="A9A9A9"/>
        </w:rPr>
        <w:t xml:space="preserve">kalligrafiset kirjoitukset. </w:t>
      </w:r>
      <w:r>
        <w:t xml:space="preserve">Multanissa sijaitsevan </w:t>
      </w:r>
      <w:r>
        <w:t xml:space="preserve">Shah Rukn-e-Alamin (</w:t>
      </w:r>
      <w:r>
        <w:rPr>
          <w:color w:val="2F4F4F"/>
        </w:rPr>
        <w:t xml:space="preserve">1320 jKr.) </w:t>
      </w:r>
      <w:r>
        <w:t xml:space="preserve">mausoleumin tiiliin ja laattoihin tehdyt kaiverrukset </w:t>
      </w:r>
      <w:r>
        <w:t xml:space="preserve">ovat erinomaisia esimerkkejä arkkitehtonisesta kalligrafiasta. Etelä-Aasian varhaisin olemassa oleva rakennus, jossa on emaloituja kaakeleita, on Shah Yusuf Gardezin hauta (</w:t>
      </w:r>
      <w:r>
        <w:rPr>
          <w:color w:val="556B2F"/>
        </w:rPr>
        <w:t xml:space="preserve">1150 jKr.) </w:t>
      </w:r>
      <w:r>
        <w:rPr>
          <w:color w:val="6B8E23"/>
        </w:rPr>
        <w:t xml:space="preserve">Multanissa</w:t>
      </w:r>
      <w:r>
        <w:t xml:space="preserve">. </w:t>
      </w:r>
      <w:r>
        <w:t xml:space="preserve">Lahoressa sijaitseva Sheikh Musa Ahangarin hauta, jossa on loistava </w:t>
      </w:r>
      <w:r>
        <w:rPr>
          <w:color w:val="228B22"/>
        </w:rPr>
        <w:t xml:space="preserve">sininen </w:t>
      </w:r>
      <w:r>
        <w:t xml:space="preserve">kupoli, on </w:t>
      </w:r>
      <w:r>
        <w:t xml:space="preserve">näyte </w:t>
      </w:r>
      <w:r>
        <w:rPr>
          <w:color w:val="A0522D"/>
        </w:rPr>
        <w:t xml:space="preserve">1500-luvun </w:t>
      </w:r>
      <w:r>
        <w:t xml:space="preserve">kaakelityöstä</w:t>
      </w:r>
      <w:r>
        <w:rPr>
          <w:color w:val="A0522D"/>
        </w:rPr>
        <w:t xml:space="preserve">. </w:t>
      </w:r>
      <w:r>
        <w:rPr>
          <w:color w:val="191970"/>
        </w:rPr>
        <w:t xml:space="preserve">Keisari Shah Jahanin</w:t>
      </w:r>
      <w:r>
        <w:t xml:space="preserve"> kaakelityöt ovat </w:t>
      </w:r>
      <w:r>
        <w:t xml:space="preserve">rikkaampia ja taidokkaampia. Kuvan Lahoren linnoituksen muuri on koko maailman viimeisin kaakelirivi.</w:t>
      </w:r>
    </w:p>
    <w:p>
      <w:r>
        <w:rPr>
          <w:b/>
        </w:rPr>
        <w:t xml:space="preserve">Kysymys 0</w:t>
      </w:r>
    </w:p>
    <w:p>
      <w:r>
        <w:t xml:space="preserve">Millaiset kirjoitukset koristavat Punjabin hautapaikkoja?</w:t>
      </w:r>
    </w:p>
    <w:p>
      <w:r>
        <w:rPr>
          <w:b/>
        </w:rPr>
        <w:t xml:space="preserve">Kysymys 1</w:t>
      </w:r>
    </w:p>
    <w:p>
      <w:r>
        <w:t xml:space="preserve">Milloin Rukn-e-Alam kuoli?</w:t>
      </w:r>
    </w:p>
    <w:p>
      <w:r>
        <w:rPr>
          <w:b/>
        </w:rPr>
        <w:t xml:space="preserve">Kysymys 2</w:t>
      </w:r>
    </w:p>
    <w:p>
      <w:r>
        <w:t xml:space="preserve">Milloin Gardezi kuoli?</w:t>
      </w:r>
    </w:p>
    <w:p>
      <w:r>
        <w:rPr>
          <w:b/>
        </w:rPr>
        <w:t xml:space="preserve">Kysymys 3</w:t>
      </w:r>
    </w:p>
    <w:p>
      <w:r>
        <w:t xml:space="preserve">Milloin Ahangarin hauta rakennettiin?</w:t>
      </w:r>
    </w:p>
    <w:p>
      <w:r>
        <w:rPr>
          <w:b/>
        </w:rPr>
        <w:t xml:space="preserve">Kysymys 4</w:t>
      </w:r>
    </w:p>
    <w:p>
      <w:r>
        <w:t xml:space="preserve">Minkä väristä laattaa käytettiin Ahangarin haudassa?</w:t>
      </w:r>
    </w:p>
    <w:p>
      <w:r>
        <w:rPr>
          <w:b/>
        </w:rPr>
        <w:t xml:space="preserve">Kysymys 5</w:t>
      </w:r>
    </w:p>
    <w:p>
      <w:r>
        <w:t xml:space="preserve">Mistä moskeijan rakenne tulee?</w:t>
      </w:r>
    </w:p>
    <w:p>
      <w:r>
        <w:rPr>
          <w:b/>
        </w:rPr>
        <w:t xml:space="preserve">Kysymys 6</w:t>
      </w:r>
    </w:p>
    <w:p>
      <w:r>
        <w:t xml:space="preserve">Minkä värinen on Shah Yusuf Gardezin hauta?</w:t>
      </w:r>
    </w:p>
    <w:p>
      <w:r>
        <w:rPr>
          <w:b/>
        </w:rPr>
        <w:t xml:space="preserve">Kysymys 7</w:t>
      </w:r>
    </w:p>
    <w:p>
      <w:r>
        <w:t xml:space="preserve">Milloin keisari Shah Jahan eli?</w:t>
      </w:r>
    </w:p>
    <w:p>
      <w:r>
        <w:rPr>
          <w:b/>
        </w:rPr>
        <w:t xml:space="preserve">Kysymys 8</w:t>
      </w:r>
    </w:p>
    <w:p>
      <w:r>
        <w:t xml:space="preserve">Mihin keisari Shah Jahan haudattiin?</w:t>
      </w:r>
    </w:p>
    <w:p>
      <w:r>
        <w:rPr>
          <w:b/>
        </w:rPr>
        <w:t xml:space="preserve">Kysymys 9</w:t>
      </w:r>
    </w:p>
    <w:p>
      <w:r>
        <w:t xml:space="preserve">Kuka rakensi Lahoren linnoituksen?</w:t>
      </w:r>
    </w:p>
    <w:p>
      <w:r>
        <w:rPr>
          <w:b/>
        </w:rPr>
        <w:t xml:space="preserve">Teksti numero 21</w:t>
      </w:r>
    </w:p>
    <w:p>
      <w:r>
        <w:rPr>
          <w:color w:val="DCDCDC"/>
        </w:rPr>
        <w:t xml:space="preserve">Sufi-pyhimysten</w:t>
      </w:r>
      <w:r>
        <w:rPr>
          <w:color w:val="A9A9A9"/>
        </w:rPr>
        <w:t xml:space="preserve"> pyhäkköjen luona pidettäviä messuja </w:t>
      </w:r>
      <w:r>
        <w:t xml:space="preserve">kutsutaan </w:t>
      </w:r>
      <w:r>
        <w:rPr>
          <w:color w:val="2F4F4F"/>
        </w:rPr>
        <w:t xml:space="preserve">urs</w:t>
      </w:r>
      <w:r>
        <w:t xml:space="preserve">. </w:t>
      </w:r>
      <w:r>
        <w:t xml:space="preserve">Ne juhlistavat yleensä </w:t>
      </w:r>
      <w:r>
        <w:rPr>
          <w:color w:val="556B2F"/>
        </w:rPr>
        <w:t xml:space="preserve">pyhimyksen kuoleman vuosipäivää</w:t>
      </w:r>
      <w:r>
        <w:t xml:space="preserve">. </w:t>
      </w:r>
      <w:r>
        <w:t xml:space="preserve">Näihin tilaisuuksiin </w:t>
      </w:r>
      <w:r>
        <w:rPr>
          <w:color w:val="6B8E23"/>
        </w:rPr>
        <w:t xml:space="preserve">hartaat </w:t>
      </w:r>
      <w:r>
        <w:t xml:space="preserve">kokoontuvat sankoin joukoin ja kunnioittavat pyhimyksen muistoa. Sielua inspiroivaa musiikkia soitetaan ja hartaat </w:t>
      </w:r>
      <w:r>
        <w:rPr>
          <w:color w:val="A0522D"/>
        </w:rPr>
        <w:t xml:space="preserve">tanssivat hurmioituneina</w:t>
      </w:r>
      <w:r>
        <w:t xml:space="preserve">. </w:t>
      </w:r>
      <w:r>
        <w:t xml:space="preserve">Musiikki näissä tilaisuuksissa on pääasiassa </w:t>
      </w:r>
      <w:r>
        <w:rPr>
          <w:color w:val="228B22"/>
        </w:rPr>
        <w:t xml:space="preserve">kansanmusiikkia </w:t>
      </w:r>
      <w:r>
        <w:t xml:space="preserve">ja vetoavaa. Se on osa kansanmusiikkia mystisten viestien kautta. Tärkeimmät urs ovat: Hazrat </w:t>
      </w:r>
      <w:r>
        <w:t xml:space="preserve">Sultan Bahun urs Jhangissa, Hazrat Shah Jewnan urs Jhangissa, Hazrat Mian Mirin urs Lahoressa, Baba Farid Ganj Shakarin urs Pakpattanissa, Hazrat Bahaudin Zakrian urs </w:t>
      </w:r>
      <w:r>
        <w:rPr>
          <w:color w:val="8B0000"/>
        </w:rPr>
        <w:t xml:space="preserve">Multanissa</w:t>
      </w:r>
      <w:r>
        <w:t xml:space="preserve">, Sakhi Sarwar Sultanin urut Dera Ghazi Khanissa, Shah Hussainin urut Lahdessa, Hazrat Bulleh Shahin urut Kasurissa, Hazrat Imam Barin (Bari Shah Latif) urut Rawalpindi-Islamabadissa ja Shah Inayar Qadrin (Bulleh Shahin murrshad) urut Lahdessa.</w:t>
      </w:r>
    </w:p>
    <w:p>
      <w:r>
        <w:rPr>
          <w:b/>
        </w:rPr>
        <w:t xml:space="preserve">Kysymys 0</w:t>
      </w:r>
    </w:p>
    <w:p>
      <w:r>
        <w:t xml:space="preserve">Mitkä ovat urs?</w:t>
      </w:r>
    </w:p>
    <w:p>
      <w:r>
        <w:rPr>
          <w:b/>
        </w:rPr>
        <w:t xml:space="preserve">Kysymys 1</w:t>
      </w:r>
    </w:p>
    <w:p>
      <w:r>
        <w:t xml:space="preserve">Milloin urs pidetään?</w:t>
      </w:r>
    </w:p>
    <w:p>
      <w:r>
        <w:rPr>
          <w:b/>
        </w:rPr>
        <w:t xml:space="preserve">Kysymys 2</w:t>
      </w:r>
    </w:p>
    <w:p>
      <w:r>
        <w:t xml:space="preserve">Minkälaista musiikkia urs:ssa soitetaan?</w:t>
      </w:r>
    </w:p>
    <w:p>
      <w:r>
        <w:rPr>
          <w:b/>
        </w:rPr>
        <w:t xml:space="preserve">Kysymys 3</w:t>
      </w:r>
    </w:p>
    <w:p>
      <w:r>
        <w:t xml:space="preserve">Missä on Bukshin pyhäkkö?</w:t>
      </w:r>
    </w:p>
    <w:p>
      <w:r>
        <w:rPr>
          <w:b/>
        </w:rPr>
        <w:t xml:space="preserve">Kysymys 4</w:t>
      </w:r>
    </w:p>
    <w:p>
      <w:r>
        <w:t xml:space="preserve">Missä on Zakrian pyhäkkö?</w:t>
      </w:r>
    </w:p>
    <w:p>
      <w:r>
        <w:rPr>
          <w:b/>
        </w:rPr>
        <w:t xml:space="preserve">Kysymys 5</w:t>
      </w:r>
    </w:p>
    <w:p>
      <w:r>
        <w:t xml:space="preserve">Millä nimellä sufi-pyhimyksiä kutsutaan?</w:t>
      </w:r>
    </w:p>
    <w:p>
      <w:r>
        <w:rPr>
          <w:b/>
        </w:rPr>
        <w:t xml:space="preserve">Kysymys 6</w:t>
      </w:r>
    </w:p>
    <w:p>
      <w:r>
        <w:t xml:space="preserve">Mistä hartaat tulevat?</w:t>
      </w:r>
    </w:p>
    <w:p>
      <w:r>
        <w:rPr>
          <w:b/>
        </w:rPr>
        <w:t xml:space="preserve">Kysymys 7</w:t>
      </w:r>
    </w:p>
    <w:p>
      <w:r>
        <w:t xml:space="preserve">Mitä pyhimykset tekevät urs:ssa?</w:t>
      </w:r>
    </w:p>
    <w:p>
      <w:r>
        <w:rPr>
          <w:b/>
        </w:rPr>
        <w:t xml:space="preserve">Kysymys 8</w:t>
      </w:r>
    </w:p>
    <w:p>
      <w:r>
        <w:t xml:space="preserve">Kuka loi mystiset viestit?</w:t>
      </w:r>
    </w:p>
    <w:p>
      <w:r>
        <w:rPr>
          <w:b/>
        </w:rPr>
        <w:t xml:space="preserve">Kysymys 9</w:t>
      </w:r>
    </w:p>
    <w:p>
      <w:r>
        <w:t xml:space="preserve">Kuka aloitti urs?</w:t>
      </w:r>
    </w:p>
    <w:p>
      <w:r>
        <w:rPr>
          <w:b/>
        </w:rPr>
        <w:t xml:space="preserve">Teksti numero 22</w:t>
      </w:r>
    </w:p>
    <w:p>
      <w:r>
        <w:t xml:space="preserve">Näyttelyitä ja vuosittaisia hevosnäyttelyitä järjestetään kaikissa piirikunnissa ja kansallinen hevos- ja karjanäyttely </w:t>
      </w:r>
      <w:r>
        <w:rPr>
          <w:color w:val="A9A9A9"/>
        </w:rPr>
        <w:t xml:space="preserve">Lahoressa </w:t>
      </w:r>
      <w:r>
        <w:rPr>
          <w:color w:val="DCDCDC"/>
        </w:rPr>
        <w:t xml:space="preserve">virallisen suojelijan johd</w:t>
      </w:r>
      <w:r>
        <w:t xml:space="preserve">olla</w:t>
      </w:r>
      <w:r>
        <w:t xml:space="preserve">. </w:t>
      </w:r>
      <w:r>
        <w:rPr>
          <w:color w:val="556B2F"/>
        </w:rPr>
        <w:t xml:space="preserve">Lahoressa</w:t>
      </w:r>
      <w:r>
        <w:t xml:space="preserve"> järjestettävä </w:t>
      </w:r>
      <w:r>
        <w:rPr>
          <w:color w:val="2F4F4F"/>
        </w:rPr>
        <w:t xml:space="preserve">kansallinen hevos- ja karjanäyttely </w:t>
      </w:r>
      <w:r>
        <w:t xml:space="preserve">on suurin festivaali, jossa </w:t>
      </w:r>
      <w:r>
        <w:t xml:space="preserve">järjestetään </w:t>
      </w:r>
      <w:r>
        <w:rPr>
          <w:color w:val="6B8E23"/>
        </w:rPr>
        <w:t xml:space="preserve">urheilua, näyttelyitä ja karjankasvatuskilpailuja</w:t>
      </w:r>
      <w:r>
        <w:rPr>
          <w:color w:val="556B2F"/>
        </w:rPr>
        <w:t xml:space="preserve">. Sen lisäksi, että </w:t>
      </w:r>
      <w:r>
        <w:t xml:space="preserve">se rohkaisee ja tukee </w:t>
      </w:r>
      <w:r>
        <w:rPr>
          <w:color w:val="A0522D"/>
        </w:rPr>
        <w:t xml:space="preserve">maataloustuotteita ja karjaa </w:t>
      </w:r>
      <w:r>
        <w:t xml:space="preserve">maataloustuotteiden ja karjan näyttelyillä, se on myös värikäs dokumentti maakunnan rikkaasta kulttuuriperinnöstä ja sen vahvoista maaseutujuurista.</w:t>
      </w:r>
    </w:p>
    <w:p>
      <w:r>
        <w:rPr>
          <w:b/>
        </w:rPr>
        <w:t xml:space="preserve">Kysymys 0</w:t>
      </w:r>
    </w:p>
    <w:p>
      <w:r>
        <w:t xml:space="preserve">Mikä on Punjabin suurin festivaali?</w:t>
      </w:r>
    </w:p>
    <w:p>
      <w:r>
        <w:rPr>
          <w:b/>
        </w:rPr>
        <w:t xml:space="preserve">Kysymys 1</w:t>
      </w:r>
    </w:p>
    <w:p>
      <w:r>
        <w:t xml:space="preserve">Missä järjestetään kansallinen hevos- ja karjanäyttely?</w:t>
      </w:r>
    </w:p>
    <w:p>
      <w:r>
        <w:rPr>
          <w:b/>
        </w:rPr>
        <w:t xml:space="preserve">Kysymys 2</w:t>
      </w:r>
    </w:p>
    <w:p>
      <w:r>
        <w:t xml:space="preserve">Mitä tapahtuu kansallisessa hevos- ja karjanäyttelyssä?</w:t>
      </w:r>
    </w:p>
    <w:p>
      <w:r>
        <w:rPr>
          <w:b/>
        </w:rPr>
        <w:t xml:space="preserve">Kysymys 3</w:t>
      </w:r>
    </w:p>
    <w:p>
      <w:r>
        <w:t xml:space="preserve">Millä alueella ei ole näyttelyitä?</w:t>
      </w:r>
    </w:p>
    <w:p>
      <w:r>
        <w:rPr>
          <w:b/>
        </w:rPr>
        <w:t xml:space="preserve">Kysymys 4</w:t>
      </w:r>
    </w:p>
    <w:p>
      <w:r>
        <w:t xml:space="preserve">Millaista kilpailua suurimmalla festivaalilla ei ole?</w:t>
      </w:r>
    </w:p>
    <w:p>
      <w:r>
        <w:rPr>
          <w:b/>
        </w:rPr>
        <w:t xml:space="preserve">Kysymys 5</w:t>
      </w:r>
    </w:p>
    <w:p>
      <w:r>
        <w:t xml:space="preserve">Mikä festivaali vahingoittaa maakunnan maaseutujuuria?</w:t>
      </w:r>
    </w:p>
    <w:p>
      <w:r>
        <w:rPr>
          <w:b/>
        </w:rPr>
        <w:t xml:space="preserve">Kysymys 6</w:t>
      </w:r>
    </w:p>
    <w:p>
      <w:r>
        <w:t xml:space="preserve">Mitä Lahoren festivaali estää?</w:t>
      </w:r>
    </w:p>
    <w:p>
      <w:r>
        <w:rPr>
          <w:b/>
        </w:rPr>
        <w:t xml:space="preserve">Teksti numero 23</w:t>
      </w:r>
    </w:p>
    <w:p>
      <w:r>
        <w:t xml:space="preserve">Maakunnassa on useita historiallisia kohteita, kuten Shalimarin puutarhat, Lahoren linnoitus, </w:t>
      </w:r>
      <w:r>
        <w:rPr>
          <w:color w:val="A9A9A9"/>
        </w:rPr>
        <w:t xml:space="preserve">Badshahin moskeija</w:t>
      </w:r>
      <w:r>
        <w:t xml:space="preserve">, Rohtasin linnoitus ja Harrapan muinaisen kaupungin rauniot. Anarkalin markkinat ja </w:t>
      </w:r>
      <w:r>
        <w:rPr>
          <w:color w:val="DCDCDC"/>
        </w:rPr>
        <w:t xml:space="preserve">Jahangirin hauta </w:t>
      </w:r>
      <w:r>
        <w:t xml:space="preserve">ovat merkittäviä </w:t>
      </w:r>
      <w:r>
        <w:rPr>
          <w:color w:val="2F4F4F"/>
        </w:rPr>
        <w:t xml:space="preserve">Lahoren kaupungissa</w:t>
      </w:r>
      <w:r>
        <w:t xml:space="preserve">, samoin kuin Lahoren museo, kun taas </w:t>
      </w:r>
      <w:r>
        <w:t xml:space="preserve">luoteessa sijaitseva </w:t>
      </w:r>
      <w:r>
        <w:t xml:space="preserve">muinainen </w:t>
      </w:r>
      <w:r>
        <w:rPr>
          <w:color w:val="556B2F"/>
        </w:rPr>
        <w:t xml:space="preserve">Taxilan kaupunki </w:t>
      </w:r>
      <w:r>
        <w:t xml:space="preserve">oli aikoinaan merkittävä </w:t>
      </w:r>
      <w:r>
        <w:rPr>
          <w:color w:val="6B8E23"/>
        </w:rPr>
        <w:t xml:space="preserve">buddhalaisten ja hindujen vaikutuksen </w:t>
      </w:r>
      <w:r>
        <w:t xml:space="preserve">keskus</w:t>
      </w:r>
      <w:r>
        <w:t xml:space="preserve">. </w:t>
      </w:r>
      <w:r>
        <w:t xml:space="preserve">Maakunnassa on useita tärkeitä sikhien pyhäkköjä, muun muassa ensimmäisen gurun, </w:t>
      </w:r>
      <w:r>
        <w:rPr>
          <w:color w:val="A0522D"/>
        </w:rPr>
        <w:t xml:space="preserve">Guru Nanakin, </w:t>
      </w:r>
      <w:r>
        <w:t xml:space="preserve">syntymäpaikka</w:t>
      </w:r>
      <w:r>
        <w:t xml:space="preserve">. (joka </w:t>
      </w:r>
      <w:r>
        <w:t xml:space="preserve">syntyi </w:t>
      </w:r>
      <w:r>
        <w:rPr>
          <w:color w:val="228B22"/>
        </w:rPr>
        <w:t xml:space="preserve">Nankana Sahibissa</w:t>
      </w:r>
      <w:r>
        <w:t xml:space="preserve">). </w:t>
      </w:r>
      <w:r>
        <w:t xml:space="preserve">Maakunnassa on muutama kuuluisa vuoristokohde, kuten </w:t>
      </w:r>
      <w:r>
        <w:rPr>
          <w:color w:val="191970"/>
        </w:rPr>
        <w:t xml:space="preserve">Murree, Bhurban, Patriata ja Fort Munro</w:t>
      </w:r>
      <w:r>
        <w:t xml:space="preserve">.</w:t>
      </w:r>
    </w:p>
    <w:p>
      <w:r>
        <w:rPr>
          <w:b/>
        </w:rPr>
        <w:t xml:space="preserve">Kysymys 0</w:t>
      </w:r>
    </w:p>
    <w:p>
      <w:r>
        <w:t xml:space="preserve">Mikä kuuluisa hauta on Lahoressa?</w:t>
      </w:r>
    </w:p>
    <w:p>
      <w:r>
        <w:rPr>
          <w:b/>
        </w:rPr>
        <w:t xml:space="preserve">Kysymys 1</w:t>
      </w:r>
    </w:p>
    <w:p>
      <w:r>
        <w:t xml:space="preserve">Missä Nanak syntyi?</w:t>
      </w:r>
    </w:p>
    <w:p>
      <w:r>
        <w:rPr>
          <w:b/>
        </w:rPr>
        <w:t xml:space="preserve">Kysymys 2</w:t>
      </w:r>
    </w:p>
    <w:p>
      <w:r>
        <w:t xml:space="preserve">Kuka oli ensimmäinen sikhi-guru?</w:t>
      </w:r>
    </w:p>
    <w:p>
      <w:r>
        <w:rPr>
          <w:b/>
        </w:rPr>
        <w:t xml:space="preserve">Kysymys 3</w:t>
      </w:r>
    </w:p>
    <w:p>
      <w:r>
        <w:t xml:space="preserve">Mitä kuuluisia kukkuloita Punjabissa on?</w:t>
      </w:r>
    </w:p>
    <w:p>
      <w:r>
        <w:rPr>
          <w:b/>
        </w:rPr>
        <w:t xml:space="preserve">Kysymys 4</w:t>
      </w:r>
    </w:p>
    <w:p>
      <w:r>
        <w:t xml:space="preserve">Mikä kuuluisa moskeija on Punjabissa?</w:t>
      </w:r>
    </w:p>
    <w:p>
      <w:r>
        <w:rPr>
          <w:b/>
        </w:rPr>
        <w:t xml:space="preserve">Kysymys 5</w:t>
      </w:r>
    </w:p>
    <w:p>
      <w:r>
        <w:t xml:space="preserve">Missä ovat Jahangirin puutarhat?</w:t>
      </w:r>
    </w:p>
    <w:p>
      <w:r>
        <w:rPr>
          <w:b/>
        </w:rPr>
        <w:t xml:space="preserve">Kysymys 6</w:t>
      </w:r>
    </w:p>
    <w:p>
      <w:r>
        <w:t xml:space="preserve">Missä kaupungissa on Sihk-pyhäkköjä?</w:t>
      </w:r>
    </w:p>
    <w:p>
      <w:r>
        <w:rPr>
          <w:b/>
        </w:rPr>
        <w:t xml:space="preserve">Kysymys 7</w:t>
      </w:r>
    </w:p>
    <w:p>
      <w:r>
        <w:t xml:space="preserve">Taxilasta on tullut nykyaikana tärkeä minkä keskus?</w:t>
      </w:r>
    </w:p>
    <w:p>
      <w:r>
        <w:rPr>
          <w:b/>
        </w:rPr>
        <w:t xml:space="preserve">Kysymys 8</w:t>
      </w:r>
    </w:p>
    <w:p>
      <w:r>
        <w:t xml:space="preserve">Minkä kaupungin lähellä Murree-kukkula sijaitsee?</w:t>
      </w:r>
    </w:p>
    <w:p>
      <w:r>
        <w:rPr>
          <w:b/>
        </w:rPr>
        <w:t xml:space="preserve">Kysymys 9</w:t>
      </w:r>
    </w:p>
    <w:p>
      <w:r>
        <w:t xml:space="preserve">Kuka syntyi Harrapassa?</w:t>
      </w:r>
    </w:p>
    <w:p>
      <w:r>
        <w:rPr>
          <w:b/>
        </w:rPr>
        <w:t xml:space="preserve">Tekstin numero 24</w:t>
      </w:r>
    </w:p>
    <w:p>
      <w:r>
        <w:t xml:space="preserve">Punjabin runoilijoista mainittakoon </w:t>
      </w:r>
      <w:r>
        <w:rPr>
          <w:color w:val="A9A9A9"/>
        </w:rPr>
        <w:t xml:space="preserve">Sultan Bahu, Bulleh Shah, Mian Muhammad Baksh ja </w:t>
      </w:r>
      <w:r>
        <w:rPr>
          <w:color w:val="DCDCDC"/>
        </w:rPr>
        <w:t xml:space="preserve">Waris Shah </w:t>
      </w:r>
      <w:r>
        <w:t xml:space="preserve">sekä </w:t>
      </w:r>
      <w:r>
        <w:rPr>
          <w:color w:val="2F4F4F"/>
        </w:rPr>
        <w:t xml:space="preserve">kansanlaulajat</w:t>
      </w:r>
      <w:r>
        <w:t xml:space="preserve">, kuten Inayat Hussain Bhatti ja Tufail Niazi, Alam Lohar ja Sain Marna, Mansoor Malangi, Allah Ditta Lona wala, Talib Hussain Dard, Attaullah Khan Essa Khailwi, Gamoo Tahliwala, Mamzoo Gha-lla, Akbar Jat, Arif Lohar, Ahmad Nawaz Cheena ja Hamid Ali Bela. Klassisten </w:t>
      </w:r>
      <w:r>
        <w:rPr>
          <w:color w:val="556B2F"/>
        </w:rPr>
        <w:t xml:space="preserve">ragojen </w:t>
      </w:r>
      <w:r>
        <w:t xml:space="preserve">säveltämisessä </w:t>
      </w:r>
      <w:r>
        <w:t xml:space="preserve">on sellaisia mestareita kuin </w:t>
      </w:r>
      <w:r>
        <w:rPr>
          <w:color w:val="6B8E23"/>
        </w:rPr>
        <w:t xml:space="preserve">Malika-i-Mauseequi </w:t>
      </w:r>
      <w:r>
        <w:t xml:space="preserve">(</w:t>
      </w:r>
      <w:r>
        <w:rPr>
          <w:color w:val="A0522D"/>
        </w:rPr>
        <w:t xml:space="preserve">musiikin kuningatar</w:t>
      </w:r>
      <w:r>
        <w:t xml:space="preserve">) Roshan Ara Begum, Ustad Amanat Ali Khan, Salamat Ali Khan ja Ustad Fateh Ali Khan. Alam Lohar on antanut merkittävän panoksen folkloristiikkaan ja punjabilaiseen kirjallisuuteen olemalla erittäin vaikutusvaltainen punjabilainen kansanlaulaja </w:t>
      </w:r>
      <w:r>
        <w:rPr>
          <w:color w:val="228B22"/>
        </w:rPr>
        <w:t xml:space="preserve">vuodesta </w:t>
      </w:r>
      <w:r>
        <w:rPr>
          <w:color w:val="191970"/>
        </w:rPr>
        <w:t xml:space="preserve">1930 </w:t>
      </w:r>
      <w:r>
        <w:rPr>
          <w:color w:val="228B22"/>
        </w:rPr>
        <w:t xml:space="preserve">vuoteen 1979</w:t>
      </w:r>
      <w:r>
        <w:t xml:space="preserve">.</w:t>
      </w:r>
    </w:p>
    <w:p>
      <w:r>
        <w:rPr>
          <w:b/>
        </w:rPr>
        <w:t xml:space="preserve">Kysymys 0</w:t>
      </w:r>
    </w:p>
    <w:p>
      <w:r>
        <w:t xml:space="preserve">Keitä ovat tunnetut Punjabin runoilijat?</w:t>
      </w:r>
    </w:p>
    <w:p>
      <w:r>
        <w:rPr>
          <w:b/>
        </w:rPr>
        <w:t xml:space="preserve">Kysymys 1</w:t>
      </w:r>
    </w:p>
    <w:p>
      <w:r>
        <w:t xml:space="preserve">Mikä on Allah Ditta Lona Valan ura?</w:t>
      </w:r>
    </w:p>
    <w:p>
      <w:r>
        <w:rPr>
          <w:b/>
        </w:rPr>
        <w:t xml:space="preserve">Kysymys 2</w:t>
      </w:r>
    </w:p>
    <w:p>
      <w:r>
        <w:t xml:space="preserve">Kuka on "musiikin kuningatar"?</w:t>
      </w:r>
    </w:p>
    <w:p>
      <w:r>
        <w:rPr>
          <w:b/>
        </w:rPr>
        <w:t xml:space="preserve">Kysymys 3</w:t>
      </w:r>
    </w:p>
    <w:p>
      <w:r>
        <w:t xml:space="preserve">Milloin Alam Lohar oli tärkeä Punjabin kansanlaulaja?</w:t>
      </w:r>
    </w:p>
    <w:p>
      <w:r>
        <w:rPr>
          <w:b/>
        </w:rPr>
        <w:t xml:space="preserve">Kysymys 4</w:t>
      </w:r>
    </w:p>
    <w:p>
      <w:r>
        <w:t xml:space="preserve">Milloin Sultan Bahu oli suosittu?</w:t>
      </w:r>
    </w:p>
    <w:p>
      <w:r>
        <w:rPr>
          <w:b/>
        </w:rPr>
        <w:t xml:space="preserve">Kysymys 5</w:t>
      </w:r>
    </w:p>
    <w:p>
      <w:r>
        <w:t xml:space="preserve">Mikä oli Ustad Amanat Ali Khanin lempinimi?</w:t>
      </w:r>
    </w:p>
    <w:p>
      <w:r>
        <w:rPr>
          <w:b/>
        </w:rPr>
        <w:t xml:space="preserve">Kysymys 6</w:t>
      </w:r>
    </w:p>
    <w:p>
      <w:r>
        <w:t xml:space="preserve">Mikä runoilija oli tuotteliain vuosina 1930-1979?</w:t>
      </w:r>
    </w:p>
    <w:p>
      <w:r>
        <w:rPr>
          <w:b/>
        </w:rPr>
        <w:t xml:space="preserve">Kysymys 7</w:t>
      </w:r>
    </w:p>
    <w:p>
      <w:r>
        <w:t xml:space="preserve">Milloin Alam Lohar syntyi?</w:t>
      </w:r>
    </w:p>
    <w:p>
      <w:r>
        <w:rPr>
          <w:b/>
        </w:rPr>
        <w:t xml:space="preserve">Kysymys 8</w:t>
      </w:r>
    </w:p>
    <w:p>
      <w:r>
        <w:t xml:space="preserve">Kansanlaulajat loivat klassisen mitä?</w:t>
      </w:r>
    </w:p>
    <w:p>
      <w:r>
        <w:rPr>
          <w:b/>
        </w:rPr>
        <w:t xml:space="preserve">Teksti numero 25</w:t>
      </w:r>
    </w:p>
    <w:p>
      <w:r>
        <w:rPr>
          <w:color w:val="A9A9A9"/>
        </w:rPr>
        <w:t xml:space="preserve">Populaarimusiikin, erityisesti </w:t>
      </w:r>
      <w:r>
        <w:rPr>
          <w:color w:val="DCDCDC"/>
        </w:rPr>
        <w:t xml:space="preserve">ghazalien ja kansanlaulujen, </w:t>
      </w:r>
      <w:r>
        <w:t xml:space="preserve">jotka ovat omiaan vetoamaan, suosioon ovat </w:t>
      </w:r>
      <w:r>
        <w:t xml:space="preserve">kuitenkin </w:t>
      </w:r>
      <w:r>
        <w:t xml:space="preserve">tunnettuja </w:t>
      </w:r>
      <w:r>
        <w:t xml:space="preserve">Mehdi Hassanin, Ghulam Alin, Nur Jehanin, Malika Pukhrajin, Farida Khanumin, Roshen Ara Begumin ja </w:t>
      </w:r>
      <w:r>
        <w:rPr>
          <w:color w:val="2F4F4F"/>
        </w:rPr>
        <w:t xml:space="preserve">Nusrat Fateh Ali Khanin </w:t>
      </w:r>
      <w:r>
        <w:t xml:space="preserve">nimet. </w:t>
      </w:r>
      <w:r>
        <w:t xml:space="preserve">Punjabin </w:t>
      </w:r>
      <w:r>
        <w:rPr>
          <w:color w:val="556B2F"/>
        </w:rPr>
        <w:t xml:space="preserve">kansanlaulut ja -tanssit </w:t>
      </w:r>
      <w:r>
        <w:t xml:space="preserve">heijastavat monenlaisia tunnelmia: </w:t>
      </w:r>
      <w:r>
        <w:rPr>
          <w:color w:val="6B8E23"/>
        </w:rPr>
        <w:t xml:space="preserve">sade-, kylvö- ja sadonkorjuuaikoja</w:t>
      </w:r>
      <w:r>
        <w:t xml:space="preserve">. </w:t>
      </w:r>
      <w:r>
        <w:rPr>
          <w:color w:val="A0522D"/>
        </w:rPr>
        <w:t xml:space="preserve">Luddi</w:t>
      </w:r>
      <w:r>
        <w:rPr>
          <w:color w:val="228B22"/>
        </w:rPr>
        <w:t xml:space="preserve">, Bhangra ja Sammi </w:t>
      </w:r>
      <w:r>
        <w:t xml:space="preserve">kuvaavat elämäniloa. </w:t>
      </w:r>
      <w:r>
        <w:t xml:space="preserve">Heer Ranjhan, Mirza Sahibanin, Sohni Mahenwalin ja Saiful Mulkin </w:t>
      </w:r>
      <w:r>
        <w:rPr>
          <w:color w:val="8B0000"/>
        </w:rPr>
        <w:t xml:space="preserve">rakkauslegendoja </w:t>
      </w:r>
      <w:r>
        <w:t xml:space="preserve">lauletaan eri tyyleillä.</w:t>
      </w:r>
    </w:p>
    <w:p>
      <w:r>
        <w:rPr>
          <w:b/>
        </w:rPr>
        <w:t xml:space="preserve">Kysymys 0</w:t>
      </w:r>
    </w:p>
    <w:p>
      <w:r>
        <w:t xml:space="preserve">Millaista musiikkia Malika Pukhraj esittää?</w:t>
      </w:r>
    </w:p>
    <w:p>
      <w:r>
        <w:rPr>
          <w:b/>
        </w:rPr>
        <w:t xml:space="preserve">Kysymys 1</w:t>
      </w:r>
    </w:p>
    <w:p>
      <w:r>
        <w:t xml:space="preserve">Mitä Punjabin kansanlaulut usein kuvastavat?</w:t>
      </w:r>
    </w:p>
    <w:p>
      <w:r>
        <w:rPr>
          <w:b/>
        </w:rPr>
        <w:t xml:space="preserve">Kysymys 2</w:t>
      </w:r>
    </w:p>
    <w:p>
      <w:r>
        <w:t xml:space="preserve">Kuka laulaa elämän ilosta?</w:t>
      </w:r>
    </w:p>
    <w:p>
      <w:r>
        <w:rPr>
          <w:b/>
        </w:rPr>
        <w:t xml:space="preserve">Kysymys 3</w:t>
      </w:r>
    </w:p>
    <w:p>
      <w:r>
        <w:t xml:space="preserve">Mistä Heer Ranjha laulaa?</w:t>
      </w:r>
    </w:p>
    <w:p>
      <w:r>
        <w:rPr>
          <w:b/>
        </w:rPr>
        <w:t xml:space="preserve">Kysymys 4</w:t>
      </w:r>
    </w:p>
    <w:p>
      <w:r>
        <w:t xml:space="preserve">Millaista musiikkia Roshen Ara Begum esittää?</w:t>
      </w:r>
    </w:p>
    <w:p>
      <w:r>
        <w:rPr>
          <w:b/>
        </w:rPr>
        <w:t xml:space="preserve">Kysymys 5</w:t>
      </w:r>
    </w:p>
    <w:p>
      <w:r>
        <w:t xml:space="preserve">Mikä on sen laulajan nimi, joka laulaa sateista kertovia lauluja?</w:t>
      </w:r>
    </w:p>
    <w:p>
      <w:r>
        <w:rPr>
          <w:b/>
        </w:rPr>
        <w:t xml:space="preserve">Kysymys 6</w:t>
      </w:r>
    </w:p>
    <w:p>
      <w:r>
        <w:t xml:space="preserve">Kuka kirjoitti kappaleita Sammin tyyliin?</w:t>
      </w:r>
    </w:p>
    <w:p>
      <w:r>
        <w:rPr>
          <w:b/>
        </w:rPr>
        <w:t xml:space="preserve">Kysymys 7</w:t>
      </w:r>
    </w:p>
    <w:p>
      <w:r>
        <w:t xml:space="preserve">Minkälaiset kappaleet on rajoitettu tiettyyn määrään tunnelmia?</w:t>
      </w:r>
    </w:p>
    <w:p>
      <w:r>
        <w:rPr>
          <w:b/>
        </w:rPr>
        <w:t xml:space="preserve">Kysymys 8</w:t>
      </w:r>
    </w:p>
    <w:p>
      <w:r>
        <w:t xml:space="preserve">Mikä on yleensä vähemmän suosittua kansan keskuudessa?</w:t>
      </w:r>
    </w:p>
    <w:p>
      <w:r>
        <w:rPr>
          <w:b/>
        </w:rPr>
        <w:t xml:space="preserve">Kysymys 9</w:t>
      </w:r>
    </w:p>
    <w:p>
      <w:r>
        <w:t xml:space="preserve">Missä kappaleissa käytetään samaa tyyliä?</w:t>
      </w:r>
    </w:p>
    <w:p>
      <w:r>
        <w:br w:type="page"/>
      </w:r>
    </w:p>
    <w:p>
      <w:r>
        <w:rPr>
          <w:b/>
          <w:u w:val="single"/>
        </w:rPr>
        <w:t xml:space="preserve">Asiakirjan numero 436</w:t>
      </w:r>
    </w:p>
    <w:p>
      <w:r>
        <w:rPr>
          <w:b/>
        </w:rPr>
        <w:t xml:space="preserve">Tekstin numero 0</w:t>
      </w:r>
    </w:p>
    <w:p>
      <w:r>
        <w:t xml:space="preserve">Richmond sijaitsee James-joen putoamisviivalla, </w:t>
      </w:r>
      <w:r>
        <w:t xml:space="preserve">71 km länteen Williamsburgista, </w:t>
      </w:r>
      <w:r>
        <w:rPr>
          <w:color w:val="DCDCDC"/>
        </w:rPr>
        <w:t xml:space="preserve">106 </w:t>
      </w:r>
      <w:r>
        <w:t xml:space="preserve">km itään Charlottesvillestä ja 158 km </w:t>
      </w:r>
      <w:r>
        <w:rPr>
          <w:color w:val="2F4F4F"/>
        </w:rPr>
        <w:t xml:space="preserve">etelään </w:t>
      </w:r>
      <w:r>
        <w:t xml:space="preserve">Washingtonista. Henricon ja Chesterfieldin kreivikuntien ympäröimä kaupunki sijaitsee valtateiden 95 ja 64 risteyskohdissa, ja sitä ympäröivät valtatie 295 ja Virginia State Route 288. Tärkeimpiä lähiöitä ovat </w:t>
      </w:r>
      <w:r>
        <w:rPr>
          <w:color w:val="556B2F"/>
        </w:rPr>
        <w:t xml:space="preserve">Midlothian </w:t>
      </w:r>
      <w:r>
        <w:t xml:space="preserve">lounaassa, Glen Allen pohjoisessa ja lännessä, Short Pump </w:t>
      </w:r>
      <w:r>
        <w:rPr>
          <w:color w:val="6B8E23"/>
        </w:rPr>
        <w:t xml:space="preserve">lännessä </w:t>
      </w:r>
      <w:r>
        <w:t xml:space="preserve">ja Mechanicsville koillisessa</w:t>
      </w:r>
      <w:r>
        <w:t xml:space="preserve">.</w:t>
      </w:r>
    </w:p>
    <w:p>
      <w:r>
        <w:rPr>
          <w:b/>
        </w:rPr>
        <w:t xml:space="preserve">Kysymys 0</w:t>
      </w:r>
    </w:p>
    <w:p>
      <w:r>
        <w:t xml:space="preserve">Kuinka monta kilometriä Richmondista itään on Williamsburg?</w:t>
      </w:r>
    </w:p>
    <w:p>
      <w:r>
        <w:rPr>
          <w:b/>
        </w:rPr>
        <w:t xml:space="preserve">Kysymys 1</w:t>
      </w:r>
    </w:p>
    <w:p>
      <w:r>
        <w:t xml:space="preserve">Kuinka monta kilometriä Charlottesvillestä länteen sijaitsee Richmond?</w:t>
      </w:r>
    </w:p>
    <w:p>
      <w:r>
        <w:rPr>
          <w:b/>
        </w:rPr>
        <w:t xml:space="preserve">Kysymys 2</w:t>
      </w:r>
    </w:p>
    <w:p>
      <w:r>
        <w:t xml:space="preserve">Mihin ilmansuuntaan Washington DC:stä saavuttaisi Richmondin?</w:t>
      </w:r>
    </w:p>
    <w:p>
      <w:r>
        <w:rPr>
          <w:b/>
        </w:rPr>
        <w:t xml:space="preserve">Kysymys 3</w:t>
      </w:r>
    </w:p>
    <w:p>
      <w:r>
        <w:t xml:space="preserve">Mikä on Richmondin lounainen esikaupunki?</w:t>
      </w:r>
    </w:p>
    <w:p>
      <w:r>
        <w:rPr>
          <w:b/>
        </w:rPr>
        <w:t xml:space="preserve">Kysymys 4</w:t>
      </w:r>
    </w:p>
    <w:p>
      <w:r>
        <w:t xml:space="preserve">Missä Short Pump sijaitsee suhteessa Richmondiin?</w:t>
      </w:r>
    </w:p>
    <w:p>
      <w:r>
        <w:rPr>
          <w:b/>
        </w:rPr>
        <w:t xml:space="preserve">Teksti numero 1</w:t>
      </w:r>
    </w:p>
    <w:p>
      <w:r>
        <w:t xml:space="preserve">Richmond oli ollut Powhatan-liiton tärkeä kylä, ja </w:t>
      </w:r>
      <w:r>
        <w:rPr>
          <w:color w:val="A9A9A9"/>
        </w:rPr>
        <w:t xml:space="preserve">englantilaiset </w:t>
      </w:r>
      <w:r>
        <w:t xml:space="preserve">siirtolaiset </w:t>
      </w:r>
      <w:r>
        <w:t xml:space="preserve">asuttivat sitä hetkellisesti </w:t>
      </w:r>
      <w:r>
        <w:t xml:space="preserve">Jamestownista vuonna 1609 ja 1610-1611. Nykyinen Richmondin kaupunki perustettiin vuonna </w:t>
      </w:r>
      <w:r>
        <w:rPr>
          <w:color w:val="DCDCDC"/>
        </w:rPr>
        <w:t xml:space="preserve">1737</w:t>
      </w:r>
      <w:r>
        <w:t xml:space="preserve">. Siitä tuli Virginian siirtokunnan ja hallintoalueen pääkaupunki vuonna 1780. Vallankumoussodan aikana kaupungissa tapahtui useita merkittäviä tapahtumia, kuten Patrick Henryn "</w:t>
      </w:r>
      <w:r>
        <w:rPr>
          <w:color w:val="2F4F4F"/>
        </w:rPr>
        <w:t xml:space="preserve">Anna minulle vapaus tai anna kuolema" </w:t>
      </w:r>
      <w:r>
        <w:t xml:space="preserve">-puhe vuonna 1775 </w:t>
      </w:r>
      <w:r>
        <w:rPr>
          <w:color w:val="556B2F"/>
        </w:rPr>
        <w:t xml:space="preserve">St John's Churchissa ja </w:t>
      </w:r>
      <w:r>
        <w:rPr>
          <w:color w:val="6B8E23"/>
        </w:rPr>
        <w:t xml:space="preserve">Thomas Jeffersonin</w:t>
      </w:r>
      <w:r>
        <w:t xml:space="preserve"> kirjoittaman Virginian uskonnonvapaussäännön hyväksyminen</w:t>
      </w:r>
      <w:r>
        <w:t xml:space="preserve">. Yhdysvaltain sisällissodan aikana Richmond toimi Amerikan liittovaltion pääkaupunkina. Kaupunki siirtyi 1900-luvulle, ja siellä oli yksi maailman ensimmäisistä onnistuneista sähköisistä raitiovaunujärjestelmistä sekä afroamerikkalaisen kaupan ja kulttuurin kansallinen keskus, Jackson Wardin kaupunginosa.</w:t>
      </w:r>
    </w:p>
    <w:p>
      <w:r>
        <w:rPr>
          <w:b/>
        </w:rPr>
        <w:t xml:space="preserve">Kysymys 0</w:t>
      </w:r>
    </w:p>
    <w:p>
      <w:r>
        <w:t xml:space="preserve">Mitä kansallisuutta Richmondin vuonna 1609 asuttaneet ihmiset olivat?</w:t>
      </w:r>
    </w:p>
    <w:p>
      <w:r>
        <w:rPr>
          <w:b/>
        </w:rPr>
        <w:t xml:space="preserve">Kysymys 1</w:t>
      </w:r>
    </w:p>
    <w:p>
      <w:r>
        <w:t xml:space="preserve">Minä vuonna nykyinen Richmondin kaupunki perustettiin?</w:t>
      </w:r>
    </w:p>
    <w:p>
      <w:r>
        <w:rPr>
          <w:b/>
        </w:rPr>
        <w:t xml:space="preserve">Kysymys 2</w:t>
      </w:r>
    </w:p>
    <w:p>
      <w:r>
        <w:t xml:space="preserve">Minkä kuuluisan puheen Patrick Henry piti Richmondissa?</w:t>
      </w:r>
    </w:p>
    <w:p>
      <w:r>
        <w:rPr>
          <w:b/>
        </w:rPr>
        <w:t xml:space="preserve">Kysymys 3</w:t>
      </w:r>
    </w:p>
    <w:p>
      <w:r>
        <w:t xml:space="preserve">Missä rakennuksessa Patrick Henry piti kuuluisan puheensa?</w:t>
      </w:r>
    </w:p>
    <w:p>
      <w:r>
        <w:rPr>
          <w:b/>
        </w:rPr>
        <w:t xml:space="preserve">Kysymys 4</w:t>
      </w:r>
    </w:p>
    <w:p>
      <w:r>
        <w:t xml:space="preserve">Kuka oli Virginian uskonnonvapaussäännön laatija?</w:t>
      </w:r>
    </w:p>
    <w:p>
      <w:r>
        <w:rPr>
          <w:b/>
        </w:rPr>
        <w:t xml:space="preserve">Teksti numero 2</w:t>
      </w:r>
    </w:p>
    <w:p>
      <w:r>
        <w:t xml:space="preserve">Richmondin talous perustuu pääasiassa lakiin, rahoitukseen ja </w:t>
      </w:r>
      <w:r>
        <w:rPr>
          <w:color w:val="A9A9A9"/>
        </w:rPr>
        <w:t xml:space="preserve">hallintoon</w:t>
      </w:r>
      <w:r>
        <w:t xml:space="preserve">, ja keskustan alueella sijaitsee liittovaltion, osavaltion ja paikallishallinnon virastoja sekä merkittäviä lakiasiain- ja pankkiiriliikkeitä. Kaupungissa sijaitsee sekä Yhdysvaltain </w:t>
      </w:r>
      <w:r>
        <w:rPr>
          <w:color w:val="DCDCDC"/>
        </w:rPr>
        <w:t xml:space="preserve">neljännen </w:t>
      </w:r>
      <w:r>
        <w:t xml:space="preserve">piirin </w:t>
      </w:r>
      <w:r>
        <w:t xml:space="preserve">vetoomustuomioistuin</w:t>
      </w:r>
      <w:r>
        <w:t xml:space="preserve">, joka on yksi </w:t>
      </w:r>
      <w:r>
        <w:rPr>
          <w:color w:val="2F4F4F"/>
        </w:rPr>
        <w:t xml:space="preserve">13:sta </w:t>
      </w:r>
      <w:r>
        <w:t xml:space="preserve">Yhdysvaltain vetoomustuomioistuimesta, että Richmondin keskuspankki, joka on yksi </w:t>
      </w:r>
      <w:r>
        <w:rPr>
          <w:color w:val="556B2F"/>
        </w:rPr>
        <w:t xml:space="preserve">12:sta </w:t>
      </w:r>
      <w:r>
        <w:t xml:space="preserve">Yhdysvaltain keskuspankista. </w:t>
      </w:r>
      <w:r>
        <w:rPr>
          <w:color w:val="6B8E23"/>
        </w:rPr>
        <w:t xml:space="preserve">Dominion Resources </w:t>
      </w:r>
      <w:r>
        <w:t xml:space="preserve">ja MeadWestvaco, Fortune 500 -yritykset, ovat pääkonttoreita kaupungissa, ja muut pääkaupunkiseudulla.</w:t>
      </w:r>
    </w:p>
    <w:p>
      <w:r>
        <w:rPr>
          <w:b/>
        </w:rPr>
        <w:t xml:space="preserve">Kysymys 0</w:t>
      </w:r>
    </w:p>
    <w:p>
      <w:r>
        <w:t xml:space="preserve">Mikä on laki- ja rahoitusalan ohella Richmondin talouden tärkeä osa-alue?</w:t>
      </w:r>
    </w:p>
    <w:p>
      <w:r>
        <w:rPr>
          <w:b/>
        </w:rPr>
        <w:t xml:space="preserve">Kysymys 1</w:t>
      </w:r>
    </w:p>
    <w:p>
      <w:r>
        <w:t xml:space="preserve">Mikä Yhdysvaltain vetoomustuomioistuimen piiri sijaitsee Richmondissa?</w:t>
      </w:r>
    </w:p>
    <w:p>
      <w:r>
        <w:rPr>
          <w:b/>
        </w:rPr>
        <w:t xml:space="preserve">Kysymys 2</w:t>
      </w:r>
    </w:p>
    <w:p>
      <w:r>
        <w:t xml:space="preserve">Kuinka monta muutoksenhakutuomioistuinta Yhdysvalloissa on?</w:t>
      </w:r>
    </w:p>
    <w:p>
      <w:r>
        <w:rPr>
          <w:b/>
        </w:rPr>
        <w:t xml:space="preserve">Kysymys 3</w:t>
      </w:r>
    </w:p>
    <w:p>
      <w:r>
        <w:t xml:space="preserve">Kuinka monta keskuspankkia on olemassa?</w:t>
      </w:r>
    </w:p>
    <w:p>
      <w:r>
        <w:rPr>
          <w:b/>
        </w:rPr>
        <w:t xml:space="preserve">Kysymys 4</w:t>
      </w:r>
    </w:p>
    <w:p>
      <w:r>
        <w:t xml:space="preserve">Mikä Fortune 500 -yritys sijaitsee MeadWestvacon lisäksi Richmondissa?</w:t>
      </w:r>
    </w:p>
    <w:p>
      <w:r>
        <w:rPr>
          <w:b/>
        </w:rPr>
        <w:t xml:space="preserve">Teksti numero 3</w:t>
      </w:r>
    </w:p>
    <w:p>
      <w:r>
        <w:t xml:space="preserve">Vuonna 1775 Patrick Henry piti kuuluisan "Anna minulle vapaus tai anna minulle kuolema" -puheensa Richmondin Pyhän Johanneksen kirkossa, mikä oli ratkaisevaa, kun päätettiin Virginian osallistumisesta </w:t>
      </w:r>
      <w:r>
        <w:rPr>
          <w:color w:val="A9A9A9"/>
        </w:rPr>
        <w:t xml:space="preserve">ensimmäiseen Manner-Euroopan kongressiin </w:t>
      </w:r>
      <w:r>
        <w:t xml:space="preserve">ja asetettiin kurssi vallankumoukselle ja itsenäisyydelle. Osavaltion pääkaupunki siirrettiin 18. huhtikuuta 1780 siirtomaa-aikojen pääkaupungista </w:t>
      </w:r>
      <w:r>
        <w:rPr>
          <w:color w:val="DCDCDC"/>
        </w:rPr>
        <w:t xml:space="preserve">Williamsburgista </w:t>
      </w:r>
      <w:r>
        <w:t xml:space="preserve">Richmondiin, jotta Virginian länsipuolella asuva kasvava väestö voisi asua keskitetymmin ja jotta pääkaupunki voitaisiin eristää brittien hyökkäyksiltä. Jälkimmäinen motiivi osoittautui turhaksi, ja vuonna 1781 </w:t>
      </w:r>
      <w:r>
        <w:t xml:space="preserve">brittiläiset joukot polttivat Richmondin </w:t>
      </w:r>
      <w:r>
        <w:rPr>
          <w:color w:val="2F4F4F"/>
        </w:rPr>
        <w:t xml:space="preserve">Benedict Arnoldin </w:t>
      </w:r>
      <w:r>
        <w:t xml:space="preserve">komennossa</w:t>
      </w:r>
      <w:r>
        <w:t xml:space="preserve">, jolloin kuvernööri </w:t>
      </w:r>
      <w:r>
        <w:rPr>
          <w:color w:val="556B2F"/>
        </w:rPr>
        <w:t xml:space="preserve">Thomas Jefferson </w:t>
      </w:r>
      <w:r>
        <w:t xml:space="preserve">pakeni, kun Virginian miliisi </w:t>
      </w:r>
      <w:r>
        <w:rPr>
          <w:color w:val="6B8E23"/>
        </w:rPr>
        <w:t xml:space="preserve">Sampson Mathewsin </w:t>
      </w:r>
      <w:r>
        <w:t xml:space="preserve">johdolla </w:t>
      </w:r>
      <w:r>
        <w:t xml:space="preserve">puolusti kaupunkia</w:t>
      </w:r>
      <w:r>
        <w:t xml:space="preserve">.</w:t>
      </w:r>
    </w:p>
    <w:p>
      <w:r>
        <w:rPr>
          <w:b/>
        </w:rPr>
        <w:t xml:space="preserve">Kysymys 0</w:t>
      </w:r>
    </w:p>
    <w:p>
      <w:r>
        <w:t xml:space="preserve">Mihin Patrick Henry sai kuuluisassa puheessaan virginialaiset lähettämään valtuutettuja?</w:t>
      </w:r>
    </w:p>
    <w:p>
      <w:r>
        <w:rPr>
          <w:b/>
        </w:rPr>
        <w:t xml:space="preserve">Kysymys 1</w:t>
      </w:r>
    </w:p>
    <w:p>
      <w:r>
        <w:t xml:space="preserve">Mikä oli Virginian pääkaupunki ennen Richmondia?</w:t>
      </w:r>
    </w:p>
    <w:p>
      <w:r>
        <w:rPr>
          <w:b/>
        </w:rPr>
        <w:t xml:space="preserve">Kysymys 2</w:t>
      </w:r>
    </w:p>
    <w:p>
      <w:r>
        <w:t xml:space="preserve">Kuka kenraali johti Richmondin polttaneita joukkoja?</w:t>
      </w:r>
    </w:p>
    <w:p>
      <w:r>
        <w:rPr>
          <w:b/>
        </w:rPr>
        <w:t xml:space="preserve">Kysymys 3</w:t>
      </w:r>
    </w:p>
    <w:p>
      <w:r>
        <w:t xml:space="preserve">Kuka johti Richmondia puolustanutta miliisiä?</w:t>
      </w:r>
    </w:p>
    <w:p>
      <w:r>
        <w:rPr>
          <w:b/>
        </w:rPr>
        <w:t xml:space="preserve">Kysymys 4</w:t>
      </w:r>
    </w:p>
    <w:p>
      <w:r>
        <w:t xml:space="preserve">Kuka oli Virginian kuvernööri vuonna 1781?</w:t>
      </w:r>
    </w:p>
    <w:p>
      <w:r>
        <w:rPr>
          <w:b/>
        </w:rPr>
        <w:t xml:space="preserve">Teksti numero 4</w:t>
      </w:r>
    </w:p>
    <w:p>
      <w:r>
        <w:t xml:space="preserve">Richmond toipui sodasta nopeasti, ja vuonna </w:t>
      </w:r>
      <w:r>
        <w:rPr>
          <w:color w:val="A9A9A9"/>
        </w:rPr>
        <w:t xml:space="preserve">1782 se </w:t>
      </w:r>
      <w:r>
        <w:t xml:space="preserve">oli jälleen kukoistava kaupunki. </w:t>
      </w:r>
      <w:r>
        <w:t xml:space="preserve">Vuonna 1786 </w:t>
      </w:r>
      <w:r>
        <w:rPr>
          <w:color w:val="2F4F4F"/>
        </w:rPr>
        <w:t xml:space="preserve">Richmondin </w:t>
      </w:r>
      <w:r>
        <w:t xml:space="preserve">väliaikaisessa pääkaupungissa hyväksyttiin (Thomas Jeffersonin laatima) </w:t>
      </w:r>
      <w:r>
        <w:rPr>
          <w:color w:val="DCDCDC"/>
        </w:rPr>
        <w:t xml:space="preserve">Virginian uskonnonvapauslaki</w:t>
      </w:r>
      <w:r>
        <w:t xml:space="preserve">, joka loi perustan kirkon ja valtion erottamiselle, joka oli keskeinen tekijä uskonnonvapauden kehittymisessä Yhdysvalloissa</w:t>
      </w:r>
      <w:r>
        <w:t xml:space="preserve">. </w:t>
      </w:r>
      <w:r>
        <w:t xml:space="preserve">Thomas Jefferson suunnitteli </w:t>
      </w:r>
      <w:r>
        <w:rPr>
          <w:color w:val="556B2F"/>
        </w:rPr>
        <w:t xml:space="preserve">Charles-Louis Clérisseaun</w:t>
      </w:r>
      <w:r>
        <w:t xml:space="preserve"> avustuksella uudelle hallitukselle pysyvän kodin, Virginian osavaltion Capitolin, joka </w:t>
      </w:r>
      <w:r>
        <w:t xml:space="preserve">valmistui vuonna </w:t>
      </w:r>
      <w:r>
        <w:rPr>
          <w:color w:val="6B8E23"/>
        </w:rPr>
        <w:t xml:space="preserve">1788</w:t>
      </w:r>
      <w:r>
        <w:t xml:space="preserve">.</w:t>
      </w:r>
    </w:p>
    <w:p>
      <w:r>
        <w:rPr>
          <w:b/>
        </w:rPr>
        <w:t xml:space="preserve">Kysymys 0</w:t>
      </w:r>
    </w:p>
    <w:p>
      <w:r>
        <w:t xml:space="preserve">Kuka auttoi Jeffersonia Virginian osavaltion Capitolin suunnittelussa?</w:t>
      </w:r>
    </w:p>
    <w:p>
      <w:r>
        <w:rPr>
          <w:b/>
        </w:rPr>
        <w:t xml:space="preserve">Kysymys 1</w:t>
      </w:r>
    </w:p>
    <w:p>
      <w:r>
        <w:t xml:space="preserve">Minä vuonna Virginian osavaltion Capitol valmistui?</w:t>
      </w:r>
    </w:p>
    <w:p>
      <w:r>
        <w:rPr>
          <w:b/>
        </w:rPr>
        <w:t xml:space="preserve">Kysymys 2</w:t>
      </w:r>
    </w:p>
    <w:p>
      <w:r>
        <w:t xml:space="preserve">Mikä oli Virginian pääkaupunki noin vuonna 1786?</w:t>
      </w:r>
    </w:p>
    <w:p>
      <w:r>
        <w:rPr>
          <w:b/>
        </w:rPr>
        <w:t xml:space="preserve">Kysymys 3</w:t>
      </w:r>
    </w:p>
    <w:p>
      <w:r>
        <w:t xml:space="preserve">Minkä merkittävän asiakirjan kirjoitti Thomas Jefferson vuonna 1786?</w:t>
      </w:r>
    </w:p>
    <w:p>
      <w:r>
        <w:rPr>
          <w:b/>
        </w:rPr>
        <w:t xml:space="preserve">Kysymys 4</w:t>
      </w:r>
    </w:p>
    <w:p>
      <w:r>
        <w:t xml:space="preserve">Minä vuonna Richmondin voitiin ensimmäisen kerran sanoa toipuneen Amerikan vallankumouksen tuhoista?</w:t>
      </w:r>
    </w:p>
    <w:p>
      <w:r>
        <w:rPr>
          <w:b/>
        </w:rPr>
        <w:t xml:space="preserve">Teksti numero 5</w:t>
      </w:r>
    </w:p>
    <w:p>
      <w:r>
        <w:t xml:space="preserve">Yhdysvaltain vapaussodan jälkeen Richmond kehittyi merkittäväksi </w:t>
      </w:r>
      <w:r>
        <w:t xml:space="preserve">teollisuuskeskukseksi</w:t>
      </w:r>
      <w:r>
        <w:t xml:space="preserve">.</w:t>
      </w:r>
      <w:r>
        <w:t xml:space="preserve"> Helpottaakseen rahdin siirtoa putoamisviivan yläpuolella olevista tasapohjaisista veneistä alapuolella oleviin valtamerialuksiin George Washington auttoi </w:t>
      </w:r>
      <w:r>
        <w:t xml:space="preserve">1700-luvulla </w:t>
      </w:r>
      <w:r>
        <w:t xml:space="preserve">suunnittelemaan </w:t>
      </w:r>
      <w:r>
        <w:rPr>
          <w:color w:val="DCDCDC"/>
        </w:rPr>
        <w:t xml:space="preserve">James-joen ja Kanawha-joen kanavan </w:t>
      </w:r>
      <w:r>
        <w:t xml:space="preserve">Richmondin koskien ohittamiseksi, ja tarkoituksena oli tarjota vesireitti Appalakkien yli </w:t>
      </w:r>
      <w:r>
        <w:rPr>
          <w:color w:val="2F4F4F"/>
        </w:rPr>
        <w:t xml:space="preserve">Kanawha-joelle</w:t>
      </w:r>
      <w:r>
        <w:t xml:space="preserve">. Kanavaveneilijöiden perintöä edustaa kaupungin lipun keskellä oleva hahmo. Tämän ja putousten tarjoaman vesivoiman runsaan saatavuuden ansiosta Richmondista tuli maan suurimpiin kuuluvien tuotantolaitosten koti, muun muassa rautatehtaiden ja jauhomyllyjen, jotka olivat etelän suurimmat laatuaan. Orjakaupan vastustus kasvoi 1800-luvun puoliväliin mennessä; eräässä kuuluisassa tapauksessa vuonna 1848 Henry "</w:t>
      </w:r>
      <w:r>
        <w:rPr>
          <w:color w:val="556B2F"/>
        </w:rPr>
        <w:t xml:space="preserve">Box</w:t>
      </w:r>
      <w:r>
        <w:t xml:space="preserve">" Brown teki historiaa naulauttamalla itsensä pieneen laatikkoon ja kuljettamalla sen Richmondista </w:t>
      </w:r>
      <w:r>
        <w:t xml:space="preserve">orjuutta pakoon </w:t>
      </w:r>
      <w:r>
        <w:rPr>
          <w:color w:val="6B8E23"/>
        </w:rPr>
        <w:t xml:space="preserve">Philadelphiaan</w:t>
      </w:r>
      <w:r>
        <w:t xml:space="preserve">, Pennsylvanian osavaltioon, jossa </w:t>
      </w:r>
      <w:r>
        <w:t xml:space="preserve">asui orjuuden vastustajia</w:t>
      </w:r>
      <w:r>
        <w:t xml:space="preserve">.</w:t>
      </w:r>
    </w:p>
    <w:p>
      <w:r>
        <w:rPr>
          <w:b/>
        </w:rPr>
        <w:t xml:space="preserve">Kysymys 0</w:t>
      </w:r>
    </w:p>
    <w:p>
      <w:r>
        <w:t xml:space="preserve">Minkä keinotekoisen vesistön suunnitteli osittain George Washington?</w:t>
      </w:r>
    </w:p>
    <w:p>
      <w:r>
        <w:rPr>
          <w:b/>
        </w:rPr>
        <w:t xml:space="preserve">Kysymys 1</w:t>
      </w:r>
    </w:p>
    <w:p>
      <w:r>
        <w:t xml:space="preserve">Minne Washingtonin suunnitteleman kanavan oli tarkoitus kuljettaa vettä?</w:t>
      </w:r>
    </w:p>
    <w:p>
      <w:r>
        <w:rPr>
          <w:b/>
        </w:rPr>
        <w:t xml:space="preserve">Kysymys 2</w:t>
      </w:r>
    </w:p>
    <w:p>
      <w:r>
        <w:t xml:space="preserve">Mihin kaupunkiin Henry Brown lähetettiin rahtina?</w:t>
      </w:r>
    </w:p>
    <w:p>
      <w:r>
        <w:rPr>
          <w:b/>
        </w:rPr>
        <w:t xml:space="preserve">Kysymys 3</w:t>
      </w:r>
    </w:p>
    <w:p>
      <w:r>
        <w:t xml:space="preserve">Mikä oli Henry Brownin lempinimi?</w:t>
      </w:r>
    </w:p>
    <w:p>
      <w:r>
        <w:rPr>
          <w:b/>
        </w:rPr>
        <w:t xml:space="preserve">Kysymys 4</w:t>
      </w:r>
    </w:p>
    <w:p>
      <w:r>
        <w:t xml:space="preserve">Millainen taloudellinen keskus Richmond oli Amerikan vallankumouksen jälkeen?</w:t>
      </w:r>
    </w:p>
    <w:p>
      <w:r>
        <w:rPr>
          <w:b/>
        </w:rPr>
        <w:t xml:space="preserve">Teksti numero 6</w:t>
      </w:r>
    </w:p>
    <w:p>
      <w:r>
        <w:rPr>
          <w:color w:val="A9A9A9"/>
        </w:rPr>
        <w:t xml:space="preserve">Huhtikuun 17. päivänä 1861</w:t>
      </w:r>
      <w:r>
        <w:t xml:space="preserve">, viisi päivää konfederaation hyökkäyksen jälkeen Sumterin linnakkeeseen, parlamentti äänesti irtautumisesta Yhdysvalloista ja liittyi </w:t>
      </w:r>
      <w:r>
        <w:rPr>
          <w:color w:val="DCDCDC"/>
        </w:rPr>
        <w:t xml:space="preserve">konfederaatioon</w:t>
      </w:r>
      <w:r>
        <w:t xml:space="preserve">. Virallinen päätös tehtiin toukokuussa, kun liittovaltio lupasi siirtää kansallisen pääkaupunkinsa Richmondiin. Kaupunki sijaitsi pitkän huoltolinjan päässä, mikä teki sen puolustamisesta jokseenkin vaikeaa, vaikka tarvikkeita kulkeutui kaupunkiin kanavia ja vaunuja pitkin vielä vuosien ajan, sillä kaupunkia suojasi Pohjois-Virginian armeija ja konfederaation kiistatta parhaat joukot ja komentajat. Siitä tuli unionin armeijoiden pääkohde erityisesti vuosien </w:t>
      </w:r>
      <w:r>
        <w:rPr>
          <w:color w:val="2F4F4F"/>
        </w:rPr>
        <w:t xml:space="preserve">1862 </w:t>
      </w:r>
      <w:r>
        <w:t xml:space="preserve">ja 1864-5 </w:t>
      </w:r>
      <w:r>
        <w:t xml:space="preserve">kampanjoissa.</w:t>
      </w:r>
    </w:p>
    <w:p>
      <w:r>
        <w:rPr>
          <w:b/>
        </w:rPr>
        <w:t xml:space="preserve">Kysymys 0</w:t>
      </w:r>
    </w:p>
    <w:p>
      <w:r>
        <w:t xml:space="preserve">Minä päivänä Virginia erosi unionista?</w:t>
      </w:r>
    </w:p>
    <w:p>
      <w:r>
        <w:rPr>
          <w:b/>
        </w:rPr>
        <w:t xml:space="preserve">Kysymys 1</w:t>
      </w:r>
    </w:p>
    <w:p>
      <w:r>
        <w:t xml:space="preserve">Mihin valtioon Virginia liittyi erottuaan unionista?</w:t>
      </w:r>
    </w:p>
    <w:p>
      <w:r>
        <w:rPr>
          <w:b/>
        </w:rPr>
        <w:t xml:space="preserve">Kysymys 2</w:t>
      </w:r>
    </w:p>
    <w:p>
      <w:r>
        <w:t xml:space="preserve">Mihin vuoteen 1864-5 liittyi erityisesti Richmondiin suunnattuja yhdysvaltalaisia sotaretkiä?</w:t>
      </w:r>
    </w:p>
    <w:p>
      <w:r>
        <w:rPr>
          <w:b/>
        </w:rPr>
        <w:t xml:space="preserve">Teksti numero 7</w:t>
      </w:r>
    </w:p>
    <w:p>
      <w:r>
        <w:t xml:space="preserve">Virginiassa ja Konfederaation hallituksen toimistojen ja sairaaloiden, rautatieliikenteen solmukohdan ja yhden etelän suurimmista orjamarkkinoista lisäksi Richmondissa sijaitsi Konfederaation suurin tehdas, </w:t>
      </w:r>
      <w:r>
        <w:rPr>
          <w:color w:val="A9A9A9"/>
        </w:rPr>
        <w:t xml:space="preserve">Tredegar Iron Works, </w:t>
      </w:r>
      <w:r>
        <w:t xml:space="preserve">joka valmisti tykistöä ja muuta sotatarviketta, mukaan lukien 723 tonnia panssaripanssarointia, joka peitti </w:t>
      </w:r>
      <w:r>
        <w:rPr>
          <w:color w:val="DCDCDC"/>
        </w:rPr>
        <w:t xml:space="preserve">CSS Virginian</w:t>
      </w:r>
      <w:r>
        <w:t xml:space="preserve">, maailman ensimmäisen sodassa käytetyn rautalaivan, sekä suuren osan Konfederaation raskaista tykistökoneista. Konfederaation kongressi asui Virginian osavaltion Capitolissa Virginian yleiskokouksen kanssa, ja konfederaation toimeenpaneva kartano, "</w:t>
      </w:r>
      <w:r>
        <w:rPr>
          <w:color w:val="2F4F4F"/>
        </w:rPr>
        <w:t xml:space="preserve">Konfederaation valkoinen talo"</w:t>
      </w:r>
      <w:r>
        <w:t xml:space="preserve">, sijaitsi </w:t>
      </w:r>
      <w:r>
        <w:rPr>
          <w:color w:val="556B2F"/>
        </w:rPr>
        <w:t xml:space="preserve">kahden korttelin </w:t>
      </w:r>
      <w:r>
        <w:t xml:space="preserve">päässä. Kesäkuun lopulla ja heinäkuun alussa 1862 seurasivat Seitsemän päivän taistelut, joiden aikana unionin kenraali </w:t>
      </w:r>
      <w:r>
        <w:rPr>
          <w:color w:val="6B8E23"/>
        </w:rPr>
        <w:t xml:space="preserve">McClellan </w:t>
      </w:r>
      <w:r>
        <w:t xml:space="preserve">uhkasi vallata Richmondin, mutta epäonnistui lopulta.</w:t>
      </w:r>
    </w:p>
    <w:p>
      <w:r>
        <w:rPr>
          <w:b/>
        </w:rPr>
        <w:t xml:space="preserve">Kysymys 0</w:t>
      </w:r>
    </w:p>
    <w:p>
      <w:r>
        <w:t xml:space="preserve">Mikä oli Amerikan konfederaation suurimman tehtaan nimi?</w:t>
      </w:r>
    </w:p>
    <w:p>
      <w:r>
        <w:rPr>
          <w:b/>
        </w:rPr>
        <w:t xml:space="preserve">Kysymys 1</w:t>
      </w:r>
    </w:p>
    <w:p>
      <w:r>
        <w:t xml:space="preserve">Mikä oli ensimmäisen taistelussa nähneen rauta-aluksen nimi?</w:t>
      </w:r>
    </w:p>
    <w:p>
      <w:r>
        <w:rPr>
          <w:b/>
        </w:rPr>
        <w:t xml:space="preserve">Kysymys 2</w:t>
      </w:r>
    </w:p>
    <w:p>
      <w:r>
        <w:t xml:space="preserve">Mikä on toinen nimi Konfederaation johtajakartanolle?</w:t>
      </w:r>
    </w:p>
    <w:p>
      <w:r>
        <w:rPr>
          <w:b/>
        </w:rPr>
        <w:t xml:space="preserve">Kysymys 3</w:t>
      </w:r>
    </w:p>
    <w:p>
      <w:r>
        <w:t xml:space="preserve">Kuinka kaukana Konfederaation toimeenpanijan kartanosta oli Virginian osavaltion Capitol?</w:t>
      </w:r>
    </w:p>
    <w:p>
      <w:r>
        <w:rPr>
          <w:b/>
        </w:rPr>
        <w:t xml:space="preserve">Kysymys 4</w:t>
      </w:r>
    </w:p>
    <w:p>
      <w:r>
        <w:t xml:space="preserve">Kuka komensi unionin armeijoita Seitsemän päivän taisteluissa?</w:t>
      </w:r>
    </w:p>
    <w:p>
      <w:r>
        <w:rPr>
          <w:b/>
        </w:rPr>
        <w:t xml:space="preserve">Teksti numero 8</w:t>
      </w:r>
    </w:p>
    <w:p>
      <w:r>
        <w:t xml:space="preserve">Kolme vuotta myöhemmin, </w:t>
      </w:r>
      <w:r>
        <w:rPr>
          <w:color w:val="A9A9A9"/>
        </w:rPr>
        <w:t xml:space="preserve">maaliskuun </w:t>
      </w:r>
      <w:r>
        <w:t xml:space="preserve">1865 päättyessä, konfederaation pääkaupunki oli puolustuskelvoton</w:t>
      </w:r>
      <w:r>
        <w:t xml:space="preserve">.</w:t>
      </w:r>
      <w:r>
        <w:t xml:space="preserve"> Maaliskuun 25. päivänä konfederaatiokenraali </w:t>
      </w:r>
      <w:r>
        <w:rPr>
          <w:color w:val="DCDCDC"/>
        </w:rPr>
        <w:t xml:space="preserve">John B. </w:t>
      </w:r>
      <w:r>
        <w:t xml:space="preserve">Gordonin epätoivoinen hyökkäys Stedmanin linnakkeeseen </w:t>
      </w:r>
      <w:r>
        <w:t xml:space="preserve">Pietarin it</w:t>
      </w:r>
      <w:r>
        <w:rPr>
          <w:color w:val="2F4F4F"/>
        </w:rPr>
        <w:t xml:space="preserve">äpuolella </w:t>
      </w:r>
      <w:r>
        <w:t xml:space="preserve">epäonnistui. Huhtikuun 1. päivänä kenraali Philip Sheridan, jonka tehtävänä oli estää Southside Railroad -rautatien kulku, kohtasi George Pickettin komentamat prikaatit Five Forksin risteyksessä, murskasi ne, otti tuhansia vankeja ja rohkaisi kenraali Grantia määräämään yleisen etenemisen. Kun unionin kuudes armeijakunta murtautui konfederaation linjojen läpi </w:t>
      </w:r>
      <w:r>
        <w:rPr>
          <w:color w:val="556B2F"/>
        </w:rPr>
        <w:t xml:space="preserve">Boydton Plank </w:t>
      </w:r>
      <w:r>
        <w:t xml:space="preserve">Roadilla Pietarin eteläpuolella, konfederaation tappiot ylittivät 5 000:n rajan eli noin </w:t>
      </w:r>
      <w:r>
        <w:rPr>
          <w:color w:val="6B8E23"/>
        </w:rPr>
        <w:t xml:space="preserve">kymmenesosan </w:t>
      </w:r>
      <w:r>
        <w:t xml:space="preserve">Leen puolustavasta armeijasta. Tämän jälkeen kenraali Lee ilmoitti Jefferson Davisille, että hän aikoi evakuoida Richmondin.</w:t>
      </w:r>
    </w:p>
    <w:p>
      <w:r>
        <w:rPr>
          <w:b/>
        </w:rPr>
        <w:t xml:space="preserve">Kysymys 0</w:t>
      </w:r>
    </w:p>
    <w:p>
      <w:r>
        <w:t xml:space="preserve">Missä Pietari sijaitsi suhteessa Ford Stedmaniin?</w:t>
      </w:r>
    </w:p>
    <w:p>
      <w:r>
        <w:rPr>
          <w:b/>
        </w:rPr>
        <w:t xml:space="preserve">Kysymys 1</w:t>
      </w:r>
    </w:p>
    <w:p>
      <w:r>
        <w:t xml:space="preserve">Mikä oli 5000 miehen osuus kenraali Leen armeijasta?</w:t>
      </w:r>
    </w:p>
    <w:p>
      <w:r>
        <w:rPr>
          <w:b/>
        </w:rPr>
        <w:t xml:space="preserve">Kysymys 2</w:t>
      </w:r>
    </w:p>
    <w:p>
      <w:r>
        <w:t xml:space="preserve">Millä tiellä Yhdysvaltain armeijan kuudes armeijakunta murskasi konfederaation linjan?</w:t>
      </w:r>
    </w:p>
    <w:p>
      <w:r>
        <w:rPr>
          <w:b/>
        </w:rPr>
        <w:t xml:space="preserve">Kysymys 3</w:t>
      </w:r>
    </w:p>
    <w:p>
      <w:r>
        <w:t xml:space="preserve">Mikä kenraali johti hyökkäystä Stedmanin linnakkeeseen?</w:t>
      </w:r>
    </w:p>
    <w:p>
      <w:r>
        <w:rPr>
          <w:b/>
        </w:rPr>
        <w:t xml:space="preserve">Kysymys 4</w:t>
      </w:r>
    </w:p>
    <w:p>
      <w:r>
        <w:t xml:space="preserve">Missä kuussa vuonna 1865 Richmondin ei enää katsottu olevan puolustuskelpoinen?</w:t>
      </w:r>
    </w:p>
    <w:p>
      <w:r>
        <w:rPr>
          <w:b/>
        </w:rPr>
        <w:t xml:space="preserve">Teksti numero 9</w:t>
      </w:r>
    </w:p>
    <w:p>
      <w:r>
        <w:t xml:space="preserve">Davis ja hänen kabinettinsa lähtivät kaupungista </w:t>
      </w:r>
      <w:r>
        <w:rPr>
          <w:color w:val="A9A9A9"/>
        </w:rPr>
        <w:t xml:space="preserve">junalla </w:t>
      </w:r>
      <w:r>
        <w:t xml:space="preserve">samana yönä, kun hallituksen virkamiehet polttivat asiakirjoja ja lähtevät konfederaation joukot polttivat </w:t>
      </w:r>
      <w:r>
        <w:rPr>
          <w:color w:val="DCDCDC"/>
        </w:rPr>
        <w:t xml:space="preserve">tupakka- </w:t>
      </w:r>
      <w:r>
        <w:t xml:space="preserve">ja muita varastoja kieltääkseen niiden sisällön voittajilta. </w:t>
      </w:r>
      <w:r>
        <w:rPr>
          <w:color w:val="2F4F4F"/>
        </w:rPr>
        <w:t xml:space="preserve">Huhtikuun 2. päivänä 1865 </w:t>
      </w:r>
      <w:r>
        <w:t xml:space="preserve">kenraali </w:t>
      </w:r>
      <w:r>
        <w:rPr>
          <w:color w:val="556B2F"/>
        </w:rPr>
        <w:t xml:space="preserve">Godfrey Weitzel</w:t>
      </w:r>
      <w:r>
        <w:t xml:space="preserve">, Yhdysvaltain värillisten joukkojen 25. armeijakunnan komentaja, hyväksyi kaupungin antautumisen pormestarilta ja ryhmältä jäljelle jääneiltä johtavilta kansalaisilta. Unionin joukot onnistuivat lopulta pysäyttämään raivoavat tulipalot, mutta noin </w:t>
      </w:r>
      <w:r>
        <w:t xml:space="preserve">25 prosenttia kaupungin rakennuksista tuhoutui -</w:t>
      </w:r>
    </w:p>
    <w:p>
      <w:r>
        <w:rPr>
          <w:b/>
        </w:rPr>
        <w:t xml:space="preserve">Kysymys 0</w:t>
      </w:r>
    </w:p>
    <w:p>
      <w:r>
        <w:t xml:space="preserve">Mitä sisältyi varastoihin, jotka liittoutuneet polttivat Richmondia evakuoidessaan?</w:t>
      </w:r>
    </w:p>
    <w:p>
      <w:r>
        <w:rPr>
          <w:b/>
        </w:rPr>
        <w:t xml:space="preserve">Kysymys 1</w:t>
      </w:r>
    </w:p>
    <w:p>
      <w:r>
        <w:t xml:space="preserve">Kuka kenraali vastaanotti Richmondin antautumisen?</w:t>
      </w:r>
    </w:p>
    <w:p>
      <w:r>
        <w:rPr>
          <w:b/>
        </w:rPr>
        <w:t xml:space="preserve">Kysymys 2</w:t>
      </w:r>
    </w:p>
    <w:p>
      <w:r>
        <w:t xml:space="preserve">Minä päivänä konfederaatio luovutti Richmondin unionille?</w:t>
      </w:r>
    </w:p>
    <w:p>
      <w:r>
        <w:rPr>
          <w:b/>
        </w:rPr>
        <w:t xml:space="preserve">Kysymys 3</w:t>
      </w:r>
    </w:p>
    <w:p>
      <w:r>
        <w:t xml:space="preserve">Millä tavoin Davis lähti Richmondista?</w:t>
      </w:r>
    </w:p>
    <w:p>
      <w:r>
        <w:rPr>
          <w:b/>
        </w:rPr>
        <w:t xml:space="preserve">Kysymys 4</w:t>
      </w:r>
    </w:p>
    <w:p>
      <w:r>
        <w:t xml:space="preserve">Kuinka suuri osa Richmondista tuhoutui tulipalossa konfederaation evakuoinnin jälkeen?</w:t>
      </w:r>
    </w:p>
    <w:p>
      <w:r>
        <w:rPr>
          <w:b/>
        </w:rPr>
        <w:t xml:space="preserve">Teksti numero 10</w:t>
      </w:r>
    </w:p>
    <w:p>
      <w:r>
        <w:t xml:space="preserve">Presidentti Abraham Lincoln vieraili kenraali Grantin luona Pietarissa </w:t>
      </w:r>
      <w:r>
        <w:rPr>
          <w:color w:val="A9A9A9"/>
        </w:rPr>
        <w:t xml:space="preserve">3. huhtikuuta </w:t>
      </w:r>
      <w:r>
        <w:t xml:space="preserve">ja lähti seuraavana päivänä laivalla Richmondiin, kun Jefferson Davis yritti järjestää konfederaatiohallitustaan Danvillessä. Lincoln tapasi konfederaation apulaissotaministeri John A. Campbellin ja antoi hänelle viestin, jossa Virginian lainsäätäjiä kehotettiin lopettamaan kapina. Campbellin pyöriteltyä viestiä konfederaation lainsäätäjille mahdollisena vapautusjulistuksen lopettamisena, Lincoln perui tarjouksensa ja määräsi kenraali Weitzelin estämään konfederaation osavaltion lainsäätäjien kokouksen. Unionin joukot tappoivat, haavoittivat tai ottivat vangiksi 8000 konfederaation sotilasta Saylor's Creekissä Pietarin lounaispuolella 6. huhtikuuta. Kenraali Lee torjui edelleen kenraali Grantin antautumisehdotuksen, kunnes Sheridanin jalkaväki ja ratsuväki ilmestyi hänen vetäytyvän armeijansa eteen 8. huhtikuuta. Hän antautui </w:t>
      </w:r>
      <w:r>
        <w:rPr>
          <w:color w:val="2F4F4F"/>
        </w:rPr>
        <w:t xml:space="preserve">Appomattox Court Housessa </w:t>
      </w:r>
      <w:r>
        <w:t xml:space="preserve">seuraavana aamuna </w:t>
      </w:r>
      <w:r>
        <w:t xml:space="preserve">jäljellä olevat noin </w:t>
      </w:r>
      <w:r>
        <w:rPr>
          <w:color w:val="DCDCDC"/>
        </w:rPr>
        <w:t xml:space="preserve">10000 </w:t>
      </w:r>
      <w:r>
        <w:t xml:space="preserve">sotilastaan</w:t>
      </w:r>
      <w:r>
        <w:t xml:space="preserve">. </w:t>
      </w:r>
      <w:r>
        <w:t xml:space="preserve">Jefferson Davis vetäytyi </w:t>
      </w:r>
      <w:r>
        <w:rPr>
          <w:color w:val="556B2F"/>
        </w:rPr>
        <w:t xml:space="preserve">Pohjois-Carolinaan </w:t>
      </w:r>
      <w:r>
        <w:t xml:space="preserve">ja edelleen etelään. kun Lincoln hylkäsi kenraali Shermanin ja Pohjois-Carolinan kuvernöörin Zebulon Vancen lähettiläiden neuvottelemat antautumisehdot, joissa ei mainittu orjuutta. Davis vangittiin 10. toukokuuta Irwinvillen lähellä Georgiassa ja vietiin takaisin Virginiaan, jossa häntä syytettiin maanpetoksesta ja vangittiin </w:t>
      </w:r>
      <w:r>
        <w:rPr>
          <w:color w:val="6B8E23"/>
        </w:rPr>
        <w:t xml:space="preserve">kahdeksi vuodeksi </w:t>
      </w:r>
      <w:r>
        <w:t xml:space="preserve">Fort Monroeen, kunnes hänet vapautettiin takuita vastaan.</w:t>
      </w:r>
    </w:p>
    <w:p>
      <w:r>
        <w:rPr>
          <w:b/>
        </w:rPr>
        <w:t xml:space="preserve">Kysymys 0</w:t>
      </w:r>
    </w:p>
    <w:p>
      <w:r>
        <w:t xml:space="preserve">Mikä oli päivä ennen sitä päivää, jolloin Lincoln astui Richmondiin?</w:t>
      </w:r>
    </w:p>
    <w:p>
      <w:r>
        <w:rPr>
          <w:b/>
        </w:rPr>
        <w:t xml:space="preserve">Kysymys 1</w:t>
      </w:r>
    </w:p>
    <w:p>
      <w:r>
        <w:t xml:space="preserve">Kuinka monta sotilasta Leellä oli jäljellä, kun hän antautui?</w:t>
      </w:r>
    </w:p>
    <w:p>
      <w:r>
        <w:rPr>
          <w:b/>
        </w:rPr>
        <w:t xml:space="preserve">Kysymys 2</w:t>
      </w:r>
    </w:p>
    <w:p>
      <w:r>
        <w:t xml:space="preserve">Mihin osavaltioon Davis matkusti Leen antauduttua?</w:t>
      </w:r>
    </w:p>
    <w:p>
      <w:r>
        <w:rPr>
          <w:b/>
        </w:rPr>
        <w:t xml:space="preserve">Kysymys 3</w:t>
      </w:r>
    </w:p>
    <w:p>
      <w:r>
        <w:t xml:space="preserve">Missä rakenteessa Lee antautui Grantille?</w:t>
      </w:r>
    </w:p>
    <w:p>
      <w:r>
        <w:rPr>
          <w:b/>
        </w:rPr>
        <w:t xml:space="preserve">Kysymys 4</w:t>
      </w:r>
    </w:p>
    <w:p>
      <w:r>
        <w:t xml:space="preserve">Kuinka monta vuotta Davis vietti Fort Monroessa?</w:t>
      </w:r>
    </w:p>
    <w:p>
      <w:r>
        <w:rPr>
          <w:b/>
        </w:rPr>
        <w:t xml:space="preserve">Teksti numero 11</w:t>
      </w:r>
    </w:p>
    <w:p>
      <w:r>
        <w:t xml:space="preserve">Richmond nousi vuosikymmenen kuluttua sisällissodan kytevistä raunioista jälleen talousmahdiksi rautarintamamiestalojen ja massiivisten tiilitehtaiden myötä. Kanavaliikenne saavutti huippunsa 1860-luvulla ja väistyi hiljalleen </w:t>
      </w:r>
      <w:r>
        <w:rPr>
          <w:color w:val="A9A9A9"/>
        </w:rPr>
        <w:t xml:space="preserve">rautateiden </w:t>
      </w:r>
      <w:r>
        <w:t xml:space="preserve">tieltä</w:t>
      </w:r>
      <w:r>
        <w:t xml:space="preserve">, minkä ansiosta Richmondista tuli merkittävä rautateiden risteys, ja siellä sijaitsi lopulta maailman ensimmäinen </w:t>
      </w:r>
      <w:r>
        <w:rPr>
          <w:color w:val="DCDCDC"/>
        </w:rPr>
        <w:t xml:space="preserve">kolminkertainen </w:t>
      </w:r>
      <w:r>
        <w:t xml:space="preserve">rautatieristeys. Tupakan varastointi ja jalostus olivat edelleen tärkeässä asemassa, mitä edisti maailman ensimmäinen savukkeiden käärintäkone, jonka keksi </w:t>
      </w:r>
      <w:r>
        <w:rPr>
          <w:color w:val="2F4F4F"/>
        </w:rPr>
        <w:t xml:space="preserve">James Albert Bonsack </w:t>
      </w:r>
      <w:r>
        <w:rPr>
          <w:color w:val="556B2F"/>
        </w:rPr>
        <w:t xml:space="preserve">Roanokesta </w:t>
      </w:r>
      <w:r>
        <w:t xml:space="preserve">vuosina 1880/81. Richmondin elpymistä edisti </w:t>
      </w:r>
      <w:r>
        <w:rPr>
          <w:color w:val="6B8E23"/>
        </w:rPr>
        <w:t xml:space="preserve">Richmond Union Passenger Railway, joka oli </w:t>
      </w:r>
      <w:r>
        <w:t xml:space="preserve">Yhdysvaltojen ensimmäinen menestyksekäs sähkökäyttöinen johdinautojärjestelmä</w:t>
      </w:r>
      <w:r>
        <w:t xml:space="preserve">. Sähkövoiman pioneerin Frank J. Spraguen suunnittelema vaunujärjestelmä avasi ensimmäisen linjansa vuonna 1888, ja sähkökäyttöiset raitiovaunulinjat levisivät nopeasti muihin kaupunkeihin eri puolilla maata. Spraguen järjestelmässä käytettiin ilmajohtoa ja vaunupylvästä virran keräämiseen, ja vaunujen vaunuissa oli sähkömoottorit. Richmondissa siirryttiin raitiovaunuista linja-autoihin toukokuussa 1947, ja siirtyminen saatiin päätökseen 25. marraskuuta 1949.</w:t>
      </w:r>
    </w:p>
    <w:p>
      <w:r>
        <w:rPr>
          <w:b/>
        </w:rPr>
        <w:t xml:space="preserve">Kysymys 0</w:t>
      </w:r>
    </w:p>
    <w:p>
      <w:r>
        <w:t xml:space="preserve">Mikä liikennemuoto otti kanavien paikan?</w:t>
      </w:r>
    </w:p>
    <w:p>
      <w:r>
        <w:rPr>
          <w:b/>
        </w:rPr>
        <w:t xml:space="preserve">Kysymys 1</w:t>
      </w:r>
    </w:p>
    <w:p>
      <w:r>
        <w:t xml:space="preserve">Minkälainen rautatieristeys rakennettiin ensimmäisenä Richmondiin?</w:t>
      </w:r>
    </w:p>
    <w:p>
      <w:r>
        <w:rPr>
          <w:b/>
        </w:rPr>
        <w:t xml:space="preserve">Kysymys 2</w:t>
      </w:r>
    </w:p>
    <w:p>
      <w:r>
        <w:t xml:space="preserve">Kuka oli savukekäärintäkoneen keksijä?</w:t>
      </w:r>
    </w:p>
    <w:p>
      <w:r>
        <w:rPr>
          <w:b/>
        </w:rPr>
        <w:t xml:space="preserve">Kysymys 3</w:t>
      </w:r>
    </w:p>
    <w:p>
      <w:r>
        <w:t xml:space="preserve">Mistä kaupungista James Bonsack on kotoisin?</w:t>
      </w:r>
    </w:p>
    <w:p>
      <w:r>
        <w:rPr>
          <w:b/>
        </w:rPr>
        <w:t xml:space="preserve">Kysymys 4</w:t>
      </w:r>
    </w:p>
    <w:p>
      <w:r>
        <w:t xml:space="preserve">Mikä oli ensimmäisen amerikkalaisen sähköllä toimivan vaunujärjestelmän nimi?</w:t>
      </w:r>
    </w:p>
    <w:p>
      <w:r>
        <w:rPr>
          <w:b/>
        </w:rPr>
        <w:t xml:space="preserve">Teksti numero 12</w:t>
      </w:r>
    </w:p>
    <w:p>
      <w:r>
        <w:t xml:space="preserve">1900-luvun alkuun mennessä kaupungin väkiluku oli noussut </w:t>
      </w:r>
      <w:r>
        <w:rPr>
          <w:color w:val="A9A9A9"/>
        </w:rPr>
        <w:t xml:space="preserve">85 050:een </w:t>
      </w:r>
      <w:r>
        <w:t xml:space="preserve">5 neliömailin (</w:t>
      </w:r>
      <w:r>
        <w:rPr>
          <w:color w:val="DCDCDC"/>
        </w:rPr>
        <w:t xml:space="preserve">13 </w:t>
      </w:r>
      <w:r>
        <w:t xml:space="preserve">km2) </w:t>
      </w:r>
      <w:r>
        <w:t xml:space="preserve">alueella, </w:t>
      </w:r>
      <w:r>
        <w:t xml:space="preserve">mikä teki siitä Yhdysvaltojen eteläosien tiheimmin asutun kaupungin. Vuonna 1900 väestönlaskentatoimiston mukaan Richmondin väestöstä 62,1 prosenttia oli valkoisia ja </w:t>
      </w:r>
      <w:r>
        <w:rPr>
          <w:color w:val="2F4F4F"/>
        </w:rPr>
        <w:t xml:space="preserve">37,9 </w:t>
      </w:r>
      <w:r>
        <w:t xml:space="preserve">prosenttia mustia</w:t>
      </w:r>
      <w:r>
        <w:t xml:space="preserve">.</w:t>
      </w:r>
      <w:r>
        <w:t xml:space="preserve"> Vapautetut orjat ja heidän jälkeläisensä loivat kukoistavan afroamerikkalaisen liikeyhteisön, ja kaupungin historiallinen Jackson Ward tunnettiin "</w:t>
      </w:r>
      <w:r>
        <w:rPr>
          <w:color w:val="556B2F"/>
        </w:rPr>
        <w:t xml:space="preserve">Mustan Amerikan Wall Streetinä</w:t>
      </w:r>
      <w:r>
        <w:t xml:space="preserve">". Vuonna 1903 afroamerikkalainen liikenainen ja rahoittaja </w:t>
      </w:r>
      <w:r>
        <w:rPr>
          <w:color w:val="6B8E23"/>
        </w:rPr>
        <w:t xml:space="preserve">Maggie L. Walker </w:t>
      </w:r>
      <w:r>
        <w:t xml:space="preserve">perusti St. Luke Penny Savings Bankin ja toimi sen ensimmäisenä pääjohtajana sekä ensimmäisenä naispuolisena pankinjohtajana Yhdysvalloissa.</w:t>
      </w:r>
      <w:r>
        <w:t xml:space="preserve"> Nykyään pankin nimi on Consolidated Bank and Trust Company, ja se on vanhin säilynyt afroamerikkalainen pankki Yhdysvalloissa. Muita tämän ajan henkilöitä olivat muun muassa John Mitchell Jr. Vuonna 1910 entinen Manchesterin kaupunki yhdistettiin Richmondin kaupunkiin, ja vuonna 1914 kaupunki liitti siihen Barton Heightsin, Ginter Parkin ja Highland Parkin alueet Henricon piirikunnassa. Toukokuussa 1914 Richmondista tuli Federal Reserve Bankin viidennen piirin päämaja.</w:t>
      </w:r>
    </w:p>
    <w:p>
      <w:r>
        <w:rPr>
          <w:b/>
        </w:rPr>
        <w:t xml:space="preserve">Kysymys 0</w:t>
      </w:r>
    </w:p>
    <w:p>
      <w:r>
        <w:t xml:space="preserve">Kuinka monta ihmistä asui Richmondissa 1900-luvun alussa?</w:t>
      </w:r>
    </w:p>
    <w:p>
      <w:r>
        <w:rPr>
          <w:b/>
        </w:rPr>
        <w:t xml:space="preserve">Kysymys 1</w:t>
      </w:r>
    </w:p>
    <w:p>
      <w:r>
        <w:t xml:space="preserve">Kuinka monta neliökilometriä Richmond oli 1900-luvun alussa?</w:t>
      </w:r>
    </w:p>
    <w:p>
      <w:r>
        <w:rPr>
          <w:b/>
        </w:rPr>
        <w:t xml:space="preserve">Kysymys 2</w:t>
      </w:r>
    </w:p>
    <w:p>
      <w:r>
        <w:t xml:space="preserve">Kuinka monta prosenttia Richmondin väestöstä vuonna 1900 oli afroamerikkalaisia?</w:t>
      </w:r>
    </w:p>
    <w:p>
      <w:r>
        <w:rPr>
          <w:b/>
        </w:rPr>
        <w:t xml:space="preserve">Kysymys 3</w:t>
      </w:r>
    </w:p>
    <w:p>
      <w:r>
        <w:t xml:space="preserve">Mikä oli Richmondin Jackson Wardin toinen nimi?</w:t>
      </w:r>
    </w:p>
    <w:p>
      <w:r>
        <w:rPr>
          <w:b/>
        </w:rPr>
        <w:t xml:space="preserve">Kysymys 4</w:t>
      </w:r>
    </w:p>
    <w:p>
      <w:r>
        <w:t xml:space="preserve">Kuka oli St. Luke Penny Savings Bankin ensimmäinen puheenjohtaja?</w:t>
      </w:r>
    </w:p>
    <w:p>
      <w:r>
        <w:rPr>
          <w:b/>
        </w:rPr>
        <w:t xml:space="preserve">Teksti numero 13</w:t>
      </w:r>
    </w:p>
    <w:p>
      <w:r>
        <w:t xml:space="preserve">Vuosien 1963 ja </w:t>
      </w:r>
      <w:r>
        <w:rPr>
          <w:color w:val="A9A9A9"/>
        </w:rPr>
        <w:t xml:space="preserve">1965 välisenä aikana kaupungissa </w:t>
      </w:r>
      <w:r>
        <w:t xml:space="preserve">vallitsi "keskustan buumi", jonka seurauksena kaupunkiin rakennettiin yli </w:t>
      </w:r>
      <w:r>
        <w:rPr>
          <w:color w:val="DCDCDC"/>
        </w:rPr>
        <w:t xml:space="preserve">700 </w:t>
      </w:r>
      <w:r>
        <w:t xml:space="preserve">rakennusta</w:t>
      </w:r>
      <w:r>
        <w:rPr>
          <w:color w:val="A9A9A9"/>
        </w:rPr>
        <w:t xml:space="preserve">.</w:t>
      </w:r>
      <w:r>
        <w:t xml:space="preserve"> Vuonna 1968 Virginia Commonwealth University perustettiin yhdistämällä </w:t>
      </w:r>
      <w:r>
        <w:rPr>
          <w:color w:val="2F4F4F"/>
        </w:rPr>
        <w:t xml:space="preserve">Virginian lääketieteellinen korkeakoulu </w:t>
      </w:r>
      <w:r>
        <w:t xml:space="preserve">ja Richmond Professional Institute</w:t>
      </w:r>
      <w:r>
        <w:t xml:space="preserve">. Vuonna 1970 </w:t>
      </w:r>
      <w:r>
        <w:t xml:space="preserve">Richmondin rajat laajenivat </w:t>
      </w:r>
      <w:r>
        <w:rPr>
          <w:color w:val="556B2F"/>
        </w:rPr>
        <w:t xml:space="preserve">etelässä </w:t>
      </w:r>
      <w:r>
        <w:t xml:space="preserve">27 neliömailia (70 km2) lisää</w:t>
      </w:r>
      <w:r>
        <w:t xml:space="preserve">. Kun </w:t>
      </w:r>
      <w:r>
        <w:rPr>
          <w:color w:val="6B8E23"/>
        </w:rPr>
        <w:t xml:space="preserve">Chesterfieldin </w:t>
      </w:r>
      <w:r>
        <w:t xml:space="preserve">piirikunta oli taistellut liittämistä vastaan </w:t>
      </w:r>
      <w:r>
        <w:t xml:space="preserve">useita vuosia</w:t>
      </w:r>
      <w:r>
        <w:t xml:space="preserve">, yli 47 000 ihmistä, jotka olivat aiemmin olleet Chesterfieldin piirikunnan asukkaita, joutui 1. tammikuuta 1970 kaupungin rajojen sisäpuolelle</w:t>
      </w:r>
      <w:r>
        <w:t xml:space="preserve">.</w:t>
      </w:r>
      <w:r>
        <w:t xml:space="preserve"> Vuonna 1996 yhä kipeät jännitteet syntyivät kiistassa, joka liittyi afroamerikkalaisen Richmondin syntyperäisen ja tennistähti Arthur Ashen patsaan sijoittamiseen Monument Avenuella sijaitsevan kuuluisan sisällissodan konfederaatiosankareiden patsaiden sarjan viereen. Useiden kuukausien kiistelyn jälkeen Ashea esittävä pronssipatsas valmistui lopulta 10. heinäkuuta 1996 Monument Avenuelle vastakkaiseen suuntaan kuin konfederaatiosankarit.</w:t>
      </w:r>
    </w:p>
    <w:p>
      <w:r>
        <w:rPr>
          <w:b/>
        </w:rPr>
        <w:t xml:space="preserve">Kysymys 0</w:t>
      </w:r>
    </w:p>
    <w:p>
      <w:r>
        <w:t xml:space="preserve">Milloin Richmondin niin sanottu keskustabuumi päättyi?</w:t>
      </w:r>
    </w:p>
    <w:p>
      <w:r>
        <w:rPr>
          <w:b/>
        </w:rPr>
        <w:t xml:space="preserve">Kysymys 1</w:t>
      </w:r>
    </w:p>
    <w:p>
      <w:r>
        <w:t xml:space="preserve">Kuinka monta rakennusta Richmondiin rakennettiin keskustan nousukauden aikana?</w:t>
      </w:r>
    </w:p>
    <w:p>
      <w:r>
        <w:rPr>
          <w:b/>
        </w:rPr>
        <w:t xml:space="preserve">Kysymys 2</w:t>
      </w:r>
    </w:p>
    <w:p>
      <w:r>
        <w:t xml:space="preserve">Mikä yhdistyi Richmondin ammatti-instituutin kanssa muodostaen Virginia Commonwealth Universityn?</w:t>
      </w:r>
    </w:p>
    <w:p>
      <w:r>
        <w:rPr>
          <w:b/>
        </w:rPr>
        <w:t xml:space="preserve">Kysymys 3</w:t>
      </w:r>
    </w:p>
    <w:p>
      <w:r>
        <w:t xml:space="preserve">Mihin suuntaan Richmondin rajat laajenivat vuonna 1970?</w:t>
      </w:r>
    </w:p>
    <w:p>
      <w:r>
        <w:rPr>
          <w:b/>
        </w:rPr>
        <w:t xml:space="preserve">Kysymys 4</w:t>
      </w:r>
    </w:p>
    <w:p>
      <w:r>
        <w:t xml:space="preserve">Minkä piirikunnan asukkaat eivät halunneet liittyä Richmondiin noin vuonna 1970?</w:t>
      </w:r>
    </w:p>
    <w:p>
      <w:r>
        <w:rPr>
          <w:b/>
        </w:rPr>
        <w:t xml:space="preserve">Teksti numero 14</w:t>
      </w:r>
    </w:p>
    <w:p>
      <w:r>
        <w:t xml:space="preserve">Richmond sijaitsee pisteessä 37°32′N 77°28′W / 37.533°N 77.467°W / 37.533; -77.467 (37.538, -77.462). Yhdysvaltain väestönlaskentatoimiston mukaan kaupungin kokonaispinta-ala on 62 neliömailia (</w:t>
      </w:r>
      <w:r>
        <w:rPr>
          <w:color w:val="A9A9A9"/>
        </w:rPr>
        <w:t xml:space="preserve">160 </w:t>
      </w:r>
      <w:r>
        <w:t xml:space="preserve">km2</w:t>
      </w:r>
      <w:r>
        <w:t xml:space="preserve">)</w:t>
      </w:r>
      <w:r>
        <w:t xml:space="preserve">, josta 60 neliömailia (160 km2) on maata ja </w:t>
      </w:r>
      <w:r>
        <w:rPr>
          <w:color w:val="DCDCDC"/>
        </w:rPr>
        <w:t xml:space="preserve">2,7 </w:t>
      </w:r>
      <w:r>
        <w:t xml:space="preserve">neliömailia (7,0 km2) siitä (</w:t>
      </w:r>
      <w:r>
        <w:rPr>
          <w:color w:val="2F4F4F"/>
        </w:rPr>
        <w:t xml:space="preserve">4,3 </w:t>
      </w:r>
      <w:r>
        <w:t xml:space="preserve">%) on vettä. Kaupunki sijaitsee </w:t>
      </w:r>
      <w:r>
        <w:t xml:space="preserve">Virginian </w:t>
      </w:r>
      <w:r>
        <w:rPr>
          <w:color w:val="556B2F"/>
        </w:rPr>
        <w:t xml:space="preserve">Piedmontin alueella</w:t>
      </w:r>
      <w:r>
        <w:t xml:space="preserve">, James-joen korkeimmalla laivakelpoisella kohdalla. Piedmontin alueelle on ominaista suhteellisen matalat, kumpuilevat kukkulat, ja se sijaitsee matalan, merenpinnan yläpuolella sijaitsevan Tidewaterin alueen ja Blue Ridge Mountains -vuoriston välissä. Alueen </w:t>
      </w:r>
      <w:r>
        <w:t xml:space="preserve">merkittäviä vesistöjä ovat James-joki, </w:t>
      </w:r>
      <w:r>
        <w:t xml:space="preserve">Appomattox-joki ja Chickahominy-joki.</w:t>
      </w:r>
    </w:p>
    <w:p>
      <w:r>
        <w:rPr>
          <w:b/>
        </w:rPr>
        <w:t xml:space="preserve">Kysymys 0</w:t>
      </w:r>
    </w:p>
    <w:p>
      <w:r>
        <w:t xml:space="preserve">Kuinka monta neliökilometriä Richmond on?</w:t>
      </w:r>
    </w:p>
    <w:p>
      <w:r>
        <w:rPr>
          <w:b/>
        </w:rPr>
        <w:t xml:space="preserve">Kysymys 1</w:t>
      </w:r>
    </w:p>
    <w:p>
      <w:r>
        <w:t xml:space="preserve">Kuinka monta neliökilometriä Richmondista on vettä?</w:t>
      </w:r>
    </w:p>
    <w:p>
      <w:r>
        <w:rPr>
          <w:b/>
        </w:rPr>
        <w:t xml:space="preserve">Kysymys 2</w:t>
      </w:r>
    </w:p>
    <w:p>
      <w:r>
        <w:t xml:space="preserve">Kuinka monta prosenttia Richmondista on vettä?</w:t>
      </w:r>
    </w:p>
    <w:p>
      <w:r>
        <w:rPr>
          <w:b/>
        </w:rPr>
        <w:t xml:space="preserve">Kysymys 3</w:t>
      </w:r>
    </w:p>
    <w:p>
      <w:r>
        <w:t xml:space="preserve">Millä Virginian alueella Richmond sijaitsee?</w:t>
      </w:r>
    </w:p>
    <w:p>
      <w:r>
        <w:rPr>
          <w:b/>
        </w:rPr>
        <w:t xml:space="preserve">Kysymys 4</w:t>
      </w:r>
    </w:p>
    <w:p>
      <w:r>
        <w:t xml:space="preserve">Mikä on Jamesin ja Chickahominy-joen ohella merkittävä joki Richmondin lähellä sijaitsevalla alueella?</w:t>
      </w:r>
    </w:p>
    <w:p>
      <w:r>
        <w:rPr>
          <w:b/>
        </w:rPr>
        <w:t xml:space="preserve">Teksti numero 15</w:t>
      </w:r>
    </w:p>
    <w:p>
      <w:r>
        <w:t xml:space="preserve">Richmondin alkuperäinen, vuonna </w:t>
      </w:r>
      <w:r>
        <w:rPr>
          <w:color w:val="A9A9A9"/>
        </w:rPr>
        <w:t xml:space="preserve">1737 laadittu </w:t>
      </w:r>
      <w:r>
        <w:t xml:space="preserve">katuverkko </w:t>
      </w:r>
      <w:r>
        <w:t xml:space="preserve">käsitti nykyisen Broad, 17th ja 25th Streetin ja James-joen välisen alueen</w:t>
      </w:r>
      <w:r>
        <w:rPr>
          <w:color w:val="A9A9A9"/>
        </w:rPr>
        <w:t xml:space="preserve">.</w:t>
      </w:r>
      <w:r>
        <w:t xml:space="preserve"> Nykyaikainen Richmondin keskusta sijaitsee hieman kauempana lännessä, Shockoe Hillin rinteillä. Läheisiin asuinalueisiin kuuluvat </w:t>
      </w:r>
      <w:r>
        <w:rPr>
          <w:color w:val="DCDCDC"/>
        </w:rPr>
        <w:t xml:space="preserve">Shockoe Bottom</w:t>
      </w:r>
      <w:r>
        <w:t xml:space="preserve">, Shockoe Hillin ja Church Hillin välissä sijaitseva historiallisesti merkittävä ja alava alue, sekä </w:t>
      </w:r>
      <w:r>
        <w:rPr>
          <w:color w:val="2F4F4F"/>
        </w:rPr>
        <w:t xml:space="preserve">Monroe Ward, </w:t>
      </w:r>
      <w:r>
        <w:t xml:space="preserve">jossa sijaitsee Jefferson-hotelli</w:t>
      </w:r>
      <w:r>
        <w:t xml:space="preserve">.</w:t>
      </w:r>
      <w:r>
        <w:t xml:space="preserve"> Richmondin East Endiin kuuluu asuinalueita, kuten </w:t>
      </w:r>
      <w:r>
        <w:rPr>
          <w:color w:val="556B2F"/>
        </w:rPr>
        <w:t xml:space="preserve">Church Hill</w:t>
      </w:r>
      <w:r>
        <w:t xml:space="preserve">, jossa sijaitsee </w:t>
      </w:r>
      <w:r>
        <w:t xml:space="preserve">nopeasti kohoava </w:t>
      </w:r>
      <w:r>
        <w:rPr>
          <w:color w:val="556B2F"/>
        </w:rPr>
        <w:t xml:space="preserve">Church Hill </w:t>
      </w:r>
      <w:r>
        <w:t xml:space="preserve">ja St. John's Church, sekä köyhempiä alueita, kuten Fulton, Union Hill ja Fairmont, ja </w:t>
      </w:r>
      <w:r>
        <w:rPr>
          <w:color w:val="6B8E23"/>
        </w:rPr>
        <w:t xml:space="preserve">julkisia asuntoprojekteja</w:t>
      </w:r>
      <w:r>
        <w:t xml:space="preserve">, kuten Mosby Court, Whitcomb Court, Fairfield Court ja Creighton Court, lähempänä valtatietä 64. Tämä on yksi tärkeimmistä kaupunginosista.</w:t>
      </w:r>
    </w:p>
    <w:p>
      <w:r>
        <w:rPr>
          <w:b/>
        </w:rPr>
        <w:t xml:space="preserve">Kysymys 0</w:t>
      </w:r>
    </w:p>
    <w:p>
      <w:r>
        <w:t xml:space="preserve">Mikä kaupunginosa sijaitsee Churchin ja Shockoe Hillin välissä?</w:t>
      </w:r>
    </w:p>
    <w:p>
      <w:r>
        <w:rPr>
          <w:b/>
        </w:rPr>
        <w:t xml:space="preserve">Kysymys 1</w:t>
      </w:r>
    </w:p>
    <w:p>
      <w:r>
        <w:t xml:space="preserve">Missä Richmondin kaupunginosassa sijaitsee Jefferson-hotelli?</w:t>
      </w:r>
    </w:p>
    <w:p>
      <w:r>
        <w:rPr>
          <w:b/>
        </w:rPr>
        <w:t xml:space="preserve">Kysymys 2</w:t>
      </w:r>
    </w:p>
    <w:p>
      <w:r>
        <w:t xml:space="preserve">Missä Richmondin kaupunginosassa on Pyhän Johanneksen kirkko?</w:t>
      </w:r>
    </w:p>
    <w:p>
      <w:r>
        <w:rPr>
          <w:b/>
        </w:rPr>
        <w:t xml:space="preserve">Kysymys 3</w:t>
      </w:r>
    </w:p>
    <w:p>
      <w:r>
        <w:t xml:space="preserve">Mikä on Fairfield Court?</w:t>
      </w:r>
    </w:p>
    <w:p>
      <w:r>
        <w:rPr>
          <w:b/>
        </w:rPr>
        <w:t xml:space="preserve">Kysymys 4</w:t>
      </w:r>
    </w:p>
    <w:p>
      <w:r>
        <w:t xml:space="preserve">Minä vuonna Richmondin katuverkko kehitettiin ensimmäisen kerran?</w:t>
      </w:r>
    </w:p>
    <w:p>
      <w:r>
        <w:rPr>
          <w:b/>
        </w:rPr>
        <w:t xml:space="preserve">Teksti numero 16</w:t>
      </w:r>
    </w:p>
    <w:p>
      <w:r>
        <w:t xml:space="preserve">Belvidere Streetin, Interstate 195:n, Interstate 95:n ja joen välinen alue, johon kuuluu Virginia Commonwealth University, on sosioekonomisesti ja arkkitehtonisesti monimuotoinen. </w:t>
      </w:r>
      <w:r>
        <w:rPr>
          <w:color w:val="A9A9A9"/>
        </w:rPr>
        <w:t xml:space="preserve">Broad </w:t>
      </w:r>
      <w:r>
        <w:t xml:space="preserve">Streetin </w:t>
      </w:r>
      <w:r>
        <w:t xml:space="preserve">pohjoispuolella </w:t>
      </w:r>
      <w:r>
        <w:t xml:space="preserve">sijaitsevat Carverin ja Newtowne Westin asuinalueet ovat väestörakenteeltaan samanlaisia kuin viereinen </w:t>
      </w:r>
      <w:r>
        <w:rPr>
          <w:color w:val="DCDCDC"/>
        </w:rPr>
        <w:t xml:space="preserve">Jackson Ward</w:t>
      </w:r>
      <w:r>
        <w:t xml:space="preserve">, ja Carverissa tapahtuu jonkin verran gentrifikaatiota VCU:n läheisyyden vuoksi. Boulevardin, Main Streetin, Broad Streetin ja VCU:n välisellä vauraalla alueella, joka tunnetaan nimellä Fan, sijaitsee </w:t>
      </w:r>
      <w:r>
        <w:rPr>
          <w:color w:val="2F4F4F"/>
        </w:rPr>
        <w:t xml:space="preserve">Monument Avenue</w:t>
      </w:r>
      <w:r>
        <w:t xml:space="preserve">, erinomainen kokoelma viktoriaanista arkkitehtuuria ja monia opiskelijoita</w:t>
      </w:r>
      <w:r>
        <w:t xml:space="preserve">.</w:t>
      </w:r>
      <w:r>
        <w:t xml:space="preserve"> Boulevardin länsipuolella on </w:t>
      </w:r>
      <w:r>
        <w:rPr>
          <w:color w:val="556B2F"/>
        </w:rPr>
        <w:t xml:space="preserve">Museum District</w:t>
      </w:r>
      <w:r>
        <w:t xml:space="preserve">, jossa sijaitsevat Virginia Historical Society ja Virginia Museum of Fine Arts. </w:t>
      </w:r>
      <w:r>
        <w:t xml:space="preserve">Downtown Expresswayn eteläpuolella ovat Byrd Park, Maymont, Hollywood Cemetery, pääasiassa </w:t>
      </w:r>
      <w:r>
        <w:rPr>
          <w:color w:val="6B8E23"/>
        </w:rPr>
        <w:t xml:space="preserve">mustien </w:t>
      </w:r>
      <w:r>
        <w:t xml:space="preserve">työläisluokan Randolphin kaupunginosa ja valkoisten työläisluokan Oregon Hill</w:t>
      </w:r>
      <w:r>
        <w:t xml:space="preserve">.</w:t>
      </w:r>
      <w:r>
        <w:t xml:space="preserve"> Interstate 195:n ja Boulevardin välissä sijaitseva Cary Street on suosittu kaupallinen alue, jota kutsutaan Carytowniksi.</w:t>
      </w:r>
    </w:p>
    <w:p>
      <w:r>
        <w:rPr>
          <w:b/>
        </w:rPr>
        <w:t xml:space="preserve">Kysymys 0</w:t>
      </w:r>
    </w:p>
    <w:p>
      <w:r>
        <w:t xml:space="preserve">Minkä kadun pohjoispuolella on Newtowne Westin kaupunginosa?</w:t>
      </w:r>
    </w:p>
    <w:p>
      <w:r>
        <w:rPr>
          <w:b/>
        </w:rPr>
        <w:t xml:space="preserve">Kysymys 1</w:t>
      </w:r>
    </w:p>
    <w:p>
      <w:r>
        <w:t xml:space="preserve">Minkä kaupunginosan ja Newtowne Westin ohella Carverin katsotaan olevan väestörakenteeltaan vertailukelpoinen?</w:t>
      </w:r>
    </w:p>
    <w:p>
      <w:r>
        <w:rPr>
          <w:b/>
        </w:rPr>
        <w:t xml:space="preserve">Kysymys 2</w:t>
      </w:r>
    </w:p>
    <w:p>
      <w:r>
        <w:t xml:space="preserve">Millä Richmondin kadulla on huomattavan paljon viktoriaanisia rakennuksia?</w:t>
      </w:r>
    </w:p>
    <w:p>
      <w:r>
        <w:rPr>
          <w:b/>
        </w:rPr>
        <w:t xml:space="preserve">Kysymys 3</w:t>
      </w:r>
    </w:p>
    <w:p>
      <w:r>
        <w:t xml:space="preserve">Missä osassa Richmondia sijaitsee Virginian taidemuseo?</w:t>
      </w:r>
    </w:p>
    <w:p>
      <w:r>
        <w:rPr>
          <w:b/>
        </w:rPr>
        <w:t xml:space="preserve">Kysymys 4</w:t>
      </w:r>
    </w:p>
    <w:p>
      <w:r>
        <w:t xml:space="preserve">Mikä on Randolphin kaupunginosan väestön pääasiallinen rotu?</w:t>
      </w:r>
    </w:p>
    <w:p>
      <w:r>
        <w:rPr>
          <w:b/>
        </w:rPr>
        <w:t xml:space="preserve">Teksti numero 17</w:t>
      </w:r>
    </w:p>
    <w:p>
      <w:r>
        <w:t xml:space="preserve">James-joen eteläpuolinen osa kaupunkia tunnetaan nimellä </w:t>
      </w:r>
      <w:r>
        <w:rPr>
          <w:color w:val="A9A9A9"/>
        </w:rPr>
        <w:t xml:space="preserve">Southside</w:t>
      </w:r>
      <w:r>
        <w:t xml:space="preserve">. </w:t>
      </w:r>
      <w:r>
        <w:t xml:space="preserve">Kaupungin Southside-alueen asuinalueet vaihtelevat </w:t>
      </w:r>
      <w:r>
        <w:t xml:space="preserve">Westover Hillsin, Forest Hillin, Southamptonin, Stratford Hillsin, Oxfordin, Huguenot Hillsin, Hobby Hillin ja Woodland Heightsin </w:t>
      </w:r>
      <w:r>
        <w:t xml:space="preserve">varakkaista ja </w:t>
      </w:r>
      <w:r>
        <w:rPr>
          <w:color w:val="DCDCDC"/>
        </w:rPr>
        <w:t xml:space="preserve">keskiluokkaisista </w:t>
      </w:r>
      <w:r>
        <w:t xml:space="preserve">lähiöalueista </w:t>
      </w:r>
      <w:r>
        <w:rPr>
          <w:color w:val="2F4F4F"/>
        </w:rPr>
        <w:t xml:space="preserve">köyhiin </w:t>
      </w:r>
      <w:r>
        <w:t xml:space="preserve">Manchesterin ja Blackwellin alueisiin, </w:t>
      </w:r>
      <w:r>
        <w:rPr>
          <w:color w:val="556B2F"/>
        </w:rPr>
        <w:t xml:space="preserve">Hillside Courtin </w:t>
      </w:r>
      <w:r>
        <w:t xml:space="preserve">asuntoprojekteihin ja heikkokuntoiseen Jefferson Davis Highwayn kaupalliseen käytävään. Muita Southsiden kaupunginosia ovat Fawnbrook, Broad Rock, Cherry Gardens, Cullenwood ja Beaufont Hills. Suuri osa Southsidesta kehittyi esikaupunkimaiseksi osana </w:t>
      </w:r>
      <w:r>
        <w:rPr>
          <w:color w:val="6B8E23"/>
        </w:rPr>
        <w:t xml:space="preserve">Chesterfieldin </w:t>
      </w:r>
      <w:r>
        <w:t xml:space="preserve">piirikuntaa ennen kuin se liitettiin Richmondiin, erityisesti vuonna 1970.</w:t>
      </w:r>
    </w:p>
    <w:p>
      <w:r>
        <w:rPr>
          <w:b/>
        </w:rPr>
        <w:t xml:space="preserve">Kysymys 0</w:t>
      </w:r>
    </w:p>
    <w:p>
      <w:r>
        <w:t xml:space="preserve">Millä nimellä kutsutaan Richmondin osaa, joka sijaitsee James-joen eteläpuolella?</w:t>
      </w:r>
    </w:p>
    <w:p>
      <w:r>
        <w:rPr>
          <w:b/>
        </w:rPr>
        <w:t xml:space="preserve">Kysymys 1</w:t>
      </w:r>
    </w:p>
    <w:p>
      <w:r>
        <w:t xml:space="preserve">Mikä on Southsiden asukkaiden sosioekonominen luokka varakkaiden lisäksi?</w:t>
      </w:r>
    </w:p>
    <w:p>
      <w:r>
        <w:rPr>
          <w:b/>
        </w:rPr>
        <w:t xml:space="preserve">Kysymys 2</w:t>
      </w:r>
    </w:p>
    <w:p>
      <w:r>
        <w:t xml:space="preserve">Mitä merkittäviä julkisia asuntohankkeita Southsidessa on?</w:t>
      </w:r>
    </w:p>
    <w:p>
      <w:r>
        <w:rPr>
          <w:b/>
        </w:rPr>
        <w:t xml:space="preserve">Kysymys 3</w:t>
      </w:r>
    </w:p>
    <w:p>
      <w:r>
        <w:t xml:space="preserve">Mihin piirikuntaan merkittävä osa Southsidea kuului ennen Richmondiin liittymistä?</w:t>
      </w:r>
    </w:p>
    <w:p>
      <w:r>
        <w:rPr>
          <w:b/>
        </w:rPr>
        <w:t xml:space="preserve">Kysymys 4</w:t>
      </w:r>
    </w:p>
    <w:p>
      <w:r>
        <w:t xml:space="preserve">Mikä on Richmondin Manchesterin kaupunginosan taloudellinen asema?</w:t>
      </w:r>
    </w:p>
    <w:p>
      <w:r>
        <w:rPr>
          <w:b/>
        </w:rPr>
        <w:t xml:space="preserve">Teksti numero 18</w:t>
      </w:r>
    </w:p>
    <w:p>
      <w:r>
        <w:t xml:space="preserve">Richmondissa vallitsee kostea subtrooppinen ilmasto (Köppen </w:t>
      </w:r>
      <w:r>
        <w:rPr>
          <w:color w:val="A9A9A9"/>
        </w:rPr>
        <w:t xml:space="preserve">Cfa), </w:t>
      </w:r>
      <w:r>
        <w:t xml:space="preserve">jossa kesät ovat kuumia ja kosteita ja </w:t>
      </w:r>
      <w:r>
        <w:t xml:space="preserve">talvet </w:t>
      </w:r>
      <w:r>
        <w:rPr>
          <w:color w:val="DCDCDC"/>
        </w:rPr>
        <w:t xml:space="preserve">yleensä viileitä. </w:t>
      </w:r>
      <w:r>
        <w:t xml:space="preserve">Lännessä sijaitsevat </w:t>
      </w:r>
      <w:r>
        <w:rPr>
          <w:color w:val="2F4F4F"/>
        </w:rPr>
        <w:t xml:space="preserve">vuoret </w:t>
      </w:r>
      <w:r>
        <w:t xml:space="preserve">toimivat osittaisena esteenä talvisille kylmille mannerilmavirtauksille; arktinen ilma viivästyy tarpeeksi kauan muuttuakseen, minkä jälkeen se lämpenee edelleen, kun se laskee lähestyessään Richmondia. Chesapeake Bayn ja Atlantin valtameren avoimet vedet vaikuttavat osaltaan kosteisiin kesiin ja leutoihin talviin. Kylmin sää on yleensä joulukuun lopusta </w:t>
      </w:r>
      <w:r>
        <w:rPr>
          <w:color w:val="556B2F"/>
        </w:rPr>
        <w:t xml:space="preserve">helmikuun </w:t>
      </w:r>
      <w:r>
        <w:t xml:space="preserve">alkuun</w:t>
      </w:r>
      <w:r>
        <w:t xml:space="preserve">, ja tammikuun päivittäinen keskilämpötila on 37,9 °F (3,3 °C), ja keskimäärin 6,0 päivänä lämpötila on pakkasella tai sen alapuolella. Keskusta-alueet ovat USDA:n kestävyysvyöhykkeiden 7B ja 8A rajalla, ja lämpötilat laskevat harvoin alle -18 °C:n (0 °F), ja viimeisin pakkaslukema oli 28. tammikuuta 2000, jolloin lämpötila oli -18 °C (-1 °F). Heinäkuun päivittäinen keskilämpötila on 79,3 °F (26,3 °C), ja korkeat lämpötilat ovat vähintään 90 °F (32 °C) noin </w:t>
      </w:r>
      <w:r>
        <w:rPr>
          <w:color w:val="6B8E23"/>
        </w:rPr>
        <w:t xml:space="preserve">43 </w:t>
      </w:r>
      <w:r>
        <w:t xml:space="preserve">päivänä vuodessa; 38 °C (100 °F) lämpötilat eivät ole harvinaisia, mutta niitä ei esiinny joka vuosi. Lämpötilan ääriarvot ovat vaihdelleet -12 °F (-24 °C) 19. tammikuuta 1940 ja 107 °F (42 °C) 6. elokuuta 1918.[a]</w:t>
      </w:r>
    </w:p>
    <w:p>
      <w:r>
        <w:rPr>
          <w:b/>
        </w:rPr>
        <w:t xml:space="preserve">Kysymys 0</w:t>
      </w:r>
    </w:p>
    <w:p>
      <w:r>
        <w:t xml:space="preserve">Mikä on Richmondin Köppenin ilmastoluokitus?</w:t>
      </w:r>
    </w:p>
    <w:p>
      <w:r>
        <w:rPr>
          <w:b/>
        </w:rPr>
        <w:t xml:space="preserve">Kysymys 1</w:t>
      </w:r>
    </w:p>
    <w:p>
      <w:r>
        <w:t xml:space="preserve">Miten Richmondin talvia voisi luonnehtia?</w:t>
      </w:r>
    </w:p>
    <w:p>
      <w:r>
        <w:rPr>
          <w:b/>
        </w:rPr>
        <w:t xml:space="preserve">Kysymys 2</w:t>
      </w:r>
    </w:p>
    <w:p>
      <w:r>
        <w:t xml:space="preserve">Mikä maantieteellinen piirre estää kylmää sisämaan ilmaa pääsemästä Richmondiin?</w:t>
      </w:r>
    </w:p>
    <w:p>
      <w:r>
        <w:rPr>
          <w:b/>
        </w:rPr>
        <w:t xml:space="preserve">Kysymys 3</w:t>
      </w:r>
    </w:p>
    <w:p>
      <w:r>
        <w:t xml:space="preserve">Mihin kuukauteen vuodesta Richmondin kolein sää tyypillisesti päättyy?</w:t>
      </w:r>
    </w:p>
    <w:p>
      <w:r>
        <w:rPr>
          <w:b/>
        </w:rPr>
        <w:t xml:space="preserve">Kysymys 4</w:t>
      </w:r>
    </w:p>
    <w:p>
      <w:r>
        <w:t xml:space="preserve">Kuinka monena päivänä vuodessa Richmondissa lämpötila nousee yli 32 asteen?</w:t>
      </w:r>
    </w:p>
    <w:p>
      <w:r>
        <w:rPr>
          <w:b/>
        </w:rPr>
        <w:t xml:space="preserve">Teksti numero 19</w:t>
      </w:r>
    </w:p>
    <w:p>
      <w:r>
        <w:t xml:space="preserve">Sademäärä jakautuu melko tasaisesti ympäri vuoden. Useita viikkoja kestäviä kuivia kausia esiintyy kuitenkin, erityisesti </w:t>
      </w:r>
      <w:r>
        <w:rPr>
          <w:color w:val="A9A9A9"/>
        </w:rPr>
        <w:t xml:space="preserve">syksyllä</w:t>
      </w:r>
      <w:r>
        <w:t xml:space="preserve">, jolloin pitkät miellyttävät ja leudot jaksot ovat tavallisimpia. Kuukausittaiset kokonaismäärät vaihtelevat huomattavasti vuodesta toiseen, joten yhdenkään kuukauden ei voida olettaa olevan normaali. Kahdestatoista kuukaudesta seitsemänä on satanut lunta. Vähintään 7,6 cm:n (3 tuumaa) lumisadetta sataa 24 tunnin aikana keskimäärin </w:t>
      </w:r>
      <w:r>
        <w:rPr>
          <w:color w:val="DCDCDC"/>
        </w:rPr>
        <w:t xml:space="preserve">kerran vuodessa</w:t>
      </w:r>
      <w:r>
        <w:t xml:space="preserve">. </w:t>
      </w:r>
      <w:r>
        <w:t xml:space="preserve">Vuotuinen lumisade on kuitenkin yleensä vähäinen, keskimäärin </w:t>
      </w:r>
      <w:r>
        <w:rPr>
          <w:color w:val="2F4F4F"/>
        </w:rPr>
        <w:t xml:space="preserve">27 </w:t>
      </w:r>
      <w:r>
        <w:t xml:space="preserve">cm </w:t>
      </w:r>
      <w:r>
        <w:t xml:space="preserve">(10,5 tuumaa) </w:t>
      </w:r>
      <w:r>
        <w:t xml:space="preserve">kauden aikana. Lumi pysyy maassa yleensä vain yhden tai kaksi päivää kerrallaan, mutta vuonna 2010 se pysyi maassa 16 päivää (</w:t>
      </w:r>
      <w:r>
        <w:rPr>
          <w:color w:val="556B2F"/>
        </w:rPr>
        <w:t xml:space="preserve">30. tammikuuta - 14. helmikuuta</w:t>
      </w:r>
      <w:r>
        <w:t xml:space="preserve">)</w:t>
      </w:r>
      <w:r>
        <w:t xml:space="preserve">. </w:t>
      </w:r>
      <w:r>
        <w:t xml:space="preserve">Jäämyrskyt (</w:t>
      </w:r>
      <w:r>
        <w:rPr>
          <w:color w:val="6B8E23"/>
        </w:rPr>
        <w:t xml:space="preserve">jäätävä sade tai jäätyminen</w:t>
      </w:r>
      <w:r>
        <w:t xml:space="preserve">) eivät ole harvinaisia, mutta ne ovat harvoin niin voimakkaita, että niistä aiheutuisi merkittäviä vahinkoja.</w:t>
      </w:r>
    </w:p>
    <w:p>
      <w:r>
        <w:rPr>
          <w:b/>
        </w:rPr>
        <w:t xml:space="preserve">Kysymys 0</w:t>
      </w:r>
    </w:p>
    <w:p>
      <w:r>
        <w:t xml:space="preserve">Mihin vuodenaikaan Richmondissa on todennäköisimmin kuivuusjaksoja?</w:t>
      </w:r>
    </w:p>
    <w:p>
      <w:r>
        <w:rPr>
          <w:b/>
        </w:rPr>
        <w:t xml:space="preserve">Kysymys 1</w:t>
      </w:r>
    </w:p>
    <w:p>
      <w:r>
        <w:t xml:space="preserve">Kuinka monta kertaa Richmondissa sataa lunta 7,6 senttimetriä tai enemmän 24 tunnin aikana vuodessa?</w:t>
      </w:r>
    </w:p>
    <w:p>
      <w:r>
        <w:rPr>
          <w:b/>
        </w:rPr>
        <w:t xml:space="preserve">Kysymys 2</w:t>
      </w:r>
    </w:p>
    <w:p>
      <w:r>
        <w:t xml:space="preserve">Kuinka monta senttimetriä lunta Richmondissa sataa syksyllä?</w:t>
      </w:r>
    </w:p>
    <w:p>
      <w:r>
        <w:rPr>
          <w:b/>
        </w:rPr>
        <w:t xml:space="preserve">Kysymys 3</w:t>
      </w:r>
    </w:p>
    <w:p>
      <w:r>
        <w:t xml:space="preserve">Minkä vuoden 2010 aikana lumisateet pysyivät Richmondissa maassa huomattavan pitkään?</w:t>
      </w:r>
    </w:p>
    <w:p>
      <w:r>
        <w:rPr>
          <w:b/>
        </w:rPr>
        <w:t xml:space="preserve">Kysymys 4</w:t>
      </w:r>
    </w:p>
    <w:p>
      <w:r>
        <w:t xml:space="preserve">Minkälaisia jäämyrskyjä Richmondiin joskus iskee?</w:t>
      </w:r>
    </w:p>
    <w:p>
      <w:r>
        <w:rPr>
          <w:b/>
        </w:rPr>
        <w:t xml:space="preserve">Teksti numero 20</w:t>
      </w:r>
    </w:p>
    <w:p>
      <w:r>
        <w:t xml:space="preserve">James-joki laskee Richmondissa, jossa tulvia voi esiintyä vuoden jokaisena kuukautena, eniten </w:t>
      </w:r>
      <w:r>
        <w:rPr>
          <w:color w:val="A9A9A9"/>
        </w:rPr>
        <w:t xml:space="preserve">maaliskuussa </w:t>
      </w:r>
      <w:r>
        <w:t xml:space="preserve">ja vähiten </w:t>
      </w:r>
      <w:r>
        <w:rPr>
          <w:color w:val="DCDCDC"/>
        </w:rPr>
        <w:t xml:space="preserve">heinäkuussa</w:t>
      </w:r>
      <w:r>
        <w:t xml:space="preserve">. Hurrikaanit ja trooppiset myrskyt ovat aiheuttaneet suurimman osan kesän ja alkusyksyn tulvista. Richmondin lähellä kulkevat hurrikaanit ovat tuottaneet ennätyssademääriä. Vuonna 1955 kolme hurrikaania toi Richmondiin ennätyssademäärän </w:t>
      </w:r>
      <w:r>
        <w:rPr>
          <w:color w:val="2F4F4F"/>
        </w:rPr>
        <w:t xml:space="preserve">kuuden viikon aikana</w:t>
      </w:r>
      <w:r>
        <w:t xml:space="preserve">. </w:t>
      </w:r>
      <w:r>
        <w:t xml:space="preserve">Merkittävimmät näistä olivat </w:t>
      </w:r>
      <w:r>
        <w:rPr>
          <w:color w:val="556B2F"/>
        </w:rPr>
        <w:t xml:space="preserve">hurrikaani Connie ja hurrikaani Diane</w:t>
      </w:r>
      <w:r>
        <w:t xml:space="preserve">, jotka toivat rankkasateita viiden päivän välein. Vuonna 2004 </w:t>
      </w:r>
      <w:r>
        <w:t xml:space="preserve">keskustan alue kärsi laajoista tulvavahingoista, kun </w:t>
      </w:r>
      <w:r>
        <w:rPr>
          <w:color w:val="6B8E23"/>
        </w:rPr>
        <w:t xml:space="preserve">Gaston-hurrikaanin</w:t>
      </w:r>
      <w:r>
        <w:t xml:space="preserve"> jäänteet </w:t>
      </w:r>
      <w:r>
        <w:t xml:space="preserve">aiheuttivat jopa 300 millimetrin (12 tuuman) sademäärän</w:t>
      </w:r>
      <w:r>
        <w:t xml:space="preserve">.</w:t>
      </w:r>
    </w:p>
    <w:p>
      <w:r>
        <w:rPr>
          <w:b/>
        </w:rPr>
        <w:t xml:space="preserve">Kysymys 0</w:t>
      </w:r>
    </w:p>
    <w:p>
      <w:r>
        <w:t xml:space="preserve">Mikä on todennäköisin kuukausi, jolloin James tulvii Richmondiin?</w:t>
      </w:r>
    </w:p>
    <w:p>
      <w:r>
        <w:rPr>
          <w:b/>
        </w:rPr>
        <w:t xml:space="preserve">Kysymys 1</w:t>
      </w:r>
    </w:p>
    <w:p>
      <w:r>
        <w:t xml:space="preserve">Missä kuussa on pienin todennäköisyys, että James tulvii?</w:t>
      </w:r>
    </w:p>
    <w:p>
      <w:r>
        <w:rPr>
          <w:b/>
        </w:rPr>
        <w:t xml:space="preserve">Kysymys 2</w:t>
      </w:r>
    </w:p>
    <w:p>
      <w:r>
        <w:t xml:space="preserve">Vuonna 1955 Richmondiin iski kolme hurrikaania kuinka monen viikon aikana?</w:t>
      </w:r>
    </w:p>
    <w:p>
      <w:r>
        <w:rPr>
          <w:b/>
        </w:rPr>
        <w:t xml:space="preserve">Kysymys 3</w:t>
      </w:r>
    </w:p>
    <w:p>
      <w:r>
        <w:t xml:space="preserve">Mitkä kaksi hurrikaania esiintyivät vuonna 1955 viikon sisällä toisistaan?</w:t>
      </w:r>
    </w:p>
    <w:p>
      <w:r>
        <w:rPr>
          <w:b/>
        </w:rPr>
        <w:t xml:space="preserve">Kysymys 4</w:t>
      </w:r>
    </w:p>
    <w:p>
      <w:r>
        <w:t xml:space="preserve">Mikä hurrikaani iski Richmondiin vuonna 2004?</w:t>
      </w:r>
    </w:p>
    <w:p>
      <w:r>
        <w:rPr>
          <w:b/>
        </w:rPr>
        <w:t xml:space="preserve">Teksti numero 21</w:t>
      </w:r>
    </w:p>
    <w:p>
      <w:r>
        <w:t xml:space="preserve">Vuoden 2000 väestönlaskennassa kaupungissa </w:t>
      </w:r>
      <w:r>
        <w:t xml:space="preserve">asui </w:t>
      </w:r>
      <w:r>
        <w:t xml:space="preserve">197 790 ihmistä, 84 549 kotitaloutta ja </w:t>
      </w:r>
      <w:r>
        <w:rPr>
          <w:color w:val="A9A9A9"/>
        </w:rPr>
        <w:t xml:space="preserve">43 627 </w:t>
      </w:r>
      <w:r>
        <w:t xml:space="preserve">perhettä. Väestötiheys oli 3 292,6 ihmistä neliömailia kohti (</w:t>
      </w:r>
      <w:r>
        <w:rPr>
          <w:color w:val="DCDCDC"/>
        </w:rPr>
        <w:t xml:space="preserve">1 271,3/km²</w:t>
      </w:r>
      <w:r>
        <w:t xml:space="preserve">)</w:t>
      </w:r>
      <w:r>
        <w:t xml:space="preserve">.</w:t>
      </w:r>
      <w:r>
        <w:t xml:space="preserve"> Asuntoja oli 92 282, ja keskimääräinen asukastiheys oli 1 536,2 asuntoa neliökilometrillä (593,1/km²). Kaupungin rodullinen koostumus oli 38,3 % valkoisia, 57,2 % </w:t>
      </w:r>
      <w:r>
        <w:rPr>
          <w:color w:val="2F4F4F"/>
        </w:rPr>
        <w:t xml:space="preserve">afroamerikkalaisia</w:t>
      </w:r>
      <w:r>
        <w:t xml:space="preserve">, 0,2 % intiaaneja, 1,3 % aasialaisia, </w:t>
      </w:r>
      <w:r>
        <w:rPr>
          <w:color w:val="556B2F"/>
        </w:rPr>
        <w:t xml:space="preserve">0,</w:t>
      </w:r>
      <w:r>
        <w:t xml:space="preserve">1 % Tyynenmeren saaristolaisia, 1,5 % muita rotuja ja </w:t>
      </w:r>
      <w:r>
        <w:rPr>
          <w:color w:val="6B8E23"/>
        </w:rPr>
        <w:t xml:space="preserve">1,5 </w:t>
      </w:r>
      <w:r>
        <w:t xml:space="preserve">% kahta tai useampaa rotua edustavia. Latinalaisamerikkalaisia tai latinalaisamerikkalaisia oli 2,6 prosenttia väestöstä.</w:t>
      </w:r>
    </w:p>
    <w:p>
      <w:r>
        <w:rPr>
          <w:b/>
        </w:rPr>
        <w:t xml:space="preserve">Kysymys 0</w:t>
      </w:r>
    </w:p>
    <w:p>
      <w:r>
        <w:t xml:space="preserve">Kuinka monta perhettä asui Richmondissa vuonna 2000?</w:t>
      </w:r>
    </w:p>
    <w:p>
      <w:r>
        <w:rPr>
          <w:b/>
        </w:rPr>
        <w:t xml:space="preserve">Kysymys 1</w:t>
      </w:r>
    </w:p>
    <w:p>
      <w:r>
        <w:t xml:space="preserve">Kuinka monta ihmistä Richmondissa asui vuonna 2000 neliökilometriä kohti?</w:t>
      </w:r>
    </w:p>
    <w:p>
      <w:r>
        <w:rPr>
          <w:b/>
        </w:rPr>
        <w:t xml:space="preserve">Kysymys 2</w:t>
      </w:r>
    </w:p>
    <w:p>
      <w:r>
        <w:t xml:space="preserve">Kuinka monta prosenttia Richmondin väestöstä vuonna 2000 oli Tyynenmeren saaristolaisia?</w:t>
      </w:r>
    </w:p>
    <w:p>
      <w:r>
        <w:rPr>
          <w:b/>
        </w:rPr>
        <w:t xml:space="preserve">Kysymys 3</w:t>
      </w:r>
    </w:p>
    <w:p>
      <w:r>
        <w:t xml:space="preserve">Mikä oli Richmondin suurin roturyhmä vuonna 2000?</w:t>
      </w:r>
    </w:p>
    <w:p>
      <w:r>
        <w:rPr>
          <w:b/>
        </w:rPr>
        <w:t xml:space="preserve">Kysymys 4</w:t>
      </w:r>
    </w:p>
    <w:p>
      <w:r>
        <w:t xml:space="preserve">Kuinka monta prosenttia Richmondin asukkaista oli monirotuisia vuonna 2000?</w:t>
      </w:r>
    </w:p>
    <w:p>
      <w:r>
        <w:rPr>
          <w:b/>
        </w:rPr>
        <w:t xml:space="preserve">Teksti numero 22</w:t>
      </w:r>
    </w:p>
    <w:p>
      <w:r>
        <w:t xml:space="preserve">1980-luvun lopulla ja 1990-luvun alussa Richmondin yleinen rikollisuus ja erityisesti kaupungin </w:t>
      </w:r>
      <w:r>
        <w:rPr>
          <w:color w:val="A9A9A9"/>
        </w:rPr>
        <w:t xml:space="preserve">murhien määrä nousi </w:t>
      </w:r>
      <w:r>
        <w:t xml:space="preserve">voimakkaasti</w:t>
      </w:r>
      <w:r>
        <w:t xml:space="preserve">. </w:t>
      </w:r>
      <w:r>
        <w:t xml:space="preserve">Kaupungissa tehtiin </w:t>
      </w:r>
      <w:r>
        <w:rPr>
          <w:color w:val="DCDCDC"/>
        </w:rPr>
        <w:t xml:space="preserve">93 </w:t>
      </w:r>
      <w:r>
        <w:t xml:space="preserve">murhaa vuonna 1985, ja murhien määrä oli 41,9 murhaa 100 000 asukasta kohti. Seuraavan vuosikymmenen aikana kaupungin henkirikosten kokonaismäärä kasvoi huomattavasti. Vuonna 1990 murhia oli 114, ja </w:t>
      </w:r>
      <w:r>
        <w:t xml:space="preserve">murhien</w:t>
      </w:r>
      <w:r>
        <w:t xml:space="preserve"> määrä oli </w:t>
      </w:r>
      <w:r>
        <w:rPr>
          <w:color w:val="2F4F4F"/>
        </w:rPr>
        <w:t xml:space="preserve">56,1 </w:t>
      </w:r>
      <w:r>
        <w:t xml:space="preserve">tappoa 100 000 asukasta kohti. </w:t>
      </w:r>
      <w:r>
        <w:t xml:space="preserve">Vuonna 1995 murhia </w:t>
      </w:r>
      <w:r>
        <w:t xml:space="preserve">oli </w:t>
      </w:r>
      <w:r>
        <w:rPr>
          <w:color w:val="556B2F"/>
        </w:rPr>
        <w:t xml:space="preserve">120</w:t>
      </w:r>
      <w:r>
        <w:t xml:space="preserve">, jolloin murhien määrä oli 59,1 murhaa 100 000 asukasta kohti, mikä on yksi Yhdysvaltojen korkeimmista.</w:t>
      </w:r>
    </w:p>
    <w:p>
      <w:r>
        <w:rPr>
          <w:b/>
        </w:rPr>
        <w:t xml:space="preserve">Kysymys 0</w:t>
      </w:r>
    </w:p>
    <w:p>
      <w:r>
        <w:t xml:space="preserve">Mikä rikollisuus lisääntyi Richmondissa 1980-luvun aikana?</w:t>
      </w:r>
    </w:p>
    <w:p>
      <w:r>
        <w:rPr>
          <w:b/>
        </w:rPr>
        <w:t xml:space="preserve">Kysymys 1</w:t>
      </w:r>
    </w:p>
    <w:p>
      <w:r>
        <w:t xml:space="preserve">Kuinka monta ihmistä Richmondissa murhattiin vuonna 1985?</w:t>
      </w:r>
    </w:p>
    <w:p>
      <w:r>
        <w:rPr>
          <w:b/>
        </w:rPr>
        <w:t xml:space="preserve">Kysymys 2</w:t>
      </w:r>
    </w:p>
    <w:p>
      <w:r>
        <w:t xml:space="preserve">Kuinka monta ihmistä 100 000:ta kohden Richmondissa murhattiin vuonna 1990?</w:t>
      </w:r>
    </w:p>
    <w:p>
      <w:r>
        <w:rPr>
          <w:b/>
        </w:rPr>
        <w:t xml:space="preserve">Kysymys 3</w:t>
      </w:r>
    </w:p>
    <w:p>
      <w:r>
        <w:t xml:space="preserve">Kuinka monta murhaa Richmondissa tapahtui vuonna 1995?</w:t>
      </w:r>
    </w:p>
    <w:p>
      <w:r>
        <w:rPr>
          <w:b/>
        </w:rPr>
        <w:t xml:space="preserve">Teksti numero 23</w:t>
      </w:r>
    </w:p>
    <w:p>
      <w:r>
        <w:t xml:space="preserve">Richmondissa on useita historiallisia kirkkoja. Englantilaisen siirtomaahistoriansa vuoksi Richmondissa on useita merkittäviä anglikaanisia/episkopaalisia kirkkoja, kuten Monumental Church, St. Paul's Episcopal Church ja St. John's Episcopal Church. Metodistit ja baptistit muodostivat toisen osan varhaisista kirkoista, ja First Baptist Church of Richmond oli näistä ensimmäinen, joka perustettiin vuonna </w:t>
      </w:r>
      <w:r>
        <w:rPr>
          <w:color w:val="A9A9A9"/>
        </w:rPr>
        <w:t xml:space="preserve">1780</w:t>
      </w:r>
      <w:r>
        <w:t xml:space="preserve">. </w:t>
      </w:r>
      <w:r>
        <w:t xml:space="preserve">Reformoidun kirkon perinteen mukaisesti Richmondin kaupungin ensimmäinen presbyteerikirkko oli </w:t>
      </w:r>
      <w:r>
        <w:rPr>
          <w:color w:val="DCDCDC"/>
        </w:rPr>
        <w:t xml:space="preserve">First Presbyterian Church, joka </w:t>
      </w:r>
      <w:r>
        <w:t xml:space="preserve">perustettiin 18. kesäkuuta 1812. Helmikuun 5. päivänä 1845 perustettiin Richmondin toinen presbyteerinen kirkko (Second Presbyterian Church of Richmond), joka oli historiallinen kirkko, jossa </w:t>
      </w:r>
      <w:r>
        <w:rPr>
          <w:color w:val="2F4F4F"/>
        </w:rPr>
        <w:t xml:space="preserve">Stonewall Jackson </w:t>
      </w:r>
      <w:r>
        <w:t xml:space="preserve">kävi ja joka oli ensimmäinen </w:t>
      </w:r>
      <w:r>
        <w:t xml:space="preserve">Richmondiin rakennettu </w:t>
      </w:r>
      <w:r>
        <w:rPr>
          <w:color w:val="556B2F"/>
        </w:rPr>
        <w:t xml:space="preserve">goottilainen </w:t>
      </w:r>
      <w:r>
        <w:t xml:space="preserve">rakennus ja ensimmäinen kaasuvalaistu kirkko. Pyhän Pietarin kirkko vihittiin käyttöön ja siitä tuli Richmondin ensimmäinen katolinen kirkko </w:t>
      </w:r>
      <w:r>
        <w:rPr>
          <w:color w:val="6B8E23"/>
        </w:rPr>
        <w:t xml:space="preserve">25. toukokuuta 1834</w:t>
      </w:r>
      <w:r>
        <w:t xml:space="preserve">. Kaupungissa sijaitsee myös historiallinen Pyhän sydämen katedraali, joka on Richmondin roomalaiskatolisen hiippakunnan emäkirkko.</w:t>
      </w:r>
    </w:p>
    <w:p>
      <w:r>
        <w:rPr>
          <w:b/>
        </w:rPr>
        <w:t xml:space="preserve">Kysymys 0</w:t>
      </w:r>
    </w:p>
    <w:p>
      <w:r>
        <w:t xml:space="preserve">Mikä on Richmondin vanhin presbyteerikirkko?</w:t>
      </w:r>
    </w:p>
    <w:p>
      <w:r>
        <w:rPr>
          <w:b/>
        </w:rPr>
        <w:t xml:space="preserve">Kysymys 1</w:t>
      </w:r>
    </w:p>
    <w:p>
      <w:r>
        <w:t xml:space="preserve">Kuka oli toisen presbyteerisen kirkon merkittävä seurakuntalainen?</w:t>
      </w:r>
    </w:p>
    <w:p>
      <w:r>
        <w:rPr>
          <w:b/>
        </w:rPr>
        <w:t xml:space="preserve">Kysymys 2</w:t>
      </w:r>
    </w:p>
    <w:p>
      <w:r>
        <w:t xml:space="preserve">Minkä arkkitehtonisen tyylin mukaan Second Presbyterian Church rakennettiin?</w:t>
      </w:r>
    </w:p>
    <w:p>
      <w:r>
        <w:rPr>
          <w:b/>
        </w:rPr>
        <w:t xml:space="preserve">Kysymys 3</w:t>
      </w:r>
    </w:p>
    <w:p>
      <w:r>
        <w:t xml:space="preserve">Minä päivänä Richmondin vanhin katolinen kirkko avattiin?</w:t>
      </w:r>
    </w:p>
    <w:p>
      <w:r>
        <w:rPr>
          <w:b/>
        </w:rPr>
        <w:t xml:space="preserve">Kysymys 4</w:t>
      </w:r>
    </w:p>
    <w:p>
      <w:r>
        <w:t xml:space="preserve">Minä vuonna Richmondin ensimmäinen baptistikirkko perustettiin?</w:t>
      </w:r>
    </w:p>
    <w:p>
      <w:r>
        <w:rPr>
          <w:b/>
        </w:rPr>
        <w:t xml:space="preserve">Tekstin numero 24</w:t>
      </w:r>
    </w:p>
    <w:p>
      <w:r>
        <w:t xml:space="preserve">Richmondin ensimmäinen juutalainen seurakunta oli Kahal Kadosh Beth Shalom. Kahal Kadosh Beth Shalom oli kuudes seurakunta Yhdysvalloissa. Vuoteen 1822 mennessä K.K. Beth Shalomin jäsenet rukoilivat Virginiassa ensimmäisessä synagogarakennuksessa. Lopulta he yhdistyivät Beth Shalomin sivuhaaran, Congregation Beth Ahabahin, kanssa. Virginiassa on kaksi ortodoksisynagogaa, </w:t>
      </w:r>
      <w:r>
        <w:rPr>
          <w:color w:val="A9A9A9"/>
        </w:rPr>
        <w:t xml:space="preserve">Keneseth Beth Israel </w:t>
      </w:r>
      <w:r>
        <w:t xml:space="preserve">ja Chabad of Virginia. Alueella on</w:t>
      </w:r>
      <w:r>
        <w:rPr>
          <w:color w:val="DCDCDC"/>
        </w:rPr>
        <w:t xml:space="preserve"> ortodoksinen </w:t>
      </w:r>
      <w:r>
        <w:t xml:space="preserve">K-12-luokkien koulujärjestelmä, joka tunnetaan nimellä Rudlin Torah academy ja johon kuuluu myös lukion jälkeinen ohjelma. Konservatiivisia synagogia on kaksi, </w:t>
      </w:r>
      <w:r>
        <w:rPr>
          <w:color w:val="556B2F"/>
        </w:rPr>
        <w:t xml:space="preserve">Beth El ja Or Atid</w:t>
      </w:r>
      <w:r>
        <w:t xml:space="preserve">. </w:t>
      </w:r>
      <w:r>
        <w:t xml:space="preserve">Uudistussynagogia </w:t>
      </w:r>
      <w:r>
        <w:t xml:space="preserve">on </w:t>
      </w:r>
      <w:r>
        <w:rPr>
          <w:color w:val="6B8E23"/>
        </w:rPr>
        <w:t xml:space="preserve">kolme</w:t>
      </w:r>
      <w:r>
        <w:t xml:space="preserve">, Bonay Kodesh, Beth Ahabah ja Or Ami</w:t>
      </w:r>
      <w:r>
        <w:rPr>
          <w:color w:val="6B8E23"/>
        </w:rPr>
        <w:t xml:space="preserve">.</w:t>
      </w:r>
      <w:r>
        <w:t xml:space="preserve"> Näiden uskonnollisten seurakuntien lisäksi on useita muita juutalaisia hyväntekeväisyys-, koulutus- ja sosiaalipalveluja tarjoavia laitoksia, jotka palvelevat juutalaisia ja muita yhteisöjä. Näihin kuuluvat Weinsteinin juutalainen yhteisökeskus, Jewish Family Services, Jewish Community Federation of Richmond ja Richmond Jewish Foundation.</w:t>
      </w:r>
    </w:p>
    <w:p>
      <w:r>
        <w:rPr>
          <w:b/>
        </w:rPr>
        <w:t xml:space="preserve">Kysymys 0</w:t>
      </w:r>
    </w:p>
    <w:p>
      <w:r>
        <w:t xml:space="preserve">Mikä on Chabad of Virginian lisäksi toinen ortodoksinen synagoga Richmondissa?</w:t>
      </w:r>
    </w:p>
    <w:p>
      <w:r>
        <w:rPr>
          <w:b/>
        </w:rPr>
        <w:t xml:space="preserve">Kysymys 1</w:t>
      </w:r>
    </w:p>
    <w:p>
      <w:r>
        <w:t xml:space="preserve">Millä luokka-asteilla Rudlinin toora-akatemia toimii?</w:t>
      </w:r>
    </w:p>
    <w:p>
      <w:r>
        <w:rPr>
          <w:b/>
        </w:rPr>
        <w:t xml:space="preserve">Kysymys 2</w:t>
      </w:r>
    </w:p>
    <w:p>
      <w:r>
        <w:t xml:space="preserve">Mihin juutalaisuuden lahkoon Rudlin Torah kuuluu?</w:t>
      </w:r>
    </w:p>
    <w:p>
      <w:r>
        <w:rPr>
          <w:b/>
        </w:rPr>
        <w:t xml:space="preserve">Kysymys 3</w:t>
      </w:r>
    </w:p>
    <w:p>
      <w:r>
        <w:t xml:space="preserve">Mitkä ovat Richmondin konservatiivisten synagogien nimet?</w:t>
      </w:r>
    </w:p>
    <w:p>
      <w:r>
        <w:rPr>
          <w:b/>
        </w:rPr>
        <w:t xml:space="preserve">Kysymys 4</w:t>
      </w:r>
    </w:p>
    <w:p>
      <w:r>
        <w:t xml:space="preserve">Kuinka monta reformiperinteeseen kuuluvaa synagogaa Richmondissa on?</w:t>
      </w:r>
    </w:p>
    <w:p>
      <w:r>
        <w:rPr>
          <w:b/>
        </w:rPr>
        <w:t xml:space="preserve">Teksti numero 25</w:t>
      </w:r>
    </w:p>
    <w:p>
      <w:r>
        <w:t xml:space="preserve">Suur-Richmondin alueella on tällä hetkellä seitsemän masjidia, ja kolme uutta on rakenteilla kasvavan muslimiväestön tarpeisiin, joista ensimmäinen on Masjid Bilal. East Endin muslimit järjestäytyivät 1950-luvulla Nation of Islamin (NOI) alle. He tapasivat </w:t>
      </w:r>
      <w:r>
        <w:t xml:space="preserve">North Avenuella sijaitsevassa </w:t>
      </w:r>
      <w:r>
        <w:rPr>
          <w:color w:val="A9A9A9"/>
        </w:rPr>
        <w:t xml:space="preserve">temppelissä nro 24. </w:t>
      </w:r>
      <w:r>
        <w:t xml:space="preserve">NOI:n hajottua vuonna 1975 valtavirran islamiin liittyneet muslimit alkoivat kokoontua Shabaaz-ravintolassa </w:t>
      </w:r>
      <w:r>
        <w:rPr>
          <w:color w:val="DCDCDC"/>
        </w:rPr>
        <w:t xml:space="preserve">Nine Mile Roadilla</w:t>
      </w:r>
      <w:r>
        <w:t xml:space="preserve">. Vuoteen 1976 mennessä muslimit tapasivat vuokratussa kirkossa. He yrittivät ostaa kirkon, mutta taloudellisten vaikeuksien vuoksi muslimit ostivat sen sijaan vanhan ruokakaupan </w:t>
      </w:r>
      <w:r>
        <w:rPr>
          <w:color w:val="2F4F4F"/>
        </w:rPr>
        <w:t xml:space="preserve">Chimbarazoo Boulevardilla</w:t>
      </w:r>
      <w:r>
        <w:t xml:space="preserve">, nykyisen Masjid Bilalin paikalla. Aluksi paikka oli nimeltään "</w:t>
      </w:r>
      <w:r>
        <w:rPr>
          <w:color w:val="556B2F"/>
        </w:rPr>
        <w:t xml:space="preserve">Masjid Muhammad #24</w:t>
      </w:r>
      <w:r>
        <w:t xml:space="preserve">"</w:t>
      </w:r>
      <w:r>
        <w:t xml:space="preserve">.</w:t>
      </w:r>
      <w:r>
        <w:t xml:space="preserve"> Vasta vuonna 1990 muslimit nimesivät sen uudelleen "Masjid Bilaliksi". Masjid Bilalia seurasi Virginian islamilainen keskus, ICVA-masjid. ICVA perustettiin vuonna 1973 </w:t>
      </w:r>
      <w:r>
        <w:t xml:space="preserve">voittoa tavoittelemattomaksi verovapaaksi järjestöksi</w:t>
      </w:r>
      <w:r>
        <w:rPr>
          <w:color w:val="6B8E23"/>
        </w:rPr>
        <w:t xml:space="preserve">.</w:t>
      </w:r>
      <w:r>
        <w:t xml:space="preserve"> Aggressiivisen varainkeruun avulla ICVA pystyi ostamaan maata Buford Roadilta. Uuden masjidin rakentaminen alkoi 1980-luvun alussa. Richmondin alueen viisi nykyistä mashidia ovat Islamic Center of Richmond (ICR) länsipäässä, Masjid Umm Barakah 2nd Streetillä keskustassa, Islamic Society of Greater Richmond (ISGR) länsipäässä, Masjidullah pohjoispuolella ja Masjid Ar-Rahman itäpäässä.</w:t>
      </w:r>
    </w:p>
    <w:p>
      <w:r>
        <w:rPr>
          <w:b/>
        </w:rPr>
        <w:t xml:space="preserve">Kysymys 0</w:t>
      </w:r>
    </w:p>
    <w:p>
      <w:r>
        <w:t xml:space="preserve">Missä Richmondin Nation of Islamin jäsenet alun perin tapasivat?</w:t>
      </w:r>
    </w:p>
    <w:p>
      <w:r>
        <w:rPr>
          <w:b/>
        </w:rPr>
        <w:t xml:space="preserve">Kysymys 1</w:t>
      </w:r>
    </w:p>
    <w:p>
      <w:r>
        <w:t xml:space="preserve">Millä kadulla Masjid Bilal sijaitsee?</w:t>
      </w:r>
    </w:p>
    <w:p>
      <w:r>
        <w:rPr>
          <w:b/>
        </w:rPr>
        <w:t xml:space="preserve">Kysymys 2</w:t>
      </w:r>
    </w:p>
    <w:p>
      <w:r>
        <w:t xml:space="preserve">Millä nimellä Masjid Bilal tunnettiin aiemmin?</w:t>
      </w:r>
    </w:p>
    <w:p>
      <w:r>
        <w:rPr>
          <w:b/>
        </w:rPr>
        <w:t xml:space="preserve">Kysymys 3</w:t>
      </w:r>
    </w:p>
    <w:p>
      <w:r>
        <w:t xml:space="preserve">Minä vuonna Virginian islamilainen keskus perustettiin?</w:t>
      </w:r>
    </w:p>
    <w:p>
      <w:r>
        <w:rPr>
          <w:b/>
        </w:rPr>
        <w:t xml:space="preserve">Kysymys 4</w:t>
      </w:r>
    </w:p>
    <w:p>
      <w:r>
        <w:t xml:space="preserve">Miltä kadulta löytyy ravintola Shabaaz?</w:t>
      </w:r>
    </w:p>
    <w:p>
      <w:r>
        <w:rPr>
          <w:b/>
        </w:rPr>
        <w:t xml:space="preserve">Teksti numero 26</w:t>
      </w:r>
    </w:p>
    <w:p>
      <w:r>
        <w:t xml:space="preserve">Hindulaisuutta harjoitetaan aktiivisesti erityisesti Henricon ja Chesterfieldin esikaupunkialueilla. </w:t>
      </w:r>
      <w:r>
        <w:t xml:space="preserve">Richmondin alueella asui vuonna 2011 </w:t>
      </w:r>
      <w:r>
        <w:t xml:space="preserve">noin </w:t>
      </w:r>
      <w:r>
        <w:rPr>
          <w:color w:val="A9A9A9"/>
        </w:rPr>
        <w:t xml:space="preserve">6 000 </w:t>
      </w:r>
      <w:r>
        <w:t xml:space="preserve">intialaista syntyperää olevaa perhettä. Hinduja palvelee useita temppeleitä ja kulttuurikeskuksia. Kaksi tunnetuinta ovat </w:t>
      </w:r>
      <w:r>
        <w:rPr>
          <w:color w:val="2F4F4F"/>
        </w:rPr>
        <w:t xml:space="preserve">Iron Bridge </w:t>
      </w:r>
      <w:r>
        <w:t xml:space="preserve">Roadin </w:t>
      </w:r>
      <w:r>
        <w:t xml:space="preserve">varrella </w:t>
      </w:r>
      <w:r>
        <w:rPr>
          <w:color w:val="556B2F"/>
        </w:rPr>
        <w:t xml:space="preserve">Chesterfieldin </w:t>
      </w:r>
      <w:r>
        <w:t xml:space="preserve">piirikunnassa </w:t>
      </w:r>
      <w:r>
        <w:t xml:space="preserve">sijaitseva </w:t>
      </w:r>
      <w:r>
        <w:rPr>
          <w:color w:val="DCDCDC"/>
        </w:rPr>
        <w:t xml:space="preserve">Cultural Center of India </w:t>
      </w:r>
      <w:r>
        <w:t xml:space="preserve">(CCI) </w:t>
      </w:r>
      <w:r>
        <w:t xml:space="preserve">ja </w:t>
      </w:r>
      <w:r>
        <w:t xml:space="preserve">Henricon piirikunnassa sijaitseva </w:t>
      </w:r>
      <w:r>
        <w:rPr>
          <w:color w:val="6B8E23"/>
        </w:rPr>
        <w:t xml:space="preserve">Hindu Center of Virginia, </w:t>
      </w:r>
      <w:r>
        <w:t xml:space="preserve">joka on saanut kansallista mainetta ja palkintoja siitä, että se on ensimmäinen LEED-sertifioitu uskonnollinen laitos Commonwealthissa.</w:t>
      </w:r>
    </w:p>
    <w:p>
      <w:r>
        <w:rPr>
          <w:b/>
        </w:rPr>
        <w:t xml:space="preserve">Kysymys 0</w:t>
      </w:r>
    </w:p>
    <w:p>
      <w:r>
        <w:t xml:space="preserve">Kuinka monta intialaista syntyperää olevaa perhettä asui Richmondissa tai sen ympäristössä vuonna 2011?</w:t>
      </w:r>
    </w:p>
    <w:p>
      <w:r>
        <w:rPr>
          <w:b/>
        </w:rPr>
        <w:t xml:space="preserve">Kysymys 1</w:t>
      </w:r>
    </w:p>
    <w:p>
      <w:r>
        <w:t xml:space="preserve">Mitä CCI tarkoittaa?</w:t>
      </w:r>
    </w:p>
    <w:p>
      <w:r>
        <w:rPr>
          <w:b/>
        </w:rPr>
        <w:t xml:space="preserve">Kysymys 2</w:t>
      </w:r>
    </w:p>
    <w:p>
      <w:r>
        <w:t xml:space="preserve">Missä piirikunnassa CCI sijaitsee?</w:t>
      </w:r>
    </w:p>
    <w:p>
      <w:r>
        <w:rPr>
          <w:b/>
        </w:rPr>
        <w:t xml:space="preserve">Kysymys 3</w:t>
      </w:r>
    </w:p>
    <w:p>
      <w:r>
        <w:t xml:space="preserve">Minkä tien lähellä CCI on?</w:t>
      </w:r>
    </w:p>
    <w:p>
      <w:r>
        <w:rPr>
          <w:b/>
        </w:rPr>
        <w:t xml:space="preserve">Kysymys 4</w:t>
      </w:r>
    </w:p>
    <w:p>
      <w:r>
        <w:t xml:space="preserve">Mikä on CCI:n lisäksi toinen hindujen kokoontumispaikka Richmondin lähellä?</w:t>
      </w:r>
    </w:p>
    <w:p>
      <w:r>
        <w:rPr>
          <w:b/>
        </w:rPr>
        <w:t xml:space="preserve">Teksti numero 27</w:t>
      </w:r>
    </w:p>
    <w:p>
      <w:r>
        <w:t xml:space="preserve">Laki ja rahoitus ovat jo pitkään olleet talouden liikkeellepanevia voimia. Kaupungissa sijaitsevat sekä </w:t>
      </w:r>
      <w:r>
        <w:rPr>
          <w:color w:val="A9A9A9"/>
        </w:rPr>
        <w:t xml:space="preserve">Yhdysvaltain neljännen piirin vetoomustuomioistuin</w:t>
      </w:r>
      <w:r>
        <w:t xml:space="preserve">, joka on yksi 13:sta Yhdysvaltain vetoomustuomioistuimesta, että Richmondin keskuspankki, joka on yksi </w:t>
      </w:r>
      <w:r>
        <w:rPr>
          <w:color w:val="DCDCDC"/>
        </w:rPr>
        <w:t xml:space="preserve">12:sta </w:t>
      </w:r>
      <w:r>
        <w:t xml:space="preserve">Yhdysvaltain keskuspankista, sekä kansainvälisten yritysten, kuten </w:t>
      </w:r>
      <w:r>
        <w:rPr>
          <w:color w:val="2F4F4F"/>
        </w:rPr>
        <w:t xml:space="preserve">Genworth Financialin</w:t>
      </w:r>
      <w:r>
        <w:t xml:space="preserve">, CapitalOnen, Philip Morris USA:n ja lukuisten muiden pankkien ja välitysyhtiöiden </w:t>
      </w:r>
      <w:r>
        <w:t xml:space="preserve">toimistot. </w:t>
      </w:r>
      <w:r>
        <w:t xml:space="preserve">Richmondissa toimii myös neljä </w:t>
      </w:r>
      <w:r>
        <w:t xml:space="preserve">Yhdysvaltojen</w:t>
      </w:r>
      <w:r>
        <w:t xml:space="preserve"> suurimmista </w:t>
      </w:r>
      <w:r>
        <w:rPr>
          <w:color w:val="556B2F"/>
        </w:rPr>
        <w:t xml:space="preserve">asianajotoimistoista:</w:t>
      </w:r>
      <w:r>
        <w:t xml:space="preserve"> Hunton &amp; Williams, McGuireWoods, Williams Mullen ja LeClairRyan. Toinen merkittävä Richmondissa toimiva lakiasiaintoimisto on Troutman Sanders, joka fuusioitui Richmondissa toimivan Mays &amp; Valentine LLP:n kanssa vuonna </w:t>
      </w:r>
      <w:r>
        <w:rPr>
          <w:color w:val="6B8E23"/>
        </w:rPr>
        <w:t xml:space="preserve">2001</w:t>
      </w:r>
      <w:r>
        <w:t xml:space="preserve">.</w:t>
      </w:r>
    </w:p>
    <w:p>
      <w:r>
        <w:rPr>
          <w:b/>
        </w:rPr>
        <w:t xml:space="preserve">Kysymys 0</w:t>
      </w:r>
    </w:p>
    <w:p>
      <w:r>
        <w:t xml:space="preserve">Mikä liittovaltion tuomioistuin sijaitsee Richmondissa?</w:t>
      </w:r>
    </w:p>
    <w:p>
      <w:r>
        <w:rPr>
          <w:b/>
        </w:rPr>
        <w:t xml:space="preserve">Kysymys 1</w:t>
      </w:r>
    </w:p>
    <w:p>
      <w:r>
        <w:t xml:space="preserve">Philip Morrisin ja CapitalOnen lisäksi mikä merkittävä yritys on läsnä Richmondissa?</w:t>
      </w:r>
    </w:p>
    <w:p>
      <w:r>
        <w:rPr>
          <w:b/>
        </w:rPr>
        <w:t xml:space="preserve">Kysymys 2</w:t>
      </w:r>
    </w:p>
    <w:p>
      <w:r>
        <w:t xml:space="preserve">Minkä tyyppinen yritys LeClairRyan on?</w:t>
      </w:r>
    </w:p>
    <w:p>
      <w:r>
        <w:rPr>
          <w:b/>
        </w:rPr>
        <w:t xml:space="preserve">Kysymys 3</w:t>
      </w:r>
    </w:p>
    <w:p>
      <w:r>
        <w:t xml:space="preserve">Milloin Troutman Sanders-Mays &amp; Valentine LLP sulautui?</w:t>
      </w:r>
    </w:p>
    <w:p>
      <w:r>
        <w:rPr>
          <w:b/>
        </w:rPr>
        <w:t xml:space="preserve">Kysymys 4</w:t>
      </w:r>
    </w:p>
    <w:p>
      <w:r>
        <w:t xml:space="preserve">Kuinka monta keskuspankkia Yhdysvalloissa on?</w:t>
      </w:r>
    </w:p>
    <w:p>
      <w:r>
        <w:rPr>
          <w:b/>
        </w:rPr>
        <w:t xml:space="preserve">Tekstin numero 28</w:t>
      </w:r>
    </w:p>
    <w:p>
      <w:r>
        <w:t xml:space="preserve">Richmondissa sijaitsee nopeasti kehittyvä Virginia BioTechnology Research Park, joka avattiin vuonna 1995 bioteknologia- ja lääkeyritysten hautomona. </w:t>
      </w:r>
      <w:r>
        <w:t xml:space="preserve">Puisto </w:t>
      </w:r>
      <w:r>
        <w:t xml:space="preserve">sijaitsee </w:t>
      </w:r>
      <w:r>
        <w:t xml:space="preserve">Virginia Commonwealth Universityn </w:t>
      </w:r>
      <w:r>
        <w:rPr>
          <w:color w:val="A9A9A9"/>
        </w:rPr>
        <w:t xml:space="preserve">Medical College of Virginian </w:t>
      </w:r>
      <w:r>
        <w:t xml:space="preserve">(MCV) kampuksen </w:t>
      </w:r>
      <w:r>
        <w:t xml:space="preserve">vieressä</w:t>
      </w:r>
      <w:r>
        <w:t xml:space="preserve">, ja siellä on tällä hetkellä yli </w:t>
      </w:r>
      <w:r>
        <w:rPr>
          <w:color w:val="DCDCDC"/>
        </w:rPr>
        <w:t xml:space="preserve">53 400 </w:t>
      </w:r>
      <w:r>
        <w:t xml:space="preserve">neliömetriä tutkimus-, laboratorio- ja toimistotiloja, jotka on tarkoitettu moninaisille yrityksille, tutkimuslaitoksille, valtion laboratorioille ja voittoa tavoittelemattomille organisaatioille. United Network for Organ Sharing -järjestö, joka </w:t>
      </w:r>
      <w:r>
        <w:rPr>
          <w:color w:val="2F4F4F"/>
        </w:rPr>
        <w:t xml:space="preserve">ylläpitää maan elinsiirtojen jonotuslistaa, </w:t>
      </w:r>
      <w:r>
        <w:t xml:space="preserve">käyttää yhtä rakennusta puistossa. Philip Morris USA avasi </w:t>
      </w:r>
      <w:r>
        <w:t xml:space="preserve">puistoon </w:t>
      </w:r>
      <w:r>
        <w:rPr>
          <w:color w:val="556B2F"/>
        </w:rPr>
        <w:t xml:space="preserve">350 miljoonan dollarin </w:t>
      </w:r>
      <w:r>
        <w:t xml:space="preserve">tutkimus- ja kehittämislaitoksen vuonna </w:t>
      </w:r>
      <w:r>
        <w:rPr>
          <w:color w:val="6B8E23"/>
        </w:rPr>
        <w:t xml:space="preserve">2007</w:t>
      </w:r>
      <w:r>
        <w:t xml:space="preserve">. Kun puisto on täysin kehittynyt, puiston virkamiehet odottavat, että se työllistää noin 3 000 tiedemiestä, teknikkoa ja insinööriä.</w:t>
      </w:r>
    </w:p>
    <w:p>
      <w:r>
        <w:rPr>
          <w:b/>
        </w:rPr>
        <w:t xml:space="preserve">Kysymys 0</w:t>
      </w:r>
    </w:p>
    <w:p>
      <w:r>
        <w:t xml:space="preserve">Kuinka monta neliömetriä tilaa Virginia BioTechnology Research Parkissa on?</w:t>
      </w:r>
    </w:p>
    <w:p>
      <w:r>
        <w:rPr>
          <w:b/>
        </w:rPr>
        <w:t xml:space="preserve">Kysymys 1</w:t>
      </w:r>
    </w:p>
    <w:p>
      <w:r>
        <w:t xml:space="preserve">Mitä United Network for Organ Sharing tekee?</w:t>
      </w:r>
    </w:p>
    <w:p>
      <w:r>
        <w:rPr>
          <w:b/>
        </w:rPr>
        <w:t xml:space="preserve">Kysymys 2</w:t>
      </w:r>
    </w:p>
    <w:p>
      <w:r>
        <w:t xml:space="preserve">Kuinka paljon maksoi Philip Morrisin tutkimus- ja kehittämislaitos, joka avattiin Virginia BioTechnology Research Parkiin?</w:t>
      </w:r>
    </w:p>
    <w:p>
      <w:r>
        <w:rPr>
          <w:b/>
        </w:rPr>
        <w:t xml:space="preserve">Kysymys 3</w:t>
      </w:r>
    </w:p>
    <w:p>
      <w:r>
        <w:t xml:space="preserve">Milloin Philip Morrisin T&amp;K-laitos avattiin?</w:t>
      </w:r>
    </w:p>
    <w:p>
      <w:r>
        <w:rPr>
          <w:b/>
        </w:rPr>
        <w:t xml:space="preserve">Kysymys 4</w:t>
      </w:r>
    </w:p>
    <w:p>
      <w:r>
        <w:t xml:space="preserve">Mikä Virginia Commonwealth Universityn kampus on lähellä Virginia BioTechnology Research Parkia?</w:t>
      </w:r>
    </w:p>
    <w:p>
      <w:r>
        <w:rPr>
          <w:b/>
        </w:rPr>
        <w:t xml:space="preserve">Tekstin numero 29</w:t>
      </w:r>
    </w:p>
    <w:p>
      <w:r>
        <w:t xml:space="preserve">Richmond on myös nopeasti tulossa tunnetuksi ruokakulttuuristaan, ja useat ravintolat Fanissa, Church Hillissä, Jackson Wardissa ja muualla kaupungissa ovat saaneet alueellista ja kansallista huomiota ruokansa ansiosta. </w:t>
      </w:r>
      <w:r>
        <w:rPr>
          <w:color w:val="A9A9A9"/>
        </w:rPr>
        <w:t xml:space="preserve">Departures-lehti </w:t>
      </w:r>
      <w:r>
        <w:t xml:space="preserve">nimesi Richmondin elokuussa 2014 "The Next Great American Food Cityksi". Southern Living -lehti nimesi myös vuonna 2014 kolme Richmondin ravintolaa - </w:t>
      </w:r>
      <w:r>
        <w:rPr>
          <w:color w:val="DCDCDC"/>
        </w:rPr>
        <w:t xml:space="preserve">Comfort, Heritage ja The Roosevelt </w:t>
      </w:r>
      <w:r>
        <w:t xml:space="preserve">- "100 parhaan ravintolan joukkoon etelässä", ja Metzger Bar &amp; Butchery pääsi "parhaiden uusien ravintoloiden" joukkoon</w:t>
      </w:r>
      <w:r>
        <w:t xml:space="preserve">:</w:t>
      </w:r>
      <w:r>
        <w:t xml:space="preserve"> 12 To Watch" -listalle. Myös käsityöläisoluen ja alkoholijuomien tuotanto on kasvussa River Cityssä, ja kaupungissa on </w:t>
      </w:r>
      <w:r>
        <w:rPr>
          <w:color w:val="2F4F4F"/>
        </w:rPr>
        <w:t xml:space="preserve">kaksitoista </w:t>
      </w:r>
      <w:r>
        <w:t xml:space="preserve">pienpanimoa; vanhin niistä on </w:t>
      </w:r>
      <w:r>
        <w:t xml:space="preserve">vuonna 1994 perustettu </w:t>
      </w:r>
      <w:r>
        <w:rPr>
          <w:color w:val="556B2F"/>
        </w:rPr>
        <w:t xml:space="preserve">Legend Brewery. </w:t>
      </w:r>
      <w:r>
        <w:t xml:space="preserve">Kolme tislaamoa, Reservoir Distillery, Belle Isle Craft Spirits ja James River Distillery, perustettiin vuosina 2010, 2013 ja </w:t>
      </w:r>
      <w:r>
        <w:rPr>
          <w:color w:val="6B8E23"/>
        </w:rPr>
        <w:t xml:space="preserve">2014</w:t>
      </w:r>
      <w:r>
        <w:t xml:space="preserve">.</w:t>
      </w:r>
    </w:p>
    <w:p>
      <w:r>
        <w:rPr>
          <w:b/>
        </w:rPr>
        <w:t xml:space="preserve">Kysymys 0</w:t>
      </w:r>
    </w:p>
    <w:p>
      <w:r>
        <w:t xml:space="preserve">Mikä aikakauslehti kutsui Richmondia "The Next Great American Food Cityksi"?</w:t>
      </w:r>
    </w:p>
    <w:p>
      <w:r>
        <w:rPr>
          <w:b/>
        </w:rPr>
        <w:t xml:space="preserve">Kysymys 1</w:t>
      </w:r>
    </w:p>
    <w:p>
      <w:r>
        <w:t xml:space="preserve">Mitkä ovat Southern Livingin mukaan Richmondin kolme parasta ravintolaa?</w:t>
      </w:r>
    </w:p>
    <w:p>
      <w:r>
        <w:rPr>
          <w:b/>
        </w:rPr>
        <w:t xml:space="preserve">Kysymys 2</w:t>
      </w:r>
    </w:p>
    <w:p>
      <w:r>
        <w:t xml:space="preserve">Kuinka monta pienpanimoa Richmondissa on?</w:t>
      </w:r>
    </w:p>
    <w:p>
      <w:r>
        <w:rPr>
          <w:b/>
        </w:rPr>
        <w:t xml:space="preserve">Kysymys 3</w:t>
      </w:r>
    </w:p>
    <w:p>
      <w:r>
        <w:t xml:space="preserve">Mikä oli ensimmäinen Richmondiin perustettu pienpanimo?</w:t>
      </w:r>
    </w:p>
    <w:p>
      <w:r>
        <w:rPr>
          <w:b/>
        </w:rPr>
        <w:t xml:space="preserve">Kysymys 4</w:t>
      </w:r>
    </w:p>
    <w:p>
      <w:r>
        <w:t xml:space="preserve">Milloin James River Distillery perustettiin?</w:t>
      </w:r>
    </w:p>
    <w:p>
      <w:r>
        <w:rPr>
          <w:b/>
        </w:rPr>
        <w:t xml:space="preserve">Tekstin numero 30</w:t>
      </w:r>
    </w:p>
    <w:p>
      <w:r>
        <w:t xml:space="preserve">Lisäksi Richmond on saanut huomiota elokuva- ja televisioteollisuudelta, sillä alueella on viime vuosina kuvattu useita korkean profiilin elokuvia, kuten </w:t>
      </w:r>
      <w:r>
        <w:t xml:space="preserve">Daniel Day-Lewisin kolmannen Oscarin voittanut </w:t>
      </w:r>
      <w:r>
        <w:rPr>
          <w:color w:val="A9A9A9"/>
        </w:rPr>
        <w:t xml:space="preserve">Lincoln</w:t>
      </w:r>
      <w:r>
        <w:t xml:space="preserve">, </w:t>
      </w:r>
      <w:r>
        <w:rPr>
          <w:color w:val="2F4F4F"/>
        </w:rPr>
        <w:t xml:space="preserve">National Geographic Channelilla</w:t>
      </w:r>
      <w:r>
        <w:t xml:space="preserve"> esitettävä </w:t>
      </w:r>
      <w:r>
        <w:rPr>
          <w:color w:val="DCDCDC"/>
        </w:rPr>
        <w:t xml:space="preserve">Rob Lowen</w:t>
      </w:r>
      <w:r>
        <w:t xml:space="preserve"> tähdittämä Killing Kennedy </w:t>
      </w:r>
      <w:r>
        <w:t xml:space="preserve">ja </w:t>
      </w:r>
      <w:r>
        <w:rPr>
          <w:color w:val="556B2F"/>
        </w:rPr>
        <w:t xml:space="preserve">AMC-kanavalla</w:t>
      </w:r>
      <w:r>
        <w:t xml:space="preserve"> esitettävä Jamie Bellin tähdittämä Turn</w:t>
      </w:r>
      <w:r>
        <w:t xml:space="preserve">. </w:t>
      </w:r>
      <w:r>
        <w:t xml:space="preserve">Vuonna 2015 Richmond on tulevan PBS:n draamasarjan Mercy Street pääkuvauspaikka, joka saa ensi-iltansa </w:t>
      </w:r>
      <w:r>
        <w:rPr>
          <w:color w:val="6B8E23"/>
        </w:rPr>
        <w:t xml:space="preserve">talvella 2016</w:t>
      </w:r>
      <w:r>
        <w:t xml:space="preserve">. Useat organisaatiot, kuten Virginia Film Office ja Virginia Production Alliance, sekä tapahtumat, kuten Richmond International Film Festival ja French Film Festival, vetävät edelleen elokuvan ja median tukijoita alueelle.</w:t>
      </w:r>
    </w:p>
    <w:p>
      <w:r>
        <w:rPr>
          <w:b/>
        </w:rPr>
        <w:t xml:space="preserve">Kysymys 0</w:t>
      </w:r>
    </w:p>
    <w:p>
      <w:r>
        <w:t xml:space="preserve">Missä Richmondissa kuvatussa elokuvassa esiintyi Daniel Day-Lewis?</w:t>
      </w:r>
    </w:p>
    <w:p>
      <w:r>
        <w:rPr>
          <w:b/>
        </w:rPr>
        <w:t xml:space="preserve">Kysymys 1</w:t>
      </w:r>
    </w:p>
    <w:p>
      <w:r>
        <w:t xml:space="preserve">Kuka esiintyi elokuvassa Killing Kennedy?</w:t>
      </w:r>
    </w:p>
    <w:p>
      <w:r>
        <w:rPr>
          <w:b/>
        </w:rPr>
        <w:t xml:space="preserve">Kysymys 2</w:t>
      </w:r>
    </w:p>
    <w:p>
      <w:r>
        <w:t xml:space="preserve">Millä televisiokanavalla Turn-ohjelma on nähtävissä?</w:t>
      </w:r>
    </w:p>
    <w:p>
      <w:r>
        <w:rPr>
          <w:b/>
        </w:rPr>
        <w:t xml:space="preserve">Kysymys 3</w:t>
      </w:r>
    </w:p>
    <w:p>
      <w:r>
        <w:t xml:space="preserve">Milloin Mercy Street esitetään ensimmäisen kerran televisiossa?</w:t>
      </w:r>
    </w:p>
    <w:p>
      <w:r>
        <w:rPr>
          <w:b/>
        </w:rPr>
        <w:t xml:space="preserve">Kysymys 4</w:t>
      </w:r>
    </w:p>
    <w:p>
      <w:r>
        <w:t xml:space="preserve">Millä kanavalla Killing Kennedy esitetään?</w:t>
      </w:r>
    </w:p>
    <w:p>
      <w:r>
        <w:rPr>
          <w:b/>
        </w:rPr>
        <w:t xml:space="preserve">Tekstin numero 31</w:t>
      </w:r>
    </w:p>
    <w:p>
      <w:r>
        <w:t xml:space="preserve">MarketWatch </w:t>
      </w:r>
      <w:r>
        <w:t xml:space="preserve">nimesi Richmondin suuralueen </w:t>
      </w:r>
      <w:r>
        <w:t xml:space="preserve">syyskuussa 2007 </w:t>
      </w:r>
      <w:r>
        <w:rPr>
          <w:color w:val="A9A9A9"/>
        </w:rPr>
        <w:t xml:space="preserve">kolmanneksi parhaaksi </w:t>
      </w:r>
      <w:r>
        <w:t xml:space="preserve">kaupungiksi liike-elämälle, ja se sijoittui vain Minneapolisin ja Denverin alueiden jälkeen ja hieman </w:t>
      </w:r>
      <w:r>
        <w:rPr>
          <w:color w:val="DCDCDC"/>
        </w:rPr>
        <w:t xml:space="preserve">Bostonin </w:t>
      </w:r>
      <w:r>
        <w:t xml:space="preserve">yläpuolelle</w:t>
      </w:r>
      <w:r>
        <w:t xml:space="preserve">. </w:t>
      </w:r>
      <w:r>
        <w:t xml:space="preserve">Alueella toimii kuusi Fortune 500 -yritystä: </w:t>
      </w:r>
      <w:r>
        <w:rPr>
          <w:color w:val="2F4F4F"/>
        </w:rPr>
        <w:t xml:space="preserve">sähköyhtiö </w:t>
      </w:r>
      <w:r>
        <w:t xml:space="preserve">Dominion Resources, CarMax, Owens &amp; Minor, Genworth Financial, MeadWestvaco, McKesson Medical-Surgical ja Altria Group. Kuitenkin vain Dominion Resourcesin ja MeadWestvacon pääkonttorit sijaitsevat Richmondin kaupungissa; muut sijaitsevat naapurikunnissa Henricossa ja Hanoverissa. Vuonna 2008 </w:t>
      </w:r>
      <w:r>
        <w:t xml:space="preserve">Altria siirsi pääkonttorinsa </w:t>
      </w:r>
      <w:r>
        <w:rPr>
          <w:color w:val="556B2F"/>
        </w:rPr>
        <w:t xml:space="preserve">New York Citystä </w:t>
      </w:r>
      <w:r>
        <w:t xml:space="preserve">Henricon piirikuntaan, mikä lisäsi Richmondin luetteloon toisen Fortune 500 -yrityksen</w:t>
      </w:r>
      <w:r>
        <w:t xml:space="preserve">.</w:t>
      </w:r>
      <w:r>
        <w:t xml:space="preserve"> Helmikuussa 2006 </w:t>
      </w:r>
      <w:r>
        <w:rPr>
          <w:color w:val="6B8E23"/>
        </w:rPr>
        <w:t xml:space="preserve">MeadWestvaco </w:t>
      </w:r>
      <w:r>
        <w:t xml:space="preserve">ilmoitti muuttavansa Stamfordista, Connecticutista, Richmondiin vuonna 2008 Greater Richmond Partnershipin, alueellisen talouskehitysorganisaation, joka auttoi myös Aditya Birla Minacsin, Amazon.comin ja Honeywell Internationalin sijoittamisessa alueelle, avustuksella.</w:t>
      </w:r>
    </w:p>
    <w:p>
      <w:r>
        <w:rPr>
          <w:b/>
        </w:rPr>
        <w:t xml:space="preserve">Kysymys 0</w:t>
      </w:r>
    </w:p>
    <w:p>
      <w:r>
        <w:t xml:space="preserve">Mihin Richmond sijoittui MarketWatchin mukaan liike-elämän kaupunkien joukossa?</w:t>
      </w:r>
    </w:p>
    <w:p>
      <w:r>
        <w:rPr>
          <w:b/>
        </w:rPr>
        <w:t xml:space="preserve">Kysymys 1</w:t>
      </w:r>
    </w:p>
    <w:p>
      <w:r>
        <w:t xml:space="preserve">Mikä oli MarketWatchin mielestä neljänneksi paras kaupunki yrityksille?</w:t>
      </w:r>
    </w:p>
    <w:p>
      <w:r>
        <w:rPr>
          <w:b/>
        </w:rPr>
        <w:t xml:space="preserve">Kysymys 2</w:t>
      </w:r>
    </w:p>
    <w:p>
      <w:r>
        <w:t xml:space="preserve">Minkä tyyppinen yritys Dominion Resources on?</w:t>
      </w:r>
    </w:p>
    <w:p>
      <w:r>
        <w:rPr>
          <w:b/>
        </w:rPr>
        <w:t xml:space="preserve">Kysymys 3</w:t>
      </w:r>
    </w:p>
    <w:p>
      <w:r>
        <w:t xml:space="preserve">Missä sijaitsi Altrian pääkonttori ennen Richmondin alueelle muuttoa?</w:t>
      </w:r>
    </w:p>
    <w:p>
      <w:r>
        <w:rPr>
          <w:b/>
        </w:rPr>
        <w:t xml:space="preserve">Kysymys 4</w:t>
      </w:r>
    </w:p>
    <w:p>
      <w:r>
        <w:t xml:space="preserve">Mikä yritys muutti Richmondiin Connecticutista?</w:t>
      </w:r>
    </w:p>
    <w:p>
      <w:r>
        <w:rPr>
          <w:b/>
        </w:rPr>
        <w:t xml:space="preserve">Tekstin numero 32</w:t>
      </w:r>
    </w:p>
    <w:p>
      <w:r>
        <w:t xml:space="preserve">Muilla Fortune 500 -yrityksillä, joiden pääkonttori ei sijaitse alueella, on kuitenkin merkittävä läsnäolo. Näitä ovat SunTrust Bank (pääkonttori </w:t>
      </w:r>
      <w:r>
        <w:rPr>
          <w:color w:val="A9A9A9"/>
        </w:rPr>
        <w:t xml:space="preserve">Atlantassa</w:t>
      </w:r>
      <w:r>
        <w:t xml:space="preserve">), Capital One Financial Corporation (virallinen pääkonttori McLeanissa, Virginiassa, mutta se on perustettu Richmondissa, ja sen toimintakeskus ja suurin osa työntekijöistä on Richmondin alueella) sekä lääketeollisuuden ja lääketeollisuuden jättiläinen McKesson (pääkonttori </w:t>
      </w:r>
      <w:r>
        <w:rPr>
          <w:color w:val="DCDCDC"/>
        </w:rPr>
        <w:t xml:space="preserve">San Franciscossa)</w:t>
      </w:r>
      <w:r>
        <w:t xml:space="preserve">. </w:t>
      </w:r>
      <w:r>
        <w:t xml:space="preserve">Capital One ja </w:t>
      </w:r>
      <w:r>
        <w:t xml:space="preserve">Altria-yhtiö Philip Morris USA ovat kaksi suurinta Richmondin alueen yksityistä työnantajaa. DuPontilla on </w:t>
      </w:r>
      <w:r>
        <w:rPr>
          <w:color w:val="556B2F"/>
        </w:rPr>
        <w:t xml:space="preserve">Spruance Plant </w:t>
      </w:r>
      <w:r>
        <w:t xml:space="preserve">-niminen tuotantolaitos South Richmondissa</w:t>
      </w:r>
      <w:r>
        <w:t xml:space="preserve">. </w:t>
      </w:r>
      <w:r>
        <w:t xml:space="preserve">UPS Freightin, UPS:n alle kuorma-autonkuljetuksiin erikoistuneen osaston, joka tunnettiin aiemmin nimellä </w:t>
      </w:r>
      <w:r>
        <w:rPr>
          <w:color w:val="6B8E23"/>
        </w:rPr>
        <w:t xml:space="preserve">Overnite Transportation, </w:t>
      </w:r>
      <w:r>
        <w:t xml:space="preserve">pääkonttori sijaitsee Richmondissa.</w:t>
      </w:r>
    </w:p>
    <w:p>
      <w:r>
        <w:rPr>
          <w:b/>
        </w:rPr>
        <w:t xml:space="preserve">Kysymys 0</w:t>
      </w:r>
    </w:p>
    <w:p>
      <w:r>
        <w:t xml:space="preserve">Missä SunTrust Bankin pääkonttori sijaitsee?</w:t>
      </w:r>
    </w:p>
    <w:p>
      <w:r>
        <w:rPr>
          <w:b/>
        </w:rPr>
        <w:t xml:space="preserve">Kysymys 1</w:t>
      </w:r>
    </w:p>
    <w:p>
      <w:r>
        <w:t xml:space="preserve">Missä kaupungissa McKessonin pääkonttori sijaitsee?</w:t>
      </w:r>
    </w:p>
    <w:p>
      <w:r>
        <w:rPr>
          <w:b/>
        </w:rPr>
        <w:t xml:space="preserve">Kysymys 2</w:t>
      </w:r>
    </w:p>
    <w:p>
      <w:r>
        <w:t xml:space="preserve">Kuka omistaa Philip Morris USA:n?</w:t>
      </w:r>
    </w:p>
    <w:p>
      <w:r>
        <w:rPr>
          <w:b/>
        </w:rPr>
        <w:t xml:space="preserve">Kysymys 3</w:t>
      </w:r>
    </w:p>
    <w:p>
      <w:r>
        <w:t xml:space="preserve">Mikä DuPontin tehdas sijaitsee Richmondin alueella?</w:t>
      </w:r>
    </w:p>
    <w:p>
      <w:r>
        <w:rPr>
          <w:b/>
        </w:rPr>
        <w:t xml:space="preserve">Kysymys 4</w:t>
      </w:r>
    </w:p>
    <w:p>
      <w:r>
        <w:t xml:space="preserve">Mikä oli UPS Freightin entinen nimi?</w:t>
      </w:r>
    </w:p>
    <w:p>
      <w:r>
        <w:rPr>
          <w:b/>
        </w:rPr>
        <w:t xml:space="preserve">Tekstin numero 33</w:t>
      </w:r>
    </w:p>
    <w:p>
      <w:r>
        <w:t xml:space="preserve">Useat kaupungin suurista yleisistä museoista sijaitsevat lähellä bulevardia. Varsinaisella bulevardilla sijaitsevat Virginian historiallinen seura ja Virginian taidemuseo, jotka ovat antaneet nimensä alueelle, jota joskus kutsutaan </w:t>
      </w:r>
      <w:r>
        <w:rPr>
          <w:color w:val="A9A9A9"/>
        </w:rPr>
        <w:t xml:space="preserve">museoalueeksi</w:t>
      </w:r>
      <w:r>
        <w:t xml:space="preserve">. </w:t>
      </w:r>
      <w:r>
        <w:t xml:space="preserve">Lähistöllä Broad Streetillä on Virginian tiedemuseo, joka sijaitsee </w:t>
      </w:r>
      <w:r>
        <w:rPr>
          <w:color w:val="DCDCDC"/>
        </w:rPr>
        <w:t xml:space="preserve">uusklassisessa, </w:t>
      </w:r>
      <w:r>
        <w:t xml:space="preserve">vuonna 1919 </w:t>
      </w:r>
      <w:r>
        <w:t xml:space="preserve">rakennetussa </w:t>
      </w:r>
      <w:r>
        <w:t xml:space="preserve">entisessä Broad Street Union Stationissa. Heti vieressä on </w:t>
      </w:r>
      <w:r>
        <w:rPr>
          <w:color w:val="2F4F4F"/>
        </w:rPr>
        <w:t xml:space="preserve">Richmondin lastenmuseo </w:t>
      </w:r>
      <w:r>
        <w:t xml:space="preserve">ja </w:t>
      </w:r>
      <w:r>
        <w:rPr>
          <w:color w:val="556B2F"/>
        </w:rPr>
        <w:t xml:space="preserve">kahden korttelin </w:t>
      </w:r>
      <w:r>
        <w:t xml:space="preserve">päässä Virginia Center for Architecture. Keskustassa sijaitsevat Virginian kirjasto ja Valentine Richmond History Center. Toisaalla ovat Virginian holokaustimuseo ja Old Dominion Railway Museum.</w:t>
      </w:r>
    </w:p>
    <w:p>
      <w:r>
        <w:rPr>
          <w:b/>
        </w:rPr>
        <w:t xml:space="preserve">Kysymys 0</w:t>
      </w:r>
    </w:p>
    <w:p>
      <w:r>
        <w:t xml:space="preserve">Minkä arkkitehtonisen tyylin mukaan Broad Street Union Station rakennettiin vuonna 1919?</w:t>
      </w:r>
    </w:p>
    <w:p>
      <w:r>
        <w:rPr>
          <w:b/>
        </w:rPr>
        <w:t xml:space="preserve">Kysymys 1</w:t>
      </w:r>
    </w:p>
    <w:p>
      <w:r>
        <w:t xml:space="preserve">Kuinka kaukana Virginia Center for Architecture on Richmondin lastenmuseosta?</w:t>
      </w:r>
    </w:p>
    <w:p>
      <w:r>
        <w:rPr>
          <w:b/>
        </w:rPr>
        <w:t xml:space="preserve">Kysymys 2</w:t>
      </w:r>
    </w:p>
    <w:p>
      <w:r>
        <w:t xml:space="preserve">Missä Richmondin kaupunginosassa Virginia Historical Society sijaitsee?</w:t>
      </w:r>
    </w:p>
    <w:p>
      <w:r>
        <w:rPr>
          <w:b/>
        </w:rPr>
        <w:t xml:space="preserve">Kysymys 3</w:t>
      </w:r>
    </w:p>
    <w:p>
      <w:r>
        <w:t xml:space="preserve">Mikä museo on Virginian tiedemuseon vieressä?</w:t>
      </w:r>
    </w:p>
    <w:p>
      <w:r>
        <w:rPr>
          <w:b/>
        </w:rPr>
        <w:t xml:space="preserve">Tekstin numero 34</w:t>
      </w:r>
    </w:p>
    <w:p>
      <w:r>
        <w:t xml:space="preserve">Richmond, joka on Amerikan liittovaltion entinen pääkaupunki, on koti monille Amerikan sisällissodan museoille ja taistelukentille. Lähellä jokirantaa sijaitsevat Richmond National Battlefield Park Visitors Center ja American Civil War Center at Historic Tredegar, jotka molemmat sijaitsevat </w:t>
      </w:r>
      <w:r>
        <w:rPr>
          <w:color w:val="A9A9A9"/>
        </w:rPr>
        <w:t xml:space="preserve">Tredegar Iron Worksin </w:t>
      </w:r>
      <w:r>
        <w:t xml:space="preserve">entisissä rakennuksissa, </w:t>
      </w:r>
      <w:r>
        <w:t xml:space="preserve">joissa valmistettiin suuri osa sodan sotatarvikkeista. Court Endissä, lähellä </w:t>
      </w:r>
      <w:r>
        <w:rPr>
          <w:color w:val="DCDCDC"/>
        </w:rPr>
        <w:t xml:space="preserve">Virginian osavaltion Capitolia, </w:t>
      </w:r>
      <w:r>
        <w:t xml:space="preserve">on Konfederaation museo sekä Davis Mansion, joka tunnetaan myös </w:t>
      </w:r>
      <w:r>
        <w:rPr>
          <w:color w:val="2F4F4F"/>
        </w:rPr>
        <w:t xml:space="preserve">Konfederaation Valkoisena talona</w:t>
      </w:r>
      <w:r>
        <w:t xml:space="preserve">; molemmissa on esillä monenlaisia esineitä ja materiaalia tuolta aikakaudelta. Entisen konfederaatiokenraali Robert E. Leen väliaikainen koti on edelleen </w:t>
      </w:r>
      <w:r>
        <w:t xml:space="preserve">Richmondin keskustassa </w:t>
      </w:r>
      <w:r>
        <w:rPr>
          <w:color w:val="556B2F"/>
        </w:rPr>
        <w:t xml:space="preserve">Franklin </w:t>
      </w:r>
      <w:r>
        <w:t xml:space="preserve">Streetillä. Orjuuden ja vapautumisen historia on myös yhä enemmän esillä: joen varrella on entinen orjapolku, joka johtaa Ancarrow's Boat Ramp and Historic Site -paikalle, jota on kehitetty tulkitsevilla opasteilla, ja vuonna 2007 Shockoe Bottomiin pystytettiin sovintopatsas, jonka rinnakkaiset patsaat pystytettiin </w:t>
      </w:r>
      <w:r>
        <w:rPr>
          <w:color w:val="6B8E23"/>
        </w:rPr>
        <w:t xml:space="preserve">Liverpooliin ja Beniniin </w:t>
      </w:r>
      <w:r>
        <w:t xml:space="preserve">edustamaan kolmiokaupan pisteitä.</w:t>
      </w:r>
    </w:p>
    <w:p>
      <w:r>
        <w:rPr>
          <w:b/>
        </w:rPr>
        <w:t xml:space="preserve">Kysymys 0</w:t>
      </w:r>
    </w:p>
    <w:p>
      <w:r>
        <w:t xml:space="preserve">Missä entisessä teollisuuslaitoksessa Richmond National Battlefield Parkin vierailijakeskus sijaitsee?</w:t>
      </w:r>
    </w:p>
    <w:p>
      <w:r>
        <w:rPr>
          <w:b/>
        </w:rPr>
        <w:t xml:space="preserve">Kysymys 1</w:t>
      </w:r>
    </w:p>
    <w:p>
      <w:r>
        <w:t xml:space="preserve">Minkä hallituksen rakennuksen lähellä Konfederaation museo sijaitsee?</w:t>
      </w:r>
    </w:p>
    <w:p>
      <w:r>
        <w:rPr>
          <w:b/>
        </w:rPr>
        <w:t xml:space="preserve">Kysymys 2</w:t>
      </w:r>
    </w:p>
    <w:p>
      <w:r>
        <w:t xml:space="preserve">Mikä on Davisin kartanon toinen nimi?</w:t>
      </w:r>
    </w:p>
    <w:p>
      <w:r>
        <w:rPr>
          <w:b/>
        </w:rPr>
        <w:t xml:space="preserve">Kysymys 3</w:t>
      </w:r>
    </w:p>
    <w:p>
      <w:r>
        <w:t xml:space="preserve">Millä Richmondin kadulla kenraali Lee asui jonkin aikaa?</w:t>
      </w:r>
    </w:p>
    <w:p>
      <w:r>
        <w:rPr>
          <w:b/>
        </w:rPr>
        <w:t xml:space="preserve">Kysymys 4</w:t>
      </w:r>
    </w:p>
    <w:p>
      <w:r>
        <w:t xml:space="preserve">Missä Richmondin ulkopuolella sijaitsevat sovintopatsaat sijaitsevat?</w:t>
      </w:r>
    </w:p>
    <w:p>
      <w:r>
        <w:rPr>
          <w:b/>
        </w:rPr>
        <w:t xml:space="preserve">Tekstin numero 35</w:t>
      </w:r>
    </w:p>
    <w:p>
      <w:r>
        <w:t xml:space="preserve">Muita historiallisia nähtävyyksiä ovat </w:t>
      </w:r>
      <w:r>
        <w:rPr>
          <w:color w:val="A9A9A9"/>
        </w:rPr>
        <w:t xml:space="preserve">Pyhän Johanneksen kirkko</w:t>
      </w:r>
      <w:r>
        <w:t xml:space="preserve">, jossa </w:t>
      </w:r>
      <w:r>
        <w:rPr>
          <w:color w:val="DCDCDC"/>
        </w:rPr>
        <w:t xml:space="preserve">Patrick Henry </w:t>
      </w:r>
      <w:r>
        <w:t xml:space="preserve">piti </w:t>
      </w:r>
      <w:r>
        <w:t xml:space="preserve">kuuluisan "Anna minulle vapaus tai anna minulle kuolema" -puheensa, ja Edgar Allan Poen museo, jossa on esillä monia hänen kirjoituksiaan ja muita esineitä hänen elämästään, erityisesti hänen asuessaan kaupungissa lapsena, opiskelijana ja menestyneenä kirjailijana. John Marshall House, Yhdysvaltain entisen </w:t>
      </w:r>
      <w:r>
        <w:rPr>
          <w:color w:val="2F4F4F"/>
        </w:rPr>
        <w:t xml:space="preserve">korkeimman tuomarin </w:t>
      </w:r>
      <w:r>
        <w:t xml:space="preserve">koti</w:t>
      </w:r>
      <w:r>
        <w:t xml:space="preserve">, sijaitsee myös keskustassa, ja siellä on esillä monia hänen kirjoituksiaan ja esineitä hänen elämästään. Hollywood Cemetery on </w:t>
      </w:r>
      <w:r>
        <w:rPr>
          <w:color w:val="556B2F"/>
        </w:rPr>
        <w:t xml:space="preserve">kahden </w:t>
      </w:r>
      <w:r>
        <w:t xml:space="preserve">Yhdysvaltain presidentin sekä monien sisällissodan upseerien ja sotilaiden </w:t>
      </w:r>
      <w:r>
        <w:t xml:space="preserve">hautapaikka.</w:t>
      </w:r>
    </w:p>
    <w:p>
      <w:r>
        <w:rPr>
          <w:b/>
        </w:rPr>
        <w:t xml:space="preserve">Kysymys 0</w:t>
      </w:r>
    </w:p>
    <w:p>
      <w:r>
        <w:t xml:space="preserve">Mikä virka John Marshallin talon asukkaalla oli?</w:t>
      </w:r>
    </w:p>
    <w:p>
      <w:r>
        <w:rPr>
          <w:b/>
        </w:rPr>
        <w:t xml:space="preserve">Kysymys 1</w:t>
      </w:r>
    </w:p>
    <w:p>
      <w:r>
        <w:t xml:space="preserve">Kuinka monta Yhdysvaltain presidenttiä on haudattu Hollywoodin hautausmaalle?</w:t>
      </w:r>
    </w:p>
    <w:p>
      <w:r>
        <w:rPr>
          <w:b/>
        </w:rPr>
        <w:t xml:space="preserve">Kysymys 2</w:t>
      </w:r>
    </w:p>
    <w:p>
      <w:r>
        <w:t xml:space="preserve">Kuka piti puheen, joka sisälsi kuuluisan sanonnan "Anna minulle vapaus tai anna minulle kuolema"?</w:t>
      </w:r>
    </w:p>
    <w:p>
      <w:r>
        <w:rPr>
          <w:b/>
        </w:rPr>
        <w:t xml:space="preserve">Kysymys 3</w:t>
      </w:r>
    </w:p>
    <w:p>
      <w:r>
        <w:t xml:space="preserve">Missä Patrick Henry piti ikimuistoisen puheensa?</w:t>
      </w:r>
    </w:p>
    <w:p>
      <w:r>
        <w:rPr>
          <w:b/>
        </w:rPr>
        <w:t xml:space="preserve">Tekstin numero 36</w:t>
      </w:r>
    </w:p>
    <w:p>
      <w:r>
        <w:t xml:space="preserve">Kaupungissa on monia muistomerkkejä ja muistomerkkejä, erityisesti Monument Avenuen varrella. Muita muistomerkkejä ovat A.P. Hillin muistomerkki, Bill "</w:t>
      </w:r>
      <w:r>
        <w:rPr>
          <w:color w:val="A9A9A9"/>
        </w:rPr>
        <w:t xml:space="preserve">Bojangles</w:t>
      </w:r>
      <w:r>
        <w:t xml:space="preserve">" Robinsonin muistomerkki </w:t>
      </w:r>
      <w:r>
        <w:rPr>
          <w:color w:val="DCDCDC"/>
        </w:rPr>
        <w:t xml:space="preserve">Jackson Wardissa</w:t>
      </w:r>
      <w:r>
        <w:t xml:space="preserve">, Kristoffer Kolumbuksen muistomerkki </w:t>
      </w:r>
      <w:r>
        <w:rPr>
          <w:color w:val="2F4F4F"/>
        </w:rPr>
        <w:t xml:space="preserve">Byrd </w:t>
      </w:r>
      <w:r>
        <w:t xml:space="preserve">Parkin </w:t>
      </w:r>
      <w:r>
        <w:t xml:space="preserve">lähellä </w:t>
      </w:r>
      <w:r>
        <w:t xml:space="preserve">ja konfederaation sotilaiden ja merimiesten muistomerkki Libby Hillillä. Byrd Parkin lähellä sijaitsee kuuluisa ensimmäisen maailmansodan muistomerkki Carillon, joka on </w:t>
      </w:r>
      <w:r>
        <w:rPr>
          <w:color w:val="556B2F"/>
        </w:rPr>
        <w:t xml:space="preserve">56-kelloinen </w:t>
      </w:r>
      <w:r>
        <w:t xml:space="preserve">kellotorni. Vuonna 1956 vihitty Virginian sotamuistomerkki sijaitsee Belvedere-joen yli avautuvalla Belvedere-paikalla, ja se on muistomerkki </w:t>
      </w:r>
      <w:r>
        <w:rPr>
          <w:color w:val="6B8E23"/>
        </w:rPr>
        <w:t xml:space="preserve">toisessa maailmansodassa</w:t>
      </w:r>
      <w:r>
        <w:t xml:space="preserve">, Korean sodassa, Vietnamin sodassa, Persianlahden sodassa, Afganistanin sodassa ja Irakin sodassa </w:t>
      </w:r>
      <w:r>
        <w:t xml:space="preserve">taisteluissa kaatuneille virginialaisille.</w:t>
      </w:r>
    </w:p>
    <w:p>
      <w:r>
        <w:rPr>
          <w:b/>
        </w:rPr>
        <w:t xml:space="preserve">Kysymys 0</w:t>
      </w:r>
    </w:p>
    <w:p>
      <w:r>
        <w:t xml:space="preserve">Mikä oli Bill Robinsonin lempinimi?</w:t>
      </w:r>
    </w:p>
    <w:p>
      <w:r>
        <w:rPr>
          <w:b/>
        </w:rPr>
        <w:t xml:space="preserve">Kysymys 1</w:t>
      </w:r>
    </w:p>
    <w:p>
      <w:r>
        <w:t xml:space="preserve">Minkä puiston lähellä on muistomerkki, joka on omistettu henkilölle, jota perinteisesti pidetään Amerikan löytäjänä?</w:t>
      </w:r>
    </w:p>
    <w:p>
      <w:r>
        <w:rPr>
          <w:b/>
        </w:rPr>
        <w:t xml:space="preserve">Kysymys 2</w:t>
      </w:r>
    </w:p>
    <w:p>
      <w:r>
        <w:t xml:space="preserve">Kuinka monta kelloa ensimmäisen maailmansodan muistokellossa on?</w:t>
      </w:r>
    </w:p>
    <w:p>
      <w:r>
        <w:rPr>
          <w:b/>
        </w:rPr>
        <w:t xml:space="preserve">Kysymys 3</w:t>
      </w:r>
    </w:p>
    <w:p>
      <w:r>
        <w:t xml:space="preserve">Minkä sodan kaatuneita muistettiin ensimmäisenä Virginian sotamuistomerkillä?</w:t>
      </w:r>
    </w:p>
    <w:p>
      <w:r>
        <w:rPr>
          <w:b/>
        </w:rPr>
        <w:t xml:space="preserve">Kysymys 4</w:t>
      </w:r>
    </w:p>
    <w:p>
      <w:r>
        <w:t xml:space="preserve">Millä alueella Bill Robinsonin muistomerkki sijaitsee?</w:t>
      </w:r>
    </w:p>
    <w:p>
      <w:r>
        <w:rPr>
          <w:b/>
        </w:rPr>
        <w:t xml:space="preserve">Tekstin numero 37</w:t>
      </w:r>
    </w:p>
    <w:p>
      <w:r>
        <w:t xml:space="preserve">Richmondissa on merkittävä taideyhteisö, josta osa toimii virallisissa julkisesti tuetuissa paikoissa ja osa enemmän DIY-toiminnassa, kuten paikallisissa yksityisomistuksessa olevissa gallerioissa ja yksityisissä musiikkipaikoissa, voittoa tavoittelemattomissa taideorganisaatioissa tai orgaanisissa ja verovapaissa taideliikkeissä (esim. </w:t>
      </w:r>
      <w:r>
        <w:rPr>
          <w:color w:val="A9A9A9"/>
        </w:rPr>
        <w:t xml:space="preserve">kotinäytöksissä</w:t>
      </w:r>
      <w:r>
        <w:t xml:space="preserve">, busking-tapahtumissa, kiertävissä kansanmusiikkiesityksissä). Tämä on johtanut jännitteisiin, sillä Richmond Cityn kaupunki otti käyttöön "pääsymaksun" </w:t>
      </w:r>
      <w:r>
        <w:rPr>
          <w:color w:val="DCDCDC"/>
        </w:rPr>
        <w:t xml:space="preserve">CentreStagen </w:t>
      </w:r>
      <w:r>
        <w:t xml:space="preserve">kaltaisten suurten taidehankkeiden rahoittamiseksi</w:t>
      </w:r>
      <w:r>
        <w:t xml:space="preserve">, mikä on herättänyt kritiikkiä siitä, että se rahoittaa kansalaisaloitteita orgaanisen paikalliskulttuurin kustannuksella. </w:t>
      </w:r>
      <w:r>
        <w:t xml:space="preserve">Perinteinen Virginian kansanmusiikki, kuten blues, </w:t>
      </w:r>
      <w:r>
        <w:rPr>
          <w:color w:val="2F4F4F"/>
        </w:rPr>
        <w:t xml:space="preserve">country </w:t>
      </w:r>
      <w:r>
        <w:t xml:space="preserve">ja bluegrass, on myös huomattavan läsnä, ja niillä on suuri merkitys vuosittaisessa Richmond Folk Festivalissa. Seuraavassa on luettelo Richmondin virallisemmista taidelaitoksista (yritykset, teatterit, galleriat ja muut suuret tapahtumapaikat):</w:t>
      </w:r>
    </w:p>
    <w:p>
      <w:r>
        <w:rPr>
          <w:b/>
        </w:rPr>
        <w:t xml:space="preserve">Kysymys 0</w:t>
      </w:r>
    </w:p>
    <w:p>
      <w:r>
        <w:t xml:space="preserve">Mikä merkittävä hanke rahoitettiin Richmondin "sisäänpääsyverolla"?</w:t>
      </w:r>
    </w:p>
    <w:p>
      <w:r>
        <w:rPr>
          <w:b/>
        </w:rPr>
        <w:t xml:space="preserve">Kysymys 1</w:t>
      </w:r>
    </w:p>
    <w:p>
      <w:r>
        <w:t xml:space="preserve">Mikä on bluesin ja bluegrassin ohella eräs Virginiassa perinteinen kansanmusiikin laji?</w:t>
      </w:r>
    </w:p>
    <w:p>
      <w:r>
        <w:rPr>
          <w:b/>
        </w:rPr>
        <w:t xml:space="preserve">Kysymys 2</w:t>
      </w:r>
    </w:p>
    <w:p>
      <w:r>
        <w:t xml:space="preserve">Mikä on esimerkki lahjomattomasta taiteesta bussimusiikin ja kiertävien kansanmusiikkiesitysten ohella?</w:t>
      </w:r>
    </w:p>
    <w:p>
      <w:r>
        <w:rPr>
          <w:b/>
        </w:rPr>
        <w:t xml:space="preserve">Teksti numero 38</w:t>
      </w:r>
    </w:p>
    <w:p>
      <w:r>
        <w:t xml:space="preserve">Vuodesta 2015 lähtien eri puolille kaupunkia on ilmestynyt erilaisia seinämaalauksia kansainvälisesti tunnustetuilta katutaiteilijoilta Art Whinon ja </w:t>
      </w:r>
      <w:r>
        <w:rPr>
          <w:color w:val="A9A9A9"/>
        </w:rPr>
        <w:t xml:space="preserve">RVA</w:t>
      </w:r>
      <w:r>
        <w:t xml:space="preserve"> </w:t>
      </w:r>
      <w:r>
        <w:t xml:space="preserve">Magazinen Richmondin seinämaalaushankkeen ja </w:t>
      </w:r>
      <w:r>
        <w:rPr>
          <w:color w:val="DCDCDC"/>
        </w:rPr>
        <w:t xml:space="preserve">RVA Street Art Festivalin ansiosta</w:t>
      </w:r>
      <w:r>
        <w:t xml:space="preserve">. </w:t>
      </w:r>
      <w:r>
        <w:t xml:space="preserve">Taiteilijoita, jotka ovat tuottaneet teoksia kaupunkiin näiden festivaalien tuloksena, ovat ROA, Pixel Pancho, Gaia, Aryz, Alexis Diaz, Ever Siempre, Jaz, 2501, Natalia Rak, Pose MSK, Vizie, Jeff Soto, Mark Jenkins, Etam Cru- ja paikalliset taiteilijat Hamilton Glass, </w:t>
      </w:r>
      <w:r>
        <w:rPr>
          <w:color w:val="2F4F4F"/>
        </w:rPr>
        <w:t xml:space="preserve">Nils Westergard </w:t>
      </w:r>
      <w:r>
        <w:t xml:space="preserve">ja El Kamino. Molempien festivaalien odotetaan jatkuvan tänä vuonna, ja esimerkiksi Ron Englishin kaltaisten taiteilijoiden on määrä tuottaa teoksia.</w:t>
      </w:r>
    </w:p>
    <w:p>
      <w:r>
        <w:rPr>
          <w:b/>
        </w:rPr>
        <w:t xml:space="preserve">Kysymys 0</w:t>
      </w:r>
    </w:p>
    <w:p>
      <w:r>
        <w:t xml:space="preserve">Kuka on Hamilton Glassin ja El Kaminon ohella Richmondissa asuva seinämaalaustaiteilija?</w:t>
      </w:r>
    </w:p>
    <w:p>
      <w:r>
        <w:rPr>
          <w:b/>
        </w:rPr>
        <w:t xml:space="preserve">Kysymys 1</w:t>
      </w:r>
    </w:p>
    <w:p>
      <w:r>
        <w:t xml:space="preserve">Mikä aikakauslehti on yrittänyt houkutella kansainvälisesti tunnettuja seinämaalaustaiteilijoita Richmondiin?</w:t>
      </w:r>
    </w:p>
    <w:p>
      <w:r>
        <w:rPr>
          <w:b/>
        </w:rPr>
        <w:t xml:space="preserve">Kysymys 2</w:t>
      </w:r>
    </w:p>
    <w:p>
      <w:r>
        <w:t xml:space="preserve">Mikä Richmondin katutaidetapahtuma on tuonut seinämaalaustaiteilijoita kaupunkiin?</w:t>
      </w:r>
    </w:p>
    <w:p>
      <w:r>
        <w:rPr>
          <w:b/>
        </w:rPr>
        <w:t xml:space="preserve">Tekstin numero 39</w:t>
      </w:r>
    </w:p>
    <w:p>
      <w:r>
        <w:t xml:space="preserve">Virginiassa ja erityisesti Richmondissa on jo varhaisimmista ajoista lähtien pidetty teatteriesityksiä tervetulleina. Lewis Hallamin varhaisista Shakespeare-esityksistä </w:t>
      </w:r>
      <w:r>
        <w:rPr>
          <w:color w:val="A9A9A9"/>
        </w:rPr>
        <w:t xml:space="preserve">Williamsburgissa </w:t>
      </w:r>
      <w:r>
        <w:t xml:space="preserve">siirryttiin Richmondin esitystoimintaan ennen keskiaikaa, jolloin se oli tärkein siirtomaa-ajan ja 1800-luvun alun esityspaikka, jossa esiintyivät sellaiset kuuluisat amerikkalaiset ja englantilaiset näyttelijät kuin William Macready, Edwin Forrest ja </w:t>
      </w:r>
      <w:r>
        <w:rPr>
          <w:color w:val="DCDCDC"/>
        </w:rPr>
        <w:t xml:space="preserve">Boothin </w:t>
      </w:r>
      <w:r>
        <w:t xml:space="preserve">perhe. Richmondin rakkaus teatteriin jatkui 1900-luvulla monien harrastajaryhmien ja säännöllisesti kiertävien ammattilaisproduktioiden myötä. Pieni renessanssi tai kulta-aika alkoi 1960-luvulla, kun ammattimaiset illallisnäyttämöt lisääntyivät ja Virginia Museum edisti teatteria. Se saavutti huippunsa </w:t>
      </w:r>
      <w:r>
        <w:rPr>
          <w:color w:val="2F4F4F"/>
        </w:rPr>
        <w:t xml:space="preserve">1970-luvulla</w:t>
      </w:r>
      <w:r>
        <w:t xml:space="preserve">, kun Virginia Museum Theateriin (nykyisin </w:t>
      </w:r>
      <w:r>
        <w:rPr>
          <w:color w:val="556B2F"/>
        </w:rPr>
        <w:t xml:space="preserve">Leslie Cheek</w:t>
      </w:r>
      <w:r>
        <w:t xml:space="preserve">) perustettiin pysyvä Equity-yhtiö </w:t>
      </w:r>
      <w:r>
        <w:t xml:space="preserve">ja syntyi Theatre IV, joka jatkaa toimintaansa tähän päivään asti.</w:t>
      </w:r>
    </w:p>
    <w:p>
      <w:r>
        <w:rPr>
          <w:b/>
        </w:rPr>
        <w:t xml:space="preserve">Kysymys 0</w:t>
      </w:r>
    </w:p>
    <w:p>
      <w:r>
        <w:t xml:space="preserve">Missä kaupungissa Lewis Hallam esitti Shakespearen näytelmiä?</w:t>
      </w:r>
    </w:p>
    <w:p>
      <w:r>
        <w:rPr>
          <w:b/>
        </w:rPr>
        <w:t xml:space="preserve">Kysymys 1</w:t>
      </w:r>
    </w:p>
    <w:p>
      <w:r>
        <w:t xml:space="preserve">Mikä näyttelijäperhe esiintyi erityisesti 1800-luvun Richmondissa?</w:t>
      </w:r>
    </w:p>
    <w:p>
      <w:r>
        <w:rPr>
          <w:b/>
        </w:rPr>
        <w:t xml:space="preserve">Kysymys 2</w:t>
      </w:r>
    </w:p>
    <w:p>
      <w:r>
        <w:t xml:space="preserve">Millä nimellä Virginia Museum Theater tunnetaan nykyään?</w:t>
      </w:r>
    </w:p>
    <w:p>
      <w:r>
        <w:rPr>
          <w:b/>
        </w:rPr>
        <w:t xml:space="preserve">Kysymys 3</w:t>
      </w:r>
    </w:p>
    <w:p>
      <w:r>
        <w:t xml:space="preserve">Minkä vuosikymmenen aikana Virginian museo toimi merkittävimmin teatterin edistämiseksi Richmondissa?</w:t>
      </w:r>
    </w:p>
    <w:p>
      <w:r>
        <w:rPr>
          <w:b/>
        </w:rPr>
        <w:t xml:space="preserve">Teksti numero 40</w:t>
      </w:r>
    </w:p>
    <w:p>
      <w:r>
        <w:t xml:space="preserve">Suuri osa Richmondin varhaisesta arkkitehtuurista tuhoutui </w:t>
      </w:r>
      <w:r>
        <w:rPr>
          <w:color w:val="A9A9A9"/>
        </w:rPr>
        <w:t xml:space="preserve">evakuointipalossa </w:t>
      </w:r>
      <w:r>
        <w:t xml:space="preserve">vuonna 1865. Arviolta </w:t>
      </w:r>
      <w:r>
        <w:t xml:space="preserve">25 prosenttia kaikista Richmondin rakennuksista tuhoutui tässä tulipalossa</w:t>
      </w:r>
      <w:r>
        <w:t xml:space="preserve">.</w:t>
      </w:r>
      <w:r>
        <w:t xml:space="preserve"> Vielä vähemmän on jäljellä jälleenrakentamisen jälkeen tapahtuneen rakentamisen ja purkamisen vuoksi. Tästä huolimatta Richmondissa on monia historiallisesti merkittäviä rakennuksia ja kaupunginosia. Richmondin </w:t>
      </w:r>
      <w:r>
        <w:t xml:space="preserve">siirtomaa-ajalta</w:t>
      </w:r>
      <w:r>
        <w:t xml:space="preserve"> on jäljellä rakennuksia</w:t>
      </w:r>
      <w:r>
        <w:t xml:space="preserve">, kuten Patteson-Schutte House ja Edgar Allan Poe Museum (Richmond, Virginia), jotka molemmat on rakennettu ennen vuotta </w:t>
      </w:r>
      <w:r>
        <w:rPr>
          <w:color w:val="556B2F"/>
        </w:rPr>
        <w:t xml:space="preserve">1750</w:t>
      </w:r>
      <w:r>
        <w:t xml:space="preserve">.</w:t>
      </w:r>
    </w:p>
    <w:p>
      <w:r>
        <w:rPr>
          <w:b/>
        </w:rPr>
        <w:t xml:space="preserve">Kysymys 0</w:t>
      </w:r>
    </w:p>
    <w:p>
      <w:r>
        <w:t xml:space="preserve">Mikä katastrofi tuhosi monia Richmondin varhaisia rakennuksia?</w:t>
      </w:r>
    </w:p>
    <w:p>
      <w:r>
        <w:rPr>
          <w:b/>
        </w:rPr>
        <w:t xml:space="preserve">Kysymys 1</w:t>
      </w:r>
    </w:p>
    <w:p>
      <w:r>
        <w:t xml:space="preserve">Kuinka monta prosenttia Richmondin rakennuksista paloi yhdessä tulipalossa vuonna 1865?</w:t>
      </w:r>
    </w:p>
    <w:p>
      <w:r>
        <w:rPr>
          <w:b/>
        </w:rPr>
        <w:t xml:space="preserve">Kysymys 2</w:t>
      </w:r>
    </w:p>
    <w:p>
      <w:r>
        <w:t xml:space="preserve">Ennen mitä vuotta Patterson-Schutten talo rakennettiin?</w:t>
      </w:r>
    </w:p>
    <w:p>
      <w:r>
        <w:rPr>
          <w:b/>
        </w:rPr>
        <w:t xml:space="preserve">Kysymys 3</w:t>
      </w:r>
    </w:p>
    <w:p>
      <w:r>
        <w:t xml:space="preserve">Mikä on sen aikakauden nimi, josta Edgar Allan Poe -museon rakennus on peräisin?</w:t>
      </w:r>
    </w:p>
    <w:p>
      <w:r>
        <w:rPr>
          <w:b/>
        </w:rPr>
        <w:t xml:space="preserve">Tekstin numero 41</w:t>
      </w:r>
    </w:p>
    <w:p>
      <w:r>
        <w:t xml:space="preserve">Arkkitehtoninen klassismi on vahvasti edustettuna kaikissa kaupunginosissa, erityisesti Downtownissa, Fanissa ja Museum Districtissä. Useat merkittävät klassiset arkkitehdit ovat suunnitelleet rakennuksia Richmondiin. Virginian osavaltion Capitolin suunnittelivat </w:t>
      </w:r>
      <w:r>
        <w:rPr>
          <w:color w:val="A9A9A9"/>
        </w:rPr>
        <w:t xml:space="preserve">Thomas Jefferson ja Charles-Louis Clérisseau </w:t>
      </w:r>
      <w:r>
        <w:t xml:space="preserve">vuonna 1785. Se on Yhdysvaltain toiseksi vanhin yhtäjaksoisesti käytössä oleva osavaltiorakennus (</w:t>
      </w:r>
      <w:r>
        <w:rPr>
          <w:color w:val="DCDCDC"/>
        </w:rPr>
        <w:t xml:space="preserve">Marylandin </w:t>
      </w:r>
      <w:r>
        <w:t xml:space="preserve">jälkeen</w:t>
      </w:r>
      <w:r>
        <w:t xml:space="preserve">), ja se oli ensimmäinen </w:t>
      </w:r>
      <w:r>
        <w:rPr>
          <w:color w:val="2F4F4F"/>
        </w:rPr>
        <w:t xml:space="preserve">uusklassiseen </w:t>
      </w:r>
      <w:r>
        <w:t xml:space="preserve">arkkitehtuurityyliin </w:t>
      </w:r>
      <w:r>
        <w:t xml:space="preserve">rakennettu yhdysvaltalainen hallintorakennus</w:t>
      </w:r>
      <w:r>
        <w:t xml:space="preserve">, joka oli suunnannäyttäjä muille osavaltiorakennuksille ja liittovaltion hallintorakennuksille (kuten </w:t>
      </w:r>
      <w:r>
        <w:rPr>
          <w:color w:val="556B2F"/>
        </w:rPr>
        <w:t xml:space="preserve">Valkoiselle talolle ja Capitolille) </w:t>
      </w:r>
      <w:r>
        <w:t xml:space="preserve">Washingtonissa, D.C:ssä. Robert Mills suunnitteli Broad Streetillä sijaitsevan Monumental Churchin. Sen vieressä on vuonna 1845 rakennettu Egyptian Building, joka on yksi harvoista </w:t>
      </w:r>
      <w:r>
        <w:rPr>
          <w:color w:val="6B8E23"/>
        </w:rPr>
        <w:t xml:space="preserve">Egyptin herätysliikkeen </w:t>
      </w:r>
      <w:r>
        <w:t xml:space="preserve">rakennuksista Yhdysvalloissa.</w:t>
      </w:r>
    </w:p>
    <w:p>
      <w:r>
        <w:rPr>
          <w:b/>
        </w:rPr>
        <w:t xml:space="preserve">Kysymys 0</w:t>
      </w:r>
    </w:p>
    <w:p>
      <w:r>
        <w:t xml:space="preserve">Missä osavaltiossa on vanhin pääkaupunkirakennus, jota on käytetty yhtäjaksoisesti sen rakentamisesta lähtien?</w:t>
      </w:r>
    </w:p>
    <w:p>
      <w:r>
        <w:rPr>
          <w:b/>
        </w:rPr>
        <w:t xml:space="preserve">Kysymys 1</w:t>
      </w:r>
    </w:p>
    <w:p>
      <w:r>
        <w:t xml:space="preserve">Mitä arkkitehtuurityyliä käytettiin Virginian osavaltion Capitolin suunnittelussa?</w:t>
      </w:r>
    </w:p>
    <w:p>
      <w:r>
        <w:rPr>
          <w:b/>
        </w:rPr>
        <w:t xml:space="preserve">Kysymys 2</w:t>
      </w:r>
    </w:p>
    <w:p>
      <w:r>
        <w:t xml:space="preserve">Mitkä merkittävät liittovaltion hallituksen rakennukset on suunniteltu uusklassiseen tyyliin?</w:t>
      </w:r>
    </w:p>
    <w:p>
      <w:r>
        <w:rPr>
          <w:b/>
        </w:rPr>
        <w:t xml:space="preserve">Kysymys 3</w:t>
      </w:r>
    </w:p>
    <w:p>
      <w:r>
        <w:t xml:space="preserve">Mikä on vuoden 1845 Egyptiläisen rakennuksen arkkitehtoninen tyyli?</w:t>
      </w:r>
    </w:p>
    <w:p>
      <w:r>
        <w:rPr>
          <w:b/>
        </w:rPr>
        <w:t xml:space="preserve">Kysymys 4</w:t>
      </w:r>
    </w:p>
    <w:p>
      <w:r>
        <w:t xml:space="preserve">Keitä olivat Virginian osavaltion Capitolin suunnittelijat?</w:t>
      </w:r>
    </w:p>
    <w:p>
      <w:r>
        <w:rPr>
          <w:b/>
        </w:rPr>
        <w:t xml:space="preserve">Teksti numero 42</w:t>
      </w:r>
    </w:p>
    <w:p>
      <w:r>
        <w:rPr>
          <w:color w:val="A9A9A9"/>
        </w:rPr>
        <w:t xml:space="preserve">John Russell Popen </w:t>
      </w:r>
      <w:r>
        <w:t xml:space="preserve">toimisto </w:t>
      </w:r>
      <w:r>
        <w:t xml:space="preserve">suunnitteli Broad Streetin aseman sekä Monument Avenuella sijaitsevan Branch Housen, joka suunniteltiin </w:t>
      </w:r>
      <w:r>
        <w:rPr>
          <w:color w:val="DCDCDC"/>
        </w:rPr>
        <w:t xml:space="preserve">Tudor-tyyliseksi </w:t>
      </w:r>
      <w:r>
        <w:t xml:space="preserve">yksityisasunnoksi </w:t>
      </w:r>
      <w:r>
        <w:t xml:space="preserve">ja joka toimii nykyään Branchin arkkitehtuuri- ja designmuseona. Broad Street Station (tai </w:t>
      </w:r>
      <w:r>
        <w:rPr>
          <w:color w:val="2F4F4F"/>
        </w:rPr>
        <w:t xml:space="preserve">Union Station), </w:t>
      </w:r>
      <w:r>
        <w:t xml:space="preserve">joka on suunniteltu </w:t>
      </w:r>
      <w:r>
        <w:t xml:space="preserve">Beaux-Arts-tyyliin, ei ole enää toiminnassa, mutta siellä sijaitsee nykyään Virginian tiedemuseo. Main Street Station, jonka suunnittelivat Wilson, Harris ja Richards, on palautettu alkuperäiseen tarkoitukseensa. Jefferson-hotellin ja Commonwealth Clubin suunnittelivat klassisen Beaux-Arts-tyylin arkkitehdit </w:t>
      </w:r>
      <w:r>
        <w:rPr>
          <w:color w:val="6B8E23"/>
        </w:rPr>
        <w:t xml:space="preserve">Carrère ja Hastings</w:t>
      </w:r>
      <w:r>
        <w:t xml:space="preserve">. Monet Richmondin yliopiston kampuksen rakennukset, kuten Jeter Hall ja Ryland Hall, on suunnitellut Ralph Adams Cram, joka on tunnetuin Princetonin yliopiston kappelista ja Pyhän Johanneksen katedraalista.</w:t>
      </w:r>
    </w:p>
    <w:p>
      <w:r>
        <w:rPr>
          <w:b/>
        </w:rPr>
        <w:t xml:space="preserve">Kysymys 0</w:t>
      </w:r>
    </w:p>
    <w:p>
      <w:r>
        <w:t xml:space="preserve">Mitä arkkitehtuurityyliä käytettiin Branch Housen suunnittelussa?</w:t>
      </w:r>
    </w:p>
    <w:p>
      <w:r>
        <w:rPr>
          <w:b/>
        </w:rPr>
        <w:t xml:space="preserve">Kysymys 1</w:t>
      </w:r>
    </w:p>
    <w:p>
      <w:r>
        <w:t xml:space="preserve">Kuka suunnitteli Branch Housen?</w:t>
      </w:r>
    </w:p>
    <w:p>
      <w:r>
        <w:rPr>
          <w:b/>
        </w:rPr>
        <w:t xml:space="preserve">Kysymys 2</w:t>
      </w:r>
    </w:p>
    <w:p>
      <w:r>
        <w:t xml:space="preserve">Mikä on Broad Street Stationin toinen nimi?</w:t>
      </w:r>
    </w:p>
    <w:p>
      <w:r>
        <w:rPr>
          <w:b/>
        </w:rPr>
        <w:t xml:space="preserve">Kysymys 3</w:t>
      </w:r>
    </w:p>
    <w:p>
      <w:r>
        <w:t xml:space="preserve">Mitä arkkitehtuurityyliä käytettiin Union Stationin suunnittelussa?</w:t>
      </w:r>
    </w:p>
    <w:p>
      <w:r>
        <w:rPr>
          <w:b/>
        </w:rPr>
        <w:t xml:space="preserve">Kysymys 4</w:t>
      </w:r>
    </w:p>
    <w:p>
      <w:r>
        <w:t xml:space="preserve">Kuka suunnitteli Commonwealth Clubin?</w:t>
      </w:r>
    </w:p>
    <w:p>
      <w:r>
        <w:rPr>
          <w:b/>
        </w:rPr>
        <w:t xml:space="preserve">Teksti numero 43</w:t>
      </w:r>
    </w:p>
    <w:p>
      <w:r>
        <w:t xml:space="preserve">Richmondin mielenkiintoisimpiin arkkitehtonisiin piirteisiin kuuluu sen valurautainen arkkitehtuuri. </w:t>
      </w:r>
      <w:r>
        <w:t xml:space="preserve">Kaupungissa on valurautatöiden määrässä </w:t>
      </w:r>
      <w:r>
        <w:t xml:space="preserve">toiseksi suurin </w:t>
      </w:r>
      <w:r>
        <w:rPr>
          <w:color w:val="A9A9A9"/>
        </w:rPr>
        <w:t xml:space="preserve">New Orleansin jälkeen</w:t>
      </w:r>
      <w:r>
        <w:t xml:space="preserve">, ja siellä on ainutlaatuinen kokoelma valurautaisia kuisteja, parvekkeita, aitoja ja koristeita. Richmondin asema raudan tuotannon keskuksena edisti sen suosiota kaupungissa. Tuotannon huipulla vuonna </w:t>
      </w:r>
      <w:r>
        <w:rPr>
          <w:color w:val="DCDCDC"/>
        </w:rPr>
        <w:t xml:space="preserve">1890 </w:t>
      </w:r>
      <w:r>
        <w:t xml:space="preserve">kaupungissa toimi 25 valimoa, jotka työllistivät lähes 3 500 metallityöntekijää. Tämä määrä on </w:t>
      </w:r>
      <w:r>
        <w:rPr>
          <w:color w:val="2F4F4F"/>
        </w:rPr>
        <w:t xml:space="preserve">seitsemän kertaa </w:t>
      </w:r>
      <w:r>
        <w:t xml:space="preserve">enemmän kuin Richmondissa tuolloin työskentelevien yleisten rakennustyöläisten määrä, mikä osoittaa sen rautaviennin merkityksen. Kuistit ja aidat Jackson Wardin, </w:t>
      </w:r>
      <w:r>
        <w:rPr>
          <w:color w:val="556B2F"/>
        </w:rPr>
        <w:t xml:space="preserve">Church Hillin </w:t>
      </w:r>
      <w:r>
        <w:t xml:space="preserve">ja Monroe Wardin </w:t>
      </w:r>
      <w:r>
        <w:t xml:space="preserve">kaltaisissa kaupunginosissa </w:t>
      </w:r>
      <w:r>
        <w:t xml:space="preserve">ovat erityisen taidokkaita, ja niissä on usein koristeellisia rautavaluja, joita ei ole koskaan valmistettu Richmondin ulkopuolella. Joissakin tapauksissa valurauta valmistettiin yksittäistä asuin- tai kaupallista sovellusta varten.</w:t>
      </w:r>
    </w:p>
    <w:p>
      <w:r>
        <w:rPr>
          <w:b/>
        </w:rPr>
        <w:t xml:space="preserve">Kysymys 0</w:t>
      </w:r>
    </w:p>
    <w:p>
      <w:r>
        <w:t xml:space="preserve">Missä yhdysvaltalaisessa kaupungissa on eniten valurautaista arkkitehtuuria?</w:t>
      </w:r>
    </w:p>
    <w:p>
      <w:r>
        <w:rPr>
          <w:b/>
        </w:rPr>
        <w:t xml:space="preserve">Kysymys 1</w:t>
      </w:r>
    </w:p>
    <w:p>
      <w:r>
        <w:t xml:space="preserve">Minä vuonna raudan tuotanto Richmondissa saavutti huippunsa?</w:t>
      </w:r>
    </w:p>
    <w:p>
      <w:r>
        <w:rPr>
          <w:b/>
        </w:rPr>
        <w:t xml:space="preserve">Kysymys 2</w:t>
      </w:r>
    </w:p>
    <w:p>
      <w:r>
        <w:t xml:space="preserve">Kuinka paljon enemmän rautatyöläisiä kuin rakennustyöläisiä työskenteli Richmondissa vuonna 1890?</w:t>
      </w:r>
    </w:p>
    <w:p>
      <w:r>
        <w:rPr>
          <w:b/>
        </w:rPr>
        <w:t xml:space="preserve">Kysymys 3</w:t>
      </w:r>
    </w:p>
    <w:p>
      <w:r>
        <w:t xml:space="preserve">Jacksonin ja Monroe Wardsin ohella missä naapurustossa on erityisesti valurautaisia aitoja?</w:t>
      </w:r>
    </w:p>
    <w:p>
      <w:r>
        <w:rPr>
          <w:b/>
        </w:rPr>
        <w:t xml:space="preserve">Tekstin numero 44</w:t>
      </w:r>
    </w:p>
    <w:p>
      <w:r>
        <w:t xml:space="preserve">Richmondissa on useita merkittäviä esimerkkejä modernismin eri tyyleistä. </w:t>
      </w:r>
      <w:r>
        <w:rPr>
          <w:color w:val="A9A9A9"/>
        </w:rPr>
        <w:t xml:space="preserve">Minoru Yamasaki </w:t>
      </w:r>
      <w:r>
        <w:t xml:space="preserve">suunnitteli Federal Reserve Buildingin, joka hallitsee keskustan horisonttia. Arkkitehtitoimisto </w:t>
      </w:r>
      <w:r>
        <w:rPr>
          <w:color w:val="DCDCDC"/>
        </w:rPr>
        <w:t xml:space="preserve">Skidmore, Owings &amp; Merrill </w:t>
      </w:r>
      <w:r>
        <w:t xml:space="preserve">on suunnitellut kaksi rakennusta: Virginian kirjaston ja yleiskokouksen toimistot Eighth and Main Buildingissa. Philip Johnson suunnitteli WRVA-rakennuksen. Richard Neutran suunnittelema Rice House, James-joen yksityisellä saarella sijaitseva asuinrakennus, on edelleen Richmondin ainoa todellinen </w:t>
      </w:r>
      <w:r>
        <w:rPr>
          <w:color w:val="2F4F4F"/>
        </w:rPr>
        <w:t xml:space="preserve">kansainvälisen </w:t>
      </w:r>
      <w:r>
        <w:t xml:space="preserve">tyylin koti. </w:t>
      </w:r>
      <w:r>
        <w:t xml:space="preserve">Richmondissa sijaitsevan </w:t>
      </w:r>
      <w:r>
        <w:rPr>
          <w:color w:val="556B2F"/>
        </w:rPr>
        <w:t xml:space="preserve">W.G. Harrisin </w:t>
      </w:r>
      <w:r>
        <w:t xml:space="preserve">asunnon suunnitteli kuuluisa varhaismoderni arkkitehti ja </w:t>
      </w:r>
      <w:r>
        <w:rPr>
          <w:color w:val="6B8E23"/>
        </w:rPr>
        <w:t xml:space="preserve">Harvard </w:t>
      </w:r>
      <w:r>
        <w:t xml:space="preserve">Five </w:t>
      </w:r>
      <w:r>
        <w:t xml:space="preserve">-ryhmän jäsen </w:t>
      </w:r>
      <w:r>
        <w:t xml:space="preserve">Landis Gores. Muita merkittäviä kaupungissa työskennelleitä arkkitehtejä ovat Rick Mather, I.M. Pei ja Gordon Bunshaft.</w:t>
      </w:r>
    </w:p>
    <w:p>
      <w:r>
        <w:rPr>
          <w:b/>
        </w:rPr>
        <w:t xml:space="preserve">Kysymys 0</w:t>
      </w:r>
    </w:p>
    <w:p>
      <w:r>
        <w:t xml:space="preserve">Kuka suunnitteli Federal Reserve Buildingin?</w:t>
      </w:r>
    </w:p>
    <w:p>
      <w:r>
        <w:rPr>
          <w:b/>
        </w:rPr>
        <w:t xml:space="preserve">Kysymys 1</w:t>
      </w:r>
    </w:p>
    <w:p>
      <w:r>
        <w:t xml:space="preserve">Kuka suunnitteli yleiskokouksen toimistot kahdeksannen ja päärakennuksen kulmassa?</w:t>
      </w:r>
    </w:p>
    <w:p>
      <w:r>
        <w:rPr>
          <w:b/>
        </w:rPr>
        <w:t xml:space="preserve">Kysymys 2</w:t>
      </w:r>
    </w:p>
    <w:p>
      <w:r>
        <w:t xml:space="preserve">Minkä arkkitehtonisen tyylin mukaan Rice House suunniteltiin?</w:t>
      </w:r>
    </w:p>
    <w:p>
      <w:r>
        <w:rPr>
          <w:b/>
        </w:rPr>
        <w:t xml:space="preserve">Kysymys 3</w:t>
      </w:r>
    </w:p>
    <w:p>
      <w:r>
        <w:t xml:space="preserve">Mihin yliopistoon Landis Gores liittyi?</w:t>
      </w:r>
    </w:p>
    <w:p>
      <w:r>
        <w:rPr>
          <w:b/>
        </w:rPr>
        <w:t xml:space="preserve">Kysymys 4</w:t>
      </w:r>
    </w:p>
    <w:p>
      <w:r>
        <w:t xml:space="preserve">Kenelle Landis Gores suunnitteli kodin?</w:t>
      </w:r>
    </w:p>
    <w:p>
      <w:r>
        <w:rPr>
          <w:b/>
        </w:rPr>
        <w:t xml:space="preserve">Tekstin numero 45</w:t>
      </w:r>
    </w:p>
    <w:p>
      <w:r>
        <w:t xml:space="preserve">Puistoja on myös joen kahdella suurella saarella: Belle Isle ja Brown's Island. </w:t>
      </w:r>
      <w:r>
        <w:rPr>
          <w:color w:val="A9A9A9"/>
        </w:rPr>
        <w:t xml:space="preserve">Belle Isle, joka oli </w:t>
      </w:r>
      <w:r>
        <w:t xml:space="preserve">aikoinaan </w:t>
      </w:r>
      <w:r>
        <w:rPr>
          <w:color w:val="DCDCDC"/>
        </w:rPr>
        <w:t xml:space="preserve">Powhatanien </w:t>
      </w:r>
      <w:r>
        <w:t xml:space="preserve">kalastajakylä, siirtomaa-ajan hevoskilpailurata ja </w:t>
      </w:r>
      <w:r>
        <w:rPr>
          <w:color w:val="2F4F4F"/>
        </w:rPr>
        <w:t xml:space="preserve">sisällissodan aikainen </w:t>
      </w:r>
      <w:r>
        <w:t xml:space="preserve">vankileiri, on kahdesta saaresta suurempi, ja siellä on monia pyöräilyreittejä sekä pieni kalliojyrkänne, jolla järjestetään kalliokiipeilyä. Saarella voi kävellä ja nähdä yhä monia sisällissodan vankileirin jäännöksiä, kuten asevaraston ja tykkiaseman, jota käytettiin vankien mellakoiden tukahduttamiseen. </w:t>
      </w:r>
      <w:r>
        <w:rPr>
          <w:color w:val="556B2F"/>
        </w:rPr>
        <w:t xml:space="preserve">Brown's Island </w:t>
      </w:r>
      <w:r>
        <w:t xml:space="preserve">on pienempi saari, ja siellä järjestetään keväisin ja kesäisin lukuisia ilmaisia ulkoilmakonsertteja ja festivaaleja, kuten </w:t>
      </w:r>
      <w:r>
        <w:rPr>
          <w:color w:val="6B8E23"/>
        </w:rPr>
        <w:t xml:space="preserve">viikoittainen </w:t>
      </w:r>
      <w:r>
        <w:t xml:space="preserve">Friday Cheers -konserttisarja tai James River Beer and Seafood Festival.</w:t>
      </w:r>
    </w:p>
    <w:p>
      <w:r>
        <w:rPr>
          <w:b/>
        </w:rPr>
        <w:t xml:space="preserve">Kysymys 0</w:t>
      </w:r>
    </w:p>
    <w:p>
      <w:r>
        <w:t xml:space="preserve">Mikä intiaaniheimo asui aikoinaan Belle Islessä?</w:t>
      </w:r>
    </w:p>
    <w:p>
      <w:r>
        <w:rPr>
          <w:b/>
        </w:rPr>
        <w:t xml:space="preserve">Kysymys 1</w:t>
      </w:r>
    </w:p>
    <w:p>
      <w:r>
        <w:t xml:space="preserve">Minkä konfliktin aikana Belle Isleä käytettiin vankilana?</w:t>
      </w:r>
    </w:p>
    <w:p>
      <w:r>
        <w:rPr>
          <w:b/>
        </w:rPr>
        <w:t xml:space="preserve">Kysymys 2</w:t>
      </w:r>
    </w:p>
    <w:p>
      <w:r>
        <w:t xml:space="preserve">Kumpi on suurempi Brown's Islandin ja Belle Islen välillä?</w:t>
      </w:r>
    </w:p>
    <w:p>
      <w:r>
        <w:rPr>
          <w:b/>
        </w:rPr>
        <w:t xml:space="preserve">Kysymys 3</w:t>
      </w:r>
    </w:p>
    <w:p>
      <w:r>
        <w:t xml:space="preserve">Millä saarella James River Beer and Seafood Festival järjestetään?</w:t>
      </w:r>
    </w:p>
    <w:p>
      <w:r>
        <w:rPr>
          <w:b/>
        </w:rPr>
        <w:t xml:space="preserve">Kysymys 4</w:t>
      </w:r>
    </w:p>
    <w:p>
      <w:r>
        <w:t xml:space="preserve">Kuinka usein perjantaihuutoja järjestetään Brown's Islandilla?</w:t>
      </w:r>
    </w:p>
    <w:p>
      <w:r>
        <w:rPr>
          <w:b/>
        </w:rPr>
        <w:t xml:space="preserve">Teksti numero 46</w:t>
      </w:r>
    </w:p>
    <w:p>
      <w:r>
        <w:t xml:space="preserve">Kaupungin kaksi muuta suurta puistoa joen varrella ovat Byrd Park ja Maymont, jotka sijaitsevat lähellä </w:t>
      </w:r>
      <w:r>
        <w:rPr>
          <w:color w:val="A9A9A9"/>
        </w:rPr>
        <w:t xml:space="preserve">Fan Districtiä</w:t>
      </w:r>
      <w:r>
        <w:t xml:space="preserve">. </w:t>
      </w:r>
      <w:r>
        <w:t xml:space="preserve">Byrd Parkissa on </w:t>
      </w:r>
      <w:r>
        <w:rPr>
          <w:color w:val="DCDCDC"/>
        </w:rPr>
        <w:t xml:space="preserve">1,6 </w:t>
      </w:r>
      <w:r>
        <w:t xml:space="preserve">kilometrin </w:t>
      </w:r>
      <w:r>
        <w:t xml:space="preserve">(</w:t>
      </w:r>
      <w:r>
        <w:rPr>
          <w:color w:val="DCDCDC"/>
        </w:rPr>
        <w:t xml:space="preserve">1,6 </w:t>
      </w:r>
      <w:r>
        <w:t xml:space="preserve">km) </w:t>
      </w:r>
      <w:r>
        <w:t xml:space="preserve">mittainen </w:t>
      </w:r>
      <w:r>
        <w:t xml:space="preserve">juoksurata, jossa on harjoituspysäkkejä, julkinen koirapuisto ja useita pieniä järviä pienille veneille sekä </w:t>
      </w:r>
      <w:r>
        <w:rPr>
          <w:color w:val="2F4F4F"/>
        </w:rPr>
        <w:t xml:space="preserve">kaksi </w:t>
      </w:r>
      <w:r>
        <w:t xml:space="preserve">muistomerkkiä, Buddhan talo ja amfiteatteri. Puistossa on näkyvästi esillä ensimmäisen maailmansodan muistokaruselli, joka rakennettiin vuonna </w:t>
      </w:r>
      <w:r>
        <w:rPr>
          <w:color w:val="556B2F"/>
        </w:rPr>
        <w:t xml:space="preserve">1926 sodassa </w:t>
      </w:r>
      <w:r>
        <w:t xml:space="preserve">kaatuneiden muistoksi</w:t>
      </w:r>
      <w:r>
        <w:rPr>
          <w:color w:val="556B2F"/>
        </w:rPr>
        <w:t xml:space="preserve">.</w:t>
      </w:r>
      <w:r>
        <w:t xml:space="preserve"> Byrd Parkin vieressä sijaitseva Maymont on 40 hehtaarin (100 hehtaarin) laajuinen viktoriaaninen kartano, jossa on museo, virallisia puutarhoja, kotoperäisiä villieläimiä esittelevä näyttely, luontokeskus, vaunukokoelma ja lasten maatila. Kaupungin muita puistoja ovat muun muassa Joseph Bryan Park Azalea Garden, Forest Hill Park (</w:t>
      </w:r>
      <w:r>
        <w:rPr>
          <w:color w:val="6B8E23"/>
        </w:rPr>
        <w:t xml:space="preserve">Forest Hillin huvipuiston </w:t>
      </w:r>
      <w:r>
        <w:t xml:space="preserve">entinen sijaintipaikka</w:t>
      </w:r>
      <w:r>
        <w:t xml:space="preserve">) ja Chimborazo Park (kansallisen taistelukentän päämajan sijaintipaikka).</w:t>
      </w:r>
    </w:p>
    <w:p>
      <w:r>
        <w:rPr>
          <w:b/>
        </w:rPr>
        <w:t xml:space="preserve">Kysymys 0</w:t>
      </w:r>
    </w:p>
    <w:p>
      <w:r>
        <w:t xml:space="preserve">Missä osassa Richmondia Maymont on lähellä?</w:t>
      </w:r>
    </w:p>
    <w:p>
      <w:r>
        <w:rPr>
          <w:b/>
        </w:rPr>
        <w:t xml:space="preserve">Kysymys 1</w:t>
      </w:r>
    </w:p>
    <w:p>
      <w:r>
        <w:t xml:space="preserve">Kuinka monta kilometriä pitkä rata on Byrd Parkissa?</w:t>
      </w:r>
    </w:p>
    <w:p>
      <w:r>
        <w:rPr>
          <w:b/>
        </w:rPr>
        <w:t xml:space="preserve">Kysymys 2</w:t>
      </w:r>
    </w:p>
    <w:p>
      <w:r>
        <w:t xml:space="preserve">Kuinka monta muistomerkkiä löytyy Byrd Parkista?</w:t>
      </w:r>
    </w:p>
    <w:p>
      <w:r>
        <w:rPr>
          <w:b/>
        </w:rPr>
        <w:t xml:space="preserve">Kysymys 3</w:t>
      </w:r>
    </w:p>
    <w:p>
      <w:r>
        <w:t xml:space="preserve">Minä vuonna ensimmäisen maailmansodan muistokirkko rakennettiin?</w:t>
      </w:r>
    </w:p>
    <w:p>
      <w:r>
        <w:rPr>
          <w:b/>
        </w:rPr>
        <w:t xml:space="preserve">Kysymys 4</w:t>
      </w:r>
    </w:p>
    <w:p>
      <w:r>
        <w:t xml:space="preserve">Mikä sijaitsi aiemmin Forest Hill Parkin nykyisellä paikalla?</w:t>
      </w:r>
    </w:p>
    <w:p>
      <w:r>
        <w:rPr>
          <w:b/>
        </w:rPr>
        <w:t xml:space="preserve">Tekstin numero 47</w:t>
      </w:r>
    </w:p>
    <w:p>
      <w:r>
        <w:t xml:space="preserve">Richmondissa ei asu yhtään ammattilaisurheilun pääsarjajoukkuetta, mutta vuodesta 2013 lähtien National </w:t>
      </w:r>
      <w:r>
        <w:rPr>
          <w:color w:val="A9A9A9"/>
        </w:rPr>
        <w:t xml:space="preserve">Football </w:t>
      </w:r>
      <w:r>
        <w:t xml:space="preserve">Leaguen </w:t>
      </w:r>
      <w:r>
        <w:t xml:space="preserve">Washington Redskins </w:t>
      </w:r>
      <w:r>
        <w:t xml:space="preserve">on pitänyt kaupungissa kesäharjoitusleirinsä</w:t>
      </w:r>
      <w:r>
        <w:t xml:space="preserve">.</w:t>
      </w:r>
      <w:r>
        <w:t xml:space="preserve"> Kaupungissa on myös useita pienempiä urheilujoukkueita, muun muassa USL Professional Divisionin (amerikkalaisen </w:t>
      </w:r>
      <w:r>
        <w:rPr>
          <w:color w:val="DCDCDC"/>
        </w:rPr>
        <w:t xml:space="preserve">jalkapallon </w:t>
      </w:r>
      <w:r>
        <w:t xml:space="preserve">kolmannen sarjatason) Richmond Kickers </w:t>
      </w:r>
      <w:r>
        <w:t xml:space="preserve">ja Minor League Baseballin AA-luokan Eastern League -liigan Richmond Flying Squirrels (</w:t>
      </w:r>
      <w:r>
        <w:rPr>
          <w:color w:val="2F4F4F"/>
        </w:rPr>
        <w:t xml:space="preserve">San Francisco Giantsin </w:t>
      </w:r>
      <w:r>
        <w:t xml:space="preserve">tytäryhtiö)</w:t>
      </w:r>
      <w:r>
        <w:t xml:space="preserve">. </w:t>
      </w:r>
      <w:r>
        <w:t xml:space="preserve">Kickers aloitti pelaamisen Richmondissa vuonna 1993, ja se pelaa tällä hetkellä </w:t>
      </w:r>
      <w:r>
        <w:rPr>
          <w:color w:val="556B2F"/>
        </w:rPr>
        <w:t xml:space="preserve">City Stadiumilla</w:t>
      </w:r>
      <w:r>
        <w:t xml:space="preserve">. Squirrels avasi ensimmäisen kautensa The Diamondissa 15. huhtikuuta 2010. Vuodesta 1966 vuoteen 2008 kaupungissa pelasi Richmond Braves, joka oli Major League Baseballin Atlanta Bravesin AAA-joukkue, kunnes joukkue muutti </w:t>
      </w:r>
      <w:r>
        <w:rPr>
          <w:color w:val="6B8E23"/>
        </w:rPr>
        <w:t xml:space="preserve">Georgiaan</w:t>
      </w:r>
      <w:r>
        <w:t xml:space="preserve">.</w:t>
      </w:r>
    </w:p>
    <w:p>
      <w:r>
        <w:rPr>
          <w:b/>
        </w:rPr>
        <w:t xml:space="preserve">Kysymys 0</w:t>
      </w:r>
    </w:p>
    <w:p>
      <w:r>
        <w:t xml:space="preserve">Mitä urheilulajia Washington Redskins pelaa?</w:t>
      </w:r>
    </w:p>
    <w:p>
      <w:r>
        <w:rPr>
          <w:b/>
        </w:rPr>
        <w:t xml:space="preserve">Kysymys 1</w:t>
      </w:r>
    </w:p>
    <w:p>
      <w:r>
        <w:t xml:space="preserve">Missä urheilulajissa Richmond Kickers kilpailee?</w:t>
      </w:r>
    </w:p>
    <w:p>
      <w:r>
        <w:rPr>
          <w:b/>
        </w:rPr>
        <w:t xml:space="preserve">Kysymys 2</w:t>
      </w:r>
    </w:p>
    <w:p>
      <w:r>
        <w:t xml:space="preserve">Mihin Major League Baseball -joukkueeseen Richmond Flying Squirrels liittyy?</w:t>
      </w:r>
    </w:p>
    <w:p>
      <w:r>
        <w:rPr>
          <w:b/>
        </w:rPr>
        <w:t xml:space="preserve">Kysymys 3</w:t>
      </w:r>
    </w:p>
    <w:p>
      <w:r>
        <w:t xml:space="preserve">Mikä on Richmond Kickersin kotikenttä?</w:t>
      </w:r>
    </w:p>
    <w:p>
      <w:r>
        <w:rPr>
          <w:b/>
        </w:rPr>
        <w:t xml:space="preserve">Kysymys 4</w:t>
      </w:r>
    </w:p>
    <w:p>
      <w:r>
        <w:t xml:space="preserve">Minne Richmond Braves muutti?</w:t>
      </w:r>
    </w:p>
    <w:p>
      <w:r>
        <w:rPr>
          <w:b/>
        </w:rPr>
        <w:t xml:space="preserve">Tekstin numero 48</w:t>
      </w:r>
    </w:p>
    <w:p>
      <w:r>
        <w:t xml:space="preserve">Myös autourheilu on alueella suosittua. Richmond International Raceway (RIR) on isännöinyt NASCAR Sprint Cup -kilpailuja vuodesta 1953 sekä Capital City 400 -kilpailua vuosina </w:t>
      </w:r>
      <w:r>
        <w:t xml:space="preserve">1962-1980</w:t>
      </w:r>
      <w:r>
        <w:t xml:space="preserve">.</w:t>
      </w:r>
      <w:r>
        <w:t xml:space="preserve"> RIR isännöi myös IndyCarin Suntrust Indy Challenge -kilpailua vuosina 2001-2009</w:t>
      </w:r>
      <w:r>
        <w:t xml:space="preserve">. </w:t>
      </w:r>
      <w:r>
        <w:t xml:space="preserve">Toinen rata, Southside Speedway, on toiminut vuodesta 1959, ja se sijaitsee </w:t>
      </w:r>
      <w:r>
        <w:t xml:space="preserve">Richmondin lounaispuolella Chesterfieldin piirikunnassa. Tämä 0,536 kilometrin (0,333 mailin) </w:t>
      </w:r>
      <w:r>
        <w:rPr>
          <w:color w:val="556B2F"/>
        </w:rPr>
        <w:t xml:space="preserve">ovaali-rata </w:t>
      </w:r>
      <w:r>
        <w:t xml:space="preserve">on tullut tunnetuksi nimillä "Etelävaltioiden </w:t>
      </w:r>
      <w:r>
        <w:rPr>
          <w:color w:val="6B8E23"/>
        </w:rPr>
        <w:t xml:space="preserve">kovin rata</w:t>
      </w:r>
      <w:r>
        <w:t xml:space="preserve">" ja "The Action Track", ja siellä ajetaan viikoittain osakilpailuja perjantai-iltaisin. Southside Speedway on toiminut monien NASCAR-legendojen, kuten Richard Pettyn, Bobby Allisonin ja Darrell Waltripin kasvualustana, ja se väittää olevansa NASCAR-supertähti Denny Hamlinin kotirata.</w:t>
      </w:r>
    </w:p>
    <w:p>
      <w:r>
        <w:rPr>
          <w:b/>
        </w:rPr>
        <w:t xml:space="preserve">Kysymys 0</w:t>
      </w:r>
    </w:p>
    <w:p>
      <w:r>
        <w:t xml:space="preserve">Milloin RIR alkoi järjestää Capital City 400 -kilpailua?</w:t>
      </w:r>
    </w:p>
    <w:p>
      <w:r>
        <w:rPr>
          <w:b/>
        </w:rPr>
        <w:t xml:space="preserve">Kysymys 1</w:t>
      </w:r>
    </w:p>
    <w:p>
      <w:r>
        <w:t xml:space="preserve">Milloin Suntrust Indy Challengea ei enää ajettu RIR:ssä?</w:t>
      </w:r>
    </w:p>
    <w:p>
      <w:r>
        <w:rPr>
          <w:b/>
        </w:rPr>
        <w:t xml:space="preserve">Kysymys 2</w:t>
      </w:r>
    </w:p>
    <w:p>
      <w:r>
        <w:t xml:space="preserve">Mihin suuntaan Richmondista matkustetaan Southside Speedwaylle?</w:t>
      </w:r>
    </w:p>
    <w:p>
      <w:r>
        <w:rPr>
          <w:b/>
        </w:rPr>
        <w:t xml:space="preserve">Kysymys 3</w:t>
      </w:r>
    </w:p>
    <w:p>
      <w:r>
        <w:t xml:space="preserve">Mikä on Southside Speedwayn muoto?</w:t>
      </w:r>
    </w:p>
    <w:p>
      <w:r>
        <w:rPr>
          <w:b/>
        </w:rPr>
        <w:t xml:space="preserve">Kysymys 4</w:t>
      </w:r>
    </w:p>
    <w:p>
      <w:r>
        <w:t xml:space="preserve">Mikä on Southside Speedwayn lempinimi "The Action Trackin" ohella?</w:t>
      </w:r>
    </w:p>
    <w:p>
      <w:r>
        <w:rPr>
          <w:b/>
        </w:rPr>
        <w:t xml:space="preserve">Tekstin numero 49</w:t>
      </w:r>
    </w:p>
    <w:p>
      <w:r>
        <w:t xml:space="preserve">Richmond Times-Dispatch on Richmondin paikallinen päivälehti, jonka levikki on sunnuntaisin </w:t>
      </w:r>
      <w:r>
        <w:rPr>
          <w:color w:val="A9A9A9"/>
        </w:rPr>
        <w:t xml:space="preserve">120 000, </w:t>
      </w:r>
      <w:r>
        <w:t xml:space="preserve">ja sen omistaa BH Media, joka on Warren Buffettin </w:t>
      </w:r>
      <w:r>
        <w:rPr>
          <w:color w:val="DCDCDC"/>
        </w:rPr>
        <w:t xml:space="preserve">Berkshire Hathaway </w:t>
      </w:r>
      <w:r>
        <w:t xml:space="preserve">-yhtiön </w:t>
      </w:r>
      <w:r>
        <w:t xml:space="preserve">tytäryhtiö. </w:t>
      </w:r>
      <w:r>
        <w:rPr>
          <w:color w:val="2F4F4F"/>
        </w:rPr>
        <w:t xml:space="preserve">Style Weekly on </w:t>
      </w:r>
      <w:r>
        <w:t xml:space="preserve">populaarikulttuuria, taidetta ja viihdettä käsittelevä viikkojulkaisu, jonka omistaa Landmark Communications. RVA Magazine on kaupungin ainoa riippumaton taidemusiikki- ja kulttuurijulkaisu, joka ilmestyi aikoinaan </w:t>
      </w:r>
      <w:r>
        <w:rPr>
          <w:color w:val="556B2F"/>
        </w:rPr>
        <w:t xml:space="preserve">kuukausittain, </w:t>
      </w:r>
      <w:r>
        <w:t xml:space="preserve">mutta ilmestyy nyt neljännesvuosittain. </w:t>
      </w:r>
      <w:r>
        <w:rPr>
          <w:color w:val="6B8E23"/>
        </w:rPr>
        <w:t xml:space="preserve">Richmond Free Press </w:t>
      </w:r>
      <w:r>
        <w:t xml:space="preserve">ja The Voice käsittelevät uutisia afroamerikkalaisesta näkökulmasta</w:t>
      </w:r>
      <w:r>
        <w:t xml:space="preserve">.</w:t>
      </w:r>
    </w:p>
    <w:p>
      <w:r>
        <w:rPr>
          <w:b/>
        </w:rPr>
        <w:t xml:space="preserve">Kysymys 0</w:t>
      </w:r>
    </w:p>
    <w:p>
      <w:r>
        <w:t xml:space="preserve">Mikä yhtiö omistaa yhtiön, joka omistaa Richmond Times-Dispatchin?</w:t>
      </w:r>
    </w:p>
    <w:p>
      <w:r>
        <w:rPr>
          <w:b/>
        </w:rPr>
        <w:t xml:space="preserve">Kysymys 1</w:t>
      </w:r>
    </w:p>
    <w:p>
      <w:r>
        <w:t xml:space="preserve">Kuinka moni ostaa Richmond Times-Dispatchin sunnuntaisin?</w:t>
      </w:r>
    </w:p>
    <w:p>
      <w:r>
        <w:rPr>
          <w:b/>
        </w:rPr>
        <w:t xml:space="preserve">Kysymys 2</w:t>
      </w:r>
    </w:p>
    <w:p>
      <w:r>
        <w:t xml:space="preserve">Mitä sanomalehteä Landmark Communications julkaisee?</w:t>
      </w:r>
    </w:p>
    <w:p>
      <w:r>
        <w:rPr>
          <w:b/>
        </w:rPr>
        <w:t xml:space="preserve">Kysymys 3</w:t>
      </w:r>
    </w:p>
    <w:p>
      <w:r>
        <w:t xml:space="preserve">Kuinka usein RVA Magazine julkaistiin ennen nykyiseen julkaisuaikatauluun siirtymistä?</w:t>
      </w:r>
    </w:p>
    <w:p>
      <w:r>
        <w:rPr>
          <w:b/>
        </w:rPr>
        <w:t xml:space="preserve">Kysymys 4</w:t>
      </w:r>
    </w:p>
    <w:p>
      <w:r>
        <w:t xml:space="preserve">Mikä on The Voice -lehden ohella Richmondin mustille suunnattu uutisjulkaisu?</w:t>
      </w:r>
    </w:p>
    <w:p>
      <w:r>
        <w:rPr>
          <w:b/>
        </w:rPr>
        <w:t xml:space="preserve">Tekstin numero 50</w:t>
      </w:r>
    </w:p>
    <w:p>
      <w:r>
        <w:t xml:space="preserve">Richmondin metropolialueella on useita paikallisia televisio- ja radioasemia. Vuonna </w:t>
      </w:r>
      <w:r>
        <w:t xml:space="preserve">2010[päivitys] Richmond-Petersburgin nimetty markkina-alue (DMA) on </w:t>
      </w:r>
      <w:r>
        <w:t xml:space="preserve">Nielsen Market Researchin mukaan </w:t>
      </w:r>
      <w:r>
        <w:rPr>
          <w:color w:val="A9A9A9"/>
        </w:rPr>
        <w:t xml:space="preserve">58. </w:t>
      </w:r>
      <w:r>
        <w:t xml:space="preserve">suurin Yhdysvalloissa </w:t>
      </w:r>
      <w:r>
        <w:rPr>
          <w:color w:val="DCDCDC"/>
        </w:rPr>
        <w:t xml:space="preserve">553 950 </w:t>
      </w:r>
      <w:r>
        <w:t xml:space="preserve">kodilla. Tärkeimmät televisiokanavat ovat </w:t>
      </w:r>
      <w:r>
        <w:rPr>
          <w:color w:val="2F4F4F"/>
        </w:rPr>
        <w:t xml:space="preserve">WTVR-TV 6 </w:t>
      </w:r>
      <w:r>
        <w:t xml:space="preserve">(CBS), WRIC-TV 8 (ABC), WWBT 12 (NBC), WRLH-TV 35 (Fox) ja WUPV 65 (</w:t>
      </w:r>
      <w:r>
        <w:rPr>
          <w:color w:val="556B2F"/>
        </w:rPr>
        <w:t xml:space="preserve">CW)</w:t>
      </w:r>
      <w:r>
        <w:t xml:space="preserve">. </w:t>
      </w:r>
      <w:r>
        <w:t xml:space="preserve">Yleisradioasemiin kuuluvat WCVE-TV 23 ja WCVW 57. Richmondin alueella on myös monenlaisia radioasemia, jotka palvelevat monia eri kiinnostuksen kohteita, kuten uutisia, puheradiota ja urheilua, sekä eklektinen valikoima musiikillisia kiinnostuksen kohteita.</w:t>
      </w:r>
    </w:p>
    <w:p>
      <w:r>
        <w:rPr>
          <w:b/>
        </w:rPr>
        <w:t xml:space="preserve">Kysymys 0</w:t>
      </w:r>
    </w:p>
    <w:p>
      <w:r>
        <w:t xml:space="preserve">Kuinka monta kotia on Nielsenin mukaan Richmond-Petersburgin DMA-alueella?</w:t>
      </w:r>
    </w:p>
    <w:p>
      <w:r>
        <w:rPr>
          <w:b/>
        </w:rPr>
        <w:t xml:space="preserve">Kysymys 1</w:t>
      </w:r>
    </w:p>
    <w:p>
      <w:r>
        <w:t xml:space="preserve">Mihin Richmind-Petersburg DMA sijoittuu Yhdysvalloissa?</w:t>
      </w:r>
    </w:p>
    <w:p>
      <w:r>
        <w:rPr>
          <w:b/>
        </w:rPr>
        <w:t xml:space="preserve">Kysymys 2</w:t>
      </w:r>
    </w:p>
    <w:p>
      <w:r>
        <w:t xml:space="preserve">Mihin verkostoon WUPV 65 kuuluu?</w:t>
      </w:r>
    </w:p>
    <w:p>
      <w:r>
        <w:rPr>
          <w:b/>
        </w:rPr>
        <w:t xml:space="preserve">Kysymys 3</w:t>
      </w:r>
    </w:p>
    <w:p>
      <w:r>
        <w:t xml:space="preserve">Millainen kanava on WCVW 57?</w:t>
      </w:r>
    </w:p>
    <w:p>
      <w:r>
        <w:rPr>
          <w:b/>
        </w:rPr>
        <w:t xml:space="preserve">Kysymys 4</w:t>
      </w:r>
    </w:p>
    <w:p>
      <w:r>
        <w:t xml:space="preserve">Mikä Richmondin alueen asema kuuluu CBS:ään?</w:t>
      </w:r>
    </w:p>
    <w:p>
      <w:r>
        <w:rPr>
          <w:b/>
        </w:rPr>
        <w:t xml:space="preserve">Tekstin numero 51</w:t>
      </w:r>
    </w:p>
    <w:p>
      <w:r>
        <w:t xml:space="preserve">Richmondin kaupunginhallitus koostuu kaupunginvaltuustosta, jossa </w:t>
      </w:r>
      <w:r>
        <w:rPr>
          <w:color w:val="A9A9A9"/>
        </w:rPr>
        <w:t xml:space="preserve">yhdeksän </w:t>
      </w:r>
      <w:r>
        <w:t xml:space="preserve">piirin edustajat toimivat lainsäädäntö- ja valvontatehtävissä, sekä kansan valitsemasta, laajalla alueella valitusta </w:t>
      </w:r>
      <w:r>
        <w:rPr>
          <w:color w:val="DCDCDC"/>
        </w:rPr>
        <w:t xml:space="preserve">pormestarista, </w:t>
      </w:r>
      <w:r>
        <w:t xml:space="preserve">joka toimii toimeenpanovallan johtajana. Kunkin yhdeksän kaupunginosan asukkaat valitsevat kukin yhden neuvoston edustajan </w:t>
      </w:r>
      <w:r>
        <w:rPr>
          <w:color w:val="2F4F4F"/>
        </w:rPr>
        <w:t xml:space="preserve">neljän vuoden </w:t>
      </w:r>
      <w:r>
        <w:t xml:space="preserve">toimikaudeksi. Marraskuun 2008 vaaleista alkaen neuvoston toimikausi pidennettiin neljään vuoteen. Kaupunginvaltuusto valitsee keskuudestaan yhden jäsenen neuvoston puheenjohtajaksi ja yhden varapuheenjohtajaksi. Kaupunginvaltuusto kokoontuu kaupungintalossa, osoitteessa 900 E. Broad St., 2. kerros, </w:t>
      </w:r>
      <w:r>
        <w:t xml:space="preserve">joka kuukauden </w:t>
      </w:r>
      <w:r>
        <w:t xml:space="preserve">toinen ja neljäs </w:t>
      </w:r>
      <w:r>
        <w:rPr>
          <w:color w:val="556B2F"/>
        </w:rPr>
        <w:t xml:space="preserve">maanantai, </w:t>
      </w:r>
      <w:r>
        <w:rPr>
          <w:color w:val="6B8E23"/>
        </w:rPr>
        <w:t xml:space="preserve">elokuuta </w:t>
      </w:r>
      <w:r>
        <w:t xml:space="preserve">lukuun ottamatta</w:t>
      </w:r>
      <w:r>
        <w:t xml:space="preserve">.</w:t>
      </w:r>
    </w:p>
    <w:p>
      <w:r>
        <w:rPr>
          <w:b/>
        </w:rPr>
        <w:t xml:space="preserve">Kysymys 0</w:t>
      </w:r>
    </w:p>
    <w:p>
      <w:r>
        <w:t xml:space="preserve">Kuinka monta edustajaa on Richmondin kaupunginvaltuustossa?</w:t>
      </w:r>
    </w:p>
    <w:p>
      <w:r>
        <w:rPr>
          <w:b/>
        </w:rPr>
        <w:t xml:space="preserve">Kysymys 1</w:t>
      </w:r>
    </w:p>
    <w:p>
      <w:r>
        <w:t xml:space="preserve">Kuka virkamies vastaa Richmondin toimeenpanovallasta?</w:t>
      </w:r>
    </w:p>
    <w:p>
      <w:r>
        <w:rPr>
          <w:b/>
        </w:rPr>
        <w:t xml:space="preserve">Kysymys 2</w:t>
      </w:r>
    </w:p>
    <w:p>
      <w:r>
        <w:t xml:space="preserve">Kuinka monta vuotta Richmondin kaupunginvaltuuston jäsenen toimikausi kestää?</w:t>
      </w:r>
    </w:p>
    <w:p>
      <w:r>
        <w:rPr>
          <w:b/>
        </w:rPr>
        <w:t xml:space="preserve">Kysymys 3</w:t>
      </w:r>
    </w:p>
    <w:p>
      <w:r>
        <w:t xml:space="preserve">Minä viikonpäivänä kaupunginvaltuusto kokoontuu?</w:t>
      </w:r>
    </w:p>
    <w:p>
      <w:r>
        <w:rPr>
          <w:b/>
        </w:rPr>
        <w:t xml:space="preserve">Kysymys 4</w:t>
      </w:r>
    </w:p>
    <w:p>
      <w:r>
        <w:t xml:space="preserve">Minä kuukautena kaupunginvaltuusto ei kokoonnu?</w:t>
      </w:r>
    </w:p>
    <w:p>
      <w:r>
        <w:rPr>
          <w:b/>
        </w:rPr>
        <w:t xml:space="preserve">Tekstin numero 52</w:t>
      </w:r>
    </w:p>
    <w:p>
      <w:r>
        <w:t xml:space="preserve">Vuonna 1990 </w:t>
      </w:r>
      <w:r>
        <w:t xml:space="preserve">uskonto ja politiikka risteytyivät ja vaikuttivat </w:t>
      </w:r>
      <w:r>
        <w:t xml:space="preserve">South Richmondin </w:t>
      </w:r>
      <w:r>
        <w:rPr>
          <w:color w:val="DCDCDC"/>
        </w:rPr>
        <w:t xml:space="preserve">kahdeksannen </w:t>
      </w:r>
      <w:r>
        <w:t xml:space="preserve">vaalipiirin vaalien </w:t>
      </w:r>
      <w:r>
        <w:t xml:space="preserve">tulokseen</w:t>
      </w:r>
      <w:r>
        <w:rPr>
          <w:color w:val="A9A9A9"/>
        </w:rPr>
        <w:t xml:space="preserve">. </w:t>
      </w:r>
      <w:r>
        <w:t xml:space="preserve">Mustien valtameklarien, mustien pappien ja </w:t>
      </w:r>
      <w:r>
        <w:rPr>
          <w:color w:val="2F4F4F"/>
        </w:rPr>
        <w:t xml:space="preserve">Richmond Crusade for Voters </w:t>
      </w:r>
      <w:r>
        <w:t xml:space="preserve">-järjestön tuella </w:t>
      </w:r>
      <w:r>
        <w:t xml:space="preserve">South Richmondin asukkaat tekivät historiaa ja valitsivat pastori A. Carl Princen Richmondin kaupunginvaltuustoon. </w:t>
      </w:r>
      <w:r>
        <w:t xml:space="preserve">Prince </w:t>
      </w:r>
      <w:r>
        <w:t xml:space="preserve">oli ensimmäinen </w:t>
      </w:r>
      <w:r>
        <w:t xml:space="preserve">Richmondin kaupunginvaltuustoon valittu </w:t>
      </w:r>
      <w:r>
        <w:t xml:space="preserve">afroamerikkalainen </w:t>
      </w:r>
      <w:r>
        <w:t xml:space="preserve">baptistipappi, ja hänen valintansa tasoitti tietä poliittiselle paradigman muutokselle, joka jatkuu edelleen. Princen valinnan jälkeen julkisiin virkoihin valittiin pastori Gwendolyn Hedgepeth ja Richmondin entinen pormestari, pastori Leonidas Young. Ennen Princen valintaa mustat papit antoivat poliittisia tukia ja olivat nimitettyinä Richmondin koululautakuntaan ja muihin lautakuntiin eri puolilla kaupunkia. Nykyään uskonto ja politiikka kukoistavat edelleen Virginian osavaltiossa. Kunnianarvoisa </w:t>
      </w:r>
      <w:r>
        <w:rPr>
          <w:color w:val="6B8E23"/>
        </w:rPr>
        <w:t xml:space="preserve">Dwight C. Jones</w:t>
      </w:r>
      <w:r>
        <w:t xml:space="preserve">, tunnettu baptistipastori ja Richmondin koululautakunnan entinen puheenjohtaja sekä Virginian edustajainhuoneen jäsen, toimii Richmondin kaupungin pormestarina.</w:t>
      </w:r>
    </w:p>
    <w:p>
      <w:r>
        <w:rPr>
          <w:b/>
        </w:rPr>
        <w:t xml:space="preserve">Kysymys 0</w:t>
      </w:r>
    </w:p>
    <w:p>
      <w:r>
        <w:t xml:space="preserve">Mikä on A. Carl Princen uskontokunta?</w:t>
      </w:r>
    </w:p>
    <w:p>
      <w:r>
        <w:rPr>
          <w:b/>
        </w:rPr>
        <w:t xml:space="preserve">Kysymys 1</w:t>
      </w:r>
    </w:p>
    <w:p>
      <w:r>
        <w:t xml:space="preserve">Mikä on Richmondin nykyinen pormestari?</w:t>
      </w:r>
    </w:p>
    <w:p>
      <w:r>
        <w:rPr>
          <w:b/>
        </w:rPr>
        <w:t xml:space="preserve">Kysymys 2</w:t>
      </w:r>
    </w:p>
    <w:p>
      <w:r>
        <w:t xml:space="preserve">Minä vuonna ensimmäinen musta baptistipappi valittiin kaupunginvaltuustoon?</w:t>
      </w:r>
    </w:p>
    <w:p>
      <w:r>
        <w:rPr>
          <w:b/>
        </w:rPr>
        <w:t xml:space="preserve">Kysymys 3</w:t>
      </w:r>
    </w:p>
    <w:p>
      <w:r>
        <w:t xml:space="preserve">Missä vaalipiirissä A. Carl Prince voitti vaalit kaupunginvaltuustoon?</w:t>
      </w:r>
    </w:p>
    <w:p>
      <w:r>
        <w:rPr>
          <w:b/>
        </w:rPr>
        <w:t xml:space="preserve">Kysymys 4</w:t>
      </w:r>
    </w:p>
    <w:p>
      <w:r>
        <w:t xml:space="preserve">Mikä poliittinen järjestö tuki A. Carl Princen kaupunginvaltuustoehdokkuutta?</w:t>
      </w:r>
    </w:p>
    <w:p>
      <w:r>
        <w:rPr>
          <w:b/>
        </w:rPr>
        <w:t xml:space="preserve">Tekstin numero 53</w:t>
      </w:r>
    </w:p>
    <w:p>
      <w:r>
        <w:t xml:space="preserve">Richmondin kaupungissa toimii 28 peruskoulua, yhdeksän yläkoulua ja </w:t>
      </w:r>
      <w:r>
        <w:rPr>
          <w:color w:val="A9A9A9"/>
        </w:rPr>
        <w:t xml:space="preserve">kahdeksan lukiota, joissa opiskelee </w:t>
      </w:r>
      <w:r>
        <w:t xml:space="preserve">yhteensä </w:t>
      </w:r>
      <w:r>
        <w:rPr>
          <w:color w:val="DCDCDC"/>
        </w:rPr>
        <w:t xml:space="preserve">24 000 </w:t>
      </w:r>
      <w:r>
        <w:t xml:space="preserve">oppilasta. Kaupungissa on yksi kuvernöörikoulu - </w:t>
      </w:r>
      <w:r>
        <w:rPr>
          <w:color w:val="2F4F4F"/>
        </w:rPr>
        <w:t xml:space="preserve">Maggie L. Walker </w:t>
      </w:r>
      <w:r>
        <w:t xml:space="preserve">Governor's School for Government and International Studies</w:t>
      </w:r>
      <w:r>
        <w:t xml:space="preserve">. Vuonna 2008 </w:t>
      </w:r>
      <w:r>
        <w:t xml:space="preserve">se nimettiin Newsweek-lehden 18 "julkisen eliitin" lukion joukkoon, ja vuonna 2012 se arvioitiin sijalle 16 </w:t>
      </w:r>
      <w:r>
        <w:t xml:space="preserve">Amerikan parhaiden lukioiden joukossa. </w:t>
      </w:r>
      <w:r>
        <w:t xml:space="preserve">Richmondin julkinen koulupiiri ylläpitää myös yhtä Virginian neljästä julkisesta charter-koulusta, Patrick Henry School of Science and Artsia, joka perustettiin vuonna </w:t>
      </w:r>
      <w:r>
        <w:rPr>
          <w:color w:val="6B8E23"/>
        </w:rPr>
        <w:t xml:space="preserve">2010</w:t>
      </w:r>
      <w:r>
        <w:t xml:space="preserve">.</w:t>
      </w:r>
    </w:p>
    <w:p>
      <w:r>
        <w:rPr>
          <w:b/>
        </w:rPr>
        <w:t xml:space="preserve">Kysymys 0</w:t>
      </w:r>
    </w:p>
    <w:p>
      <w:r>
        <w:t xml:space="preserve">Kuinka monta lukiota Richmondissa on?</w:t>
      </w:r>
    </w:p>
    <w:p>
      <w:r>
        <w:rPr>
          <w:b/>
        </w:rPr>
        <w:t xml:space="preserve">Kysymys 1</w:t>
      </w:r>
    </w:p>
    <w:p>
      <w:r>
        <w:t xml:space="preserve">Kuinka monta ala- ja yläkoululaista käy koulua Richmondissa?</w:t>
      </w:r>
    </w:p>
    <w:p>
      <w:r>
        <w:rPr>
          <w:b/>
        </w:rPr>
        <w:t xml:space="preserve">Kysymys 2</w:t>
      </w:r>
    </w:p>
    <w:p>
      <w:r>
        <w:t xml:space="preserve">Kenelle Richmondissa sijaitseva Governor's School on nimetty?</w:t>
      </w:r>
    </w:p>
    <w:p>
      <w:r>
        <w:rPr>
          <w:b/>
        </w:rPr>
        <w:t xml:space="preserve">Kysymys 3</w:t>
      </w:r>
    </w:p>
    <w:p>
      <w:r>
        <w:t xml:space="preserve">Mihin Newsweek arvioi Richmondin kuvernöörikoulun vuonna 2012?</w:t>
      </w:r>
    </w:p>
    <w:p>
      <w:r>
        <w:rPr>
          <w:b/>
        </w:rPr>
        <w:t xml:space="preserve">Kysymys 4</w:t>
      </w:r>
    </w:p>
    <w:p>
      <w:r>
        <w:t xml:space="preserve">Milloin Patrick Henry School of Science and Arts avasi ovensa?</w:t>
      </w:r>
    </w:p>
    <w:p>
      <w:r>
        <w:rPr>
          <w:b/>
        </w:rPr>
        <w:t xml:space="preserve">Tekstin numero 54</w:t>
      </w:r>
    </w:p>
    <w:p>
      <w:r>
        <w:t xml:space="preserve">Richmondin alueella on monia merkittäviä korkeakouluja, kuten </w:t>
      </w:r>
      <w:r>
        <w:rPr>
          <w:color w:val="A9A9A9"/>
        </w:rPr>
        <w:t xml:space="preserve">Virginia Commonwealth </w:t>
      </w:r>
      <w:r>
        <w:t xml:space="preserve">University (julkinen), University of Richmond (</w:t>
      </w:r>
      <w:r>
        <w:rPr>
          <w:color w:val="DCDCDC"/>
        </w:rPr>
        <w:t xml:space="preserve">yksityinen</w:t>
      </w:r>
      <w:r>
        <w:t xml:space="preserve">), Virginia Union University (yksityinen), Virginia College (yksityinen), </w:t>
      </w:r>
      <w:r>
        <w:rPr>
          <w:color w:val="2F4F4F"/>
        </w:rPr>
        <w:t xml:space="preserve">South University - Richmond </w:t>
      </w:r>
      <w:r>
        <w:t xml:space="preserve">(yksityinen, voittoa tavoittelematon), Union Theological Seminary &amp; Presbyterian School of Christian Education (yksityinen) ja </w:t>
      </w:r>
      <w:r>
        <w:rPr>
          <w:color w:val="556B2F"/>
        </w:rPr>
        <w:t xml:space="preserve">Baptist Theological Seminary in Richmond </w:t>
      </w:r>
      <w:r>
        <w:t xml:space="preserve">(BTSR-private). Pääkaupunkiseudulla on useita kansalaisopistoja, kuten J. Sargeant Reynolds Community College ja John Tyler Community College (</w:t>
      </w:r>
      <w:r>
        <w:rPr>
          <w:color w:val="6B8E23"/>
        </w:rPr>
        <w:t xml:space="preserve">Chesterfield County)</w:t>
      </w:r>
      <w:r>
        <w:t xml:space="preserve">. Lisäksi Richmondissa on useita teknisiä korkeakouluja, kuten ITT Technical Institute, ECPI College of Technology ja Centura College. Lisäksi on useita ammatillisia oppilaitoksia, kuten Fortis College ja Bryant Stratton College.</w:t>
      </w:r>
    </w:p>
    <w:p>
      <w:r>
        <w:rPr>
          <w:b/>
        </w:rPr>
        <w:t xml:space="preserve">Kysymys 0</w:t>
      </w:r>
    </w:p>
    <w:p>
      <w:r>
        <w:t xml:space="preserve">Minkälainen yliopisto Richmondin yliopisto on?</w:t>
      </w:r>
    </w:p>
    <w:p>
      <w:r>
        <w:rPr>
          <w:b/>
        </w:rPr>
        <w:t xml:space="preserve">Kysymys 1</w:t>
      </w:r>
    </w:p>
    <w:p>
      <w:r>
        <w:t xml:space="preserve">Mikä on voittoa tavoitteleva yliopisto Richmondissa?</w:t>
      </w:r>
    </w:p>
    <w:p>
      <w:r>
        <w:rPr>
          <w:b/>
        </w:rPr>
        <w:t xml:space="preserve">Kysymys 2</w:t>
      </w:r>
    </w:p>
    <w:p>
      <w:r>
        <w:t xml:space="preserve">Mitä BTSR tarkoittaa?</w:t>
      </w:r>
    </w:p>
    <w:p>
      <w:r>
        <w:rPr>
          <w:b/>
        </w:rPr>
        <w:t xml:space="preserve">Kysymys 3</w:t>
      </w:r>
    </w:p>
    <w:p>
      <w:r>
        <w:t xml:space="preserve">Missä John Tyler Community College sijaitsee?</w:t>
      </w:r>
    </w:p>
    <w:p>
      <w:r>
        <w:rPr>
          <w:b/>
        </w:rPr>
        <w:t xml:space="preserve">Kysymys 4</w:t>
      </w:r>
    </w:p>
    <w:p>
      <w:r>
        <w:t xml:space="preserve">Mikä on Richmondin julkinen yliopisto?</w:t>
      </w:r>
    </w:p>
    <w:p>
      <w:r>
        <w:rPr>
          <w:b/>
        </w:rPr>
        <w:t xml:space="preserve">Tekstin numero 55</w:t>
      </w:r>
    </w:p>
    <w:p>
      <w:r>
        <w:t xml:space="preserve">Suur-Richmondin aluetta palvelee Richmondin kansainvälinen lentoasema (IATA: RIC, ICAO: KRIC), joka sijaitsee läheisessä Sandstonissa, seitsemän mailia (</w:t>
      </w:r>
      <w:r>
        <w:rPr>
          <w:color w:val="A9A9A9"/>
        </w:rPr>
        <w:t xml:space="preserve">11 </w:t>
      </w:r>
      <w:r>
        <w:t xml:space="preserve">km</w:t>
      </w:r>
      <w:r>
        <w:t xml:space="preserve">) </w:t>
      </w:r>
      <w:r>
        <w:t xml:space="preserve">Richmondista </w:t>
      </w:r>
      <w:r>
        <w:rPr>
          <w:color w:val="DCDCDC"/>
        </w:rPr>
        <w:t xml:space="preserve">kaakkoon </w:t>
      </w:r>
      <w:r>
        <w:t xml:space="preserve">ja </w:t>
      </w:r>
      <w:r>
        <w:rPr>
          <w:color w:val="2F4F4F"/>
        </w:rPr>
        <w:t xml:space="preserve">tunnin </w:t>
      </w:r>
      <w:r>
        <w:t xml:space="preserve">ajomatkan päässä Virginian historiallisesta Williamsburgista. Richmondin kansainväliselle lentoasemalle liikennöi nykyään </w:t>
      </w:r>
      <w:r>
        <w:rPr>
          <w:color w:val="556B2F"/>
        </w:rPr>
        <w:t xml:space="preserve">yhdeksän </w:t>
      </w:r>
      <w:r>
        <w:t xml:space="preserve">lentoyhtiötä, jotka lentävät päivittäin yli 200 lentoa välilaskuttomasti tärkeimmille kohdemarkkinoille ja jatkolentoja maailmanlaajuisiin kohteisiin. Richmondin kansainvälisellä lentoasemalla oli vuonna 2006 ennätykselliset 3,3 miljoonaa matkustajaa, mikä on </w:t>
      </w:r>
      <w:r>
        <w:rPr>
          <w:color w:val="6B8E23"/>
        </w:rPr>
        <w:t xml:space="preserve">13 prosenttia </w:t>
      </w:r>
      <w:r>
        <w:t xml:space="preserve">enemmän kuin vuonna 2005</w:t>
      </w:r>
      <w:r>
        <w:t xml:space="preserve">.</w:t>
      </w:r>
    </w:p>
    <w:p>
      <w:r>
        <w:rPr>
          <w:b/>
        </w:rPr>
        <w:t xml:space="preserve">Kysymys 0</w:t>
      </w:r>
    </w:p>
    <w:p>
      <w:r>
        <w:t xml:space="preserve">Kuinka monen kilometrin päässä Richmondista on Richmondin kansainvälinen lentokenttä?</w:t>
      </w:r>
    </w:p>
    <w:p>
      <w:r>
        <w:rPr>
          <w:b/>
        </w:rPr>
        <w:t xml:space="preserve">Kysymys 1</w:t>
      </w:r>
    </w:p>
    <w:p>
      <w:r>
        <w:t xml:space="preserve">Kuinka kauan kestää ajaa Richmondin kansainväliseltä lentokentältä Williamsburgiin?</w:t>
      </w:r>
    </w:p>
    <w:p>
      <w:r>
        <w:rPr>
          <w:b/>
        </w:rPr>
        <w:t xml:space="preserve">Kysymys 2</w:t>
      </w:r>
    </w:p>
    <w:p>
      <w:r>
        <w:t xml:space="preserve">Kuinka monta lentoyhtiötä liikennöi Richmondin kansainväliseltä lentoasemalta?</w:t>
      </w:r>
    </w:p>
    <w:p>
      <w:r>
        <w:rPr>
          <w:b/>
        </w:rPr>
        <w:t xml:space="preserve">Kysymys 3</w:t>
      </w:r>
    </w:p>
    <w:p>
      <w:r>
        <w:t xml:space="preserve">Kuinka monta prosenttia Richmond Internationalin matkustajamäärä kasvoi vuosina 2005-2006?</w:t>
      </w:r>
    </w:p>
    <w:p>
      <w:r>
        <w:rPr>
          <w:b/>
        </w:rPr>
        <w:t xml:space="preserve">Kysymys 4</w:t>
      </w:r>
    </w:p>
    <w:p>
      <w:r>
        <w:t xml:space="preserve">Mistä matkustat kohteeseen Richmond Sandston?</w:t>
      </w:r>
    </w:p>
    <w:p>
      <w:r>
        <w:rPr>
          <w:b/>
        </w:rPr>
        <w:t xml:space="preserve">Tekstin numero 56</w:t>
      </w:r>
    </w:p>
    <w:p>
      <w:r>
        <w:t xml:space="preserve">Richmond on merkittävä kaukoliikenteen bussiyhtiön Greyhound Linesin keskus, ja sen terminaali sijaitsee osoitteessa </w:t>
      </w:r>
      <w:r>
        <w:rPr>
          <w:color w:val="A9A9A9"/>
        </w:rPr>
        <w:t xml:space="preserve">2910 N Boulevard</w:t>
      </w:r>
      <w:r>
        <w:t xml:space="preserve">. Useat vuorot päivässä tarjoavat suorat yhteydet Washingtoniin, New Yorkiin, Raleighiin ja muualle. Suorat matkat New Yorkiin kestävät noin </w:t>
      </w:r>
      <w:r>
        <w:rPr>
          <w:color w:val="DCDCDC"/>
        </w:rPr>
        <w:t xml:space="preserve">7,5 tuntia</w:t>
      </w:r>
      <w:r>
        <w:t xml:space="preserve">. </w:t>
      </w:r>
      <w:r>
        <w:t xml:space="preserve">Halpalentoyhtiö Megabus tarjoaa myös matkustajaliikennepalveluja Main Streetin aseman ulkopuolelta, ja hinnat alkavat </w:t>
      </w:r>
      <w:r>
        <w:rPr>
          <w:color w:val="2F4F4F"/>
        </w:rPr>
        <w:t xml:space="preserve">1 dollarista</w:t>
      </w:r>
      <w:r>
        <w:t xml:space="preserve">. Suoraa liikennettä on tarjolla Washingtoniin, D.C:hen, Hampton Roadsiin, Charlottteen, Raleighiin, </w:t>
      </w:r>
      <w:r>
        <w:rPr>
          <w:color w:val="556B2F"/>
        </w:rPr>
        <w:t xml:space="preserve">Baltimoreen </w:t>
      </w:r>
      <w:r>
        <w:t xml:space="preserve">ja Philadelphiaan. Useimmat muut yhteydet Megabusin palvelemiin kaupunkeihin, kuten New Yorkiin, voidaan tehdä Washingtonista, D.C. Richmondille ja sitä ympäröivälle suurkaupunkialueelle myönnettiin Yhdysvaltain </w:t>
      </w:r>
      <w:r>
        <w:t xml:space="preserve">liikenneministeriöltä </w:t>
      </w:r>
      <w:r>
        <w:t xml:space="preserve">noin </w:t>
      </w:r>
      <w:r>
        <w:rPr>
          <w:color w:val="6B8E23"/>
        </w:rPr>
        <w:t xml:space="preserve">25 miljoonan dollarin </w:t>
      </w:r>
      <w:r>
        <w:t xml:space="preserve">avustus, jolla tuetaan hiljattain ehdotettua nopean liikenteen järjestelmää, joka kulkisi Broad Streetiä pitkin Willow Lawnista Rocketts Landingiin ja olisi alueen parannetun joukkoliikenteen solmukohdan ensimmäinen vaihe.</w:t>
      </w:r>
    </w:p>
    <w:p>
      <w:r>
        <w:rPr>
          <w:b/>
        </w:rPr>
        <w:t xml:space="preserve">Kysymys 0</w:t>
      </w:r>
    </w:p>
    <w:p>
      <w:r>
        <w:t xml:space="preserve">Mikä on Richmondissa sijaitsevan Greyhoundin bussiterminaalin katuosoite?</w:t>
      </w:r>
    </w:p>
    <w:p>
      <w:r>
        <w:rPr>
          <w:b/>
        </w:rPr>
        <w:t xml:space="preserve">Kysymys 1</w:t>
      </w:r>
    </w:p>
    <w:p>
      <w:r>
        <w:t xml:space="preserve">Kuinka kauan bussimatka Richmondista New Yorkiin kestää?</w:t>
      </w:r>
    </w:p>
    <w:p>
      <w:r>
        <w:rPr>
          <w:b/>
        </w:rPr>
        <w:t xml:space="preserve">Kysymys 2</w:t>
      </w:r>
    </w:p>
    <w:p>
      <w:r>
        <w:t xml:space="preserve">Mikä on Megabusin halvin hinta?</w:t>
      </w:r>
    </w:p>
    <w:p>
      <w:r>
        <w:rPr>
          <w:b/>
        </w:rPr>
        <w:t xml:space="preserve">Kysymys 3</w:t>
      </w:r>
    </w:p>
    <w:p>
      <w:r>
        <w:t xml:space="preserve">Kuinka paljon liikenneministeriö antoi Richmondille rahaa sen pikavuoroliikennejärjestelmää varten?</w:t>
      </w:r>
    </w:p>
    <w:p>
      <w:r>
        <w:rPr>
          <w:b/>
        </w:rPr>
        <w:t xml:space="preserve">Kysymys 4</w:t>
      </w:r>
    </w:p>
    <w:p>
      <w:r>
        <w:t xml:space="preserve">Mihin kaupunkiin Marylandissa Megabus liikennöi?</w:t>
      </w:r>
    </w:p>
    <w:p>
      <w:r>
        <w:rPr>
          <w:b/>
        </w:rPr>
        <w:t xml:space="preserve">Tekstin numero 57</w:t>
      </w:r>
    </w:p>
    <w:p>
      <w:r>
        <w:t xml:space="preserve">Richmondin, </w:t>
      </w:r>
      <w:r>
        <w:rPr>
          <w:color w:val="A9A9A9"/>
        </w:rPr>
        <w:t xml:space="preserve">Henricon ja Chesterfieldin </w:t>
      </w:r>
      <w:r>
        <w:t xml:space="preserve">piirikuntien </w:t>
      </w:r>
      <w:r>
        <w:t xml:space="preserve">paikallisliikenteen ja paratransit-bussiliikenteen tarjoaa </w:t>
      </w:r>
      <w:r>
        <w:rPr>
          <w:color w:val="DCDCDC"/>
        </w:rPr>
        <w:t xml:space="preserve">Greater Richmond Transit Company </w:t>
      </w:r>
      <w:r>
        <w:t xml:space="preserve">(GRTC). GRTC palvelee kuitenkin vain pieniä osia esikaupunkialueiden piirikunnista. Kaukana West Endissä (</w:t>
      </w:r>
      <w:r>
        <w:rPr>
          <w:color w:val="2F4F4F"/>
        </w:rPr>
        <w:t xml:space="preserve">Innsbrook </w:t>
      </w:r>
      <w:r>
        <w:t xml:space="preserve">ja Short Pump) ja lähes koko Chesterfieldin piirikunnassa ei ole julkista liikennettä huolimatta tiheästä asunto-, liike- ja toimistorakentamisesta. Vuonna 2008 laaditun GRTC:n toiminta-analyysiraportin mukaan suurin osa GRTC:n matkustajista käyttää sen palveluja, koska heillä ei ole vaihtoehtoa, kuten </w:t>
      </w:r>
      <w:r>
        <w:rPr>
          <w:color w:val="556B2F"/>
        </w:rPr>
        <w:t xml:space="preserve">yksityisautoa</w:t>
      </w:r>
      <w:r>
        <w:t xml:space="preserve">.</w:t>
      </w:r>
    </w:p>
    <w:p>
      <w:r>
        <w:rPr>
          <w:b/>
        </w:rPr>
        <w:t xml:space="preserve">Kysymys 0</w:t>
      </w:r>
    </w:p>
    <w:p>
      <w:r>
        <w:t xml:space="preserve">Mistä maakunnista GRTC yhdistää Richmondiin?</w:t>
      </w:r>
    </w:p>
    <w:p>
      <w:r>
        <w:rPr>
          <w:b/>
        </w:rPr>
        <w:t xml:space="preserve">Kysymys 1</w:t>
      </w:r>
    </w:p>
    <w:p>
      <w:r>
        <w:t xml:space="preserve">Mikä on Short Pumpin ohella West Endin kauimmainen osa?</w:t>
      </w:r>
    </w:p>
    <w:p>
      <w:r>
        <w:rPr>
          <w:b/>
        </w:rPr>
        <w:t xml:space="preserve">Kysymys 2</w:t>
      </w:r>
    </w:p>
    <w:p>
      <w:r>
        <w:t xml:space="preserve">Mikä on GRTC:n raportin mukaan esimerkki siitä, mitä useimmilta sen matkustajilta puuttuu?</w:t>
      </w:r>
    </w:p>
    <w:p>
      <w:r>
        <w:rPr>
          <w:b/>
        </w:rPr>
        <w:t xml:space="preserve">Kysymys 3</w:t>
      </w:r>
    </w:p>
    <w:p>
      <w:r>
        <w:t xml:space="preserve">Mikä on GRTC:n lyhenne?</w:t>
      </w:r>
    </w:p>
    <w:p>
      <w:r>
        <w:rPr>
          <w:b/>
        </w:rPr>
        <w:t xml:space="preserve">Tekstin numero 58</w:t>
      </w:r>
    </w:p>
    <w:p>
      <w:r>
        <w:t xml:space="preserve">Richmondin alueella on myös kaksi rautatieasemaa, joita Amtrak palvelee. Kummallekin asemalle liikennöidään säännöllisesti Richmondin pohjoispuolelta, kuten Washingtonista, Philadelphiasta ja New Yorkista. </w:t>
      </w:r>
      <w:r>
        <w:rPr>
          <w:color w:val="A9A9A9"/>
        </w:rPr>
        <w:t xml:space="preserve">Staples Mill Roadin es</w:t>
      </w:r>
      <w:r>
        <w:t xml:space="preserve">ikaupunkiasema sijaitsee </w:t>
      </w:r>
      <w:r>
        <w:t xml:space="preserve">tärkeällä pohjois-eteläsuuntaisella tavaraliikenneradalla, ja sieltä lähtee junaliikenne kaikkiin eteläisiin paikkoihin, kuten Raleighiin, Durhamiin, Savannahiin, Newport Newsiin, Williamsburgiin ja Floridaan. Richmondin ainoa kaupungin rajojen sisäpuolella sijaitseva rautatieasema, historiallinen </w:t>
      </w:r>
      <w:r>
        <w:rPr>
          <w:color w:val="DCDCDC"/>
        </w:rPr>
        <w:t xml:space="preserve">Main Streetin asema, </w:t>
      </w:r>
      <w:r>
        <w:t xml:space="preserve">kunnostettiin vuonna </w:t>
      </w:r>
      <w:r>
        <w:rPr>
          <w:color w:val="2F4F4F"/>
        </w:rPr>
        <w:t xml:space="preserve">2004</w:t>
      </w:r>
      <w:r>
        <w:t xml:space="preserve">. Vuodesta </w:t>
      </w:r>
      <w:r>
        <w:t xml:space="preserve">2010 lähtien asemalle on </w:t>
      </w:r>
      <w:r>
        <w:rPr>
          <w:color w:val="6B8E23"/>
        </w:rPr>
        <w:t xml:space="preserve">radan sijoittelun vuoksi </w:t>
      </w:r>
      <w:r>
        <w:t xml:space="preserve">tullut junia vain </w:t>
      </w:r>
      <w:r>
        <w:rPr>
          <w:color w:val="556B2F"/>
        </w:rPr>
        <w:t xml:space="preserve">Newport Newsin </w:t>
      </w:r>
      <w:r>
        <w:t xml:space="preserve">ja Williamsburgin asemille </w:t>
      </w:r>
      <w:r>
        <w:t xml:space="preserve">ja sieltä pois</w:t>
      </w:r>
      <w:r>
        <w:t xml:space="preserve">. Tämän seurauksena Staples Mill Roadin asemalle saapuu enemmän junia ja se palvelee enemmän matkustajia.</w:t>
      </w:r>
    </w:p>
    <w:p>
      <w:r>
        <w:rPr>
          <w:b/>
        </w:rPr>
        <w:t xml:space="preserve">Kysymys 0</w:t>
      </w:r>
    </w:p>
    <w:p>
      <w:r>
        <w:t xml:space="preserve">Mikä asema palvelee kaikkea Richmondin kautta kulkevaa eteläistä junaliikennettä?</w:t>
      </w:r>
    </w:p>
    <w:p>
      <w:r>
        <w:rPr>
          <w:b/>
        </w:rPr>
        <w:t xml:space="preserve">Kysymys 1</w:t>
      </w:r>
    </w:p>
    <w:p>
      <w:r>
        <w:t xml:space="preserve">Mikä on Richmondin sisällä sijaitsevan rautatieaseman nimi?</w:t>
      </w:r>
    </w:p>
    <w:p>
      <w:r>
        <w:rPr>
          <w:b/>
        </w:rPr>
        <w:t xml:space="preserve">Kysymys 2</w:t>
      </w:r>
    </w:p>
    <w:p>
      <w:r>
        <w:t xml:space="preserve">Minä vuonna Richmondin rautatieasema kunnostettiin?</w:t>
      </w:r>
    </w:p>
    <w:p>
      <w:r>
        <w:rPr>
          <w:b/>
        </w:rPr>
        <w:t xml:space="preserve">Kysymys 3</w:t>
      </w:r>
    </w:p>
    <w:p>
      <w:r>
        <w:t xml:space="preserve">Minkä kaupungin raideliikenne käyttää Williamsburgin ohella Main Streetin asemaa?</w:t>
      </w:r>
    </w:p>
    <w:p>
      <w:r>
        <w:rPr>
          <w:b/>
        </w:rPr>
        <w:t xml:space="preserve">Kysymys 4</w:t>
      </w:r>
    </w:p>
    <w:p>
      <w:r>
        <w:t xml:space="preserve">Miksi Main Streetin asemalle kulkee junaliikennettä vain Newport Newsista ja Williamsburgista?</w:t>
      </w:r>
    </w:p>
    <w:p>
      <w:r>
        <w:rPr>
          <w:b/>
        </w:rPr>
        <w:t xml:space="preserve">Tekstin numero 59</w:t>
      </w:r>
    </w:p>
    <w:p>
      <w:r>
        <w:t xml:space="preserve">Richmondin metropolialueella sähköä toimittaa </w:t>
      </w:r>
      <w:r>
        <w:rPr>
          <w:color w:val="A9A9A9"/>
        </w:rPr>
        <w:t xml:space="preserve">Dominion Virginia Power</w:t>
      </w:r>
      <w:r>
        <w:t xml:space="preserve">. </w:t>
      </w:r>
      <w:r>
        <w:t xml:space="preserve">Richmondissa sijaitseva yhtiö on yksi maan suurimmista energiantuottajista, joka palvelee energian vähittäisasiakkaita </w:t>
      </w:r>
      <w:r>
        <w:rPr>
          <w:color w:val="DCDCDC"/>
        </w:rPr>
        <w:t xml:space="preserve">yhdeksässä </w:t>
      </w:r>
      <w:r>
        <w:t xml:space="preserve">osavaltiossa</w:t>
      </w:r>
      <w:r>
        <w:t xml:space="preserve">.</w:t>
      </w:r>
      <w:r>
        <w:t xml:space="preserve"> Richmondin alueella sähköä tuottavat pääasiassa </w:t>
      </w:r>
      <w:r>
        <w:rPr>
          <w:color w:val="2F4F4F"/>
        </w:rPr>
        <w:t xml:space="preserve">North Annan ydinvoimala </w:t>
      </w:r>
      <w:r>
        <w:t xml:space="preserve">ja Surryn ydinvoimala sekä hiilivoimalat </w:t>
      </w:r>
      <w:r>
        <w:rPr>
          <w:color w:val="556B2F"/>
        </w:rPr>
        <w:t xml:space="preserve">Chesterissä</w:t>
      </w:r>
      <w:r>
        <w:t xml:space="preserve">, Virginiassa. Nämä kolme voimalaa tuottavat yhteensä 4 453 megawattia sähköä. Useat muut </w:t>
      </w:r>
      <w:r>
        <w:t xml:space="preserve">maakaasuvoimalat tuottavat lisävoimaa kysyntähuippujen aikana. Näitä ovat Chesterissä ja Surryssä sijaitsevat laitokset sekä kaksi Richmondissa sijaitsevaa laitosta (Gravel Neck ja Darbytown).</w:t>
      </w:r>
    </w:p>
    <w:p>
      <w:r>
        <w:rPr>
          <w:b/>
        </w:rPr>
        <w:t xml:space="preserve">Kysymys 0</w:t>
      </w:r>
    </w:p>
    <w:p>
      <w:r>
        <w:t xml:space="preserve">Kuka on Richmondin sähköntoimittaja?</w:t>
      </w:r>
    </w:p>
    <w:p>
      <w:r>
        <w:rPr>
          <w:b/>
        </w:rPr>
        <w:t xml:space="preserve">Kysymys 1</w:t>
      </w:r>
    </w:p>
    <w:p>
      <w:r>
        <w:t xml:space="preserve">Kuinka monessa osavaltiossa Dominion Virginia Power toimii?</w:t>
      </w:r>
    </w:p>
    <w:p>
      <w:r>
        <w:rPr>
          <w:b/>
        </w:rPr>
        <w:t xml:space="preserve">Kysymys 2</w:t>
      </w:r>
    </w:p>
    <w:p>
      <w:r>
        <w:t xml:space="preserve">Mikä on Surryn ydinvoimalan ohella Richmondin tärkein sähköntuottaja?</w:t>
      </w:r>
    </w:p>
    <w:p>
      <w:r>
        <w:rPr>
          <w:b/>
        </w:rPr>
        <w:t xml:space="preserve">Kysymys 3</w:t>
      </w:r>
    </w:p>
    <w:p>
      <w:r>
        <w:t xml:space="preserve">Missä kaupungissa sijaitsee hiilivoimalat, jotka tuottavat sähköä Richmondiin?</w:t>
      </w:r>
    </w:p>
    <w:p>
      <w:r>
        <w:rPr>
          <w:b/>
        </w:rPr>
        <w:t xml:space="preserve">Kysymys 4</w:t>
      </w:r>
    </w:p>
    <w:p>
      <w:r>
        <w:t xml:space="preserve">Minkä tyyppinen voimalaitos on Darbytown?</w:t>
      </w:r>
    </w:p>
    <w:p>
      <w:r>
        <w:rPr>
          <w:b/>
        </w:rPr>
        <w:t xml:space="preserve">Tekstin numero 60</w:t>
      </w:r>
    </w:p>
    <w:p>
      <w:r>
        <w:t xml:space="preserve">Jätevedenpuhdistamo ja vesijohtoverkostoon, pumppuasemiin ja varastoihin perustuva jakelujärjestelmä tuottaa vettä noin </w:t>
      </w:r>
      <w:r>
        <w:rPr>
          <w:color w:val="A9A9A9"/>
        </w:rPr>
        <w:t xml:space="preserve">62 000 </w:t>
      </w:r>
      <w:r>
        <w:t xml:space="preserve">asiakkaalle kaupungissa. James-joen etelärannalla sijaitsee myös jätevedenpuhdistamo. Laitoksessa voidaan käsitellä jopa </w:t>
      </w:r>
      <w:r>
        <w:rPr>
          <w:color w:val="DCDCDC"/>
        </w:rPr>
        <w:t xml:space="preserve">70 miljoonaa gallonaa </w:t>
      </w:r>
      <w:r>
        <w:t xml:space="preserve">saniteetti- ja sadevettä päivässä ennen kuin se palautetaan jokeen. Jätevesilaitos käyttää ja ylläpitää myös 2 400 kilometriä saniteettiviemäriä ja pumppuasemia, </w:t>
      </w:r>
      <w:r>
        <w:rPr>
          <w:color w:val="2F4F4F"/>
        </w:rPr>
        <w:t xml:space="preserve">61 </w:t>
      </w:r>
      <w:r>
        <w:t xml:space="preserve">kilometriä </w:t>
      </w:r>
      <w:r>
        <w:t xml:space="preserve">viemärilinjoja ja Shockoe Retention Basinia, </w:t>
      </w:r>
      <w:r>
        <w:rPr>
          <w:color w:val="556B2F"/>
        </w:rPr>
        <w:t xml:space="preserve">44 miljoonan gallonan </w:t>
      </w:r>
      <w:r>
        <w:t xml:space="preserve">sadevesialtaita, jota käytetään rankkasateiden aikana.</w:t>
      </w:r>
    </w:p>
    <w:p>
      <w:r>
        <w:rPr>
          <w:b/>
        </w:rPr>
        <w:t xml:space="preserve">Kysymys 0</w:t>
      </w:r>
    </w:p>
    <w:p>
      <w:r>
        <w:t xml:space="preserve">Kuinka monta kilometriä viemärilinjoja on Richmondissa?</w:t>
      </w:r>
    </w:p>
    <w:p>
      <w:r>
        <w:rPr>
          <w:b/>
        </w:rPr>
        <w:t xml:space="preserve">Kysymys 1</w:t>
      </w:r>
    </w:p>
    <w:p>
      <w:r>
        <w:t xml:space="preserve">Kuinka paljon vettä Shockoe Retention Basin sisältää?</w:t>
      </w:r>
    </w:p>
    <w:p>
      <w:r>
        <w:rPr>
          <w:b/>
        </w:rPr>
        <w:t xml:space="preserve">Kysymys 2</w:t>
      </w:r>
    </w:p>
    <w:p>
      <w:r>
        <w:t xml:space="preserve">Kuinka moni Richmondin asukkaista saa vetensä jätevedenpuhdistamolta?</w:t>
      </w:r>
    </w:p>
    <w:p>
      <w:r>
        <w:rPr>
          <w:b/>
        </w:rPr>
        <w:t xml:space="preserve">Kysymys 3</w:t>
      </w:r>
    </w:p>
    <w:p>
      <w:r>
        <w:t xml:space="preserve">Kuinka paljon jäte- ja sadevesiä James-joen varrella sijaitseva puhdistamo pystyy käsittelemään päivittäin?</w:t>
      </w:r>
    </w:p>
    <w:p>
      <w:r>
        <w:br w:type="page"/>
      </w:r>
    </w:p>
    <w:p>
      <w:r>
        <w:rPr>
          <w:b/>
          <w:u w:val="single"/>
        </w:rPr>
        <w:t xml:space="preserve">Asiakirjan numero 437</w:t>
      </w:r>
    </w:p>
    <w:p>
      <w:r>
        <w:rPr>
          <w:b/>
        </w:rPr>
        <w:t xml:space="preserve">Tekstin numero 0</w:t>
      </w:r>
    </w:p>
    <w:p>
      <w:r>
        <w:t xml:space="preserve"> Mikro-organismien valtavasta valikoimasta </w:t>
      </w:r>
      <w:r>
        <w:rPr>
          <w:color w:val="A9A9A9"/>
        </w:rPr>
        <w:t xml:space="preserve">suhteellisen harvat </w:t>
      </w:r>
      <w:r>
        <w:t xml:space="preserve">aiheuttavat sairauksia muuten terveille ihmisille. </w:t>
      </w:r>
      <w:r>
        <w:rPr>
          <w:color w:val="DCDCDC"/>
        </w:rPr>
        <w:t xml:space="preserve">Tartuntataudit ovat </w:t>
      </w:r>
      <w:r>
        <w:t xml:space="preserve">seurausta näiden harvojen taudinaiheuttajien ja niiden isäntien puolustuskyvyn välisestä vuorovaikutuksesta. Minkä tahansa taudinaiheuttajan aiheuttaman taudin ilmeneminen ja vakavuus riippuu </w:t>
      </w:r>
      <w:r>
        <w:rPr>
          <w:color w:val="2F4F4F"/>
        </w:rPr>
        <w:t xml:space="preserve">kyseisen taudinaiheuttajan kyvystä vahingoittaa isäntää </w:t>
      </w:r>
      <w:r>
        <w:t xml:space="preserve">sekä isännän kyvystä vastustaa taudinaiheuttajaa. Isännän immuunijärjestelmä voi kuitenkin myös </w:t>
      </w:r>
      <w:r>
        <w:rPr>
          <w:color w:val="556B2F"/>
        </w:rPr>
        <w:t xml:space="preserve">vahingoittaa </w:t>
      </w:r>
      <w:r>
        <w:t xml:space="preserve">isäntää itseään yrittäessään hallita infektiota. Kliinikkolääkärit luokittelevat siksi tartunnan aiheuttavat mikro-organismit tai mikrobit </w:t>
      </w:r>
      <w:r>
        <w:rPr>
          <w:color w:val="6B8E23"/>
        </w:rPr>
        <w:t xml:space="preserve">isännän puolustuskyvyn </w:t>
      </w:r>
      <w:r>
        <w:t xml:space="preserve">tilan mukaan </w:t>
      </w:r>
      <w:r>
        <w:t xml:space="preserve">- joko primaaripatogeeneiksi tai opportunistipatogeeneiksi:</w:t>
      </w:r>
    </w:p>
    <w:p>
      <w:r>
        <w:rPr>
          <w:b/>
        </w:rPr>
        <w:t xml:space="preserve">Kysymys 0</w:t>
      </w:r>
    </w:p>
    <w:p>
      <w:r>
        <w:t xml:space="preserve">Kuinka moni mikro-organismien valtavasta määrästä aiheuttaa sairauksia muuten terveille ihmisille?</w:t>
      </w:r>
    </w:p>
    <w:p>
      <w:r>
        <w:rPr>
          <w:b/>
        </w:rPr>
        <w:t xml:space="preserve">Kysymys 1</w:t>
      </w:r>
    </w:p>
    <w:p>
      <w:r>
        <w:t xml:space="preserve">Mikä on taudinaiheuttajien ja isäntien puolustuskyvyn välinen vuorovaikutus?</w:t>
      </w:r>
    </w:p>
    <w:p>
      <w:r>
        <w:rPr>
          <w:b/>
        </w:rPr>
        <w:t xml:space="preserve">Kysymys 2</w:t>
      </w:r>
    </w:p>
    <w:p>
      <w:r>
        <w:t xml:space="preserve">Mistä riippuu taudinaiheuttajan aiheuttaman taudin vakavuus?</w:t>
      </w:r>
    </w:p>
    <w:p>
      <w:r>
        <w:rPr>
          <w:b/>
        </w:rPr>
        <w:t xml:space="preserve">Kysymys 3</w:t>
      </w:r>
    </w:p>
    <w:p>
      <w:r>
        <w:t xml:space="preserve">Mitä isännän immuunijärjestelmä voi tehdä isännälle?</w:t>
      </w:r>
    </w:p>
    <w:p>
      <w:r>
        <w:rPr>
          <w:b/>
        </w:rPr>
        <w:t xml:space="preserve">Kysymys 4</w:t>
      </w:r>
    </w:p>
    <w:p>
      <w:r>
        <w:t xml:space="preserve">Mihin kliinikot luokittelevat tarttuvat mikro-organismit statuksen mukaan?</w:t>
      </w:r>
    </w:p>
    <w:p>
      <w:r>
        <w:rPr>
          <w:b/>
        </w:rPr>
        <w:t xml:space="preserve">Kysymys 5</w:t>
      </w:r>
    </w:p>
    <w:p>
      <w:r>
        <w:t xml:space="preserve">Kuinka monet mikro-organismit aiheuttavat korjaantumista muuten terveillä henkilöillä?</w:t>
      </w:r>
    </w:p>
    <w:p>
      <w:r>
        <w:rPr>
          <w:b/>
        </w:rPr>
        <w:t xml:space="preserve">Kysymys 6</w:t>
      </w:r>
    </w:p>
    <w:p>
      <w:r>
        <w:t xml:space="preserve">Mitä estetään patogeenien ja isäntien hyökkäysten välisellä vuorovaikutuksella?</w:t>
      </w:r>
    </w:p>
    <w:p>
      <w:r>
        <w:rPr>
          <w:b/>
        </w:rPr>
        <w:t xml:space="preserve">Kysymys 7</w:t>
      </w:r>
    </w:p>
    <w:p>
      <w:r>
        <w:t xml:space="preserve">Mistä riippuu patogeenin aiheuttaman saavutuksen taso?</w:t>
      </w:r>
    </w:p>
    <w:p>
      <w:r>
        <w:rPr>
          <w:b/>
        </w:rPr>
        <w:t xml:space="preserve">Kysymys 8</w:t>
      </w:r>
    </w:p>
    <w:p>
      <w:r>
        <w:t xml:space="preserve">Mitä isännän immuunijärjestelmä voi sallia isännältä?</w:t>
      </w:r>
    </w:p>
    <w:p>
      <w:r>
        <w:rPr>
          <w:b/>
        </w:rPr>
        <w:t xml:space="preserve">Kysymys 9</w:t>
      </w:r>
    </w:p>
    <w:p>
      <w:r>
        <w:t xml:space="preserve">Mitä kliinikot jättävät huomiotta luokitellessaan tarttuvia mikro-organismeja?</w:t>
      </w:r>
    </w:p>
    <w:p>
      <w:r>
        <w:rPr>
          <w:b/>
        </w:rPr>
        <w:t xml:space="preserve">Teksti numero 1</w:t>
      </w:r>
    </w:p>
    <w:p>
      <w:r>
        <w:t xml:space="preserve">Yksi tapa todistaa, että tietty tauti on "tarttuva", on </w:t>
      </w:r>
      <w:r>
        <w:rPr>
          <w:color w:val="A9A9A9"/>
        </w:rPr>
        <w:t xml:space="preserve">täyttää Kochin postulaatit </w:t>
      </w:r>
      <w:r>
        <w:t xml:space="preserve">(jotka Robert Koch esitti ensimmäisenä), jonka mukaan tartunnanaiheuttaja on tunnistettava vain </w:t>
      </w:r>
      <w:r>
        <w:rPr>
          <w:color w:val="DCDCDC"/>
        </w:rPr>
        <w:t xml:space="preserve">potilaista eikä terveistä kontrolleista </w:t>
      </w:r>
      <w:r>
        <w:t xml:space="preserve">ja että </w:t>
      </w:r>
      <w:r>
        <w:rPr>
          <w:color w:val="2F4F4F"/>
        </w:rPr>
        <w:t xml:space="preserve">taudinaiheuttajaan sairastuneet potilaat myös sairastuvat tautiin</w:t>
      </w:r>
      <w:r>
        <w:t xml:space="preserve">. Näitä postulaatteja käytettiin ensimmäisen kerran, kun löydettiin, että tuberkuloosia aiheuttavat mykobakteerilajit. Kochin postulaatteja ei voida eettisesti soveltaa moniin ihmisen sairauksiin</w:t>
      </w:r>
      <w:r>
        <w:rPr>
          <w:color w:val="556B2F"/>
        </w:rPr>
        <w:t xml:space="preserve">, koska ne edellyttävät terveen yksilön kokeellista tartuttamista </w:t>
      </w:r>
      <w:r>
        <w:t xml:space="preserve">puhtaana viljelmänä tuotetulla taudinaiheuttajalla. Usein jopa selvästi tarttuvat taudit eivät täytä tartuntakriteerejä. Esimerkiksi </w:t>
      </w:r>
      <w:r>
        <w:rPr>
          <w:color w:val="6B8E23"/>
        </w:rPr>
        <w:t xml:space="preserve">Treponema pallidumia</w:t>
      </w:r>
      <w:r>
        <w:t xml:space="preserve">, syfiliksen aiheuttavaa spirokeettaa, ei voida viljellä in vitro - organismia voidaan kuitenkin viljellä kanin kiveksissä. Ei ole yhtä selvää, että puhdas viljelmä on peräisin isäntänä toimivasta eläinlähteestä kuin jos se on peräisin levyviljelystä saaduista mikrobeista. Epidemiologia on toinen tärkeä väline, jolla tutkitaan tauteja väestössä. Tartuntatautien osalta sen avulla voidaan määrittää, onko tautiepidemia satunnainen (satunnainen esiintyminen), endeeminen (säännölliset tapaukset, joita esiintyy usein jollakin alueella), epidemia (epätavallisen suuri määrä tapauksia jollakin alueella) vai pandemia (maailmanlaajuinen epidemia).</w:t>
      </w:r>
    </w:p>
    <w:p>
      <w:r>
        <w:rPr>
          <w:b/>
        </w:rPr>
        <w:t xml:space="preserve">Kysymys 0</w:t>
      </w:r>
    </w:p>
    <w:p>
      <w:r>
        <w:t xml:space="preserve">Mikä on yksi tapa todistaa, että tietty tauti on tarttuva?</w:t>
      </w:r>
    </w:p>
    <w:p>
      <w:r>
        <w:rPr>
          <w:b/>
        </w:rPr>
        <w:t xml:space="preserve">Kysymys 1</w:t>
      </w:r>
    </w:p>
    <w:p>
      <w:r>
        <w:t xml:space="preserve">Missä tartunnanaiheuttaja on vain tunnistettava, jotta ensimmäinen Kochin postulaateista täyttyy?</w:t>
      </w:r>
    </w:p>
    <w:p>
      <w:r>
        <w:rPr>
          <w:b/>
        </w:rPr>
        <w:t xml:space="preserve">Kysymys 2</w:t>
      </w:r>
    </w:p>
    <w:p>
      <w:r>
        <w:t xml:space="preserve">Mikä on Kochin toinen postulaatti?</w:t>
      </w:r>
    </w:p>
    <w:p>
      <w:r>
        <w:rPr>
          <w:b/>
        </w:rPr>
        <w:t xml:space="preserve">Kysymys 3</w:t>
      </w:r>
    </w:p>
    <w:p>
      <w:r>
        <w:t xml:space="preserve">Miksi Kochin postulaatteja ei voida soveltaa eettisesti moniin ihmisen sairauksiin?</w:t>
      </w:r>
    </w:p>
    <w:p>
      <w:r>
        <w:rPr>
          <w:b/>
        </w:rPr>
        <w:t xml:space="preserve">Kysymys 4</w:t>
      </w:r>
    </w:p>
    <w:p>
      <w:r>
        <w:t xml:space="preserve">Mikä on syfiliksen aiheuttava spirokeetta? </w:t>
      </w:r>
    </w:p>
    <w:p>
      <w:r>
        <w:rPr>
          <w:b/>
        </w:rPr>
        <w:t xml:space="preserve">Kysymys 5</w:t>
      </w:r>
    </w:p>
    <w:p>
      <w:r>
        <w:t xml:space="preserve">Mikä on yksi tapa todistaa, että tietty tauti on turvallinen?</w:t>
      </w:r>
    </w:p>
    <w:p>
      <w:r>
        <w:rPr>
          <w:b/>
        </w:rPr>
        <w:t xml:space="preserve">Kysymys 6</w:t>
      </w:r>
    </w:p>
    <w:p>
      <w:r>
        <w:t xml:space="preserve">Missä tartunnanaiheuttajaa ei saa tunnistaa, jotta ensimmäinen Kochin postulaateista täyttyisi?</w:t>
      </w:r>
    </w:p>
    <w:p>
      <w:r>
        <w:rPr>
          <w:b/>
        </w:rPr>
        <w:t xml:space="preserve">Kysymys 7</w:t>
      </w:r>
    </w:p>
    <w:p>
      <w:r>
        <w:t xml:space="preserve">Mikä on Kochin pahin postulaatti?</w:t>
      </w:r>
    </w:p>
    <w:p>
      <w:r>
        <w:rPr>
          <w:b/>
        </w:rPr>
        <w:t xml:space="preserve">Kysymys 8</w:t>
      </w:r>
    </w:p>
    <w:p>
      <w:r>
        <w:t xml:space="preserve">Miksi Kochin postulaatteja voidaan soveltaa eettisesti moniin matelijoiden sairauksiin?</w:t>
      </w:r>
    </w:p>
    <w:p>
      <w:r>
        <w:rPr>
          <w:b/>
        </w:rPr>
        <w:t xml:space="preserve">Kysymys 9</w:t>
      </w:r>
    </w:p>
    <w:p>
      <w:r>
        <w:t xml:space="preserve">Mikä ei ole enää syfilistä aiheuttava spirokeetta?</w:t>
      </w:r>
    </w:p>
    <w:p>
      <w:r>
        <w:rPr>
          <w:b/>
        </w:rPr>
        <w:t xml:space="preserve">Teksti numero 2</w:t>
      </w:r>
    </w:p>
    <w:p>
      <w:r>
        <w:t xml:space="preserve">Tartuntatauteja kutsutaan joskus tarttuviksi taudeiksi</w:t>
      </w:r>
      <w:r>
        <w:rPr>
          <w:color w:val="A9A9A9"/>
        </w:rPr>
        <w:t xml:space="preserve">, kun ne tarttuvat helposti kosketuksessa sairaan henkilön </w:t>
      </w:r>
      <w:r>
        <w:t xml:space="preserve">tai hänen eritteidensä </w:t>
      </w:r>
      <w:r>
        <w:rPr>
          <w:color w:val="A9A9A9"/>
        </w:rPr>
        <w:t xml:space="preserve">kanssa (esim. </w:t>
      </w:r>
      <w:r>
        <w:t xml:space="preserve">influenssa)</w:t>
      </w:r>
      <w:r>
        <w:t xml:space="preserve">.</w:t>
      </w:r>
      <w:r>
        <w:t xml:space="preserve"> Tartuntatauti on siis </w:t>
      </w:r>
      <w:r>
        <w:rPr>
          <w:color w:val="DCDCDC"/>
        </w:rPr>
        <w:t xml:space="preserve">tartuntatautien </w:t>
      </w:r>
      <w:r>
        <w:t xml:space="preserve">alaryhmä</w:t>
      </w:r>
      <w:r>
        <w:t xml:space="preserve">, joka on </w:t>
      </w:r>
      <w:r>
        <w:rPr>
          <w:color w:val="2F4F4F"/>
        </w:rPr>
        <w:t xml:space="preserve">erityisen tarttuva tai helposti tarttuva</w:t>
      </w:r>
      <w:r>
        <w:t xml:space="preserve">. </w:t>
      </w:r>
      <w:r>
        <w:t xml:space="preserve">Muuntyyppisiä tartuntatauteja, joilla on erikoistuneempia tartuntareittejä, kuten vektorivälitteinen tartunta tai seksuaalinen tartunta, ei yleensä pidetä "tarttuvina", eivätkä ne useinkaan vaadi </w:t>
      </w:r>
      <w:r>
        <w:t xml:space="preserve">uhrien </w:t>
      </w:r>
      <w:r>
        <w:rPr>
          <w:color w:val="556B2F"/>
        </w:rPr>
        <w:t xml:space="preserve">lääketieteellistä </w:t>
      </w:r>
      <w:r>
        <w:t xml:space="preserve">eristämistä (joskus karanteeniksi kutsuttua). Tätä </w:t>
      </w:r>
      <w:r>
        <w:rPr>
          <w:color w:val="6B8E23"/>
        </w:rPr>
        <w:t xml:space="preserve">sanan "tarttuva" </w:t>
      </w:r>
      <w:r>
        <w:rPr>
          <w:color w:val="A0522D"/>
        </w:rPr>
        <w:t xml:space="preserve">ja "tarttuva tauti" </w:t>
      </w:r>
      <w:r>
        <w:t xml:space="preserve">(helppo tarttuvuus) </w:t>
      </w:r>
      <w:r>
        <w:rPr>
          <w:color w:val="6B8E23"/>
        </w:rPr>
        <w:t xml:space="preserve">erikoistunutta merkitystä </w:t>
      </w:r>
      <w:r>
        <w:t xml:space="preserve">ei kuitenkaan aina noudateta yleisessä käytössä.</w:t>
      </w:r>
    </w:p>
    <w:p>
      <w:r>
        <w:rPr>
          <w:b/>
        </w:rPr>
        <w:t xml:space="preserve">Kysymys 0</w:t>
      </w:r>
    </w:p>
    <w:p>
      <w:r>
        <w:t xml:space="preserve">Milloin tartuntatauteja kutsutaan tartuntataudeiksi? </w:t>
      </w:r>
    </w:p>
    <w:p>
      <w:r>
        <w:rPr>
          <w:b/>
        </w:rPr>
        <w:t xml:space="preserve">Kysymys 1</w:t>
      </w:r>
    </w:p>
    <w:p>
      <w:r>
        <w:t xml:space="preserve">Mikä on tartuntataudin osajoukko?</w:t>
      </w:r>
    </w:p>
    <w:p>
      <w:r>
        <w:rPr>
          <w:b/>
        </w:rPr>
        <w:t xml:space="preserve">Kysymys 2</w:t>
      </w:r>
    </w:p>
    <w:p>
      <w:r>
        <w:t xml:space="preserve">Mikä erottaa tartuntataudin tavanomaisesta tartuntataudista?</w:t>
      </w:r>
    </w:p>
    <w:p>
      <w:r>
        <w:rPr>
          <w:b/>
        </w:rPr>
        <w:t xml:space="preserve">Kysymys 3</w:t>
      </w:r>
    </w:p>
    <w:p>
      <w:r>
        <w:t xml:space="preserve">Minkä tyyppistä eristystä eivät useinkaan vaadi taudit, jotka tarttuvat vektoreittain tai seksuaalisesti?</w:t>
      </w:r>
    </w:p>
    <w:p>
      <w:r>
        <w:rPr>
          <w:b/>
        </w:rPr>
        <w:t xml:space="preserve">Kysymys 4</w:t>
      </w:r>
    </w:p>
    <w:p>
      <w:r>
        <w:t xml:space="preserve">Mitä ei aina kunnioiteta yleisessä käytössä?</w:t>
      </w:r>
    </w:p>
    <w:p>
      <w:r>
        <w:rPr>
          <w:b/>
        </w:rPr>
        <w:t xml:space="preserve">Kysymys 5</w:t>
      </w:r>
    </w:p>
    <w:p>
      <w:r>
        <w:t xml:space="preserve">Milloin tartuntatauteja kutsutaan mahdottomiksi taudeiksi?</w:t>
      </w:r>
    </w:p>
    <w:p>
      <w:r>
        <w:rPr>
          <w:b/>
        </w:rPr>
        <w:t xml:space="preserve">Kysymys 6</w:t>
      </w:r>
    </w:p>
    <w:p>
      <w:r>
        <w:t xml:space="preserve">Mikä on tartuntatautia tärkeämpi?</w:t>
      </w:r>
    </w:p>
    <w:p>
      <w:r>
        <w:rPr>
          <w:b/>
        </w:rPr>
        <w:t xml:space="preserve">Kysymys 7</w:t>
      </w:r>
    </w:p>
    <w:p>
      <w:r>
        <w:t xml:space="preserve">Mikä tekee tarttuvasta taudista samanlaisen kuin tavallisesta tartuntataudista?</w:t>
      </w:r>
    </w:p>
    <w:p>
      <w:r>
        <w:rPr>
          <w:b/>
        </w:rPr>
        <w:t xml:space="preserve">Kysymys 8</w:t>
      </w:r>
    </w:p>
    <w:p>
      <w:r>
        <w:t xml:space="preserve">Mitä kunnioitetaan aina kansanomaisessa käytössä?</w:t>
      </w:r>
    </w:p>
    <w:p>
      <w:r>
        <w:rPr>
          <w:b/>
        </w:rPr>
        <w:t xml:space="preserve">Teksti numero 3</w:t>
      </w:r>
    </w:p>
    <w:p>
      <w:r>
        <w:t xml:space="preserve">Tartunta alkaa</w:t>
      </w:r>
      <w:r>
        <w:rPr>
          <w:color w:val="A9A9A9"/>
        </w:rPr>
        <w:t xml:space="preserve">, kun organismi pääsee elimistöön, kasvaa ja lisääntyy</w:t>
      </w:r>
      <w:r>
        <w:rPr>
          <w:color w:val="DCDCDC"/>
        </w:rPr>
        <w:t xml:space="preserve">.</w:t>
      </w:r>
      <w:r>
        <w:t xml:space="preserve"> Tätä kutsutaan kolonisaatioksi. Useimmat </w:t>
      </w:r>
      <w:r>
        <w:rPr>
          <w:color w:val="2F4F4F"/>
        </w:rPr>
        <w:t xml:space="preserve">ihmiset </w:t>
      </w:r>
      <w:r>
        <w:t xml:space="preserve">eivät saa helposti tartuntaa. </w:t>
      </w:r>
      <w:r>
        <w:rPr>
          <w:color w:val="556B2F"/>
        </w:rPr>
        <w:t xml:space="preserve">Heikoilla, sairailla, aliravittujen, syöpäsairaiden tai diabeetikkojen </w:t>
      </w:r>
      <w:r>
        <w:t xml:space="preserve">alttius kroonisille tai pysyville infektioille on lisääntynyt</w:t>
      </w:r>
      <w:r>
        <w:rPr>
          <w:color w:val="556B2F"/>
        </w:rPr>
        <w:t xml:space="preserve">. </w:t>
      </w:r>
      <w:r>
        <w:rPr>
          <w:color w:val="6B8E23"/>
        </w:rPr>
        <w:t xml:space="preserve">Henkilöt, joiden immuunijärjestelmä on heikentynyt, </w:t>
      </w:r>
      <w:r>
        <w:t xml:space="preserve">ovat erityisen alttiita opportunistisille infektioille. Tartunta isäntään isännän ja taudinaiheuttajan rajapinnassa tapahtuu yleensä suuontelon, nenän, silmien, sukupuolielinten ja peräaukon limakalvojen kautta, tai mikrobi voi päästä sisään avoimien haavojen kautta. Vaikka muutamat organismit voivat kasvaa alkuperäisessä tartuntakohdassa, monet niistä vaeltavat ja aiheuttavat systeemisen infektion eri elimissä. Jotkut taudinaiheuttajat kasvavat isäntäsolujen sisällä (</w:t>
      </w:r>
      <w:r>
        <w:rPr>
          <w:color w:val="A0522D"/>
        </w:rPr>
        <w:t xml:space="preserve">solunsisäisesti</w:t>
      </w:r>
      <w:r>
        <w:t xml:space="preserve">), kun taas toiset kasvavat vapaasti kehon nesteissä</w:t>
      </w:r>
      <w:r>
        <w:t xml:space="preserve">.</w:t>
      </w:r>
    </w:p>
    <w:p>
      <w:r>
        <w:rPr>
          <w:b/>
        </w:rPr>
        <w:t xml:space="preserve">Kysymys 0</w:t>
      </w:r>
    </w:p>
    <w:p>
      <w:r>
        <w:t xml:space="preserve">Milloin tartunta alkaa?</w:t>
      </w:r>
    </w:p>
    <w:p>
      <w:r>
        <w:rPr>
          <w:b/>
        </w:rPr>
        <w:t xml:space="preserve">Kysymys 1</w:t>
      </w:r>
    </w:p>
    <w:p>
      <w:r>
        <w:t xml:space="preserve">Mikä ryhmä ei saa helposti tartuntaa?</w:t>
      </w:r>
    </w:p>
    <w:p>
      <w:r>
        <w:rPr>
          <w:b/>
        </w:rPr>
        <w:t xml:space="preserve">Kysymys 2</w:t>
      </w:r>
    </w:p>
    <w:p>
      <w:r>
        <w:t xml:space="preserve">Millä ihmisryhmällä on lisääntynyt alttius kroonisille tai pysyville infektioille?</w:t>
      </w:r>
    </w:p>
    <w:p>
      <w:r>
        <w:rPr>
          <w:b/>
        </w:rPr>
        <w:t xml:space="preserve">Kysymys 3</w:t>
      </w:r>
    </w:p>
    <w:p>
      <w:r>
        <w:t xml:space="preserve">Mitkä henkilöt ovat erityisen alttiita opportunistisille infektioille?</w:t>
      </w:r>
    </w:p>
    <w:p>
      <w:r>
        <w:rPr>
          <w:b/>
        </w:rPr>
        <w:t xml:space="preserve">Kysymys 4</w:t>
      </w:r>
    </w:p>
    <w:p>
      <w:r>
        <w:t xml:space="preserve">Miksi kutsutaan sitä, kun patogeeni kasvaa isäntäsolujen sisällä?</w:t>
      </w:r>
    </w:p>
    <w:p>
      <w:r>
        <w:rPr>
          <w:b/>
        </w:rPr>
        <w:t xml:space="preserve">Kysymys 5</w:t>
      </w:r>
    </w:p>
    <w:p>
      <w:r>
        <w:t xml:space="preserve">Milloin infektiosta tulee pysäyttämätön?</w:t>
      </w:r>
    </w:p>
    <w:p>
      <w:r>
        <w:rPr>
          <w:b/>
        </w:rPr>
        <w:t xml:space="preserve">Kysymys 6</w:t>
      </w:r>
    </w:p>
    <w:p>
      <w:r>
        <w:t xml:space="preserve">Mikä ryhmä ei koskaan saa tartuntaa?</w:t>
      </w:r>
    </w:p>
    <w:p>
      <w:r>
        <w:rPr>
          <w:b/>
        </w:rPr>
        <w:t xml:space="preserve">Kysymys 7</w:t>
      </w:r>
    </w:p>
    <w:p>
      <w:r>
        <w:t xml:space="preserve">Mikä ihmisryhmä ei ole altis kroonisille tai pysyville infektioille?</w:t>
      </w:r>
    </w:p>
    <w:p>
      <w:r>
        <w:rPr>
          <w:b/>
        </w:rPr>
        <w:t xml:space="preserve">Kysymys 8</w:t>
      </w:r>
    </w:p>
    <w:p>
      <w:r>
        <w:t xml:space="preserve">Mitkä henkilöt ovat erityisen turvallisia opportunistisille infektioille?</w:t>
      </w:r>
    </w:p>
    <w:p>
      <w:r>
        <w:rPr>
          <w:b/>
        </w:rPr>
        <w:t xml:space="preserve">Kysymys 9</w:t>
      </w:r>
    </w:p>
    <w:p>
      <w:r>
        <w:t xml:space="preserve">Miksi kutsutaan sitä, kun patogeeni räjähtää isäntäsolujen sisällä?</w:t>
      </w:r>
    </w:p>
    <w:p>
      <w:r>
        <w:rPr>
          <w:b/>
        </w:rPr>
        <w:t xml:space="preserve">Teksti numero 4</w:t>
      </w:r>
    </w:p>
    <w:p>
      <w:r>
        <w:t xml:space="preserve">Haavan kolonisaatiolla tarkoitetaan </w:t>
      </w:r>
      <w:r>
        <w:rPr>
          <w:color w:val="A9A9A9"/>
        </w:rPr>
        <w:t xml:space="preserve">haavassa olevia lisääntymättömiä mikro-organismeja</w:t>
      </w:r>
      <w:r>
        <w:t xml:space="preserve">, kun taas infektoituneissa haavoissa </w:t>
      </w:r>
      <w:r>
        <w:t xml:space="preserve">on </w:t>
      </w:r>
      <w:r>
        <w:rPr>
          <w:color w:val="DCDCDC"/>
        </w:rPr>
        <w:t xml:space="preserve">lisääntyviä </w:t>
      </w:r>
      <w:r>
        <w:t xml:space="preserve">organismeja ja kudos on vahingoittunut. Kaikki monisoluiset organismit ovat jossain määrin </w:t>
      </w:r>
      <w:r>
        <w:rPr>
          <w:color w:val="2F4F4F"/>
        </w:rPr>
        <w:t xml:space="preserve">ulkopuolisten organismien</w:t>
      </w:r>
      <w:r>
        <w:t xml:space="preserve"> kolonisoimia, </w:t>
      </w:r>
      <w:r>
        <w:t xml:space="preserve">ja suurin osa näistä on joko mutualistisessa tai commensal-suhteessa isäntään. Esimerkki edellisestä on </w:t>
      </w:r>
      <w:r>
        <w:rPr>
          <w:color w:val="556B2F"/>
        </w:rPr>
        <w:t xml:space="preserve">anaerobinen </w:t>
      </w:r>
      <w:r>
        <w:t xml:space="preserve">bakteerilaji, joka kolonisoi nisäkkäiden paksusuolen, ja esimerkki jälkimmäisestä ovat erilaiset stafylokokkilajit, joita esiintyy ihmisen iholla. Kumpaakaan näistä kolonisaatioista ei pidetä infektioina. Infektion ja kolonisaation välinen ero on usein </w:t>
      </w:r>
      <w:r>
        <w:rPr>
          <w:color w:val="6B8E23"/>
        </w:rPr>
        <w:t xml:space="preserve">vain olosuhteista kiinni</w:t>
      </w:r>
      <w:r>
        <w:t xml:space="preserve">. Ei-patogeeniset organismit voivat muuttua patogeenisiksi tietyissä olosuhteissa, ja jopa kaikkein virulentein organismi vaatii tiettyjä olosuhteita aiheuttaakseen vaarallisen infektion. Jotkin kolonisoivista bakteereista, kuten Corynebacteria sp. ja viridans-streptokokit, estävät patogeenisten bakteerien kiinnittymisen ja kolonisaation ja ovat siten symbioottisessa suhteessa isäntään, mikä estää infektioita ja nopeuttaa haavan paranemista.</w:t>
      </w:r>
    </w:p>
    <w:p>
      <w:r>
        <w:rPr>
          <w:b/>
        </w:rPr>
        <w:t xml:space="preserve">Kysymys 0</w:t>
      </w:r>
    </w:p>
    <w:p>
      <w:r>
        <w:t xml:space="preserve">Mitä tarkoitetaan haavan kolonisaatiolla?</w:t>
      </w:r>
    </w:p>
    <w:p>
      <w:r>
        <w:rPr>
          <w:b/>
        </w:rPr>
        <w:t xml:space="preserve">Kysymys 1</w:t>
      </w:r>
    </w:p>
    <w:p>
      <w:r>
        <w:t xml:space="preserve">Minkälaisia organismeja esiintyy ja vahingoittaa kudosta infektoituneissa haavoissa?</w:t>
      </w:r>
    </w:p>
    <w:p>
      <w:r>
        <w:rPr>
          <w:b/>
        </w:rPr>
        <w:t xml:space="preserve">Kysymys 2</w:t>
      </w:r>
    </w:p>
    <w:p>
      <w:r>
        <w:t xml:space="preserve">Mitä kaikki monisoluiset organismit ovat jossain määrin kolonisoineet?</w:t>
      </w:r>
    </w:p>
    <w:p>
      <w:r>
        <w:rPr>
          <w:b/>
        </w:rPr>
        <w:t xml:space="preserve">Kysymys 3</w:t>
      </w:r>
    </w:p>
    <w:p>
      <w:r>
        <w:t xml:space="preserve">Mikä laji kolonisoi nisäkkäiden paksusuolen?</w:t>
      </w:r>
    </w:p>
    <w:p>
      <w:r>
        <w:rPr>
          <w:b/>
        </w:rPr>
        <w:t xml:space="preserve">Kysymys 4</w:t>
      </w:r>
    </w:p>
    <w:p>
      <w:r>
        <w:t xml:space="preserve">Mitä eroa on infektiolla ja kolonisaatiolla?</w:t>
      </w:r>
    </w:p>
    <w:p>
      <w:r>
        <w:rPr>
          <w:b/>
        </w:rPr>
        <w:t xml:space="preserve">Kysymys 5</w:t>
      </w:r>
    </w:p>
    <w:p>
      <w:r>
        <w:t xml:space="preserve">Mitä haavan kolonisaation välttäminen tarkoittaa?</w:t>
      </w:r>
    </w:p>
    <w:p>
      <w:r>
        <w:rPr>
          <w:b/>
        </w:rPr>
        <w:t xml:space="preserve">Kysymys 6</w:t>
      </w:r>
    </w:p>
    <w:p>
      <w:r>
        <w:t xml:space="preserve">Mikä on harvoja monisoluisia organismeja, jotka ovat jossain määrin kolonisoituneet?</w:t>
      </w:r>
    </w:p>
    <w:p>
      <w:r>
        <w:rPr>
          <w:b/>
        </w:rPr>
        <w:t xml:space="preserve">Kysymys 7</w:t>
      </w:r>
    </w:p>
    <w:p>
      <w:r>
        <w:t xml:space="preserve">Minkälaiset organismit kutittavat ja parantavat kudosta infektoituneissa haavoissa?</w:t>
      </w:r>
    </w:p>
    <w:p>
      <w:r>
        <w:rPr>
          <w:b/>
        </w:rPr>
        <w:t xml:space="preserve">Kysymys 8</w:t>
      </w:r>
    </w:p>
    <w:p>
      <w:r>
        <w:t xml:space="preserve">Mikä on ainoa yhtäläisyys infektion ja kolonisaation välillä?</w:t>
      </w:r>
    </w:p>
    <w:p>
      <w:r>
        <w:rPr>
          <w:b/>
        </w:rPr>
        <w:t xml:space="preserve">Kysymys 9</w:t>
      </w:r>
    </w:p>
    <w:p>
      <w:r>
        <w:t xml:space="preserve">Mikä jyrsijä kolonisoi nisäkkäiden paksusuolen?</w:t>
      </w:r>
    </w:p>
    <w:p>
      <w:r>
        <w:rPr>
          <w:b/>
        </w:rPr>
        <w:t xml:space="preserve">Teksti numero 5</w:t>
      </w:r>
    </w:p>
    <w:p>
      <w:r>
        <w:rPr>
          <w:color w:val="A9A9A9"/>
        </w:rPr>
        <w:t xml:space="preserve">Koska bakteerikolonisaatio on normaalia</w:t>
      </w:r>
      <w:r>
        <w:t xml:space="preserve">, on vaikea tietää, mitkä krooniset haavat ovat infektoituneita. Huolimatta siitä, että </w:t>
      </w:r>
      <w:r>
        <w:t xml:space="preserve">kliinisessä käytännössä havaitaan </w:t>
      </w:r>
      <w:r>
        <w:t xml:space="preserve">valtava määrä </w:t>
      </w:r>
      <w:r>
        <w:rPr>
          <w:color w:val="DCDCDC"/>
        </w:rPr>
        <w:t xml:space="preserve">haavoja</w:t>
      </w:r>
      <w:r>
        <w:t xml:space="preserve">, </w:t>
      </w:r>
      <w:r>
        <w:rPr>
          <w:color w:val="2F4F4F"/>
        </w:rPr>
        <w:t xml:space="preserve">oireiden ja merkkien </w:t>
      </w:r>
      <w:r>
        <w:t xml:space="preserve">arvioinnista on vain vähän laadukasta tietoa</w:t>
      </w:r>
      <w:r>
        <w:t xml:space="preserve">. </w:t>
      </w:r>
      <w:r>
        <w:t xml:space="preserve">Journal of the American Medical Associationin Journal of the American Medical Associationin "Rational Clinical Examination Series" -julkaisussa julkaistussa kroonisia haavoja koskevassa katsauksessa kvantifioitiin lisääntyneen kivun merkitys </w:t>
      </w:r>
      <w:r>
        <w:rPr>
          <w:color w:val="556B2F"/>
        </w:rPr>
        <w:t xml:space="preserve">infektion </w:t>
      </w:r>
      <w:r>
        <w:t xml:space="preserve">indikaattorina</w:t>
      </w:r>
      <w:r>
        <w:t xml:space="preserve">. </w:t>
      </w:r>
      <w:r>
        <w:t xml:space="preserve">Katsauksessa kävi ilmi, että hyödyllisin havainto on, että kivun lisääntyminen [todennäköisyyssuhteen (likelihood ratio, LR) vaihteluväli 11-20] tekee infektiosta paljon todennäköisemmän, mutta </w:t>
      </w:r>
      <w:r>
        <w:rPr>
          <w:color w:val="6B8E23"/>
        </w:rPr>
        <w:t xml:space="preserve">kivun puuttuminen </w:t>
      </w:r>
      <w:r>
        <w:t xml:space="preserve">(negatiivinen todennäköisyyssuhteen vaihteluväli 0,64-0,88) ei sulje pois infektiota (yhteenveto LR 0,64-0,88).</w:t>
      </w:r>
    </w:p>
    <w:p>
      <w:r>
        <w:rPr>
          <w:b/>
        </w:rPr>
        <w:t xml:space="preserve">Kysymys 0</w:t>
      </w:r>
    </w:p>
    <w:p>
      <w:r>
        <w:t xml:space="preserve">Miksi on vaikea tietää, mitkä krooniset haavat ovat tulehtuneet?</w:t>
      </w:r>
    </w:p>
    <w:p>
      <w:r>
        <w:rPr>
          <w:b/>
        </w:rPr>
        <w:t xml:space="preserve">Kysymys 1</w:t>
      </w:r>
    </w:p>
    <w:p>
      <w:r>
        <w:t xml:space="preserve">Minkä arvioimiseksi on vain vähän laatutietoa, vaikka kliinisessä hoitokäytännössä nähdään valtava määrä haavoja?</w:t>
      </w:r>
    </w:p>
    <w:p>
      <w:r>
        <w:rPr>
          <w:b/>
        </w:rPr>
        <w:t xml:space="preserve">Kysymys 2</w:t>
      </w:r>
    </w:p>
    <w:p>
      <w:r>
        <w:t xml:space="preserve">Mistä lisääntynyt kipu kertoo?</w:t>
      </w:r>
    </w:p>
    <w:p>
      <w:r>
        <w:rPr>
          <w:b/>
        </w:rPr>
        <w:t xml:space="preserve">Kysymys 3</w:t>
      </w:r>
    </w:p>
    <w:p>
      <w:r>
        <w:t xml:space="preserve">Mikä ei sulje pois infektiota?</w:t>
      </w:r>
    </w:p>
    <w:p>
      <w:r>
        <w:rPr>
          <w:b/>
        </w:rPr>
        <w:t xml:space="preserve">Kysymys 4</w:t>
      </w:r>
    </w:p>
    <w:p>
      <w:r>
        <w:t xml:space="preserve">Miksi on helppo tietää, mitkä krooniset haavat ovat tulehtuneet?</w:t>
      </w:r>
    </w:p>
    <w:p>
      <w:r>
        <w:rPr>
          <w:b/>
        </w:rPr>
        <w:t xml:space="preserve">Kysymys 5</w:t>
      </w:r>
    </w:p>
    <w:p>
      <w:r>
        <w:t xml:space="preserve">Mitä rajattomasti laadukasta tietoa on olemassa, vaikka kliinisessä hoitotyössä nähdään valtava määrä haavoja?</w:t>
      </w:r>
    </w:p>
    <w:p>
      <w:r>
        <w:rPr>
          <w:b/>
        </w:rPr>
        <w:t xml:space="preserve">Kysymys 6</w:t>
      </w:r>
    </w:p>
    <w:p>
      <w:r>
        <w:t xml:space="preserve">Mistä kivun väheneminen kertoo?</w:t>
      </w:r>
    </w:p>
    <w:p>
      <w:r>
        <w:rPr>
          <w:b/>
        </w:rPr>
        <w:t xml:space="preserve">Kysymys 7</w:t>
      </w:r>
    </w:p>
    <w:p>
      <w:r>
        <w:t xml:space="preserve">Mikä sulkee aina pois infektion?</w:t>
      </w:r>
    </w:p>
    <w:p>
      <w:r>
        <w:rPr>
          <w:b/>
        </w:rPr>
        <w:t xml:space="preserve">Kysymys 8</w:t>
      </w:r>
    </w:p>
    <w:p>
      <w:r>
        <w:t xml:space="preserve">Mitä harvoin nähdään kliinisessä käytännössä?</w:t>
      </w:r>
    </w:p>
    <w:p>
      <w:r>
        <w:rPr>
          <w:b/>
        </w:rPr>
        <w:t xml:space="preserve">Teksti numero 6</w:t>
      </w:r>
    </w:p>
    <w:p>
      <w:r>
        <w:t xml:space="preserve">Tauti voi syntyä, jos isännän suojaavat immuunimekanismit vaarantuvat ja organismi aiheuttaa </w:t>
      </w:r>
      <w:r>
        <w:rPr>
          <w:color w:val="A9A9A9"/>
        </w:rPr>
        <w:t xml:space="preserve">vahinkoa </w:t>
      </w:r>
      <w:r>
        <w:t xml:space="preserve">isännälle. Mikro-organismit voivat aiheuttaa kudosvaurioita vapauttamalla erilaisia </w:t>
      </w:r>
      <w:r>
        <w:rPr>
          <w:color w:val="DCDCDC"/>
        </w:rPr>
        <w:t xml:space="preserve">toksiineja </w:t>
      </w:r>
      <w:r>
        <w:t xml:space="preserve">tai tuhoavia entsyymejä. Esimerkiksi Clostridium tetani vapauttaa toksiinia, joka </w:t>
      </w:r>
      <w:r>
        <w:rPr>
          <w:color w:val="2F4F4F"/>
        </w:rPr>
        <w:t xml:space="preserve">halvaannuttaa lihakset, </w:t>
      </w:r>
      <w:r>
        <w:t xml:space="preserve">ja </w:t>
      </w:r>
      <w:r>
        <w:rPr>
          <w:color w:val="556B2F"/>
        </w:rPr>
        <w:t xml:space="preserve">stafylokokki </w:t>
      </w:r>
      <w:r>
        <w:t xml:space="preserve">vapauttaa toksiineja, jotka aiheuttavat sokin ja sepsiksen. Kaikki tartunnanaiheuttajat eivät aiheuta tautia kaikissa isännissä. Esimerkiksi </w:t>
      </w:r>
      <w:r>
        <w:rPr>
          <w:color w:val="6B8E23"/>
        </w:rPr>
        <w:t xml:space="preserve">alle 5 prosenttia </w:t>
      </w:r>
      <w:r>
        <w:t xml:space="preserve">poliotartunnan saaneista henkilöistä sairastuu. Toisaalta jotkin tartunnanaiheuttajat ovat erittäin virulentteja. </w:t>
      </w:r>
      <w:r>
        <w:rPr>
          <w:color w:val="A0522D"/>
        </w:rPr>
        <w:t xml:space="preserve">Hullun lehmän tautia </w:t>
      </w:r>
      <w:r>
        <w:t xml:space="preserve">ja Creutzfeldt-Jakobin tautia </w:t>
      </w:r>
      <w:r>
        <w:t xml:space="preserve">aiheuttava prioni </w:t>
      </w:r>
      <w:r>
        <w:t xml:space="preserve">tappaa poikkeuksetta kaikki tartunnan saaneet eläimet ja ihmiset.</w:t>
      </w:r>
    </w:p>
    <w:p>
      <w:r>
        <w:rPr>
          <w:b/>
        </w:rPr>
        <w:t xml:space="preserve">Kysymys 0</w:t>
      </w:r>
    </w:p>
    <w:p>
      <w:r>
        <w:t xml:space="preserve">Tauti voi syntyä, kun organismi aiheuttaa mitä isännälle?</w:t>
      </w:r>
    </w:p>
    <w:p>
      <w:r>
        <w:rPr>
          <w:b/>
        </w:rPr>
        <w:t xml:space="preserve">Kysymys 1</w:t>
      </w:r>
    </w:p>
    <w:p>
      <w:r>
        <w:t xml:space="preserve">Mitä mikro-organismi voi aiheuttaa kudosvaurioita vapauttamalla erilaisia?</w:t>
      </w:r>
    </w:p>
    <w:p>
      <w:r>
        <w:rPr>
          <w:b/>
        </w:rPr>
        <w:t xml:space="preserve">Kysymys 2</w:t>
      </w:r>
    </w:p>
    <w:p>
      <w:r>
        <w:t xml:space="preserve">Mitä Clostridium tetani -myrkky vapautuu?</w:t>
      </w:r>
    </w:p>
    <w:p>
      <w:r>
        <w:rPr>
          <w:b/>
        </w:rPr>
        <w:t xml:space="preserve">Kysymys 3</w:t>
      </w:r>
    </w:p>
    <w:p>
      <w:r>
        <w:t xml:space="preserve">Mikä vapauttaa toksiineja, jotka aiheuttavat sokin ja sepsiksen?</w:t>
      </w:r>
    </w:p>
    <w:p>
      <w:r>
        <w:rPr>
          <w:b/>
        </w:rPr>
        <w:t xml:space="preserve">Kysymys 4</w:t>
      </w:r>
    </w:p>
    <w:p>
      <w:r>
        <w:t xml:space="preserve">Kuinka suuri osa poliotartunnan saaneista sairastuu?</w:t>
      </w:r>
    </w:p>
    <w:p>
      <w:r>
        <w:rPr>
          <w:b/>
        </w:rPr>
        <w:t xml:space="preserve">Kysymys 5</w:t>
      </w:r>
    </w:p>
    <w:p>
      <w:r>
        <w:t xml:space="preserve">Kun organismi estää mitä isännältä, voi syntyä tauti?</w:t>
      </w:r>
    </w:p>
    <w:p>
      <w:r>
        <w:rPr>
          <w:b/>
        </w:rPr>
        <w:t xml:space="preserve">Kysymys 6</w:t>
      </w:r>
    </w:p>
    <w:p>
      <w:r>
        <w:t xml:space="preserve">Mitä mikro-organismi voi korjata kudosvaurioita vapauttamalla erilaisia?</w:t>
      </w:r>
    </w:p>
    <w:p>
      <w:r>
        <w:rPr>
          <w:b/>
        </w:rPr>
        <w:t xml:space="preserve">Kysymys 7</w:t>
      </w:r>
    </w:p>
    <w:p>
      <w:r>
        <w:t xml:space="preserve">Mitä Clostridium tetani -myrkkyä vapauttava toksiini auttaa välttämään?</w:t>
      </w:r>
    </w:p>
    <w:p>
      <w:r>
        <w:rPr>
          <w:b/>
        </w:rPr>
        <w:t xml:space="preserve">Kysymys 8</w:t>
      </w:r>
    </w:p>
    <w:p>
      <w:r>
        <w:t xml:space="preserve">Mikä vapauttaa myrkkyjä, jotka tuottavat iloa ja euforiaa?</w:t>
      </w:r>
    </w:p>
    <w:p>
      <w:r>
        <w:rPr>
          <w:b/>
        </w:rPr>
        <w:t xml:space="preserve">Kysymys 9</w:t>
      </w:r>
    </w:p>
    <w:p>
      <w:r>
        <w:t xml:space="preserve">Mikä Creutzfeldt-Jakobin kaltainen tauti ei ole koskaan johtanut kuolemaan?</w:t>
      </w:r>
    </w:p>
    <w:p>
      <w:r>
        <w:rPr>
          <w:b/>
        </w:rPr>
        <w:t xml:space="preserve">Teksti numero 7</w:t>
      </w:r>
    </w:p>
    <w:p>
      <w:r>
        <w:t xml:space="preserve">Pysyviä infektioita esiintyy, koska </w:t>
      </w:r>
      <w:r>
        <w:rPr>
          <w:color w:val="A9A9A9"/>
        </w:rPr>
        <w:t xml:space="preserve">elimistö ei pysty poistamaan organismia alkuperäisen infektion jälkeen</w:t>
      </w:r>
      <w:r>
        <w:t xml:space="preserve">. </w:t>
      </w:r>
      <w:r>
        <w:t xml:space="preserve">Pysyville infektioille on ominaista, että </w:t>
      </w:r>
      <w:r>
        <w:rPr>
          <w:color w:val="DCDCDC"/>
        </w:rPr>
        <w:t xml:space="preserve">infektiivinen organismi </w:t>
      </w:r>
      <w:r>
        <w:t xml:space="preserve">on jatkuvasti läsnä</w:t>
      </w:r>
      <w:r>
        <w:t xml:space="preserve">, usein latenttina infektiona, johon liittyy ajoittain toistuvia aktiivisen infektion uusiutumisia. On olemassa joitakin viruksia, jotka voivat ylläpitää pysyvää infektiota </w:t>
      </w:r>
      <w:r>
        <w:rPr>
          <w:color w:val="2F4F4F"/>
        </w:rPr>
        <w:t xml:space="preserve">tartuttamalla elimistön eri soluja</w:t>
      </w:r>
      <w:r>
        <w:t xml:space="preserve">. </w:t>
      </w:r>
      <w:r>
        <w:rPr>
          <w:color w:val="556B2F"/>
        </w:rPr>
        <w:t xml:space="preserve">Jotkin </w:t>
      </w:r>
      <w:r>
        <w:rPr>
          <w:color w:val="6B8E23"/>
        </w:rPr>
        <w:t xml:space="preserve">virukset </w:t>
      </w:r>
      <w:r>
        <w:t xml:space="preserve">eivät koskaan poistu elimistöstä</w:t>
      </w:r>
      <w:r>
        <w:rPr>
          <w:color w:val="556B2F"/>
        </w:rPr>
        <w:t xml:space="preserve">.</w:t>
      </w:r>
      <w:r>
        <w:t xml:space="preserve"> Tyypillinen esimerkki on herpesvirus, jolla on taipumus piiloutua </w:t>
      </w:r>
      <w:r>
        <w:rPr>
          <w:color w:val="A0522D"/>
        </w:rPr>
        <w:t xml:space="preserve">hermoihin </w:t>
      </w:r>
      <w:r>
        <w:t xml:space="preserve">ja aktivoitua uudelleen tietyissä olosuhteissa</w:t>
      </w:r>
      <w:r>
        <w:t xml:space="preserve">.</w:t>
      </w:r>
    </w:p>
    <w:p>
      <w:r>
        <w:rPr>
          <w:b/>
        </w:rPr>
        <w:t xml:space="preserve">Kysymys 0</w:t>
      </w:r>
    </w:p>
    <w:p>
      <w:r>
        <w:t xml:space="preserve">Miksi pysyviä infektioita esiintyy?</w:t>
      </w:r>
    </w:p>
    <w:p>
      <w:r>
        <w:rPr>
          <w:b/>
        </w:rPr>
        <w:t xml:space="preserve">Kysymys 1</w:t>
      </w:r>
    </w:p>
    <w:p>
      <w:r>
        <w:t xml:space="preserve">Mitkä ovat pysyviä infektioita, joille on ominaista jatkuva läsnäolo?</w:t>
      </w:r>
    </w:p>
    <w:p>
      <w:r>
        <w:rPr>
          <w:b/>
        </w:rPr>
        <w:t xml:space="preserve">Kysymys 2</w:t>
      </w:r>
    </w:p>
    <w:p>
      <w:r>
        <w:t xml:space="preserve">Miten jotkut virukset voivat aiheuttaa pysyvän infektion?</w:t>
      </w:r>
    </w:p>
    <w:p>
      <w:r>
        <w:rPr>
          <w:b/>
        </w:rPr>
        <w:t xml:space="preserve">Kysymys 3</w:t>
      </w:r>
    </w:p>
    <w:p>
      <w:r>
        <w:t xml:space="preserve">Mikä ei koskaan poistu kehosta, kun se on hankittu?</w:t>
      </w:r>
    </w:p>
    <w:p>
      <w:r>
        <w:rPr>
          <w:b/>
        </w:rPr>
        <w:t xml:space="preserve">Kysymys 4</w:t>
      </w:r>
    </w:p>
    <w:p>
      <w:r>
        <w:t xml:space="preserve">Missä herpesvirus piileskelee?</w:t>
      </w:r>
    </w:p>
    <w:p>
      <w:r>
        <w:rPr>
          <w:b/>
        </w:rPr>
        <w:t xml:space="preserve">Kysymys 5</w:t>
      </w:r>
    </w:p>
    <w:p>
      <w:r>
        <w:t xml:space="preserve">Miksi pysyviä infektioita ei koskaan esiinny?</w:t>
      </w:r>
    </w:p>
    <w:p>
      <w:r>
        <w:rPr>
          <w:b/>
        </w:rPr>
        <w:t xml:space="preserve">Kysymys 6</w:t>
      </w:r>
    </w:p>
    <w:p>
      <w:r>
        <w:t xml:space="preserve">Mitkä ovat pysyviä infektioita, joille on ominaista jatkuva poissaolo?</w:t>
      </w:r>
    </w:p>
    <w:p>
      <w:r>
        <w:rPr>
          <w:b/>
        </w:rPr>
        <w:t xml:space="preserve">Kysymys 7</w:t>
      </w:r>
    </w:p>
    <w:p>
      <w:r>
        <w:t xml:space="preserve">Miten jotkut virukset voivat parantaa pysyvän infektion?</w:t>
      </w:r>
    </w:p>
    <w:p>
      <w:r>
        <w:rPr>
          <w:b/>
        </w:rPr>
        <w:t xml:space="preserve">Kysymys 8</w:t>
      </w:r>
    </w:p>
    <w:p>
      <w:r>
        <w:t xml:space="preserve">Mitä kehosta lähtee aina, kun se hankitaan?</w:t>
      </w:r>
    </w:p>
    <w:p>
      <w:r>
        <w:rPr>
          <w:b/>
        </w:rPr>
        <w:t xml:space="preserve">Kysymys 9</w:t>
      </w:r>
    </w:p>
    <w:p>
      <w:r>
        <w:t xml:space="preserve">Missä herpesvirus välttää?</w:t>
      </w:r>
    </w:p>
    <w:p>
      <w:r>
        <w:rPr>
          <w:b/>
        </w:rPr>
        <w:t xml:space="preserve">Teksti numero 8</w:t>
      </w:r>
    </w:p>
    <w:p>
      <w:r>
        <w:t xml:space="preserve">Tartuntataudin diagnosointiin liittyy joskus </w:t>
      </w:r>
      <w:r>
        <w:rPr>
          <w:color w:val="A9A9A9"/>
        </w:rPr>
        <w:t xml:space="preserve">tartunnanaiheuttajan </w:t>
      </w:r>
      <w:r>
        <w:t xml:space="preserve">tunnistaminen </w:t>
      </w:r>
      <w:r>
        <w:rPr>
          <w:color w:val="A9A9A9"/>
        </w:rPr>
        <w:t xml:space="preserve">joko suoraan tai epäsuorasti</w:t>
      </w:r>
      <w:r>
        <w:t xml:space="preserve">. </w:t>
      </w:r>
      <w:r>
        <w:t xml:space="preserve">Käytännössä useimmat vähäiset tartuntataudit, kuten syyliä, ihon paiseet, hengitystieinfektiot ja ripulitaudit, diagnosoidaan </w:t>
      </w:r>
      <w:r>
        <w:rPr>
          <w:color w:val="DCDCDC"/>
        </w:rPr>
        <w:t xml:space="preserve">kliinisen </w:t>
      </w:r>
      <w:r>
        <w:rPr>
          <w:color w:val="2F4F4F"/>
        </w:rPr>
        <w:t xml:space="preserve">oireen </w:t>
      </w:r>
      <w:r>
        <w:t xml:space="preserve">perusteella </w:t>
      </w:r>
      <w:r>
        <w:t xml:space="preserve">ja hoidetaan </w:t>
      </w:r>
      <w:r>
        <w:rPr>
          <w:color w:val="556B2F"/>
        </w:rPr>
        <w:t xml:space="preserve">ilman tietoa taudinaiheuttajasta</w:t>
      </w:r>
      <w:r>
        <w:t xml:space="preserve">. Johtopäätökset taudin aiheuttajasta perustuvat todennäköisyyteen, että potilas on joutunut kosketuksiin tietyn taudinaiheuttajan kanssa, mikrobin esiintymiseen yhteisössä ja muihin epidemiologisiin seikkoihin. Riittävällä vaivalla </w:t>
      </w:r>
      <w:r>
        <w:rPr>
          <w:color w:val="6B8E23"/>
        </w:rPr>
        <w:t xml:space="preserve">kaikki tunnetut tartunnanaiheuttajat </w:t>
      </w:r>
      <w:r>
        <w:t xml:space="preserve">voidaan tunnistaa</w:t>
      </w:r>
      <w:r>
        <w:t xml:space="preserve">.</w:t>
      </w:r>
      <w:r>
        <w:t xml:space="preserve"> Tunnistamisesta saatava hyöty on kuitenkin usein </w:t>
      </w:r>
      <w:r>
        <w:rPr>
          <w:color w:val="A0522D"/>
        </w:rPr>
        <w:t xml:space="preserve">huomattavasti suurempi kuin kustannukset, koska </w:t>
      </w:r>
      <w:r>
        <w:t xml:space="preserve">usein ei ole olemassa erityistä hoitoa, syy on ilmeinen tai infektion lopputulos on hyvänlaatuinen.</w:t>
      </w:r>
    </w:p>
    <w:p>
      <w:r>
        <w:rPr>
          <w:b/>
        </w:rPr>
        <w:t xml:space="preserve">Kysymys 0</w:t>
      </w:r>
    </w:p>
    <w:p>
      <w:r>
        <w:t xml:space="preserve">Mitä tartuntataudin diagnosointiin liittyy joskus tunnistaminen? </w:t>
      </w:r>
    </w:p>
    <w:p>
      <w:r>
        <w:rPr>
          <w:b/>
        </w:rPr>
        <w:t xml:space="preserve">Kysymys 1</w:t>
      </w:r>
    </w:p>
    <w:p>
      <w:r>
        <w:t xml:space="preserve">Monet vähäiset tartuntataudit diagnosoidaan minkälaisen esitystavan perusteella?</w:t>
      </w:r>
    </w:p>
    <w:p>
      <w:r>
        <w:rPr>
          <w:b/>
        </w:rPr>
        <w:t xml:space="preserve">Kysymys 2</w:t>
      </w:r>
    </w:p>
    <w:p>
      <w:r>
        <w:t xml:space="preserve">Miten lieviä tartuntatauteja hoidetaan?</w:t>
      </w:r>
    </w:p>
    <w:p>
      <w:r>
        <w:rPr>
          <w:b/>
        </w:rPr>
        <w:t xml:space="preserve">Kysymys 3</w:t>
      </w:r>
    </w:p>
    <w:p>
      <w:r>
        <w:t xml:space="preserve">Mitä voidaan tunnistaa, kun tehdään riittävästi työtä?</w:t>
      </w:r>
    </w:p>
    <w:p>
      <w:r>
        <w:rPr>
          <w:b/>
        </w:rPr>
        <w:t xml:space="preserve">Kysymys 4</w:t>
      </w:r>
    </w:p>
    <w:p>
      <w:r>
        <w:t xml:space="preserve">Miksi tartunnanaiheuttajaa ei useinkaan kannata vaivautua tunnistamaan?</w:t>
      </w:r>
    </w:p>
    <w:p>
      <w:r>
        <w:rPr>
          <w:b/>
        </w:rPr>
        <w:t xml:space="preserve">Kysymys 5</w:t>
      </w:r>
    </w:p>
    <w:p>
      <w:r>
        <w:t xml:space="preserve">Mitä tartuntataudin diagnosointiin liittyy aina huomiotta jättäminen?</w:t>
      </w:r>
    </w:p>
    <w:p>
      <w:r>
        <w:rPr>
          <w:b/>
        </w:rPr>
        <w:t xml:space="preserve">Kysymys 6</w:t>
      </w:r>
    </w:p>
    <w:p>
      <w:r>
        <w:t xml:space="preserve">Miten monet vähäiset tartuntataudit diagnosoidaan laittomasti?</w:t>
      </w:r>
    </w:p>
    <w:p>
      <w:r>
        <w:rPr>
          <w:b/>
        </w:rPr>
        <w:t xml:space="preserve">Kysymys 7</w:t>
      </w:r>
    </w:p>
    <w:p>
      <w:r>
        <w:t xml:space="preserve">Miten kaikkia tartuntatauteja hoidetaan?</w:t>
      </w:r>
    </w:p>
    <w:p>
      <w:r>
        <w:rPr>
          <w:b/>
        </w:rPr>
        <w:t xml:space="preserve">Kysymys 8</w:t>
      </w:r>
    </w:p>
    <w:p>
      <w:r>
        <w:t xml:space="preserve">Mitä voidaan tunnistaa ilman ponnisteluja?</w:t>
      </w:r>
    </w:p>
    <w:p>
      <w:r>
        <w:rPr>
          <w:b/>
        </w:rPr>
        <w:t xml:space="preserve">Kysymys 9</w:t>
      </w:r>
    </w:p>
    <w:p>
      <w:r>
        <w:t xml:space="preserve">Miksi tartunnanaiheuttajan tunnistaminen kannattaa aina?</w:t>
      </w:r>
    </w:p>
    <w:p>
      <w:r>
        <w:rPr>
          <w:b/>
        </w:rPr>
        <w:t xml:space="preserve">Teksti numero 9</w:t>
      </w:r>
    </w:p>
    <w:p>
      <w:r>
        <w:t xml:space="preserve">Tartuntataudin diagnoosi aloitetaan lähes aina </w:t>
      </w:r>
      <w:r>
        <w:rPr>
          <w:color w:val="A9A9A9"/>
        </w:rPr>
        <w:t xml:space="preserve">anamneesin ja lääkärintarkastuksen perusteella</w:t>
      </w:r>
      <w:r>
        <w:t xml:space="preserve">. </w:t>
      </w:r>
      <w:r>
        <w:rPr>
          <w:color w:val="DCDCDC"/>
        </w:rPr>
        <w:t xml:space="preserve">Yksityiskohtaisemmat </w:t>
      </w:r>
      <w:r>
        <w:t xml:space="preserve">tunnistustekniikat edellyttävät potilaasta eristettyjen tartunnanaiheuttajien viljelyä</w:t>
      </w:r>
      <w:r>
        <w:rPr>
          <w:color w:val="DCDCDC"/>
        </w:rPr>
        <w:t xml:space="preserve">.</w:t>
      </w:r>
      <w:r>
        <w:t xml:space="preserve"> Viljelyn avulla voidaan tunnistaa tartunnan aiheuttavat organismit tutkimalla niiden </w:t>
      </w:r>
      <w:r>
        <w:rPr>
          <w:color w:val="2F4F4F"/>
        </w:rPr>
        <w:t xml:space="preserve">mikroskooppisia ominaisuuksia</w:t>
      </w:r>
      <w:r>
        <w:t xml:space="preserve">, havaitsemalla patogeenien tuottamien aineiden läsnäolo ja tunnistamalla organismi suoraan </w:t>
      </w:r>
      <w:r>
        <w:rPr>
          <w:color w:val="556B2F"/>
        </w:rPr>
        <w:t xml:space="preserve">sen genotyypin </w:t>
      </w:r>
      <w:r>
        <w:t xml:space="preserve">perusteella</w:t>
      </w:r>
      <w:r>
        <w:t xml:space="preserve">. </w:t>
      </w:r>
      <w:r>
        <w:t xml:space="preserve">Muita tekniikoita (kuten </w:t>
      </w:r>
      <w:r>
        <w:rPr>
          <w:color w:val="6B8E23"/>
        </w:rPr>
        <w:t xml:space="preserve">röntgensäteilyä, tietokonetomografiaa, PET-kuvausta tai NMR-kuvausta) </w:t>
      </w:r>
      <w:r>
        <w:t xml:space="preserve">käytetään tuottamaan kuvia sisäisistä poikkeavuuksista, jotka johtuvat tartunnanaiheuttajan kasvusta. Kuvista on hyötyä esimerkiksi luun paiseiden tai prionin tuottaman spongiformisen enkefalopatian havaitsemisessa.</w:t>
      </w:r>
    </w:p>
    <w:p>
      <w:r>
        <w:rPr>
          <w:b/>
        </w:rPr>
        <w:t xml:space="preserve">Kysymys 0</w:t>
      </w:r>
    </w:p>
    <w:p>
      <w:r>
        <w:t xml:space="preserve">Miten tartuntataudin diagnoosi lähes aina aloitetaan?</w:t>
      </w:r>
    </w:p>
    <w:p>
      <w:r>
        <w:rPr>
          <w:b/>
        </w:rPr>
        <w:t xml:space="preserve">Kysymys 1</w:t>
      </w:r>
    </w:p>
    <w:p>
      <w:r>
        <w:t xml:space="preserve">Mitä mahdollistaa potilaasta eristetystä tartunnanaiheuttajasta otettavan viljelynäytteen ottaminen?</w:t>
      </w:r>
    </w:p>
    <w:p>
      <w:r>
        <w:rPr>
          <w:b/>
        </w:rPr>
        <w:t xml:space="preserve">Kysymys 2</w:t>
      </w:r>
    </w:p>
    <w:p>
      <w:r>
        <w:t xml:space="preserve">Mitä tartuntaeliön ominaisuuksia voidaan tutkia viljelyllä?</w:t>
      </w:r>
    </w:p>
    <w:p>
      <w:r>
        <w:rPr>
          <w:b/>
        </w:rPr>
        <w:t xml:space="preserve">Kysymys 3</w:t>
      </w:r>
    </w:p>
    <w:p>
      <w:r>
        <w:t xml:space="preserve">Mistä eliöt voidaan suoraan tunnistaa?</w:t>
      </w:r>
    </w:p>
    <w:p>
      <w:r>
        <w:rPr>
          <w:b/>
        </w:rPr>
        <w:t xml:space="preserve">Kysymys 4</w:t>
      </w:r>
    </w:p>
    <w:p>
      <w:r>
        <w:t xml:space="preserve">Millä tekniikalla voidaan tuottaa kuvia sisäisistä poikkeavuuksista?</w:t>
      </w:r>
    </w:p>
    <w:p>
      <w:r>
        <w:rPr>
          <w:b/>
        </w:rPr>
        <w:t xml:space="preserve">Kysymys 5</w:t>
      </w:r>
    </w:p>
    <w:p>
      <w:r>
        <w:t xml:space="preserve">Miten tartuntataudin diagnoosi harvoin aloitetaan?</w:t>
      </w:r>
    </w:p>
    <w:p>
      <w:r>
        <w:rPr>
          <w:b/>
        </w:rPr>
        <w:t xml:space="preserve">Kysymys 6</w:t>
      </w:r>
    </w:p>
    <w:p>
      <w:r>
        <w:t xml:space="preserve">Mitä potilaasta eristetystä tartunnanaiheuttajasta otetulla viljelyllä rajoitetaan?</w:t>
      </w:r>
    </w:p>
    <w:p>
      <w:r>
        <w:rPr>
          <w:b/>
        </w:rPr>
        <w:t xml:space="preserve">Kysymys 7</w:t>
      </w:r>
    </w:p>
    <w:p>
      <w:r>
        <w:t xml:space="preserve">Mitä tartuntaeliön piirteitä viljelyssä kielletään tutkimasta?</w:t>
      </w:r>
    </w:p>
    <w:p>
      <w:r>
        <w:rPr>
          <w:b/>
        </w:rPr>
        <w:t xml:space="preserve">Kysymys 8</w:t>
      </w:r>
    </w:p>
    <w:p>
      <w:r>
        <w:t xml:space="preserve">Minkä perusteella eliöitä ei voi koskaan suoraan tunnistaa?</w:t>
      </w:r>
    </w:p>
    <w:p>
      <w:r>
        <w:rPr>
          <w:b/>
        </w:rPr>
        <w:t xml:space="preserve">Kysymys 9</w:t>
      </w:r>
    </w:p>
    <w:p>
      <w:r>
        <w:t xml:space="preserve">Millä tekniikalla voidaan tuottaa kuvia ulkoisista poikkeavuuksista?</w:t>
      </w:r>
    </w:p>
    <w:p>
      <w:r>
        <w:rPr>
          <w:b/>
        </w:rPr>
        <w:t xml:space="preserve">Teksti numero 10</w:t>
      </w:r>
    </w:p>
    <w:p>
      <w:r>
        <w:rPr>
          <w:color w:val="A9A9A9"/>
        </w:rPr>
        <w:t xml:space="preserve">Mikrobiologinen </w:t>
      </w:r>
      <w:r>
        <w:t xml:space="preserve">viljely on tärkein väline, jota käytetään tartuntatautien diagnosoinnissa</w:t>
      </w:r>
      <w:r>
        <w:rPr>
          <w:color w:val="A9A9A9"/>
        </w:rPr>
        <w:t xml:space="preserve">.</w:t>
      </w:r>
      <w:r>
        <w:t xml:space="preserve"> Mikrobiviljelyssä </w:t>
      </w:r>
      <w:r>
        <w:t xml:space="preserve">tarjotaan kasvualusta tietylle taudinaiheuttajalle</w:t>
      </w:r>
      <w:r>
        <w:t xml:space="preserve">.</w:t>
      </w:r>
      <w:r>
        <w:t xml:space="preserve"> Mahdollisesti sairastuneesta kudoksesta tai nesteestä otetusta näytteestä tutkitaan sitten, onko siinä kasvamaan kykenevää tartunnanaiheuttajaa. Useimmat patogeeniset bakteerit kasvavat helposti </w:t>
      </w:r>
      <w:r>
        <w:rPr>
          <w:color w:val="2F4F4F"/>
        </w:rPr>
        <w:t xml:space="preserve">ravintoagarilla</w:t>
      </w:r>
      <w:r>
        <w:t xml:space="preserve">, joka on kiinteä elatusaine, joka sisältää </w:t>
      </w:r>
      <w:r>
        <w:t xml:space="preserve">bakteerin </w:t>
      </w:r>
      <w:r>
        <w:rPr>
          <w:color w:val="556B2F"/>
        </w:rPr>
        <w:t xml:space="preserve">kasvulle </w:t>
      </w:r>
      <w:r>
        <w:t xml:space="preserve">välttämättömiä hiilihydraatteja ja proteiineja </w:t>
      </w:r>
      <w:r>
        <w:t xml:space="preserve">sekä runsaasti vettä. Yksittäinen bakteeri kasvaa levyn pinnalla näkyväksi kumpareeksi, jota kutsutaan </w:t>
      </w:r>
      <w:r>
        <w:rPr>
          <w:color w:val="6B8E23"/>
        </w:rPr>
        <w:t xml:space="preserve">pesäkkeeksi ja joka </w:t>
      </w:r>
      <w:r>
        <w:t xml:space="preserve">voi olla erillään muista pesäkkeistä tai sulautua yhteen "nurmikoksi".</w:t>
      </w:r>
      <w:r>
        <w:t xml:space="preserve"> Pesäkkeen koko, väri, muoto ja muoto on ominaista bakteerilajille, sen erityiselle geneettiselle rakenteelle (kanta) ja sen kasvua tukevalle ympäristölle. Levyyn lisätään usein muita ainesosia tunnistamisen helpottamiseksi. Levyt voivat sisältää aineita, jotka sallivat joidenkin bakteerien kasvun, mutta eivät toisten, tai jotka muuttavat väriä tiettyjen bakteerien vaikutuksesta, mutta eivät toisten. Tällaisia bakteriologisia levyjä käytetään yleisesti tartuntavaarallisten bakteerien kliinisessä tunnistamisessa. Mikrobiviljelyä voidaan käyttää myös virusten tunnistamiseen: tässä tapauksessa elatusaineena ovat viljelyssä kasvatetut solut, jotka virus voi infektoida ja sitten muuttaa tai tappaa. Virusten tunnistamisessa viruksen kasvun seurauksena syntyy kuolleiden solujen alue, jota kutsutaan </w:t>
      </w:r>
      <w:r>
        <w:rPr>
          <w:color w:val="A0522D"/>
        </w:rPr>
        <w:t xml:space="preserve">"plakiksi"</w:t>
      </w:r>
      <w:r>
        <w:t xml:space="preserve">. Eukaryoottisia loisia voidaan myös kasvattaa viljelyssä tietyn taudinaiheuttajan tunnistamiseksi.</w:t>
      </w:r>
    </w:p>
    <w:p>
      <w:r>
        <w:rPr>
          <w:b/>
        </w:rPr>
        <w:t xml:space="preserve">Kysymys 0</w:t>
      </w:r>
    </w:p>
    <w:p>
      <w:r>
        <w:t xml:space="preserve">Minkä tyyppinen viljely on tärkein väline, jota käytetään tartuntatautien diagnosointiin?</w:t>
      </w:r>
    </w:p>
    <w:p>
      <w:r>
        <w:rPr>
          <w:b/>
        </w:rPr>
        <w:t xml:space="preserve">Kysymys 1</w:t>
      </w:r>
    </w:p>
    <w:p>
      <w:r>
        <w:t xml:space="preserve">Minkälainen väliaine on tarkoitettu tietylle aineelle mikrobiviljelmässä?</w:t>
      </w:r>
    </w:p>
    <w:p>
      <w:r>
        <w:rPr>
          <w:b/>
        </w:rPr>
        <w:t xml:space="preserve">Kysymys 2</w:t>
      </w:r>
    </w:p>
    <w:p>
      <w:r>
        <w:t xml:space="preserve">Mihin useimmat patogeeniset bakteerit kasvavat helposti?</w:t>
      </w:r>
    </w:p>
    <w:p>
      <w:r>
        <w:rPr>
          <w:b/>
        </w:rPr>
        <w:t xml:space="preserve">Kysymys 3</w:t>
      </w:r>
    </w:p>
    <w:p>
      <w:r>
        <w:t xml:space="preserve">Miksi kutsutaan sitä, kun levyn pintaan muodostuu näkyvä kumpu?</w:t>
      </w:r>
    </w:p>
    <w:p>
      <w:r>
        <w:rPr>
          <w:b/>
        </w:rPr>
        <w:t xml:space="preserve">Kysymys 4</w:t>
      </w:r>
    </w:p>
    <w:p>
      <w:r>
        <w:t xml:space="preserve">Millä nimellä kutsutaan viruksen kasvun seurauksena syntyvää kuolleiden solujen aluetta?</w:t>
      </w:r>
    </w:p>
    <w:p>
      <w:r>
        <w:rPr>
          <w:b/>
        </w:rPr>
        <w:t xml:space="preserve">Kysymys 5</w:t>
      </w:r>
    </w:p>
    <w:p>
      <w:r>
        <w:t xml:space="preserve">Minkä tyyppinen vasara on tärkein väline, jota käytetään tartuntatautien diagnosointiin?</w:t>
      </w:r>
    </w:p>
    <w:p>
      <w:r>
        <w:rPr>
          <w:b/>
        </w:rPr>
        <w:t xml:space="preserve">Kysymys 6</w:t>
      </w:r>
    </w:p>
    <w:p>
      <w:r>
        <w:t xml:space="preserve">Minkä tyyppistä elatusalustaa ei tyypillisesti tarjota mikrobiviljelyssä käytettävälle tietylle aineelle?</w:t>
      </w:r>
    </w:p>
    <w:p>
      <w:r>
        <w:rPr>
          <w:b/>
        </w:rPr>
        <w:t xml:space="preserve">Kysymys 7</w:t>
      </w:r>
    </w:p>
    <w:p>
      <w:r>
        <w:t xml:space="preserve">Millä useimmat patogeeniset bakteerit eivät pysty kasvamaan?</w:t>
      </w:r>
    </w:p>
    <w:p>
      <w:r>
        <w:rPr>
          <w:b/>
        </w:rPr>
        <w:t xml:space="preserve">Kysymys 8</w:t>
      </w:r>
    </w:p>
    <w:p>
      <w:r>
        <w:t xml:space="preserve">Miksi kutsutaan sitä, kun levyn pinnalle muodostuu näkymätön kumpu?</w:t>
      </w:r>
    </w:p>
    <w:p>
      <w:r>
        <w:rPr>
          <w:b/>
        </w:rPr>
        <w:t xml:space="preserve">Kysymys 9</w:t>
      </w:r>
    </w:p>
    <w:p>
      <w:r>
        <w:t xml:space="preserve">Minkä niminen on viruksen kasvun seurauksena syntynyt kuolleiden solujen planeetta?</w:t>
      </w:r>
    </w:p>
    <w:p>
      <w:r>
        <w:rPr>
          <w:b/>
        </w:rPr>
        <w:t xml:space="preserve">Teksti numero 11</w:t>
      </w:r>
    </w:p>
    <w:p>
      <w:r>
        <w:t xml:space="preserve">Sopivien levyviljelytekniikoiden puuttuessa </w:t>
      </w:r>
      <w:r>
        <w:rPr>
          <w:color w:val="A9A9A9"/>
        </w:rPr>
        <w:t xml:space="preserve">jotkin </w:t>
      </w:r>
      <w:r>
        <w:rPr>
          <w:color w:val="DCDCDC"/>
        </w:rPr>
        <w:t xml:space="preserve">mikrobit </w:t>
      </w:r>
      <w:r>
        <w:t xml:space="preserve">on viljeltävä elävissä </w:t>
      </w:r>
      <w:r>
        <w:rPr>
          <w:color w:val="2F4F4F"/>
        </w:rPr>
        <w:t xml:space="preserve">eläimissä</w:t>
      </w:r>
      <w:r>
        <w:t xml:space="preserve">. </w:t>
      </w:r>
      <w:r>
        <w:t xml:space="preserve">Bakteereja, kuten Mycobacterium leprae ja Treponema pallidum, voidaan kasvattaa </w:t>
      </w:r>
      <w:r>
        <w:rPr>
          <w:color w:val="556B2F"/>
        </w:rPr>
        <w:t xml:space="preserve">eläimissä</w:t>
      </w:r>
      <w:r>
        <w:t xml:space="preserve">, vaikka serologiset ja mikroskooppiset tekniikat tekevät elävien eläinten käytön tarpeettomaksi. Myös virukset tunnistetaan yleensä käyttämällä vaihtoehtoja viljelyssä tai eläimissä kasvattamiselle. Joitakin viruksia voidaan kasvattaa </w:t>
      </w:r>
      <w:r>
        <w:t xml:space="preserve">alkiomunissa</w:t>
      </w:r>
      <w:r>
        <w:t xml:space="preserve">.</w:t>
      </w:r>
      <w:r>
        <w:t xml:space="preserve"> Toinen käyttökelpoinen tunnistamismenetelmä on ksenodiagnoosi eli </w:t>
      </w:r>
      <w:r>
        <w:rPr>
          <w:color w:val="A0522D"/>
        </w:rPr>
        <w:t xml:space="preserve">vektorin käyttö tartunnanaiheuttajan kasvun tukena</w:t>
      </w:r>
      <w:r>
        <w:t xml:space="preserve">. </w:t>
      </w:r>
      <w:r>
        <w:t xml:space="preserve">Chagasin tauti on merkittävin esimerkki, koska </w:t>
      </w:r>
      <w:r>
        <w:rPr>
          <w:color w:val="228B22"/>
        </w:rPr>
        <w:t xml:space="preserve">taudinaiheuttajan</w:t>
      </w:r>
      <w:r>
        <w:t xml:space="preserve">, Trypanosoma cruzi -bakteerin, </w:t>
      </w:r>
      <w:r>
        <w:t xml:space="preserve">esiintymistä </w:t>
      </w:r>
      <w:r>
        <w:t xml:space="preserve">potilaassa on </w:t>
      </w:r>
      <w:r>
        <w:t xml:space="preserve">vaikea osoittaa suoraan, </w:t>
      </w:r>
      <w:r>
        <w:t xml:space="preserve">mikä vaikeuttaa lopullisen diagnoosin tekemistä</w:t>
      </w:r>
      <w:r>
        <w:t xml:space="preserve">.</w:t>
      </w:r>
      <w:r>
        <w:t xml:space="preserve"> Tässä tapauksessa ksenodiagnostiikassa käytetään Chagasin taudinaiheuttajan T. cruzi -viruksen vektoria, tartunnasta vapaata triatomiinihyönteistä, joka ottaa veriaterian henkilöltä, jonka epäillään saaneen tartunnan. Ötökkä tutkitaan myöhemmin T. cruzi -bakteerin kasvun varalta sen suolistossa.</w:t>
      </w:r>
    </w:p>
    <w:p>
      <w:r>
        <w:rPr>
          <w:b/>
        </w:rPr>
        <w:t xml:space="preserve">Kysymys 0</w:t>
      </w:r>
    </w:p>
    <w:p>
      <w:r>
        <w:t xml:space="preserve">Mihin eläviä eläimiä tarvitaan?</w:t>
      </w:r>
    </w:p>
    <w:p>
      <w:r>
        <w:rPr>
          <w:b/>
        </w:rPr>
        <w:t xml:space="preserve">Kysymys 1</w:t>
      </w:r>
    </w:p>
    <w:p>
      <w:r>
        <w:t xml:space="preserve">Missä Mycobacterium leprae ja Treponema pallidum voidaan kasvattaa?</w:t>
      </w:r>
    </w:p>
    <w:p>
      <w:r>
        <w:rPr>
          <w:b/>
        </w:rPr>
        <w:t xml:space="preserve">Kysymys 2</w:t>
      </w:r>
    </w:p>
    <w:p>
      <w:r>
        <w:t xml:space="preserve">Millaisissa munissa joitakin viruksia voidaan kasvattaa?</w:t>
      </w:r>
    </w:p>
    <w:p>
      <w:r>
        <w:rPr>
          <w:b/>
        </w:rPr>
        <w:t xml:space="preserve">Kysymys 3</w:t>
      </w:r>
    </w:p>
    <w:p>
      <w:r>
        <w:t xml:space="preserve">Mikä on ksenodiagnoosi?</w:t>
      </w:r>
    </w:p>
    <w:p>
      <w:r>
        <w:rPr>
          <w:b/>
        </w:rPr>
        <w:t xml:space="preserve">Kysymys 4</w:t>
      </w:r>
    </w:p>
    <w:p>
      <w:r>
        <w:t xml:space="preserve">Mitä Chagasin taudissa on vaikea osoittaa?</w:t>
      </w:r>
    </w:p>
    <w:p>
      <w:r>
        <w:rPr>
          <w:b/>
        </w:rPr>
        <w:t xml:space="preserve">Kysymys 5</w:t>
      </w:r>
    </w:p>
    <w:p>
      <w:r>
        <w:t xml:space="preserve">Mihin elävät eläimet ovat tarpeettomia?</w:t>
      </w:r>
    </w:p>
    <w:p>
      <w:r>
        <w:rPr>
          <w:b/>
        </w:rPr>
        <w:t xml:space="preserve">Kysymys 6</w:t>
      </w:r>
    </w:p>
    <w:p>
      <w:r>
        <w:t xml:space="preserve">Missä Mycobacterium leprae- ja Treponema pallidum -bakteereja ei voi koskaan kasvattaa?</w:t>
      </w:r>
    </w:p>
    <w:p>
      <w:r>
        <w:rPr>
          <w:b/>
        </w:rPr>
        <w:t xml:space="preserve">Kysymys 7</w:t>
      </w:r>
    </w:p>
    <w:p>
      <w:r>
        <w:t xml:space="preserve">Millaisissa munissa ei saa kasvattaa viruksia?</w:t>
      </w:r>
    </w:p>
    <w:p>
      <w:r>
        <w:rPr>
          <w:b/>
        </w:rPr>
        <w:t xml:space="preserve">Kysymys 8</w:t>
      </w:r>
    </w:p>
    <w:p>
      <w:r>
        <w:t xml:space="preserve">Mitä Xenodiagnosis välttää tekemästä?</w:t>
      </w:r>
    </w:p>
    <w:p>
      <w:r>
        <w:rPr>
          <w:b/>
        </w:rPr>
        <w:t xml:space="preserve">Kysymys 9</w:t>
      </w:r>
    </w:p>
    <w:p>
      <w:r>
        <w:t xml:space="preserve">Mitä on helppo osoittaa Chagasin taudin esiintyminen?</w:t>
      </w:r>
    </w:p>
    <w:p>
      <w:r>
        <w:rPr>
          <w:b/>
        </w:rPr>
        <w:t xml:space="preserve">Teksti numero 12</w:t>
      </w:r>
    </w:p>
    <w:p>
      <w:r>
        <w:t xml:space="preserve">Toinen tärkeä väline </w:t>
      </w:r>
      <w:r>
        <w:rPr>
          <w:color w:val="A9A9A9"/>
        </w:rPr>
        <w:t xml:space="preserve">tartuntatautien diagnosoinnissa </w:t>
      </w:r>
      <w:r>
        <w:t xml:space="preserve">on mikroskopointi</w:t>
      </w:r>
      <w:r>
        <w:t xml:space="preserve">.</w:t>
      </w:r>
      <w:r>
        <w:t xml:space="preserve"> Lähes kaikki edellä käsitellyt viljelytekniikat perustuvat jossain vaiheessa </w:t>
      </w:r>
      <w:r>
        <w:rPr>
          <w:color w:val="DCDCDC"/>
        </w:rPr>
        <w:t xml:space="preserve">mikroskooppiseen tutkimukseen </w:t>
      </w:r>
      <w:r>
        <w:t xml:space="preserve">tartunnanaiheuttajan lopulliseksi tunnistamiseksi</w:t>
      </w:r>
      <w:r>
        <w:t xml:space="preserve">.</w:t>
      </w:r>
      <w:r>
        <w:t xml:space="preserve"> Mikroskopointi voidaan suorittaa yksinkertaisilla välineillä, kuten </w:t>
      </w:r>
      <w:r>
        <w:rPr>
          <w:color w:val="2F4F4F"/>
        </w:rPr>
        <w:t xml:space="preserve">valomikroskoopilla, </w:t>
      </w:r>
      <w:r>
        <w:t xml:space="preserve">tai niinkin monimutkaisilla välineillä kuin elektronimikroskoopilla. Potilailta saatuja näytteitä voidaan tarkastella suoraan </w:t>
      </w:r>
      <w:r>
        <w:rPr>
          <w:color w:val="556B2F"/>
        </w:rPr>
        <w:t xml:space="preserve">valomikroskoopilla, </w:t>
      </w:r>
      <w:r>
        <w:t xml:space="preserve">ja ne voidaan usein tunnistaa nopeasti. Mikroskopiaa käytetään usein myös yhdessä biokemiallisten värjäystekniikoiden kanssa, ja siitä voidaan tehdä erittäin spesifinen, kun sitä </w:t>
      </w:r>
      <w:r>
        <w:rPr>
          <w:color w:val="6B8E23"/>
        </w:rPr>
        <w:t xml:space="preserve">käytetään yhdessä vasta-aineisiin perustuvien tekniikoiden kanssa</w:t>
      </w:r>
      <w:r>
        <w:rPr>
          <w:color w:val="A0522D"/>
        </w:rPr>
        <w:t xml:space="preserve">. </w:t>
      </w:r>
      <w:r>
        <w:t xml:space="preserve">Esimerkiksi keinotekoisesti fluoresoiviksi tehtyjen vasta-aineiden (fluoresenssimerkittyjen vasta-aineiden) käyttö voidaan suunnata siten, että ne </w:t>
      </w:r>
      <w:r>
        <w:rPr>
          <w:color w:val="228B22"/>
        </w:rPr>
        <w:t xml:space="preserve">sitoutuvat patogeenin tiettyihin antigeeneihin ja tunnistavat ne</w:t>
      </w:r>
      <w:r>
        <w:t xml:space="preserve">. Tämän jälkeen fluoresenssimikroskoopilla voidaan havaita fluoresenssilla leimatut vasta-aineet, jotka ovat sitoutuneet sisäistettyihin antigeeneihin kliinisissä näytteissä tai viljellyissä soluissa. Tämä tekniikka on erityisen hyödyllinen virustautien diagnosoinnissa, kun valomikroskooppi ei pysty tunnistamaan virusta suoraan.</w:t>
      </w:r>
    </w:p>
    <w:p>
      <w:r>
        <w:rPr>
          <w:b/>
        </w:rPr>
        <w:t xml:space="preserve">Kysymys 0</w:t>
      </w:r>
    </w:p>
    <w:p>
      <w:r>
        <w:t xml:space="preserve">Mihin mikroskooppia käytetään?</w:t>
      </w:r>
    </w:p>
    <w:p>
      <w:r>
        <w:rPr>
          <w:b/>
        </w:rPr>
        <w:t xml:space="preserve">Kysymys 1</w:t>
      </w:r>
    </w:p>
    <w:p>
      <w:r>
        <w:t xml:space="preserve">Mihin lähes kaikki kulttuuritekniikat perustuvat jossain vaiheessa?</w:t>
      </w:r>
    </w:p>
    <w:p>
      <w:r>
        <w:rPr>
          <w:b/>
        </w:rPr>
        <w:t xml:space="preserve">Kysymys 2</w:t>
      </w:r>
    </w:p>
    <w:p>
      <w:r>
        <w:t xml:space="preserve">Mitä potilaista saatuja näytteitä voidaan tarkastella suoraan alla?</w:t>
      </w:r>
    </w:p>
    <w:p>
      <w:r>
        <w:rPr>
          <w:b/>
        </w:rPr>
        <w:t xml:space="preserve">Kysymys 3</w:t>
      </w:r>
    </w:p>
    <w:p>
      <w:r>
        <w:t xml:space="preserve">Milloin mikroskooppi on erittäin spesifinen?</w:t>
      </w:r>
    </w:p>
    <w:p>
      <w:r>
        <w:rPr>
          <w:b/>
        </w:rPr>
        <w:t xml:space="preserve">Kysymys 4</w:t>
      </w:r>
    </w:p>
    <w:p>
      <w:r>
        <w:t xml:space="preserve">Mitä keinotekoisella fluoresenssilla varustettuja vasta-aineita voidaan ohjata tekemään? </w:t>
      </w:r>
    </w:p>
    <w:p>
      <w:r>
        <w:rPr>
          <w:b/>
        </w:rPr>
        <w:t xml:space="preserve">Kysymys 5</w:t>
      </w:r>
    </w:p>
    <w:p>
      <w:r>
        <w:t xml:space="preserve">Mihin mikroskooppia ei tarvita?</w:t>
      </w:r>
    </w:p>
    <w:p>
      <w:r>
        <w:rPr>
          <w:b/>
        </w:rPr>
        <w:t xml:space="preserve">Kysymys 6</w:t>
      </w:r>
    </w:p>
    <w:p>
      <w:r>
        <w:t xml:space="preserve">Mihin käytännössä mikään kulttuuritekniikka ei jossain vaiheessa perustu?</w:t>
      </w:r>
    </w:p>
    <w:p>
      <w:r>
        <w:rPr>
          <w:b/>
        </w:rPr>
        <w:t xml:space="preserve">Kysymys 7</w:t>
      </w:r>
    </w:p>
    <w:p>
      <w:r>
        <w:t xml:space="preserve">Mitä potilaista otettuja näytteitä voidaan tarkastella kaukaa?</w:t>
      </w:r>
    </w:p>
    <w:p>
      <w:r>
        <w:rPr>
          <w:b/>
        </w:rPr>
        <w:t xml:space="preserve">Kysymys 8</w:t>
      </w:r>
    </w:p>
    <w:p>
      <w:r>
        <w:t xml:space="preserve">Milloin mikroskooppi on erinomaisen hyödytöntä?</w:t>
      </w:r>
    </w:p>
    <w:p>
      <w:r>
        <w:rPr>
          <w:b/>
        </w:rPr>
        <w:t xml:space="preserve">Kysymys 9</w:t>
      </w:r>
    </w:p>
    <w:p>
      <w:r>
        <w:t xml:space="preserve">Mihin keinotekoisella fluoresenssilla varustetut vasta-aineet eivät pysty?</w:t>
      </w:r>
    </w:p>
    <w:p>
      <w:r>
        <w:rPr>
          <w:b/>
        </w:rPr>
        <w:t xml:space="preserve">Teksti numero 13</w:t>
      </w:r>
    </w:p>
    <w:p>
      <w:r>
        <w:t xml:space="preserve">Myös muut mikroskooppimenetelmät voivat auttaa tunnistamaan tartunnanaiheuttajia. Lähes kaikki solut värjäytyvät helposti </w:t>
      </w:r>
      <w:r>
        <w:rPr>
          <w:color w:val="A9A9A9"/>
        </w:rPr>
        <w:t xml:space="preserve">useilla emäksisillä väriaineilla, mikä </w:t>
      </w:r>
      <w:r>
        <w:t xml:space="preserve">johtuu </w:t>
      </w:r>
      <w:r>
        <w:rPr>
          <w:color w:val="2F4F4F"/>
        </w:rPr>
        <w:t xml:space="preserve">negatiivisesti varautuneiden </w:t>
      </w:r>
      <w:r>
        <w:t xml:space="preserve">solumolekyylien ja väriaineen positiivisen varauksen </w:t>
      </w:r>
      <w:r>
        <w:t xml:space="preserve">välisestä </w:t>
      </w:r>
      <w:r>
        <w:rPr>
          <w:color w:val="DCDCDC"/>
        </w:rPr>
        <w:t xml:space="preserve">sähköstaattisesta vetovoimasta.</w:t>
      </w:r>
      <w:r>
        <w:t xml:space="preserve"> Solu on yleensä läpinäkyvä mikroskoopissa, ja väriaineen käyttö lisää solun ja taustan välistä kontrastia. Värjäämällä solu </w:t>
      </w:r>
      <w:r>
        <w:rPr>
          <w:color w:val="556B2F"/>
        </w:rPr>
        <w:t xml:space="preserve">väriaineella</w:t>
      </w:r>
      <w:r>
        <w:t xml:space="preserve">, kuten Giemsa-värillä tai kristallivioletilla, mikroskooppi voi kuvata solun kokoa, muotoa, sisäisiä ja ulkoisia osia sekä sen yhteyksiä muihin soluihin. Bakteerien reagointia eri värjäysmenetelmiin käytetään myös mikrobien taksonomiseen luokitteluun. </w:t>
      </w:r>
      <w:r>
        <w:rPr>
          <w:color w:val="6B8E23"/>
        </w:rPr>
        <w:t xml:space="preserve">Kaksi </w:t>
      </w:r>
      <w:r>
        <w:t xml:space="preserve">menetelmää, </w:t>
      </w:r>
      <w:r>
        <w:rPr>
          <w:color w:val="A0522D"/>
        </w:rPr>
        <w:t xml:space="preserve">Gram-värjäys </w:t>
      </w:r>
      <w:r>
        <w:t xml:space="preserve">ja haponkestovärjäys, ovat vakiomenetelmiä, joita käytetään bakteerien luokittelussa ja sairauksien diagnosoinnissa. Gram-värjäyksellä tunnistetaan bakteeriryhmät Firmicutes ja Actinobacteria, joihin kumpaankin kuuluu monia merkittäviä ihmisen patogeenejä. Haponkestovärjäys tunnistaa aktinobakteerisuvut Mycobacterium ja Nocardia.</w:t>
      </w:r>
    </w:p>
    <w:p>
      <w:r>
        <w:rPr>
          <w:b/>
        </w:rPr>
        <w:t xml:space="preserve">Kysymys 0</w:t>
      </w:r>
    </w:p>
    <w:p>
      <w:r>
        <w:t xml:space="preserve">Millä lähes kaikki solut värjäytyvät helposti?</w:t>
      </w:r>
    </w:p>
    <w:p>
      <w:r>
        <w:rPr>
          <w:b/>
        </w:rPr>
        <w:t xml:space="preserve">Kysymys 1</w:t>
      </w:r>
    </w:p>
    <w:p>
      <w:r>
        <w:t xml:space="preserve">Miksi solut värjäytyvät helposti väriaineilla?</w:t>
      </w:r>
    </w:p>
    <w:p>
      <w:r>
        <w:rPr>
          <w:b/>
        </w:rPr>
        <w:t xml:space="preserve">Kysymys 2</w:t>
      </w:r>
    </w:p>
    <w:p>
      <w:r>
        <w:t xml:space="preserve">Mikä elektroninen varaus solumolekyyleillä on?</w:t>
      </w:r>
    </w:p>
    <w:p>
      <w:r>
        <w:rPr>
          <w:b/>
        </w:rPr>
        <w:t xml:space="preserve">Kysymys 3</w:t>
      </w:r>
    </w:p>
    <w:p>
      <w:r>
        <w:t xml:space="preserve">Mikä on Geimsa-tahra?</w:t>
      </w:r>
    </w:p>
    <w:p>
      <w:r>
        <w:rPr>
          <w:b/>
        </w:rPr>
        <w:t xml:space="preserve">Kysymys 4</w:t>
      </w:r>
    </w:p>
    <w:p>
      <w:r>
        <w:t xml:space="preserve">Kuinka monta menetelmää koostuu bakteerien luokittelussa ja tautien diagnosoinnissa käytettävistä standardimenetelmistä?</w:t>
      </w:r>
    </w:p>
    <w:p>
      <w:r>
        <w:rPr>
          <w:b/>
        </w:rPr>
        <w:t xml:space="preserve">Kysymys 5</w:t>
      </w:r>
    </w:p>
    <w:p>
      <w:r>
        <w:t xml:space="preserve">Millä muutamat solut värjäytyvät helposti?</w:t>
      </w:r>
    </w:p>
    <w:p>
      <w:r>
        <w:rPr>
          <w:b/>
        </w:rPr>
        <w:t xml:space="preserve">Kysymys 6</w:t>
      </w:r>
    </w:p>
    <w:p>
      <w:r>
        <w:t xml:space="preserve">Miksi solujen on vaikea värjäytyä väriaineilla?</w:t>
      </w:r>
    </w:p>
    <w:p>
      <w:r>
        <w:rPr>
          <w:b/>
        </w:rPr>
        <w:t xml:space="preserve">Kysymys 7</w:t>
      </w:r>
    </w:p>
    <w:p>
      <w:r>
        <w:t xml:space="preserve">Minkä elektronisen varauksen solumolekyylit tuhoavat?</w:t>
      </w:r>
    </w:p>
    <w:p>
      <w:r>
        <w:rPr>
          <w:b/>
        </w:rPr>
        <w:t xml:space="preserve">Kysymys 8</w:t>
      </w:r>
    </w:p>
    <w:p>
      <w:r>
        <w:t xml:space="preserve">Kuinka monta menetelmää käsittää epäsovinnaisia lähestymistapoja, joita käytetään bakteerien luokitteluun ja sairauksien diagnosointiin?</w:t>
      </w:r>
    </w:p>
    <w:p>
      <w:r>
        <w:rPr>
          <w:b/>
        </w:rPr>
        <w:t xml:space="preserve">Kysymys 9</w:t>
      </w:r>
    </w:p>
    <w:p>
      <w:r>
        <w:t xml:space="preserve">Mikä on harvinaisin menetelmä, jota käytetään bakteerien luokitteluun ja taudin diagnosointiin?</w:t>
      </w:r>
    </w:p>
    <w:p>
      <w:r>
        <w:rPr>
          <w:b/>
        </w:rPr>
        <w:t xml:space="preserve">Teksti numero 14</w:t>
      </w:r>
    </w:p>
    <w:p>
      <w:r>
        <w:rPr>
          <w:color w:val="A9A9A9"/>
        </w:rPr>
        <w:t xml:space="preserve">Entsyymien </w:t>
      </w:r>
      <w:r>
        <w:t xml:space="preserve">eristäminen </w:t>
      </w:r>
      <w:r>
        <w:t xml:space="preserve">tartunnan saaneesta kudoksesta voi myös olla perusta tartuntataudin biokemialliselle diagnoosille</w:t>
      </w:r>
      <w:r>
        <w:t xml:space="preserve">. </w:t>
      </w:r>
      <w:r>
        <w:rPr>
          <w:color w:val="DCDCDC"/>
        </w:rPr>
        <w:t xml:space="preserve">Ihmiset eivät esimerkiksi pysty valmistamaan </w:t>
      </w:r>
      <w:r>
        <w:rPr>
          <w:color w:val="2F4F4F"/>
        </w:rPr>
        <w:t xml:space="preserve">RNA-replikaaseja </w:t>
      </w:r>
      <w:r>
        <w:rPr>
          <w:color w:val="DCDCDC"/>
        </w:rPr>
        <w:t xml:space="preserve">eivätkä käänteistä transkriptaasia, </w:t>
      </w:r>
      <w:r>
        <w:t xml:space="preserve">ja </w:t>
      </w:r>
      <w:r>
        <w:rPr>
          <w:color w:val="556B2F"/>
        </w:rPr>
        <w:t xml:space="preserve">näiden entsyymien esiintyminen on tyypillistä tietyntyyppisille virusinfektioille</w:t>
      </w:r>
      <w:r>
        <w:t xml:space="preserve">. </w:t>
      </w:r>
      <w:r>
        <w:t xml:space="preserve">Virusproteiinin hemagglutiniinin kykyä sitoa </w:t>
      </w:r>
      <w:r>
        <w:rPr>
          <w:color w:val="6B8E23"/>
        </w:rPr>
        <w:t xml:space="preserve">punasoluja </w:t>
      </w:r>
      <w:r>
        <w:t xml:space="preserve">yhteen havaittavaksi matriisiksi voidaan myös luonnehtia virustartunnan biokemialliseksi testiksi, vaikka hemagglutiniini ei tarkkaan ottaen ole entsyymi eikä sillä ole aineenvaihdunnallisia tehtäviä.</w:t>
      </w:r>
    </w:p>
    <w:p>
      <w:r>
        <w:rPr>
          <w:b/>
        </w:rPr>
        <w:t xml:space="preserve">Kysymys 0</w:t>
      </w:r>
    </w:p>
    <w:p>
      <w:r>
        <w:t xml:space="preserve">Mitä on eristettävä tartunnan saaneesta kudoksesta, jotta tartuntataudin biokemiallinen diagnoosi voidaan tehdä?</w:t>
      </w:r>
    </w:p>
    <w:p>
      <w:r>
        <w:rPr>
          <w:b/>
        </w:rPr>
        <w:t xml:space="preserve">Kysymys 1</w:t>
      </w:r>
    </w:p>
    <w:p>
      <w:r>
        <w:t xml:space="preserve">Minkä entsyymin esiintyminen on tyypillistä tietyntyyppisille virusinfektioille?</w:t>
      </w:r>
    </w:p>
    <w:p>
      <w:r>
        <w:rPr>
          <w:b/>
        </w:rPr>
        <w:t xml:space="preserve">Kysymys 2</w:t>
      </w:r>
    </w:p>
    <w:p>
      <w:r>
        <w:t xml:space="preserve">Mitä proteiini hemagglutiniini sitoo yhteen?</w:t>
      </w:r>
    </w:p>
    <w:p>
      <w:r>
        <w:rPr>
          <w:b/>
        </w:rPr>
        <w:t xml:space="preserve">Kysymys 3</w:t>
      </w:r>
    </w:p>
    <w:p>
      <w:r>
        <w:t xml:space="preserve">Miksi tiettyjen entsyymien esiintyminen on merkki viruksesta?</w:t>
      </w:r>
    </w:p>
    <w:p>
      <w:r>
        <w:rPr>
          <w:b/>
        </w:rPr>
        <w:t xml:space="preserve">Kysymys 4</w:t>
      </w:r>
    </w:p>
    <w:p>
      <w:r>
        <w:t xml:space="preserve">Mitä on yhdistettävä infektoituneeseen kudokseen, jotta tartuntataudin biokemiallinen diagnoosi voidaan tehdä?</w:t>
      </w:r>
    </w:p>
    <w:p>
      <w:r>
        <w:rPr>
          <w:b/>
        </w:rPr>
        <w:t xml:space="preserve">Kysymys 5</w:t>
      </w:r>
    </w:p>
    <w:p>
      <w:r>
        <w:t xml:space="preserve">Minkä entsyymin puuttuminen on tyypillistä tietyntyyppisille virusinfektioille?</w:t>
      </w:r>
    </w:p>
    <w:p>
      <w:r>
        <w:rPr>
          <w:b/>
        </w:rPr>
        <w:t xml:space="preserve">Kysymys 6</w:t>
      </w:r>
    </w:p>
    <w:p>
      <w:r>
        <w:t xml:space="preserve">Mitä proteiini hemagglutiniini vetää erilleen?</w:t>
      </w:r>
    </w:p>
    <w:p>
      <w:r>
        <w:rPr>
          <w:b/>
        </w:rPr>
        <w:t xml:space="preserve">Kysymys 7</w:t>
      </w:r>
    </w:p>
    <w:p>
      <w:r>
        <w:t xml:space="preserve">Miksi tiettyjen entsyymien esiintyminen on merkki hyvästä terveydestä?</w:t>
      </w:r>
    </w:p>
    <w:p>
      <w:r>
        <w:rPr>
          <w:b/>
        </w:rPr>
        <w:t xml:space="preserve">Teksti numero 15</w:t>
      </w:r>
    </w:p>
    <w:p>
      <w:r>
        <w:rPr>
          <w:color w:val="A9A9A9"/>
        </w:rPr>
        <w:t xml:space="preserve">Serologiset </w:t>
      </w:r>
      <w:r>
        <w:rPr>
          <w:color w:val="DCDCDC"/>
        </w:rPr>
        <w:t xml:space="preserve">menetelmät </w:t>
      </w:r>
      <w:r>
        <w:t xml:space="preserve">ovat erittäin herkkiä, spesifisiä ja usein erittäin nopeita testejä, joita käytetään mikro-organismien tunnistamiseen</w:t>
      </w:r>
      <w:r>
        <w:rPr>
          <w:color w:val="A9A9A9"/>
        </w:rPr>
        <w:t xml:space="preserve">.</w:t>
      </w:r>
      <w:r>
        <w:t xml:space="preserve"> Nämä testit perustuvat vasta-aineen kykyyn </w:t>
      </w:r>
      <w:r>
        <w:rPr>
          <w:color w:val="2F4F4F"/>
        </w:rPr>
        <w:t xml:space="preserve">sitoutua spesifisesti antigeeniin</w:t>
      </w:r>
      <w:r>
        <w:t xml:space="preserve">. </w:t>
      </w:r>
      <w:r>
        <w:t xml:space="preserve">Vasta-aine </w:t>
      </w:r>
      <w:r>
        <w:t xml:space="preserve">sitoo </w:t>
      </w:r>
      <w:r>
        <w:t xml:space="preserve">antigeenin, joka on yleensä </w:t>
      </w:r>
      <w:r>
        <w:rPr>
          <w:color w:val="556B2F"/>
        </w:rPr>
        <w:t xml:space="preserve">tartunnanaiheuttajan tuottama proteiini tai hiilihydraatti. </w:t>
      </w:r>
      <w:r>
        <w:t xml:space="preserve">Tämä sitoutuminen käynnistää </w:t>
      </w:r>
      <w:r>
        <w:rPr>
          <w:color w:val="6B8E23"/>
        </w:rPr>
        <w:t xml:space="preserve">tapahtumaketjun</w:t>
      </w:r>
      <w:r>
        <w:t xml:space="preserve">, joka voi olla näkyvästi havaittavissa eri tavoin testistä riippuen. </w:t>
      </w:r>
      <w:r>
        <w:t xml:space="preserve">Esimerkiksi streptokokki diagnosoidaan usein muutamassa minuutissa, ja se perustuu </w:t>
      </w:r>
      <w:r>
        <w:t xml:space="preserve">potilaan kurkusta pumpulipuikolla otetun </w:t>
      </w:r>
      <w:r>
        <w:rPr>
          <w:color w:val="A0522D"/>
        </w:rPr>
        <w:t xml:space="preserve">S. pyogenes -bakteerin </w:t>
      </w:r>
      <w:r>
        <w:t xml:space="preserve">tuottamien antigeenien esiintymiseen.</w:t>
      </w:r>
      <w:r>
        <w:t xml:space="preserve"> Serologiset testit, jos niitä on saatavilla, ovat yleensä suositeltavin tunnistustapa, mutta testien kehittäminen on kallista ja testeissä käytettävät reagenssit vaativat usein jäähdytystä. Jotkin serologiset menetelmät ovat erittäin kalliita, vaikka ne voivat olla edullisia, kun niitä käytetään yleisesti, kuten streptokokkitestiä.</w:t>
      </w:r>
    </w:p>
    <w:p>
      <w:r>
        <w:rPr>
          <w:b/>
        </w:rPr>
        <w:t xml:space="preserve">Kysymys 0</w:t>
      </w:r>
    </w:p>
    <w:p>
      <w:r>
        <w:t xml:space="preserve">Mitkä menetelmät ovat erittäin herkkiä, täsmällisiä ja nopeita testejä, joita käytetään mikro-organismien tunnistamiseen?</w:t>
      </w:r>
    </w:p>
    <w:p>
      <w:r>
        <w:rPr>
          <w:b/>
        </w:rPr>
        <w:t xml:space="preserve">Kysymys 1</w:t>
      </w:r>
    </w:p>
    <w:p>
      <w:r>
        <w:t xml:space="preserve">Mitä serologiset testit perustuvat vasta-aineen kykyyn tehdä?</w:t>
      </w:r>
    </w:p>
    <w:p>
      <w:r>
        <w:rPr>
          <w:b/>
        </w:rPr>
        <w:t xml:space="preserve">Kysymys 2</w:t>
      </w:r>
    </w:p>
    <w:p>
      <w:r>
        <w:t xml:space="preserve">Mihin antigeeniin vasta-aine yleensä sitoutuu?</w:t>
      </w:r>
    </w:p>
    <w:p>
      <w:r>
        <w:rPr>
          <w:b/>
        </w:rPr>
        <w:t xml:space="preserve">Kysymys 3</w:t>
      </w:r>
    </w:p>
    <w:p>
      <w:r>
        <w:t xml:space="preserve">Mitä sitominen käynnistää, joka johtaa johonkin eri tavoin näkyvään?</w:t>
      </w:r>
    </w:p>
    <w:p>
      <w:r>
        <w:rPr>
          <w:b/>
        </w:rPr>
        <w:t xml:space="preserve">Kysymys 4</w:t>
      </w:r>
    </w:p>
    <w:p>
      <w:r>
        <w:t xml:space="preserve">Mikä on streptokokin aiheuttaja?</w:t>
      </w:r>
    </w:p>
    <w:p>
      <w:r>
        <w:rPr>
          <w:b/>
        </w:rPr>
        <w:t xml:space="preserve">Kysymys 5</w:t>
      </w:r>
    </w:p>
    <w:p>
      <w:r>
        <w:t xml:space="preserve">Mitkä menetelmät ovat erittäin herkkiä, yleisiä ja hitaita testejä, joita käytetään mikro-organismien tunnistamiseen?</w:t>
      </w:r>
    </w:p>
    <w:p>
      <w:r>
        <w:rPr>
          <w:b/>
        </w:rPr>
        <w:t xml:space="preserve">Kysymys 6</w:t>
      </w:r>
    </w:p>
    <w:p>
      <w:r>
        <w:t xml:space="preserve">Mitkä ovat serologisia testejä, jotka perustuvat vasta-aineen välttämiskykyyn?</w:t>
      </w:r>
    </w:p>
    <w:p>
      <w:r>
        <w:rPr>
          <w:b/>
        </w:rPr>
        <w:t xml:space="preserve">Kysymys 7</w:t>
      </w:r>
    </w:p>
    <w:p>
      <w:r>
        <w:t xml:space="preserve">Mihin vasta-aineeseen sitoutunut antigeeni ei yleensä kuulu?</w:t>
      </w:r>
    </w:p>
    <w:p>
      <w:r>
        <w:rPr>
          <w:b/>
        </w:rPr>
        <w:t xml:space="preserve">Kysymys 8</w:t>
      </w:r>
    </w:p>
    <w:p>
      <w:r>
        <w:t xml:space="preserve">Mitä sitominen käynnistää, joka johtaa johonkin eri tavoin näkymättömään?</w:t>
      </w:r>
    </w:p>
    <w:p>
      <w:r>
        <w:rPr>
          <w:b/>
        </w:rPr>
        <w:t xml:space="preserve">Kysymys 9</w:t>
      </w:r>
    </w:p>
    <w:p>
      <w:r>
        <w:t xml:space="preserve">Mikä on "streptokokin" erikoisagentti?</w:t>
      </w:r>
    </w:p>
    <w:p>
      <w:r>
        <w:rPr>
          <w:b/>
        </w:rPr>
        <w:t xml:space="preserve">Teksti numero 16</w:t>
      </w:r>
    </w:p>
    <w:p>
      <w:r>
        <w:rPr>
          <w:color w:val="A9A9A9"/>
        </w:rPr>
        <w:t xml:space="preserve">Monimutkaiset serologiset tekniikat </w:t>
      </w:r>
      <w:r>
        <w:t xml:space="preserve">on kehitetty niin sanotuiksi immunomäärityksiksi. Immunomäärityksissä voidaan käyttää vasta-aineen ja antigeenin välistä sitoutumista perustana </w:t>
      </w:r>
      <w:r>
        <w:rPr>
          <w:color w:val="DCDCDC"/>
        </w:rPr>
        <w:t xml:space="preserve">sähkömagneettisen tai </w:t>
      </w:r>
      <w:r>
        <w:t xml:space="preserve">hiukkassäteilysignaalin </w:t>
      </w:r>
      <w:r>
        <w:t xml:space="preserve">tuottamiselle, </w:t>
      </w:r>
      <w:r>
        <w:t xml:space="preserve">joka voidaan havaita jonkinlaisella laitteistolla. </w:t>
      </w:r>
      <w:r>
        <w:rPr>
          <w:color w:val="556B2F"/>
        </w:rPr>
        <w:t xml:space="preserve">Tuntemattomien antigeenien</w:t>
      </w:r>
      <w:r>
        <w:rPr>
          <w:color w:val="2F4F4F"/>
        </w:rPr>
        <w:t xml:space="preserve"> signaalia </w:t>
      </w:r>
      <w:r>
        <w:rPr>
          <w:color w:val="556B2F"/>
        </w:rPr>
        <w:t xml:space="preserve">voidaan verrata standardien signaaliin, </w:t>
      </w:r>
      <w:r>
        <w:t xml:space="preserve">jolloin kohdeantigeenin määrä voidaan määrittää</w:t>
      </w:r>
      <w:r>
        <w:rPr>
          <w:color w:val="556B2F"/>
        </w:rPr>
        <w:t xml:space="preserve">.</w:t>
      </w:r>
      <w:r>
        <w:t xml:space="preserve"> Tartuntatautien diagnosoinnin helpottamiseksi immunomäärityksillä voidaan havaita tai mitata joko tartunnanaiheuttajien antigeenejä tai </w:t>
      </w:r>
      <w:r>
        <w:rPr>
          <w:color w:val="6B8E23"/>
        </w:rPr>
        <w:t xml:space="preserve">tartunnan saaneen organismin vastauksena vieraaseen aineeseen tuottamia </w:t>
      </w:r>
      <w:r>
        <w:t xml:space="preserve">proteiineja</w:t>
      </w:r>
      <w:r>
        <w:t xml:space="preserve">. Esimerkiksi immunomääritys A voi havaita viruspartikkelin pintaproteiinin läsnäolon. Immunomääritys B voi toisaalta havaita tai mitata organismin immuunijärjestelmän tuottamia vasta-aineita, jotka neutralisoivat viruksen ja mahdollistavat sen tuhoutumisen.</w:t>
      </w:r>
    </w:p>
    <w:p>
      <w:r>
        <w:rPr>
          <w:b/>
        </w:rPr>
        <w:t xml:space="preserve">Kysymys 0</w:t>
      </w:r>
    </w:p>
    <w:p>
      <w:r>
        <w:t xml:space="preserve">Mitä ovat immunomääritykset?</w:t>
      </w:r>
    </w:p>
    <w:p>
      <w:r>
        <w:rPr>
          <w:b/>
        </w:rPr>
        <w:t xml:space="preserve">Kysymys 1</w:t>
      </w:r>
    </w:p>
    <w:p>
      <w:r>
        <w:t xml:space="preserve">Millaisen signaalin immunomääritykset tuottavat?</w:t>
      </w:r>
    </w:p>
    <w:p>
      <w:r>
        <w:rPr>
          <w:b/>
        </w:rPr>
        <w:t xml:space="preserve">Kysymys 2</w:t>
      </w:r>
    </w:p>
    <w:p>
      <w:r>
        <w:t xml:space="preserve">Mikä mahdollistaa kohdeantigeenin kvantifioinnin?</w:t>
      </w:r>
    </w:p>
    <w:p>
      <w:r>
        <w:rPr>
          <w:b/>
        </w:rPr>
        <w:t xml:space="preserve">Kysymys 3</w:t>
      </w:r>
    </w:p>
    <w:p>
      <w:r>
        <w:t xml:space="preserve">Immunomäärityksillä voidaan havaita minkä tyyppisiä proteiineja?</w:t>
      </w:r>
    </w:p>
    <w:p>
      <w:r>
        <w:rPr>
          <w:b/>
        </w:rPr>
        <w:t xml:space="preserve">Kysymys 4</w:t>
      </w:r>
    </w:p>
    <w:p>
      <w:r>
        <w:t xml:space="preserve">Mitä immunomääritykset ovat kiellettyjä?</w:t>
      </w:r>
    </w:p>
    <w:p>
      <w:r>
        <w:rPr>
          <w:b/>
        </w:rPr>
        <w:t xml:space="preserve">Kysymys 5</w:t>
      </w:r>
    </w:p>
    <w:p>
      <w:r>
        <w:t xml:space="preserve">Minkälaista signaalia immunomääritykset absorboivat?</w:t>
      </w:r>
    </w:p>
    <w:p>
      <w:r>
        <w:rPr>
          <w:b/>
        </w:rPr>
        <w:t xml:space="preserve">Kysymys 6</w:t>
      </w:r>
    </w:p>
    <w:p>
      <w:r>
        <w:t xml:space="preserve">Mikä estää kohdeantigeenin kvantifioinnin?</w:t>
      </w:r>
    </w:p>
    <w:p>
      <w:r>
        <w:rPr>
          <w:b/>
        </w:rPr>
        <w:t xml:space="preserve">Kysymys 7</w:t>
      </w:r>
    </w:p>
    <w:p>
      <w:r>
        <w:t xml:space="preserve">Minkä tyyppisiä proteiineja immunomäärityksillä ei voida havaita?</w:t>
      </w:r>
    </w:p>
    <w:p>
      <w:r>
        <w:rPr>
          <w:b/>
        </w:rPr>
        <w:t xml:space="preserve">Teksti numero 17</w:t>
      </w:r>
    </w:p>
    <w:p>
      <w:r>
        <w:t xml:space="preserve">Polymeraasiketjureaktiomenetelmään </w:t>
      </w:r>
      <w:r>
        <w:t xml:space="preserve">(</w:t>
      </w:r>
      <w:r>
        <w:rPr>
          <w:color w:val="DCDCDC"/>
        </w:rPr>
        <w:t xml:space="preserve">PCR) </w:t>
      </w:r>
      <w:r>
        <w:t xml:space="preserve">perustuvista tekniikoista </w:t>
      </w:r>
      <w:r>
        <w:t xml:space="preserve">tulee lähitulevaisuuden diagnostiikan lähes kaikkialle levinnyt kultainen standardi useista syistä. Ensinnäkin tartunnanaiheuttajien luettelo on kasvanut niin laajaksi, että </w:t>
      </w:r>
      <w:r>
        <w:rPr>
          <w:color w:val="2F4F4F"/>
        </w:rPr>
        <w:t xml:space="preserve">lähes kaikki ihmisväestön kannalta merkittävät tartunnanaiheuttajat on tunnistettu</w:t>
      </w:r>
      <w:r>
        <w:t xml:space="preserve">. </w:t>
      </w:r>
      <w:r>
        <w:t xml:space="preserve">Toiseksi tartunnanaiheuttajan on </w:t>
      </w:r>
      <w:r>
        <w:rPr>
          <w:color w:val="556B2F"/>
        </w:rPr>
        <w:t xml:space="preserve">kasvettava ihmiskehossa </w:t>
      </w:r>
      <w:r>
        <w:t xml:space="preserve">aiheuttaakseen sairauden; sen on periaatteessa monistettava omat nukleiinihapponsa aiheuttaakseen sairauden. Tämä nukleiinihapon monistuminen tartunnan saaneessa kudoksessa tarjoaa mahdollisuuden havaita tartunnanaiheuttaja PCR:n avulla. Kolmanneksi PCR:n ohjaamiseen tarvittavat välineet, alukkeet, ovat peräisin </w:t>
      </w:r>
      <w:r>
        <w:rPr>
          <w:color w:val="6B8E23"/>
        </w:rPr>
        <w:t xml:space="preserve">tartunnanaiheuttajien </w:t>
      </w:r>
      <w:r>
        <w:t xml:space="preserve">genomista, </w:t>
      </w:r>
      <w:r>
        <w:t xml:space="preserve">ja ajan myötä nämä genomit tulevat tunnetuiksi, elleivät ne jo ole.</w:t>
      </w:r>
    </w:p>
    <w:p>
      <w:r>
        <w:rPr>
          <w:b/>
        </w:rPr>
        <w:t xml:space="preserve">Kysymys 0</w:t>
      </w:r>
    </w:p>
    <w:p>
      <w:r>
        <w:t xml:space="preserve">Mitä lyhenne PCR tarkoittaa?</w:t>
      </w:r>
    </w:p>
    <w:p>
      <w:r>
        <w:rPr>
          <w:b/>
        </w:rPr>
        <w:t xml:space="preserve">Kysymys 1</w:t>
      </w:r>
    </w:p>
    <w:p>
      <w:r>
        <w:t xml:space="preserve">Mitkä ovat lähitulevaisuuden diagnostisten menetelmien yleiset kultaiset standardit?</w:t>
      </w:r>
    </w:p>
    <w:p>
      <w:r>
        <w:rPr>
          <w:b/>
        </w:rPr>
        <w:t xml:space="preserve">Kysymys 2</w:t>
      </w:r>
    </w:p>
    <w:p>
      <w:r>
        <w:t xml:space="preserve">Mihin asti tartunnanaiheuttajien luettelo on kasvanut?</w:t>
      </w:r>
    </w:p>
    <w:p>
      <w:r>
        <w:rPr>
          <w:b/>
        </w:rPr>
        <w:t xml:space="preserve">Kysymys 3</w:t>
      </w:r>
    </w:p>
    <w:p>
      <w:r>
        <w:t xml:space="preserve">Mitä tartunnanaiheuttajan on tehtävä aiheuttaakseen taudin?</w:t>
      </w:r>
    </w:p>
    <w:p>
      <w:r>
        <w:rPr>
          <w:b/>
        </w:rPr>
        <w:t xml:space="preserve">Kysymys 4</w:t>
      </w:r>
    </w:p>
    <w:p>
      <w:r>
        <w:t xml:space="preserve">Minkä genomista on johdettu alukkeita?</w:t>
      </w:r>
    </w:p>
    <w:p>
      <w:r>
        <w:rPr>
          <w:b/>
        </w:rPr>
        <w:t xml:space="preserve">Kysymys 5</w:t>
      </w:r>
    </w:p>
    <w:p>
      <w:r>
        <w:t xml:space="preserve">Mitä lyhenne PCR tarkoittaa?</w:t>
      </w:r>
    </w:p>
    <w:p>
      <w:r>
        <w:rPr>
          <w:b/>
        </w:rPr>
        <w:t xml:space="preserve">Kysymys 6</w:t>
      </w:r>
    </w:p>
    <w:p>
      <w:r>
        <w:t xml:space="preserve">Mitkä ovat diagnostiikan hopeastandardit kaukaisessa tulevaisuudessa?</w:t>
      </w:r>
    </w:p>
    <w:p>
      <w:r>
        <w:rPr>
          <w:b/>
        </w:rPr>
        <w:t xml:space="preserve">Kysymys 7</w:t>
      </w:r>
    </w:p>
    <w:p>
      <w:r>
        <w:t xml:space="preserve">Mihin asti tartunnanaiheuttajien luettelo on vähentynyt?</w:t>
      </w:r>
    </w:p>
    <w:p>
      <w:r>
        <w:rPr>
          <w:b/>
        </w:rPr>
        <w:t xml:space="preserve">Kysymys 8</w:t>
      </w:r>
    </w:p>
    <w:p>
      <w:r>
        <w:t xml:space="preserve">Mitä tartunnanaiheuttajan on estettävä aiheuttaakseen taudin?</w:t>
      </w:r>
    </w:p>
    <w:p>
      <w:r>
        <w:rPr>
          <w:b/>
        </w:rPr>
        <w:t xml:space="preserve">Kysymys 9</w:t>
      </w:r>
    </w:p>
    <w:p>
      <w:r>
        <w:t xml:space="preserve">Mitä ovat alukkeet, jotka tontut sulkevat pois?</w:t>
      </w:r>
    </w:p>
    <w:p>
      <w:r>
        <w:rPr>
          <w:b/>
        </w:rPr>
        <w:t xml:space="preserve">Teksti numero 18</w:t>
      </w:r>
    </w:p>
    <w:p>
      <w:r>
        <w:t xml:space="preserve">Tällä hetkellä on siis käytettävissä </w:t>
      </w:r>
      <w:r>
        <w:t xml:space="preserve">teknologiset </w:t>
      </w:r>
      <w:r>
        <w:rPr>
          <w:color w:val="A9A9A9"/>
        </w:rPr>
        <w:t xml:space="preserve">valmiudet havaita </w:t>
      </w:r>
      <w:r>
        <w:rPr>
          <w:color w:val="DCDCDC"/>
        </w:rPr>
        <w:t xml:space="preserve">nopeasti ja spesifisesti </w:t>
      </w:r>
      <w:r>
        <w:rPr>
          <w:color w:val="A9A9A9"/>
        </w:rPr>
        <w:t xml:space="preserve">mikä tahansa tartunnanaiheuttaja</w:t>
      </w:r>
      <w:r>
        <w:t xml:space="preserve">. </w:t>
      </w:r>
      <w:r>
        <w:t xml:space="preserve">Ainoat jäljellä olevat esteet PCR:n käytölle vakiodiagnoosivälineenä liittyvät sen </w:t>
      </w:r>
      <w:r>
        <w:rPr>
          <w:color w:val="2F4F4F"/>
        </w:rPr>
        <w:t xml:space="preserve">kustannuksiin ja soveltamiseen, joista </w:t>
      </w:r>
      <w:r>
        <w:t xml:space="preserve">kumpikaan ei ole ylitsepääsemätön. PCR-menetelmien kehittämisestä ei ole hyötyä joidenkin tautien, kuten joidenkin </w:t>
      </w:r>
      <w:r>
        <w:rPr>
          <w:color w:val="556B2F"/>
        </w:rPr>
        <w:t xml:space="preserve">klostridien aiheuttamien tautien </w:t>
      </w:r>
      <w:r>
        <w:t xml:space="preserve">(</w:t>
      </w:r>
      <w:r>
        <w:rPr>
          <w:color w:val="6B8E23"/>
        </w:rPr>
        <w:t xml:space="preserve">jäykkäkouristus ja botulismi), </w:t>
      </w:r>
      <w:r>
        <w:t xml:space="preserve">diagnosointiin</w:t>
      </w:r>
      <w:r>
        <w:t xml:space="preserve">. Nämä taudit ovat pohjimmiltaan biologisia myrkytyksiä, joita aiheuttavat suhteellisen pienet määrät tarttuvia bakteereja, jotka tuottavat erittäin voimakkaita hermomyrkkyjä. </w:t>
      </w:r>
      <w:r>
        <w:rPr>
          <w:color w:val="A0522D"/>
        </w:rPr>
        <w:t xml:space="preserve">Tartunnanaiheuttajan merkittävää lisääntymistä </w:t>
      </w:r>
      <w:r>
        <w:t xml:space="preserve">ei tapahdu, mikä rajoittaa PCR:n kykyä havaita bakteerien esiintyminen.</w:t>
      </w:r>
    </w:p>
    <w:p>
      <w:r>
        <w:rPr>
          <w:b/>
        </w:rPr>
        <w:t xml:space="preserve">Kysymys 0</w:t>
      </w:r>
    </w:p>
    <w:p>
      <w:r>
        <w:t xml:space="preserve">Millaisia teknologisia valmiuksia havaitsemisessa on tällä hetkellä käytettävissä? </w:t>
      </w:r>
    </w:p>
    <w:p>
      <w:r>
        <w:rPr>
          <w:b/>
        </w:rPr>
        <w:t xml:space="preserve">Kysymys 1</w:t>
      </w:r>
    </w:p>
    <w:p>
      <w:r>
        <w:t xml:space="preserve">Mitkä ovat jäljellä olevat esteet PCR:n käytölle vakiodiagnoosivälineenä?</w:t>
      </w:r>
    </w:p>
    <w:p>
      <w:r>
        <w:rPr>
          <w:b/>
        </w:rPr>
        <w:t xml:space="preserve">Kysymys 2</w:t>
      </w:r>
    </w:p>
    <w:p>
      <w:r>
        <w:t xml:space="preserve">Mitkä ovat sairauksia, jotka eivät hyödy PCR-menetelmistä?</w:t>
      </w:r>
    </w:p>
    <w:p>
      <w:r>
        <w:rPr>
          <w:b/>
        </w:rPr>
        <w:t xml:space="preserve">Kysymys 3</w:t>
      </w:r>
    </w:p>
    <w:p>
      <w:r>
        <w:t xml:space="preserve">PCR ei voi havaita bakteerien läsnäoloa, kun mitä ei tapahdu?</w:t>
      </w:r>
    </w:p>
    <w:p>
      <w:r>
        <w:rPr>
          <w:b/>
        </w:rPr>
        <w:t xml:space="preserve">Kysymys 4</w:t>
      </w:r>
    </w:p>
    <w:p>
      <w:r>
        <w:t xml:space="preserve">Mitä yliluonnollisia kykyjä havaitsemisen suhteen on tällä hetkellä käytettävissä?</w:t>
      </w:r>
    </w:p>
    <w:p>
      <w:r>
        <w:rPr>
          <w:b/>
        </w:rPr>
        <w:t xml:space="preserve">Kysymys 5</w:t>
      </w:r>
    </w:p>
    <w:p>
      <w:r>
        <w:t xml:space="preserve">Mitkä ovat jäljellä olevat esteet PCR:n poistamiselle diagnoosin vakiovälineenä?</w:t>
      </w:r>
    </w:p>
    <w:p>
      <w:r>
        <w:rPr>
          <w:b/>
        </w:rPr>
        <w:t xml:space="preserve">Kysymys 6</w:t>
      </w:r>
    </w:p>
    <w:p>
      <w:r>
        <w:t xml:space="preserve">Mitkä sairaudet auttavat parantamaan PCR-menetelmiä?</w:t>
      </w:r>
    </w:p>
    <w:p>
      <w:r>
        <w:rPr>
          <w:b/>
        </w:rPr>
        <w:t xml:space="preserve">Kysymys 7</w:t>
      </w:r>
    </w:p>
    <w:p>
      <w:r>
        <w:t xml:space="preserve">Mitkä esteitä käyttää PCR ovat tällä hetkellä ylitsepääsemättömiä?</w:t>
      </w:r>
    </w:p>
    <w:p>
      <w:r>
        <w:rPr>
          <w:b/>
        </w:rPr>
        <w:t xml:space="preserve">Kysymys 8</w:t>
      </w:r>
    </w:p>
    <w:p>
      <w:r>
        <w:t xml:space="preserve">Mitä sairauksia pidetään pohjimmiltaan biologisena paranemisena?</w:t>
      </w:r>
    </w:p>
    <w:p>
      <w:r>
        <w:rPr>
          <w:b/>
        </w:rPr>
        <w:t xml:space="preserve">Teksti numero 19</w:t>
      </w:r>
    </w:p>
    <w:p>
      <w:r>
        <w:t xml:space="preserve">Tartunnanaiheuttajan erityinen tunnistaminen on yleensä aiheellista vain silloin, kun tunnistaminen voi auttaa taudin hoidossa tai ennaltaehkäisyssä tai kun sen avulla voidaan parantaa tietämystä sairauden kulusta ennen tehokkaiden hoito- tai ennaltaehkäisytoimenpiteiden kehittämistä. Esimerkiksi </w:t>
      </w:r>
      <w:r>
        <w:t xml:space="preserve">1980-luvun alussa, ennen kuin </w:t>
      </w:r>
      <w:r>
        <w:rPr>
          <w:color w:val="A9A9A9"/>
        </w:rPr>
        <w:t xml:space="preserve">AZT:tä alettiin </w:t>
      </w:r>
      <w:r>
        <w:t xml:space="preserve">käyttää AIDSin hoitoon, taudin kulkua seurattiin tarkasti </w:t>
      </w:r>
      <w:r>
        <w:rPr>
          <w:color w:val="DCDCDC"/>
        </w:rPr>
        <w:t xml:space="preserve">seuraamalla potilaiden verinäytteiden koostumusta, </w:t>
      </w:r>
      <w:r>
        <w:t xml:space="preserve">vaikka tulos ei tarjonnut potilaalle mitään muita hoitovaihtoehtoja. Osittain nämä tutkimukset HIV:n esiintymisestä tietyissä yhteisöissä mahdollistivat hypoteesien esittämisen viruksen leviämisreitistä. Kun ymmärrettiin, miten tauti tarttui, </w:t>
      </w:r>
      <w:r>
        <w:rPr>
          <w:color w:val="2F4F4F"/>
        </w:rPr>
        <w:t xml:space="preserve">resursseja </w:t>
      </w:r>
      <w:r>
        <w:rPr>
          <w:color w:val="556B2F"/>
        </w:rPr>
        <w:t xml:space="preserve">voitiin suunnata suurimmassa vaarassa oleviin yhteisöihin </w:t>
      </w:r>
      <w:r>
        <w:t xml:space="preserve">kampanjoissa, joilla pyrittiin vähentämään uusien tartuntojen määrää. </w:t>
      </w:r>
      <w:r>
        <w:t xml:space="preserve">HIV:n spesifinen serologinen diagnostinen tunnistaminen ja myöhemmin genotyyppinen tai molekyylitunnistus mahdollistivat myös hypoteesien kehittämisen </w:t>
      </w:r>
      <w:r>
        <w:rPr>
          <w:color w:val="6B8E23"/>
        </w:rPr>
        <w:t xml:space="preserve">viruksen </w:t>
      </w:r>
      <w:r>
        <w:t xml:space="preserve">ajallisesta ja </w:t>
      </w:r>
      <w:r>
        <w:rPr>
          <w:color w:val="6B8E23"/>
        </w:rPr>
        <w:t xml:space="preserve">maantieteellisestä alkuperästä sekä </w:t>
      </w:r>
      <w:r>
        <w:t xml:space="preserve">lukemattomien muiden hypoteesien laatimisen.</w:t>
      </w:r>
      <w:r>
        <w:t xml:space="preserve"> Molekyylidiagnostiikan välineiden kehittämisen ansiosta lääkärit ja tutkijat ovat voineet seurata antiretroviraalisten lääkkeiden tehoa. </w:t>
      </w:r>
      <w:r>
        <w:rPr>
          <w:color w:val="A0522D"/>
        </w:rPr>
        <w:t xml:space="preserve">Molekyylidiagnostiikkaa </w:t>
      </w:r>
      <w:r>
        <w:t xml:space="preserve">käytetään nykyään yleisesti HIV:n tunnistamiseen terveistä ihmisistä kauan ennen sairauden puhkeamista, ja sen avulla on voitu osoittaa, että on olemassa ihmisiä, jotka ovat geneettisesti vastustuskykyisiä HIV-infektiolle. Vaikka aidsia ei siis vieläkään voida parantaa, viruksen tunnistamisesta ja viruksen pitoisuuksien seurannasta tartunnan saaneiden henkilöiden veressä on suurta terapeuttista ja ennakoivaa hyötyä sekä potilaalle että koko yhteisölle.</w:t>
      </w:r>
    </w:p>
    <w:p>
      <w:r>
        <w:rPr>
          <w:b/>
        </w:rPr>
        <w:t xml:space="preserve">Kysymys 0</w:t>
      </w:r>
    </w:p>
    <w:p>
      <w:r>
        <w:t xml:space="preserve">Mitä käytetään aidsin hoidossa?</w:t>
      </w:r>
    </w:p>
    <w:p>
      <w:r>
        <w:rPr>
          <w:b/>
        </w:rPr>
        <w:t xml:space="preserve">Kysymys 1</w:t>
      </w:r>
    </w:p>
    <w:p>
      <w:r>
        <w:t xml:space="preserve">Miten aidsin kulkua seurattiin?</w:t>
      </w:r>
    </w:p>
    <w:p>
      <w:r>
        <w:rPr>
          <w:b/>
        </w:rPr>
        <w:t xml:space="preserve">Kysymys 2</w:t>
      </w:r>
    </w:p>
    <w:p>
      <w:r>
        <w:t xml:space="preserve">Mitä voitaisiin tehdä ymmärtämällä, miten tauti tarttui?</w:t>
      </w:r>
    </w:p>
    <w:p>
      <w:r>
        <w:rPr>
          <w:b/>
        </w:rPr>
        <w:t xml:space="preserve">Kysymys 3</w:t>
      </w:r>
    </w:p>
    <w:p>
      <w:r>
        <w:t xml:space="preserve">Mitä HIV:n genotyyppinen tunnistaminen mahdollisti myöhemmin?</w:t>
      </w:r>
    </w:p>
    <w:p>
      <w:r>
        <w:rPr>
          <w:b/>
        </w:rPr>
        <w:t xml:space="preserve">Kysymys 4</w:t>
      </w:r>
    </w:p>
    <w:p>
      <w:r>
        <w:t xml:space="preserve">Mitä käytetään nykyään yleisesti HIV:n tunnistamiseen terveillä ihmisillä ennen sairauden puhkeamista?</w:t>
      </w:r>
    </w:p>
    <w:p>
      <w:r>
        <w:rPr>
          <w:b/>
        </w:rPr>
        <w:t xml:space="preserve">Kysymys 5</w:t>
      </w:r>
    </w:p>
    <w:p>
      <w:r>
        <w:t xml:space="preserve">Mitä käytetään rangaistuksena AIDSista?</w:t>
      </w:r>
    </w:p>
    <w:p>
      <w:r>
        <w:rPr>
          <w:b/>
        </w:rPr>
        <w:t xml:space="preserve">Kysymys 6</w:t>
      </w:r>
    </w:p>
    <w:p>
      <w:r>
        <w:t xml:space="preserve">Miten AIDSin kulku salattiin?</w:t>
      </w:r>
    </w:p>
    <w:p>
      <w:r>
        <w:rPr>
          <w:b/>
        </w:rPr>
        <w:t xml:space="preserve">Kysymys 7</w:t>
      </w:r>
    </w:p>
    <w:p>
      <w:r>
        <w:t xml:space="preserve">Mikä voisi olla vaarassa, jos ymmärrettäisiin, miten tauti tarttui?</w:t>
      </w:r>
    </w:p>
    <w:p>
      <w:r>
        <w:rPr>
          <w:b/>
        </w:rPr>
        <w:t xml:space="preserve">Kysymys 8</w:t>
      </w:r>
    </w:p>
    <w:p>
      <w:r>
        <w:t xml:space="preserve">Mitä HIV:n genotyyppinen tunnistaminen myöhemmin esti?</w:t>
      </w:r>
    </w:p>
    <w:p>
      <w:r>
        <w:rPr>
          <w:b/>
        </w:rPr>
        <w:t xml:space="preserve">Kysymys 9</w:t>
      </w:r>
    </w:p>
    <w:p>
      <w:r>
        <w:t xml:space="preserve">Mitä käytetään nykyään harvoin HIV:n tunnistamiseen terveillä ihmisillä ennen sairauden puhkeamista?</w:t>
      </w:r>
    </w:p>
    <w:p>
      <w:r>
        <w:rPr>
          <w:b/>
        </w:rPr>
        <w:t xml:space="preserve">Teksti numero 20</w:t>
      </w:r>
    </w:p>
    <w:p>
      <w:r>
        <w:t xml:space="preserve">Käsienpesun, kaavun ja kasvosuojien käytön kaltaiset tekniikat voivat auttaa ehkäisemään </w:t>
      </w:r>
      <w:r>
        <w:rPr>
          <w:color w:val="A9A9A9"/>
        </w:rPr>
        <w:t xml:space="preserve">infektioiden siirtymistä henkilöstä toiseen</w:t>
      </w:r>
      <w:r>
        <w:t xml:space="preserve">. </w:t>
      </w:r>
      <w:r>
        <w:rPr>
          <w:color w:val="DCDCDC"/>
        </w:rPr>
        <w:t xml:space="preserve">Tiheä käsienpesu </w:t>
      </w:r>
      <w:r>
        <w:t xml:space="preserve">on edelleen tärkein keino torjua ei-toivottujen organismien leviämistä</w:t>
      </w:r>
      <w:r>
        <w:rPr>
          <w:color w:val="DCDCDC"/>
        </w:rPr>
        <w:t xml:space="preserve">.</w:t>
      </w:r>
      <w:r>
        <w:t xml:space="preserve"> On olemassa muitakin </w:t>
      </w:r>
      <w:r>
        <w:rPr>
          <w:color w:val="2F4F4F"/>
        </w:rPr>
        <w:t xml:space="preserve">ennaltaehkäisyn </w:t>
      </w:r>
      <w:r>
        <w:t xml:space="preserve">muotoja</w:t>
      </w:r>
      <w:r>
        <w:t xml:space="preserve">, kuten laittomien huumeiden käytön välttäminen, kondomin käyttö ja </w:t>
      </w:r>
      <w:r>
        <w:rPr>
          <w:color w:val="556B2F"/>
        </w:rPr>
        <w:t xml:space="preserve">terveelliset elämäntavat</w:t>
      </w:r>
      <w:r>
        <w:t xml:space="preserve">, joihin kuuluu tasapainoinen ruokavalio ja säännöllinen liikunta. </w:t>
      </w:r>
      <w:r>
        <w:t xml:space="preserve">On myös tärkeää </w:t>
      </w:r>
      <w:r>
        <w:t xml:space="preserve">valmistaa elintarvikkeet hyvin ja </w:t>
      </w:r>
      <w:r>
        <w:rPr>
          <w:color w:val="6B8E23"/>
        </w:rPr>
        <w:t xml:space="preserve">välttää </w:t>
      </w:r>
      <w:r>
        <w:t xml:space="preserve">pitkään ulkona olleita elintarvikkeita.</w:t>
      </w:r>
    </w:p>
    <w:p>
      <w:r>
        <w:rPr>
          <w:b/>
        </w:rPr>
        <w:t xml:space="preserve">Kysymys 0</w:t>
      </w:r>
    </w:p>
    <w:p>
      <w:r>
        <w:t xml:space="preserve">Mitä voidaan ehkäistä, kun käytetään suojapukuja ja kasvonsuojaimia?</w:t>
      </w:r>
    </w:p>
    <w:p>
      <w:r>
        <w:rPr>
          <w:b/>
        </w:rPr>
        <w:t xml:space="preserve">Kysymys 1</w:t>
      </w:r>
    </w:p>
    <w:p>
      <w:r>
        <w:t xml:space="preserve">Mikä on tärkein puolustuskeino ei-toivottujen organismien leviämistä vastaan?</w:t>
      </w:r>
    </w:p>
    <w:p>
      <w:r>
        <w:rPr>
          <w:b/>
        </w:rPr>
        <w:t xml:space="preserve">Kysymys 2</w:t>
      </w:r>
    </w:p>
    <w:p>
      <w:r>
        <w:t xml:space="preserve">Huumeiden välttäminen ja kondomien käyttö ovat muita muotoja mitä?</w:t>
      </w:r>
    </w:p>
    <w:p>
      <w:r>
        <w:rPr>
          <w:b/>
        </w:rPr>
        <w:t xml:space="preserve">Kysymys 3</w:t>
      </w:r>
    </w:p>
    <w:p>
      <w:r>
        <w:t xml:space="preserve">Miksi on tärkeää kypsentää ruoat hyvin?</w:t>
      </w:r>
    </w:p>
    <w:p>
      <w:r>
        <w:rPr>
          <w:b/>
        </w:rPr>
        <w:t xml:space="preserve">Kysymys 4</w:t>
      </w:r>
    </w:p>
    <w:p>
      <w:r>
        <w:t xml:space="preserve">Mitä pitäisi tehdä elintarvikkeille, jotka ovat olleet ulkona pitkään?</w:t>
      </w:r>
    </w:p>
    <w:p>
      <w:r>
        <w:rPr>
          <w:b/>
        </w:rPr>
        <w:t xml:space="preserve">Kysymys 5</w:t>
      </w:r>
    </w:p>
    <w:p>
      <w:r>
        <w:t xml:space="preserve">Mitä kaavujen ja kasvosuojien käyttö voi helpottaa?</w:t>
      </w:r>
    </w:p>
    <w:p>
      <w:r>
        <w:rPr>
          <w:b/>
        </w:rPr>
        <w:t xml:space="preserve">Kysymys 6</w:t>
      </w:r>
    </w:p>
    <w:p>
      <w:r>
        <w:t xml:space="preserve">Mikä on vähiten tärkeä puolustuskeino ei-toivottujen organismien leviämistä vastaan?</w:t>
      </w:r>
    </w:p>
    <w:p>
      <w:r>
        <w:rPr>
          <w:b/>
        </w:rPr>
        <w:t xml:space="preserve">Kysymys 7</w:t>
      </w:r>
    </w:p>
    <w:p>
      <w:r>
        <w:t xml:space="preserve">Mitä huumausaineiden nauttiminen ja kondomien välttäminen ovat?</w:t>
      </w:r>
    </w:p>
    <w:p>
      <w:r>
        <w:rPr>
          <w:b/>
        </w:rPr>
        <w:t xml:space="preserve">Kysymys 8</w:t>
      </w:r>
    </w:p>
    <w:p>
      <w:r>
        <w:t xml:space="preserve">Mitä tasapainoinen ruokavalio ja säännöllinen liikunta tekevät mahdottomaksi?</w:t>
      </w:r>
    </w:p>
    <w:p>
      <w:r>
        <w:rPr>
          <w:b/>
        </w:rPr>
        <w:t xml:space="preserve">Kysymys 9</w:t>
      </w:r>
    </w:p>
    <w:p>
      <w:r>
        <w:t xml:space="preserve">Mitä pitäisi tehdä elintarvikkeille, joita ei ole jätetty ulos pitkäksi aikaa?</w:t>
      </w:r>
    </w:p>
    <w:p>
      <w:r>
        <w:rPr>
          <w:b/>
        </w:rPr>
        <w:t xml:space="preserve">Teksti numero 21</w:t>
      </w:r>
    </w:p>
    <w:p>
      <w:r>
        <w:t xml:space="preserve">Yksi tapa </w:t>
      </w:r>
      <w:r>
        <w:rPr>
          <w:color w:val="A9A9A9"/>
        </w:rPr>
        <w:t xml:space="preserve">ehkäistä tai hidastaa </w:t>
      </w:r>
      <w:r>
        <w:rPr>
          <w:color w:val="DCDCDC"/>
        </w:rPr>
        <w:t xml:space="preserve">tartuntatautien leviämistä </w:t>
      </w:r>
      <w:r>
        <w:t xml:space="preserve">on tunnistaa eri tautien erilaiset ominaisuudet. Joitakin kriittisiä taudin ominaisuuksia, joita olisi arvioitava, ovat </w:t>
      </w:r>
      <w:r>
        <w:rPr>
          <w:color w:val="2F4F4F"/>
        </w:rPr>
        <w:t xml:space="preserve">virulenssi, uhrien kulkema matka ja tarttuvuusaste</w:t>
      </w:r>
      <w:r>
        <w:t xml:space="preserve">. </w:t>
      </w:r>
      <w:r>
        <w:t xml:space="preserve">Esimerkiksi Ebola-viruksen </w:t>
      </w:r>
      <w:r>
        <w:t xml:space="preserve">ihmiskannat </w:t>
      </w:r>
      <w:r>
        <w:t xml:space="preserve">tekevät uhrinsa toimintakyvyttömiksi erittäin nopeasti ja tappavat heidät pian sen jälkeen. Tämän vuoksi tämän taudin uhreilla ei ole mahdollisuutta matkustaa kovin kauas alkuperäiseltä tartunta-alueelta. Lisäksi viruksen on levittävä ihovaurioiden tai läpäisevien kalvojen, kuten silmän, kautta. Näin ollen Ebolan alkuvaihe ei ole kovin tarttuva, koska sen </w:t>
      </w:r>
      <w:r>
        <w:rPr>
          <w:color w:val="6B8E23"/>
        </w:rPr>
        <w:t xml:space="preserve">uhreilla on vain sisäistä verenvuotoa</w:t>
      </w:r>
      <w:r>
        <w:t xml:space="preserve">. </w:t>
      </w:r>
      <w:r>
        <w:t xml:space="preserve">Edellä mainittujen ominaisuuksien vuoksi </w:t>
      </w:r>
      <w:r>
        <w:rPr>
          <w:color w:val="A0522D"/>
        </w:rPr>
        <w:t xml:space="preserve">Ebola </w:t>
      </w:r>
      <w:r>
        <w:t xml:space="preserve">leviää </w:t>
      </w:r>
      <w:r>
        <w:t xml:space="preserve">hyvin nopeasti ja pysyy yleensä suhteellisen rajatulla maantieteellisellä alueella.</w:t>
      </w:r>
      <w:r>
        <w:t xml:space="preserve"> Sitä vastoin ihmisen immuunikatovirus (HIV) tappaa uhrinsa hyvin hitaasti hyökkäämällä heidän immuunijärjestelmäänsä. Tämän seurauksena monet sen uhreista levittävät virusta muille henkilöille ennen kuin he edes huomaavat kantavansa tautia. Lisäksi suhteellisen alhainen virulenssi mahdollistaa sen uhrien </w:t>
      </w:r>
      <w:r>
        <w:rPr>
          <w:color w:val="228B22"/>
        </w:rPr>
        <w:t xml:space="preserve">kulkemisen pitkiä matkoja</w:t>
      </w:r>
      <w:r>
        <w:t xml:space="preserve">, mikä lisää epidemian todennäköisyyttä.</w:t>
      </w:r>
    </w:p>
    <w:p>
      <w:r>
        <w:rPr>
          <w:b/>
        </w:rPr>
        <w:t xml:space="preserve">Kysymys 0</w:t>
      </w:r>
    </w:p>
    <w:p>
      <w:r>
        <w:t xml:space="preserve">Eri sairauksien erilaisten ominaisuuksien tunnistaminen on yksi tapa tehdä mitä?</w:t>
      </w:r>
    </w:p>
    <w:p>
      <w:r>
        <w:rPr>
          <w:b/>
        </w:rPr>
        <w:t xml:space="preserve">Kysymys 1</w:t>
      </w:r>
    </w:p>
    <w:p>
      <w:r>
        <w:t xml:space="preserve">Mitkä ovat kriittisiä taudin ominaisuuksia, jotka olisi arvioitava?</w:t>
      </w:r>
    </w:p>
    <w:p>
      <w:r>
        <w:rPr>
          <w:b/>
        </w:rPr>
        <w:t xml:space="preserve">Kysymys 2</w:t>
      </w:r>
    </w:p>
    <w:p>
      <w:r>
        <w:t xml:space="preserve">Mitkä viruskannat tekevät uhrinsa toimintakyvyttömiksi erittäin nopeasti ennen kuin ne tappavat heidät?</w:t>
      </w:r>
    </w:p>
    <w:p>
      <w:r>
        <w:rPr>
          <w:b/>
        </w:rPr>
        <w:t xml:space="preserve">Kysymys 3</w:t>
      </w:r>
    </w:p>
    <w:p>
      <w:r>
        <w:t xml:space="preserve">Miksi Ebolan alkuvaihe ei ole kovin tarttuva?</w:t>
      </w:r>
    </w:p>
    <w:p>
      <w:r>
        <w:rPr>
          <w:b/>
        </w:rPr>
        <w:t xml:space="preserve">Kysymys 4</w:t>
      </w:r>
    </w:p>
    <w:p>
      <w:r>
        <w:t xml:space="preserve">Mitä HIV:n alhainen virulenssi antaa uhreille mahdollisuuden tehdä?</w:t>
      </w:r>
    </w:p>
    <w:p>
      <w:r>
        <w:rPr>
          <w:b/>
        </w:rPr>
        <w:t xml:space="preserve">Kysymys 5</w:t>
      </w:r>
    </w:p>
    <w:p>
      <w:r>
        <w:t xml:space="preserve">Mitä eri sairauksien erilaisten ominaisuuksien tunnistaminen antaa jollekin mahdollisuuden lisätä?</w:t>
      </w:r>
    </w:p>
    <w:p>
      <w:r>
        <w:rPr>
          <w:b/>
        </w:rPr>
        <w:t xml:space="preserve">Kysymys 6</w:t>
      </w:r>
    </w:p>
    <w:p>
      <w:r>
        <w:t xml:space="preserve">Mitkä ovat joitakin kriittisiä sairauden ominaisuuksia, joita ei pitäisi arvioida?</w:t>
      </w:r>
    </w:p>
    <w:p>
      <w:r>
        <w:rPr>
          <w:b/>
        </w:rPr>
        <w:t xml:space="preserve">Kysymys 7</w:t>
      </w:r>
    </w:p>
    <w:p>
      <w:r>
        <w:t xml:space="preserve">Mitkä viruskannat vahvistavat uhrejaan erittäin nopeasti ennen kuin ne tappavat heidät?</w:t>
      </w:r>
    </w:p>
    <w:p>
      <w:r>
        <w:rPr>
          <w:b/>
        </w:rPr>
        <w:t xml:space="preserve">Kysymys 8</w:t>
      </w:r>
    </w:p>
    <w:p>
      <w:r>
        <w:t xml:space="preserve">Miksi Ebolan alkuvaihe on niin tarttuva?</w:t>
      </w:r>
    </w:p>
    <w:p>
      <w:r>
        <w:rPr>
          <w:b/>
        </w:rPr>
        <w:t xml:space="preserve">Kysymys 9</w:t>
      </w:r>
    </w:p>
    <w:p>
      <w:r>
        <w:t xml:space="preserve">Mitä HIV:n äärimmäinen virulenssi antaa uhreille mahdollisuuden tehdä?</w:t>
      </w:r>
    </w:p>
    <w:p>
      <w:r>
        <w:rPr>
          <w:b/>
        </w:rPr>
        <w:t xml:space="preserve">Teksti numero 22</w:t>
      </w:r>
    </w:p>
    <w:p>
      <w:r>
        <w:t xml:space="preserve">Toinen tehokas tapa vähentää </w:t>
      </w:r>
      <w:r>
        <w:rPr>
          <w:color w:val="A9A9A9"/>
        </w:rPr>
        <w:t xml:space="preserve">tartuntatautien leviämisnopeutta </w:t>
      </w:r>
      <w:r>
        <w:t xml:space="preserve">on tunnistaa pienten maailmojen verkostojen vaikutukset. Epidemioissa on usein </w:t>
      </w:r>
      <w:r>
        <w:rPr>
          <w:color w:val="DCDCDC"/>
        </w:rPr>
        <w:t xml:space="preserve">laajaa vuorovaikutusta </w:t>
      </w:r>
      <w:r>
        <w:t xml:space="preserve">tartunnan saaneiden yksilöiden solmukohdissa tai ryhmissä ja vuorovaikutusta alttiiden yksilöiden erillisissä solmukohdissa. Huolimatta vähäisestä vuorovaikutuksesta erillisten solmupisteiden välillä tauti voi siirtyä alttiiseen solmupisteeseen ja levitä siellä yhden tai muutaman vuorovaikutuksen kautta tartunnan saaneen solmupisteen kanssa. Näin ollen tartuntamääriä voidaan pienissä verkostoissa vähentää jonkin verran, jos tartunnan saaneiden solmujen sisällä olevien yksilöiden väliset vuorovaikutukset poistetaan (kuva 1). Tartuntaluvut voivat kuitenkin pienentyä huomattavasti, jos </w:t>
      </w:r>
      <w:r>
        <w:rPr>
          <w:color w:val="556B2F"/>
        </w:rPr>
        <w:t xml:space="preserve">pääpaino on keskittyä </w:t>
      </w:r>
      <w:r>
        <w:t xml:space="preserve">solmujen välisten siirtymisten </w:t>
      </w:r>
      <w:r>
        <w:rPr>
          <w:color w:val="556B2F"/>
        </w:rPr>
        <w:t xml:space="preserve">estämiseen. </w:t>
      </w:r>
      <w:r>
        <w:rPr>
          <w:color w:val="6B8E23"/>
        </w:rPr>
        <w:t xml:space="preserve">Neulanvaihto-ohjelmien </w:t>
      </w:r>
      <w:r>
        <w:t xml:space="preserve">käyttö </w:t>
      </w:r>
      <w:r>
        <w:rPr>
          <w:color w:val="6B8E23"/>
        </w:rPr>
        <w:t xml:space="preserve">alueilla, joilla on paljon </w:t>
      </w:r>
      <w:r>
        <w:t xml:space="preserve">HIV:tä </w:t>
      </w:r>
      <w:r>
        <w:rPr>
          <w:color w:val="6B8E23"/>
        </w:rPr>
        <w:t xml:space="preserve">käyttäviä huumeidenkäyttäjiä, </w:t>
      </w:r>
      <w:r>
        <w:t xml:space="preserve">on esimerkki tämän hoitomenetelmän onnistuneesta toteuttamisesta.  Toinen esimerkki on suu- ja sorkkatautiviruksen leviämisen estämiseksi vuonna </w:t>
      </w:r>
      <w:r>
        <w:rPr>
          <w:color w:val="A0522D"/>
        </w:rPr>
        <w:t xml:space="preserve">2001</w:t>
      </w:r>
      <w:r>
        <w:t xml:space="preserve"> toteutettu rengaskeilaus tai vierekkäisten tilojen mahdollisesti alttiiden karjojen rokottaminen</w:t>
      </w:r>
      <w:r>
        <w:t xml:space="preserve">.</w:t>
      </w:r>
    </w:p>
    <w:p>
      <w:r>
        <w:rPr>
          <w:b/>
        </w:rPr>
        <w:t xml:space="preserve">Kysymys 0</w:t>
      </w:r>
    </w:p>
    <w:p>
      <w:r>
        <w:t xml:space="preserve">Pienten maailmojen verkostojen vaikutusten tunnistamisen avulla voidaan vähentää mitä?</w:t>
      </w:r>
    </w:p>
    <w:p>
      <w:r>
        <w:rPr>
          <w:b/>
        </w:rPr>
        <w:t xml:space="preserve">Kysymys 1</w:t>
      </w:r>
    </w:p>
    <w:p>
      <w:r>
        <w:t xml:space="preserve">Millaisia vuorovaikutussuhteita tartunnan saaneiden yksilöiden ryhmissä tapahtuu epidemioissa?</w:t>
      </w:r>
    </w:p>
    <w:p>
      <w:r>
        <w:rPr>
          <w:b/>
        </w:rPr>
        <w:t xml:space="preserve">Kysymys 2</w:t>
      </w:r>
    </w:p>
    <w:p>
      <w:r>
        <w:t xml:space="preserve">Mikä on keino vähentää infektioiden määrää huomattavasti?</w:t>
      </w:r>
    </w:p>
    <w:p>
      <w:r>
        <w:rPr>
          <w:b/>
        </w:rPr>
        <w:t xml:space="preserve">Kysymys 3</w:t>
      </w:r>
    </w:p>
    <w:p>
      <w:r>
        <w:t xml:space="preserve">Mikä on esimerkki onnistuneesta siirtohyppyjen estämisestä?</w:t>
      </w:r>
    </w:p>
    <w:p>
      <w:r>
        <w:rPr>
          <w:b/>
        </w:rPr>
        <w:t xml:space="preserve">Kysymys 4</w:t>
      </w:r>
    </w:p>
    <w:p>
      <w:r>
        <w:t xml:space="preserve">Milloin rokotuksia käytettiin suu- ja sorkkatautiviruksen leviämisen estämiseksi?</w:t>
      </w:r>
    </w:p>
    <w:p>
      <w:r>
        <w:rPr>
          <w:b/>
        </w:rPr>
        <w:t xml:space="preserve">Kysymys 5</w:t>
      </w:r>
    </w:p>
    <w:p>
      <w:r>
        <w:t xml:space="preserve">Mitä pienten maailmojen verkostojen vaikutusten tunnistaminen antaa mahdollisuuden lisätä?</w:t>
      </w:r>
    </w:p>
    <w:p>
      <w:r>
        <w:rPr>
          <w:b/>
        </w:rPr>
        <w:t xml:space="preserve">Kysymys 6</w:t>
      </w:r>
    </w:p>
    <w:p>
      <w:r>
        <w:t xml:space="preserve">Millaiset vuorovaikutussuhteet pysähtyvät tartunnan saaneiden yksilöiden ryhmissä epidemioissa?</w:t>
      </w:r>
    </w:p>
    <w:p>
      <w:r>
        <w:rPr>
          <w:b/>
        </w:rPr>
        <w:t xml:space="preserve">Kysymys 7</w:t>
      </w:r>
    </w:p>
    <w:p>
      <w:r>
        <w:t xml:space="preserve">Mikä on keino, jolla tartuntoja voidaan vähentää huomattavasti?</w:t>
      </w:r>
    </w:p>
    <w:p>
      <w:r>
        <w:rPr>
          <w:b/>
        </w:rPr>
        <w:t xml:space="preserve">Kysymys 8</w:t>
      </w:r>
    </w:p>
    <w:p>
      <w:r>
        <w:t xml:space="preserve">Mikä on esimerkki onnistuneesta siirtohyppyjen lisäämisen toteuttamisesta?</w:t>
      </w:r>
    </w:p>
    <w:p>
      <w:r>
        <w:rPr>
          <w:b/>
        </w:rPr>
        <w:t xml:space="preserve">Kysymys 9</w:t>
      </w:r>
    </w:p>
    <w:p>
      <w:r>
        <w:t xml:space="preserve">Milloin rokotuksia käytettiin jalka- ja kaulaviruksen leviämisen estämiseksi?</w:t>
      </w:r>
    </w:p>
    <w:p>
      <w:r>
        <w:rPr>
          <w:b/>
        </w:rPr>
        <w:t xml:space="preserve">Teksti numero 23</w:t>
      </w:r>
    </w:p>
    <w:p>
      <w:r>
        <w:t xml:space="preserve">Vastustuskyky infektiota vastaan (</w:t>
      </w:r>
      <w:r>
        <w:rPr>
          <w:color w:val="A9A9A9"/>
        </w:rPr>
        <w:t xml:space="preserve">immuniteetti</w:t>
      </w:r>
      <w:r>
        <w:t xml:space="preserve">) voidaan hankkia </w:t>
      </w:r>
      <w:r>
        <w:rPr>
          <w:color w:val="DCDCDC"/>
        </w:rPr>
        <w:t xml:space="preserve">taudin jälkeen</w:t>
      </w:r>
      <w:r>
        <w:t xml:space="preserve">, taudinaiheuttajan oireettoman kuljettamisen kautta, rakenteeltaan samankaltaisen organismin elinympäristössä (ristireaktio) tai </w:t>
      </w:r>
      <w:r>
        <w:rPr>
          <w:color w:val="2F4F4F"/>
        </w:rPr>
        <w:t xml:space="preserve">rokottamalla</w:t>
      </w:r>
      <w:r>
        <w:t xml:space="preserve">. </w:t>
      </w:r>
      <w:r>
        <w:t xml:space="preserve">Suojaavat antigeenit ja erityiset hankitut isännän immuunitekijät tunnetaan paremmin </w:t>
      </w:r>
      <w:r>
        <w:rPr>
          <w:color w:val="556B2F"/>
        </w:rPr>
        <w:t xml:space="preserve">primaaripatogeenien </w:t>
      </w:r>
      <w:r>
        <w:t xml:space="preserve">kuin opportunististen patogeenien osalta. </w:t>
      </w:r>
      <w:r>
        <w:t xml:space="preserve">Lisäksi on olemassa laumaimmuniteetti, joka tarjoaa </w:t>
      </w:r>
      <w:r>
        <w:rPr>
          <w:color w:val="6B8E23"/>
        </w:rPr>
        <w:t xml:space="preserve">jonkinlaisen suojan </w:t>
      </w:r>
      <w:r>
        <w:t xml:space="preserve">muuten haavoittuville ihmisille, kun riittävän suuri osa väestöstä on saanut immuniteetin tiettyjä infektioita vastaan.</w:t>
      </w:r>
    </w:p>
    <w:p>
      <w:r>
        <w:rPr>
          <w:b/>
        </w:rPr>
        <w:t xml:space="preserve">Kysymys 0</w:t>
      </w:r>
    </w:p>
    <w:p>
      <w:r>
        <w:t xml:space="preserve">Mitä kutsutaan teknisesti infektioresistenssiksi?</w:t>
      </w:r>
    </w:p>
    <w:p>
      <w:r>
        <w:rPr>
          <w:b/>
        </w:rPr>
        <w:t xml:space="preserve">Kysymys 1</w:t>
      </w:r>
    </w:p>
    <w:p>
      <w:r>
        <w:t xml:space="preserve">Milloin immuniteetti voidaan hankkia?</w:t>
      </w:r>
    </w:p>
    <w:p>
      <w:r>
        <w:rPr>
          <w:b/>
        </w:rPr>
        <w:t xml:space="preserve">Kysymys 2</w:t>
      </w:r>
    </w:p>
    <w:p>
      <w:r>
        <w:t xml:space="preserve">Mitä varten suojaavien antigeenien tuntemus on täydellisempää?</w:t>
      </w:r>
    </w:p>
    <w:p>
      <w:r>
        <w:rPr>
          <w:b/>
        </w:rPr>
        <w:t xml:space="preserve">Kysymys 3</w:t>
      </w:r>
    </w:p>
    <w:p>
      <w:r>
        <w:t xml:space="preserve">Mitä laumaimmuniteetti tarjoaa haavoittuville ihmisille, kun riittävän suuri osa väestöstä on saanut immuniteetin?</w:t>
      </w:r>
    </w:p>
    <w:p>
      <w:r>
        <w:rPr>
          <w:b/>
        </w:rPr>
        <w:t xml:space="preserve">Kysymys 4</w:t>
      </w:r>
    </w:p>
    <w:p>
      <w:r>
        <w:t xml:space="preserve">Rokottaminen on tapa, jolla mitä voidaan hankkia?</w:t>
      </w:r>
    </w:p>
    <w:p>
      <w:r>
        <w:rPr>
          <w:b/>
        </w:rPr>
        <w:t xml:space="preserve">Kysymys 5</w:t>
      </w:r>
    </w:p>
    <w:p>
      <w:r>
        <w:t xml:space="preserve">Mitä kutsutaan epävirallisesti infektioresistenssiksi?</w:t>
      </w:r>
    </w:p>
    <w:p>
      <w:r>
        <w:rPr>
          <w:b/>
        </w:rPr>
        <w:t xml:space="preserve">Kysymys 6</w:t>
      </w:r>
    </w:p>
    <w:p>
      <w:r>
        <w:t xml:space="preserve">Milloin immuniteetti voi olla paras?</w:t>
      </w:r>
    </w:p>
    <w:p>
      <w:r>
        <w:rPr>
          <w:b/>
        </w:rPr>
        <w:t xml:space="preserve">Kysymys 7</w:t>
      </w:r>
    </w:p>
    <w:p>
      <w:r>
        <w:t xml:space="preserve">Mitä varten suojaavien antigeenien tuntemus on kielletty?</w:t>
      </w:r>
    </w:p>
    <w:p>
      <w:r>
        <w:rPr>
          <w:b/>
        </w:rPr>
        <w:t xml:space="preserve">Kysymys 8</w:t>
      </w:r>
    </w:p>
    <w:p>
      <w:r>
        <w:t xml:space="preserve">Mitä laumamentaliteetti tarjoaa haavoittumattomille ihmisille, kun pieni osa väestöstä on saanut immuniteetin?</w:t>
      </w:r>
    </w:p>
    <w:p>
      <w:r>
        <w:rPr>
          <w:b/>
        </w:rPr>
        <w:t xml:space="preserve">Kysymys 9</w:t>
      </w:r>
    </w:p>
    <w:p>
      <w:r>
        <w:t xml:space="preserve">Mikä on ainoa tapa menettää immuniteetti?</w:t>
      </w:r>
    </w:p>
    <w:p>
      <w:r>
        <w:rPr>
          <w:b/>
        </w:rPr>
        <w:t xml:space="preserve">Tekstin numero 24</w:t>
      </w:r>
    </w:p>
    <w:p>
      <w:r>
        <w:t xml:space="preserve">Yksittäisten potilaiden </w:t>
      </w:r>
      <w:r>
        <w:rPr>
          <w:color w:val="DCDCDC"/>
        </w:rPr>
        <w:t xml:space="preserve">geneettiset variantit </w:t>
      </w:r>
      <w:r>
        <w:t xml:space="preserve">voivat vaikuttaa </w:t>
      </w:r>
      <w:r>
        <w:rPr>
          <w:color w:val="A9A9A9"/>
        </w:rPr>
        <w:t xml:space="preserve">patogeenien poistumiseen </w:t>
      </w:r>
      <w:r>
        <w:t xml:space="preserve">joko hoidon aiheuttamana tai spontaanisti. </w:t>
      </w:r>
      <w:r>
        <w:t xml:space="preserve">Esimerkiksi genotyypin 1 </w:t>
      </w:r>
      <w:r>
        <w:rPr>
          <w:color w:val="2F4F4F"/>
        </w:rPr>
        <w:t xml:space="preserve">C-hepatiitissa</w:t>
      </w:r>
      <w:r>
        <w:t xml:space="preserve">, </w:t>
      </w:r>
      <w:r>
        <w:t xml:space="preserve">jota hoidetaan pegyloidulla interferoni-alfa-2a:lla tai </w:t>
      </w:r>
      <w:r>
        <w:rPr>
          <w:color w:val="556B2F"/>
        </w:rPr>
        <w:t xml:space="preserve">pegyloidulla interferoni-alfa-2b:llä </w:t>
      </w:r>
      <w:r>
        <w:t xml:space="preserve">(tuotenimet Pegasys tai PEG-Intron) yhdistettynä ribaviriiniin, on osoitettu, että geneettiset polymorfismit lähellä ihmisen IL28B-geeniä, joka koodaa interferoni lambda 3:aa, ovat yhteydessä huomattaviin eroihin hoidon aiheuttamassa viruksen puhdistumisessa. Tämä alun perin Nature-lehdessä julkaistu havainto osoitti, että genotyypin 1 C-hepatiittipotilaat, joilla on tiettyjä geneettisiä varianttialleeleja IL28B-geenin lähellä, saavuttavat </w:t>
      </w:r>
      <w:r>
        <w:t xml:space="preserve">muita </w:t>
      </w:r>
      <w:r>
        <w:t xml:space="preserve">todennäköisemmin </w:t>
      </w:r>
      <w:r>
        <w:rPr>
          <w:color w:val="6B8E23"/>
        </w:rPr>
        <w:t xml:space="preserve">kestävän virologisen vasteen </w:t>
      </w:r>
      <w:r>
        <w:t xml:space="preserve">hoidon jälkeen. Myöhemmin Nature-lehdessä julkaistussa raportissa osoitettiin, että samat geneettiset variantit ovat yhteydessä myös genotyypin 1 hepatiitti C -viruksen luonnolliseen puhdistumiseen.</w:t>
      </w:r>
    </w:p>
    <w:p>
      <w:r>
        <w:rPr>
          <w:b/>
        </w:rPr>
        <w:t xml:space="preserve">Kysymys 0</w:t>
      </w:r>
    </w:p>
    <w:p>
      <w:r>
        <w:t xml:space="preserve">Mikä voi vaikuttaa taudinaiheuttajien poistumiseen yksilössä?</w:t>
      </w:r>
    </w:p>
    <w:p>
      <w:r>
        <w:rPr>
          <w:b/>
        </w:rPr>
        <w:t xml:space="preserve">Kysymys 1</w:t>
      </w:r>
    </w:p>
    <w:p>
      <w:r>
        <w:t xml:space="preserve">Mihin Pegasys-valmisteen tuotenimi on tarkoitettu?</w:t>
      </w:r>
    </w:p>
    <w:p>
      <w:r>
        <w:rPr>
          <w:b/>
        </w:rPr>
        <w:t xml:space="preserve">Kysymys 2</w:t>
      </w:r>
    </w:p>
    <w:p>
      <w:r>
        <w:t xml:space="preserve">Mitä potilaat, jotka kantavat tiettyjä geneettisiä varianttialleeleja IL28B-geenin lähellä, saavuttavat todennäköisemmin?</w:t>
      </w:r>
    </w:p>
    <w:p>
      <w:r>
        <w:rPr>
          <w:b/>
        </w:rPr>
        <w:t xml:space="preserve">Kysymys 3</w:t>
      </w:r>
    </w:p>
    <w:p>
      <w:r>
        <w:t xml:space="preserve">Millä voidaan pysäyttää taudinaiheuttajien lisääntyminen yksilössä?</w:t>
      </w:r>
    </w:p>
    <w:p>
      <w:r>
        <w:rPr>
          <w:b/>
        </w:rPr>
        <w:t xml:space="preserve">Kysymys 4</w:t>
      </w:r>
    </w:p>
    <w:p>
      <w:r>
        <w:t xml:space="preserve">Mitä potilaat, jotka kantavat tiettyjä geneettisiä varianttialleeleja IL28B-geenin lähellä, aina saavuttavat?</w:t>
      </w:r>
    </w:p>
    <w:p>
      <w:r>
        <w:rPr>
          <w:b/>
        </w:rPr>
        <w:t xml:space="preserve">Kysymys 5</w:t>
      </w:r>
    </w:p>
    <w:p>
      <w:r>
        <w:t xml:space="preserve">Minkä sairauden hoitoa ei tunneta?</w:t>
      </w:r>
    </w:p>
    <w:p>
      <w:r>
        <w:rPr>
          <w:b/>
        </w:rPr>
        <w:t xml:space="preserve">Kysymys 6</w:t>
      </w:r>
    </w:p>
    <w:p>
      <w:r>
        <w:t xml:space="preserve">Mitä voidaan saada aikaan vain hoidolla eikä spontaanisti?</w:t>
      </w:r>
    </w:p>
    <w:p>
      <w:r>
        <w:rPr>
          <w:b/>
        </w:rPr>
        <w:t xml:space="preserve">Teksti numero 25</w:t>
      </w:r>
    </w:p>
    <w:p>
      <w:r>
        <w:t xml:space="preserve">Kun infektio hyökkää elimistöön, </w:t>
      </w:r>
      <w:r>
        <w:t xml:space="preserve">infektiolääkkeet voivat tukahduttaa infektion. </w:t>
      </w:r>
      <w:r>
        <w:t xml:space="preserve">Niitä ovat antibakteeriset (antibiootit, mukaan lukien tuberkuloosilääkkeet), viruslääkkeet, sienilääkkeet ja loislääkkeet (mukaan lukien antiprotozoat ja antihelmintit). </w:t>
      </w:r>
      <w:r>
        <w:rPr>
          <w:color w:val="556B2F"/>
        </w:rPr>
        <w:t xml:space="preserve">Infektion vakavuudesta ja tyypistä </w:t>
      </w:r>
      <w:r>
        <w:t xml:space="preserve">riippuen </w:t>
      </w:r>
      <w:r>
        <w:t xml:space="preserve">antibiootti voidaan antaa suun kautta tai injektiona, tai se voidaan antaa paikallisesti. Vakavia aivoinfektioita hoidetaan yleensä </w:t>
      </w:r>
      <w:r>
        <w:rPr>
          <w:color w:val="6B8E23"/>
        </w:rPr>
        <w:t xml:space="preserve">suonensisäisillä antibiooteilla</w:t>
      </w:r>
      <w:r>
        <w:t xml:space="preserve">. Joskus käytetään useita antibiootteja, jos jokin antibiootti on vastustuskykyinen. Antibiootit tehoavat vain bakteereihin eivätkä vaikuta viruksiin. Antibiootit vaikuttavat </w:t>
      </w:r>
      <w:r>
        <w:rPr>
          <w:color w:val="A0522D"/>
        </w:rPr>
        <w:t xml:space="preserve">hidastamalla bakteerien lisääntymistä tai tappamalla bakteerit</w:t>
      </w:r>
      <w:r>
        <w:t xml:space="preserve">. Yleisimpiä lääketieteessä käytettäviä antibioottiluokkia ovat penisilliini, kefalosporiinit, aminoglykosidit, makrolidit, kinolonit ja tetrasykliinit[viitattu ].</w:t>
      </w:r>
    </w:p>
    <w:p>
      <w:r>
        <w:rPr>
          <w:b/>
        </w:rPr>
        <w:t xml:space="preserve">Kysymys 0</w:t>
      </w:r>
    </w:p>
    <w:p>
      <w:r>
        <w:t xml:space="preserve">Millaiset lääkkeet voivat tukahduttaa infektion, kun se hyökkää elimistöön?</w:t>
      </w:r>
    </w:p>
    <w:p>
      <w:r>
        <w:rPr>
          <w:b/>
        </w:rPr>
        <w:t xml:space="preserve">Kysymys 1</w:t>
      </w:r>
    </w:p>
    <w:p>
      <w:r>
        <w:t xml:space="preserve">Kuinka monta erilaista infektiolääkettä on olemassa?</w:t>
      </w:r>
    </w:p>
    <w:p>
      <w:r>
        <w:rPr>
          <w:b/>
        </w:rPr>
        <w:t xml:space="preserve">Kysymys 2</w:t>
      </w:r>
    </w:p>
    <w:p>
      <w:r>
        <w:t xml:space="preserve">Mikä riippuu antibiootin antotavasta?</w:t>
      </w:r>
    </w:p>
    <w:p>
      <w:r>
        <w:rPr>
          <w:b/>
        </w:rPr>
        <w:t xml:space="preserve">Kysymys 3</w:t>
      </w:r>
    </w:p>
    <w:p>
      <w:r>
        <w:t xml:space="preserve">Miten vakavia aivoinfektioita yleensä hoidetaan?</w:t>
      </w:r>
    </w:p>
    <w:p>
      <w:r>
        <w:rPr>
          <w:b/>
        </w:rPr>
        <w:t xml:space="preserve">Kysymys 4</w:t>
      </w:r>
    </w:p>
    <w:p>
      <w:r>
        <w:t xml:space="preserve">Miten antibiootit toimivat?</w:t>
      </w:r>
    </w:p>
    <w:p>
      <w:r>
        <w:rPr>
          <w:b/>
        </w:rPr>
        <w:t xml:space="preserve">Kysymys 5</w:t>
      </w:r>
    </w:p>
    <w:p>
      <w:r>
        <w:t xml:space="preserve">Millaiset lääkkeet voivat pahentaa infektiota, kun se hyökkää elimistöön?</w:t>
      </w:r>
    </w:p>
    <w:p>
      <w:r>
        <w:rPr>
          <w:b/>
        </w:rPr>
        <w:t xml:space="preserve">Kysymys 6</w:t>
      </w:r>
    </w:p>
    <w:p>
      <w:r>
        <w:t xml:space="preserve">Kuinka monia laajoja infektiolääkkeiden tyyppejä ei enää ole olemassa?</w:t>
      </w:r>
    </w:p>
    <w:p>
      <w:r>
        <w:rPr>
          <w:b/>
        </w:rPr>
        <w:t xml:space="preserve">Kysymys 7</w:t>
      </w:r>
    </w:p>
    <w:p>
      <w:r>
        <w:t xml:space="preserve">Mikä ei vaikuta antibiootin antotapaan?</w:t>
      </w:r>
    </w:p>
    <w:p>
      <w:r>
        <w:rPr>
          <w:b/>
        </w:rPr>
        <w:t xml:space="preserve">Kysymys 8</w:t>
      </w:r>
    </w:p>
    <w:p>
      <w:r>
        <w:t xml:space="preserve">Miten vakavat aivoinfektiot yleensä vaurioituvat?</w:t>
      </w:r>
    </w:p>
    <w:p>
      <w:r>
        <w:rPr>
          <w:b/>
        </w:rPr>
        <w:t xml:space="preserve">Kysymys 9</w:t>
      </w:r>
    </w:p>
    <w:p>
      <w:r>
        <w:t xml:space="preserve">Miten antibiootit vahingoittavat elimistöä?</w:t>
      </w:r>
    </w:p>
    <w:p>
      <w:r>
        <w:rPr>
          <w:b/>
        </w:rPr>
        <w:t xml:space="preserve">Teksti numero 26</w:t>
      </w:r>
    </w:p>
    <w:p>
      <w:r>
        <w:t xml:space="preserve">Kolme tärkeintä yksittäistä taudinaiheuttajaa/taudin aiheuttajaa ovat </w:t>
      </w:r>
      <w:r>
        <w:rPr>
          <w:color w:val="A9A9A9"/>
        </w:rPr>
        <w:t xml:space="preserve">HIV/aids, tuberkuloosi ja malaria</w:t>
      </w:r>
      <w:r>
        <w:t xml:space="preserve">. </w:t>
      </w:r>
      <w:r>
        <w:t xml:space="preserve">Lähes kaikkien tautien aiheuttamat kuolemantapaukset ovat vähentyneet, mutta HIV:n/aidsin aiheuttamat kuolemantapaukset ovat </w:t>
      </w:r>
      <w:r>
        <w:rPr>
          <w:color w:val="DCDCDC"/>
        </w:rPr>
        <w:t xml:space="preserve">nelinkertaistuneet</w:t>
      </w:r>
      <w:r>
        <w:t xml:space="preserve">. </w:t>
      </w:r>
      <w:r>
        <w:t xml:space="preserve">Lastentauteihin kuuluvat </w:t>
      </w:r>
      <w:r>
        <w:rPr>
          <w:color w:val="2F4F4F"/>
        </w:rPr>
        <w:t xml:space="preserve">hinkuyskä, poliomyeliitti, kurkkumätä, tuhkarokko ja jäykkäkouristus</w:t>
      </w:r>
      <w:r>
        <w:t xml:space="preserve">. </w:t>
      </w:r>
      <w:r>
        <w:rPr>
          <w:color w:val="556B2F"/>
        </w:rPr>
        <w:t xml:space="preserve">Lapset muodostavat </w:t>
      </w:r>
      <w:r>
        <w:t xml:space="preserve">myös suuren osan alempien hengitysteiden ja ripulin aiheuttamista kuolemantapauksista. Vuonna 2012 noin 3,1 miljoonaa ihmistä on kuollut </w:t>
      </w:r>
      <w:r>
        <w:rPr>
          <w:color w:val="6B8E23"/>
        </w:rPr>
        <w:t xml:space="preserve">alempien hengitysteiden infektioiden vuoksi, </w:t>
      </w:r>
      <w:r>
        <w:t xml:space="preserve">mikä tekee siitä neljänneksi yleisimmän kuolinsyyn maailmassa.</w:t>
      </w:r>
    </w:p>
    <w:p>
      <w:r>
        <w:rPr>
          <w:b/>
        </w:rPr>
        <w:t xml:space="preserve">Kysymys 0</w:t>
      </w:r>
    </w:p>
    <w:p>
      <w:r>
        <w:t xml:space="preserve">Mitkä ovat kolme tärkeintä tappavaa sairautta?</w:t>
      </w:r>
    </w:p>
    <w:p>
      <w:r>
        <w:rPr>
          <w:b/>
        </w:rPr>
        <w:t xml:space="preserve">Kysymys 1</w:t>
      </w:r>
    </w:p>
    <w:p>
      <w:r>
        <w:t xml:space="preserve">Kuinka paljon hiv/aids-kuolemat ovat lisääntyneet?</w:t>
      </w:r>
    </w:p>
    <w:p>
      <w:r>
        <w:rPr>
          <w:b/>
        </w:rPr>
        <w:t xml:space="preserve">Kysymys 2</w:t>
      </w:r>
    </w:p>
    <w:p>
      <w:r>
        <w:t xml:space="preserve">Mitkä ovat suosittuja lastentauteja?</w:t>
      </w:r>
    </w:p>
    <w:p>
      <w:r>
        <w:rPr>
          <w:b/>
        </w:rPr>
        <w:t xml:space="preserve">Kysymys 3</w:t>
      </w:r>
    </w:p>
    <w:p>
      <w:r>
        <w:t xml:space="preserve">Kuka muodostaa suuren osan ripulikuolemista?</w:t>
      </w:r>
    </w:p>
    <w:p>
      <w:r>
        <w:rPr>
          <w:b/>
        </w:rPr>
        <w:t xml:space="preserve">Kysymys 4</w:t>
      </w:r>
    </w:p>
    <w:p>
      <w:r>
        <w:t xml:space="preserve">Mikä on maailman neljänneksi yleisin kuolinsyy?</w:t>
      </w:r>
    </w:p>
    <w:p>
      <w:r>
        <w:rPr>
          <w:b/>
        </w:rPr>
        <w:t xml:space="preserve">Kysymys 5</w:t>
      </w:r>
    </w:p>
    <w:p>
      <w:r>
        <w:t xml:space="preserve">Mitkä ovat kolme tärkeintä parantavaa sairautta?</w:t>
      </w:r>
    </w:p>
    <w:p>
      <w:r>
        <w:rPr>
          <w:b/>
        </w:rPr>
        <w:t xml:space="preserve">Kysymys 6</w:t>
      </w:r>
    </w:p>
    <w:p>
      <w:r>
        <w:t xml:space="preserve">Kuinka paljon hiv/aids on lisännyt syntyvyyttä?</w:t>
      </w:r>
    </w:p>
    <w:p>
      <w:r>
        <w:rPr>
          <w:b/>
        </w:rPr>
        <w:t xml:space="preserve">Kysymys 7</w:t>
      </w:r>
    </w:p>
    <w:p>
      <w:r>
        <w:t xml:space="preserve">Mitkä ovat joitakin äskettäin parantuneita lastentauteja?</w:t>
      </w:r>
    </w:p>
    <w:p>
      <w:r>
        <w:rPr>
          <w:b/>
        </w:rPr>
        <w:t xml:space="preserve">Kysymys 8</w:t>
      </w:r>
    </w:p>
    <w:p>
      <w:r>
        <w:t xml:space="preserve">Kenen osuus ripulitautikuolemista on olematon?</w:t>
      </w:r>
    </w:p>
    <w:p>
      <w:r>
        <w:rPr>
          <w:b/>
        </w:rPr>
        <w:t xml:space="preserve">Kysymys 9</w:t>
      </w:r>
    </w:p>
    <w:p>
      <w:r>
        <w:t xml:space="preserve">Mikä on maailman neljänneksi yleisin kuolinsyy?</w:t>
      </w:r>
    </w:p>
    <w:p>
      <w:r>
        <w:rPr>
          <w:b/>
        </w:rPr>
        <w:t xml:space="preserve">Teksti numero 27</w:t>
      </w:r>
    </w:p>
    <w:p>
      <w:r>
        <w:t xml:space="preserve">Tartuntatautien lääketieteellinen hoito kuuluu </w:t>
      </w:r>
      <w:r>
        <w:rPr>
          <w:color w:val="A9A9A9"/>
        </w:rPr>
        <w:t xml:space="preserve">tartuntatautien </w:t>
      </w:r>
      <w:r>
        <w:t xml:space="preserve">lääketieteen </w:t>
      </w:r>
      <w:r>
        <w:rPr>
          <w:color w:val="A9A9A9"/>
        </w:rPr>
        <w:t xml:space="preserve">alaan, </w:t>
      </w:r>
      <w:r>
        <w:t xml:space="preserve">ja joissakin tapauksissa leviämisen tutkiminen kuuluu </w:t>
      </w:r>
      <w:r>
        <w:rPr>
          <w:color w:val="DCDCDC"/>
        </w:rPr>
        <w:t xml:space="preserve">epidemiologian</w:t>
      </w:r>
      <w:r>
        <w:t xml:space="preserve"> alaan</w:t>
      </w:r>
      <w:r>
        <w:t xml:space="preserve">. </w:t>
      </w:r>
      <w:r>
        <w:t xml:space="preserve">Yleensä infektiot diagnosoivat aluksi </w:t>
      </w:r>
      <w:r>
        <w:rPr>
          <w:color w:val="2F4F4F"/>
        </w:rPr>
        <w:t xml:space="preserve">perusterveydenhuollon lääkärit tai sisätautien erikoislääkärit</w:t>
      </w:r>
      <w:r>
        <w:t xml:space="preserve">. </w:t>
      </w:r>
      <w:r>
        <w:t xml:space="preserve">Esimerkiksi "komplisoitumattoman" keuhkokuumeen hoitaa yleensä sisätautilääkäri tai pulmonologi (</w:t>
      </w:r>
      <w:r>
        <w:rPr>
          <w:color w:val="556B2F"/>
        </w:rPr>
        <w:t xml:space="preserve">keuhkolääkäri)</w:t>
      </w:r>
      <w:r>
        <w:t xml:space="preserve">. </w:t>
      </w:r>
      <w:r>
        <w:rPr>
          <w:color w:val="6B8E23"/>
        </w:rPr>
        <w:t xml:space="preserve">Tartuntatautien erikoislääkärin </w:t>
      </w:r>
      <w:r>
        <w:t xml:space="preserve">työhön </w:t>
      </w:r>
      <w:r>
        <w:t xml:space="preserve">kuuluu siis yhteistyötä sekä potilaiden ja yleislääkäreiden että laboratoriotutkijoiden, immunologien, bakteriologien ja muiden asiantuntijoiden kanssa.</w:t>
      </w:r>
    </w:p>
    <w:p>
      <w:r>
        <w:rPr>
          <w:b/>
        </w:rPr>
        <w:t xml:space="preserve">Kysymys 0</w:t>
      </w:r>
    </w:p>
    <w:p>
      <w:r>
        <w:t xml:space="preserve">Mihin lääketieteen alaan tartuntatautien hoito kuuluu?</w:t>
      </w:r>
    </w:p>
    <w:p>
      <w:r>
        <w:rPr>
          <w:b/>
        </w:rPr>
        <w:t xml:space="preserve">Kysymys 1</w:t>
      </w:r>
    </w:p>
    <w:p>
      <w:r>
        <w:t xml:space="preserve">Minkä tieteenalan piiriin tautien leviäminen voi kuulua?</w:t>
      </w:r>
    </w:p>
    <w:p>
      <w:r>
        <w:rPr>
          <w:b/>
        </w:rPr>
        <w:t xml:space="preserve">Kysymys 2</w:t>
      </w:r>
    </w:p>
    <w:p>
      <w:r>
        <w:t xml:space="preserve">Kuka yleensä diagnosoi aluksi infektion?</w:t>
      </w:r>
    </w:p>
    <w:p>
      <w:r>
        <w:rPr>
          <w:b/>
        </w:rPr>
        <w:t xml:space="preserve">Kysymys 3</w:t>
      </w:r>
    </w:p>
    <w:p>
      <w:r>
        <w:t xml:space="preserve">Mikä on ei-lääketieteellinen mumbo jumbo termi pulmonologille?</w:t>
      </w:r>
    </w:p>
    <w:p>
      <w:r>
        <w:rPr>
          <w:b/>
        </w:rPr>
        <w:t xml:space="preserve">Kysymys 4</w:t>
      </w:r>
    </w:p>
    <w:p>
      <w:r>
        <w:t xml:space="preserve">Kuka työskentelee sekä potilaiden että yleislääkäreiden kanssa sairauden tunnistamiseksi?</w:t>
      </w:r>
    </w:p>
    <w:p>
      <w:r>
        <w:rPr>
          <w:b/>
        </w:rPr>
        <w:t xml:space="preserve">Kysymys 5</w:t>
      </w:r>
    </w:p>
    <w:p>
      <w:r>
        <w:t xml:space="preserve">Mihin psykologian alaan tartuntatautien hoito kuuluu?</w:t>
      </w:r>
    </w:p>
    <w:p>
      <w:r>
        <w:rPr>
          <w:b/>
        </w:rPr>
        <w:t xml:space="preserve">Kysymys 6</w:t>
      </w:r>
    </w:p>
    <w:p>
      <w:r>
        <w:t xml:space="preserve">Minkä sota-alan piiriin tautien leviäminen voi kuulua?</w:t>
      </w:r>
    </w:p>
    <w:p>
      <w:r>
        <w:rPr>
          <w:b/>
        </w:rPr>
        <w:t xml:space="preserve">Kysymys 7</w:t>
      </w:r>
    </w:p>
    <w:p>
      <w:r>
        <w:t xml:space="preserve">Kenellä on taipumus aluksi sivuuttaa infektio?</w:t>
      </w:r>
    </w:p>
    <w:p>
      <w:r>
        <w:rPr>
          <w:b/>
        </w:rPr>
        <w:t xml:space="preserve">Kysymys 8</w:t>
      </w:r>
    </w:p>
    <w:p>
      <w:r>
        <w:t xml:space="preserve">Mikä on kuvitteellinen termi keuhkolääkärille?</w:t>
      </w:r>
    </w:p>
    <w:p>
      <w:r>
        <w:rPr>
          <w:b/>
        </w:rPr>
        <w:t xml:space="preserve">Kysymys 9</w:t>
      </w:r>
    </w:p>
    <w:p>
      <w:r>
        <w:t xml:space="preserve">Kuka taistelee sekä potilaiden että yleislääkäreiden kanssa sairauden tunnistamisesta?</w:t>
      </w:r>
    </w:p>
    <w:p>
      <w:r>
        <w:rPr>
          <w:b/>
        </w:rPr>
        <w:t xml:space="preserve">Tekstin numero 28</w:t>
      </w:r>
    </w:p>
    <w:p>
      <w:r>
        <w:t xml:space="preserve">Useissa tutkimuksissa on raportoitu </w:t>
      </w:r>
      <w:r>
        <w:rPr>
          <w:color w:val="A9A9A9"/>
        </w:rPr>
        <w:t xml:space="preserve">alueen taudinaiheuttajakuormituksen ja ihmisten käyttäytymisen </w:t>
      </w:r>
      <w:r>
        <w:t xml:space="preserve">välisestä yhteydestä</w:t>
      </w:r>
      <w:r>
        <w:t xml:space="preserve">. </w:t>
      </w:r>
      <w:r>
        <w:t xml:space="preserve">Suurempi taudinaiheuttajakuorma on yhteydessä </w:t>
      </w:r>
      <w:r>
        <w:rPr>
          <w:color w:val="DCDCDC"/>
        </w:rPr>
        <w:t xml:space="preserve">alueen etnisten ja uskonnollisten ryhmien pienenemiseen</w:t>
      </w:r>
      <w:r>
        <w:t xml:space="preserve">. </w:t>
      </w:r>
      <w:r>
        <w:t xml:space="preserve">Tämä voi johtua siitä, että korkea taudinaiheuttajakuorma suosii muiden ryhmien välttelyä, mikä voi vähentää </w:t>
      </w:r>
      <w:r>
        <w:rPr>
          <w:color w:val="2F4F4F"/>
        </w:rPr>
        <w:t xml:space="preserve">taudinaiheuttajien leviämistä, </w:t>
      </w:r>
      <w:r>
        <w:t xml:space="preserve">tai siitä, että korkea taudinaiheuttajakuorma estää sellaisten suurten siirtokuntien ja armeijoiden perustamisen, jotka vahvistavat yhteistä kulttuuria. </w:t>
      </w:r>
      <w:r>
        <w:rPr>
          <w:color w:val="556B2F"/>
        </w:rPr>
        <w:t xml:space="preserve">Suurempi </w:t>
      </w:r>
      <w:r>
        <w:rPr>
          <w:color w:val="6B8E23"/>
        </w:rPr>
        <w:t xml:space="preserve">taudinaiheuttajakuorma </w:t>
      </w:r>
      <w:r>
        <w:t xml:space="preserve">liittyy myös rajoitetumpaan seksuaaliseen käyttäytymiseen, mikä voi vähentää taudinaiheuttajien leviämistä</w:t>
      </w:r>
      <w:r>
        <w:rPr>
          <w:color w:val="6B8E23"/>
        </w:rPr>
        <w:t xml:space="preserve">.</w:t>
      </w:r>
      <w:r>
        <w:t xml:space="preserve"> Siihen liittyy myös korkeampia mieltymyksiä terveyteen ja houkuttelevuuteen kumppaneissa. Korkeampi hedelmällisyysaste ja lyhyempi tai vähäisempi vanhempien hoito lasta kohden on toinen yhteys, joka voi olla korvaus korkeammasta kuolleisuudesta. Yhteys on myös polygyynisyyteen, mikä voi johtua suuremmasta taudinaiheuttajakuormituksesta, minkä vuoksi geneettisesti vastustuskykyisten urosten valinta on yhä tärkeämpää. Suurempi taudinaiheuttajakuorma liittyy myös kollektiivisuuteen ja vähemmän individualismiin, mikä saattaa rajoittaa kontakteja ulkopuolisiin ryhmiin ja infektioita. Ainakin joillekin yhteyksille on olemassa vaihtoehtoisia selityksiä, vaikka osa näistä selityksistä voi viime kädessä johtua patogeenikuormituksesta. Niinpä polygnia voi johtua myös alhaisemmasta mies- ja naissuhteesta näillä alueilla, mutta tämä voi viime kädessä johtua siitä, että miespuolisten vauvojen kuolleisuus tartuntatauteihin on suurempi. Toinen esimerkki on se, että huonot sosioekonomiset tekijät voivat viime kädessä osittain johtua </w:t>
      </w:r>
      <w:r>
        <w:rPr>
          <w:color w:val="A0522D"/>
        </w:rPr>
        <w:t xml:space="preserve">suuresta taudinaiheuttajakuormituksesta, joka estää taloudellista kehitystä</w:t>
      </w:r>
      <w:r>
        <w:rPr>
          <w:color w:val="228B22"/>
        </w:rPr>
        <w:t xml:space="preserve">.</w:t>
      </w:r>
    </w:p>
    <w:p>
      <w:r>
        <w:rPr>
          <w:b/>
        </w:rPr>
        <w:t xml:space="preserve">Kysymys 0</w:t>
      </w:r>
    </w:p>
    <w:p>
      <w:r>
        <w:t xml:space="preserve">Minkä välillä on useissa tutkimuksissa havaittu korrelaatio?</w:t>
      </w:r>
    </w:p>
    <w:p>
      <w:r>
        <w:rPr>
          <w:b/>
        </w:rPr>
        <w:t xml:space="preserve">Kysymys 1</w:t>
      </w:r>
    </w:p>
    <w:p>
      <w:r>
        <w:t xml:space="preserve">Mihin liittyy korkeampi taudinaiheuttajakuorma?</w:t>
      </w:r>
    </w:p>
    <w:p>
      <w:r>
        <w:rPr>
          <w:b/>
        </w:rPr>
        <w:t xml:space="preserve">Kysymys 2</w:t>
      </w:r>
    </w:p>
    <w:p>
      <w:r>
        <w:t xml:space="preserve">Mitä muiden ryhmien välttely vähentää?</w:t>
      </w:r>
    </w:p>
    <w:p>
      <w:r>
        <w:rPr>
          <w:b/>
        </w:rPr>
        <w:t xml:space="preserve">Kysymys 3</w:t>
      </w:r>
    </w:p>
    <w:p>
      <w:r>
        <w:t xml:space="preserve">Mitä rajoitetumpi seksuaalinen käyttäytyminen johtaa?</w:t>
      </w:r>
    </w:p>
    <w:p>
      <w:r>
        <w:rPr>
          <w:b/>
        </w:rPr>
        <w:t xml:space="preserve">Kysymys 4</w:t>
      </w:r>
    </w:p>
    <w:p>
      <w:r>
        <w:t xml:space="preserve">Mistä huonot sosioekonomiset tekijät voivat lopulta osittain johtua?</w:t>
      </w:r>
    </w:p>
    <w:p>
      <w:r>
        <w:rPr>
          <w:b/>
        </w:rPr>
        <w:t xml:space="preserve">Kysymys 5</w:t>
      </w:r>
    </w:p>
    <w:p>
      <w:r>
        <w:t xml:space="preserve">Minkä välillä ei useissa tutkimuksissa ole havaittu korrelaatiota?</w:t>
      </w:r>
    </w:p>
    <w:p>
      <w:r>
        <w:rPr>
          <w:b/>
        </w:rPr>
        <w:t xml:space="preserve">Kysymys 6</w:t>
      </w:r>
    </w:p>
    <w:p>
      <w:r>
        <w:t xml:space="preserve">Mihin ei liity taudinaiheuttajakuormitusta?</w:t>
      </w:r>
    </w:p>
    <w:p>
      <w:r>
        <w:rPr>
          <w:b/>
        </w:rPr>
        <w:t xml:space="preserve">Kysymys 7</w:t>
      </w:r>
    </w:p>
    <w:p>
      <w:r>
        <w:t xml:space="preserve">Mitä muiden ryhmien välttely edistää?</w:t>
      </w:r>
    </w:p>
    <w:p>
      <w:r>
        <w:rPr>
          <w:b/>
        </w:rPr>
        <w:t xml:space="preserve">Kysymys 8</w:t>
      </w:r>
    </w:p>
    <w:p>
      <w:r>
        <w:t xml:space="preserve">Mihin seksuaalinen käyttäytyminen ei vaikuta?</w:t>
      </w:r>
    </w:p>
    <w:p>
      <w:r>
        <w:rPr>
          <w:b/>
        </w:rPr>
        <w:t xml:space="preserve">Kysymys 9</w:t>
      </w:r>
    </w:p>
    <w:p>
      <w:r>
        <w:t xml:space="preserve">Mikä on ainoa syy huonoihin sosioekonomisiin tekijöihin?</w:t>
      </w:r>
    </w:p>
    <w:p>
      <w:r>
        <w:rPr>
          <w:b/>
        </w:rPr>
        <w:t xml:space="preserve">Tekstin numero 29</w:t>
      </w:r>
    </w:p>
    <w:p>
      <w:r>
        <w:t xml:space="preserve">Todisteet infektioista fossiilisissa jäännöksissä kiinnostavat </w:t>
      </w:r>
      <w:r>
        <w:rPr>
          <w:color w:val="A9A9A9"/>
        </w:rPr>
        <w:t xml:space="preserve">paleopatologeja</w:t>
      </w:r>
      <w:r>
        <w:t xml:space="preserve">, jotka tutkivat </w:t>
      </w:r>
      <w:r>
        <w:rPr>
          <w:color w:val="DCDCDC"/>
        </w:rPr>
        <w:t xml:space="preserve">vammojen ja sairauksien esiintymistä sukupuuttoon kuolleissa eliöissä</w:t>
      </w:r>
      <w:r>
        <w:t xml:space="preserve">. </w:t>
      </w:r>
      <w:r>
        <w:t xml:space="preserve">Lihansyöjädinosaurusten luista on löydetty </w:t>
      </w:r>
      <w:r>
        <w:rPr>
          <w:color w:val="2F4F4F"/>
        </w:rPr>
        <w:t xml:space="preserve">merkkejä infektiosta.</w:t>
      </w:r>
      <w:r>
        <w:t xml:space="preserve"> Jos infektioita kuitenkin esiintyy, ne näyttävät rajoittuvan yleensä vain pienille kehon alueille. Varhaiselle lihansyöjädinosaurukselle </w:t>
      </w:r>
      <w:r>
        <w:rPr>
          <w:color w:val="556B2F"/>
        </w:rPr>
        <w:t xml:space="preserve">Herrerasaurus ischigualastensis </w:t>
      </w:r>
      <w:r>
        <w:t xml:space="preserve">kuuluvassa kallossa </w:t>
      </w:r>
      <w:r>
        <w:t xml:space="preserve">on kuoppamaisia haavoja, joita ympäröi turvonnut ja huokoinen luu. Haavoja ympäröivän luun epätavallinen rakenne viittaa siihen, että niitä vaivasi lyhytikäinen, ei-tappava infektio. Kalloa tutkineet tutkijat arvelivat, että puremajäljet olivat peräisin tappelusta toisen Herrerasauruksen kanssa. Muita lihansyöjädinosauruksia, joilla on dokumentoituja todisteita infektiosta, ovat Acrocanthosaurus, Allosaurus, Tyrannosaurus ja Kirtlandin muodostuman tyrannosaurus. Molempien tyrannosaurusten tartunnat saatiin </w:t>
      </w:r>
      <w:r>
        <w:rPr>
          <w:color w:val="6B8E23"/>
        </w:rPr>
        <w:t xml:space="preserve">puremalla tappelun aikana</w:t>
      </w:r>
      <w:r>
        <w:t xml:space="preserve">, kuten Herrerasauruksen yksilö.</w:t>
      </w:r>
    </w:p>
    <w:p>
      <w:r>
        <w:rPr>
          <w:b/>
        </w:rPr>
        <w:t xml:space="preserve">Kysymys 0</w:t>
      </w:r>
    </w:p>
    <w:p>
      <w:r>
        <w:t xml:space="preserve">Minkä ammattikunnan mielestä fossiilisten jäänteiden todisteet infektioista ovat kiinnostavia?</w:t>
      </w:r>
    </w:p>
    <w:p>
      <w:r>
        <w:rPr>
          <w:b/>
        </w:rPr>
        <w:t xml:space="preserve">Kysymys 1</w:t>
      </w:r>
    </w:p>
    <w:p>
      <w:r>
        <w:t xml:space="preserve">Mitä paleopatologit tutkivat?</w:t>
      </w:r>
    </w:p>
    <w:p>
      <w:r>
        <w:rPr>
          <w:b/>
        </w:rPr>
        <w:t xml:space="preserve">Kysymys 2</w:t>
      </w:r>
    </w:p>
    <w:p>
      <w:r>
        <w:t xml:space="preserve">Mitä lihansyöjädinosaurusten luista on löydetty?</w:t>
      </w:r>
    </w:p>
    <w:p>
      <w:r>
        <w:rPr>
          <w:b/>
        </w:rPr>
        <w:t xml:space="preserve">Kysymys 3</w:t>
      </w:r>
    </w:p>
    <w:p>
      <w:r>
        <w:t xml:space="preserve">Minkä dinosauruksen kallossa oli kuoppamaisia haavoja, joita ympäröi turvonnut ja huokoinen luu?</w:t>
      </w:r>
    </w:p>
    <w:p>
      <w:r>
        <w:rPr>
          <w:b/>
        </w:rPr>
        <w:t xml:space="preserve">Kysymys 4</w:t>
      </w:r>
    </w:p>
    <w:p>
      <w:r>
        <w:t xml:space="preserve">Miten tyrannosaurukset saivat tartunnan?</w:t>
      </w:r>
    </w:p>
    <w:p>
      <w:r>
        <w:rPr>
          <w:b/>
        </w:rPr>
        <w:t xml:space="preserve">Kysymys 5</w:t>
      </w:r>
    </w:p>
    <w:p>
      <w:r>
        <w:t xml:space="preserve">Minkä ammattikunnan mielestä fossiilisten jäänteiden todisteet infektioista ovat turhia?</w:t>
      </w:r>
    </w:p>
    <w:p>
      <w:r>
        <w:rPr>
          <w:b/>
        </w:rPr>
        <w:t xml:space="preserve">Kysymys 6</w:t>
      </w:r>
    </w:p>
    <w:p>
      <w:r>
        <w:t xml:space="preserve">Mitä paleopatologit välttävät tutkimasta?</w:t>
      </w:r>
    </w:p>
    <w:p>
      <w:r>
        <w:rPr>
          <w:b/>
        </w:rPr>
        <w:t xml:space="preserve">Kysymys 7</w:t>
      </w:r>
    </w:p>
    <w:p>
      <w:r>
        <w:t xml:space="preserve">Mitä lihansyöjädinosaurusten verestä on löydetty?</w:t>
      </w:r>
    </w:p>
    <w:p>
      <w:r>
        <w:rPr>
          <w:b/>
        </w:rPr>
        <w:t xml:space="preserve">Kysymys 8</w:t>
      </w:r>
    </w:p>
    <w:p>
      <w:r>
        <w:t xml:space="preserve">Minkä dinosauruksen reisiluussa oli kuoppamaisia haavoja, joita ympäröi turvonnut ja huokoinen luu?</w:t>
      </w:r>
    </w:p>
    <w:p>
      <w:r>
        <w:rPr>
          <w:b/>
        </w:rPr>
        <w:t xml:space="preserve">Kysymys 9</w:t>
      </w:r>
    </w:p>
    <w:p>
      <w:r>
        <w:t xml:space="preserve">Miten tyrannosauruksista tuli voittamattomia?</w:t>
      </w:r>
    </w:p>
    <w:p>
      <w:r>
        <w:br w:type="page"/>
      </w:r>
    </w:p>
    <w:p>
      <w:r>
        <w:rPr>
          <w:b/>
          <w:u w:val="single"/>
        </w:rPr>
        <w:t xml:space="preserve">Asiakirjan numero 438</w:t>
      </w:r>
    </w:p>
    <w:p>
      <w:r>
        <w:rPr>
          <w:b/>
        </w:rPr>
        <w:t xml:space="preserve">Tekstin numero 0</w:t>
      </w:r>
    </w:p>
    <w:p>
      <w:r>
        <w:rPr>
          <w:color w:val="A9A9A9"/>
        </w:rPr>
        <w:t xml:space="preserve">Metsästys on </w:t>
      </w:r>
      <w:r>
        <w:rPr>
          <w:color w:val="DCDCDC"/>
        </w:rPr>
        <w:t xml:space="preserve">minkä tahansa eläimen </w:t>
      </w:r>
      <w:r>
        <w:t xml:space="preserve">tappamista tai pyydystämistä </w:t>
      </w:r>
      <w:r>
        <w:t xml:space="preserve">tai </w:t>
      </w:r>
      <w:r>
        <w:t xml:space="preserve">sen </w:t>
      </w:r>
      <w:r>
        <w:rPr>
          <w:color w:val="2F4F4F"/>
        </w:rPr>
        <w:t xml:space="preserve">takaa-ajamista tai jäljittämistä </w:t>
      </w:r>
      <w:r>
        <w:t xml:space="preserve">tätä tarkoitusta varten. </w:t>
      </w:r>
      <w:r>
        <w:t xml:space="preserve">Ihmiset metsästävät luonnonvaraisia eläimiä tai luonnonvaraisia eläimiä tavallisimmin </w:t>
      </w:r>
      <w:r>
        <w:rPr>
          <w:color w:val="556B2F"/>
        </w:rPr>
        <w:t xml:space="preserve">ravinnon hankkimiseksi</w:t>
      </w:r>
      <w:r>
        <w:rPr>
          <w:color w:val="6B8E23"/>
        </w:rPr>
        <w:t xml:space="preserve">, virkistäytymiseksi, </w:t>
      </w:r>
      <w:r>
        <w:t xml:space="preserve">ihmisille tai kotieläimille vaarallisten </w:t>
      </w:r>
      <w:r>
        <w:rPr>
          <w:color w:val="6B8E23"/>
        </w:rPr>
        <w:t xml:space="preserve">petoeläinten poistamiseksi </w:t>
      </w:r>
      <w:r>
        <w:t xml:space="preserve">tai kaupankäynnin vuoksi</w:t>
      </w:r>
      <w:r>
        <w:t xml:space="preserve">. </w:t>
      </w:r>
      <w:r>
        <w:rPr>
          <w:color w:val="A0522D"/>
        </w:rPr>
        <w:t xml:space="preserve">2010-luvulla </w:t>
      </w:r>
      <w:r>
        <w:t xml:space="preserve">laillinen metsästys erotetaan </w:t>
      </w:r>
      <w:r>
        <w:rPr>
          <w:color w:val="228B22"/>
        </w:rPr>
        <w:t xml:space="preserve">salametsästyksestä, </w:t>
      </w:r>
      <w:r>
        <w:t xml:space="preserve">joka on </w:t>
      </w:r>
      <w:r>
        <w:rPr>
          <w:color w:val="191970"/>
        </w:rPr>
        <w:t xml:space="preserve">metsästettävän lajin laitonta tappamista, pyydystämistä tai vangitsemista</w:t>
      </w:r>
      <w:r>
        <w:t xml:space="preserve">. </w:t>
      </w:r>
      <w:r>
        <w:t xml:space="preserve">Metsästettäviä lajeja kutsutaan </w:t>
      </w:r>
      <w:r>
        <w:rPr>
          <w:color w:val="8B0000"/>
        </w:rPr>
        <w:t xml:space="preserve">riistaksi tai </w:t>
      </w:r>
      <w:r>
        <w:rPr>
          <w:color w:val="483D8B"/>
        </w:rPr>
        <w:t xml:space="preserve">saaliiksi, </w:t>
      </w:r>
      <w:r>
        <w:t xml:space="preserve">ja ne ovat yleensä </w:t>
      </w:r>
      <w:r>
        <w:rPr>
          <w:color w:val="3CB371"/>
        </w:rPr>
        <w:t xml:space="preserve">nisäkkäitä ja lintuja</w:t>
      </w:r>
      <w:r>
        <w:t xml:space="preserve">.</w:t>
      </w:r>
    </w:p>
    <w:p>
      <w:r>
        <w:rPr>
          <w:b/>
        </w:rPr>
        <w:t xml:space="preserve">Kysymys 0</w:t>
      </w:r>
    </w:p>
    <w:p>
      <w:r>
        <w:t xml:space="preserve">Mikä on eläimen tappaminen tai pyydystäminen?</w:t>
      </w:r>
    </w:p>
    <w:p>
      <w:r>
        <w:rPr>
          <w:b/>
        </w:rPr>
        <w:t xml:space="preserve">Kysymys 1</w:t>
      </w:r>
    </w:p>
    <w:p>
      <w:r>
        <w:t xml:space="preserve">Miksi ihmiset useimmiten metsästävät villieläimiä?</w:t>
      </w:r>
    </w:p>
    <w:p>
      <w:r>
        <w:rPr>
          <w:b/>
        </w:rPr>
        <w:t xml:space="preserve">Kysymys 2</w:t>
      </w:r>
    </w:p>
    <w:p>
      <w:r>
        <w:t xml:space="preserve">Mitä eroa on laillisen metsästyksen ja?</w:t>
      </w:r>
    </w:p>
    <w:p>
      <w:r>
        <w:rPr>
          <w:b/>
        </w:rPr>
        <w:t xml:space="preserve">Kysymys 3</w:t>
      </w:r>
    </w:p>
    <w:p>
      <w:r>
        <w:t xml:space="preserve">Mitä salametsästys on?</w:t>
      </w:r>
    </w:p>
    <w:p>
      <w:r>
        <w:rPr>
          <w:b/>
        </w:rPr>
        <w:t xml:space="preserve">Kysymys 4</w:t>
      </w:r>
    </w:p>
    <w:p>
      <w:r>
        <w:t xml:space="preserve">Mikä on metsästettävän lajin nimi?</w:t>
      </w:r>
    </w:p>
    <w:p>
      <w:r>
        <w:rPr>
          <w:b/>
        </w:rPr>
        <w:t xml:space="preserve">Kysymys 5</w:t>
      </w:r>
    </w:p>
    <w:p>
      <w:r>
        <w:t xml:space="preserve">Miksi kutsutaan minkä tahansa eläimen tappamista tai pyydystämistä?</w:t>
      </w:r>
    </w:p>
    <w:p>
      <w:r>
        <w:rPr>
          <w:b/>
        </w:rPr>
        <w:t xml:space="preserve">Kysymys 6</w:t>
      </w:r>
    </w:p>
    <w:p>
      <w:r>
        <w:t xml:space="preserve">Mitä kutsutaan metsästettävän lajin laittomaksi tappamiseksi, vangitsemiseksi tai pyydystämiseksi?</w:t>
      </w:r>
    </w:p>
    <w:p>
      <w:r>
        <w:rPr>
          <w:b/>
        </w:rPr>
        <w:t xml:space="preserve">Kysymys 7</w:t>
      </w:r>
    </w:p>
    <w:p>
      <w:r>
        <w:t xml:space="preserve">Mitä kutsutaan yleensä metsästetyiksi lajeiksi?</w:t>
      </w:r>
    </w:p>
    <w:p>
      <w:r>
        <w:rPr>
          <w:b/>
        </w:rPr>
        <w:t xml:space="preserve">Kysymys 8</w:t>
      </w:r>
    </w:p>
    <w:p>
      <w:r>
        <w:t xml:space="preserve">Mitä eläimiä yleensä metsästetään?</w:t>
      </w:r>
    </w:p>
    <w:p>
      <w:r>
        <w:rPr>
          <w:b/>
        </w:rPr>
        <w:t xml:space="preserve">Kysymys 9</w:t>
      </w:r>
    </w:p>
    <w:p>
      <w:r>
        <w:t xml:space="preserve">Miksi kutsutaan eläimen tappamista tai pyydystämistä?</w:t>
      </w:r>
    </w:p>
    <w:p>
      <w:r>
        <w:rPr>
          <w:b/>
        </w:rPr>
        <w:t xml:space="preserve">Kysymys 10</w:t>
      </w:r>
    </w:p>
    <w:p>
      <w:r>
        <w:t xml:space="preserve">Mitä lajeja yleensä metsästetään?</w:t>
      </w:r>
    </w:p>
    <w:p>
      <w:r>
        <w:rPr>
          <w:b/>
        </w:rPr>
        <w:t xml:space="preserve">Kysymys 11</w:t>
      </w:r>
    </w:p>
    <w:p>
      <w:r>
        <w:t xml:space="preserve">Miksi ihmiset metsästävät?</w:t>
      </w:r>
    </w:p>
    <w:p>
      <w:r>
        <w:rPr>
          <w:b/>
        </w:rPr>
        <w:t xml:space="preserve">Kysymys 12</w:t>
      </w:r>
    </w:p>
    <w:p>
      <w:r>
        <w:t xml:space="preserve">Milloin laillinen metsästys erotettiin salametsästyksestä?</w:t>
      </w:r>
    </w:p>
    <w:p>
      <w:r>
        <w:rPr>
          <w:b/>
        </w:rPr>
        <w:t xml:space="preserve">Kysymys 13</w:t>
      </w:r>
    </w:p>
    <w:p>
      <w:r>
        <w:t xml:space="preserve">Mitä kutsutaan metsästettäviksi lajeiksi? </w:t>
      </w:r>
    </w:p>
    <w:p>
      <w:r>
        <w:rPr>
          <w:b/>
        </w:rPr>
        <w:t xml:space="preserve">Kysymys 14</w:t>
      </w:r>
    </w:p>
    <w:p>
      <w:r>
        <w:t xml:space="preserve">Mitä luonnonvaraiset eläimet yleensä syövät?</w:t>
      </w:r>
    </w:p>
    <w:p>
      <w:r>
        <w:rPr>
          <w:b/>
        </w:rPr>
        <w:t xml:space="preserve">Kysymys 15</w:t>
      </w:r>
    </w:p>
    <w:p>
      <w:r>
        <w:t xml:space="preserve">Millaisia taktiikoita luonnonvaraiset eläimet käyttävät löytääkseen saaliin?</w:t>
      </w:r>
    </w:p>
    <w:p>
      <w:r>
        <w:rPr>
          <w:b/>
        </w:rPr>
        <w:t xml:space="preserve">Kysymys 16</w:t>
      </w:r>
    </w:p>
    <w:p>
      <w:r>
        <w:t xml:space="preserve">Minä vuonna luonnonvaraiset eläimet luokiteltiin ensimmäisen kerran?</w:t>
      </w:r>
    </w:p>
    <w:p>
      <w:r>
        <w:rPr>
          <w:b/>
        </w:rPr>
        <w:t xml:space="preserve">Kysymys 17</w:t>
      </w:r>
    </w:p>
    <w:p>
      <w:r>
        <w:t xml:space="preserve">Millaisia eläimiä pidetään yleensä luonnonvaraisina?</w:t>
      </w:r>
    </w:p>
    <w:p>
      <w:r>
        <w:rPr>
          <w:b/>
        </w:rPr>
        <w:t xml:space="preserve">Kysymys 18</w:t>
      </w:r>
    </w:p>
    <w:p>
      <w:r>
        <w:t xml:space="preserve"> Mitä villieläimet joutuvat kilpailemaan ihmisten kanssa löytääkseen?</w:t>
      </w:r>
    </w:p>
    <w:p>
      <w:r>
        <w:rPr>
          <w:b/>
        </w:rPr>
        <w:t xml:space="preserve">Teksti numero 1</w:t>
      </w:r>
    </w:p>
    <w:p>
      <w:r>
        <w:t xml:space="preserve">Lisäksi on todisteita siitä, että </w:t>
      </w:r>
      <w:r>
        <w:rPr>
          <w:color w:val="A9A9A9"/>
        </w:rPr>
        <w:t xml:space="preserve">metsästys on </w:t>
      </w:r>
      <w:r>
        <w:t xml:space="preserve">saattanut olla yksi monista ympäristötekijöistä, jotka johtivat </w:t>
      </w:r>
      <w:r>
        <w:rPr>
          <w:color w:val="DCDCDC"/>
        </w:rPr>
        <w:t xml:space="preserve">holoseenin megafaunan </w:t>
      </w:r>
      <w:r>
        <w:t xml:space="preserve">sukupuuttoon kuolemiseen </w:t>
      </w:r>
      <w:r>
        <w:t xml:space="preserve">ja sen korvaamiseen </w:t>
      </w:r>
      <w:r>
        <w:rPr>
          <w:color w:val="2F4F4F"/>
        </w:rPr>
        <w:t xml:space="preserve">pienemmillä kasvinsyöjillä</w:t>
      </w:r>
      <w:r>
        <w:t xml:space="preserve">. </w:t>
      </w:r>
      <w:r>
        <w:t xml:space="preserve">Pohjois-Amerikan megafaunan sukupuuttoon kuoleminen osui samaan aikaan </w:t>
      </w:r>
      <w:r>
        <w:rPr>
          <w:color w:val="6B8E23"/>
        </w:rPr>
        <w:t xml:space="preserve">nuoremman kuivakauden </w:t>
      </w:r>
      <w:r>
        <w:rPr>
          <w:color w:val="A0522D"/>
        </w:rPr>
        <w:t xml:space="preserve">vaikutustapahtuman kanssa</w:t>
      </w:r>
      <w:r>
        <w:t xml:space="preserve">, minkä vuoksi metsästys ei ehkä ollut yhtä kriittinen tekijä </w:t>
      </w:r>
      <w:r>
        <w:rPr>
          <w:color w:val="228B22"/>
        </w:rPr>
        <w:t xml:space="preserve">esihistoriallisen ajan lajien häviämisessä </w:t>
      </w:r>
      <w:r>
        <w:t xml:space="preserve">kuin aiemmin on luultu. Muissa paikoissa, kuten Australiassa, </w:t>
      </w:r>
      <w:r>
        <w:rPr>
          <w:color w:val="191970"/>
        </w:rPr>
        <w:t xml:space="preserve">ihmisillä </w:t>
      </w:r>
      <w:r>
        <w:t xml:space="preserve">uskotaan kuitenkin olleen hyvin merkittävä rooli </w:t>
      </w:r>
      <w:r>
        <w:rPr>
          <w:color w:val="483D8B"/>
        </w:rPr>
        <w:t xml:space="preserve">Australian megafaunan </w:t>
      </w:r>
      <w:r>
        <w:rPr>
          <w:color w:val="8B0000"/>
        </w:rPr>
        <w:t xml:space="preserve">sukupuuttoon kuolemisessa</w:t>
      </w:r>
      <w:r>
        <w:t xml:space="preserve">, sillä se oli laajalti levinnyt </w:t>
      </w:r>
      <w:r>
        <w:rPr>
          <w:color w:val="3CB371"/>
        </w:rPr>
        <w:t xml:space="preserve">ennen ihmisasutusta</w:t>
      </w:r>
      <w:r>
        <w:t xml:space="preserve">.</w:t>
      </w:r>
    </w:p>
    <w:p>
      <w:r>
        <w:rPr>
          <w:b/>
        </w:rPr>
        <w:t xml:space="preserve">Kysymys 0</w:t>
      </w:r>
    </w:p>
    <w:p>
      <w:r>
        <w:t xml:space="preserve">Minkä lajin sukupuuttoon kuolemiseen on todisteiden mukaan saattanut vaikuttaa metsästys?</w:t>
      </w:r>
    </w:p>
    <w:p>
      <w:r>
        <w:rPr>
          <w:b/>
        </w:rPr>
        <w:t xml:space="preserve">Kysymys 1</w:t>
      </w:r>
    </w:p>
    <w:p>
      <w:r>
        <w:t xml:space="preserve">Minkä kanssa Pohjois-Amerikan megafaunan sukupuuttoon kuoleminen tapahtui samaan aikaan?</w:t>
      </w:r>
    </w:p>
    <w:p>
      <w:r>
        <w:rPr>
          <w:b/>
        </w:rPr>
        <w:t xml:space="preserve">Kysymys 2</w:t>
      </w:r>
    </w:p>
    <w:p>
      <w:r>
        <w:t xml:space="preserve">Mihin ihmisillä uskotaan olleen merkittävä rooli Australiassa?</w:t>
      </w:r>
    </w:p>
    <w:p>
      <w:r>
        <w:rPr>
          <w:b/>
        </w:rPr>
        <w:t xml:space="preserve">Kysymys 3</w:t>
      </w:r>
    </w:p>
    <w:p>
      <w:r>
        <w:t xml:space="preserve">Milloin Australian megafauna oli laajalle levinnyt?</w:t>
      </w:r>
    </w:p>
    <w:p>
      <w:r>
        <w:rPr>
          <w:b/>
        </w:rPr>
        <w:t xml:space="preserve">Kysymys 4</w:t>
      </w:r>
    </w:p>
    <w:p>
      <w:r>
        <w:t xml:space="preserve">Mikä yhdessä monien ympäristötekijöiden kanssa johti holoseenin megafaunan sukupuuttoon kuolemiseen?</w:t>
      </w:r>
    </w:p>
    <w:p>
      <w:r>
        <w:rPr>
          <w:b/>
        </w:rPr>
        <w:t xml:space="preserve">Kysymys 5</w:t>
      </w:r>
    </w:p>
    <w:p>
      <w:r>
        <w:t xml:space="preserve">Mikä korvasi holoseenin megafaunan?</w:t>
      </w:r>
    </w:p>
    <w:p>
      <w:r>
        <w:rPr>
          <w:b/>
        </w:rPr>
        <w:t xml:space="preserve">Kysymys 6</w:t>
      </w:r>
    </w:p>
    <w:p>
      <w:r>
        <w:t xml:space="preserve">Mikä tapahtuma sattui samaan aikaan Pohjois-Amerikan megafaunan sukupuuton kanssa? </w:t>
      </w:r>
    </w:p>
    <w:p>
      <w:r>
        <w:rPr>
          <w:b/>
        </w:rPr>
        <w:t xml:space="preserve">Kysymys 7</w:t>
      </w:r>
    </w:p>
    <w:p>
      <w:r>
        <w:t xml:space="preserve">Minkä uskotaan vaikuttaneen merkittävästi Australian megafaunan sukupuuttoon kuolemiseen?</w:t>
      </w:r>
    </w:p>
    <w:p>
      <w:r>
        <w:rPr>
          <w:b/>
        </w:rPr>
        <w:t xml:space="preserve">Kysymys 8</w:t>
      </w:r>
    </w:p>
    <w:p>
      <w:r>
        <w:t xml:space="preserve">Minkä tapahtuman kanssa Australian megafaunan sukupuuttoon kuoleminen sattui samaan aikaan?</w:t>
      </w:r>
    </w:p>
    <w:p>
      <w:r>
        <w:rPr>
          <w:b/>
        </w:rPr>
        <w:t xml:space="preserve">Kysymys 9</w:t>
      </w:r>
    </w:p>
    <w:p>
      <w:r>
        <w:t xml:space="preserve">Mikä johti siihen, että Younger Dryas korvattiin ihmisen miehityksen seurauksena?</w:t>
      </w:r>
    </w:p>
    <w:p>
      <w:r>
        <w:rPr>
          <w:b/>
        </w:rPr>
        <w:t xml:space="preserve">Kysymys 10</w:t>
      </w:r>
    </w:p>
    <w:p>
      <w:r>
        <w:t xml:space="preserve">Mihin tapahtumaan megafaunan todettiin osallistuneen vähemmän kuin aiemmin luultiin?</w:t>
      </w:r>
    </w:p>
    <w:p>
      <w:r>
        <w:rPr>
          <w:b/>
        </w:rPr>
        <w:t xml:space="preserve">Kysymys 11</w:t>
      </w:r>
    </w:p>
    <w:p>
      <w:r>
        <w:t xml:space="preserve">Mikä oli laajalle levinnyt ennen esihistoriallisten lajien olemassaoloa?</w:t>
      </w:r>
    </w:p>
    <w:p>
      <w:r>
        <w:rPr>
          <w:b/>
        </w:rPr>
        <w:t xml:space="preserve">Kysymys 12</w:t>
      </w:r>
    </w:p>
    <w:p>
      <w:r>
        <w:t xml:space="preserve">Minkä tapahtuman aiheuttivat alueen pienemmät kasvinsyöjät?</w:t>
      </w:r>
    </w:p>
    <w:p>
      <w:r>
        <w:rPr>
          <w:b/>
        </w:rPr>
        <w:t xml:space="preserve">Teksti numero 2</w:t>
      </w:r>
    </w:p>
    <w:p>
      <w:r>
        <w:t xml:space="preserve">Vaikka on kiistatonta, että </w:t>
      </w:r>
      <w:r>
        <w:rPr>
          <w:color w:val="A9A9A9"/>
        </w:rPr>
        <w:t xml:space="preserve">varhaisihmiset </w:t>
      </w:r>
      <w:r>
        <w:rPr>
          <w:color w:val="DCDCDC"/>
        </w:rPr>
        <w:t xml:space="preserve">olivat metsästäjiä</w:t>
      </w:r>
      <w:r>
        <w:t xml:space="preserve">, </w:t>
      </w:r>
      <w:r>
        <w:rPr>
          <w:color w:val="6B8E23"/>
        </w:rPr>
        <w:t xml:space="preserve">metsästyshypoteesissa </w:t>
      </w:r>
      <w:r>
        <w:t xml:space="preserve">korostetaan </w:t>
      </w:r>
      <w:r>
        <w:t xml:space="preserve">tämän merkitystä Homo-suvun kehittymiselle </w:t>
      </w:r>
      <w:r>
        <w:rPr>
          <w:color w:val="2F4F4F"/>
        </w:rPr>
        <w:t xml:space="preserve">aikaisemmista australopithecineistä</w:t>
      </w:r>
      <w:r>
        <w:t xml:space="preserve">, mukaan lukien kivityökalujen valmistus ja lopulta tulen hallinta, </w:t>
      </w:r>
      <w:r>
        <w:t xml:space="preserve">ja sitä vähätellään skenaarioissa, joissa korostetaan kaikkiruokaisuutta ja sosiaalista vuorovaikutusta, mukaan lukien pariutumiskäyttäytyminen, </w:t>
      </w:r>
      <w:r>
        <w:rPr>
          <w:color w:val="A0522D"/>
        </w:rPr>
        <w:t xml:space="preserve">olennaisina </w:t>
      </w:r>
      <w:r>
        <w:t xml:space="preserve">osatekijöinä ihmisen nykyaikaisen käyttäytymisen kehittymisessä</w:t>
      </w:r>
      <w:r>
        <w:t xml:space="preserve">.</w:t>
      </w:r>
      <w:r>
        <w:t xml:space="preserve"> Kielen, kulttuurin ja uskonnon vakiintumisen myötä </w:t>
      </w:r>
      <w:r>
        <w:rPr>
          <w:color w:val="228B22"/>
        </w:rPr>
        <w:t xml:space="preserve">metsästyksestä </w:t>
      </w:r>
      <w:r>
        <w:t xml:space="preserve">tuli </w:t>
      </w:r>
      <w:r>
        <w:rPr>
          <w:color w:val="191970"/>
        </w:rPr>
        <w:t xml:space="preserve">tarinoiden ja myyttien sekä </w:t>
      </w:r>
      <w:r>
        <w:t xml:space="preserve">rituaalien, kuten </w:t>
      </w:r>
      <w:r>
        <w:rPr>
          <w:color w:val="8B0000"/>
        </w:rPr>
        <w:t xml:space="preserve">tanssin ja </w:t>
      </w:r>
      <w:r>
        <w:rPr>
          <w:color w:val="483D8B"/>
        </w:rPr>
        <w:t xml:space="preserve">eläinuhrien, </w:t>
      </w:r>
      <w:r>
        <w:t xml:space="preserve">aihe</w:t>
      </w:r>
      <w:r>
        <w:t xml:space="preserve">.</w:t>
      </w:r>
    </w:p>
    <w:p>
      <w:r>
        <w:rPr>
          <w:b/>
        </w:rPr>
        <w:t xml:space="preserve">Kysymys 0</w:t>
      </w:r>
    </w:p>
    <w:p>
      <w:r>
        <w:t xml:space="preserve">Mikä on kiistatonta varhaisten ihmisten kohdalla?</w:t>
      </w:r>
    </w:p>
    <w:p>
      <w:r>
        <w:rPr>
          <w:b/>
        </w:rPr>
        <w:t xml:space="preserve">Kysymys 1</w:t>
      </w:r>
    </w:p>
    <w:p>
      <w:r>
        <w:t xml:space="preserve">Metsästys oli tärkeää Homo-suvun syntymiselle mistä?</w:t>
      </w:r>
    </w:p>
    <w:p>
      <w:r>
        <w:rPr>
          <w:b/>
        </w:rPr>
        <w:t xml:space="preserve">Kysymys 2</w:t>
      </w:r>
    </w:p>
    <w:p>
      <w:r>
        <w:t xml:space="preserve">Mikä edisti myös kivityökalujen valmistusta ja tulen hallintaa?</w:t>
      </w:r>
    </w:p>
    <w:p>
      <w:r>
        <w:rPr>
          <w:b/>
        </w:rPr>
        <w:t xml:space="preserve">Kysymys 3</w:t>
      </w:r>
    </w:p>
    <w:p>
      <w:r>
        <w:t xml:space="preserve">Mistä tuli tarinoiden ja myyttien teema?</w:t>
      </w:r>
    </w:p>
    <w:p>
      <w:r>
        <w:rPr>
          <w:b/>
        </w:rPr>
        <w:t xml:space="preserve">Kysymys 4</w:t>
      </w:r>
    </w:p>
    <w:p>
      <w:r>
        <w:t xml:space="preserve">Minkälaiset rituaalit metsästys salli?</w:t>
      </w:r>
    </w:p>
    <w:p>
      <w:r>
        <w:rPr>
          <w:b/>
        </w:rPr>
        <w:t xml:space="preserve">Kysymys 5</w:t>
      </w:r>
    </w:p>
    <w:p>
      <w:r>
        <w:t xml:space="preserve">Mikä on kiistatonta aikaisemmista ihmisistä?</w:t>
      </w:r>
    </w:p>
    <w:p>
      <w:r>
        <w:rPr>
          <w:b/>
        </w:rPr>
        <w:t xml:space="preserve">Kysymys 6</w:t>
      </w:r>
    </w:p>
    <w:p>
      <w:r>
        <w:t xml:space="preserve">Mistä metsästys tuli teemaksi?</w:t>
      </w:r>
    </w:p>
    <w:p>
      <w:r>
        <w:rPr>
          <w:b/>
        </w:rPr>
        <w:t xml:space="preserve">Kysymys 7</w:t>
      </w:r>
    </w:p>
    <w:p>
      <w:r>
        <w:t xml:space="preserve">Missä hypoteesissa korostetaan kivityökaluja ja tulen hallintaa? </w:t>
      </w:r>
    </w:p>
    <w:p>
      <w:r>
        <w:rPr>
          <w:b/>
        </w:rPr>
        <w:t xml:space="preserve">Kysymys 8</w:t>
      </w:r>
    </w:p>
    <w:p>
      <w:r>
        <w:t xml:space="preserve">Minkälainen toiminta edellyttäisi tulen käyttöä varhaisilta ihmisiltä?</w:t>
      </w:r>
    </w:p>
    <w:p>
      <w:r>
        <w:rPr>
          <w:b/>
        </w:rPr>
        <w:t xml:space="preserve">Kysymys 9</w:t>
      </w:r>
    </w:p>
    <w:p>
      <w:r>
        <w:t xml:space="preserve">Mistä Homo-suvun syntyyn liittyen parittelukäyttäytyminen oli tärkeää?</w:t>
      </w:r>
    </w:p>
    <w:p>
      <w:r>
        <w:rPr>
          <w:b/>
        </w:rPr>
        <w:t xml:space="preserve">Kysymys 10</w:t>
      </w:r>
    </w:p>
    <w:p>
      <w:r>
        <w:t xml:space="preserve">Mistä kaikkiruokaisuudesta tuli varhaisihmisen teema?</w:t>
      </w:r>
    </w:p>
    <w:p>
      <w:r>
        <w:rPr>
          <w:b/>
        </w:rPr>
        <w:t xml:space="preserve">Kysymys 11</w:t>
      </w:r>
    </w:p>
    <w:p>
      <w:r>
        <w:t xml:space="preserve">Mitä eläinuhreja pidettiin osana nykyihmisen syntyä?</w:t>
      </w:r>
    </w:p>
    <w:p>
      <w:r>
        <w:rPr>
          <w:b/>
        </w:rPr>
        <w:t xml:space="preserve">Kysymys 12</w:t>
      </w:r>
    </w:p>
    <w:p>
      <w:r>
        <w:t xml:space="preserve">Mikä on kiistatonta uhrattujen eläinten osalta?</w:t>
      </w:r>
    </w:p>
    <w:p>
      <w:r>
        <w:rPr>
          <w:b/>
        </w:rPr>
        <w:t xml:space="preserve">Teksti numero 3</w:t>
      </w:r>
    </w:p>
    <w:p>
      <w:r>
        <w:t xml:space="preserve">Metsästäjä-keräilijä-elämäntapa säilyi vallitsevana joissakin Uuden maailman osissa, </w:t>
      </w:r>
      <w:r>
        <w:rPr>
          <w:color w:val="DCDCDC"/>
        </w:rPr>
        <w:t xml:space="preserve">Saharan eteläpuolisessa Afrikassa ja Siperiassa sekä koko Australiassa </w:t>
      </w:r>
      <w:r>
        <w:rPr>
          <w:color w:val="2F4F4F"/>
        </w:rPr>
        <w:t xml:space="preserve">Euroopan </w:t>
      </w:r>
      <w:r>
        <w:rPr>
          <w:color w:val="556B2F"/>
        </w:rPr>
        <w:t xml:space="preserve">löytöaikoihin </w:t>
      </w:r>
      <w:r>
        <w:t xml:space="preserve">asti</w:t>
      </w:r>
      <w:r>
        <w:t xml:space="preserve">. </w:t>
      </w:r>
      <w:r>
        <w:t xml:space="preserve">Se jatkuu edelleen </w:t>
      </w:r>
      <w:r>
        <w:rPr>
          <w:color w:val="6B8E23"/>
        </w:rPr>
        <w:t xml:space="preserve">joissakin heimoyhteiskunnissa, </w:t>
      </w:r>
      <w:r>
        <w:t xml:space="preserve">vaikkakin </w:t>
      </w:r>
      <w:r>
        <w:rPr>
          <w:color w:val="A0522D"/>
        </w:rPr>
        <w:t xml:space="preserve">nopeasti taantuen</w:t>
      </w:r>
      <w:r>
        <w:t xml:space="preserve">. </w:t>
      </w:r>
      <w:r>
        <w:rPr>
          <w:color w:val="228B22"/>
        </w:rPr>
        <w:t xml:space="preserve">Paleoliittista metsästystä ja keräilyä </w:t>
      </w:r>
      <w:r>
        <w:t xml:space="preserve">lähimenneisyyteen asti </w:t>
      </w:r>
      <w:r>
        <w:t xml:space="preserve">säilyttäneitä kansoja </w:t>
      </w:r>
      <w:r>
        <w:t xml:space="preserve">ovat muun muassa jotkut Amazonasin alkuperäiskansat (Aché), jotkut Keski- ja Etelä-Afrikan kansat (San-kansat), jotkut Uuden-Guinean kansat (Fayu), Thaimaan ja Laosin Mlabri-kansat, Sri Lankan Vedda-kansat ja muutamat kontaktittomat kansat. Afrikassa ainoat jäljellä olevat kokoaikaiset metsästäjä-keräilijät ovat </w:t>
      </w:r>
      <w:r>
        <w:rPr>
          <w:color w:val="483D8B"/>
        </w:rPr>
        <w:t xml:space="preserve">Tansanian </w:t>
      </w:r>
      <w:r>
        <w:rPr>
          <w:color w:val="8B0000"/>
        </w:rPr>
        <w:t xml:space="preserve">hadza-kansa</w:t>
      </w:r>
      <w:r>
        <w:t xml:space="preserve">[viitattu ]</w:t>
      </w:r>
      <w:r>
        <w:t xml:space="preserve">.</w:t>
      </w:r>
    </w:p>
    <w:p>
      <w:r>
        <w:rPr>
          <w:b/>
        </w:rPr>
        <w:t xml:space="preserve">Kysymys 0</w:t>
      </w:r>
    </w:p>
    <w:p>
      <w:r>
        <w:t xml:space="preserve">Minkälainen elämäntapa oli vallalla Siperiassa Euroopan löytökauteen asti?</w:t>
      </w:r>
    </w:p>
    <w:p>
      <w:r>
        <w:rPr>
          <w:b/>
        </w:rPr>
        <w:t xml:space="preserve">Kysymys 1</w:t>
      </w:r>
    </w:p>
    <w:p>
      <w:r>
        <w:t xml:space="preserve">Missä metsästäjä-keräilijä-elämäntapa on edelleen olemassa, vaikkakin vähenemässä?</w:t>
      </w:r>
    </w:p>
    <w:p>
      <w:r>
        <w:rPr>
          <w:b/>
        </w:rPr>
        <w:t xml:space="preserve">Kysymys 2</w:t>
      </w:r>
    </w:p>
    <w:p>
      <w:r>
        <w:t xml:space="preserve">Mitä Amazonasin alkuperäiskansat säilyttivät lähimenneisyyteen asti?</w:t>
      </w:r>
    </w:p>
    <w:p>
      <w:r>
        <w:rPr>
          <w:b/>
        </w:rPr>
        <w:t xml:space="preserve">Kysymys 3</w:t>
      </w:r>
    </w:p>
    <w:p>
      <w:r>
        <w:t xml:space="preserve">Ketkä ovat Afrikan ainoat jäljellä olevat kokopäiväiset metsästäjä-keräilijät?</w:t>
      </w:r>
    </w:p>
    <w:p>
      <w:r>
        <w:rPr>
          <w:b/>
        </w:rPr>
        <w:t xml:space="preserve">Kysymys 4</w:t>
      </w:r>
    </w:p>
    <w:p>
      <w:r>
        <w:t xml:space="preserve">Metsästäjä-keräilijä-elämäntapa säilyi vallitsevana, kunnes milloin?</w:t>
      </w:r>
    </w:p>
    <w:p>
      <w:r>
        <w:rPr>
          <w:b/>
        </w:rPr>
        <w:t xml:space="preserve">Kysymys 5</w:t>
      </w:r>
    </w:p>
    <w:p>
      <w:r>
        <w:t xml:space="preserve">Missä osissa Uutta maailmaa säilyi metsästäjä-keräilijä-elämäntapa?</w:t>
      </w:r>
    </w:p>
    <w:p>
      <w:r>
        <w:rPr>
          <w:b/>
        </w:rPr>
        <w:t xml:space="preserve">Kysymys 6</w:t>
      </w:r>
    </w:p>
    <w:p>
      <w:r>
        <w:t xml:space="preserve">Ketkä ovat Afrikan ainoat jäljellä olevat kokopäiväiset metsästäjä-keräilijät?</w:t>
      </w:r>
    </w:p>
    <w:p>
      <w:r>
        <w:rPr>
          <w:b/>
        </w:rPr>
        <w:t xml:space="preserve">Kysymys 7</w:t>
      </w:r>
    </w:p>
    <w:p>
      <w:r>
        <w:t xml:space="preserve">Mikä aikakausi alkoi Afrikassa, joka lopetti metsästäjä-keräilijä-elämäntavan?</w:t>
      </w:r>
    </w:p>
    <w:p>
      <w:r>
        <w:rPr>
          <w:b/>
        </w:rPr>
        <w:t xml:space="preserve">Kysymys 8</w:t>
      </w:r>
    </w:p>
    <w:p>
      <w:r>
        <w:t xml:space="preserve">Mitä Australian yhteiskunnalle on tapahtunut, että se on epäonnistunut?</w:t>
      </w:r>
    </w:p>
    <w:p>
      <w:r>
        <w:rPr>
          <w:b/>
        </w:rPr>
        <w:t xml:space="preserve">Kysymys 9</w:t>
      </w:r>
    </w:p>
    <w:p>
      <w:r>
        <w:t xml:space="preserve">Ketkä ovat Australian ainoat jäljellä olevat kokopäiväiset metsästäjä-keräilijät?</w:t>
      </w:r>
    </w:p>
    <w:p>
      <w:r>
        <w:rPr>
          <w:b/>
        </w:rPr>
        <w:t xml:space="preserve">Kysymys 10</w:t>
      </w:r>
    </w:p>
    <w:p>
      <w:r>
        <w:t xml:space="preserve">Missä Uuden maailman osissa asuu koskemattomia kansoja?</w:t>
      </w:r>
    </w:p>
    <w:p>
      <w:r>
        <w:rPr>
          <w:b/>
        </w:rPr>
        <w:t xml:space="preserve">Kysymys 11</w:t>
      </w:r>
    </w:p>
    <w:p>
      <w:r>
        <w:t xml:space="preserve">Minkälainen elämäntapa säilyi Amazonilla löytökauden aikana?</w:t>
      </w:r>
    </w:p>
    <w:p>
      <w:r>
        <w:rPr>
          <w:b/>
        </w:rPr>
        <w:t xml:space="preserve">Teksti numero 4</w:t>
      </w:r>
    </w:p>
    <w:p>
      <w:r>
        <w:rPr>
          <w:color w:val="A9A9A9"/>
        </w:rPr>
        <w:t xml:space="preserve">Arkeologi </w:t>
      </w:r>
      <w:r>
        <w:rPr>
          <w:color w:val="DCDCDC"/>
        </w:rPr>
        <w:t xml:space="preserve">Louis Binford </w:t>
      </w:r>
      <w:r>
        <w:t xml:space="preserve">kritisoi ajatusta, jonka </w:t>
      </w:r>
      <w:r>
        <w:rPr>
          <w:color w:val="2F4F4F"/>
        </w:rPr>
        <w:t xml:space="preserve">mukaan </w:t>
      </w:r>
      <w:r>
        <w:rPr>
          <w:color w:val="556B2F"/>
        </w:rPr>
        <w:t xml:space="preserve">varhaishominidit ja varhaisihmiset olivat metsästäjiä</w:t>
      </w:r>
      <w:r>
        <w:t xml:space="preserve">. </w:t>
      </w:r>
      <w:r>
        <w:t xml:space="preserve">Hän päätteli </w:t>
      </w:r>
      <w:r>
        <w:rPr>
          <w:color w:val="6B8E23"/>
        </w:rPr>
        <w:t xml:space="preserve">syötyjen eläinten luurankojäänteiden</w:t>
      </w:r>
      <w:r>
        <w:t xml:space="preserve"> analyysin perusteella</w:t>
      </w:r>
      <w:r>
        <w:t xml:space="preserve">, että </w:t>
      </w:r>
      <w:r>
        <w:rPr>
          <w:color w:val="A0522D"/>
        </w:rPr>
        <w:t xml:space="preserve">hominidit ja varhaisihmiset olivat enimmäkseen </w:t>
      </w:r>
      <w:r>
        <w:rPr>
          <w:color w:val="228B22"/>
        </w:rPr>
        <w:t xml:space="preserve">haaskaeläimiä</w:t>
      </w:r>
      <w:r>
        <w:t xml:space="preserve">, eivät metsästäjiä, ja tämä ajatus on suosittu </w:t>
      </w:r>
      <w:r>
        <w:rPr>
          <w:color w:val="191970"/>
        </w:rPr>
        <w:t xml:space="preserve">joidenkin </w:t>
      </w:r>
      <w:r>
        <w:rPr>
          <w:color w:val="8B0000"/>
        </w:rPr>
        <w:t xml:space="preserve">arkeologien ja paleoantropologien </w:t>
      </w:r>
      <w:r>
        <w:t xml:space="preserve">keskuudessa</w:t>
      </w:r>
      <w:r>
        <w:t xml:space="preserve">. </w:t>
      </w:r>
      <w:r>
        <w:t xml:space="preserve">Robert Blumenschine ehdotti </w:t>
      </w:r>
      <w:r>
        <w:rPr>
          <w:color w:val="483D8B"/>
        </w:rPr>
        <w:t xml:space="preserve">ajatusta </w:t>
      </w:r>
      <w:r>
        <w:rPr>
          <w:color w:val="3CB371"/>
        </w:rPr>
        <w:t xml:space="preserve">vastakkainasettelusta</w:t>
      </w:r>
      <w:r>
        <w:t xml:space="preserve">, johon kuuluu </w:t>
      </w:r>
      <w:r>
        <w:rPr>
          <w:color w:val="663399"/>
        </w:rPr>
        <w:t xml:space="preserve">muiden petojen </w:t>
      </w:r>
      <w:r>
        <w:rPr>
          <w:color w:val="BC8F8F"/>
        </w:rPr>
        <w:t xml:space="preserve">haastaminen ja pelottelu niiden </w:t>
      </w:r>
      <w:r>
        <w:t xml:space="preserve">tapettua, ja joka hänen mukaansa olisi voinut olla </w:t>
      </w:r>
      <w:r>
        <w:t xml:space="preserve">varhaisihmisten </w:t>
      </w:r>
      <w:r>
        <w:t xml:space="preserve">tärkein tapa hankkia </w:t>
      </w:r>
      <w:r>
        <w:rPr>
          <w:color w:val="008080"/>
        </w:rPr>
        <w:t xml:space="preserve">proteiinipitoista lihaa.</w:t>
      </w:r>
    </w:p>
    <w:p>
      <w:r>
        <w:rPr>
          <w:b/>
        </w:rPr>
        <w:t xml:space="preserve">Kysymys 0</w:t>
      </w:r>
    </w:p>
    <w:p>
      <w:r>
        <w:t xml:space="preserve">Mikä on Louis Binfordin ammatti?</w:t>
      </w:r>
    </w:p>
    <w:p>
      <w:r>
        <w:rPr>
          <w:b/>
        </w:rPr>
        <w:t xml:space="preserve">Kysymys 1</w:t>
      </w:r>
    </w:p>
    <w:p>
      <w:r>
        <w:t xml:space="preserve">Mitä ajatusta Binford vastusti?</w:t>
      </w:r>
    </w:p>
    <w:p>
      <w:r>
        <w:rPr>
          <w:b/>
        </w:rPr>
        <w:t xml:space="preserve">Kysymys 2</w:t>
      </w:r>
    </w:p>
    <w:p>
      <w:r>
        <w:t xml:space="preserve">Mitä Binford päätteli ihmisten olleen metsästäjien sijaan?</w:t>
      </w:r>
    </w:p>
    <w:p>
      <w:r>
        <w:rPr>
          <w:b/>
        </w:rPr>
        <w:t xml:space="preserve">Kysymys 3</w:t>
      </w:r>
    </w:p>
    <w:p>
      <w:r>
        <w:t xml:space="preserve">Mitä ajatusta Blumenschine ehdotti?</w:t>
      </w:r>
    </w:p>
    <w:p>
      <w:r>
        <w:rPr>
          <w:b/>
        </w:rPr>
        <w:t xml:space="preserve">Kysymys 4</w:t>
      </w:r>
    </w:p>
    <w:p>
      <w:r>
        <w:t xml:space="preserve">Mitä vastakkainasetteleva haaskaaminen tarkoittaa, että se tehdään toisille petoeläimille sen jälkeen, kun ne ovat tehneet saaliin?</w:t>
      </w:r>
    </w:p>
    <w:p>
      <w:r>
        <w:rPr>
          <w:b/>
        </w:rPr>
        <w:t xml:space="preserve">Kysymys 5</w:t>
      </w:r>
    </w:p>
    <w:p>
      <w:r>
        <w:t xml:space="preserve">Kuka arkeologi ei usko, että varhaiset ihmiset olivat metsästäjiä?</w:t>
      </w:r>
    </w:p>
    <w:p>
      <w:r>
        <w:rPr>
          <w:b/>
        </w:rPr>
        <w:t xml:space="preserve">Kysymys 6</w:t>
      </w:r>
    </w:p>
    <w:p>
      <w:r>
        <w:t xml:space="preserve">Louis Binford päätteli mitä kulutettujen eläinten luurangon jäänteiden perusteella?</w:t>
      </w:r>
    </w:p>
    <w:p>
      <w:r>
        <w:rPr>
          <w:b/>
        </w:rPr>
        <w:t xml:space="preserve">Kysymys 7</w:t>
      </w:r>
    </w:p>
    <w:p>
      <w:r>
        <w:t xml:space="preserve">Mitä Robert Blumenschine ehdotti?</w:t>
      </w:r>
    </w:p>
    <w:p>
      <w:r>
        <w:rPr>
          <w:b/>
        </w:rPr>
        <w:t xml:space="preserve">Kysymys 8</w:t>
      </w:r>
    </w:p>
    <w:p>
      <w:r>
        <w:t xml:space="preserve">Kenen keskuudessa Louis Binfordin ajatus on suosittu?</w:t>
      </w:r>
    </w:p>
    <w:p>
      <w:r>
        <w:rPr>
          <w:b/>
        </w:rPr>
        <w:t xml:space="preserve">Kysymys 9</w:t>
      </w:r>
    </w:p>
    <w:p>
      <w:r>
        <w:t xml:space="preserve">Kohtaamiseen perustuvaan haaskaukseen kuuluu, että mitä tehdään muille saalistajille?</w:t>
      </w:r>
    </w:p>
    <w:p>
      <w:r>
        <w:rPr>
          <w:b/>
        </w:rPr>
        <w:t xml:space="preserve">Kysymys 10</w:t>
      </w:r>
    </w:p>
    <w:p>
      <w:r>
        <w:t xml:space="preserve">Mitä ajatusta Robert Blumenschine kritisoi?</w:t>
      </w:r>
    </w:p>
    <w:p>
      <w:r>
        <w:rPr>
          <w:b/>
        </w:rPr>
        <w:t xml:space="preserve">Kysymys 11</w:t>
      </w:r>
    </w:p>
    <w:p>
      <w:r>
        <w:t xml:space="preserve">Mitä Robert Blumenschine analysoi päästäkseen siihen tulokseen, että ihmiset olivat metsästäjiä?</w:t>
      </w:r>
    </w:p>
    <w:p>
      <w:r>
        <w:rPr>
          <w:b/>
        </w:rPr>
        <w:t xml:space="preserve">Kysymys 12</w:t>
      </w:r>
    </w:p>
    <w:p>
      <w:r>
        <w:t xml:space="preserve">Minkä ryhmän keskuudessa ajatus siitä, että ihmiset ovat metsästäjiä, on suosittu?</w:t>
      </w:r>
    </w:p>
    <w:p>
      <w:r>
        <w:rPr>
          <w:b/>
        </w:rPr>
        <w:t xml:space="preserve">Kysymys 13</w:t>
      </w:r>
    </w:p>
    <w:p>
      <w:r>
        <w:t xml:space="preserve">Mikä on ensimmäinen askel, jota ihminen käyttää metsästäessään eläintä?</w:t>
      </w:r>
    </w:p>
    <w:p>
      <w:r>
        <w:rPr>
          <w:b/>
        </w:rPr>
        <w:t xml:space="preserve">Kysymys 14</w:t>
      </w:r>
    </w:p>
    <w:p>
      <w:r>
        <w:t xml:space="preserve">Mitä varhaiset ihmiset saivat metsästäessään?</w:t>
      </w:r>
    </w:p>
    <w:p>
      <w:r>
        <w:rPr>
          <w:b/>
        </w:rPr>
        <w:t xml:space="preserve">Teksti numero 5</w:t>
      </w:r>
    </w:p>
    <w:p>
      <w:r>
        <w:t xml:space="preserve">Vaikka eläinten kesyttäminen yleistyi suhteellisen laajalle ja </w:t>
      </w:r>
      <w:r>
        <w:rPr>
          <w:color w:val="A9A9A9"/>
        </w:rPr>
        <w:t xml:space="preserve">maanviljelyn </w:t>
      </w:r>
      <w:r>
        <w:t xml:space="preserve">kehittymisen jälkeen</w:t>
      </w:r>
      <w:r>
        <w:t xml:space="preserve">, </w:t>
      </w:r>
      <w:r>
        <w:rPr>
          <w:color w:val="DCDCDC"/>
        </w:rPr>
        <w:t xml:space="preserve">metsästys </w:t>
      </w:r>
      <w:r>
        <w:t xml:space="preserve">oli yleensä merkittävä tekijä </w:t>
      </w:r>
      <w:r>
        <w:rPr>
          <w:color w:val="556B2F"/>
        </w:rPr>
        <w:t xml:space="preserve">ihmisten ravinnonsaannissa</w:t>
      </w:r>
      <w:r>
        <w:t xml:space="preserve">. </w:t>
      </w:r>
      <w:r>
        <w:t xml:space="preserve">Metsästyksestä saatiin lisälihaa ja -materiaaleja, kuten </w:t>
      </w:r>
      <w:r>
        <w:rPr>
          <w:color w:val="6B8E23"/>
        </w:rPr>
        <w:t xml:space="preserve">proteiineja, </w:t>
      </w:r>
      <w:r>
        <w:rPr>
          <w:color w:val="A0522D"/>
        </w:rPr>
        <w:t xml:space="preserve">luuta </w:t>
      </w:r>
      <w:r>
        <w:rPr>
          <w:color w:val="6B8E23"/>
        </w:rPr>
        <w:t xml:space="preserve">työvälineitä varten, jänteitä köysiin, turkiksia, </w:t>
      </w:r>
      <w:r>
        <w:rPr>
          <w:color w:val="228B22"/>
        </w:rPr>
        <w:t xml:space="preserve">höyheniä</w:t>
      </w:r>
      <w:r>
        <w:rPr>
          <w:color w:val="6B8E23"/>
        </w:rPr>
        <w:t xml:space="preserve">, raakavuorta ja nahkaa </w:t>
      </w:r>
      <w:r>
        <w:rPr>
          <w:color w:val="191970"/>
        </w:rPr>
        <w:t xml:space="preserve">vaatteisiin</w:t>
      </w:r>
      <w:r>
        <w:t xml:space="preserve">. </w:t>
      </w:r>
      <w:r>
        <w:t xml:space="preserve">Ihmisen varhaisimpiin </w:t>
      </w:r>
      <w:r>
        <w:rPr>
          <w:color w:val="8B0000"/>
        </w:rPr>
        <w:t xml:space="preserve">metsästysaseisiin </w:t>
      </w:r>
      <w:r>
        <w:t xml:space="preserve">kuuluivat kivet, keihäät, atlatl sekä </w:t>
      </w:r>
      <w:r>
        <w:rPr>
          <w:color w:val="483D8B"/>
        </w:rPr>
        <w:t xml:space="preserve">jouset ja nuolet</w:t>
      </w:r>
      <w:r>
        <w:t xml:space="preserve">. </w:t>
      </w:r>
      <w:r>
        <w:t xml:space="preserve">Metsästys on edelleen elintärkeää </w:t>
      </w:r>
      <w:r>
        <w:rPr>
          <w:color w:val="3CB371"/>
        </w:rPr>
        <w:t xml:space="preserve">marginaalisissa ilmastoissa</w:t>
      </w:r>
      <w:r>
        <w:t xml:space="preserve">, erityisesti sellaisissa, jotka </w:t>
      </w:r>
      <w:r>
        <w:rPr>
          <w:color w:val="BC8F8F"/>
        </w:rPr>
        <w:t xml:space="preserve">eivät sovellu laiduntamiseen tai maanviljelyyn. </w:t>
      </w:r>
      <w:r>
        <w:t xml:space="preserve">Esimerkiksi arktisen alueen inuiitit pyydystävät ja metsästävät eläimiä vaatteita varten ja käyttävät merinisäkkäiden nahkoja </w:t>
      </w:r>
      <w:r>
        <w:rPr>
          <w:color w:val="663399"/>
        </w:rPr>
        <w:t xml:space="preserve">kajakkien, vaatteiden ja jalkineiden valmistukseen</w:t>
      </w:r>
      <w:r>
        <w:t xml:space="preserve">.</w:t>
      </w:r>
    </w:p>
    <w:p>
      <w:r>
        <w:rPr>
          <w:b/>
        </w:rPr>
        <w:t xml:space="preserve">Kysymys 0</w:t>
      </w:r>
    </w:p>
    <w:p>
      <w:r>
        <w:t xml:space="preserve">Mikä oli merkittävä tekijä ihmisten ravinnonsaannissa?</w:t>
      </w:r>
    </w:p>
    <w:p>
      <w:r>
        <w:rPr>
          <w:b/>
        </w:rPr>
        <w:t xml:space="preserve">Kysymys 1</w:t>
      </w:r>
    </w:p>
    <w:p>
      <w:r>
        <w:t xml:space="preserve">Mitä metsästyksestä saatu lisäliha sisälsi?</w:t>
      </w:r>
    </w:p>
    <w:p>
      <w:r>
        <w:rPr>
          <w:b/>
        </w:rPr>
        <w:t xml:space="preserve">Kysymys 2</w:t>
      </w:r>
    </w:p>
    <w:p>
      <w:r>
        <w:t xml:space="preserve">Mihin metsästysnahkaa käytettiin?</w:t>
      </w:r>
    </w:p>
    <w:p>
      <w:r>
        <w:rPr>
          <w:b/>
        </w:rPr>
        <w:t xml:space="preserve">Kysymys 3</w:t>
      </w:r>
    </w:p>
    <w:p>
      <w:r>
        <w:t xml:space="preserve">Kivet ja keihäät ovat esimerkkejä ihmisen varhaisimmista mitä?</w:t>
      </w:r>
    </w:p>
    <w:p>
      <w:r>
        <w:rPr>
          <w:b/>
        </w:rPr>
        <w:t xml:space="preserve">Kysymys 4</w:t>
      </w:r>
    </w:p>
    <w:p>
      <w:r>
        <w:t xml:space="preserve">Missä metsästys on edelleen elintärkeää?</w:t>
      </w:r>
    </w:p>
    <w:p>
      <w:r>
        <w:rPr>
          <w:b/>
        </w:rPr>
        <w:t xml:space="preserve">Kysymys 5</w:t>
      </w:r>
    </w:p>
    <w:p>
      <w:r>
        <w:t xml:space="preserve">Mihin Hunt vaikutti merkittävästi?</w:t>
      </w:r>
    </w:p>
    <w:p>
      <w:r>
        <w:rPr>
          <w:b/>
        </w:rPr>
        <w:t xml:space="preserve">Kysymys 6</w:t>
      </w:r>
    </w:p>
    <w:p>
      <w:r>
        <w:t xml:space="preserve">Missä metsästys on edelleen elintärkeää?</w:t>
      </w:r>
    </w:p>
    <w:p>
      <w:r>
        <w:rPr>
          <w:b/>
        </w:rPr>
        <w:t xml:space="preserve">Kysymys 7</w:t>
      </w:r>
    </w:p>
    <w:p>
      <w:r>
        <w:t xml:space="preserve">Miksi metsästys on edelleen elintärkeää marginaalisissa ilmastoissa?</w:t>
      </w:r>
    </w:p>
    <w:p>
      <w:r>
        <w:rPr>
          <w:b/>
        </w:rPr>
        <w:t xml:space="preserve">Kysymys 8</w:t>
      </w:r>
    </w:p>
    <w:p>
      <w:r>
        <w:t xml:space="preserve">Miten merinisäkkäiden nahat ovat hyödyllisiä ihmisille arktisessa ansassa?</w:t>
      </w:r>
    </w:p>
    <w:p>
      <w:r>
        <w:rPr>
          <w:b/>
        </w:rPr>
        <w:t xml:space="preserve">Kysymys 9</w:t>
      </w:r>
    </w:p>
    <w:p>
      <w:r>
        <w:t xml:space="preserve">Mihin maatalouden kehitys vaikutti merkittävästi?</w:t>
      </w:r>
    </w:p>
    <w:p>
      <w:r>
        <w:rPr>
          <w:b/>
        </w:rPr>
        <w:t xml:space="preserve">Kysymys 10</w:t>
      </w:r>
    </w:p>
    <w:p>
      <w:r>
        <w:t xml:space="preserve">Mitä inuiitit kehittivät ensin arktisella alueella, kun lihaa oli niukasti?</w:t>
      </w:r>
    </w:p>
    <w:p>
      <w:r>
        <w:rPr>
          <w:b/>
        </w:rPr>
        <w:t xml:space="preserve">Kysymys 11</w:t>
      </w:r>
    </w:p>
    <w:p>
      <w:r>
        <w:t xml:space="preserve">Millä inuiitit koristavat vaatteensa?</w:t>
      </w:r>
    </w:p>
    <w:p>
      <w:r>
        <w:rPr>
          <w:b/>
        </w:rPr>
        <w:t xml:space="preserve">Kysymys 12</w:t>
      </w:r>
    </w:p>
    <w:p>
      <w:r>
        <w:t xml:space="preserve">Millä inuiittinaiset tekivät joskus koruja?</w:t>
      </w:r>
    </w:p>
    <w:p>
      <w:r>
        <w:rPr>
          <w:b/>
        </w:rPr>
        <w:t xml:space="preserve">Kysymys 13</w:t>
      </w:r>
    </w:p>
    <w:p>
      <w:r>
        <w:t xml:space="preserve">Mikä oli inuiittien suosima metsästysase?</w:t>
      </w:r>
    </w:p>
    <w:p>
      <w:r>
        <w:rPr>
          <w:b/>
        </w:rPr>
        <w:t xml:space="preserve">Teksti numero 6</w:t>
      </w:r>
    </w:p>
    <w:p>
      <w:r>
        <w:t xml:space="preserve">Muinaisilla, erityisesti Mesopotamiasta peräisin olevilla reliefikuvilla kuninkaat on usein kuvattu </w:t>
      </w:r>
      <w:r>
        <w:rPr>
          <w:color w:val="DCDCDC"/>
        </w:rPr>
        <w:t xml:space="preserve">suurriistan</w:t>
      </w:r>
      <w:r>
        <w:t xml:space="preserve">, kuten </w:t>
      </w:r>
      <w:r>
        <w:rPr>
          <w:color w:val="2F4F4F"/>
        </w:rPr>
        <w:t xml:space="preserve">leijonien</w:t>
      </w:r>
      <w:r>
        <w:t xml:space="preserve">, </w:t>
      </w:r>
      <w:r>
        <w:rPr>
          <w:color w:val="A9A9A9"/>
        </w:rPr>
        <w:t xml:space="preserve">metsästäjinä, </w:t>
      </w:r>
      <w:r>
        <w:t xml:space="preserve">ja heidät on usein kuvattu metsästämässä </w:t>
      </w:r>
      <w:r>
        <w:rPr>
          <w:color w:val="556B2F"/>
        </w:rPr>
        <w:t xml:space="preserve">sotavaunuista </w:t>
      </w:r>
      <w:r>
        <w:t xml:space="preserve">käsin</w:t>
      </w:r>
      <w:r>
        <w:t xml:space="preserve">. </w:t>
      </w:r>
      <w:r>
        <w:t xml:space="preserve">Metsästyksen </w:t>
      </w:r>
      <w:r>
        <w:rPr>
          <w:color w:val="6B8E23"/>
        </w:rPr>
        <w:t xml:space="preserve">kulttuurista ja psykologista </w:t>
      </w:r>
      <w:r>
        <w:t xml:space="preserve">merkitystä antiikin yhteiskunnissa edustavat </w:t>
      </w:r>
      <w:r>
        <w:rPr>
          <w:color w:val="A0522D"/>
        </w:rPr>
        <w:t xml:space="preserve">jumaluudet</w:t>
      </w:r>
      <w:r>
        <w:t xml:space="preserve">, kuten </w:t>
      </w:r>
      <w:r>
        <w:rPr>
          <w:color w:val="228B22"/>
        </w:rPr>
        <w:t xml:space="preserve">sarvipäinen jumala Cernunnos </w:t>
      </w:r>
      <w:r>
        <w:t xml:space="preserve">ja </w:t>
      </w:r>
      <w:r>
        <w:t xml:space="preserve">klassisen antiikin </w:t>
      </w:r>
      <w:r>
        <w:rPr>
          <w:color w:val="191970"/>
        </w:rPr>
        <w:t xml:space="preserve">kuujumalatar</w:t>
      </w:r>
      <w:r>
        <w:t xml:space="preserve">, kreikkalainen Artemis tai roomalainen Diana. </w:t>
      </w:r>
      <w:r>
        <w:rPr>
          <w:color w:val="8B0000"/>
        </w:rPr>
        <w:t xml:space="preserve">Tabut </w:t>
      </w:r>
      <w:r>
        <w:t xml:space="preserve">liittyvät usein metsästykseen, ja saalislajien mytologinen yhdistäminen jumaluuteen saattoi näkyä </w:t>
      </w:r>
      <w:r>
        <w:rPr>
          <w:color w:val="483D8B"/>
        </w:rPr>
        <w:t xml:space="preserve">metsästysrajoituksissa</w:t>
      </w:r>
      <w:r>
        <w:t xml:space="preserve">, kuten temppeliä ympäröivässä suojelualueessa. Esimerkiksi </w:t>
      </w:r>
      <w:r>
        <w:rPr>
          <w:color w:val="3CB371"/>
        </w:rPr>
        <w:t xml:space="preserve">Euripideen tarina Artemiksesta ja Aktaeonista </w:t>
      </w:r>
      <w:r>
        <w:t xml:space="preserve">voidaan nähdä varoituksena </w:t>
      </w:r>
      <w:r>
        <w:rPr>
          <w:color w:val="BC8F8F"/>
        </w:rPr>
        <w:t xml:space="preserve">saaliin epäkunnioituksesta </w:t>
      </w:r>
      <w:r>
        <w:rPr>
          <w:color w:val="663399"/>
        </w:rPr>
        <w:t xml:space="preserve">tai röyhkeästä kerskailusta</w:t>
      </w:r>
      <w:r>
        <w:t xml:space="preserve">.</w:t>
      </w:r>
    </w:p>
    <w:p>
      <w:r>
        <w:rPr>
          <w:b/>
        </w:rPr>
        <w:t xml:space="preserve">Kysymys 0</w:t>
      </w:r>
    </w:p>
    <w:p>
      <w:r>
        <w:t xml:space="preserve">Minkä näköisinä kuninkaita usein kuvataan muinaisissa reliefeissä?</w:t>
      </w:r>
    </w:p>
    <w:p>
      <w:r>
        <w:rPr>
          <w:b/>
        </w:rPr>
        <w:t xml:space="preserve">Kysymys 1</w:t>
      </w:r>
    </w:p>
    <w:p>
      <w:r>
        <w:t xml:space="preserve">Mitä kuninkaat metsästävät?</w:t>
      </w:r>
    </w:p>
    <w:p>
      <w:r>
        <w:rPr>
          <w:b/>
        </w:rPr>
        <w:t xml:space="preserve">Kysymys 2</w:t>
      </w:r>
    </w:p>
    <w:p>
      <w:r>
        <w:t xml:space="preserve">Miten metsästyksen kulttuurinen merkitys esitettiin muinaisissa yhteiskunnissa?</w:t>
      </w:r>
    </w:p>
    <w:p>
      <w:r>
        <w:rPr>
          <w:b/>
        </w:rPr>
        <w:t xml:space="preserve">Kysymys 3</w:t>
      </w:r>
    </w:p>
    <w:p>
      <w:r>
        <w:t xml:space="preserve">Mitä saalislajien ja jumaluuden mytologinen yhdistäminen voisi olla?</w:t>
      </w:r>
    </w:p>
    <w:p>
      <w:r>
        <w:rPr>
          <w:b/>
        </w:rPr>
        <w:t xml:space="preserve">Kysymys 4</w:t>
      </w:r>
    </w:p>
    <w:p>
      <w:r>
        <w:t xml:space="preserve">Mistä Euripideen tarinan merkitys voidaan nähdä varoituksena?</w:t>
      </w:r>
    </w:p>
    <w:p>
      <w:r>
        <w:rPr>
          <w:b/>
        </w:rPr>
        <w:t xml:space="preserve">Kysymys 5</w:t>
      </w:r>
    </w:p>
    <w:p>
      <w:r>
        <w:t xml:space="preserve">Minkä suurriistan metsästys kuvattiin kuninkaiden vaunuista käsin?</w:t>
      </w:r>
    </w:p>
    <w:p>
      <w:r>
        <w:rPr>
          <w:b/>
        </w:rPr>
        <w:t xml:space="preserve">Kysymys 6</w:t>
      </w:r>
    </w:p>
    <w:p>
      <w:r>
        <w:t xml:space="preserve">Mikä liittyy usein metsästykseen?</w:t>
      </w:r>
    </w:p>
    <w:p>
      <w:r>
        <w:rPr>
          <w:b/>
        </w:rPr>
        <w:t xml:space="preserve">Kysymys 7</w:t>
      </w:r>
    </w:p>
    <w:p>
      <w:r>
        <w:t xml:space="preserve">Mitä merkitystä jumaluudet edustavat?</w:t>
      </w:r>
    </w:p>
    <w:p>
      <w:r>
        <w:rPr>
          <w:b/>
        </w:rPr>
        <w:t xml:space="preserve">Kysymys 8</w:t>
      </w:r>
    </w:p>
    <w:p>
      <w:r>
        <w:t xml:space="preserve">Minkä tarinan katsotaan varoittavan saaliin kunnioittamatta jättämisestä tai röyhkeästä kerskailusta?</w:t>
      </w:r>
    </w:p>
    <w:p>
      <w:r>
        <w:rPr>
          <w:b/>
        </w:rPr>
        <w:t xml:space="preserve">Kysymys 9</w:t>
      </w:r>
    </w:p>
    <w:p>
      <w:r>
        <w:t xml:space="preserve">Mikä oli Mesopotamiassa palvottu pääjumala?</w:t>
      </w:r>
    </w:p>
    <w:p>
      <w:r>
        <w:rPr>
          <w:b/>
        </w:rPr>
        <w:t xml:space="preserve">Kysymys 10</w:t>
      </w:r>
    </w:p>
    <w:p>
      <w:r>
        <w:t xml:space="preserve">Mitkä jumaluudet tulivat Mesopotamiassa Cernunnoksen jälkeen?</w:t>
      </w:r>
    </w:p>
    <w:p>
      <w:r>
        <w:rPr>
          <w:b/>
        </w:rPr>
        <w:t xml:space="preserve">Kysymys 11</w:t>
      </w:r>
    </w:p>
    <w:p>
      <w:r>
        <w:t xml:space="preserve">Mikä eläin liittyy kreikkalaiseen Dianaan?</w:t>
      </w:r>
    </w:p>
    <w:p>
      <w:r>
        <w:rPr>
          <w:b/>
        </w:rPr>
        <w:t xml:space="preserve">Kysymys 12</w:t>
      </w:r>
    </w:p>
    <w:p>
      <w:r>
        <w:t xml:space="preserve">Miten Euripdes esitetään usein metsästämässä?</w:t>
      </w:r>
    </w:p>
    <w:p>
      <w:r>
        <w:rPr>
          <w:b/>
        </w:rPr>
        <w:t xml:space="preserve">Kysymys 13</w:t>
      </w:r>
    </w:p>
    <w:p>
      <w:r>
        <w:t xml:space="preserve">Mistä Mesopotamiassa kerrottu tarina sarvipäisestä Cernunnos-jumalasta varoittaa?</w:t>
      </w:r>
    </w:p>
    <w:p>
      <w:r>
        <w:rPr>
          <w:b/>
        </w:rPr>
        <w:t xml:space="preserve">Teksti numero 7</w:t>
      </w:r>
    </w:p>
    <w:p>
      <w:r>
        <w:t xml:space="preserve">Suurimmassa osassa keskiajan Eurooppaa </w:t>
      </w:r>
      <w:r>
        <w:rPr>
          <w:color w:val="DCDCDC"/>
        </w:rPr>
        <w:t xml:space="preserve">yläluokka </w:t>
      </w:r>
      <w:r>
        <w:t xml:space="preserve">sai yksinomaisen </w:t>
      </w:r>
      <w:r>
        <w:rPr>
          <w:color w:val="2F4F4F"/>
        </w:rPr>
        <w:t xml:space="preserve">metsästysoikeuden </w:t>
      </w:r>
      <w:r>
        <w:t xml:space="preserve">tietyillä feodaalialueen alueilla</w:t>
      </w:r>
      <w:r>
        <w:t xml:space="preserve">.</w:t>
      </w:r>
      <w:r>
        <w:t xml:space="preserve"> Näillä alueilla riistaa käytettiin </w:t>
      </w:r>
      <w:r>
        <w:rPr>
          <w:color w:val="556B2F"/>
        </w:rPr>
        <w:t xml:space="preserve">ruoan ja turkisten </w:t>
      </w:r>
      <w:r>
        <w:t xml:space="preserve">lähteenä</w:t>
      </w:r>
      <w:r>
        <w:t xml:space="preserve">, ja usein sitä toimitti </w:t>
      </w:r>
      <w:r>
        <w:rPr>
          <w:color w:val="A0522D"/>
        </w:rPr>
        <w:t xml:space="preserve">ammattimetsästäjä, </w:t>
      </w:r>
      <w:r>
        <w:t xml:space="preserve">mutta sen odotettiin myös tarjoavan eräänlaisen </w:t>
      </w:r>
      <w:r>
        <w:rPr>
          <w:color w:val="228B22"/>
        </w:rPr>
        <w:t xml:space="preserve">virkistysmahdollisuuden </w:t>
      </w:r>
      <w:r>
        <w:t xml:space="preserve">aristokratialle. Tämän omistusoikeudellisen näkemyksen merkitys riistalle näkyy </w:t>
      </w:r>
      <w:r>
        <w:rPr>
          <w:color w:val="191970"/>
        </w:rPr>
        <w:t xml:space="preserve">Robin Hoodin </w:t>
      </w:r>
      <w:r>
        <w:t xml:space="preserve">legendoissa, joissa yksi tärkeimmistä syytteistä lainsuojattomia vastaan on, että </w:t>
      </w:r>
      <w:r>
        <w:rPr>
          <w:color w:val="8B0000"/>
        </w:rPr>
        <w:t xml:space="preserve">he "metsästävät kuninkaan peuroja</w:t>
      </w:r>
      <w:r>
        <w:t xml:space="preserve">". Sen </w:t>
      </w:r>
      <w:r>
        <w:t xml:space="preserve">sijaan englanninkielisten siirtomaiden uudisasukkaat ihannoivat </w:t>
      </w:r>
      <w:r>
        <w:rPr>
          <w:color w:val="483D8B"/>
        </w:rPr>
        <w:t xml:space="preserve">demokraattisesti </w:t>
      </w:r>
      <w:r>
        <w:rPr>
          <w:color w:val="BC8F8F"/>
        </w:rPr>
        <w:t xml:space="preserve">kaikille </w:t>
      </w:r>
      <w:r>
        <w:rPr>
          <w:color w:val="483D8B"/>
        </w:rPr>
        <w:t xml:space="preserve">avointa </w:t>
      </w:r>
      <w:r>
        <w:rPr>
          <w:color w:val="3CB371"/>
        </w:rPr>
        <w:t xml:space="preserve">metsästystä</w:t>
      </w:r>
      <w:r>
        <w:t xml:space="preserve">.</w:t>
      </w:r>
    </w:p>
    <w:p>
      <w:r>
        <w:rPr>
          <w:b/>
        </w:rPr>
        <w:t xml:space="preserve">Kysymys 0</w:t>
      </w:r>
    </w:p>
    <w:p>
      <w:r>
        <w:t xml:space="preserve">Kuka sai keskiajan Euroopassa yksinoikeuden metsästykseen tietyillä feodaalialueen alueilla?</w:t>
      </w:r>
    </w:p>
    <w:p>
      <w:r>
        <w:rPr>
          <w:b/>
        </w:rPr>
        <w:t xml:space="preserve">Kysymys 1</w:t>
      </w:r>
    </w:p>
    <w:p>
      <w:r>
        <w:t xml:space="preserve">Mitä yläluokan käyttämillä alueilla käytettiin riistan lähteenä?</w:t>
      </w:r>
    </w:p>
    <w:p>
      <w:r>
        <w:rPr>
          <w:b/>
        </w:rPr>
        <w:t xml:space="preserve">Kysymys 2</w:t>
      </w:r>
    </w:p>
    <w:p>
      <w:r>
        <w:t xml:space="preserve">Mitkä legendat osoittavat aatelisten omistusoikeudellisen riistakäsityksen merkityksen?</w:t>
      </w:r>
    </w:p>
    <w:p>
      <w:r>
        <w:rPr>
          <w:b/>
        </w:rPr>
        <w:t xml:space="preserve">Kysymys 3</w:t>
      </w:r>
    </w:p>
    <w:p>
      <w:r>
        <w:t xml:space="preserve">Mikä on yksi legendan lainsuojattomien ensisijaisista syytteistä?</w:t>
      </w:r>
    </w:p>
    <w:p>
      <w:r>
        <w:rPr>
          <w:b/>
        </w:rPr>
        <w:t xml:space="preserve">Kysymys 4</w:t>
      </w:r>
    </w:p>
    <w:p>
      <w:r>
        <w:t xml:space="preserve">Mistä englanninkieliset siirtolaiset olivat ylpeitä?</w:t>
      </w:r>
    </w:p>
    <w:p>
      <w:r>
        <w:rPr>
          <w:b/>
        </w:rPr>
        <w:t xml:space="preserve">Kysymys 5</w:t>
      </w:r>
    </w:p>
    <w:p>
      <w:r>
        <w:t xml:space="preserve">Kuka sai keskiajan Euroopassa yksinoikeuden metsästykseen tietyillä alueilla?</w:t>
      </w:r>
    </w:p>
    <w:p>
      <w:r>
        <w:rPr>
          <w:b/>
        </w:rPr>
        <w:t xml:space="preserve">Kysymys 6</w:t>
      </w:r>
    </w:p>
    <w:p>
      <w:r>
        <w:t xml:space="preserve">Mitä peliä feodaalialueella käytettiin?</w:t>
      </w:r>
    </w:p>
    <w:p>
      <w:r>
        <w:rPr>
          <w:b/>
        </w:rPr>
        <w:t xml:space="preserve">Kysymys 7</w:t>
      </w:r>
    </w:p>
    <w:p>
      <w:r>
        <w:t xml:space="preserve">Kuka antoi feodaalialueella saadun riistan?</w:t>
      </w:r>
    </w:p>
    <w:p>
      <w:r>
        <w:rPr>
          <w:b/>
        </w:rPr>
        <w:t xml:space="preserve">Kysymys 8</w:t>
      </w:r>
    </w:p>
    <w:p>
      <w:r>
        <w:t xml:space="preserve">Minkä legendojen merkitys näkyy?</w:t>
      </w:r>
    </w:p>
    <w:p>
      <w:r>
        <w:rPr>
          <w:b/>
        </w:rPr>
        <w:t xml:space="preserve">Kysymys 9</w:t>
      </w:r>
    </w:p>
    <w:p>
      <w:r>
        <w:t xml:space="preserve">Kenelle englanninkieliset siirtomaat demokraattisesti ylistivät metsästystä?</w:t>
      </w:r>
    </w:p>
    <w:p>
      <w:r>
        <w:rPr>
          <w:b/>
        </w:rPr>
        <w:t xml:space="preserve">Kysymys 10</w:t>
      </w:r>
    </w:p>
    <w:p>
      <w:r>
        <w:t xml:space="preserve">Mitä toimintaa kaikki saavat tehdä keskiaikaisen Euroopan feodaalialueella?</w:t>
      </w:r>
    </w:p>
    <w:p>
      <w:r>
        <w:rPr>
          <w:b/>
        </w:rPr>
        <w:t xml:space="preserve">Kysymys 11</w:t>
      </w:r>
    </w:p>
    <w:p>
      <w:r>
        <w:t xml:space="preserve">Mitä vain aristokratia sai tehdä englanninkielisissä siirtokunnissa?</w:t>
      </w:r>
    </w:p>
    <w:p>
      <w:r>
        <w:rPr>
          <w:b/>
        </w:rPr>
        <w:t xml:space="preserve">Kysymys 12</w:t>
      </w:r>
    </w:p>
    <w:p>
      <w:r>
        <w:t xml:space="preserve">Minkälaisia metsästäjiä toimi englantilaisissa siirtokunnissa?</w:t>
      </w:r>
    </w:p>
    <w:p>
      <w:r>
        <w:rPr>
          <w:b/>
        </w:rPr>
        <w:t xml:space="preserve">Kysymys 13</w:t>
      </w:r>
    </w:p>
    <w:p>
      <w:r>
        <w:t xml:space="preserve">Mikä oli toinen syy siihen, että aristokratia osallistui metsästykseen englanninkielisissä siirtokunnissa?</w:t>
      </w:r>
    </w:p>
    <w:p>
      <w:r>
        <w:rPr>
          <w:b/>
        </w:rPr>
        <w:t xml:space="preserve">Kysymys 14</w:t>
      </w:r>
    </w:p>
    <w:p>
      <w:r>
        <w:t xml:space="preserve">Minkä legendan aristokratia aloitti englanninkielisissä siirtokunnissa?</w:t>
      </w:r>
    </w:p>
    <w:p>
      <w:r>
        <w:rPr>
          <w:b/>
        </w:rPr>
        <w:t xml:space="preserve">Teksti numero 8</w:t>
      </w:r>
    </w:p>
    <w:p>
      <w:r>
        <w:rPr>
          <w:color w:val="A9A9A9"/>
        </w:rPr>
        <w:t xml:space="preserve">Hindulaisissa </w:t>
      </w:r>
      <w:r>
        <w:t xml:space="preserve">kirjoituksissa metsästys kuvataan </w:t>
      </w:r>
      <w:r>
        <w:rPr>
          <w:color w:val="DCDCDC"/>
        </w:rPr>
        <w:t xml:space="preserve">hyväksyttäväksi </w:t>
      </w:r>
      <w:r>
        <w:t xml:space="preserve">ammatiksi ja kuninkaallisten urheilulajiksi</w:t>
      </w:r>
      <w:r>
        <w:t xml:space="preserve">.</w:t>
      </w:r>
      <w:r>
        <w:t xml:space="preserve"> Jopa jumalallisina pidettyjen hahmojen kuvataan harrastaneen </w:t>
      </w:r>
      <w:r>
        <w:rPr>
          <w:color w:val="2F4F4F"/>
        </w:rPr>
        <w:t xml:space="preserve">metsästystä</w:t>
      </w:r>
      <w:r>
        <w:t xml:space="preserve">. </w:t>
      </w:r>
      <w:r>
        <w:t xml:space="preserve">Yksi Shiva-jumalan nimistä on </w:t>
      </w:r>
      <w:r>
        <w:rPr>
          <w:color w:val="556B2F"/>
        </w:rPr>
        <w:t xml:space="preserve">Mrigavyadha, </w:t>
      </w:r>
      <w:r>
        <w:t xml:space="preserve">joka tarkoittaa </w:t>
      </w:r>
      <w:r>
        <w:rPr>
          <w:color w:val="6B8E23"/>
        </w:rPr>
        <w:t xml:space="preserve">"</w:t>
      </w:r>
      <w:r>
        <w:rPr>
          <w:color w:val="A0522D"/>
        </w:rPr>
        <w:t xml:space="preserve">peuranmetsästäjää</w:t>
      </w:r>
      <w:r>
        <w:rPr>
          <w:color w:val="6B8E23"/>
        </w:rPr>
        <w:t xml:space="preserve">" </w:t>
      </w:r>
      <w:r>
        <w:t xml:space="preserve">(mriga tarkoittaa peuraa, vyadha metsästäjää). Monissa intialaisissa kielissä, myös malayalamissa, sana Mriga ei tarkoita ainoastaan peuraa vaan kaikkia eläimiä ja eläimellisiä vaistoja (Mriga Thrishna). Shiva on Mrigavyadhana se, joka tuhoaa </w:t>
      </w:r>
      <w:r>
        <w:rPr>
          <w:color w:val="228B22"/>
        </w:rPr>
        <w:t xml:space="preserve">eläimelliset vaistot </w:t>
      </w:r>
      <w:r>
        <w:rPr>
          <w:color w:val="191970"/>
        </w:rPr>
        <w:t xml:space="preserve">ihmisissä</w:t>
      </w:r>
      <w:r>
        <w:t xml:space="preserve">. </w:t>
      </w:r>
      <w:r>
        <w:t xml:space="preserve">Ramayana-eepoksessa Dasharathalla, Raman isällä, sanotaan olevan kyky </w:t>
      </w:r>
      <w:r>
        <w:rPr>
          <w:color w:val="8B0000"/>
        </w:rPr>
        <w:t xml:space="preserve">metsästää </w:t>
      </w:r>
      <w:r>
        <w:rPr>
          <w:color w:val="483D8B"/>
        </w:rPr>
        <w:t xml:space="preserve">pimeässä</w:t>
      </w:r>
      <w:r>
        <w:t xml:space="preserve">. </w:t>
      </w:r>
      <w:r>
        <w:t xml:space="preserve">Eräällä metsästysretkellään hän tappoi vahingossa </w:t>
      </w:r>
      <w:r>
        <w:rPr>
          <w:color w:val="3CB371"/>
        </w:rPr>
        <w:t xml:space="preserve">Shravanan</w:t>
      </w:r>
      <w:r>
        <w:t xml:space="preserve">, koska luuli häntä riistaksi</w:t>
      </w:r>
      <w:r>
        <w:t xml:space="preserve">.</w:t>
      </w:r>
      <w:r>
        <w:t xml:space="preserve"> Raman ollessa maanpaossa </w:t>
      </w:r>
      <w:r>
        <w:rPr>
          <w:color w:val="BC8F8F"/>
        </w:rPr>
        <w:t xml:space="preserve">metsässä </w:t>
      </w:r>
      <w:r>
        <w:t xml:space="preserve">Ravana kidnappasi hänen vaimonsa Sitan heidän majastaan, kun Rama pyysi Sitaa pyydystämään kultahirven, ja hänen veljensä Lakshman lähti hänen peräänsä. Mahabharatin mukaan Pandu, Pandavojen isä, tappoi vahingossa nuolella tietäjä Kindaman ja tämän vaimon luultuaan heitä peuraksi. Krishnan kerrotaan </w:t>
      </w:r>
      <w:r>
        <w:rPr>
          <w:color w:val="663399"/>
        </w:rPr>
        <w:t xml:space="preserve">kuolleen </w:t>
      </w:r>
      <w:r>
        <w:t xml:space="preserve">haavoittuessaan vahingossa </w:t>
      </w:r>
      <w:r>
        <w:rPr>
          <w:color w:val="008080"/>
        </w:rPr>
        <w:t xml:space="preserve">metsästäjän nuolesta</w:t>
      </w:r>
      <w:r>
        <w:t xml:space="preserve">.</w:t>
      </w:r>
    </w:p>
    <w:p>
      <w:r>
        <w:rPr>
          <w:b/>
        </w:rPr>
        <w:t xml:space="preserve">Kysymys 0</w:t>
      </w:r>
    </w:p>
    <w:p>
      <w:r>
        <w:t xml:space="preserve">Millainen ammatti hindulaisten kirjoitusten mukaan metsästys on?</w:t>
      </w:r>
    </w:p>
    <w:p>
      <w:r>
        <w:rPr>
          <w:b/>
        </w:rPr>
        <w:t xml:space="preserve">Kysymys 1</w:t>
      </w:r>
    </w:p>
    <w:p>
      <w:r>
        <w:t xml:space="preserve">Mikä on yksi Shiva-jumalan nimistä?</w:t>
      </w:r>
    </w:p>
    <w:p>
      <w:r>
        <w:rPr>
          <w:b/>
        </w:rPr>
        <w:t xml:space="preserve">Kysymys 2</w:t>
      </w:r>
    </w:p>
    <w:p>
      <w:r>
        <w:t xml:space="preserve">Mikä on Mrigavyadhan käännös?</w:t>
      </w:r>
    </w:p>
    <w:p>
      <w:r>
        <w:rPr>
          <w:b/>
        </w:rPr>
        <w:t xml:space="preserve">Kysymys 3</w:t>
      </w:r>
    </w:p>
    <w:p>
      <w:r>
        <w:t xml:space="preserve">Mitä Shiva tuhoaa ihmisissä?</w:t>
      </w:r>
    </w:p>
    <w:p>
      <w:r>
        <w:rPr>
          <w:b/>
        </w:rPr>
        <w:t xml:space="preserve">Kysymys 4</w:t>
      </w:r>
    </w:p>
    <w:p>
      <w:r>
        <w:t xml:space="preserve">Mitä kykyjä Dasharathalla on?</w:t>
      </w:r>
    </w:p>
    <w:p>
      <w:r>
        <w:rPr>
          <w:b/>
        </w:rPr>
        <w:t xml:space="preserve">Kysymys 5</w:t>
      </w:r>
    </w:p>
    <w:p>
      <w:r>
        <w:t xml:space="preserve">Missä pyhissä kirjoituksissa kuvataan metsästystä hyväksyttävänä ammattina?</w:t>
      </w:r>
    </w:p>
    <w:p>
      <w:r>
        <w:rPr>
          <w:b/>
        </w:rPr>
        <w:t xml:space="preserve">Kysymys 6</w:t>
      </w:r>
    </w:p>
    <w:p>
      <w:r>
        <w:t xml:space="preserve">Mitä toimintaa jumalhahmot ovat harjoittaneet?</w:t>
      </w:r>
    </w:p>
    <w:p>
      <w:r>
        <w:rPr>
          <w:b/>
        </w:rPr>
        <w:t xml:space="preserve">Kysymys 7</w:t>
      </w:r>
    </w:p>
    <w:p>
      <w:r>
        <w:t xml:space="preserve">Mrigavyadha tarkoittaa mitä?</w:t>
      </w:r>
    </w:p>
    <w:p>
      <w:r>
        <w:rPr>
          <w:b/>
        </w:rPr>
        <w:t xml:space="preserve">Kysymys 8</w:t>
      </w:r>
    </w:p>
    <w:p>
      <w:r>
        <w:t xml:space="preserve">Mrigavyadha tuhoaa eläimen vaiston kenessä?</w:t>
      </w:r>
    </w:p>
    <w:p>
      <w:r>
        <w:rPr>
          <w:b/>
        </w:rPr>
        <w:t xml:space="preserve">Kysymys 9</w:t>
      </w:r>
    </w:p>
    <w:p>
      <w:r>
        <w:t xml:space="preserve">Mitä tapahtui sen jälkeen, kun Krishna haavoittui vahingossa metsästäjän nuolesta?</w:t>
      </w:r>
    </w:p>
    <w:p>
      <w:r>
        <w:rPr>
          <w:b/>
        </w:rPr>
        <w:t xml:space="preserve">Kysymys 10</w:t>
      </w:r>
    </w:p>
    <w:p>
      <w:r>
        <w:t xml:space="preserve">Miten Shiva haavoittui vahingossa kuollakseen myöhemmin?</w:t>
      </w:r>
    </w:p>
    <w:p>
      <w:r>
        <w:rPr>
          <w:b/>
        </w:rPr>
        <w:t xml:space="preserve">Kysymys 11</w:t>
      </w:r>
    </w:p>
    <w:p>
      <w:r>
        <w:t xml:space="preserve">Mitä Ramayana tuhoaa eläimissä?</w:t>
      </w:r>
    </w:p>
    <w:p>
      <w:r>
        <w:rPr>
          <w:b/>
        </w:rPr>
        <w:t xml:space="preserve">Kysymys 12</w:t>
      </w:r>
    </w:p>
    <w:p>
      <w:r>
        <w:t xml:space="preserve">Miten Krishnan sanotaan pystyvän metsästämään?</w:t>
      </w:r>
    </w:p>
    <w:p>
      <w:r>
        <w:rPr>
          <w:b/>
        </w:rPr>
        <w:t xml:space="preserve">Kysymys 13</w:t>
      </w:r>
    </w:p>
    <w:p>
      <w:r>
        <w:t xml:space="preserve">Kenet Krishna luuli riistaksi ja tappoi vahingossa?</w:t>
      </w:r>
    </w:p>
    <w:p>
      <w:r>
        <w:rPr>
          <w:b/>
        </w:rPr>
        <w:t xml:space="preserve">Kysymys 14</w:t>
      </w:r>
    </w:p>
    <w:p>
      <w:r>
        <w:t xml:space="preserve">Minne Krishna karkotettiin?</w:t>
      </w:r>
    </w:p>
    <w:p>
      <w:r>
        <w:rPr>
          <w:b/>
        </w:rPr>
        <w:t xml:space="preserve">Teksti numero 9</w:t>
      </w:r>
    </w:p>
    <w:p>
      <w:r>
        <w:t xml:space="preserve">Varhaiskristillisistä ajoista lähtien metsästys on ollut kielletty </w:t>
      </w:r>
      <w:r>
        <w:rPr>
          <w:color w:val="A9A9A9"/>
        </w:rPr>
        <w:t xml:space="preserve">roomalaiskatolisen kirkon papistoilta</w:t>
      </w:r>
      <w:r>
        <w:t xml:space="preserve">. </w:t>
      </w:r>
      <w:r>
        <w:t xml:space="preserve">Niinpä </w:t>
      </w:r>
      <w:r>
        <w:rPr>
          <w:color w:val="DCDCDC"/>
        </w:rPr>
        <w:t xml:space="preserve">Corpus Juris Canonicissa </w:t>
      </w:r>
      <w:r>
        <w:t xml:space="preserve">(C. ii, X, De cleric. venat.) sanotaan: "Kiellämme kaikilta Jumalan palvelijoilta metsästyksen ja metsäretket metsissä </w:t>
      </w:r>
      <w:r>
        <w:rPr>
          <w:color w:val="2F4F4F"/>
        </w:rPr>
        <w:t xml:space="preserve">metsästyskoirien </w:t>
      </w:r>
      <w:r>
        <w:t xml:space="preserve">kanssa</w:t>
      </w:r>
      <w:r>
        <w:t xml:space="preserve">; kiellämme heitä myös pitämästä </w:t>
      </w:r>
      <w:r>
        <w:rPr>
          <w:color w:val="556B2F"/>
        </w:rPr>
        <w:t xml:space="preserve">haukkoja tai haukkoja.</w:t>
      </w:r>
      <w:r>
        <w:t xml:space="preserve">" </w:t>
      </w:r>
      <w:r>
        <w:rPr>
          <w:color w:val="6B8E23"/>
        </w:rPr>
        <w:t xml:space="preserve">Paavi Innocentius III:n </w:t>
      </w:r>
      <w:r>
        <w:t xml:space="preserve">johdolla pidetty Lateraanin neljäs konsiili </w:t>
      </w:r>
      <w:r>
        <w:t xml:space="preserve">määräsi (kaanon xv)</w:t>
      </w:r>
      <w:r>
        <w:t xml:space="preserve">:</w:t>
      </w:r>
      <w:r>
        <w:t xml:space="preserve"> "Kiellämme metsästyksen tai haukanpyynnin kaikilta papistoilta." </w:t>
      </w:r>
      <w:r>
        <w:rPr>
          <w:color w:val="A0522D"/>
        </w:rPr>
        <w:t xml:space="preserve">Trenton konsiilin </w:t>
      </w:r>
      <w:r>
        <w:t xml:space="preserve">asetus </w:t>
      </w:r>
      <w:r>
        <w:t xml:space="preserve">on muotoiltu </w:t>
      </w:r>
      <w:r>
        <w:rPr>
          <w:color w:val="228B22"/>
        </w:rPr>
        <w:t xml:space="preserve">lievemmin</w:t>
      </w:r>
      <w:r>
        <w:t xml:space="preserve">: "Papisto pidättäytyköön laittomasta metsästyksestä ja haukanhoidosta" (Sess. XXIV, De reform., c. xii), mikä näyttää viittaavan siihen, että </w:t>
      </w:r>
      <w:r>
        <w:rPr>
          <w:color w:val="191970"/>
        </w:rPr>
        <w:t xml:space="preserve">kaikki metsästys ei ole laitonta</w:t>
      </w:r>
      <w:r>
        <w:t xml:space="preserve">, ja kanonistit tekevät yleensä eron, jossa meluisa (</w:t>
      </w:r>
      <w:r>
        <w:rPr>
          <w:color w:val="8B0000"/>
        </w:rPr>
        <w:t xml:space="preserve">clamorosa</w:t>
      </w:r>
      <w:r>
        <w:t xml:space="preserve">) metsästys </w:t>
      </w:r>
      <w:r>
        <w:t xml:space="preserve">julistetaan </w:t>
      </w:r>
      <w:r>
        <w:t xml:space="preserve">laittomaksi mutta </w:t>
      </w:r>
      <w:r>
        <w:rPr>
          <w:color w:val="483D8B"/>
        </w:rPr>
        <w:t xml:space="preserve">hiljainen (quieta) metsästys </w:t>
      </w:r>
      <w:r>
        <w:t xml:space="preserve">ei</w:t>
      </w:r>
      <w:r>
        <w:t xml:space="preserve">.</w:t>
      </w:r>
    </w:p>
    <w:p>
      <w:r>
        <w:rPr>
          <w:b/>
        </w:rPr>
        <w:t xml:space="preserve">Kysymys 0</w:t>
      </w:r>
    </w:p>
    <w:p>
      <w:r>
        <w:t xml:space="preserve">Keneltä metsästys on kielletty varhaiskristillisistä ajoista lähtien?</w:t>
      </w:r>
    </w:p>
    <w:p>
      <w:r>
        <w:rPr>
          <w:b/>
        </w:rPr>
        <w:t xml:space="preserve">Kysymys 1</w:t>
      </w:r>
    </w:p>
    <w:p>
      <w:r>
        <w:t xml:space="preserve">Kuka kieltää kaikilta Jumalan palvelijoilta metsästyksen?</w:t>
      </w:r>
    </w:p>
    <w:p>
      <w:r>
        <w:rPr>
          <w:b/>
        </w:rPr>
        <w:t xml:space="preserve">Kysymys 2</w:t>
      </w:r>
    </w:p>
    <w:p>
      <w:r>
        <w:t xml:space="preserve">Minkä paavin johdolla Lateraanin neljäs konsiili pidettiin?</w:t>
      </w:r>
    </w:p>
    <w:p>
      <w:r>
        <w:rPr>
          <w:b/>
        </w:rPr>
        <w:t xml:space="preserve">Kysymys 3</w:t>
      </w:r>
    </w:p>
    <w:p>
      <w:r>
        <w:t xml:space="preserve">Mitä Trenton kirkolliskokouksen päätös merkitsee?</w:t>
      </w:r>
    </w:p>
    <w:p>
      <w:r>
        <w:rPr>
          <w:b/>
        </w:rPr>
        <w:t xml:space="preserve">Kysymys 4</w:t>
      </w:r>
    </w:p>
    <w:p>
      <w:r>
        <w:t xml:space="preserve">Millainen metsästys on laitonta?</w:t>
      </w:r>
    </w:p>
    <w:p>
      <w:r>
        <w:rPr>
          <w:b/>
        </w:rPr>
        <w:t xml:space="preserve">Kysymys 5</w:t>
      </w:r>
    </w:p>
    <w:p>
      <w:r>
        <w:t xml:space="preserve">Ketä kiellettiin metsästämästä varhaiskristillisellä ajalla?</w:t>
      </w:r>
    </w:p>
    <w:p>
      <w:r>
        <w:rPr>
          <w:b/>
        </w:rPr>
        <w:t xml:space="preserve">Kysymys 6</w:t>
      </w:r>
    </w:p>
    <w:p>
      <w:r>
        <w:t xml:space="preserve">Mikä kieltää metsästyksen metsässä metsästyskoirien kanssa ja haukkojen tai haukkojen pitämisen?</w:t>
      </w:r>
    </w:p>
    <w:p>
      <w:r>
        <w:rPr>
          <w:b/>
        </w:rPr>
        <w:t xml:space="preserve">Kysymys 7</w:t>
      </w:r>
    </w:p>
    <w:p>
      <w:r>
        <w:t xml:space="preserve">Kuka piti Lateraanin neljännen konsiilin?</w:t>
      </w:r>
    </w:p>
    <w:p>
      <w:r>
        <w:rPr>
          <w:b/>
        </w:rPr>
        <w:t xml:space="preserve">Kysymys 8</w:t>
      </w:r>
    </w:p>
    <w:p>
      <w:r>
        <w:t xml:space="preserve">Miten Trenton kirkolliskokouksen päätös on muotoiltu?</w:t>
      </w:r>
    </w:p>
    <w:p>
      <w:r>
        <w:rPr>
          <w:b/>
        </w:rPr>
        <w:t xml:space="preserve">Kysymys 9</w:t>
      </w:r>
    </w:p>
    <w:p>
      <w:r>
        <w:t xml:space="preserve">Kuka totesi, että hiljainen metsästys on sallittua?</w:t>
      </w:r>
    </w:p>
    <w:p>
      <w:r>
        <w:rPr>
          <w:b/>
        </w:rPr>
        <w:t xml:space="preserve">Kysymys 10</w:t>
      </w:r>
    </w:p>
    <w:p>
      <w:r>
        <w:t xml:space="preserve">Minkälaisia lintuja paavi Innocentus III piti?</w:t>
      </w:r>
    </w:p>
    <w:p>
      <w:r>
        <w:rPr>
          <w:b/>
        </w:rPr>
        <w:t xml:space="preserve">Kysymys 11</w:t>
      </w:r>
    </w:p>
    <w:p>
      <w:r>
        <w:t xml:space="preserve">Millainen metsästys oli laillista Corpus Juris Canonicin mukaan?</w:t>
      </w:r>
    </w:p>
    <w:p>
      <w:r>
        <w:rPr>
          <w:b/>
        </w:rPr>
        <w:t xml:space="preserve">Kysymys 12</w:t>
      </w:r>
    </w:p>
    <w:p>
      <w:r>
        <w:t xml:space="preserve">Minkä kanssa Trenton kirkolliskokous kielsi Jumalan palvelijoita tekemästä metsäretkiä?</w:t>
      </w:r>
    </w:p>
    <w:p>
      <w:r>
        <w:rPr>
          <w:b/>
        </w:rPr>
        <w:t xml:space="preserve">Kysymys 13</w:t>
      </w:r>
    </w:p>
    <w:p>
      <w:r>
        <w:t xml:space="preserve">Minkä paavin alaisuudessa Trenton konsiilin päätös pidettiin?</w:t>
      </w:r>
    </w:p>
    <w:p>
      <w:r>
        <w:rPr>
          <w:b/>
        </w:rPr>
        <w:t xml:space="preserve">Kysymys 14</w:t>
      </w:r>
    </w:p>
    <w:p>
      <w:r>
        <w:t xml:space="preserve">Mitä Corpus Juris Canonici tarkoittaa metsästystyyppien erottamiseksi toisistaan?</w:t>
      </w:r>
    </w:p>
    <w:p>
      <w:r>
        <w:rPr>
          <w:b/>
        </w:rPr>
        <w:t xml:space="preserve">Teksti numero 10</w:t>
      </w:r>
    </w:p>
    <w:p>
      <w:r>
        <w:rPr>
          <w:color w:val="A9A9A9"/>
        </w:rPr>
        <w:t xml:space="preserve">Vaikka laillisen ja laittoman metsästyksen </w:t>
      </w:r>
      <w:r>
        <w:t xml:space="preserve">erottaminen toisistaan </w:t>
      </w:r>
      <w:r>
        <w:t xml:space="preserve">on </w:t>
      </w:r>
      <w:r>
        <w:rPr>
          <w:color w:val="DCDCDC"/>
        </w:rPr>
        <w:t xml:space="preserve">epäilemättä sallittua</w:t>
      </w:r>
      <w:r>
        <w:t xml:space="preserve">, on kuitenkin varmaa, että </w:t>
      </w:r>
      <w:r>
        <w:rPr>
          <w:color w:val="2F4F4F"/>
        </w:rPr>
        <w:t xml:space="preserve">piispa </w:t>
      </w:r>
      <w:r>
        <w:t xml:space="preserve">voi ehdottomasti </w:t>
      </w:r>
      <w:r>
        <w:rPr>
          <w:color w:val="556B2F"/>
        </w:rPr>
        <w:t xml:space="preserve">kieltää </w:t>
      </w:r>
      <w:r>
        <w:rPr>
          <w:color w:val="6B8E23"/>
        </w:rPr>
        <w:t xml:space="preserve">kaiken metsästyksen </w:t>
      </w:r>
      <w:r>
        <w:t xml:space="preserve">hiippakuntansa </w:t>
      </w:r>
      <w:r>
        <w:rPr>
          <w:color w:val="556B2F"/>
        </w:rPr>
        <w:t xml:space="preserve">papistolta, kuten </w:t>
      </w:r>
      <w:r>
        <w:rPr>
          <w:color w:val="A0522D"/>
        </w:rPr>
        <w:t xml:space="preserve">Milanon, Avignonin, Liègen, Kölnin </w:t>
      </w:r>
      <w:r>
        <w:rPr>
          <w:color w:val="228B22"/>
        </w:rPr>
        <w:t xml:space="preserve">ja muiden </w:t>
      </w:r>
      <w:r>
        <w:t xml:space="preserve">synodit ovat tehneet</w:t>
      </w:r>
      <w:r>
        <w:t xml:space="preserve">. </w:t>
      </w:r>
      <w:r>
        <w:rPr>
          <w:color w:val="191970"/>
        </w:rPr>
        <w:t xml:space="preserve">Benedictus XIV </w:t>
      </w:r>
      <w:r>
        <w:t xml:space="preserve">(De synodo diœces., l. II, c. x) julisti, että tällaiset synodin määräykset </w:t>
      </w:r>
      <w:r>
        <w:rPr>
          <w:color w:val="8B0000"/>
        </w:rPr>
        <w:t xml:space="preserve">eivät ole liian ankaria</w:t>
      </w:r>
      <w:r>
        <w:t xml:space="preserve">, sillä ehdoton metsästyskielto on paremmin sopusoinnussa </w:t>
      </w:r>
      <w:r>
        <w:rPr>
          <w:color w:val="483D8B"/>
        </w:rPr>
        <w:t xml:space="preserve">kirkkolain</w:t>
      </w:r>
      <w:r>
        <w:t xml:space="preserve"> kanssa</w:t>
      </w:r>
      <w:r>
        <w:t xml:space="preserve">. Käytännössä on siis tutustuttava eri paikkakuntien synodaalisääntöihin, jotta saadaan selville, sallivatko ne hiljaisen metsästyksen vai kieltävätkö ne sen kokonaan.</w:t>
      </w:r>
    </w:p>
    <w:p>
      <w:r>
        <w:rPr>
          <w:b/>
        </w:rPr>
        <w:t xml:space="preserve">Kysymys 0</w:t>
      </w:r>
    </w:p>
    <w:p>
      <w:r>
        <w:t xml:space="preserve">Mikä ero on epäilemättä sallittu?</w:t>
      </w:r>
    </w:p>
    <w:p>
      <w:r>
        <w:rPr>
          <w:b/>
        </w:rPr>
        <w:t xml:space="preserve">Kysymys 1</w:t>
      </w:r>
    </w:p>
    <w:p>
      <w:r>
        <w:t xml:space="preserve">Mitä piispa voi ehdottomasti kieltää?</w:t>
      </w:r>
    </w:p>
    <w:p>
      <w:r>
        <w:rPr>
          <w:b/>
        </w:rPr>
        <w:t xml:space="preserve">Kysymys 2</w:t>
      </w:r>
    </w:p>
    <w:p>
      <w:r>
        <w:t xml:space="preserve">Missä synodit kielsivät kaiken metsästyksen?</w:t>
      </w:r>
    </w:p>
    <w:p>
      <w:r>
        <w:rPr>
          <w:b/>
        </w:rPr>
        <w:t xml:space="preserve">Kysymys 3</w:t>
      </w:r>
    </w:p>
    <w:p>
      <w:r>
        <w:t xml:space="preserve">Mitä Benedictus XIV julisti metsästyksen kieltävistä asetuksista?</w:t>
      </w:r>
    </w:p>
    <w:p>
      <w:r>
        <w:rPr>
          <w:b/>
        </w:rPr>
        <w:t xml:space="preserve">Kysymys 4</w:t>
      </w:r>
    </w:p>
    <w:p>
      <w:r>
        <w:t xml:space="preserve">Kuka voi kieltää metsästyksen papistoilta?</w:t>
      </w:r>
    </w:p>
    <w:p>
      <w:r>
        <w:rPr>
          <w:b/>
        </w:rPr>
        <w:t xml:space="preserve">Kysymys 5</w:t>
      </w:r>
    </w:p>
    <w:p>
      <w:r>
        <w:t xml:space="preserve">Kuka antoi julistuksen, jonka mukaan asetukset eivät ole ankaria?</w:t>
      </w:r>
    </w:p>
    <w:p>
      <w:r>
        <w:rPr>
          <w:b/>
        </w:rPr>
        <w:t xml:space="preserve">Kysymys 6</w:t>
      </w:r>
    </w:p>
    <w:p>
      <w:r>
        <w:t xml:space="preserve">Mitä Milanon, Avignonin, Liegen, Kölnin ja muiden synodit tekivät?</w:t>
      </w:r>
    </w:p>
    <w:p>
      <w:r>
        <w:rPr>
          <w:b/>
        </w:rPr>
        <w:t xml:space="preserve">Kysymys 7</w:t>
      </w:r>
    </w:p>
    <w:p>
      <w:r>
        <w:t xml:space="preserve">Mitä tapahtuu, jos piispa osallistuu metsästykseen?</w:t>
      </w:r>
    </w:p>
    <w:p>
      <w:r>
        <w:rPr>
          <w:b/>
        </w:rPr>
        <w:t xml:space="preserve">Kysymys 8</w:t>
      </w:r>
    </w:p>
    <w:p>
      <w:r>
        <w:t xml:space="preserve">Millä alueilla piispat saivat metsästää?</w:t>
      </w:r>
    </w:p>
    <w:p>
      <w:r>
        <w:rPr>
          <w:b/>
        </w:rPr>
        <w:t xml:space="preserve">Kysymys 9</w:t>
      </w:r>
    </w:p>
    <w:p>
      <w:r>
        <w:t xml:space="preserve">Mitä Benedictus XIV sanoi, että metsästyksen salliminen oli sallittua?</w:t>
      </w:r>
    </w:p>
    <w:p>
      <w:r>
        <w:rPr>
          <w:b/>
        </w:rPr>
        <w:t xml:space="preserve">Kysymys 10</w:t>
      </w:r>
    </w:p>
    <w:p>
      <w:r>
        <w:t xml:space="preserve">Kuka oli ainoa paavi, joka osallistui hiljaiseen metsästykseen?</w:t>
      </w:r>
    </w:p>
    <w:p>
      <w:r>
        <w:rPr>
          <w:b/>
        </w:rPr>
        <w:t xml:space="preserve">Kysymys 11</w:t>
      </w:r>
    </w:p>
    <w:p>
      <w:r>
        <w:t xml:space="preserve">Minkä lain Benedictus XIV otti käyttöön metsästysoikeuden suojelemiseksi?</w:t>
      </w:r>
    </w:p>
    <w:p>
      <w:r>
        <w:rPr>
          <w:b/>
        </w:rPr>
        <w:t xml:space="preserve">Teksti numero 11</w:t>
      </w:r>
    </w:p>
    <w:p>
      <w:r>
        <w:rPr>
          <w:color w:val="A9A9A9"/>
        </w:rPr>
        <w:t xml:space="preserve">Uudessa-Seelannissa </w:t>
      </w:r>
      <w:r>
        <w:t xml:space="preserve">on </w:t>
      </w:r>
      <w:r>
        <w:rPr>
          <w:color w:val="DCDCDC"/>
        </w:rPr>
        <w:t xml:space="preserve">vahva </w:t>
      </w:r>
      <w:r>
        <w:rPr>
          <w:color w:val="DCDCDC"/>
        </w:rPr>
        <w:t xml:space="preserve">metsästyskulttuuri</w:t>
      </w:r>
      <w:r>
        <w:t xml:space="preserve">. </w:t>
      </w:r>
      <w:r>
        <w:t xml:space="preserve">Uuden-Seelannin muodost</w:t>
      </w:r>
      <w:r>
        <w:t xml:space="preserve">avilla </w:t>
      </w:r>
      <w:r>
        <w:rPr>
          <w:color w:val="556B2F"/>
        </w:rPr>
        <w:t xml:space="preserve">saarilla </w:t>
      </w:r>
      <w:r>
        <w:t xml:space="preserve">ei alun perin ollut muita maannisäkkäitä kuin </w:t>
      </w:r>
      <w:r>
        <w:rPr>
          <w:color w:val="6B8E23"/>
        </w:rPr>
        <w:t xml:space="preserve">lepakoita</w:t>
      </w:r>
      <w:r>
        <w:t xml:space="preserve">. </w:t>
      </w:r>
      <w:r>
        <w:t xml:space="preserve">Eurooppalaisten saavuttua saarille </w:t>
      </w:r>
      <w:r>
        <w:rPr>
          <w:color w:val="A0522D"/>
        </w:rPr>
        <w:t xml:space="preserve">sopeutumisjärjestöt </w:t>
      </w:r>
      <w:r>
        <w:t xml:space="preserve">kuitenkin toivat sinne riistaeläimiä</w:t>
      </w:r>
      <w:r>
        <w:rPr>
          <w:color w:val="228B22"/>
        </w:rPr>
        <w:t xml:space="preserve">, jotta uusiseelantilaiset saisivat </w:t>
      </w:r>
      <w:r>
        <w:rPr>
          <w:color w:val="191970"/>
        </w:rPr>
        <w:t xml:space="preserve">urheilua ja metsästysresursseja</w:t>
      </w:r>
      <w:r>
        <w:t xml:space="preserve">. </w:t>
      </w:r>
      <w:r>
        <w:t xml:space="preserve">Peurat, siat, vuohet, jänikset, jänikset, tahrit ja kauriit sopeutuivat hyvin Uuden-Seelannin maastoon, ja koska niiden </w:t>
      </w:r>
      <w:r>
        <w:rPr>
          <w:color w:val="483D8B"/>
        </w:rPr>
        <w:t xml:space="preserve">kanta kasvoi räjähdysmäisesti</w:t>
      </w:r>
      <w:r>
        <w:t xml:space="preserve">, koska </w:t>
      </w:r>
      <w:r>
        <w:rPr>
          <w:color w:val="8B0000"/>
        </w:rPr>
        <w:t xml:space="preserve">luonnollisia saalistajia ei ollut</w:t>
      </w:r>
      <w:r>
        <w:t xml:space="preserve">. </w:t>
      </w:r>
      <w:r>
        <w:t xml:space="preserve">Viranomaiset pitävät eläimiä </w:t>
      </w:r>
      <w:r>
        <w:rPr>
          <w:color w:val="BC8F8F"/>
        </w:rPr>
        <w:t xml:space="preserve">tuholaisina </w:t>
      </w:r>
      <w:r>
        <w:t xml:space="preserve">niiden luonnonympäristöön ja maataloustuotantoon kohdistuvien vaikutusten vuoksi, mutta metsästäjät pitävät niitä luonnonvarana.</w:t>
      </w:r>
    </w:p>
    <w:p>
      <w:r>
        <w:rPr>
          <w:b/>
        </w:rPr>
        <w:t xml:space="preserve">Kysymys 0</w:t>
      </w:r>
    </w:p>
    <w:p>
      <w:r>
        <w:t xml:space="preserve">Mitä Uudella-Seelannilla on?</w:t>
      </w:r>
    </w:p>
    <w:p>
      <w:r>
        <w:rPr>
          <w:b/>
        </w:rPr>
        <w:t xml:space="preserve">Kysymys 1</w:t>
      </w:r>
    </w:p>
    <w:p>
      <w:r>
        <w:t xml:space="preserve">Mikä oli ainoa Uudessa-Seelannissa kotoisin oleva maannisäkäs?</w:t>
      </w:r>
    </w:p>
    <w:p>
      <w:r>
        <w:rPr>
          <w:b/>
        </w:rPr>
        <w:t xml:space="preserve">Kysymys 2</w:t>
      </w:r>
    </w:p>
    <w:p>
      <w:r>
        <w:t xml:space="preserve">Miksi akklimatisaatioyhdistykset ottivat käyttöön riistaeläimiä?</w:t>
      </w:r>
    </w:p>
    <w:p>
      <w:r>
        <w:rPr>
          <w:b/>
        </w:rPr>
        <w:t xml:space="preserve">Kysymys 3</w:t>
      </w:r>
    </w:p>
    <w:p>
      <w:r>
        <w:t xml:space="preserve">Miksi sikojen ja kanien populaatio kasvoi räjähdysmäisesti Uudessa-Seelannissa?</w:t>
      </w:r>
    </w:p>
    <w:p>
      <w:r>
        <w:rPr>
          <w:b/>
        </w:rPr>
        <w:t xml:space="preserve">Kysymys 4</w:t>
      </w:r>
    </w:p>
    <w:p>
      <w:r>
        <w:t xml:space="preserve">Minkälaisina valtiolliset virastot pitävät eläimiä?</w:t>
      </w:r>
    </w:p>
    <w:p>
      <w:r>
        <w:rPr>
          <w:b/>
        </w:rPr>
        <w:t xml:space="preserve">Kysymys 5</w:t>
      </w:r>
    </w:p>
    <w:p>
      <w:r>
        <w:t xml:space="preserve">Missä maassa on vahva metsästyskulttuuri?</w:t>
      </w:r>
    </w:p>
    <w:p>
      <w:r>
        <w:rPr>
          <w:b/>
        </w:rPr>
        <w:t xml:space="preserve">Kysymys 6</w:t>
      </w:r>
    </w:p>
    <w:p>
      <w:r>
        <w:t xml:space="preserve">Mikä oli Uuden-Seelannin ainoa maannisäkäs?</w:t>
      </w:r>
    </w:p>
    <w:p>
      <w:r>
        <w:rPr>
          <w:b/>
        </w:rPr>
        <w:t xml:space="preserve">Kysymys 7</w:t>
      </w:r>
    </w:p>
    <w:p>
      <w:r>
        <w:t xml:space="preserve">Mistä Uusi-Seelanti koostuu?</w:t>
      </w:r>
    </w:p>
    <w:p>
      <w:r>
        <w:rPr>
          <w:b/>
        </w:rPr>
        <w:t xml:space="preserve">Kysymys 8</w:t>
      </w:r>
    </w:p>
    <w:p>
      <w:r>
        <w:t xml:space="preserve">Kuka toi tänne riistaeläimiä?</w:t>
      </w:r>
    </w:p>
    <w:p>
      <w:r>
        <w:rPr>
          <w:b/>
        </w:rPr>
        <w:t xml:space="preserve">Kysymys 9</w:t>
      </w:r>
    </w:p>
    <w:p>
      <w:r>
        <w:t xml:space="preserve">Mikä oli seurausta siitä, ettei alueelle tuotuilla eläimillä ollut luonnollisia saalistajia?</w:t>
      </w:r>
    </w:p>
    <w:p>
      <w:r>
        <w:rPr>
          <w:b/>
        </w:rPr>
        <w:t xml:space="preserve">Kysymys 10</w:t>
      </w:r>
    </w:p>
    <w:p>
      <w:r>
        <w:t xml:space="preserve">Mikä nisäkäs oli ainoa alun perin Euroopassa elänyt nisäkäs?</w:t>
      </w:r>
    </w:p>
    <w:p>
      <w:r>
        <w:rPr>
          <w:b/>
        </w:rPr>
        <w:t xml:space="preserve">Kysymys 11</w:t>
      </w:r>
    </w:p>
    <w:p>
      <w:r>
        <w:t xml:space="preserve">Mihin lepakoita alun perin käytettiin Euroopassa?</w:t>
      </w:r>
    </w:p>
    <w:p>
      <w:r>
        <w:rPr>
          <w:b/>
        </w:rPr>
        <w:t xml:space="preserve">Kysymys 12</w:t>
      </w:r>
    </w:p>
    <w:p>
      <w:r>
        <w:t xml:space="preserve">Millainen kulttuuri Euroopassa on?</w:t>
      </w:r>
    </w:p>
    <w:p>
      <w:r>
        <w:rPr>
          <w:b/>
        </w:rPr>
        <w:t xml:space="preserve">Kysymys 13</w:t>
      </w:r>
    </w:p>
    <w:p>
      <w:r>
        <w:t xml:space="preserve">Mikä ryhmä toi siat Eurooppaan?</w:t>
      </w:r>
    </w:p>
    <w:p>
      <w:r>
        <w:rPr>
          <w:b/>
        </w:rPr>
        <w:t xml:space="preserve">Kysymys 14</w:t>
      </w:r>
    </w:p>
    <w:p>
      <w:r>
        <w:t xml:space="preserve">Millainen käsitys lepakoiden sopeutumisjärjestöillä Euroopassa on lepakoista?</w:t>
      </w:r>
    </w:p>
    <w:p>
      <w:r>
        <w:rPr>
          <w:b/>
        </w:rPr>
        <w:t xml:space="preserve">Teksti numero 12</w:t>
      </w:r>
    </w:p>
    <w:p>
      <w:r>
        <w:rPr>
          <w:color w:val="A9A9A9"/>
        </w:rPr>
        <w:t xml:space="preserve">Brittiläisen Intian </w:t>
      </w:r>
      <w:r>
        <w:t xml:space="preserve">feodaali- ja siirtomaa-aikana </w:t>
      </w:r>
      <w:r>
        <w:t xml:space="preserve">metsästystä pidettiin </w:t>
      </w:r>
      <w:r>
        <w:rPr>
          <w:color w:val="DCDCDC"/>
        </w:rPr>
        <w:t xml:space="preserve">kuninkaallisena urheilulajina </w:t>
      </w:r>
      <w:r>
        <w:t xml:space="preserve">lukuisissa ruhtinaskunnissa, sillä monet maharadžat ja nawabit sekä brittiläiset upseerit pitivät yllä </w:t>
      </w:r>
      <w:r>
        <w:rPr>
          <w:color w:val="2F4F4F"/>
        </w:rPr>
        <w:t xml:space="preserve">kokonaisia </w:t>
      </w:r>
      <w:r>
        <w:rPr>
          <w:color w:val="556B2F"/>
        </w:rPr>
        <w:t xml:space="preserve">shikaris-joukkoja </w:t>
      </w:r>
      <w:r>
        <w:t xml:space="preserve">(</w:t>
      </w:r>
      <w:r>
        <w:rPr>
          <w:color w:val="6B8E23"/>
        </w:rPr>
        <w:t xml:space="preserve">suurriistanmetsästäjiä)</w:t>
      </w:r>
      <w:r>
        <w:t xml:space="preserve">, jotka olivat </w:t>
      </w:r>
      <w:r>
        <w:rPr>
          <w:color w:val="A0522D"/>
        </w:rPr>
        <w:t xml:space="preserve">syntyperäisiä ammattimetsästäjiä</w:t>
      </w:r>
      <w:r>
        <w:t xml:space="preserve">. </w:t>
      </w:r>
      <w:r>
        <w:t xml:space="preserve">Niitä johti </w:t>
      </w:r>
      <w:r>
        <w:rPr>
          <w:color w:val="228B22"/>
        </w:rPr>
        <w:t xml:space="preserve">metsästysmestari, jota </w:t>
      </w:r>
      <w:r>
        <w:t xml:space="preserve">saatettiin kutsua mir-shikariksi. Usein he rekrytoivat tavallisesti matalassa asemassa olevia paikallisia heimoja, koska </w:t>
      </w:r>
      <w:r>
        <w:rPr>
          <w:color w:val="191970"/>
        </w:rPr>
        <w:t xml:space="preserve">nämä </w:t>
      </w:r>
      <w:r>
        <w:rPr>
          <w:color w:val="8B0000"/>
        </w:rPr>
        <w:t xml:space="preserve">tunsivat perinteisesti ympäristön ja metsästystekniikat</w:t>
      </w:r>
      <w:r>
        <w:t xml:space="preserve">. </w:t>
      </w:r>
      <w:r>
        <w:t xml:space="preserve">Suurriistaa, kuten </w:t>
      </w:r>
      <w:r>
        <w:rPr>
          <w:color w:val="483D8B"/>
        </w:rPr>
        <w:t xml:space="preserve">bengalintiikereitä, </w:t>
      </w:r>
      <w:r>
        <w:t xml:space="preserve">saatettiin metsästää </w:t>
      </w:r>
      <w:r>
        <w:rPr>
          <w:color w:val="3CB371"/>
        </w:rPr>
        <w:t xml:space="preserve">norsun </w:t>
      </w:r>
      <w:r>
        <w:t xml:space="preserve">selästä käsin</w:t>
      </w:r>
      <w:r>
        <w:t xml:space="preserve">.</w:t>
      </w:r>
    </w:p>
    <w:p>
      <w:r>
        <w:rPr>
          <w:b/>
        </w:rPr>
        <w:t xml:space="preserve">Kysymys 0</w:t>
      </w:r>
    </w:p>
    <w:p>
      <w:r>
        <w:t xml:space="preserve">Mitä metsästystä pidettiin Brittiläisessä Intiassa?</w:t>
      </w:r>
    </w:p>
    <w:p>
      <w:r>
        <w:rPr>
          <w:b/>
        </w:rPr>
        <w:t xml:space="preserve">Kysymys 1</w:t>
      </w:r>
    </w:p>
    <w:p>
      <w:r>
        <w:t xml:space="preserve">Mitä intialainen sana "shikaris" tarkoittaa englanniksi?</w:t>
      </w:r>
    </w:p>
    <w:p>
      <w:r>
        <w:rPr>
          <w:b/>
        </w:rPr>
        <w:t xml:space="preserve">Kysymys 2</w:t>
      </w:r>
    </w:p>
    <w:p>
      <w:r>
        <w:t xml:space="preserve">Mistä brittiläiset upseerit pitivät yllä kokonaisia joukkoja?</w:t>
      </w:r>
    </w:p>
    <w:p>
      <w:r>
        <w:rPr>
          <w:b/>
        </w:rPr>
        <w:t xml:space="preserve">Kysymys 3</w:t>
      </w:r>
    </w:p>
    <w:p>
      <w:r>
        <w:t xml:space="preserve">Miksi kuninkaalliset värväsivät metsästykseen matalassa asemassa olevia paikallisia heimoja?</w:t>
      </w:r>
    </w:p>
    <w:p>
      <w:r>
        <w:rPr>
          <w:b/>
        </w:rPr>
        <w:t xml:space="preserve">Kysymys 4</w:t>
      </w:r>
    </w:p>
    <w:p>
      <w:r>
        <w:t xml:space="preserve">Mitä bengalintiikeriä voisi metsästää selästä käsin?</w:t>
      </w:r>
    </w:p>
    <w:p>
      <w:r>
        <w:rPr>
          <w:b/>
        </w:rPr>
        <w:t xml:space="preserve">Kysymys 5</w:t>
      </w:r>
    </w:p>
    <w:p>
      <w:r>
        <w:t xml:space="preserve">Missä metsästystä pidettiin kuninkaallisena urheiluna?</w:t>
      </w:r>
    </w:p>
    <w:p>
      <w:r>
        <w:rPr>
          <w:b/>
        </w:rPr>
        <w:t xml:space="preserve">Kysymys 6</w:t>
      </w:r>
    </w:p>
    <w:p>
      <w:r>
        <w:t xml:space="preserve">Mitä metsästetään norsun selästä?</w:t>
      </w:r>
    </w:p>
    <w:p>
      <w:r>
        <w:rPr>
          <w:b/>
        </w:rPr>
        <w:t xml:space="preserve">Kysymys 7</w:t>
      </w:r>
    </w:p>
    <w:p>
      <w:r>
        <w:t xml:space="preserve">Keitä brittiläiset upseerit ylläpitivät?</w:t>
      </w:r>
    </w:p>
    <w:p>
      <w:r>
        <w:rPr>
          <w:b/>
        </w:rPr>
        <w:t xml:space="preserve">Kysymys 8</w:t>
      </w:r>
    </w:p>
    <w:p>
      <w:r>
        <w:t xml:space="preserve">Kuka johti shikareita?</w:t>
      </w:r>
    </w:p>
    <w:p>
      <w:r>
        <w:rPr>
          <w:b/>
        </w:rPr>
        <w:t xml:space="preserve">Kysymys 9</w:t>
      </w:r>
    </w:p>
    <w:p>
      <w:r>
        <w:t xml:space="preserve">Miksi paikalliset heimot värvättiin matalassa asemassa oleviksi?</w:t>
      </w:r>
    </w:p>
    <w:p>
      <w:r>
        <w:rPr>
          <w:b/>
        </w:rPr>
        <w:t xml:space="preserve">Kysymys 10</w:t>
      </w:r>
    </w:p>
    <w:p>
      <w:r>
        <w:t xml:space="preserve">Mitä shikaria pidettiin Brittiläisessä Intiassa?</w:t>
      </w:r>
    </w:p>
    <w:p>
      <w:r>
        <w:rPr>
          <w:b/>
        </w:rPr>
        <w:t xml:space="preserve">Kysymys 11</w:t>
      </w:r>
    </w:p>
    <w:p>
      <w:r>
        <w:t xml:space="preserve">Mikä on maharajan määritelmä?</w:t>
      </w:r>
    </w:p>
    <w:p>
      <w:r>
        <w:rPr>
          <w:b/>
        </w:rPr>
        <w:t xml:space="preserve">Kysymys 12</w:t>
      </w:r>
    </w:p>
    <w:p>
      <w:r>
        <w:t xml:space="preserve">Mitä kahta asiaa tarvittiin norsun metsästyksen onnistumiseksi?</w:t>
      </w:r>
    </w:p>
    <w:p>
      <w:r>
        <w:rPr>
          <w:b/>
        </w:rPr>
        <w:t xml:space="preserve">Kysymys 13</w:t>
      </w:r>
    </w:p>
    <w:p>
      <w:r>
        <w:t xml:space="preserve">Missä maassa oli maailman suurin norsupopulaatio?</w:t>
      </w:r>
    </w:p>
    <w:p>
      <w:r>
        <w:rPr>
          <w:b/>
        </w:rPr>
        <w:t xml:space="preserve">Kysymys 14</w:t>
      </w:r>
    </w:p>
    <w:p>
      <w:r>
        <w:t xml:space="preserve">Kenen kanssa paikalliset heimot tekivät yhteistyötä bengalintiikerin kaatamisessa?</w:t>
      </w:r>
    </w:p>
    <w:p>
      <w:r>
        <w:rPr>
          <w:b/>
        </w:rPr>
        <w:t xml:space="preserve">Teksti numero 13</w:t>
      </w:r>
    </w:p>
    <w:p>
      <w:r>
        <w:rPr>
          <w:color w:val="A9A9A9"/>
        </w:rPr>
        <w:t xml:space="preserve">Alueelliset sosiaaliset </w:t>
      </w:r>
      <w:r>
        <w:t xml:space="preserve">normit ovat yleensä metsästyksen vastaisia, mutta muutamat lahkot, kuten </w:t>
      </w:r>
      <w:r>
        <w:rPr>
          <w:color w:val="DCDCDC"/>
        </w:rPr>
        <w:t xml:space="preserve">bishnoi-heimo</w:t>
      </w:r>
      <w:r>
        <w:t xml:space="preserve">, korostavat erityisesti tiettyjen lajien, kuten antiloopin, suojelua. </w:t>
      </w:r>
      <w:r>
        <w:rPr>
          <w:color w:val="2F4F4F"/>
        </w:rPr>
        <w:t xml:space="preserve">Intian </w:t>
      </w:r>
      <w:r>
        <w:rPr>
          <w:color w:val="6B8E23"/>
        </w:rPr>
        <w:t xml:space="preserve">vuonna </w:t>
      </w:r>
      <w:r>
        <w:rPr>
          <w:color w:val="A0522D"/>
        </w:rPr>
        <w:t xml:space="preserve">1972</w:t>
      </w:r>
      <w:r>
        <w:rPr>
          <w:color w:val="6B8E23"/>
        </w:rPr>
        <w:t xml:space="preserve"> annettu </w:t>
      </w:r>
      <w:r>
        <w:rPr>
          <w:color w:val="556B2F"/>
        </w:rPr>
        <w:t xml:space="preserve">Wildlife Protection Act </w:t>
      </w:r>
      <w:r>
        <w:t xml:space="preserve">kieltää </w:t>
      </w:r>
      <w:r>
        <w:rPr>
          <w:color w:val="228B22"/>
        </w:rPr>
        <w:t xml:space="preserve">kaikkien luonnonvaraisten eläinten </w:t>
      </w:r>
      <w:r>
        <w:t xml:space="preserve">tappamisen</w:t>
      </w:r>
      <w:r>
        <w:t xml:space="preserve">. </w:t>
      </w:r>
      <w:r>
        <w:rPr>
          <w:color w:val="8B0000"/>
        </w:rPr>
        <w:t xml:space="preserve">Luonnonvaraisen eläimistön päällikkö </w:t>
      </w:r>
      <w:r>
        <w:t xml:space="preserve">voi kuitenkin, jos hän on vakuuttunut siitä, että jokin tiettyyn luetteloon kuuluva luonnonvarainen eläin on tullut vaaralliseksi ihmishengelle tai että se on niin vammautunut tai sairas, ettei siitä voida enää toipua, antaa kenelle tahansa luvan metsästää tällaista eläintä. Tällöin </w:t>
      </w:r>
      <w:r>
        <w:t xml:space="preserve">tapetun tai haavoittuneen </w:t>
      </w:r>
      <w:r>
        <w:rPr>
          <w:color w:val="483D8B"/>
        </w:rPr>
        <w:t xml:space="preserve">luonnonvaraisen eläimen </w:t>
      </w:r>
      <w:r>
        <w:t xml:space="preserve">ruhosta </w:t>
      </w:r>
      <w:r>
        <w:rPr>
          <w:color w:val="3CB371"/>
        </w:rPr>
        <w:t xml:space="preserve">tulee </w:t>
      </w:r>
      <w:r>
        <w:rPr>
          <w:color w:val="BC8F8F"/>
        </w:rPr>
        <w:t xml:space="preserve">valtion </w:t>
      </w:r>
      <w:r>
        <w:rPr>
          <w:color w:val="3CB371"/>
        </w:rPr>
        <w:t xml:space="preserve">omaisuutta</w:t>
      </w:r>
      <w:r>
        <w:t xml:space="preserve">.</w:t>
      </w:r>
    </w:p>
    <w:p>
      <w:r>
        <w:rPr>
          <w:b/>
        </w:rPr>
        <w:t xml:space="preserve">Kysymys 0</w:t>
      </w:r>
    </w:p>
    <w:p>
      <w:r>
        <w:t xml:space="preserve">Mitkä normit ovat yleensä metsästyksen vastaisia?</w:t>
      </w:r>
    </w:p>
    <w:p>
      <w:r>
        <w:rPr>
          <w:b/>
        </w:rPr>
        <w:t xml:space="preserve">Kysymys 1</w:t>
      </w:r>
    </w:p>
    <w:p>
      <w:r>
        <w:t xml:space="preserve">Mikä lahko painottaa erityisesti tiettyjen lajien suojelua?</w:t>
      </w:r>
    </w:p>
    <w:p>
      <w:r>
        <w:rPr>
          <w:b/>
        </w:rPr>
        <w:t xml:space="preserve">Kysymys 2</w:t>
      </w:r>
    </w:p>
    <w:p>
      <w:r>
        <w:t xml:space="preserve">Mikä kieltää kaikkien luonnonvaraisten eläinten tappamisen Intiassa?</w:t>
      </w:r>
    </w:p>
    <w:p>
      <w:r>
        <w:rPr>
          <w:b/>
        </w:rPr>
        <w:t xml:space="preserve">Kysymys 3</w:t>
      </w:r>
    </w:p>
    <w:p>
      <w:r>
        <w:t xml:space="preserve">Kuka voi antaa luvan metsästää eläimiä Intiassa, vaikka se on kielletty?</w:t>
      </w:r>
    </w:p>
    <w:p>
      <w:r>
        <w:rPr>
          <w:b/>
        </w:rPr>
        <w:t xml:space="preserve">Kysymys 4</w:t>
      </w:r>
    </w:p>
    <w:p>
      <w:r>
        <w:t xml:space="preserve">Kenen omaisuudeksi tulee tapetun tai haavoittuneen luonnonvaraisen eläimen ruumis?</w:t>
      </w:r>
    </w:p>
    <w:p>
      <w:r>
        <w:rPr>
          <w:b/>
        </w:rPr>
        <w:t xml:space="preserve">Kysymys 5</w:t>
      </w:r>
    </w:p>
    <w:p>
      <w:r>
        <w:t xml:space="preserve">Kuka painottaa erityisesti tiettyjen lajien suojelua?</w:t>
      </w:r>
    </w:p>
    <w:p>
      <w:r>
        <w:rPr>
          <w:b/>
        </w:rPr>
        <w:t xml:space="preserve">Kysymys 6</w:t>
      </w:r>
    </w:p>
    <w:p>
      <w:r>
        <w:t xml:space="preserve">Mikä kieltää kaikkien luonnonvaraisten eläinten tappamisen?</w:t>
      </w:r>
    </w:p>
    <w:p>
      <w:r>
        <w:rPr>
          <w:b/>
        </w:rPr>
        <w:t xml:space="preserve">Kysymys 7</w:t>
      </w:r>
    </w:p>
    <w:p>
      <w:r>
        <w:t xml:space="preserve">Minä vuonna tämä suojelulaki otettiin käyttöön?</w:t>
      </w:r>
    </w:p>
    <w:p>
      <w:r>
        <w:rPr>
          <w:b/>
        </w:rPr>
        <w:t xml:space="preserve">Kysymys 8</w:t>
      </w:r>
    </w:p>
    <w:p>
      <w:r>
        <w:t xml:space="preserve">Kuka voi antaa luvan metsästää luonnonvaraisia eläimiä?</w:t>
      </w:r>
    </w:p>
    <w:p>
      <w:r>
        <w:rPr>
          <w:b/>
        </w:rPr>
        <w:t xml:space="preserve">Kysymys 9</w:t>
      </w:r>
    </w:p>
    <w:p>
      <w:r>
        <w:t xml:space="preserve">Mitä tapetun villieläimen ruumiille tapahtuu?</w:t>
      </w:r>
    </w:p>
    <w:p>
      <w:r>
        <w:rPr>
          <w:b/>
        </w:rPr>
        <w:t xml:space="preserve">Kysymys 10</w:t>
      </w:r>
    </w:p>
    <w:p>
      <w:r>
        <w:t xml:space="preserve">Mikä ihmisryhmä löydettiin ensimmäisen kerran vuonna 1972?</w:t>
      </w:r>
    </w:p>
    <w:p>
      <w:r>
        <w:rPr>
          <w:b/>
        </w:rPr>
        <w:t xml:space="preserve">Kysymys 11</w:t>
      </w:r>
    </w:p>
    <w:p>
      <w:r>
        <w:t xml:space="preserve">Minkä tappamisen bishnoi on kieltänyt vuodesta 1972 lähtien?</w:t>
      </w:r>
    </w:p>
    <w:p>
      <w:r>
        <w:rPr>
          <w:b/>
        </w:rPr>
        <w:t xml:space="preserve">Kysymys 12</w:t>
      </w:r>
    </w:p>
    <w:p>
      <w:r>
        <w:t xml:space="preserve">Mikä laki laadittiin kieltämään vain antilooppien tappaminen?</w:t>
      </w:r>
    </w:p>
    <w:p>
      <w:r>
        <w:rPr>
          <w:b/>
        </w:rPr>
        <w:t xml:space="preserve">Kysymys 13</w:t>
      </w:r>
    </w:p>
    <w:p>
      <w:r>
        <w:t xml:space="preserve">Mitä tulee bishnoin omaisuudeksi, jos se kuolee tai haavoittuu?</w:t>
      </w:r>
    </w:p>
    <w:p>
      <w:r>
        <w:rPr>
          <w:b/>
        </w:rPr>
        <w:t xml:space="preserve">Kysymys 14</w:t>
      </w:r>
    </w:p>
    <w:p>
      <w:r>
        <w:t xml:space="preserve">Minä vuonna antilooppikanta alkoi ensimmäisen kerran vähentyä?</w:t>
      </w:r>
    </w:p>
    <w:p>
      <w:r>
        <w:rPr>
          <w:b/>
        </w:rPr>
        <w:t xml:space="preserve">Teksti numero 14</w:t>
      </w:r>
    </w:p>
    <w:p>
      <w:r>
        <w:t xml:space="preserve">Aseeton </w:t>
      </w:r>
      <w:r>
        <w:rPr>
          <w:color w:val="DCDCDC"/>
        </w:rPr>
        <w:t xml:space="preserve">ketunmetsästys </w:t>
      </w:r>
      <w:r>
        <w:rPr>
          <w:color w:val="2F4F4F"/>
        </w:rPr>
        <w:t xml:space="preserve">hevosen selässä koirien kanssa </w:t>
      </w:r>
      <w:r>
        <w:t xml:space="preserve">on metsästysmuoto, joka liitetään läheisimmin </w:t>
      </w:r>
      <w:r>
        <w:rPr>
          <w:color w:val="556B2F"/>
        </w:rPr>
        <w:t xml:space="preserve">Yhdistyneeseen kuningaskuntaan</w:t>
      </w:r>
      <w:r>
        <w:t xml:space="preserve">; itse asiassa "metsästys" tarkoittaa ketunmetsästystä ilman erittelyä. Se, mitä muissa maissa kutsutaan "metsästykseksi", on </w:t>
      </w:r>
      <w:r>
        <w:t xml:space="preserve">Yhdistyneessä kuningaskunnassa </w:t>
      </w:r>
      <w:r>
        <w:t xml:space="preserve">"ampumista" (</w:t>
      </w:r>
      <w:r>
        <w:rPr>
          <w:color w:val="6B8E23"/>
        </w:rPr>
        <w:t xml:space="preserve">linnut</w:t>
      </w:r>
      <w:r>
        <w:t xml:space="preserve">) tai "kyttäämistä" (hirvieläimet). Alun perin </w:t>
      </w:r>
      <w:r>
        <w:rPr>
          <w:color w:val="8B0000"/>
        </w:rPr>
        <w:t xml:space="preserve">ketunmetsästyksestä </w:t>
      </w:r>
      <w:r>
        <w:t xml:space="preserve">tuli </w:t>
      </w:r>
      <w:r>
        <w:rPr>
          <w:color w:val="3CB371"/>
        </w:rPr>
        <w:t xml:space="preserve">viktoriaanisena </w:t>
      </w:r>
      <w:r>
        <w:t xml:space="preserve">aikana </w:t>
      </w:r>
      <w:r>
        <w:t xml:space="preserve">suosittu sosiaalinen aktiviteetti </w:t>
      </w:r>
      <w:r>
        <w:rPr>
          <w:color w:val="483D8B"/>
        </w:rPr>
        <w:t xml:space="preserve">uusille varakkaille yläluokille </w:t>
      </w:r>
      <w:r>
        <w:t xml:space="preserve">ja </w:t>
      </w:r>
      <w:r>
        <w:rPr>
          <w:color w:val="BC8F8F"/>
        </w:rPr>
        <w:t xml:space="preserve">perinteinen maaseutuharrastus </w:t>
      </w:r>
      <w:r>
        <w:t xml:space="preserve">niin ratsastajille kuin jalkaisin kulkeville seuraajillekin</w:t>
      </w:r>
      <w:r>
        <w:t xml:space="preserve">.</w:t>
      </w:r>
      <w:r>
        <w:t xml:space="preserve"> Ketunmetsästys muistuttaa monin tavoin jäniksenmetsästystä koirien kanssa. </w:t>
      </w:r>
      <w:r>
        <w:t xml:space="preserve">Jäniksen </w:t>
      </w:r>
      <w:r>
        <w:rPr>
          <w:color w:val="663399"/>
        </w:rPr>
        <w:t xml:space="preserve">jahtaamiseen </w:t>
      </w:r>
      <w:r>
        <w:t xml:space="preserve">voidaan käyttää vinttikoirien (tai pitkien koirien), kuten vinttikoirien, pareja, </w:t>
      </w:r>
      <w:r>
        <w:t xml:space="preserve">jolloin vinttikoirien taito jäniksen jahtaamisessa osoitetaan (mutta niiden ei ole tarkoitus saada jänistä kiinni), tai jänistä voidaan ajaa takaa hajukoirien, kuten beaglen tai harrierin, kanssa. Muunlaisia kettukoiria voidaan käyttää myös hirvieläinten (peurojen) tai minkkien metsästykseen. </w:t>
      </w:r>
      <w:r>
        <w:rPr>
          <w:color w:val="008080"/>
        </w:rPr>
        <w:t xml:space="preserve">Hirvenmetsästys </w:t>
      </w:r>
      <w:r>
        <w:t xml:space="preserve">kiväärillä tapahtuu </w:t>
      </w:r>
      <w:r>
        <w:rPr>
          <w:color w:val="BDB76B"/>
        </w:rPr>
        <w:t xml:space="preserve">jalkaisin ilman koiria, varkain</w:t>
      </w:r>
      <w:r>
        <w:t xml:space="preserve">.</w:t>
      </w:r>
    </w:p>
    <w:p>
      <w:r>
        <w:rPr>
          <w:b/>
        </w:rPr>
        <w:t xml:space="preserve">Kysymys 0</w:t>
      </w:r>
    </w:p>
    <w:p>
      <w:r>
        <w:t xml:space="preserve">Mikä metsästysmuoto liittyy läheisimmin Yhdistyneeseen kuningaskuntaan?</w:t>
      </w:r>
    </w:p>
    <w:p>
      <w:r>
        <w:rPr>
          <w:b/>
        </w:rPr>
        <w:t xml:space="preserve">Kysymys 1</w:t>
      </w:r>
    </w:p>
    <w:p>
      <w:r>
        <w:t xml:space="preserve">Miten englantilaiset metsästävät kettuja?</w:t>
      </w:r>
    </w:p>
    <w:p>
      <w:r>
        <w:rPr>
          <w:b/>
        </w:rPr>
        <w:t xml:space="preserve">Kysymys 2</w:t>
      </w:r>
    </w:p>
    <w:p>
      <w:r>
        <w:t xml:space="preserve">Mitä Englannissa metsästetään, kun on kyse "ampumisesta"?</w:t>
      </w:r>
    </w:p>
    <w:p>
      <w:r>
        <w:rPr>
          <w:b/>
        </w:rPr>
        <w:t xml:space="preserve">Kysymys 3</w:t>
      </w:r>
    </w:p>
    <w:p>
      <w:r>
        <w:t xml:space="preserve">Miksi kettuja alun perin metsästettiin?</w:t>
      </w:r>
    </w:p>
    <w:p>
      <w:r>
        <w:rPr>
          <w:b/>
        </w:rPr>
        <w:t xml:space="preserve">Kysymys 4</w:t>
      </w:r>
    </w:p>
    <w:p>
      <w:r>
        <w:t xml:space="preserve">Miten hirvieläinten väijyminen kiväärillä tapahtuu?</w:t>
      </w:r>
    </w:p>
    <w:p>
      <w:r>
        <w:rPr>
          <w:b/>
        </w:rPr>
        <w:t xml:space="preserve">Kysymys 5</w:t>
      </w:r>
    </w:p>
    <w:p>
      <w:r>
        <w:t xml:space="preserve">Mitä metsästys tapahtuu hevosen selässä koirien kanssa?</w:t>
      </w:r>
    </w:p>
    <w:p>
      <w:r>
        <w:rPr>
          <w:b/>
        </w:rPr>
        <w:t xml:space="preserve">Kysymys 6</w:t>
      </w:r>
    </w:p>
    <w:p>
      <w:r>
        <w:t xml:space="preserve">Keneen liittyy metsästys hevosen selässä metsästyskoiran kanssa?</w:t>
      </w:r>
    </w:p>
    <w:p>
      <w:r>
        <w:rPr>
          <w:b/>
        </w:rPr>
        <w:t xml:space="preserve">Kysymys 7</w:t>
      </w:r>
    </w:p>
    <w:p>
      <w:r>
        <w:t xml:space="preserve">Viktoriaanisena aikana suosittu sosiaalinen aktiviteetti oli?</w:t>
      </w:r>
    </w:p>
    <w:p>
      <w:r>
        <w:rPr>
          <w:b/>
        </w:rPr>
        <w:t xml:space="preserve">Kysymys 8</w:t>
      </w:r>
    </w:p>
    <w:p>
      <w:r>
        <w:t xml:space="preserve">Mitä tehdään jalkaisin ilman koiria?</w:t>
      </w:r>
    </w:p>
    <w:p>
      <w:r>
        <w:rPr>
          <w:b/>
        </w:rPr>
        <w:t xml:space="preserve">Kysymys 9</w:t>
      </w:r>
    </w:p>
    <w:p>
      <w:r>
        <w:t xml:space="preserve">Mihin tarkoitukseen koiria käytettiin?</w:t>
      </w:r>
    </w:p>
    <w:p>
      <w:r>
        <w:rPr>
          <w:b/>
        </w:rPr>
        <w:t xml:space="preserve">Kysymys 10</w:t>
      </w:r>
    </w:p>
    <w:p>
      <w:r>
        <w:t xml:space="preserve">Mikä oli alun perin kiväärillä tapahtuva hirvenmetsästys?</w:t>
      </w:r>
    </w:p>
    <w:p>
      <w:r>
        <w:rPr>
          <w:b/>
        </w:rPr>
        <w:t xml:space="preserve">Kysymys 11</w:t>
      </w:r>
    </w:p>
    <w:p>
      <w:r>
        <w:t xml:space="preserve">Mitä hirvieläinten metsästyksellä alun perin pyrittiin suojelemaan?</w:t>
      </w:r>
    </w:p>
    <w:p>
      <w:r>
        <w:rPr>
          <w:b/>
        </w:rPr>
        <w:t xml:space="preserve">Kysymys 12</w:t>
      </w:r>
    </w:p>
    <w:p>
      <w:r>
        <w:t xml:space="preserve">Mihin aikaan hirvieläinten väijymisestä tuli suosittua?</w:t>
      </w:r>
    </w:p>
    <w:p>
      <w:r>
        <w:rPr>
          <w:b/>
        </w:rPr>
        <w:t xml:space="preserve">Kysymys 13</w:t>
      </w:r>
    </w:p>
    <w:p>
      <w:r>
        <w:t xml:space="preserve">Minkä ryhmän keskuudessa hirvenmetsästyksestä tuli suosittua?</w:t>
      </w:r>
    </w:p>
    <w:p>
      <w:r>
        <w:rPr>
          <w:b/>
        </w:rPr>
        <w:t xml:space="preserve">Kysymys 14</w:t>
      </w:r>
    </w:p>
    <w:p>
      <w:r>
        <w:t xml:space="preserve">Minkälaisena aktiviteettina hirvenmetsästystä pidettiin sekä ratsastajien että seuraajien kannalta?</w:t>
      </w:r>
    </w:p>
    <w:p>
      <w:r>
        <w:rPr>
          <w:b/>
        </w:rPr>
        <w:t xml:space="preserve">Teksti numero 15</w:t>
      </w:r>
    </w:p>
    <w:p>
      <w:r>
        <w:t xml:space="preserve">Yhdistyneessä kuningaskunnassa harjoitettu metsästys, toisin kuin perinteinen metsästys, ei vaadi juurikaan </w:t>
      </w:r>
      <w:r>
        <w:rPr>
          <w:color w:val="A9A9A9"/>
        </w:rPr>
        <w:t xml:space="preserve">riistan </w:t>
      </w:r>
      <w:r>
        <w:t xml:space="preserve">etsimistä </w:t>
      </w:r>
      <w:r>
        <w:rPr>
          <w:color w:val="A9A9A9"/>
        </w:rPr>
        <w:t xml:space="preserve">- noin </w:t>
      </w:r>
      <w:r>
        <w:rPr>
          <w:color w:val="DCDCDC"/>
        </w:rPr>
        <w:t xml:space="preserve">35 miljoonaa </w:t>
      </w:r>
      <w:r>
        <w:t xml:space="preserve">lintua vapautetaan vuosittain metsästystiloille, joista osa on kasvatettu tehtaissa. Ampumakilpailut voivat olla </w:t>
      </w:r>
      <w:r>
        <w:rPr>
          <w:color w:val="2F4F4F"/>
        </w:rPr>
        <w:t xml:space="preserve">monimutkaisia</w:t>
      </w:r>
      <w:r>
        <w:t xml:space="preserve">, ja aseet on sijoitettu niille varatuille paikoille, ja avustajat </w:t>
      </w:r>
      <w:r>
        <w:rPr>
          <w:color w:val="556B2F"/>
        </w:rPr>
        <w:t xml:space="preserve">auttavat haulikoiden lataamisessa</w:t>
      </w:r>
      <w:r>
        <w:t xml:space="preserve">. </w:t>
      </w:r>
      <w:r>
        <w:t xml:space="preserve">Kun he ovat asemissa, </w:t>
      </w:r>
      <w:r>
        <w:rPr>
          <w:color w:val="6B8E23"/>
        </w:rPr>
        <w:t xml:space="preserve">"</w:t>
      </w:r>
      <w:r>
        <w:rPr>
          <w:color w:val="A0522D"/>
        </w:rPr>
        <w:t xml:space="preserve">hakkaajat</w:t>
      </w:r>
      <w:r>
        <w:rPr>
          <w:color w:val="6B8E23"/>
        </w:rPr>
        <w:t xml:space="preserve">" </w:t>
      </w:r>
      <w:r>
        <w:t xml:space="preserve">kulkevat suoja-alueiden läpi heiluttaen keppejä tai lippuja riistan karkottamiseksi. Tällaisia tapahtumia kutsutaan usein "ajoiksi". </w:t>
      </w:r>
      <w:r>
        <w:t xml:space="preserve">Yhdistyneessä kuningaskunnassa </w:t>
      </w:r>
      <w:r>
        <w:rPr>
          <w:color w:val="228B22"/>
        </w:rPr>
        <w:t xml:space="preserve">metsäkanalintujen metsästyskausi </w:t>
      </w:r>
      <w:r>
        <w:t xml:space="preserve">alkaa </w:t>
      </w:r>
      <w:r>
        <w:rPr>
          <w:color w:val="191970"/>
        </w:rPr>
        <w:t xml:space="preserve">12. elokuuta</w:t>
      </w:r>
      <w:r>
        <w:t xml:space="preserve">, niin sanottuna </w:t>
      </w:r>
      <w:r>
        <w:rPr>
          <w:color w:val="8B0000"/>
        </w:rPr>
        <w:t xml:space="preserve">Glorious Twelfth -päivänä</w:t>
      </w:r>
      <w:r>
        <w:t xml:space="preserve">. </w:t>
      </w:r>
      <w:r>
        <w:t xml:space="preserve">Riistan määritelmä Yhdistyneessä kuningaskunnassa perustuu </w:t>
      </w:r>
      <w:r>
        <w:rPr>
          <w:color w:val="3CB371"/>
        </w:rPr>
        <w:t xml:space="preserve">vuoden 1831 </w:t>
      </w:r>
      <w:r>
        <w:rPr>
          <w:color w:val="483D8B"/>
        </w:rPr>
        <w:t xml:space="preserve">riistalakiin </w:t>
      </w:r>
      <w:r>
        <w:t xml:space="preserve">(</w:t>
      </w:r>
      <w:r>
        <w:rPr>
          <w:color w:val="483D8B"/>
        </w:rPr>
        <w:t xml:space="preserve">Game Act </w:t>
      </w:r>
      <w:r>
        <w:rPr>
          <w:color w:val="3CB371"/>
        </w:rPr>
        <w:t xml:space="preserve">1831)</w:t>
      </w:r>
      <w:r>
        <w:t xml:space="preserve">.</w:t>
      </w:r>
    </w:p>
    <w:p>
      <w:r>
        <w:rPr>
          <w:b/>
        </w:rPr>
        <w:t xml:space="preserve">Kysymys 0</w:t>
      </w:r>
    </w:p>
    <w:p>
      <w:r>
        <w:t xml:space="preserve">Mitä ampuminen Britanniassa vaatii vähän etsimistä?</w:t>
      </w:r>
    </w:p>
    <w:p>
      <w:r>
        <w:rPr>
          <w:b/>
        </w:rPr>
        <w:t xml:space="preserve">Kysymys 1</w:t>
      </w:r>
    </w:p>
    <w:p>
      <w:r>
        <w:t xml:space="preserve">Kuinka monta lintua Yhdistyneessä kuningaskunnassa päästetään vuosittain ampuma-alueille?</w:t>
      </w:r>
    </w:p>
    <w:p>
      <w:r>
        <w:rPr>
          <w:b/>
        </w:rPr>
        <w:t xml:space="preserve">Kysymys 2</w:t>
      </w:r>
    </w:p>
    <w:p>
      <w:r>
        <w:t xml:space="preserve">Minkälaisia asioita voivat ampumiset olla?</w:t>
      </w:r>
    </w:p>
    <w:p>
      <w:r>
        <w:rPr>
          <w:b/>
        </w:rPr>
        <w:t xml:space="preserve">Kysymys 3</w:t>
      </w:r>
    </w:p>
    <w:p>
      <w:r>
        <w:t xml:space="preserve">Kuka käyttää heiluvia keppejä tai lippuja riistan karkottamiseen?</w:t>
      </w:r>
    </w:p>
    <w:p>
      <w:r>
        <w:rPr>
          <w:b/>
        </w:rPr>
        <w:t xml:space="preserve">Kysymys 4</w:t>
      </w:r>
    </w:p>
    <w:p>
      <w:r>
        <w:t xml:space="preserve">Mikä on Glorious Twelfth Yhdistyneessä kuningaskunnassa?</w:t>
      </w:r>
    </w:p>
    <w:p>
      <w:r>
        <w:rPr>
          <w:b/>
        </w:rPr>
        <w:t xml:space="preserve">Kysymys 5</w:t>
      </w:r>
    </w:p>
    <w:p>
      <w:r>
        <w:t xml:space="preserve">Kuinka monta lintua vapautetaan vuosittain ampuma-alueille?</w:t>
      </w:r>
    </w:p>
    <w:p>
      <w:r>
        <w:rPr>
          <w:b/>
        </w:rPr>
        <w:t xml:space="preserve">Kysymys 6</w:t>
      </w:r>
    </w:p>
    <w:p>
      <w:r>
        <w:t xml:space="preserve">Kuka heiluttaa keppejä tai lippuja ajaakseen riistan ulos?</w:t>
      </w:r>
    </w:p>
    <w:p>
      <w:r>
        <w:rPr>
          <w:b/>
        </w:rPr>
        <w:t xml:space="preserve">Kysymys 7</w:t>
      </w:r>
    </w:p>
    <w:p>
      <w:r>
        <w:t xml:space="preserve">Milloin riekkojen metsästyskausi alkaa Yhdistyneessä kuningaskunnassa?</w:t>
      </w:r>
    </w:p>
    <w:p>
      <w:r>
        <w:rPr>
          <w:b/>
        </w:rPr>
        <w:t xml:space="preserve">Kysymys 8</w:t>
      </w:r>
    </w:p>
    <w:p>
      <w:r>
        <w:t xml:space="preserve">Mikä on Yhdistyneessä kuningaskunnassa pelin määritelmä?</w:t>
      </w:r>
    </w:p>
    <w:p>
      <w:r>
        <w:rPr>
          <w:b/>
        </w:rPr>
        <w:t xml:space="preserve">Kysymys 9</w:t>
      </w:r>
    </w:p>
    <w:p>
      <w:r>
        <w:t xml:space="preserve">Miksi avustajia käytetään?</w:t>
      </w:r>
    </w:p>
    <w:p>
      <w:r>
        <w:rPr>
          <w:b/>
        </w:rPr>
        <w:t xml:space="preserve">Kysymys 10</w:t>
      </w:r>
    </w:p>
    <w:p>
      <w:r>
        <w:t xml:space="preserve">Kuinka monta ihmistä on osallistunut ammuntaan Yhdistyneessä kuningaskunnassa vuodesta 1831 lähtien?</w:t>
      </w:r>
    </w:p>
    <w:p>
      <w:r>
        <w:rPr>
          <w:b/>
        </w:rPr>
        <w:t xml:space="preserve">Kysymys 11</w:t>
      </w:r>
    </w:p>
    <w:p>
      <w:r>
        <w:t xml:space="preserve">Minä päivänä avustajien on saatava aseturvallisuuskoulutus?</w:t>
      </w:r>
    </w:p>
    <w:p>
      <w:r>
        <w:rPr>
          <w:b/>
        </w:rPr>
        <w:t xml:space="preserve">Kysymys 12</w:t>
      </w:r>
    </w:p>
    <w:p>
      <w:r>
        <w:t xml:space="preserve">Mikä on pelilain toinen nimi?</w:t>
      </w:r>
    </w:p>
    <w:p>
      <w:r>
        <w:rPr>
          <w:b/>
        </w:rPr>
        <w:t xml:space="preserve">Kysymys 13</w:t>
      </w:r>
    </w:p>
    <w:p>
      <w:r>
        <w:t xml:space="preserve">Minä vuonna tehdastilat aloittivat ensimmäisen kerran laillisesti tuotannon Yhdistyneessä kuningaskunnassa?</w:t>
      </w:r>
    </w:p>
    <w:p>
      <w:r>
        <w:rPr>
          <w:b/>
        </w:rPr>
        <w:t xml:space="preserve">Kysymys 14</w:t>
      </w:r>
    </w:p>
    <w:p>
      <w:r>
        <w:t xml:space="preserve">Mikä on toinen nimitys aseelle, joka on sijoitettu paikalleen?</w:t>
      </w:r>
    </w:p>
    <w:p>
      <w:r>
        <w:rPr>
          <w:b/>
        </w:rPr>
        <w:t xml:space="preserve">Teksti numero 16</w:t>
      </w:r>
    </w:p>
    <w:p>
      <w:r>
        <w:t xml:space="preserve">Metsästystä säännellään ensisijaisesti </w:t>
      </w:r>
      <w:r>
        <w:rPr>
          <w:color w:val="DCDCDC"/>
        </w:rPr>
        <w:t xml:space="preserve">osavaltioiden </w:t>
      </w:r>
      <w:r>
        <w:rPr>
          <w:color w:val="A9A9A9"/>
        </w:rPr>
        <w:t xml:space="preserve">lainsäädännöllä</w:t>
      </w:r>
      <w:r>
        <w:t xml:space="preserve">; lisäsäännöksiä annetaan Yhdysvaltojen </w:t>
      </w:r>
      <w:r>
        <w:rPr>
          <w:color w:val="2F4F4F"/>
        </w:rPr>
        <w:t xml:space="preserve">ympäristölainsäädännöllä </w:t>
      </w:r>
      <w:r>
        <w:t xml:space="preserve">muuttolintujen ja uhanalaisten lajien osalta</w:t>
      </w:r>
      <w:r>
        <w:rPr>
          <w:color w:val="2F4F4F"/>
        </w:rPr>
        <w:t xml:space="preserve">. </w:t>
      </w:r>
      <w:r>
        <w:rPr>
          <w:color w:val="6B8E23"/>
        </w:rPr>
        <w:t xml:space="preserve">Säädökset </w:t>
      </w:r>
      <w:r>
        <w:t xml:space="preserve">vaihtelevat suuresti osavaltioittain, ja niillä säännellään </w:t>
      </w:r>
      <w:r>
        <w:rPr>
          <w:color w:val="A0522D"/>
        </w:rPr>
        <w:t xml:space="preserve">alueita, ajanjaksoja, tekniikoita ja menetelmiä, </w:t>
      </w:r>
      <w:r>
        <w:t xml:space="preserve">joilla tiettyjä riistaeläimiä saa metsästää. Joissakin osavaltioissa tehdään ero </w:t>
      </w:r>
      <w:r>
        <w:rPr>
          <w:color w:val="228B22"/>
        </w:rPr>
        <w:t xml:space="preserve">suojeltujen lajien ja suojelemattomien lajien </w:t>
      </w:r>
      <w:r>
        <w:t xml:space="preserve">(usein syöpäläiset tai loiset, joiden metsästystä ei ole säännelty) </w:t>
      </w:r>
      <w:r>
        <w:t xml:space="preserve">välillä. </w:t>
      </w:r>
      <w:r>
        <w:rPr>
          <w:color w:val="191970"/>
        </w:rPr>
        <w:t xml:space="preserve">Suojeltujen lajien metsästäjät </w:t>
      </w:r>
      <w:r>
        <w:t xml:space="preserve">tarvitsevat </w:t>
      </w:r>
      <w:r>
        <w:t xml:space="preserve">kaikissa osavaltioissa </w:t>
      </w:r>
      <w:r>
        <w:rPr>
          <w:color w:val="8B0000"/>
        </w:rPr>
        <w:t xml:space="preserve">metsästysluvan</w:t>
      </w:r>
      <w:r>
        <w:t xml:space="preserve">, jonka </w:t>
      </w:r>
      <w:r>
        <w:t xml:space="preserve">edellytyksenä on joskus </w:t>
      </w:r>
      <w:r>
        <w:rPr>
          <w:color w:val="3CB371"/>
        </w:rPr>
        <w:t xml:space="preserve">metsästyksen turvallisuuskurssin </w:t>
      </w:r>
      <w:r>
        <w:t xml:space="preserve">suorittaminen.</w:t>
      </w:r>
    </w:p>
    <w:p>
      <w:r>
        <w:rPr>
          <w:b/>
        </w:rPr>
        <w:t xml:space="preserve">Kysymys 0</w:t>
      </w:r>
    </w:p>
    <w:p>
      <w:r>
        <w:t xml:space="preserve">Millä lailla metsästystä säännellään ensisijaisesti?</w:t>
      </w:r>
    </w:p>
    <w:p>
      <w:r>
        <w:rPr>
          <w:b/>
        </w:rPr>
        <w:t xml:space="preserve">Kysymys 1</w:t>
      </w:r>
    </w:p>
    <w:p>
      <w:r>
        <w:t xml:space="preserve">Mitä muuta lainsäädäntöä sovelletaan muuttolintujen ja uhanalaisten lajien osalta?</w:t>
      </w:r>
    </w:p>
    <w:p>
      <w:r>
        <w:rPr>
          <w:b/>
        </w:rPr>
        <w:t xml:space="preserve">Kysymys 2</w:t>
      </w:r>
    </w:p>
    <w:p>
      <w:r>
        <w:t xml:space="preserve">Mikä vaihtelee suuresti osavaltioittain?</w:t>
      </w:r>
    </w:p>
    <w:p>
      <w:r>
        <w:rPr>
          <w:b/>
        </w:rPr>
        <w:t xml:space="preserve">Kysymys 3</w:t>
      </w:r>
    </w:p>
    <w:p>
      <w:r>
        <w:t xml:space="preserve">Minkä välillä jotkut valtiot tekevät eron?</w:t>
      </w:r>
    </w:p>
    <w:p>
      <w:r>
        <w:rPr>
          <w:b/>
        </w:rPr>
        <w:t xml:space="preserve">Kysymys 4</w:t>
      </w:r>
    </w:p>
    <w:p>
      <w:r>
        <w:t xml:space="preserve">Mitä suojeltujen lajien metsästäjät vaativat kaikissa osavaltioissa?</w:t>
      </w:r>
    </w:p>
    <w:p>
      <w:r>
        <w:rPr>
          <w:b/>
        </w:rPr>
        <w:t xml:space="preserve">Kysymys 5</w:t>
      </w:r>
    </w:p>
    <w:p>
      <w:r>
        <w:t xml:space="preserve">Miten metsästystä säännellään?</w:t>
      </w:r>
    </w:p>
    <w:p>
      <w:r>
        <w:rPr>
          <w:b/>
        </w:rPr>
        <w:t xml:space="preserve">Kysymys 6</w:t>
      </w:r>
    </w:p>
    <w:p>
      <w:r>
        <w:t xml:space="preserve">Millä lailla suojellaan muuttolintuja ja uhanalaisia lajeja?</w:t>
      </w:r>
    </w:p>
    <w:p>
      <w:r>
        <w:rPr>
          <w:b/>
        </w:rPr>
        <w:t xml:space="preserve">Kysymys 7</w:t>
      </w:r>
    </w:p>
    <w:p>
      <w:r>
        <w:t xml:space="preserve">Mitkä metsästäjät tarvitsevat metsästysluvan kaikissa osavaltioissa?</w:t>
      </w:r>
    </w:p>
    <w:p>
      <w:r>
        <w:rPr>
          <w:b/>
        </w:rPr>
        <w:t xml:space="preserve">Kysymys 8</w:t>
      </w:r>
    </w:p>
    <w:p>
      <w:r>
        <w:t xml:space="preserve">Mikä on joskus metsästysluvan saamisen edellytys?</w:t>
      </w:r>
    </w:p>
    <w:p>
      <w:r>
        <w:rPr>
          <w:b/>
        </w:rPr>
        <w:t xml:space="preserve">Kysymys 9</w:t>
      </w:r>
    </w:p>
    <w:p>
      <w:r>
        <w:t xml:space="preserve">Mikä laki säätelee tuholaisten hävittämistä?</w:t>
      </w:r>
    </w:p>
    <w:p>
      <w:r>
        <w:rPr>
          <w:b/>
        </w:rPr>
        <w:t xml:space="preserve">Kysymys 10</w:t>
      </w:r>
    </w:p>
    <w:p>
      <w:r>
        <w:t xml:space="preserve">Mitä muuta lakia sovelletaan syöpäläisiin?</w:t>
      </w:r>
    </w:p>
    <w:p>
      <w:r>
        <w:rPr>
          <w:b/>
        </w:rPr>
        <w:t xml:space="preserve">Kysymys 11</w:t>
      </w:r>
    </w:p>
    <w:p>
      <w:r>
        <w:t xml:space="preserve">Mitä tuholaisten metsästäjillä on oltava kaikissa osavaltioissa?</w:t>
      </w:r>
    </w:p>
    <w:p>
      <w:r>
        <w:rPr>
          <w:b/>
        </w:rPr>
        <w:t xml:space="preserve">Kysymys 12</w:t>
      </w:r>
    </w:p>
    <w:p>
      <w:r>
        <w:t xml:space="preserve">Mitä sinun on tehtävä ennen kuin voit metsästää syöpäläisiä?</w:t>
      </w:r>
    </w:p>
    <w:p>
      <w:r>
        <w:rPr>
          <w:b/>
        </w:rPr>
        <w:t xml:space="preserve">Kysymys 13</w:t>
      </w:r>
    </w:p>
    <w:p>
      <w:r>
        <w:t xml:space="preserve">Mitä osavaltioiden säännökset koskevat tuholaisten metsästystä?</w:t>
      </w:r>
    </w:p>
    <w:p>
      <w:r>
        <w:rPr>
          <w:b/>
        </w:rPr>
        <w:t xml:space="preserve">Teksti numero 17</w:t>
      </w:r>
    </w:p>
    <w:p>
      <w:r>
        <w:t xml:space="preserve">Suurriistan metsästys edellyttää yleensä </w:t>
      </w:r>
      <w:r>
        <w:rPr>
          <w:color w:val="A9A9A9"/>
        </w:rPr>
        <w:t xml:space="preserve">"</w:t>
      </w:r>
      <w:r>
        <w:rPr>
          <w:color w:val="DCDCDC"/>
        </w:rPr>
        <w:t xml:space="preserve">merkkiä</w:t>
      </w:r>
      <w:r>
        <w:rPr>
          <w:color w:val="A9A9A9"/>
        </w:rPr>
        <w:t xml:space="preserve">" </w:t>
      </w:r>
      <w:r>
        <w:rPr>
          <w:color w:val="2F4F4F"/>
        </w:rPr>
        <w:t xml:space="preserve">jokaiselle pyydetylle eläimelle</w:t>
      </w:r>
      <w:r>
        <w:t xml:space="preserve">. </w:t>
      </w:r>
      <w:r>
        <w:rPr>
          <w:color w:val="556B2F"/>
        </w:rPr>
        <w:t xml:space="preserve">Merkit </w:t>
      </w:r>
      <w:r>
        <w:t xml:space="preserve">on ostettava </w:t>
      </w:r>
      <w:r>
        <w:rPr>
          <w:color w:val="6B8E23"/>
        </w:rPr>
        <w:t xml:space="preserve">metsästysluvan lisäksi, </w:t>
      </w:r>
      <w:r>
        <w:t xml:space="preserve">ja </w:t>
      </w:r>
      <w:r>
        <w:t xml:space="preserve">yksittäiselle henkilölle </w:t>
      </w:r>
      <w:r>
        <w:rPr>
          <w:color w:val="A0522D"/>
        </w:rPr>
        <w:t xml:space="preserve">myönnettävien merkkien määrä </w:t>
      </w:r>
      <w:r>
        <w:t xml:space="preserve">on yleensä </w:t>
      </w:r>
      <w:r>
        <w:rPr>
          <w:color w:val="228B22"/>
        </w:rPr>
        <w:t xml:space="preserve">rajoitettu</w:t>
      </w:r>
      <w:r>
        <w:t xml:space="preserve">. Jos </w:t>
      </w:r>
      <w:r>
        <w:t xml:space="preserve">mahdollisia metsästäjiä on enemmän kuin </w:t>
      </w:r>
      <w:r>
        <w:t xml:space="preserve">kyseisen lajin </w:t>
      </w:r>
      <w:r>
        <w:rPr>
          <w:color w:val="191970"/>
        </w:rPr>
        <w:t xml:space="preserve">kiintiö</w:t>
      </w:r>
      <w:r>
        <w:t xml:space="preserve">, merkit jaetaan yleensä </w:t>
      </w:r>
      <w:r>
        <w:rPr>
          <w:color w:val="8B0000"/>
        </w:rPr>
        <w:t xml:space="preserve">arpomalla</w:t>
      </w:r>
      <w:r>
        <w:t xml:space="preserve">. </w:t>
      </w:r>
      <w:r>
        <w:rPr>
          <w:color w:val="483D8B"/>
        </w:rPr>
        <w:t xml:space="preserve">Merkit </w:t>
      </w:r>
      <w:r>
        <w:t xml:space="preserve">voidaan lisäksi rajoittaa koskemaan </w:t>
      </w:r>
      <w:r>
        <w:rPr>
          <w:color w:val="3CB371"/>
        </w:rPr>
        <w:t xml:space="preserve">tiettyä aluetta tai luonnonvaraisen eläimistön hoitoyksikköä</w:t>
      </w:r>
      <w:r>
        <w:t xml:space="preserve">. </w:t>
      </w:r>
      <w:r>
        <w:t xml:space="preserve">Vaeltavien vesilintujen metsästys edellyttää </w:t>
      </w:r>
      <w:r>
        <w:t xml:space="preserve">osavaltion metsästysluvan lisäksi </w:t>
      </w:r>
      <w:r>
        <w:rPr>
          <w:color w:val="008080"/>
        </w:rPr>
        <w:t xml:space="preserve">Fish and Wildlife Servicen </w:t>
      </w:r>
      <w:r>
        <w:rPr>
          <w:color w:val="663399"/>
        </w:rPr>
        <w:t xml:space="preserve">sorsaleimaa.</w:t>
      </w:r>
    </w:p>
    <w:p>
      <w:r>
        <w:rPr>
          <w:b/>
        </w:rPr>
        <w:t xml:space="preserve">Kysymys 0</w:t>
      </w:r>
    </w:p>
    <w:p>
      <w:r>
        <w:t xml:space="preserve">Mitä vaaditaan suurriistan metsästyksessä?</w:t>
      </w:r>
    </w:p>
    <w:p>
      <w:r>
        <w:rPr>
          <w:b/>
        </w:rPr>
        <w:t xml:space="preserve">Kysymys 1</w:t>
      </w:r>
    </w:p>
    <w:p>
      <w:r>
        <w:t xml:space="preserve">Tunnisteet ostetaan minkä lisäksi?</w:t>
      </w:r>
    </w:p>
    <w:p>
      <w:r>
        <w:rPr>
          <w:b/>
        </w:rPr>
        <w:t xml:space="preserve">Kysymys 2</w:t>
      </w:r>
    </w:p>
    <w:p>
      <w:r>
        <w:t xml:space="preserve">Mikä on tyypillisesti rajoitettu yksittäiseen henkilöön?</w:t>
      </w:r>
    </w:p>
    <w:p>
      <w:r>
        <w:rPr>
          <w:b/>
        </w:rPr>
        <w:t xml:space="preserve">Kysymys 3</w:t>
      </w:r>
    </w:p>
    <w:p>
      <w:r>
        <w:t xml:space="preserve">Luonnonvaraisen eläimistön hoitoyksikkö on paikka, jossa mitä voidaan rajoittaa?</w:t>
      </w:r>
    </w:p>
    <w:p>
      <w:r>
        <w:rPr>
          <w:b/>
        </w:rPr>
        <w:t xml:space="preserve">Kysymys 4</w:t>
      </w:r>
    </w:p>
    <w:p>
      <w:r>
        <w:t xml:space="preserve">Minkälainen leima vaaditaan muuttavien vesilintujen metsästykseen?</w:t>
      </w:r>
    </w:p>
    <w:p>
      <w:r>
        <w:rPr>
          <w:b/>
        </w:rPr>
        <w:t xml:space="preserve">Kysymys 5</w:t>
      </w:r>
    </w:p>
    <w:p>
      <w:r>
        <w:t xml:space="preserve">Kun metsästät suurriistaa, mitä yleensä vaaditaan?</w:t>
      </w:r>
    </w:p>
    <w:p>
      <w:r>
        <w:rPr>
          <w:b/>
        </w:rPr>
        <w:t xml:space="preserve">Kysymys 6</w:t>
      </w:r>
    </w:p>
    <w:p>
      <w:r>
        <w:t xml:space="preserve">Mitä on ostettava metsästyslupa on tulee rajoitettu määrä?</w:t>
      </w:r>
    </w:p>
    <w:p>
      <w:r>
        <w:rPr>
          <w:b/>
        </w:rPr>
        <w:t xml:space="preserve">Kysymys 7</w:t>
      </w:r>
    </w:p>
    <w:p>
      <w:r>
        <w:t xml:space="preserve">Miten merkit jaetaan, jos metsästäjiä on enemmän kuin riistaa?</w:t>
      </w:r>
    </w:p>
    <w:p>
      <w:r>
        <w:rPr>
          <w:b/>
        </w:rPr>
        <w:t xml:space="preserve">Kysymys 8</w:t>
      </w:r>
    </w:p>
    <w:p>
      <w:r>
        <w:t xml:space="preserve">Mitä vaaditaan muuttavien vesilintujen metsästykseltä?</w:t>
      </w:r>
    </w:p>
    <w:p>
      <w:r>
        <w:rPr>
          <w:b/>
        </w:rPr>
        <w:t xml:space="preserve">Kysymys 9</w:t>
      </w:r>
    </w:p>
    <w:p>
      <w:r>
        <w:t xml:space="preserve">Kuka myöntää muuttovesilintujen metsästystä koskevan vaatimuksen?</w:t>
      </w:r>
    </w:p>
    <w:p>
      <w:r>
        <w:rPr>
          <w:b/>
        </w:rPr>
        <w:t xml:space="preserve">Kysymys 10</w:t>
      </w:r>
    </w:p>
    <w:p>
      <w:r>
        <w:t xml:space="preserve">Mitä tarvitset kalastuslupaa varten?</w:t>
      </w:r>
    </w:p>
    <w:p>
      <w:r>
        <w:rPr>
          <w:b/>
        </w:rPr>
        <w:t xml:space="preserve">Kysymys 11</w:t>
      </w:r>
    </w:p>
    <w:p>
      <w:r>
        <w:t xml:space="preserve">Kuinka monta henkilöä otetaan vuosittain palvelukseen Fish and Wildlife Service -yksikköön?</w:t>
      </w:r>
    </w:p>
    <w:p>
      <w:r>
        <w:rPr>
          <w:b/>
        </w:rPr>
        <w:t xml:space="preserve">Kysymys 12</w:t>
      </w:r>
    </w:p>
    <w:p>
      <w:r>
        <w:t xml:space="preserve">Jos Fish and Wildlife Servicessä on enemmän hakijoita kuin työpaikkoja, miten he valitsevat tulevat työntekijät?</w:t>
      </w:r>
    </w:p>
    <w:p>
      <w:r>
        <w:rPr>
          <w:b/>
        </w:rPr>
        <w:t xml:space="preserve">Kysymys 13</w:t>
      </w:r>
    </w:p>
    <w:p>
      <w:r>
        <w:t xml:space="preserve">Missä Fish and Wildlife -yksikön työntekijät yleensä työskentelevät?</w:t>
      </w:r>
    </w:p>
    <w:p>
      <w:r>
        <w:rPr>
          <w:b/>
        </w:rPr>
        <w:t xml:space="preserve">Kysymys 14</w:t>
      </w:r>
    </w:p>
    <w:p>
      <w:r>
        <w:t xml:space="preserve">Mikä rajoittaa sitä, kuinka monta työntekijää voi työskennellä Fish and Wildlife Servicessä vuosittain?</w:t>
      </w:r>
    </w:p>
    <w:p>
      <w:r>
        <w:rPr>
          <w:b/>
        </w:rPr>
        <w:t xml:space="preserve">Teksti numero 18</w:t>
      </w:r>
    </w:p>
    <w:p>
      <w:r>
        <w:t xml:space="preserve">Aseiden käyttöä metsästyksessä säännellään yleensä </w:t>
      </w:r>
      <w:r>
        <w:rPr>
          <w:color w:val="DCDCDC"/>
        </w:rPr>
        <w:t xml:space="preserve">riistaluokan</w:t>
      </w:r>
      <w:r>
        <w:rPr>
          <w:color w:val="2F4F4F"/>
        </w:rPr>
        <w:t xml:space="preserve">, valtion alueen ja ajanjakson </w:t>
      </w:r>
      <w:r>
        <w:rPr>
          <w:color w:val="A9A9A9"/>
        </w:rPr>
        <w:t xml:space="preserve">mukaan</w:t>
      </w:r>
      <w:r>
        <w:t xml:space="preserve">. </w:t>
      </w:r>
      <w:r>
        <w:rPr>
          <w:color w:val="556B2F"/>
        </w:rPr>
        <w:t xml:space="preserve">Suurriistan metsästystä koskevissa säännöksissä </w:t>
      </w:r>
      <w:r>
        <w:t xml:space="preserve">määritellään usein </w:t>
      </w:r>
      <w:r>
        <w:t xml:space="preserve">ampuma-aseiden </w:t>
      </w:r>
      <w:r>
        <w:rPr>
          <w:color w:val="6B8E23"/>
        </w:rPr>
        <w:t xml:space="preserve">vähimmäiskaliiperi </w:t>
      </w:r>
      <w:r>
        <w:t xml:space="preserve">tai -suuenergia</w:t>
      </w:r>
      <w:r>
        <w:rPr>
          <w:color w:val="6B8E23"/>
        </w:rPr>
        <w:t xml:space="preserve">.</w:t>
      </w:r>
      <w:r>
        <w:t xml:space="preserve"> Kiväärien käyttö on usein kielletty </w:t>
      </w:r>
      <w:r>
        <w:rPr>
          <w:color w:val="228B22"/>
        </w:rPr>
        <w:t xml:space="preserve">turvallisuussyistä </w:t>
      </w:r>
      <w:r>
        <w:rPr>
          <w:color w:val="191970"/>
        </w:rPr>
        <w:t xml:space="preserve">alueilla, joilla asukastiheys on suuri tai pinnanmuodostus on vähäistä</w:t>
      </w:r>
      <w:r>
        <w:t xml:space="preserve">. </w:t>
      </w:r>
      <w:r>
        <w:t xml:space="preserve">Säännöksillä voidaan myös rajoittaa tai kieltää lyijyn käyttö ammuksissa </w:t>
      </w:r>
      <w:r>
        <w:rPr>
          <w:color w:val="483D8B"/>
        </w:rPr>
        <w:t xml:space="preserve">ympäristönäkökohtien </w:t>
      </w:r>
      <w:r>
        <w:rPr>
          <w:color w:val="8B0000"/>
        </w:rPr>
        <w:t xml:space="preserve">vuoksi</w:t>
      </w:r>
      <w:r>
        <w:t xml:space="preserve">. </w:t>
      </w:r>
      <w:r>
        <w:t xml:space="preserve">Jousimetsästykselle tai suustaladattaville mustaruutiaseille on usein vahvistettu erityiset metsästysajat, jotta </w:t>
      </w:r>
      <w:r>
        <w:rPr>
          <w:color w:val="3CB371"/>
        </w:rPr>
        <w:t xml:space="preserve">rajoitettaisiin </w:t>
      </w:r>
      <w:r>
        <w:rPr>
          <w:color w:val="BC8F8F"/>
        </w:rPr>
        <w:t xml:space="preserve">kilpailua tehokkaampia aseita käyttävien metsästäjien kanssa</w:t>
      </w:r>
      <w:r>
        <w:t xml:space="preserve">.</w:t>
      </w:r>
    </w:p>
    <w:p>
      <w:r>
        <w:rPr>
          <w:b/>
        </w:rPr>
        <w:t xml:space="preserve">Kysymys 0</w:t>
      </w:r>
    </w:p>
    <w:p>
      <w:r>
        <w:t xml:space="preserve">Miten aseiden käyttöä yleensä säännellään?</w:t>
      </w:r>
    </w:p>
    <w:p>
      <w:r>
        <w:rPr>
          <w:b/>
        </w:rPr>
        <w:t xml:space="preserve">Kysymys 1</w:t>
      </w:r>
    </w:p>
    <w:p>
      <w:r>
        <w:t xml:space="preserve">Missä määritellään usein ampuma-aseiden vähimmäiskaliiperi tai suuliekki?</w:t>
      </w:r>
    </w:p>
    <w:p>
      <w:r>
        <w:rPr>
          <w:b/>
        </w:rPr>
        <w:t xml:space="preserve">Kysymys 2</w:t>
      </w:r>
    </w:p>
    <w:p>
      <w:r>
        <w:t xml:space="preserve">Miksi kiväärien käyttö on usein kielletty?</w:t>
      </w:r>
    </w:p>
    <w:p>
      <w:r>
        <w:rPr>
          <w:b/>
        </w:rPr>
        <w:t xml:space="preserve">Kysymys 3</w:t>
      </w:r>
    </w:p>
    <w:p>
      <w:r>
        <w:t xml:space="preserve">Miksi lyijyn käyttö ampumatarvikkeissa voidaan kieltää lainsäädännöllä?</w:t>
      </w:r>
    </w:p>
    <w:p>
      <w:r>
        <w:rPr>
          <w:b/>
        </w:rPr>
        <w:t xml:space="preserve">Kysymys 4</w:t>
      </w:r>
    </w:p>
    <w:p>
      <w:r>
        <w:t xml:space="preserve">Miksi jousimetsästykselle on vahvistettu erityiset metsästysajat?</w:t>
      </w:r>
    </w:p>
    <w:p>
      <w:r>
        <w:rPr>
          <w:b/>
        </w:rPr>
        <w:t xml:space="preserve">Kysymys 5</w:t>
      </w:r>
    </w:p>
    <w:p>
      <w:r>
        <w:t xml:space="preserve">Miksi kiväärien käyttö on kielletty?</w:t>
      </w:r>
    </w:p>
    <w:p>
      <w:r>
        <w:rPr>
          <w:b/>
        </w:rPr>
        <w:t xml:space="preserve">Kysymys 6</w:t>
      </w:r>
    </w:p>
    <w:p>
      <w:r>
        <w:t xml:space="preserve">Miten aseiden käyttöä säännellään?</w:t>
      </w:r>
    </w:p>
    <w:p>
      <w:r>
        <w:rPr>
          <w:b/>
        </w:rPr>
        <w:t xml:space="preserve">Kysymys 7</w:t>
      </w:r>
    </w:p>
    <w:p>
      <w:r>
        <w:t xml:space="preserve">Mitä suurriistan metsästyksessä on määritelty?</w:t>
      </w:r>
    </w:p>
    <w:p>
      <w:r>
        <w:rPr>
          <w:b/>
        </w:rPr>
        <w:t xml:space="preserve">Kysymys 8</w:t>
      </w:r>
    </w:p>
    <w:p>
      <w:r>
        <w:t xml:space="preserve">Minkä luokan mukaan jousimetsästystä säännellään?</w:t>
      </w:r>
    </w:p>
    <w:p>
      <w:r>
        <w:rPr>
          <w:b/>
        </w:rPr>
        <w:t xml:space="preserve">Kysymys 9</w:t>
      </w:r>
    </w:p>
    <w:p>
      <w:r>
        <w:t xml:space="preserve">Miksi jousen käyttö metsästyksessä kiellettäisiin?</w:t>
      </w:r>
    </w:p>
    <w:p>
      <w:r>
        <w:rPr>
          <w:b/>
        </w:rPr>
        <w:t xml:space="preserve">Kysymys 10</w:t>
      </w:r>
    </w:p>
    <w:p>
      <w:r>
        <w:t xml:space="preserve">Millä alueilla jousimetsästys on kielletty?</w:t>
      </w:r>
    </w:p>
    <w:p>
      <w:r>
        <w:rPr>
          <w:b/>
        </w:rPr>
        <w:t xml:space="preserve">Kysymys 11</w:t>
      </w:r>
    </w:p>
    <w:p>
      <w:r>
        <w:t xml:space="preserve">Mitä tietyillä kiväärien käyttökausilla yritetään rajoittaa?</w:t>
      </w:r>
    </w:p>
    <w:p>
      <w:r>
        <w:rPr>
          <w:b/>
        </w:rPr>
        <w:t xml:space="preserve">Kysymys 12</w:t>
      </w:r>
    </w:p>
    <w:p>
      <w:r>
        <w:t xml:space="preserve">Miksi ampuma-aseiden suuliekki-energia on usein rajoitettu?</w:t>
      </w:r>
    </w:p>
    <w:p>
      <w:r>
        <w:rPr>
          <w:b/>
        </w:rPr>
        <w:t xml:space="preserve">Teksti numero 19</w:t>
      </w:r>
    </w:p>
    <w:p>
      <w:r>
        <w:t xml:space="preserve">Metsästys ei Yhdysvalloissa liity </w:t>
      </w:r>
      <w:r>
        <w:rPr>
          <w:color w:val="A9A9A9"/>
        </w:rPr>
        <w:t xml:space="preserve">mihinkään tiettyyn luokkaan tai kulttuuriin</w:t>
      </w:r>
      <w:r>
        <w:t xml:space="preserve">; vuonna 2006 tehdyn mielipidetutkimuksen mukaan </w:t>
      </w:r>
      <w:r>
        <w:rPr>
          <w:color w:val="DCDCDC"/>
        </w:rPr>
        <w:t xml:space="preserve">78 prosenttia </w:t>
      </w:r>
      <w:r>
        <w:t xml:space="preserve">amerikkalaisista kannatti laillista metsästystä, vaikka suhteellisen harva amerikkalainen metsästää. 2000-luvun alussa </w:t>
      </w:r>
      <w:r>
        <w:rPr>
          <w:color w:val="2F4F4F"/>
        </w:rPr>
        <w:t xml:space="preserve">vain </w:t>
      </w:r>
      <w:r>
        <w:rPr>
          <w:color w:val="556B2F"/>
        </w:rPr>
        <w:t xml:space="preserve">kuusi prosenttia </w:t>
      </w:r>
      <w:r>
        <w:t xml:space="preserve">amerikkalaisista metsästi. Itäisen rannikon osavaltioissa asuvien etelävaltiolaisten osuus oli </w:t>
      </w:r>
      <w:r>
        <w:rPr>
          <w:color w:val="6B8E23"/>
        </w:rPr>
        <w:t xml:space="preserve">viisi prosenttia</w:t>
      </w:r>
      <w:r>
        <w:t xml:space="preserve">, mikä on hieman alle kansallisen keskiarvon, ja vaikka metsästys oli yleisempää muualla etelässä (yhdeksän prosenttia), nämä luvut eivät ylittäneet tasankojen osavaltioiden lukuja, joissa </w:t>
      </w:r>
      <w:r>
        <w:rPr>
          <w:color w:val="A0522D"/>
        </w:rPr>
        <w:t xml:space="preserve">kaksitoista prosenttia </w:t>
      </w:r>
      <w:r>
        <w:t xml:space="preserve">keskilänsimaalaisista metsästi. Muilla maan alueilla metsästys jäi alle kansallisen keskiarvon. Kaiken kaikkiaan </w:t>
      </w:r>
      <w:r>
        <w:t xml:space="preserve">vuosina </w:t>
      </w:r>
      <w:r>
        <w:rPr>
          <w:color w:val="228B22"/>
        </w:rPr>
        <w:t xml:space="preserve">1996-2006 </w:t>
      </w:r>
      <w:r>
        <w:t xml:space="preserve">yli kuusitoistavuotiaiden metsästäjien määrä väheni </w:t>
      </w:r>
      <w:r>
        <w:rPr>
          <w:color w:val="191970"/>
        </w:rPr>
        <w:t xml:space="preserve">kymmenen prosenttia, mikä johtuu useista </w:t>
      </w:r>
      <w:r>
        <w:t xml:space="preserve">tekijöistä, kuten elinympäristöjen häviämisestä ja vapaa-ajanviettotottumusten muutoksista.</w:t>
      </w:r>
    </w:p>
    <w:p>
      <w:r>
        <w:rPr>
          <w:b/>
        </w:rPr>
        <w:t xml:space="preserve">Kysymys 0</w:t>
      </w:r>
    </w:p>
    <w:p>
      <w:r>
        <w:t xml:space="preserve">Mihin metsästys ei Yhdysvalloissa liity?</w:t>
      </w:r>
    </w:p>
    <w:p>
      <w:r>
        <w:rPr>
          <w:b/>
        </w:rPr>
        <w:t xml:space="preserve">Kysymys 1</w:t>
      </w:r>
    </w:p>
    <w:p>
      <w:r>
        <w:t xml:space="preserve">Kuinka monta prosenttia amerikkalaisista kannatti laillista metsästystä vuonna 2006?</w:t>
      </w:r>
    </w:p>
    <w:p>
      <w:r>
        <w:rPr>
          <w:b/>
        </w:rPr>
        <w:t xml:space="preserve">Kysymys 2</w:t>
      </w:r>
    </w:p>
    <w:p>
      <w:r>
        <w:t xml:space="preserve">Kuinka suuri prosenttiosuus amerikkalaisista todella metsästi 2000-luvun alussa?</w:t>
      </w:r>
    </w:p>
    <w:p>
      <w:r>
        <w:rPr>
          <w:b/>
        </w:rPr>
        <w:t xml:space="preserve">Kysymys 3</w:t>
      </w:r>
    </w:p>
    <w:p>
      <w:r>
        <w:t xml:space="preserve">Kuinka suuri prosenttiosuus keskilänsimaalaisista metsästää?</w:t>
      </w:r>
    </w:p>
    <w:p>
      <w:r>
        <w:rPr>
          <w:b/>
        </w:rPr>
        <w:t xml:space="preserve">Kysymys 4</w:t>
      </w:r>
    </w:p>
    <w:p>
      <w:r>
        <w:t xml:space="preserve">Kuinka paljon yli kuusitoistavuotiaiden metsästäjien määrä väheni vuosina 1996-2006?</w:t>
      </w:r>
    </w:p>
    <w:p>
      <w:r>
        <w:rPr>
          <w:b/>
        </w:rPr>
        <w:t xml:space="preserve">Kysymys 5</w:t>
      </w:r>
    </w:p>
    <w:p>
      <w:r>
        <w:t xml:space="preserve">Kuinka monta prosenttia amerikkalaisista kannattaa laillista metsästystä?</w:t>
      </w:r>
    </w:p>
    <w:p>
      <w:r>
        <w:rPr>
          <w:b/>
        </w:rPr>
        <w:t xml:space="preserve">Kysymys 6</w:t>
      </w:r>
    </w:p>
    <w:p>
      <w:r>
        <w:t xml:space="preserve">Kuinka suuri prosenttiosuus amerikkalaisista todella metsästi 2000-luvun alussa?</w:t>
      </w:r>
    </w:p>
    <w:p>
      <w:r>
        <w:rPr>
          <w:b/>
        </w:rPr>
        <w:t xml:space="preserve">Kysymys 7</w:t>
      </w:r>
    </w:p>
    <w:p>
      <w:r>
        <w:t xml:space="preserve">Kaakkoismaalaiset metsästivät millä tahdilla?</w:t>
      </w:r>
    </w:p>
    <w:p>
      <w:r>
        <w:rPr>
          <w:b/>
        </w:rPr>
        <w:t xml:space="preserve">Kysymys 8</w:t>
      </w:r>
    </w:p>
    <w:p>
      <w:r>
        <w:t xml:space="preserve">Keskilännen asukkaat metsästivät mitä tahtia?</w:t>
      </w:r>
    </w:p>
    <w:p>
      <w:r>
        <w:rPr>
          <w:b/>
        </w:rPr>
        <w:t xml:space="preserve">Kysymys 9</w:t>
      </w:r>
    </w:p>
    <w:p>
      <w:r>
        <w:t xml:space="preserve">Minä vuosina metsästys väheni?</w:t>
      </w:r>
    </w:p>
    <w:p>
      <w:r>
        <w:rPr>
          <w:b/>
        </w:rPr>
        <w:t xml:space="preserve">Kysymys 10</w:t>
      </w:r>
    </w:p>
    <w:p>
      <w:r>
        <w:t xml:space="preserve">Mihin vapaa-ajanviettotapoihin ei Yhdysvalloissa liity?</w:t>
      </w:r>
    </w:p>
    <w:p>
      <w:r>
        <w:rPr>
          <w:b/>
        </w:rPr>
        <w:t xml:space="preserve">Kysymys 11</w:t>
      </w:r>
    </w:p>
    <w:p>
      <w:r>
        <w:t xml:space="preserve">Kuinka moni amerikkalainen oli yli kuusitoistavuotias 2000-luvulla?</w:t>
      </w:r>
    </w:p>
    <w:p>
      <w:r>
        <w:rPr>
          <w:b/>
        </w:rPr>
        <w:t xml:space="preserve">Kysymys 12</w:t>
      </w:r>
    </w:p>
    <w:p>
      <w:r>
        <w:t xml:space="preserve">Kuinka monta prosenttia amerikkalaisista muutti vuosina 1996-2006 keskilänteen?</w:t>
      </w:r>
    </w:p>
    <w:p>
      <w:r>
        <w:rPr>
          <w:b/>
        </w:rPr>
        <w:t xml:space="preserve">Kysymys 13</w:t>
      </w:r>
    </w:p>
    <w:p>
      <w:r>
        <w:t xml:space="preserve">Kuinka monta prosenttia amerikkalaisista oli käynyt itärannikolla vuonna 2006?</w:t>
      </w:r>
    </w:p>
    <w:p>
      <w:r>
        <w:rPr>
          <w:b/>
        </w:rPr>
        <w:t xml:space="preserve">Kysymys 14</w:t>
      </w:r>
    </w:p>
    <w:p>
      <w:r>
        <w:t xml:space="preserve">Kuinka suuri prosenttiosuus keskilännen osavaltioista oli hävinnyt elinympäristöä maatiloilla?</w:t>
      </w:r>
    </w:p>
    <w:p>
      <w:r>
        <w:rPr>
          <w:b/>
        </w:rPr>
        <w:t xml:space="preserve">Teksti numero 20</w:t>
      </w:r>
    </w:p>
    <w:p>
      <w:r>
        <w:t xml:space="preserve">Metsästyksen sääntely Yhdysvalloissa on peräisin </w:t>
      </w:r>
      <w:r>
        <w:rPr>
          <w:color w:val="DCDCDC"/>
        </w:rPr>
        <w:t xml:space="preserve">1800-luvulta</w:t>
      </w:r>
      <w:r>
        <w:t xml:space="preserve">. </w:t>
      </w:r>
      <w:r>
        <w:t xml:space="preserve">Jotkut nykyajan metsästäjät pitävät itseään </w:t>
      </w:r>
      <w:r>
        <w:rPr>
          <w:color w:val="2F4F4F"/>
        </w:rPr>
        <w:t xml:space="preserve">luonnonsuojelijoina ja urheilijoina </w:t>
      </w:r>
      <w:r>
        <w:t xml:space="preserve">Theodore Rooseveltin ja Boone and </w:t>
      </w:r>
      <w:r>
        <w:rPr>
          <w:color w:val="556B2F"/>
        </w:rPr>
        <w:t xml:space="preserve">Crockett Clubin </w:t>
      </w:r>
      <w:r>
        <w:t xml:space="preserve">tapaan</w:t>
      </w:r>
      <w:r>
        <w:t xml:space="preserve">. </w:t>
      </w:r>
      <w:r>
        <w:rPr>
          <w:color w:val="6B8E23"/>
        </w:rPr>
        <w:t xml:space="preserve">Paikalliset metsästysseurat </w:t>
      </w:r>
      <w:r>
        <w:rPr>
          <w:color w:val="A0522D"/>
        </w:rPr>
        <w:t xml:space="preserve">ja kansalliset järjestöt </w:t>
      </w:r>
      <w:r>
        <w:t xml:space="preserve">tarjoavat metsästäjille koulutusta ja auttavat suojelemaan lajin tulevaisuutta ostamalla maata metsästyskäyttöä varten. Jotkut ryhmät edustavat </w:t>
      </w:r>
      <w:r>
        <w:rPr>
          <w:color w:val="228B22"/>
        </w:rPr>
        <w:t xml:space="preserve">tiettyä metsästysintressiä</w:t>
      </w:r>
      <w:r>
        <w:t xml:space="preserve">, kuten Ducks Unlimited, Pheasants Forever tai Delta Waterfowl Foundation</w:t>
      </w:r>
      <w:r>
        <w:t xml:space="preserve">.</w:t>
      </w:r>
      <w:r>
        <w:t xml:space="preserve"> Monet metsästysryhmät osallistuvat myös </w:t>
      </w:r>
      <w:r>
        <w:rPr>
          <w:color w:val="8B0000"/>
        </w:rPr>
        <w:t xml:space="preserve">liittovaltion ja osavaltioiden hallitusten </w:t>
      </w:r>
      <w:r>
        <w:rPr>
          <w:color w:val="191970"/>
        </w:rPr>
        <w:t xml:space="preserve">lobbaamiseen</w:t>
      </w:r>
      <w:r>
        <w:t xml:space="preserve">.</w:t>
      </w:r>
    </w:p>
    <w:p>
      <w:r>
        <w:rPr>
          <w:b/>
        </w:rPr>
        <w:t xml:space="preserve">Kysymys 0</w:t>
      </w:r>
    </w:p>
    <w:p>
      <w:r>
        <w:t xml:space="preserve">Milloin metsästyssäännökset ovat voimassa Yhdysvalloissa?</w:t>
      </w:r>
    </w:p>
    <w:p>
      <w:r>
        <w:rPr>
          <w:b/>
        </w:rPr>
        <w:t xml:space="preserve">Kysymys 1</w:t>
      </w:r>
    </w:p>
    <w:p>
      <w:r>
        <w:t xml:space="preserve">Millaisina jotkut nykyajan metsästäjät näkevät itsensä?</w:t>
      </w:r>
    </w:p>
    <w:p>
      <w:r>
        <w:rPr>
          <w:b/>
        </w:rPr>
        <w:t xml:space="preserve">Kysymys 2</w:t>
      </w:r>
    </w:p>
    <w:p>
      <w:r>
        <w:t xml:space="preserve">Mitkä järjestöt tarjoavat metsästäjäkoulutusta ja auttavat suojelemaan lajin tulevaisuutta?</w:t>
      </w:r>
    </w:p>
    <w:p>
      <w:r>
        <w:rPr>
          <w:b/>
        </w:rPr>
        <w:t xml:space="preserve">Kysymys 3</w:t>
      </w:r>
    </w:p>
    <w:p>
      <w:r>
        <w:t xml:space="preserve">Ducks Unlimited ja Delta Waterfowl ovat esimerkkejä ryhmistä, jotka edustavat mitä?</w:t>
      </w:r>
    </w:p>
    <w:p>
      <w:r>
        <w:rPr>
          <w:b/>
        </w:rPr>
        <w:t xml:space="preserve">Kysymys 4</w:t>
      </w:r>
    </w:p>
    <w:p>
      <w:r>
        <w:t xml:space="preserve">Mitä monet metsästysryhmät tekevät liittovaltion ja osavaltioiden tasolla?</w:t>
      </w:r>
    </w:p>
    <w:p>
      <w:r>
        <w:rPr>
          <w:b/>
        </w:rPr>
        <w:t xml:space="preserve">Kysymys 5</w:t>
      </w:r>
    </w:p>
    <w:p>
      <w:r>
        <w:t xml:space="preserve">Millaisina nykyajan metsästäjät näkevät itsensä?</w:t>
      </w:r>
    </w:p>
    <w:p>
      <w:r>
        <w:rPr>
          <w:b/>
        </w:rPr>
        <w:t xml:space="preserve">Kysymys 6</w:t>
      </w:r>
    </w:p>
    <w:p>
      <w:r>
        <w:t xml:space="preserve">Kuka antaa metsästäjäkoulutusta?</w:t>
      </w:r>
    </w:p>
    <w:p>
      <w:r>
        <w:rPr>
          <w:b/>
        </w:rPr>
        <w:t xml:space="preserve">Kysymys 7</w:t>
      </w:r>
    </w:p>
    <w:p>
      <w:r>
        <w:t xml:space="preserve">Mihin metsästysryhmät myös osallistuvat?</w:t>
      </w:r>
    </w:p>
    <w:p>
      <w:r>
        <w:rPr>
          <w:b/>
        </w:rPr>
        <w:t xml:space="preserve">Kysymys 8</w:t>
      </w:r>
    </w:p>
    <w:p>
      <w:r>
        <w:t xml:space="preserve">Miltä vuosisadalta Yhdysvaltain säädökset ovat peräisin?</w:t>
      </w:r>
    </w:p>
    <w:p>
      <w:r>
        <w:rPr>
          <w:b/>
        </w:rPr>
        <w:t xml:space="preserve">Kysymys 9</w:t>
      </w:r>
    </w:p>
    <w:p>
      <w:r>
        <w:t xml:space="preserve">Millä vuosisadalla Crockett Club perustettiin?</w:t>
      </w:r>
    </w:p>
    <w:p>
      <w:r>
        <w:rPr>
          <w:b/>
        </w:rPr>
        <w:t xml:space="preserve">Kysymys 10</w:t>
      </w:r>
    </w:p>
    <w:p>
      <w:r>
        <w:t xml:space="preserve">Mihin ryhmään Theodore Roosevelt kuului 1800-luvulla?</w:t>
      </w:r>
    </w:p>
    <w:p>
      <w:r>
        <w:rPr>
          <w:b/>
        </w:rPr>
        <w:t xml:space="preserve">Kysymys 11</w:t>
      </w:r>
    </w:p>
    <w:p>
      <w:r>
        <w:t xml:space="preserve">Mihin Boone osallistui liittovaltion ja osavaltion tasolla?</w:t>
      </w:r>
    </w:p>
    <w:p>
      <w:r>
        <w:rPr>
          <w:b/>
        </w:rPr>
        <w:t xml:space="preserve">Kysymys 12</w:t>
      </w:r>
    </w:p>
    <w:p>
      <w:r>
        <w:t xml:space="preserve">Millaisena lobbarit näkevät itsensä?</w:t>
      </w:r>
    </w:p>
    <w:p>
      <w:r>
        <w:rPr>
          <w:b/>
        </w:rPr>
        <w:t xml:space="preserve">Kysymys 13</w:t>
      </w:r>
    </w:p>
    <w:p>
      <w:r>
        <w:t xml:space="preserve">Milloin fasaania metsästettiin ensimmäisen kerran Yhdysvalloissa?</w:t>
      </w:r>
    </w:p>
    <w:p>
      <w:r>
        <w:rPr>
          <w:b/>
        </w:rPr>
        <w:t xml:space="preserve">Teksti numero 21</w:t>
      </w:r>
    </w:p>
    <w:p>
      <w:r>
        <w:t xml:space="preserve">Joka vuosi lähes </w:t>
      </w:r>
      <w:r>
        <w:rPr>
          <w:color w:val="A9A9A9"/>
        </w:rPr>
        <w:t xml:space="preserve">200 miljoonaa dollaria </w:t>
      </w:r>
      <w:r>
        <w:t xml:space="preserve">metsästäjien liittovaltion valmisteveroista jaetaan </w:t>
      </w:r>
      <w:r>
        <w:rPr>
          <w:color w:val="DCDCDC"/>
        </w:rPr>
        <w:t xml:space="preserve">osavaltioiden virastoille</w:t>
      </w:r>
      <w:r>
        <w:t xml:space="preserve">, jotta niillä voidaan tukea </w:t>
      </w:r>
      <w:r>
        <w:rPr>
          <w:color w:val="2F4F4F"/>
        </w:rPr>
        <w:t xml:space="preserve">villieläinten hoito-ohjelmia</w:t>
      </w:r>
      <w:r>
        <w:t xml:space="preserve">, metsästäjille avoimien maiden ostamista sekä metsästäjien koulutusta ja turvallisuuskursseja. Vuodesta 1934 lähtien </w:t>
      </w:r>
      <w:r>
        <w:t xml:space="preserve">liittovaltion ankkamerkkien myynnillä, joka on pakollinen ostos yli kuusitoista vuotta täyttäneille vesilintujen metsästäjille, on kerätty </w:t>
      </w:r>
      <w:r>
        <w:rPr>
          <w:color w:val="6B8E23"/>
        </w:rPr>
        <w:t xml:space="preserve">yli </w:t>
      </w:r>
      <w:r>
        <w:rPr>
          <w:color w:val="A0522D"/>
        </w:rPr>
        <w:t xml:space="preserve">700 miljoonaa dollaria</w:t>
      </w:r>
      <w:r>
        <w:t xml:space="preserve">, jolla on autettu ostamaan yli </w:t>
      </w:r>
      <w:r>
        <w:rPr>
          <w:color w:val="228B22"/>
        </w:rPr>
        <w:t xml:space="preserve">5 200 000 hehtaaria </w:t>
      </w:r>
      <w:r>
        <w:t xml:space="preserve">(8 100 000 neliömetriä; 21 000 km2) elinympäristöä National Wildlife Refuge System -järjestelmään kuuluville maille, jotka ovat vesilintujen ja monien muiden luonnonvaraisten lajien elinympäristönä ja jotka ovat usein avoinna metsästykseen. Osavaltiot keräävät myös rahaa metsästysluvista, joilla avustetaan </w:t>
      </w:r>
      <w:r>
        <w:rPr>
          <w:color w:val="191970"/>
        </w:rPr>
        <w:t xml:space="preserve">riistaeläinten hoitoa </w:t>
      </w:r>
      <w:r>
        <w:t xml:space="preserve">lain mukaisesti. Liittovaltion ja osavaltioiden puistonvartijoiden ja riistanvartijoiden keskeisenä tehtävänä </w:t>
      </w:r>
      <w:r>
        <w:rPr>
          <w:color w:val="8B0000"/>
        </w:rPr>
        <w:t xml:space="preserve">on </w:t>
      </w:r>
      <w:r>
        <w:rPr>
          <w:color w:val="483D8B"/>
        </w:rPr>
        <w:t xml:space="preserve">valvoa </w:t>
      </w:r>
      <w:r>
        <w:rPr>
          <w:color w:val="3CB371"/>
        </w:rPr>
        <w:t xml:space="preserve">metsästykseen </w:t>
      </w:r>
      <w:r>
        <w:rPr>
          <w:color w:val="483D8B"/>
        </w:rPr>
        <w:t xml:space="preserve">liittyvien lakien ja asetusten noudattamista</w:t>
      </w:r>
      <w:r>
        <w:t xml:space="preserve">, mukaan lukien lajien suojelu, metsästysajat ja metsästyskiellot.</w:t>
      </w:r>
    </w:p>
    <w:p>
      <w:r>
        <w:rPr>
          <w:b/>
        </w:rPr>
        <w:t xml:space="preserve">Kysymys 0</w:t>
      </w:r>
    </w:p>
    <w:p>
      <w:r>
        <w:t xml:space="preserve">Kuinka paljon rahaa jaetaan vuosittain osavaltioiden virastoille luonnonvaraisten eläinten hoito-ohjelmien tukemiseen?</w:t>
      </w:r>
    </w:p>
    <w:p>
      <w:r>
        <w:rPr>
          <w:b/>
        </w:rPr>
        <w:t xml:space="preserve">Kysymys 1</w:t>
      </w:r>
    </w:p>
    <w:p>
      <w:r>
        <w:t xml:space="preserve">Kuinka paljon rahaa on saatu liittovaltion ankkamerkkien myynnillä vuodesta 1934 lähtien?</w:t>
      </w:r>
    </w:p>
    <w:p>
      <w:r>
        <w:rPr>
          <w:b/>
        </w:rPr>
        <w:t xml:space="preserve">Kysymys 2</w:t>
      </w:r>
    </w:p>
    <w:p>
      <w:r>
        <w:t xml:space="preserve">Kuinka monta hehtaaria voidaan ostaa liittovaltion ankkamerkkien myynnistä saaduilla rahoilla?</w:t>
      </w:r>
    </w:p>
    <w:p>
      <w:r>
        <w:rPr>
          <w:b/>
        </w:rPr>
        <w:t xml:space="preserve">Kysymys 3</w:t>
      </w:r>
    </w:p>
    <w:p>
      <w:r>
        <w:t xml:space="preserve">Mihin osavaltiot käyttävät osan metsästysluvista saatavista rahoista?</w:t>
      </w:r>
    </w:p>
    <w:p>
      <w:r>
        <w:rPr>
          <w:b/>
        </w:rPr>
        <w:t xml:space="preserve">Kysymys 4</w:t>
      </w:r>
    </w:p>
    <w:p>
      <w:r>
        <w:t xml:space="preserve">Mikä on valtion puistonvartijoiden ja riistanvartijoiden keskeinen tehtävä?</w:t>
      </w:r>
    </w:p>
    <w:p>
      <w:r>
        <w:rPr>
          <w:b/>
        </w:rPr>
        <w:t xml:space="preserve">Kysymys 5</w:t>
      </w:r>
    </w:p>
    <w:p>
      <w:r>
        <w:t xml:space="preserve">Kenelle liittovaltion valmisteverot jaetaan?</w:t>
      </w:r>
    </w:p>
    <w:p>
      <w:r>
        <w:rPr>
          <w:b/>
        </w:rPr>
        <w:t xml:space="preserve">Kysymys 6</w:t>
      </w:r>
    </w:p>
    <w:p>
      <w:r>
        <w:t xml:space="preserve">Mitä veroilla tuetaan?</w:t>
      </w:r>
    </w:p>
    <w:p>
      <w:r>
        <w:rPr>
          <w:b/>
        </w:rPr>
        <w:t xml:space="preserve">Kysymys 7</w:t>
      </w:r>
    </w:p>
    <w:p>
      <w:r>
        <w:t xml:space="preserve">Kuinka paljon liittovaltion ankkamerkit ovat keränneet rahaa?</w:t>
      </w:r>
    </w:p>
    <w:p>
      <w:r>
        <w:rPr>
          <w:b/>
        </w:rPr>
        <w:t xml:space="preserve">Kysymys 8</w:t>
      </w:r>
    </w:p>
    <w:p>
      <w:r>
        <w:t xml:space="preserve">Mitä maa-alueita on hankittu liittovaltion sorsamerkkivaroilla?</w:t>
      </w:r>
    </w:p>
    <w:p>
      <w:r>
        <w:rPr>
          <w:b/>
        </w:rPr>
        <w:t xml:space="preserve">Kysymys 9</w:t>
      </w:r>
    </w:p>
    <w:p>
      <w:r>
        <w:t xml:space="preserve">Puistonvartijat ja riistanvartijat valvovat lakeja ja määräyksiä, jotka liittyvät mihin?</w:t>
      </w:r>
    </w:p>
    <w:p>
      <w:r>
        <w:rPr>
          <w:b/>
        </w:rPr>
        <w:t xml:space="preserve">Kysymys 10</w:t>
      </w:r>
    </w:p>
    <w:p>
      <w:r>
        <w:t xml:space="preserve">Minä vuonna perustettiin National Wildlife Refuge -järjestelmä?</w:t>
      </w:r>
    </w:p>
    <w:p>
      <w:r>
        <w:rPr>
          <w:b/>
        </w:rPr>
        <w:t xml:space="preserve">Kysymys 11</w:t>
      </w:r>
    </w:p>
    <w:p>
      <w:r>
        <w:t xml:space="preserve">Kuinka paljon rahaa on käytetty puistonvartijoiden palkkaamiseen vuodesta 1934 lähtien?</w:t>
      </w:r>
    </w:p>
    <w:p>
      <w:r>
        <w:rPr>
          <w:b/>
        </w:rPr>
        <w:t xml:space="preserve">Kysymys 12</w:t>
      </w:r>
    </w:p>
    <w:p>
      <w:r>
        <w:t xml:space="preserve">Mikä on valtion virastojen keskeinen tehtävä vuodesta 1934 lähtien?</w:t>
      </w:r>
    </w:p>
    <w:p>
      <w:r>
        <w:rPr>
          <w:b/>
        </w:rPr>
        <w:t xml:space="preserve">Kysymys 13</w:t>
      </w:r>
    </w:p>
    <w:p>
      <w:r>
        <w:t xml:space="preserve">Mikä on National Wildlife Refuge -järjestelmän vuotuinen talousarvio?</w:t>
      </w:r>
    </w:p>
    <w:p>
      <w:r>
        <w:rPr>
          <w:b/>
        </w:rPr>
        <w:t xml:space="preserve">Kysymys 14</w:t>
      </w:r>
    </w:p>
    <w:p>
      <w:r>
        <w:t xml:space="preserve">Kuinka monta hehtaaria maata oli myynnissä Yhdysvalloissa vuonna 1934?</w:t>
      </w:r>
    </w:p>
    <w:p>
      <w:r>
        <w:rPr>
          <w:b/>
        </w:rPr>
        <w:t xml:space="preserve">Teksti numero 22</w:t>
      </w:r>
    </w:p>
    <w:p>
      <w:r>
        <w:rPr>
          <w:color w:val="A9A9A9"/>
        </w:rPr>
        <w:t xml:space="preserve">Varmint-metsästys on </w:t>
      </w:r>
      <w:r>
        <w:t xml:space="preserve">amerikkalainen ilmaisu, jolla tarkoitetaan </w:t>
      </w:r>
      <w:r>
        <w:rPr>
          <w:color w:val="DCDCDC"/>
        </w:rPr>
        <w:t xml:space="preserve">tuholaisiksi katsottujen muiden kuin riistaeläinten valikoivaa tappamista</w:t>
      </w:r>
      <w:r>
        <w:t xml:space="preserve">. </w:t>
      </w:r>
      <w:r>
        <w:t xml:space="preserve">Vaikka se ei aina olekaan tehokas tuholaistorjunnan muoto, se mahdollistaa </w:t>
      </w:r>
      <w:r>
        <w:rPr>
          <w:color w:val="556B2F"/>
        </w:rPr>
        <w:t xml:space="preserve">tuholaisten</w:t>
      </w:r>
      <w:r>
        <w:rPr>
          <w:color w:val="2F4F4F"/>
        </w:rPr>
        <w:t xml:space="preserve"> valikoivan torjunnan </w:t>
      </w:r>
      <w:r>
        <w:t xml:space="preserve">ja tarjoaa samalla virkistysmahdollisuuksia, ja se on paljon vähemmän säänneltyä</w:t>
      </w:r>
      <w:r>
        <w:t xml:space="preserve">.</w:t>
      </w:r>
      <w:r>
        <w:t xml:space="preserve"> Varmint-lajeilla on usein haitallisia vaikutuksia </w:t>
      </w:r>
      <w:r>
        <w:rPr>
          <w:color w:val="6B8E23"/>
        </w:rPr>
        <w:t xml:space="preserve">viljelykasveihin</w:t>
      </w:r>
      <w:r>
        <w:rPr>
          <w:color w:val="A0522D"/>
        </w:rPr>
        <w:t xml:space="preserve">, kotieläimiin, maisemointiin, infrastruktuuriin ja lemmikkieläimiin. </w:t>
      </w:r>
      <w:r>
        <w:t xml:space="preserve">Joitakin eläimiä, kuten luonnonvaraisia kaneja tai oravia, voidaan hyödyntää </w:t>
      </w:r>
      <w:r>
        <w:rPr>
          <w:color w:val="228B22"/>
        </w:rPr>
        <w:t xml:space="preserve">turkisten tai lihan </w:t>
      </w:r>
      <w:r>
        <w:t xml:space="preserve">vuoksi</w:t>
      </w:r>
      <w:r>
        <w:t xml:space="preserve">, mutta usein raatoja ei käytetä</w:t>
      </w:r>
      <w:r>
        <w:t xml:space="preserve">.</w:t>
      </w:r>
      <w:r>
        <w:t xml:space="preserve"> Se, mitkä lajit ovat haittaeläimiä, riippuu olosuhteista ja alueesta. Yleisiä haittaeläimiä voivat olla erilaiset jyrsijät, kojootit, varikset, ketut, luonnonvaraiset kissat ja luonnonvaraiset siat. Joitakin eläimiä, </w:t>
      </w:r>
      <w:r>
        <w:t xml:space="preserve">kuten </w:t>
      </w:r>
      <w:r>
        <w:rPr>
          <w:color w:val="8B0000"/>
        </w:rPr>
        <w:t xml:space="preserve">susia, </w:t>
      </w:r>
      <w:r>
        <w:t xml:space="preserve">joita aiemmin pidettiin </w:t>
      </w:r>
      <w:r>
        <w:rPr>
          <w:color w:val="191970"/>
        </w:rPr>
        <w:t xml:space="preserve">haittaeläiminä, </w:t>
      </w:r>
      <w:r>
        <w:t xml:space="preserve">suojellaan nykyään</w:t>
      </w:r>
      <w:r>
        <w:t xml:space="preserve">. </w:t>
      </w:r>
      <w:r>
        <w:t xml:space="preserve">Yhdysvaltain </w:t>
      </w:r>
      <w:r>
        <w:rPr>
          <w:color w:val="483D8B"/>
        </w:rPr>
        <w:t xml:space="preserve">Louisianan </w:t>
      </w:r>
      <w:r>
        <w:t xml:space="preserve">osavaltiossa </w:t>
      </w:r>
      <w:r>
        <w:rPr>
          <w:color w:val="3CB371"/>
        </w:rPr>
        <w:t xml:space="preserve">nutriaksi</w:t>
      </w:r>
      <w:r>
        <w:t xml:space="preserve"> kutsutusta muukalaisesta jyrsijästä </w:t>
      </w:r>
      <w:r>
        <w:t xml:space="preserve">on tullut niin tuhoisa paikalliselle ekosysteemille, että osavaltio on </w:t>
      </w:r>
      <w:r>
        <w:rPr>
          <w:color w:val="BC8F8F"/>
        </w:rPr>
        <w:t xml:space="preserve">käynnistänyt </w:t>
      </w:r>
      <w:r>
        <w:rPr>
          <w:color w:val="008080"/>
        </w:rPr>
        <w:t xml:space="preserve">palkkio-ohjelman</w:t>
      </w:r>
      <w:r>
        <w:t xml:space="preserve">, jonka tarkoituksena on auttaa hallitsemaan populaatiota.</w:t>
      </w:r>
    </w:p>
    <w:p>
      <w:r>
        <w:rPr>
          <w:b/>
        </w:rPr>
        <w:t xml:space="preserve">Kysymys 0</w:t>
      </w:r>
    </w:p>
    <w:p>
      <w:r>
        <w:t xml:space="preserve">Mitä varmint hunting on amerikkalainen ilmaisu?</w:t>
      </w:r>
    </w:p>
    <w:p>
      <w:r>
        <w:rPr>
          <w:b/>
        </w:rPr>
        <w:t xml:space="preserve">Kysymys 1</w:t>
      </w:r>
    </w:p>
    <w:p>
      <w:r>
        <w:t xml:space="preserve">Mitä varmint-metsästyksellä saavutetaan? </w:t>
      </w:r>
    </w:p>
    <w:p>
      <w:r>
        <w:rPr>
          <w:b/>
        </w:rPr>
        <w:t xml:space="preserve">Kysymys 2</w:t>
      </w:r>
    </w:p>
    <w:p>
      <w:r>
        <w:t xml:space="preserve">Millaisia haitallisia vaikutuksia tuholaislajit usein aiheuttavat?</w:t>
      </w:r>
    </w:p>
    <w:p>
      <w:r>
        <w:rPr>
          <w:b/>
        </w:rPr>
        <w:t xml:space="preserve">Kysymys 3</w:t>
      </w:r>
    </w:p>
    <w:p>
      <w:r>
        <w:t xml:space="preserve">Missä nutriaksi kutsutusta muukalaisesta jyrsijästä on tullut erittäin tuhoisa?</w:t>
      </w:r>
    </w:p>
    <w:p>
      <w:r>
        <w:rPr>
          <w:b/>
        </w:rPr>
        <w:t xml:space="preserve">Kysymys 4</w:t>
      </w:r>
    </w:p>
    <w:p>
      <w:r>
        <w:t xml:space="preserve">Mitä Louisianan osavaltio on tehnyt nutrian torjumiseksi?</w:t>
      </w:r>
    </w:p>
    <w:p>
      <w:r>
        <w:rPr>
          <w:b/>
        </w:rPr>
        <w:t xml:space="preserve">Kysymys 5</w:t>
      </w:r>
    </w:p>
    <w:p>
      <w:r>
        <w:t xml:space="preserve">Mitä sanotaan muiden kuin riistaeläinten valikoivaksi tappamiseksi.</w:t>
      </w:r>
    </w:p>
    <w:p>
      <w:r>
        <w:rPr>
          <w:b/>
        </w:rPr>
        <w:t xml:space="preserve">Kysymys 6</w:t>
      </w:r>
    </w:p>
    <w:p>
      <w:r>
        <w:t xml:space="preserve">Mitä pidettiin aikoinaan haittaeläimenä, mutta nyt se on suojeltu?</w:t>
      </w:r>
    </w:p>
    <w:p>
      <w:r>
        <w:rPr>
          <w:b/>
        </w:rPr>
        <w:t xml:space="preserve">Kysymys 7</w:t>
      </w:r>
    </w:p>
    <w:p>
      <w:r>
        <w:t xml:space="preserve">Mikä on Louisianan vieraslajia?</w:t>
      </w:r>
    </w:p>
    <w:p>
      <w:r>
        <w:rPr>
          <w:b/>
        </w:rPr>
        <w:t xml:space="preserve">Kysymys 8</w:t>
      </w:r>
    </w:p>
    <w:p>
      <w:r>
        <w:t xml:space="preserve">Mitä Louisiana aloitti tuholaiskannan hallitsemiseksi?</w:t>
      </w:r>
    </w:p>
    <w:p>
      <w:r>
        <w:rPr>
          <w:b/>
        </w:rPr>
        <w:t xml:space="preserve">Kysymys 9</w:t>
      </w:r>
    </w:p>
    <w:p>
      <w:r>
        <w:t xml:space="preserve">Mitä Louisianan osavaltio on luonut luonnonvaraisten kanien kannan hallitsemiseksi?</w:t>
      </w:r>
    </w:p>
    <w:p>
      <w:r>
        <w:rPr>
          <w:b/>
        </w:rPr>
        <w:t xml:space="preserve">Kysymys 10</w:t>
      </w:r>
    </w:p>
    <w:p>
      <w:r>
        <w:t xml:space="preserve">Mihin varikset aikoinaan luokiteltiin, mutta mitä niitä ei enää pidetä variksina?</w:t>
      </w:r>
    </w:p>
    <w:p>
      <w:r>
        <w:rPr>
          <w:b/>
        </w:rPr>
        <w:t xml:space="preserve">Kysymys 11</w:t>
      </w:r>
    </w:p>
    <w:p>
      <w:r>
        <w:t xml:space="preserve">Mihin nutriaa usein käytetään metsästettäessä?</w:t>
      </w:r>
    </w:p>
    <w:p>
      <w:r>
        <w:rPr>
          <w:b/>
        </w:rPr>
        <w:t xml:space="preserve">Kysymys 12</w:t>
      </w:r>
    </w:p>
    <w:p>
      <w:r>
        <w:t xml:space="preserve">Mitä haittoja karjan pitäminen aiheuttaa, kun omistat maatilan?</w:t>
      </w:r>
    </w:p>
    <w:p>
      <w:r>
        <w:rPr>
          <w:b/>
        </w:rPr>
        <w:t xml:space="preserve">Kysymys 13</w:t>
      </w:r>
    </w:p>
    <w:p>
      <w:r>
        <w:t xml:space="preserve">Mitä karjan avulla voidaan hallita?</w:t>
      </w:r>
    </w:p>
    <w:p>
      <w:r>
        <w:rPr>
          <w:b/>
        </w:rPr>
        <w:t xml:space="preserve">Teksti numero 23</w:t>
      </w:r>
    </w:p>
    <w:p>
      <w:r>
        <w:t xml:space="preserve">Kun </w:t>
      </w:r>
      <w:r>
        <w:rPr>
          <w:color w:val="A9A9A9"/>
        </w:rPr>
        <w:t xml:space="preserve">internet-metsästys </w:t>
      </w:r>
      <w:r>
        <w:t xml:space="preserve">otettiin käyttöön vuonna 2005, jolloin </w:t>
      </w:r>
      <w:r>
        <w:t xml:space="preserve">ihmiset saattoivat </w:t>
      </w:r>
      <w:r>
        <w:rPr>
          <w:color w:val="2F4F4F"/>
        </w:rPr>
        <w:t xml:space="preserve">metsästää internetin välityksellä </w:t>
      </w:r>
      <w:r>
        <w:rPr>
          <w:color w:val="556B2F"/>
        </w:rPr>
        <w:t xml:space="preserve">kauko-ohjatuilla aseilla</w:t>
      </w:r>
      <w:r>
        <w:t xml:space="preserve">, </w:t>
      </w:r>
      <w:r>
        <w:rPr>
          <w:color w:val="6B8E23"/>
        </w:rPr>
        <w:t xml:space="preserve">metsästäjät </w:t>
      </w:r>
      <w:r>
        <w:t xml:space="preserve">arvostelivat käytäntöä laajalti </w:t>
      </w:r>
      <w:r>
        <w:rPr>
          <w:color w:val="228B22"/>
        </w:rPr>
        <w:t xml:space="preserve">reilun metsästyksen </w:t>
      </w:r>
      <w:r>
        <w:rPr>
          <w:color w:val="A0522D"/>
        </w:rPr>
        <w:t xml:space="preserve">periaatteiden </w:t>
      </w:r>
      <w:r>
        <w:t xml:space="preserve">vastaiseksi</w:t>
      </w:r>
      <w:r>
        <w:t xml:space="preserve">. </w:t>
      </w:r>
      <w:r>
        <w:rPr>
          <w:color w:val="191970"/>
        </w:rPr>
        <w:t xml:space="preserve">National Rifle Associationin (NRA</w:t>
      </w:r>
      <w:r>
        <w:t xml:space="preserve">) edustaja </w:t>
      </w:r>
      <w:r>
        <w:t xml:space="preserve">selitti, että "NRA on aina pitänyt kiinni siitä, että reilu takaa-ajo, maastossa oleminen tuliaseen tai jousen kanssa, on </w:t>
      </w:r>
      <w:r>
        <w:rPr>
          <w:color w:val="8B0000"/>
        </w:rPr>
        <w:t xml:space="preserve">tärkeä osa </w:t>
      </w:r>
      <w:r>
        <w:rPr>
          <w:color w:val="483D8B"/>
        </w:rPr>
        <w:t xml:space="preserve">metsästysperinnettä</w:t>
      </w:r>
      <w:r>
        <w:t xml:space="preserve">. </w:t>
      </w:r>
      <w:r>
        <w:t xml:space="preserve">Tietokoneen ääressä istumisella ja </w:t>
      </w:r>
      <w:r>
        <w:rPr>
          <w:color w:val="3CB371"/>
        </w:rPr>
        <w:t xml:space="preserve">hiiren napsauttamisella </w:t>
      </w:r>
      <w:r>
        <w:t xml:space="preserve">ei ole mitään tekemistä metsästyksen kanssa.</w:t>
      </w:r>
      <w:r>
        <w:t xml:space="preserve">"</w:t>
      </w:r>
    </w:p>
    <w:p>
      <w:r>
        <w:rPr>
          <w:b/>
        </w:rPr>
        <w:t xml:space="preserve">Kysymys 0</w:t>
      </w:r>
    </w:p>
    <w:p>
      <w:r>
        <w:t xml:space="preserve">Milloin internet-metsästys otettiin käyttöön?</w:t>
      </w:r>
    </w:p>
    <w:p>
      <w:r>
        <w:rPr>
          <w:b/>
        </w:rPr>
        <w:t xml:space="preserve">Kysymys 1</w:t>
      </w:r>
    </w:p>
    <w:p>
      <w:r>
        <w:t xml:space="preserve">Miten Internet-metsästys mahdollisti ihmisten metsästyksen?</w:t>
      </w:r>
    </w:p>
    <w:p>
      <w:r>
        <w:rPr>
          <w:b/>
        </w:rPr>
        <w:t xml:space="preserve">Kysymys 2</w:t>
      </w:r>
    </w:p>
    <w:p>
      <w:r>
        <w:t xml:space="preserve">Kuka kritisoi internetin metsästyskäytäntöä?</w:t>
      </w:r>
    </w:p>
    <w:p>
      <w:r>
        <w:rPr>
          <w:b/>
        </w:rPr>
        <w:t xml:space="preserve">Kysymys 3</w:t>
      </w:r>
    </w:p>
    <w:p>
      <w:r>
        <w:t xml:space="preserve">Mitä metsästäjät kokivat internetin kautta tapahtuvan metsästyksen loukkaavan?</w:t>
      </w:r>
    </w:p>
    <w:p>
      <w:r>
        <w:rPr>
          <w:b/>
        </w:rPr>
        <w:t xml:space="preserve">Kysymys 4</w:t>
      </w:r>
    </w:p>
    <w:p>
      <w:r>
        <w:t xml:space="preserve">Mitä NRA on aina väittänyt, että ampuma-aseen kanssa kentällä oleminen on?</w:t>
      </w:r>
    </w:p>
    <w:p>
      <w:r>
        <w:rPr>
          <w:b/>
        </w:rPr>
        <w:t xml:space="preserve">Kysymys 5</w:t>
      </w:r>
    </w:p>
    <w:p>
      <w:r>
        <w:t xml:space="preserve">Minkä ansiosta ihmiset voivat metsästää internetissä?</w:t>
      </w:r>
    </w:p>
    <w:p>
      <w:r>
        <w:rPr>
          <w:b/>
        </w:rPr>
        <w:t xml:space="preserve">Kysymys 6</w:t>
      </w:r>
    </w:p>
    <w:p>
      <w:r>
        <w:t xml:space="preserve">Milloin tämä metsästysmuoto otettiin käyttöön?</w:t>
      </w:r>
    </w:p>
    <w:p>
      <w:r>
        <w:rPr>
          <w:b/>
        </w:rPr>
        <w:t xml:space="preserve">Kysymys 7</w:t>
      </w:r>
    </w:p>
    <w:p>
      <w:r>
        <w:t xml:space="preserve">Miten tällaista metsästystä harjoitetaan?</w:t>
      </w:r>
    </w:p>
    <w:p>
      <w:r>
        <w:rPr>
          <w:b/>
        </w:rPr>
        <w:t xml:space="preserve">Kysymys 8</w:t>
      </w:r>
    </w:p>
    <w:p>
      <w:r>
        <w:t xml:space="preserve">Mitä periaatetta tämäntyyppisen metsästyksen sanottiin rikkovan?</w:t>
      </w:r>
    </w:p>
    <w:p>
      <w:r>
        <w:rPr>
          <w:b/>
        </w:rPr>
        <w:t xml:space="preserve">Kysymys 9</w:t>
      </w:r>
    </w:p>
    <w:p>
      <w:r>
        <w:t xml:space="preserve">Kuka käytti puheenvuoron tästä rikkomuksesta?</w:t>
      </w:r>
    </w:p>
    <w:p>
      <w:r>
        <w:rPr>
          <w:b/>
        </w:rPr>
        <w:t xml:space="preserve">Kysymys 10</w:t>
      </w:r>
    </w:p>
    <w:p>
      <w:r>
        <w:t xml:space="preserve">Minä vuonna NRA perustettiin?</w:t>
      </w:r>
    </w:p>
    <w:p>
      <w:r>
        <w:rPr>
          <w:b/>
        </w:rPr>
        <w:t xml:space="preserve">Kysymys 11</w:t>
      </w:r>
    </w:p>
    <w:p>
      <w:r>
        <w:t xml:space="preserve">Minkä käytännön NRA otti käyttöön vuonna 2005?</w:t>
      </w:r>
    </w:p>
    <w:p>
      <w:r>
        <w:rPr>
          <w:b/>
        </w:rPr>
        <w:t xml:space="preserve">Kysymys 12</w:t>
      </w:r>
    </w:p>
    <w:p>
      <w:r>
        <w:t xml:space="preserve">Istut työpöydän ääressä ja teet mitä ovat parhaat tavat metsästää NRA:n mukaan?</w:t>
      </w:r>
    </w:p>
    <w:p>
      <w:r>
        <w:rPr>
          <w:b/>
        </w:rPr>
        <w:t xml:space="preserve">Kysymys 13</w:t>
      </w:r>
    </w:p>
    <w:p>
      <w:r>
        <w:t xml:space="preserve">Mitä kauko-ohjattavat aseet ovat metsästäjien mukaan tärkeä osa metsästystä?</w:t>
      </w:r>
    </w:p>
    <w:p>
      <w:r>
        <w:rPr>
          <w:b/>
        </w:rPr>
        <w:t xml:space="preserve">Kysymys 14</w:t>
      </w:r>
    </w:p>
    <w:p>
      <w:r>
        <w:t xml:space="preserve">Minä vuonna metsästäjät pääsivät ensimmäistä kertaa NRA:n jäseniksi?</w:t>
      </w:r>
    </w:p>
    <w:p>
      <w:r>
        <w:rPr>
          <w:b/>
        </w:rPr>
        <w:t xml:space="preserve">Tekstin numero 24</w:t>
      </w:r>
    </w:p>
    <w:p>
      <w:r>
        <w:rPr>
          <w:color w:val="DCDCDC"/>
        </w:rPr>
        <w:t xml:space="preserve">Trinidadissa ja Tobagossa on </w:t>
      </w:r>
      <w:r>
        <w:t xml:space="preserve">hyvin aktiivinen </w:t>
      </w:r>
      <w:r>
        <w:rPr>
          <w:color w:val="A9A9A9"/>
        </w:rPr>
        <w:t xml:space="preserve">pienten ja keskikokoisten luonnonvaraisten riistaeläinten metsästysperinne</w:t>
      </w:r>
      <w:r>
        <w:t xml:space="preserve">. </w:t>
      </w:r>
      <w:r>
        <w:t xml:space="preserve">Metsästys tapahtuu ampuma-aseilla ja </w:t>
      </w:r>
      <w:r>
        <w:rPr>
          <w:color w:val="2F4F4F"/>
        </w:rPr>
        <w:t xml:space="preserve">koiravaljakoiden avulla</w:t>
      </w:r>
      <w:r>
        <w:t xml:space="preserve">, ja lisäksi käytetään laittomasti ansapyydyksiä, ansahäkkejä ja rysäverkkoja. </w:t>
      </w:r>
      <w:r>
        <w:t xml:space="preserve">Viime vuosina </w:t>
      </w:r>
      <w:r>
        <w:t xml:space="preserve">noin </w:t>
      </w:r>
      <w:r>
        <w:rPr>
          <w:color w:val="556B2F"/>
        </w:rPr>
        <w:t xml:space="preserve">12 000 </w:t>
      </w:r>
      <w:r>
        <w:t xml:space="preserve">urheilumetsästäjää </w:t>
      </w:r>
      <w:r>
        <w:t xml:space="preserve">on </w:t>
      </w:r>
      <w:r>
        <w:t xml:space="preserve">hakenut metsästyslupia (hyvin pienessä maassa, joka on kooltaan noin Delawaren osavaltion kokoinen, noin 5128 neliökilometriä ja 1,3 miljoonaa asukasta), joten on olemassa jonkin verran huolta siitä, että käytäntö ei ehkä ole kestävä. Lisäksi tällä hetkellä ei ole laukkarajoituksia ja avoin kausi on verrattain pitkä (5 kuukautta - lokakuusta helmikuuhun). Näin ollen laillisten metsästäjien metsästyspaine on erittäin </w:t>
      </w:r>
      <w:r>
        <w:rPr>
          <w:color w:val="6B8E23"/>
        </w:rPr>
        <w:t xml:space="preserve">suuri</w:t>
      </w:r>
      <w:r>
        <w:t xml:space="preserve">. Lisäksi </w:t>
      </w:r>
      <w:r>
        <w:rPr>
          <w:color w:val="A0522D"/>
        </w:rPr>
        <w:t xml:space="preserve">salametsästetyn luonnonvaraisen riistan </w:t>
      </w:r>
      <w:r>
        <w:t xml:space="preserve">(jota myydään ja ostetaan innokkaasti kalliina ylellisyysherkuina) </w:t>
      </w:r>
      <w:r>
        <w:t xml:space="preserve">mustat markkinat kukoistavat ja tuottavat hyvin hyvin</w:t>
      </w:r>
      <w:r>
        <w:t xml:space="preserve">, ja kaupallisten salametsästäjien määrää ei tiedetä, mutta sen oletetaan olevan </w:t>
      </w:r>
      <w:r>
        <w:rPr>
          <w:color w:val="228B22"/>
        </w:rPr>
        <w:t xml:space="preserve">melko suuri</w:t>
      </w:r>
      <w:r>
        <w:t xml:space="preserve">. Tämän seurauksena viiden tärkeimmän nisäkäslajin (punapyrstöinen agouti, alankomaiden paca, yhdeksänhihainen vyötiäinen, kaulapekkaari ja punapyrstökauris) populaatioiden uskotaan olevan melko alhaiset (vaikka tieteellisiä populaatiotutkimuksia on tehty vasta hiljattain, vuodesta 2013 lähtien). Vaikuttaa siltä, että </w:t>
      </w:r>
      <w:r>
        <w:t xml:space="preserve">punapyrstöhirvikanta on hävinnyt Tobagosta liiallisen metsästyksen seurauksena.</w:t>
      </w:r>
      <w:r>
        <w:t xml:space="preserve"> Erilaisia haikaroita, ankkoja, kyyhkysiä, vihreää iguaania, kultaista tegua, rillipääkaimaania ja opossumia metsästetään ja salametsästetään myös yleisesti. Salametsästys kohdistuu myös "täysin suojeltuihin lajeihin", kuten punaisiin ulvoja-apinoihin ja kapusiiniapinoihin, eteläisiin tamanduoihin, brasilialaisiin piikkisikoihin, keltajalkaisiin kilpikonniin, Trinidadin putkiguaniin ja jopa yhteen kansallislinnuista, tulipunaiseen ibikseen. Lailliset metsästäjät maksavat </w:t>
      </w:r>
      <w:r>
        <w:rPr>
          <w:color w:val="8B0000"/>
        </w:rPr>
        <w:t xml:space="preserve">hyvin pieniä maksuja </w:t>
      </w:r>
      <w:r>
        <w:t xml:space="preserve">metsästyslupien saamisesta, eivätkä he saa virallista suojelubiologista tai </w:t>
      </w:r>
      <w:r>
        <w:rPr>
          <w:color w:val="483D8B"/>
        </w:rPr>
        <w:t xml:space="preserve">metsästysetiikan peruskoulutusta</w:t>
      </w:r>
      <w:r>
        <w:t xml:space="preserve">. Maassa oletetaan olevan suhteellisen vähän omavaraista metsästystä (suurin osa metsästää joko urheilun tai kaupallisen voiton tavoittelun vuoksi). Paikallisella luonnonvaraisen eläimistön hoitoviranomaisella </w:t>
      </w:r>
      <w:r>
        <w:rPr>
          <w:color w:val="3CB371"/>
        </w:rPr>
        <w:t xml:space="preserve">on liian vähän henkilöstöä ja rahoitusta, ja sen vuoksi </w:t>
      </w:r>
      <w:r>
        <w:t xml:space="preserve">voimassa olevien luonnonvaraisen eläimistön hoitoa koskevien lakien noudattamista valvotaan hyvin vähän, ja metsästystä </w:t>
      </w:r>
      <w:r>
        <w:rPr>
          <w:color w:val="BC8F8F"/>
        </w:rPr>
        <w:t xml:space="preserve">harjoitetaan sekä metsästysaikana että sen ulkopuolella </w:t>
      </w:r>
      <w:r>
        <w:t xml:space="preserve">ja jopa luonnonvaraisen eläimistön suojelualueilla. On joitakin viitteitä siitä, että hallitus on alkanut suhtautua vakavammin luonnonvaraisten eläinten hoitoon, ja parlamentille esiteltiin vuonna 2015 hyvin laadittu lakiesitys. Nähtäväksi jää, hyväksyykö nykyinen ja tulevat hallitukset lakiluonnoksen täysimääräisesti ja tukevatko ne sitä taloudellisesti, ja voiko väestö lisätä tietoisuuttaan luonnonvaraisen eläimistön suojelun tärkeydestä ja muuttaa tuhlailevan kulutuksen kulttuurin kestävän hoidon kulttuuriksi.</w:t>
      </w:r>
    </w:p>
    <w:p>
      <w:r>
        <w:rPr>
          <w:b/>
        </w:rPr>
        <w:t xml:space="preserve">Kysymys 0</w:t>
      </w:r>
    </w:p>
    <w:p>
      <w:r>
        <w:t xml:space="preserve">Missä pienen tai keskikokoisen luonnonvaraisen riistan metsästysperinne on hyvin aktiivinen?</w:t>
      </w:r>
    </w:p>
    <w:p>
      <w:r>
        <w:rPr>
          <w:b/>
        </w:rPr>
        <w:t xml:space="preserve">Kysymys 1</w:t>
      </w:r>
    </w:p>
    <w:p>
      <w:r>
        <w:t xml:space="preserve">Kuinka moni urheilumetsästäjä on hakenut metsästyslupaa viime vuosina?</w:t>
      </w:r>
    </w:p>
    <w:p>
      <w:r>
        <w:rPr>
          <w:b/>
        </w:rPr>
        <w:t xml:space="preserve">Kysymys 2</w:t>
      </w:r>
    </w:p>
    <w:p>
      <w:r>
        <w:t xml:space="preserve">Mille on olemassa erittäin tuottavat ja kukoistavat mustat markkinat?</w:t>
      </w:r>
    </w:p>
    <w:p>
      <w:r>
        <w:rPr>
          <w:b/>
        </w:rPr>
        <w:t xml:space="preserve">Kysymys 3</w:t>
      </w:r>
    </w:p>
    <w:p>
      <w:r>
        <w:t xml:space="preserve">Mistä metsästyspaine johtuu?</w:t>
      </w:r>
    </w:p>
    <w:p>
      <w:r>
        <w:rPr>
          <w:b/>
        </w:rPr>
        <w:t xml:space="preserve">Kysymys 4</w:t>
      </w:r>
    </w:p>
    <w:p>
      <w:r>
        <w:t xml:space="preserve">Mikä hyvin aktiivinen perinne Trinidadilla ja Tabagolla on?</w:t>
      </w:r>
    </w:p>
    <w:p>
      <w:r>
        <w:rPr>
          <w:b/>
        </w:rPr>
        <w:t xml:space="preserve">Kysymys 5</w:t>
      </w:r>
    </w:p>
    <w:p>
      <w:r>
        <w:t xml:space="preserve">Mikä eläin auttaa metsästyksessä?</w:t>
      </w:r>
    </w:p>
    <w:p>
      <w:r>
        <w:rPr>
          <w:b/>
        </w:rPr>
        <w:t xml:space="preserve">Kysymys 6</w:t>
      </w:r>
    </w:p>
    <w:p>
      <w:r>
        <w:t xml:space="preserve">Mikä populaatio on hävinnyt?</w:t>
      </w:r>
    </w:p>
    <w:p>
      <w:r>
        <w:rPr>
          <w:b/>
        </w:rPr>
        <w:t xml:space="preserve">Kysymys 7</w:t>
      </w:r>
    </w:p>
    <w:p>
      <w:r>
        <w:t xml:space="preserve">Mitä metsästäjät maksavat metsästysluvan hankkimisesta?</w:t>
      </w:r>
    </w:p>
    <w:p>
      <w:r>
        <w:rPr>
          <w:b/>
        </w:rPr>
        <w:t xml:space="preserve">Kysymys 8</w:t>
      </w:r>
    </w:p>
    <w:p>
      <w:r>
        <w:t xml:space="preserve">Mitä Delawaren mustilla markkinoilla kaupataan?</w:t>
      </w:r>
    </w:p>
    <w:p>
      <w:r>
        <w:rPr>
          <w:b/>
        </w:rPr>
        <w:t xml:space="preserve">Kysymys 9</w:t>
      </w:r>
    </w:p>
    <w:p>
      <w:r>
        <w:t xml:space="preserve">Kuinka monta salametsästäjää on Delawaressa?</w:t>
      </w:r>
    </w:p>
    <w:p>
      <w:r>
        <w:rPr>
          <w:b/>
        </w:rPr>
        <w:t xml:space="preserve">Kysymys 10</w:t>
      </w:r>
    </w:p>
    <w:p>
      <w:r>
        <w:t xml:space="preserve">Mitä koulutusta tarvitaan metsästysluvan saamiseksi Delawaressa?</w:t>
      </w:r>
    </w:p>
    <w:p>
      <w:r>
        <w:rPr>
          <w:b/>
        </w:rPr>
        <w:t xml:space="preserve">Kysymys 11</w:t>
      </w:r>
    </w:p>
    <w:p>
      <w:r>
        <w:t xml:space="preserve">Mikä on Delawaren luonnonvaraisia eläimiä käsittelevän viranomaisen tilanne?</w:t>
      </w:r>
    </w:p>
    <w:p>
      <w:r>
        <w:rPr>
          <w:b/>
        </w:rPr>
        <w:t xml:space="preserve">Kysymys 12</w:t>
      </w:r>
    </w:p>
    <w:p>
      <w:r>
        <w:t xml:space="preserve">Kuinka usein Delawaressa metsästetään vuosittain?</w:t>
      </w:r>
    </w:p>
    <w:p>
      <w:r>
        <w:rPr>
          <w:b/>
        </w:rPr>
        <w:t xml:space="preserve">Teksti numero 25</w:t>
      </w:r>
    </w:p>
    <w:p>
      <w:r>
        <w:rPr>
          <w:color w:val="A9A9A9"/>
        </w:rPr>
        <w:t xml:space="preserve">Metsästyksen </w:t>
      </w:r>
      <w:r>
        <w:t xml:space="preserve">väitetään antavan luonnonvarojen hallinnoijille tärkeän välineen </w:t>
      </w:r>
      <w:r>
        <w:t xml:space="preserve">sellaisten </w:t>
      </w:r>
      <w:r>
        <w:rPr>
          <w:color w:val="DCDCDC"/>
        </w:rPr>
        <w:t xml:space="preserve">populaatioiden hallintaan</w:t>
      </w:r>
      <w:r>
        <w:t xml:space="preserve">, jotka saattavat ylittää elinympäristönsä kantokyvyn ja </w:t>
      </w:r>
      <w:r>
        <w:rPr>
          <w:color w:val="2F4F4F"/>
        </w:rPr>
        <w:t xml:space="preserve">uhata </w:t>
      </w:r>
      <w:r>
        <w:rPr>
          <w:color w:val="556B2F"/>
        </w:rPr>
        <w:t xml:space="preserve">muiden lajien </w:t>
      </w:r>
      <w:r>
        <w:rPr>
          <w:color w:val="2F4F4F"/>
        </w:rPr>
        <w:t xml:space="preserve">hyvinvointia </w:t>
      </w:r>
      <w:r>
        <w:t xml:space="preserve">tai joissain tapauksissa vahingoittaa </w:t>
      </w:r>
      <w:r>
        <w:rPr>
          <w:color w:val="6B8E23"/>
        </w:rPr>
        <w:t xml:space="preserve">ihmisten </w:t>
      </w:r>
      <w:r>
        <w:t xml:space="preserve">terveyttä tai turvallisuutta.[Viitattu ] Useimmissa olosuhteissa kantokyky määräytyy kuitenkin </w:t>
      </w:r>
      <w:r>
        <w:rPr>
          <w:color w:val="A0522D"/>
        </w:rPr>
        <w:t xml:space="preserve">elinympäristön ja ravinnon saatavuuden yhdistelmän perusteella</w:t>
      </w:r>
      <w:r>
        <w:rPr>
          <w:color w:val="228B22"/>
        </w:rPr>
        <w:t xml:space="preserve">, </w:t>
      </w:r>
      <w:r>
        <w:t xml:space="preserve">eikä "kannan hallintaan" tähtäävällä metsästyksellä ole vaikutusta </w:t>
      </w:r>
      <w:r>
        <w:rPr>
          <w:color w:val="191970"/>
        </w:rPr>
        <w:t xml:space="preserve">lajien vuotuiseen kantaan</w:t>
      </w:r>
      <w:r>
        <w:t xml:space="preserve">.[citation needed] Joissakin tapauksissa se voi kasvattaa </w:t>
      </w:r>
      <w:r>
        <w:rPr>
          <w:color w:val="8B0000"/>
        </w:rPr>
        <w:t xml:space="preserve">petoeläinten</w:t>
      </w:r>
      <w:r>
        <w:t xml:space="preserve">, kuten kojoottien</w:t>
      </w:r>
      <w:r>
        <w:t xml:space="preserve">, populaatiota </w:t>
      </w:r>
      <w:r>
        <w:rPr>
          <w:color w:val="483D8B"/>
        </w:rPr>
        <w:t xml:space="preserve">poistamalla reviirirajat, jotka muutoin muodostuisivat</w:t>
      </w:r>
      <w:r>
        <w:t xml:space="preserve">, mikä johtaa ylimääräisiin naapurivaelluksiin alueelle, jolloin populaatio kasvaa keinotekoisesti. Metsästyksen kannattajat[kuka?] väittävät, että metsästys vähentää lajinsisäistä kilpailua </w:t>
      </w:r>
      <w:r>
        <w:rPr>
          <w:color w:val="3CB371"/>
        </w:rPr>
        <w:t xml:space="preserve">ravinnosta ja suojasta</w:t>
      </w:r>
      <w:r>
        <w:t xml:space="preserve">, mikä vähentää </w:t>
      </w:r>
      <w:r>
        <w:rPr>
          <w:color w:val="BC8F8F"/>
        </w:rPr>
        <w:t xml:space="preserve">kuolleisuutta </w:t>
      </w:r>
      <w:r>
        <w:t xml:space="preserve">jäljelle jäävien eläinten keskuudessa. Jotkut ympäristöaktivistit väittävät, että </w:t>
      </w:r>
      <w:r>
        <w:rPr>
          <w:color w:val="663399"/>
        </w:rPr>
        <w:t xml:space="preserve">petoeläinten (uudelleen)käyttöönotolla </w:t>
      </w:r>
      <w:r>
        <w:t xml:space="preserve">saavutettaisiin </w:t>
      </w:r>
      <w:r>
        <w:rPr>
          <w:color w:val="008080"/>
        </w:rPr>
        <w:t xml:space="preserve">sama tavoite </w:t>
      </w:r>
      <w:r>
        <w:t xml:space="preserve">tehokkaammin ja vähemmän kielteisin vaikutuksin, kuten tuomalla merkittäviä määriä vapaata lyijyä ympäristöön ja ravintoketjuun.</w:t>
      </w:r>
    </w:p>
    <w:p>
      <w:r>
        <w:rPr>
          <w:b/>
        </w:rPr>
        <w:t xml:space="preserve">Kysymys 0</w:t>
      </w:r>
    </w:p>
    <w:p>
      <w:r>
        <w:t xml:space="preserve">Mitä metsästys antaa luonnonvarojen hoitajille tärkeän työkalun?</w:t>
      </w:r>
    </w:p>
    <w:p>
      <w:r>
        <w:rPr>
          <w:b/>
        </w:rPr>
        <w:t xml:space="preserve">Kysymys 1</w:t>
      </w:r>
    </w:p>
    <w:p>
      <w:r>
        <w:t xml:space="preserve">Mikä on kantavuuskapasiteetti useimmissa olosuhteissa?</w:t>
      </w:r>
    </w:p>
    <w:p>
      <w:r>
        <w:rPr>
          <w:b/>
        </w:rPr>
        <w:t xml:space="preserve">Kysymys 2</w:t>
      </w:r>
    </w:p>
    <w:p>
      <w:r>
        <w:t xml:space="preserve">Mitä jotkut ympäristöaktivistit väittävät, että petoeläinten palauttamisella saavutettaisiin?</w:t>
      </w:r>
    </w:p>
    <w:p>
      <w:r>
        <w:rPr>
          <w:b/>
        </w:rPr>
        <w:t xml:space="preserve">Kysymys 3</w:t>
      </w:r>
    </w:p>
    <w:p>
      <w:r>
        <w:t xml:space="preserve">Miten metsästys on tärkeä työkalu luonnonvarojen hallinnalle?</w:t>
      </w:r>
    </w:p>
    <w:p>
      <w:r>
        <w:rPr>
          <w:b/>
        </w:rPr>
        <w:t xml:space="preserve">Kysymys 4</w:t>
      </w:r>
    </w:p>
    <w:p>
      <w:r>
        <w:t xml:space="preserve">Mitä tapahtuu, jos populaatio ylittää elinympäristönsä kantokyvyn?</w:t>
      </w:r>
    </w:p>
    <w:p>
      <w:r>
        <w:rPr>
          <w:b/>
        </w:rPr>
        <w:t xml:space="preserve">Kysymys 5</w:t>
      </w:r>
    </w:p>
    <w:p>
      <w:r>
        <w:t xml:space="preserve">Miten metsästys voi itse asiassa lisätä petokantoja?</w:t>
      </w:r>
    </w:p>
    <w:p>
      <w:r>
        <w:rPr>
          <w:b/>
        </w:rPr>
        <w:t xml:space="preserve">Kysymys 6</w:t>
      </w:r>
    </w:p>
    <w:p>
      <w:r>
        <w:t xml:space="preserve">Mitä jotkut metsästyksen kannattajat väittävät, että eläinten välinen kilpailu vähenee epäsuorasti, kun lajinsisäinen kilpailu on vähentynyt?</w:t>
      </w:r>
    </w:p>
    <w:p>
      <w:r>
        <w:rPr>
          <w:b/>
        </w:rPr>
        <w:t xml:space="preserve">Kysymys 7</w:t>
      </w:r>
    </w:p>
    <w:p>
      <w:r>
        <w:t xml:space="preserve">Mitä ympäristönsuojelijat olisivat tehneet metsästyksen sijaan?</w:t>
      </w:r>
    </w:p>
    <w:p>
      <w:r>
        <w:rPr>
          <w:b/>
        </w:rPr>
        <w:t xml:space="preserve">Kysymys 8</w:t>
      </w:r>
    </w:p>
    <w:p>
      <w:r>
        <w:t xml:space="preserve">Mikä on tärkeä väline populaatioiden hallinnassa?</w:t>
      </w:r>
    </w:p>
    <w:p>
      <w:r>
        <w:rPr>
          <w:b/>
        </w:rPr>
        <w:t xml:space="preserve">Kysymys 9</w:t>
      </w:r>
    </w:p>
    <w:p>
      <w:r>
        <w:t xml:space="preserve">Minkä perusteella kantokyky määräytyy?</w:t>
      </w:r>
    </w:p>
    <w:p>
      <w:r>
        <w:rPr>
          <w:b/>
        </w:rPr>
        <w:t xml:space="preserve">Kysymys 10</w:t>
      </w:r>
    </w:p>
    <w:p>
      <w:r>
        <w:t xml:space="preserve">Mitä se voi lisätä väestön määrää?</w:t>
      </w:r>
    </w:p>
    <w:p>
      <w:r>
        <w:rPr>
          <w:b/>
        </w:rPr>
        <w:t xml:space="preserve">Kysymys 11</w:t>
      </w:r>
    </w:p>
    <w:p>
      <w:r>
        <w:t xml:space="preserve">Mitä eläinten muuttoliike auttaa luonnonvarojen hoitajia tekemään?</w:t>
      </w:r>
    </w:p>
    <w:p>
      <w:r>
        <w:rPr>
          <w:b/>
        </w:rPr>
        <w:t xml:space="preserve">Kysymys 12</w:t>
      </w:r>
    </w:p>
    <w:p>
      <w:r>
        <w:t xml:space="preserve">Minkä eläinten muuttoliike uhkaa hyvinvointia?</w:t>
      </w:r>
    </w:p>
    <w:p>
      <w:r>
        <w:rPr>
          <w:b/>
        </w:rPr>
        <w:t xml:space="preserve">Kysymys 13</w:t>
      </w:r>
    </w:p>
    <w:p>
      <w:r>
        <w:t xml:space="preserve">Kenen terveyttä eläinten siirtyminen voi vahingoittaa?</w:t>
      </w:r>
    </w:p>
    <w:p>
      <w:r>
        <w:rPr>
          <w:b/>
        </w:rPr>
        <w:t xml:space="preserve">Kysymys 14</w:t>
      </w:r>
    </w:p>
    <w:p>
      <w:r>
        <w:t xml:space="preserve">Mistä eläinten muuttoliike vähentää kilpailua?</w:t>
      </w:r>
    </w:p>
    <w:p>
      <w:r>
        <w:rPr>
          <w:b/>
        </w:rPr>
        <w:t xml:space="preserve">Kysymys 15</w:t>
      </w:r>
    </w:p>
    <w:p>
      <w:r>
        <w:t xml:space="preserve">Mihin muuttoliikkeen käyttäminen väestönkasvun hallintaan ei vaikuta?</w:t>
      </w:r>
    </w:p>
    <w:p>
      <w:r>
        <w:rPr>
          <w:b/>
        </w:rPr>
        <w:t xml:space="preserve">Teksti numero 26</w:t>
      </w:r>
    </w:p>
    <w:p>
      <w:r>
        <w:t xml:space="preserve">1800-luvulla etelä- ja keskieurooppalaiset urheilumetsästäjät metsästivät usein riistaa vain </w:t>
      </w:r>
      <w:r>
        <w:rPr>
          <w:color w:val="DCDCDC"/>
        </w:rPr>
        <w:t xml:space="preserve">saadakseen </w:t>
      </w:r>
      <w:r>
        <w:rPr>
          <w:color w:val="2F4F4F"/>
        </w:rPr>
        <w:t xml:space="preserve">trofeen</w:t>
      </w:r>
      <w:r>
        <w:t xml:space="preserve">, tavallisesti </w:t>
      </w:r>
      <w:r>
        <w:rPr>
          <w:color w:val="556B2F"/>
        </w:rPr>
        <w:t xml:space="preserve">eläimen pään tai turkin, </w:t>
      </w:r>
      <w:r>
        <w:t xml:space="preserve">joka asetettiin sitten näytteille </w:t>
      </w:r>
      <w:r>
        <w:rPr>
          <w:color w:val="6B8E23"/>
        </w:rPr>
        <w:t xml:space="preserve">merkkinä urheudesta</w:t>
      </w:r>
      <w:r>
        <w:t xml:space="preserve">. </w:t>
      </w:r>
      <w:r>
        <w:t xml:space="preserve">Loput eläimestä </w:t>
      </w:r>
      <w:r>
        <w:rPr>
          <w:color w:val="228B22"/>
        </w:rPr>
        <w:t xml:space="preserve">yleensä hävitettiin</w:t>
      </w:r>
      <w:r>
        <w:t xml:space="preserve">. </w:t>
      </w:r>
      <w:r>
        <w:t xml:space="preserve">Joissakin kulttuureissa </w:t>
      </w:r>
      <w:r>
        <w:rPr>
          <w:color w:val="191970"/>
        </w:rPr>
        <w:t xml:space="preserve">tällaista tuhlausta </w:t>
      </w:r>
      <w:r>
        <w:t xml:space="preserve">kuitenkin paheksuttiin</w:t>
      </w:r>
      <w:r>
        <w:t xml:space="preserve">. </w:t>
      </w:r>
      <w:r>
        <w:t xml:space="preserve">Pohjoismaissa </w:t>
      </w:r>
      <w:r>
        <w:t xml:space="preserve">metsästystä trofeen vuoksi paheksuttiin - ja paheksutaan edelleen</w:t>
      </w:r>
      <w:r>
        <w:rPr>
          <w:color w:val="8B0000"/>
        </w:rPr>
        <w:t xml:space="preserve">.</w:t>
      </w:r>
      <w:r>
        <w:t xml:space="preserve"> Pohjois-Amerikassa metsästettiin 1800-luvulla pääasiassa </w:t>
      </w:r>
      <w:r>
        <w:rPr>
          <w:color w:val="3CB371"/>
        </w:rPr>
        <w:t xml:space="preserve">elintarviketarpeiden </w:t>
      </w:r>
      <w:r>
        <w:rPr>
          <w:color w:val="483D8B"/>
        </w:rPr>
        <w:t xml:space="preserve">täydentämiseksi</w:t>
      </w:r>
      <w:r>
        <w:t xml:space="preserve">, vaikka nykyään metsästetäänkin </w:t>
      </w:r>
      <w:r>
        <w:rPr>
          <w:color w:val="BC8F8F"/>
        </w:rPr>
        <w:t xml:space="preserve">lähinnä urheilun vuoksi</w:t>
      </w:r>
      <w:r>
        <w:t xml:space="preserve">. </w:t>
      </w:r>
      <w:r>
        <w:t xml:space="preserve">Safarimetsästys oli urheilumetsästyksen kehitys, jossa matkustettiin </w:t>
      </w:r>
      <w:r>
        <w:rPr>
          <w:color w:val="008080"/>
        </w:rPr>
        <w:t xml:space="preserve">Afrikassa, Intiassa </w:t>
      </w:r>
      <w:r>
        <w:rPr>
          <w:color w:val="BDB76B"/>
        </w:rPr>
        <w:t xml:space="preserve">ja muualla </w:t>
      </w:r>
      <w:r>
        <w:t xml:space="preserve">pitkälle kehitetyllä tavalla </w:t>
      </w:r>
      <w:r>
        <w:t xml:space="preserve">trofeiden perässä. Nykyaikana trofeemetsästys jatkuu edelleen, ja se on joillakin alueilla merkittävä elinkeino[sitaattia tarvitaan].</w:t>
      </w:r>
    </w:p>
    <w:p>
      <w:r>
        <w:rPr>
          <w:b/>
        </w:rPr>
        <w:t xml:space="preserve">Kysymys 0</w:t>
      </w:r>
    </w:p>
    <w:p>
      <w:r>
        <w:t xml:space="preserve">Mitä varten urheilumetsästäjät 1800-luvulla kukkaroivat riistaa?</w:t>
      </w:r>
    </w:p>
    <w:p>
      <w:r>
        <w:rPr>
          <w:b/>
        </w:rPr>
        <w:t xml:space="preserve">Kysymys 1</w:t>
      </w:r>
    </w:p>
    <w:p>
      <w:r>
        <w:t xml:space="preserve">Millaisena eläimen pää näytettiin?</w:t>
      </w:r>
    </w:p>
    <w:p>
      <w:r>
        <w:rPr>
          <w:b/>
        </w:rPr>
        <w:t xml:space="preserve">Kysymys 2</w:t>
      </w:r>
    </w:p>
    <w:p>
      <w:r>
        <w:t xml:space="preserve">Mitä lopulle eläimelle tapahtui?</w:t>
      </w:r>
    </w:p>
    <w:p>
      <w:r>
        <w:rPr>
          <w:b/>
        </w:rPr>
        <w:t xml:space="preserve">Kysymys 3</w:t>
      </w:r>
    </w:p>
    <w:p>
      <w:r>
        <w:t xml:space="preserve">Mitä jotkut kirkot paheksuivat?</w:t>
      </w:r>
    </w:p>
    <w:p>
      <w:r>
        <w:rPr>
          <w:b/>
        </w:rPr>
        <w:t xml:space="preserve">Kysymys 4</w:t>
      </w:r>
    </w:p>
    <w:p>
      <w:r>
        <w:t xml:space="preserve">Mitkä maat paheksuivat tätä metsästystä?</w:t>
      </w:r>
    </w:p>
    <w:p>
      <w:r>
        <w:rPr>
          <w:b/>
        </w:rPr>
        <w:t xml:space="preserve">Kysymys 5</w:t>
      </w:r>
    </w:p>
    <w:p>
      <w:r>
        <w:t xml:space="preserve">Mikä oli monien eurooppalaisten urheilumetsästäjien ainoa tavoite 1800-luvulla?</w:t>
      </w:r>
    </w:p>
    <w:p>
      <w:r>
        <w:rPr>
          <w:b/>
        </w:rPr>
        <w:t xml:space="preserve">Kysymys 6</w:t>
      </w:r>
    </w:p>
    <w:p>
      <w:r>
        <w:t xml:space="preserve">Minkälaisia trofeeita metsästäjät pitivät metsästysmuistoina, joita he saattoivat pitää esillä merkkinä urheudestaan?</w:t>
      </w:r>
    </w:p>
    <w:p>
      <w:r>
        <w:rPr>
          <w:b/>
        </w:rPr>
        <w:t xml:space="preserve">Kysymys 7</w:t>
      </w:r>
    </w:p>
    <w:p>
      <w:r>
        <w:t xml:space="preserve">Missä maissa trofeemetsästystä paheksuttiin aikoinaan ja nykyaikana?</w:t>
      </w:r>
    </w:p>
    <w:p>
      <w:r>
        <w:rPr>
          <w:b/>
        </w:rPr>
        <w:t xml:space="preserve">Kysymys 8</w:t>
      </w:r>
    </w:p>
    <w:p>
      <w:r>
        <w:t xml:space="preserve">Mitä metsästys Pohjois-Amerikassa 1800-luvulla käytettiin täydentämään? </w:t>
      </w:r>
    </w:p>
    <w:p>
      <w:r>
        <w:rPr>
          <w:b/>
        </w:rPr>
        <w:t xml:space="preserve">Kysymys 9</w:t>
      </w:r>
    </w:p>
    <w:p>
      <w:r>
        <w:t xml:space="preserve">Mihin kohteisiin urheilumetsästyksessä matkustettiin hienostuneesti trofeiden perässä?</w:t>
      </w:r>
    </w:p>
    <w:p>
      <w:r>
        <w:rPr>
          <w:b/>
        </w:rPr>
        <w:t xml:space="preserve">Kysymys 10</w:t>
      </w:r>
    </w:p>
    <w:p>
      <w:r>
        <w:t xml:space="preserve">Millä vuosisadalla riistaa metsästettiin trofeeksi?</w:t>
      </w:r>
    </w:p>
    <w:p>
      <w:r>
        <w:rPr>
          <w:b/>
        </w:rPr>
        <w:t xml:space="preserve">Kysymys 11</w:t>
      </w:r>
    </w:p>
    <w:p>
      <w:r>
        <w:t xml:space="preserve">Missä maissa trofeemetsästystä paheksutaan?</w:t>
      </w:r>
    </w:p>
    <w:p>
      <w:r>
        <w:rPr>
          <w:b/>
        </w:rPr>
        <w:t xml:space="preserve">Kysymys 12</w:t>
      </w:r>
    </w:p>
    <w:p>
      <w:r>
        <w:t xml:space="preserve">Mitä Pohjois-Amerikassa metsästettiin ensisijaisesti?</w:t>
      </w:r>
    </w:p>
    <w:p>
      <w:r>
        <w:rPr>
          <w:b/>
        </w:rPr>
        <w:t xml:space="preserve">Kysymys 13</w:t>
      </w:r>
    </w:p>
    <w:p>
      <w:r>
        <w:t xml:space="preserve">Mikä metsästyslaji on Afrikassa?</w:t>
      </w:r>
    </w:p>
    <w:p>
      <w:r>
        <w:rPr>
          <w:b/>
        </w:rPr>
        <w:t xml:space="preserve">Kysymys 14</w:t>
      </w:r>
    </w:p>
    <w:p>
      <w:r>
        <w:t xml:space="preserve">Mitä metsästäjät osoittivat Pohjoismaissa 1800-luvulla metsästysosaamisen merkkinä?</w:t>
      </w:r>
    </w:p>
    <w:p>
      <w:r>
        <w:rPr>
          <w:b/>
        </w:rPr>
        <w:t xml:space="preserve">Kysymys 15</w:t>
      </w:r>
    </w:p>
    <w:p>
      <w:r>
        <w:t xml:space="preserve">Mitä pohjoismaiset metsästäjät tekivät lopuille eläimille sen jälkeen, kun he olivat kiinnittäneet trofeen?</w:t>
      </w:r>
    </w:p>
    <w:p>
      <w:r>
        <w:rPr>
          <w:b/>
        </w:rPr>
        <w:t xml:space="preserve">Kysymys 16</w:t>
      </w:r>
    </w:p>
    <w:p>
      <w:r>
        <w:t xml:space="preserve">Miksi metsästystä harjoitettiin yleensä Pohjoismaissa 1800-luvulla?</w:t>
      </w:r>
    </w:p>
    <w:p>
      <w:r>
        <w:rPr>
          <w:b/>
        </w:rPr>
        <w:t xml:space="preserve">Kysymys 17</w:t>
      </w:r>
    </w:p>
    <w:p>
      <w:r>
        <w:t xml:space="preserve">Miksi metsästystä harjoitetaan nykyään Pohjoismaissa?</w:t>
      </w:r>
    </w:p>
    <w:p>
      <w:r>
        <w:rPr>
          <w:b/>
        </w:rPr>
        <w:t xml:space="preserve">Kysymys 18</w:t>
      </w:r>
    </w:p>
    <w:p>
      <w:r>
        <w:t xml:space="preserve">Missä kahdessa maassa pohjoismaalaiset metsästivät trofeeta?</w:t>
      </w:r>
    </w:p>
    <w:p>
      <w:r>
        <w:rPr>
          <w:b/>
        </w:rPr>
        <w:t xml:space="preserve">Teksti numero 27</w:t>
      </w:r>
    </w:p>
    <w:p>
      <w:r>
        <w:t xml:space="preserve">Biological Conservation -lehdessä julkaistussa </w:t>
      </w:r>
      <w:r>
        <w:rPr>
          <w:color w:val="A9A9A9"/>
        </w:rPr>
        <w:t xml:space="preserve">tieteellisessä </w:t>
      </w:r>
      <w:r>
        <w:t xml:space="preserve">tutkimuksessa todetaan, että </w:t>
      </w:r>
      <w:r>
        <w:rPr>
          <w:color w:val="DCDCDC"/>
        </w:rPr>
        <w:t xml:space="preserve">trofeemetsästyksellä </w:t>
      </w:r>
      <w:r>
        <w:t xml:space="preserve">on "suuri merkitys </w:t>
      </w:r>
      <w:r>
        <w:rPr>
          <w:color w:val="556B2F"/>
        </w:rPr>
        <w:t xml:space="preserve">Afrikan </w:t>
      </w:r>
      <w:r>
        <w:rPr>
          <w:color w:val="2F4F4F"/>
        </w:rPr>
        <w:t xml:space="preserve">luonnonsuojelulle</w:t>
      </w:r>
      <w:r>
        <w:rPr>
          <w:color w:val="6B8E23"/>
        </w:rPr>
        <w:t xml:space="preserve">, koska se </w:t>
      </w:r>
      <w:r>
        <w:rPr>
          <w:color w:val="A0522D"/>
        </w:rPr>
        <w:t xml:space="preserve">luo </w:t>
      </w:r>
      <w:r>
        <w:rPr>
          <w:color w:val="228B22"/>
        </w:rPr>
        <w:t xml:space="preserve">taloudellisia kannustimia </w:t>
      </w:r>
      <w:r>
        <w:rPr>
          <w:color w:val="191970"/>
        </w:rPr>
        <w:t xml:space="preserve">suojeluun </w:t>
      </w:r>
      <w:r>
        <w:rPr>
          <w:color w:val="8B0000"/>
        </w:rPr>
        <w:t xml:space="preserve">laajoilla alueilla</w:t>
      </w:r>
      <w:r>
        <w:t xml:space="preserve">, mukaan lukien alueet, jotka eivät ehkä sovellu vaihtoehtoiseen villieläimiin perustuvaan maankäyttöön, kuten </w:t>
      </w:r>
      <w:r>
        <w:t xml:space="preserve">ekoturismiin". Toisessa tutkimuksessa kuitenkin todetaan, että </w:t>
      </w:r>
      <w:r>
        <w:rPr>
          <w:color w:val="3CB371"/>
        </w:rPr>
        <w:t xml:space="preserve">alle </w:t>
      </w:r>
      <w:r>
        <w:rPr>
          <w:color w:val="BC8F8F"/>
        </w:rPr>
        <w:t xml:space="preserve">3 prosenttia </w:t>
      </w:r>
      <w:r>
        <w:rPr>
          <w:color w:val="663399"/>
        </w:rPr>
        <w:t xml:space="preserve">trofeemetsästäjien </w:t>
      </w:r>
      <w:r>
        <w:rPr>
          <w:color w:val="BDB76B"/>
        </w:rPr>
        <w:t xml:space="preserve">menoista </w:t>
      </w:r>
      <w:r>
        <w:t xml:space="preserve">menee paikallistasolle, mikä tarkoittaa, että taloudellinen kannustin ja hyöty on "</w:t>
      </w:r>
      <w:r>
        <w:rPr>
          <w:color w:val="4682B4"/>
        </w:rPr>
        <w:t xml:space="preserve">minimaalinen</w:t>
      </w:r>
      <w:r>
        <w:t xml:space="preserve">, erityisesti kun otetaan huomioon metsästyslupien valtaamat laajat maa-alueet"</w:t>
      </w:r>
      <w:r>
        <w:t xml:space="preserve">.</w:t>
      </w:r>
    </w:p>
    <w:p>
      <w:r>
        <w:rPr>
          <w:b/>
        </w:rPr>
        <w:t xml:space="preserve">Kysymys 0</w:t>
      </w:r>
    </w:p>
    <w:p>
      <w:r>
        <w:t xml:space="preserve">Minkä maanosan biologisen suojelun mukaan trofeemetsästys on erittäin tärkeää suojelun kannalta?</w:t>
      </w:r>
    </w:p>
    <w:p>
      <w:r>
        <w:rPr>
          <w:b/>
        </w:rPr>
        <w:t xml:space="preserve">Kysymys 1</w:t>
      </w:r>
    </w:p>
    <w:p>
      <w:r>
        <w:t xml:space="preserve">Mihin metsästys luo taloudellisia kannustimia?</w:t>
      </w:r>
    </w:p>
    <w:p>
      <w:r>
        <w:rPr>
          <w:b/>
        </w:rPr>
        <w:t xml:space="preserve">Kysymys 2</w:t>
      </w:r>
    </w:p>
    <w:p>
      <w:r>
        <w:t xml:space="preserve">Mitä eräässä toisessa tutkimuksessa osoitettiin, että alle 3 prosenttia saavutti paikallistason?</w:t>
      </w:r>
    </w:p>
    <w:p>
      <w:r>
        <w:rPr>
          <w:b/>
        </w:rPr>
        <w:t xml:space="preserve">Kysymys 3</w:t>
      </w:r>
    </w:p>
    <w:p>
      <w:r>
        <w:t xml:space="preserve">Millaisia tutkimuksia Biological Conservation -lehti julkaisee?</w:t>
      </w:r>
    </w:p>
    <w:p>
      <w:r>
        <w:rPr>
          <w:b/>
        </w:rPr>
        <w:t xml:space="preserve">Kysymys 4</w:t>
      </w:r>
    </w:p>
    <w:p>
      <w:r>
        <w:t xml:space="preserve">Miksi trofeemetsästys on tärkeää Afrikan suojelun kannalta?</w:t>
      </w:r>
    </w:p>
    <w:p>
      <w:r>
        <w:rPr>
          <w:b/>
        </w:rPr>
        <w:t xml:space="preserve">Kysymys 5</w:t>
      </w:r>
    </w:p>
    <w:p>
      <w:r>
        <w:t xml:space="preserve">Trofeemetsästys voi koskea alueita, jotka eivät todennäköisesti soveltuisi minkään muun ekomatkailutyypin harjoittamiseen?</w:t>
      </w:r>
    </w:p>
    <w:p>
      <w:r>
        <w:rPr>
          <w:b/>
        </w:rPr>
        <w:t xml:space="preserve">Kysymys 6</w:t>
      </w:r>
    </w:p>
    <w:p>
      <w:r>
        <w:t xml:space="preserve">Kuinka suuri osa trofeemetsästäjien menoista todellisuudessa päätyy paikallistasolle toisen tutkimuksen mukaan?</w:t>
      </w:r>
    </w:p>
    <w:p>
      <w:r>
        <w:rPr>
          <w:b/>
        </w:rPr>
        <w:t xml:space="preserve">Kysymys 7</w:t>
      </w:r>
    </w:p>
    <w:p>
      <w:r>
        <w:t xml:space="preserve">Mikä on siis taloudellisen kannustimen ja hyödyn taso?</w:t>
      </w:r>
    </w:p>
    <w:p>
      <w:r>
        <w:rPr>
          <w:b/>
        </w:rPr>
        <w:t xml:space="preserve">Kysymys 8</w:t>
      </w:r>
    </w:p>
    <w:p>
      <w:r>
        <w:t xml:space="preserve">Mikä on erityisen tärkeää Afrikassa?</w:t>
      </w:r>
    </w:p>
    <w:p>
      <w:r>
        <w:rPr>
          <w:b/>
        </w:rPr>
        <w:t xml:space="preserve">Kysymys 9</w:t>
      </w:r>
    </w:p>
    <w:p>
      <w:r>
        <w:t xml:space="preserve">Mitä trofeemetsästys saa aikaan Afrikassa?</w:t>
      </w:r>
    </w:p>
    <w:p>
      <w:r>
        <w:rPr>
          <w:b/>
        </w:rPr>
        <w:t xml:space="preserve">Kysymys 10</w:t>
      </w:r>
    </w:p>
    <w:p>
      <w:r>
        <w:t xml:space="preserve">Kuinka suuri osa trofeemetsästäjien menoista todella päätyy paikallistasolle?</w:t>
      </w:r>
    </w:p>
    <w:p>
      <w:r>
        <w:rPr>
          <w:b/>
        </w:rPr>
        <w:t xml:space="preserve">Kysymys 11</w:t>
      </w:r>
    </w:p>
    <w:p>
      <w:r>
        <w:t xml:space="preserve">Kuinka monta prosenttia ihmisistä lukee vuosittain Biological Conservation -lehteä?</w:t>
      </w:r>
    </w:p>
    <w:p>
      <w:r>
        <w:rPr>
          <w:b/>
        </w:rPr>
        <w:t xml:space="preserve">Kysymys 12</w:t>
      </w:r>
    </w:p>
    <w:p>
      <w:r>
        <w:t xml:space="preserve">Mihin valokuvausekomatkailulla on Afrikassa suuri merkitys?</w:t>
      </w:r>
    </w:p>
    <w:p>
      <w:r>
        <w:rPr>
          <w:b/>
        </w:rPr>
        <w:t xml:space="preserve">Kysymys 13</w:t>
      </w:r>
    </w:p>
    <w:p>
      <w:r>
        <w:t xml:space="preserve">Miten valokuvausekoturismi auttaa suojelemaan Afrikan villieläimiä?</w:t>
      </w:r>
    </w:p>
    <w:p>
      <w:r>
        <w:rPr>
          <w:b/>
        </w:rPr>
        <w:t xml:space="preserve">Kysymys 14</w:t>
      </w:r>
    </w:p>
    <w:p>
      <w:r>
        <w:t xml:space="preserve">Mikä ryhmä rahoitti Biological Conservation -tutkimuksen?</w:t>
      </w:r>
    </w:p>
    <w:p>
      <w:r>
        <w:rPr>
          <w:b/>
        </w:rPr>
        <w:t xml:space="preserve">Kysymys 15</w:t>
      </w:r>
    </w:p>
    <w:p>
      <w:r>
        <w:t xml:space="preserve">Mitä erään toisen tutkimuksen mukaan alle 3 prosenttia käytettiin pokaalien kiinnittämiseen?</w:t>
      </w:r>
    </w:p>
    <w:p>
      <w:r>
        <w:rPr>
          <w:b/>
        </w:rPr>
        <w:t xml:space="preserve">Tekstin numero 28</w:t>
      </w:r>
    </w:p>
    <w:p>
      <w:r>
        <w:t xml:space="preserve">Erilaiset teollisuudenalat hyötyvät </w:t>
      </w:r>
      <w:r>
        <w:rPr>
          <w:color w:val="A9A9A9"/>
        </w:rPr>
        <w:t xml:space="preserve">metsästyksestä </w:t>
      </w:r>
      <w:r>
        <w:t xml:space="preserve">ja tukevat metsästystä </w:t>
      </w:r>
      <w:r>
        <w:rPr>
          <w:color w:val="DCDCDC"/>
        </w:rPr>
        <w:t xml:space="preserve">taloudellisista syistä</w:t>
      </w:r>
      <w:r>
        <w:t xml:space="preserve">. </w:t>
      </w:r>
      <w:r>
        <w:rPr>
          <w:color w:val="2F4F4F"/>
        </w:rPr>
        <w:t xml:space="preserve">Tansaniassa </w:t>
      </w:r>
      <w:r>
        <w:t xml:space="preserve">arvioidaan, että safarimetsästäjä kuluttaa rahaa </w:t>
      </w:r>
      <w:r>
        <w:rPr>
          <w:color w:val="556B2F"/>
        </w:rPr>
        <w:t xml:space="preserve">viisikymmen- tai </w:t>
      </w:r>
      <w:r>
        <w:rPr>
          <w:color w:val="6B8E23"/>
        </w:rPr>
        <w:t xml:space="preserve">satakertaisesti </w:t>
      </w:r>
      <w:r>
        <w:t xml:space="preserve">keskimääräiseen ekomatkailijaan verrattuna. </w:t>
      </w:r>
      <w:r>
        <w:t xml:space="preserve">Keskiverto valokuvausturisti saattaa hakeutua </w:t>
      </w:r>
      <w:r>
        <w:rPr>
          <w:color w:val="228B22"/>
        </w:rPr>
        <w:t xml:space="preserve">luksusmajoitukseen</w:t>
      </w:r>
      <w:r>
        <w:t xml:space="preserve">, mutta keskiverto safarimetsästäjä majoittuu yleensä </w:t>
      </w:r>
      <w:r>
        <w:rPr>
          <w:color w:val="483D8B"/>
        </w:rPr>
        <w:t xml:space="preserve">telttaleireihin</w:t>
      </w:r>
      <w:r>
        <w:t xml:space="preserve">. </w:t>
      </w:r>
      <w:r>
        <w:rPr>
          <w:color w:val="3CB371"/>
        </w:rPr>
        <w:t xml:space="preserve">Safarimetsästäjät </w:t>
      </w:r>
      <w:r>
        <w:t xml:space="preserve">käyttävät myös todennäköisemmin </w:t>
      </w:r>
      <w:r>
        <w:rPr>
          <w:color w:val="BC8F8F"/>
        </w:rPr>
        <w:t xml:space="preserve">syrjäisiä alueita</w:t>
      </w:r>
      <w:r>
        <w:t xml:space="preserve">, jotka eivät ole houkuttelevia tyypilliselle ekomatkailijalle</w:t>
      </w:r>
      <w:r>
        <w:t xml:space="preserve">.</w:t>
      </w:r>
      <w:r>
        <w:t xml:space="preserve"> Kannattajat väittävät, että nämä metsästäjät mahdollistavat </w:t>
      </w:r>
      <w:r>
        <w:rPr>
          <w:color w:val="663399"/>
        </w:rPr>
        <w:t xml:space="preserve">salametsästyksen vastaisen </w:t>
      </w:r>
      <w:r>
        <w:t xml:space="preserve">toiminnan ja tulojen saamisen paikallisyhteisöille.[viitattu ].</w:t>
      </w:r>
    </w:p>
    <w:p>
      <w:r>
        <w:rPr>
          <w:b/>
        </w:rPr>
        <w:t xml:space="preserve">Kysymys 0</w:t>
      </w:r>
    </w:p>
    <w:p>
      <w:r>
        <w:t xml:space="preserve">Mistä eri toimialat hyötyvät?</w:t>
      </w:r>
    </w:p>
    <w:p>
      <w:r>
        <w:rPr>
          <w:b/>
        </w:rPr>
        <w:t xml:space="preserve">Kysymys 1</w:t>
      </w:r>
    </w:p>
    <w:p>
      <w:r>
        <w:t xml:space="preserve">Missä metsästäjä kuluttaa arviolta 50-100 kertaa enemmän rahaa kuin keskimääräinen ekomatkailija?</w:t>
      </w:r>
    </w:p>
    <w:p>
      <w:r>
        <w:rPr>
          <w:b/>
        </w:rPr>
        <w:t xml:space="preserve">Kysymys 2</w:t>
      </w:r>
    </w:p>
    <w:p>
      <w:r>
        <w:t xml:space="preserve">Missä keskimääräinen safarimetsästäjä asuu?</w:t>
      </w:r>
    </w:p>
    <w:p>
      <w:r>
        <w:rPr>
          <w:b/>
        </w:rPr>
        <w:t xml:space="preserve">Kysymys 3</w:t>
      </w:r>
    </w:p>
    <w:p>
      <w:r>
        <w:t xml:space="preserve">Kannattajat väittävät, että nämä metsästäjät mahdollistavat minkälaisen toiminnan? </w:t>
      </w:r>
    </w:p>
    <w:p>
      <w:r>
        <w:rPr>
          <w:b/>
        </w:rPr>
        <w:t xml:space="preserve">Kysymys 4</w:t>
      </w:r>
    </w:p>
    <w:p>
      <w:r>
        <w:t xml:space="preserve">Mistä eri toimialat hyötyvät?</w:t>
      </w:r>
    </w:p>
    <w:p>
      <w:r>
        <w:rPr>
          <w:b/>
        </w:rPr>
        <w:t xml:space="preserve">Kysymys 5</w:t>
      </w:r>
    </w:p>
    <w:p>
      <w:r>
        <w:t xml:space="preserve">Missä maassa safarimetsästäjä kuluttaa arviolta 50-100 kertaa enemmän rahaa kuin keskimääräinen ekomatkailija?</w:t>
      </w:r>
    </w:p>
    <w:p>
      <w:r>
        <w:rPr>
          <w:b/>
        </w:rPr>
        <w:t xml:space="preserve">Kysymys 6</w:t>
      </w:r>
    </w:p>
    <w:p>
      <w:r>
        <w:t xml:space="preserve">Millaisia majoitusvaihtoehtoja tavallinen valokuvaaja etsii Tansaniaa kiertävältä matkaltaan?</w:t>
      </w:r>
    </w:p>
    <w:p>
      <w:r>
        <w:rPr>
          <w:b/>
        </w:rPr>
        <w:t xml:space="preserve">Kysymys 7</w:t>
      </w:r>
    </w:p>
    <w:p>
      <w:r>
        <w:t xml:space="preserve">Mihin tyypillinen safarimetsästäjä ripustaa hattunsa yöllä?</w:t>
      </w:r>
    </w:p>
    <w:p>
      <w:r>
        <w:rPr>
          <w:b/>
        </w:rPr>
        <w:t xml:space="preserve">Kysymys 8</w:t>
      </w:r>
    </w:p>
    <w:p>
      <w:r>
        <w:t xml:space="preserve">Mihin safarimetsästäjät voivat mennä, jotka eivät houkuttele vähemmän hardcore-ekoturisteja?</w:t>
      </w:r>
    </w:p>
    <w:p>
      <w:r>
        <w:rPr>
          <w:b/>
        </w:rPr>
        <w:t xml:space="preserve">Kysymys 9</w:t>
      </w:r>
    </w:p>
    <w:p>
      <w:r>
        <w:t xml:space="preserve">Kuinka paljon safarimetsästäjä käyttää rahaa verrattuna keskimääräiseen ekomatkailijaan?</w:t>
      </w:r>
    </w:p>
    <w:p>
      <w:r>
        <w:rPr>
          <w:b/>
        </w:rPr>
        <w:t xml:space="preserve">Kysymys 10</w:t>
      </w:r>
    </w:p>
    <w:p>
      <w:r>
        <w:t xml:space="preserve">Mitä valokuvaturisti etsii?</w:t>
      </w:r>
    </w:p>
    <w:p>
      <w:r>
        <w:rPr>
          <w:b/>
        </w:rPr>
        <w:t xml:space="preserve">Kysymys 11</w:t>
      </w:r>
    </w:p>
    <w:p>
      <w:r>
        <w:t xml:space="preserve">Missä safarimetsästäjä yleensä yöpyy?</w:t>
      </w:r>
    </w:p>
    <w:p>
      <w:r>
        <w:rPr>
          <w:b/>
        </w:rPr>
        <w:t xml:space="preserve">Kysymys 12</w:t>
      </w:r>
    </w:p>
    <w:p>
      <w:r>
        <w:t xml:space="preserve">Mitkä metsästäjät sallivat salametsästyksen vastaisen toiminnan?</w:t>
      </w:r>
    </w:p>
    <w:p>
      <w:r>
        <w:rPr>
          <w:b/>
        </w:rPr>
        <w:t xml:space="preserve">Kysymys 13</w:t>
      </w:r>
    </w:p>
    <w:p>
      <w:r>
        <w:t xml:space="preserve">Millaisissa leireissä ekomatkailijat yleensä yöpyvät?</w:t>
      </w:r>
    </w:p>
    <w:p>
      <w:r>
        <w:rPr>
          <w:b/>
        </w:rPr>
        <w:t xml:space="preserve">Kysymys 14</w:t>
      </w:r>
    </w:p>
    <w:p>
      <w:r>
        <w:t xml:space="preserve">Mitä hyötyä telttileireistä on?</w:t>
      </w:r>
    </w:p>
    <w:p>
      <w:r>
        <w:rPr>
          <w:b/>
        </w:rPr>
        <w:t xml:space="preserve">Kysymys 15</w:t>
      </w:r>
    </w:p>
    <w:p>
      <w:r>
        <w:t xml:space="preserve">Miksi telttaleirit tukevat metsästystä?</w:t>
      </w:r>
    </w:p>
    <w:p>
      <w:r>
        <w:rPr>
          <w:b/>
        </w:rPr>
        <w:t xml:space="preserve">Kysymys 16</w:t>
      </w:r>
    </w:p>
    <w:p>
      <w:r>
        <w:t xml:space="preserve">Kuinka monta kertaa päivässä paikalliset yhteisöt lopettavat salametsästyksen?</w:t>
      </w:r>
    </w:p>
    <w:p>
      <w:r>
        <w:rPr>
          <w:b/>
        </w:rPr>
        <w:t xml:space="preserve">Kysymys 17</w:t>
      </w:r>
    </w:p>
    <w:p>
      <w:r>
        <w:t xml:space="preserve">Missä maassa on eniten alueita, joihin on vaikea päästä autolla?</w:t>
      </w:r>
    </w:p>
    <w:p>
      <w:r>
        <w:rPr>
          <w:b/>
        </w:rPr>
        <w:t xml:space="preserve">Tekstin numero 29</w:t>
      </w:r>
    </w:p>
    <w:p>
      <w:r>
        <w:t xml:space="preserve">Metsästyksellä on myös </w:t>
      </w:r>
      <w:r>
        <w:rPr>
          <w:color w:val="A9A9A9"/>
        </w:rPr>
        <w:t xml:space="preserve">merkittävä taloudellinen vaikutus </w:t>
      </w:r>
      <w:r>
        <w:t xml:space="preserve">Yhdysvalloissa</w:t>
      </w:r>
      <w:r>
        <w:t xml:space="preserve">, ja monet yritykset ovat erikoistuneet </w:t>
      </w:r>
      <w:r>
        <w:rPr>
          <w:color w:val="556B2F"/>
        </w:rPr>
        <w:t xml:space="preserve">metsästystarvikkeisiin tai erikoismatkailuun</w:t>
      </w:r>
      <w:r>
        <w:t xml:space="preserve">. </w:t>
      </w:r>
      <w:r>
        <w:rPr>
          <w:color w:val="228B22"/>
        </w:rPr>
        <w:t xml:space="preserve">Metsästäjien avuksi </w:t>
      </w:r>
      <w:r>
        <w:t xml:space="preserve">on luotu </w:t>
      </w:r>
      <w:r>
        <w:rPr>
          <w:color w:val="6B8E23"/>
        </w:rPr>
        <w:t xml:space="preserve">monia </w:t>
      </w:r>
      <w:r>
        <w:rPr>
          <w:color w:val="A0522D"/>
        </w:rPr>
        <w:t xml:space="preserve">erilaisia teknologioita</w:t>
      </w:r>
      <w:r>
        <w:t xml:space="preserve">, jopa </w:t>
      </w:r>
      <w:r>
        <w:rPr>
          <w:color w:val="191970"/>
        </w:rPr>
        <w:t xml:space="preserve">iPhone-sovelluksia</w:t>
      </w:r>
      <w:r>
        <w:t xml:space="preserve">. Nykypäivän </w:t>
      </w:r>
      <w:r>
        <w:t xml:space="preserve">metsästäjät tulevat monista erilaisista </w:t>
      </w:r>
      <w:r>
        <w:rPr>
          <w:color w:val="8B0000"/>
        </w:rPr>
        <w:t xml:space="preserve">taloudellisista, sosiaalisista ja kulttuurisista </w:t>
      </w:r>
      <w:r>
        <w:t xml:space="preserve">taustoista. Vuonna 2001 </w:t>
      </w:r>
      <w:r>
        <w:rPr>
          <w:color w:val="483D8B"/>
        </w:rPr>
        <w:t xml:space="preserve">yli kolmetoista miljoonaa </w:t>
      </w:r>
      <w:r>
        <w:t xml:space="preserve">metsästäjää metsästi keskimäärin kahdeksantoista päivää ja käytti </w:t>
      </w:r>
      <w:r>
        <w:rPr>
          <w:color w:val="3CB371"/>
        </w:rPr>
        <w:t xml:space="preserve">yli </w:t>
      </w:r>
      <w:r>
        <w:rPr>
          <w:color w:val="BC8F8F"/>
        </w:rPr>
        <w:t xml:space="preserve">20,5 miljardia dollaria </w:t>
      </w:r>
      <w:r>
        <w:t xml:space="preserve">lajiinsa. Yhdysvalloissa metsästysluvista saadut tulot käytetään osavaltioiden riistanhoito-ohjelmiin, kuten </w:t>
      </w:r>
      <w:r>
        <w:rPr>
          <w:color w:val="663399"/>
        </w:rPr>
        <w:t xml:space="preserve">villieläinten elinympäristön suojeluun</w:t>
      </w:r>
      <w:r>
        <w:t xml:space="preserve">.</w:t>
      </w:r>
    </w:p>
    <w:p>
      <w:r>
        <w:rPr>
          <w:b/>
        </w:rPr>
        <w:t xml:space="preserve">Kysymys 0</w:t>
      </w:r>
    </w:p>
    <w:p>
      <w:r>
        <w:t xml:space="preserve">Missä maassa metsästyksellä on merkittäviä taloudellisia vaikutuksia?</w:t>
      </w:r>
    </w:p>
    <w:p>
      <w:r>
        <w:rPr>
          <w:b/>
        </w:rPr>
        <w:t xml:space="preserve">Kysymys 1</w:t>
      </w:r>
    </w:p>
    <w:p>
      <w:r>
        <w:t xml:space="preserve">Mihin monet yritykset ovat erikoistuneet metsästyksen suhteen?</w:t>
      </w:r>
    </w:p>
    <w:p>
      <w:r>
        <w:rPr>
          <w:b/>
        </w:rPr>
        <w:t xml:space="preserve">Kysymys 2</w:t>
      </w:r>
    </w:p>
    <w:p>
      <w:r>
        <w:t xml:space="preserve">"Siihen on olemassa sovellus!", mitä eri teknologioita on luotu tekemään?</w:t>
      </w:r>
    </w:p>
    <w:p>
      <w:r>
        <w:rPr>
          <w:b/>
        </w:rPr>
        <w:t xml:space="preserve">Kysymys 3</w:t>
      </w:r>
    </w:p>
    <w:p>
      <w:r>
        <w:t xml:space="preserve">Minkälaisista taustoista nykypäivän metsästäjät tulevat?</w:t>
      </w:r>
    </w:p>
    <w:p>
      <w:r>
        <w:rPr>
          <w:b/>
        </w:rPr>
        <w:t xml:space="preserve">Kysymys 4</w:t>
      </w:r>
    </w:p>
    <w:p>
      <w:r>
        <w:t xml:space="preserve">Kuinka paljon rahaa kolmetoista miljoonaa metsästäjää käytti urheiluunsa vuonna 2001?</w:t>
      </w:r>
    </w:p>
    <w:p>
      <w:r>
        <w:rPr>
          <w:b/>
        </w:rPr>
        <w:t xml:space="preserve">Kysymys 5</w:t>
      </w:r>
    </w:p>
    <w:p>
      <w:r>
        <w:t xml:space="preserve">Millaisia taloudellisia vaikutuksia metsästyksellä on Yhdysvaltoihin?</w:t>
      </w:r>
    </w:p>
    <w:p>
      <w:r>
        <w:rPr>
          <w:b/>
        </w:rPr>
        <w:t xml:space="preserve">Kysymys 6</w:t>
      </w:r>
    </w:p>
    <w:p>
      <w:r>
        <w:t xml:space="preserve">Mitä Yhdysvalloissa on kehitetty metsästäjien auttamiseksi?</w:t>
      </w:r>
    </w:p>
    <w:p>
      <w:r>
        <w:rPr>
          <w:b/>
        </w:rPr>
        <w:t xml:space="preserve">Kysymys 7</w:t>
      </w:r>
    </w:p>
    <w:p>
      <w:r>
        <w:t xml:space="preserve">Eräs Yhdysvalloissa metsästäjien käytettävissä oleva tekniikka on?</w:t>
      </w:r>
    </w:p>
    <w:p>
      <w:r>
        <w:rPr>
          <w:b/>
        </w:rPr>
        <w:t xml:space="preserve">Kysymys 8</w:t>
      </w:r>
    </w:p>
    <w:p>
      <w:r>
        <w:t xml:space="preserve">Kuinka paljon metsästäjät käyttivät rahaa vuonna 2001?</w:t>
      </w:r>
    </w:p>
    <w:p>
      <w:r>
        <w:rPr>
          <w:b/>
        </w:rPr>
        <w:t xml:space="preserve">Kysymys 9</w:t>
      </w:r>
    </w:p>
    <w:p>
      <w:r>
        <w:t xml:space="preserve">Mihin metsästyksestä saadut tulot käytetään?</w:t>
      </w:r>
    </w:p>
    <w:p>
      <w:r>
        <w:rPr>
          <w:b/>
        </w:rPr>
        <w:t xml:space="preserve">Kysymys 10</w:t>
      </w:r>
    </w:p>
    <w:p>
      <w:r>
        <w:t xml:space="preserve">Missä maassa IPhone kehitettiin ensimmäisen kerran?</w:t>
      </w:r>
    </w:p>
    <w:p>
      <w:r>
        <w:rPr>
          <w:b/>
        </w:rPr>
        <w:t xml:space="preserve">Kysymys 11</w:t>
      </w:r>
    </w:p>
    <w:p>
      <w:r>
        <w:t xml:space="preserve">Kuinka paljon kuluttajat käyttivät IPhoneen vuonna 2001?</w:t>
      </w:r>
    </w:p>
    <w:p>
      <w:r>
        <w:rPr>
          <w:b/>
        </w:rPr>
        <w:t xml:space="preserve">Kysymys 12</w:t>
      </w:r>
    </w:p>
    <w:p>
      <w:r>
        <w:t xml:space="preserve">Mikä on yksi asia, jota IPhone-käyttäjät kannattivat eniten vuonna 2001?</w:t>
      </w:r>
    </w:p>
    <w:p>
      <w:r>
        <w:rPr>
          <w:b/>
        </w:rPr>
        <w:t xml:space="preserve">Kysymys 13</w:t>
      </w:r>
    </w:p>
    <w:p>
      <w:r>
        <w:t xml:space="preserve">Kuinka moni omisti IPhonen vuonna 2001?</w:t>
      </w:r>
    </w:p>
    <w:p>
      <w:r>
        <w:rPr>
          <w:b/>
        </w:rPr>
        <w:t xml:space="preserve">Kysymys 14</w:t>
      </w:r>
    </w:p>
    <w:p>
      <w:r>
        <w:t xml:space="preserve">Kuinka monenlaista teknologiaa on käytetty IPhonen luomisessa?</w:t>
      </w:r>
    </w:p>
    <w:p>
      <w:r>
        <w:rPr>
          <w:b/>
        </w:rPr>
        <w:t xml:space="preserve">Tekstin numero 30</w:t>
      </w:r>
    </w:p>
    <w:p>
      <w:r>
        <w:rPr>
          <w:color w:val="A9A9A9"/>
        </w:rPr>
        <w:t xml:space="preserve">Liiallinen metsästys </w:t>
      </w:r>
      <w:r>
        <w:t xml:space="preserve">ja salametsästäjät ovat </w:t>
      </w:r>
      <w:r>
        <w:t xml:space="preserve">kuitenkin </w:t>
      </w:r>
      <w:r>
        <w:t xml:space="preserve">myös </w:t>
      </w:r>
      <w:r>
        <w:t xml:space="preserve">vaikuttaneet</w:t>
      </w:r>
      <w:r>
        <w:rPr>
          <w:color w:val="DCDCDC"/>
        </w:rPr>
        <w:t xml:space="preserve"> suuresti </w:t>
      </w:r>
      <w:r>
        <w:rPr>
          <w:color w:val="2F4F4F"/>
        </w:rPr>
        <w:t xml:space="preserve">monien eläinten</w:t>
      </w:r>
      <w:r>
        <w:t xml:space="preserve">, kuten quaggan, </w:t>
      </w:r>
      <w:r>
        <w:rPr>
          <w:color w:val="A0522D"/>
        </w:rPr>
        <w:t xml:space="preserve">ison aukon</w:t>
      </w:r>
      <w:r>
        <w:t xml:space="preserve">, Stellerin merilehmän, </w:t>
      </w:r>
      <w:r>
        <w:rPr>
          <w:color w:val="228B22"/>
        </w:rPr>
        <w:t xml:space="preserve">tylliasian</w:t>
      </w:r>
      <w:r>
        <w:t xml:space="preserve">, </w:t>
      </w:r>
      <w:r>
        <w:rPr>
          <w:color w:val="191970"/>
        </w:rPr>
        <w:t xml:space="preserve">sinisorsan</w:t>
      </w:r>
      <w:r>
        <w:t xml:space="preserve">, arabianoreksin, kaspian- ja jaavanintiikerin, markhorin, sumatran sarvikuonon, </w:t>
      </w:r>
      <w:r>
        <w:rPr>
          <w:color w:val="8B0000"/>
        </w:rPr>
        <w:t xml:space="preserve">biisonin</w:t>
      </w:r>
      <w:r>
        <w:t xml:space="preserve">, pohjoisamerikkalaisen puuman, </w:t>
      </w:r>
      <w:r>
        <w:rPr>
          <w:color w:val="483D8B"/>
        </w:rPr>
        <w:t xml:space="preserve">altailaisen argalilampaan</w:t>
      </w:r>
      <w:r>
        <w:t xml:space="preserve">, aasianelefantin ja monien muiden </w:t>
      </w:r>
      <w:r>
        <w:rPr>
          <w:color w:val="2F4F4F"/>
        </w:rPr>
        <w:t xml:space="preserve">eläinten, </w:t>
      </w:r>
      <w:r>
        <w:rPr>
          <w:color w:val="556B2F"/>
        </w:rPr>
        <w:t xml:space="preserve">uhanalaisuuteen</w:t>
      </w:r>
      <w:r>
        <w:rPr>
          <w:color w:val="2F4F4F"/>
        </w:rPr>
        <w:t xml:space="preserve">, häviämiseen ja </w:t>
      </w:r>
      <w:r>
        <w:rPr>
          <w:color w:val="6B8E23"/>
        </w:rPr>
        <w:t xml:space="preserve">sukupuuttoon kuolemiseen </w:t>
      </w:r>
      <w:r>
        <w:rPr>
          <w:color w:val="3CB371"/>
        </w:rPr>
        <w:t xml:space="preserve">pääasiassa kaupallisen myynnin tai urheilun vuoksi. </w:t>
      </w:r>
      <w:r>
        <w:t xml:space="preserve">Kaikkia näitä eläimiä on metsästetty </w:t>
      </w:r>
      <w:r>
        <w:rPr>
          <w:color w:val="BC8F8F"/>
        </w:rPr>
        <w:t xml:space="preserve">uhanalaisiksi tai sukupuuttoon</w:t>
      </w:r>
      <w:r>
        <w:t xml:space="preserve">.</w:t>
      </w:r>
    </w:p>
    <w:p>
      <w:r>
        <w:rPr>
          <w:b/>
        </w:rPr>
        <w:t xml:space="preserve">Kysymys 0</w:t>
      </w:r>
    </w:p>
    <w:p>
      <w:r>
        <w:t xml:space="preserve">Mihin liiallinen metsästys on vaikuttanut voimakkaasti?</w:t>
      </w:r>
    </w:p>
    <w:p>
      <w:r>
        <w:rPr>
          <w:b/>
        </w:rPr>
        <w:t xml:space="preserve">Kysymys 1</w:t>
      </w:r>
    </w:p>
    <w:p>
      <w:r>
        <w:t xml:space="preserve">Mitä yhteistä on Stellerin merilehmällä, sinisorsalla ja jaavanintiikerillä?</w:t>
      </w:r>
    </w:p>
    <w:p>
      <w:r>
        <w:rPr>
          <w:b/>
        </w:rPr>
        <w:t xml:space="preserve">Kysymys 2</w:t>
      </w:r>
    </w:p>
    <w:p>
      <w:r>
        <w:t xml:space="preserve">Miksi salametsästäjät ovat tappaneet uhanalaisia eläimiä?</w:t>
      </w:r>
    </w:p>
    <w:p>
      <w:r>
        <w:rPr>
          <w:b/>
        </w:rPr>
        <w:t xml:space="preserve">Kysymys 3</w:t>
      </w:r>
    </w:p>
    <w:p>
      <w:r>
        <w:t xml:space="preserve">Miten Pohjois-Amerikan puumaa ja Aasian norsua on metsästetty?</w:t>
      </w:r>
    </w:p>
    <w:p>
      <w:r>
        <w:rPr>
          <w:b/>
        </w:rPr>
        <w:t xml:space="preserve">Kysymys 4</w:t>
      </w:r>
    </w:p>
    <w:p>
      <w:r>
        <w:t xml:space="preserve">Miten liiallinen metsästys liittyy lajien sukupuuttoon kuolemiseen?</w:t>
      </w:r>
    </w:p>
    <w:p>
      <w:r>
        <w:rPr>
          <w:b/>
        </w:rPr>
        <w:t xml:space="preserve">Kysymys 5</w:t>
      </w:r>
    </w:p>
    <w:p>
      <w:r>
        <w:t xml:space="preserve">Mikä edistää vaarantumista?</w:t>
      </w:r>
    </w:p>
    <w:p>
      <w:r>
        <w:rPr>
          <w:b/>
        </w:rPr>
        <w:t xml:space="preserve">Kysymys 6</w:t>
      </w:r>
    </w:p>
    <w:p>
      <w:r>
        <w:t xml:space="preserve">Mitä salametsästäjät ovat edistäneet metsästystä?</w:t>
      </w:r>
    </w:p>
    <w:p>
      <w:r>
        <w:rPr>
          <w:b/>
        </w:rPr>
        <w:t xml:space="preserve">Kysymys 7</w:t>
      </w:r>
    </w:p>
    <w:p>
      <w:r>
        <w:t xml:space="preserve">Mikä on quaggan tärkein saalistaja?</w:t>
      </w:r>
    </w:p>
    <w:p>
      <w:r>
        <w:rPr>
          <w:b/>
        </w:rPr>
        <w:t xml:space="preserve">Kysymys 8</w:t>
      </w:r>
    </w:p>
    <w:p>
      <w:r>
        <w:t xml:space="preserve">Mitä eläintä metsästivät pääasiassa jaavanintiikerit?</w:t>
      </w:r>
    </w:p>
    <w:p>
      <w:r>
        <w:rPr>
          <w:b/>
        </w:rPr>
        <w:t xml:space="preserve">Kysymys 9</w:t>
      </w:r>
    </w:p>
    <w:p>
      <w:r>
        <w:t xml:space="preserve">Minkä eläimen voi tavallisesti löytää markhorin kanssa?</w:t>
      </w:r>
    </w:p>
    <w:p>
      <w:r>
        <w:rPr>
          <w:b/>
        </w:rPr>
        <w:t xml:space="preserve">Kysymys 10</w:t>
      </w:r>
    </w:p>
    <w:p>
      <w:r>
        <w:t xml:space="preserve">Mitä eläintä thylacine pyrki yleensä välttämään?</w:t>
      </w:r>
    </w:p>
    <w:p>
      <w:r>
        <w:rPr>
          <w:b/>
        </w:rPr>
        <w:t xml:space="preserve">Kysymys 11</w:t>
      </w:r>
    </w:p>
    <w:p>
      <w:r>
        <w:t xml:space="preserve">Mikä eläin muistutti pohjoisamerikkalaista puumaa?</w:t>
      </w:r>
    </w:p>
    <w:p>
      <w:r>
        <w:rPr>
          <w:b/>
        </w:rPr>
        <w:t xml:space="preserve">Tekstin numero 31</w:t>
      </w:r>
    </w:p>
    <w:p>
      <w:r>
        <w:rPr>
          <w:color w:val="2F4F4F"/>
        </w:rPr>
        <w:t xml:space="preserve">Presidentti </w:t>
      </w:r>
      <w:r>
        <w:rPr>
          <w:color w:val="556B2F"/>
        </w:rPr>
        <w:t xml:space="preserve">Franklin D. Roosevelt </w:t>
      </w:r>
      <w:r>
        <w:t xml:space="preserve">allekirjoitti </w:t>
      </w:r>
      <w:r>
        <w:rPr>
          <w:color w:val="A9A9A9"/>
        </w:rPr>
        <w:t xml:space="preserve">16. maaliskuuta </w:t>
      </w:r>
      <w:r>
        <w:rPr>
          <w:color w:val="DCDCDC"/>
        </w:rPr>
        <w:t xml:space="preserve">1934 </w:t>
      </w:r>
      <w:r>
        <w:rPr>
          <w:color w:val="6B8E23"/>
        </w:rPr>
        <w:t xml:space="preserve">muuttolintujen metsästysleimoja koskevan lain </w:t>
      </w:r>
      <w:r>
        <w:t xml:space="preserve">(</w:t>
      </w:r>
      <w:r>
        <w:rPr>
          <w:color w:val="6B8E23"/>
        </w:rPr>
        <w:t xml:space="preserve">Migratory Bird Hunting Stamp Act), </w:t>
      </w:r>
      <w:r>
        <w:t xml:space="preserve">jonka mukaan </w:t>
      </w:r>
      <w:r>
        <w:rPr>
          <w:color w:val="191970"/>
        </w:rPr>
        <w:t xml:space="preserve">kaikki yli </w:t>
      </w:r>
      <w:r>
        <w:rPr>
          <w:color w:val="8B0000"/>
        </w:rPr>
        <w:t xml:space="preserve">kuusitoista </w:t>
      </w:r>
      <w:r>
        <w:rPr>
          <w:color w:val="191970"/>
        </w:rPr>
        <w:t xml:space="preserve">vuotta täyttäneet metsästäjät joutuvat </w:t>
      </w:r>
      <w:r>
        <w:rPr>
          <w:color w:val="228B22"/>
        </w:rPr>
        <w:t xml:space="preserve">ostamaan leiman vuosittain</w:t>
      </w:r>
      <w:r>
        <w:t xml:space="preserve">. </w:t>
      </w:r>
      <w:r>
        <w:t xml:space="preserve">Postimerkit ovat Yhdysvaltain postilaitoksen ohjelman puolesta valmistamia, ja niissä on </w:t>
      </w:r>
      <w:r>
        <w:t xml:space="preserve">vuotuisessa kilpailussa valittuja </w:t>
      </w:r>
      <w:r>
        <w:rPr>
          <w:color w:val="483D8B"/>
        </w:rPr>
        <w:t xml:space="preserve">luonnonvaraisia eläimiä kuva</w:t>
      </w:r>
      <w:r>
        <w:t xml:space="preserve">avia </w:t>
      </w:r>
      <w:r>
        <w:rPr>
          <w:color w:val="483D8B"/>
        </w:rPr>
        <w:t xml:space="preserve">taideteoksia. </w:t>
      </w:r>
      <w:r>
        <w:t xml:space="preserve">Niillä on tärkeä rooli elinympäristöjen suojelussa, koska 98 prosenttia niiden myynnistä saaduista varoista käytetään suoraan </w:t>
      </w:r>
      <w:r>
        <w:rPr>
          <w:color w:val="3CB371"/>
        </w:rPr>
        <w:t xml:space="preserve">kosteikkojen elinympäristön ostamiseen tai vuokraamiseen </w:t>
      </w:r>
      <w:r>
        <w:t xml:space="preserve">suojeltavaksi National Wildlife Refuge System -järjestelmään.Vesilintujen lisäksi arviolta </w:t>
      </w:r>
      <w:r>
        <w:rPr>
          <w:color w:val="BC8F8F"/>
        </w:rPr>
        <w:t xml:space="preserve">kolmasosa </w:t>
      </w:r>
      <w:r>
        <w:t xml:space="preserve">maan uhanalaisista lajeista etsii ravintoa ja suojaa alueilta, jotka on suojeltu Duck Stamp -varoin.</w:t>
      </w:r>
    </w:p>
    <w:p>
      <w:r>
        <w:rPr>
          <w:b/>
        </w:rPr>
        <w:t xml:space="preserve">Kysymys 0</w:t>
      </w:r>
    </w:p>
    <w:p>
      <w:r>
        <w:t xml:space="preserve">Kuka allekirjoitti muuttolintujen metsästysleimaa koskevan lain?</w:t>
      </w:r>
    </w:p>
    <w:p>
      <w:r>
        <w:rPr>
          <w:b/>
        </w:rPr>
        <w:t xml:space="preserve">Kysymys 1</w:t>
      </w:r>
    </w:p>
    <w:p>
      <w:r>
        <w:t xml:space="preserve">Milloin Roosevelt allekirjoitti muuttolintujen metsästysleimaa koskevan lain?</w:t>
      </w:r>
    </w:p>
    <w:p>
      <w:r>
        <w:rPr>
          <w:b/>
        </w:rPr>
        <w:t xml:space="preserve">Kysymys 2</w:t>
      </w:r>
    </w:p>
    <w:p>
      <w:r>
        <w:t xml:space="preserve">Mitä laki edellyttää kaikilta yli 16-vuotiailta metsästäjiltä?</w:t>
      </w:r>
    </w:p>
    <w:p>
      <w:r>
        <w:rPr>
          <w:b/>
        </w:rPr>
        <w:t xml:space="preserve">Kysymys 3</w:t>
      </w:r>
    </w:p>
    <w:p>
      <w:r>
        <w:t xml:space="preserve">Mihin menee 98 prosenttia kaikista postimerkkien myynnistä saaduista varoista?</w:t>
      </w:r>
    </w:p>
    <w:p>
      <w:r>
        <w:rPr>
          <w:b/>
        </w:rPr>
        <w:t xml:space="preserve">Kysymys 4</w:t>
      </w:r>
    </w:p>
    <w:p>
      <w:r>
        <w:t xml:space="preserve">Kuinka suuri osa maan uhanalaisista lajeista arviolta hyötyy Duck Stamp -rahaston tarjoamasta suojelusta?</w:t>
      </w:r>
    </w:p>
    <w:p>
      <w:r>
        <w:rPr>
          <w:b/>
        </w:rPr>
        <w:t xml:space="preserve">Kysymys 5</w:t>
      </w:r>
    </w:p>
    <w:p>
      <w:r>
        <w:t xml:space="preserve">Mikä laki allekirjoitettiin vuonna 1934?</w:t>
      </w:r>
    </w:p>
    <w:p>
      <w:r>
        <w:rPr>
          <w:b/>
        </w:rPr>
        <w:t xml:space="preserve">Kysymys 6</w:t>
      </w:r>
    </w:p>
    <w:p>
      <w:r>
        <w:t xml:space="preserve">Kuka presidentti allekirjoitti tämän lain?</w:t>
      </w:r>
    </w:p>
    <w:p>
      <w:r>
        <w:rPr>
          <w:b/>
        </w:rPr>
        <w:t xml:space="preserve">Kysymys 7</w:t>
      </w:r>
    </w:p>
    <w:p>
      <w:r>
        <w:t xml:space="preserve">Mikä on lain vaatimus?</w:t>
      </w:r>
    </w:p>
    <w:p>
      <w:r>
        <w:rPr>
          <w:b/>
        </w:rPr>
        <w:t xml:space="preserve">Kysymys 8</w:t>
      </w:r>
    </w:p>
    <w:p>
      <w:r>
        <w:t xml:space="preserve">Mitä postimerkit kuvaavat?</w:t>
      </w:r>
    </w:p>
    <w:p>
      <w:r>
        <w:rPr>
          <w:b/>
        </w:rPr>
        <w:t xml:space="preserve">Kysymys 9</w:t>
      </w:r>
    </w:p>
    <w:p>
      <w:r>
        <w:t xml:space="preserve">Kuinka monta prosenttia uhanalaisista lajeista etsii ravintoa ja suojaa alueilta, jotka on suojeltu Duck Stamp -varoin.</w:t>
      </w:r>
    </w:p>
    <w:p>
      <w:r>
        <w:rPr>
          <w:b/>
        </w:rPr>
        <w:t xml:space="preserve">Kysymys 10</w:t>
      </w:r>
    </w:p>
    <w:p>
      <w:r>
        <w:t xml:space="preserve">Minä vuonna Yhdysvaltain postilaitos perustettiin?</w:t>
      </w:r>
    </w:p>
    <w:p>
      <w:r>
        <w:rPr>
          <w:b/>
        </w:rPr>
        <w:t xml:space="preserve">Kysymys 11</w:t>
      </w:r>
    </w:p>
    <w:p>
      <w:r>
        <w:t xml:space="preserve">Mikä presidentti perusti Yhdysvaltain postilaitoksen?</w:t>
      </w:r>
    </w:p>
    <w:p>
      <w:r>
        <w:rPr>
          <w:b/>
        </w:rPr>
        <w:t xml:space="preserve">Kysymys 12</w:t>
      </w:r>
    </w:p>
    <w:p>
      <w:r>
        <w:t xml:space="preserve">Minä päivänä perustettiin National Wildlife Refuge System?</w:t>
      </w:r>
    </w:p>
    <w:p>
      <w:r>
        <w:rPr>
          <w:b/>
        </w:rPr>
        <w:t xml:space="preserve">Kysymys 13</w:t>
      </w:r>
    </w:p>
    <w:p>
      <w:r>
        <w:t xml:space="preserve">Kuinka moni Yhdysvaltojen vesilinnuista oli uhanalainen vuonna 1934?</w:t>
      </w:r>
    </w:p>
    <w:p>
      <w:r>
        <w:rPr>
          <w:b/>
        </w:rPr>
        <w:t xml:space="preserve">Kysymys 14</w:t>
      </w:r>
    </w:p>
    <w:p>
      <w:r>
        <w:t xml:space="preserve">Mikä on vähimmäisikä, joka tarvitaan osallistumiseen Yhdysvaltain postilaitoksen postimerkkitaidekilpailuun?</w:t>
      </w:r>
    </w:p>
    <w:p>
      <w:r>
        <w:rPr>
          <w:b/>
        </w:rPr>
        <w:t xml:space="preserve">Tekstin numero 32</w:t>
      </w:r>
    </w:p>
    <w:p>
      <w:r>
        <w:t xml:space="preserve">Vuodesta 1934 lähtien </w:t>
      </w:r>
      <w:r>
        <w:t xml:space="preserve">liittovaltion ankkamerkkien myynti on tuottanut </w:t>
      </w:r>
      <w:r>
        <w:rPr>
          <w:color w:val="DCDCDC"/>
        </w:rPr>
        <w:t xml:space="preserve">670 miljoonaa dollaria</w:t>
      </w:r>
      <w:r>
        <w:t xml:space="preserve">, ja sen avulla on voitu ostaa tai vuokrata </w:t>
      </w:r>
      <w:r>
        <w:rPr>
          <w:color w:val="2F4F4F"/>
        </w:rPr>
        <w:t xml:space="preserve">5 200 000 hehtaaria </w:t>
      </w:r>
      <w:r>
        <w:t xml:space="preserve">(8 100 neliömetriä; 21 000 km2) elinympäristöä. Postimerkit toimivat </w:t>
      </w:r>
      <w:r>
        <w:rPr>
          <w:color w:val="6B8E23"/>
        </w:rPr>
        <w:t xml:space="preserve">lupana </w:t>
      </w:r>
      <w:r>
        <w:rPr>
          <w:color w:val="228B22"/>
        </w:rPr>
        <w:t xml:space="preserve">metsästää muuttolintuja</w:t>
      </w:r>
      <w:r>
        <w:t xml:space="preserve">, </w:t>
      </w:r>
      <w:r>
        <w:rPr>
          <w:color w:val="191970"/>
        </w:rPr>
        <w:t xml:space="preserve">pääsylippuna </w:t>
      </w:r>
      <w:r>
        <w:t xml:space="preserve">kaikille National Wildlife Refuge -alueille, ja niitä pidetään myös keräilyesineinä, joita ostetaan usein esteettisistä syistä metsästys- ja lintuharrastusyhteisöjen ulkopuolelta. Vaikka muutkin kuin metsästäjät ostavat huomattavan määrän </w:t>
      </w:r>
      <w:r>
        <w:rPr>
          <w:color w:val="8B0000"/>
        </w:rPr>
        <w:t xml:space="preserve">Duck Stamps -merkkejä</w:t>
      </w:r>
      <w:r>
        <w:t xml:space="preserve">, </w:t>
      </w:r>
      <w:r>
        <w:rPr>
          <w:color w:val="483D8B"/>
        </w:rPr>
        <w:t xml:space="preserve">87 </w:t>
      </w:r>
      <w:r>
        <w:rPr>
          <w:color w:val="3CB371"/>
        </w:rPr>
        <w:t xml:space="preserve">prosenttia </w:t>
      </w:r>
      <w:r>
        <w:t xml:space="preserve">niiden myynnistä tulee </w:t>
      </w:r>
      <w:r>
        <w:rPr>
          <w:color w:val="BC8F8F"/>
        </w:rPr>
        <w:t xml:space="preserve">metsästäjiltä, </w:t>
      </w:r>
      <w:r>
        <w:t xml:space="preserve">mikä on loogista, koska metsästäjät ovat velvollisia ostamaan ne. Varojen jakamisesta vastaa </w:t>
      </w:r>
      <w:r>
        <w:rPr>
          <w:color w:val="663399"/>
        </w:rPr>
        <w:t xml:space="preserve">Migratory Bird Conservation Commission </w:t>
      </w:r>
      <w:r>
        <w:rPr>
          <w:color w:val="008080"/>
        </w:rPr>
        <w:t xml:space="preserve">(MBCC)</w:t>
      </w:r>
      <w:r>
        <w:t xml:space="preserve">.</w:t>
      </w:r>
    </w:p>
    <w:p>
      <w:r>
        <w:rPr>
          <w:b/>
        </w:rPr>
        <w:t xml:space="preserve">Kysymys 0</w:t>
      </w:r>
    </w:p>
    <w:p>
      <w:r>
        <w:t xml:space="preserve">Kuinka paljon rahaa liittovaltion ankkamerkkien myynti on tuottanut vuodesta 1934 lähtien?</w:t>
      </w:r>
    </w:p>
    <w:p>
      <w:r>
        <w:rPr>
          <w:b/>
        </w:rPr>
        <w:t xml:space="preserve">Kysymys 1</w:t>
      </w:r>
    </w:p>
    <w:p>
      <w:r>
        <w:t xml:space="preserve">Kuinka monta hehtaaria on voitu ostaa tai vuokrata liittovaltion ankkamerkkien myynnillä vuodesta 1934 lähtien?</w:t>
      </w:r>
    </w:p>
    <w:p>
      <w:r>
        <w:rPr>
          <w:b/>
        </w:rPr>
        <w:t xml:space="preserve">Kysymys 2</w:t>
      </w:r>
    </w:p>
    <w:p>
      <w:r>
        <w:t xml:space="preserve">Mitä leimat antavat ostajalle luvan tehdä?</w:t>
      </w:r>
    </w:p>
    <w:p>
      <w:r>
        <w:rPr>
          <w:b/>
        </w:rPr>
        <w:t xml:space="preserve">Kysymys 3</w:t>
      </w:r>
    </w:p>
    <w:p>
      <w:r>
        <w:t xml:space="preserve">Kenen osuus sorsamerkkien myynnistä on 87 prosenttia?</w:t>
      </w:r>
    </w:p>
    <w:p>
      <w:r>
        <w:rPr>
          <w:b/>
        </w:rPr>
        <w:t xml:space="preserve">Kysymys 4</w:t>
      </w:r>
    </w:p>
    <w:p>
      <w:r>
        <w:t xml:space="preserve">Kuka huolehtii postimerkkien myynnistä saatujen varojen jakamisesta?</w:t>
      </w:r>
    </w:p>
    <w:p>
      <w:r>
        <w:rPr>
          <w:b/>
        </w:rPr>
        <w:t xml:space="preserve">Kysymys 5</w:t>
      </w:r>
    </w:p>
    <w:p>
      <w:r>
        <w:t xml:space="preserve">Kuinka paljon rahaa on saatu Duck Stamp -lain ansiosta?</w:t>
      </w:r>
    </w:p>
    <w:p>
      <w:r>
        <w:rPr>
          <w:b/>
        </w:rPr>
        <w:t xml:space="preserve">Kysymys 6</w:t>
      </w:r>
    </w:p>
    <w:p>
      <w:r>
        <w:t xml:space="preserve">Kuinka paljon maata on voitu ostaa Duck Stamp Act -lain avulla?</w:t>
      </w:r>
    </w:p>
    <w:p>
      <w:r>
        <w:rPr>
          <w:b/>
        </w:rPr>
        <w:t xml:space="preserve">Kysymys 7</w:t>
      </w:r>
    </w:p>
    <w:p>
      <w:r>
        <w:t xml:space="preserve">Mitä Ankkaleimat ovat?</w:t>
      </w:r>
    </w:p>
    <w:p>
      <w:r>
        <w:rPr>
          <w:b/>
        </w:rPr>
        <w:t xml:space="preserve">Kysymys 8</w:t>
      </w:r>
    </w:p>
    <w:p>
      <w:r>
        <w:t xml:space="preserve">Kuinka monta prosenttia myynnistä tulee metsästäjiltä?</w:t>
      </w:r>
    </w:p>
    <w:p>
      <w:r>
        <w:rPr>
          <w:b/>
        </w:rPr>
        <w:t xml:space="preserve">Kysymys 9</w:t>
      </w:r>
    </w:p>
    <w:p>
      <w:r>
        <w:t xml:space="preserve">Kuka hallinnoi varojen jakelua?</w:t>
      </w:r>
    </w:p>
    <w:p>
      <w:r>
        <w:rPr>
          <w:b/>
        </w:rPr>
        <w:t xml:space="preserve">Kysymys 10</w:t>
      </w:r>
    </w:p>
    <w:p>
      <w:r>
        <w:t xml:space="preserve">Minä vuonna MBCC perustettiin?</w:t>
      </w:r>
    </w:p>
    <w:p>
      <w:r>
        <w:rPr>
          <w:b/>
        </w:rPr>
        <w:t xml:space="preserve">Kysymys 11</w:t>
      </w:r>
    </w:p>
    <w:p>
      <w:r>
        <w:t xml:space="preserve">Mitä tarvitaan MBCC-alueille pääsemiseksi?</w:t>
      </w:r>
    </w:p>
    <w:p>
      <w:r>
        <w:rPr>
          <w:b/>
        </w:rPr>
        <w:t xml:space="preserve">Kysymys 12</w:t>
      </w:r>
    </w:p>
    <w:p>
      <w:r>
        <w:t xml:space="preserve">Mitä MBCC ostaa huomattavan määrän?</w:t>
      </w:r>
    </w:p>
    <w:p>
      <w:r>
        <w:rPr>
          <w:b/>
        </w:rPr>
        <w:t xml:space="preserve">Kysymys 13</w:t>
      </w:r>
    </w:p>
    <w:p>
      <w:r>
        <w:t xml:space="preserve">Kuinka monta prosenttia metsästäjistä kuuluu MBCC:hen?</w:t>
      </w:r>
    </w:p>
    <w:p>
      <w:r>
        <w:rPr>
          <w:b/>
        </w:rPr>
        <w:t xml:space="preserve">Kysymys 14</w:t>
      </w:r>
    </w:p>
    <w:p>
      <w:r>
        <w:t xml:space="preserve">Mitä MBCC:ssä työskentely edellyttää?</w:t>
      </w:r>
    </w:p>
    <w:p>
      <w:r>
        <w:rPr>
          <w:b/>
        </w:rPr>
        <w:t xml:space="preserve">Tekstin numero 33</w:t>
      </w:r>
    </w:p>
    <w:p>
      <w:r>
        <w:rPr>
          <w:color w:val="DCDCDC"/>
        </w:rPr>
        <w:t xml:space="preserve">Arabianoriksi</w:t>
      </w:r>
      <w:r>
        <w:t xml:space="preserve">, suuri antilooppilaji, asui aikoinaan </w:t>
      </w:r>
      <w:r>
        <w:rPr>
          <w:color w:val="2F4F4F"/>
        </w:rPr>
        <w:t xml:space="preserve">suurella osalla Lähi-idän aavikkoalueita</w:t>
      </w:r>
      <w:r>
        <w:t xml:space="preserve">. </w:t>
      </w:r>
      <w:r>
        <w:rPr>
          <w:color w:val="556B2F"/>
        </w:rPr>
        <w:t xml:space="preserve">Lajin </w:t>
      </w:r>
      <w:r>
        <w:rPr>
          <w:color w:val="6B8E23"/>
        </w:rPr>
        <w:t xml:space="preserve">silmiinpistävä ulkomuoto </w:t>
      </w:r>
      <w:r>
        <w:t xml:space="preserve">teki siitä kuitenkin (yhdessä lähisukulaisten sapelisarvisen oryxin ja addaxin kanssa) suositun saaliin urheilumetsästäjille, erityisesti alueella toimivien öljy-yhtiöiden ulkomaalaisille johtajille. </w:t>
      </w:r>
      <w:r>
        <w:rPr>
          <w:color w:val="228B22"/>
        </w:rPr>
        <w:t xml:space="preserve">Autojen ja tehokkaiden kiväärien </w:t>
      </w:r>
      <w:r>
        <w:rPr>
          <w:color w:val="A0522D"/>
        </w:rPr>
        <w:t xml:space="preserve">käyttö </w:t>
      </w:r>
      <w:r>
        <w:t xml:space="preserve">tuhosi lajin ainoan edun: nopeuden, ja se kuoli sukupuuttoon luonnosta yksinomaan urheilumetsästyksen vuoksi vuonna </w:t>
      </w:r>
      <w:r>
        <w:rPr>
          <w:color w:val="191970"/>
        </w:rPr>
        <w:t xml:space="preserve">1972</w:t>
      </w:r>
      <w:r>
        <w:t xml:space="preserve">. Saksioriksi seurasi perässä, ja addaxista tuli erittäin uhanalainen. </w:t>
      </w:r>
      <w:r>
        <w:rPr>
          <w:color w:val="8B0000"/>
        </w:rPr>
        <w:t xml:space="preserve">Arabianoriksi </w:t>
      </w:r>
      <w:r>
        <w:t xml:space="preserve">on nyt </w:t>
      </w:r>
      <w:r>
        <w:t xml:space="preserve">kuitenkin </w:t>
      </w:r>
      <w:r>
        <w:t xml:space="preserve">tehnyt paluun, ja se on luokiteltu </w:t>
      </w:r>
      <w:r>
        <w:rPr>
          <w:color w:val="483D8B"/>
        </w:rPr>
        <w:t xml:space="preserve">luonnosta sukupuuttoon kuolleesta lajista </w:t>
      </w:r>
      <w:r>
        <w:rPr>
          <w:color w:val="3CB371"/>
        </w:rPr>
        <w:t xml:space="preserve">vaarantuneeksi </w:t>
      </w:r>
      <w:r>
        <w:t xml:space="preserve">lajiksi, </w:t>
      </w:r>
      <w:r>
        <w:rPr>
          <w:color w:val="BC8F8F"/>
        </w:rPr>
        <w:t xml:space="preserve">mikä johtuu </w:t>
      </w:r>
      <w:r>
        <w:rPr>
          <w:color w:val="663399"/>
        </w:rPr>
        <w:t xml:space="preserve">suojelutoimista</w:t>
      </w:r>
      <w:r>
        <w:rPr>
          <w:color w:val="BC8F8F"/>
        </w:rPr>
        <w:t xml:space="preserve">, kuten vankeudessa tapahtuvasta kasvatuksesta.</w:t>
      </w:r>
    </w:p>
    <w:p>
      <w:r>
        <w:rPr>
          <w:b/>
        </w:rPr>
        <w:t xml:space="preserve">Kysymys 0</w:t>
      </w:r>
    </w:p>
    <w:p>
      <w:r>
        <w:t xml:space="preserve">Mikä suuri antilooppilaji asui aikoinaan Lähi-idän aavikkoalueilla?</w:t>
      </w:r>
    </w:p>
    <w:p>
      <w:r>
        <w:rPr>
          <w:b/>
        </w:rPr>
        <w:t xml:space="preserve">Kysymys 1</w:t>
      </w:r>
    </w:p>
    <w:p>
      <w:r>
        <w:t xml:space="preserve">Miksi urheilumetsästäjät pitivät arabianoreksia metsästämisen arvoisena saaliina?</w:t>
      </w:r>
    </w:p>
    <w:p>
      <w:r>
        <w:rPr>
          <w:b/>
        </w:rPr>
        <w:t xml:space="preserve">Kysymys 2</w:t>
      </w:r>
    </w:p>
    <w:p>
      <w:r>
        <w:t xml:space="preserve">Milloin arabianoriksi hävisi luonnosta urheilumetsästyksen vuoksi?</w:t>
      </w:r>
    </w:p>
    <w:p>
      <w:r>
        <w:rPr>
          <w:b/>
        </w:rPr>
        <w:t xml:space="preserve">Kysymys 3</w:t>
      </w:r>
    </w:p>
    <w:p>
      <w:r>
        <w:t xml:space="preserve">Miten metsästäjät tuhosivat oryxin evoluution antaman edun?</w:t>
      </w:r>
    </w:p>
    <w:p>
      <w:r>
        <w:rPr>
          <w:b/>
        </w:rPr>
        <w:t xml:space="preserve">Kysymys 4</w:t>
      </w:r>
    </w:p>
    <w:p>
      <w:r>
        <w:t xml:space="preserve">Mikä eläin on tehnyt ihmeellisen paluun ja luokiteltu "luonnosta sukupuuttoon kuolleesta" "haavoittuvaksi"?</w:t>
      </w:r>
    </w:p>
    <w:p>
      <w:r>
        <w:rPr>
          <w:b/>
        </w:rPr>
        <w:t xml:space="preserve">Kysymys 5</w:t>
      </w:r>
    </w:p>
    <w:p>
      <w:r>
        <w:t xml:space="preserve">Mikä on suuri antilooppilaji?</w:t>
      </w:r>
    </w:p>
    <w:p>
      <w:r>
        <w:rPr>
          <w:b/>
        </w:rPr>
        <w:t xml:space="preserve">Kysymys 6</w:t>
      </w:r>
    </w:p>
    <w:p>
      <w:r>
        <w:t xml:space="preserve">Missä suuret antilooppilajit asuivat aikoinaan?</w:t>
      </w:r>
    </w:p>
    <w:p>
      <w:r>
        <w:rPr>
          <w:b/>
        </w:rPr>
        <w:t xml:space="preserve">Kysymys 7</w:t>
      </w:r>
    </w:p>
    <w:p>
      <w:r>
        <w:t xml:space="preserve">Mikä tuhosi Arabian oryx ainoa etu nopeus.</w:t>
      </w:r>
    </w:p>
    <w:p>
      <w:r>
        <w:rPr>
          <w:b/>
        </w:rPr>
        <w:t xml:space="preserve">Kysymys 8</w:t>
      </w:r>
    </w:p>
    <w:p>
      <w:r>
        <w:t xml:space="preserve">Milloin arabianoriksi kuoli sukupuuttoon?</w:t>
      </w:r>
    </w:p>
    <w:p>
      <w:r>
        <w:rPr>
          <w:b/>
        </w:rPr>
        <w:t xml:space="preserve">Kysymys 9</w:t>
      </w:r>
    </w:p>
    <w:p>
      <w:r>
        <w:t xml:space="preserve">Mikä on vaikuttanut siihen, että arabianoriksi on noussut sukupuuttoon kuolleesta vaarantuneeksi?</w:t>
      </w:r>
    </w:p>
    <w:p>
      <w:r>
        <w:rPr>
          <w:b/>
        </w:rPr>
        <w:t xml:space="preserve">Kysymys 10</w:t>
      </w:r>
    </w:p>
    <w:p>
      <w:r>
        <w:t xml:space="preserve">Minä vuonna Lähi-idässä porattiin ensimmäisen kerran öljyä?</w:t>
      </w:r>
    </w:p>
    <w:p>
      <w:r>
        <w:rPr>
          <w:b/>
        </w:rPr>
        <w:t xml:space="preserve">Kysymys 11</w:t>
      </w:r>
    </w:p>
    <w:p>
      <w:r>
        <w:t xml:space="preserve">Miksi sapelinsarvinen oryx on tehnyt paluun?</w:t>
      </w:r>
    </w:p>
    <w:p>
      <w:r>
        <w:rPr>
          <w:b/>
        </w:rPr>
        <w:t xml:space="preserve">Kysymys 12</w:t>
      </w:r>
    </w:p>
    <w:p>
      <w:r>
        <w:t xml:space="preserve">Mihin asemaan saksiharmaasarvinen oryx on nostettu?</w:t>
      </w:r>
    </w:p>
    <w:p>
      <w:r>
        <w:rPr>
          <w:b/>
        </w:rPr>
        <w:t xml:space="preserve">Kysymys 13</w:t>
      </w:r>
    </w:p>
    <w:p>
      <w:r>
        <w:t xml:space="preserve">Mihin asemaan addax korotettiin vuonna 1972?</w:t>
      </w:r>
    </w:p>
    <w:p>
      <w:r>
        <w:rPr>
          <w:b/>
        </w:rPr>
        <w:t xml:space="preserve">Kysymys 14</w:t>
      </w:r>
    </w:p>
    <w:p>
      <w:r>
        <w:t xml:space="preserve">Mikä piirre Lähi-idän maa-alueilla houkutteli ensimmäisenä ulkomaisia öljyalan johtajia?</w:t>
      </w:r>
    </w:p>
    <w:p>
      <w:r>
        <w:rPr>
          <w:b/>
        </w:rPr>
        <w:t xml:space="preserve">Tekstin numero 34</w:t>
      </w:r>
    </w:p>
    <w:p>
      <w:r>
        <w:t xml:space="preserve">Amerikanbiisoni on </w:t>
      </w:r>
      <w:r>
        <w:rPr>
          <w:color w:val="A9A9A9"/>
        </w:rPr>
        <w:t xml:space="preserve">suuri nautaeläin</w:t>
      </w:r>
      <w:r>
        <w:t xml:space="preserve">, joka asui suuressa osassa </w:t>
      </w:r>
      <w:r>
        <w:rPr>
          <w:color w:val="DCDCDC"/>
        </w:rPr>
        <w:t xml:space="preserve">läntistä </w:t>
      </w:r>
      <w:r>
        <w:rPr>
          <w:color w:val="2F4F4F"/>
        </w:rPr>
        <w:t xml:space="preserve">Pohjois-Amerikkaa ennen </w:t>
      </w:r>
      <w:r>
        <w:t xml:space="preserve">1800-lukua </w:t>
      </w:r>
      <w:r>
        <w:rPr>
          <w:color w:val="556B2F"/>
        </w:rPr>
        <w:t xml:space="preserve">preerioilla </w:t>
      </w:r>
      <w:r>
        <w:t xml:space="preserve">suurissa laumoissa. Suuret biisonilaumat houkuttelivat kuitenkin </w:t>
      </w:r>
      <w:r>
        <w:rPr>
          <w:color w:val="6B8E23"/>
        </w:rPr>
        <w:t xml:space="preserve">markkinametsästäjiä</w:t>
      </w:r>
      <w:r>
        <w:t xml:space="preserve">, jotka tappoivat kymmeniä biisoneita </w:t>
      </w:r>
      <w:r>
        <w:t xml:space="preserve">vain </w:t>
      </w:r>
      <w:r>
        <w:rPr>
          <w:color w:val="A0522D"/>
        </w:rPr>
        <w:t xml:space="preserve">niiden nahkojen vuoksi ja </w:t>
      </w:r>
      <w:r>
        <w:rPr>
          <w:color w:val="228B22"/>
        </w:rPr>
        <w:t xml:space="preserve">jättivät loput </w:t>
      </w:r>
      <w:r>
        <w:rPr>
          <w:color w:val="191970"/>
        </w:rPr>
        <w:t xml:space="preserve">mätänemään</w:t>
      </w:r>
      <w:r>
        <w:t xml:space="preserve">. </w:t>
      </w:r>
      <w:r>
        <w:rPr>
          <w:color w:val="8B0000"/>
        </w:rPr>
        <w:t xml:space="preserve">Tuhannet </w:t>
      </w:r>
      <w:r>
        <w:t xml:space="preserve">nämä metsästäjät hävittivät biisonilaumat nopeasti, jolloin kanta laski </w:t>
      </w:r>
      <w:r>
        <w:t xml:space="preserve">1800-luvun alun </w:t>
      </w:r>
      <w:r>
        <w:rPr>
          <w:color w:val="483D8B"/>
        </w:rPr>
        <w:t xml:space="preserve">useista miljoonista </w:t>
      </w:r>
      <w:r>
        <w:t xml:space="preserve">muutamaan sataan vuoteen 1880 mennessä. Suojelupyrkimysten ansiosta kanta on kasvanut, mutta biisonit ovat edelleen </w:t>
      </w:r>
      <w:r>
        <w:rPr>
          <w:color w:val="3CB371"/>
        </w:rPr>
        <w:t xml:space="preserve">lähes uhanalaisia</w:t>
      </w:r>
      <w:r>
        <w:t xml:space="preserve">.</w:t>
      </w:r>
    </w:p>
    <w:p>
      <w:r>
        <w:rPr>
          <w:b/>
        </w:rPr>
        <w:t xml:space="preserve">Kysymys 0</w:t>
      </w:r>
    </w:p>
    <w:p>
      <w:r>
        <w:t xml:space="preserve">Minkälainen olento amerikanbiisoni on?</w:t>
      </w:r>
    </w:p>
    <w:p>
      <w:r>
        <w:rPr>
          <w:b/>
        </w:rPr>
        <w:t xml:space="preserve">Kysymys 1</w:t>
      </w:r>
    </w:p>
    <w:p>
      <w:r>
        <w:t xml:space="preserve">Missä amerikanbiisonit asuivat ennen 1800-lukua?</w:t>
      </w:r>
    </w:p>
    <w:p>
      <w:r>
        <w:rPr>
          <w:b/>
        </w:rPr>
        <w:t xml:space="preserve">Kysymys 2</w:t>
      </w:r>
    </w:p>
    <w:p>
      <w:r>
        <w:t xml:space="preserve">Mitä markkinametsästäjät jättivät biisonin osat, joita he eivät tarvinneet?</w:t>
      </w:r>
    </w:p>
    <w:p>
      <w:r>
        <w:rPr>
          <w:b/>
        </w:rPr>
        <w:t xml:space="preserve">Kysymys 3</w:t>
      </w:r>
    </w:p>
    <w:p>
      <w:r>
        <w:t xml:space="preserve">Mikä oli biisonilaumojen kanta ennen kuin tuhannet markkinametsästäjät hävittivät ne?</w:t>
      </w:r>
    </w:p>
    <w:p>
      <w:r>
        <w:rPr>
          <w:b/>
        </w:rPr>
        <w:t xml:space="preserve">Kysymys 4</w:t>
      </w:r>
    </w:p>
    <w:p>
      <w:r>
        <w:t xml:space="preserve">Mikä on biisonien nykytila?</w:t>
      </w:r>
    </w:p>
    <w:p>
      <w:r>
        <w:rPr>
          <w:b/>
        </w:rPr>
        <w:t xml:space="preserve">Kysymys 5</w:t>
      </w:r>
    </w:p>
    <w:p>
      <w:r>
        <w:t xml:space="preserve">Mitä suuret biisonilaumat houkuttelivat?</w:t>
      </w:r>
    </w:p>
    <w:p>
      <w:r>
        <w:rPr>
          <w:b/>
        </w:rPr>
        <w:t xml:space="preserve">Kysymys 6</w:t>
      </w:r>
    </w:p>
    <w:p>
      <w:r>
        <w:t xml:space="preserve">Missä osassa Pohjois-Amerikkaa biisonit asuivat?</w:t>
      </w:r>
    </w:p>
    <w:p>
      <w:r>
        <w:rPr>
          <w:b/>
        </w:rPr>
        <w:t xml:space="preserve">Kysymys 7</w:t>
      </w:r>
    </w:p>
    <w:p>
      <w:r>
        <w:t xml:space="preserve">Miksi biisonit tapettiin?</w:t>
      </w:r>
    </w:p>
    <w:p>
      <w:r>
        <w:rPr>
          <w:b/>
        </w:rPr>
        <w:t xml:space="preserve">Kysymys 8</w:t>
      </w:r>
    </w:p>
    <w:p>
      <w:r>
        <w:t xml:space="preserve">Mitä metsästäjä teki lopuille biisonille?</w:t>
      </w:r>
    </w:p>
    <w:p>
      <w:r>
        <w:rPr>
          <w:b/>
        </w:rPr>
        <w:t xml:space="preserve">Kysymys 9</w:t>
      </w:r>
    </w:p>
    <w:p>
      <w:r>
        <w:t xml:space="preserve">Mitä biisonit ovat vielä jäljellä?</w:t>
      </w:r>
    </w:p>
    <w:p>
      <w:r>
        <w:rPr>
          <w:b/>
        </w:rPr>
        <w:t xml:space="preserve">Kysymys 10</w:t>
      </w:r>
    </w:p>
    <w:p>
      <w:r>
        <w:t xml:space="preserve">Miltä alueelta markkinametsästäjät tulivat 1880-luvulla?</w:t>
      </w:r>
    </w:p>
    <w:p>
      <w:r>
        <w:rPr>
          <w:b/>
        </w:rPr>
        <w:t xml:space="preserve">Kysymys 11</w:t>
      </w:r>
    </w:p>
    <w:p>
      <w:r>
        <w:t xml:space="preserve">Paljonko biisoninnahka maksoi 1800-luvulla?</w:t>
      </w:r>
    </w:p>
    <w:p>
      <w:r>
        <w:rPr>
          <w:b/>
        </w:rPr>
        <w:t xml:space="preserve">Kysymys 12</w:t>
      </w:r>
    </w:p>
    <w:p>
      <w:r>
        <w:t xml:space="preserve">Mikä oli Yhdysvaltojen väkiluku vuonna 1880?</w:t>
      </w:r>
    </w:p>
    <w:p>
      <w:r>
        <w:rPr>
          <w:b/>
        </w:rPr>
        <w:t xml:space="preserve">Kysymys 13</w:t>
      </w:r>
    </w:p>
    <w:p>
      <w:r>
        <w:t xml:space="preserve">Mitkä alueet Yhdysvalloissa asutettiin ensin vuonna 1880?</w:t>
      </w:r>
    </w:p>
    <w:p>
      <w:r>
        <w:rPr>
          <w:b/>
        </w:rPr>
        <w:t xml:space="preserve">Kysymys 14</w:t>
      </w:r>
    </w:p>
    <w:p>
      <w:r>
        <w:t xml:space="preserve">Mille rakennukset olivat alttiita, kun ne rakennettiin metsäalueelle?</w:t>
      </w:r>
    </w:p>
    <w:p>
      <w:r>
        <w:rPr>
          <w:b/>
        </w:rPr>
        <w:t xml:space="preserve">Tekstin numero 35</w:t>
      </w:r>
    </w:p>
    <w:p>
      <w:r>
        <w:t xml:space="preserve">Botswana sen sijaan joutui hiljattain </w:t>
      </w:r>
      <w:r>
        <w:rPr>
          <w:color w:val="A9A9A9"/>
        </w:rPr>
        <w:t xml:space="preserve">kieltämään trofeemetsästyksen, </w:t>
      </w:r>
      <w:r>
        <w:t xml:space="preserve">koska </w:t>
      </w:r>
      <w:r>
        <w:rPr>
          <w:color w:val="DCDCDC"/>
        </w:rPr>
        <w:t xml:space="preserve">villieläimistö on vähentynyt jyrkästi</w:t>
      </w:r>
      <w:r>
        <w:t xml:space="preserve">. </w:t>
      </w:r>
      <w:r>
        <w:rPr>
          <w:color w:val="556B2F"/>
        </w:rPr>
        <w:t xml:space="preserve">Antilooppien </w:t>
      </w:r>
      <w:r>
        <w:rPr>
          <w:color w:val="2F4F4F"/>
        </w:rPr>
        <w:t xml:space="preserve">määrä </w:t>
      </w:r>
      <w:r>
        <w:rPr>
          <w:color w:val="2F4F4F"/>
        </w:rPr>
        <w:t xml:space="preserve">romahti </w:t>
      </w:r>
      <w:r>
        <w:t xml:space="preserve">koko Botswanassa, </w:t>
      </w:r>
      <w:r>
        <w:rPr>
          <w:color w:val="6B8E23"/>
        </w:rPr>
        <w:t xml:space="preserve">minkä seurauksena petoeläinten määrä väheni</w:t>
      </w:r>
      <w:r>
        <w:t xml:space="preserve">, kun taas </w:t>
      </w:r>
      <w:r>
        <w:rPr>
          <w:color w:val="A0522D"/>
        </w:rPr>
        <w:t xml:space="preserve">norsujen </w:t>
      </w:r>
      <w:r>
        <w:t xml:space="preserve">määrä pysyi </w:t>
      </w:r>
      <w:r>
        <w:rPr>
          <w:color w:val="228B22"/>
        </w:rPr>
        <w:t xml:space="preserve">vakaana </w:t>
      </w:r>
      <w:r>
        <w:t xml:space="preserve">ja </w:t>
      </w:r>
      <w:r>
        <w:rPr>
          <w:color w:val="191970"/>
        </w:rPr>
        <w:t xml:space="preserve">virtahepojen </w:t>
      </w:r>
      <w:r>
        <w:t xml:space="preserve">määrä kasvoi. Botswanan hallituksen mukaan trofeemetsästys on ainakin osittain syypää tähän, mutta </w:t>
      </w:r>
      <w:r>
        <w:t xml:space="preserve">myös </w:t>
      </w:r>
      <w:r>
        <w:t xml:space="preserve">monet muut tekijät, kuten </w:t>
      </w:r>
      <w:r>
        <w:rPr>
          <w:color w:val="8B0000"/>
        </w:rPr>
        <w:t xml:space="preserve">salametsästys</w:t>
      </w:r>
      <w:r>
        <w:rPr>
          <w:color w:val="483D8B"/>
        </w:rPr>
        <w:t xml:space="preserve">, kuivuus ja elinympäristön häviäminen, ovat syyllisiä. </w:t>
      </w:r>
      <w:r>
        <w:rPr>
          <w:color w:val="3CB371"/>
        </w:rPr>
        <w:t xml:space="preserve">Uganda </w:t>
      </w:r>
      <w:r>
        <w:t xml:space="preserve">teki hiljattain samoin ja väitti, että "urheilumetsästyksen hyötyjen osuus oli yksipuolinen, eikä se todennäköisesti estä </w:t>
      </w:r>
      <w:r>
        <w:rPr>
          <w:color w:val="BC8F8F"/>
        </w:rPr>
        <w:t xml:space="preserve">salametsästystä </w:t>
      </w:r>
      <w:r>
        <w:t xml:space="preserve">tai paranna [Ugandan] valmiuksia hallinnoida villieläinten suojelualueita".</w:t>
      </w:r>
    </w:p>
    <w:p>
      <w:r>
        <w:rPr>
          <w:b/>
        </w:rPr>
        <w:t xml:space="preserve">Kysymys 0</w:t>
      </w:r>
    </w:p>
    <w:p>
      <w:r>
        <w:t xml:space="preserve">Miksi Botswanan on ollut pakko kieltää trofeemetsästys kokonaan?</w:t>
      </w:r>
    </w:p>
    <w:p>
      <w:r>
        <w:rPr>
          <w:b/>
        </w:rPr>
        <w:t xml:space="preserve">Kysymys 1</w:t>
      </w:r>
    </w:p>
    <w:p>
      <w:r>
        <w:t xml:space="preserve">Mikä tämän lajin määrän romahdus aiheutti saalistajien määrän vähenemisen?</w:t>
      </w:r>
    </w:p>
    <w:p>
      <w:r>
        <w:rPr>
          <w:b/>
        </w:rPr>
        <w:t xml:space="preserve">Kysymys 2</w:t>
      </w:r>
    </w:p>
    <w:p>
      <w:r>
        <w:t xml:space="preserve">Minkä lajin määrä kasvoi, kun taas norsujen määrä pysyi vakaana?</w:t>
      </w:r>
    </w:p>
    <w:p>
      <w:r>
        <w:rPr>
          <w:b/>
        </w:rPr>
        <w:t xml:space="preserve">Kysymys 3</w:t>
      </w:r>
    </w:p>
    <w:p>
      <w:r>
        <w:t xml:space="preserve">Mitkä muut tekijät kuin trofeemetsästys ovat vastuussa Botswanan villieläimistön vähenemisestä?</w:t>
      </w:r>
    </w:p>
    <w:p>
      <w:r>
        <w:rPr>
          <w:b/>
        </w:rPr>
        <w:t xml:space="preserve">Kysymys 4</w:t>
      </w:r>
    </w:p>
    <w:p>
      <w:r>
        <w:t xml:space="preserve">Mikä muu Afrikan maa on myös hiljattain kieltänyt trofeemetsästyksen?</w:t>
      </w:r>
    </w:p>
    <w:p>
      <w:r>
        <w:rPr>
          <w:b/>
        </w:rPr>
        <w:t xml:space="preserve">Kysymys 5</w:t>
      </w:r>
    </w:p>
    <w:p>
      <w:r>
        <w:t xml:space="preserve">Mitä Botswana joutui äskettäin tekemään?</w:t>
      </w:r>
    </w:p>
    <w:p>
      <w:r>
        <w:rPr>
          <w:b/>
        </w:rPr>
        <w:t xml:space="preserve">Kysymys 6</w:t>
      </w:r>
    </w:p>
    <w:p>
      <w:r>
        <w:t xml:space="preserve">Mikä eläin väheni Botswanassa?</w:t>
      </w:r>
    </w:p>
    <w:p>
      <w:r>
        <w:rPr>
          <w:b/>
        </w:rPr>
        <w:t xml:space="preserve">Kysymys 7</w:t>
      </w:r>
    </w:p>
    <w:p>
      <w:r>
        <w:t xml:space="preserve">Mitkä eläinten määrät ovat lisääntyneet Botswanassa?</w:t>
      </w:r>
    </w:p>
    <w:p>
      <w:r>
        <w:rPr>
          <w:b/>
        </w:rPr>
        <w:t xml:space="preserve">Kysymys 8</w:t>
      </w:r>
    </w:p>
    <w:p>
      <w:r>
        <w:t xml:space="preserve">Mitkä eläinmäärät pysyvät vakaina Botswanassa?</w:t>
      </w:r>
    </w:p>
    <w:p>
      <w:r>
        <w:rPr>
          <w:b/>
        </w:rPr>
        <w:t xml:space="preserve">Kysymys 9</w:t>
      </w:r>
    </w:p>
    <w:p>
      <w:r>
        <w:t xml:space="preserve">Mikä muu on osasyyllinen eläinten määrän vähenemiseen Botswanassa ja Ugandassa? </w:t>
      </w:r>
    </w:p>
    <w:p>
      <w:r>
        <w:rPr>
          <w:b/>
        </w:rPr>
        <w:t xml:space="preserve">Kysymys 10</w:t>
      </w:r>
    </w:p>
    <w:p>
      <w:r>
        <w:t xml:space="preserve">Mitä tapahtui Ugandan antiloopille?</w:t>
      </w:r>
    </w:p>
    <w:p>
      <w:r>
        <w:rPr>
          <w:b/>
        </w:rPr>
        <w:t xml:space="preserve">Kysymys 11</w:t>
      </w:r>
    </w:p>
    <w:p>
      <w:r>
        <w:t xml:space="preserve">Mitä Ugandassa tapahtui, kun antilooppien määrä väheni?</w:t>
      </w:r>
    </w:p>
    <w:p>
      <w:r>
        <w:rPr>
          <w:b/>
        </w:rPr>
        <w:t xml:space="preserve">Kysymys 12</w:t>
      </w:r>
    </w:p>
    <w:p>
      <w:r>
        <w:t xml:space="preserve">Millainen oli norsupopulaatio Ugandassa?</w:t>
      </w:r>
    </w:p>
    <w:p>
      <w:r>
        <w:rPr>
          <w:b/>
        </w:rPr>
        <w:t xml:space="preserve">Kysymys 13</w:t>
      </w:r>
    </w:p>
    <w:p>
      <w:r>
        <w:t xml:space="preserve">Mikä eläinkanta kasvoi Ugandassa?</w:t>
      </w:r>
    </w:p>
    <w:p>
      <w:r>
        <w:rPr>
          <w:b/>
        </w:rPr>
        <w:t xml:space="preserve">Kysymys 14</w:t>
      </w:r>
    </w:p>
    <w:p>
      <w:r>
        <w:t xml:space="preserve">Mitä Botswana väitti, ettei urheilumetsästystä voitaisi lopettaa?</w:t>
      </w:r>
    </w:p>
    <w:p>
      <w:r>
        <w:br w:type="page"/>
      </w:r>
    </w:p>
    <w:p>
      <w:r>
        <w:rPr>
          <w:b/>
          <w:u w:val="single"/>
        </w:rPr>
        <w:t xml:space="preserve">Asiakirjan numero 439</w:t>
      </w:r>
    </w:p>
    <w:p>
      <w:r>
        <w:rPr>
          <w:b/>
        </w:rPr>
        <w:t xml:space="preserve">Tekstin numero 0</w:t>
      </w:r>
    </w:p>
    <w:p>
      <w:r>
        <w:t xml:space="preserve">Kathmandu (/ˌkɑːtmɑːnˈduː/; Nepalin ääntäminen: [kɑʈʰmɑɳɖu]) on </w:t>
      </w:r>
      <w:r>
        <w:rPr>
          <w:color w:val="A9A9A9"/>
        </w:rPr>
        <w:t xml:space="preserve">Nepalin </w:t>
      </w:r>
      <w:r>
        <w:t xml:space="preserve">pääkaupunki ja suurin kunta</w:t>
      </w:r>
      <w:r>
        <w:t xml:space="preserve">. Siellä sijaitsee myös Etelä-Aasian alueellisen yhteistyön liiton (SAARC) päämaja. Se on Nepalin ainoa kaupunki, jolla on Mahanagarin (metropolikaupunki) hallinnollinen asema verrattuna Upa-Mahanagariin (</w:t>
      </w:r>
      <w:r>
        <w:rPr>
          <w:color w:val="DCDCDC"/>
        </w:rPr>
        <w:t xml:space="preserve">submetropolikaupunki</w:t>
      </w:r>
      <w:r>
        <w:t xml:space="preserve">) tai Nagariin (kaupunki). Kathmandu on Kathmandun laaksossa sijaitsevan Nepalin suurimman taajaman ydin, johon kuuluvat Lalitpur, Kirtipur, Madhyapur Thimi, Bhaktapur ja joukko pienempiä yhteisöjä. Kathmandu tunnetaan epävirallisesti myös nimellä "KTM" tai "</w:t>
      </w:r>
      <w:r>
        <w:rPr>
          <w:color w:val="2F4F4F"/>
        </w:rPr>
        <w:t xml:space="preserve">tri-city</w:t>
      </w:r>
      <w:r>
        <w:t xml:space="preserve">". Vuoden 2011 väestönlaskennan mukaan Kathmandun suurkaupungin väkiluku on </w:t>
      </w:r>
      <w:r>
        <w:rPr>
          <w:color w:val="556B2F"/>
        </w:rPr>
        <w:t xml:space="preserve">975 453 </w:t>
      </w:r>
      <w:r>
        <w:t xml:space="preserve">ja pinta-ala </w:t>
      </w:r>
      <w:r>
        <w:rPr>
          <w:color w:val="6B8E23"/>
        </w:rPr>
        <w:t xml:space="preserve">49,45 </w:t>
      </w:r>
      <w:r>
        <w:t xml:space="preserve">km2.</w:t>
      </w:r>
    </w:p>
    <w:p>
      <w:r>
        <w:rPr>
          <w:b/>
        </w:rPr>
        <w:t xml:space="preserve">Kysymys 0</w:t>
      </w:r>
    </w:p>
    <w:p>
      <w:r>
        <w:t xml:space="preserve">Minkä maan pääkaupunki Kathmandu on?</w:t>
      </w:r>
    </w:p>
    <w:p>
      <w:r>
        <w:rPr>
          <w:b/>
        </w:rPr>
        <w:t xml:space="preserve">Kysymys 1</w:t>
      </w:r>
    </w:p>
    <w:p>
      <w:r>
        <w:t xml:space="preserve">Mitä Upa-Mahanagar tarkoittaa englanniksi?</w:t>
      </w:r>
    </w:p>
    <w:p>
      <w:r>
        <w:rPr>
          <w:b/>
        </w:rPr>
        <w:t xml:space="preserve">Kysymys 2</w:t>
      </w:r>
    </w:p>
    <w:p>
      <w:r>
        <w:t xml:space="preserve">Mikä on Kathmandun toinen lempinimi KTM:n ohella?</w:t>
      </w:r>
    </w:p>
    <w:p>
      <w:r>
        <w:rPr>
          <w:b/>
        </w:rPr>
        <w:t xml:space="preserve">Kysymys 3</w:t>
      </w:r>
    </w:p>
    <w:p>
      <w:r>
        <w:t xml:space="preserve">Kuinka monta ihmistä asui Kathmandussa vuonna 2011?</w:t>
      </w:r>
    </w:p>
    <w:p>
      <w:r>
        <w:rPr>
          <w:b/>
        </w:rPr>
        <w:t xml:space="preserve">Kysymys 4</w:t>
      </w:r>
    </w:p>
    <w:p>
      <w:r>
        <w:t xml:space="preserve">Kuinka monta neliökilometriä Kathmandu on kooltaan?</w:t>
      </w:r>
    </w:p>
    <w:p>
      <w:r>
        <w:rPr>
          <w:b/>
        </w:rPr>
        <w:t xml:space="preserve">Teksti numero 1</w:t>
      </w:r>
    </w:p>
    <w:p>
      <w:r>
        <w:t xml:space="preserve">Kaupungilla on rikas historia, joka ulottuu lähes </w:t>
      </w:r>
      <w:r>
        <w:rPr>
          <w:color w:val="A9A9A9"/>
        </w:rPr>
        <w:t xml:space="preserve">2000 </w:t>
      </w:r>
      <w:r>
        <w:t xml:space="preserve">vuoden päähän, kuten </w:t>
      </w:r>
      <w:r>
        <w:t xml:space="preserve">laaksosta löydetyistä </w:t>
      </w:r>
      <w:r>
        <w:rPr>
          <w:color w:val="DCDCDC"/>
        </w:rPr>
        <w:t xml:space="preserve">kirjoituksista voidaan </w:t>
      </w:r>
      <w:r>
        <w:t xml:space="preserve">päätellä.</w:t>
      </w:r>
      <w:r>
        <w:t xml:space="preserve"> Uskonnolliset ja kulttuuriset juhlat ovat tärkeä osa Kathmandussa asuvien ihmisten elämää. Suurin osa Kathmandun asukkaista noudattaa </w:t>
      </w:r>
      <w:r>
        <w:rPr>
          <w:color w:val="2F4F4F"/>
        </w:rPr>
        <w:t xml:space="preserve">hindulaisuutta </w:t>
      </w:r>
      <w:r>
        <w:t xml:space="preserve">ja monet muut buddhalaisuutta</w:t>
      </w:r>
      <w:r>
        <w:t xml:space="preserve">.</w:t>
      </w:r>
      <w:r>
        <w:t xml:space="preserve"> Kathmandussa on myös muita uskontoja edustavia ihmisiä, mikä antaa Kathmandulle kosmopoliittisen kulttuurin. </w:t>
      </w:r>
      <w:r>
        <w:rPr>
          <w:color w:val="556B2F"/>
        </w:rPr>
        <w:t xml:space="preserve">Nepali </w:t>
      </w:r>
      <w:r>
        <w:t xml:space="preserve">on kaupungin yleisin puhuttu kieli. </w:t>
      </w:r>
      <w:r>
        <w:rPr>
          <w:color w:val="6B8E23"/>
        </w:rPr>
        <w:t xml:space="preserve">Englantia </w:t>
      </w:r>
      <w:r>
        <w:t xml:space="preserve">ymmärtävät Kathmandun koulutetut asukkaat. Kathmandun historialliset alueet tuhoutuivat 25. huhtikuuta 2015 tapahtuneessa 7,8 magnitudin maanjäristyksessä.</w:t>
      </w:r>
    </w:p>
    <w:p>
      <w:r>
        <w:rPr>
          <w:b/>
        </w:rPr>
        <w:t xml:space="preserve">Kysymys 0</w:t>
      </w:r>
    </w:p>
    <w:p>
      <w:r>
        <w:t xml:space="preserve">Kuinka kauan Kathmandu on ollut olemassa?</w:t>
      </w:r>
    </w:p>
    <w:p>
      <w:r>
        <w:rPr>
          <w:b/>
        </w:rPr>
        <w:t xml:space="preserve">Kysymys 1</w:t>
      </w:r>
    </w:p>
    <w:p>
      <w:r>
        <w:t xml:space="preserve">Mikä viittaa siihen, että Kathmandu on niin vanha kuin se on?</w:t>
      </w:r>
    </w:p>
    <w:p>
      <w:r>
        <w:rPr>
          <w:b/>
        </w:rPr>
        <w:t xml:space="preserve">Kysymys 2</w:t>
      </w:r>
    </w:p>
    <w:p>
      <w:r>
        <w:t xml:space="preserve">Mikä on Kathmandun enemmistöuskonto?</w:t>
      </w:r>
    </w:p>
    <w:p>
      <w:r>
        <w:rPr>
          <w:b/>
        </w:rPr>
        <w:t xml:space="preserve">Kysymys 3</w:t>
      </w:r>
    </w:p>
    <w:p>
      <w:r>
        <w:t xml:space="preserve">Mitä useimmat Kathmandun asukkaat puhuvat?</w:t>
      </w:r>
    </w:p>
    <w:p>
      <w:r>
        <w:rPr>
          <w:b/>
        </w:rPr>
        <w:t xml:space="preserve">Kysymys 4</w:t>
      </w:r>
    </w:p>
    <w:p>
      <w:r>
        <w:t xml:space="preserve">Mitä toista kieltä Kathmandun koulutetut ihmiset puhuvat?</w:t>
      </w:r>
    </w:p>
    <w:p>
      <w:r>
        <w:rPr>
          <w:b/>
        </w:rPr>
        <w:t xml:space="preserve">Teksti numero 2</w:t>
      </w:r>
    </w:p>
    <w:p>
      <w:r>
        <w:t xml:space="preserve">Kathmandun kaupunki on nimetty Durbar-aukiolla sijaitsevan Kasthamandap-temppelin mukaan. Kastha (काष्ठ) tarkoittaa sanskritiksi "</w:t>
      </w:r>
      <w:r>
        <w:rPr>
          <w:color w:val="A9A9A9"/>
        </w:rPr>
        <w:t xml:space="preserve">puuta</w:t>
      </w:r>
      <w:r>
        <w:t xml:space="preserve">" ja Mandap (/मण्डप) "</w:t>
      </w:r>
      <w:r>
        <w:rPr>
          <w:color w:val="DCDCDC"/>
        </w:rPr>
        <w:t xml:space="preserve">katettua suojaa</w:t>
      </w:r>
      <w:r>
        <w:t xml:space="preserve">". Tämän temppelin, joka </w:t>
      </w:r>
      <w:r>
        <w:t xml:space="preserve">newar-kielellä </w:t>
      </w:r>
      <w:r>
        <w:t xml:space="preserve">tunnetaan myös nimellä </w:t>
      </w:r>
      <w:r>
        <w:rPr>
          <w:color w:val="2F4F4F"/>
        </w:rPr>
        <w:t xml:space="preserve">Maru Satal, </w:t>
      </w:r>
      <w:r>
        <w:t xml:space="preserve">rakensi vuonna 1596 </w:t>
      </w:r>
      <w:r>
        <w:rPr>
          <w:color w:val="556B2F"/>
        </w:rPr>
        <w:t xml:space="preserve">kuningas Laxmi Narsingh Malla</w:t>
      </w:r>
      <w:r>
        <w:t xml:space="preserve">. Kaksikerroksinen rakennus tehtiin kokonaan puusta, eikä siinä käytetty rautanauloja eikä tukia. Legendan mukaan kaikki pagodin rakentamiseen käytetty puutavara saatiin yhdestä ainoasta puusta. Rakennus romahti </w:t>
      </w:r>
      <w:r>
        <w:rPr>
          <w:color w:val="6B8E23"/>
        </w:rPr>
        <w:t xml:space="preserve">25. huhtikuuta </w:t>
      </w:r>
      <w:r>
        <w:t xml:space="preserve">2015 tapahtuneen suuren maanjäristyksen aikana</w:t>
      </w:r>
      <w:r>
        <w:t xml:space="preserve">.</w:t>
      </w:r>
    </w:p>
    <w:p>
      <w:r>
        <w:rPr>
          <w:b/>
        </w:rPr>
        <w:t xml:space="preserve">Kysymys 0</w:t>
      </w:r>
    </w:p>
    <w:p>
      <w:r>
        <w:t xml:space="preserve">Mitä काष्ठ tarkoittaa suomeksi?</w:t>
      </w:r>
    </w:p>
    <w:p>
      <w:r>
        <w:rPr>
          <w:b/>
        </w:rPr>
        <w:t xml:space="preserve">Kysymys 1</w:t>
      </w:r>
    </w:p>
    <w:p>
      <w:r>
        <w:t xml:space="preserve">Mikä on englanninkielinen käännös sanalle Mandap?</w:t>
      </w:r>
    </w:p>
    <w:p>
      <w:r>
        <w:rPr>
          <w:b/>
        </w:rPr>
        <w:t xml:space="preserve">Kysymys 2</w:t>
      </w:r>
    </w:p>
    <w:p>
      <w:r>
        <w:t xml:space="preserve">Millä nimellä newar-kieliset kutsuvat Kasthamandap-temppeliä?</w:t>
      </w:r>
    </w:p>
    <w:p>
      <w:r>
        <w:rPr>
          <w:b/>
        </w:rPr>
        <w:t xml:space="preserve">Kysymys 3</w:t>
      </w:r>
    </w:p>
    <w:p>
      <w:r>
        <w:t xml:space="preserve">Kuka oli vastuussa Kasthamandapin temppelin rakentamisesta?</w:t>
      </w:r>
    </w:p>
    <w:p>
      <w:r>
        <w:rPr>
          <w:b/>
        </w:rPr>
        <w:t xml:space="preserve">Kysymys 4</w:t>
      </w:r>
    </w:p>
    <w:p>
      <w:r>
        <w:t xml:space="preserve">Minä päivänä Maru Satal tuhoutui?</w:t>
      </w:r>
    </w:p>
    <w:p>
      <w:r>
        <w:rPr>
          <w:b/>
        </w:rPr>
        <w:t xml:space="preserve">Teksti numero 3</w:t>
      </w:r>
    </w:p>
    <w:p>
      <w:r>
        <w:t xml:space="preserve">Muinaisten, vielä 1900-luvulla päivättyjen käsikirjoitusten kolofonit viittaavat Kathmanduun nimellä </w:t>
      </w:r>
      <w:r>
        <w:rPr>
          <w:color w:val="A9A9A9"/>
        </w:rPr>
        <w:t xml:space="preserve">Kasthamandap Mahanagar </w:t>
      </w:r>
      <w:r>
        <w:t xml:space="preserve">Nepal Mandalassa. Mahanagar tarkoittaa "</w:t>
      </w:r>
      <w:r>
        <w:rPr>
          <w:color w:val="DCDCDC"/>
        </w:rPr>
        <w:t xml:space="preserve">suurta kaupunkia</w:t>
      </w:r>
      <w:r>
        <w:t xml:space="preserve">"</w:t>
      </w:r>
      <w:r>
        <w:t xml:space="preserve">.</w:t>
      </w:r>
      <w:r>
        <w:t xml:space="preserve"> Kaupunkia kutsutaan "Kasthamandapiksi" lupauksessa, jota buddhalaispapit lausuvat vielä tänäkin päivänä. Näin ollen Kathmandu tunnetaan myös nimellä Kasthamandap. Keskiajalla kaupunkia kutsuttiin joskus nimellä </w:t>
      </w:r>
      <w:r>
        <w:rPr>
          <w:color w:val="2F4F4F"/>
        </w:rPr>
        <w:t xml:space="preserve">Kantipur </w:t>
      </w:r>
      <w:r>
        <w:t xml:space="preserve">(कान्तिपुर). Tämä nimi on johdettu kahdesta sanskritin kielen sanasta - Kanti ja pur. "Kanti" on yksi </w:t>
      </w:r>
      <w:r>
        <w:rPr>
          <w:color w:val="556B2F"/>
        </w:rPr>
        <w:t xml:space="preserve">Lakshmi-jumalattaren</w:t>
      </w:r>
      <w:r>
        <w:t xml:space="preserve"> nimistä, </w:t>
      </w:r>
      <w:r>
        <w:t xml:space="preserve">ja "</w:t>
      </w:r>
      <w:r>
        <w:rPr>
          <w:color w:val="6B8E23"/>
        </w:rPr>
        <w:t xml:space="preserve">pur</w:t>
      </w:r>
      <w:r>
        <w:t xml:space="preserve">" tarkoittaa paikkaa.</w:t>
      </w:r>
    </w:p>
    <w:p>
      <w:r>
        <w:rPr>
          <w:b/>
        </w:rPr>
        <w:t xml:space="preserve">Kysymys 0</w:t>
      </w:r>
    </w:p>
    <w:p>
      <w:r>
        <w:t xml:space="preserve">Mikä on Kathmandun muinainen nimi?</w:t>
      </w:r>
    </w:p>
    <w:p>
      <w:r>
        <w:rPr>
          <w:b/>
        </w:rPr>
        <w:t xml:space="preserve">Kysymys 1</w:t>
      </w:r>
    </w:p>
    <w:p>
      <w:r>
        <w:t xml:space="preserve">Miten कान्तिपुर translitteroidaan suomeksi?</w:t>
      </w:r>
    </w:p>
    <w:p>
      <w:r>
        <w:rPr>
          <w:b/>
        </w:rPr>
        <w:t xml:space="preserve">Kysymys 2</w:t>
      </w:r>
    </w:p>
    <w:p>
      <w:r>
        <w:t xml:space="preserve">Ketä kutsutaan myös nimellä Kanti?</w:t>
      </w:r>
    </w:p>
    <w:p>
      <w:r>
        <w:rPr>
          <w:b/>
        </w:rPr>
        <w:t xml:space="preserve">Kysymys 3</w:t>
      </w:r>
    </w:p>
    <w:p>
      <w:r>
        <w:t xml:space="preserve">Miten paikka sanotaan sanskritiksi?</w:t>
      </w:r>
    </w:p>
    <w:p>
      <w:r>
        <w:rPr>
          <w:b/>
        </w:rPr>
        <w:t xml:space="preserve">Kysymys 4</w:t>
      </w:r>
    </w:p>
    <w:p>
      <w:r>
        <w:t xml:space="preserve">Mikä on englanninkielinen käännös sanalle Mahanagar?</w:t>
      </w:r>
    </w:p>
    <w:p>
      <w:r>
        <w:rPr>
          <w:b/>
        </w:rPr>
        <w:t xml:space="preserve">Teksti numero 4</w:t>
      </w:r>
    </w:p>
    <w:p>
      <w:r>
        <w:t xml:space="preserve">Kathmandun muinaista historiaa kuvataan sen perinteisissä myyteissä ja legendoissa. Swayambhu Puranan mukaan nykyinen Kathmandu oli aikoinaan valtava ja syvä </w:t>
      </w:r>
      <w:r>
        <w:rPr>
          <w:color w:val="A9A9A9"/>
        </w:rPr>
        <w:t xml:space="preserve">järvi </w:t>
      </w:r>
      <w:r>
        <w:t xml:space="preserve">nimeltä "Nagdaha", koska se oli täynnä </w:t>
      </w:r>
      <w:r>
        <w:rPr>
          <w:color w:val="DCDCDC"/>
        </w:rPr>
        <w:t xml:space="preserve">käärmeitä</w:t>
      </w:r>
      <w:r>
        <w:t xml:space="preserve">. </w:t>
      </w:r>
      <w:r>
        <w:rPr>
          <w:color w:val="2F4F4F"/>
        </w:rPr>
        <w:t xml:space="preserve">Bodhisatwa Manjusri </w:t>
      </w:r>
      <w:r>
        <w:t xml:space="preserve">leikkasi järven tyhjäksi </w:t>
      </w:r>
      <w:r>
        <w:t xml:space="preserve">miekallaan, ja vesi poistui sieltä, ja hän perusti kaupungin nimeltä Manjupattan ja teki Dharmakarista laakson maan hallitsijan. Jonkin ajan kuluttua </w:t>
      </w:r>
      <w:r>
        <w:t xml:space="preserve">Banasur-niminen </w:t>
      </w:r>
      <w:r>
        <w:rPr>
          <w:color w:val="556B2F"/>
        </w:rPr>
        <w:t xml:space="preserve">demoni </w:t>
      </w:r>
      <w:r>
        <w:t xml:space="preserve">sulki poistoviemärin, ja laakso oli jälleen järvi</w:t>
      </w:r>
      <w:r>
        <w:t xml:space="preserve">.</w:t>
      </w:r>
      <w:r>
        <w:t xml:space="preserve"> Sitten lot </w:t>
      </w:r>
      <w:r>
        <w:rPr>
          <w:color w:val="6B8E23"/>
        </w:rPr>
        <w:t xml:space="preserve">Krishna </w:t>
      </w:r>
      <w:r>
        <w:t xml:space="preserve">tuli Nepaliin, tappoi Banasurin ja tyhjensi jälleen veden. Hän toi mukanaan joitakin goppeja ja teki Bhuktamanista Nepalin kuninkaan. </w:t>
      </w:r>
    </w:p>
    <w:p>
      <w:r>
        <w:rPr>
          <w:b/>
        </w:rPr>
        <w:t xml:space="preserve">Kysymys 0</w:t>
      </w:r>
    </w:p>
    <w:p>
      <w:r>
        <w:t xml:space="preserve">Mikä vesistö on legendan mukaan sijainnut Kathmandun alueella?</w:t>
      </w:r>
    </w:p>
    <w:p>
      <w:r>
        <w:rPr>
          <w:b/>
        </w:rPr>
        <w:t xml:space="preserve">Kysymys 1</w:t>
      </w:r>
    </w:p>
    <w:p>
      <w:r>
        <w:t xml:space="preserve">Mitä eläimiä erityisesti asui Nagdahassa?</w:t>
      </w:r>
    </w:p>
    <w:p>
      <w:r>
        <w:rPr>
          <w:b/>
        </w:rPr>
        <w:t xml:space="preserve">Kysymys 2</w:t>
      </w:r>
    </w:p>
    <w:p>
      <w:r>
        <w:t xml:space="preserve">Kuka oli Manjupattanin perustaja?</w:t>
      </w:r>
    </w:p>
    <w:p>
      <w:r>
        <w:rPr>
          <w:b/>
        </w:rPr>
        <w:t xml:space="preserve">Kysymys 3</w:t>
      </w:r>
    </w:p>
    <w:p>
      <w:r>
        <w:t xml:space="preserve">Millainen olento Banasur oli?</w:t>
      </w:r>
    </w:p>
    <w:p>
      <w:r>
        <w:rPr>
          <w:b/>
        </w:rPr>
        <w:t xml:space="preserve">Kysymys 4</w:t>
      </w:r>
    </w:p>
    <w:p>
      <w:r>
        <w:t xml:space="preserve">Kuka oli Banasurin murhaaja?</w:t>
      </w:r>
    </w:p>
    <w:p>
      <w:r>
        <w:rPr>
          <w:b/>
        </w:rPr>
        <w:t xml:space="preserve">Teksti numero 5</w:t>
      </w:r>
    </w:p>
    <w:p>
      <w:r>
        <w:t xml:space="preserve">Keskiaikaista Licchavis-hallitsijoita edeltävästä ajasta on olemassa hyvin vähän historiallisia tietoja. Gopalraj Vansawalin, Nepalin hallitsijoiden sukututkimuksen, mukaan Kathmandun laakson hallitsijat ennen Licchavisia olivat Gopaloja, Mahispaloja, Aabhireja, Kirantteja ja Somavansheja. Kirata-dynastian perusti </w:t>
      </w:r>
      <w:r>
        <w:rPr>
          <w:color w:val="A9A9A9"/>
        </w:rPr>
        <w:t xml:space="preserve">Yalamber</w:t>
      </w:r>
      <w:r>
        <w:t xml:space="preserve">. </w:t>
      </w:r>
      <w:r>
        <w:t xml:space="preserve">Kirata-aikana </w:t>
      </w:r>
      <w:r>
        <w:t xml:space="preserve">vanhan Kathmandun pohjoispuolella </w:t>
      </w:r>
      <w:r>
        <w:t xml:space="preserve">sijaitsi Yambu-niminen asutus. </w:t>
      </w:r>
      <w:r>
        <w:t xml:space="preserve">Joissakin </w:t>
      </w:r>
      <w:r>
        <w:rPr>
          <w:color w:val="2F4F4F"/>
        </w:rPr>
        <w:t xml:space="preserve">kiinalais-tiibetiläisissä </w:t>
      </w:r>
      <w:r>
        <w:t xml:space="preserve">kielissä Kathmandun nimi on edelleen Yambu. Toinen pienempi asutus nimeltä Yengal sijaitsi </w:t>
      </w:r>
      <w:r>
        <w:t xml:space="preserve">vanhan Kathmandun </w:t>
      </w:r>
      <w:r>
        <w:rPr>
          <w:color w:val="556B2F"/>
        </w:rPr>
        <w:t xml:space="preserve">eteläosassa</w:t>
      </w:r>
      <w:r>
        <w:t xml:space="preserve">, lähellä Manjupattania. Seitsemännen Kiratan hallitsijan Jitedastin aikana </w:t>
      </w:r>
      <w:r>
        <w:t xml:space="preserve">buddhalaismunkit saapuivat Kathmandun laaksoon ja perustivat metsäluostarin Sankhuun.</w:t>
      </w:r>
    </w:p>
    <w:p>
      <w:r>
        <w:rPr>
          <w:b/>
        </w:rPr>
        <w:t xml:space="preserve">Kysymys 0</w:t>
      </w:r>
    </w:p>
    <w:p>
      <w:r>
        <w:t xml:space="preserve">Kuka oli Kirata-dynastian perustaja?</w:t>
      </w:r>
    </w:p>
    <w:p>
      <w:r>
        <w:rPr>
          <w:b/>
        </w:rPr>
        <w:t xml:space="preserve">Kysymys 1</w:t>
      </w:r>
    </w:p>
    <w:p>
      <w:r>
        <w:t xml:space="preserve">Missä maantieteellisessä osassa Kathmandua Yambu asui aikoinaan?</w:t>
      </w:r>
    </w:p>
    <w:p>
      <w:r>
        <w:rPr>
          <w:b/>
        </w:rPr>
        <w:t xml:space="preserve">Kysymys 2</w:t>
      </w:r>
    </w:p>
    <w:p>
      <w:r>
        <w:t xml:space="preserve">Minkä kielten puhujat kutsuvat joskus Kathmandua Yambuksi?</w:t>
      </w:r>
    </w:p>
    <w:p>
      <w:r>
        <w:rPr>
          <w:b/>
        </w:rPr>
        <w:t xml:space="preserve">Kysymys 3</w:t>
      </w:r>
    </w:p>
    <w:p>
      <w:r>
        <w:t xml:space="preserve">Missä Kathmandussa Yengal sijaitsi?</w:t>
      </w:r>
    </w:p>
    <w:p>
      <w:r>
        <w:rPr>
          <w:b/>
        </w:rPr>
        <w:t xml:space="preserve">Kysymys 4</w:t>
      </w:r>
    </w:p>
    <w:p>
      <w:r>
        <w:t xml:space="preserve">Mihin uskontoon Sankhun luostari kuului?</w:t>
      </w:r>
    </w:p>
    <w:p>
      <w:r>
        <w:rPr>
          <w:b/>
        </w:rPr>
        <w:t xml:space="preserve">Teksti numero 6</w:t>
      </w:r>
    </w:p>
    <w:p>
      <w:r>
        <w:t xml:space="preserve">Indo-Gangetian tasangolta kotoisin olevat </w:t>
      </w:r>
      <w:r>
        <w:rPr>
          <w:color w:val="A9A9A9"/>
        </w:rPr>
        <w:t xml:space="preserve">Licchavit </w:t>
      </w:r>
      <w:r>
        <w:t xml:space="preserve">vaelsivat pohjoiseen ja kukistivat Kiratat, jolloin Licchavi-dynastia perustettiin. Tänä aikana </w:t>
      </w:r>
      <w:r>
        <w:rPr>
          <w:color w:val="DCDCDC"/>
        </w:rPr>
        <w:t xml:space="preserve">Virudhakan </w:t>
      </w:r>
      <w:r>
        <w:t xml:space="preserve">Lumbinissa suorittaman shakyojen kansanmurhan jälkeen </w:t>
      </w:r>
      <w:r>
        <w:t xml:space="preserve">eloonjääneet vaelsivat pohjoiseen ja menivät Sankhun metsäluostariin naamioituneina </w:t>
      </w:r>
      <w:r>
        <w:rPr>
          <w:color w:val="2F4F4F"/>
        </w:rPr>
        <w:t xml:space="preserve">koliyoiksi</w:t>
      </w:r>
      <w:r>
        <w:t xml:space="preserve">. Sankhusta he muuttivat Yambuun ja Yengaliin (Lanjagwal ja Manjupattan) ja perustivat Kathmandun ensimmäiset pysyvät buddhalaisluostarit. Tämä loi perustan </w:t>
      </w:r>
      <w:r>
        <w:t xml:space="preserve">newar-buddhalaisuudelle, joka on maailman ainoa säilynyt sanskrit-pohjainen buddhalainen perinne. Heidän siirtolaisuutensa myötä Yambua kutsuttiin Koligramiksi ja Yengalia </w:t>
      </w:r>
      <w:r>
        <w:rPr>
          <w:color w:val="6B8E23"/>
        </w:rPr>
        <w:t xml:space="preserve">Dakshin Koligramiksi </w:t>
      </w:r>
      <w:r>
        <w:t xml:space="preserve">suurimman osan Licchavin aikakaudesta.</w:t>
      </w:r>
    </w:p>
    <w:p>
      <w:r>
        <w:rPr>
          <w:b/>
        </w:rPr>
        <w:t xml:space="preserve">Kysymys 0</w:t>
      </w:r>
    </w:p>
    <w:p>
      <w:r>
        <w:t xml:space="preserve">Kuka voitti Licchavien ja Kiratojen välisen sodan?</w:t>
      </w:r>
    </w:p>
    <w:p>
      <w:r>
        <w:rPr>
          <w:b/>
        </w:rPr>
        <w:t xml:space="preserve">Kysymys 1</w:t>
      </w:r>
    </w:p>
    <w:p>
      <w:r>
        <w:t xml:space="preserve">Keitä vaeltavat shakyat teeskentelivät olevansa?</w:t>
      </w:r>
    </w:p>
    <w:p>
      <w:r>
        <w:rPr>
          <w:b/>
        </w:rPr>
        <w:t xml:space="preserve">Kysymys 2</w:t>
      </w:r>
    </w:p>
    <w:p>
      <w:r>
        <w:t xml:space="preserve">Mikä buddhalaisuuden lahko on ainoa jäljellä oleva, sanskritin kielelle perustuva lahko?</w:t>
      </w:r>
    </w:p>
    <w:p>
      <w:r>
        <w:rPr>
          <w:b/>
        </w:rPr>
        <w:t xml:space="preserve">Kysymys 3</w:t>
      </w:r>
    </w:p>
    <w:p>
      <w:r>
        <w:t xml:space="preserve">Kuka tappoi Shakyat?</w:t>
      </w:r>
    </w:p>
    <w:p>
      <w:r>
        <w:rPr>
          <w:b/>
        </w:rPr>
        <w:t xml:space="preserve">Kysymys 4</w:t>
      </w:r>
    </w:p>
    <w:p>
      <w:r>
        <w:t xml:space="preserve">Mitä nimeä Licchavi-dynastian aikana käytettiin tyypillisesti viittaamaan Yengaliin?</w:t>
      </w:r>
    </w:p>
    <w:p>
      <w:r>
        <w:rPr>
          <w:b/>
        </w:rPr>
        <w:t xml:space="preserve">Teksti numero 7</w:t>
      </w:r>
    </w:p>
    <w:p>
      <w:r>
        <w:t xml:space="preserve">Lopulta Licchavin hallitsija </w:t>
      </w:r>
      <w:r>
        <w:rPr>
          <w:color w:val="A9A9A9"/>
        </w:rPr>
        <w:t xml:space="preserve">Gunakamadeva </w:t>
      </w:r>
      <w:r>
        <w:t xml:space="preserve">yhdisti Koligramin ja </w:t>
      </w:r>
      <w:r>
        <w:rPr>
          <w:color w:val="DCDCDC"/>
        </w:rPr>
        <w:t xml:space="preserve">Dakshin Koligramin </w:t>
      </w:r>
      <w:r>
        <w:t xml:space="preserve">ja perusti Kathmandun kaupungin. </w:t>
      </w:r>
      <w:r>
        <w:t xml:space="preserve">Kaupunki suunniteltiin </w:t>
      </w:r>
      <w:r>
        <w:rPr>
          <w:color w:val="2F4F4F"/>
        </w:rPr>
        <w:t xml:space="preserve">Manjushrin </w:t>
      </w:r>
      <w:r>
        <w:t xml:space="preserve">miekan, Chandrahrasan, muotoon</w:t>
      </w:r>
      <w:r>
        <w:t xml:space="preserve">. </w:t>
      </w:r>
      <w:r>
        <w:t xml:space="preserve">Kaupunkia ympäröi </w:t>
      </w:r>
      <w:r>
        <w:rPr>
          <w:color w:val="556B2F"/>
        </w:rPr>
        <w:t xml:space="preserve">kahdeksan </w:t>
      </w:r>
      <w:r>
        <w:t xml:space="preserve">kasarmia, joita vartioivat Ajimat. Yksi näistä kasarmeista on edelleen käytössä Bhadrakalissa (Singha Durbarin edessä). Kaupunki toimi tärkeänä kauttakulkupaikkana </w:t>
      </w:r>
      <w:r>
        <w:rPr>
          <w:color w:val="6B8E23"/>
        </w:rPr>
        <w:t xml:space="preserve">Intian ja Tiibetin </w:t>
      </w:r>
      <w:r>
        <w:t xml:space="preserve">välisessä kaupassa</w:t>
      </w:r>
      <w:r>
        <w:t xml:space="preserve">, mikä johti arkkitehtuurin valtavaan kasvuun. Managrihan, Kailaskut Bhawanin ja Bhadradiwas Bhawanin kaltaisten rakennusten kuvauksia on löydetty tämän aikakauden aikana eläneiden matkustajien ja munkkien säilyneistä päiväkirjoista. Esimerkiksi kuuluisa 7. vuosisadan kiinalainen matkamies Xuanzang kuvaili Kailaskut Bhawania, joka oli Licchavi-kuninkaan Amshuverman palatsi. Kauppareitti johti myös kulttuurivaihtoon. Newar-kansan - Kathmandun laakson alkuperäisväestön - taideteokset olivat tuona aikana erittäin haluttuja sekä laaksossa että koko Himalajan alueella. Newar-taiteilijat matkustivat laajalti ympäri Aasiaa ja loivat uskonnollista taidetta naapureilleen. Esimerkiksi Araniko johti maanmiestensä taiteilijaryhmää Tiibetin ja Kiinan halki. Nepalin prinsessa Bhrikuti, joka meni naimisiin Tiibetin hallitsijan Songtsän Gampon kanssa, oli keskeisessä asemassa buddhalaisuuden tuomisessa Tiibetiin.</w:t>
      </w:r>
    </w:p>
    <w:p>
      <w:r>
        <w:rPr>
          <w:b/>
        </w:rPr>
        <w:t xml:space="preserve">Kysymys 0</w:t>
      </w:r>
    </w:p>
    <w:p>
      <w:r>
        <w:t xml:space="preserve">Kathmandu syntyi minkä kahden asutuksen yhdistymisestä?</w:t>
      </w:r>
    </w:p>
    <w:p>
      <w:r>
        <w:rPr>
          <w:b/>
        </w:rPr>
        <w:t xml:space="preserve">Kysymys 1</w:t>
      </w:r>
    </w:p>
    <w:p>
      <w:r>
        <w:t xml:space="preserve">Kuka on Kathmandun historiallinen perustaja?</w:t>
      </w:r>
    </w:p>
    <w:p>
      <w:r>
        <w:rPr>
          <w:b/>
        </w:rPr>
        <w:t xml:space="preserve">Kysymys 2</w:t>
      </w:r>
    </w:p>
    <w:p>
      <w:r>
        <w:t xml:space="preserve">Kenelle Chandrahrasa kuului?</w:t>
      </w:r>
    </w:p>
    <w:p>
      <w:r>
        <w:rPr>
          <w:b/>
        </w:rPr>
        <w:t xml:space="preserve">Kysymys 3</w:t>
      </w:r>
    </w:p>
    <w:p>
      <w:r>
        <w:t xml:space="preserve">Kuinka monta kasarmia vartioi muinaista Kathmandua?</w:t>
      </w:r>
    </w:p>
    <w:p>
      <w:r>
        <w:rPr>
          <w:b/>
        </w:rPr>
        <w:t xml:space="preserve">Kysymys 4</w:t>
      </w:r>
    </w:p>
    <w:p>
      <w:r>
        <w:t xml:space="preserve">Minkä kahden maan välinen kauppa kulki yleensä muinaisen Kathmandun kautta?</w:t>
      </w:r>
    </w:p>
    <w:p>
      <w:r>
        <w:rPr>
          <w:b/>
        </w:rPr>
        <w:t xml:space="preserve">Teksti numero 8</w:t>
      </w:r>
    </w:p>
    <w:p>
      <w:r>
        <w:t xml:space="preserve">Licchavin aikakautta seurasi </w:t>
      </w:r>
      <w:r>
        <w:rPr>
          <w:color w:val="A9A9A9"/>
        </w:rPr>
        <w:t xml:space="preserve">Mallan </w:t>
      </w:r>
      <w:r>
        <w:t xml:space="preserve">aikakausi. Tirhutin hallitsijat pakenivat muslimien hyökättyä pohjoiseen Kathmandun laaksoon. He avioituivat Nepalin kuninkaallisten kanssa, ja tämä johti Malla-kauteen. Malla-aikakauden alkuvuodet olivat myrskyisiä, ja khas- ja </w:t>
      </w:r>
      <w:r>
        <w:rPr>
          <w:color w:val="DCDCDC"/>
        </w:rPr>
        <w:t xml:space="preserve">turkkilaismuslimit tekivät hyökkäyksiä</w:t>
      </w:r>
      <w:r>
        <w:t xml:space="preserve">. </w:t>
      </w:r>
      <w:r>
        <w:t xml:space="preserve">Lisäksi tapahtui tuhoisa maanjäristys, joka vaati </w:t>
      </w:r>
      <w:r>
        <w:rPr>
          <w:color w:val="2F4F4F"/>
        </w:rPr>
        <w:t xml:space="preserve">kolmanneksen </w:t>
      </w:r>
      <w:r>
        <w:t xml:space="preserve">Kathmandun väestöstä, mukaan lukien kuningas </w:t>
      </w:r>
      <w:r>
        <w:rPr>
          <w:color w:val="556B2F"/>
        </w:rPr>
        <w:t xml:space="preserve">Abhaya Malla, </w:t>
      </w:r>
      <w:r>
        <w:t xml:space="preserve">hengen</w:t>
      </w:r>
      <w:r>
        <w:t xml:space="preserve">. </w:t>
      </w:r>
      <w:r>
        <w:t xml:space="preserve">Nämä katastrofit johtivat siihen, että suurin osa Licchavin aikakauden arkkitehtuurista (kuten Mangriha ja </w:t>
      </w:r>
      <w:r>
        <w:rPr>
          <w:color w:val="6B8E23"/>
        </w:rPr>
        <w:t xml:space="preserve">Kailashkut Bhawan) </w:t>
      </w:r>
      <w:r>
        <w:t xml:space="preserve">tuhoutui </w:t>
      </w:r>
      <w:r>
        <w:t xml:space="preserve">ja kaupungin eri luostareihin kerätty kirjallisuus katosi. Alkuvaiheen vaikeuksista huolimatta Kathmandu nousi jälleen merkittävään asemaan ja hallitsi suurimman osan Malla-kaudesta Intian ja Tiibetin välistä kauppaa. Nepalin valuutasta tuli Himalajan ylittävän kaupan vakiovaluutta.</w:t>
      </w:r>
    </w:p>
    <w:p>
      <w:r>
        <w:rPr>
          <w:b/>
        </w:rPr>
        <w:t xml:space="preserve">Kysymys 0</w:t>
      </w:r>
    </w:p>
    <w:p>
      <w:r>
        <w:t xml:space="preserve">Kuka hallitsi Nepalia Licchavin jälkeen?</w:t>
      </w:r>
    </w:p>
    <w:p>
      <w:r>
        <w:rPr>
          <w:b/>
        </w:rPr>
        <w:t xml:space="preserve">Kysymys 1</w:t>
      </w:r>
    </w:p>
    <w:p>
      <w:r>
        <w:t xml:space="preserve">Kuka hyökkäsi Khasin ohella Nepaliin Malla-kauden alussa?</w:t>
      </w:r>
    </w:p>
    <w:p>
      <w:r>
        <w:rPr>
          <w:b/>
        </w:rPr>
        <w:t xml:space="preserve">Kysymys 2</w:t>
      </w:r>
    </w:p>
    <w:p>
      <w:r>
        <w:t xml:space="preserve">Kuinka suuri osa Kathmandun väestöstä kuoli muinaisessa maanjäristyksessä?</w:t>
      </w:r>
    </w:p>
    <w:p>
      <w:r>
        <w:rPr>
          <w:b/>
        </w:rPr>
        <w:t xml:space="preserve">Kysymys 3</w:t>
      </w:r>
    </w:p>
    <w:p>
      <w:r>
        <w:t xml:space="preserve">Mangrihan ohella mikä Licchavi-kauden rakennus tuhoutui muinaisessa maanjäristyksessä?</w:t>
      </w:r>
    </w:p>
    <w:p>
      <w:r>
        <w:rPr>
          <w:b/>
        </w:rPr>
        <w:t xml:space="preserve">Kysymys 4</w:t>
      </w:r>
    </w:p>
    <w:p>
      <w:r>
        <w:t xml:space="preserve">Mikä merkittävä nepalilainen henkilö kuoli Kathmandun maanjäristyksessä?</w:t>
      </w:r>
    </w:p>
    <w:p>
      <w:r>
        <w:rPr>
          <w:b/>
        </w:rPr>
        <w:t xml:space="preserve">Teksti numero 9</w:t>
      </w:r>
    </w:p>
    <w:p>
      <w:r>
        <w:t xml:space="preserve">Malla-aikakauden loppupuolella Kathmandun laaksossa oli </w:t>
      </w:r>
      <w:r>
        <w:rPr>
          <w:color w:val="A9A9A9"/>
        </w:rPr>
        <w:t xml:space="preserve">neljä </w:t>
      </w:r>
      <w:r>
        <w:t xml:space="preserve">linnoitettua kaupunkia: </w:t>
      </w:r>
      <w:r>
        <w:rPr>
          <w:color w:val="DCDCDC"/>
        </w:rPr>
        <w:t xml:space="preserve">Kantipur, Lalitpur, Bhaktapur ja Kirtipur</w:t>
      </w:r>
      <w:r>
        <w:t xml:space="preserve">. Nämä toimivat Nepalin Malla-liiton pääkaupunkeina. Nämä valtiot kilpailivat keskenään taiteessa, arkkitehtuurissa, estetiikassa ja kaupassa, mikä johti valtavaan kehitykseen. Tämän ajanjakson kuninkaat vaikuttivat suoraan julkisten rakennusten, aukioiden ja temppeleiden rakentamiseen tai osallistuivat siihen, samoin kuin vesikourujen kehittämiseen, trustien (joita kutsutaan guthiksi) institutionalisointiin, lakien kodifiointiin, draamojen kirjoittamiseen ja näytelmien esittämiseen kaupungin aukioilla. Todisteita ideoiden tulosta </w:t>
      </w:r>
      <w:r>
        <w:t xml:space="preserve">muun muassa </w:t>
      </w:r>
      <w:r>
        <w:rPr>
          <w:color w:val="2F4F4F"/>
        </w:rPr>
        <w:t xml:space="preserve">Intiasta, Tiibetistä, Kiinasta, Persiasta ja Euroopasta löytyy </w:t>
      </w:r>
      <w:r>
        <w:t xml:space="preserve">kivikirjoituksesta kuningas Pratap Mallan ajalta. Tältä aikakaudelta on löydetty kirjoja, joissa kuvataan tantrista perinnettä (esim. Tantrakhyan), lääketiedettä (esim. </w:t>
      </w:r>
      <w:r>
        <w:rPr>
          <w:color w:val="556B2F"/>
        </w:rPr>
        <w:t xml:space="preserve">Haramekhala</w:t>
      </w:r>
      <w:r>
        <w:t xml:space="preserve">), uskontoa (esim. Mooldevshashidev), lakia, moraalia ja historiaa. </w:t>
      </w:r>
      <w:r>
        <w:t xml:space="preserve">Lisäksi löydettiin </w:t>
      </w:r>
      <w:r>
        <w:t xml:space="preserve">Amarkosh, sanskritin ja Nepalin välinen Bhasa-sanakirja vuodelta </w:t>
      </w:r>
      <w:r>
        <w:rPr>
          <w:color w:val="6B8E23"/>
        </w:rPr>
        <w:t xml:space="preserve">1381 </w:t>
      </w:r>
      <w:r>
        <w:t xml:space="preserve">jKr. Arkkitehtonisesti merkittäviä rakennuksia tältä aikakaudelta ovat muun muassa Kathmandun Durbar-aukio, Patanin Durbar-aukio, Bhaktapurin Durbar-aukio, Kirtipurin entinen Durbar, Nyatapola, Kumbheshwar, Krishna-temppeli ja muut.</w:t>
      </w:r>
    </w:p>
    <w:p>
      <w:r>
        <w:rPr>
          <w:b/>
        </w:rPr>
        <w:t xml:space="preserve">Kysymys 0</w:t>
      </w:r>
    </w:p>
    <w:p>
      <w:r>
        <w:t xml:space="preserve">Kuinka monta kaupunkia Kathmandun laaksossa oli myöhäisellä Malla-kaudella?</w:t>
      </w:r>
    </w:p>
    <w:p>
      <w:r>
        <w:rPr>
          <w:b/>
        </w:rPr>
        <w:t xml:space="preserve">Kysymys 1</w:t>
      </w:r>
    </w:p>
    <w:p>
      <w:r>
        <w:t xml:space="preserve">Mitä linnoitettuja kaupunkeja Kathmandun laaksossa oli Malla-dynastian loppuvuosina?</w:t>
      </w:r>
    </w:p>
    <w:p>
      <w:r>
        <w:rPr>
          <w:b/>
        </w:rPr>
        <w:t xml:space="preserve">Kysymys 2</w:t>
      </w:r>
    </w:p>
    <w:p>
      <w:r>
        <w:t xml:space="preserve">Mitkä kulttuurit vaikuttivat Nepaliin myöhempänä Malla-kautena?</w:t>
      </w:r>
    </w:p>
    <w:p>
      <w:r>
        <w:rPr>
          <w:b/>
        </w:rPr>
        <w:t xml:space="preserve">Kysymys 3</w:t>
      </w:r>
    </w:p>
    <w:p>
      <w:r>
        <w:t xml:space="preserve">Mikä on esimerkki Malla-kauden lääketieteellisestä kirjasta?</w:t>
      </w:r>
    </w:p>
    <w:p>
      <w:r>
        <w:rPr>
          <w:b/>
        </w:rPr>
        <w:t xml:space="preserve">Kysymys 4</w:t>
      </w:r>
    </w:p>
    <w:p>
      <w:r>
        <w:t xml:space="preserve">Milloin Amarkosh ajoittuu?</w:t>
      </w:r>
    </w:p>
    <w:p>
      <w:r>
        <w:rPr>
          <w:b/>
        </w:rPr>
        <w:t xml:space="preserve">Teksti numero 10</w:t>
      </w:r>
    </w:p>
    <w:p>
      <w:r>
        <w:rPr>
          <w:color w:val="A9A9A9"/>
        </w:rPr>
        <w:t xml:space="preserve">Gorkhan kuningaskunta </w:t>
      </w:r>
      <w:r>
        <w:t xml:space="preserve">lopetti Malla-liiton Kathmandun taistelun jälkeen vuonna 1768. Tämä merkitsi Kathmandun modernin aikakauden alkua. </w:t>
      </w:r>
      <w:r>
        <w:rPr>
          <w:color w:val="DCDCDC"/>
        </w:rPr>
        <w:t xml:space="preserve">Kirtipurin </w:t>
      </w:r>
      <w:r>
        <w:t xml:space="preserve">taistelu </w:t>
      </w:r>
      <w:r>
        <w:t xml:space="preserve">oli alku Gorkhan valloitukselle Kathmandun laaksossa. Kathmandu hyväksyttiin Gorkhan valtakunnan pääkaupungiksi, ja itse valtakunta nimettiin Nepaliksi. Tämän aikakauden alkupuolella Kathmandu säilytti omaleimaisen kulttuurinsa. Tänä </w:t>
      </w:r>
      <w:r>
        <w:t xml:space="preserve">aikakautena rakennettiin</w:t>
      </w:r>
      <w:r>
        <w:t xml:space="preserve"> rakennuksia, joissa oli tyypillistä nepalilaista arkkitehtuuria, kuten </w:t>
      </w:r>
      <w:r>
        <w:t xml:space="preserve">Basantapurin </w:t>
      </w:r>
      <w:r>
        <w:rPr>
          <w:color w:val="2F4F4F"/>
        </w:rPr>
        <w:t xml:space="preserve">yhdeksänkerroksinen </w:t>
      </w:r>
      <w:r>
        <w:t xml:space="preserve">torni. Kauppa kuitenkin väheni, koska naapurimaiden kanssa käytiin jatkuvasti sotia. Bhimsen Thapa tuki Ranskaa </w:t>
      </w:r>
      <w:r>
        <w:rPr>
          <w:color w:val="556B2F"/>
        </w:rPr>
        <w:t xml:space="preserve">Isoa-Britanniaa </w:t>
      </w:r>
      <w:r>
        <w:t xml:space="preserve">vastaan, mikä </w:t>
      </w:r>
      <w:r>
        <w:t xml:space="preserve">johti modernien sotilasrakenteiden, kuten Kathmandun nykyaikaisten kasarmien, kehittämiseen. </w:t>
      </w:r>
      <w:r>
        <w:rPr>
          <w:color w:val="6B8E23"/>
        </w:rPr>
        <w:t xml:space="preserve">Yhdeksänkerroksinen </w:t>
      </w:r>
      <w:r>
        <w:t xml:space="preserve">Dharahara-torni rakennettiin alun perin tällä aikakaudella.</w:t>
      </w:r>
    </w:p>
    <w:p>
      <w:r>
        <w:rPr>
          <w:b/>
        </w:rPr>
        <w:t xml:space="preserve">Kysymys 0</w:t>
      </w:r>
    </w:p>
    <w:p>
      <w:r>
        <w:t xml:space="preserve">Kuka voitti Kathmandun taistelun?</w:t>
      </w:r>
    </w:p>
    <w:p>
      <w:r>
        <w:rPr>
          <w:b/>
        </w:rPr>
        <w:t xml:space="preserve">Kysymys 1</w:t>
      </w:r>
    </w:p>
    <w:p>
      <w:r>
        <w:t xml:space="preserve">Millä taistelulla Gorkha-joukot valloittivat Kathmandun laakson?</w:t>
      </w:r>
    </w:p>
    <w:p>
      <w:r>
        <w:rPr>
          <w:b/>
        </w:rPr>
        <w:t xml:space="preserve">Kysymys 2</w:t>
      </w:r>
    </w:p>
    <w:p>
      <w:r>
        <w:t xml:space="preserve">Kuinka monta kerrosta korkea Basantapurin torni oli?</w:t>
      </w:r>
    </w:p>
    <w:p>
      <w:r>
        <w:rPr>
          <w:b/>
        </w:rPr>
        <w:t xml:space="preserve">Kysymys 3</w:t>
      </w:r>
    </w:p>
    <w:p>
      <w:r>
        <w:t xml:space="preserve">Mitä Euroopan maata Bhimsen Thapa vastusti?</w:t>
      </w:r>
    </w:p>
    <w:p>
      <w:r>
        <w:rPr>
          <w:b/>
        </w:rPr>
        <w:t xml:space="preserve">Kysymys 4</w:t>
      </w:r>
    </w:p>
    <w:p>
      <w:r>
        <w:t xml:space="preserve">Kuinka monta kerrosta Dharahara-tornissa oli?</w:t>
      </w:r>
    </w:p>
    <w:p>
      <w:r>
        <w:rPr>
          <w:b/>
        </w:rPr>
        <w:t xml:space="preserve">Teksti numero 11</w:t>
      </w:r>
    </w:p>
    <w:p>
      <w:r>
        <w:t xml:space="preserve">Kathmandu sijaitsee </w:t>
      </w:r>
      <w:r>
        <w:t xml:space="preserve">Kathmandun laakson lu</w:t>
      </w:r>
      <w:r>
        <w:rPr>
          <w:color w:val="A9A9A9"/>
        </w:rPr>
        <w:t xml:space="preserve">oteisosassa </w:t>
      </w:r>
      <w:r>
        <w:t xml:space="preserve">Bagmati-joen </w:t>
      </w:r>
      <w:r>
        <w:t xml:space="preserve">pohjoispuolella, </w:t>
      </w:r>
      <w:r>
        <w:t xml:space="preserve">ja sen pinta-ala on 50,67 km2</w:t>
      </w:r>
      <w:r>
        <w:t xml:space="preserve">. </w:t>
      </w:r>
      <w:r>
        <w:t xml:space="preserve">Keskimääräinen korkeus </w:t>
      </w:r>
      <w:r>
        <w:t xml:space="preserve">merenpinnasta </w:t>
      </w:r>
      <w:r>
        <w:t xml:space="preserve">on 1 400 metriä</w:t>
      </w:r>
      <w:r>
        <w:rPr>
          <w:color w:val="556B2F"/>
        </w:rPr>
        <w:t xml:space="preserve">. </w:t>
      </w:r>
      <w:r>
        <w:t xml:space="preserve">Kaupunki rajoittuu suoraan useisiin muihin Kathmandun laakson kuntiin: </w:t>
      </w:r>
      <w:r>
        <w:t xml:space="preserve">Bagmatin eteläpuolella Lalitpur Sub-Metropolitan Cityyn (Patan), jonka kanssa se muodostaa nykyään yhden kaupunkialueen, jota ympäröi kehätie, lounaassa Kirtipur Municipalityyn ja idässä Madyapur Thimi Municipalityyn. Pohjoisessa kaupunkialue ulottuu useisiin kyläkehityskomiteoihin. Kaupungin taajama ulottuu kuitenkin huomattavasti naapurikuntien ulkopuolelle, esimerkiksi Bhaktapuriin, ja kattaa lähes koko Kathmandun laakson.</w:t>
      </w:r>
    </w:p>
    <w:p>
      <w:r>
        <w:rPr>
          <w:b/>
        </w:rPr>
        <w:t xml:space="preserve">Kysymys 0</w:t>
      </w:r>
    </w:p>
    <w:p>
      <w:r>
        <w:t xml:space="preserve">Mikä joki on Kathmandun eteläpuolella?</w:t>
      </w:r>
    </w:p>
    <w:p>
      <w:r>
        <w:rPr>
          <w:b/>
        </w:rPr>
        <w:t xml:space="preserve">Kysymys 1</w:t>
      </w:r>
    </w:p>
    <w:p>
      <w:r>
        <w:t xml:space="preserve">Missä maantieteellisessä osassa Kathmandun laaksoa sijaitsee Kathmandu?</w:t>
      </w:r>
    </w:p>
    <w:p>
      <w:r>
        <w:rPr>
          <w:b/>
        </w:rPr>
        <w:t xml:space="preserve">Kysymys 2</w:t>
      </w:r>
    </w:p>
    <w:p>
      <w:r>
        <w:t xml:space="preserve">Kuinka monta metriä merenpinnan yläpuolella Kathmandu sijaitsee?</w:t>
      </w:r>
    </w:p>
    <w:p>
      <w:r>
        <w:rPr>
          <w:b/>
        </w:rPr>
        <w:t xml:space="preserve">Kysymys 3</w:t>
      </w:r>
    </w:p>
    <w:p>
      <w:r>
        <w:t xml:space="preserve">Kuinka suuri Kathmandu on neliökilometreinä mitattuna?</w:t>
      </w:r>
    </w:p>
    <w:p>
      <w:r>
        <w:rPr>
          <w:b/>
        </w:rPr>
        <w:t xml:space="preserve">Kysymys 4</w:t>
      </w:r>
    </w:p>
    <w:p>
      <w:r>
        <w:t xml:space="preserve">Missä Lalitpur Sub-Metropolitan City sijaitsee suhteessa Bagmati-jokeen?</w:t>
      </w:r>
    </w:p>
    <w:p>
      <w:r>
        <w:rPr>
          <w:b/>
        </w:rPr>
        <w:t xml:space="preserve">Teksti numero 12</w:t>
      </w:r>
    </w:p>
    <w:p>
      <w:r>
        <w:t xml:space="preserve">Kathmandua halkoo </w:t>
      </w:r>
      <w:r>
        <w:rPr>
          <w:color w:val="A9A9A9"/>
        </w:rPr>
        <w:t xml:space="preserve">kahdeksan </w:t>
      </w:r>
      <w:r>
        <w:t xml:space="preserve">jokea, laakson pääjoki Bagmati ja sen sivujoet, joista Bishnumati, Dhobi Khola, Manohara Khola, Hanumant Khola ja Tukucha Khola ovat tärkeimmät</w:t>
      </w:r>
      <w:r>
        <w:rPr>
          <w:color w:val="A9A9A9"/>
        </w:rPr>
        <w:t xml:space="preserve">.</w:t>
      </w:r>
      <w:r>
        <w:t xml:space="preserve"> Vuoret, joista nämä joet saavat alkunsa, ovat 1 500-3 000 metrin korkeudessa, </w:t>
      </w:r>
      <w:r>
        <w:t xml:space="preserve">ja niillä on solat, joiden kautta pääsee Kathmanduun ja sen laaksoon ja sieltä pois</w:t>
      </w:r>
      <w:r>
        <w:rPr>
          <w:color w:val="DCDCDC"/>
        </w:rPr>
        <w:t xml:space="preserve">.</w:t>
      </w:r>
      <w:r>
        <w:t xml:space="preserve"> </w:t>
      </w:r>
      <w:r>
        <w:rPr>
          <w:color w:val="2F4F4F"/>
        </w:rPr>
        <w:t xml:space="preserve">Nagarjuna-kukkulalta</w:t>
      </w:r>
      <w:r>
        <w:t xml:space="preserve"> kulki aikoinaan muinainen kanava </w:t>
      </w:r>
      <w:r>
        <w:t xml:space="preserve">Balajun kautta Kathmanduun; tämä kanava on nykyään hävinnyt.</w:t>
      </w:r>
    </w:p>
    <w:p>
      <w:r>
        <w:rPr>
          <w:b/>
        </w:rPr>
        <w:t xml:space="preserve">Kysymys 0</w:t>
      </w:r>
    </w:p>
    <w:p>
      <w:r>
        <w:t xml:space="preserve">Kuinka monta jokea kulkee Kathmandun läpi?</w:t>
      </w:r>
    </w:p>
    <w:p>
      <w:r>
        <w:rPr>
          <w:b/>
        </w:rPr>
        <w:t xml:space="preserve">Kysymys 1</w:t>
      </w:r>
    </w:p>
    <w:p>
      <w:r>
        <w:t xml:space="preserve">Mistä Kathmanduun aikoinaan päättynyt kanava sai alkunsa?</w:t>
      </w:r>
    </w:p>
    <w:p>
      <w:r>
        <w:rPr>
          <w:b/>
        </w:rPr>
        <w:t xml:space="preserve">Kysymys 2</w:t>
      </w:r>
    </w:p>
    <w:p>
      <w:r>
        <w:t xml:space="preserve">Kuinka monta metriä korkeita ovat ne vuoret, joista Bagmati virtaa?</w:t>
      </w:r>
    </w:p>
    <w:p>
      <w:r>
        <w:rPr>
          <w:b/>
        </w:rPr>
        <w:t xml:space="preserve">Teksti numero 13</w:t>
      </w:r>
    </w:p>
    <w:p>
      <w:r>
        <w:t xml:space="preserve">Kathmandun taajamaa ei ole vielä virallisesti määritelty. Kathmandun laakson kaupunkialue on jaettu </w:t>
      </w:r>
      <w:r>
        <w:rPr>
          <w:color w:val="A9A9A9"/>
        </w:rPr>
        <w:t xml:space="preserve">kolmeen </w:t>
      </w:r>
      <w:r>
        <w:t xml:space="preserve">eri piirikuntaan (paikallishallintoyksiköiden muodostama alue), jotka ulottuvat hyvin vähän laakson reunaa laajemmalle, lukuun ottamatta eteläisiä vuoristoja, joiden väkiluku on suhteellisen pieni. Niissä on maan kolme suurinta asukastiheyttä. Piirikunnissa on VDC:itä (</w:t>
      </w:r>
      <w:r>
        <w:rPr>
          <w:color w:val="DCDCDC"/>
        </w:rPr>
        <w:t xml:space="preserve">kyliä)</w:t>
      </w:r>
      <w:r>
        <w:t xml:space="preserve">, kolme </w:t>
      </w:r>
      <w:r>
        <w:rPr>
          <w:color w:val="2F4F4F"/>
        </w:rPr>
        <w:t xml:space="preserve">kuntaa </w:t>
      </w:r>
      <w:r>
        <w:t xml:space="preserve">(Bhaktapur, Kirtipur, Madhyapur Thimi), </w:t>
      </w:r>
      <w:r>
        <w:rPr>
          <w:color w:val="556B2F"/>
        </w:rPr>
        <w:t xml:space="preserve">yksi </w:t>
      </w:r>
      <w:r>
        <w:t xml:space="preserve">suurkaupunki (Lalitpur) ja yksi suurkaupunki (Kathmandu)</w:t>
      </w:r>
      <w:r>
        <w:t xml:space="preserve">.</w:t>
      </w:r>
      <w:r>
        <w:t xml:space="preserve"> Jotkin piirikunnan osa-alueet ovat edelleen laillisesti kyliä, mutta ne ovat silti tiheään asuttuja, kuten Gonggabun VDC, jossa asukastiheys on yli </w:t>
      </w:r>
      <w:r>
        <w:rPr>
          <w:color w:val="6B8E23"/>
        </w:rPr>
        <w:t xml:space="preserve">20 000 </w:t>
      </w:r>
      <w:r>
        <w:t xml:space="preserve">ihmistä/km2 </w:t>
      </w:r>
      <w:r>
        <w:rPr>
          <w:color w:val="6B8E23"/>
        </w:rPr>
        <w:t xml:space="preserve">.</w:t>
      </w:r>
      <w:r>
        <w:t xml:space="preserve"> (vuoden 2011 väestönlaskenta). Seuraavassa taulukossa kuvataan taajamaan kuuluviksi katsottuja piirikuntia:</w:t>
      </w:r>
    </w:p>
    <w:p>
      <w:r>
        <w:rPr>
          <w:b/>
        </w:rPr>
        <w:t xml:space="preserve">Kysymys 0</w:t>
      </w:r>
    </w:p>
    <w:p>
      <w:r>
        <w:t xml:space="preserve">Kuinka monta kaupunginosaa Kathmandun laakson kaupunkialueeseen kuuluu?</w:t>
      </w:r>
    </w:p>
    <w:p>
      <w:r>
        <w:rPr>
          <w:b/>
        </w:rPr>
        <w:t xml:space="preserve">Kysymys 1</w:t>
      </w:r>
    </w:p>
    <w:p>
      <w:r>
        <w:t xml:space="preserve">Mitä ovat Madhyapur Thimi, Kirtipur ja Bhaktapur?</w:t>
      </w:r>
    </w:p>
    <w:p>
      <w:r>
        <w:rPr>
          <w:b/>
        </w:rPr>
        <w:t xml:space="preserve">Kysymys 2</w:t>
      </w:r>
    </w:p>
    <w:p>
      <w:r>
        <w:t xml:space="preserve">Kuinka monta suurkaupunkien alakaupunkia on Kathmandun laakson piirikunnissa?</w:t>
      </w:r>
    </w:p>
    <w:p>
      <w:r>
        <w:rPr>
          <w:b/>
        </w:rPr>
        <w:t xml:space="preserve">Kysymys 3</w:t>
      </w:r>
    </w:p>
    <w:p>
      <w:r>
        <w:t xml:space="preserve">Kuinka monta ihmistä asuu neliökilometrillä Gonggabu VDC:ssä?</w:t>
      </w:r>
    </w:p>
    <w:p>
      <w:r>
        <w:rPr>
          <w:b/>
        </w:rPr>
        <w:t xml:space="preserve">Kysymys 4</w:t>
      </w:r>
    </w:p>
    <w:p>
      <w:r>
        <w:t xml:space="preserve">Mikä on toinen termi VDC:lle?</w:t>
      </w:r>
    </w:p>
    <w:p>
      <w:r>
        <w:rPr>
          <w:b/>
        </w:rPr>
        <w:t xml:space="preserve">Teksti numero 14</w:t>
      </w:r>
    </w:p>
    <w:p>
      <w:r>
        <w:t xml:space="preserve">Nepalissa on </w:t>
      </w:r>
      <w:r>
        <w:rPr>
          <w:color w:val="A9A9A9"/>
        </w:rPr>
        <w:t xml:space="preserve">viisi </w:t>
      </w:r>
      <w:r>
        <w:t xml:space="preserve">suurta ilmastoaluetta. Näistä Kathmandun laakso kuuluu lämpimän lauhkean vyöhykkeen alueeseen (korkeus 1 200-2 300 metriä), jossa ilmasto on melko lauhkea, alueelle epätyypillinen. Tätä vyöhykettä seuraa viileän lauhkean </w:t>
      </w:r>
      <w:r>
        <w:t xml:space="preserve">ilmaston</w:t>
      </w:r>
      <w:r>
        <w:t xml:space="preserve"> vyöhyke, jonka korkeus vaihtelee </w:t>
      </w:r>
      <w:r>
        <w:rPr>
          <w:color w:val="DCDCDC"/>
        </w:rPr>
        <w:t xml:space="preserve">2 100-3 300 </w:t>
      </w:r>
      <w:r>
        <w:t xml:space="preserve">metrin </w:t>
      </w:r>
      <w:r>
        <w:t xml:space="preserve">välillä. </w:t>
      </w:r>
      <w:r>
        <w:t xml:space="preserve">Köppenin ilmastoluokituksen mukaan kaupungin matalammilla alueilla vallitsee </w:t>
      </w:r>
      <w:r>
        <w:rPr>
          <w:color w:val="2F4F4F"/>
        </w:rPr>
        <w:t xml:space="preserve">kostea subtrooppinen ilmasto </w:t>
      </w:r>
      <w:r>
        <w:t xml:space="preserve">(</w:t>
      </w:r>
      <w:r>
        <w:rPr>
          <w:color w:val="556B2F"/>
        </w:rPr>
        <w:t xml:space="preserve">Cwa)</w:t>
      </w:r>
      <w:r>
        <w:t xml:space="preserve">, kun taas korkeammilla alueilla vallitsee yleensä subtrooppinen ylänköilmasto. Kathmandun laakson ilmastoa edustavassa Kathmandun laaksossa kesän keskilämpötila vaihtelee 28-30 °C:n (82-86 °F) välillä. Talven keskilämpötila on 10,1 °C (</w:t>
      </w:r>
      <w:r>
        <w:rPr>
          <w:color w:val="6B8E23"/>
        </w:rPr>
        <w:t xml:space="preserve">50,2 </w:t>
      </w:r>
      <w:r>
        <w:t xml:space="preserve">°F).</w:t>
      </w:r>
    </w:p>
    <w:p>
      <w:r>
        <w:rPr>
          <w:b/>
        </w:rPr>
        <w:t xml:space="preserve">Kysymys 0</w:t>
      </w:r>
    </w:p>
    <w:p>
      <w:r>
        <w:t xml:space="preserve">Mikä on Kathmandun laakson keskilämpötila talvella Fahrenheit-asteina?</w:t>
      </w:r>
    </w:p>
    <w:p>
      <w:r>
        <w:rPr>
          <w:b/>
        </w:rPr>
        <w:t xml:space="preserve">Kysymys 1</w:t>
      </w:r>
    </w:p>
    <w:p>
      <w:r>
        <w:t xml:space="preserve">Mihin ilmastoluokitukseen Kathmandu kuuluu subtrooppisen ylänköilmaston ohella?</w:t>
      </w:r>
    </w:p>
    <w:p>
      <w:r>
        <w:rPr>
          <w:b/>
        </w:rPr>
        <w:t xml:space="preserve">Kysymys 2</w:t>
      </w:r>
    </w:p>
    <w:p>
      <w:r>
        <w:t xml:space="preserve">Mikä on Köppenin lyhenne kostealle subtrooppiselle ilmastolle?</w:t>
      </w:r>
    </w:p>
    <w:p>
      <w:r>
        <w:rPr>
          <w:b/>
        </w:rPr>
        <w:t xml:space="preserve">Kysymys 3</w:t>
      </w:r>
    </w:p>
    <w:p>
      <w:r>
        <w:t xml:space="preserve">Kuinka monta metriä ylöspäin on viileän lauhkean vyöhykkeen alue?</w:t>
      </w:r>
    </w:p>
    <w:p>
      <w:r>
        <w:rPr>
          <w:b/>
        </w:rPr>
        <w:t xml:space="preserve">Kysymys 4</w:t>
      </w:r>
    </w:p>
    <w:p>
      <w:r>
        <w:t xml:space="preserve">Kuinka monta merkittävää ilmastoaluetta Nepalissa on?</w:t>
      </w:r>
    </w:p>
    <w:p>
      <w:r>
        <w:rPr>
          <w:b/>
        </w:rPr>
        <w:t xml:space="preserve">Teksti numero 15</w:t>
      </w:r>
    </w:p>
    <w:p>
      <w:r>
        <w:t xml:space="preserve">Kaupungin ilmasto on yleensä lämmin, ja sitä seuraavat </w:t>
      </w:r>
      <w:r>
        <w:rPr>
          <w:color w:val="A9A9A9"/>
        </w:rPr>
        <w:t xml:space="preserve">viileät </w:t>
      </w:r>
      <w:r>
        <w:t xml:space="preserve">yöt ja aamut</w:t>
      </w:r>
      <w:r>
        <w:t xml:space="preserve">.</w:t>
      </w:r>
      <w:r>
        <w:t xml:space="preserve"> Sää on arvaamaton, sillä lämpötila voi laskea talvella 1 °C:een tai alle sen. Vuoden 2013 kylmän rintaman aikana Kathmandun talvilämpötilat laskivat -4 °C:een, ja alhaisin lämpötila mitattiin </w:t>
      </w:r>
      <w:r>
        <w:rPr>
          <w:color w:val="DCDCDC"/>
        </w:rPr>
        <w:t xml:space="preserve">10. tammikuuta </w:t>
      </w:r>
      <w:r>
        <w:t xml:space="preserve">2013, </w:t>
      </w:r>
      <w:r>
        <w:t xml:space="preserve">jolloin se oli -9,2 °C. Sateet ovat enimmäkseen monsuunipohjaisia (noin </w:t>
      </w:r>
      <w:r>
        <w:rPr>
          <w:color w:val="2F4F4F"/>
        </w:rPr>
        <w:t xml:space="preserve">65 prosenttia </w:t>
      </w:r>
      <w:r>
        <w:t xml:space="preserve">kokonaismääristä keskittyy monsuunikuukausiin </w:t>
      </w:r>
      <w:r>
        <w:rPr>
          <w:color w:val="556B2F"/>
        </w:rPr>
        <w:t xml:space="preserve">kesä-elokuussa</w:t>
      </w:r>
      <w:r>
        <w:t xml:space="preserve">), ja ne vähenevät huomattavasti (100-200 cm) Itä-Nepalista Länsi-Nepaliin. Kathmandun laakson sademääräksi on mitattu noin 1 400 millimetriä ja Kathmandun kaupungin sademääräksi keskimäärin 1 407 millimetriä. Keskimääräinen ilmankosteus on 75 prosenttia. Alla oleva kaavio perustuu Nepalin standardi- ja meteorologian laitoksen "Weather Meteorology" -julkaisun tietoihin vuodelta 2005. Kaaviossa esitetään kunkin kuukauden minimi- ja maksimilämpötilat. Vuotuinen sademäärä oli 1 124 millimetriä (44,3 tuumaa) vuonna 2005 yllä olevassa taulukossa olevien kuukausittaisten tietojen mukaan. Vuosikymmenellä 2000-2010 Kathmandussa esiintyi erittäin vaihtelevia ja ennennäkemättömiä sademääräpoikkeamia. Tämä johtui pääasiassa lounaismonsuunin vuosittaisesta vaihtelusta. Esimerkiksi vuosi </w:t>
      </w:r>
      <w:r>
        <w:rPr>
          <w:color w:val="6B8E23"/>
        </w:rPr>
        <w:t xml:space="preserve">2003 </w:t>
      </w:r>
      <w:r>
        <w:t xml:space="preserve">oli Kathmandussa kaikkien aikojen sateisin vuosi, jolloin sademäärä oli yli 2 900 millimetriä poikkeuksellisen voimakkaan monsuunikauden vuoksi. Sitä vastoin vuonna 2001 satoi vain 356 mm (14 tuumaa) sademäärää, mikä johtui poikkeuksellisen heikosta monsuunikaudesta.</w:t>
      </w:r>
    </w:p>
    <w:p>
      <w:r>
        <w:rPr>
          <w:b/>
        </w:rPr>
        <w:t xml:space="preserve">Kysymys 0</w:t>
      </w:r>
    </w:p>
    <w:p>
      <w:r>
        <w:t xml:space="preserve">Millainen lämpötila on tyypillinen Kathmandun aamulla?</w:t>
      </w:r>
    </w:p>
    <w:p>
      <w:r>
        <w:rPr>
          <w:b/>
        </w:rPr>
        <w:t xml:space="preserve">Kysymys 1</w:t>
      </w:r>
    </w:p>
    <w:p>
      <w:r>
        <w:t xml:space="preserve">Kuinka suuri osa Kathmandun vuotuisesta sademäärästä sataa monsuunikuukausina?</w:t>
      </w:r>
    </w:p>
    <w:p>
      <w:r>
        <w:rPr>
          <w:b/>
        </w:rPr>
        <w:t xml:space="preserve">Kysymys 2</w:t>
      </w:r>
    </w:p>
    <w:p>
      <w:r>
        <w:t xml:space="preserve">Minä päivänä vuonna 2013 Kathmandussa oli 15,4 celsiusastetta?</w:t>
      </w:r>
    </w:p>
    <w:p>
      <w:r>
        <w:rPr>
          <w:b/>
        </w:rPr>
        <w:t xml:space="preserve">Kysymys 3</w:t>
      </w:r>
    </w:p>
    <w:p>
      <w:r>
        <w:t xml:space="preserve">Minä kuukausina monsuuni esiintyy Nepalissa?</w:t>
      </w:r>
    </w:p>
    <w:p>
      <w:r>
        <w:rPr>
          <w:b/>
        </w:rPr>
        <w:t xml:space="preserve">Kysymys 4</w:t>
      </w:r>
    </w:p>
    <w:p>
      <w:r>
        <w:t xml:space="preserve">Minä vuonna Kathmandussa satoi eniten sadetta historiassa?</w:t>
      </w:r>
    </w:p>
    <w:p>
      <w:r>
        <w:rPr>
          <w:b/>
        </w:rPr>
        <w:t xml:space="preserve">Teksti numero 16</w:t>
      </w:r>
    </w:p>
    <w:p>
      <w:r>
        <w:t xml:space="preserve">Kathmandun sijainti ja maasto ovat vaikuttaneet merkittävästi vuosituhansia kestäneen vakaan talouden kehittymiseen. Kaupunki sijaitsee muinaisessa järvialtaassa, jossa on hedelmällinen maaperä ja tasainen maasto. Tämä maantiede auttoi muodostamaan </w:t>
      </w:r>
      <w:r>
        <w:rPr>
          <w:color w:val="A9A9A9"/>
        </w:rPr>
        <w:t xml:space="preserve">maatalouteen </w:t>
      </w:r>
      <w:r>
        <w:t xml:space="preserve">perustuvan yhteiskunnan</w:t>
      </w:r>
      <w:r>
        <w:t xml:space="preserve">. </w:t>
      </w:r>
      <w:r>
        <w:t xml:space="preserve">Tämä yhdistettynä sen sijaintiin </w:t>
      </w:r>
      <w:r>
        <w:rPr>
          <w:color w:val="DCDCDC"/>
        </w:rPr>
        <w:t xml:space="preserve">Intian ja Kiinan </w:t>
      </w:r>
      <w:r>
        <w:t xml:space="preserve">välissä </w:t>
      </w:r>
      <w:r>
        <w:t xml:space="preserve">auttoi luomaan Kathmandusta vuosisatojen ajan tärkeän kauppakeskuksen. Kathmandun kaupankäynti on ikivanha ammatti, joka kukoisti Intiaa ja Tiibetiä yhdistävän Silkkitien sivuhaaran varrella. Vuosisatojen ajan Kathmandun Lhasa Newar -kauppiaat ovat käyneet kauppaa Himalajan yli ja edistäneet taidetyylien ja </w:t>
      </w:r>
      <w:r>
        <w:rPr>
          <w:color w:val="2F4F4F"/>
        </w:rPr>
        <w:t xml:space="preserve">buddhalaisuuden </w:t>
      </w:r>
      <w:r>
        <w:t xml:space="preserve">leviämistä </w:t>
      </w:r>
      <w:r>
        <w:t xml:space="preserve">Keski-Aasiaan. Muita perinteisiä ammatteja ovat maanviljely, metallinvalu, puunveisto, maalaus, kudonta ja keramiikka.</w:t>
      </w:r>
    </w:p>
    <w:p>
      <w:r>
        <w:rPr>
          <w:b/>
        </w:rPr>
        <w:t xml:space="preserve">Kysymys 0</w:t>
      </w:r>
    </w:p>
    <w:p>
      <w:r>
        <w:t xml:space="preserve">Mikä uskonto levisi koko Keski-Aasiassa osittain Lhasan newar-kauppiaiden ansiosta?</w:t>
      </w:r>
    </w:p>
    <w:p>
      <w:r>
        <w:rPr>
          <w:b/>
        </w:rPr>
        <w:t xml:space="preserve">Kysymys 1</w:t>
      </w:r>
    </w:p>
    <w:p>
      <w:r>
        <w:t xml:space="preserve">Minkä kahden maan välinen olemassaolo vaikutti siihen, että Kathmandusta tuli kaupan keskus?</w:t>
      </w:r>
    </w:p>
    <w:p>
      <w:r>
        <w:rPr>
          <w:b/>
        </w:rPr>
        <w:t xml:space="preserve">Kysymys 2</w:t>
      </w:r>
    </w:p>
    <w:p>
      <w:r>
        <w:t xml:space="preserve">Mikä oli Kathmandun talouden perinteinen perusta kaupan lisäksi?</w:t>
      </w:r>
    </w:p>
    <w:p>
      <w:r>
        <w:rPr>
          <w:b/>
        </w:rPr>
        <w:t xml:space="preserve">Teksti numero 17</w:t>
      </w:r>
    </w:p>
    <w:p>
      <w:r>
        <w:t xml:space="preserve">Pelkästään pääkaupunkiseudun taloudellinen tuotanto on yli </w:t>
      </w:r>
      <w:r>
        <w:rPr>
          <w:color w:val="A9A9A9"/>
        </w:rPr>
        <w:t xml:space="preserve">kolmasosan </w:t>
      </w:r>
      <w:r>
        <w:t xml:space="preserve">arvoinen </w:t>
      </w:r>
      <w:r>
        <w:t xml:space="preserve">kansallisesta BKT:stä noin 6</w:t>
      </w:r>
      <w:r>
        <w:rPr>
          <w:color w:val="DCDCDC"/>
        </w:rPr>
        <w:t xml:space="preserve">,5 miljardia </w:t>
      </w:r>
      <w:r>
        <w:t xml:space="preserve">dollaria </w:t>
      </w:r>
      <w:r>
        <w:t xml:space="preserve">nimellisenä BKT:nä mitattuna noin 550 miljardia dollaria vuodessa noin </w:t>
      </w:r>
      <w:r>
        <w:rPr>
          <w:color w:val="2F4F4F"/>
        </w:rPr>
        <w:t xml:space="preserve">2200 dollaria </w:t>
      </w:r>
      <w:r>
        <w:t xml:space="preserve">pääomatuloa kohti noin kolme kertaa suurempi kuin kansallinen keskiarvo. Kathmandu vie käsitöitä, taideteoksia, vaatteita, mattoja, pashminaa, paperia; kaupan osuus </w:t>
      </w:r>
      <w:r>
        <w:t xml:space="preserve">sen taloudesta on </w:t>
      </w:r>
      <w:r>
        <w:rPr>
          <w:color w:val="556B2F"/>
        </w:rPr>
        <w:t xml:space="preserve">21 %</w:t>
      </w:r>
      <w:r>
        <w:t xml:space="preserve">.[mikä?] Myös teollisuus on tärkeää, ja sen osuus Kathmandun tuloista on 19 %. Vaatteet ja villamatot ovat merkittävimpiä valmistettuja tuotteita. Muita Kathmandun talouden aloja ovat maatalous (</w:t>
      </w:r>
      <w:r>
        <w:rPr>
          <w:color w:val="6B8E23"/>
        </w:rPr>
        <w:t xml:space="preserve">9 %)</w:t>
      </w:r>
      <w:r>
        <w:t xml:space="preserve">, koulutus (6 %), liikenne (6 %) sekä hotelli- ja ravintola-ala (5 %). Kathmandu on kuuluisa lokta-paperista ja pashmina-huiveista.</w:t>
      </w:r>
    </w:p>
    <w:p>
      <w:r>
        <w:rPr>
          <w:b/>
        </w:rPr>
        <w:t xml:space="preserve">Kysymys 0</w:t>
      </w:r>
    </w:p>
    <w:p>
      <w:r>
        <w:t xml:space="preserve">Kuinka suuri osa Nepalin BKT:stä tuotetaan noin Kathmandun suurkaupunkialueella?</w:t>
      </w:r>
    </w:p>
    <w:p>
      <w:r>
        <w:rPr>
          <w:b/>
        </w:rPr>
        <w:t xml:space="preserve">Kysymys 1</w:t>
      </w:r>
    </w:p>
    <w:p>
      <w:r>
        <w:t xml:space="preserve">Mitä Kathmandun asukkaat ansaitsevat henkeä kohti vuodessa?</w:t>
      </w:r>
    </w:p>
    <w:p>
      <w:r>
        <w:rPr>
          <w:b/>
        </w:rPr>
        <w:t xml:space="preserve">Kysymys 2</w:t>
      </w:r>
    </w:p>
    <w:p>
      <w:r>
        <w:t xml:space="preserve">Mikä on Kathmandun BKT?</w:t>
      </w:r>
    </w:p>
    <w:p>
      <w:r>
        <w:rPr>
          <w:b/>
        </w:rPr>
        <w:t xml:space="preserve">Kysymys 3</w:t>
      </w:r>
    </w:p>
    <w:p>
      <w:r>
        <w:t xml:space="preserve">Kuinka suuri osuus Kathmandun taloudesta on kauppaa?</w:t>
      </w:r>
    </w:p>
    <w:p>
      <w:r>
        <w:rPr>
          <w:b/>
        </w:rPr>
        <w:t xml:space="preserve">Kysymys 4</w:t>
      </w:r>
    </w:p>
    <w:p>
      <w:r>
        <w:t xml:space="preserve">Mikä osa Kathmandun taloudesta koostuu maataloudesta?</w:t>
      </w:r>
    </w:p>
    <w:p>
      <w:r>
        <w:rPr>
          <w:b/>
        </w:rPr>
        <w:t xml:space="preserve">Teksti numero 18</w:t>
      </w:r>
    </w:p>
    <w:p>
      <w:r>
        <w:t xml:space="preserve">Matkailua pidetään toisena tärkeänä elinkeinona Nepalissa. Tämä ala alkoi noin vuonna </w:t>
      </w:r>
      <w:r>
        <w:rPr>
          <w:color w:val="A9A9A9"/>
        </w:rPr>
        <w:t xml:space="preserve">1950, kun </w:t>
      </w:r>
      <w:r>
        <w:t xml:space="preserve">maan poliittinen rakenne muuttui ja maan eristäytyminen muusta maailmasta päättyi. Vuonna 1956 </w:t>
      </w:r>
      <w:r>
        <w:t xml:space="preserve">otettiin käyttöön lentoliikenne ja </w:t>
      </w:r>
      <w:r>
        <w:t xml:space="preserve">aloitettiin </w:t>
      </w:r>
      <w:r>
        <w:t xml:space="preserve">Tribhuvanin valtatie Kathmandun ja </w:t>
      </w:r>
      <w:r>
        <w:rPr>
          <w:color w:val="2F4F4F"/>
        </w:rPr>
        <w:t xml:space="preserve">Raxaulin </w:t>
      </w:r>
      <w:r>
        <w:t xml:space="preserve">(Intian rajalla) </w:t>
      </w:r>
      <w:r>
        <w:t xml:space="preserve">välillä</w:t>
      </w:r>
      <w:r>
        <w:rPr>
          <w:color w:val="DCDCDC"/>
        </w:rPr>
        <w:t xml:space="preserve">.</w:t>
      </w:r>
      <w:r>
        <w:t xml:space="preserve"> Kathmandussa perustettiin erillisiä organisaatioita edistämään tätä toimintaa; joitakin näistä ovat Tourism Development Board, Department of Tourism ja Civil Aviation Department. Lisäksi Nepalista tuli useiden kansainvälisten matkailujärjestöjen jäsen. Diplomaattisuhteiden luominen muiden maiden kanssa lisäsi tätä toimintaa entisestään. Hotelliteollisuus, matkatoimistot, matkaoppaiden kouluttaminen ja kohdennetut mainoskampanjat ovat tärkeimmät syyt alan huomattavaan kasvuun Nepalissa ja erityisesti Kathmandussa.</w:t>
      </w:r>
    </w:p>
    <w:p>
      <w:r>
        <w:rPr>
          <w:b/>
        </w:rPr>
        <w:t xml:space="preserve">Kysymys 0</w:t>
      </w:r>
    </w:p>
    <w:p>
      <w:r>
        <w:t xml:space="preserve">Milloin suunnilleen Nepalin matkailuala alkoi?</w:t>
      </w:r>
    </w:p>
    <w:p>
      <w:r>
        <w:rPr>
          <w:b/>
        </w:rPr>
        <w:t xml:space="preserve">Kysymys 1</w:t>
      </w:r>
    </w:p>
    <w:p>
      <w:r>
        <w:t xml:space="preserve">Mikä kaupunki yhdistettiin Kathmanduun Tribhuvanin valtatien kautta?</w:t>
      </w:r>
    </w:p>
    <w:p>
      <w:r>
        <w:rPr>
          <w:b/>
        </w:rPr>
        <w:t xml:space="preserve">Kysymys 2</w:t>
      </w:r>
    </w:p>
    <w:p>
      <w:r>
        <w:t xml:space="preserve">Milloin Tribhuvanin valtatien rakentaminen alkoi?</w:t>
      </w:r>
    </w:p>
    <w:p>
      <w:r>
        <w:rPr>
          <w:b/>
        </w:rPr>
        <w:t xml:space="preserve">Teksti numero 19</w:t>
      </w:r>
    </w:p>
    <w:p>
      <w:r>
        <w:t xml:space="preserve">Siitä lähtien </w:t>
      </w:r>
      <w:r>
        <w:t xml:space="preserve">Nepalin </w:t>
      </w:r>
      <w:r>
        <w:rPr>
          <w:color w:val="A9A9A9"/>
        </w:rPr>
        <w:t xml:space="preserve">matkailu </w:t>
      </w:r>
      <w:r>
        <w:t xml:space="preserve">on kukoistanut; se on maan tärkein elinkeino.Matkailu on merkittävä tulonlähde suurimmalle osalle kaupungin asukkaista, ja kaupungissa käy vuosittain useita satoja tuhansia matkailijoita. </w:t>
      </w:r>
      <w:r>
        <w:rPr>
          <w:color w:val="DCDCDC"/>
        </w:rPr>
        <w:t xml:space="preserve">Hindulaiset </w:t>
      </w:r>
      <w:r>
        <w:t xml:space="preserve">ja buddhalaiset pyhiinvaeltajat kaikkialta maailmasta vierailevat Kathmandun uskonnollisissa kohteissa, kuten Pashupatinathissa, Swayambhunathissa, Boudhanathissa ja Budhanilkanthassa. </w:t>
      </w:r>
      <w:r>
        <w:t xml:space="preserve">Vuonna 1961/62 turistien määrä </w:t>
      </w:r>
      <w:r>
        <w:t xml:space="preserve">oli vain </w:t>
      </w:r>
      <w:r>
        <w:rPr>
          <w:color w:val="2F4F4F"/>
        </w:rPr>
        <w:t xml:space="preserve">6 179</w:t>
      </w:r>
      <w:r>
        <w:t xml:space="preserve">, mutta vuosina 1999/2000 se nousi 491 504:ään. </w:t>
      </w:r>
      <w:r>
        <w:rPr>
          <w:color w:val="556B2F"/>
        </w:rPr>
        <w:t xml:space="preserve">Maolaisten kapinan päätyttyä </w:t>
      </w:r>
      <w:r>
        <w:t xml:space="preserve">matkailijamäärät kasvoivat huomattavasti, 509 956 turistiin vuonna 2009.</w:t>
      </w:r>
      <w:r>
        <w:t xml:space="preserve"> Sen jälkeen matkailu on parantunut, kun maasta tuli demokraattinen tasavalta. Taloudellisessa mielessä ulkomaanvaluutta oli 3,8 prosenttia BKT:sta vuosina 1995/96, mutta sitten se alkoi laskea [miksi?]. Matkailun korkea taso johtuu </w:t>
      </w:r>
      <w:r>
        <w:rPr>
          <w:color w:val="6B8E23"/>
        </w:rPr>
        <w:t xml:space="preserve">Himalajan</w:t>
      </w:r>
      <w:r>
        <w:t xml:space="preserve"> luonnon loistavuudesta </w:t>
      </w:r>
      <w:r>
        <w:t xml:space="preserve">ja maan rikkaasta kulttuuriperinnöstä</w:t>
      </w:r>
      <w:r>
        <w:t xml:space="preserve">.</w:t>
      </w:r>
    </w:p>
    <w:p>
      <w:r>
        <w:rPr>
          <w:b/>
        </w:rPr>
        <w:t xml:space="preserve">Kysymys 0</w:t>
      </w:r>
    </w:p>
    <w:p>
      <w:r>
        <w:t xml:space="preserve">Mikä on Nepalin merkittävin teollisuudenala?</w:t>
      </w:r>
    </w:p>
    <w:p>
      <w:r>
        <w:rPr>
          <w:b/>
        </w:rPr>
        <w:t xml:space="preserve">Kysymys 1</w:t>
      </w:r>
    </w:p>
    <w:p>
      <w:r>
        <w:t xml:space="preserve">Minkä uskonnon kannattajat käyvät Kathmandussa buddhalaisten lisäksi?</w:t>
      </w:r>
    </w:p>
    <w:p>
      <w:r>
        <w:rPr>
          <w:b/>
        </w:rPr>
        <w:t xml:space="preserve">Kysymys 2</w:t>
      </w:r>
    </w:p>
    <w:p>
      <w:r>
        <w:t xml:space="preserve">Kuinka monta turistia kävi Kathmandussa vuosina 1961-62?</w:t>
      </w:r>
    </w:p>
    <w:p>
      <w:r>
        <w:rPr>
          <w:b/>
        </w:rPr>
        <w:t xml:space="preserve">Kysymys 3</w:t>
      </w:r>
    </w:p>
    <w:p>
      <w:r>
        <w:t xml:space="preserve">Mikä tapahtuma johti matkailun lisääntymiseen vuonna 2009?</w:t>
      </w:r>
    </w:p>
    <w:p>
      <w:r>
        <w:rPr>
          <w:b/>
        </w:rPr>
        <w:t xml:space="preserve">Kysymys 4</w:t>
      </w:r>
    </w:p>
    <w:p>
      <w:r>
        <w:t xml:space="preserve">Minkä nepalilaisten vuorten väitetään houkuttelevan turisteja?</w:t>
      </w:r>
    </w:p>
    <w:p>
      <w:r>
        <w:rPr>
          <w:b/>
        </w:rPr>
        <w:t xml:space="preserve">Teksti numero 20</w:t>
      </w:r>
    </w:p>
    <w:p>
      <w:r>
        <w:rPr>
          <w:color w:val="A9A9A9"/>
        </w:rPr>
        <w:t xml:space="preserve">Thamelin </w:t>
      </w:r>
      <w:r>
        <w:t xml:space="preserve">kaupunginosa </w:t>
      </w:r>
      <w:r>
        <w:t xml:space="preserve">on Kathmandun tärkein "matkailijoiden getto", joka on täynnä majataloja, ravintoloita, kauppoja ja kirjakauppoja, jotka palvelevat turisteja. Toinen yhä suositumpi kaupunginosa on Jhamel, joka on </w:t>
      </w:r>
      <w:r>
        <w:t xml:space="preserve">Thamelin kanssa rimmaava </w:t>
      </w:r>
      <w:r>
        <w:t xml:space="preserve">nimi </w:t>
      </w:r>
      <w:r>
        <w:rPr>
          <w:color w:val="DCDCDC"/>
        </w:rPr>
        <w:t xml:space="preserve">Jhamsikhelille</w:t>
      </w:r>
      <w:r>
        <w:t xml:space="preserve">. </w:t>
      </w:r>
      <w:r>
        <w:rPr>
          <w:color w:val="2F4F4F"/>
        </w:rPr>
        <w:t xml:space="preserve">Jhochhen Tol</w:t>
      </w:r>
      <w:r>
        <w:t xml:space="preserve">, joka tunnetaan myös nimellä Freak Street, on Kathmandun alkuperäinen matkustajakatu, jonka </w:t>
      </w:r>
      <w:r>
        <w:t xml:space="preserve">1960- ja 1970-luvun </w:t>
      </w:r>
      <w:r>
        <w:rPr>
          <w:color w:val="556B2F"/>
        </w:rPr>
        <w:t xml:space="preserve">hipit</w:t>
      </w:r>
      <w:r>
        <w:t xml:space="preserve"> tekivät suosituksi</w:t>
      </w:r>
      <w:r>
        <w:t xml:space="preserve">; se on edelleen suosittu vaihtoehto Thamelille. Asan on basaari ja seremonia-aukio vanhalla Tiibetiin johtavalla kauppareitillä, ja se on hieno esimerkki perinteisestä kaupunginosasta.</w:t>
      </w:r>
    </w:p>
    <w:p>
      <w:r>
        <w:rPr>
          <w:b/>
        </w:rPr>
        <w:t xml:space="preserve">Kysymys 0</w:t>
      </w:r>
    </w:p>
    <w:p>
      <w:r>
        <w:t xml:space="preserve">Mikä Kathmandun kaupunginosa on tunnettu siitä, että siellä on paljon turisteja?</w:t>
      </w:r>
    </w:p>
    <w:p>
      <w:r>
        <w:rPr>
          <w:b/>
        </w:rPr>
        <w:t xml:space="preserve">Kysymys 1</w:t>
      </w:r>
    </w:p>
    <w:p>
      <w:r>
        <w:t xml:space="preserve">Mikä kaupunginosa tunnetaan myös nimellä Jhamel?</w:t>
      </w:r>
    </w:p>
    <w:p>
      <w:r>
        <w:rPr>
          <w:b/>
        </w:rPr>
        <w:t xml:space="preserve">Kysymys 2</w:t>
      </w:r>
    </w:p>
    <w:p>
      <w:r>
        <w:t xml:space="preserve">Mikä on Freak Streetin perinteinen nimi?</w:t>
      </w:r>
    </w:p>
    <w:p>
      <w:r>
        <w:rPr>
          <w:b/>
        </w:rPr>
        <w:t xml:space="preserve">Kysymys 3</w:t>
      </w:r>
    </w:p>
    <w:p>
      <w:r>
        <w:t xml:space="preserve">Mitkä matkailijat toivat ensimmäisenä huomiota Jhocchen Tolille?</w:t>
      </w:r>
    </w:p>
    <w:p>
      <w:r>
        <w:rPr>
          <w:b/>
        </w:rPr>
        <w:t xml:space="preserve">Teksti numero 21</w:t>
      </w:r>
    </w:p>
    <w:p>
      <w:r>
        <w:t xml:space="preserve">Kun matkailuala avautui Nepalin poliittisen tilanteen muututtua vuonna 1950, hotelliala kehittyi huomattavasti. Nyt Kathmandussa on useita luksushotelleja, kuten Hyatt Regency, Dwarika's, TheYak &amp; Yeti, The Everest Hotel, Hotel Radisson, Hotel De L'Annapurna, The Malla Hotel, Shangri-La Hotel (joka ei ole Shangri-La Hotel Groupin ylläpitämä) ja The Shanker Hotel. On useita </w:t>
      </w:r>
      <w:r>
        <w:rPr>
          <w:color w:val="A9A9A9"/>
        </w:rPr>
        <w:t xml:space="preserve">neljän tähden </w:t>
      </w:r>
      <w:r>
        <w:t xml:space="preserve">hotelleja, kuten Hotel Vaishali, Hotel Narayani, The Blue Star ja Grand Hotel. Garden Hotel, Hotel Ambassador ja Aloha Inn ovat </w:t>
      </w:r>
      <w:r>
        <w:t xml:space="preserve">Kathmandun </w:t>
      </w:r>
      <w:r>
        <w:rPr>
          <w:color w:val="DCDCDC"/>
        </w:rPr>
        <w:t xml:space="preserve">kolmen tähden </w:t>
      </w:r>
      <w:r>
        <w:t xml:space="preserve">hotelleja. Hotellit, kuten Hyatt Regency, De L'Annapurna ja Hotel Yak &amp; Yeti, kuuluvat </w:t>
      </w:r>
      <w:r>
        <w:rPr>
          <w:color w:val="2F4F4F"/>
        </w:rPr>
        <w:t xml:space="preserve">viiden tähden hotelleihin, </w:t>
      </w:r>
      <w:r>
        <w:t xml:space="preserve">jotka tarjoavat </w:t>
      </w:r>
      <w:r>
        <w:t xml:space="preserve">myös </w:t>
      </w:r>
      <w:r>
        <w:rPr>
          <w:color w:val="556B2F"/>
        </w:rPr>
        <w:t xml:space="preserve">kasinoita.</w:t>
      </w:r>
    </w:p>
    <w:p>
      <w:r>
        <w:rPr>
          <w:b/>
        </w:rPr>
        <w:t xml:space="preserve">Kysymys 0</w:t>
      </w:r>
    </w:p>
    <w:p>
      <w:r>
        <w:t xml:space="preserve">Kuinka monta tähteä Kathmandun Grand Hotel on?</w:t>
      </w:r>
    </w:p>
    <w:p>
      <w:r>
        <w:rPr>
          <w:b/>
        </w:rPr>
        <w:t xml:space="preserve">Kysymys 1</w:t>
      </w:r>
    </w:p>
    <w:p>
      <w:r>
        <w:t xml:space="preserve">Minkä tyyppinen hotelli on Aloha Inn?</w:t>
      </w:r>
    </w:p>
    <w:p>
      <w:r>
        <w:rPr>
          <w:b/>
        </w:rPr>
        <w:t xml:space="preserve">Kysymys 2</w:t>
      </w:r>
    </w:p>
    <w:p>
      <w:r>
        <w:t xml:space="preserve">De L'Annapurna on esimerkki minkälaisesta hotellista?</w:t>
      </w:r>
    </w:p>
    <w:p>
      <w:r>
        <w:rPr>
          <w:b/>
        </w:rPr>
        <w:t xml:space="preserve">Kysymys 3</w:t>
      </w:r>
    </w:p>
    <w:p>
      <w:r>
        <w:t xml:space="preserve">Mitä nähtävyyksiä Hotel Yak &amp; Yeti ja Hyatt Regency tarjoavat?</w:t>
      </w:r>
    </w:p>
    <w:p>
      <w:r>
        <w:rPr>
          <w:b/>
        </w:rPr>
        <w:t xml:space="preserve">Teksti numero 22</w:t>
      </w:r>
    </w:p>
    <w:p>
      <w:r>
        <w:t xml:space="preserve">Kathmandun pääkaupunkiseutu on jaettu </w:t>
      </w:r>
      <w:r>
        <w:rPr>
          <w:color w:val="A9A9A9"/>
        </w:rPr>
        <w:t xml:space="preserve">viiteen </w:t>
      </w:r>
      <w:r>
        <w:t xml:space="preserve">sektoriin: keskussektori, itäsektori, pohjoissektori, </w:t>
      </w:r>
      <w:r>
        <w:rPr>
          <w:color w:val="DCDCDC"/>
        </w:rPr>
        <w:t xml:space="preserve">ydinkeskusta </w:t>
      </w:r>
      <w:r>
        <w:t xml:space="preserve">ja länsisektori. </w:t>
      </w:r>
      <w:r>
        <w:t xml:space="preserve">Kaupunki on jaettu edelleen 35 hallintoalueeseen. Neuvosto hallinnoi Kathmandun metropolialuetta 177 vaaleilla valitun edustajan ja </w:t>
      </w:r>
      <w:r>
        <w:rPr>
          <w:color w:val="556B2F"/>
        </w:rPr>
        <w:t xml:space="preserve">20 </w:t>
      </w:r>
      <w:r>
        <w:t xml:space="preserve">nimitetyn jäsenen kautta</w:t>
      </w:r>
      <w:r>
        <w:rPr>
          <w:color w:val="556B2F"/>
        </w:rPr>
        <w:t xml:space="preserve">.</w:t>
      </w:r>
      <w:r>
        <w:t xml:space="preserve"> Se pitää puolivuosittain kokouksia, joissa se tarkastelee, käsittelee ja hyväksyy vuotuisen talousarvion ja tekee tärkeitä poliittisia päätöksiä. Kathmandun pääkaupunkiseudun neuvoston laatimat 35 kaupunginosan profiilia koskevat asiakirjat ovat yksityiskohtaisia, ja niissä annetaan kunkin kaupunginosan osalta tietoja väestöstä, talojen rakenteesta ja kunnosta, tietyypeistä, koulutus-, terveydenhuolto- ja rahoituslaitoksista, viihdepalveluista, pysäköintitiloista, turvallisuusjärjestelyistä jne. Se sisältää myös luettelon toteutuneista, käynnissä olevista ja suunnitelluista kehityshankkeista sekä tietoa kulttuuriperinnöstä, festivaaleista, historiallisista kohteista ja paikallisista asukkaista. Osasto 16 on suurin, pinta-alaltaan 437,4 hehtaaria, ja osasto 26 on pienin, pinta-alaltaan </w:t>
      </w:r>
      <w:r>
        <w:rPr>
          <w:color w:val="6B8E23"/>
        </w:rPr>
        <w:t xml:space="preserve">4 </w:t>
      </w:r>
      <w:r>
        <w:t xml:space="preserve">hehtaaria.</w:t>
      </w:r>
    </w:p>
    <w:p>
      <w:r>
        <w:rPr>
          <w:b/>
        </w:rPr>
        <w:t xml:space="preserve">Kysymys 0</w:t>
      </w:r>
    </w:p>
    <w:p>
      <w:r>
        <w:t xml:space="preserve">Kuinka monta sektoria muodostaa Kathmandun suurkaupunkialueen?</w:t>
      </w:r>
    </w:p>
    <w:p>
      <w:r>
        <w:rPr>
          <w:b/>
        </w:rPr>
        <w:t xml:space="preserve">Kysymys 1</w:t>
      </w:r>
    </w:p>
    <w:p>
      <w:r>
        <w:t xml:space="preserve">Minkä Kathmandun sektorin nimessä ei ole sanaa "sektori"?</w:t>
      </w:r>
    </w:p>
    <w:p>
      <w:r>
        <w:rPr>
          <w:b/>
        </w:rPr>
        <w:t xml:space="preserve">Kysymys 2</w:t>
      </w:r>
    </w:p>
    <w:p>
      <w:r>
        <w:t xml:space="preserve">Miksi Kathmandu on jaettu 35 kaupunginosaan?</w:t>
      </w:r>
    </w:p>
    <w:p>
      <w:r>
        <w:rPr>
          <w:b/>
        </w:rPr>
        <w:t xml:space="preserve">Kysymys 3</w:t>
      </w:r>
    </w:p>
    <w:p>
      <w:r>
        <w:t xml:space="preserve">Kuinka moni neuvoston jäsen on saanut paikkansa ehdokkaana eikä vaaleilla?</w:t>
      </w:r>
    </w:p>
    <w:p>
      <w:r>
        <w:rPr>
          <w:b/>
        </w:rPr>
        <w:t xml:space="preserve">Kysymys 4</w:t>
      </w:r>
    </w:p>
    <w:p>
      <w:r>
        <w:t xml:space="preserve">Kuinka monta hehtaaria Kathmandun 26. kaupunginosa on kooltaan?</w:t>
      </w:r>
    </w:p>
    <w:p>
      <w:r>
        <w:rPr>
          <w:b/>
        </w:rPr>
        <w:t xml:space="preserve">Teksti numero 23</w:t>
      </w:r>
    </w:p>
    <w:p>
      <w:r>
        <w:t xml:space="preserve">Palokunta, joka tunnetaan nimellä </w:t>
      </w:r>
      <w:r>
        <w:rPr>
          <w:color w:val="A9A9A9"/>
        </w:rPr>
        <w:t xml:space="preserve">Barun Yantra Karyalaya</w:t>
      </w:r>
      <w:r>
        <w:t xml:space="preserve">, avasi ensimmäisen asemansa Kathmandussa vuonna </w:t>
      </w:r>
      <w:r>
        <w:rPr>
          <w:color w:val="DCDCDC"/>
        </w:rPr>
        <w:t xml:space="preserve">1937 </w:t>
      </w:r>
      <w:r>
        <w:t xml:space="preserve">yhdellä ajoneuvolla. Kaupungin valvomiseksi ja tulipalojen varalta pystytettiin rautatorni. Varotoimenpiteenä palomiehiä lähetettiin alueille, jotka oli nimetty onnettomuusalttiiksi alueiksi. Vuonna 1944 </w:t>
      </w:r>
      <w:r>
        <w:t xml:space="preserve">palokunta laajennettiin naapurikaupunkeihin Lalitpuriin ja Bhaktapuriin</w:t>
      </w:r>
      <w:r>
        <w:rPr>
          <w:color w:val="2F4F4F"/>
        </w:rPr>
        <w:t xml:space="preserve">.</w:t>
      </w:r>
      <w:r>
        <w:t xml:space="preserve"> Vuonna 1966 palokunta perustettiin Kathmandun lentokentälle. Vuonna 1975 Länsi-Saksan hallituksen lahjoitus lisäsi </w:t>
      </w:r>
      <w:r>
        <w:t xml:space="preserve">Kathmandun palokuntaan </w:t>
      </w:r>
      <w:r>
        <w:rPr>
          <w:color w:val="556B2F"/>
        </w:rPr>
        <w:t xml:space="preserve">seitsemän </w:t>
      </w:r>
      <w:r>
        <w:t xml:space="preserve">paloautoa</w:t>
      </w:r>
      <w:r>
        <w:t xml:space="preserve">.</w:t>
      </w:r>
      <w:r>
        <w:t xml:space="preserve"> Kaupungin palokuntaa valvoo myös kansainvälinen kansalaisjärjestö, Nepalin vapaaehtoisten palomiesten yhdistys (Firefighters Volunteer Association of Nepal, FAN), joka perustettiin vuonna 2000 </w:t>
      </w:r>
      <w:r>
        <w:rPr>
          <w:color w:val="6B8E23"/>
        </w:rPr>
        <w:t xml:space="preserve">lisäämään yleistä tietoisuutta tulipalosta ja parantamaan turvallisuutta</w:t>
      </w:r>
      <w:r>
        <w:t xml:space="preserve">.</w:t>
      </w:r>
    </w:p>
    <w:p>
      <w:r>
        <w:rPr>
          <w:b/>
        </w:rPr>
        <w:t xml:space="preserve">Kysymys 0</w:t>
      </w:r>
    </w:p>
    <w:p>
      <w:r>
        <w:t xml:space="preserve">Mikä on Kathmandun palokunnan nimi?</w:t>
      </w:r>
    </w:p>
    <w:p>
      <w:r>
        <w:rPr>
          <w:b/>
        </w:rPr>
        <w:t xml:space="preserve">Kysymys 1</w:t>
      </w:r>
    </w:p>
    <w:p>
      <w:r>
        <w:t xml:space="preserve">Minä vuonna Kathmandun palokunta perustettiin?</w:t>
      </w:r>
    </w:p>
    <w:p>
      <w:r>
        <w:rPr>
          <w:b/>
        </w:rPr>
        <w:t xml:space="preserve">Kysymys 2</w:t>
      </w:r>
    </w:p>
    <w:p>
      <w:r>
        <w:t xml:space="preserve">Milloin Bhaktapur sai palokunnan kattavuuden?</w:t>
      </w:r>
    </w:p>
    <w:p>
      <w:r>
        <w:rPr>
          <w:b/>
        </w:rPr>
        <w:t xml:space="preserve">Kysymys 3</w:t>
      </w:r>
    </w:p>
    <w:p>
      <w:r>
        <w:t xml:space="preserve">Kuinka monta paloautoa Länsi-Saksa lahjoitti Kathmandulle?</w:t>
      </w:r>
    </w:p>
    <w:p>
      <w:r>
        <w:rPr>
          <w:b/>
        </w:rPr>
        <w:t xml:space="preserve">Kysymys 4</w:t>
      </w:r>
    </w:p>
    <w:p>
      <w:r>
        <w:t xml:space="preserve">Mikä on FANin tehtävä?</w:t>
      </w:r>
    </w:p>
    <w:p>
      <w:r>
        <w:rPr>
          <w:b/>
        </w:rPr>
        <w:t xml:space="preserve">Tekstin numero 24</w:t>
      </w:r>
    </w:p>
    <w:p>
      <w:r>
        <w:t xml:space="preserve">Kaupungissa on asunut vuosien varrella eri etnisyyksiä edustavia ihmisiä, mikä on johtanut erilaisiin perinteisiin ja kulttuurikäytäntöihin. Yhden vuosikymmenen aikana kaupungin väkiluku kasvoi </w:t>
      </w:r>
      <w:r>
        <w:rPr>
          <w:color w:val="A9A9A9"/>
        </w:rPr>
        <w:t xml:space="preserve">427 045:stä </w:t>
      </w:r>
      <w:r>
        <w:t xml:space="preserve">vuonna 1991 671 805:een vuonna 2001. Väestön ennustettiin olevan 915 071 vuonna 2011 ja </w:t>
      </w:r>
      <w:r>
        <w:rPr>
          <w:color w:val="DCDCDC"/>
        </w:rPr>
        <w:t xml:space="preserve">1 319 597 </w:t>
      </w:r>
      <w:r>
        <w:t xml:space="preserve">vuonna 2021. Väestönkasvun myötä KMC:n hallinnassa oleva 5 076,6 hehtaarin (12 545 eekkerin) alue on kasvanut 8 214 hehtaariin (</w:t>
      </w:r>
      <w:r>
        <w:rPr>
          <w:color w:val="2F4F4F"/>
        </w:rPr>
        <w:t xml:space="preserve">20 300 </w:t>
      </w:r>
      <w:r>
        <w:t xml:space="preserve">eekkeriin) vuonna 2001. </w:t>
      </w:r>
      <w:r>
        <w:t xml:space="preserve">Tällä uudella alueella väestötiheys, joka oli </w:t>
      </w:r>
      <w:r>
        <w:rPr>
          <w:color w:val="556B2F"/>
        </w:rPr>
        <w:t xml:space="preserve">85 </w:t>
      </w:r>
      <w:r>
        <w:t xml:space="preserve">vuonna 1991, on edelleen 85 vuonna 2001, ja se nousee todennäköisesti 111:een vuonna 2011 ja 161:een vuonna 2021.</w:t>
      </w:r>
    </w:p>
    <w:p>
      <w:r>
        <w:rPr>
          <w:b/>
        </w:rPr>
        <w:t xml:space="preserve">Kysymys 0</w:t>
      </w:r>
    </w:p>
    <w:p>
      <w:r>
        <w:t xml:space="preserve">Mikä oli Kathmandun väkiluku vuonna 1991?</w:t>
      </w:r>
    </w:p>
    <w:p>
      <w:r>
        <w:rPr>
          <w:b/>
        </w:rPr>
        <w:t xml:space="preserve">Kysymys 1</w:t>
      </w:r>
    </w:p>
    <w:p>
      <w:r>
        <w:t xml:space="preserve">Kuinka monta ihmistä Kathmandussa todennäköisesti asuu vuonna 2021?</w:t>
      </w:r>
    </w:p>
    <w:p>
      <w:r>
        <w:rPr>
          <w:b/>
        </w:rPr>
        <w:t xml:space="preserve">Kysymys 2</w:t>
      </w:r>
    </w:p>
    <w:p>
      <w:r>
        <w:t xml:space="preserve">Kuinka tiheä Kathmandun väestö oli vuonna 1991?</w:t>
      </w:r>
    </w:p>
    <w:p>
      <w:r>
        <w:rPr>
          <w:b/>
        </w:rPr>
        <w:t xml:space="preserve">Kysymys 3</w:t>
      </w:r>
    </w:p>
    <w:p>
      <w:r>
        <w:t xml:space="preserve">Kuinka monta hehtaaria maata KMC:n hallinnassa oli vuonna 2001?</w:t>
      </w:r>
    </w:p>
    <w:p>
      <w:r>
        <w:rPr>
          <w:b/>
        </w:rPr>
        <w:t xml:space="preserve">Teksti numero 25</w:t>
      </w:r>
    </w:p>
    <w:p>
      <w:r>
        <w:t xml:space="preserve">Suurimmat etniset ryhmät ovat Newar (29,6 %), Matwali (25,1 % Sunuwar, Gurung, Magars, Tamang jne.), </w:t>
      </w:r>
      <w:r>
        <w:rPr>
          <w:color w:val="A9A9A9"/>
        </w:rPr>
        <w:t xml:space="preserve">Khas Brahmins </w:t>
      </w:r>
      <w:r>
        <w:t xml:space="preserve">(20,51 %) ja Chettris (</w:t>
      </w:r>
      <w:r>
        <w:rPr>
          <w:color w:val="DCDCDC"/>
        </w:rPr>
        <w:t xml:space="preserve">18,</w:t>
      </w:r>
      <w:r>
        <w:t xml:space="preserve">5 %). Ympäröivistä vuoristopiireistä peräisin olevia tamangeja on nähtävissä Kathmandussa. Viime aikoina myös muut vuoristoalueiden etniset ryhmät ja Terain kastiryhmät ovat muodostaneet merkittävän osan kaupungin väestöstä. Tärkeimmät kielet ovat nepali ja </w:t>
      </w:r>
      <w:r>
        <w:rPr>
          <w:color w:val="2F4F4F"/>
        </w:rPr>
        <w:t xml:space="preserve">nepalin bhasa</w:t>
      </w:r>
      <w:r>
        <w:t xml:space="preserve">, ja monet ymmärtävät englantia, erityisesti </w:t>
      </w:r>
      <w:r>
        <w:t xml:space="preserve">palvelualalla. Tärkeimmät uskonnot ovat </w:t>
      </w:r>
      <w:r>
        <w:rPr>
          <w:color w:val="6B8E23"/>
        </w:rPr>
        <w:t xml:space="preserve">hindulaisuus ja buddhalaisuus</w:t>
      </w:r>
      <w:r>
        <w:t xml:space="preserve">.</w:t>
      </w:r>
    </w:p>
    <w:p>
      <w:r>
        <w:rPr>
          <w:b/>
        </w:rPr>
        <w:t xml:space="preserve">Kysymys 0</w:t>
      </w:r>
    </w:p>
    <w:p>
      <w:r>
        <w:t xml:space="preserve">Kuinka monta prosenttia Kathmandun asukkaista on chettriläisiä?</w:t>
      </w:r>
    </w:p>
    <w:p>
      <w:r>
        <w:rPr>
          <w:b/>
        </w:rPr>
        <w:t xml:space="preserve">Kysymys 1</w:t>
      </w:r>
    </w:p>
    <w:p>
      <w:r>
        <w:t xml:space="preserve">Mikä on Kathmandun kolmanneksi suurin etninen ryhmä?</w:t>
      </w:r>
    </w:p>
    <w:p>
      <w:r>
        <w:rPr>
          <w:b/>
        </w:rPr>
        <w:t xml:space="preserve">Kysymys 2</w:t>
      </w:r>
    </w:p>
    <w:p>
      <w:r>
        <w:t xml:space="preserve">Mitkä ovat Kathmandun tärkeimmät uskonnot?</w:t>
      </w:r>
    </w:p>
    <w:p>
      <w:r>
        <w:rPr>
          <w:b/>
        </w:rPr>
        <w:t xml:space="preserve">Kysymys 3</w:t>
      </w:r>
    </w:p>
    <w:p>
      <w:r>
        <w:t xml:space="preserve">Mikä Kathmandun toimiala on erityisen tunnettu englanninkielisistä?</w:t>
      </w:r>
    </w:p>
    <w:p>
      <w:r>
        <w:rPr>
          <w:b/>
        </w:rPr>
        <w:t xml:space="preserve">Kysymys 4</w:t>
      </w:r>
    </w:p>
    <w:p>
      <w:r>
        <w:t xml:space="preserve">Mikä on Nepalin lisäksi Kathmandun pääkieli?</w:t>
      </w:r>
    </w:p>
    <w:p>
      <w:r>
        <w:rPr>
          <w:b/>
        </w:rPr>
        <w:t xml:space="preserve">Teksti numero 26</w:t>
      </w:r>
    </w:p>
    <w:p>
      <w:r>
        <w:t xml:space="preserve">Kathmandun kautta kulkeva muinainen Intian ja Tiibetin välinen kauppatie mahdollisti muiden kulttuurien taide- ja arkkitehtuuriperinteiden yhdistämisen paikalliseen taiteeseen ja arkkitehtuuriin. Hindulaiset ja buddhalaiset uskonnolliset käytännöt ovat vuosisatojen kuluessa vaikuttaneet Kathmandun kaupungin muistomerkkeihin. Kathmandun laakson arkkitehtoninen aarre on luokiteltu tunnettujen seitsemän perintömuistomerkkien ja -rakennusten ryhmän alle. Vuonna </w:t>
      </w:r>
      <w:r>
        <w:rPr>
          <w:color w:val="A9A9A9"/>
        </w:rPr>
        <w:t xml:space="preserve">2006 </w:t>
      </w:r>
      <w:r>
        <w:t xml:space="preserve">Unesco julisti nämä seitsemän monumenttiryhmää maailmanperintökohteeksi. Seitsemän monumenttivyöhykkeen pinta-ala on 188,95 hehtaaria (</w:t>
      </w:r>
      <w:r>
        <w:rPr>
          <w:color w:val="DCDCDC"/>
        </w:rPr>
        <w:t xml:space="preserve">466,9 </w:t>
      </w:r>
      <w:r>
        <w:t xml:space="preserve">eekkeriä), ja puskurivyöhyke ulottuu </w:t>
      </w:r>
      <w:r>
        <w:rPr>
          <w:color w:val="2F4F4F"/>
        </w:rPr>
        <w:t xml:space="preserve">239,34 </w:t>
      </w:r>
      <w:r>
        <w:t xml:space="preserve">hehtaariin (591,4 eekkeriä). Seitsemän monumenttivyöhykettä, jotka on alun perin merkitty vuonna 1979 ja joita on muutettu hieman vuonna 2006, ovat Hanuman Dhokan, Patanin ja Bhaktapurin Durbar-aukiot, </w:t>
      </w:r>
      <w:r>
        <w:t xml:space="preserve">Pashupatinathin ja Changunarayanin hindutemppelit sekä </w:t>
      </w:r>
      <w:r>
        <w:t xml:space="preserve">Swayambhun ja Boudhanathin </w:t>
      </w:r>
      <w:r>
        <w:t xml:space="preserve">buddhalaiset </w:t>
      </w:r>
      <w:r>
        <w:rPr>
          <w:color w:val="6B8E23"/>
        </w:rPr>
        <w:t xml:space="preserve">stupat.</w:t>
      </w:r>
    </w:p>
    <w:p>
      <w:r>
        <w:rPr>
          <w:b/>
        </w:rPr>
        <w:t xml:space="preserve">Kysymys 0</w:t>
      </w:r>
    </w:p>
    <w:p>
      <w:r>
        <w:t xml:space="preserve">Mihin uskontoon Changunarayan kuuluu?</w:t>
      </w:r>
    </w:p>
    <w:p>
      <w:r>
        <w:rPr>
          <w:b/>
        </w:rPr>
        <w:t xml:space="preserve">Kysymys 1</w:t>
      </w:r>
    </w:p>
    <w:p>
      <w:r>
        <w:t xml:space="preserve">Mitä buddhalaisia muistomerkkejä Boudhanathissa on?</w:t>
      </w:r>
    </w:p>
    <w:p>
      <w:r>
        <w:rPr>
          <w:b/>
        </w:rPr>
        <w:t xml:space="preserve">Kysymys 2</w:t>
      </w:r>
    </w:p>
    <w:p>
      <w:r>
        <w:t xml:space="preserve">Kuinka monta hehtaaria Kathmandun laakson muistomerkkialueet ovat?</w:t>
      </w:r>
    </w:p>
    <w:p>
      <w:r>
        <w:rPr>
          <w:b/>
        </w:rPr>
        <w:t xml:space="preserve">Kysymys 3</w:t>
      </w:r>
    </w:p>
    <w:p>
      <w:r>
        <w:t xml:space="preserve">Kuinka suuri Kathmandun laakson muistomerkin puskurivyöhyke on hehtaareina ilmaistuna?</w:t>
      </w:r>
    </w:p>
    <w:p>
      <w:r>
        <w:rPr>
          <w:b/>
        </w:rPr>
        <w:t xml:space="preserve">Kysymys 4</w:t>
      </w:r>
    </w:p>
    <w:p>
      <w:r>
        <w:t xml:space="preserve">Milloin Kathmandun laakson muistomerkit saivat WHS-statuksen?</w:t>
      </w:r>
    </w:p>
    <w:p>
      <w:r>
        <w:rPr>
          <w:b/>
        </w:rPr>
        <w:t xml:space="preserve">Teksti numero 27</w:t>
      </w:r>
    </w:p>
    <w:p>
      <w:r>
        <w:t xml:space="preserve">Durbar-aukion kirjaimellinen merkitys on "palatsien paikka". Kathmandun laaksossa on kolme säilynyttä Durbar-aukiota ja yksi säilynyt </w:t>
      </w:r>
      <w:r>
        <w:rPr>
          <w:color w:val="A9A9A9"/>
        </w:rPr>
        <w:t xml:space="preserve">Kirtipurissa</w:t>
      </w:r>
      <w:r>
        <w:t xml:space="preserve">. </w:t>
      </w:r>
      <w:r>
        <w:t xml:space="preserve">Kathmandun Durbar-aukio sijaitsee vanhassa kaupungissa, ja siellä on perinnerakennuksia, jotka edustavat </w:t>
      </w:r>
      <w:r>
        <w:rPr>
          <w:color w:val="DCDCDC"/>
        </w:rPr>
        <w:t xml:space="preserve">neljää </w:t>
      </w:r>
      <w:r>
        <w:t xml:space="preserve">valtakuntaa (Kantipur, Lalitpur, Bhaktapur, Kirtipur); varhaisin on </w:t>
      </w:r>
      <w:r>
        <w:t xml:space="preserve">Licchavi-dynastian </w:t>
      </w:r>
      <w:r>
        <w:t xml:space="preserve">aikakaudelta. </w:t>
      </w:r>
      <w:r>
        <w:t xml:space="preserve">Kompleksissa on </w:t>
      </w:r>
      <w:r>
        <w:rPr>
          <w:color w:val="556B2F"/>
        </w:rPr>
        <w:t xml:space="preserve">50 </w:t>
      </w:r>
      <w:r>
        <w:t xml:space="preserve">temppeliä, ja se on jaettu Durbar-aukion kahteen neliöön</w:t>
      </w:r>
      <w:r>
        <w:rPr>
          <w:color w:val="556B2F"/>
        </w:rPr>
        <w:t xml:space="preserve">.</w:t>
      </w:r>
      <w:r>
        <w:t xml:space="preserve"> Ulommassa neliössä on Kasthamandap, Kumari Ghar ja Shiva-Parvati-temppeli; sisäisessä neliössä on Hanuman Dhoka -palatsi. Neliöt vaurioituivat pahoin </w:t>
      </w:r>
      <w:r>
        <w:rPr>
          <w:color w:val="6B8E23"/>
        </w:rPr>
        <w:t xml:space="preserve">huhtikuun 2015 </w:t>
      </w:r>
      <w:r>
        <w:t xml:space="preserve">Nepalin maanjäristyksessä.</w:t>
      </w:r>
    </w:p>
    <w:p>
      <w:r>
        <w:rPr>
          <w:b/>
        </w:rPr>
        <w:t xml:space="preserve">Kysymys 0</w:t>
      </w:r>
    </w:p>
    <w:p>
      <w:r>
        <w:t xml:space="preserve">Missä sijaitsee Durbanin aukio, jota ei ole säilytetty?</w:t>
      </w:r>
    </w:p>
    <w:p>
      <w:r>
        <w:rPr>
          <w:b/>
        </w:rPr>
        <w:t xml:space="preserve">Kysymys 1</w:t>
      </w:r>
    </w:p>
    <w:p>
      <w:r>
        <w:t xml:space="preserve">Mikä on vanhin Kathmandun Durbar-aukiolla sijaitsevien rakennusten edustama dynastia?</w:t>
      </w:r>
    </w:p>
    <w:p>
      <w:r>
        <w:rPr>
          <w:b/>
        </w:rPr>
        <w:t xml:space="preserve">Kysymys 2</w:t>
      </w:r>
    </w:p>
    <w:p>
      <w:r>
        <w:t xml:space="preserve">Kuinka monta temppeliä on Kathmandun Durbar-aukiolla?</w:t>
      </w:r>
    </w:p>
    <w:p>
      <w:r>
        <w:rPr>
          <w:b/>
        </w:rPr>
        <w:t xml:space="preserve">Kysymys 3</w:t>
      </w:r>
    </w:p>
    <w:p>
      <w:r>
        <w:t xml:space="preserve">Milloin tapahtui merkittävä maanjäristys, joka vahingoitti Kathmandun Durbar Squarea?</w:t>
      </w:r>
    </w:p>
    <w:p>
      <w:r>
        <w:rPr>
          <w:b/>
        </w:rPr>
        <w:t xml:space="preserve">Kysymys 4</w:t>
      </w:r>
    </w:p>
    <w:p>
      <w:r>
        <w:t xml:space="preserve">Kuinka monella valtakunnalla on rakennuksia Kathmandun Durbar-aukiolla?</w:t>
      </w:r>
    </w:p>
    <w:p>
      <w:r>
        <w:rPr>
          <w:b/>
        </w:rPr>
        <w:t xml:space="preserve">Tekstin numero 28</w:t>
      </w:r>
    </w:p>
    <w:p>
      <w:r>
        <w:t xml:space="preserve">Kumari Ghar on palatsi Kathmandun kaupungin keskustassa Durbar-aukion vieressä, jossa asuu useiden Kumarien joukosta valittu kuninkaallinen Kumari. Kumari tai Kumari Devi on Etelä-Aasian maissa vallitseva perinne palvoa nuoria, ennen murrosikää olevia tyttöjä jumalallisen naisellisen energian tai devin ilmentyminä. Nepalissa valintaprosessi on hyvin tiukka. Kumarin uskotaan olevan jumalatar </w:t>
      </w:r>
      <w:r>
        <w:rPr>
          <w:color w:val="A9A9A9"/>
        </w:rPr>
        <w:t xml:space="preserve">Talejun </w:t>
      </w:r>
      <w:r>
        <w:t xml:space="preserve">(nepalilainen nimi Durgalle) </w:t>
      </w:r>
      <w:r>
        <w:t xml:space="preserve">ruumiillinen inkarnaatio </w:t>
      </w:r>
      <w:r>
        <w:rPr>
          <w:color w:val="DCDCDC"/>
        </w:rPr>
        <w:t xml:space="preserve">siihen asti, kunnes tytön kuukautiset alkavat, </w:t>
      </w:r>
      <w:r>
        <w:t xml:space="preserve">minkä jälkeen jumalattaren uskotaan poistuvan hänen ruumiistaan. Vakava sairaus tai suuri verenhukka loukkaantumisen seurauksena ovat myös syitä siihen, että hän palaa tavalliseksi. Nykyinen kuninkaallinen Kumari, </w:t>
      </w:r>
      <w:r>
        <w:t xml:space="preserve">nelivuotias </w:t>
      </w:r>
      <w:r>
        <w:rPr>
          <w:color w:val="2F4F4F"/>
        </w:rPr>
        <w:t xml:space="preserve">Matina Shakya, </w:t>
      </w:r>
      <w:r>
        <w:t xml:space="preserve">asetettiin lokakuussa 2008 </w:t>
      </w:r>
      <w:r>
        <w:t xml:space="preserve">monarkian korvannut maolaishallitus.</w:t>
      </w:r>
    </w:p>
    <w:p>
      <w:r>
        <w:rPr>
          <w:b/>
        </w:rPr>
        <w:t xml:space="preserve">Kysymys 0</w:t>
      </w:r>
    </w:p>
    <w:p>
      <w:r>
        <w:t xml:space="preserve">Mikä on Durgan nimi nepaliksi?</w:t>
      </w:r>
    </w:p>
    <w:p>
      <w:r>
        <w:rPr>
          <w:b/>
        </w:rPr>
        <w:t xml:space="preserve">Kysymys 1</w:t>
      </w:r>
    </w:p>
    <w:p>
      <w:r>
        <w:t xml:space="preserve">Kuinka kauan Kumarin uskotaan inkarnoituvan Talejussa?</w:t>
      </w:r>
    </w:p>
    <w:p>
      <w:r>
        <w:rPr>
          <w:b/>
        </w:rPr>
        <w:t xml:space="preserve">Kysymys 2</w:t>
      </w:r>
    </w:p>
    <w:p>
      <w:r>
        <w:t xml:space="preserve">Kuka oli kuninkaallinen Kumari vuoden 2008 lopulla?</w:t>
      </w:r>
    </w:p>
    <w:p>
      <w:r>
        <w:rPr>
          <w:b/>
        </w:rPr>
        <w:t xml:space="preserve">Kysymys 3</w:t>
      </w:r>
    </w:p>
    <w:p>
      <w:r>
        <w:t xml:space="preserve">Minkälainen hallitus Nepalissa oli monarkian jälkeen?</w:t>
      </w:r>
    </w:p>
    <w:p>
      <w:r>
        <w:rPr>
          <w:b/>
        </w:rPr>
        <w:t xml:space="preserve">Tekstin numero 29</w:t>
      </w:r>
    </w:p>
    <w:p>
      <w:r>
        <w:t xml:space="preserve">Pashupatinathin temppeli on kuuluisa </w:t>
      </w:r>
      <w:r>
        <w:rPr>
          <w:color w:val="A9A9A9"/>
        </w:rPr>
        <w:t xml:space="preserve">5. vuosisadan </w:t>
      </w:r>
      <w:r>
        <w:t xml:space="preserve">hindutemppeli, joka </w:t>
      </w:r>
      <w:r>
        <w:t xml:space="preserve">on omistettu </w:t>
      </w:r>
      <w:r>
        <w:rPr>
          <w:color w:val="2F4F4F"/>
        </w:rPr>
        <w:t xml:space="preserve">Lordi Shivalle </w:t>
      </w:r>
      <w:r>
        <w:t xml:space="preserve">(Pashupati). Pashupatinath-temppeli sijaitsee Bagmati-joen rannalla Kathmandun itäosassa ja on Kathmandun vanhin hindutemppeli. Se toimi kansallisen jumalan, </w:t>
      </w:r>
      <w:r>
        <w:rPr>
          <w:color w:val="556B2F"/>
        </w:rPr>
        <w:t xml:space="preserve">lordi Pashupatinathin, </w:t>
      </w:r>
      <w:r>
        <w:t xml:space="preserve">kotipaikkana, kunnes </w:t>
      </w:r>
      <w:r>
        <w:t xml:space="preserve">Nepal maallistettiin. </w:t>
      </w:r>
      <w:r>
        <w:rPr>
          <w:color w:val="6B8E23"/>
        </w:rPr>
        <w:t xml:space="preserve">Mogulien valloittajat tuhosivat </w:t>
      </w:r>
      <w:r>
        <w:t xml:space="preserve">kuitenkin merkittävän osan temppelistä </w:t>
      </w:r>
      <w:r>
        <w:t xml:space="preserve">1300-luvulla, eikä alkuperäisestä 5. vuosisadan temppelin ulkopinnasta ole jäljellä juuri mitään. Nykyinen temppeli rakennettiin 1800-luvulla, vaikka sonnin kuva ja musta nelipäinen Pashupatin kuva ovat ainakin 300 vuotta vanhoja. Temppeli on Unescon maailmanperintökohde. Shivaratri eli Lordi Shivan yö on tärkein täällä järjestettävä festivaali, joka houkuttelee tuhansia hartaita ja sadhuja[1].</w:t>
      </w:r>
    </w:p>
    <w:p>
      <w:r>
        <w:rPr>
          <w:b/>
        </w:rPr>
        <w:t xml:space="preserve">Kysymys 0</w:t>
      </w:r>
    </w:p>
    <w:p>
      <w:r>
        <w:t xml:space="preserve">Milloin Pashupatinathin temppeli rakennettiin?</w:t>
      </w:r>
    </w:p>
    <w:p>
      <w:r>
        <w:rPr>
          <w:b/>
        </w:rPr>
        <w:t xml:space="preserve">Kysymys 1</w:t>
      </w:r>
    </w:p>
    <w:p>
      <w:r>
        <w:t xml:space="preserve">Mitä uskontoa Pashupatinathin temppeli palvelee?</w:t>
      </w:r>
    </w:p>
    <w:p>
      <w:r>
        <w:rPr>
          <w:b/>
        </w:rPr>
        <w:t xml:space="preserve">Kysymys 2</w:t>
      </w:r>
    </w:p>
    <w:p>
      <w:r>
        <w:t xml:space="preserve">Mikä on toinen nimi Pashupatille?</w:t>
      </w:r>
    </w:p>
    <w:p>
      <w:r>
        <w:rPr>
          <w:b/>
        </w:rPr>
        <w:t xml:space="preserve">Kysymys 3</w:t>
      </w:r>
    </w:p>
    <w:p>
      <w:r>
        <w:t xml:space="preserve">Kuka oli Nepalin kansallinen jumala ennen maallistumista?</w:t>
      </w:r>
    </w:p>
    <w:p>
      <w:r>
        <w:rPr>
          <w:b/>
        </w:rPr>
        <w:t xml:space="preserve">Kysymys 4</w:t>
      </w:r>
    </w:p>
    <w:p>
      <w:r>
        <w:t xml:space="preserve">Kuka vahingoitti Pashupatinathin temppeliä 1300-luvulla?</w:t>
      </w:r>
    </w:p>
    <w:p>
      <w:r>
        <w:rPr>
          <w:b/>
        </w:rPr>
        <w:t xml:space="preserve">Tekstin numero 30</w:t>
      </w:r>
    </w:p>
    <w:p>
      <w:r>
        <w:t xml:space="preserve">Pashupatinathiin uskovat (pääasiassa </w:t>
      </w:r>
      <w:r>
        <w:rPr>
          <w:color w:val="A9A9A9"/>
        </w:rPr>
        <w:t xml:space="preserve">hindut) </w:t>
      </w:r>
      <w:r>
        <w:t xml:space="preserve">saavat mennä temppelin tiloihin, mutta muut kuin hindut saavat katsella temppeliä vain Bagmati-joen toiselta puolelta. Tämän temppelin jumalanpalveluksia suorittavat papit ovat olleet </w:t>
      </w:r>
      <w:r>
        <w:t xml:space="preserve">Etelä-Intian </w:t>
      </w:r>
      <w:r>
        <w:t xml:space="preserve">Karnatakasta kotoisin olevia brahmaneja </w:t>
      </w:r>
      <w:r>
        <w:t xml:space="preserve">Malla-kuningas Yaksha Mallan </w:t>
      </w:r>
      <w:r>
        <w:t xml:space="preserve">ajoista lähtien. </w:t>
      </w:r>
      <w:r>
        <w:t xml:space="preserve">Tämän perinteen uskotaan alkaneen </w:t>
      </w:r>
      <w:r>
        <w:rPr>
          <w:color w:val="556B2F"/>
        </w:rPr>
        <w:t xml:space="preserve">Adi Shankaracharyan </w:t>
      </w:r>
      <w:r>
        <w:t xml:space="preserve">pyynnöstä, </w:t>
      </w:r>
      <w:r>
        <w:t xml:space="preserve">joka pyrki yhdistämään Bharatamin (</w:t>
      </w:r>
      <w:r>
        <w:rPr>
          <w:color w:val="6B8E23"/>
        </w:rPr>
        <w:t xml:space="preserve">yhtenäisen Intian</w:t>
      </w:r>
      <w:r>
        <w:t xml:space="preserve">) valtiot </w:t>
      </w:r>
      <w:r>
        <w:t xml:space="preserve">rohkaisemalla kulttuurivaihtoa. Tätä menettelyä noudatetaan myös muissa Adi Shankaracharyan pyhittämissä temppeleissä ympäri Intiaa.</w:t>
      </w:r>
    </w:p>
    <w:p>
      <w:r>
        <w:rPr>
          <w:b/>
        </w:rPr>
        <w:t xml:space="preserve">Kysymys 0</w:t>
      </w:r>
    </w:p>
    <w:p>
      <w:r>
        <w:t xml:space="preserve">Mitkä ihmiset muodostavat suurimman osan Pashupatinathin seuraajista?</w:t>
      </w:r>
    </w:p>
    <w:p>
      <w:r>
        <w:rPr>
          <w:b/>
        </w:rPr>
        <w:t xml:space="preserve">Kysymys 1</w:t>
      </w:r>
    </w:p>
    <w:p>
      <w:r>
        <w:t xml:space="preserve">Mistä Intian osasta Pashupatinathin papit ovat peräisin?</w:t>
      </w:r>
    </w:p>
    <w:p>
      <w:r>
        <w:rPr>
          <w:b/>
        </w:rPr>
        <w:t xml:space="preserve">Kysymys 2</w:t>
      </w:r>
    </w:p>
    <w:p>
      <w:r>
        <w:t xml:space="preserve">Mihin dynastiaan Yaksha Malla kuului?</w:t>
      </w:r>
    </w:p>
    <w:p>
      <w:r>
        <w:rPr>
          <w:b/>
        </w:rPr>
        <w:t xml:space="preserve">Kysymys 3</w:t>
      </w:r>
    </w:p>
    <w:p>
      <w:r>
        <w:t xml:space="preserve">Kuka oletettavasti kannusti karnatakan brahmin-pappien käyttöä Pashupatinathin temppelissä?</w:t>
      </w:r>
    </w:p>
    <w:p>
      <w:r>
        <w:rPr>
          <w:b/>
        </w:rPr>
        <w:t xml:space="preserve">Kysymys 4</w:t>
      </w:r>
    </w:p>
    <w:p>
      <w:r>
        <w:t xml:space="preserve">Mikä on toinen termi Bharatamille?</w:t>
      </w:r>
    </w:p>
    <w:p>
      <w:r>
        <w:rPr>
          <w:b/>
        </w:rPr>
        <w:t xml:space="preserve">Tekstin numero 31</w:t>
      </w:r>
    </w:p>
    <w:p>
      <w:r>
        <w:t xml:space="preserve">Boudhanath (myös Bouddhanath, Bodhnath, Baudhanath tai Khāsa Chaitya) on yksi </w:t>
      </w:r>
      <w:r>
        <w:t xml:space="preserve">Nepalin </w:t>
      </w:r>
      <w:r>
        <w:t xml:space="preserve">pyhimmistä </w:t>
      </w:r>
      <w:r>
        <w:t xml:space="preserve">buddhalaiskohteista Swayambhun ohella.</w:t>
      </w:r>
      <w:r>
        <w:t xml:space="preserve"> Se on erittäin suosittu matkailukohde. </w:t>
      </w:r>
      <w:r>
        <w:t xml:space="preserve">Newarit </w:t>
      </w:r>
      <w:r>
        <w:t xml:space="preserve">tuntevat Boudhanathin nimellä </w:t>
      </w:r>
      <w:r>
        <w:rPr>
          <w:color w:val="DCDCDC"/>
        </w:rPr>
        <w:t xml:space="preserve">Khāsti </w:t>
      </w:r>
      <w:r>
        <w:t xml:space="preserve">ja </w:t>
      </w:r>
      <w:r>
        <w:t xml:space="preserve">nepalinkieliset </w:t>
      </w:r>
      <w:r>
        <w:rPr>
          <w:color w:val="2F4F4F"/>
        </w:rPr>
        <w:t xml:space="preserve">Bauddha tai Bodhnāth. </w:t>
      </w:r>
      <w:r>
        <w:t xml:space="preserve">Stupa </w:t>
      </w:r>
      <w:r>
        <w:t xml:space="preserve">sijaitsee noin 11 kilometrin </w:t>
      </w:r>
      <w:r>
        <w:t xml:space="preserve">päässä Kathmandun keskustasta ja koillisreunalta, ja sen massiivinen mandala tekee siitä yhden Nepalin suurimmista pallomaisista stupoista</w:t>
      </w:r>
      <w:r>
        <w:rPr>
          <w:color w:val="556B2F"/>
        </w:rPr>
        <w:t xml:space="preserve">.</w:t>
      </w:r>
      <w:r>
        <w:t xml:space="preserve"> Boudhanathista tuli Unescon maailmanperintökohde vuonna </w:t>
      </w:r>
      <w:r>
        <w:rPr>
          <w:color w:val="6B8E23"/>
        </w:rPr>
        <w:t xml:space="preserve">1979</w:t>
      </w:r>
      <w:r>
        <w:t xml:space="preserve">.</w:t>
      </w:r>
    </w:p>
    <w:p>
      <w:r>
        <w:rPr>
          <w:b/>
        </w:rPr>
        <w:t xml:space="preserve">Kysymys 0</w:t>
      </w:r>
    </w:p>
    <w:p>
      <w:r>
        <w:t xml:space="preserve">Mille uskonnolle Boudhanath on pyhä?</w:t>
      </w:r>
    </w:p>
    <w:p>
      <w:r>
        <w:rPr>
          <w:b/>
        </w:rPr>
        <w:t xml:space="preserve">Kysymys 1</w:t>
      </w:r>
    </w:p>
    <w:p>
      <w:r>
        <w:t xml:space="preserve">Miksi newaarit kutsuvat Boudhanathia?</w:t>
      </w:r>
    </w:p>
    <w:p>
      <w:r>
        <w:rPr>
          <w:b/>
        </w:rPr>
        <w:t xml:space="preserve">Kysymys 2</w:t>
      </w:r>
    </w:p>
    <w:p>
      <w:r>
        <w:t xml:space="preserve">Mikä on Boudhanathin nimi nepaliksi?</w:t>
      </w:r>
    </w:p>
    <w:p>
      <w:r>
        <w:rPr>
          <w:b/>
        </w:rPr>
        <w:t xml:space="preserve">Kysymys 3</w:t>
      </w:r>
    </w:p>
    <w:p>
      <w:r>
        <w:t xml:space="preserve">Kuinka kaukana Boudhanath on Kathmandusta kilometreinä?</w:t>
      </w:r>
    </w:p>
    <w:p>
      <w:r>
        <w:rPr>
          <w:b/>
        </w:rPr>
        <w:t xml:space="preserve">Kysymys 4</w:t>
      </w:r>
    </w:p>
    <w:p>
      <w:r>
        <w:t xml:space="preserve">Milloin UNESCO teki Boudhanathista maailmanperintökohteen?</w:t>
      </w:r>
    </w:p>
    <w:p>
      <w:r>
        <w:rPr>
          <w:b/>
        </w:rPr>
        <w:t xml:space="preserve">Tekstin numero 32</w:t>
      </w:r>
    </w:p>
    <w:p>
      <w:r>
        <w:t xml:space="preserve">Stupan pohjalla on 108 pientä kuvausta </w:t>
      </w:r>
      <w:r>
        <w:rPr>
          <w:color w:val="A9A9A9"/>
        </w:rPr>
        <w:t xml:space="preserve">Dhyani Buddha Amitabhasta</w:t>
      </w:r>
      <w:r>
        <w:t xml:space="preserve">. </w:t>
      </w:r>
      <w:r>
        <w:t xml:space="preserve">Sitä ympäröi tiiliseinä, jossa on 147 syvennystä, joissa jokaisessa on neljä tai viisi rukouspyörää, joihin on kaiverrettu mantra </w:t>
      </w:r>
      <w:r>
        <w:rPr>
          <w:color w:val="DCDCDC"/>
        </w:rPr>
        <w:t xml:space="preserve">om mani padme hum</w:t>
      </w:r>
      <w:r>
        <w:t xml:space="preserve">. </w:t>
      </w:r>
      <w:r>
        <w:t xml:space="preserve">Pohjoisen sisäänkäynnin luona, jonka ohi kävijöiden on kuljettava, on pyhäkkö, joka on omistettu Ajimalle, </w:t>
      </w:r>
      <w:r>
        <w:rPr>
          <w:color w:val="2F4F4F"/>
        </w:rPr>
        <w:t xml:space="preserve">isorokon </w:t>
      </w:r>
      <w:r>
        <w:t xml:space="preserve">jumalattarelle</w:t>
      </w:r>
      <w:r>
        <w:t xml:space="preserve">. </w:t>
      </w:r>
      <w:r>
        <w:t xml:space="preserve">Joka vuosi stupa houkuttelee monia </w:t>
      </w:r>
      <w:r>
        <w:rPr>
          <w:color w:val="556B2F"/>
        </w:rPr>
        <w:t xml:space="preserve">tiibetiläisiä buddhalaisia </w:t>
      </w:r>
      <w:r>
        <w:t xml:space="preserve">pyhiinvaeltajia, jotka rukoilevat ja rukoilevat, rukoilevat ja rukoilevat.</w:t>
      </w:r>
      <w:r>
        <w:t xml:space="preserve"> Tuhansia rukouslippuja on nostettu ylös stupan huipulta alaspäin, ja ne kiertävät kompleksin kehää. Kiinasta tulleiden tiibetiläispakolaisten ansiosta </w:t>
      </w:r>
      <w:r>
        <w:t xml:space="preserve">Boudhanathin ympärille on </w:t>
      </w:r>
      <w:r>
        <w:t xml:space="preserve">rakennettu yli 50 tiibetiläistä gompaa (</w:t>
      </w:r>
      <w:r>
        <w:rPr>
          <w:color w:val="6B8E23"/>
        </w:rPr>
        <w:t xml:space="preserve">luostaria)</w:t>
      </w:r>
      <w:r>
        <w:t xml:space="preserve">.</w:t>
      </w:r>
    </w:p>
    <w:p>
      <w:r>
        <w:rPr>
          <w:b/>
        </w:rPr>
        <w:t xml:space="preserve">Kysymys 0</w:t>
      </w:r>
    </w:p>
    <w:p>
      <w:r>
        <w:t xml:space="preserve">Kuka on kuvattu stupan jalustassa?</w:t>
      </w:r>
    </w:p>
    <w:p>
      <w:r>
        <w:rPr>
          <w:b/>
        </w:rPr>
        <w:t xml:space="preserve">Kysymys 1</w:t>
      </w:r>
    </w:p>
    <w:p>
      <w:r>
        <w:t xml:space="preserve">Minkä jumaluuden Ajima on?</w:t>
      </w:r>
    </w:p>
    <w:p>
      <w:r>
        <w:rPr>
          <w:b/>
        </w:rPr>
        <w:t xml:space="preserve">Kysymys 2</w:t>
      </w:r>
    </w:p>
    <w:p>
      <w:r>
        <w:t xml:space="preserve">Mitä ovat gompat?</w:t>
      </w:r>
    </w:p>
    <w:p>
      <w:r>
        <w:rPr>
          <w:b/>
        </w:rPr>
        <w:t xml:space="preserve">Kysymys 3</w:t>
      </w:r>
    </w:p>
    <w:p>
      <w:r>
        <w:t xml:space="preserve">Minkä uskontokunnan edustajat vierailevat säännöllisesti stupassa?</w:t>
      </w:r>
    </w:p>
    <w:p>
      <w:r>
        <w:rPr>
          <w:b/>
        </w:rPr>
        <w:t xml:space="preserve">Kysymys 4</w:t>
      </w:r>
    </w:p>
    <w:p>
      <w:r>
        <w:t xml:space="preserve">Mikä mantra on kaiverrettu stupan rukouspyöriin?</w:t>
      </w:r>
    </w:p>
    <w:p>
      <w:r>
        <w:rPr>
          <w:b/>
        </w:rPr>
        <w:t xml:space="preserve">Tekstin numero 33</w:t>
      </w:r>
    </w:p>
    <w:p>
      <w:r>
        <w:t xml:space="preserve">Swayambhu on </w:t>
      </w:r>
      <w:r>
        <w:rPr>
          <w:color w:val="A9A9A9"/>
        </w:rPr>
        <w:t xml:space="preserve">buddhalainen </w:t>
      </w:r>
      <w:r>
        <w:t xml:space="preserve">stupa </w:t>
      </w:r>
      <w:r>
        <w:t xml:space="preserve">kaupungin luoteisosassa </w:t>
      </w:r>
      <w:r>
        <w:t xml:space="preserve">sijaitsevan kukkulan päällä.</w:t>
      </w:r>
      <w:r>
        <w:t xml:space="preserve"> Se on yksi Nepalin vanhimmista uskonnollisista kohteista. Vaikka paikkaa pidetään buddhalaisena, sitä kunnioittavat sekä buddhalaiset että </w:t>
      </w:r>
      <w:r>
        <w:rPr>
          <w:color w:val="2F4F4F"/>
        </w:rPr>
        <w:t xml:space="preserve">hindut</w:t>
      </w:r>
      <w:r>
        <w:t xml:space="preserve">. </w:t>
      </w:r>
      <w:r>
        <w:t xml:space="preserve">Stupa koostuu kupolista, jonka pohjalla on kupoli; kupolin yläpuolella on kuutiomainen rakenne, jossa Buddhan silmät katsovat kaikkiin </w:t>
      </w:r>
      <w:r>
        <w:rPr>
          <w:color w:val="556B2F"/>
        </w:rPr>
        <w:t xml:space="preserve">neljään </w:t>
      </w:r>
      <w:r>
        <w:t xml:space="preserve">ilmansuuntaan. 4 sivun yläpuolella on viisikulmaiset Toranit, joihin on kaiverrettu patsaita. Toranien takana ja yläpuolella on kolmetoista tasoa. Kaikkien tasojen yläpuolella on pieni tila, jonka yläpuolella on </w:t>
      </w:r>
      <w:r>
        <w:rPr>
          <w:color w:val="6B8E23"/>
        </w:rPr>
        <w:t xml:space="preserve">gajur</w:t>
      </w:r>
      <w:r>
        <w:t xml:space="preserve">.</w:t>
      </w:r>
    </w:p>
    <w:p>
      <w:r>
        <w:rPr>
          <w:b/>
        </w:rPr>
        <w:t xml:space="preserve">Kysymys 0</w:t>
      </w:r>
    </w:p>
    <w:p>
      <w:r>
        <w:t xml:space="preserve">Missä osassa Kathmandua Swayambhu sijaitsee?</w:t>
      </w:r>
    </w:p>
    <w:p>
      <w:r>
        <w:rPr>
          <w:b/>
        </w:rPr>
        <w:t xml:space="preserve">Kysymys 1</w:t>
      </w:r>
    </w:p>
    <w:p>
      <w:r>
        <w:t xml:space="preserve">Mihin uskontokuntaan Swayambhu kuuluu?</w:t>
      </w:r>
    </w:p>
    <w:p>
      <w:r>
        <w:rPr>
          <w:b/>
        </w:rPr>
        <w:t xml:space="preserve">Kysymys 2</w:t>
      </w:r>
    </w:p>
    <w:p>
      <w:r>
        <w:t xml:space="preserve">Ketkä muut kuin buddhalaiset palvovat Swayambhussa?</w:t>
      </w:r>
    </w:p>
    <w:p>
      <w:r>
        <w:rPr>
          <w:b/>
        </w:rPr>
        <w:t xml:space="preserve">Kysymys 3</w:t>
      </w:r>
    </w:p>
    <w:p>
      <w:r>
        <w:t xml:space="preserve">Kuinka moneen suuntaan Swayambhun Buddha katsoo?</w:t>
      </w:r>
    </w:p>
    <w:p>
      <w:r>
        <w:rPr>
          <w:b/>
        </w:rPr>
        <w:t xml:space="preserve">Kysymys 4</w:t>
      </w:r>
    </w:p>
    <w:p>
      <w:r>
        <w:t xml:space="preserve">Mitä Swayambhussa on tasojen yläpuolella olevalla pienellä alueella?</w:t>
      </w:r>
    </w:p>
    <w:p>
      <w:r>
        <w:rPr>
          <w:b/>
        </w:rPr>
        <w:t xml:space="preserve">Tekstin numero 34</w:t>
      </w:r>
    </w:p>
    <w:p>
      <w:r>
        <w:t xml:space="preserve">Kathmandun laaksoa kuvataan "valtavaksi taiteen ja veistosten aarreaittaan", joka on tehty puusta, </w:t>
      </w:r>
      <w:r>
        <w:rPr>
          <w:color w:val="A9A9A9"/>
        </w:rPr>
        <w:t xml:space="preserve">kivestä</w:t>
      </w:r>
      <w:r>
        <w:t xml:space="preserve">, metallista ja terrakotasta ja jota on runsaasti temppeleissä, pyhäköissä, stupoissa, gompoissa, chaityasmissa ja palatseissa. Taide-esineitä näkee myös kadunkulmissa, kujilla, yksityisillä pihoilla ja avomaalla. Suurin osa taideteoksista on </w:t>
      </w:r>
      <w:r>
        <w:t xml:space="preserve">jumalten ja jumalattarien</w:t>
      </w:r>
      <w:r>
        <w:rPr>
          <w:color w:val="DCDCDC"/>
        </w:rPr>
        <w:t xml:space="preserve"> ikonien </w:t>
      </w:r>
      <w:r>
        <w:t xml:space="preserve">muodossa. </w:t>
      </w:r>
      <w:r>
        <w:t xml:space="preserve">Kathmandun laaksossa on ollut tätä taideaarretta hyvin pitkään, mutta se sai maailmanlaajuista tunnustusta vasta sen jälkeen, kun maa avautui ulkomaailmalle vuonna </w:t>
      </w:r>
      <w:r>
        <w:rPr>
          <w:color w:val="2F4F4F"/>
        </w:rPr>
        <w:t xml:space="preserve">1950</w:t>
      </w:r>
      <w:r>
        <w:t xml:space="preserve">.</w:t>
      </w:r>
    </w:p>
    <w:p>
      <w:r>
        <w:rPr>
          <w:b/>
        </w:rPr>
        <w:t xml:space="preserve">Kysymys 0</w:t>
      </w:r>
    </w:p>
    <w:p>
      <w:r>
        <w:t xml:space="preserve">Kathmandun laaksossa on taidetta, joka on tehty metallista, terrakotasta, puusta ja mistä muusta aineesta?</w:t>
      </w:r>
    </w:p>
    <w:p>
      <w:r>
        <w:rPr>
          <w:b/>
        </w:rPr>
        <w:t xml:space="preserve">Kysymys 1</w:t>
      </w:r>
    </w:p>
    <w:p>
      <w:r>
        <w:t xml:space="preserve">Mikä on tyypillisin taiteenlaji Kathmandun laaksossa?</w:t>
      </w:r>
    </w:p>
    <w:p>
      <w:r>
        <w:rPr>
          <w:b/>
        </w:rPr>
        <w:t xml:space="preserve">Kysymys 2</w:t>
      </w:r>
    </w:p>
    <w:p>
      <w:r>
        <w:t xml:space="preserve">Minä vuonna Nepalin voidaan sanoa tulleen ulkomaailman tietoisuuteen?</w:t>
      </w:r>
    </w:p>
    <w:p>
      <w:r>
        <w:rPr>
          <w:b/>
        </w:rPr>
        <w:t xml:space="preserve">Tekstin numero 35</w:t>
      </w:r>
    </w:p>
    <w:p>
      <w:r>
        <w:t xml:space="preserve">Nepalin ja erityisesti Kathmandun uskonnollinen taide koostuu ikonisesta symboliikasta, joka kuvaa </w:t>
      </w:r>
      <w:r>
        <w:rPr>
          <w:color w:val="A9A9A9"/>
        </w:rPr>
        <w:t xml:space="preserve">Äiti-jumalatarta</w:t>
      </w:r>
      <w:r>
        <w:t xml:space="preserve">, kuten: Bhavani, Durga, Gaja-Lakshmi, Hariti-Sitala, Mahsishamardini, Saptamatrika (seitsemän äitijumalatarta) ja Sri-Lakshmi (</w:t>
      </w:r>
      <w:r>
        <w:rPr>
          <w:color w:val="DCDCDC"/>
        </w:rPr>
        <w:t xml:space="preserve">rikkauden jumalatar)</w:t>
      </w:r>
      <w:r>
        <w:t xml:space="preserve">. </w:t>
      </w:r>
      <w:r>
        <w:t xml:space="preserve">Hindujumalien ja -jumalattarien lisäksi 3. vuosisadalta eaa. lähtien buddhalaiset muistomerkit Ashokanin kaudelta (</w:t>
      </w:r>
      <w:r>
        <w:rPr>
          <w:color w:val="2F4F4F"/>
        </w:rPr>
        <w:t xml:space="preserve">Ashokan </w:t>
      </w:r>
      <w:r>
        <w:t xml:space="preserve">sanotaan </w:t>
      </w:r>
      <w:r>
        <w:t xml:space="preserve">käyneen Nepalissa vuonna 250 eaa.) ovat koristaneet Nepalia yleisesti ja laaksoa erityisesti. Nämä taide- ja arkkitehtuurirakennelmat käsittävät kolme suurta kehityskautta: Licchavi eli </w:t>
      </w:r>
      <w:r>
        <w:rPr>
          <w:color w:val="556B2F"/>
        </w:rPr>
        <w:t xml:space="preserve">klassinen </w:t>
      </w:r>
      <w:r>
        <w:t xml:space="preserve">kausi (</w:t>
      </w:r>
      <w:r>
        <w:rPr>
          <w:color w:val="6B8E23"/>
        </w:rPr>
        <w:t xml:space="preserve">500-900 </w:t>
      </w:r>
      <w:r>
        <w:t xml:space="preserve">jKr.</w:t>
      </w:r>
      <w:r>
        <w:t xml:space="preserve">)</w:t>
      </w:r>
      <w:r>
        <w:t xml:space="preserve">, klassisen kauden jälkeinen kausi (1000-1400 jKr.), jossa palla-taiteen vaikutus oli voimakas, ja Malla-kausi (vuodesta 1400 alkaen), jossa oli selvästi tantrisia vaikutteita yhdistettynä tiibetiläisen demonologian taiteeseen.</w:t>
      </w:r>
    </w:p>
    <w:p>
      <w:r>
        <w:rPr>
          <w:b/>
        </w:rPr>
        <w:t xml:space="preserve">Kysymys 0</w:t>
      </w:r>
    </w:p>
    <w:p>
      <w:r>
        <w:t xml:space="preserve">Minkälaisia jumaluuksia Bhavani ja Durga ovat?</w:t>
      </w:r>
    </w:p>
    <w:p>
      <w:r>
        <w:rPr>
          <w:b/>
        </w:rPr>
        <w:t xml:space="preserve">Kysymys 1</w:t>
      </w:r>
    </w:p>
    <w:p>
      <w:r>
        <w:t xml:space="preserve">Mikä on Sri-Lakshmin jumaluus?</w:t>
      </w:r>
    </w:p>
    <w:p>
      <w:r>
        <w:rPr>
          <w:b/>
        </w:rPr>
        <w:t xml:space="preserve">Kysymys 2</w:t>
      </w:r>
    </w:p>
    <w:p>
      <w:r>
        <w:t xml:space="preserve">Mikä merkittävä henkilö saapui Nepaliin 250 vuotta ennen Kristuksen syntymää?</w:t>
      </w:r>
    </w:p>
    <w:p>
      <w:r>
        <w:rPr>
          <w:b/>
        </w:rPr>
        <w:t xml:space="preserve">Kysymys 3</w:t>
      </w:r>
    </w:p>
    <w:p>
      <w:r>
        <w:t xml:space="preserve">Milloin Licchavin kausi päättyi?</w:t>
      </w:r>
    </w:p>
    <w:p>
      <w:r>
        <w:rPr>
          <w:b/>
        </w:rPr>
        <w:t xml:space="preserve">Kysymys 4</w:t>
      </w:r>
    </w:p>
    <w:p>
      <w:r>
        <w:t xml:space="preserve">Mikä on toinen nimi Licchavin kaudelle?</w:t>
      </w:r>
    </w:p>
    <w:p>
      <w:r>
        <w:rPr>
          <w:b/>
        </w:rPr>
        <w:t xml:space="preserve">Tekstin numero 36</w:t>
      </w:r>
    </w:p>
    <w:p>
      <w:r>
        <w:t xml:space="preserve">Kathmandussa on useita museoita ja taidegallerioita, kuten Nepalin kansallismuseo ja </w:t>
      </w:r>
      <w:r>
        <w:rPr>
          <w:color w:val="A9A9A9"/>
        </w:rPr>
        <w:t xml:space="preserve">Nepalin luonnonhistoriallinen museo</w:t>
      </w:r>
      <w:r>
        <w:t xml:space="preserve">. </w:t>
      </w:r>
      <w:r>
        <w:t xml:space="preserve">Nepalin taide ja arkkitehtuuri on yhdistelmä kahta muinaista uskontoa, </w:t>
      </w:r>
      <w:r>
        <w:rPr>
          <w:color w:val="DCDCDC"/>
        </w:rPr>
        <w:t xml:space="preserve">hindulaisuutta </w:t>
      </w:r>
      <w:r>
        <w:t xml:space="preserve">ja buddhalaisuutta. Nämä näkyvät laajasti monissa temppeleissä, pyhäköissä, stupoissa, luostareissa ja palatseissa, jotka sijaitsevat </w:t>
      </w:r>
      <w:r>
        <w:t xml:space="preserve">Kathmandun laakson </w:t>
      </w:r>
      <w:r>
        <w:rPr>
          <w:color w:val="2F4F4F"/>
        </w:rPr>
        <w:t xml:space="preserve">seitsemällä </w:t>
      </w:r>
      <w:r>
        <w:t xml:space="preserve">tarkoin määritellyllä </w:t>
      </w:r>
      <w:r>
        <w:rPr>
          <w:color w:val="556B2F"/>
        </w:rPr>
        <w:t xml:space="preserve">monumenttivyöhykkeellä</w:t>
      </w:r>
      <w:r>
        <w:t xml:space="preserve">, jotka ovat osa Unescon maailmanperintökohteita. Tämä yhdistelmä näkyy myös museoiden ja taidegallerioiden suunnittelussa ja näyttelyissä kaikkialla Kathmandussa ja sen sisarkaupungeissa Patanissa ja Bhaktapurissa. Museoissa on esillä ainutlaatuisia esineitä ja maalauksia </w:t>
      </w:r>
      <w:r>
        <w:rPr>
          <w:color w:val="6B8E23"/>
        </w:rPr>
        <w:t xml:space="preserve">5. vuosisadalta </w:t>
      </w:r>
      <w:r>
        <w:t xml:space="preserve">jKr. nykypäivään, mukaan lukien arkeologinen vienti.</w:t>
      </w:r>
    </w:p>
    <w:p>
      <w:r>
        <w:rPr>
          <w:b/>
        </w:rPr>
        <w:t xml:space="preserve">Kysymys 0</w:t>
      </w:r>
    </w:p>
    <w:p>
      <w:r>
        <w:t xml:space="preserve">Mikä merkittävä nepalilainen museo sijaitsee Kathmandussa Nepalin kansallismuseon lisäksi?</w:t>
      </w:r>
    </w:p>
    <w:p>
      <w:r>
        <w:rPr>
          <w:b/>
        </w:rPr>
        <w:t xml:space="preserve">Kysymys 1</w:t>
      </w:r>
    </w:p>
    <w:p>
      <w:r>
        <w:t xml:space="preserve">Miltä ajanjaksolta ovat Kathmandun museoiden vanhimmat esineet?</w:t>
      </w:r>
    </w:p>
    <w:p>
      <w:r>
        <w:rPr>
          <w:b/>
        </w:rPr>
        <w:t xml:space="preserve">Kysymys 2</w:t>
      </w:r>
    </w:p>
    <w:p>
      <w:r>
        <w:t xml:space="preserve">Millä uskonnolla on buddhalaisuuden ohella ollut merkittävä vaikutus Nepaliin?</w:t>
      </w:r>
    </w:p>
    <w:p>
      <w:r>
        <w:rPr>
          <w:b/>
        </w:rPr>
        <w:t xml:space="preserve">Kysymys 3</w:t>
      </w:r>
    </w:p>
    <w:p>
      <w:r>
        <w:t xml:space="preserve">Mikä Kathmandun laakson alue on nimetty Unescon maailmanperintökohteeksi?</w:t>
      </w:r>
    </w:p>
    <w:p>
      <w:r>
        <w:rPr>
          <w:b/>
        </w:rPr>
        <w:t xml:space="preserve">Kysymys 4</w:t>
      </w:r>
    </w:p>
    <w:p>
      <w:r>
        <w:t xml:space="preserve">Kuinka monta monumenttivyöhykettä Kathmandun laaksossa on?</w:t>
      </w:r>
    </w:p>
    <w:p>
      <w:r>
        <w:rPr>
          <w:b/>
        </w:rPr>
        <w:t xml:space="preserve">Tekstin numero 37</w:t>
      </w:r>
    </w:p>
    <w:p>
      <w:r>
        <w:t xml:space="preserve">Kansallismuseo sijaitsee </w:t>
      </w:r>
      <w:r>
        <w:t xml:space="preserve">Kathmandun länsiosassa, </w:t>
      </w:r>
      <w:r>
        <w:t xml:space="preserve">Swayambhunath-stupan</w:t>
      </w:r>
      <w:r>
        <w:t xml:space="preserve"> lähellä </w:t>
      </w:r>
      <w:r>
        <w:t xml:space="preserve">historiallisessa rakennuksessa. Rakennuksen rakennutti 1800-luvun alussa kenraali </w:t>
      </w:r>
      <w:r>
        <w:rPr>
          <w:color w:val="2F4F4F"/>
        </w:rPr>
        <w:t xml:space="preserve">Bhimsen Thapa</w:t>
      </w:r>
      <w:r>
        <w:t xml:space="preserve">. Se on maan tärkein museo, jossa on laaja kokoelma historiallisesti ja kulttuurisesti merkittäviä aseita, taidetta ja muinaisesineitä. Museo perustettiin vuonna </w:t>
      </w:r>
      <w:r>
        <w:rPr>
          <w:color w:val="556B2F"/>
        </w:rPr>
        <w:t xml:space="preserve">1928 </w:t>
      </w:r>
      <w:r>
        <w:t xml:space="preserve">sotatrofioiden ja aseiden keräilykeskukseksi, ja sen alkuperäinen nimi oli Chhauni Silkhana, joka tarkoittaa "</w:t>
      </w:r>
      <w:r>
        <w:rPr>
          <w:color w:val="6B8E23"/>
        </w:rPr>
        <w:t xml:space="preserve">aseiden ja ammusten kivitaloa</w:t>
      </w:r>
      <w:r>
        <w:t xml:space="preserve">". Museon painopisteen vuoksi museossa on paljon aseita, muun muassa sodissa käytettyjä paikallisesti valmistettuja tuliaseita, nahkatykkejä 1700-1900-luvuilta sekä keskiaikaisia ja moderneja puu-, pronssi-, kivi- ja maalaustöitä.</w:t>
      </w:r>
    </w:p>
    <w:p>
      <w:r>
        <w:rPr>
          <w:b/>
        </w:rPr>
        <w:t xml:space="preserve">Kysymys 0</w:t>
      </w:r>
    </w:p>
    <w:p>
      <w:r>
        <w:t xml:space="preserve">Millä alueella Kathmandussa sijaitsee kansallismuseo?</w:t>
      </w:r>
    </w:p>
    <w:p>
      <w:r>
        <w:rPr>
          <w:b/>
        </w:rPr>
        <w:t xml:space="preserve">Kysymys 1</w:t>
      </w:r>
    </w:p>
    <w:p>
      <w:r>
        <w:t xml:space="preserve">Mikä stupa on lähellä kansallismuseota?</w:t>
      </w:r>
    </w:p>
    <w:p>
      <w:r>
        <w:rPr>
          <w:b/>
        </w:rPr>
        <w:t xml:space="preserve">Kysymys 2</w:t>
      </w:r>
    </w:p>
    <w:p>
      <w:r>
        <w:t xml:space="preserve">Kuka rakensi rakennuksen, jossa Kansallismuseo sijaitsee?</w:t>
      </w:r>
    </w:p>
    <w:p>
      <w:r>
        <w:rPr>
          <w:b/>
        </w:rPr>
        <w:t xml:space="preserve">Kysymys 3</w:t>
      </w:r>
    </w:p>
    <w:p>
      <w:r>
        <w:t xml:space="preserve">Milloin Kansallismuseo perustettiin?</w:t>
      </w:r>
    </w:p>
    <w:p>
      <w:r>
        <w:rPr>
          <w:b/>
        </w:rPr>
        <w:t xml:space="preserve">Kysymys 4</w:t>
      </w:r>
    </w:p>
    <w:p>
      <w:r>
        <w:t xml:space="preserve">Mitä Chhauni Silkhana tarkoittaa?</w:t>
      </w:r>
    </w:p>
    <w:p>
      <w:r>
        <w:rPr>
          <w:b/>
        </w:rPr>
        <w:t xml:space="preserve">Teksti numero 38</w:t>
      </w:r>
    </w:p>
    <w:p>
      <w:r>
        <w:t xml:space="preserve">Tribhuvan-museo sisältää kuningas Tribhuvaniin (1906-1955) liittyviä esineitä</w:t>
      </w:r>
      <w:r>
        <w:t xml:space="preserve">. Museossa on erilaisia esineitä, kuten hänen henkilökohtaisia tavaroitaan, kirjeitä ja papereita, muistoesineitä, jotka liittyvät tapahtumiin, joissa hän oli mukana, sekä harvinainen kokoelma valokuvia ja maalauksia kuninkaallisen perheen jäsenistä. Mahendra-museo on omistettu Nepalin kuningas Mahendralle (</w:t>
      </w:r>
      <w:r>
        <w:rPr>
          <w:color w:val="DCDCDC"/>
        </w:rPr>
        <w:t xml:space="preserve">1920-1972)</w:t>
      </w:r>
      <w:r>
        <w:t xml:space="preserve">. Tribhuvan-museon tavoin se sisältää hänen henkilökohtaisia tavaroitaan, kuten koriste-esineitä, postimerkkejä, kolikoita sekä henkilökohtaisia muistiinpanoja ja käsikirjoituksia, mutta siellä on myös rakenteellisia rekonstruktioita hänen kabinettihuoneestaan ja toimistohuoneestaan. Hanumandhokan palatsissa, joka on </w:t>
      </w:r>
      <w:r>
        <w:t xml:space="preserve">Durbarissa sijaitseva </w:t>
      </w:r>
      <w:r>
        <w:t xml:space="preserve">ylellinen </w:t>
      </w:r>
      <w:r>
        <w:rPr>
          <w:color w:val="2F4F4F"/>
        </w:rPr>
        <w:t xml:space="preserve">keskiaikainen </w:t>
      </w:r>
      <w:r>
        <w:t xml:space="preserve">palatsikompleksi, on </w:t>
      </w:r>
      <w:r>
        <w:rPr>
          <w:color w:val="556B2F"/>
        </w:rPr>
        <w:t xml:space="preserve">kolme </w:t>
      </w:r>
      <w:r>
        <w:t xml:space="preserve">erillistä historiallisesti merkittävää museota. Näihin museoihin kuuluu Birendra-museo, joka sisältää toiseksi viimeiseen hallitsijaan, </w:t>
      </w:r>
      <w:r>
        <w:t xml:space="preserve">Nepalin </w:t>
      </w:r>
      <w:r>
        <w:rPr>
          <w:color w:val="6B8E23"/>
        </w:rPr>
        <w:t xml:space="preserve">Birendraan</w:t>
      </w:r>
      <w:r>
        <w:t xml:space="preserve">, liittyviä esineitä.</w:t>
      </w:r>
    </w:p>
    <w:p>
      <w:r>
        <w:rPr>
          <w:b/>
        </w:rPr>
        <w:t xml:space="preserve">Kysymys 0</w:t>
      </w:r>
    </w:p>
    <w:p>
      <w:r>
        <w:t xml:space="preserve">Milloin Tribhuvan kuoli?</w:t>
      </w:r>
    </w:p>
    <w:p>
      <w:r>
        <w:rPr>
          <w:b/>
        </w:rPr>
        <w:t xml:space="preserve">Kysymys 1</w:t>
      </w:r>
    </w:p>
    <w:p>
      <w:r>
        <w:t xml:space="preserve">Mikä oli kuningas Mahendran syntymävuosi?</w:t>
      </w:r>
    </w:p>
    <w:p>
      <w:r>
        <w:rPr>
          <w:b/>
        </w:rPr>
        <w:t xml:space="preserve">Kysymys 2</w:t>
      </w:r>
    </w:p>
    <w:p>
      <w:r>
        <w:t xml:space="preserve">Kuinka monta museota Hanumandhokan palatsissa on?</w:t>
      </w:r>
    </w:p>
    <w:p>
      <w:r>
        <w:rPr>
          <w:b/>
        </w:rPr>
        <w:t xml:space="preserve">Kysymys 3</w:t>
      </w:r>
    </w:p>
    <w:p>
      <w:r>
        <w:t xml:space="preserve">Kuka oli Nepalin toiseksi viimeinen kuningas?</w:t>
      </w:r>
    </w:p>
    <w:p>
      <w:r>
        <w:rPr>
          <w:b/>
        </w:rPr>
        <w:t xml:space="preserve">Kysymys 4</w:t>
      </w:r>
    </w:p>
    <w:p>
      <w:r>
        <w:t xml:space="preserve">Minkä aikakauden aikana Hanumandhokan palatsi rakennettiin?</w:t>
      </w:r>
    </w:p>
    <w:p>
      <w:r>
        <w:rPr>
          <w:b/>
        </w:rPr>
        <w:t xml:space="preserve">Tekstin numero 39</w:t>
      </w:r>
    </w:p>
    <w:p>
      <w:r>
        <w:t xml:space="preserve">Narayanhityn palatsimuseon suljettu alue sijaitsee </w:t>
      </w:r>
      <w:r>
        <w:t xml:space="preserve">Kathmandun </w:t>
      </w:r>
      <w:r>
        <w:rPr>
          <w:color w:val="A9A9A9"/>
        </w:rPr>
        <w:t xml:space="preserve">pohjois- ja keskiosassa. </w:t>
      </w:r>
      <w:r>
        <w:t xml:space="preserve">"Narayanhity" tulee sanoista Narayana, joka on hindujumala Lordi </w:t>
      </w:r>
      <w:r>
        <w:rPr>
          <w:color w:val="DCDCDC"/>
        </w:rPr>
        <w:t xml:space="preserve">Vishnun</w:t>
      </w:r>
      <w:r>
        <w:t xml:space="preserve"> muoto, </w:t>
      </w:r>
      <w:r>
        <w:t xml:space="preserve">ja Hiti, joka tarkoittaa "vesikourua" (Vishnun temppeli sijaitsee palatsia vastapäätä, ja vesikouru sijaitsee piirin pääsisäänkäynnin itäpuolella). Narayanhity oli uusi palatsi vuonna 1915 rakennetun vanhan palatsin edessä, ja se rakennettiin vuonna </w:t>
      </w:r>
      <w:r>
        <w:rPr>
          <w:color w:val="2F4F4F"/>
        </w:rPr>
        <w:t xml:space="preserve">1970 </w:t>
      </w:r>
      <w:r>
        <w:t xml:space="preserve">nykyaikaisen pagodin muotoon. Se rakennettiin </w:t>
      </w:r>
      <w:r>
        <w:t xml:space="preserve">silloisen kruununperijän, </w:t>
      </w:r>
      <w:r>
        <w:t xml:space="preserve">kuningas </w:t>
      </w:r>
      <w:r>
        <w:rPr>
          <w:color w:val="556B2F"/>
        </w:rPr>
        <w:t xml:space="preserve">Birenda Bir Bikram Shahin </w:t>
      </w:r>
      <w:r>
        <w:t xml:space="preserve">avioliiton yhteydessä.</w:t>
      </w:r>
      <w:r>
        <w:t xml:space="preserve"> Palatsin eteläportti on Prithvipath- ja Darbar Marg -teiden risteyksessä. Palatsin pinta-ala on 30 hehtaaria (</w:t>
      </w:r>
      <w:r>
        <w:rPr>
          <w:color w:val="6B8E23"/>
        </w:rPr>
        <w:t xml:space="preserve">74 </w:t>
      </w:r>
      <w:r>
        <w:t xml:space="preserve">eekkeriä), ja se on täysin suojattu kaikilla puolilla olevilla porteilla. Tämä palatsi oli Nepalin kuninkaallisen verilöylyn tapahtumapaikka. Monarkian kaatumisen jälkeen se muutettiin museoksi.</w:t>
      </w:r>
    </w:p>
    <w:p>
      <w:r>
        <w:rPr>
          <w:b/>
        </w:rPr>
        <w:t xml:space="preserve">Kysymys 0</w:t>
      </w:r>
    </w:p>
    <w:p>
      <w:r>
        <w:t xml:space="preserve">Missä päin Kathmandua Narayanhityn palatsimuseo sijaitsee?</w:t>
      </w:r>
    </w:p>
    <w:p>
      <w:r>
        <w:rPr>
          <w:b/>
        </w:rPr>
        <w:t xml:space="preserve">Kysymys 1</w:t>
      </w:r>
    </w:p>
    <w:p>
      <w:r>
        <w:t xml:space="preserve">Minä vuonna Narayanhity rakennettiin?</w:t>
      </w:r>
    </w:p>
    <w:p>
      <w:r>
        <w:rPr>
          <w:b/>
        </w:rPr>
        <w:t xml:space="preserve">Kysymys 2</w:t>
      </w:r>
    </w:p>
    <w:p>
      <w:r>
        <w:t xml:space="preserve">Kenen avioliitto johti Narayanhityn rakentamiseen?</w:t>
      </w:r>
    </w:p>
    <w:p>
      <w:r>
        <w:rPr>
          <w:b/>
        </w:rPr>
        <w:t xml:space="preserve">Kysymys 3</w:t>
      </w:r>
    </w:p>
    <w:p>
      <w:r>
        <w:t xml:space="preserve">Kuinka monta hehtaaria Narayanhityn palatsi on?</w:t>
      </w:r>
    </w:p>
    <w:p>
      <w:r>
        <w:rPr>
          <w:b/>
        </w:rPr>
        <w:t xml:space="preserve">Kysymys 4</w:t>
      </w:r>
    </w:p>
    <w:p>
      <w:r>
        <w:t xml:space="preserve">Mikä jumala on Narayana?</w:t>
      </w:r>
    </w:p>
    <w:p>
      <w:r>
        <w:rPr>
          <w:b/>
        </w:rPr>
        <w:t xml:space="preserve">Teksti numero 40</w:t>
      </w:r>
    </w:p>
    <w:p>
      <w:r>
        <w:t xml:space="preserve">Taragaon-museo esittelee </w:t>
      </w:r>
      <w:r>
        <w:rPr>
          <w:color w:val="A9A9A9"/>
        </w:rPr>
        <w:t xml:space="preserve">Kathmandun laakson modernia historiaa</w:t>
      </w:r>
      <w:r>
        <w:t xml:space="preserve">. Se pyrkii dokumentoimaan 50 vuotta kestäneen tutkimuksen ja kulttuuriperinnön säilyttämisen Kathmandun laaksossa ja dokumentoimaan, mitä ulkomailta tulleet taiteilijat valokuvaajat arkkitehdit arkkitehdit antropologit ovat tehneet 1900-luvun jälkipuoliskolla. Museon varsinainen rakenne esittelee entisöinti- ja kunnostustoimia Kathmandun rakennusperinnön säilyttämiseksi. Museon </w:t>
      </w:r>
      <w:r>
        <w:t xml:space="preserve">suunnitteli </w:t>
      </w:r>
      <w:r>
        <w:rPr>
          <w:color w:val="DCDCDC"/>
        </w:rPr>
        <w:t xml:space="preserve">Carl Pruscha </w:t>
      </w:r>
      <w:r>
        <w:t xml:space="preserve">(Kathmandyn laakson pääsuunnittelija) vuonna 1970 ja se rakennettiin vuonna </w:t>
      </w:r>
      <w:r>
        <w:rPr>
          <w:color w:val="2F4F4F"/>
        </w:rPr>
        <w:t xml:space="preserve">1971</w:t>
      </w:r>
      <w:r>
        <w:t xml:space="preserve">. </w:t>
      </w:r>
      <w:r>
        <w:t xml:space="preserve">Restaurointityöt aloitettiin vuonna 2010 Taragaonin </w:t>
      </w:r>
      <w:r>
        <w:rPr>
          <w:color w:val="556B2F"/>
        </w:rPr>
        <w:t xml:space="preserve">hostellin </w:t>
      </w:r>
      <w:r>
        <w:t xml:space="preserve">kunnostamiseksi </w:t>
      </w:r>
      <w:r>
        <w:t xml:space="preserve">Taragaon-museoksi. Suunnittelussa on käytetty paikallista tiiltä sekä moderneja arkkitehtonisia elementtejä, kuten ympyrän, kolmion ja neliön muotoja. Museo on lyhyen kävelymatkan päässä </w:t>
      </w:r>
      <w:r>
        <w:rPr>
          <w:color w:val="6B8E23"/>
        </w:rPr>
        <w:t xml:space="preserve">Boudhnathin </w:t>
      </w:r>
      <w:r>
        <w:t xml:space="preserve">stupasta, joka puolestaan näkyy museon tornista</w:t>
      </w:r>
      <w:r>
        <w:t xml:space="preserve">.</w:t>
      </w:r>
    </w:p>
    <w:p>
      <w:r>
        <w:rPr>
          <w:b/>
        </w:rPr>
        <w:t xml:space="preserve">Kysymys 0</w:t>
      </w:r>
    </w:p>
    <w:p>
      <w:r>
        <w:t xml:space="preserve">Mille Taragaonin museo on omistettu?</w:t>
      </w:r>
    </w:p>
    <w:p>
      <w:r>
        <w:rPr>
          <w:b/>
        </w:rPr>
        <w:t xml:space="preserve">Kysymys 1</w:t>
      </w:r>
    </w:p>
    <w:p>
      <w:r>
        <w:t xml:space="preserve">Kuka on Taragaonin museon suunnittelija?</w:t>
      </w:r>
    </w:p>
    <w:p>
      <w:r>
        <w:rPr>
          <w:b/>
        </w:rPr>
        <w:t xml:space="preserve">Kysymys 2</w:t>
      </w:r>
    </w:p>
    <w:p>
      <w:r>
        <w:t xml:space="preserve">Minä vuonna Taragaonin museo rakennettiin?</w:t>
      </w:r>
    </w:p>
    <w:p>
      <w:r>
        <w:rPr>
          <w:b/>
        </w:rPr>
        <w:t xml:space="preserve">Kysymys 3</w:t>
      </w:r>
    </w:p>
    <w:p>
      <w:r>
        <w:t xml:space="preserve">Mikä stupa sijaitsee Taragaonin museon lähellä?</w:t>
      </w:r>
    </w:p>
    <w:p>
      <w:r>
        <w:rPr>
          <w:b/>
        </w:rPr>
        <w:t xml:space="preserve">Kysymys 4</w:t>
      </w:r>
    </w:p>
    <w:p>
      <w:r>
        <w:t xml:space="preserve">Mikä Taragaonin museo oli ennen kuin se oli museo?</w:t>
      </w:r>
    </w:p>
    <w:p>
      <w:r>
        <w:rPr>
          <w:b/>
        </w:rPr>
        <w:t xml:space="preserve">Tekstin numero 41</w:t>
      </w:r>
    </w:p>
    <w:p>
      <w:r>
        <w:t xml:space="preserve">Kathmandu on Nepalin taiteen keskus, jossa on esillä maan nykytaiteilijoiden töitä ja myös historiallisten taiteilijoiden kokoelmia. Erityisesti Patan on muinainen kaupunki, joka on tunnettu hienoista taiteistaan ja käsityötaidoistaan. Kathmandun taide on elinvoimaista, ja siinä yhdistyvät perinteisyys ja </w:t>
      </w:r>
      <w:r>
        <w:rPr>
          <w:color w:val="A9A9A9"/>
        </w:rPr>
        <w:t xml:space="preserve">moderni </w:t>
      </w:r>
      <w:r>
        <w:t xml:space="preserve">taide, jotka ovat peräisin monista kansallisista, aasialaisista ja maailmanlaajuisista vaikutteista. Nepalin taide jaetaan yleisesti </w:t>
      </w:r>
      <w:r>
        <w:rPr>
          <w:color w:val="DCDCDC"/>
        </w:rPr>
        <w:t xml:space="preserve">kahteen </w:t>
      </w:r>
      <w:r>
        <w:t xml:space="preserve">osa-alueeseen: idealistiseen perinteiseen maalaustaiteeseen, joka tunnetaan </w:t>
      </w:r>
      <w:r>
        <w:t xml:space="preserve">Nepalissa </w:t>
      </w:r>
      <w:r>
        <w:t xml:space="preserve">nimellä </w:t>
      </w:r>
      <w:r>
        <w:rPr>
          <w:color w:val="2F4F4F"/>
        </w:rPr>
        <w:t xml:space="preserve">Paubhas </w:t>
      </w:r>
      <w:r>
        <w:t xml:space="preserve">ja ehkä yleisemmin </w:t>
      </w:r>
      <w:r>
        <w:t xml:space="preserve">Tiibetissä </w:t>
      </w:r>
      <w:r>
        <w:t xml:space="preserve">nimellä </w:t>
      </w:r>
      <w:r>
        <w:rPr>
          <w:color w:val="556B2F"/>
        </w:rPr>
        <w:t xml:space="preserve">Thangkas </w:t>
      </w:r>
      <w:r>
        <w:t xml:space="preserve">ja joka liittyy läheisesti maan uskonnolliseen historiaan, ja toisaalta länsimaiseen nykytyyliin perustuvaan maalaustaiteeseen, johon kuuluu luontoon perustuvia sommitelmia tai abstrakteja, tantrisiin elementteihin ja yhteiskunnallisiin aiheisiin perustuvia taideteoksia, joista nepalilaiset taidemaalarit ovat hyvin tunnettuja. Britanniassa toimiva hyväntekeväisyysjärjestö </w:t>
      </w:r>
      <w:r>
        <w:rPr>
          <w:color w:val="6B8E23"/>
        </w:rPr>
        <w:t xml:space="preserve">Kathmandun nykytaiteen keskus </w:t>
      </w:r>
      <w:r>
        <w:t xml:space="preserve">edistää </w:t>
      </w:r>
      <w:r>
        <w:t xml:space="preserve">kansainvälisesti </w:t>
      </w:r>
      <w:r>
        <w:t xml:space="preserve">taidetta Kathmandussa</w:t>
      </w:r>
      <w:r>
        <w:t xml:space="preserve">.</w:t>
      </w:r>
    </w:p>
    <w:p>
      <w:r>
        <w:rPr>
          <w:b/>
        </w:rPr>
        <w:t xml:space="preserve">Kysymys 0</w:t>
      </w:r>
    </w:p>
    <w:p>
      <w:r>
        <w:t xml:space="preserve">Kathmandun nykytaiteessa yhdistyvät perinteiset vaikutteet minkälaiseen taiteeseen?</w:t>
      </w:r>
    </w:p>
    <w:p>
      <w:r>
        <w:rPr>
          <w:b/>
        </w:rPr>
        <w:t xml:space="preserve">Kysymys 1</w:t>
      </w:r>
    </w:p>
    <w:p>
      <w:r>
        <w:t xml:space="preserve">Kuinka moneen tyyppiin nepalilaiset taideteokset tyypillisesti jaetaan?</w:t>
      </w:r>
    </w:p>
    <w:p>
      <w:r>
        <w:rPr>
          <w:b/>
        </w:rPr>
        <w:t xml:space="preserve">Kysymys 2</w:t>
      </w:r>
    </w:p>
    <w:p>
      <w:r>
        <w:t xml:space="preserve">Mitä tiibetiläiset kutsuvat perinteisiksi idealistisiksi maalauksiksi?</w:t>
      </w:r>
    </w:p>
    <w:p>
      <w:r>
        <w:rPr>
          <w:b/>
        </w:rPr>
        <w:t xml:space="preserve">Kysymys 3</w:t>
      </w:r>
    </w:p>
    <w:p>
      <w:r>
        <w:t xml:space="preserve">Mikä brittiläinen hyväntekeväisyysjärjestö toimii Kathmandun taiteen puolesta?</w:t>
      </w:r>
    </w:p>
    <w:p>
      <w:r>
        <w:rPr>
          <w:b/>
        </w:rPr>
        <w:t xml:space="preserve">Kysymys 4</w:t>
      </w:r>
    </w:p>
    <w:p>
      <w:r>
        <w:t xml:space="preserve">Miksi nepalilaiset kutsuvat thangkoja?</w:t>
      </w:r>
    </w:p>
    <w:p>
      <w:r>
        <w:rPr>
          <w:b/>
        </w:rPr>
        <w:t xml:space="preserve">Teksti numero 42</w:t>
      </w:r>
    </w:p>
    <w:p>
      <w:r>
        <w:rPr>
          <w:color w:val="A9A9A9"/>
        </w:rPr>
        <w:t xml:space="preserve">Srijana Contemporary Art Gallery </w:t>
      </w:r>
      <w:r>
        <w:t xml:space="preserve">sijaitsee </w:t>
      </w:r>
      <w:r>
        <w:rPr>
          <w:color w:val="DCDCDC"/>
        </w:rPr>
        <w:t xml:space="preserve">Bhrikutimandapin messualueella</w:t>
      </w:r>
      <w:r>
        <w:t xml:space="preserve">, ja siellä on nykytaiteilijoiden ja kuvanveistäjien töitä, ja siellä järjestetään säännöllisesti näyttelyitä</w:t>
      </w:r>
      <w:r>
        <w:t xml:space="preserve">.</w:t>
      </w:r>
      <w:r>
        <w:t xml:space="preserve"> Se järjestää myös taidekoulujen aamu- ja iltakouluja. Huomionarvoinen on myös Bhimsenthanissa sijaitsevassa kolmikerroksisessa rakennuksessa sijaitseva Moti Azima -galleria, jossa on vaikuttava kokoelma perinteisiä käyttöesineitä ja käsintehtyjä nukkeja sekä </w:t>
      </w:r>
      <w:r>
        <w:rPr>
          <w:color w:val="2F4F4F"/>
        </w:rPr>
        <w:t xml:space="preserve">keskiaikaiselle </w:t>
      </w:r>
      <w:r>
        <w:t xml:space="preserve">newar-talolle </w:t>
      </w:r>
      <w:r>
        <w:t xml:space="preserve">tyypillisiä esineitä</w:t>
      </w:r>
      <w:r>
        <w:t xml:space="preserve">, jotka antavat tärkeän katsauksen Nepalin historiaan. </w:t>
      </w:r>
      <w:r>
        <w:t xml:space="preserve">J-taidegalleria sijaitsee myös Kathmandussa, lähellä Durbarmargin kuninkaallista palatsia Kathmandussa, ja siellä on esillä arvostettujen, vakiintuneiden nepalilaisten taidemaalareiden teoksia. </w:t>
      </w:r>
      <w:r>
        <w:t xml:space="preserve">Tribhuvanin kansainväliselle lentokentälle johtavan </w:t>
      </w:r>
      <w:r>
        <w:rPr>
          <w:color w:val="6B8E23"/>
        </w:rPr>
        <w:t xml:space="preserve">Babar Mahalin </w:t>
      </w:r>
      <w:r>
        <w:t xml:space="preserve">tiloissa sijaitsevassa Nepalin taideneuvoston galleriassa </w:t>
      </w:r>
      <w:r>
        <w:t xml:space="preserve">on sekä kotimaisten että kansainvälisten taiteilijoiden taideteoksia, ja sen laajoissa saleissa järjestetään säännöllisesti taidenäyttelyitä.</w:t>
      </w:r>
    </w:p>
    <w:p>
      <w:r>
        <w:rPr>
          <w:b/>
        </w:rPr>
        <w:t xml:space="preserve">Kysymys 0</w:t>
      </w:r>
    </w:p>
    <w:p>
      <w:r>
        <w:t xml:space="preserve">Mistä löytyy Srijana Contemporary Art Gallery?</w:t>
      </w:r>
    </w:p>
    <w:p>
      <w:r>
        <w:rPr>
          <w:b/>
        </w:rPr>
        <w:t xml:space="preserve">Kysymys 1</w:t>
      </w:r>
    </w:p>
    <w:p>
      <w:r>
        <w:t xml:space="preserve">Moti Azima -galleriassa on esineitä, joita voisi löytyä nepalilaisesta talosta miltä aikakaudelta?</w:t>
      </w:r>
    </w:p>
    <w:p>
      <w:r>
        <w:rPr>
          <w:b/>
        </w:rPr>
        <w:t xml:space="preserve">Kysymys 2</w:t>
      </w:r>
    </w:p>
    <w:p>
      <w:r>
        <w:t xml:space="preserve">Mikä taidegalleria sijaitsee lähellä Durbarmargin kuninkaallista palatsia?</w:t>
      </w:r>
    </w:p>
    <w:p>
      <w:r>
        <w:rPr>
          <w:b/>
        </w:rPr>
        <w:t xml:space="preserve">Kysymys 3</w:t>
      </w:r>
    </w:p>
    <w:p>
      <w:r>
        <w:t xml:space="preserve">Missä Nepalin taideneuvoston galleria sijaitsee?</w:t>
      </w:r>
    </w:p>
    <w:p>
      <w:r>
        <w:rPr>
          <w:b/>
        </w:rPr>
        <w:t xml:space="preserve">Kysymys 4</w:t>
      </w:r>
    </w:p>
    <w:p>
      <w:r>
        <w:t xml:space="preserve">Missä Nepalin taidegallerioissa voi käydä taidekurssilla?</w:t>
      </w:r>
    </w:p>
    <w:p>
      <w:r>
        <w:rPr>
          <w:b/>
        </w:rPr>
        <w:t xml:space="preserve">Teksti numero 43</w:t>
      </w:r>
    </w:p>
    <w:p>
      <w:r>
        <w:t xml:space="preserve">Nepalin kansalliskirjasto sijaitsee Patanissa. Se on maan suurin kirjasto, jossa on yli </w:t>
      </w:r>
      <w:r>
        <w:rPr>
          <w:color w:val="A9A9A9"/>
        </w:rPr>
        <w:t xml:space="preserve">70 000 </w:t>
      </w:r>
      <w:r>
        <w:t xml:space="preserve">kirjaa</w:t>
      </w:r>
      <w:r>
        <w:rPr>
          <w:color w:val="A9A9A9"/>
        </w:rPr>
        <w:t xml:space="preserve">. Täältä löytyy </w:t>
      </w:r>
      <w:r>
        <w:t xml:space="preserve">englanninkielisiä, nepalilaisia, sanskritinkielisiä, hindinkielisiä ja </w:t>
      </w:r>
      <w:r>
        <w:rPr>
          <w:color w:val="DCDCDC"/>
        </w:rPr>
        <w:t xml:space="preserve">Nepal Bhasa </w:t>
      </w:r>
      <w:r>
        <w:t xml:space="preserve">-kirjoja. Kirjastossa on harvinaisia sanskritin ja englanninkielisiä tieteellisiä kirjoja 1600-luvulta jKr. alkaen. Kathmandussa on myös Kaiser-kirjasto, joka sijaitsee Kaiser Mahalissa </w:t>
      </w:r>
      <w:r>
        <w:rPr>
          <w:color w:val="2F4F4F"/>
        </w:rPr>
        <w:t xml:space="preserve">opetusministeriön </w:t>
      </w:r>
      <w:r>
        <w:t xml:space="preserve">rakennuksen </w:t>
      </w:r>
      <w:r>
        <w:t xml:space="preserve">pohjakerroksessa. </w:t>
      </w:r>
      <w:r>
        <w:t xml:space="preserve">Tämä noin </w:t>
      </w:r>
      <w:r>
        <w:rPr>
          <w:color w:val="556B2F"/>
        </w:rPr>
        <w:t xml:space="preserve">45 000 </w:t>
      </w:r>
      <w:r>
        <w:t xml:space="preserve">kirjan kokoelma on peräisin </w:t>
      </w:r>
      <w:r>
        <w:rPr>
          <w:color w:val="6B8E23"/>
        </w:rPr>
        <w:t xml:space="preserve">Kaiser Shamsher Jang Bahadur Ranan</w:t>
      </w:r>
      <w:r>
        <w:t xml:space="preserve"> henkilökohtaisesta kokoelmasta</w:t>
      </w:r>
      <w:r>
        <w:t xml:space="preserve">. Se kattaa monenlaisia aiheita, kuten historiaa, lakia, taidetta, uskontoa ja filosofiaa, sekä sanskritinkielisen Tantra-käsikirjan, jonka uskotaan olevan yli 1 000 vuotta vanha. Vuoden 2015 maanjäristys aiheutti vakavia vaurioita opetusministeriön rakennukselle, ja Kaiserin kirjaston sisältö on siirretty väliaikaisesti muualle.</w:t>
      </w:r>
    </w:p>
    <w:p>
      <w:r>
        <w:rPr>
          <w:b/>
        </w:rPr>
        <w:t xml:space="preserve">Kysymys 0</w:t>
      </w:r>
    </w:p>
    <w:p>
      <w:r>
        <w:t xml:space="preserve">Kuinka monta nidettä Nepalin kansalliskirjastossa on?</w:t>
      </w:r>
    </w:p>
    <w:p>
      <w:r>
        <w:rPr>
          <w:b/>
        </w:rPr>
        <w:t xml:space="preserve">Kysymys 1</w:t>
      </w:r>
    </w:p>
    <w:p>
      <w:r>
        <w:t xml:space="preserve">Hindin, sanskritin, nepalin ja englannin lisäksi kansalliskirjastossa on kirjoja millä kielellä?</w:t>
      </w:r>
    </w:p>
    <w:p>
      <w:r>
        <w:rPr>
          <w:b/>
        </w:rPr>
        <w:t xml:space="preserve">Kysymys 2</w:t>
      </w:r>
    </w:p>
    <w:p>
      <w:r>
        <w:t xml:space="preserve">Mikä ministeriö sijaitsee samassa rakennuksessa kuin Kaiser-kirjasto?</w:t>
      </w:r>
    </w:p>
    <w:p>
      <w:r>
        <w:rPr>
          <w:b/>
        </w:rPr>
        <w:t xml:space="preserve">Kysymys 3</w:t>
      </w:r>
    </w:p>
    <w:p>
      <w:r>
        <w:t xml:space="preserve">Kuinka monta nidettä Kaiser-kirjastossa on?</w:t>
      </w:r>
    </w:p>
    <w:p>
      <w:r>
        <w:rPr>
          <w:b/>
        </w:rPr>
        <w:t xml:space="preserve">Kysymys 4</w:t>
      </w:r>
    </w:p>
    <w:p>
      <w:r>
        <w:t xml:space="preserve">Kenelle Keisarin kirjaston kirjat kuuluivat aiemmin?</w:t>
      </w:r>
    </w:p>
    <w:p>
      <w:r>
        <w:rPr>
          <w:b/>
        </w:rPr>
        <w:t xml:space="preserve">Tekstin numero 44</w:t>
      </w:r>
    </w:p>
    <w:p>
      <w:r>
        <w:t xml:space="preserve">Kathmandu on nepalilaisen elokuvan ja teattereiden koti. Kaupungissa on useita teattereita, kuten </w:t>
      </w:r>
      <w:r>
        <w:rPr>
          <w:color w:val="A9A9A9"/>
        </w:rPr>
        <w:t xml:space="preserve">Kanti Pathissa</w:t>
      </w:r>
      <w:r>
        <w:t xml:space="preserve"> sijaitseva Kansallinen tanssiteatteri</w:t>
      </w:r>
      <w:r>
        <w:t xml:space="preserve">, Ganga-teatteri, Himalajan teatteri ja vuonna </w:t>
      </w:r>
      <w:r>
        <w:rPr>
          <w:color w:val="DCDCDC"/>
        </w:rPr>
        <w:t xml:space="preserve">1982</w:t>
      </w:r>
      <w:r>
        <w:t xml:space="preserve"> perustettu Aarohan-teatteriryhmä</w:t>
      </w:r>
      <w:r>
        <w:t xml:space="preserve">. M. Art Theater sijaitsee kaupungissa. Gurukul-teatterikoulu järjestää </w:t>
      </w:r>
      <w:r>
        <w:rPr>
          <w:color w:val="2F4F4F"/>
        </w:rPr>
        <w:t xml:space="preserve">Kathmandun kansainvälisen teatterifestivaalin, joka </w:t>
      </w:r>
      <w:r>
        <w:t xml:space="preserve">houkuttelee taiteilijoita kaikkialta maailmasta</w:t>
      </w:r>
      <w:r>
        <w:t xml:space="preserve">.</w:t>
      </w:r>
      <w:r>
        <w:t xml:space="preserve"> Hanumandhokan Durbar-aukiolla sijaitsee myös miniteatteri, jonka </w:t>
      </w:r>
      <w:r>
        <w:rPr>
          <w:color w:val="556B2F"/>
        </w:rPr>
        <w:t xml:space="preserve">Durbarin säilyttämis- ja edistämiskomitea on </w:t>
      </w:r>
      <w:r>
        <w:t xml:space="preserve">perustanut</w:t>
      </w:r>
      <w:r>
        <w:t xml:space="preserve">.</w:t>
      </w:r>
    </w:p>
    <w:p>
      <w:r>
        <w:rPr>
          <w:b/>
        </w:rPr>
        <w:t xml:space="preserve">Kysymys 0</w:t>
      </w:r>
    </w:p>
    <w:p>
      <w:r>
        <w:t xml:space="preserve">Mistä Kathmandussa löytyy Kansallinen tanssiteatteri?</w:t>
      </w:r>
    </w:p>
    <w:p>
      <w:r>
        <w:rPr>
          <w:b/>
        </w:rPr>
        <w:t xml:space="preserve">Kysymys 1</w:t>
      </w:r>
    </w:p>
    <w:p>
      <w:r>
        <w:t xml:space="preserve">Minä vuonna Aarohanin teatteriryhmä aloitti toimintansa?</w:t>
      </w:r>
    </w:p>
    <w:p>
      <w:r>
        <w:rPr>
          <w:b/>
        </w:rPr>
        <w:t xml:space="preserve">Kysymys 2</w:t>
      </w:r>
    </w:p>
    <w:p>
      <w:r>
        <w:t xml:space="preserve">Mikä on Gurukulin teatterikoulun työ?</w:t>
      </w:r>
    </w:p>
    <w:p>
      <w:r>
        <w:rPr>
          <w:b/>
        </w:rPr>
        <w:t xml:space="preserve">Kysymys 3</w:t>
      </w:r>
    </w:p>
    <w:p>
      <w:r>
        <w:t xml:space="preserve">Kuka rakensi teatterin Hanumandhoka Durbar-aukiolle?</w:t>
      </w:r>
    </w:p>
    <w:p>
      <w:r>
        <w:rPr>
          <w:b/>
        </w:rPr>
        <w:t xml:space="preserve">Tekstin numero 45</w:t>
      </w:r>
    </w:p>
    <w:p>
      <w:r>
        <w:t xml:space="preserve">Suurin osa Kathmandun keittiöistä on ei-kasvisruokaa. Kasvissyönti ei kuitenkaan ole harvinaista, ja kasvisruokaa löytyy kaikkialta kaupungista. </w:t>
      </w:r>
      <w:r>
        <w:rPr>
          <w:color w:val="A9A9A9"/>
        </w:rPr>
        <w:t xml:space="preserve">Naudanlihan </w:t>
      </w:r>
      <w:r>
        <w:t xml:space="preserve">nauttiminen </w:t>
      </w:r>
      <w:r>
        <w:t xml:space="preserve">on hyvin harvinaista ja sitä pidetään monin paikoin tabuna. Buff (</w:t>
      </w:r>
      <w:r>
        <w:rPr>
          <w:color w:val="DCDCDC"/>
        </w:rPr>
        <w:t xml:space="preserve">vesipuhvelin </w:t>
      </w:r>
      <w:r>
        <w:t xml:space="preserve">liha</w:t>
      </w:r>
      <w:r>
        <w:t xml:space="preserve">) on hyvin yleistä. Kathmandussa, erityisesti </w:t>
      </w:r>
      <w:r>
        <w:rPr>
          <w:color w:val="2F4F4F"/>
        </w:rPr>
        <w:t xml:space="preserve">newarien </w:t>
      </w:r>
      <w:r>
        <w:t xml:space="preserve">keskuudessa, on vahva perinne buffin syömisestä, </w:t>
      </w:r>
      <w:r>
        <w:t xml:space="preserve">jota ei esiinny muualla Nepalissa</w:t>
      </w:r>
      <w:r>
        <w:t xml:space="preserve">.</w:t>
      </w:r>
      <w:r>
        <w:t xml:space="preserve"> Sianlihan kulutusta pidettiin tabuna vielä muutama vuosikymmen sitten. </w:t>
      </w:r>
      <w:r>
        <w:t xml:space="preserve">Itä-Nepalin Kirat-keittiön </w:t>
      </w:r>
      <w:r>
        <w:t xml:space="preserve">kanssa tapahtuneen sekoittumisen </w:t>
      </w:r>
      <w:r>
        <w:t xml:space="preserve">ansiosta sianliha on löytänyt paikkansa Kathmandun ruokalajeissa</w:t>
      </w:r>
      <w:r>
        <w:t xml:space="preserve">.</w:t>
      </w:r>
      <w:r>
        <w:t xml:space="preserve"> Uskovaisista hinduista ja muslimeista koostuva marginaaliväestö pitää sitä tabuna. Muslimit kieltävät possun syönnin Koraanin mukaan, kun taas hindut syövät kaikkia lajikkeita paitsi lehmän lihaa, koska he pitävät lehmää jumalattarena ja puhtauden symbolina. Paikallisten ja vierailijoiden tärkein aamiainen on useimmiten </w:t>
      </w:r>
      <w:r>
        <w:rPr>
          <w:color w:val="6B8E23"/>
        </w:rPr>
        <w:t xml:space="preserve">Momo tai Chowmein</w:t>
      </w:r>
      <w:r>
        <w:t xml:space="preserve">.</w:t>
      </w:r>
    </w:p>
    <w:p>
      <w:r>
        <w:rPr>
          <w:b/>
        </w:rPr>
        <w:t xml:space="preserve">Kysymys 0</w:t>
      </w:r>
    </w:p>
    <w:p>
      <w:r>
        <w:t xml:space="preserve">Mitä lihaa syödään hyvin harvoin Kathmandussa?</w:t>
      </w:r>
    </w:p>
    <w:p>
      <w:r>
        <w:rPr>
          <w:b/>
        </w:rPr>
        <w:t xml:space="preserve">Kysymys 1</w:t>
      </w:r>
    </w:p>
    <w:p>
      <w:r>
        <w:t xml:space="preserve">Mistä eläimestä buff on peräisin?</w:t>
      </w:r>
    </w:p>
    <w:p>
      <w:r>
        <w:rPr>
          <w:b/>
        </w:rPr>
        <w:t xml:space="preserve">Kysymys 2</w:t>
      </w:r>
    </w:p>
    <w:p>
      <w:r>
        <w:t xml:space="preserve">Mitkä ihmiset ovat erityisen tunnettuja buff-syömisestä?</w:t>
      </w:r>
    </w:p>
    <w:p>
      <w:r>
        <w:rPr>
          <w:b/>
        </w:rPr>
        <w:t xml:space="preserve">Kysymys 3</w:t>
      </w:r>
    </w:p>
    <w:p>
      <w:r>
        <w:t xml:space="preserve">Missä keittiössä käytetään erityisesti sianlihaa?</w:t>
      </w:r>
    </w:p>
    <w:p>
      <w:r>
        <w:rPr>
          <w:b/>
        </w:rPr>
        <w:t xml:space="preserve">Kysymys 4</w:t>
      </w:r>
    </w:p>
    <w:p>
      <w:r>
        <w:t xml:space="preserve">Mitä Kathmandun asukkaat yleensä syövät aamiaiseksi?</w:t>
      </w:r>
    </w:p>
    <w:p>
      <w:r>
        <w:rPr>
          <w:b/>
        </w:rPr>
        <w:t xml:space="preserve">Teksti numero 46</w:t>
      </w:r>
    </w:p>
    <w:p>
      <w:r>
        <w:t xml:space="preserve">Kathmandussa oli vuonna 1955 vain </w:t>
      </w:r>
      <w:r>
        <w:rPr>
          <w:color w:val="A9A9A9"/>
        </w:rPr>
        <w:t xml:space="preserve">yksi </w:t>
      </w:r>
      <w:r>
        <w:t xml:space="preserve">länsimainen ravintola. Sittemmin Kathmandussa on avattu lukuisia ravintoloita, jotka tarjoavat nepalilaista, </w:t>
      </w:r>
      <w:r>
        <w:rPr>
          <w:color w:val="DCDCDC"/>
        </w:rPr>
        <w:t xml:space="preserve">tiibetiläistä</w:t>
      </w:r>
      <w:r>
        <w:t xml:space="preserve">, kiinalaista ja intialaista ruokaa. </w:t>
      </w:r>
      <w:r>
        <w:t xml:space="preserve">Monia muita ravintoloita on avattu paikallisia, </w:t>
      </w:r>
      <w:r>
        <w:rPr>
          <w:color w:val="2F4F4F"/>
        </w:rPr>
        <w:t xml:space="preserve">ulkomailla asuvia </w:t>
      </w:r>
      <w:r>
        <w:t xml:space="preserve">ja turisteja </w:t>
      </w:r>
      <w:r>
        <w:t xml:space="preserve">varten. </w:t>
      </w:r>
      <w:r>
        <w:t xml:space="preserve">Matkailun kasvu Kathmandussa on johtanut kulinaristiseen luovuuteen ja hybridiruoan kehittämiseen matkailijoiden tarpeisiin, kuten amerikkalaiseen chop suey -ruokaan, joka on makea-hapanimeläkastike, jossa on rapeita nuudeleita, joiden päälle on </w:t>
      </w:r>
      <w:r>
        <w:t xml:space="preserve">yleisesti lisätty </w:t>
      </w:r>
      <w:r>
        <w:rPr>
          <w:color w:val="556B2F"/>
        </w:rPr>
        <w:t xml:space="preserve">paistettu </w:t>
      </w:r>
      <w:r>
        <w:t xml:space="preserve">kananmuna, ja muihin länsimaisiin perinteisiin ruokiin tehtyihin muunnelmiin. Mannermaista ruokaa voi löytää valituista paikoista. Kansainväliset ketjuravintolat ovat harvinaisia, mutta joitakin </w:t>
      </w:r>
      <w:r>
        <w:rPr>
          <w:color w:val="6B8E23"/>
        </w:rPr>
        <w:t xml:space="preserve">Pizza Hutin ja KFC:</w:t>
      </w:r>
      <w:r>
        <w:t xml:space="preserve">n toimipisteitä </w:t>
      </w:r>
      <w:r>
        <w:t xml:space="preserve">on hiljattain avattu. Siellä on myös useita kansainvälisen jäätelöketjun Baskin-Robbinsin toimipisteitä.</w:t>
      </w:r>
    </w:p>
    <w:p>
      <w:r>
        <w:rPr>
          <w:b/>
        </w:rPr>
        <w:t xml:space="preserve">Kysymys 0</w:t>
      </w:r>
    </w:p>
    <w:p>
      <w:r>
        <w:t xml:space="preserve">Kuinka monta länsimaista ravintolaa oli Kathmandussa noin vuonna 1955?</w:t>
      </w:r>
    </w:p>
    <w:p>
      <w:r>
        <w:rPr>
          <w:b/>
        </w:rPr>
        <w:t xml:space="preserve">Kysymys 1</w:t>
      </w:r>
    </w:p>
    <w:p>
      <w:r>
        <w:t xml:space="preserve">Mitä ravintolaketjuja Kathmandussa on?</w:t>
      </w:r>
    </w:p>
    <w:p>
      <w:r>
        <w:rPr>
          <w:b/>
        </w:rPr>
        <w:t xml:space="preserve">Kysymys 2</w:t>
      </w:r>
    </w:p>
    <w:p>
      <w:r>
        <w:t xml:space="preserve">Miten muna valmistetaan amerikkalaisessa chop sueyssa?</w:t>
      </w:r>
    </w:p>
    <w:p>
      <w:r>
        <w:rPr>
          <w:b/>
        </w:rPr>
        <w:t xml:space="preserve">Kysymys 3</w:t>
      </w:r>
    </w:p>
    <w:p>
      <w:r>
        <w:t xml:space="preserve">Kuka paikallisten ja turistien lisäksi syö Kathmandun ravintoloissa?</w:t>
      </w:r>
    </w:p>
    <w:p>
      <w:r>
        <w:rPr>
          <w:b/>
        </w:rPr>
        <w:t xml:space="preserve">Kysymys 4</w:t>
      </w:r>
    </w:p>
    <w:p>
      <w:r>
        <w:t xml:space="preserve">Nepalilaisen, intialaisen ja kiinalaisen keittiön lisäksi mikä keittiö on ollut Kathmandun ravintoloiden painopiste?</w:t>
      </w:r>
    </w:p>
    <w:p>
      <w:r>
        <w:rPr>
          <w:b/>
        </w:rPr>
        <w:t xml:space="preserve">Tekstin numero 47</w:t>
      </w:r>
    </w:p>
    <w:p>
      <w:r>
        <w:t xml:space="preserve">Kathmandussa on enemmän </w:t>
      </w:r>
      <w:r>
        <w:rPr>
          <w:color w:val="A9A9A9"/>
        </w:rPr>
        <w:t xml:space="preserve">teen </w:t>
      </w:r>
      <w:r>
        <w:t xml:space="preserve">kuin kahvin juojia</w:t>
      </w:r>
      <w:r>
        <w:t xml:space="preserve">. </w:t>
      </w:r>
      <w:r>
        <w:t xml:space="preserve">Teetä tarjoillaan laajalti, mutta se on </w:t>
      </w:r>
      <w:r>
        <w:t xml:space="preserve">länsimaisen mittapuun mukaan </w:t>
      </w:r>
      <w:r>
        <w:rPr>
          <w:color w:val="DCDCDC"/>
        </w:rPr>
        <w:t xml:space="preserve">erittäin heikkoa.</w:t>
      </w:r>
      <w:r>
        <w:t xml:space="preserve"> Se on täyteläisempää ja sisältää maidon, sokerin ja mausteiden kanssa keitettyjä teelehtiä. Alkoholia juodaan laajalti, ja alkoholijuomista on lukuisia paikallisia muunnelmia. Rattijuopumus on laitonta, ja viranomaisilla on nollatoleranssipolitiikka. Ailaa ja thwon (</w:t>
      </w:r>
      <w:r>
        <w:rPr>
          <w:color w:val="2F4F4F"/>
        </w:rPr>
        <w:t xml:space="preserve">riisistä </w:t>
      </w:r>
      <w:r>
        <w:t xml:space="preserve">valmistettu alkoholi) </w:t>
      </w:r>
      <w:r>
        <w:t xml:space="preserve">ovat Kathmandun alkoholijuomia, joita löytyy kaikista paikallisista bhattista (</w:t>
      </w:r>
      <w:r>
        <w:rPr>
          <w:color w:val="556B2F"/>
        </w:rPr>
        <w:t xml:space="preserve">alkoholia tarjoilevista ruokapaikoista)</w:t>
      </w:r>
      <w:r>
        <w:t xml:space="preserve">. </w:t>
      </w:r>
      <w:r>
        <w:t xml:space="preserve">Chhyaang, tongba (käynyt </w:t>
      </w:r>
      <w:r>
        <w:rPr>
          <w:color w:val="6B8E23"/>
        </w:rPr>
        <w:t xml:space="preserve">hirssi tai ohra</w:t>
      </w:r>
      <w:r>
        <w:t xml:space="preserve">) ja rakshi ovat muualta Nepalista peräisin olevia alkoholijuomia, joita löytyy Kathmandussa. Kathmandun kaupat ja baarit myyvät kuitenkin laajalti länsimaisia ja nepalilaisia oluita.</w:t>
      </w:r>
    </w:p>
    <w:p>
      <w:r>
        <w:rPr>
          <w:b/>
        </w:rPr>
        <w:t xml:space="preserve">Kysymys 0</w:t>
      </w:r>
    </w:p>
    <w:p>
      <w:r>
        <w:t xml:space="preserve">Mitä juomaa Kathmandussa juodaan enemmän, kahvia vai teetä?</w:t>
      </w:r>
    </w:p>
    <w:p>
      <w:r>
        <w:rPr>
          <w:b/>
        </w:rPr>
        <w:t xml:space="preserve">Kysymys 1</w:t>
      </w:r>
    </w:p>
    <w:p>
      <w:r>
        <w:t xml:space="preserve">Miten länsimainen matkailija voisi suhtautua Kathmandussa tarjottavaan teehen?</w:t>
      </w:r>
    </w:p>
    <w:p>
      <w:r>
        <w:rPr>
          <w:b/>
        </w:rPr>
        <w:t xml:space="preserve">Kysymys 2</w:t>
      </w:r>
    </w:p>
    <w:p>
      <w:r>
        <w:t xml:space="preserve">Mitä käytetään thwonin valmistukseen?</w:t>
      </w:r>
    </w:p>
    <w:p>
      <w:r>
        <w:rPr>
          <w:b/>
        </w:rPr>
        <w:t xml:space="preserve">Kysymys 3</w:t>
      </w:r>
    </w:p>
    <w:p>
      <w:r>
        <w:t xml:space="preserve">Mitä bhattit ovat?</w:t>
      </w:r>
    </w:p>
    <w:p>
      <w:r>
        <w:rPr>
          <w:b/>
        </w:rPr>
        <w:t xml:space="preserve">Kysymys 4</w:t>
      </w:r>
    </w:p>
    <w:p>
      <w:r>
        <w:t xml:space="preserve">Mikä käy läpi käymisprosessin tongban luomiseksi?</w:t>
      </w:r>
    </w:p>
    <w:p>
      <w:r>
        <w:rPr>
          <w:b/>
        </w:rPr>
        <w:t xml:space="preserve">Tekstin numero 48</w:t>
      </w:r>
    </w:p>
    <w:p>
      <w:r>
        <w:t xml:space="preserve">Suurin osa Kathmandun messuista ja festivaaleista on peräisin </w:t>
      </w:r>
      <w:r>
        <w:t xml:space="preserve">Malla-kaudelta tai aiemmalta ajalta. </w:t>
      </w:r>
      <w:r>
        <w:t xml:space="preserve">Perinteisesti näitä festivaaleja juhlivat </w:t>
      </w:r>
      <w:r>
        <w:rPr>
          <w:color w:val="DCDCDC"/>
        </w:rPr>
        <w:t xml:space="preserve">newarit</w:t>
      </w:r>
      <w:r>
        <w:t xml:space="preserve">. Viime vuosina näihin festivaaleihin on osallistunut laajemmin myös muita kathmandulaisia. Nepalin tasavallan pääkaupunkina Kathmandussa vietetään erilaisia kansallisia festivaaleja. Kaupunkiin suuntautuvan joukkomuuton myötä </w:t>
      </w:r>
      <w:r>
        <w:rPr>
          <w:color w:val="2F4F4F"/>
        </w:rPr>
        <w:t xml:space="preserve">lännen </w:t>
      </w:r>
      <w:r>
        <w:t xml:space="preserve">khas-kulttuurit</w:t>
      </w:r>
      <w:r>
        <w:t xml:space="preserve">, idän kiratit, </w:t>
      </w:r>
      <w:r>
        <w:rPr>
          <w:color w:val="556B2F"/>
        </w:rPr>
        <w:t xml:space="preserve">pohjoisen </w:t>
      </w:r>
      <w:r>
        <w:t xml:space="preserve">boni/tiibetiläinen </w:t>
      </w:r>
      <w:r>
        <w:t xml:space="preserve">kulttuuri </w:t>
      </w:r>
      <w:r>
        <w:t xml:space="preserve">ja etelän mithila-kulttuuri kohtaavat pääkaupungissa ja sekoittuvat harmonisesti</w:t>
      </w:r>
      <w:r>
        <w:t xml:space="preserve">. </w:t>
      </w:r>
      <w:r>
        <w:t xml:space="preserve">Kaikki Kathmandun hindu- ja buddhalaisyhteisöt viettävät </w:t>
      </w:r>
      <w:r>
        <w:t xml:space="preserve">juhlia, kuten Ghode </w:t>
      </w:r>
      <w:r>
        <w:t xml:space="preserve">Jatraa </w:t>
      </w:r>
      <w:r>
        <w:t xml:space="preserve">(</w:t>
      </w:r>
      <w:r>
        <w:t xml:space="preserve">hevosjatraa), Indra Jatraa, Dashain Durga Puja -festivaaleja, Shivratria ja monia muita, hartaasti ja innokkaasti. Sosiaalisessa sääntelyssä on otettu huomioon hindulaiset perinteet ja etiikka. Shah-kuninkaat ja aiemmat kuninkaat noudattivat niitä hartaina hinduina ja buddhalaisen uskonnon suojelijoina.</w:t>
      </w:r>
    </w:p>
    <w:p>
      <w:r>
        <w:rPr>
          <w:b/>
        </w:rPr>
        <w:t xml:space="preserve">Kysymys 0</w:t>
      </w:r>
    </w:p>
    <w:p>
      <w:r>
        <w:t xml:space="preserve">Miltä aikakaudelta on peräisin suurin osa Kathmandun festivaaleista?</w:t>
      </w:r>
    </w:p>
    <w:p>
      <w:r>
        <w:rPr>
          <w:b/>
        </w:rPr>
        <w:t xml:space="preserve">Kysymys 1</w:t>
      </w:r>
    </w:p>
    <w:p>
      <w:r>
        <w:t xml:space="preserve">Kuka juhli Kathmandun festivaaleja ennen nykyaikaa?</w:t>
      </w:r>
    </w:p>
    <w:p>
      <w:r>
        <w:rPr>
          <w:b/>
        </w:rPr>
        <w:t xml:space="preserve">Kysymys 2</w:t>
      </w:r>
    </w:p>
    <w:p>
      <w:r>
        <w:t xml:space="preserve">Mistä suunnasta Kathmandusta Khas on peräisin?</w:t>
      </w:r>
    </w:p>
    <w:p>
      <w:r>
        <w:rPr>
          <w:b/>
        </w:rPr>
        <w:t xml:space="preserve">Kysymys 3</w:t>
      </w:r>
    </w:p>
    <w:p>
      <w:r>
        <w:t xml:space="preserve">Mitä Ghode tarkoittaa?</w:t>
      </w:r>
    </w:p>
    <w:p>
      <w:r>
        <w:rPr>
          <w:b/>
        </w:rPr>
        <w:t xml:space="preserve">Kysymys 4</w:t>
      </w:r>
    </w:p>
    <w:p>
      <w:r>
        <w:t xml:space="preserve">Mitä tulee Kathmanduun, missä tiibetiläiset asuvat?</w:t>
      </w:r>
    </w:p>
    <w:p>
      <w:r>
        <w:rPr>
          <w:b/>
        </w:rPr>
        <w:t xml:space="preserve">Tekstin numero 49</w:t>
      </w:r>
    </w:p>
    <w:p>
      <w:r>
        <w:t xml:space="preserve">Sekä hindut että </w:t>
      </w:r>
      <w:r>
        <w:rPr>
          <w:color w:val="A9A9A9"/>
        </w:rPr>
        <w:t xml:space="preserve">buddhalaiset </w:t>
      </w:r>
      <w:r>
        <w:t xml:space="preserve">pitävät Kathmandun läpi virtaavaa Bagmati-jokea pyhänä jokena</w:t>
      </w:r>
      <w:r>
        <w:t xml:space="preserve">, ja monet hindutemppelit sijaitsevat joen rannoilla. Bagmatin merkitys perustuu myös siihen, että hindut </w:t>
      </w:r>
      <w:r>
        <w:rPr>
          <w:color w:val="DCDCDC"/>
        </w:rPr>
        <w:t xml:space="preserve">tuhkataan </w:t>
      </w:r>
      <w:r>
        <w:t xml:space="preserve">sen rannoilla ja kranaatit </w:t>
      </w:r>
      <w:r>
        <w:rPr>
          <w:color w:val="2F4F4F"/>
        </w:rPr>
        <w:t xml:space="preserve">haudataan </w:t>
      </w:r>
      <w:r>
        <w:t xml:space="preserve">sen varrella oleviin kukkuloihin. Nepalilaisen hinduperinteen mukaan ruumis on kastettava </w:t>
      </w:r>
      <w:r>
        <w:rPr>
          <w:color w:val="556B2F"/>
        </w:rPr>
        <w:t xml:space="preserve">kolme </w:t>
      </w:r>
      <w:r>
        <w:t xml:space="preserve">kertaa Bagmatiin ennen polttohautausta. Pääsuruajan (yleensä </w:t>
      </w:r>
      <w:r>
        <w:rPr>
          <w:color w:val="6B8E23"/>
        </w:rPr>
        <w:t xml:space="preserve">ensimmäisen pojan), </w:t>
      </w:r>
      <w:r>
        <w:t xml:space="preserve">joka sytyttää hautaustulen, on kylvettävä pyhässä jokivedessä heti polttohautauksen jälkeen. Monet hautajaiskulkueeseen osallistuvat sukulaiset kylpevät myös Bagmati-joessa tai ripottelevat pyhää vettä kehoonsa polttohautauksen päätteeksi, sillä Bagmatin uskotaan puhdistavan ihmisiä henkisesti.</w:t>
      </w:r>
    </w:p>
    <w:p>
      <w:r>
        <w:rPr>
          <w:b/>
        </w:rPr>
        <w:t xml:space="preserve">Kysymys 0</w:t>
      </w:r>
    </w:p>
    <w:p>
      <w:r>
        <w:t xml:space="preserve">Kuka hindujen lisäksi pitää Bagmati-jokea pyhänä?</w:t>
      </w:r>
    </w:p>
    <w:p>
      <w:r>
        <w:rPr>
          <w:b/>
        </w:rPr>
        <w:t xml:space="preserve">Kysymys 1</w:t>
      </w:r>
    </w:p>
    <w:p>
      <w:r>
        <w:t xml:space="preserve">Mitä hinduille tehdään heidän kuolemansa jälkeen?</w:t>
      </w:r>
    </w:p>
    <w:p>
      <w:r>
        <w:rPr>
          <w:b/>
        </w:rPr>
        <w:t xml:space="preserve">Kysymys 2</w:t>
      </w:r>
    </w:p>
    <w:p>
      <w:r>
        <w:t xml:space="preserve">Mitä kirkonmiesten ruumiille tehdään kuoleman jälkeen?</w:t>
      </w:r>
    </w:p>
    <w:p>
      <w:r>
        <w:rPr>
          <w:b/>
        </w:rPr>
        <w:t xml:space="preserve">Kysymys 3</w:t>
      </w:r>
    </w:p>
    <w:p>
      <w:r>
        <w:t xml:space="preserve">Kuka on hindulaisten hautajaisissa tyypillisesti tärkein surija?</w:t>
      </w:r>
    </w:p>
    <w:p>
      <w:r>
        <w:rPr>
          <w:b/>
        </w:rPr>
        <w:t xml:space="preserve">Kysymys 4</w:t>
      </w:r>
    </w:p>
    <w:p>
      <w:r>
        <w:t xml:space="preserve">Kuinka monta kertaa heidän ruumiinsa laitetaan Bagmatiin ennen kuin hindut tuhkataan?</w:t>
      </w:r>
    </w:p>
    <w:p>
      <w:r>
        <w:rPr>
          <w:b/>
        </w:rPr>
        <w:t xml:space="preserve">Tekstin numero 50</w:t>
      </w:r>
    </w:p>
    <w:p>
      <w:r>
        <w:t xml:space="preserve">Kathmandun laakson </w:t>
      </w:r>
      <w:r>
        <w:t xml:space="preserve">legendaarisella prinsessa Bhrikutilla (</w:t>
      </w:r>
      <w:r>
        <w:rPr>
          <w:color w:val="A9A9A9"/>
        </w:rPr>
        <w:t xml:space="preserve">7. vuosisata) </w:t>
      </w:r>
      <w:r>
        <w:t xml:space="preserve">ja taiteilija Aranikolla (</w:t>
      </w:r>
      <w:r>
        <w:rPr>
          <w:color w:val="DCDCDC"/>
        </w:rPr>
        <w:t xml:space="preserve">1245-1306 </w:t>
      </w:r>
      <w:r>
        <w:t xml:space="preserve">jKr.) oli merkittävä rooli </w:t>
      </w:r>
      <w:r>
        <w:rPr>
          <w:color w:val="2F4F4F"/>
        </w:rPr>
        <w:t xml:space="preserve">buddhalaisuuden </w:t>
      </w:r>
      <w:r>
        <w:t xml:space="preserve">levittämisessä </w:t>
      </w:r>
      <w:r>
        <w:t xml:space="preserve">Tiibetiin ja Kiinaan. </w:t>
      </w:r>
      <w:r>
        <w:t xml:space="preserve">Kathmandussa </w:t>
      </w:r>
      <w:r>
        <w:t xml:space="preserve">on yli </w:t>
      </w:r>
      <w:r>
        <w:rPr>
          <w:color w:val="556B2F"/>
        </w:rPr>
        <w:t xml:space="preserve">108 </w:t>
      </w:r>
      <w:r>
        <w:t xml:space="preserve">Newar-buddhalaisuuteen perustuvaa perinteistä luostaria (Bahals ja Bahis). Kathmandun pysyvä tiibetiläinen buddhalaisväestö on kasvanut merkittävästi 1960-luvulta lähtien, joten </w:t>
      </w:r>
      <w:r>
        <w:t xml:space="preserve">alueella </w:t>
      </w:r>
      <w:r>
        <w:t xml:space="preserve">on nyt yli </w:t>
      </w:r>
      <w:r>
        <w:rPr>
          <w:color w:val="6B8E23"/>
        </w:rPr>
        <w:t xml:space="preserve">viisikymmentä </w:t>
      </w:r>
      <w:r>
        <w:t xml:space="preserve">tiibetiläistä buddhalaisluostaria</w:t>
      </w:r>
      <w:r>
        <w:t xml:space="preserve">.</w:t>
      </w:r>
      <w:r>
        <w:t xml:space="preserve"> Newar-buddhalaisuuden nykyaikaistumisen myötä on perustettu myös erilaisia theravada-bihareja.</w:t>
      </w:r>
    </w:p>
    <w:p>
      <w:r>
        <w:rPr>
          <w:b/>
        </w:rPr>
        <w:t xml:space="preserve">Kysymys 0</w:t>
      </w:r>
    </w:p>
    <w:p>
      <w:r>
        <w:t xml:space="preserve">Millä vuosisadalla Bhrikutin sanotaan eläneen?</w:t>
      </w:r>
    </w:p>
    <w:p>
      <w:r>
        <w:rPr>
          <w:b/>
        </w:rPr>
        <w:t xml:space="preserve">Kysymys 1</w:t>
      </w:r>
    </w:p>
    <w:p>
      <w:r>
        <w:t xml:space="preserve">Milloin Araniko kuoli?</w:t>
      </w:r>
    </w:p>
    <w:p>
      <w:r>
        <w:rPr>
          <w:b/>
        </w:rPr>
        <w:t xml:space="preserve">Kysymys 2</w:t>
      </w:r>
    </w:p>
    <w:p>
      <w:r>
        <w:t xml:space="preserve">Mitä uskontoa Araniko auttoi evankelioimaan?</w:t>
      </w:r>
    </w:p>
    <w:p>
      <w:r>
        <w:rPr>
          <w:b/>
        </w:rPr>
        <w:t xml:space="preserve">Kysymys 3</w:t>
      </w:r>
    </w:p>
    <w:p>
      <w:r>
        <w:t xml:space="preserve">Kuinka monta newar-buddhalaisluostaria on Kathmandussa?</w:t>
      </w:r>
    </w:p>
    <w:p>
      <w:r>
        <w:rPr>
          <w:b/>
        </w:rPr>
        <w:t xml:space="preserve">Kysymys 4</w:t>
      </w:r>
    </w:p>
    <w:p>
      <w:r>
        <w:t xml:space="preserve">Kuinka monta tiibetiläisten buddhalaisten johtamaa luostaria Kathmandun alueella on?</w:t>
      </w:r>
    </w:p>
    <w:p>
      <w:r>
        <w:rPr>
          <w:b/>
        </w:rPr>
        <w:t xml:space="preserve">Tekstin numero 51</w:t>
      </w:r>
    </w:p>
    <w:p>
      <w:r>
        <w:t xml:space="preserve">Kirant Mundhum on yksi </w:t>
      </w:r>
      <w:r>
        <w:t xml:space="preserve">Nepalin </w:t>
      </w:r>
      <w:r>
        <w:t xml:space="preserve">alkuperäisistä </w:t>
      </w:r>
      <w:r>
        <w:rPr>
          <w:color w:val="A9A9A9"/>
        </w:rPr>
        <w:t xml:space="preserve">animistisista </w:t>
      </w:r>
      <w:r>
        <w:t xml:space="preserve">käytännöistä. Sitä </w:t>
      </w:r>
      <w:r>
        <w:t xml:space="preserve">harjoittaa </w:t>
      </w:r>
      <w:r>
        <w:rPr>
          <w:color w:val="DCDCDC"/>
        </w:rPr>
        <w:t xml:space="preserve">kirat-kansa</w:t>
      </w:r>
      <w:r>
        <w:t xml:space="preserve">. </w:t>
      </w:r>
      <w:r>
        <w:t xml:space="preserve">Joitakin Kirant-uskomusten animistisia piirteitä, kuten esi-isien palvontaa (</w:t>
      </w:r>
      <w:r>
        <w:rPr>
          <w:color w:val="2F4F4F"/>
        </w:rPr>
        <w:t xml:space="preserve">Ajiman palvonta)</w:t>
      </w:r>
      <w:r>
        <w:t xml:space="preserve">, esiintyy myös Kirant-alkuperää olevilla newareilla. Muinaisia uskonnollisia paikkoja, joita muinaiset </w:t>
      </w:r>
      <w:r>
        <w:rPr>
          <w:color w:val="556B2F"/>
        </w:rPr>
        <w:t xml:space="preserve">kiratit </w:t>
      </w:r>
      <w:r>
        <w:t xml:space="preserve">uskoivat palvovansa</w:t>
      </w:r>
      <w:r>
        <w:t xml:space="preserve">, kuten Pashupatinathia, Wanga Akash Bhairabhia (Yalambar) ja Ajimaa, palvovat nykyään Kathmandussa kaikkien dharmalaisten uskontojen edustajat. Muualta Nepalista Kathmanduun muuttaneet kiratit harjoittavat kaupungissa Mundhumia.</w:t>
      </w:r>
    </w:p>
    <w:p>
      <w:r>
        <w:rPr>
          <w:b/>
        </w:rPr>
        <w:t xml:space="preserve">Kysymys 0</w:t>
      </w:r>
    </w:p>
    <w:p>
      <w:r>
        <w:t xml:space="preserve">Millainen uskonto on Kirant Mundhum?</w:t>
      </w:r>
    </w:p>
    <w:p>
      <w:r>
        <w:rPr>
          <w:b/>
        </w:rPr>
        <w:t xml:space="preserve">Kysymys 1</w:t>
      </w:r>
    </w:p>
    <w:p>
      <w:r>
        <w:t xml:space="preserve">Kuka noudattaa Kirant Mudhum -uskoa?</w:t>
      </w:r>
    </w:p>
    <w:p>
      <w:r>
        <w:rPr>
          <w:b/>
        </w:rPr>
        <w:t xml:space="preserve">Kysymys 2</w:t>
      </w:r>
    </w:p>
    <w:p>
      <w:r>
        <w:t xml:space="preserve">Kuka palvoi Wanga Akash Bhairabhissa muinoin?</w:t>
      </w:r>
    </w:p>
    <w:p>
      <w:r>
        <w:rPr>
          <w:b/>
        </w:rPr>
        <w:t xml:space="preserve">Kysymys 3</w:t>
      </w:r>
    </w:p>
    <w:p>
      <w:r>
        <w:t xml:space="preserve">Mikä on toinen nimi esi-isien palvonnalle?</w:t>
      </w:r>
    </w:p>
    <w:p>
      <w:r>
        <w:rPr>
          <w:b/>
        </w:rPr>
        <w:t xml:space="preserve">Tekstin numero 52</w:t>
      </w:r>
    </w:p>
    <w:p>
      <w:r>
        <w:t xml:space="preserve">Sikhismiä harjoitetaan pääasiassa Kupundolen Gurudwarassa. Kathmandussa on myös aiempi sikhismin temppeli, joka on nyt lakkautettu. Jainismia harjoittaa pieni yhteisö. </w:t>
      </w:r>
      <w:r>
        <w:rPr>
          <w:color w:val="A9A9A9"/>
        </w:rPr>
        <w:t xml:space="preserve">Gyaneshwarissa</w:t>
      </w:r>
      <w:r>
        <w:t xml:space="preserve"> on Jainin temppeli, </w:t>
      </w:r>
      <w:r>
        <w:t xml:space="preserve">jossa Jainit harjoittavat uskoaan. Nepalin baha'isien hengellisen kokouksen tietojen mukaan </w:t>
      </w:r>
      <w:r>
        <w:t xml:space="preserve">Kathmandun laaksossa </w:t>
      </w:r>
      <w:r>
        <w:t xml:space="preserve">on noin </w:t>
      </w:r>
      <w:r>
        <w:rPr>
          <w:color w:val="DCDCDC"/>
        </w:rPr>
        <w:t xml:space="preserve">300 </w:t>
      </w:r>
      <w:r>
        <w:t xml:space="preserve">baha'isia. Heillä on kansallinen toimisto </w:t>
      </w:r>
      <w:r>
        <w:rPr>
          <w:color w:val="2F4F4F"/>
        </w:rPr>
        <w:t xml:space="preserve">Shantinagarissa, Baneshworissa</w:t>
      </w:r>
      <w:r>
        <w:t xml:space="preserve">. Baha'isilla on myös opetusta lapsille kansallisessa keskuksessa ja muilla paikkakunnilla Kathmandussa. Islamia harjoitetaan Kathmandussa, mutta muslimit ovat vähemmistö, ja heidän </w:t>
      </w:r>
      <w:r>
        <w:t xml:space="preserve">osuutensa Nepalin väestöstä on </w:t>
      </w:r>
      <w:r>
        <w:t xml:space="preserve">noin </w:t>
      </w:r>
      <w:r>
        <w:rPr>
          <w:color w:val="556B2F"/>
        </w:rPr>
        <w:t xml:space="preserve">4,2 prosenttia. </w:t>
      </w:r>
      <w:r>
        <w:rPr>
          <w:color w:val="6B8E23"/>
        </w:rPr>
        <w:t xml:space="preserve">170 </w:t>
      </w:r>
      <w:r>
        <w:t xml:space="preserve">kristillistä kirkkoa on </w:t>
      </w:r>
      <w:r>
        <w:t xml:space="preserve">tiettävästi yksin Kathmandussa</w:t>
      </w:r>
      <w:r>
        <w:t xml:space="preserve">. Myös kristillisiä lähetyssairaaloita, hyvinvointijärjestöjä ja kouluja toimii. Intian ja Britannian armeijoissa sotilaina palvelleet nepalilaiset, jotka olivat palvelusaikanaan kääntyneet kristinuskoon, harjoittavat Nepaliin palattuaan edelleen uskontoaan. He ovat edistäneet kristinuskon leviämistä ja kirkkojen rakentamista Nepalissa ja erityisesti Kathmandussa.</w:t>
      </w:r>
    </w:p>
    <w:p>
      <w:r>
        <w:rPr>
          <w:b/>
        </w:rPr>
        <w:t xml:space="preserve">Kysymys 0</w:t>
      </w:r>
    </w:p>
    <w:p>
      <w:r>
        <w:t xml:space="preserve">Mistä löytyy jain-uskon temppeli?</w:t>
      </w:r>
    </w:p>
    <w:p>
      <w:r>
        <w:rPr>
          <w:b/>
        </w:rPr>
        <w:t xml:space="preserve">Kysymys 1</w:t>
      </w:r>
    </w:p>
    <w:p>
      <w:r>
        <w:t xml:space="preserve">Kuinka monta baha'ia asuu Kathmandun laaksossa?</w:t>
      </w:r>
    </w:p>
    <w:p>
      <w:r>
        <w:rPr>
          <w:b/>
        </w:rPr>
        <w:t xml:space="preserve">Kysymys 2</w:t>
      </w:r>
    </w:p>
    <w:p>
      <w:r>
        <w:t xml:space="preserve">Missä Nepalin kansallinen baha'i-toimisto sijaitsee?</w:t>
      </w:r>
    </w:p>
    <w:p>
      <w:r>
        <w:rPr>
          <w:b/>
        </w:rPr>
        <w:t xml:space="preserve">Kysymys 3</w:t>
      </w:r>
    </w:p>
    <w:p>
      <w:r>
        <w:t xml:space="preserve">Kuinka suuri osuus Nepalin väestöstä on islaminuskoisia?</w:t>
      </w:r>
    </w:p>
    <w:p>
      <w:r>
        <w:rPr>
          <w:b/>
        </w:rPr>
        <w:t xml:space="preserve">Kysymys 4</w:t>
      </w:r>
    </w:p>
    <w:p>
      <w:r>
        <w:t xml:space="preserve">Kuinka monta kristillistä uskonnonharjoittamisen taloa Kathmandussa on?</w:t>
      </w:r>
    </w:p>
    <w:p>
      <w:r>
        <w:rPr>
          <w:b/>
        </w:rPr>
        <w:t xml:space="preserve">Tekstin numero 53</w:t>
      </w:r>
    </w:p>
    <w:p>
      <w:r>
        <w:t xml:space="preserve">Tribhuwan-yliopiston </w:t>
      </w:r>
      <w:r>
        <w:t xml:space="preserve">lääketieteellinen instituutti </w:t>
      </w:r>
      <w:r>
        <w:t xml:space="preserve">on Nepalin ensimmäinen lääketieteellinen korkeakoulu, ja se sijaitsee </w:t>
      </w:r>
      <w:r>
        <w:rPr>
          <w:color w:val="DCDCDC"/>
        </w:rPr>
        <w:t xml:space="preserve">Maharajgunjissa</w:t>
      </w:r>
      <w:r>
        <w:t xml:space="preserve">, Kathmandussa. Se perustettiin vuonna 1972 ja aloitti lääketieteen opetuksen antamisen vuodesta </w:t>
      </w:r>
      <w:r>
        <w:rPr>
          <w:color w:val="2F4F4F"/>
        </w:rPr>
        <w:t xml:space="preserve">1978</w:t>
      </w:r>
      <w:r>
        <w:t xml:space="preserve">. </w:t>
      </w:r>
      <w:r>
        <w:t xml:space="preserve">Kathmandussa tai sen ympäristössä sijaitsee myös </w:t>
      </w:r>
      <w:r>
        <w:t xml:space="preserve">useita lääketieteellisiä korkeakouluja, kuten Kathmandu Medical College, Nepal Medical College, KIST Medical College, Nepal Army Institute of Health Sciences, </w:t>
      </w:r>
      <w:r>
        <w:rPr>
          <w:color w:val="556B2F"/>
        </w:rPr>
        <w:t xml:space="preserve">National Academy of Medical Sciences </w:t>
      </w:r>
      <w:r>
        <w:t xml:space="preserve">(NAMS) ja </w:t>
      </w:r>
      <w:r>
        <w:rPr>
          <w:color w:val="6B8E23"/>
        </w:rPr>
        <w:t xml:space="preserve">Kathmandun yliopiston lääketieteellinen tiedekunta </w:t>
      </w:r>
      <w:r>
        <w:t xml:space="preserve">(KUSMS).</w:t>
      </w:r>
    </w:p>
    <w:p>
      <w:r>
        <w:rPr>
          <w:b/>
        </w:rPr>
        <w:t xml:space="preserve">Kysymys 0</w:t>
      </w:r>
    </w:p>
    <w:p>
      <w:r>
        <w:t xml:space="preserve">Minkä yliopiston jäsenyliopistoon Institute of Medicine kuuluu?</w:t>
      </w:r>
    </w:p>
    <w:p>
      <w:r>
        <w:rPr>
          <w:b/>
        </w:rPr>
        <w:t xml:space="preserve">Kysymys 1</w:t>
      </w:r>
    </w:p>
    <w:p>
      <w:r>
        <w:t xml:space="preserve">Missä osassa Kathmandua sijaitsee Institute of Medicine?</w:t>
      </w:r>
    </w:p>
    <w:p>
      <w:r>
        <w:rPr>
          <w:b/>
        </w:rPr>
        <w:t xml:space="preserve">Kysymys 2</w:t>
      </w:r>
    </w:p>
    <w:p>
      <w:r>
        <w:t xml:space="preserve">Milloin Institute of Medicine alkoi tarjota lääketieteellistä koulutusta?</w:t>
      </w:r>
    </w:p>
    <w:p>
      <w:r>
        <w:rPr>
          <w:b/>
        </w:rPr>
        <w:t xml:space="preserve">Kysymys 3</w:t>
      </w:r>
    </w:p>
    <w:p>
      <w:r>
        <w:t xml:space="preserve">Mitä tarkoittaa KUSMS?</w:t>
      </w:r>
    </w:p>
    <w:p>
      <w:r>
        <w:rPr>
          <w:b/>
        </w:rPr>
        <w:t xml:space="preserve">Kysymys 4</w:t>
      </w:r>
    </w:p>
    <w:p>
      <w:r>
        <w:t xml:space="preserve">Mikä korkea-asteen oppilaitos tunnetaan nimellä NAMS?</w:t>
      </w:r>
    </w:p>
    <w:p>
      <w:r>
        <w:rPr>
          <w:b/>
        </w:rPr>
        <w:t xml:space="preserve">Tekstin numero 54</w:t>
      </w:r>
    </w:p>
    <w:p>
      <w:r>
        <w:rPr>
          <w:color w:val="A9A9A9"/>
        </w:rPr>
        <w:t xml:space="preserve">Jalkapallo </w:t>
      </w:r>
      <w:r>
        <w:t xml:space="preserve">ja kriketti ovat Nepalin nuoremman sukupolven suosituimpia urheilulajeja, ja kaupungissa on useita stadioneita. Urheilua hallinnoi </w:t>
      </w:r>
      <w:r>
        <w:rPr>
          <w:color w:val="DCDCDC"/>
        </w:rPr>
        <w:t xml:space="preserve">All Nepal Football Association </w:t>
      </w:r>
      <w:r>
        <w:t xml:space="preserve">(ANFA), jonka päämaja sijaitsee Kathmandussa</w:t>
      </w:r>
      <w:r>
        <w:t xml:space="preserve">.</w:t>
      </w:r>
      <w:r>
        <w:t xml:space="preserve"> Kaupungin ainoa kansainvälinen jalkapallostadion on Dasarath Rangasala Stadium, joka on </w:t>
      </w:r>
      <w:r>
        <w:rPr>
          <w:color w:val="2F4F4F"/>
        </w:rPr>
        <w:t xml:space="preserve">Tripureshworin </w:t>
      </w:r>
      <w:r>
        <w:t xml:space="preserve">kaupunginosassa sijaitseva monitoimistadion, jota käytetään pääasiassa jalkapallo-otteluihin ja kulttuuritapahtumiin</w:t>
      </w:r>
      <w:r>
        <w:t xml:space="preserve">. </w:t>
      </w:r>
      <w:r>
        <w:t xml:space="preserve">Se on Nepalin suurin stadion, johon mahtuu </w:t>
      </w:r>
      <w:r>
        <w:rPr>
          <w:color w:val="556B2F"/>
        </w:rPr>
        <w:t xml:space="preserve">25 000 </w:t>
      </w:r>
      <w:r>
        <w:t xml:space="preserve">katsojaa ja joka on rakennettu vuonna 1956. Tällä kentällä järjestetään vuosittain myös Marttyyrien muistoliiga. Stadion kunnostettiin </w:t>
      </w:r>
      <w:r>
        <w:rPr>
          <w:color w:val="6B8E23"/>
        </w:rPr>
        <w:t xml:space="preserve">kiinalaisten </w:t>
      </w:r>
      <w:r>
        <w:t xml:space="preserve">avustuksella ennen Kathmandussa pidettyjä 8. Etelä-Aasian kisoja, ja sinne asennettiin valonheittimet. Kathmandussa pelaavat Nepalin vanhimmat jalkapalloseurat, kuten RCT, Sankata ja NRT. Muita tunnettuja seuroja ovat MMC, Machhindra FC, Tribhuwan Army Club (TAC) ja MPC.</w:t>
      </w:r>
    </w:p>
    <w:p>
      <w:r>
        <w:rPr>
          <w:b/>
        </w:rPr>
        <w:t xml:space="preserve">Kysymys 0</w:t>
      </w:r>
    </w:p>
    <w:p>
      <w:r>
        <w:t xml:space="preserve">Mikä laji on kriketin ohella erittäin suosittu Nepalin nuorten keskuudessa?</w:t>
      </w:r>
    </w:p>
    <w:p>
      <w:r>
        <w:rPr>
          <w:b/>
        </w:rPr>
        <w:t xml:space="preserve">Kysymys 1</w:t>
      </w:r>
    </w:p>
    <w:p>
      <w:r>
        <w:t xml:space="preserve">Mikä elin valvoo jalkapalloa Nepalissa?</w:t>
      </w:r>
    </w:p>
    <w:p>
      <w:r>
        <w:rPr>
          <w:b/>
        </w:rPr>
        <w:t xml:space="preserve">Kysymys 2</w:t>
      </w:r>
    </w:p>
    <w:p>
      <w:r>
        <w:t xml:space="preserve">Kuinka monta ihmistä mahtuu Dasarath Rangasala Stadiumille?</w:t>
      </w:r>
    </w:p>
    <w:p>
      <w:r>
        <w:rPr>
          <w:b/>
        </w:rPr>
        <w:t xml:space="preserve">Kysymys 3</w:t>
      </w:r>
    </w:p>
    <w:p>
      <w:r>
        <w:t xml:space="preserve">Missä osassa Kathmandua Dasarath Rangasala Stadium sijaitsee?</w:t>
      </w:r>
    </w:p>
    <w:p>
      <w:r>
        <w:rPr>
          <w:b/>
        </w:rPr>
        <w:t xml:space="preserve">Kysymys 4</w:t>
      </w:r>
    </w:p>
    <w:p>
      <w:r>
        <w:t xml:space="preserve">Kuka avusti Nepalia Dasarath Rangasala Stadiumin kunnostamisessa?</w:t>
      </w:r>
    </w:p>
    <w:p>
      <w:r>
        <w:rPr>
          <w:b/>
        </w:rPr>
        <w:t xml:space="preserve">Tekstin numero 55</w:t>
      </w:r>
    </w:p>
    <w:p>
      <w:r>
        <w:t xml:space="preserve">Nepalin teiden kokonaispituudeksi on kirjattu (</w:t>
      </w:r>
      <w:r>
        <w:rPr>
          <w:color w:val="A9A9A9"/>
        </w:rPr>
        <w:t xml:space="preserve">17 182 </w:t>
      </w:r>
      <w:r>
        <w:t xml:space="preserve">km (10 676 mi)) vuosina 2003-2004. Tämä melko laaja tieverkosto on edistänyt maan taloudellista kehitystä erityisesti maatalouden, puutarhan- ja vihannesviljelyn, teollisuuden ja matkailun aloilla. </w:t>
      </w:r>
      <w:r>
        <w:rPr>
          <w:color w:val="DCDCDC"/>
        </w:rPr>
        <w:t xml:space="preserve">Kumpuilevan maaston </w:t>
      </w:r>
      <w:r>
        <w:t xml:space="preserve">vuoksi liikenne tapahtuu Kathmandussa pääasiassa maanteitse ja ilmateitse</w:t>
      </w:r>
      <w:r>
        <w:t xml:space="preserve">.</w:t>
      </w:r>
      <w:r>
        <w:t xml:space="preserve"> Kathmandusta on yhteydet Tribhuvan valtatielle etelään, Prithvi valtatielle </w:t>
      </w:r>
      <w:r>
        <w:rPr>
          <w:color w:val="2F4F4F"/>
        </w:rPr>
        <w:t xml:space="preserve">länteen </w:t>
      </w:r>
      <w:r>
        <w:t xml:space="preserve">ja </w:t>
      </w:r>
      <w:r>
        <w:rPr>
          <w:color w:val="556B2F"/>
        </w:rPr>
        <w:t xml:space="preserve">Araniko </w:t>
      </w:r>
      <w:r>
        <w:t xml:space="preserve">valtatielle pohjoiseen</w:t>
      </w:r>
      <w:r>
        <w:t xml:space="preserve">. </w:t>
      </w:r>
      <w:r>
        <w:rPr>
          <w:color w:val="6B8E23"/>
        </w:rPr>
        <w:t xml:space="preserve">BP </w:t>
      </w:r>
      <w:r>
        <w:t xml:space="preserve">Highway, joka yhdistää Kathmandun Nepalin itäosaan, on rakenteilla.</w:t>
      </w:r>
    </w:p>
    <w:p>
      <w:r>
        <w:rPr>
          <w:b/>
        </w:rPr>
        <w:t xml:space="preserve">Kysymys 0</w:t>
      </w:r>
    </w:p>
    <w:p>
      <w:r>
        <w:t xml:space="preserve">Kuinka monta kilometriä teitä oli Nepalissa vuonna 2004?</w:t>
      </w:r>
    </w:p>
    <w:p>
      <w:r>
        <w:rPr>
          <w:b/>
        </w:rPr>
        <w:t xml:space="preserve">Kysymys 1</w:t>
      </w:r>
    </w:p>
    <w:p>
      <w:r>
        <w:t xml:space="preserve">Miksi Kathmandussa matkustetaan pääasiassa autolla tai lentokoneella?</w:t>
      </w:r>
    </w:p>
    <w:p>
      <w:r>
        <w:rPr>
          <w:b/>
        </w:rPr>
        <w:t xml:space="preserve">Kysymys 2</w:t>
      </w:r>
    </w:p>
    <w:p>
      <w:r>
        <w:t xml:space="preserve">Mitä valtatietä, joka yhdistää Kathmandun muualle Nepaliin, rakennetaan parhaillaan?</w:t>
      </w:r>
    </w:p>
    <w:p>
      <w:r>
        <w:rPr>
          <w:b/>
        </w:rPr>
        <w:t xml:space="preserve">Kysymys 3</w:t>
      </w:r>
    </w:p>
    <w:p>
      <w:r>
        <w:t xml:space="preserve">Mihin suuntaan Kathmandusta lähtee Prithvi Highway?</w:t>
      </w:r>
    </w:p>
    <w:p>
      <w:r>
        <w:rPr>
          <w:b/>
        </w:rPr>
        <w:t xml:space="preserve">Kysymys 4</w:t>
      </w:r>
    </w:p>
    <w:p>
      <w:r>
        <w:t xml:space="preserve">Jos joku haluaisi matkustaa Kathmandusta pohjoiseen, mitä valtatietä käytettäisiin?</w:t>
      </w:r>
    </w:p>
    <w:p>
      <w:r>
        <w:rPr>
          <w:b/>
        </w:rPr>
        <w:t xml:space="preserve">Tekstin numero 56</w:t>
      </w:r>
    </w:p>
    <w:p>
      <w:r>
        <w:t xml:space="preserve">Tärkein kansainvälinen lentoasema, joka palvelee Kathmandua ja siten Nepalia, on </w:t>
      </w:r>
      <w:r>
        <w:rPr>
          <w:color w:val="A9A9A9"/>
        </w:rPr>
        <w:t xml:space="preserve">Tribhuvanin kansainvälinen lentoasema, joka </w:t>
      </w:r>
      <w:r>
        <w:t xml:space="preserve">sijaitsee noin kuuden kilometrin päässä </w:t>
      </w:r>
      <w:r>
        <w:t xml:space="preserve">kaupungin keskustasta</w:t>
      </w:r>
      <w:r>
        <w:rPr>
          <w:color w:val="DCDCDC"/>
        </w:rPr>
        <w:t xml:space="preserve">.</w:t>
      </w:r>
      <w:r>
        <w:t xml:space="preserve"> Sitä ylläpitää Nepalin siviili-ilmailuviranomainen, ja siinä on kaksi terminaalia, yksi kotimaan ja yksi kansainvälinen. Tällä hetkellä noin </w:t>
      </w:r>
      <w:r>
        <w:rPr>
          <w:color w:val="2F4F4F"/>
        </w:rPr>
        <w:t xml:space="preserve">22 </w:t>
      </w:r>
      <w:r>
        <w:t xml:space="preserve">kansainvälistä lentoyhtiötä yhdistää Nepalin muihin kohteisiin Euroopassa, Aasiassa ja Lähi-idässä, esimerkiksi Istanbuliin, Delhiin, Kolkataan, Singaporeen, Bangkokiin, Kuala Lumpuriin, Dhakaan, Islamabadiin, Paroon, Lhasaan, Chengduun ja Guangzhoun kaupunkiin. Kansainvälisen terminaalin hiljattainen laajennus on lyhentänyt etäisyyttä lentokoneisiin, ja lokakuussa 2009 tuli mahdolliseksi lentää suoraan Kathmanduun </w:t>
      </w:r>
      <w:r>
        <w:rPr>
          <w:color w:val="556B2F"/>
        </w:rPr>
        <w:t xml:space="preserve">Amsterdamista </w:t>
      </w:r>
      <w:r>
        <w:t xml:space="preserve">Arkeflylla. Vuodesta 2013 lähtien </w:t>
      </w:r>
      <w:r>
        <w:rPr>
          <w:color w:val="6B8E23"/>
        </w:rPr>
        <w:t xml:space="preserve">Turkish Airlines on </w:t>
      </w:r>
      <w:r>
        <w:t xml:space="preserve">yhdistänyt Istanbulin ja Kathmandun välisen yhteyden</w:t>
      </w:r>
      <w:r>
        <w:t xml:space="preserve">.</w:t>
      </w:r>
      <w:r>
        <w:t xml:space="preserve"> Alueellisesti useat nepalilaiset lentoyhtiöt, kuten Agni Air, Buddha Air, Cosmic Air, Nepal Airlines ja Yeti Airlines, liikennöivät kaupungista muihin Nepalin suuriin kaupunkeihin.</w:t>
      </w:r>
    </w:p>
    <w:p>
      <w:r>
        <w:rPr>
          <w:b/>
        </w:rPr>
        <w:t xml:space="preserve">Kysymys 0</w:t>
      </w:r>
    </w:p>
    <w:p>
      <w:r>
        <w:t xml:space="preserve">Mikä on Nepalin tärkein kansainvälinen lentoasema?</w:t>
      </w:r>
    </w:p>
    <w:p>
      <w:r>
        <w:rPr>
          <w:b/>
        </w:rPr>
        <w:t xml:space="preserve">Kysymys 1</w:t>
      </w:r>
    </w:p>
    <w:p>
      <w:r>
        <w:t xml:space="preserve">Kuinka monta kilometriä Kathmandun keskustasta on matkaa Tribhuvanin kansainväliselle lentoasemalle?</w:t>
      </w:r>
    </w:p>
    <w:p>
      <w:r>
        <w:rPr>
          <w:b/>
        </w:rPr>
        <w:t xml:space="preserve">Kysymys 2</w:t>
      </w:r>
    </w:p>
    <w:p>
      <w:r>
        <w:t xml:space="preserve">Kuinka monta lentoyhtiötä käyttää Tribhuvanin kansainvälistä lentokenttää kansainvälisiin lentoihin?</w:t>
      </w:r>
    </w:p>
    <w:p>
      <w:r>
        <w:rPr>
          <w:b/>
        </w:rPr>
        <w:t xml:space="preserve">Kysymys 3</w:t>
      </w:r>
    </w:p>
    <w:p>
      <w:r>
        <w:t xml:space="preserve">Mistä kaupungista Arkefly tarjoaa välilaskuttomia lentoja kohteeseen Kathmandu?</w:t>
      </w:r>
    </w:p>
    <w:p>
      <w:r>
        <w:rPr>
          <w:b/>
        </w:rPr>
        <w:t xml:space="preserve">Kysymys 4</w:t>
      </w:r>
    </w:p>
    <w:p>
      <w:r>
        <w:t xml:space="preserve">Kuka liikennöi Kathmandun ja Istanbulin välillä?</w:t>
      </w:r>
    </w:p>
    <w:p>
      <w:r>
        <w:rPr>
          <w:b/>
        </w:rPr>
        <w:t xml:space="preserve">Tekstin numero 57</w:t>
      </w:r>
    </w:p>
    <w:p>
      <w:r>
        <w:rPr>
          <w:color w:val="A9A9A9"/>
        </w:rPr>
        <w:t xml:space="preserve">Kathmandun suurkaupunki </w:t>
      </w:r>
      <w:r>
        <w:t xml:space="preserve">(KMC) on perustanut kansainvälisten suhteiden sihteeristön (IRC) edistääkseen kansainvälisiä suhteita. KMC:n ensimmäiset kansainväliset suhteet solmittiin vuonna </w:t>
      </w:r>
      <w:r>
        <w:rPr>
          <w:color w:val="DCDCDC"/>
        </w:rPr>
        <w:t xml:space="preserve">1975 </w:t>
      </w:r>
      <w:r>
        <w:t xml:space="preserve">Eugenen kaupunkiin </w:t>
      </w:r>
      <w:r>
        <w:rPr>
          <w:color w:val="2F4F4F"/>
        </w:rPr>
        <w:t xml:space="preserve">Oregonissa</w:t>
      </w:r>
      <w:r>
        <w:t xml:space="preserve">, Yhdysvalloissa. Tätä toimintaa on edelleen tehostettu luomalla viralliset suhteet 8 muuhun kaupunkiin: Motsumoton kaupunki Japanissa, Rochester Yhdysvalloissa, Yangon (entinen </w:t>
      </w:r>
      <w:r>
        <w:rPr>
          <w:color w:val="556B2F"/>
        </w:rPr>
        <w:t xml:space="preserve">Rangoon) </w:t>
      </w:r>
      <w:r>
        <w:t xml:space="preserve">Myanmarissa, Xi'an Kiinan kansantasavallassa, </w:t>
      </w:r>
      <w:r>
        <w:rPr>
          <w:color w:val="6B8E23"/>
        </w:rPr>
        <w:t xml:space="preserve">Minsk </w:t>
      </w:r>
      <w:r>
        <w:t xml:space="preserve">Valko-Venäjällä ja Pjongjang Korean demokraattisessa tasavallassa. KMC pyrkii jatkuvasti lisäämään vuorovaikutusta SAARC-maiden, muiden kansainvälisten virastojen ja monien muiden maailman suurten kaupunkien kanssa, jotta Kathmandun kaupunkihallintoa ja kehitysohjelmia voitaisiin parantaa.</w:t>
      </w:r>
    </w:p>
    <w:p>
      <w:r>
        <w:rPr>
          <w:b/>
        </w:rPr>
        <w:t xml:space="preserve">Kysymys 0</w:t>
      </w:r>
    </w:p>
    <w:p>
      <w:r>
        <w:t xml:space="preserve">Missä Yhdysvaltain osavaltiossa Kathmandu solmi ensimmäisen kerran kansainvälisen suhteen?</w:t>
      </w:r>
    </w:p>
    <w:p>
      <w:r>
        <w:rPr>
          <w:b/>
        </w:rPr>
        <w:t xml:space="preserve">Kysymys 1</w:t>
      </w:r>
    </w:p>
    <w:p>
      <w:r>
        <w:t xml:space="preserve">Millä nimellä Yangon tunnettiin aiemmin?</w:t>
      </w:r>
    </w:p>
    <w:p>
      <w:r>
        <w:rPr>
          <w:b/>
        </w:rPr>
        <w:t xml:space="preserve">Kysymys 2</w:t>
      </w:r>
    </w:p>
    <w:p>
      <w:r>
        <w:t xml:space="preserve">Minkä valkovenäläisen kaupungin kanssa Kathmandulla on suhde?</w:t>
      </w:r>
    </w:p>
    <w:p>
      <w:r>
        <w:rPr>
          <w:b/>
        </w:rPr>
        <w:t xml:space="preserve">Kysymys 3</w:t>
      </w:r>
    </w:p>
    <w:p>
      <w:r>
        <w:t xml:space="preserve">Minä vuonna Kathmandu loi ensimmäiset kansainväliset suhteensa?</w:t>
      </w:r>
    </w:p>
    <w:p>
      <w:r>
        <w:rPr>
          <w:b/>
        </w:rPr>
        <w:t xml:space="preserve">Kysymys 4</w:t>
      </w:r>
    </w:p>
    <w:p>
      <w:r>
        <w:t xml:space="preserve">Mikä on KMC:n alkusana?</w:t>
      </w:r>
    </w:p>
    <w:p>
      <w:r>
        <w:br w:type="page"/>
      </w:r>
    </w:p>
    <w:p>
      <w:r>
        <w:rPr>
          <w:b/>
          <w:u w:val="single"/>
        </w:rPr>
        <w:t xml:space="preserve">Asiakirjan numero 440</w:t>
      </w:r>
    </w:p>
    <w:p>
      <w:r>
        <w:rPr>
          <w:b/>
        </w:rPr>
        <w:t xml:space="preserve">Tekstin numero 0</w:t>
      </w:r>
    </w:p>
    <w:p>
      <w:r>
        <w:rPr>
          <w:color w:val="A9A9A9"/>
        </w:rPr>
        <w:t xml:space="preserve">Sydäninfarkti (MI) </w:t>
      </w:r>
      <w:r>
        <w:t xml:space="preserve">tai akuutti sydäninfarkti (AMI), joka tunnetaan yleisesti nimellä </w:t>
      </w:r>
      <w:r>
        <w:rPr>
          <w:color w:val="DCDCDC"/>
        </w:rPr>
        <w:t xml:space="preserve">sydänkohtaus</w:t>
      </w:r>
      <w:r>
        <w:t xml:space="preserve">, tapahtuu, kun verenkierto pysähtyy johonkin sydämen osaan ja sydänlihas vaurioituu. Yleisin oire on rintakipu tai epämukava tunne, joka voi levitä olkapäähän, käsivarteen, selkään, niskaan tai leukaan. Usein kipu on rintakehän keskellä tai vasemmalla puolella ja kestää </w:t>
      </w:r>
      <w:r>
        <w:rPr>
          <w:color w:val="2F4F4F"/>
        </w:rPr>
        <w:t xml:space="preserve">yli muutaman minuutin</w:t>
      </w:r>
      <w:r>
        <w:t xml:space="preserve">. Epämukavuus voi toisinaan tuntua närästykseltä. Muita oireita voivat olla hengenahdistus, pahoinvointi, heikotus, kylmä hiki tai väsymyksen tunne. Noin </w:t>
      </w:r>
      <w:r>
        <w:rPr>
          <w:color w:val="556B2F"/>
        </w:rPr>
        <w:t xml:space="preserve">30 %:lla </w:t>
      </w:r>
      <w:r>
        <w:t xml:space="preserve">ihmisistä on epätyypillisiä oireita, ja naisilla esiintyy epätyypillisiä oireita todennäköisemmin kuin miehillä</w:t>
      </w:r>
      <w:r>
        <w:rPr>
          <w:color w:val="556B2F"/>
        </w:rPr>
        <w:t xml:space="preserve">.</w:t>
      </w:r>
      <w:r>
        <w:t xml:space="preserve"> Yli 75-vuotiaista noin </w:t>
      </w:r>
      <w:r>
        <w:rPr>
          <w:color w:val="6B8E23"/>
        </w:rPr>
        <w:t xml:space="preserve">5 %:lla </w:t>
      </w:r>
      <w:r>
        <w:t xml:space="preserve">on ollut aivoinfarkti, jonka oireet ovat olleet vähäisiä tai niitä ei ole ollut lainkaan. Sydäninfarkti voi aiheuttaa sydämen vajaatoimintaa, epäsäännöllistä sykettä tai sydänpysähdyksen.</w:t>
      </w:r>
    </w:p>
    <w:p>
      <w:r>
        <w:rPr>
          <w:b/>
        </w:rPr>
        <w:t xml:space="preserve">Kysymys 0</w:t>
      </w:r>
    </w:p>
    <w:p>
      <w:r>
        <w:t xml:space="preserve">Mikä on verenkierron tieteellinen nimi?</w:t>
      </w:r>
    </w:p>
    <w:p>
      <w:r>
        <w:rPr>
          <w:b/>
        </w:rPr>
        <w:t xml:space="preserve">Kysymys 1</w:t>
      </w:r>
    </w:p>
    <w:p>
      <w:r>
        <w:t xml:space="preserve">Kuinka monta prosenttia naisista on saanut sydänkohtauksen?</w:t>
      </w:r>
    </w:p>
    <w:p>
      <w:r>
        <w:rPr>
          <w:b/>
        </w:rPr>
        <w:t xml:space="preserve">Kysymys 2</w:t>
      </w:r>
    </w:p>
    <w:p>
      <w:r>
        <w:t xml:space="preserve">Kuinka suurella osalla ihmisistä on rintakipua sydänkohtauksen yhteydessä?</w:t>
      </w:r>
    </w:p>
    <w:p>
      <w:r>
        <w:rPr>
          <w:b/>
        </w:rPr>
        <w:t xml:space="preserve">Kysymys 3</w:t>
      </w:r>
    </w:p>
    <w:p>
      <w:r>
        <w:t xml:space="preserve">Mikä on närästys yleisesti tunnettu?</w:t>
      </w:r>
    </w:p>
    <w:p>
      <w:r>
        <w:rPr>
          <w:b/>
        </w:rPr>
        <w:t xml:space="preserve">Kysymys 4</w:t>
      </w:r>
    </w:p>
    <w:p>
      <w:r>
        <w:t xml:space="preserve">Kuinka kauan närästys kestää?</w:t>
      </w:r>
    </w:p>
    <w:p>
      <w:r>
        <w:rPr>
          <w:b/>
        </w:rPr>
        <w:t xml:space="preserve">Teksti numero 1</w:t>
      </w:r>
    </w:p>
    <w:p>
      <w:r>
        <w:t xml:space="preserve">Useimmat sydäninfarktit johtuvat sepelvaltimotaudista. Riskitekijöitä ovat muun muassa korkea verenpaine, tupakointi, diabetes, liikunnan puute, liikalihavuus, korkea veren kolesteroli, huono ruokavalio ja liiallinen alkoholin käyttö. Sydäninfarktin mekanismiin kuuluu usein sepelvaltimon täydellinen tukkeutuminen, joka johtuu </w:t>
      </w:r>
      <w:r>
        <w:rPr>
          <w:color w:val="A9A9A9"/>
        </w:rPr>
        <w:t xml:space="preserve">ateroskleroottisen plakin repeämisestä</w:t>
      </w:r>
      <w:r>
        <w:t xml:space="preserve">. </w:t>
      </w:r>
      <w:r>
        <w:t xml:space="preserve">Sydäninfarktit johtuvat harvemmin </w:t>
      </w:r>
      <w:r>
        <w:rPr>
          <w:color w:val="DCDCDC"/>
        </w:rPr>
        <w:t xml:space="preserve">sepelvaltimoiden kouristuksista</w:t>
      </w:r>
      <w:r>
        <w:t xml:space="preserve">, jotka voivat johtua muun muassa kokaiinista, merkittävästä henkisestä stressistä ja äärimmäisestä kylmyydestä. Diagnoosin tekemisessä auttavat useat testit, kuten </w:t>
      </w:r>
      <w:r>
        <w:rPr>
          <w:color w:val="2F4F4F"/>
        </w:rPr>
        <w:t xml:space="preserve">EKG</w:t>
      </w:r>
      <w:r>
        <w:t xml:space="preserve">, verikokeet ja sepelvaltimoiden varjoainekuvaus. EKG voi vahvistaa </w:t>
      </w:r>
      <w:r>
        <w:t xml:space="preserve">ST-nousuinfarktin, jos ST-nousua esiintyy. Yleisesti käytettyjä </w:t>
      </w:r>
      <w:r>
        <w:rPr>
          <w:color w:val="6B8E23"/>
        </w:rPr>
        <w:t xml:space="preserve">verikokeita </w:t>
      </w:r>
      <w:r>
        <w:t xml:space="preserve">ovat troponiini ja harvemmin kreatiinikinaasi MB.</w:t>
      </w:r>
    </w:p>
    <w:p>
      <w:r>
        <w:rPr>
          <w:b/>
        </w:rPr>
        <w:t xml:space="preserve">Kysymys 0</w:t>
      </w:r>
    </w:p>
    <w:p>
      <w:r>
        <w:t xml:space="preserve">Mitä käytetään valtimokouristuksen vahvistamiseen?</w:t>
      </w:r>
    </w:p>
    <w:p>
      <w:r>
        <w:rPr>
          <w:b/>
        </w:rPr>
        <w:t xml:space="preserve">Kysymys 1</w:t>
      </w:r>
    </w:p>
    <w:p>
      <w:r>
        <w:t xml:space="preserve">Mikä testi sisältää kokaiinia?</w:t>
      </w:r>
    </w:p>
    <w:p>
      <w:r>
        <w:rPr>
          <w:b/>
        </w:rPr>
        <w:t xml:space="preserve">Kysymys 2</w:t>
      </w:r>
    </w:p>
    <w:p>
      <w:r>
        <w:t xml:space="preserve">Minkälainen repeämä auttaa ehkäisemään MI:tä?</w:t>
      </w:r>
    </w:p>
    <w:p>
      <w:r>
        <w:rPr>
          <w:b/>
        </w:rPr>
        <w:t xml:space="preserve">Kysymys 3</w:t>
      </w:r>
    </w:p>
    <w:p>
      <w:r>
        <w:t xml:space="preserve">Mikä aiheuttaa äärimmäistä kylmyyttä?</w:t>
      </w:r>
    </w:p>
    <w:p>
      <w:r>
        <w:rPr>
          <w:b/>
        </w:rPr>
        <w:t xml:space="preserve">Kysymys 4</w:t>
      </w:r>
    </w:p>
    <w:p>
      <w:r>
        <w:t xml:space="preserve">Mitä sepelvaltimoiden varjoainekuvauksessa etsitään?</w:t>
      </w:r>
    </w:p>
    <w:p>
      <w:r>
        <w:rPr>
          <w:b/>
        </w:rPr>
        <w:t xml:space="preserve">Teksti numero 2</w:t>
      </w:r>
    </w:p>
    <w:p>
      <w:r>
        <w:rPr>
          <w:color w:val="A9A9A9"/>
        </w:rPr>
        <w:t xml:space="preserve">Aspiriini </w:t>
      </w:r>
      <w:r>
        <w:t xml:space="preserve">on asianmukainen välitön hoitomuoto sydäninfarkti-epäilyssä</w:t>
      </w:r>
      <w:r>
        <w:rPr>
          <w:color w:val="A9A9A9"/>
        </w:rPr>
        <w:t xml:space="preserve">.</w:t>
      </w:r>
      <w:r>
        <w:t xml:space="preserve"> Nitroglyseriiniä tai opioideja voidaan käyttää rintakivun hoitoon, mutta ne eivät kuitenkaan paranna </w:t>
      </w:r>
      <w:r>
        <w:rPr>
          <w:color w:val="DCDCDC"/>
        </w:rPr>
        <w:t xml:space="preserve">kokonaistulosta</w:t>
      </w:r>
      <w:r>
        <w:t xml:space="preserve">. Lisähappea olisi käytettävä niille, joilla on alhainen happipitoisuus tai hengenahdistus. ST-nousuinfarktissa suositellaan tyypillisesti hoitoja, joilla yritetään palauttaa verenkierto sydämeen, ja niihin kuuluvat </w:t>
      </w:r>
      <w:r>
        <w:rPr>
          <w:color w:val="2F4F4F"/>
        </w:rPr>
        <w:t xml:space="preserve">angioplastia</w:t>
      </w:r>
      <w:r>
        <w:t xml:space="preserve">, jossa valtimot työnnetään auki, tai trombolyysi, jossa tukos poistetaan lääkkeiden avulla. Muiden kuin ST-nousuinfarktin (NSTEMI) saaneiden sydäninfarktin hoitoon käytetään usein verenohennuslääkettä </w:t>
      </w:r>
      <w:r>
        <w:rPr>
          <w:color w:val="556B2F"/>
        </w:rPr>
        <w:t xml:space="preserve">hepariinia, </w:t>
      </w:r>
      <w:r>
        <w:t xml:space="preserve">ja suuren riskin omaaville henkilöille voidaan lisäksi tehdä pallolaajennus. Henkilöille, joilla on useiden sepelvaltimoiden tukos ja joilla on diabetes, voidaan suositella ohitusleikkausta (CABG) pallolaajennuksen sijasta. Sydäninfarktin jälkeen </w:t>
      </w:r>
      <w:r>
        <w:t xml:space="preserve">suositellaan yleensä </w:t>
      </w:r>
      <w:r>
        <w:t xml:space="preserve">elämäntapojen muuttamista sekä pitkäaikaista hoitoa </w:t>
      </w:r>
      <w:r>
        <w:rPr>
          <w:color w:val="6B8E23"/>
        </w:rPr>
        <w:t xml:space="preserve">aspiriinilla, beetasalpaajilla ja statiineilla.</w:t>
      </w:r>
    </w:p>
    <w:p>
      <w:r>
        <w:rPr>
          <w:b/>
        </w:rPr>
        <w:t xml:space="preserve">Kysymys 0</w:t>
      </w:r>
    </w:p>
    <w:p>
      <w:r>
        <w:t xml:space="preserve">Mikä apteekkituote on huono hoito MI:hen?</w:t>
      </w:r>
    </w:p>
    <w:p>
      <w:r>
        <w:rPr>
          <w:b/>
        </w:rPr>
        <w:t xml:space="preserve">Kysymys 1</w:t>
      </w:r>
    </w:p>
    <w:p>
      <w:r>
        <w:t xml:space="preserve">Lisähappi ei paranna mitä?</w:t>
      </w:r>
    </w:p>
    <w:p>
      <w:r>
        <w:rPr>
          <w:b/>
        </w:rPr>
        <w:t xml:space="preserve">Kysymys 2</w:t>
      </w:r>
    </w:p>
    <w:p>
      <w:r>
        <w:t xml:space="preserve">Mitä lääkettä käytetään tukosten poistamiseen?</w:t>
      </w:r>
    </w:p>
    <w:p>
      <w:r>
        <w:rPr>
          <w:b/>
        </w:rPr>
        <w:t xml:space="preserve">Kysymys 3</w:t>
      </w:r>
    </w:p>
    <w:p>
      <w:r>
        <w:t xml:space="preserve">Mikä leikkaus on suunniteltu hidastamaan verenkiertoa?</w:t>
      </w:r>
    </w:p>
    <w:p>
      <w:r>
        <w:rPr>
          <w:b/>
        </w:rPr>
        <w:t xml:space="preserve">Kysymys 4</w:t>
      </w:r>
    </w:p>
    <w:p>
      <w:r>
        <w:t xml:space="preserve">Mitä verenohennuslääkettä käytetään ST-nousuhoidoissa?</w:t>
      </w:r>
    </w:p>
    <w:p>
      <w:r>
        <w:rPr>
          <w:b/>
        </w:rPr>
        <w:t xml:space="preserve">Teksti numero 3</w:t>
      </w:r>
    </w:p>
    <w:p>
      <w:r>
        <w:rPr>
          <w:color w:val="A9A9A9"/>
        </w:rPr>
        <w:t xml:space="preserve">Sydäninfarktin </w:t>
      </w:r>
      <w:r>
        <w:t xml:space="preserve">oireet alkavat </w:t>
      </w:r>
      <w:r>
        <w:t xml:space="preserve">yleensä vähitellen, useiden minuuttien kuluessa, ja harvoin välittömästi. Rintakipu on akuutin sydäninfarktin yleisin oire, ja sitä kuvataan usein </w:t>
      </w:r>
      <w:r>
        <w:rPr>
          <w:color w:val="DCDCDC"/>
        </w:rPr>
        <w:t xml:space="preserve">kiristyksen, paineen tai puristuksen tunteena</w:t>
      </w:r>
      <w:r>
        <w:t xml:space="preserve">. </w:t>
      </w:r>
      <w:r>
        <w:t xml:space="preserve">Sydänlihaksen </w:t>
      </w:r>
      <w:r>
        <w:t xml:space="preserve">iskemiasta (</w:t>
      </w:r>
      <w:r>
        <w:rPr>
          <w:color w:val="2F4F4F"/>
        </w:rPr>
        <w:t xml:space="preserve">veren </w:t>
      </w:r>
      <w:r>
        <w:t xml:space="preserve">ja siten hapensaannin </w:t>
      </w:r>
      <w:r>
        <w:rPr>
          <w:color w:val="2F4F4F"/>
        </w:rPr>
        <w:t xml:space="preserve">puutteesta) </w:t>
      </w:r>
      <w:r>
        <w:t xml:space="preserve">johtuvaa rintakipua </w:t>
      </w:r>
      <w:r>
        <w:t xml:space="preserve">kutsutaan </w:t>
      </w:r>
      <w:r>
        <w:rPr>
          <w:color w:val="556B2F"/>
        </w:rPr>
        <w:t xml:space="preserve">angina pectorikseksi</w:t>
      </w:r>
      <w:r>
        <w:t xml:space="preserve">. Kipu säteilee useimmiten vasempaan käsivarteen, mutta se voi säteillä myös alaleukaan, kaulaan, oikeaan käsivarteen, selkään ja ylävatsaan, jossa se voi muistuttaa närästystä. </w:t>
      </w:r>
      <w:r>
        <w:rPr>
          <w:color w:val="6B8E23"/>
        </w:rPr>
        <w:t xml:space="preserve">Levinen merkin</w:t>
      </w:r>
      <w:r>
        <w:t xml:space="preserve">, jossa henkilö paikallistaa rintakivun puristamalla nyrkkinsä rintalastan päälle, on perinteisesti ajateltu ennustavan sydänperäistä rintakipua, vaikka prospektiivinen havainnointitutkimus osoitti, että sen positiivinen ennustearvo on heikko.</w:t>
      </w:r>
    </w:p>
    <w:p>
      <w:r>
        <w:rPr>
          <w:b/>
        </w:rPr>
        <w:t xml:space="preserve">Kysymys 0</w:t>
      </w:r>
    </w:p>
    <w:p>
      <w:r>
        <w:t xml:space="preserve">Minkä tyyppinen sydänongelma alkaa tyypillisesti välittömästi?</w:t>
      </w:r>
    </w:p>
    <w:p>
      <w:r>
        <w:rPr>
          <w:b/>
        </w:rPr>
        <w:t xml:space="preserve">Kysymys 1</w:t>
      </w:r>
    </w:p>
    <w:p>
      <w:r>
        <w:t xml:space="preserve">Miten vasemman käden kipua usein kuvataan?</w:t>
      </w:r>
    </w:p>
    <w:p>
      <w:r>
        <w:rPr>
          <w:b/>
        </w:rPr>
        <w:t xml:space="preserve">Kysymys 2</w:t>
      </w:r>
    </w:p>
    <w:p>
      <w:r>
        <w:t xml:space="preserve">Mikä on hyvä tapa ennustaa sydänkohtaus?</w:t>
      </w:r>
    </w:p>
    <w:p>
      <w:r>
        <w:rPr>
          <w:b/>
        </w:rPr>
        <w:t xml:space="preserve">Kysymys 3</w:t>
      </w:r>
    </w:p>
    <w:p>
      <w:r>
        <w:t xml:space="preserve">Mikä on termi vasemman käden kivulle?</w:t>
      </w:r>
    </w:p>
    <w:p>
      <w:r>
        <w:rPr>
          <w:b/>
        </w:rPr>
        <w:t xml:space="preserve">Kysymys 4</w:t>
      </w:r>
    </w:p>
    <w:p>
      <w:r>
        <w:t xml:space="preserve">Mitä hapen puute aiheuttaa?</w:t>
      </w:r>
    </w:p>
    <w:p>
      <w:r>
        <w:rPr>
          <w:b/>
        </w:rPr>
        <w:t xml:space="preserve">Teksti numero 4</w:t>
      </w:r>
    </w:p>
    <w:p>
      <w:r>
        <w:t xml:space="preserve">Hengenahdistusta esiintyy, kun sydämen vaurio rajoittaa vasemman kammion tehoa, mikä aiheuttaa vasemman kammion vajaatoiminnan ja siitä johtuvan </w:t>
      </w:r>
      <w:r>
        <w:rPr>
          <w:color w:val="A9A9A9"/>
        </w:rPr>
        <w:t xml:space="preserve">keuhkopöhön</w:t>
      </w:r>
      <w:r>
        <w:t xml:space="preserve">. </w:t>
      </w:r>
      <w:r>
        <w:t xml:space="preserve">Muita oireita ovat </w:t>
      </w:r>
      <w:r>
        <w:rPr>
          <w:color w:val="DCDCDC"/>
        </w:rPr>
        <w:t xml:space="preserve">diaforeesi </w:t>
      </w:r>
      <w:r>
        <w:t xml:space="preserve">(liiallinen hikoilu), heikkous, huimaus, pahoinvointi, oksentelu ja sydämentykytys. Nämä oireet johtuvat todennäköisesti </w:t>
      </w:r>
      <w:r>
        <w:rPr>
          <w:color w:val="556B2F"/>
        </w:rPr>
        <w:t xml:space="preserve">sympaattisen </w:t>
      </w:r>
      <w:r>
        <w:t xml:space="preserve">hermoston </w:t>
      </w:r>
      <w:r>
        <w:rPr>
          <w:color w:val="2F4F4F"/>
        </w:rPr>
        <w:t xml:space="preserve">katekoliamiinien</w:t>
      </w:r>
      <w:r>
        <w:t xml:space="preserve"> massiivisesta noususta, joka johtuu </w:t>
      </w:r>
      <w:r>
        <w:t xml:space="preserve">kivusta ja sydänlihaksen toimintahäiriöstä johtuvista verenkierron poikkeavuuksista. </w:t>
      </w:r>
      <w:r>
        <w:t xml:space="preserve">Sydäninfarktissa voi esiintyä </w:t>
      </w:r>
      <w:r>
        <w:t xml:space="preserve">tajunnan menetystä (johtuen aivojen riittämättömästä verenkierrosta ja </w:t>
      </w:r>
      <w:r>
        <w:rPr>
          <w:color w:val="6B8E23"/>
        </w:rPr>
        <w:t xml:space="preserve">kardiogeenisesta </w:t>
      </w:r>
      <w:r>
        <w:t xml:space="preserve">sokista) ja äkkikuolemaa (usein kammiovärinän kehittymisen vuoksi).</w:t>
      </w:r>
    </w:p>
    <w:p>
      <w:r>
        <w:rPr>
          <w:b/>
        </w:rPr>
        <w:t xml:space="preserve">Kysymys 0</w:t>
      </w:r>
    </w:p>
    <w:p>
      <w:r>
        <w:t xml:space="preserve">Mikä on liiallinen heikkous?</w:t>
      </w:r>
    </w:p>
    <w:p>
      <w:r>
        <w:rPr>
          <w:b/>
        </w:rPr>
        <w:t xml:space="preserve">Kysymys 1</w:t>
      </w:r>
    </w:p>
    <w:p>
      <w:r>
        <w:t xml:space="preserve">Diaforeesi aiheuttaa massiivisen nousun mitä hormoneja?</w:t>
      </w:r>
    </w:p>
    <w:p>
      <w:r>
        <w:rPr>
          <w:b/>
        </w:rPr>
        <w:t xml:space="preserve">Kysymys 2</w:t>
      </w:r>
    </w:p>
    <w:p>
      <w:r>
        <w:t xml:space="preserve">Mikä hermosto on vastuussa hengenahdistuksesta?</w:t>
      </w:r>
    </w:p>
    <w:p>
      <w:r>
        <w:rPr>
          <w:b/>
        </w:rPr>
        <w:t xml:space="preserve">Kysymys 3</w:t>
      </w:r>
    </w:p>
    <w:p>
      <w:r>
        <w:t xml:space="preserve">Mikä on vasemman kammion vajaatoiminta?</w:t>
      </w:r>
    </w:p>
    <w:p>
      <w:r>
        <w:rPr>
          <w:b/>
        </w:rPr>
        <w:t xml:space="preserve">Kysymys 4</w:t>
      </w:r>
    </w:p>
    <w:p>
      <w:r>
        <w:t xml:space="preserve">Millainen sokki voi aiheuttaa äkkikuoleman?</w:t>
      </w:r>
    </w:p>
    <w:p>
      <w:r>
        <w:rPr>
          <w:b/>
        </w:rPr>
        <w:t xml:space="preserve">Teksti numero 5</w:t>
      </w:r>
    </w:p>
    <w:p>
      <w:r>
        <w:t xml:space="preserve">Epätyypillisiä oireita esiintyy useammin naisilla, iäkkäillä ja diabeetikoilla kuin miehillä ja nuoremmilla. Naiset raportoivat myös useampia oireita kuin miehet (</w:t>
      </w:r>
      <w:r>
        <w:t xml:space="preserve">keskimäärin </w:t>
      </w:r>
      <w:r>
        <w:rPr>
          <w:color w:val="A9A9A9"/>
        </w:rPr>
        <w:t xml:space="preserve">2,6 </w:t>
      </w:r>
      <w:r>
        <w:t xml:space="preserve">vs. 1,8 oiretta miehillä). Naisten yleisimpiä sydäninfarktin oireita ovat </w:t>
      </w:r>
      <w:r>
        <w:rPr>
          <w:color w:val="DCDCDC"/>
        </w:rPr>
        <w:t xml:space="preserve">hengenahdistus, heikkous ja väsymys</w:t>
      </w:r>
      <w:r>
        <w:t xml:space="preserve">. </w:t>
      </w:r>
      <w:r>
        <w:t xml:space="preserve">Väsymyksen, unihäiriöiden ja hengenahdistuksen on raportoitu olevan usein esiintyviä oireita, jotka voivat ilmetä jo </w:t>
      </w:r>
      <w:r>
        <w:rPr>
          <w:color w:val="2F4F4F"/>
        </w:rPr>
        <w:t xml:space="preserve">kuukautta </w:t>
      </w:r>
      <w:r>
        <w:t xml:space="preserve">ennen varsinaista kliinisesti ilmenevää iskeemistä tapahtumaa. Naisilla </w:t>
      </w:r>
      <w:r>
        <w:rPr>
          <w:color w:val="556B2F"/>
        </w:rPr>
        <w:t xml:space="preserve">rintakipu </w:t>
      </w:r>
      <w:r>
        <w:t xml:space="preserve">saattaa ennustaa sepelvaltimoiden iskemiaa vähemmän kuin miehillä</w:t>
      </w:r>
      <w:r>
        <w:t xml:space="preserve">.</w:t>
      </w:r>
      <w:r>
        <w:t xml:space="preserve"> Naisilla voi myös esiintyä selkä- tai leukakipua kohtauksen aikana.</w:t>
      </w:r>
    </w:p>
    <w:p>
      <w:r>
        <w:rPr>
          <w:b/>
        </w:rPr>
        <w:t xml:space="preserve">Kysymys 0</w:t>
      </w:r>
    </w:p>
    <w:p>
      <w:r>
        <w:t xml:space="preserve">Kuinka monta oiretta diabetesta sairastavat tyypillisesti raportoivat?</w:t>
      </w:r>
    </w:p>
    <w:p>
      <w:r>
        <w:rPr>
          <w:b/>
        </w:rPr>
        <w:t xml:space="preserve">Kysymys 1</w:t>
      </w:r>
    </w:p>
    <w:p>
      <w:r>
        <w:t xml:space="preserve">Mitkä ovat miesten yleisimmät oireet?</w:t>
      </w:r>
    </w:p>
    <w:p>
      <w:r>
        <w:rPr>
          <w:b/>
        </w:rPr>
        <w:t xml:space="preserve">Kysymys 2</w:t>
      </w:r>
    </w:p>
    <w:p>
      <w:r>
        <w:t xml:space="preserve">Kuinka kauan iskeemisen tapahtuman jälkeen oireet ilmenevät?</w:t>
      </w:r>
    </w:p>
    <w:p>
      <w:r>
        <w:rPr>
          <w:b/>
        </w:rPr>
        <w:t xml:space="preserve">Kysymys 3</w:t>
      </w:r>
    </w:p>
    <w:p>
      <w:r>
        <w:t xml:space="preserve">Mikä ennustaa paremmin sepelvaltimoiden iskemiaa naisilla?</w:t>
      </w:r>
    </w:p>
    <w:p>
      <w:r>
        <w:rPr>
          <w:b/>
        </w:rPr>
        <w:t xml:space="preserve">Teksti numero 6</w:t>
      </w:r>
    </w:p>
    <w:p>
      <w:r>
        <w:rPr>
          <w:color w:val="A9A9A9"/>
        </w:rPr>
        <w:t xml:space="preserve">Ainakin neljännes </w:t>
      </w:r>
      <w:r>
        <w:t xml:space="preserve">kaikista sydäninfarkteista on hiljaisia, ilman rintakipua tai muita oireita. Nämä tapaukset voidaan havaita myöhemmin EKG:ssa, veren entsyymitestien avulla tai ruumiinavauksessa ilman, että aiemmin on ollut asiaan liittyviä vaivoja. Arviot äänettömien sydäninfarktien esiintyvyydestä vaihtelevat </w:t>
      </w:r>
      <w:r>
        <w:rPr>
          <w:color w:val="DCDCDC"/>
        </w:rPr>
        <w:t xml:space="preserve">22-64 prosentin välillä</w:t>
      </w:r>
      <w:r>
        <w:t xml:space="preserve">. </w:t>
      </w:r>
      <w:r>
        <w:t xml:space="preserve">Hiljainen sydäninfarkti on yleisempi iäkkäillä, </w:t>
      </w:r>
      <w:r>
        <w:rPr>
          <w:color w:val="2F4F4F"/>
        </w:rPr>
        <w:t xml:space="preserve">diabetes mellitusta </w:t>
      </w:r>
      <w:r>
        <w:t xml:space="preserve">sairastavilla </w:t>
      </w:r>
      <w:r>
        <w:t xml:space="preserve">ja sydämensiirron jälkeen, luultavasti siksi, että </w:t>
      </w:r>
      <w:r>
        <w:rPr>
          <w:color w:val="556B2F"/>
        </w:rPr>
        <w:t xml:space="preserve">luovuttajasydän ei ole täysin </w:t>
      </w:r>
      <w:r>
        <w:t xml:space="preserve">vastaanottajan hermoston </w:t>
      </w:r>
      <w:r>
        <w:rPr>
          <w:color w:val="556B2F"/>
        </w:rPr>
        <w:t xml:space="preserve">hermottama. </w:t>
      </w:r>
      <w:r>
        <w:t xml:space="preserve">Diabetesta sairastavilla henkilöillä </w:t>
      </w:r>
      <w:r>
        <w:rPr>
          <w:color w:val="6B8E23"/>
        </w:rPr>
        <w:t xml:space="preserve">kipukynnyksen erot, autonominen neuropatia ja psykologiset tekijät </w:t>
      </w:r>
      <w:r>
        <w:t xml:space="preserve">on mainittu mahdollisina selityksinä oireettomuudelle.</w:t>
      </w:r>
    </w:p>
    <w:p>
      <w:r>
        <w:rPr>
          <w:b/>
        </w:rPr>
        <w:t xml:space="preserve">Kysymys 0</w:t>
      </w:r>
    </w:p>
    <w:p>
      <w:r>
        <w:t xml:space="preserve">Kuinka suuri prosenttiosuus hiljaisista tapauksista havaitaan myöhemmin EKG:ssä?</w:t>
      </w:r>
    </w:p>
    <w:p>
      <w:r>
        <w:rPr>
          <w:b/>
        </w:rPr>
        <w:t xml:space="preserve">Kysymys 1</w:t>
      </w:r>
    </w:p>
    <w:p>
      <w:r>
        <w:t xml:space="preserve">Minkä sairauden sairastaneilla on pienin todennäköisyys saada hiljainen sydänkohtaus?</w:t>
      </w:r>
    </w:p>
    <w:p>
      <w:r>
        <w:rPr>
          <w:b/>
        </w:rPr>
        <w:t xml:space="preserve">Kysymys 2</w:t>
      </w:r>
    </w:p>
    <w:p>
      <w:r>
        <w:t xml:space="preserve">Miksi luovuttajasydän on herkempi sydänkohtauksen aiheuttamalle kivulle?</w:t>
      </w:r>
    </w:p>
    <w:p>
      <w:r>
        <w:rPr>
          <w:b/>
        </w:rPr>
        <w:t xml:space="preserve">Kysymys 3</w:t>
      </w:r>
    </w:p>
    <w:p>
      <w:r>
        <w:t xml:space="preserve">Mitä on suljettu pois mahdollisina selityksinä diabeetikoiden hiljaisille sydäninfarkteille?</w:t>
      </w:r>
    </w:p>
    <w:p>
      <w:r>
        <w:rPr>
          <w:b/>
        </w:rPr>
        <w:t xml:space="preserve">Kysymys 4</w:t>
      </w:r>
    </w:p>
    <w:p>
      <w:r>
        <w:t xml:space="preserve">Kuinka suuri osa sydäninfarkteista löydetään verientsyymikokeilla?</w:t>
      </w:r>
    </w:p>
    <w:p>
      <w:r>
        <w:rPr>
          <w:b/>
        </w:rPr>
        <w:t xml:space="preserve">Teksti numero 7</w:t>
      </w:r>
    </w:p>
    <w:p>
      <w:r>
        <w:t xml:space="preserve">Tupakointi (mukaan lukien passiivinen tupakointi) ja lyhytaikainen altistuminen ilmansaasteille, kuten </w:t>
      </w:r>
      <w:r>
        <w:rPr>
          <w:color w:val="A9A9A9"/>
        </w:rPr>
        <w:t xml:space="preserve">hiilimonoksidille, typpidioksidille ja rikkidioksidille </w:t>
      </w:r>
      <w:r>
        <w:t xml:space="preserve">(mutta ei otsonille), on yhdistetty sydänkohtaukseen. Muita tekijöitä, jotka lisäävät </w:t>
      </w:r>
      <w:r>
        <w:rPr>
          <w:color w:val="DCDCDC"/>
        </w:rPr>
        <w:t xml:space="preserve">aivoinfarktin riskiä </w:t>
      </w:r>
      <w:r>
        <w:t xml:space="preserve">ja joilla on yhteys huonompaan lopputulokseen aivoinfarktin jälkeen, ovat liikunnan puute ja psykososiaaliset tekijät, kuten matala sosioekonominen asema, sosiaalinen eristyneisyys ja negatiiviset tunteet. Vuorotyö on myös yhteydessä suurempaan MI-riskiin. Suurten </w:t>
      </w:r>
      <w:r>
        <w:rPr>
          <w:color w:val="2F4F4F"/>
        </w:rPr>
        <w:t xml:space="preserve">alkoholimäärien </w:t>
      </w:r>
      <w:r>
        <w:t xml:space="preserve">(</w:t>
      </w:r>
      <w:r>
        <w:rPr>
          <w:color w:val="556B2F"/>
        </w:rPr>
        <w:t xml:space="preserve">3-4 tai enemmän) </w:t>
      </w:r>
      <w:r>
        <w:t xml:space="preserve">akuutti ja pitkäaikainen nauttiminen </w:t>
      </w:r>
      <w:r>
        <w:t xml:space="preserve">lisää sydänkohtauksen riskiä</w:t>
      </w:r>
      <w:r>
        <w:t xml:space="preserve">.</w:t>
      </w:r>
    </w:p>
    <w:p>
      <w:r>
        <w:rPr>
          <w:b/>
        </w:rPr>
        <w:t xml:space="preserve">Kysymys 0</w:t>
      </w:r>
    </w:p>
    <w:p>
      <w:r>
        <w:t xml:space="preserve">Millaisia ilmansaasteita tupakanpoltto aiheuttaa?</w:t>
      </w:r>
    </w:p>
    <w:p>
      <w:r>
        <w:rPr>
          <w:b/>
        </w:rPr>
        <w:t xml:space="preserve">Kysymys 1</w:t>
      </w:r>
    </w:p>
    <w:p>
      <w:r>
        <w:t xml:space="preserve">Kuinka monta savuketta päivässä lisää sydänkohtauksen riskiä?</w:t>
      </w:r>
    </w:p>
    <w:p>
      <w:r>
        <w:rPr>
          <w:b/>
        </w:rPr>
        <w:t xml:space="preserve">Kysymys 2</w:t>
      </w:r>
    </w:p>
    <w:p>
      <w:r>
        <w:t xml:space="preserve">Lisääntynyt fyysinen aktiivisuus on haitaksi mille?</w:t>
      </w:r>
    </w:p>
    <w:p>
      <w:r>
        <w:rPr>
          <w:b/>
        </w:rPr>
        <w:t xml:space="preserve">Kysymys 3</w:t>
      </w:r>
    </w:p>
    <w:p>
      <w:r>
        <w:t xml:space="preserve">Lyhytaikainen altistuminen 3-4 annokselle mitä on vaarallista?</w:t>
      </w:r>
    </w:p>
    <w:p>
      <w:r>
        <w:rPr>
          <w:b/>
        </w:rPr>
        <w:t xml:space="preserve">Teksti numero 8</w:t>
      </w:r>
    </w:p>
    <w:p>
      <w:r>
        <w:rPr>
          <w:color w:val="A9A9A9"/>
        </w:rPr>
        <w:t xml:space="preserve">Tyydyttyneen rasvan </w:t>
      </w:r>
      <w:r>
        <w:t xml:space="preserve">osalta näyttö </w:t>
      </w:r>
      <w:r>
        <w:t xml:space="preserve">on epäselvä. Joidenkin mukaan on näyttöä siitä, että tyydyttyneen rasvan vähentämisestä on hyötyä, erityisesti siitä, että </w:t>
      </w:r>
      <w:r>
        <w:rPr>
          <w:color w:val="DCDCDC"/>
        </w:rPr>
        <w:t xml:space="preserve">tyydyttyneen </w:t>
      </w:r>
      <w:r>
        <w:t xml:space="preserve">rasvan </w:t>
      </w:r>
      <w:r>
        <w:t xml:space="preserve">sijasta syödään monityydyttymättömiä rasvoja.</w:t>
      </w:r>
      <w:r>
        <w:t xml:space="preserve"> Toiset taas toteavat, että on vain vähän näyttöä siitä, että tyydyttyneen rasvan vähentäminen ravinnosta tai monityydyttymättömän rasvan saannin lisääminen vaikuttaisi sydänkohtausriskiin. </w:t>
      </w:r>
      <w:r>
        <w:rPr>
          <w:color w:val="2F4F4F"/>
        </w:rPr>
        <w:t xml:space="preserve">Ravinnon </w:t>
      </w:r>
      <w:r>
        <w:rPr>
          <w:color w:val="556B2F"/>
        </w:rPr>
        <w:t xml:space="preserve">kolesterolilla </w:t>
      </w:r>
      <w:r>
        <w:t xml:space="preserve">ei näytä olevan merkittävää vaikutusta veren kolesterolipitoisuuteen, joten sen kulutusta koskevia suosituksia ei ehkä tarvita. </w:t>
      </w:r>
      <w:r>
        <w:rPr>
          <w:color w:val="6B8E23"/>
        </w:rPr>
        <w:t xml:space="preserve">Transrasvat </w:t>
      </w:r>
      <w:r>
        <w:t xml:space="preserve">näyttävät lisäävän riskiä.</w:t>
      </w:r>
    </w:p>
    <w:p>
      <w:r>
        <w:rPr>
          <w:b/>
        </w:rPr>
        <w:t xml:space="preserve">Kysymys 0</w:t>
      </w:r>
    </w:p>
    <w:p>
      <w:r>
        <w:t xml:space="preserve">Minkä tuotteen todisteet ovat osoittautuneet yksiselitteisesti vaarallisiksi?</w:t>
      </w:r>
    </w:p>
    <w:p>
      <w:r>
        <w:rPr>
          <w:b/>
        </w:rPr>
        <w:t xml:space="preserve">Kysymys 1</w:t>
      </w:r>
    </w:p>
    <w:p>
      <w:r>
        <w:t xml:space="preserve">Tutkimuksen mukaan monityydyttymätön rasva pitäisi korvata millä?</w:t>
      </w:r>
    </w:p>
    <w:p>
      <w:r>
        <w:rPr>
          <w:b/>
        </w:rPr>
        <w:t xml:space="preserve">Kysymys 2</w:t>
      </w:r>
    </w:p>
    <w:p>
      <w:r>
        <w:t xml:space="preserve">Mihin veren kolesteroli vaikuttaa merkittävästi?</w:t>
      </w:r>
    </w:p>
    <w:p>
      <w:r>
        <w:rPr>
          <w:b/>
        </w:rPr>
        <w:t xml:space="preserve">Kysymys 3</w:t>
      </w:r>
    </w:p>
    <w:p>
      <w:r>
        <w:t xml:space="preserve">Minkälainen kolesteroli vaatii varovaisia rajoituksia?</w:t>
      </w:r>
    </w:p>
    <w:p>
      <w:r>
        <w:rPr>
          <w:b/>
        </w:rPr>
        <w:t xml:space="preserve">Kysymys 4</w:t>
      </w:r>
    </w:p>
    <w:p>
      <w:r>
        <w:t xml:space="preserve">Mikä vähentää riskiä?</w:t>
      </w:r>
    </w:p>
    <w:p>
      <w:r>
        <w:rPr>
          <w:b/>
        </w:rPr>
        <w:t xml:space="preserve">Teksti numero 9</w:t>
      </w:r>
    </w:p>
    <w:p>
      <w:r>
        <w:t xml:space="preserve">Genominlaajuisissa assosiaatiotutkimuksissa on löydetty </w:t>
      </w:r>
      <w:r>
        <w:rPr>
          <w:color w:val="A9A9A9"/>
        </w:rPr>
        <w:t xml:space="preserve">27 </w:t>
      </w:r>
      <w:r>
        <w:t xml:space="preserve">geneettistä muunnosta, jotka liittyvät lisääntyneeseen </w:t>
      </w:r>
      <w:r>
        <w:rPr>
          <w:color w:val="DCDCDC"/>
        </w:rPr>
        <w:t xml:space="preserve">sydäninfarktin </w:t>
      </w:r>
      <w:r>
        <w:t xml:space="preserve">riskiin</w:t>
      </w:r>
      <w:r>
        <w:t xml:space="preserve">. </w:t>
      </w:r>
      <w:r>
        <w:t xml:space="preserve">Vahvin yhteys MI:hen on havaittu </w:t>
      </w:r>
      <w:r>
        <w:t xml:space="preserve">9p21-geenipaikan</w:t>
      </w:r>
      <w:r>
        <w:t xml:space="preserve"> kanssa, </w:t>
      </w:r>
      <w:r>
        <w:t xml:space="preserve">joka sisältää </w:t>
      </w:r>
      <w:r>
        <w:rPr>
          <w:color w:val="556B2F"/>
        </w:rPr>
        <w:t xml:space="preserve">CDKN2A- ja 2B-geenit</w:t>
      </w:r>
      <w:r>
        <w:t xml:space="preserve">, vaikka yksittäiset nukleotidipolymorfismit, jotka ovat osallisina, sijaitsevat ei-koodaavalla alueella</w:t>
      </w:r>
      <w:r>
        <w:rPr>
          <w:color w:val="2F4F4F"/>
        </w:rPr>
        <w:t xml:space="preserve">.</w:t>
      </w:r>
      <w:r>
        <w:t xml:space="preserve"> Suurin osa näistä muunnoksista on alueilla, joita ei ole aiemmin yhdistetty sepelvaltimotautiin. Seuraavilla geeneillä on yhteys MI:hen: PCSK9, SORT1, MIA3, WDR12, MRAS, PHACTR1, LPA, TCF21, MTHFDSL, ZC3HC1, CDKN2A, 2B, ABO, PDGF0, APOA5, MNF1ASM283, COL4A1, HHIPC1, SMAD3, ADAMTS7, RAS1, SMG6, SNF8, LDLR, SLC5A3, MRPS6, KCNE2.</w:t>
      </w:r>
    </w:p>
    <w:p>
      <w:r>
        <w:rPr>
          <w:b/>
        </w:rPr>
        <w:t xml:space="preserve">Kysymys 0</w:t>
      </w:r>
    </w:p>
    <w:p>
      <w:r>
        <w:t xml:space="preserve">Kuinka monen geenivariantin on osoitettu vähentävän sydäninfarktin riskiä?</w:t>
      </w:r>
    </w:p>
    <w:p>
      <w:r>
        <w:rPr>
          <w:b/>
        </w:rPr>
        <w:t xml:space="preserve">Kysymys 1</w:t>
      </w:r>
    </w:p>
    <w:p>
      <w:r>
        <w:t xml:space="preserve">PCSK9 löytyy mistä lokuksesta?</w:t>
      </w:r>
    </w:p>
    <w:p>
      <w:r>
        <w:rPr>
          <w:b/>
        </w:rPr>
        <w:t xml:space="preserve">Kysymys 2</w:t>
      </w:r>
    </w:p>
    <w:p>
      <w:r>
        <w:t xml:space="preserve">Kuinka monta geneettistä muunnosta on 9p21-geenipaikassa?</w:t>
      </w:r>
    </w:p>
    <w:p>
      <w:r>
        <w:rPr>
          <w:b/>
        </w:rPr>
        <w:t xml:space="preserve">Kysymys 3</w:t>
      </w:r>
    </w:p>
    <w:p>
      <w:r>
        <w:t xml:space="preserve">Mitä 9p21:n koodaavalla alueella on havaittu?</w:t>
      </w:r>
    </w:p>
    <w:p>
      <w:r>
        <w:rPr>
          <w:b/>
        </w:rPr>
        <w:t xml:space="preserve">Kysymys 4</w:t>
      </w:r>
    </w:p>
    <w:p>
      <w:r>
        <w:t xml:space="preserve">SORT1 on yhteydessä pienempään riskiin saada mitä?</w:t>
      </w:r>
    </w:p>
    <w:p>
      <w:r>
        <w:rPr>
          <w:b/>
        </w:rPr>
        <w:t xml:space="preserve">Teksti numero 10</w:t>
      </w:r>
    </w:p>
    <w:p>
      <w:r>
        <w:t xml:space="preserve">Akuutilla sydäninfarktilla tarkoitetaan </w:t>
      </w:r>
      <w:r>
        <w:t xml:space="preserve">akuutin sepelvaltimotautioireyhtymän </w:t>
      </w:r>
      <w:r>
        <w:rPr>
          <w:color w:val="A9A9A9"/>
        </w:rPr>
        <w:t xml:space="preserve">kahta </w:t>
      </w:r>
      <w:r>
        <w:t xml:space="preserve">alatyyppiä eli </w:t>
      </w:r>
      <w:r>
        <w:rPr>
          <w:color w:val="DCDCDC"/>
        </w:rPr>
        <w:t xml:space="preserve">ei-ST-nousevia ja ST-nousevia sydäninfarkteja, </w:t>
      </w:r>
      <w:r>
        <w:t xml:space="preserve">jotka ovat useimmiten (mutta eivät aina) sepelvaltimotaudin ilmentymä. Yleisin laukaiseva tapahtuma on ateroskleroottisen plakin rikkoutuminen epikardiaalisessa sepelvaltimossa, mikä johtaa hyytymiskaskadiin, joka joskus johtaa valtimon täydelliseen tukkeutumiseen. Ateroskleroosi on kolesterolin ja kuitukudoksen asteittainen kertyminen plakkeihin valtimoiden (tässä tapauksessa sepelvaltimoiden) seinämässä </w:t>
      </w:r>
      <w:r>
        <w:rPr>
          <w:color w:val="2F4F4F"/>
        </w:rPr>
        <w:t xml:space="preserve">yleensä vuosikymmenien kuluessa</w:t>
      </w:r>
      <w:r>
        <w:t xml:space="preserve">. Angiografiassa näkyvät verenkierron pylvään epäsäännöllisyydet heijastavat valtimoiden luumenin ahtautumista vuosikymmeniä jatkuneen ateroskleroosin seurauksena. Plakit voivat muuttua epävakaiksi, repeytyä ja lisäksi edistää verihyytymän muodostumista, joka tukkii valtimon; tämä voi tapahtua muutamassa </w:t>
      </w:r>
      <w:r>
        <w:rPr>
          <w:color w:val="556B2F"/>
        </w:rPr>
        <w:t xml:space="preserve">minuutissa</w:t>
      </w:r>
      <w:r>
        <w:t xml:space="preserve">. Kun sepelvaltimoissa tapahtuu riittävän vakava plakin repeämä, se johtaa sydäninfarktiin (sydänlihaksen nekroosi). On arvioitu, että </w:t>
      </w:r>
      <w:r>
        <w:t xml:space="preserve">tyypillisessä sydäninfarktissa menetetään </w:t>
      </w:r>
      <w:r>
        <w:rPr>
          <w:color w:val="6B8E23"/>
        </w:rPr>
        <w:t xml:space="preserve">miljardi </w:t>
      </w:r>
      <w:r>
        <w:t xml:space="preserve">sydänsolua</w:t>
      </w:r>
      <w:r>
        <w:t xml:space="preserve">.</w:t>
      </w:r>
    </w:p>
    <w:p>
      <w:r>
        <w:rPr>
          <w:b/>
        </w:rPr>
        <w:t xml:space="preserve">Kysymys 0</w:t>
      </w:r>
    </w:p>
    <w:p>
      <w:r>
        <w:t xml:space="preserve">Kuinka monta alatyyppiä ST-nousuinfarktilla on?</w:t>
      </w:r>
    </w:p>
    <w:p>
      <w:r>
        <w:rPr>
          <w:b/>
        </w:rPr>
        <w:t xml:space="preserve">Kysymys 1</w:t>
      </w:r>
    </w:p>
    <w:p>
      <w:r>
        <w:t xml:space="preserve">Mitkä ovat aina valtimotaudin ilmentymä?</w:t>
      </w:r>
    </w:p>
    <w:p>
      <w:r>
        <w:rPr>
          <w:b/>
        </w:rPr>
        <w:t xml:space="preserve">Kysymys 2</w:t>
      </w:r>
    </w:p>
    <w:p>
      <w:r>
        <w:t xml:space="preserve">Kuinka kauan MI kestää?</w:t>
      </w:r>
    </w:p>
    <w:p>
      <w:r>
        <w:rPr>
          <w:b/>
        </w:rPr>
        <w:t xml:space="preserve">Kysymys 3</w:t>
      </w:r>
    </w:p>
    <w:p>
      <w:r>
        <w:t xml:space="preserve">Kuinka monta plakkia muuttuu epävakaaksi tyypillisessä sydäninfarktissa?</w:t>
      </w:r>
    </w:p>
    <w:p>
      <w:r>
        <w:rPr>
          <w:b/>
        </w:rPr>
        <w:t xml:space="preserve">Kysymys 4</w:t>
      </w:r>
    </w:p>
    <w:p>
      <w:r>
        <w:t xml:space="preserve">Kuinka kauan angiografia kestää?</w:t>
      </w:r>
    </w:p>
    <w:p>
      <w:r>
        <w:rPr>
          <w:b/>
        </w:rPr>
        <w:t xml:space="preserve">Teksti numero 11</w:t>
      </w:r>
    </w:p>
    <w:p>
      <w:r>
        <w:t xml:space="preserve">Jos sydämen heikentynyt verenkierto kestää tarpeeksi kauan, se käynnistää prosessin, jota kutsutaan </w:t>
      </w:r>
      <w:r>
        <w:rPr>
          <w:color w:val="A9A9A9"/>
        </w:rPr>
        <w:t xml:space="preserve">iskeemiseksi kaskadiksi</w:t>
      </w:r>
      <w:r>
        <w:t xml:space="preserve">; sydänsolut </w:t>
      </w:r>
      <w:r>
        <w:rPr>
          <w:color w:val="DCDCDC"/>
        </w:rPr>
        <w:t xml:space="preserve">tukkeutuneen </w:t>
      </w:r>
      <w:r>
        <w:t xml:space="preserve">sepelvaltimon alueella </w:t>
      </w:r>
      <w:r>
        <w:t xml:space="preserve">kuolevat (pääasiassa </w:t>
      </w:r>
      <w:r>
        <w:rPr>
          <w:color w:val="2F4F4F"/>
        </w:rPr>
        <w:t xml:space="preserve">nekroosin </w:t>
      </w:r>
      <w:r>
        <w:t xml:space="preserve">kautta</w:t>
      </w:r>
      <w:r>
        <w:t xml:space="preserve">) eivätkä kasva takaisin. Niiden tilalle muodostuu kollageeniarpi. Viimeaikaiset tutkimukset osoittavat, että myös toisella solukuoleman muodolla, apoptoosilla, on merkitystä kudosvaurion syntymisessä sydäninfarktin jälkeen. Tämän seurauksena henkilön sydän vaurioituu pysyvästi. Sydänlihaksen arpeutuminen aiheuttaa myös riskin mahdollisesti hengenvaarallisille sydämen rytmihäiriöille (</w:t>
      </w:r>
      <w:r>
        <w:rPr>
          <w:color w:val="556B2F"/>
        </w:rPr>
        <w:t xml:space="preserve">rytmihäiriöille) </w:t>
      </w:r>
      <w:r>
        <w:t xml:space="preserve">ja voi johtaa kammioaneurysman muodostumiseen, joka voi repeytyä katastrofaalisin seurauksin.</w:t>
      </w:r>
    </w:p>
    <w:p>
      <w:r>
        <w:rPr>
          <w:b/>
        </w:rPr>
        <w:t xml:space="preserve">Kysymys 0</w:t>
      </w:r>
    </w:p>
    <w:p>
      <w:r>
        <w:t xml:space="preserve">Mitä nekroosi laukaisee?</w:t>
      </w:r>
    </w:p>
    <w:p>
      <w:r>
        <w:rPr>
          <w:b/>
        </w:rPr>
        <w:t xml:space="preserve">Kysymys 1</w:t>
      </w:r>
    </w:p>
    <w:p>
      <w:r>
        <w:t xml:space="preserve">Mikä on kollageeniarpi?</w:t>
      </w:r>
    </w:p>
    <w:p>
      <w:r>
        <w:rPr>
          <w:b/>
        </w:rPr>
        <w:t xml:space="preserve">Kysymys 2</w:t>
      </w:r>
    </w:p>
    <w:p>
      <w:r>
        <w:t xml:space="preserve">Mikä on toinen nimi kammioaneurysmalle?</w:t>
      </w:r>
    </w:p>
    <w:p>
      <w:r>
        <w:rPr>
          <w:b/>
        </w:rPr>
        <w:t xml:space="preserve">Kysymys 3</w:t>
      </w:r>
    </w:p>
    <w:p>
      <w:r>
        <w:t xml:space="preserve">Apoptoosi on minkä valtimon kuolema?</w:t>
      </w:r>
    </w:p>
    <w:p>
      <w:r>
        <w:rPr>
          <w:b/>
        </w:rPr>
        <w:t xml:space="preserve">Kysymys 4</w:t>
      </w:r>
    </w:p>
    <w:p>
      <w:r>
        <w:t xml:space="preserve">Mitä kutsutaan heikentyneeksi verenkierroksi?</w:t>
      </w:r>
    </w:p>
    <w:p>
      <w:r>
        <w:rPr>
          <w:b/>
        </w:rPr>
        <w:t xml:space="preserve">Teksti numero 12</w:t>
      </w:r>
    </w:p>
    <w:p>
      <w:r>
        <w:rPr>
          <w:color w:val="A9A9A9"/>
        </w:rPr>
        <w:t xml:space="preserve">Vaurioitunut sydänkudos </w:t>
      </w:r>
      <w:r>
        <w:t xml:space="preserve">johtaa sähköimpulsseja hitaammin kuin normaali sydänkudos</w:t>
      </w:r>
      <w:r>
        <w:rPr>
          <w:color w:val="A9A9A9"/>
        </w:rPr>
        <w:t xml:space="preserve">.</w:t>
      </w:r>
      <w:r>
        <w:t xml:space="preserve"> Ero johtumisnopeudessa loukkaantuneen ja vahingoittumattoman kudoksen välillä voi käynnistää </w:t>
      </w:r>
      <w:r>
        <w:rPr>
          <w:color w:val="DCDCDC"/>
        </w:rPr>
        <w:t xml:space="preserve">uudelleentulon tai takaisinkytkennän</w:t>
      </w:r>
      <w:r>
        <w:t xml:space="preserve">, jonka uskotaan olevan syynä moniin tappaviin rytmihäiriöihin</w:t>
      </w:r>
      <w:r>
        <w:t xml:space="preserve">.</w:t>
      </w:r>
      <w:r>
        <w:t xml:space="preserve"> Vakavin näistä rytmihäiriöistä on kammiovärinä (</w:t>
      </w:r>
      <w:r>
        <w:rPr>
          <w:color w:val="2F4F4F"/>
        </w:rPr>
        <w:t xml:space="preserve">V-Fib/VF)</w:t>
      </w:r>
      <w:r>
        <w:t xml:space="preserve">, erittäin nopea ja kaoottinen sydämen rytmi, joka on tärkein syy </w:t>
      </w:r>
      <w:r>
        <w:rPr>
          <w:color w:val="556B2F"/>
        </w:rPr>
        <w:t xml:space="preserve">äkilliseen sydänkuolemaan</w:t>
      </w:r>
      <w:r>
        <w:t xml:space="preserve">. Toinen hengenvaarallinen rytmihäiriö on kammiotakykardia (V-tach/VT), joka voi aiheuttaa äkillisen sydänkuoleman. VT johtaa kuitenkin yleensä nopeaan sykkeeseen, joka estää sydäntä pumppaamasta verta tehokkaasti. Sydämen teho ja verenpaine voivat laskea vaaralliselle tasolle, mikä voi johtaa </w:t>
      </w:r>
      <w:r>
        <w:rPr>
          <w:color w:val="6B8E23"/>
        </w:rPr>
        <w:t xml:space="preserve">sepelvaltimoiden iskemiaan </w:t>
      </w:r>
      <w:r>
        <w:t xml:space="preserve">ja infarktin laajenemiseen.</w:t>
      </w:r>
    </w:p>
    <w:p>
      <w:r>
        <w:rPr>
          <w:b/>
        </w:rPr>
        <w:t xml:space="preserve">Kysymys 0</w:t>
      </w:r>
    </w:p>
    <w:p>
      <w:r>
        <w:t xml:space="preserve">Normaali sydänkudos on hitaampi kuin mikä?</w:t>
      </w:r>
    </w:p>
    <w:p>
      <w:r>
        <w:rPr>
          <w:b/>
        </w:rPr>
        <w:t xml:space="preserve">Kysymys 1</w:t>
      </w:r>
    </w:p>
    <w:p>
      <w:r>
        <w:t xml:space="preserve">Mikä on normaalia hitaamman rytmihäiriön nimi?</w:t>
      </w:r>
    </w:p>
    <w:p>
      <w:r>
        <w:rPr>
          <w:b/>
        </w:rPr>
        <w:t xml:space="preserve">Kysymys 2</w:t>
      </w:r>
    </w:p>
    <w:p>
      <w:r>
        <w:t xml:space="preserve">V-tach on johtava syy mihin?</w:t>
      </w:r>
    </w:p>
    <w:p>
      <w:r>
        <w:rPr>
          <w:b/>
        </w:rPr>
        <w:t xml:space="preserve">Kysymys 3</w:t>
      </w:r>
    </w:p>
    <w:p>
      <w:r>
        <w:t xml:space="preserve">Mitä sähköimpulssit laukaisevat?</w:t>
      </w:r>
    </w:p>
    <w:p>
      <w:r>
        <w:rPr>
          <w:b/>
        </w:rPr>
        <w:t xml:space="preserve">Kysymys 4</w:t>
      </w:r>
    </w:p>
    <w:p>
      <w:r>
        <w:t xml:space="preserve">Verenpaineen nousu voi aiheuttaa lisää mitä?</w:t>
      </w:r>
    </w:p>
    <w:p>
      <w:r>
        <w:rPr>
          <w:b/>
        </w:rPr>
        <w:t xml:space="preserve">Teksti numero 13</w:t>
      </w:r>
    </w:p>
    <w:p>
      <w:r>
        <w:t xml:space="preserve">Sydäninfarkti plakin yhteydessä johtuu </w:t>
      </w:r>
      <w:r>
        <w:rPr>
          <w:color w:val="A9A9A9"/>
        </w:rPr>
        <w:t xml:space="preserve">taustalla olevasta ateroskleroosista</w:t>
      </w:r>
      <w:r>
        <w:t xml:space="preserve">. Tulehduksen tiedetään olevan tärkeä vaihe ateroskleroottisen plakin muodostumisprosessissa. C-reaktiivinen proteiini (</w:t>
      </w:r>
      <w:r>
        <w:rPr>
          <w:color w:val="DCDCDC"/>
        </w:rPr>
        <w:t xml:space="preserve">CRP) on </w:t>
      </w:r>
      <w:r>
        <w:t xml:space="preserve">herkkä mutta epäspesifinen tulehduksen merkkiaine. Kohonneet CRP-veriarvot, erityisesti korkean herkkyyden määrityksillä mitattuna, voivat ennustaa aivoinfarktin, aivohalvauksen ja diabeteksen kehittymisen riskiä. Lisäksi jotkin MI-lääkkeet saattavat myös alentaa </w:t>
      </w:r>
      <w:r>
        <w:rPr>
          <w:color w:val="2F4F4F"/>
        </w:rPr>
        <w:t xml:space="preserve">CRP-tasoja</w:t>
      </w:r>
      <w:r>
        <w:t xml:space="preserve">. </w:t>
      </w:r>
      <w:r>
        <w:rPr>
          <w:color w:val="556B2F"/>
        </w:rPr>
        <w:t xml:space="preserve">Korkean herkkyyden CRP-määrityksiä </w:t>
      </w:r>
      <w:r>
        <w:t xml:space="preserve">ei suositella </w:t>
      </w:r>
      <w:r>
        <w:t xml:space="preserve">käytettäväksi </w:t>
      </w:r>
      <w:r>
        <w:t xml:space="preserve">väestön seulontaan, mutta niitä voidaan käyttää lääkärin harkinnan mukaan valinnaisesti niille, joilla on jo muita riskitekijöitä tai joilla on tunnettu sepelvaltimotauti. On </w:t>
      </w:r>
      <w:r>
        <w:t xml:space="preserve">edelleen epävarmaa</w:t>
      </w:r>
      <w:r>
        <w:t xml:space="preserve">, onko CRP:llä suora rooli </w:t>
      </w:r>
      <w:r>
        <w:rPr>
          <w:color w:val="6B8E23"/>
        </w:rPr>
        <w:t xml:space="preserve">ateroskleroosissa.</w:t>
      </w:r>
    </w:p>
    <w:p>
      <w:r>
        <w:rPr>
          <w:b/>
        </w:rPr>
        <w:t xml:space="preserve">Kysymys 0</w:t>
      </w:r>
    </w:p>
    <w:p>
      <w:r>
        <w:t xml:space="preserve">Mitä kutsutaan plakin asettamiseksi?</w:t>
      </w:r>
    </w:p>
    <w:p>
      <w:r>
        <w:rPr>
          <w:b/>
        </w:rPr>
        <w:t xml:space="preserve">Kysymys 1</w:t>
      </w:r>
    </w:p>
    <w:p>
      <w:r>
        <w:t xml:space="preserve">CRP:llä tiedetään olevan suora rooli missä?</w:t>
      </w:r>
    </w:p>
    <w:p>
      <w:r>
        <w:rPr>
          <w:b/>
        </w:rPr>
        <w:t xml:space="preserve">Kysymys 2</w:t>
      </w:r>
    </w:p>
    <w:p>
      <w:r>
        <w:t xml:space="preserve">Mikä erityinen merkkiaine osoittaa tulehdusta?</w:t>
      </w:r>
    </w:p>
    <w:p>
      <w:r>
        <w:rPr>
          <w:b/>
        </w:rPr>
        <w:t xml:space="preserve">Kysymys 3</w:t>
      </w:r>
    </w:p>
    <w:p>
      <w:r>
        <w:t xml:space="preserve">MI-lääkkeet yleensä nostavat mitä?</w:t>
      </w:r>
    </w:p>
    <w:p>
      <w:r>
        <w:rPr>
          <w:b/>
        </w:rPr>
        <w:t xml:space="preserve">Kysymys 4</w:t>
      </w:r>
    </w:p>
    <w:p>
      <w:r>
        <w:t xml:space="preserve">Millaista seulontaa yleensä suositellaan?</w:t>
      </w:r>
    </w:p>
    <w:p>
      <w:r>
        <w:rPr>
          <w:b/>
        </w:rPr>
        <w:t xml:space="preserve">Teksti numero 14</w:t>
      </w:r>
    </w:p>
    <w:p>
      <w:r>
        <w:t xml:space="preserve">Jotta henkilöllä olisi STEMI, EKG:ssä on todetun angina pectoriksen lisäksi oltava uusi ST-nousu </w:t>
      </w:r>
      <w:r>
        <w:rPr>
          <w:color w:val="A9A9A9"/>
        </w:rPr>
        <w:t xml:space="preserve">kahdessa tai useammassa </w:t>
      </w:r>
      <w:r>
        <w:t xml:space="preserve">vierekkäisessä EKG-lyhenteessä. Tämän on oltava yli 2 mm (</w:t>
      </w:r>
      <w:r>
        <w:rPr>
          <w:color w:val="DCDCDC"/>
        </w:rPr>
        <w:t xml:space="preserve">0,2 mV) </w:t>
      </w:r>
      <w:r>
        <w:t xml:space="preserve">miehillä ja yli 1,5 mm (0,15 mV) naisilla, jos se on </w:t>
      </w:r>
      <w:r>
        <w:t xml:space="preserve">EKG:n </w:t>
      </w:r>
      <w:r>
        <w:t xml:space="preserve">johtimissa </w:t>
      </w:r>
      <w:r>
        <w:rPr>
          <w:color w:val="2F4F4F"/>
        </w:rPr>
        <w:t xml:space="preserve">V2 ja V3, </w:t>
      </w:r>
      <w:r>
        <w:t xml:space="preserve">tai yli 1 mm (0,1 mV), jos se on muissa EKG:n johtimissa. </w:t>
      </w:r>
      <w:r>
        <w:t xml:space="preserve">Uudeksi luultua </w:t>
      </w:r>
      <w:r>
        <w:rPr>
          <w:color w:val="556B2F"/>
        </w:rPr>
        <w:t xml:space="preserve">vasemman nipun haaran estoa pidettiin </w:t>
      </w:r>
      <w:r>
        <w:t xml:space="preserve">ennen ST-nousuna, mutta näin ei enää ole. </w:t>
      </w:r>
      <w:r>
        <w:t xml:space="preserve">Varhaisessa STEMI:ssä voi olla vain </w:t>
      </w:r>
      <w:r>
        <w:rPr>
          <w:color w:val="6B8E23"/>
        </w:rPr>
        <w:t xml:space="preserve">T-aaltojen</w:t>
      </w:r>
      <w:r>
        <w:t xml:space="preserve"> huippuja</w:t>
      </w:r>
      <w:r>
        <w:t xml:space="preserve">, ja ST-nousu kehittyy myöhemmin.</w:t>
      </w:r>
    </w:p>
    <w:p>
      <w:r>
        <w:rPr>
          <w:b/>
        </w:rPr>
        <w:t xml:space="preserve">Kysymys 0</w:t>
      </w:r>
    </w:p>
    <w:p>
      <w:r>
        <w:t xml:space="preserve">Kuinka monta angiinaa henkilön on ilmoitettava, jotta hänellä olisi STEMI?</w:t>
      </w:r>
    </w:p>
    <w:p>
      <w:r>
        <w:rPr>
          <w:b/>
        </w:rPr>
        <w:t xml:space="preserve">Kysymys 1</w:t>
      </w:r>
    </w:p>
    <w:p>
      <w:r>
        <w:t xml:space="preserve">Mihin ST-nousu voi kehittyä?</w:t>
      </w:r>
    </w:p>
    <w:p>
      <w:r>
        <w:rPr>
          <w:b/>
        </w:rPr>
        <w:t xml:space="preserve">Kysymys 2</w:t>
      </w:r>
    </w:p>
    <w:p>
      <w:r>
        <w:t xml:space="preserve">EKG:ssä on näytettävä alle kuinka monta mV, jotta miehen voidaan katsoa saaneen STEMI:n?</w:t>
      </w:r>
    </w:p>
    <w:p>
      <w:r>
        <w:rPr>
          <w:b/>
        </w:rPr>
        <w:t xml:space="preserve">Kysymys 3</w:t>
      </w:r>
    </w:p>
    <w:p>
      <w:r>
        <w:t xml:space="preserve">Mitä on äskettäin lisätty STEMI:n pätevyydeksi?</w:t>
      </w:r>
    </w:p>
    <w:p>
      <w:r>
        <w:rPr>
          <w:b/>
        </w:rPr>
        <w:t xml:space="preserve">Kysymys 4</w:t>
      </w:r>
    </w:p>
    <w:p>
      <w:r>
        <w:t xml:space="preserve">Minkä kahden nimetyn johtimen on oltava yli 1 mm:n, jotta ne voidaan laskea mukaan?</w:t>
      </w:r>
    </w:p>
    <w:p>
      <w:r>
        <w:rPr>
          <w:b/>
        </w:rPr>
        <w:t xml:space="preserve">Teksti numero 15</w:t>
      </w:r>
    </w:p>
    <w:p>
      <w:r>
        <w:t xml:space="preserve">Vakaassa tilassa olevilla potilailla, joiden oireet ovat hävinneet arviointihetkellä, </w:t>
      </w:r>
      <w:r>
        <w:t xml:space="preserve">voidaan ydinvoimalääketieteessä käyttää </w:t>
      </w:r>
      <w:r>
        <w:rPr>
          <w:color w:val="A9A9A9"/>
        </w:rPr>
        <w:t xml:space="preserve">teknetium (99mTc) sestamibi (eli "</w:t>
      </w:r>
      <w:r>
        <w:rPr>
          <w:color w:val="DCDCDC"/>
        </w:rPr>
        <w:t xml:space="preserve">MIBI-kuvaus</w:t>
      </w:r>
      <w:r>
        <w:rPr>
          <w:color w:val="A9A9A9"/>
        </w:rPr>
        <w:t xml:space="preserve">") tai tallium-201-kloridia </w:t>
      </w:r>
      <w:r>
        <w:t xml:space="preserve">visualisoimaan alueita, joilla verenvirtaus on vähentynyt fysiologisen tai farmakologisen stressin yhteydessä</w:t>
      </w:r>
      <w:r>
        <w:rPr>
          <w:color w:val="A9A9A9"/>
        </w:rPr>
        <w:t xml:space="preserve">. </w:t>
      </w:r>
      <w:r>
        <w:t xml:space="preserve">Talliumia voidaan käyttää myös kudoksen elinkelpoisuuden määrittämiseen, jolloin voidaan erottaa toisistaan</w:t>
      </w:r>
      <w:r>
        <w:rPr>
          <w:color w:val="2F4F4F"/>
        </w:rPr>
        <w:t xml:space="preserve">, onko toimimaton sydänlihas todella kuollut vai vain horrostilassa </w:t>
      </w:r>
      <w:r>
        <w:t xml:space="preserve">tai tainnutettu. Lääkäriseurat ja ammatilliset ohjeet suosittelevat, että lääkäri varmistaa, </w:t>
      </w:r>
      <w:r>
        <w:rPr>
          <w:color w:val="556B2F"/>
        </w:rPr>
        <w:t xml:space="preserve">että henkilöllä on suuri sydäninfarktin riski, </w:t>
      </w:r>
      <w:r>
        <w:t xml:space="preserve">ennen kuin hän suorittaa kuvantamistutkimuksia diagnoosin tekemiseksi. Potilaat, joiden EKG on normaali ja jotka pystyvät harjoittelemaan, eivät esimerkiksi ansaitse rutiininomaista kuvantamista. Kuvantamistutkimukset, kuten rasitusradionuklidimyokardian perfuusiokuvaus tai rasituskaikukardiografia, voivat vahvistaa diagnoosin, kun potilaan anamneesi, fyysinen tutkimus, EKG ja </w:t>
      </w:r>
      <w:r>
        <w:rPr>
          <w:color w:val="6B8E23"/>
        </w:rPr>
        <w:t xml:space="preserve">sydämen </w:t>
      </w:r>
      <w:r>
        <w:t xml:space="preserve">biomarkkerit viittaavat ongelman todennäköisyyteen.</w:t>
      </w:r>
    </w:p>
    <w:p>
      <w:r>
        <w:rPr>
          <w:b/>
        </w:rPr>
        <w:t xml:space="preserve">Kysymys 0</w:t>
      </w:r>
    </w:p>
    <w:p>
      <w:r>
        <w:t xml:space="preserve">Mitä käytetään epävakaiden potilaiden veritulvan tutkimiseen?</w:t>
      </w:r>
    </w:p>
    <w:p>
      <w:r>
        <w:rPr>
          <w:b/>
        </w:rPr>
        <w:t xml:space="preserve">Kysymys 1</w:t>
      </w:r>
    </w:p>
    <w:p>
      <w:r>
        <w:t xml:space="preserve">Mikä on toinen nimi tallium-201:lle?</w:t>
      </w:r>
    </w:p>
    <w:p>
      <w:r>
        <w:rPr>
          <w:b/>
        </w:rPr>
        <w:t xml:space="preserve">Kysymys 2</w:t>
      </w:r>
    </w:p>
    <w:p>
      <w:r>
        <w:t xml:space="preserve">Mihin tarkoitukseen teknetiumia käytetään kudosten tunnistamisessa?</w:t>
      </w:r>
    </w:p>
    <w:p>
      <w:r>
        <w:rPr>
          <w:b/>
        </w:rPr>
        <w:t xml:space="preserve">Kysymys 3</w:t>
      </w:r>
    </w:p>
    <w:p>
      <w:r>
        <w:t xml:space="preserve">Mitä on määritettävä kuvantamistutkimuksen jälkeen?</w:t>
      </w:r>
    </w:p>
    <w:p>
      <w:r>
        <w:rPr>
          <w:b/>
        </w:rPr>
        <w:t xml:space="preserve">Kysymys 4</w:t>
      </w:r>
    </w:p>
    <w:p>
      <w:r>
        <w:t xml:space="preserve">Potilas ei tarvitse rutiinikuvantamista, kun hänellä on minkälainen biomarkkeri?</w:t>
      </w:r>
    </w:p>
    <w:p>
      <w:r>
        <w:rPr>
          <w:b/>
        </w:rPr>
        <w:t xml:space="preserve">Teksti numero 16</w:t>
      </w:r>
    </w:p>
    <w:p>
      <w:r>
        <w:rPr>
          <w:color w:val="A9A9A9"/>
        </w:rPr>
        <w:t xml:space="preserve">Ravinnon rasvan vaikutuksesta sydän- ja verisuonitautien kehittymiseen on </w:t>
      </w:r>
      <w:r>
        <w:t xml:space="preserve">jonkin verran kiistaa</w:t>
      </w:r>
      <w:r>
        <w:t xml:space="preserve">. </w:t>
      </w:r>
      <w:r>
        <w:t xml:space="preserve">Ihmisiä neuvotaan usein noudattamaan ruokavaliota, jossa alle </w:t>
      </w:r>
      <w:r>
        <w:rPr>
          <w:color w:val="DCDCDC"/>
        </w:rPr>
        <w:t xml:space="preserve">30 </w:t>
      </w:r>
      <w:r>
        <w:t xml:space="preserve">prosenttia energiansaannista on peräisin </w:t>
      </w:r>
      <w:r>
        <w:rPr>
          <w:color w:val="2F4F4F"/>
        </w:rPr>
        <w:t xml:space="preserve">rasvasta</w:t>
      </w:r>
      <w:r>
        <w:t xml:space="preserve">, jossa alle 7 prosenttia energiansaannista on tyydyttyneiden rasvojen muodossa ja jossa </w:t>
      </w:r>
      <w:r>
        <w:t xml:space="preserve">kolesterolia </w:t>
      </w:r>
      <w:r>
        <w:t xml:space="preserve">on </w:t>
      </w:r>
      <w:r>
        <w:rPr>
          <w:color w:val="556B2F"/>
        </w:rPr>
        <w:t xml:space="preserve">alle 300 mg/vrk.</w:t>
      </w:r>
      <w:r>
        <w:t xml:space="preserve"> Tyydyttyneen rasvan korvaamista mono- monityydyttymättömällä rasvalla suositellaan myös, sillä monityydyttymättömän rasvan kulutus tyydyttyneen rasvan sijaan voi vähentää sepelvaltimotautia. </w:t>
      </w:r>
      <w:r>
        <w:rPr>
          <w:color w:val="6B8E23"/>
        </w:rPr>
        <w:t xml:space="preserve">Tyydyttyneen </w:t>
      </w:r>
      <w:r>
        <w:t xml:space="preserve">rasvan </w:t>
      </w:r>
      <w:r>
        <w:t xml:space="preserve">sijasta tulisi käyttää oliiviöljyä, rypsiöljyä ja vastaavia tuotteita.</w:t>
      </w:r>
    </w:p>
    <w:p>
      <w:r>
        <w:rPr>
          <w:b/>
        </w:rPr>
        <w:t xml:space="preserve">Kysymys 0</w:t>
      </w:r>
    </w:p>
    <w:p>
      <w:r>
        <w:t xml:space="preserve">Kuinka monta mg rasvaa suositellaan terveellisen ihmisen ruokavalioon?</w:t>
      </w:r>
    </w:p>
    <w:p>
      <w:r>
        <w:rPr>
          <w:b/>
        </w:rPr>
        <w:t xml:space="preserve">Kysymys 1</w:t>
      </w:r>
    </w:p>
    <w:p>
      <w:r>
        <w:t xml:space="preserve">Kuinka monta prosenttia monityydyttymättömiä rasvoja tulisi olla ihmisen päivittäisessä energiantarpeessa?</w:t>
      </w:r>
    </w:p>
    <w:p>
      <w:r>
        <w:rPr>
          <w:b/>
        </w:rPr>
        <w:t xml:space="preserve">Kysymys 2</w:t>
      </w:r>
    </w:p>
    <w:p>
      <w:r>
        <w:t xml:space="preserve">Mikä on hyvä oliiviöljyn korvike?</w:t>
      </w:r>
    </w:p>
    <w:p>
      <w:r>
        <w:rPr>
          <w:b/>
        </w:rPr>
        <w:t xml:space="preserve">Kysymys 3</w:t>
      </w:r>
    </w:p>
    <w:p>
      <w:r>
        <w:t xml:space="preserve">Ravitsemusasiantuntijat suosittelevat, että ruokavaliossa on yli 30 % mitä?</w:t>
      </w:r>
    </w:p>
    <w:p>
      <w:r>
        <w:rPr>
          <w:b/>
        </w:rPr>
        <w:t xml:space="preserve">Kysymys 4</w:t>
      </w:r>
    </w:p>
    <w:p>
      <w:r>
        <w:t xml:space="preserve">Minkä kiistan ravitsemusterapeutit ovat pitkälti ratkaisseet?</w:t>
      </w:r>
    </w:p>
    <w:p>
      <w:r>
        <w:rPr>
          <w:b/>
        </w:rPr>
        <w:t xml:space="preserve">Teksti numero 17</w:t>
      </w:r>
    </w:p>
    <w:p>
      <w:r>
        <w:rPr>
          <w:color w:val="A9A9A9"/>
        </w:rPr>
        <w:t xml:space="preserve">Aspiriinia </w:t>
      </w:r>
      <w:r>
        <w:t xml:space="preserve">on tutkittu laajasti ihmisillä, joilla on suurentunut sydäninfarktin riski. Lukuisien eri ryhmissä (esim. </w:t>
      </w:r>
      <w:r>
        <w:rPr>
          <w:color w:val="DCDCDC"/>
        </w:rPr>
        <w:t xml:space="preserve">diabeetikoilla</w:t>
      </w:r>
      <w:r>
        <w:t xml:space="preserve"> ja diabeetikoilla) tehtyjen tutkimusten perusteella </w:t>
      </w:r>
      <w:r>
        <w:t xml:space="preserve">ei näytä siltä, että hyöty olisi niin suuri, että se ylittäisi </w:t>
      </w:r>
      <w:r>
        <w:rPr>
          <w:color w:val="2F4F4F"/>
        </w:rPr>
        <w:t xml:space="preserve">liiallisen verenvuodon </w:t>
      </w:r>
      <w:r>
        <w:t xml:space="preserve">riskin</w:t>
      </w:r>
      <w:r>
        <w:t xml:space="preserve">. </w:t>
      </w:r>
      <w:r>
        <w:t xml:space="preserve">Tästä huolimatta </w:t>
      </w:r>
      <w:r>
        <w:rPr>
          <w:color w:val="556B2F"/>
        </w:rPr>
        <w:t xml:space="preserve">monissa kliinisissä ohjeissa </w:t>
      </w:r>
      <w:r>
        <w:t xml:space="preserve">suositellaan edelleen aspiriinia primaaripreventioon, ja joidenkin tutkijoiden mielestä niiden, joilla on erittäin suuri sydän- ja verisuonitautiriski mutta pieni </w:t>
      </w:r>
      <w:r>
        <w:rPr>
          <w:color w:val="6B8E23"/>
        </w:rPr>
        <w:t xml:space="preserve">verenvuotoriski</w:t>
      </w:r>
      <w:r>
        <w:t xml:space="preserve">, </w:t>
      </w:r>
      <w:r>
        <w:t xml:space="preserve">olisi edelleen saatava aspiriinia.</w:t>
      </w:r>
    </w:p>
    <w:p>
      <w:r>
        <w:rPr>
          <w:b/>
        </w:rPr>
        <w:t xml:space="preserve">Kysymys 0</w:t>
      </w:r>
    </w:p>
    <w:p>
      <w:r>
        <w:t xml:space="preserve">Millä lääkkeellä on osoitettu olevan merkittäviä etuja ihmisille, joilla on riski saada sydänkohtaus?</w:t>
      </w:r>
    </w:p>
    <w:p>
      <w:r>
        <w:rPr>
          <w:b/>
        </w:rPr>
        <w:t xml:space="preserve">Kysymys 1</w:t>
      </w:r>
    </w:p>
    <w:p>
      <w:r>
        <w:t xml:space="preserve">Useimmissa tutkimuksissa keskitytään yleensä ihmisiin, joilla on mikä sairaus?</w:t>
      </w:r>
    </w:p>
    <w:p>
      <w:r>
        <w:rPr>
          <w:b/>
        </w:rPr>
        <w:t xml:space="preserve">Kysymys 2</w:t>
      </w:r>
    </w:p>
    <w:p>
      <w:r>
        <w:t xml:space="preserve">Mitä haittavaikutuksia diabetesta sairastavilla on todennäköisemmin?</w:t>
      </w:r>
    </w:p>
    <w:p>
      <w:r>
        <w:rPr>
          <w:b/>
        </w:rPr>
        <w:t xml:space="preserve">Kysymys 3</w:t>
      </w:r>
    </w:p>
    <w:p>
      <w:r>
        <w:t xml:space="preserve">Hyötyjen puuttumisen perusteella mikä on pitkälti lopettanut asprinin suosittelun?</w:t>
      </w:r>
    </w:p>
    <w:p>
      <w:r>
        <w:rPr>
          <w:b/>
        </w:rPr>
        <w:t xml:space="preserve">Kysymys 4</w:t>
      </w:r>
    </w:p>
    <w:p>
      <w:r>
        <w:t xml:space="preserve">Aspiriinia suositellaan ihmisille, joilla on suuri riski sekä sydän- ja verisuonitauteihin että mihin?</w:t>
      </w:r>
    </w:p>
    <w:p>
      <w:r>
        <w:rPr>
          <w:b/>
        </w:rPr>
        <w:t xml:space="preserve">Teksti numero 18</w:t>
      </w:r>
    </w:p>
    <w:p>
      <w:r>
        <w:t xml:space="preserve">Tärkeimpiä hoitomuotoja sydäninfarktissa, jossa EKG:ssä on ST-nousu (STEMI), ovat trombolyysi ja perkutaaninen sepelvaltimotoimenpide. </w:t>
      </w:r>
      <w:r>
        <w:rPr>
          <w:color w:val="A9A9A9"/>
        </w:rPr>
        <w:t xml:space="preserve">Ensisijainen perkutaaninen sepelvaltimotoimenpide (</w:t>
      </w:r>
      <w:r>
        <w:rPr>
          <w:color w:val="DCDCDC"/>
        </w:rPr>
        <w:t xml:space="preserve">PCI</w:t>
      </w:r>
      <w:r>
        <w:rPr>
          <w:color w:val="A9A9A9"/>
        </w:rPr>
        <w:t xml:space="preserve">) </w:t>
      </w:r>
      <w:r>
        <w:t xml:space="preserve">on STEMI:n ensisijainen hoitomuoto, jos se voidaan tehdä ajoissa. Jos </w:t>
      </w:r>
      <w:r>
        <w:t xml:space="preserve">PCI:tä ei voida suorittaa </w:t>
      </w:r>
      <w:r>
        <w:rPr>
          <w:color w:val="2F4F4F"/>
        </w:rPr>
        <w:t xml:space="preserve">90-120 minuutin </w:t>
      </w:r>
      <w:r>
        <w:t xml:space="preserve">kuluessa</w:t>
      </w:r>
      <w:r>
        <w:t xml:space="preserve">, </w:t>
      </w:r>
      <w:r>
        <w:t xml:space="preserve">suositellaan </w:t>
      </w:r>
      <w:r>
        <w:rPr>
          <w:color w:val="556B2F"/>
        </w:rPr>
        <w:t xml:space="preserve">trombolyysiä</w:t>
      </w:r>
      <w:r>
        <w:t xml:space="preserve">, mieluiten </w:t>
      </w:r>
      <w:r>
        <w:rPr>
          <w:color w:val="6B8E23"/>
        </w:rPr>
        <w:t xml:space="preserve">30 minuutin kuluessa sairaalaan saapumisesta</w:t>
      </w:r>
      <w:r>
        <w:rPr>
          <w:color w:val="2F4F4F"/>
        </w:rPr>
        <w:t xml:space="preserve">.</w:t>
      </w:r>
      <w:r>
        <w:t xml:space="preserve"> Jos henkilöllä on ollut oireita 12-24 tunnin ajan, trombolyysi ei ole yhtä perusteltu vaihtoehto, ja jos oireita on ollut yli 24 tuntia, sitä ei suositella.</w:t>
      </w:r>
    </w:p>
    <w:p>
      <w:r>
        <w:rPr>
          <w:b/>
        </w:rPr>
        <w:t xml:space="preserve">Kysymys 0</w:t>
      </w:r>
    </w:p>
    <w:p>
      <w:r>
        <w:t xml:space="preserve">Mikä on lyhennetty tapa viitata trombolyysiin?</w:t>
      </w:r>
    </w:p>
    <w:p>
      <w:r>
        <w:rPr>
          <w:b/>
        </w:rPr>
        <w:t xml:space="preserve">Kysymys 1</w:t>
      </w:r>
    </w:p>
    <w:p>
      <w:r>
        <w:t xml:space="preserve">PCI ja mikä hoito on suoritettava 90-120 minuutin kuluessa?</w:t>
      </w:r>
    </w:p>
    <w:p>
      <w:r>
        <w:rPr>
          <w:b/>
        </w:rPr>
        <w:t xml:space="preserve">Kysymys 2</w:t>
      </w:r>
    </w:p>
    <w:p>
      <w:r>
        <w:t xml:space="preserve">Kuinka kauan PCI-menettely kestää?</w:t>
      </w:r>
    </w:p>
    <w:p>
      <w:r>
        <w:rPr>
          <w:b/>
        </w:rPr>
        <w:t xml:space="preserve">Kysymys 3</w:t>
      </w:r>
    </w:p>
    <w:p>
      <w:r>
        <w:t xml:space="preserve">Mitä hoitoa suositellaan 24 tunnin kuluttua?</w:t>
      </w:r>
    </w:p>
    <w:p>
      <w:r>
        <w:rPr>
          <w:b/>
        </w:rPr>
        <w:t xml:space="preserve">Kysymys 4</w:t>
      </w:r>
    </w:p>
    <w:p>
      <w:r>
        <w:t xml:space="preserve">Milloin EKG-todisteet on otettava?</w:t>
      </w:r>
    </w:p>
    <w:p>
      <w:r>
        <w:rPr>
          <w:b/>
        </w:rPr>
        <w:t xml:space="preserve">Teksti numero 19</w:t>
      </w:r>
    </w:p>
    <w:p>
      <w:r>
        <w:t xml:space="preserve">Trombolyysi tarkoittaa lääkityksen antamista, joka aktivoi entsyymejä, jotka normaalisti tuhoavat verihyytymiä. Trombolyysi-aineita ovat </w:t>
      </w:r>
      <w:r>
        <w:rPr>
          <w:color w:val="A9A9A9"/>
        </w:rPr>
        <w:t xml:space="preserve">streptokinaasi, reteplaasi, alteplaasi ja tenecteplaasi</w:t>
      </w:r>
      <w:r>
        <w:t xml:space="preserve">. Jos </w:t>
      </w:r>
      <w:r>
        <w:t xml:space="preserve">vasta-aiheita ei ole (kuten </w:t>
      </w:r>
      <w:r>
        <w:rPr>
          <w:color w:val="DCDCDC"/>
        </w:rPr>
        <w:t xml:space="preserve">suuri verenvuotoriski)</w:t>
      </w:r>
      <w:r>
        <w:t xml:space="preserve">, trombolyysi voidaan antaa sairaalaa edeltävässä tai sairaalassa tapahtuvassa hoidossa. Kun </w:t>
      </w:r>
      <w:r>
        <w:t xml:space="preserve">trombolyysihoitoa </w:t>
      </w:r>
      <w:r>
        <w:t xml:space="preserve">annetaan henkilöille, joilla epäillään olevan STEMI </w:t>
      </w:r>
      <w:r>
        <w:rPr>
          <w:color w:val="2F4F4F"/>
        </w:rPr>
        <w:t xml:space="preserve">6 </w:t>
      </w:r>
      <w:r>
        <w:t xml:space="preserve">tunnin kuluessa oireiden alkamisesta, se pelastaa </w:t>
      </w:r>
      <w:r>
        <w:rPr>
          <w:color w:val="556B2F"/>
        </w:rPr>
        <w:t xml:space="preserve">yhden 43:sta </w:t>
      </w:r>
      <w:r>
        <w:t xml:space="preserve">sitä saaneesta </w:t>
      </w:r>
      <w:r>
        <w:t xml:space="preserve">hengestä. </w:t>
      </w:r>
      <w:r>
        <w:t xml:space="preserve">Riskit olivat vakava verenvuoto (</w:t>
      </w:r>
      <w:r>
        <w:rPr>
          <w:color w:val="6B8E23"/>
        </w:rPr>
        <w:t xml:space="preserve">1 potilaalla </w:t>
      </w:r>
      <w:r>
        <w:rPr>
          <w:color w:val="6B8E23"/>
        </w:rPr>
        <w:t xml:space="preserve">143:sta</w:t>
      </w:r>
      <w:r>
        <w:t xml:space="preserve">) ja aivoverenvuoto (1 potilaalla 250:stä)</w:t>
      </w:r>
      <w:r>
        <w:rPr>
          <w:color w:val="6B8E23"/>
        </w:rPr>
        <w:t xml:space="preserve">.</w:t>
      </w:r>
      <w:r>
        <w:t xml:space="preserve"> On epäselvää, vähentääkö sairaalahoitoa edeltävä trombolyysi STEMI-tautia sairastavien kuolemantapauksia verrattuna sairaalassa tapahtuvaan trombolyysiin. Sairaalaa edeltävä trombolyysi lyhentää trombolyysihoitoon kuluvaa aikaa korkeamman tulotason maissa tehtyjen tutkimusten perusteella.</w:t>
      </w:r>
    </w:p>
    <w:p>
      <w:r>
        <w:rPr>
          <w:b/>
        </w:rPr>
        <w:t xml:space="preserve">Kysymys 0</w:t>
      </w:r>
    </w:p>
    <w:p>
      <w:r>
        <w:t xml:space="preserve">Mitkä elimistön entsyymit tyypillisesti tuhoavat verihyytymiä?</w:t>
      </w:r>
    </w:p>
    <w:p>
      <w:r>
        <w:rPr>
          <w:b/>
        </w:rPr>
        <w:t xml:space="preserve">Kysymys 1</w:t>
      </w:r>
    </w:p>
    <w:p>
      <w:r>
        <w:t xml:space="preserve">Mikä on esimerkki vasta-aiheesta, jonka on oltava läsnä trombolyysin yhteydessä?</w:t>
      </w:r>
    </w:p>
    <w:p>
      <w:r>
        <w:rPr>
          <w:b/>
        </w:rPr>
        <w:t xml:space="preserve">Kysymys 2</w:t>
      </w:r>
    </w:p>
    <w:p>
      <w:r>
        <w:t xml:space="preserve">Kuinka monelle ihmiselle annetaan trombolyyttisiä lääkkeitä?</w:t>
      </w:r>
    </w:p>
    <w:p>
      <w:r>
        <w:rPr>
          <w:b/>
        </w:rPr>
        <w:t xml:space="preserve">Kysymys 3</w:t>
      </w:r>
    </w:p>
    <w:p>
      <w:r>
        <w:t xml:space="preserve">Jos trombolyyttisiä lääkkeitä annetaan 6 tunnin kuluttua alkamisesta, mikä on verenvuodon todennäköisyys?</w:t>
      </w:r>
    </w:p>
    <w:p>
      <w:r>
        <w:rPr>
          <w:b/>
        </w:rPr>
        <w:t xml:space="preserve">Kysymys 4</w:t>
      </w:r>
    </w:p>
    <w:p>
      <w:r>
        <w:t xml:space="preserve">Kuinka monta tuntia on kulunut oireiden alkamisesta ennen trombolyysin antamista?</w:t>
      </w:r>
    </w:p>
    <w:p>
      <w:r>
        <w:rPr>
          <w:b/>
        </w:rPr>
        <w:t xml:space="preserve">Teksti numero 20</w:t>
      </w:r>
    </w:p>
    <w:p>
      <w:r>
        <w:t xml:space="preserve">Henkilöt, joilla on akuutti sepelvaltimo-oireyhtymä </w:t>
      </w:r>
      <w:r>
        <w:rPr>
          <w:color w:val="A9A9A9"/>
        </w:rPr>
        <w:t xml:space="preserve">ilman ST-nousua </w:t>
      </w:r>
      <w:r>
        <w:t xml:space="preserve">(ei-ST-nousu ACS tai NSTEACS), saavat aspiriinia. Klopidogreeliä lisätään monissa tapauksissa, erityisesti </w:t>
      </w:r>
      <w:r>
        <w:rPr>
          <w:color w:val="DCDCDC"/>
        </w:rPr>
        <w:t xml:space="preserve">jos sydän- ja verisuonitapahtumien riski koetaan suureksi ja harkitaan varhaista PCI:tä</w:t>
      </w:r>
      <w:r>
        <w:t xml:space="preserve">. Riippuen siitä</w:t>
      </w:r>
      <w:r>
        <w:t xml:space="preserve">, onko varhaista PCI:tä suunnitteilla, </w:t>
      </w:r>
      <w:r>
        <w:t xml:space="preserve">voidaan lisätä </w:t>
      </w:r>
      <w:r>
        <w:t xml:space="preserve">tekijä </w:t>
      </w:r>
      <w:r>
        <w:rPr>
          <w:color w:val="2F4F4F"/>
        </w:rPr>
        <w:t xml:space="preserve">Xa:n </w:t>
      </w:r>
      <w:r>
        <w:t xml:space="preserve">estäjä tai antitrombiinin tehostaja (fondaparinux tai </w:t>
      </w:r>
      <w:r>
        <w:t xml:space="preserve">pienimolekyylipainoinen hepariini). Erittäin suuren riskin tilanteissa </w:t>
      </w:r>
      <w:r>
        <w:t xml:space="preserve">voidaan käyttää </w:t>
      </w:r>
      <w:r>
        <w:rPr>
          <w:color w:val="6B8E23"/>
        </w:rPr>
        <w:t xml:space="preserve">verihiutaleiden glykoproteiini αIIbβ3a-reseptorin estäjiä</w:t>
      </w:r>
      <w:r>
        <w:t xml:space="preserve">, kuten eptifibatidia tai tirofibaania.</w:t>
      </w:r>
    </w:p>
    <w:p>
      <w:r>
        <w:rPr>
          <w:b/>
        </w:rPr>
        <w:t xml:space="preserve">Kysymys 0</w:t>
      </w:r>
    </w:p>
    <w:p>
      <w:r>
        <w:t xml:space="preserve">Milloin klopidogreeli poistetaan?</w:t>
      </w:r>
    </w:p>
    <w:p>
      <w:r>
        <w:rPr>
          <w:b/>
        </w:rPr>
        <w:t xml:space="preserve">Kysymys 1</w:t>
      </w:r>
    </w:p>
    <w:p>
      <w:r>
        <w:t xml:space="preserve">Mikä on NSTEACS lyhenne?</w:t>
      </w:r>
    </w:p>
    <w:p>
      <w:r>
        <w:rPr>
          <w:b/>
        </w:rPr>
        <w:t xml:space="preserve">Kysymys 2</w:t>
      </w:r>
    </w:p>
    <w:p>
      <w:r>
        <w:t xml:space="preserve">Klopidogreeli on eräänlainen minkälainen estäjä?</w:t>
      </w:r>
    </w:p>
    <w:p>
      <w:r>
        <w:rPr>
          <w:b/>
        </w:rPr>
        <w:t xml:space="preserve">Kysymys 3</w:t>
      </w:r>
    </w:p>
    <w:p>
      <w:r>
        <w:t xml:space="preserve">Mitä inhibiittoreita käytetään matalan riskin skenaarioissa?</w:t>
      </w:r>
    </w:p>
    <w:p>
      <w:r>
        <w:rPr>
          <w:b/>
        </w:rPr>
        <w:t xml:space="preserve">Kysymys 4</w:t>
      </w:r>
    </w:p>
    <w:p>
      <w:r>
        <w:t xml:space="preserve">Millainen molekyylipaino eptifibatidilla on?</w:t>
      </w:r>
    </w:p>
    <w:p>
      <w:r>
        <w:rPr>
          <w:b/>
        </w:rPr>
        <w:t xml:space="preserve">Teksti numero 21</w:t>
      </w:r>
    </w:p>
    <w:p>
      <w:r>
        <w:t xml:space="preserve">Sydänkuntoutuksesta on hyötyä monille sydäninfarktin kokeneille, </w:t>
      </w:r>
      <w:r>
        <w:rPr>
          <w:color w:val="DCDCDC"/>
        </w:rPr>
        <w:t xml:space="preserve">vaikka sydän olisi vaurioitunut huomattavasti ja vasen kammio olisi vajaatoimintainen</w:t>
      </w:r>
      <w:r>
        <w:t xml:space="preserve">; ihanteellisinta olisi hoitaa optimaalisesti muita sairauksia, jotka voisivat haitata osallistumista. Kuntoutus olisi aloitettava </w:t>
      </w:r>
      <w:r>
        <w:rPr>
          <w:color w:val="2F4F4F"/>
        </w:rPr>
        <w:t xml:space="preserve">pian sairaalasta kotiutumisen jälkeen</w:t>
      </w:r>
      <w:r>
        <w:t xml:space="preserve">. </w:t>
      </w:r>
      <w:r>
        <w:t xml:space="preserve">Ohjelmaan voi sisältyä elintapaneuvontaa, liikuntaa, sosiaalista tukea sekä suosituksia </w:t>
      </w:r>
      <w:r>
        <w:rPr>
          <w:color w:val="556B2F"/>
        </w:rPr>
        <w:t xml:space="preserve">autoilusta, lentämisestä, urheiluun osallistumisesta, stressinhallinnasta ja yhdynnästä</w:t>
      </w:r>
      <w:r>
        <w:t xml:space="preserve">.</w:t>
      </w:r>
    </w:p>
    <w:p>
      <w:r>
        <w:rPr>
          <w:b/>
        </w:rPr>
        <w:t xml:space="preserve">Kysymys 0</w:t>
      </w:r>
    </w:p>
    <w:p>
      <w:r>
        <w:t xml:space="preserve">Sydänkuntoutus ei ole vaihtoehto missä olosuhteissa?</w:t>
      </w:r>
    </w:p>
    <w:p>
      <w:r>
        <w:rPr>
          <w:b/>
        </w:rPr>
        <w:t xml:space="preserve">Kysymys 1</w:t>
      </w:r>
    </w:p>
    <w:p>
      <w:r>
        <w:t xml:space="preserve">Sydänkuntoutuksessa suositellaan usein minkä toimintojen lopettamista?</w:t>
      </w:r>
    </w:p>
    <w:p>
      <w:r>
        <w:rPr>
          <w:b/>
        </w:rPr>
        <w:t xml:space="preserve">Kysymys 2</w:t>
      </w:r>
    </w:p>
    <w:p>
      <w:r>
        <w:t xml:space="preserve">Mitä pitäisi aloittaa heti sairaalaan ilmoittautumisen jälkeen?</w:t>
      </w:r>
    </w:p>
    <w:p>
      <w:r>
        <w:rPr>
          <w:b/>
        </w:rPr>
        <w:t xml:space="preserve">Kysymys 3</w:t>
      </w:r>
    </w:p>
    <w:p>
      <w:r>
        <w:t xml:space="preserve">Milloin muita sairauksia käsitellään?</w:t>
      </w:r>
    </w:p>
    <w:p>
      <w:r>
        <w:rPr>
          <w:b/>
        </w:rPr>
        <w:t xml:space="preserve">Teksti numero 22</w:t>
      </w:r>
    </w:p>
    <w:p>
      <w:r>
        <w:t xml:space="preserve">Joitakin kuoleman riskitekijöitä ovat ikä, </w:t>
      </w:r>
      <w:r>
        <w:rPr>
          <w:color w:val="A9A9A9"/>
        </w:rPr>
        <w:t xml:space="preserve">hemodynaamiset parametrit </w:t>
      </w:r>
      <w:r>
        <w:t xml:space="preserve">(kuten </w:t>
      </w:r>
      <w:r>
        <w:rPr>
          <w:color w:val="DCDCDC"/>
        </w:rPr>
        <w:t xml:space="preserve">sydämen vajaatoiminta, sydänpysähdys sairaalahoitoon tullessa, systolinen verenpaine tai Killipin luokka </w:t>
      </w:r>
      <w:r>
        <w:rPr>
          <w:color w:val="2F4F4F"/>
        </w:rPr>
        <w:t xml:space="preserve">kaksi tai suurempi</w:t>
      </w:r>
      <w:r>
        <w:t xml:space="preserve">), ST-aluepoikkeama, diabetes, seerumin kreatiniini, perifeerinen verisuonisairaus ja sydämen merkkiaineiden kohoaminen. Vasemman kammion ejektiofraktion arviointi voi lisätä ennustevoimaa. Ennuste on huonompi, jos </w:t>
      </w:r>
      <w:r>
        <w:t xml:space="preserve">ilmenee </w:t>
      </w:r>
      <w:r>
        <w:t xml:space="preserve">mekaaninen komplikaatio, kuten </w:t>
      </w:r>
      <w:r>
        <w:rPr>
          <w:color w:val="556B2F"/>
        </w:rPr>
        <w:t xml:space="preserve">papillaarilihaksen tai sydänlihaksen vapaan seinämän repeämä. </w:t>
      </w:r>
      <w:r>
        <w:t xml:space="preserve">Sydäninfarktin </w:t>
      </w:r>
      <w:r>
        <w:rPr>
          <w:color w:val="6B8E23"/>
        </w:rPr>
        <w:t xml:space="preserve">sairastuvuus ja kuolleisuus </w:t>
      </w:r>
      <w:r>
        <w:t xml:space="preserve">on parantunut vuosien mittaan hoidon parantumisen ansiosta.</w:t>
      </w:r>
    </w:p>
    <w:p>
      <w:r>
        <w:rPr>
          <w:b/>
        </w:rPr>
        <w:t xml:space="preserve">Kysymys 0</w:t>
      </w:r>
    </w:p>
    <w:p>
      <w:r>
        <w:t xml:space="preserve">Kuinka monta ST-segmentaatioluokkaa on olemassa?</w:t>
      </w:r>
    </w:p>
    <w:p>
      <w:r>
        <w:rPr>
          <w:b/>
        </w:rPr>
        <w:t xml:space="preserve">Kysymys 1</w:t>
      </w:r>
    </w:p>
    <w:p>
      <w:r>
        <w:t xml:space="preserve">Minkä komplikaation jälkeen ennuste paranee?</w:t>
      </w:r>
    </w:p>
    <w:p>
      <w:r>
        <w:rPr>
          <w:b/>
        </w:rPr>
        <w:t xml:space="preserve">Kysymys 2</w:t>
      </w:r>
    </w:p>
    <w:p>
      <w:r>
        <w:t xml:space="preserve">Mikä on vähentynyt vuosien varrella?</w:t>
      </w:r>
    </w:p>
    <w:p>
      <w:r>
        <w:rPr>
          <w:b/>
        </w:rPr>
        <w:t xml:space="preserve">Kysymys 3</w:t>
      </w:r>
    </w:p>
    <w:p>
      <w:r>
        <w:t xml:space="preserve">Mitkä ovat esimerkkejä ST-segmentin poikkeamista?</w:t>
      </w:r>
    </w:p>
    <w:p>
      <w:r>
        <w:rPr>
          <w:b/>
        </w:rPr>
        <w:t xml:space="preserve">Kysymys 4</w:t>
      </w:r>
    </w:p>
    <w:p>
      <w:r>
        <w:t xml:space="preserve">Mitä riskitekijöitä kutsutaan?</w:t>
      </w:r>
    </w:p>
    <w:p>
      <w:r>
        <w:rPr>
          <w:b/>
        </w:rPr>
        <w:t xml:space="preserve">Teksti numero 23</w:t>
      </w:r>
    </w:p>
    <w:p>
      <w:r>
        <w:t xml:space="preserve">Komplikaatiot voivat ilmaantua välittömästi sydänkohtauksen jälkeen (akuutissa vaiheessa) tai niiden kehittyminen voi kestää jonkin aikaa (</w:t>
      </w:r>
      <w:r>
        <w:rPr>
          <w:color w:val="A9A9A9"/>
        </w:rPr>
        <w:t xml:space="preserve">krooninen </w:t>
      </w:r>
      <w:r>
        <w:t xml:space="preserve">ongelma). Akuutteja komplikaatioita voivat olla sydämen vajaatoiminta, jos vaurioitunut sydän ei enää pysty pumppaamaan verta riittävästi ympäri kehoa, vasemman kammion sydänlihaksen aneurysma, </w:t>
      </w:r>
      <w:r>
        <w:rPr>
          <w:color w:val="DCDCDC"/>
        </w:rPr>
        <w:t xml:space="preserve">kammioväliseinän repeämä tai vapaan seinämän repeämä</w:t>
      </w:r>
      <w:r>
        <w:t xml:space="preserve">, mitraaliregurgitaatio, erityisesti jos infarkti aiheuttaa </w:t>
      </w:r>
      <w:r>
        <w:rPr>
          <w:color w:val="2F4F4F"/>
        </w:rPr>
        <w:t xml:space="preserve">papillaarilihaksen toimintahäiriön</w:t>
      </w:r>
      <w:r>
        <w:t xml:space="preserve">, Dresslerin oireyhtymä ja </w:t>
      </w:r>
      <w:r>
        <w:rPr>
          <w:color w:val="556B2F"/>
        </w:rPr>
        <w:t xml:space="preserve">sydämen epänormaalit rytmihäiriöt</w:t>
      </w:r>
      <w:r>
        <w:t xml:space="preserve">, kuten kammiovärinä, kammiotakykardia, eteisvärinä ja sydämen pysähtyminen. Pitkän aikavälin komplikaatioita ovat sydämen vajaatoiminta, eteisvärinä ja lisääntynyt toisen sydäninfarktin riski.</w:t>
      </w:r>
    </w:p>
    <w:p>
      <w:r>
        <w:rPr>
          <w:b/>
        </w:rPr>
        <w:t xml:space="preserve">Kysymys 0</w:t>
      </w:r>
    </w:p>
    <w:p>
      <w:r>
        <w:t xml:space="preserve">Mikä on Dresslerin oireyhtymä?</w:t>
      </w:r>
    </w:p>
    <w:p>
      <w:r>
        <w:rPr>
          <w:b/>
        </w:rPr>
        <w:t xml:space="preserve">Kysymys 1</w:t>
      </w:r>
    </w:p>
    <w:p>
      <w:r>
        <w:t xml:space="preserve">Mihin vasemman kammion aneurysma johtaa?</w:t>
      </w:r>
    </w:p>
    <w:p>
      <w:r>
        <w:rPr>
          <w:b/>
        </w:rPr>
        <w:t xml:space="preserve">Kysymys 2</w:t>
      </w:r>
    </w:p>
    <w:p>
      <w:r>
        <w:t xml:space="preserve">Mitä mitraaliregurgitaatio aiheuttaa?</w:t>
      </w:r>
    </w:p>
    <w:p>
      <w:r>
        <w:rPr>
          <w:b/>
        </w:rPr>
        <w:t xml:space="preserve">Kysymys 3</w:t>
      </w:r>
    </w:p>
    <w:p>
      <w:r>
        <w:t xml:space="preserve">Eteisvärinä voi olla vain minkälainen ongelma?</w:t>
      </w:r>
    </w:p>
    <w:p>
      <w:r>
        <w:rPr>
          <w:b/>
        </w:rPr>
        <w:t xml:space="preserve">Tekstin numero 24</w:t>
      </w:r>
    </w:p>
    <w:p>
      <w:r>
        <w:t xml:space="preserve">Sitä vastoin IHD on yleistymässä kuolinsyyksi kehitysmaissa. Esimerkiksi </w:t>
      </w:r>
      <w:r>
        <w:t xml:space="preserve">Intiassa </w:t>
      </w:r>
      <w:r>
        <w:rPr>
          <w:color w:val="A9A9A9"/>
        </w:rPr>
        <w:t xml:space="preserve">IHD:stä </w:t>
      </w:r>
      <w:r>
        <w:t xml:space="preserve">oli tullut vuoteen </w:t>
      </w:r>
      <w:r>
        <w:rPr>
          <w:color w:val="DCDCDC"/>
        </w:rPr>
        <w:t xml:space="preserve">2004 </w:t>
      </w:r>
      <w:r>
        <w:t xml:space="preserve">mennessä johtava kuolinsyy</w:t>
      </w:r>
      <w:r>
        <w:t xml:space="preserve">, ja sen osuus oli </w:t>
      </w:r>
      <w:r>
        <w:rPr>
          <w:color w:val="2F4F4F"/>
        </w:rPr>
        <w:t xml:space="preserve">1,46 miljoonaa </w:t>
      </w:r>
      <w:r>
        <w:t xml:space="preserve">kuolemantapausta (</w:t>
      </w:r>
      <w:r>
        <w:rPr>
          <w:color w:val="556B2F"/>
        </w:rPr>
        <w:t xml:space="preserve">14 prosenttia </w:t>
      </w:r>
      <w:r>
        <w:t xml:space="preserve">kaikista kuolemantapauksista), ja IHD:stä johtuvien kuolemantapausten odotettiin kaksinkertaistuvan vuosina 1985-2015</w:t>
      </w:r>
      <w:r>
        <w:rPr>
          <w:color w:val="2F4F4F"/>
        </w:rPr>
        <w:t xml:space="preserve">.</w:t>
      </w:r>
      <w:r>
        <w:t xml:space="preserve"> Maailmanlaajuisesti iskeemisen sydänsairauden vuoksi menetettyjen työkyvyttömyyskorjattujen elinvuosien (DALY) osuuden ennustetaan olevan </w:t>
      </w:r>
      <w:r>
        <w:rPr>
          <w:color w:val="6B8E23"/>
        </w:rPr>
        <w:t xml:space="preserve">5,5 prosenttia </w:t>
      </w:r>
      <w:r>
        <w:t xml:space="preserve">kaikista DALY:istä vuonna 2030, mikä tekee siitä toiseksi tärkeimmän työkyvyttömyyden syyn (unipolaarisen masennushäiriön jälkeen) ja johtavan kuolinsyyn kyseiseen ajankohtaan mennessä.</w:t>
      </w:r>
    </w:p>
    <w:p>
      <w:r>
        <w:rPr>
          <w:b/>
        </w:rPr>
        <w:t xml:space="preserve">Kysymys 0</w:t>
      </w:r>
    </w:p>
    <w:p>
      <w:r>
        <w:t xml:space="preserve">Kuinka suuren osuuden kuolemantapauksista aiheuttaa unipolaarinen masennushäiriö?</w:t>
      </w:r>
    </w:p>
    <w:p>
      <w:r>
        <w:rPr>
          <w:b/>
        </w:rPr>
        <w:t xml:space="preserve">Kysymys 1</w:t>
      </w:r>
    </w:p>
    <w:p>
      <w:r>
        <w:t xml:space="preserve">Kuinka monta ihmistä kuoli IHD:hen vuosina 1985-2015?</w:t>
      </w:r>
    </w:p>
    <w:p>
      <w:r>
        <w:rPr>
          <w:b/>
        </w:rPr>
        <w:t xml:space="preserve">Kysymys 2</w:t>
      </w:r>
    </w:p>
    <w:p>
      <w:r>
        <w:t xml:space="preserve">Mikä on maailman johtava kuolinsyy?</w:t>
      </w:r>
    </w:p>
    <w:p>
      <w:r>
        <w:rPr>
          <w:b/>
        </w:rPr>
        <w:t xml:space="preserve">Kysymys 3</w:t>
      </w:r>
    </w:p>
    <w:p>
      <w:r>
        <w:t xml:space="preserve">Kuinka suuri osuus kuolemantapauksista aiheutuu IHD:stä vuonna 2030?</w:t>
      </w:r>
    </w:p>
    <w:p>
      <w:r>
        <w:rPr>
          <w:b/>
        </w:rPr>
        <w:t xml:space="preserve">Kysymys 4</w:t>
      </w:r>
    </w:p>
    <w:p>
      <w:r>
        <w:t xml:space="preserve">Milloin IHD alkoi olla suurempi ongelma kehitysmaissa?</w:t>
      </w:r>
    </w:p>
    <w:p>
      <w:r>
        <w:rPr>
          <w:b/>
        </w:rPr>
        <w:t xml:space="preserve">Teksti numero 25</w:t>
      </w:r>
    </w:p>
    <w:p>
      <w:r>
        <w:rPr>
          <w:color w:val="A9A9A9"/>
        </w:rPr>
        <w:t xml:space="preserve">Yleisessä oikeudessa </w:t>
      </w:r>
      <w:r>
        <w:t xml:space="preserve">sydäninfarkti on yleensä </w:t>
      </w:r>
      <w:r>
        <w:rPr>
          <w:color w:val="DCDCDC"/>
        </w:rPr>
        <w:t xml:space="preserve">sairaus</w:t>
      </w:r>
      <w:r>
        <w:t xml:space="preserve">, mutta joskus se voi olla myös vamma. Tämä voi aiheuttaa kattavuusongelmia </w:t>
      </w:r>
      <w:r>
        <w:rPr>
          <w:color w:val="2F4F4F"/>
        </w:rPr>
        <w:t xml:space="preserve">omavastuuvakuutusjärjestelmien</w:t>
      </w:r>
      <w:r>
        <w:t xml:space="preserve">, kuten työntekijöiden korvausjärjestelmän, </w:t>
      </w:r>
      <w:r>
        <w:t xml:space="preserve">hallinnoinnissa. </w:t>
      </w:r>
      <w:r>
        <w:t xml:space="preserve">Yleensä sydänkohtaus ei kuulu vakuutusturvan piiriin, mutta se voi kuitenkin olla työhön liittyvä vahinko, </w:t>
      </w:r>
      <w:r>
        <w:rPr>
          <w:color w:val="556B2F"/>
        </w:rPr>
        <w:t xml:space="preserve">jos se johtuu esimerkiksi epätavallisesta henkisestä stressistä tai epätavallisesta rasituksesta</w:t>
      </w:r>
      <w:r>
        <w:t xml:space="preserve">. </w:t>
      </w:r>
      <w:r>
        <w:t xml:space="preserve">Lisäksi joillakin lainkäyttöalueilla tietyissä ammateissa toimivien henkilöiden, kuten </w:t>
      </w:r>
      <w:r>
        <w:rPr>
          <w:color w:val="6B8E23"/>
        </w:rPr>
        <w:t xml:space="preserve">poliisien, </w:t>
      </w:r>
      <w:r>
        <w:t xml:space="preserve">saamat sydänkohtaukset </w:t>
      </w:r>
      <w:r>
        <w:t xml:space="preserve">voidaan luokitella työtapaturmiksi lain tai vakuutuksen nojalla. Joissakin maissa tai osavaltioissa sydäninfarktin saanutta henkilöä voidaan estää osallistumasta toimintaan, joka vaarantaa muiden ihmisten hengen, esimerkiksi autolla ajaminen tai lentokoneella lentäminen.</w:t>
      </w:r>
    </w:p>
    <w:p>
      <w:r>
        <w:rPr>
          <w:b/>
        </w:rPr>
        <w:t xml:space="preserve">Kysymys 0</w:t>
      </w:r>
    </w:p>
    <w:p>
      <w:r>
        <w:t xml:space="preserve">Mitä sydäninfarkti on aina pidetään?</w:t>
      </w:r>
    </w:p>
    <w:p>
      <w:r>
        <w:rPr>
          <w:b/>
        </w:rPr>
        <w:t xml:space="preserve">Kysymys 1</w:t>
      </w:r>
    </w:p>
    <w:p>
      <w:r>
        <w:t xml:space="preserve">Missä ammatissa sydänkohtausta ei voida luokitella työperäiseksi?</w:t>
      </w:r>
    </w:p>
    <w:p>
      <w:r>
        <w:rPr>
          <w:b/>
        </w:rPr>
        <w:t xml:space="preserve">Kysymys 2</w:t>
      </w:r>
    </w:p>
    <w:p>
      <w:r>
        <w:t xml:space="preserve">Mikä tyypillisesti kattaa MI:n?</w:t>
      </w:r>
    </w:p>
    <w:p>
      <w:r>
        <w:rPr>
          <w:b/>
        </w:rPr>
        <w:t xml:space="preserve">Kysymys 3</w:t>
      </w:r>
    </w:p>
    <w:p>
      <w:r>
        <w:t xml:space="preserve">Milloin aivoinfarktia ei pidetä työperäisenä tapaturmana?</w:t>
      </w:r>
    </w:p>
    <w:p>
      <w:r>
        <w:rPr>
          <w:b/>
        </w:rPr>
        <w:t xml:space="preserve">Kysymys 4</w:t>
      </w:r>
    </w:p>
    <w:p>
      <w:r>
        <w:t xml:space="preserve">Mikä yleensä käsittelee MI:tä vammana?</w:t>
      </w:r>
    </w:p>
    <w:p>
      <w:r>
        <w:br w:type="page"/>
      </w:r>
    </w:p>
    <w:p>
      <w:r>
        <w:rPr>
          <w:b/>
          <w:u w:val="single"/>
        </w:rPr>
        <w:t xml:space="preserve">Asiakirjan numero 441</w:t>
      </w:r>
    </w:p>
    <w:p>
      <w:r>
        <w:rPr>
          <w:b/>
        </w:rPr>
        <w:t xml:space="preserve">Tekstin numero 0</w:t>
      </w:r>
    </w:p>
    <w:p>
      <w:r>
        <w:t xml:space="preserve">Ennen 1900-lukua termi "aine" käsitti </w:t>
      </w:r>
      <w:r>
        <w:rPr>
          <w:color w:val="A9A9A9"/>
        </w:rPr>
        <w:t xml:space="preserve">tavallisen </w:t>
      </w:r>
      <w:r>
        <w:rPr>
          <w:color w:val="DCDCDC"/>
        </w:rPr>
        <w:t xml:space="preserve">aineen, joka </w:t>
      </w:r>
      <w:r>
        <w:rPr>
          <w:color w:val="A9A9A9"/>
        </w:rPr>
        <w:t xml:space="preserve">koostui atomeista, </w:t>
      </w:r>
      <w:r>
        <w:t xml:space="preserve">eikä siihen sisältynyt muita energiailmiöitä, kuten </w:t>
      </w:r>
      <w:r>
        <w:rPr>
          <w:color w:val="2F4F4F"/>
        </w:rPr>
        <w:t xml:space="preserve">valoa tai ääntä</w:t>
      </w:r>
      <w:r>
        <w:t xml:space="preserve">. </w:t>
      </w:r>
      <w:r>
        <w:t xml:space="preserve">Tämä aineen käsite voidaan yleistää atomeista käsittämään kaikki kappaleet, joilla on massaa myös levossa, mutta tämä on epämääräistä, koska kappaleen massa voi syntyä </w:t>
      </w:r>
      <w:r>
        <w:rPr>
          <w:color w:val="556B2F"/>
        </w:rPr>
        <w:t xml:space="preserve">sen (mahdollisesti massattomien) rakenneosien liikkeestä ja vuorovaikutuksen energioista</w:t>
      </w:r>
      <w:r>
        <w:t xml:space="preserve">. </w:t>
      </w:r>
      <w:r>
        <w:t xml:space="preserve">Näin ollen aineella ei ole yleispätevää määritelmää, eikä se ole </w:t>
      </w:r>
      <w:r>
        <w:t xml:space="preserve">nykyään fysiikan peruskäsite. Ainetta käytetään myös väljästi yleiskäsitteenä aineesta, josta kaikki havaittavat fysikaaliset kohteet koostuvat.</w:t>
      </w:r>
    </w:p>
    <w:p>
      <w:r>
        <w:rPr>
          <w:b/>
        </w:rPr>
        <w:t xml:space="preserve">Kysymys 0</w:t>
      </w:r>
    </w:p>
    <w:p>
      <w:r>
        <w:t xml:space="preserve">Mitä termi "asia" sisälsi 1900-luvun jälkeen?</w:t>
      </w:r>
    </w:p>
    <w:p>
      <w:r>
        <w:rPr>
          <w:b/>
        </w:rPr>
        <w:t xml:space="preserve">Kysymys 1</w:t>
      </w:r>
    </w:p>
    <w:p>
      <w:r>
        <w:t xml:space="preserve">Mistä atomit koostuvat?</w:t>
      </w:r>
    </w:p>
    <w:p>
      <w:r>
        <w:rPr>
          <w:b/>
        </w:rPr>
        <w:t xml:space="preserve">Kysymys 2</w:t>
      </w:r>
    </w:p>
    <w:p>
      <w:r>
        <w:t xml:space="preserve">Mitkä ovat kaksi esimerkkiä aineesta?</w:t>
      </w:r>
    </w:p>
    <w:p>
      <w:r>
        <w:rPr>
          <w:b/>
        </w:rPr>
        <w:t xml:space="preserve">Kysymys 3</w:t>
      </w:r>
    </w:p>
    <w:p>
      <w:r>
        <w:t xml:space="preserve">Mistä esineen massa ei voi olla peräisin?</w:t>
      </w:r>
    </w:p>
    <w:p>
      <w:r>
        <w:rPr>
          <w:b/>
        </w:rPr>
        <w:t xml:space="preserve">Kysymys 4</w:t>
      </w:r>
    </w:p>
    <w:p>
      <w:r>
        <w:t xml:space="preserve">Minkälaisena käsitteenä materiaa pidetään tällä hetkellä?</w:t>
      </w:r>
    </w:p>
    <w:p>
      <w:r>
        <w:rPr>
          <w:b/>
        </w:rPr>
        <w:t xml:space="preserve">Teksti numero 1</w:t>
      </w:r>
    </w:p>
    <w:p>
      <w:r>
        <w:t xml:space="preserve">Kaikki arkielämän esineet, joihin voimme törmätä, joita voimme koskettaa tai puristaa, koostuvat atomeista. Tämä atomimateriaali puolestaan koostuu vuorovaikutuksessa olevista subatomisista hiukkasista - tavallisesti </w:t>
      </w:r>
      <w:r>
        <w:t xml:space="preserve">protoneista ja neutroneista koostuvasta </w:t>
      </w:r>
      <w:r>
        <w:rPr>
          <w:color w:val="A9A9A9"/>
        </w:rPr>
        <w:t xml:space="preserve">ytimestä ja </w:t>
      </w:r>
      <w:r>
        <w:t xml:space="preserve">kiertävien elektronien </w:t>
      </w:r>
      <w:r>
        <w:rPr>
          <w:color w:val="DCDCDC"/>
        </w:rPr>
        <w:t xml:space="preserve">pilvestä.</w:t>
      </w:r>
      <w:r>
        <w:t xml:space="preserve"> Yleensä tiede pitää näitä yhdistettyjä hiukkasia aineena, koska niillä on sekä lepomassa että tilavuus. Sen sijaan massattomia hiukkasia, kuten fotoneja, ei pidetä aineena, koska niillä ei ole lepomassaa eikä tilavuutta. Kaikilla lepomassan omaavilla hiukkasilla ei kuitenkaan ole </w:t>
      </w:r>
      <w:r>
        <w:rPr>
          <w:color w:val="2F4F4F"/>
        </w:rPr>
        <w:t xml:space="preserve">klassista </w:t>
      </w:r>
      <w:r>
        <w:t xml:space="preserve">tilavuutta, sillä perushiukkasia, kuten kvarkkeja ja leptoneita (jotka joskus rinnastetaan aineeseen), pidetään "pistehiukkasina", joilla ei ole </w:t>
      </w:r>
      <w:r>
        <w:rPr>
          <w:color w:val="556B2F"/>
        </w:rPr>
        <w:t xml:space="preserve">tehollista </w:t>
      </w:r>
      <w:r>
        <w:t xml:space="preserve">kokoa tai tilavuutta. </w:t>
      </w:r>
      <w:r>
        <w:rPr>
          <w:color w:val="6B8E23"/>
        </w:rPr>
        <w:t xml:space="preserve">Kvarkit ja leptonit muodostavat </w:t>
      </w:r>
      <w:r>
        <w:t xml:space="preserve">kuitenkin </w:t>
      </w:r>
      <w:r>
        <w:t xml:space="preserve">yhdessä "tavallisen aineen", ja niiden vuorovaikutukset vaikuttavat osaltaan tavallisen aineen muodostavien yhdistelmähiukkasten efektiiviseen tilavuuteen.</w:t>
      </w:r>
    </w:p>
    <w:p>
      <w:r>
        <w:rPr>
          <w:b/>
        </w:rPr>
        <w:t xml:space="preserve">Kysymys 0</w:t>
      </w:r>
    </w:p>
    <w:p>
      <w:r>
        <w:t xml:space="preserve">Mitä kiertää elektronien ympärillä?</w:t>
      </w:r>
    </w:p>
    <w:p>
      <w:r>
        <w:rPr>
          <w:b/>
        </w:rPr>
        <w:t xml:space="preserve">Kysymys 1</w:t>
      </w:r>
    </w:p>
    <w:p>
      <w:r>
        <w:t xml:space="preserve">Mistä protonit ja neutronit koostuvat?</w:t>
      </w:r>
    </w:p>
    <w:p>
      <w:r>
        <w:rPr>
          <w:b/>
        </w:rPr>
        <w:t xml:space="preserve">Kysymys 2</w:t>
      </w:r>
    </w:p>
    <w:p>
      <w:r>
        <w:t xml:space="preserve">Millainen tilavuus on kaikilla hiukkasilla, joilla on lepomassa?</w:t>
      </w:r>
    </w:p>
    <w:p>
      <w:r>
        <w:rPr>
          <w:b/>
        </w:rPr>
        <w:t xml:space="preserve">Kysymys 3</w:t>
      </w:r>
    </w:p>
    <w:p>
      <w:r>
        <w:t xml:space="preserve">Mikä ei voi vaikuttaa tehokkaaseen äänenvoimakkuuteen?</w:t>
      </w:r>
    </w:p>
    <w:p>
      <w:r>
        <w:rPr>
          <w:b/>
        </w:rPr>
        <w:t xml:space="preserve">Kysymys 4</w:t>
      </w:r>
    </w:p>
    <w:p>
      <w:r>
        <w:t xml:space="preserve">Minkä kokoisia tai tilavuuden omaavia ovat pistehiukkaset?</w:t>
      </w:r>
    </w:p>
    <w:p>
      <w:r>
        <w:rPr>
          <w:b/>
        </w:rPr>
        <w:t xml:space="preserve">Teksti numero 2</w:t>
      </w:r>
    </w:p>
    <w:p>
      <w:r>
        <w:t xml:space="preserve">Aineella on yleensä </w:t>
      </w:r>
      <w:r>
        <w:rPr>
          <w:color w:val="A9A9A9"/>
        </w:rPr>
        <w:t xml:space="preserve">neljä </w:t>
      </w:r>
      <w:r>
        <w:t xml:space="preserve">olomuotoa (tai faasia): kiinteä, nestemäinen, kaasu ja plasma. Kokeellisten tekniikoiden kehittyminen on kuitenkin paljastanut muitakin aiemmin teoreettisia faaseja, kuten </w:t>
      </w:r>
      <w:r>
        <w:rPr>
          <w:color w:val="DCDCDC"/>
        </w:rPr>
        <w:t xml:space="preserve">Bose-Einsteinin </w:t>
      </w:r>
      <w:r>
        <w:t xml:space="preserve">kondensaatit ja fermionikondensaatit. Keskittyminen aineen alkeishiukkasnäkökulmaan johtaa myös uusiin aineen faaseihin, kuten </w:t>
      </w:r>
      <w:r>
        <w:t xml:space="preserve">kvarkki-gluoniplasmaan. </w:t>
      </w:r>
      <w:r>
        <w:t xml:space="preserve">Luonnontieteiden </w:t>
      </w:r>
      <w:r>
        <w:rPr>
          <w:color w:val="556B2F"/>
        </w:rPr>
        <w:t xml:space="preserve">historian </w:t>
      </w:r>
      <w:r>
        <w:t xml:space="preserve">aikana </w:t>
      </w:r>
      <w:r>
        <w:t xml:space="preserve">on pohdittu aineen tarkkaa luonnetta. Kreikkalaiset filosofit </w:t>
      </w:r>
      <w:r>
        <w:rPr>
          <w:color w:val="6B8E23"/>
        </w:rPr>
        <w:t xml:space="preserve">Leukippos </w:t>
      </w:r>
      <w:r>
        <w:t xml:space="preserve">(~490 eaa.) ja Demokritos (~470-380 eaa.) esittivät </w:t>
      </w:r>
      <w:r>
        <w:t xml:space="preserve">ensimmäisenä ajatuksen, jonka mukaan aine rakentuu erillisistä rakennuspalikoista, niin sanotun hiukkasteorian.</w:t>
      </w:r>
    </w:p>
    <w:p>
      <w:r>
        <w:rPr>
          <w:b/>
        </w:rPr>
        <w:t xml:space="preserve">Kysymys 0</w:t>
      </w:r>
    </w:p>
    <w:p>
      <w:r>
        <w:t xml:space="preserve">Kuinka monta kiinteää ainetta on olemassa?</w:t>
      </w:r>
    </w:p>
    <w:p>
      <w:r>
        <w:rPr>
          <w:b/>
        </w:rPr>
        <w:t xml:space="preserve">Kysymys 1</w:t>
      </w:r>
    </w:p>
    <w:p>
      <w:r>
        <w:t xml:space="preserve">Minkä teorian mukaan aine voi olla neljässä eri tilassa?</w:t>
      </w:r>
    </w:p>
    <w:p>
      <w:r>
        <w:rPr>
          <w:b/>
        </w:rPr>
        <w:t xml:space="preserve">Kysymys 2</w:t>
      </w:r>
    </w:p>
    <w:p>
      <w:r>
        <w:t xml:space="preserve">Kuka ehdotti Bose-Einsteinin teoriaa?</w:t>
      </w:r>
    </w:p>
    <w:p>
      <w:r>
        <w:rPr>
          <w:b/>
        </w:rPr>
        <w:t xml:space="preserve">Kysymys 3</w:t>
      </w:r>
    </w:p>
    <w:p>
      <w:r>
        <w:t xml:space="preserve">Minkä uuden plasman muodon Demokritos löysi?</w:t>
      </w:r>
    </w:p>
    <w:p>
      <w:r>
        <w:rPr>
          <w:b/>
        </w:rPr>
        <w:t xml:space="preserve">Kysymys 4</w:t>
      </w:r>
    </w:p>
    <w:p>
      <w:r>
        <w:t xml:space="preserve">Kuinka kauan tutkijat ovat keskittyneet alkeishiukkasnäkökulmaan?</w:t>
      </w:r>
    </w:p>
    <w:p>
      <w:r>
        <w:rPr>
          <w:b/>
        </w:rPr>
        <w:t xml:space="preserve">Teksti numero 3</w:t>
      </w:r>
    </w:p>
    <w:p>
      <w:r>
        <w:t xml:space="preserve">Materiaa ei pidä sekoittaa </w:t>
      </w:r>
      <w:r>
        <w:rPr>
          <w:color w:val="A9A9A9"/>
        </w:rPr>
        <w:t xml:space="preserve">massaan, sillä </w:t>
      </w:r>
      <w:r>
        <w:t xml:space="preserve">nykyfysiikassa ne eivät ole aivan sama asia</w:t>
      </w:r>
      <w:r>
        <w:t xml:space="preserve">.</w:t>
      </w:r>
      <w:r>
        <w:t xml:space="preserve"> Esimerkiksi massa on säilyvä suure, mikä tarkoittaa, että sen </w:t>
      </w:r>
      <w:r>
        <w:rPr>
          <w:color w:val="DCDCDC"/>
        </w:rPr>
        <w:t xml:space="preserve">arvo </w:t>
      </w:r>
      <w:r>
        <w:t xml:space="preserve">pysyy muuttumattomana ajan kuluessa suljetuissa järjestelmissä. Aine ei kuitenkaan säily tällaisissa systeemeissä, vaikka tämä ei olekaan ilmeistä maapallon tavanomaisissa olosuhteissa, joissa aine on suunnilleen säilynyt. Silti erityinen suhteellisuusteoria osoittaa, että aine voi </w:t>
      </w:r>
      <w:r>
        <w:rPr>
          <w:color w:val="2F4F4F"/>
        </w:rPr>
        <w:t xml:space="preserve">kadota muuttumalla energiaksi </w:t>
      </w:r>
      <w:r>
        <w:t xml:space="preserve">jopa suljetuissa järjestelmissä, ja sitä voidaan myös luoda energiasta tällaisissa järjestelmissä. Koska </w:t>
      </w:r>
      <w:r>
        <w:rPr>
          <w:color w:val="556B2F"/>
        </w:rPr>
        <w:t xml:space="preserve">massaa (kuten energiaakaan) </w:t>
      </w:r>
      <w:r>
        <w:t xml:space="preserve">ei kuitenkaan voida luoda eikä tuhota, </w:t>
      </w:r>
      <w:r>
        <w:t xml:space="preserve">massan ja energian </w:t>
      </w:r>
      <w:r>
        <w:rPr>
          <w:color w:val="6B8E23"/>
        </w:rPr>
        <w:t xml:space="preserve">määrä </w:t>
      </w:r>
      <w:r>
        <w:t xml:space="preserve">pysyvät samoina, kun aine (joka edustaa tiettyä energiamäärää) muuttuu aineettomaksi (eli ei-aineelliseksi) energiaksi. Tämä pätee myös energian käänteisessä muuttumisessa aineeksi.</w:t>
      </w:r>
    </w:p>
    <w:p>
      <w:r>
        <w:rPr>
          <w:b/>
        </w:rPr>
        <w:t xml:space="preserve">Kysymys 0</w:t>
      </w:r>
    </w:p>
    <w:p>
      <w:r>
        <w:t xml:space="preserve">Mitä pidetään samana kuin ainetta?</w:t>
      </w:r>
    </w:p>
    <w:p>
      <w:r>
        <w:rPr>
          <w:b/>
        </w:rPr>
        <w:t xml:space="preserve">Kysymys 1</w:t>
      </w:r>
    </w:p>
    <w:p>
      <w:r>
        <w:t xml:space="preserve">Mitä erityinen suhteellisuusteoria osoittaa, että massa voi tehdä?</w:t>
      </w:r>
    </w:p>
    <w:p>
      <w:r>
        <w:rPr>
          <w:b/>
        </w:rPr>
        <w:t xml:space="preserve">Kysymys 2</w:t>
      </w:r>
    </w:p>
    <w:p>
      <w:r>
        <w:t xml:space="preserve">Mitä voidaan luoda tai tuhota?</w:t>
      </w:r>
    </w:p>
    <w:p>
      <w:r>
        <w:rPr>
          <w:b/>
        </w:rPr>
        <w:t xml:space="preserve">Kysymys 3</w:t>
      </w:r>
    </w:p>
    <w:p>
      <w:r>
        <w:t xml:space="preserve">Mikä muuttuu aineen muuntumisen aikana?</w:t>
      </w:r>
    </w:p>
    <w:p>
      <w:r>
        <w:rPr>
          <w:b/>
        </w:rPr>
        <w:t xml:space="preserve">Kysymys 4</w:t>
      </w:r>
    </w:p>
    <w:p>
      <w:r>
        <w:t xml:space="preserve">Mikä ei muutu avoimessa järjestelmässä?</w:t>
      </w:r>
    </w:p>
    <w:p>
      <w:r>
        <w:rPr>
          <w:b/>
        </w:rPr>
        <w:t xml:space="preserve">Teksti numero 4</w:t>
      </w:r>
    </w:p>
    <w:p>
      <w:r>
        <w:t xml:space="preserve">Eri tieteenalat käyttävät </w:t>
      </w:r>
      <w:r>
        <w:rPr>
          <w:color w:val="A9A9A9"/>
        </w:rPr>
        <w:t xml:space="preserve">termiä "aine" </w:t>
      </w:r>
      <w:r>
        <w:t xml:space="preserve">eri tavoin ja joskus yhteensopimattomasti. Osa näistä tavoista perustuu löyhiin historiallisiin merkityksiin, jotka ovat peräisin ajalta, jolloin ei ollut syytä erottaa massaa ja ainetta toisistaan. Näin ollen sanalle "aine" ei ole olemassa yhtä ainoaa yleisesti sovittua tieteellistä merkitystä. Tieteellisesti termi "</w:t>
      </w:r>
      <w:r>
        <w:rPr>
          <w:color w:val="DCDCDC"/>
        </w:rPr>
        <w:t xml:space="preserve">massa" </w:t>
      </w:r>
      <w:r>
        <w:t xml:space="preserve">on hyvin määritelty, mutta termi "aine" ei ole. </w:t>
      </w:r>
      <w:r>
        <w:t xml:space="preserve">Joskus fysiikan alalla "aine" rinnastetaan yksinkertaisesti hiukkasiin, joilla on lepomassa (eli jotka eivät voi liikkua </w:t>
      </w:r>
      <w:r>
        <w:rPr>
          <w:color w:val="2F4F4F"/>
        </w:rPr>
        <w:t xml:space="preserve">valon nopeudella</w:t>
      </w:r>
      <w:r>
        <w:t xml:space="preserve">), kuten kvarkkeihin ja leptoniin. Kuitenkin sekä fysiikassa että kemiassa aineella on </w:t>
      </w:r>
      <w:r>
        <w:rPr>
          <w:color w:val="556B2F"/>
        </w:rPr>
        <w:t xml:space="preserve">sekä aalto- että hiukkasmaisia ominaisuuksia</w:t>
      </w:r>
      <w:r>
        <w:t xml:space="preserve">, niin sanottu </w:t>
      </w:r>
      <w:r>
        <w:rPr>
          <w:color w:val="6B8E23"/>
        </w:rPr>
        <w:t xml:space="preserve">aalto-hiukkasdualismi</w:t>
      </w:r>
      <w:r>
        <w:t xml:space="preserve">.</w:t>
      </w:r>
    </w:p>
    <w:p>
      <w:r>
        <w:rPr>
          <w:b/>
        </w:rPr>
        <w:t xml:space="preserve">Kysymys 0</w:t>
      </w:r>
    </w:p>
    <w:p>
      <w:r>
        <w:t xml:space="preserve">Mitä käytetään aina samalla tavalla eri aloilla?</w:t>
      </w:r>
    </w:p>
    <w:p>
      <w:r>
        <w:rPr>
          <w:b/>
        </w:rPr>
        <w:t xml:space="preserve">Kysymys 1</w:t>
      </w:r>
    </w:p>
    <w:p>
      <w:r>
        <w:t xml:space="preserve">Mikä on huonosti määriteltyä materian lisäksi?</w:t>
      </w:r>
    </w:p>
    <w:p>
      <w:r>
        <w:rPr>
          <w:b/>
        </w:rPr>
        <w:t xml:space="preserve">Kysymys 2</w:t>
      </w:r>
    </w:p>
    <w:p>
      <w:r>
        <w:t xml:space="preserve">Mitä sellaista aine tekee kemiassa, mitä se ei tee fysiikassa?</w:t>
      </w:r>
    </w:p>
    <w:p>
      <w:r>
        <w:rPr>
          <w:b/>
        </w:rPr>
        <w:t xml:space="preserve">Kysymys 3</w:t>
      </w:r>
    </w:p>
    <w:p>
      <w:r>
        <w:t xml:space="preserve">Mikä on massan ja aineen yhdistelmä kemiassa?</w:t>
      </w:r>
    </w:p>
    <w:p>
      <w:r>
        <w:rPr>
          <w:b/>
        </w:rPr>
        <w:t xml:space="preserve">Kysymys 4</w:t>
      </w:r>
    </w:p>
    <w:p>
      <w:r>
        <w:t xml:space="preserve">Millä nopeudella aine liikkuu fysiikassa?</w:t>
      </w:r>
    </w:p>
    <w:p>
      <w:r>
        <w:rPr>
          <w:b/>
        </w:rPr>
        <w:t xml:space="preserve">Teksti numero 5</w:t>
      </w:r>
    </w:p>
    <w:p>
      <w:r>
        <w:t xml:space="preserve">Suhteellisuusteorian yhteydessä massa ei ole </w:t>
      </w:r>
      <w:r>
        <w:rPr>
          <w:color w:val="A9A9A9"/>
        </w:rPr>
        <w:t xml:space="preserve">additiivinen </w:t>
      </w:r>
      <w:r>
        <w:t xml:space="preserve">suure siinä mielessä, että systeemin hiukkasten lepomassat voidaan laskea yhteen systeemin </w:t>
      </w:r>
      <w:r>
        <w:rPr>
          <w:color w:val="DCDCDC"/>
        </w:rPr>
        <w:t xml:space="preserve">kokonaislepomassan </w:t>
      </w:r>
      <w:r>
        <w:t xml:space="preserve">saamiseksi</w:t>
      </w:r>
      <w:r>
        <w:t xml:space="preserve">. </w:t>
      </w:r>
      <w:r>
        <w:t xml:space="preserve">Siten suhteellisuusteoriassa yleensä yleisemmän näkemyksen mukaan </w:t>
      </w:r>
      <w:r>
        <w:rPr>
          <w:color w:val="2F4F4F"/>
        </w:rPr>
        <w:t xml:space="preserve">materian määrää </w:t>
      </w:r>
      <w:r>
        <w:t xml:space="preserve">ei </w:t>
      </w:r>
      <w:r>
        <w:rPr>
          <w:color w:val="2F4F4F"/>
        </w:rPr>
        <w:t xml:space="preserve">mitata </w:t>
      </w:r>
      <w:r>
        <w:t xml:space="preserve">lepomassojen summalla vaan energia-momenttisensorilla</w:t>
      </w:r>
      <w:r>
        <w:t xml:space="preserve">. Tämä tensori antaa koko systeemin lepomassan. "Aineeksi" katsotaan siis joskus kaikki se, mikä vaikuttaa </w:t>
      </w:r>
      <w:r>
        <w:t xml:space="preserve">systeemin </w:t>
      </w:r>
      <w:r>
        <w:rPr>
          <w:color w:val="556B2F"/>
        </w:rPr>
        <w:t xml:space="preserve">energia-momenttiin, </w:t>
      </w:r>
      <w:r>
        <w:t xml:space="preserve">eli kaikki se, mikä ei ole puhtaasti gravitaatiota. Tämä näkemys on yleinen yleistä suhteellisuusteoriaa käsittelevillä aloilla, kuten </w:t>
      </w:r>
      <w:r>
        <w:rPr>
          <w:color w:val="6B8E23"/>
        </w:rPr>
        <w:t xml:space="preserve">kosmologiassa</w:t>
      </w:r>
      <w:r>
        <w:t xml:space="preserve">. Tämän näkemyksen mukaan valo ja muut massattomat hiukkaset ja kentät ovat osa ainetta.</w:t>
      </w:r>
    </w:p>
    <w:p>
      <w:r>
        <w:rPr>
          <w:b/>
        </w:rPr>
        <w:t xml:space="preserve">Kysymys 0</w:t>
      </w:r>
    </w:p>
    <w:p>
      <w:r>
        <w:t xml:space="preserve">Minkälainen suure on massa?</w:t>
      </w:r>
    </w:p>
    <w:p>
      <w:r>
        <w:rPr>
          <w:b/>
        </w:rPr>
        <w:t xml:space="preserve">Kysymys 1</w:t>
      </w:r>
    </w:p>
    <w:p>
      <w:r>
        <w:t xml:space="preserve">Mitä saadaan laskemalla yhteen systeemin hiukkasten lepomassat?</w:t>
      </w:r>
    </w:p>
    <w:p>
      <w:r>
        <w:rPr>
          <w:b/>
        </w:rPr>
        <w:t xml:space="preserve">Kysymys 2</w:t>
      </w:r>
    </w:p>
    <w:p>
      <w:r>
        <w:t xml:space="preserve">Mitä energia-momenttisensori ei voi tehdä?</w:t>
      </w:r>
    </w:p>
    <w:p>
      <w:r>
        <w:rPr>
          <w:b/>
        </w:rPr>
        <w:t xml:space="preserve">Kysymys 3</w:t>
      </w:r>
    </w:p>
    <w:p>
      <w:r>
        <w:t xml:space="preserve">Mitä painovoima vaikuttaa järjestelmässä?</w:t>
      </w:r>
    </w:p>
    <w:p>
      <w:r>
        <w:rPr>
          <w:b/>
        </w:rPr>
        <w:t xml:space="preserve">Kysymys 4</w:t>
      </w:r>
    </w:p>
    <w:p>
      <w:r>
        <w:t xml:space="preserve">Millä alalla materiaa ei pidetä energia-momenttia lisäävänä tekijänä?</w:t>
      </w:r>
    </w:p>
    <w:p>
      <w:r>
        <w:rPr>
          <w:b/>
        </w:rPr>
        <w:t xml:space="preserve">Teksti numero 6</w:t>
      </w:r>
    </w:p>
    <w:p>
      <w:r>
        <w:t xml:space="preserve">Tämä johtuu siitä, että tässä määritelmässä </w:t>
      </w:r>
      <w:r>
        <w:rPr>
          <w:color w:val="A9A9A9"/>
        </w:rPr>
        <w:t xml:space="preserve">sähkömagneettinen </w:t>
      </w:r>
      <w:r>
        <w:t xml:space="preserve">säteily (kuten valo) ja sähkömagneettisten kenttien energia vaikuttavat osaltaan järjestelmien massaan ja näyttävät siten lisäävän niihin ainetta. Esimerkiksi </w:t>
      </w:r>
      <w:r>
        <w:t xml:space="preserve">laatikon sisälle jäänyt </w:t>
      </w:r>
      <w:r>
        <w:t xml:space="preserve">valonsäteily (tai </w:t>
      </w:r>
      <w:r>
        <w:rPr>
          <w:color w:val="DCDCDC"/>
        </w:rPr>
        <w:t xml:space="preserve">lämpösäteily) </w:t>
      </w:r>
      <w:r>
        <w:t xml:space="preserve">lisäisi laatikon massaa, samoin kuin kaikenlainen laatikon sisällä oleva energia, mukaan lukien laatikkoon jääneiden hiukkasten liike-energia. Eristettyjä yksittäisiä valohiukkasia (</w:t>
      </w:r>
      <w:r>
        <w:rPr>
          <w:color w:val="2F4F4F"/>
        </w:rPr>
        <w:t xml:space="preserve">fotoneja) </w:t>
      </w:r>
      <w:r>
        <w:t xml:space="preserve">ja massiivisten hiukkasten eristettyä liike-energiaa ei kuitenkaan tavallisesti pidetä aineena.[viitattu ].</w:t>
      </w:r>
    </w:p>
    <w:p>
      <w:r>
        <w:rPr>
          <w:b/>
        </w:rPr>
        <w:t xml:space="preserve">Kysymys 0</w:t>
      </w:r>
    </w:p>
    <w:p>
      <w:r>
        <w:t xml:space="preserve">Minkälainen säteily ei tuota massaa?</w:t>
      </w:r>
    </w:p>
    <w:p>
      <w:r>
        <w:rPr>
          <w:b/>
        </w:rPr>
        <w:t xml:space="preserve">Kysymys 1</w:t>
      </w:r>
    </w:p>
    <w:p>
      <w:r>
        <w:t xml:space="preserve">Mikä on toinen nimi sähkömagneettiselle säteilylle?</w:t>
      </w:r>
    </w:p>
    <w:p>
      <w:r>
        <w:rPr>
          <w:b/>
        </w:rPr>
        <w:t xml:space="preserve">Kysymys 2</w:t>
      </w:r>
    </w:p>
    <w:p>
      <w:r>
        <w:t xml:space="preserve">Mikä on toinen nimi massiivisten hiukkasten eristetylle liike-energialle?</w:t>
      </w:r>
    </w:p>
    <w:p>
      <w:r>
        <w:rPr>
          <w:b/>
        </w:rPr>
        <w:t xml:space="preserve">Teksti numero 7</w:t>
      </w:r>
    </w:p>
    <w:p>
      <w:r>
        <w:t xml:space="preserve">Suhteellisuusteorian määritelmää vaikeuttavat </w:t>
      </w:r>
      <w:r>
        <w:rPr>
          <w:color w:val="A9A9A9"/>
        </w:rPr>
        <w:t xml:space="preserve">kaksi </w:t>
      </w:r>
      <w:r>
        <w:t xml:space="preserve">yleisesti käytössä olevaa massan määritelmää, joista toinen vastaa muodollisesti kokonaisenergiaa (ja on siten havaitsijasta riippuvainen) ja toista kutsutaan lepomassaksi tai muuttumattomaksi massaksi, ja se on havaitsijasta riippumaton. Ainoastaan "lepomassa" rinnastetaan löyhästi </w:t>
      </w:r>
      <w:r>
        <w:rPr>
          <w:color w:val="DCDCDC"/>
        </w:rPr>
        <w:t xml:space="preserve">aineeseen </w:t>
      </w:r>
      <w:r>
        <w:t xml:space="preserve">(koska se voidaan punnita). Invariantti massaa käytetään fysiikassa yleensä </w:t>
      </w:r>
      <w:r>
        <w:rPr>
          <w:color w:val="2F4F4F"/>
        </w:rPr>
        <w:t xml:space="preserve">sitomattomiin </w:t>
      </w:r>
      <w:r>
        <w:t xml:space="preserve">hiukkasjärjestelmiin</w:t>
      </w:r>
      <w:r>
        <w:t xml:space="preserve">.</w:t>
      </w:r>
      <w:r>
        <w:t xml:space="preserve"> Muuttumattomaan massaan vaikuttavia energioita voidaan kuitenkin punnita myös erityisolosuhteissa, kuten silloin, kun järjestelmä, jolla on muuttumaton massa, on suljettu eikä sillä ole </w:t>
      </w:r>
      <w:r>
        <w:rPr>
          <w:color w:val="556B2F"/>
        </w:rPr>
        <w:t xml:space="preserve">nettomomenttia </w:t>
      </w:r>
      <w:r>
        <w:t xml:space="preserve">(kuten edellä olevassa laatikkoesimerkissä). Siten fotoni, jolla ei ole massaa, voi (hämmentävästi) silti lisätä massaa systeemiin, jossa se on loukussa. Sama pätee hiukkasten liike-energiaan, joka ei määritelmän mukaan ole osa niiden lepomassaa, mutta joka kuitenkin lisää </w:t>
      </w:r>
      <w:r>
        <w:t xml:space="preserve">lepomassaa systeemeihin, joissa nämä hiukkaset ovat (esimerkkinä voidaan mainita kaasupullon kaasumolekyylien liikkeen tai minkä tahansa kuuman kappaleen lämpöenergian lisäämä massa).</w:t>
      </w:r>
    </w:p>
    <w:p>
      <w:r>
        <w:rPr>
          <w:b/>
        </w:rPr>
        <w:t xml:space="preserve">Kysymys 0</w:t>
      </w:r>
    </w:p>
    <w:p>
      <w:r>
        <w:t xml:space="preserve">Kuinka paljon vaikeuksia massan määrittelyssä on?</w:t>
      </w:r>
    </w:p>
    <w:p>
      <w:r>
        <w:rPr>
          <w:b/>
        </w:rPr>
        <w:t xml:space="preserve">Kysymys 1</w:t>
      </w:r>
    </w:p>
    <w:p>
      <w:r>
        <w:t xml:space="preserve">Mitä muuttumaton massa vastaa?</w:t>
      </w:r>
    </w:p>
    <w:p>
      <w:r>
        <w:rPr>
          <w:b/>
        </w:rPr>
        <w:t xml:space="preserve">Kysymys 2</w:t>
      </w:r>
    </w:p>
    <w:p>
      <w:r>
        <w:t xml:space="preserve">Millaisiin järjestelmiin lepomassaa sovelletaan?</w:t>
      </w:r>
    </w:p>
    <w:p>
      <w:r>
        <w:rPr>
          <w:b/>
        </w:rPr>
        <w:t xml:space="preserve">Kysymys 3</w:t>
      </w:r>
    </w:p>
    <w:p>
      <w:r>
        <w:t xml:space="preserve">Muuttumatonta massaa ei voida punnita, kun systeemillä ei ole mitä?</w:t>
      </w:r>
    </w:p>
    <w:p>
      <w:r>
        <w:rPr>
          <w:b/>
        </w:rPr>
        <w:t xml:space="preserve">Kysymys 4</w:t>
      </w:r>
    </w:p>
    <w:p>
      <w:r>
        <w:t xml:space="preserve">Kineettinen energia ei voi lisätä systeemiin minkälaista massaa?</w:t>
      </w:r>
    </w:p>
    <w:p>
      <w:r>
        <w:rPr>
          <w:b/>
        </w:rPr>
        <w:t xml:space="preserve">Teksti numero 8</w:t>
      </w:r>
    </w:p>
    <w:p>
      <w:r>
        <w:t xml:space="preserve">Koska tällainen massa (hiukkasten liike-energiat, loukkuun jääneen sähkömagneettisen säteilyn energia ja </w:t>
      </w:r>
      <w:r>
        <w:rPr>
          <w:color w:val="A9A9A9"/>
        </w:rPr>
        <w:t xml:space="preserve">hylkivien kenttien</w:t>
      </w:r>
      <w:r>
        <w:t xml:space="preserve"> varastoitunut potentiaalienergia</w:t>
      </w:r>
      <w:r>
        <w:t xml:space="preserve">) mitataan osana </w:t>
      </w:r>
      <w:r>
        <w:rPr>
          <w:color w:val="DCDCDC"/>
        </w:rPr>
        <w:t xml:space="preserve">tavallisen aineen massaa </w:t>
      </w:r>
      <w:r>
        <w:t xml:space="preserve">monimutkaisissa järjestelmissä, </w:t>
      </w:r>
      <w:r>
        <w:rPr>
          <w:color w:val="2F4F4F"/>
        </w:rPr>
        <w:t xml:space="preserve">"massattomien hiukkasten" </w:t>
      </w:r>
      <w:r>
        <w:t xml:space="preserve">ja voimakenttien </w:t>
      </w:r>
      <w:r>
        <w:rPr>
          <w:color w:val="2F4F4F"/>
        </w:rPr>
        <w:t xml:space="preserve">"aineen" asema </w:t>
      </w:r>
      <w:r>
        <w:t xml:space="preserve">jää epäselväksi tällaisissa järjestelmissä. Nämä ongelmat vaikuttavat osaltaan siihen, että </w:t>
      </w:r>
      <w:r>
        <w:rPr>
          <w:color w:val="556B2F"/>
        </w:rPr>
        <w:t xml:space="preserve">tieteessä</w:t>
      </w:r>
      <w:r>
        <w:t xml:space="preserve"> ei ole tiukkaa määritelmää aineelle</w:t>
      </w:r>
      <w:r>
        <w:t xml:space="preserve">, vaikka massa on helpompi määritellä </w:t>
      </w:r>
      <w:r>
        <w:t xml:space="preserve">edellä mainituksi </w:t>
      </w:r>
      <w:r>
        <w:rPr>
          <w:color w:val="6B8E23"/>
        </w:rPr>
        <w:t xml:space="preserve">kokonaisjännitys-energiaksi </w:t>
      </w:r>
      <w:r>
        <w:t xml:space="preserve">(tämä on myös se, mitä punnitaan vaa'alla, ja mikä on painovoiman lähde).[citation needed].</w:t>
      </w:r>
    </w:p>
    <w:p>
      <w:r>
        <w:rPr>
          <w:b/>
        </w:rPr>
        <w:t xml:space="preserve">Kysymys 0</w:t>
      </w:r>
    </w:p>
    <w:p>
      <w:r>
        <w:t xml:space="preserve">Mihin sähkömagneettinen säteily varastoituu?</w:t>
      </w:r>
    </w:p>
    <w:p>
      <w:r>
        <w:rPr>
          <w:b/>
        </w:rPr>
        <w:t xml:space="preserve">Kysymys 1</w:t>
      </w:r>
    </w:p>
    <w:p>
      <w:r>
        <w:t xml:space="preserve">Kineettisen energian hiukkasten massaa ei pidetä osana mitä?</w:t>
      </w:r>
    </w:p>
    <w:p>
      <w:r>
        <w:rPr>
          <w:b/>
        </w:rPr>
        <w:t xml:space="preserve">Kysymys 2</w:t>
      </w:r>
    </w:p>
    <w:p>
      <w:r>
        <w:t xml:space="preserve">Mikä monimutkaisissa järjestelmissä on yleensä selvää?</w:t>
      </w:r>
    </w:p>
    <w:p>
      <w:r>
        <w:rPr>
          <w:b/>
        </w:rPr>
        <w:t xml:space="preserve">Kysymys 3</w:t>
      </w:r>
    </w:p>
    <w:p>
      <w:r>
        <w:t xml:space="preserve">Millä alalla on selkeä aineen määritelmä?</w:t>
      </w:r>
    </w:p>
    <w:p>
      <w:r>
        <w:rPr>
          <w:b/>
        </w:rPr>
        <w:t xml:space="preserve">Kysymys 4</w:t>
      </w:r>
    </w:p>
    <w:p>
      <w:r>
        <w:t xml:space="preserve">Massaa on vaikeampi määritellä mitä?</w:t>
      </w:r>
    </w:p>
    <w:p>
      <w:r>
        <w:rPr>
          <w:b/>
        </w:rPr>
        <w:t xml:space="preserve">Teksti numero 9</w:t>
      </w:r>
    </w:p>
    <w:p>
      <w:r>
        <w:t xml:space="preserve">Atomien ja molekyylien määritelmää hienojakoisempi "aineen" määritelmä on seuraava: aine koostuu siitä, mistä </w:t>
      </w:r>
      <w:r>
        <w:rPr>
          <w:color w:val="A9A9A9"/>
        </w:rPr>
        <w:t xml:space="preserve">atomit ja molekyylit koostuvat, </w:t>
      </w:r>
      <w:r>
        <w:t xml:space="preserve">eli kaikesta, mikä koostuu </w:t>
      </w:r>
      <w:r>
        <w:rPr>
          <w:color w:val="DCDCDC"/>
        </w:rPr>
        <w:t xml:space="preserve">positiivisesti </w:t>
      </w:r>
      <w:r>
        <w:t xml:space="preserve">varautuneista protoneista, neutraaleista neutroneista ja negatiivisesti varautuneista elektroneista. Tämä määritelmä menee kuitenkin atomeja ja molekyylejä pidemmälle ja kattaa myös näistä rakennuspalikoista koostuvat aineet, jotka eivät ole pelkkiä atomeja tai molekyylejä, esimerkiksi </w:t>
      </w:r>
      <w:r>
        <w:rPr>
          <w:color w:val="2F4F4F"/>
        </w:rPr>
        <w:t xml:space="preserve">valkoisen kääpiön </w:t>
      </w:r>
      <w:r>
        <w:t xml:space="preserve">aineen - tyypillisesti </w:t>
      </w:r>
      <w:r>
        <w:rPr>
          <w:color w:val="556B2F"/>
        </w:rPr>
        <w:t xml:space="preserve">hiili- ja happiytimiä </w:t>
      </w:r>
      <w:r>
        <w:t xml:space="preserve">degeneroituneiden elektronien meressä. Mikroskooppisella tasolla aineen "hiukkaset", kuten protonit, neutronit ja elektronit, noudattavat kvanttimekaniikan lakeja ja osoittavat aalto-hiukkasdualismia. Vielä syvemmällä tasolla </w:t>
      </w:r>
      <w:r>
        <w:rPr>
          <w:color w:val="6B8E23"/>
        </w:rPr>
        <w:t xml:space="preserve">protonit ja neutronit koostuvat </w:t>
      </w:r>
      <w:r>
        <w:t xml:space="preserve">kvarkkeista ja niitä yhteen sitovista voimakentistä (gluonit) (ks. kvarkkien ja leptonien määritelmä jäljempänä).</w:t>
      </w:r>
    </w:p>
    <w:p>
      <w:r>
        <w:rPr>
          <w:b/>
        </w:rPr>
        <w:t xml:space="preserve">Kysymys 0</w:t>
      </w:r>
    </w:p>
    <w:p>
      <w:r>
        <w:t xml:space="preserve">Mikä koostuu negatiivisesti varautuneista protoneista?</w:t>
      </w:r>
    </w:p>
    <w:p>
      <w:r>
        <w:rPr>
          <w:b/>
        </w:rPr>
        <w:t xml:space="preserve">Kysymys 1</w:t>
      </w:r>
    </w:p>
    <w:p>
      <w:r>
        <w:t xml:space="preserve">Millainen varaus atomeilla on?</w:t>
      </w:r>
    </w:p>
    <w:p>
      <w:r>
        <w:rPr>
          <w:b/>
        </w:rPr>
        <w:t xml:space="preserve">Kysymys 2</w:t>
      </w:r>
    </w:p>
    <w:p>
      <w:r>
        <w:t xml:space="preserve">Minkä tyyppistä ainetta tämä määritelmä ei sisällä?</w:t>
      </w:r>
    </w:p>
    <w:p>
      <w:r>
        <w:rPr>
          <w:b/>
        </w:rPr>
        <w:t xml:space="preserve">Kysymys 3</w:t>
      </w:r>
    </w:p>
    <w:p>
      <w:r>
        <w:t xml:space="preserve">Mikä sijaitsee protonien meressä?</w:t>
      </w:r>
    </w:p>
    <w:p>
      <w:r>
        <w:rPr>
          <w:b/>
        </w:rPr>
        <w:t xml:space="preserve">Kysymys 4</w:t>
      </w:r>
    </w:p>
    <w:p>
      <w:r>
        <w:t xml:space="preserve">Mistä leptonit koostuvat?</w:t>
      </w:r>
    </w:p>
    <w:p>
      <w:r>
        <w:rPr>
          <w:b/>
        </w:rPr>
        <w:t xml:space="preserve">Teksti numero 10</w:t>
      </w:r>
    </w:p>
    <w:p>
      <w:r>
        <w:rPr>
          <w:color w:val="A9A9A9"/>
        </w:rPr>
        <w:t xml:space="preserve">Leptonit </w:t>
      </w:r>
      <w:r>
        <w:t xml:space="preserve">(joista tunnetuin on elektroni) ja kvarkit (joista </w:t>
      </w:r>
      <w:r>
        <w:rPr>
          <w:color w:val="DCDCDC"/>
        </w:rPr>
        <w:t xml:space="preserve">baryonit</w:t>
      </w:r>
      <w:r>
        <w:t xml:space="preserve">, kuten protonit ja neutronit, koostuvat) yhdistyvät muodostaen atomeja, jotka puolestaan muodostavat molekyylejä. Koska atomien ja molekyylien sanotaan olevan ainetta, on luonnollista muotoilla määritelmä seuraavasti: tavallinen aine on kaikki, mikä on tehty samoista asioista, joista atomit ja molekyylit ovat tehty. (Huomaa kuitenkin, että näistä rakennuspalikoista voidaan valmistaa myös ainetta, joka ei ole atomia tai molekyyliä). Koska elektronit ovat leptoneja ja protonit ja neutronit koostuvat kvarkkeista, tämä määritelmä johtaa puolestaan siihen, että aine määritellään kvarkkeiksi ja leptoneiksi, jotka ovat </w:t>
      </w:r>
      <w:r>
        <w:t xml:space="preserve">alkeisfermionien </w:t>
      </w:r>
      <w:r>
        <w:rPr>
          <w:color w:val="2F4F4F"/>
        </w:rPr>
        <w:t xml:space="preserve">kahta </w:t>
      </w:r>
      <w:r>
        <w:t xml:space="preserve">tyyppiä</w:t>
      </w:r>
      <w:r>
        <w:t xml:space="preserve">. </w:t>
      </w:r>
      <w:r>
        <w:rPr>
          <w:color w:val="6B8E23"/>
        </w:rPr>
        <w:t xml:space="preserve">Carithers ja Grannis </w:t>
      </w:r>
      <w:r>
        <w:t xml:space="preserve">toteavat: Tavallinen aine koostuu kokonaan ensimmäisen sukupolven hiukkasista eli [ylös-] ja [alas-] kvarkista sekä elektronista ja sen neutriinosta. (Korkeamman sukupolven hiukkaset hajoavat nopeasti ensimmäisen sukupolven hiukkasiksi, joten niitä ei tavallisesti esiinny).</w:t>
      </w:r>
    </w:p>
    <w:p>
      <w:r>
        <w:rPr>
          <w:b/>
        </w:rPr>
        <w:t xml:space="preserve">Kysymys 0</w:t>
      </w:r>
    </w:p>
    <w:p>
      <w:r>
        <w:t xml:space="preserve">Mikä on kuuluisin elektroni?</w:t>
      </w:r>
    </w:p>
    <w:p>
      <w:r>
        <w:rPr>
          <w:b/>
        </w:rPr>
        <w:t xml:space="preserve">Kysymys 1</w:t>
      </w:r>
    </w:p>
    <w:p>
      <w:r>
        <w:t xml:space="preserve">Mistä kvarkit koostuvat?</w:t>
      </w:r>
    </w:p>
    <w:p>
      <w:r>
        <w:rPr>
          <w:b/>
        </w:rPr>
        <w:t xml:space="preserve">Kysymys 2</w:t>
      </w:r>
    </w:p>
    <w:p>
      <w:r>
        <w:t xml:space="preserve">Kuka määritteli, että elektronit ovat leptoneita?</w:t>
      </w:r>
    </w:p>
    <w:p>
      <w:r>
        <w:rPr>
          <w:b/>
        </w:rPr>
        <w:t xml:space="preserve">Kysymys 3</w:t>
      </w:r>
    </w:p>
    <w:p>
      <w:r>
        <w:t xml:space="preserve">Kuinka monta sukupolvihiukkasta on olemassa?</w:t>
      </w:r>
    </w:p>
    <w:p>
      <w:r>
        <w:rPr>
          <w:b/>
        </w:rPr>
        <w:t xml:space="preserve">Kysymys 4</w:t>
      </w:r>
    </w:p>
    <w:p>
      <w:r>
        <w:t xml:space="preserve">Millaisia fermioneja ovat protonit ja neutronit?</w:t>
      </w:r>
    </w:p>
    <w:p>
      <w:r>
        <w:rPr>
          <w:b/>
        </w:rPr>
        <w:t xml:space="preserve">Teksti numero 11</w:t>
      </w:r>
    </w:p>
    <w:p>
      <w:r>
        <w:t xml:space="preserve">Tavallisen aineen kvarkki-leptoni-määritelmässä ei kuitenkaan määritellä ainoastaan </w:t>
      </w:r>
      <w:r>
        <w:rPr>
          <w:color w:val="A9A9A9"/>
        </w:rPr>
        <w:t xml:space="preserve">aineen alkeisrakennusaineita, </w:t>
      </w:r>
      <w:r>
        <w:t xml:space="preserve">vaan siihen sisältyvät myös aineosista (esimerkiksi atomeista ja molekyyleistä) muodostetut komposiitit. Tällaiset komposiitit sisältävät </w:t>
      </w:r>
      <w:r>
        <w:rPr>
          <w:color w:val="DCDCDC"/>
        </w:rPr>
        <w:t xml:space="preserve">vuorovaikutusenergiaa</w:t>
      </w:r>
      <w:r>
        <w:t xml:space="preserve">, joka pitää rakenneosat yhdessä ja voi muodostaa pääosan komposiitin massasta. Esimerkkinä voidaan mainita, että suurelta osin atomin massa on yksinkertaisesti </w:t>
      </w:r>
      <w:r>
        <w:rPr>
          <w:color w:val="2F4F4F"/>
        </w:rPr>
        <w:t xml:space="preserve">sen muodostavien </w:t>
      </w:r>
      <w:r>
        <w:t xml:space="preserve">protonien, neutronien ja elektronien </w:t>
      </w:r>
      <w:r>
        <w:rPr>
          <w:color w:val="2F4F4F"/>
        </w:rPr>
        <w:t xml:space="preserve">massojen </w:t>
      </w:r>
      <w:r>
        <w:t xml:space="preserve">summa. </w:t>
      </w:r>
      <w:r>
        <w:t xml:space="preserve">Kuitenkin syvemmälle mentäessä protonit ja neutronit koostuvat kvarkkeista, jotka on sidottu toisiinsa </w:t>
      </w:r>
      <w:r>
        <w:rPr>
          <w:color w:val="556B2F"/>
        </w:rPr>
        <w:t xml:space="preserve">gluonikenttien </w:t>
      </w:r>
      <w:r>
        <w:t xml:space="preserve">avulla </w:t>
      </w:r>
      <w:r>
        <w:t xml:space="preserve">(ks. kvanttikromodynamiikan dynamiikka), ja nämä gluonikentät vaikuttavat merkittävästi hadronien massaan. Toisin sanoen </w:t>
      </w:r>
      <w:r>
        <w:t xml:space="preserve">suurin osa </w:t>
      </w:r>
      <w:r>
        <w:rPr>
          <w:color w:val="6B8E23"/>
        </w:rPr>
        <w:t xml:space="preserve">tavallisen </w:t>
      </w:r>
      <w:r>
        <w:t xml:space="preserve">aineen "massasta" </w:t>
      </w:r>
      <w:r>
        <w:t xml:space="preserve">johtuu protonien ja neutronien sisällä olevien kvarkkien sidosenergiasta. Esimerkiksi nukleonissa olevien kolmen kvarkin massan summa on noin 7001125250000000000000000♠12,5 MeV/c2, mikä on vähän verrattuna nukleonin massaan (noin 70029380000000000000000♠938 MeV/c2). Lopputulos on, että suurin osa arkipäiväisten esineiden massasta tulee sen alkeiskomponenttien vuorovaikutusenergiasta.</w:t>
      </w:r>
    </w:p>
    <w:p>
      <w:r>
        <w:rPr>
          <w:b/>
        </w:rPr>
        <w:t xml:space="preserve">Kysymys 0</w:t>
      </w:r>
    </w:p>
    <w:p>
      <w:r>
        <w:t xml:space="preserve">Mitä atomit ja molekyylit ovat alkeismuotoja?</w:t>
      </w:r>
    </w:p>
    <w:p>
      <w:r>
        <w:rPr>
          <w:b/>
        </w:rPr>
        <w:t xml:space="preserve">Kysymys 1</w:t>
      </w:r>
    </w:p>
    <w:p>
      <w:r>
        <w:t xml:space="preserve">Mikä pitää rakennuspalikat yhdessä?</w:t>
      </w:r>
    </w:p>
    <w:p>
      <w:r>
        <w:rPr>
          <w:b/>
        </w:rPr>
        <w:t xml:space="preserve">Kysymys 2</w:t>
      </w:r>
    </w:p>
    <w:p>
      <w:r>
        <w:t xml:space="preserve">Mikä on protonin massa?</w:t>
      </w:r>
    </w:p>
    <w:p>
      <w:r>
        <w:rPr>
          <w:b/>
        </w:rPr>
        <w:t xml:space="preserve">Kysymys 3</w:t>
      </w:r>
    </w:p>
    <w:p>
      <w:r>
        <w:t xml:space="preserve">Mikä sitoo atomin yhteen?</w:t>
      </w:r>
    </w:p>
    <w:p>
      <w:r>
        <w:rPr>
          <w:b/>
        </w:rPr>
        <w:t xml:space="preserve">Kysymys 4</w:t>
      </w:r>
    </w:p>
    <w:p>
      <w:r>
        <w:t xml:space="preserve">Suurin osa sidosenergian massasta johtuu mistä?</w:t>
      </w:r>
    </w:p>
    <w:p>
      <w:r>
        <w:rPr>
          <w:b/>
        </w:rPr>
        <w:t xml:space="preserve">Teksti numero 12</w:t>
      </w:r>
    </w:p>
    <w:p>
      <w:r>
        <w:rPr>
          <w:color w:val="A9A9A9"/>
        </w:rPr>
        <w:t xml:space="preserve">Standardimallissa </w:t>
      </w:r>
      <w:r>
        <w:t xml:space="preserve">ainehiukkaset ryhmitellään kolmeen sukupolveen, joista kukin koostuu </w:t>
      </w:r>
      <w:r>
        <w:rPr>
          <w:color w:val="DCDCDC"/>
        </w:rPr>
        <w:t xml:space="preserve">kahdesta </w:t>
      </w:r>
      <w:r>
        <w:t xml:space="preserve">kvarkista ja kahdesta leptonista</w:t>
      </w:r>
      <w:r>
        <w:t xml:space="preserve">. </w:t>
      </w:r>
      <w:r>
        <w:rPr>
          <w:color w:val="2F4F4F"/>
        </w:rPr>
        <w:t xml:space="preserve">Ensimmäiseen </w:t>
      </w:r>
      <w:r>
        <w:t xml:space="preserve">sukupolveen kuuluvat ylös- ja alaspäin suuntautuvat kvarkit, elektroni ja elektronineutriino; </w:t>
      </w:r>
      <w:r>
        <w:rPr>
          <w:color w:val="556B2F"/>
        </w:rPr>
        <w:t xml:space="preserve">toiseen sukupolveen </w:t>
      </w:r>
      <w:r>
        <w:t xml:space="preserve">kuuluvat viehkeät ja oudot kvarkit, myoni ja myonin neutriino; kolmanteen sukupolveen kuuluvat ylhäältä alaspäin suuntautuvat kvarkit ja tau- ja tau-neutriino. Luonnollisin selitys tälle olisi, että korkeampien sukupolvien kvarkit ja leptonit ovat ensimmäisten sukupolvien kiihdytettyjä tiloja. Jos näin käy, se tarkoittaisi, että kvarkit ja leptonit ovat </w:t>
      </w:r>
      <w:r>
        <w:t xml:space="preserve">pikemminkin yhdistelmähiukkasia kuin alkeishiukkasia.</w:t>
      </w:r>
    </w:p>
    <w:p>
      <w:r>
        <w:rPr>
          <w:b/>
        </w:rPr>
        <w:t xml:space="preserve">Kysymys 0</w:t>
      </w:r>
    </w:p>
    <w:p>
      <w:r>
        <w:t xml:space="preserve">Missä mallissa on kaksi sukupolvea?</w:t>
      </w:r>
    </w:p>
    <w:p>
      <w:r>
        <w:rPr>
          <w:b/>
        </w:rPr>
        <w:t xml:space="preserve">Kysymys 1</w:t>
      </w:r>
    </w:p>
    <w:p>
      <w:r>
        <w:t xml:space="preserve">Missä sukupolvessa on ylös- ja alaspäin suuntautuva myoni ja myonin neutriino?</w:t>
      </w:r>
    </w:p>
    <w:p>
      <w:r>
        <w:rPr>
          <w:b/>
        </w:rPr>
        <w:t xml:space="preserve">Kysymys 2</w:t>
      </w:r>
    </w:p>
    <w:p>
      <w:r>
        <w:t xml:space="preserve">Millaisia hiukkasia ovat tau ja tau-neutriino?</w:t>
      </w:r>
    </w:p>
    <w:p>
      <w:r>
        <w:rPr>
          <w:b/>
        </w:rPr>
        <w:t xml:space="preserve">Kysymys 3</w:t>
      </w:r>
    </w:p>
    <w:p>
      <w:r>
        <w:t xml:space="preserve">Mikä sukupolvi on viehättävä ja outo muoni?</w:t>
      </w:r>
    </w:p>
    <w:p>
      <w:r>
        <w:rPr>
          <w:b/>
        </w:rPr>
        <w:t xml:space="preserve">Kysymys 4</w:t>
      </w:r>
    </w:p>
    <w:p>
      <w:r>
        <w:t xml:space="preserve">Kuinka monta elektronia sukupolvissa on?</w:t>
      </w:r>
    </w:p>
    <w:p>
      <w:r>
        <w:rPr>
          <w:b/>
        </w:rPr>
        <w:t xml:space="preserve">Teksti numero 13</w:t>
      </w:r>
    </w:p>
    <w:p>
      <w:r>
        <w:t xml:space="preserve">Baryoninen aine on maailmankaikkeuden se osa, joka koostuu </w:t>
      </w:r>
      <w:r>
        <w:rPr>
          <w:color w:val="A9A9A9"/>
        </w:rPr>
        <w:t xml:space="preserve">baryoneista </w:t>
      </w:r>
      <w:r>
        <w:t xml:space="preserve">(mukaan lukien kaikki atomit). Tähän maailmankaikkeuden osaan eivät kuulu pimeä energia, pimeä aine, mustat aukot eivätkä erilaiset rappeutuneen aineen muodot, kuten valkoiset kääpiötähdet ja neutronitähdet. </w:t>
      </w:r>
      <w:r>
        <w:rPr>
          <w:color w:val="2F4F4F"/>
        </w:rPr>
        <w:t xml:space="preserve">Wilkinson Microwave Anisotropy Probe (WMAP) -ohjelman </w:t>
      </w:r>
      <w:r>
        <w:t xml:space="preserve">havaitsema mikroaaltovalo </w:t>
      </w:r>
      <w:r>
        <w:t xml:space="preserve">viittaa siihen, että vain noin </w:t>
      </w:r>
      <w:r>
        <w:rPr>
          <w:color w:val="556B2F"/>
        </w:rPr>
        <w:t xml:space="preserve">4,6 </w:t>
      </w:r>
      <w:r>
        <w:t xml:space="preserve">prosenttia maailmankaikkeuden siitä osasta, joka on parhaiden teleskooppien kantaman sisällä (eli aineesta, joka voi olla näkyvissä, koska valo voi saavuttaa meidät siitä), koostuu baryonisesta aineesta. Noin </w:t>
      </w:r>
      <w:r>
        <w:rPr>
          <w:color w:val="6B8E23"/>
        </w:rPr>
        <w:t xml:space="preserve">23 prosenttia </w:t>
      </w:r>
      <w:r>
        <w:t xml:space="preserve">on pimeää ainetta ja noin 72 prosenttia pimeää energiaa</w:t>
      </w:r>
      <w:r>
        <w:rPr>
          <w:color w:val="6B8E23"/>
        </w:rPr>
        <w:t xml:space="preserve">.</w:t>
      </w:r>
    </w:p>
    <w:p>
      <w:r>
        <w:rPr>
          <w:b/>
        </w:rPr>
        <w:t xml:space="preserve">Kysymys 0</w:t>
      </w:r>
    </w:p>
    <w:p>
      <w:r>
        <w:t xml:space="preserve">Mistä pimeä energia koostuu?</w:t>
      </w:r>
    </w:p>
    <w:p>
      <w:r>
        <w:rPr>
          <w:b/>
        </w:rPr>
        <w:t xml:space="preserve">Kysymys 1</w:t>
      </w:r>
    </w:p>
    <w:p>
      <w:r>
        <w:t xml:space="preserve">Mikä luotain näki valkoisia kääpiötähtiä?</w:t>
      </w:r>
    </w:p>
    <w:p>
      <w:r>
        <w:rPr>
          <w:b/>
        </w:rPr>
        <w:t xml:space="preserve">Kysymys 2</w:t>
      </w:r>
    </w:p>
    <w:p>
      <w:r>
        <w:t xml:space="preserve">Kuinka monta prosenttia maailmankaikkeudesta on mustia aukkoja?</w:t>
      </w:r>
    </w:p>
    <w:p>
      <w:r>
        <w:rPr>
          <w:b/>
        </w:rPr>
        <w:t xml:space="preserve">Kysymys 3</w:t>
      </w:r>
    </w:p>
    <w:p>
      <w:r>
        <w:t xml:space="preserve">Kuinka monta prosenttia maailmankaikkeudesta voidaan nähdä kaukoputkella?</w:t>
      </w:r>
    </w:p>
    <w:p>
      <w:r>
        <w:rPr>
          <w:b/>
        </w:rPr>
        <w:t xml:space="preserve">Kysymys 4</w:t>
      </w:r>
    </w:p>
    <w:p>
      <w:r>
        <w:t xml:space="preserve">Minkä tyyppisen valon osuus maailmankaikkeudesta on 72 prosenttia?</w:t>
      </w:r>
    </w:p>
    <w:p>
      <w:r>
        <w:rPr>
          <w:b/>
        </w:rPr>
        <w:t xml:space="preserve">Teksti numero 14</w:t>
      </w:r>
    </w:p>
    <w:p>
      <w:r>
        <w:t xml:space="preserve">Fysiikassa degeneroituneella aineella tarkoitetaan fermionikaasun perustilaa lämpötilassa, joka on lähellä absoluuttista nollaa. </w:t>
      </w:r>
      <w:r>
        <w:rPr>
          <w:color w:val="A9A9A9"/>
        </w:rPr>
        <w:t xml:space="preserve">Paulin </w:t>
      </w:r>
      <w:r>
        <w:t xml:space="preserve">poissulkemisperiaate edellyttää, että kvanttitilassa voi olla vain kaksi fermionia, toinen spin-up ja toinen spin-down</w:t>
      </w:r>
      <w:r>
        <w:rPr>
          <w:color w:val="A9A9A9"/>
        </w:rPr>
        <w:t xml:space="preserve">.</w:t>
      </w:r>
      <w:r>
        <w:t xml:space="preserve"> Näin ollen nollalämpötilassa fermionit täyttävät riittävästi tasoja, jotta kaikki käytettävissä olevat fermionit mahtuvat - ja jos fermioneja on paljon, kaasun maksimaalinen liike-energia (jota kutsutaan </w:t>
      </w:r>
      <w:r>
        <w:rPr>
          <w:color w:val="2F4F4F"/>
        </w:rPr>
        <w:t xml:space="preserve">Fermi-energiaksi</w:t>
      </w:r>
      <w:r>
        <w:rPr>
          <w:color w:val="DCDCDC"/>
        </w:rPr>
        <w:t xml:space="preserve">) ja </w:t>
      </w:r>
      <w:r>
        <w:rPr>
          <w:color w:val="556B2F"/>
        </w:rPr>
        <w:t xml:space="preserve">paine </w:t>
      </w:r>
      <w:r>
        <w:t xml:space="preserve">kasvaa hyvin suureksi ja riippuu fermionien lukumäärästä eikä lämpötilasta, toisin kuin normaalit aineen tilat.</w:t>
      </w:r>
    </w:p>
    <w:p>
      <w:r>
        <w:rPr>
          <w:b/>
        </w:rPr>
        <w:t xml:space="preserve">Kysymys 0</w:t>
      </w:r>
    </w:p>
    <w:p>
      <w:r>
        <w:t xml:space="preserve">Mikä on kaasun perustilan periaatteen nimi?</w:t>
      </w:r>
    </w:p>
    <w:p>
      <w:r>
        <w:rPr>
          <w:b/>
        </w:rPr>
        <w:t xml:space="preserve">Kysymys 1</w:t>
      </w:r>
    </w:p>
    <w:p>
      <w:r>
        <w:t xml:space="preserve">Mikä riippuu absoluuttisen nollapisteen lämpötilasta?</w:t>
      </w:r>
    </w:p>
    <w:p>
      <w:r>
        <w:rPr>
          <w:b/>
        </w:rPr>
        <w:t xml:space="preserve">Kysymys 2</w:t>
      </w:r>
    </w:p>
    <w:p>
      <w:r>
        <w:t xml:space="preserve">Mikä on pienin liike-energia?</w:t>
      </w:r>
    </w:p>
    <w:p>
      <w:r>
        <w:rPr>
          <w:b/>
        </w:rPr>
        <w:t xml:space="preserve">Kysymys 3</w:t>
      </w:r>
    </w:p>
    <w:p>
      <w:r>
        <w:t xml:space="preserve">Mikä kutistuu mahtuakseen fermioneihin?</w:t>
      </w:r>
    </w:p>
    <w:p>
      <w:r>
        <w:rPr>
          <w:b/>
        </w:rPr>
        <w:t xml:space="preserve">Kysymys 4</w:t>
      </w:r>
    </w:p>
    <w:p>
      <w:r>
        <w:t xml:space="preserve">Mikä on kaasun paine?</w:t>
      </w:r>
    </w:p>
    <w:p>
      <w:r>
        <w:rPr>
          <w:b/>
        </w:rPr>
        <w:t xml:space="preserve">Teksti numero 15</w:t>
      </w:r>
    </w:p>
    <w:p>
      <w:r>
        <w:rPr>
          <w:color w:val="A9A9A9"/>
        </w:rPr>
        <w:t xml:space="preserve">Kummallinen aine </w:t>
      </w:r>
      <w:r>
        <w:t xml:space="preserve">on kvarkkiaineen erityinen muoto, joka yleensä ajatellaan </w:t>
      </w:r>
      <w:r>
        <w:t xml:space="preserve">ylös-, alas- ja kummallisten kvarkkien neste</w:t>
      </w:r>
      <w:r>
        <w:rPr>
          <w:color w:val="DCDCDC"/>
        </w:rPr>
        <w:t xml:space="preserve">enä.</w:t>
      </w:r>
      <w:r>
        <w:t xml:space="preserve"> Sitä vastakohtana on ydinaine, joka on neutronien ja protonien neste (jotka itsessään koostuvat ylös- ja alaspäin suuntautuvista kvarkkeista), ja ei-kummallinen kvarkkiaine, joka on kvarkkien neste, joka sisältää vain ylös- ja alaspäin suuntautuvia kvarkkeja. Riittävän suurella tiheydellä oudon aineen odotetaan </w:t>
      </w:r>
      <w:r>
        <w:rPr>
          <w:color w:val="2F4F4F"/>
        </w:rPr>
        <w:t xml:space="preserve">olevan värisuprajohtavaa</w:t>
      </w:r>
      <w:r>
        <w:t xml:space="preserve">. </w:t>
      </w:r>
      <w:r>
        <w:t xml:space="preserve">Omituisen aineen oletetaan esiintyvän </w:t>
      </w:r>
      <w:r>
        <w:rPr>
          <w:color w:val="556B2F"/>
        </w:rPr>
        <w:t xml:space="preserve">neutronitähtien </w:t>
      </w:r>
      <w:r>
        <w:t xml:space="preserve">ytimessä </w:t>
      </w:r>
      <w:r>
        <w:t xml:space="preserve">tai, spekulatiivisemmin, </w:t>
      </w:r>
      <w:r>
        <w:rPr>
          <w:color w:val="6B8E23"/>
        </w:rPr>
        <w:t xml:space="preserve">yksittäisinä pisaroina</w:t>
      </w:r>
      <w:r>
        <w:t xml:space="preserve">, joiden koko voi vaihdella femtometreistä (strangeletit) kilometreihin (kvarkkitähdet)</w:t>
      </w:r>
      <w:r>
        <w:t xml:space="preserve">.</w:t>
      </w:r>
    </w:p>
    <w:p>
      <w:r>
        <w:rPr>
          <w:b/>
        </w:rPr>
        <w:t xml:space="preserve">Kysymys 0</w:t>
      </w:r>
    </w:p>
    <w:p>
      <w:r>
        <w:t xml:space="preserve">Millaisena kvarkkiainetta yleensä pidetään?</w:t>
      </w:r>
    </w:p>
    <w:p>
      <w:r>
        <w:rPr>
          <w:b/>
        </w:rPr>
        <w:t xml:space="preserve">Kysymys 1</w:t>
      </w:r>
    </w:p>
    <w:p>
      <w:r>
        <w:t xml:space="preserve">Mitä ydinaine muistuttaa?</w:t>
      </w:r>
    </w:p>
    <w:p>
      <w:r>
        <w:rPr>
          <w:b/>
        </w:rPr>
        <w:t xml:space="preserve">Kysymys 2</w:t>
      </w:r>
    </w:p>
    <w:p>
      <w:r>
        <w:t xml:space="preserve">Mitä odotetaan oudolta aineelta pienessä tiheydessä?</w:t>
      </w:r>
    </w:p>
    <w:p>
      <w:r>
        <w:rPr>
          <w:b/>
        </w:rPr>
        <w:t xml:space="preserve">Kysymys 3</w:t>
      </w:r>
    </w:p>
    <w:p>
      <w:r>
        <w:t xml:space="preserve">Millaisessa ytimessä ydinaine esiintyy?</w:t>
      </w:r>
    </w:p>
    <w:p>
      <w:r>
        <w:rPr>
          <w:b/>
        </w:rPr>
        <w:t xml:space="preserve">Kysymys 4</w:t>
      </w:r>
    </w:p>
    <w:p>
      <w:r>
        <w:t xml:space="preserve">Minkälaisena on ehdottomasti todistettu Strange-aineksen esiintyminen?</w:t>
      </w:r>
    </w:p>
    <w:p>
      <w:r>
        <w:rPr>
          <w:b/>
        </w:rPr>
        <w:t xml:space="preserve">Teksti numero 16</w:t>
      </w:r>
    </w:p>
    <w:p>
      <w:r>
        <w:t xml:space="preserve">Irtotavarana aine voi esiintyä useissa eri muodoissa tai </w:t>
      </w:r>
      <w:r>
        <w:rPr>
          <w:color w:val="A9A9A9"/>
        </w:rPr>
        <w:t xml:space="preserve">aggregaatiotiloissa, joita </w:t>
      </w:r>
      <w:r>
        <w:t xml:space="preserve">kutsutaan faaseiksi ja jotka riippuvat </w:t>
      </w:r>
      <w:r>
        <w:rPr>
          <w:color w:val="DCDCDC"/>
        </w:rPr>
        <w:t xml:space="preserve">ympäristön paineesta, lämpötilasta ja tilavuudesta</w:t>
      </w:r>
      <w:r>
        <w:t xml:space="preserve">. Faasi on aineen muoto, jolla on suhteellisen yhtenäinen kemiallinen koostumus ja fysikaaliset ominaisuudet (kuten tiheys, ominaislämpö, taitekerroin jne.). Näihin faaseihin kuuluvat </w:t>
      </w:r>
      <w:r>
        <w:rPr>
          <w:color w:val="2F4F4F"/>
        </w:rPr>
        <w:t xml:space="preserve">kolme </w:t>
      </w:r>
      <w:r>
        <w:t xml:space="preserve">tuttua faasia (kiinteät aineet, nesteet ja kaasut) sekä eksoottisemmat aineen olomuodot (kuten </w:t>
      </w:r>
      <w:r>
        <w:rPr>
          <w:color w:val="556B2F"/>
        </w:rPr>
        <w:t xml:space="preserve">plasmat, superfluidit, supertyhjät aineet, Bose-Einsteinin kondensaatit</w:t>
      </w:r>
      <w:r>
        <w:t xml:space="preserve">, ...)</w:t>
      </w:r>
      <w:r>
        <w:t xml:space="preserve">.</w:t>
      </w:r>
      <w:r>
        <w:t xml:space="preserve"> Neste voi olla neste, kaasu tai plasma. Magneettisista materiaaleista on olemassa myös paramagneettisia ja ferromagneettisia faaseja. Olosuhteiden muuttuessa aine voi siirtyä faasista toiseen. Näitä ilmiöitä kutsutaan faasisiirtymiksi, ja niitä tutkitaan </w:t>
      </w:r>
      <w:r>
        <w:rPr>
          <w:color w:val="6B8E23"/>
        </w:rPr>
        <w:t xml:space="preserve">termodynamiikan </w:t>
      </w:r>
      <w:r>
        <w:t xml:space="preserve">alalla</w:t>
      </w:r>
      <w:r>
        <w:t xml:space="preserve">. Nanomateriaaleissa pinta-alan ja tilavuuden huomattavasti lisääntynyt suhde johtaa siihen, että aineella voi olla ominaisuuksia, jotka poikkeavat täysin bulkkimateriaalin ominaisuuksista ja joita mikään bulkkifaasi ei kuvaa hyvin (katso lisätietoja kohdasta nanomateriaalit).</w:t>
      </w:r>
    </w:p>
    <w:p>
      <w:r>
        <w:rPr>
          <w:b/>
        </w:rPr>
        <w:t xml:space="preserve">Kysymys 0</w:t>
      </w:r>
    </w:p>
    <w:p>
      <w:r>
        <w:t xml:space="preserve">Mitä vaiheita kutsutaan?</w:t>
      </w:r>
    </w:p>
    <w:p>
      <w:r>
        <w:rPr>
          <w:b/>
        </w:rPr>
        <w:t xml:space="preserve">Kysymys 1</w:t>
      </w:r>
    </w:p>
    <w:p>
      <w:r>
        <w:t xml:space="preserve">Mistä vaihe ei ole riippuvainen?</w:t>
      </w:r>
    </w:p>
    <w:p>
      <w:r>
        <w:rPr>
          <w:b/>
        </w:rPr>
        <w:t xml:space="preserve">Kysymys 2</w:t>
      </w:r>
    </w:p>
    <w:p>
      <w:r>
        <w:t xml:space="preserve">Kuinka monta vaihetta on yhteensä?</w:t>
      </w:r>
    </w:p>
    <w:p>
      <w:r>
        <w:rPr>
          <w:b/>
        </w:rPr>
        <w:t xml:space="preserve">Kysymys 3</w:t>
      </w:r>
    </w:p>
    <w:p>
      <w:r>
        <w:t xml:space="preserve">Mitkä ovat esimerkkejä paramagneettisista faaseista?</w:t>
      </w:r>
    </w:p>
    <w:p>
      <w:r>
        <w:rPr>
          <w:b/>
        </w:rPr>
        <w:t xml:space="preserve">Kysymys 4</w:t>
      </w:r>
    </w:p>
    <w:p>
      <w:r>
        <w:t xml:space="preserve">Millä alalla tutkitaan nanomateriaaleja?</w:t>
      </w:r>
    </w:p>
    <w:p>
      <w:r>
        <w:rPr>
          <w:b/>
        </w:rPr>
        <w:t xml:space="preserve">Teksti numero 17</w:t>
      </w:r>
    </w:p>
    <w:p>
      <w:r>
        <w:t xml:space="preserve">Hiukkasfysiikassa ja kvanttikemiassa antiaine on ainetta, joka koostuu </w:t>
      </w:r>
      <w:r>
        <w:t xml:space="preserve">tavallisen aineen </w:t>
      </w:r>
      <w:r>
        <w:rPr>
          <w:color w:val="A9A9A9"/>
        </w:rPr>
        <w:t xml:space="preserve">antihiukkasista. </w:t>
      </w:r>
      <w:r>
        <w:t xml:space="preserve">Jos hiukkanen ja sen antihiukkanen joutuvat kosketuksiin toistensa kanssa, </w:t>
      </w:r>
      <w:r>
        <w:rPr>
          <w:color w:val="DCDCDC"/>
        </w:rPr>
        <w:t xml:space="preserve">ne annihiloituvat eli </w:t>
      </w:r>
      <w:r>
        <w:t xml:space="preserve">ne voivat molemmat muuttua toiseksi hiukkaseksi, jolla on sama energia </w:t>
      </w:r>
      <w:r>
        <w:t xml:space="preserve">Einsteinin yhtälön E = mc2 mukaisesti. </w:t>
      </w:r>
      <w:r>
        <w:t xml:space="preserve">Nämä uudet hiukkaset voivat olla suurienergisiä fotoneja (</w:t>
      </w:r>
      <w:r>
        <w:rPr>
          <w:color w:val="556B2F"/>
        </w:rPr>
        <w:t xml:space="preserve">gammasäteitä) </w:t>
      </w:r>
      <w:r>
        <w:t xml:space="preserve">tai muita hiukkas-antihiukkaspareja. Syntyneillä hiukkasilla on </w:t>
      </w:r>
      <w:r>
        <w:t xml:space="preserve">liike-energiaa, joka on yhtä suuri kuin annihilaatiotuotteiden lepomassan ja alkuperäisen hiukkas-antihiukkasparin lepomassan erotus, joka on usein melko suuri.</w:t>
      </w:r>
    </w:p>
    <w:p>
      <w:r>
        <w:rPr>
          <w:b/>
        </w:rPr>
        <w:t xml:space="preserve">Kysymys 0</w:t>
      </w:r>
    </w:p>
    <w:p>
      <w:r>
        <w:t xml:space="preserve">Mikä koostuu antiaineesta?</w:t>
      </w:r>
    </w:p>
    <w:p>
      <w:r>
        <w:rPr>
          <w:b/>
        </w:rPr>
        <w:t xml:space="preserve">Kysymys 1</w:t>
      </w:r>
    </w:p>
    <w:p>
      <w:r>
        <w:t xml:space="preserve">Mitä tapahtuu, kun kaksi antihiukkasta törmää?</w:t>
      </w:r>
    </w:p>
    <w:p>
      <w:r>
        <w:rPr>
          <w:b/>
        </w:rPr>
        <w:t xml:space="preserve">Kysymys 2</w:t>
      </w:r>
    </w:p>
    <w:p>
      <w:r>
        <w:t xml:space="preserve">Miksi kutsutaan hiukkas-antihiukkaspareja, jotka eivät ole suurienergisiä?</w:t>
      </w:r>
    </w:p>
    <w:p>
      <w:r>
        <w:rPr>
          <w:b/>
        </w:rPr>
        <w:t xml:space="preserve">Kysymys 3</w:t>
      </w:r>
    </w:p>
    <w:p>
      <w:r>
        <w:t xml:space="preserve">Millaista energiaa hiukkas-antihiukkaspareilla on enemmän kuin niillä alun perin oli?</w:t>
      </w:r>
    </w:p>
    <w:p>
      <w:r>
        <w:rPr>
          <w:b/>
        </w:rPr>
        <w:t xml:space="preserve">Kysymys 4</w:t>
      </w:r>
    </w:p>
    <w:p>
      <w:r>
        <w:t xml:space="preserve">Kuka löysi kvanttikemian?</w:t>
      </w:r>
    </w:p>
    <w:p>
      <w:r>
        <w:rPr>
          <w:b/>
        </w:rPr>
        <w:t xml:space="preserve">Teksti numero 18</w:t>
      </w:r>
    </w:p>
    <w:p>
      <w:r>
        <w:t xml:space="preserve">Antimateriaa ei esiinny </w:t>
      </w:r>
      <w:r>
        <w:rPr>
          <w:color w:val="A9A9A9"/>
        </w:rPr>
        <w:t xml:space="preserve">maapallolla </w:t>
      </w:r>
      <w:r>
        <w:t xml:space="preserve">luonnostaan</w:t>
      </w:r>
      <w:r>
        <w:t xml:space="preserve">, paitsi hyvin lyhytaikaisesti ja häviävän pieninä määrinä (radioaktiivisen hajoamisen, salamaniskun tai kosmisten säteiden seurauksena). Tämä johtuu siitä, että Antimateria, joka syntyisi maapallolla </w:t>
      </w:r>
      <w:r>
        <w:rPr>
          <w:color w:val="DCDCDC"/>
        </w:rPr>
        <w:t xml:space="preserve">sopivan fysiikan laboratorion </w:t>
      </w:r>
      <w:r>
        <w:t xml:space="preserve">ulkopuolella</w:t>
      </w:r>
      <w:r>
        <w:t xml:space="preserve">, kohtaisi lähes välittömästi </w:t>
      </w:r>
      <w:r>
        <w:rPr>
          <w:color w:val="2F4F4F"/>
        </w:rPr>
        <w:t xml:space="preserve">tavallisen aineen, </w:t>
      </w:r>
      <w:r>
        <w:t xml:space="preserve">josta maapallo on tehty, ja tuhoutuisi. </w:t>
      </w:r>
      <w:r>
        <w:rPr>
          <w:color w:val="556B2F"/>
        </w:rPr>
        <w:t xml:space="preserve">Antihiukkasia ja jonkin verran vakaata antimateriaa </w:t>
      </w:r>
      <w:r>
        <w:t xml:space="preserve">(kuten </w:t>
      </w:r>
      <w:r>
        <w:rPr>
          <w:color w:val="6B8E23"/>
        </w:rPr>
        <w:t xml:space="preserve">antivetyä</w:t>
      </w:r>
      <w:r>
        <w:t xml:space="preserve">) voidaan valmistaa pieniä määriä, mutta ei niin paljon, että voitaisiin testata vain muutamia sen teoreettisia ominaisuuksia</w:t>
      </w:r>
      <w:r>
        <w:rPr>
          <w:color w:val="6B8E23"/>
        </w:rPr>
        <w:t xml:space="preserve">.</w:t>
      </w:r>
    </w:p>
    <w:p>
      <w:r>
        <w:rPr>
          <w:b/>
        </w:rPr>
        <w:t xml:space="preserve">Kysymys 0</w:t>
      </w:r>
    </w:p>
    <w:p>
      <w:r>
        <w:t xml:space="preserve">Missä antimateriaa esiintyy luonnossa suuria määriä?</w:t>
      </w:r>
    </w:p>
    <w:p>
      <w:r>
        <w:rPr>
          <w:b/>
        </w:rPr>
        <w:t xml:space="preserve">Kysymys 1</w:t>
      </w:r>
    </w:p>
    <w:p>
      <w:r>
        <w:t xml:space="preserve">Mitä antimateria annihiloi?</w:t>
      </w:r>
    </w:p>
    <w:p>
      <w:r>
        <w:rPr>
          <w:b/>
        </w:rPr>
        <w:t xml:space="preserve">Kysymys 2</w:t>
      </w:r>
    </w:p>
    <w:p>
      <w:r>
        <w:t xml:space="preserve">Missä tavallinen aine syntyy?</w:t>
      </w:r>
    </w:p>
    <w:p>
      <w:r>
        <w:rPr>
          <w:b/>
        </w:rPr>
        <w:t xml:space="preserve">Kysymys 3</w:t>
      </w:r>
    </w:p>
    <w:p>
      <w:r>
        <w:t xml:space="preserve">Mikä on esimerkki antihiukkasesta?</w:t>
      </w:r>
    </w:p>
    <w:p>
      <w:r>
        <w:rPr>
          <w:b/>
        </w:rPr>
        <w:t xml:space="preserve">Kysymys 4</w:t>
      </w:r>
    </w:p>
    <w:p>
      <w:r>
        <w:t xml:space="preserve">Mitä voidaan luoda suuria määriä testausta varten?</w:t>
      </w:r>
    </w:p>
    <w:p>
      <w:r>
        <w:rPr>
          <w:b/>
        </w:rPr>
        <w:t xml:space="preserve">Teksti numero 19</w:t>
      </w:r>
    </w:p>
    <w:p>
      <w:r>
        <w:t xml:space="preserve">Sekä </w:t>
      </w:r>
      <w:r>
        <w:rPr>
          <w:color w:val="A9A9A9"/>
        </w:rPr>
        <w:t xml:space="preserve">tieteessä </w:t>
      </w:r>
      <w:r>
        <w:t xml:space="preserve">että tieteiskirjallisuudessa </w:t>
      </w:r>
      <w:r>
        <w:t xml:space="preserve">spekuloidaan paljon sillä, </w:t>
      </w:r>
      <w:r>
        <w:t xml:space="preserve">miksi havaittavissa oleva maailmankaikkeus on ilmeisesti lähes kokonaan materiaa ja ovatko muut paikat sen sijaan lähes kokonaan antimateriaa. </w:t>
      </w:r>
      <w:r>
        <w:rPr>
          <w:color w:val="DCDCDC"/>
        </w:rPr>
        <w:t xml:space="preserve">Varhaisessa maailmankaikkeudessa </w:t>
      </w:r>
      <w:r>
        <w:t xml:space="preserve">ajatellaan, että aine ja antiaine olivat yhtä paljon edustettuina, ja antiaineen katoaminen edellyttää </w:t>
      </w:r>
      <w:r>
        <w:rPr>
          <w:color w:val="2F4F4F"/>
        </w:rPr>
        <w:t xml:space="preserve">fysiikan lakien epäsymmetriaa</w:t>
      </w:r>
      <w:r>
        <w:t xml:space="preserve">, jota kutsutaan varauspariteetin (tai CP-symmetrian) rikkomiseksi. </w:t>
      </w:r>
      <w:r>
        <w:rPr>
          <w:color w:val="556B2F"/>
        </w:rPr>
        <w:t xml:space="preserve">CP-symmetriarikkomus </w:t>
      </w:r>
      <w:r>
        <w:t xml:space="preserve">voidaan saada Standardimallin avulla, mutta tällä hetkellä </w:t>
      </w:r>
      <w:r>
        <w:rPr>
          <w:color w:val="6B8E23"/>
        </w:rPr>
        <w:t xml:space="preserve">aineen ja antiaineen ilmeinen epäsymmetria </w:t>
      </w:r>
      <w:r>
        <w:t xml:space="preserve">näkyvässä maailmankaikkeudessa on yksi fysiikan suurista ratkaisemattomista ongelmista. Mahdollisia prosesseja, joilla se on syntynyt, tarkastellaan tarkemmin kohdassa baryogeneesi.</w:t>
      </w:r>
    </w:p>
    <w:p>
      <w:r>
        <w:rPr>
          <w:b/>
        </w:rPr>
        <w:t xml:space="preserve">Kysymys 0</w:t>
      </w:r>
    </w:p>
    <w:p>
      <w:r>
        <w:t xml:space="preserve">Mihin aineen katoaminen liittyy?</w:t>
      </w:r>
    </w:p>
    <w:p>
      <w:r>
        <w:rPr>
          <w:b/>
        </w:rPr>
        <w:t xml:space="preserve">Kysymys 1</w:t>
      </w:r>
    </w:p>
    <w:p>
      <w:r>
        <w:t xml:space="preserve">Milloin antimateriaa oli enemmän kuin ainetta?</w:t>
      </w:r>
    </w:p>
    <w:p>
      <w:r>
        <w:rPr>
          <w:b/>
        </w:rPr>
        <w:t xml:space="preserve">Kysymys 2</w:t>
      </w:r>
    </w:p>
    <w:p>
      <w:r>
        <w:t xml:space="preserve">Minkä ongelman fysiikka on ratkaissut?</w:t>
      </w:r>
    </w:p>
    <w:p>
      <w:r>
        <w:rPr>
          <w:b/>
        </w:rPr>
        <w:t xml:space="preserve">Kysymys 3</w:t>
      </w:r>
    </w:p>
    <w:p>
      <w:r>
        <w:t xml:space="preserve">Mistä standardimalli löytyy?</w:t>
      </w:r>
    </w:p>
    <w:p>
      <w:r>
        <w:rPr>
          <w:b/>
        </w:rPr>
        <w:t xml:space="preserve">Kysymys 4</w:t>
      </w:r>
    </w:p>
    <w:p>
      <w:r>
        <w:t xml:space="preserve">Millä tieteenalalla spekuloidaan tieteiskirjallisuudella?</w:t>
      </w:r>
    </w:p>
    <w:p>
      <w:r>
        <w:rPr>
          <w:b/>
        </w:rPr>
        <w:t xml:space="preserve">Teksti numero 20</w:t>
      </w:r>
    </w:p>
    <w:p>
      <w:r>
        <w:t xml:space="preserve">Astrofysiikassa ja kosmologiassa pimeä aine on koostumukseltaan tuntematonta ainetta, joka ei säteile tai heijasta riittävästi </w:t>
      </w:r>
      <w:r>
        <w:rPr>
          <w:color w:val="A9A9A9"/>
        </w:rPr>
        <w:t xml:space="preserve">sähkömagneettista säteilyä, </w:t>
      </w:r>
      <w:r>
        <w:t xml:space="preserve">jotta sitä voitaisiin havaita suoraan, mutta jonka olemassaolo voidaan päätellä </w:t>
      </w:r>
      <w:r>
        <w:t xml:space="preserve">näkyvään aineeseen kohdistuvista </w:t>
      </w:r>
      <w:r>
        <w:rPr>
          <w:color w:val="DCDCDC"/>
        </w:rPr>
        <w:t xml:space="preserve">gravitaatiovaikutuksista</w:t>
      </w:r>
      <w:r>
        <w:t xml:space="preserve">. </w:t>
      </w:r>
      <w:r>
        <w:t xml:space="preserve">Havainnolliset todisteet maailmankaikkeuden alkuvaiheista ja alkuräjähdysteoria edellyttävät, että tällä aineella on energiaa ja massaa, mutta se ei koostu </w:t>
      </w:r>
      <w:r>
        <w:rPr>
          <w:color w:val="2F4F4F"/>
        </w:rPr>
        <w:t xml:space="preserve">fermioneista (kuten edellä) TAI mittapainobosoneista</w:t>
      </w:r>
      <w:r>
        <w:t xml:space="preserve">. </w:t>
      </w:r>
      <w:r>
        <w:t xml:space="preserve">Yleisesti hyväksytty näkemys on, että suurin osa </w:t>
      </w:r>
      <w:r>
        <w:rPr>
          <w:color w:val="556B2F"/>
        </w:rPr>
        <w:t xml:space="preserve">pimeästä aineesta </w:t>
      </w:r>
      <w:r>
        <w:t xml:space="preserve">on luonteeltaan ei-baryonista</w:t>
      </w:r>
      <w:r>
        <w:t xml:space="preserve">.</w:t>
      </w:r>
      <w:r>
        <w:t xml:space="preserve"> Näin ollen se koostuu hiukkasista, joita ei ole vielä havaittu laboratoriossa. Ehkä ne ovat supersymmetrisiä hiukkasia, jotka eivät ole </w:t>
      </w:r>
      <w:r>
        <w:t xml:space="preserve">Standardimallin hiukkasia, vaan jäänteitä, jotka ovat muodostuneet hyvin suurilla energioilla maailmankaikkeuden varhaisvaiheessa ja jotka yhä leijuvat ympäriinsä.</w:t>
      </w:r>
    </w:p>
    <w:p>
      <w:r>
        <w:rPr>
          <w:b/>
        </w:rPr>
        <w:t xml:space="preserve">Kysymys 0</w:t>
      </w:r>
    </w:p>
    <w:p>
      <w:r>
        <w:t xml:space="preserve">Mitä pimeä aine säteilee, jotta se näkyisi?</w:t>
      </w:r>
    </w:p>
    <w:p>
      <w:r>
        <w:rPr>
          <w:b/>
        </w:rPr>
        <w:t xml:space="preserve">Kysymys 1</w:t>
      </w:r>
    </w:p>
    <w:p>
      <w:r>
        <w:t xml:space="preserve">Mikä vaikutus muuhun aineeseen mahdollistaa sähkömagneettisen säteilyn näkymisen?</w:t>
      </w:r>
    </w:p>
    <w:p>
      <w:r>
        <w:rPr>
          <w:b/>
        </w:rPr>
        <w:t xml:space="preserve">Kysymys 2</w:t>
      </w:r>
    </w:p>
    <w:p>
      <w:r>
        <w:t xml:space="preserve">Mikä luonnossa on baryonista?</w:t>
      </w:r>
    </w:p>
    <w:p>
      <w:r>
        <w:rPr>
          <w:b/>
        </w:rPr>
        <w:t xml:space="preserve">Kysymys 3</w:t>
      </w:r>
    </w:p>
    <w:p>
      <w:r>
        <w:t xml:space="preserve">Mitä pimeä aine muodostaa?</w:t>
      </w:r>
    </w:p>
    <w:p>
      <w:r>
        <w:rPr>
          <w:b/>
        </w:rPr>
        <w:t xml:space="preserve">Kysymys 4</w:t>
      </w:r>
    </w:p>
    <w:p>
      <w:r>
        <w:t xml:space="preserve">Supersymmetriset hiukkaset ovat osa mitä mallia?</w:t>
      </w:r>
    </w:p>
    <w:p>
      <w:r>
        <w:rPr>
          <w:b/>
        </w:rPr>
        <w:t xml:space="preserve">Teksti numero 21</w:t>
      </w:r>
    </w:p>
    <w:p>
      <w:r>
        <w:t xml:space="preserve">Esisokraatikot olivat ensimmäisiä kirjattuja spekuloijia, jotka pohtivat näkyvän maailman perimmäistä luonnetta. Thales (</w:t>
      </w:r>
      <w:r>
        <w:rPr>
          <w:color w:val="A9A9A9"/>
        </w:rPr>
        <w:t xml:space="preserve">n. 624 eaa. - 546 eaa.) </w:t>
      </w:r>
      <w:r>
        <w:t xml:space="preserve">piti </w:t>
      </w:r>
      <w:r>
        <w:rPr>
          <w:color w:val="DCDCDC"/>
        </w:rPr>
        <w:t xml:space="preserve">vettä </w:t>
      </w:r>
      <w:r>
        <w:t xml:space="preserve">maailman perusmateriaalina</w:t>
      </w:r>
      <w:r>
        <w:rPr>
          <w:color w:val="A9A9A9"/>
        </w:rPr>
        <w:t xml:space="preserve">.</w:t>
      </w:r>
      <w:r>
        <w:t xml:space="preserve"> Anaksimander (noin 610 eaa. - 546 eaa.) esitti, että perusmateriaali oli täysin luonnotonta tai rajatonta: ääretön (apeiron). Anaximenes (kukoistus 585 eaa., k. 528 eaa.) esitti, että perusaine oli pneuma eli ilma. Herakleitos (n. 535-475 eaa.) näyttää sanovan, että peruselementti on tuli, vaikka hän ehkä tarkoittaakin, että kaikki on muutosta. Empedokles (n. 490-430 eaa.) puhui </w:t>
      </w:r>
      <w:r>
        <w:rPr>
          <w:color w:val="2F4F4F"/>
        </w:rPr>
        <w:t xml:space="preserve">neljästä </w:t>
      </w:r>
      <w:r>
        <w:t xml:space="preserve">alkuaineesta, joista kaikki on tehty: maa, vesi, ilma ja tuli</w:t>
      </w:r>
      <w:r>
        <w:t xml:space="preserve">.</w:t>
      </w:r>
      <w:r>
        <w:t xml:space="preserve"> Samaan aikaan Parmenides väitti, että muutosta ei ole olemassa, ja Demokritos väitti, että kaikki koostuu kaikenmuotoisista pienistä, inertistä kappaleista, joita kutsutaan </w:t>
      </w:r>
      <w:r>
        <w:rPr>
          <w:color w:val="556B2F"/>
        </w:rPr>
        <w:t xml:space="preserve">atomeiksi, </w:t>
      </w:r>
      <w:r>
        <w:t xml:space="preserve">ja tätä filosofiaa kutsutaan </w:t>
      </w:r>
      <w:r>
        <w:rPr>
          <w:color w:val="6B8E23"/>
        </w:rPr>
        <w:t xml:space="preserve">atomismiksi</w:t>
      </w:r>
      <w:r>
        <w:t xml:space="preserve">. Kaikkiin näihin käsityksiin liittyi syviä filosofisia ongelmia.</w:t>
      </w:r>
    </w:p>
    <w:p>
      <w:r>
        <w:rPr>
          <w:b/>
        </w:rPr>
        <w:t xml:space="preserve">Kysymys 0</w:t>
      </w:r>
    </w:p>
    <w:p>
      <w:r>
        <w:t xml:space="preserve">Milloin Sokrates eli?</w:t>
      </w:r>
    </w:p>
    <w:p>
      <w:r>
        <w:rPr>
          <w:b/>
        </w:rPr>
        <w:t xml:space="preserve">Kysymys 1</w:t>
      </w:r>
    </w:p>
    <w:p>
      <w:r>
        <w:t xml:space="preserve">Mitä Parmenides piti maailman perusmateriaalina?</w:t>
      </w:r>
    </w:p>
    <w:p>
      <w:r>
        <w:rPr>
          <w:b/>
        </w:rPr>
        <w:t xml:space="preserve">Kysymys 2</w:t>
      </w:r>
    </w:p>
    <w:p>
      <w:r>
        <w:t xml:space="preserve">Mikä on maailman luonteen ymmärtämiseen liittyvien filosofisten ongelmien nimi?</w:t>
      </w:r>
    </w:p>
    <w:p>
      <w:r>
        <w:rPr>
          <w:b/>
        </w:rPr>
        <w:t xml:space="preserve">Kysymys 3</w:t>
      </w:r>
    </w:p>
    <w:p>
      <w:r>
        <w:t xml:space="preserve">Kuinka monta elementtiä Demokritos nimesi?</w:t>
      </w:r>
    </w:p>
    <w:p>
      <w:r>
        <w:rPr>
          <w:b/>
        </w:rPr>
        <w:t xml:space="preserve">Kysymys 4</w:t>
      </w:r>
    </w:p>
    <w:p>
      <w:r>
        <w:t xml:space="preserve">Mistä Parmenides sanoi kaiken olevan tehty?</w:t>
      </w:r>
    </w:p>
    <w:p>
      <w:r>
        <w:rPr>
          <w:b/>
        </w:rPr>
        <w:t xml:space="preserve">Teksti numero 22</w:t>
      </w:r>
    </w:p>
    <w:p>
      <w:r>
        <w:t xml:space="preserve">Esimerkiksi hevonen syö ruohoa: hevonen muuttaa ruohon </w:t>
      </w:r>
      <w:r>
        <w:rPr>
          <w:color w:val="A9A9A9"/>
        </w:rPr>
        <w:t xml:space="preserve">itsekseen</w:t>
      </w:r>
      <w:r>
        <w:t xml:space="preserve">; ruoho sinänsä ei säily hevosessa, mutta jokin sen osa-alue - sen aines - säilyy. Materiaa ei ole kuvattu erityisesti (esimerkiksi atomeina), vaan se koostuu siitä, mikä pysyy aineessa, joka muuttuu ruohosta hevoseksi. </w:t>
      </w:r>
      <w:r>
        <w:rPr>
          <w:color w:val="DCDCDC"/>
        </w:rPr>
        <w:t xml:space="preserve">Materia </w:t>
      </w:r>
      <w:r>
        <w:t xml:space="preserve">ei tässä ymmärryksessä ole olemassa itsenäisesti (ts. substanssina), vaan se on olemassa toisistaan riippuvaisena (ts. "periaatteena") muodon kanssa ja vain sikäli kuin se on muutoksen taustalla. Voi olla hyödyllistä ajatella, että aineen ja muodon suhde on hyvin samankaltainen kuin osien ja kokonaisuuden välinen suhde. </w:t>
      </w:r>
      <w:r>
        <w:rPr>
          <w:color w:val="2F4F4F"/>
        </w:rPr>
        <w:t xml:space="preserve">Aristoteleelle </w:t>
      </w:r>
      <w:r>
        <w:t xml:space="preserve">aine voi sellaisenaan saada aktuaalisuuden vain muodosta; sillä ei ole toimintaa tai aktuaalisuutta itsessään, samalla tavoin kuin osilla on olemassaolo vain </w:t>
      </w:r>
      <w:r>
        <w:rPr>
          <w:color w:val="556B2F"/>
        </w:rPr>
        <w:t xml:space="preserve">kokonaisuudessa </w:t>
      </w:r>
      <w:r>
        <w:t xml:space="preserve">(muuten ne olisivat itsenäisiä kokonaisuuksia).</w:t>
      </w:r>
    </w:p>
    <w:p>
      <w:r>
        <w:rPr>
          <w:b/>
        </w:rPr>
        <w:t xml:space="preserve">Kysymys 0</w:t>
      </w:r>
    </w:p>
    <w:p>
      <w:r>
        <w:t xml:space="preserve">Mitä on olemassa itsenäisesti?</w:t>
      </w:r>
    </w:p>
    <w:p>
      <w:r>
        <w:rPr>
          <w:b/>
        </w:rPr>
        <w:t xml:space="preserve">Kysymys 1</w:t>
      </w:r>
    </w:p>
    <w:p>
      <w:r>
        <w:t xml:space="preserve">Kuka sanoi, että aineella on todellisuutta itsessään?</w:t>
      </w:r>
    </w:p>
    <w:p>
      <w:r>
        <w:rPr>
          <w:b/>
        </w:rPr>
        <w:t xml:space="preserve">Kysymys 2</w:t>
      </w:r>
    </w:p>
    <w:p>
      <w:r>
        <w:t xml:space="preserve">Aristoteles sanoi, että osilla on olemassaolo minkä ulkopuolella?</w:t>
      </w:r>
    </w:p>
    <w:p>
      <w:r>
        <w:rPr>
          <w:b/>
        </w:rPr>
        <w:t xml:space="preserve">Kysymys 3</w:t>
      </w:r>
    </w:p>
    <w:p>
      <w:r>
        <w:t xml:space="preserve">Millaiseksi ruoho muuttaa hevosen?</w:t>
      </w:r>
    </w:p>
    <w:p>
      <w:r>
        <w:rPr>
          <w:b/>
        </w:rPr>
        <w:t xml:space="preserve">Teksti numero 23</w:t>
      </w:r>
    </w:p>
    <w:p>
      <w:r>
        <w:t xml:space="preserve">Descartesin mukaan aineella on vain laajenemisominaisuus, joten sen ainoa toiminta liikkumisen lisäksi on </w:t>
      </w:r>
      <w:r>
        <w:rPr>
          <w:color w:val="A9A9A9"/>
        </w:rPr>
        <w:t xml:space="preserve">muiden kappaleiden poissulkeminen</w:t>
      </w:r>
      <w:r>
        <w:t xml:space="preserve">: tämä on </w:t>
      </w:r>
      <w:r>
        <w:rPr>
          <w:color w:val="DCDCDC"/>
        </w:rPr>
        <w:t xml:space="preserve">mekaanista </w:t>
      </w:r>
      <w:r>
        <w:t xml:space="preserve">filosofiaa</w:t>
      </w:r>
      <w:r>
        <w:t xml:space="preserve">.</w:t>
      </w:r>
      <w:r>
        <w:t xml:space="preserve"> Descartes tekee absoluuttisen eron </w:t>
      </w:r>
      <w:r>
        <w:rPr>
          <w:color w:val="2F4F4F"/>
        </w:rPr>
        <w:t xml:space="preserve">mielen, </w:t>
      </w:r>
      <w:r>
        <w:t xml:space="preserve">jonka hän määrittelee laajentumattomaksi, ajattelevaksi aineeksi, ja aineen, jonka hän määrittelee ajattelemattomaksi, laajentuneeksi aineeksi, </w:t>
      </w:r>
      <w:r>
        <w:t xml:space="preserve">välillä.</w:t>
      </w:r>
      <w:r>
        <w:t xml:space="preserve"> Ne ovat toisistaan riippumattomia asioita. Sitä </w:t>
      </w:r>
      <w:r>
        <w:t xml:space="preserve">vastoin Aristoteles määrittelee aineen ja muodon/muodon periaatteen </w:t>
      </w:r>
      <w:r>
        <w:rPr>
          <w:color w:val="556B2F"/>
        </w:rPr>
        <w:t xml:space="preserve">toisiaan täydentäviksi periaatteiksi</w:t>
      </w:r>
      <w:r>
        <w:t xml:space="preserve">, jotka yhdessä muodostavat yhden itsenäisen asian (substanssin)</w:t>
      </w:r>
      <w:r>
        <w:t xml:space="preserve">.</w:t>
      </w:r>
      <w:r>
        <w:t xml:space="preserve"> Lyhyesti sanottuna Aristoteles määrittelee aineen (karkeasti sanottuna) siksi, mistä asiat tosiasiassa koostuvat (ja jolla on potentiaalinen itsenäinen olemassaolo), mutta Descartes nostaa aineen </w:t>
      </w:r>
      <w:r>
        <w:rPr>
          <w:color w:val="6B8E23"/>
        </w:rPr>
        <w:t xml:space="preserve">tosiasialliseksi itsenäiseksi asiaksi itsessään</w:t>
      </w:r>
      <w:r>
        <w:t xml:space="preserve">.</w:t>
      </w:r>
    </w:p>
    <w:p>
      <w:r>
        <w:rPr>
          <w:b/>
        </w:rPr>
        <w:t xml:space="preserve">Kysymys 0</w:t>
      </w:r>
    </w:p>
    <w:p>
      <w:r>
        <w:t xml:space="preserve">Mitä filosofiaa Aristoteles kuvasi?</w:t>
      </w:r>
    </w:p>
    <w:p>
      <w:r>
        <w:rPr>
          <w:b/>
        </w:rPr>
        <w:t xml:space="preserve">Kysymys 1</w:t>
      </w:r>
    </w:p>
    <w:p>
      <w:r>
        <w:t xml:space="preserve">Mitä Aristoteles määritteli aineesta erilliseksi?</w:t>
      </w:r>
    </w:p>
    <w:p>
      <w:r>
        <w:rPr>
          <w:b/>
        </w:rPr>
        <w:t xml:space="preserve">Kysymys 2</w:t>
      </w:r>
    </w:p>
    <w:p>
      <w:r>
        <w:t xml:space="preserve">Miten Aristoteles korosti materiaa?</w:t>
      </w:r>
    </w:p>
    <w:p>
      <w:r>
        <w:rPr>
          <w:b/>
        </w:rPr>
        <w:t xml:space="preserve">Kysymys 3</w:t>
      </w:r>
    </w:p>
    <w:p>
      <w:r>
        <w:t xml:space="preserve">Mitä toimintaa liikkumisella on?</w:t>
      </w:r>
    </w:p>
    <w:p>
      <w:r>
        <w:rPr>
          <w:b/>
        </w:rPr>
        <w:t xml:space="preserve">Kysymys 4</w:t>
      </w:r>
    </w:p>
    <w:p>
      <w:r>
        <w:t xml:space="preserve">Miten Descartes käyttää materiaa ja muotoperiaatetta?</w:t>
      </w:r>
    </w:p>
    <w:p>
      <w:r>
        <w:rPr>
          <w:b/>
        </w:rPr>
        <w:t xml:space="preserve">Tekstin numero 24</w:t>
      </w:r>
    </w:p>
    <w:p>
      <w:r>
        <w:t xml:space="preserve">Isaac Newton (</w:t>
      </w:r>
      <w:r>
        <w:rPr>
          <w:color w:val="A9A9A9"/>
        </w:rPr>
        <w:t xml:space="preserve">1643-1727) </w:t>
      </w:r>
      <w:r>
        <w:t xml:space="preserve">peri Descartesin mekaanisen käsityksen aineesta. Kolmannessa </w:t>
      </w:r>
      <w:r>
        <w:rPr>
          <w:color w:val="DCDCDC"/>
        </w:rPr>
        <w:t xml:space="preserve">filosofian päättelysäännöissä </w:t>
      </w:r>
      <w:r>
        <w:t xml:space="preserve">Newton luettelee aineen yleismaailmallisiksi ominaisuuksiksi "</w:t>
      </w:r>
      <w:r>
        <w:rPr>
          <w:color w:val="2F4F4F"/>
        </w:rPr>
        <w:t xml:space="preserve">laajuuden, kovuuden, läpäisemättömyyden, liikkuvuuden ja hitausvoiman</w:t>
      </w:r>
      <w:r>
        <w:t xml:space="preserve">"</w:t>
      </w:r>
      <w:r>
        <w:t xml:space="preserve">.</w:t>
      </w:r>
      <w:r>
        <w:t xml:space="preserve"> Vastaavasti hän arvelee optiikassaan, että Jumala loi aineen "kiinteinä, massamaisina, kovina, läpäisemättöminä, liikkuvina hiukkasina", jotka olivat "...jopa niin hyvin kovia, etteivät ne koskaan kulu tai hajoa palasiksi". Aineen "ensisijaiset" ominaisuudet olivat </w:t>
      </w:r>
      <w:r>
        <w:rPr>
          <w:color w:val="556B2F"/>
        </w:rPr>
        <w:t xml:space="preserve">matemaattisesti </w:t>
      </w:r>
      <w:r>
        <w:t xml:space="preserve">kuvattavissa, toisin kuin "toissijaiset" ominaisuudet, kuten väri tai maku. Descartesin tavoin Newton hylkäsi </w:t>
      </w:r>
      <w:r>
        <w:rPr>
          <w:color w:val="6B8E23"/>
        </w:rPr>
        <w:t xml:space="preserve">toissijaisten ominaisuuksien olennaisen luonteen</w:t>
      </w:r>
      <w:r>
        <w:t xml:space="preserve">.</w:t>
      </w:r>
    </w:p>
    <w:p>
      <w:r>
        <w:rPr>
          <w:b/>
        </w:rPr>
        <w:t xml:space="preserve">Kysymys 0</w:t>
      </w:r>
    </w:p>
    <w:p>
      <w:r>
        <w:t xml:space="preserve">Milloin Descartes syntyi?</w:t>
      </w:r>
    </w:p>
    <w:p>
      <w:r>
        <w:rPr>
          <w:b/>
        </w:rPr>
        <w:t xml:space="preserve">Kysymys 1</w:t>
      </w:r>
    </w:p>
    <w:p>
      <w:r>
        <w:t xml:space="preserve">Mitä Descartes kirjoitti?</w:t>
      </w:r>
    </w:p>
    <w:p>
      <w:r>
        <w:rPr>
          <w:b/>
        </w:rPr>
        <w:t xml:space="preserve">Kysymys 2</w:t>
      </w:r>
    </w:p>
    <w:p>
      <w:r>
        <w:t xml:space="preserve">Mitä Newton hylkäsi, mitä Descartes ei hylännyt?</w:t>
      </w:r>
    </w:p>
    <w:p>
      <w:r>
        <w:rPr>
          <w:b/>
        </w:rPr>
        <w:t xml:space="preserve">Kysymys 3</w:t>
      </w:r>
    </w:p>
    <w:p>
      <w:r>
        <w:t xml:space="preserve">Mitä Descartes sanoi aineen yleismaailmallisiksi ominaisuuksiksi?</w:t>
      </w:r>
    </w:p>
    <w:p>
      <w:r>
        <w:rPr>
          <w:b/>
        </w:rPr>
        <w:t xml:space="preserve">Kysymys 4</w:t>
      </w:r>
    </w:p>
    <w:p>
      <w:r>
        <w:t xml:space="preserve">Mihin kuvausmuotoon sopivat sekä ensisijaiset että toissijaiset ominaisuudet?</w:t>
      </w:r>
    </w:p>
    <w:p>
      <w:r>
        <w:rPr>
          <w:b/>
        </w:rPr>
        <w:t xml:space="preserve">Teksti numero 25</w:t>
      </w:r>
    </w:p>
    <w:p>
      <w:r>
        <w:t xml:space="preserve">"Aineen rakenteesta" on olemassa kokonainen kirjallisuus, joka ulottuu </w:t>
      </w:r>
      <w:r>
        <w:rPr>
          <w:color w:val="DCDCDC"/>
        </w:rPr>
        <w:t xml:space="preserve">1900-luvun alun </w:t>
      </w:r>
      <w:r>
        <w:rPr>
          <w:color w:val="A9A9A9"/>
        </w:rPr>
        <w:t xml:space="preserve">"sähköisestä rakenteesta" aina </w:t>
      </w:r>
      <w:r>
        <w:t xml:space="preserve">uudempaan "kvarkkirakenteeseen", joka esitellään nykyään huomautuksella</w:t>
      </w:r>
      <w:r>
        <w:rPr>
          <w:color w:val="DCDCDC"/>
        </w:rPr>
        <w:t xml:space="preserve">: </w:t>
      </w:r>
      <w:r>
        <w:t xml:space="preserve">Tässä yhteydessä fyysikot puhuvat ainekentistä ja hiukkasista "ainekentän moodin kvanttiherätteinä"</w:t>
      </w:r>
      <w:r>
        <w:rPr>
          <w:color w:val="2F4F4F"/>
        </w:rPr>
        <w:t xml:space="preserve">. </w:t>
      </w:r>
      <w:r>
        <w:t xml:space="preserve">Ja tässä on lainaus </w:t>
      </w:r>
      <w:r>
        <w:rPr>
          <w:color w:val="556B2F"/>
        </w:rPr>
        <w:t xml:space="preserve">de Sabbatalta ja Gasperiniltä</w:t>
      </w:r>
      <w:r>
        <w:t xml:space="preserve">: "Sanalla "aine" tarkoitamme tässä yhteydessä vuorovaikutusten lähteitä eli spinorikenttiä (kuten kvarkit ja leptonit), joiden uskotaan olevan aineen peruskomponentteja, tai skalaarikenttiä, kuten Higgsin hiukkasia, joita käytetään massan esittelyyn </w:t>
      </w:r>
      <w:r>
        <w:rPr>
          <w:color w:val="6B8E23"/>
        </w:rPr>
        <w:t xml:space="preserve">mittateoriassa </w:t>
      </w:r>
      <w:r>
        <w:t xml:space="preserve">(ja jotka voivat kuitenkin koostua perustavanlaatuisemmista fermionikentistä)."[lisäselvitystä tarvitaan].</w:t>
      </w:r>
    </w:p>
    <w:p>
      <w:r>
        <w:rPr>
          <w:b/>
        </w:rPr>
        <w:t xml:space="preserve">Kysymys 0</w:t>
      </w:r>
    </w:p>
    <w:p>
      <w:r>
        <w:t xml:space="preserve">Milloin de Sabbata ja Gasperini kirjoittivat?</w:t>
      </w:r>
    </w:p>
    <w:p>
      <w:r>
        <w:rPr>
          <w:b/>
        </w:rPr>
        <w:t xml:space="preserve">Kysymys 1</w:t>
      </w:r>
    </w:p>
    <w:p>
      <w:r>
        <w:t xml:space="preserve">Mikä teoria tuli aineen kvarkkirakenteen jälkeen?</w:t>
      </w:r>
    </w:p>
    <w:p>
      <w:r>
        <w:rPr>
          <w:b/>
        </w:rPr>
        <w:t xml:space="preserve">Kysymys 2</w:t>
      </w:r>
    </w:p>
    <w:p>
      <w:r>
        <w:t xml:space="preserve">Sähköisen rakenteen ymmärtäminen on johtanut merkittäviin edistysaskeliin millä alalla?</w:t>
      </w:r>
    </w:p>
    <w:p>
      <w:r>
        <w:rPr>
          <w:b/>
        </w:rPr>
        <w:t xml:space="preserve">Kysymys 3</w:t>
      </w:r>
    </w:p>
    <w:p>
      <w:r>
        <w:t xml:space="preserve">Kuka kuvasi hiukkaset kvanttiherätteinä?</w:t>
      </w:r>
    </w:p>
    <w:p>
      <w:r>
        <w:rPr>
          <w:b/>
        </w:rPr>
        <w:t xml:space="preserve">Kysymys 4</w:t>
      </w:r>
    </w:p>
    <w:p>
      <w:r>
        <w:t xml:space="preserve">Mikä teoria käyttää spinorikenttiä?</w:t>
      </w:r>
    </w:p>
    <w:p>
      <w:r>
        <w:rPr>
          <w:b/>
        </w:rPr>
        <w:t xml:space="preserve">Teksti numero 26</w:t>
      </w:r>
    </w:p>
    <w:p>
      <w:r>
        <w:t xml:space="preserve">Kun elektroni löydettiin 1800-luvun lopulla, ja kun atomiydin löydettiin 1900-luvun alussa ja </w:t>
      </w:r>
      <w:r>
        <w:t xml:space="preserve">hiukkasfysiikka </w:t>
      </w:r>
      <w:r>
        <w:t xml:space="preserve">syntyi</w:t>
      </w:r>
      <w:r>
        <w:t xml:space="preserve">, aineen katsottiin koostuvan </w:t>
      </w:r>
      <w:r>
        <w:rPr>
          <w:color w:val="DCDCDC"/>
        </w:rPr>
        <w:t xml:space="preserve">elektroneista, protoneista ja neutroneista, </w:t>
      </w:r>
      <w:r>
        <w:t xml:space="preserve">jotka ovat vuorovaikutuksessa keskenään muodostaen atomeja</w:t>
      </w:r>
      <w:r>
        <w:t xml:space="preserve">.</w:t>
      </w:r>
      <w:r>
        <w:t xml:space="preserve"> Nykyään tiedämme, että edes </w:t>
      </w:r>
      <w:r>
        <w:rPr>
          <w:color w:val="2F4F4F"/>
        </w:rPr>
        <w:t xml:space="preserve">protonit ja neutronit </w:t>
      </w:r>
      <w:r>
        <w:t xml:space="preserve">eivät ole </w:t>
      </w:r>
      <w:r>
        <w:rPr>
          <w:color w:val="556B2F"/>
        </w:rPr>
        <w:t xml:space="preserve">jakamattomia</w:t>
      </w:r>
      <w:r>
        <w:t xml:space="preserve">, vaan ne voidaan jakaa kvarkkeihin, kun taas </w:t>
      </w:r>
      <w:r>
        <w:rPr>
          <w:color w:val="6B8E23"/>
        </w:rPr>
        <w:t xml:space="preserve">elektronit ovat osa </w:t>
      </w:r>
      <w:r>
        <w:t xml:space="preserve">hiukkasperhettä nimeltä leptonit. Sekä kvarkit että leptonit ovat alkeishiukkasia, ja niitä pidetään nykyisin aineen peruskomponentteina.</w:t>
      </w:r>
    </w:p>
    <w:p>
      <w:r>
        <w:rPr>
          <w:b/>
        </w:rPr>
        <w:t xml:space="preserve">Kysymys 0</w:t>
      </w:r>
    </w:p>
    <w:p>
      <w:r>
        <w:t xml:space="preserve">Mikä fysiikan ala alkoi 1800-luvulla?</w:t>
      </w:r>
    </w:p>
    <w:p>
      <w:r>
        <w:rPr>
          <w:b/>
        </w:rPr>
        <w:t xml:space="preserve">Kysymys 1</w:t>
      </w:r>
    </w:p>
    <w:p>
      <w:r>
        <w:t xml:space="preserve">Mitä atomit muodostavat?</w:t>
      </w:r>
    </w:p>
    <w:p>
      <w:r>
        <w:rPr>
          <w:b/>
        </w:rPr>
        <w:t xml:space="preserve">Kysymys 2</w:t>
      </w:r>
    </w:p>
    <w:p>
      <w:r>
        <w:t xml:space="preserve">Mihin kvarkit jakautuvat?</w:t>
      </w:r>
    </w:p>
    <w:p>
      <w:r>
        <w:rPr>
          <w:b/>
        </w:rPr>
        <w:t xml:space="preserve">Kysymys 3</w:t>
      </w:r>
    </w:p>
    <w:p>
      <w:r>
        <w:t xml:space="preserve">Mistä ne koostuvat?</w:t>
      </w:r>
    </w:p>
    <w:p>
      <w:r>
        <w:rPr>
          <w:b/>
        </w:rPr>
        <w:t xml:space="preserve">Kysymys 4</w:t>
      </w:r>
    </w:p>
    <w:p>
      <w:r>
        <w:t xml:space="preserve">Tiedämme nyt, että kvarkit ja leptonit eivät ole mitä?</w:t>
      </w:r>
    </w:p>
    <w:p>
      <w:r>
        <w:rPr>
          <w:b/>
        </w:rPr>
        <w:t xml:space="preserve">Teksti numero 27</w:t>
      </w:r>
    </w:p>
    <w:p>
      <w:r>
        <w:t xml:space="preserve">Nämä kvarkit ja leptonit ovat vuorovaikutuksessa </w:t>
      </w:r>
      <w:r>
        <w:rPr>
          <w:color w:val="A9A9A9"/>
        </w:rPr>
        <w:t xml:space="preserve">neljän </w:t>
      </w:r>
      <w:r>
        <w:t xml:space="preserve">perusvoiman </w:t>
      </w:r>
      <w:r>
        <w:t xml:space="preserve">kautta</w:t>
      </w:r>
      <w:r>
        <w:t xml:space="preserve">: painovoima, sähkömagnetismi, heikko vuorovaikutus ja vahva vuorovaikutus. </w:t>
      </w:r>
      <w:r>
        <w:t xml:space="preserve">Hiukkasfysiikan </w:t>
      </w:r>
      <w:r>
        <w:rPr>
          <w:color w:val="DCDCDC"/>
        </w:rPr>
        <w:t xml:space="preserve">standardimalli </w:t>
      </w:r>
      <w:r>
        <w:t xml:space="preserve">on tällä hetkellä paras selitys koko fysiikalle, mutta vuosikymmenien ponnisteluista huolimatta gravitaatiota ei voida vielä selittää kvanttitasolla, vaan sitä kuvataan vain klassisella fysiikalla (ks. kvanttigravitaatio ja gravitoni). Kvarkkien ja leptonien väliset vuorovaikutukset ovat seurausta </w:t>
      </w:r>
      <w:r>
        <w:t xml:space="preserve">kvarkkien ja leptonien välisestä </w:t>
      </w:r>
      <w:r>
        <w:rPr>
          <w:color w:val="2F4F4F"/>
        </w:rPr>
        <w:t xml:space="preserve">voimaa kantavien hiukkasten </w:t>
      </w:r>
      <w:r>
        <w:t xml:space="preserve">(kuten fotonien) </w:t>
      </w:r>
      <w:r>
        <w:t xml:space="preserve">vaihdosta.</w:t>
      </w:r>
      <w:r>
        <w:t xml:space="preserve"> Voimaa kuljettavat hiukkaset eivät itse ole rakennusaineita. Tästä seuraa, että massaa ja energiaa (joita ei voida luoda tai tuhota) ei voida aina suhteuttaa </w:t>
      </w:r>
      <w:r>
        <w:rPr>
          <w:color w:val="556B2F"/>
        </w:rPr>
        <w:t xml:space="preserve">aineeseen </w:t>
      </w:r>
      <w:r>
        <w:t xml:space="preserve">(joka voidaan luoda aineettomista hiukkasista, kuten fotoneista, tai jopa puhtaasta energiasta, kuten liike-energiasta). Voiman kantajia ei yleensä pidetä aineena: sähköisen voiman kantajilla (fotoneilla) on energiaa (ks. </w:t>
      </w:r>
      <w:r>
        <w:rPr>
          <w:color w:val="6B8E23"/>
        </w:rPr>
        <w:t xml:space="preserve">Planckin </w:t>
      </w:r>
      <w:r>
        <w:t xml:space="preserve">suhde) ja heikon voiman kantajat (W- ja Z-bosonit) ovat massiivisia, mutta kumpaakaan ei pidetä aineena. Vaikka näitä hiukkasia ei pidetä aineena, ne kuitenkin vaikuttavat atomien, subatomisten hiukkasten ja kaikkien niitä sisältävien järjestelmien kokonaismassaan.</w:t>
      </w:r>
    </w:p>
    <w:p>
      <w:r>
        <w:rPr>
          <w:b/>
        </w:rPr>
        <w:t xml:space="preserve">Kysymys 0</w:t>
      </w:r>
    </w:p>
    <w:p>
      <w:r>
        <w:t xml:space="preserve">Kuinka monta kvarkkia ja leptonia on olemassa?</w:t>
      </w:r>
    </w:p>
    <w:p>
      <w:r>
        <w:rPr>
          <w:b/>
        </w:rPr>
        <w:t xml:space="preserve">Kysymys 1</w:t>
      </w:r>
    </w:p>
    <w:p>
      <w:r>
        <w:t xml:space="preserve">Mikä malli selittää tyydyttävästi painovoiman?</w:t>
      </w:r>
    </w:p>
    <w:p>
      <w:r>
        <w:rPr>
          <w:b/>
        </w:rPr>
        <w:t xml:space="preserve">Kysymys 2</w:t>
      </w:r>
    </w:p>
    <w:p>
      <w:r>
        <w:t xml:space="preserve">Kvarkkien ja leptonien väliset vuorovaikutukset ovat mitä?</w:t>
      </w:r>
    </w:p>
    <w:p>
      <w:r>
        <w:rPr>
          <w:b/>
        </w:rPr>
        <w:t xml:space="preserve">Kysymys 3</w:t>
      </w:r>
    </w:p>
    <w:p>
      <w:r>
        <w:t xml:space="preserve">Massaa ja energiaa voidaan aina verrata mihin?</w:t>
      </w:r>
    </w:p>
    <w:p>
      <w:r>
        <w:rPr>
          <w:b/>
        </w:rPr>
        <w:t xml:space="preserve">Kysymys 4</w:t>
      </w:r>
    </w:p>
    <w:p>
      <w:r>
        <w:t xml:space="preserve">Mikä suhde selittää sähkövoiman kantajat?</w:t>
      </w:r>
    </w:p>
    <w:p>
      <w:r>
        <w:rPr>
          <w:b/>
        </w:rPr>
        <w:t xml:space="preserve">Tekstin numero 28</w:t>
      </w:r>
    </w:p>
    <w:p>
      <w:r>
        <w:t xml:space="preserve">Termiä "aine" käytetään kaikkialla </w:t>
      </w:r>
      <w:r>
        <w:rPr>
          <w:color w:val="A9A9A9"/>
        </w:rPr>
        <w:t xml:space="preserve">fysiikassa </w:t>
      </w:r>
      <w:r>
        <w:t xml:space="preserve">hämmentävän monissa eri yhteyksissä: puhutaan esimerkiksi "tiivistetyn aineen fysiikasta", "alkuaineesta", "partonisesta" aineesta, "pimeästä" aineesta, "anti "aineesta, "oudosta" aineesta ja "ydinaineesta". </w:t>
      </w:r>
      <w:r>
        <w:t xml:space="preserve">Keskusteluissa aineesta ja antiaineesta </w:t>
      </w:r>
      <w:r>
        <w:rPr>
          <w:color w:val="DCDCDC"/>
        </w:rPr>
        <w:t xml:space="preserve">Alfvén </w:t>
      </w:r>
      <w:r>
        <w:t xml:space="preserve">on kutsunut normaaliainetta </w:t>
      </w:r>
      <w:r>
        <w:t xml:space="preserve">koinomateriaksi (</w:t>
      </w:r>
      <w:r>
        <w:rPr>
          <w:color w:val="2F4F4F"/>
        </w:rPr>
        <w:t xml:space="preserve">gk. yhteinen aine</w:t>
      </w:r>
      <w:r>
        <w:t xml:space="preserve">). </w:t>
      </w:r>
      <w:r>
        <w:t xml:space="preserve">On perusteltua sanoa, että fysiikassa ei vallitse laajaa yksimielisyyttä aineen yleisestä määritelmästä, ja termiä "</w:t>
      </w:r>
      <w:r>
        <w:rPr>
          <w:color w:val="556B2F"/>
        </w:rPr>
        <w:t xml:space="preserve">aine" </w:t>
      </w:r>
      <w:r>
        <w:t xml:space="preserve">käytetään yleensä yhdessä </w:t>
      </w:r>
      <w:r>
        <w:rPr>
          <w:color w:val="6B8E23"/>
        </w:rPr>
        <w:t xml:space="preserve">jonkin tarkentavan määritteen kanssa</w:t>
      </w:r>
      <w:r>
        <w:t xml:space="preserve">.</w:t>
      </w:r>
    </w:p>
    <w:p>
      <w:r>
        <w:rPr>
          <w:b/>
        </w:rPr>
        <w:t xml:space="preserve">Kysymys 0</w:t>
      </w:r>
    </w:p>
    <w:p>
      <w:r>
        <w:t xml:space="preserve">Fysiikka on päässyt pitkälti yksimielisyyteen määritelmästä, mikä?</w:t>
      </w:r>
    </w:p>
    <w:p>
      <w:r>
        <w:rPr>
          <w:b/>
        </w:rPr>
        <w:t xml:space="preserve">Kysymys 1</w:t>
      </w:r>
    </w:p>
    <w:p>
      <w:r>
        <w:t xml:space="preserve">Kuka keksi termin partoninen aine?</w:t>
      </w:r>
    </w:p>
    <w:p>
      <w:r>
        <w:rPr>
          <w:b/>
        </w:rPr>
        <w:t xml:space="preserve">Kysymys 2</w:t>
      </w:r>
    </w:p>
    <w:p>
      <w:r>
        <w:t xml:space="preserve">Mikä on toinen nimi antimateriaalille?</w:t>
      </w:r>
    </w:p>
    <w:p>
      <w:r>
        <w:rPr>
          <w:b/>
        </w:rPr>
        <w:t xml:space="preserve">Kysymys 3</w:t>
      </w:r>
    </w:p>
    <w:p>
      <w:r>
        <w:t xml:space="preserve">Matteria ei yleensä tarvitse käyttää yhdessä minkä kanssa?</w:t>
      </w:r>
    </w:p>
    <w:p>
      <w:r>
        <w:rPr>
          <w:b/>
        </w:rPr>
        <w:t xml:space="preserve">Kysymys 4</w:t>
      </w:r>
    </w:p>
    <w:p>
      <w:r>
        <w:t xml:space="preserve">Millä tieteenalalla on erilaisia epätavallisia konteksteja?</w:t>
      </w:r>
    </w:p>
    <w:p>
      <w:r>
        <w:br w:type="page"/>
      </w:r>
    </w:p>
    <w:p>
      <w:r>
        <w:rPr>
          <w:b/>
          <w:u w:val="single"/>
        </w:rPr>
        <w:t xml:space="preserve">Asiakirjan numero 442</w:t>
      </w:r>
    </w:p>
    <w:p>
      <w:r>
        <w:rPr>
          <w:b/>
        </w:rPr>
        <w:t xml:space="preserve">Tekstin numero 0</w:t>
      </w:r>
    </w:p>
    <w:p>
      <w:r>
        <w:rPr>
          <w:color w:val="A9A9A9"/>
        </w:rPr>
        <w:t xml:space="preserve">Normannit </w:t>
      </w:r>
      <w:r>
        <w:t xml:space="preserve">(normannit: Nourmands, ranskaksi Normands, latinaksi Normanni) olivat kansa, joka </w:t>
      </w:r>
      <w:r>
        <w:rPr>
          <w:color w:val="2F4F4F"/>
        </w:rPr>
        <w:t xml:space="preserve">10. ja 11. vuosisadalla </w:t>
      </w:r>
      <w:r>
        <w:t xml:space="preserve">antoi nimensä </w:t>
      </w:r>
      <w:r>
        <w:rPr>
          <w:color w:val="556B2F"/>
        </w:rPr>
        <w:t xml:space="preserve">Normandian </w:t>
      </w:r>
      <w:r>
        <w:t xml:space="preserve">alueelle </w:t>
      </w:r>
      <w:r>
        <w:rPr>
          <w:color w:val="6B8E23"/>
        </w:rPr>
        <w:t xml:space="preserve">Ranskassa</w:t>
      </w:r>
      <w:r>
        <w:t xml:space="preserve">. </w:t>
      </w:r>
      <w:r>
        <w:t xml:space="preserve">He polveutuivat </w:t>
      </w:r>
      <w:r>
        <w:rPr>
          <w:color w:val="A0522D"/>
        </w:rPr>
        <w:t xml:space="preserve">Tanskasta, Islannista ja Norjasta</w:t>
      </w:r>
      <w:r>
        <w:t xml:space="preserve"> kotoisin olevista norjalaisista ("normannit" tulee sanasta "norjalainen") ryöstäjistä ja merirosvoista</w:t>
      </w:r>
      <w:r>
        <w:t xml:space="preserve">, jotka johtajansa </w:t>
      </w:r>
      <w:r>
        <w:rPr>
          <w:color w:val="228B22"/>
        </w:rPr>
        <w:t xml:space="preserve">Rollon </w:t>
      </w:r>
      <w:r>
        <w:t xml:space="preserve">johdolla </w:t>
      </w:r>
      <w:r>
        <w:t xml:space="preserve">suostuivat vannomaan uskollisuutta Länsi-Ranskan kuningas Kaarle III:lle.</w:t>
      </w:r>
      <w:r>
        <w:t xml:space="preserve"> Heidän jälkeläisensä sulautuivat vähitellen Länsi-Frankian karolingialaispohjaisiin kulttuureihin sukupolvien ajan ja sekoittuivat alkuperäiseen frankkilaiseen ja roomalais-gallialaiseen väestöön, ja heidän jälkeläisensä sulautuivat vähitellen Länsi-Frankian karolingialaisiin kulttuureihin. Normannien erillinen kulttuurinen ja etninen identiteetti syntyi aluksi </w:t>
      </w:r>
      <w:r>
        <w:rPr>
          <w:color w:val="8B0000"/>
        </w:rPr>
        <w:t xml:space="preserve">10. </w:t>
      </w:r>
      <w:r>
        <w:rPr>
          <w:color w:val="483D8B"/>
        </w:rPr>
        <w:t xml:space="preserve">vuosisadan </w:t>
      </w:r>
      <w:r>
        <w:rPr>
          <w:color w:val="191970"/>
        </w:rPr>
        <w:t xml:space="preserve">alkupuoliskolla, </w:t>
      </w:r>
      <w:r>
        <w:t xml:space="preserve">ja se kehittyi edelleen seuraavien vuosisatojen aikana.</w:t>
      </w:r>
    </w:p>
    <w:p>
      <w:r>
        <w:rPr>
          <w:b/>
        </w:rPr>
        <w:t xml:space="preserve">Kysymys 0</w:t>
      </w:r>
    </w:p>
    <w:p>
      <w:r>
        <w:t xml:space="preserve">Missä maassa Normandia sijaitsee?</w:t>
      </w:r>
    </w:p>
    <w:p>
      <w:r>
        <w:rPr>
          <w:b/>
        </w:rPr>
        <w:t xml:space="preserve">Kysymys 1</w:t>
      </w:r>
    </w:p>
    <w:p>
      <w:r>
        <w:t xml:space="preserve">Milloin normannit olivat Normandiassa?</w:t>
      </w:r>
    </w:p>
    <w:p>
      <w:r>
        <w:rPr>
          <w:b/>
        </w:rPr>
        <w:t xml:space="preserve">Kysymys 2</w:t>
      </w:r>
    </w:p>
    <w:p>
      <w:r>
        <w:t xml:space="preserve">Mistä maista norjalaiset olivat peräisin?</w:t>
      </w:r>
    </w:p>
    <w:p>
      <w:r>
        <w:rPr>
          <w:b/>
        </w:rPr>
        <w:t xml:space="preserve">Kysymys 3</w:t>
      </w:r>
    </w:p>
    <w:p>
      <w:r>
        <w:t xml:space="preserve">Kuka oli norjalainen johtaja?</w:t>
      </w:r>
    </w:p>
    <w:p>
      <w:r>
        <w:rPr>
          <w:b/>
        </w:rPr>
        <w:t xml:space="preserve">Kysymys 4</w:t>
      </w:r>
    </w:p>
    <w:p>
      <w:r>
        <w:t xml:space="preserve">Millä vuosisadalla normannit saivat ensimmäisen kerran oman identiteettinsä?</w:t>
      </w:r>
    </w:p>
    <w:p>
      <w:r>
        <w:rPr>
          <w:b/>
        </w:rPr>
        <w:t xml:space="preserve">Kysymys 5</w:t>
      </w:r>
    </w:p>
    <w:p>
      <w:r>
        <w:t xml:space="preserve">Kuka antoi nimensä Normandialle 1000- ja 1100-luvuilla?</w:t>
      </w:r>
    </w:p>
    <w:p>
      <w:r>
        <w:rPr>
          <w:b/>
        </w:rPr>
        <w:t xml:space="preserve">Kysymys 6</w:t>
      </w:r>
    </w:p>
    <w:p>
      <w:r>
        <w:t xml:space="preserve">Mikä on Ranskan alue?</w:t>
      </w:r>
    </w:p>
    <w:p>
      <w:r>
        <w:rPr>
          <w:b/>
        </w:rPr>
        <w:t xml:space="preserve">Kysymys 7</w:t>
      </w:r>
    </w:p>
    <w:p>
      <w:r>
        <w:t xml:space="preserve">Kenelle kuningas Kaarle III vannoi uskollisuutta?</w:t>
      </w:r>
    </w:p>
    <w:p>
      <w:r>
        <w:rPr>
          <w:b/>
        </w:rPr>
        <w:t xml:space="preserve">Kysymys 8</w:t>
      </w:r>
    </w:p>
    <w:p>
      <w:r>
        <w:t xml:space="preserve">Milloin frankkien identiteetti syntyi?</w:t>
      </w:r>
    </w:p>
    <w:p>
      <w:r>
        <w:rPr>
          <w:b/>
        </w:rPr>
        <w:t xml:space="preserve">Teksti numero 1</w:t>
      </w:r>
    </w:p>
    <w:p>
      <w:r>
        <w:t xml:space="preserve">Normannien dynastialla oli suuri </w:t>
      </w:r>
      <w:r>
        <w:rPr>
          <w:color w:val="A9A9A9"/>
        </w:rPr>
        <w:t xml:space="preserve">poliittinen, kulttuurinen ja sotilaallinen </w:t>
      </w:r>
      <w:r>
        <w:t xml:space="preserve">vaikutus keskiajan Eurooppaan ja jopa Lähi-itään. </w:t>
      </w:r>
      <w:r>
        <w:rPr>
          <w:color w:val="DCDCDC"/>
        </w:rPr>
        <w:t xml:space="preserve">Normannit </w:t>
      </w:r>
      <w:r>
        <w:t xml:space="preserve">olivat kuuluisia sotahengestään ja lopulta myös kristillisestä hurskaudestaan, ja heistä tuli sen </w:t>
      </w:r>
      <w:r>
        <w:rPr>
          <w:color w:val="2F4F4F"/>
        </w:rPr>
        <w:t xml:space="preserve">katolisen</w:t>
      </w:r>
      <w:r>
        <w:rPr>
          <w:color w:val="556B2F"/>
        </w:rPr>
        <w:t xml:space="preserve"> ortodoksisuuden </w:t>
      </w:r>
      <w:r>
        <w:t xml:space="preserve">edustajia</w:t>
      </w:r>
      <w:r>
        <w:t xml:space="preserve">, johon he sulautuivat. He omaksuivat asuttamansa frankkien alueen galloromanian kielen, ja heidän murteestaan tuli tärkeä kirjallisuuden kieli, joka tunnetaan nimellä normanti, normaund tai normanniranska. Normandian herttuakunta, jonka he muodostivat sopimuksella Ranskan kruunun kanssa, oli keskiaikaisen Ranskan suuri läänitys, ja </w:t>
      </w:r>
      <w:r>
        <w:rPr>
          <w:color w:val="6B8E23"/>
        </w:rPr>
        <w:t xml:space="preserve">Rikhard I:n </w:t>
      </w:r>
      <w:r>
        <w:t xml:space="preserve">johdolla </w:t>
      </w:r>
      <w:r>
        <w:t xml:space="preserve">Normandiasta muodostui yhtenäinen ja mahtava feodaalinen ruhtinaskunta. Normannit tunnetaan sekä kulttuuristaan, kuten ainutlaatuisesta romaanisesta arkkitehtuuristaan ja musiikkiperinteestään, että merkittävistä sotilaallisista saavutuksistaan ja innovaatioistaan. Normanniseikkailijat perustivat Roger II:n johdolla Sisilian kuningaskunnan valloitettuaan Etelä-Italian saraseeneilta ja bysanttilaisilta, ja heidän herttualaisensa </w:t>
      </w:r>
      <w:r>
        <w:rPr>
          <w:color w:val="A0522D"/>
        </w:rPr>
        <w:t xml:space="preserve">Vilhelm Valloittajan johtama </w:t>
      </w:r>
      <w:r>
        <w:t xml:space="preserve">sotaretki johti </w:t>
      </w:r>
      <w:r>
        <w:t xml:space="preserve">Englannin normannien valloitukseen Hastingsin taistelussa vuonna 1066. Normannien kulttuurinen ja sotilaallinen vaikutusvalta levisi näistä uusista eurooppalaisista keskuksista Lähi-idän ristiretkeläisvaltioihin, joihin heidän ruhtinaansa Bohemond I perusti </w:t>
      </w:r>
      <w:r>
        <w:rPr>
          <w:color w:val="228B22"/>
        </w:rPr>
        <w:t xml:space="preserve">Antiokian </w:t>
      </w:r>
      <w:r>
        <w:t xml:space="preserve">ruhtinaskunnan </w:t>
      </w:r>
      <w:r>
        <w:t xml:space="preserve">Levantissa, Skotlantiin ja Walesiin Isossa-Britanniassa, Irlantiin sekä Pohjois-Afrikan ja Kanariansaarten rannikoille.</w:t>
      </w:r>
    </w:p>
    <w:p>
      <w:r>
        <w:rPr>
          <w:b/>
        </w:rPr>
        <w:t xml:space="preserve">Kysymys 0</w:t>
      </w:r>
    </w:p>
    <w:p>
      <w:r>
        <w:t xml:space="preserve">Kuka oli herttua Hastingsin taistelussa?</w:t>
      </w:r>
    </w:p>
    <w:p>
      <w:r>
        <w:rPr>
          <w:b/>
        </w:rPr>
        <w:t xml:space="preserve">Kysymys 1</w:t>
      </w:r>
    </w:p>
    <w:p>
      <w:r>
        <w:t xml:space="preserve">Kuka hallitsi Normandian herttuakuntaa?</w:t>
      </w:r>
    </w:p>
    <w:p>
      <w:r>
        <w:rPr>
          <w:b/>
        </w:rPr>
        <w:t xml:space="preserve">Kysymys 2</w:t>
      </w:r>
    </w:p>
    <w:p>
      <w:r>
        <w:t xml:space="preserve">Mitä uskontoa normannit olivat</w:t>
      </w:r>
    </w:p>
    <w:p>
      <w:r>
        <w:rPr>
          <w:b/>
        </w:rPr>
        <w:t xml:space="preserve">Kysymys 3</w:t>
      </w:r>
    </w:p>
    <w:p>
      <w:r>
        <w:t xml:space="preserve">Millainen merkittävä vaikutus normannien dynastialla oli nykypäivän Eurooppaan?</w:t>
      </w:r>
    </w:p>
    <w:p>
      <w:r>
        <w:rPr>
          <w:b/>
        </w:rPr>
        <w:t xml:space="preserve">Kysymys 4</w:t>
      </w:r>
    </w:p>
    <w:p>
      <w:r>
        <w:t xml:space="preserve">Kuka oli kuuluisa kristillisestä hengestään?</w:t>
      </w:r>
    </w:p>
    <w:p>
      <w:r>
        <w:rPr>
          <w:b/>
        </w:rPr>
        <w:t xml:space="preserve">Kysymys 5</w:t>
      </w:r>
    </w:p>
    <w:p>
      <w:r>
        <w:t xml:space="preserve">Kuka omaksui roomalaisen kielen?</w:t>
      </w:r>
    </w:p>
    <w:p>
      <w:r>
        <w:rPr>
          <w:b/>
        </w:rPr>
        <w:t xml:space="preserve">Kysymys 6</w:t>
      </w:r>
    </w:p>
    <w:p>
      <w:r>
        <w:t xml:space="preserve">Kuka hallitsi Normandian maata?</w:t>
      </w:r>
    </w:p>
    <w:p>
      <w:r>
        <w:rPr>
          <w:b/>
        </w:rPr>
        <w:t xml:space="preserve">Kysymys 7</w:t>
      </w:r>
    </w:p>
    <w:p>
      <w:r>
        <w:t xml:space="preserve">Minkä ruhtinaskunnan Vilhelm valloittaja perusti?</w:t>
      </w:r>
    </w:p>
    <w:p>
      <w:r>
        <w:rPr>
          <w:b/>
        </w:rPr>
        <w:t xml:space="preserve">Teksti numero 2</w:t>
      </w:r>
    </w:p>
    <w:p>
      <w:r>
        <w:t xml:space="preserve">Englanninkielinen nimi </w:t>
      </w:r>
      <w:r>
        <w:rPr>
          <w:color w:val="A9A9A9"/>
        </w:rPr>
        <w:t xml:space="preserve">"Normans" </w:t>
      </w:r>
      <w:r>
        <w:t xml:space="preserve">tulee ranskankielisistä sanoista Normans/Normanz, monikossa Normant, moderni ranskan normand, joka on itse lainattu vanhasta matalasta frangin kielestä Nortmann "pohjoisen mies" tai suoraan vanhasta norjalaisesta Norðmaðrista, joka on latinalisoitu eri tavoin nimillä Nortmannus, Normannus tai Nordmannus (kirjattu keskiajan latinaan </w:t>
      </w:r>
      <w:r>
        <w:rPr>
          <w:color w:val="DCDCDC"/>
        </w:rPr>
        <w:t xml:space="preserve">9. vuosisadalla</w:t>
      </w:r>
      <w:r>
        <w:t xml:space="preserve">) tarkoittaen "</w:t>
      </w:r>
      <w:r>
        <w:rPr>
          <w:color w:val="2F4F4F"/>
        </w:rPr>
        <w:t xml:space="preserve">Norseman, </w:t>
      </w:r>
      <w:r>
        <w:rPr>
          <w:color w:val="556B2F"/>
        </w:rPr>
        <w:t xml:space="preserve">Viking</w:t>
      </w:r>
      <w:r>
        <w:t xml:space="preserve">".</w:t>
      </w:r>
    </w:p>
    <w:p>
      <w:r>
        <w:rPr>
          <w:b/>
        </w:rPr>
        <w:t xml:space="preserve">Kysymys 0</w:t>
      </w:r>
    </w:p>
    <w:p>
      <w:r>
        <w:t xml:space="preserve">Mikä on sanan Norman alkuperäinen merkitys?</w:t>
      </w:r>
    </w:p>
    <w:p>
      <w:r>
        <w:rPr>
          <w:b/>
        </w:rPr>
        <w:t xml:space="preserve">Kysymys 1</w:t>
      </w:r>
    </w:p>
    <w:p>
      <w:r>
        <w:t xml:space="preserve">Milloin sanan Norman latinankielinen versio kirjattiin ensimmäisen kerran?</w:t>
      </w:r>
    </w:p>
    <w:p>
      <w:r>
        <w:rPr>
          <w:b/>
        </w:rPr>
        <w:t xml:space="preserve">Kysymys 2</w:t>
      </w:r>
    </w:p>
    <w:p>
      <w:r>
        <w:t xml:space="preserve">Mikä nimi tulee englanninkielisistä sanoista Normans/Normanz?</w:t>
      </w:r>
    </w:p>
    <w:p>
      <w:r>
        <w:rPr>
          <w:b/>
        </w:rPr>
        <w:t xml:space="preserve">Kysymys 3</w:t>
      </w:r>
    </w:p>
    <w:p>
      <w:r>
        <w:t xml:space="preserve">Milloin sanan Norman ranskankielinen versio kirjattiin ensimmäisen kerran?</w:t>
      </w:r>
    </w:p>
    <w:p>
      <w:r>
        <w:rPr>
          <w:b/>
        </w:rPr>
        <w:t xml:space="preserve">Teksti numero 3</w:t>
      </w:r>
    </w:p>
    <w:p>
      <w:r>
        <w:rPr>
          <w:color w:val="A9A9A9"/>
        </w:rPr>
        <w:t xml:space="preserve">Kymmenennen vuosisadan </w:t>
      </w:r>
      <w:r>
        <w:t xml:space="preserve">kuluessa </w:t>
      </w:r>
      <w:r>
        <w:t xml:space="preserve">norjalaisten sotajoukkojen alun perin tuhoisat hyökkäykset Ranskan jokiin muuttuivat pysyvämmiksi leireiksi, joihin kuului paikallisia naisia ja henkilökohtaista omaisuutta. Normandian herttuakunta, joka alkoi vuonna </w:t>
      </w:r>
      <w:r>
        <w:rPr>
          <w:color w:val="DCDCDC"/>
        </w:rPr>
        <w:t xml:space="preserve">911 </w:t>
      </w:r>
      <w:r>
        <w:t xml:space="preserve">läänitysalueena, perustettiin </w:t>
      </w:r>
      <w:r>
        <w:t xml:space="preserve">Länsi-Frankian </w:t>
      </w:r>
      <w:r>
        <w:rPr>
          <w:color w:val="556B2F"/>
        </w:rPr>
        <w:t xml:space="preserve">kuninkaan Kaarle III:n </w:t>
      </w:r>
      <w:r>
        <w:t xml:space="preserve">ja kuuluisan viikinkihallitsija </w:t>
      </w:r>
      <w:r>
        <w:rPr>
          <w:color w:val="6B8E23"/>
        </w:rPr>
        <w:t xml:space="preserve">Rollon </w:t>
      </w:r>
      <w:r>
        <w:t xml:space="preserve">välisellä </w:t>
      </w:r>
      <w:r>
        <w:rPr>
          <w:color w:val="2F4F4F"/>
        </w:rPr>
        <w:t xml:space="preserve">Saint-Clair-sur-Epten sopimuksella, </w:t>
      </w:r>
      <w:r>
        <w:t xml:space="preserve">ja se sijaitsi entisessä frankkien Neustrian kuningaskunnassa. Sopimuksessa </w:t>
      </w:r>
      <w:r>
        <w:t xml:space="preserve">Rollolle ja hänen miehilleen tarjottiin </w:t>
      </w:r>
      <w:r>
        <w:rPr>
          <w:color w:val="A0522D"/>
        </w:rPr>
        <w:t xml:space="preserve">Epte-joen </w:t>
      </w:r>
      <w:r>
        <w:t xml:space="preserve">ja Atlantin rannikon </w:t>
      </w:r>
      <w:r>
        <w:t xml:space="preserve">välisiä ranskalaisia maita </w:t>
      </w:r>
      <w:r>
        <w:t xml:space="preserve">vastineeksi siitä, että he suojelisivat heitä </w:t>
      </w:r>
      <w:r>
        <w:rPr>
          <w:color w:val="228B22"/>
        </w:rPr>
        <w:t xml:space="preserve">viikinkien hyökkäyksiltä. </w:t>
      </w:r>
      <w:r>
        <w:t xml:space="preserve">Alue vastasi nykyisen Ylä-Normandian pohjoisosaa </w:t>
      </w:r>
      <w:r>
        <w:rPr>
          <w:color w:val="191970"/>
        </w:rPr>
        <w:t xml:space="preserve">Seine-jokeen</w:t>
      </w:r>
      <w:r>
        <w:t xml:space="preserve"> asti</w:t>
      </w:r>
      <w:r>
        <w:t xml:space="preserve">, mutta herttuakunta laajeni lopulta länteen Seine-joen yli. Alue vastasi suunnilleen vanhaa Rouenin maakuntaa, ja se vastasi roomalaista Gallia Lugdunensis II:n hallintorakennetta (osa entisestä Gallia Lugdunensiksesta).</w:t>
      </w:r>
    </w:p>
    <w:p>
      <w:r>
        <w:rPr>
          <w:b/>
        </w:rPr>
        <w:t xml:space="preserve">Kysymys 0</w:t>
      </w:r>
    </w:p>
    <w:p>
      <w:r>
        <w:t xml:space="preserve">Milloin Normandian herttuakunta perustettiin?</w:t>
      </w:r>
    </w:p>
    <w:p>
      <w:r>
        <w:rPr>
          <w:b/>
        </w:rPr>
        <w:t xml:space="preserve">Kysymys 1</w:t>
      </w:r>
    </w:p>
    <w:p>
      <w:r>
        <w:t xml:space="preserve">Kenen kanssa Rollo allekirjoitti Saint-Clair-sur-Epten sopimuksen?</w:t>
      </w:r>
    </w:p>
    <w:p>
      <w:r>
        <w:rPr>
          <w:b/>
        </w:rPr>
        <w:t xml:space="preserve">Kysymys 2</w:t>
      </w:r>
    </w:p>
    <w:p>
      <w:r>
        <w:t xml:space="preserve">Mikä joki rajasi alun perin herttuakuntaa</w:t>
      </w:r>
    </w:p>
    <w:p>
      <w:r>
        <w:rPr>
          <w:b/>
        </w:rPr>
        <w:t xml:space="preserve">Kysymys 3</w:t>
      </w:r>
    </w:p>
    <w:p>
      <w:r>
        <w:t xml:space="preserve">Milloin norjalaisten leirit muuttuivat tuhoisiksi hyökkäyksiksi?</w:t>
      </w:r>
    </w:p>
    <w:p>
      <w:r>
        <w:rPr>
          <w:b/>
        </w:rPr>
        <w:t xml:space="preserve">Kysymys 4</w:t>
      </w:r>
    </w:p>
    <w:p>
      <w:r>
        <w:t xml:space="preserve">Mikä sopimus solmittiin 9. vuosisadalla?</w:t>
      </w:r>
    </w:p>
    <w:p>
      <w:r>
        <w:rPr>
          <w:b/>
        </w:rPr>
        <w:t xml:space="preserve">Kysymys 5</w:t>
      </w:r>
    </w:p>
    <w:p>
      <w:r>
        <w:t xml:space="preserve">Kuka teki sopimuksen Ranskan kuningas Kaarle kolmannen kanssa?</w:t>
      </w:r>
    </w:p>
    <w:p>
      <w:r>
        <w:rPr>
          <w:b/>
        </w:rPr>
        <w:t xml:space="preserve">Kysymys 6</w:t>
      </w:r>
    </w:p>
    <w:p>
      <w:r>
        <w:t xml:space="preserve">Miltä ranskalaiset lupasivat suojella Rolloa ja hänen miehiään?</w:t>
      </w:r>
    </w:p>
    <w:p>
      <w:r>
        <w:rPr>
          <w:b/>
        </w:rPr>
        <w:t xml:space="preserve">Teksti numero 4</w:t>
      </w:r>
    </w:p>
    <w:p>
      <w:r>
        <w:t xml:space="preserve">Ennen </w:t>
      </w:r>
      <w:r>
        <w:rPr>
          <w:color w:val="A9A9A9"/>
        </w:rPr>
        <w:t xml:space="preserve">Rollon </w:t>
      </w:r>
      <w:r>
        <w:t xml:space="preserve">saapumista sen väestö ei eronnut Picardian tai Île-de-Francen väestöstä, joita pidettiin "frankkeina". </w:t>
      </w:r>
      <w:r>
        <w:t xml:space="preserve">Aikaisemmat viikinki-siirtolaiset olivat alkaneet saapua </w:t>
      </w:r>
      <w:r>
        <w:rPr>
          <w:color w:val="DCDCDC"/>
        </w:rPr>
        <w:t xml:space="preserve">880-luvulla</w:t>
      </w:r>
      <w:r>
        <w:t xml:space="preserve">, mutta ne jakautuivat siirtokuntiin idässä (Roumois ja Pays de Caux) Seinen matalan laakson ympärillä ja lännessä Cotentinin niemimaalla, ja ne erotettiin toisistaan perinteisillä pagii-alueilla, joissa väestö pysyi suunnilleen samana lähes ilman ulkomaisia siirtolaisia. Rollon joukkoihin, jotka ryöstivät ja lopulta asuttivat Normandian ja osan Atlantin rannikkoa, kuului </w:t>
      </w:r>
      <w:r>
        <w:rPr>
          <w:color w:val="2F4F4F"/>
        </w:rPr>
        <w:t xml:space="preserve">tanskalaisia, norjalaisia, norjalais-gaaleja, Orkney-viikingejä, mahdollisesti ruotsalaisia ja anglo-daaneja </w:t>
      </w:r>
      <w:r>
        <w:t xml:space="preserve">norjalaisten hallinnassa olleesta Englannin Danelawista</w:t>
      </w:r>
      <w:r>
        <w:rPr>
          <w:color w:val="2F4F4F"/>
        </w:rPr>
        <w:t xml:space="preserve">.</w:t>
      </w:r>
    </w:p>
    <w:p>
      <w:r>
        <w:rPr>
          <w:b/>
        </w:rPr>
        <w:t xml:space="preserve">Kysymys 0</w:t>
      </w:r>
    </w:p>
    <w:p>
      <w:r>
        <w:t xml:space="preserve">Kuka antoi saapuessaan alkuperäisille viikinkiasukkaille yhteisen identiteetin?</w:t>
      </w:r>
    </w:p>
    <w:p>
      <w:r>
        <w:rPr>
          <w:b/>
        </w:rPr>
        <w:t xml:space="preserve">Kysymys 1</w:t>
      </w:r>
    </w:p>
    <w:p>
      <w:r>
        <w:t xml:space="preserve">Milloin Rollo alkoi saapua Normandiaan?</w:t>
      </w:r>
    </w:p>
    <w:p>
      <w:r>
        <w:rPr>
          <w:b/>
        </w:rPr>
        <w:t xml:space="preserve">Kysymys 2</w:t>
      </w:r>
    </w:p>
    <w:p>
      <w:r>
        <w:t xml:space="preserve">Mitkä viikinkiryhmät Rollo valloitti?</w:t>
      </w:r>
    </w:p>
    <w:p>
      <w:r>
        <w:rPr>
          <w:b/>
        </w:rPr>
        <w:t xml:space="preserve">Teksti numero 5</w:t>
      </w:r>
    </w:p>
    <w:p>
      <w:r>
        <w:t xml:space="preserve">Rollon viikinkien ja heidän frankkilaisten vaimojensa jälkeläiset korvasivat norjalaisen uskonnon ja </w:t>
      </w:r>
      <w:r>
        <w:rPr>
          <w:color w:val="A9A9A9"/>
        </w:rPr>
        <w:t xml:space="preserve">vanhan norjalaisen </w:t>
      </w:r>
      <w:r>
        <w:t xml:space="preserve">kielen </w:t>
      </w:r>
      <w:r>
        <w:rPr>
          <w:color w:val="DCDCDC"/>
        </w:rPr>
        <w:t xml:space="preserve">katolilaisuudella </w:t>
      </w:r>
      <w:r>
        <w:t xml:space="preserve">(kristinuskolla) ja paikallisten ihmisten galloromanian kielellä ja sekoittivat äidinkielisen </w:t>
      </w:r>
      <w:r>
        <w:rPr>
          <w:color w:val="2F4F4F"/>
        </w:rPr>
        <w:t xml:space="preserve">frankkiläisen perintönsä </w:t>
      </w:r>
      <w:r>
        <w:t xml:space="preserve">vanhoihin norjalaisiin perinteisiin ja tapoihin syntetisoidakseen ainutlaatuisen "normannikulttuurin" </w:t>
      </w:r>
      <w:r>
        <w:t xml:space="preserve">Pohjois-Ranskaan. Normannien kieli syntyi, kun norjankielinen hallitseva luokka omaksui romanian alkuperäisen langue d'oïl -haaran, ja siitä kehittyi alueellinen kieli, joka on säilynyt nykyäänkin.</w:t>
      </w:r>
    </w:p>
    <w:p>
      <w:r>
        <w:rPr>
          <w:b/>
        </w:rPr>
        <w:t xml:space="preserve">Kysymys 0</w:t>
      </w:r>
    </w:p>
    <w:p>
      <w:r>
        <w:t xml:space="preserve">Mikä oli normannien uskonto?</w:t>
      </w:r>
    </w:p>
    <w:p>
      <w:r>
        <w:rPr>
          <w:b/>
        </w:rPr>
        <w:t xml:space="preserve">Kysymys 1</w:t>
      </w:r>
    </w:p>
    <w:p>
      <w:r>
        <w:t xml:space="preserve">Missä osassa Ranskaa normannit sijaitsivat?</w:t>
      </w:r>
    </w:p>
    <w:p>
      <w:r>
        <w:rPr>
          <w:b/>
        </w:rPr>
        <w:t xml:space="preserve">Kysymys 2</w:t>
      </w:r>
    </w:p>
    <w:p>
      <w:r>
        <w:t xml:space="preserve">Mikä korvaa norjalaisen uskonnon?</w:t>
      </w:r>
    </w:p>
    <w:p>
      <w:r>
        <w:rPr>
          <w:b/>
        </w:rPr>
        <w:t xml:space="preserve">Kysymys 3</w:t>
      </w:r>
    </w:p>
    <w:p>
      <w:r>
        <w:t xml:space="preserve">Mihin äidinkielen vanhan norjan perinteet sulautuivat?</w:t>
      </w:r>
    </w:p>
    <w:p>
      <w:r>
        <w:rPr>
          <w:b/>
        </w:rPr>
        <w:t xml:space="preserve">Kysymys 4</w:t>
      </w:r>
    </w:p>
    <w:p>
      <w:r>
        <w:t xml:space="preserve">Mikä kieli korvasi galloromantiikan kielen?</w:t>
      </w:r>
    </w:p>
    <w:p>
      <w:r>
        <w:rPr>
          <w:b/>
        </w:rPr>
        <w:t xml:space="preserve">Teksti numero 6</w:t>
      </w:r>
    </w:p>
    <w:p>
      <w:r>
        <w:t xml:space="preserve">Tämän jälkeen normannit ottivat käyttöönsä muualla </w:t>
      </w:r>
      <w:r>
        <w:rPr>
          <w:color w:val="A9A9A9"/>
        </w:rPr>
        <w:t xml:space="preserve">Ranskassa </w:t>
      </w:r>
      <w:r>
        <w:t xml:space="preserve">yleistyvät feodaaliset opit </w:t>
      </w:r>
      <w:r>
        <w:t xml:space="preserve">ja kehittivät niistä toimivan hierarkkisen järjestelmän sekä Normandiassa että Englannissa. Uudet normannihallitsijat erosivat kulttuurisesti ja etnisesti vanhasta ranskalaisesta aristokratiasta, josta suurin osa polveutui Karoliinisen dynastian frankkeihin. Useimmat normanniritarit pysyivät köyhinä ja maanhimoisina, ja vuoteen 1066 mennessä Normandia oli vienyt </w:t>
      </w:r>
      <w:r>
        <w:rPr>
          <w:color w:val="DCDCDC"/>
        </w:rPr>
        <w:t xml:space="preserve">taistelevia ratsumiehiä </w:t>
      </w:r>
      <w:r>
        <w:t xml:space="preserve">yli sukupolven ajan. Monet </w:t>
      </w:r>
      <w:r>
        <w:rPr>
          <w:color w:val="2F4F4F"/>
        </w:rPr>
        <w:t xml:space="preserve">italialaiset, ranskalaiset ja englantilaiset</w:t>
      </w:r>
      <w:r>
        <w:t xml:space="preserve"> normannit </w:t>
      </w:r>
      <w:r>
        <w:t xml:space="preserve">palvelivat lopulta innokkaina ristiretkeläisinä italonormanniprinssi Bohemund I:n ja anglo-normannikuningas Rikhard Leijonasydämen alaisuudessa.</w:t>
      </w:r>
    </w:p>
    <w:p>
      <w:r>
        <w:rPr>
          <w:b/>
        </w:rPr>
        <w:t xml:space="preserve">Kysymys 0</w:t>
      </w:r>
    </w:p>
    <w:p>
      <w:r>
        <w:t xml:space="preserve">Mikä oli yksi normannien tärkeimmistä vientituotteista?</w:t>
      </w:r>
    </w:p>
    <w:p>
      <w:r>
        <w:rPr>
          <w:b/>
        </w:rPr>
        <w:t xml:space="preserve">Kysymys 1</w:t>
      </w:r>
    </w:p>
    <w:p>
      <w:r>
        <w:t xml:space="preserve">Kuka omaksui normannien fuedel-opit?</w:t>
      </w:r>
    </w:p>
    <w:p>
      <w:r>
        <w:rPr>
          <w:b/>
        </w:rPr>
        <w:t xml:space="preserve">Kysymys 2</w:t>
      </w:r>
    </w:p>
    <w:p>
      <w:r>
        <w:t xml:space="preserve">Mikä oli yksi normannien tärkeimmistä tuontituotteista?</w:t>
      </w:r>
    </w:p>
    <w:p>
      <w:r>
        <w:rPr>
          <w:b/>
        </w:rPr>
        <w:t xml:space="preserve">Kysymys 3</w:t>
      </w:r>
    </w:p>
    <w:p>
      <w:r>
        <w:t xml:space="preserve">Kenen arristokratia toimi lopulta innokkaina ristiretkeläisinä?</w:t>
      </w:r>
    </w:p>
    <w:p>
      <w:r>
        <w:rPr>
          <w:b/>
        </w:rPr>
        <w:t xml:space="preserve">Teksti numero 7</w:t>
      </w:r>
    </w:p>
    <w:p>
      <w:r>
        <w:t xml:space="preserve">Pian sen jälkeen, kun </w:t>
      </w:r>
      <w:r>
        <w:rPr>
          <w:color w:val="A9A9A9"/>
        </w:rPr>
        <w:t xml:space="preserve">normannit </w:t>
      </w:r>
      <w:r>
        <w:t xml:space="preserve">alkoivat tunkeutua Italiaan, he tunkeutuivat myös Bysantin valtakuntaan ja sen jälkeen Armeniaan, jossa he taistelivat </w:t>
      </w:r>
      <w:r>
        <w:rPr>
          <w:color w:val="2F4F4F"/>
        </w:rPr>
        <w:t xml:space="preserve">pietarilaisia, bulgarialaisia ja erityisesti </w:t>
      </w:r>
      <w:r>
        <w:rPr>
          <w:color w:val="6B8E23"/>
        </w:rPr>
        <w:t xml:space="preserve">seldžukkiturkkilaisia vastaan</w:t>
      </w:r>
      <w:r>
        <w:t xml:space="preserve">. </w:t>
      </w:r>
      <w:r>
        <w:t xml:space="preserve">Normannien palkkasotureita rohkaisivat ensin </w:t>
      </w:r>
      <w:r>
        <w:rPr>
          <w:color w:val="A0522D"/>
        </w:rPr>
        <w:t xml:space="preserve">lombardit</w:t>
      </w:r>
      <w:r>
        <w:t xml:space="preserve"> tulemaan etelään </w:t>
      </w:r>
      <w:r>
        <w:t xml:space="preserve">toimimaan bysanttilaisia vastaan, mutta pian he taistelivat Sisiliassa Bysantin palveluksessa. He olivat näkyvästi esillä varangialaisten ja lombardialaisten joukkojen rinnalla </w:t>
      </w:r>
      <w:r>
        <w:rPr>
          <w:color w:val="228B22"/>
        </w:rPr>
        <w:t xml:space="preserve">Yrjö Maniacesin Sisilian sotaretkellä </w:t>
      </w:r>
      <w:r>
        <w:t xml:space="preserve">vuosina 1038-40. On kiistelty siitä, olivatko Kreikan palveluksessa olleet normannit todella kotoisin normannien Italiasta, ja nykyään näyttää todennäköiseltä, että vain muutamat heistä olivat kotoisin sieltä. Ei myöskään tiedetä, kuinka moni "frangi", kuten bysanttilaiset heitä kutsuivat, oli normanneita eikä muita ranskalaisia.</w:t>
      </w:r>
    </w:p>
    <w:p>
      <w:r>
        <w:rPr>
          <w:b/>
        </w:rPr>
        <w:t xml:space="preserve">Kysymys 0</w:t>
      </w:r>
    </w:p>
    <w:p>
      <w:r>
        <w:t xml:space="preserve">Kuka oli normannien tärkein vihollinen Italiassa, Bysantin valtakunnassa ja Armeniassa?</w:t>
      </w:r>
    </w:p>
    <w:p>
      <w:r>
        <w:rPr>
          <w:b/>
        </w:rPr>
        <w:t xml:space="preserve">Kysymys 1</w:t>
      </w:r>
    </w:p>
    <w:p>
      <w:r>
        <w:t xml:space="preserve">Kuka tuli Italiaan pian Bysantin valtakunnan jälkeen?</w:t>
      </w:r>
    </w:p>
    <w:p>
      <w:r>
        <w:rPr>
          <w:b/>
        </w:rPr>
        <w:t xml:space="preserve">Kysymys 2</w:t>
      </w:r>
    </w:p>
    <w:p>
      <w:r>
        <w:t xml:space="preserve">Ketä vastaan normannit taistelivat Italiassa?</w:t>
      </w:r>
    </w:p>
    <w:p>
      <w:r>
        <w:rPr>
          <w:b/>
        </w:rPr>
        <w:t xml:space="preserve">Kysymys 3</w:t>
      </w:r>
    </w:p>
    <w:p>
      <w:r>
        <w:t xml:space="preserve">Keitä normannit kannustivat tulemaan etelään?</w:t>
      </w:r>
    </w:p>
    <w:p>
      <w:r>
        <w:rPr>
          <w:b/>
        </w:rPr>
        <w:t xml:space="preserve">Kysymys 4</w:t>
      </w:r>
    </w:p>
    <w:p>
      <w:r>
        <w:t xml:space="preserve">Minkä kampanjan aikana vargialaiset ja lombardialaiset taistelivat?</w:t>
      </w:r>
    </w:p>
    <w:p>
      <w:r>
        <w:rPr>
          <w:b/>
        </w:rPr>
        <w:t xml:space="preserve">Teksti numero 8</w:t>
      </w:r>
    </w:p>
    <w:p>
      <w:r>
        <w:t xml:space="preserve">Yksi ensimmäisistä normannipalkkasotureista, jotka palvelivat Bysantin kenraalina, oli </w:t>
      </w:r>
      <w:r>
        <w:rPr>
          <w:color w:val="A9A9A9"/>
        </w:rPr>
        <w:t xml:space="preserve">Hervé </w:t>
      </w:r>
      <w:r>
        <w:rPr>
          <w:color w:val="2F4F4F"/>
        </w:rPr>
        <w:t xml:space="preserve">1050-luvulla</w:t>
      </w:r>
      <w:r>
        <w:t xml:space="preserve">. Siihen mennessä oli kuitenkin jo olemassa normannipalkkasotilaita, jotka palvelivat niinkin kaukana kuin Trebizondissa ja Georgiassa. Heidän asemapaikkansa oli Malatyassa ja Edessassa Antiokian bysanttilaisen herttuan Iisak Komnenoksen alaisuudessa. </w:t>
      </w:r>
      <w:r>
        <w:rPr>
          <w:color w:val="556B2F"/>
        </w:rPr>
        <w:t xml:space="preserve">Vuonna </w:t>
      </w:r>
      <w:r>
        <w:rPr>
          <w:color w:val="6B8E23"/>
        </w:rPr>
        <w:t xml:space="preserve">1060 </w:t>
      </w:r>
      <w:r>
        <w:t xml:space="preserve">Robert Crispin johti Edessan normannien joukkoja turkkilaisia vastaan</w:t>
      </w:r>
      <w:r>
        <w:rPr>
          <w:color w:val="6B8E23"/>
        </w:rPr>
        <w:t xml:space="preserve">. </w:t>
      </w:r>
      <w:r>
        <w:rPr>
          <w:color w:val="A0522D"/>
        </w:rPr>
        <w:t xml:space="preserve">Roussel de Bailleul </w:t>
      </w:r>
      <w:r>
        <w:t xml:space="preserve">yritti jopa luoda itsenäisen valtion Vähä-Aasiaan paikallisen väestön tuella, mutta Bysantin kenraali </w:t>
      </w:r>
      <w:r>
        <w:rPr>
          <w:color w:val="228B22"/>
        </w:rPr>
        <w:t xml:space="preserve">Alexius Komnenos </w:t>
      </w:r>
      <w:r>
        <w:t xml:space="preserve">pysäytti hänet</w:t>
      </w:r>
      <w:r>
        <w:t xml:space="preserve">.</w:t>
      </w:r>
    </w:p>
    <w:p>
      <w:r>
        <w:rPr>
          <w:b/>
        </w:rPr>
        <w:t xml:space="preserve">Kysymys 0</w:t>
      </w:r>
    </w:p>
    <w:p>
      <w:r>
        <w:t xml:space="preserve">Milloin Herve toimi Bysantin kenraalina?</w:t>
      </w:r>
    </w:p>
    <w:p>
      <w:r>
        <w:rPr>
          <w:b/>
        </w:rPr>
        <w:t xml:space="preserve">Kysymys 1</w:t>
      </w:r>
    </w:p>
    <w:p>
      <w:r>
        <w:t xml:space="preserve">Milloin Robert Crispin asettui turkkilaisia vastaan?</w:t>
      </w:r>
    </w:p>
    <w:p>
      <w:r>
        <w:rPr>
          <w:b/>
        </w:rPr>
        <w:t xml:space="preserve">Kysymys 2</w:t>
      </w:r>
    </w:p>
    <w:p>
      <w:r>
        <w:t xml:space="preserve">Kuka pilasi Roussel de Bailleulin suunnitelmat itsenäisestä valtiosta?</w:t>
      </w:r>
    </w:p>
    <w:p>
      <w:r>
        <w:rPr>
          <w:b/>
        </w:rPr>
        <w:t xml:space="preserve">Kysymys 3</w:t>
      </w:r>
    </w:p>
    <w:p>
      <w:r>
        <w:t xml:space="preserve">Kuka oli ensimmäinen bysanttilainen palkkasoturi, joka palveli normannien kanssa?</w:t>
      </w:r>
    </w:p>
    <w:p>
      <w:r>
        <w:rPr>
          <w:b/>
        </w:rPr>
        <w:t xml:space="preserve">Kysymys 4</w:t>
      </w:r>
    </w:p>
    <w:p>
      <w:r>
        <w:t xml:space="preserve">Milloin Herve toimi normannikenraalina?</w:t>
      </w:r>
    </w:p>
    <w:p>
      <w:r>
        <w:rPr>
          <w:b/>
        </w:rPr>
        <w:t xml:space="preserve">Kysymys 5</w:t>
      </w:r>
    </w:p>
    <w:p>
      <w:r>
        <w:t xml:space="preserve">Kuka pilasi Alexius Komnenosin suunnitelmat itsenäisestä valtiosta?</w:t>
      </w:r>
    </w:p>
    <w:p>
      <w:r>
        <w:rPr>
          <w:b/>
        </w:rPr>
        <w:t xml:space="preserve">Kysymys 6</w:t>
      </w:r>
    </w:p>
    <w:p>
      <w:r>
        <w:t xml:space="preserve">Milloin Herve meni turkkilaisia vastaan?</w:t>
      </w:r>
    </w:p>
    <w:p>
      <w:r>
        <w:rPr>
          <w:b/>
        </w:rPr>
        <w:t xml:space="preserve">Teksti numero 9</w:t>
      </w:r>
    </w:p>
    <w:p>
      <w:r>
        <w:t xml:space="preserve">Jotkut normannit liittyivät </w:t>
      </w:r>
      <w:r>
        <w:rPr>
          <w:color w:val="A9A9A9"/>
        </w:rPr>
        <w:t xml:space="preserve">turkkilaisiin </w:t>
      </w:r>
      <w:r>
        <w:rPr>
          <w:color w:val="DCDCDC"/>
        </w:rPr>
        <w:t xml:space="preserve">joukkoihin </w:t>
      </w:r>
      <w:r>
        <w:t xml:space="preserve">auttaakseen Sassounin ja Taronin armenialaisten vasallivaltioiden tuhoamisessa kaukana Itä-Anatoliassa. Myöhemmin monet ryhtyivät palvelemaan </w:t>
      </w:r>
      <w:r>
        <w:rPr>
          <w:color w:val="2F4F4F"/>
        </w:rPr>
        <w:t xml:space="preserve">Armenian valtiota </w:t>
      </w:r>
      <w:r>
        <w:t xml:space="preserve">etelämpänä Kilikiassa ja Taurusvuorilla</w:t>
      </w:r>
      <w:r>
        <w:t xml:space="preserve">.</w:t>
      </w:r>
      <w:r>
        <w:t xml:space="preserve"> Normaani nimeltä </w:t>
      </w:r>
      <w:r>
        <w:rPr>
          <w:color w:val="556B2F"/>
        </w:rPr>
        <w:t xml:space="preserve">Oursel </w:t>
      </w:r>
      <w:r>
        <w:t xml:space="preserve">johti "frankkien" joukkoja </w:t>
      </w:r>
      <w:r>
        <w:rPr>
          <w:color w:val="6B8E23"/>
        </w:rPr>
        <w:t xml:space="preserve">Eufratin laaksoon Pohjois-Syyriassa</w:t>
      </w:r>
      <w:r>
        <w:t xml:space="preserve">. Vuosina 1073-1074 armenialaisen kenraalin Philaretus Brachamiuksen 20 000 sotilaan joukosta 8 000 oli normanneja - entisiä Ourseleita - Raimbaudin johdolla. He antoivat etnisen alkuperänsä jopa linnansa nimeen: </w:t>
      </w:r>
      <w:r>
        <w:rPr>
          <w:color w:val="A0522D"/>
        </w:rPr>
        <w:t xml:space="preserve">Afranji</w:t>
      </w:r>
      <w:r>
        <w:t xml:space="preserve">, joka tarkoittaa "frankit"</w:t>
      </w:r>
      <w:r>
        <w:rPr>
          <w:color w:val="A0522D"/>
        </w:rPr>
        <w:t xml:space="preserve">.</w:t>
      </w:r>
      <w:r>
        <w:t xml:space="preserve"> Amalfin ja Antiokian sekä Barin ja Tarsuksen välinen tunnettu kaupankäynti saattaa liittyä italonormannien läsnäoloon näissä kaupungeissa, kun Amalfi ja Bari olivat normannien vallan alla Italiassa.</w:t>
      </w:r>
    </w:p>
    <w:p>
      <w:r>
        <w:rPr>
          <w:b/>
        </w:rPr>
        <w:t xml:space="preserve">Kysymys 0</w:t>
      </w:r>
    </w:p>
    <w:p>
      <w:r>
        <w:t xml:space="preserve">Mikä oli normannilaisen linnan nimi?</w:t>
      </w:r>
    </w:p>
    <w:p>
      <w:r>
        <w:rPr>
          <w:b/>
        </w:rPr>
        <w:t xml:space="preserve">Kysymys 1</w:t>
      </w:r>
    </w:p>
    <w:p>
      <w:r>
        <w:t xml:space="preserve">Kuka oli johtaja, kun frankit saapuivat Eufratin laaksoon?</w:t>
      </w:r>
    </w:p>
    <w:p>
      <w:r>
        <w:rPr>
          <w:b/>
        </w:rPr>
        <w:t xml:space="preserve">Kysymys 2</w:t>
      </w:r>
    </w:p>
    <w:p>
      <w:r>
        <w:t xml:space="preserve">Kenen kanssa normannit liittoutuivat Anatoliassa?</w:t>
      </w:r>
    </w:p>
    <w:p>
      <w:r>
        <w:rPr>
          <w:b/>
        </w:rPr>
        <w:t xml:space="preserve">Kysymys 3</w:t>
      </w:r>
    </w:p>
    <w:p>
      <w:r>
        <w:t xml:space="preserve">Kuka liittyi normannien joukkoihin armenialaisten tuhoamisessa?</w:t>
      </w:r>
    </w:p>
    <w:p>
      <w:r>
        <w:rPr>
          <w:b/>
        </w:rPr>
        <w:t xml:space="preserve">Kysymys 4</w:t>
      </w:r>
    </w:p>
    <w:p>
      <w:r>
        <w:t xml:space="preserve">Kenen palveluksessa turkkilaiset olivat?</w:t>
      </w:r>
    </w:p>
    <w:p>
      <w:r>
        <w:rPr>
          <w:b/>
        </w:rPr>
        <w:t xml:space="preserve">Kysymys 5</w:t>
      </w:r>
    </w:p>
    <w:p>
      <w:r>
        <w:t xml:space="preserve">Mikä Frank johti Normanin joukkoja?</w:t>
      </w:r>
    </w:p>
    <w:p>
      <w:r>
        <w:rPr>
          <w:b/>
        </w:rPr>
        <w:t xml:space="preserve">Kysymys 6</w:t>
      </w:r>
    </w:p>
    <w:p>
      <w:r>
        <w:t xml:space="preserve">Minne Oursel johti frankit?</w:t>
      </w:r>
    </w:p>
    <w:p>
      <w:r>
        <w:rPr>
          <w:b/>
        </w:rPr>
        <w:t xml:space="preserve">Teksti numero 10</w:t>
      </w:r>
    </w:p>
    <w:p>
      <w:r>
        <w:t xml:space="preserve">Useat </w:t>
      </w:r>
      <w:r>
        <w:rPr>
          <w:color w:val="A9A9A9"/>
        </w:rPr>
        <w:t xml:space="preserve">Bysantin Kreikan </w:t>
      </w:r>
      <w:r>
        <w:t xml:space="preserve">sukukunnat </w:t>
      </w:r>
      <w:r>
        <w:t xml:space="preserve">olivat </w:t>
      </w:r>
      <w:r>
        <w:rPr>
          <w:color w:val="DCDCDC"/>
        </w:rPr>
        <w:t xml:space="preserve">normannialaisia palkkasotureita </w:t>
      </w:r>
      <w:r>
        <w:t xml:space="preserve">Komnian restauraation aikana, jolloin Bysantin keisarit etsivät länsieurooppalaisia sotureita. Raouliit </w:t>
      </w:r>
      <w:r>
        <w:rPr>
          <w:color w:val="2F4F4F"/>
        </w:rPr>
        <w:t xml:space="preserve">polveutuivat </w:t>
      </w:r>
      <w:r>
        <w:rPr>
          <w:color w:val="556B2F"/>
        </w:rPr>
        <w:t xml:space="preserve">italonormannista nimeltä Raoul</w:t>
      </w:r>
      <w:r>
        <w:t xml:space="preserve">, Petraliphae polveutui Pierre d'Aulpsista, ja Maniakateiksi kutsuttu albaanien klaaniryhmä polveutui normanneista, jotka palvelivat </w:t>
      </w:r>
      <w:r>
        <w:rPr>
          <w:color w:val="6B8E23"/>
        </w:rPr>
        <w:t xml:space="preserve">Yrjö Maniacen </w:t>
      </w:r>
      <w:r>
        <w:t xml:space="preserve">alaisuudessa </w:t>
      </w:r>
      <w:r>
        <w:rPr>
          <w:color w:val="A0522D"/>
        </w:rPr>
        <w:t xml:space="preserve">Sisilian sotaretkellä vuonna </w:t>
      </w:r>
      <w:r>
        <w:t xml:space="preserve">1038.</w:t>
      </w:r>
    </w:p>
    <w:p>
      <w:r>
        <w:rPr>
          <w:b/>
        </w:rPr>
        <w:t xml:space="preserve">Kysymys 0</w:t>
      </w:r>
    </w:p>
    <w:p>
      <w:r>
        <w:t xml:space="preserve">Mistä Raouliii-suku sai alkunsa?</w:t>
      </w:r>
    </w:p>
    <w:p>
      <w:r>
        <w:rPr>
          <w:b/>
        </w:rPr>
        <w:t xml:space="preserve">Kysymys 1</w:t>
      </w:r>
    </w:p>
    <w:p>
      <w:r>
        <w:t xml:space="preserve">Mistä useat normannien palkkasoturisuvut olivat peräisin?</w:t>
      </w:r>
    </w:p>
    <w:p>
      <w:r>
        <w:rPr>
          <w:b/>
        </w:rPr>
        <w:t xml:space="preserve">Kysymys 2</w:t>
      </w:r>
    </w:p>
    <w:p>
      <w:r>
        <w:t xml:space="preserve">Kenen alaisuudessa normannit palvelivat 10. vuosisadalla?</w:t>
      </w:r>
    </w:p>
    <w:p>
      <w:r>
        <w:rPr>
          <w:b/>
        </w:rPr>
        <w:t xml:space="preserve">Kysymys 3</w:t>
      </w:r>
    </w:p>
    <w:p>
      <w:r>
        <w:t xml:space="preserve">Minkä retkikunnan johdossa Yrjö Maniaces oli 10. vuosisadalla?</w:t>
      </w:r>
    </w:p>
    <w:p>
      <w:r>
        <w:rPr>
          <w:b/>
        </w:rPr>
        <w:t xml:space="preserve">Teksti numero 11</w:t>
      </w:r>
    </w:p>
    <w:p>
      <w:r>
        <w:rPr>
          <w:color w:val="A9A9A9"/>
        </w:rPr>
        <w:t xml:space="preserve">Robert Guiscard</w:t>
      </w:r>
      <w:r>
        <w:t xml:space="preserve">, toinen normanniseikkailija, joka oli jo aiemmin noussut Apulian kreivin arvoon sotamenestystensä ansiosta, ajoi lopulta bysanttilaiset pois Etelä-Italiasta. Saatuaan </w:t>
      </w:r>
      <w:r>
        <w:rPr>
          <w:color w:val="DCDCDC"/>
        </w:rPr>
        <w:t xml:space="preserve">paavi Gregorius VII:</w:t>
      </w:r>
      <w:r>
        <w:t xml:space="preserve">n suostumuksen </w:t>
      </w:r>
      <w:r>
        <w:t xml:space="preserve">ja toimittuaan tämän vasallina Robert jatkoi kampanjaansa Balkanin niemimaan valloittamiseksi länsimaisten feodaalien ja katolisen kirkon tukikohdaksi. Liityttyään Kroatiaan ja Dalmatian katolisiin kaupunkeihin hän johti vuonna 1081 </w:t>
      </w:r>
      <w:r>
        <w:rPr>
          <w:color w:val="2F4F4F"/>
        </w:rPr>
        <w:t xml:space="preserve">30 000 </w:t>
      </w:r>
      <w:r>
        <w:t xml:space="preserve">miehen </w:t>
      </w:r>
      <w:r>
        <w:t xml:space="preserve">armeijaa </w:t>
      </w:r>
      <w:r>
        <w:t xml:space="preserve">300 laivalla, joka laskeutui Albanian etelärannikolle, valloitti Valonan, Kaninan, Jerikon (Orikumi) ja saavutti Butrintin lukuisten ryöstöjen jälkeen. He liittyivät laivastoon, joka oli aiemmin valloittanut Korfun, ja hyökkäsivät Dyrrachiumiin maalta ja mereltä tuhoten kaiken matkan varrella. Näissä ankarissa oloissa paikalliset hyväksyivät keisari Alexius I Comnenuksen kutsun liittyä Bysantin joukkoihin normanneita vastaan. Albanialaiset joukot eivät voineet osallistua seuraavaan taisteluun, koska se oli alkanut ennen heidän saapumistaan. Välittömästi ennen taistelua venetsialainen laivasto oli saavuttanut voiton kaupunkia ympäröivällä rannikolla. Pakotettuna vetäytymään Alexius luovutti komennon Bysantin palveluksessa olleelle korkealle albanialaiselle virkamiehelle nimeltä Comiscortes. Kaupungin varuskunta vastusti </w:t>
      </w:r>
      <w:r>
        <w:rPr>
          <w:color w:val="556B2F"/>
        </w:rPr>
        <w:t xml:space="preserve">helmikuuhun </w:t>
      </w:r>
      <w:r>
        <w:rPr>
          <w:color w:val="6B8E23"/>
        </w:rPr>
        <w:t xml:space="preserve">1082 </w:t>
      </w:r>
      <w:r>
        <w:t xml:space="preserve">asti</w:t>
      </w:r>
      <w:r>
        <w:t xml:space="preserve">, jolloin sinne </w:t>
      </w:r>
      <w:r>
        <w:t xml:space="preserve">asettuneet venetsialaiset ja amalfitanilaiset kauppiaat pettivät </w:t>
      </w:r>
      <w:r>
        <w:rPr>
          <w:color w:val="A0522D"/>
        </w:rPr>
        <w:t xml:space="preserve">Dyrrachiumin </w:t>
      </w:r>
      <w:r>
        <w:t xml:space="preserve">normannien käsiin. Normannit olivat nyt vapaita tunkeutumaan sisämaahan; he valtasivat Ioanninan ja joitakin pienempiä kaupunkeja Lounais-Makedoniassa ja Thessaliassa, ennen kuin he saapuivat Thessalonikin porteille. Erimielisyydet korkeiden virkamiesten keskuudessa pakottivat normannit vetäytymään Italiaan. He menettivät Dyrrachiumin, Valonan ja Butrintin vuonna 1085, Robertin kuoleman jälkeen.</w:t>
      </w:r>
    </w:p>
    <w:p>
      <w:r>
        <w:rPr>
          <w:b/>
        </w:rPr>
        <w:t xml:space="preserve">Kysymys 0</w:t>
      </w:r>
    </w:p>
    <w:p>
      <w:r>
        <w:t xml:space="preserve">Mikä oli Apulian kreivin nimi? </w:t>
      </w:r>
    </w:p>
    <w:p>
      <w:r>
        <w:rPr>
          <w:b/>
        </w:rPr>
        <w:t xml:space="preserve">Kysymys 1</w:t>
      </w:r>
    </w:p>
    <w:p>
      <w:r>
        <w:t xml:space="preserve">Milloin Dyrrachium joutui normannien haltuun?</w:t>
      </w:r>
    </w:p>
    <w:p>
      <w:r>
        <w:rPr>
          <w:b/>
        </w:rPr>
        <w:t xml:space="preserve">Kysymys 2</w:t>
      </w:r>
    </w:p>
    <w:p>
      <w:r>
        <w:t xml:space="preserve">Kuinka monta miestä oli Robertin armeijassa?</w:t>
      </w:r>
    </w:p>
    <w:p>
      <w:r>
        <w:rPr>
          <w:b/>
        </w:rPr>
        <w:t xml:space="preserve">Kysymys 3</w:t>
      </w:r>
    </w:p>
    <w:p>
      <w:r>
        <w:t xml:space="preserve">Kuka lopulta ajoi bysanttilaiset pois Euroopasta?</w:t>
      </w:r>
    </w:p>
    <w:p>
      <w:r>
        <w:rPr>
          <w:b/>
        </w:rPr>
        <w:t xml:space="preserve">Kysymys 4</w:t>
      </w:r>
    </w:p>
    <w:p>
      <w:r>
        <w:t xml:space="preserve">Mikä paavi vastusti Robertsin kampanjaa?</w:t>
      </w:r>
    </w:p>
    <w:p>
      <w:r>
        <w:rPr>
          <w:b/>
        </w:rPr>
        <w:t xml:space="preserve">Kysymys 5</w:t>
      </w:r>
    </w:p>
    <w:p>
      <w:r>
        <w:t xml:space="preserve">Mikä kaatui normannien käsiin 10. vuosisadalla?</w:t>
      </w:r>
    </w:p>
    <w:p>
      <w:r>
        <w:rPr>
          <w:b/>
        </w:rPr>
        <w:t xml:space="preserve">Kysymys 6</w:t>
      </w:r>
    </w:p>
    <w:p>
      <w:r>
        <w:t xml:space="preserve">Kuinka monta miestä Robertsin armeija kohtasi?</w:t>
      </w:r>
    </w:p>
    <w:p>
      <w:r>
        <w:rPr>
          <w:b/>
        </w:rPr>
        <w:t xml:space="preserve">Teksti numero 12</w:t>
      </w:r>
    </w:p>
    <w:p>
      <w:r>
        <w:t xml:space="preserve">Muutama vuosi ensimmäisen ristiretken jälkeen, vuonna 1107, </w:t>
      </w:r>
      <w:r>
        <w:rPr>
          <w:color w:val="A9A9A9"/>
        </w:rPr>
        <w:t xml:space="preserve">normannit </w:t>
      </w:r>
      <w:r>
        <w:t xml:space="preserve">nousivat Robert</w:t>
      </w:r>
      <w:r>
        <w:rPr>
          <w:color w:val="2F4F4F"/>
        </w:rPr>
        <w:t xml:space="preserve">in </w:t>
      </w:r>
      <w:r>
        <w:t xml:space="preserve">pojan </w:t>
      </w:r>
      <w:r>
        <w:rPr>
          <w:color w:val="DCDCDC"/>
        </w:rPr>
        <w:t xml:space="preserve">Bohemondin </w:t>
      </w:r>
      <w:r>
        <w:t xml:space="preserve">komennossa </w:t>
      </w:r>
      <w:r>
        <w:t xml:space="preserve">maihin Valonassa ja piirittivät </w:t>
      </w:r>
      <w:r>
        <w:rPr>
          <w:color w:val="556B2F"/>
        </w:rPr>
        <w:t xml:space="preserve">Dyrrachiumia </w:t>
      </w:r>
      <w:r>
        <w:t xml:space="preserve">käyttäen sen ajan kehittyneintä sotilaallista kalustoa, mutta tuloksetta. </w:t>
      </w:r>
      <w:r>
        <w:t xml:space="preserve">Sillä välin he valtasivat Petrelan, </w:t>
      </w:r>
      <w:r>
        <w:rPr>
          <w:color w:val="A0522D"/>
        </w:rPr>
        <w:t xml:space="preserve">Deabolisjoen </w:t>
      </w:r>
      <w:r>
        <w:t xml:space="preserve">rannalla sijaitsevan Millin linnoituksen</w:t>
      </w:r>
      <w:r>
        <w:t xml:space="preserve">, Gllavenican (Ballsh), Kaninan ja Jerikon. Tällä kertaa albaanit asettuivat normannien puolelle tyytymättöminä bysanttilaisten heille määräämiin raskaisiin veroihin. Heidän avullaan normannit varmistivat Arbanonin solat ja avasivat tiensä Dibraan. Tarvikkeiden puute, taudit ja bysanttilaisten vastarinta pakottivat Bohemondin vetäytymään kampanjastaan ja allekirjoittamaan rauhansopimuksen bysanttilaisten kanssa </w:t>
      </w:r>
      <w:r>
        <w:rPr>
          <w:color w:val="228B22"/>
        </w:rPr>
        <w:t xml:space="preserve">Deabolisin </w:t>
      </w:r>
      <w:r>
        <w:t xml:space="preserve">kaupungissa</w:t>
      </w:r>
      <w:r>
        <w:t xml:space="preserve">.</w:t>
      </w:r>
    </w:p>
    <w:p>
      <w:r>
        <w:rPr>
          <w:b/>
        </w:rPr>
        <w:t xml:space="preserve">Kysymys 0</w:t>
      </w:r>
    </w:p>
    <w:p>
      <w:r>
        <w:t xml:space="preserve">Missä normannit ja bysanttilaiset allekirjoittivat rauhansopimuksen?</w:t>
      </w:r>
    </w:p>
    <w:p>
      <w:r>
        <w:rPr>
          <w:b/>
        </w:rPr>
        <w:t xml:space="preserve">Kysymys 1</w:t>
      </w:r>
    </w:p>
    <w:p>
      <w:r>
        <w:t xml:space="preserve">Kuka oli Robertin poika?</w:t>
      </w:r>
    </w:p>
    <w:p>
      <w:r>
        <w:rPr>
          <w:b/>
        </w:rPr>
        <w:t xml:space="preserve">Kysymys 2</w:t>
      </w:r>
    </w:p>
    <w:p>
      <w:r>
        <w:t xml:space="preserve">Minkä joen varrella Petrela sijaitsi?</w:t>
      </w:r>
    </w:p>
    <w:p>
      <w:r>
        <w:rPr>
          <w:b/>
        </w:rPr>
        <w:t xml:space="preserve">Kysymys 3</w:t>
      </w:r>
    </w:p>
    <w:p>
      <w:r>
        <w:t xml:space="preserve">Kenet normannit piirittivät 1100-luvulla?</w:t>
      </w:r>
    </w:p>
    <w:p>
      <w:r>
        <w:rPr>
          <w:b/>
        </w:rPr>
        <w:t xml:space="preserve">Kysymys 4</w:t>
      </w:r>
    </w:p>
    <w:p>
      <w:r>
        <w:t xml:space="preserve">Ketä Robert johti Dyrrachiumia vastaan vuonna 1107?</w:t>
      </w:r>
    </w:p>
    <w:p>
      <w:r>
        <w:rPr>
          <w:b/>
        </w:rPr>
        <w:t xml:space="preserve">Kysymys 5</w:t>
      </w:r>
    </w:p>
    <w:p>
      <w:r>
        <w:t xml:space="preserve">Kuka oli Bohemondin poika?</w:t>
      </w:r>
    </w:p>
    <w:p>
      <w:r>
        <w:rPr>
          <w:b/>
        </w:rPr>
        <w:t xml:space="preserve">Teksti numero 13</w:t>
      </w:r>
    </w:p>
    <w:p>
      <w:r>
        <w:t xml:space="preserve">Bysantin tilanteen heikkeneminen entisestään tasoitti tietä kolmannelle hyökkäykselle </w:t>
      </w:r>
      <w:r>
        <w:rPr>
          <w:color w:val="A9A9A9"/>
        </w:rPr>
        <w:t xml:space="preserve">vuonna </w:t>
      </w:r>
      <w:r>
        <w:rPr>
          <w:color w:val="DCDCDC"/>
        </w:rPr>
        <w:t xml:space="preserve">1185, </w:t>
      </w:r>
      <w:r>
        <w:t xml:space="preserve">jolloin suuri </w:t>
      </w:r>
      <w:r>
        <w:rPr>
          <w:color w:val="2F4F4F"/>
        </w:rPr>
        <w:t xml:space="preserve">normannien armeija </w:t>
      </w:r>
      <w:r>
        <w:t xml:space="preserve">hyökkäsi </w:t>
      </w:r>
      <w:r>
        <w:rPr>
          <w:color w:val="556B2F"/>
        </w:rPr>
        <w:t xml:space="preserve">Dyrrachiumiin </w:t>
      </w:r>
      <w:r>
        <w:rPr>
          <w:color w:val="6B8E23"/>
        </w:rPr>
        <w:t xml:space="preserve">korkeiden bysanttilaisten virkamiesten </w:t>
      </w:r>
      <w:r>
        <w:t xml:space="preserve">petoksen vuoksi</w:t>
      </w:r>
      <w:r>
        <w:t xml:space="preserve">. </w:t>
      </w:r>
      <w:r>
        <w:t xml:space="preserve">Jonkin aikaa myöhemmin </w:t>
      </w:r>
      <w:r>
        <w:rPr>
          <w:color w:val="A0522D"/>
        </w:rPr>
        <w:t xml:space="preserve">Dyrrachium - yksi </w:t>
      </w:r>
      <w:r>
        <w:rPr>
          <w:color w:val="191970"/>
        </w:rPr>
        <w:t xml:space="preserve">Adrianmeren </w:t>
      </w:r>
      <w:r>
        <w:t xml:space="preserve">tärkeimmistä laivastotukikohdista - joutui </w:t>
      </w:r>
      <w:r>
        <w:t xml:space="preserve">jälleen Bysantin käsiin.</w:t>
      </w:r>
    </w:p>
    <w:p>
      <w:r>
        <w:rPr>
          <w:b/>
        </w:rPr>
        <w:t xml:space="preserve">Kysymys 0</w:t>
      </w:r>
    </w:p>
    <w:p>
      <w:r>
        <w:t xml:space="preserve">Milloin normannit hyökkäsivät Dyrrachiumiin?</w:t>
      </w:r>
    </w:p>
    <w:p>
      <w:r>
        <w:rPr>
          <w:b/>
        </w:rPr>
        <w:t xml:space="preserve">Kysymys 1</w:t>
      </w:r>
    </w:p>
    <w:p>
      <w:r>
        <w:t xml:space="preserve">Mikä oli laivastotukikohdan nimi?</w:t>
      </w:r>
    </w:p>
    <w:p>
      <w:r>
        <w:rPr>
          <w:b/>
        </w:rPr>
        <w:t xml:space="preserve">Kysymys 2</w:t>
      </w:r>
    </w:p>
    <w:p>
      <w:r>
        <w:t xml:space="preserve">Missä Dyrrachium sijaitsi?</w:t>
      </w:r>
    </w:p>
    <w:p>
      <w:r>
        <w:rPr>
          <w:b/>
        </w:rPr>
        <w:t xml:space="preserve">Kysymys 3</w:t>
      </w:r>
    </w:p>
    <w:p>
      <w:r>
        <w:t xml:space="preserve">Kuka hyökkäsi Dyrrachiumiin 1100-luvulla?</w:t>
      </w:r>
    </w:p>
    <w:p>
      <w:r>
        <w:rPr>
          <w:b/>
        </w:rPr>
        <w:t xml:space="preserve">Kysymys 4</w:t>
      </w:r>
    </w:p>
    <w:p>
      <w:r>
        <w:t xml:space="preserve">Kuka petti normannit?</w:t>
      </w:r>
    </w:p>
    <w:p>
      <w:r>
        <w:rPr>
          <w:b/>
        </w:rPr>
        <w:t xml:space="preserve">Kysymys 5</w:t>
      </w:r>
    </w:p>
    <w:p>
      <w:r>
        <w:t xml:space="preserve">Mikä laivastotukikohta kaatui normannien käsiin?</w:t>
      </w:r>
    </w:p>
    <w:p>
      <w:r>
        <w:rPr>
          <w:b/>
        </w:rPr>
        <w:t xml:space="preserve">Teksti numero 14</w:t>
      </w:r>
    </w:p>
    <w:p>
      <w:r>
        <w:t xml:space="preserve">Normannit olivat jo varhain yhteydessä Englantiin. Sen lisäksi, että </w:t>
      </w:r>
      <w:r>
        <w:t xml:space="preserve">heidän alkuperäiset </w:t>
      </w:r>
      <w:r>
        <w:t xml:space="preserve">viikinkiveljensä ryöstivät yhä Englannin rannikoita, he miehittivät myös suurinta osaa Englantia vastapäätä sijaitsevista tärkeistä satamista Englannin kanaalin toisella puolella. Tämä suhde johti lopulta läheisempiin verisuhteisiin Normandian </w:t>
      </w:r>
      <w:r>
        <w:rPr>
          <w:color w:val="DCDCDC"/>
        </w:rPr>
        <w:t xml:space="preserve">herttuan Rikhard II:n </w:t>
      </w:r>
      <w:r>
        <w:t xml:space="preserve">sisaren Emman </w:t>
      </w:r>
      <w:r>
        <w:t xml:space="preserve">ja </w:t>
      </w:r>
      <w:r>
        <w:t xml:space="preserve">Englannin </w:t>
      </w:r>
      <w:r>
        <w:rPr>
          <w:color w:val="2F4F4F"/>
        </w:rPr>
        <w:t xml:space="preserve">kuninkaan </w:t>
      </w:r>
      <w:r>
        <w:rPr>
          <w:color w:val="556B2F"/>
        </w:rPr>
        <w:t xml:space="preserve">Ethelred II:n </w:t>
      </w:r>
      <w:r>
        <w:t xml:space="preserve">avioliiton kautta. </w:t>
      </w:r>
      <w:r>
        <w:t xml:space="preserve">Tämän vuoksi Ethelred pakeni </w:t>
      </w:r>
      <w:r>
        <w:rPr>
          <w:color w:val="6B8E23"/>
        </w:rPr>
        <w:t xml:space="preserve">Normandiaan </w:t>
      </w:r>
      <w:r>
        <w:t xml:space="preserve">vuonna </w:t>
      </w:r>
      <w:r>
        <w:rPr>
          <w:color w:val="A0522D"/>
        </w:rPr>
        <w:t xml:space="preserve">1013, kun </w:t>
      </w:r>
      <w:r>
        <w:rPr>
          <w:color w:val="228B22"/>
        </w:rPr>
        <w:t xml:space="preserve">Sweyn Forkbeard </w:t>
      </w:r>
      <w:r>
        <w:t xml:space="preserve">pakotti hänet valtakunnastaan</w:t>
      </w:r>
      <w:r>
        <w:t xml:space="preserve">. </w:t>
      </w:r>
      <w:r>
        <w:t xml:space="preserve">Hänen oleskelunsa Normandiassa (vuoteen 1016) vaikutti häneen ja hänen poikiinsa </w:t>
      </w:r>
      <w:r>
        <w:rPr>
          <w:color w:val="191970"/>
        </w:rPr>
        <w:t xml:space="preserve">Emman </w:t>
      </w:r>
      <w:r>
        <w:t xml:space="preserve">kautta</w:t>
      </w:r>
      <w:r>
        <w:t xml:space="preserve">, jotka jäivät Normandiaan Cnut Suuren valloitettua saaren.</w:t>
      </w:r>
    </w:p>
    <w:p>
      <w:r>
        <w:rPr>
          <w:b/>
        </w:rPr>
        <w:t xml:space="preserve">Kysymys 0</w:t>
      </w:r>
    </w:p>
    <w:p>
      <w:r>
        <w:t xml:space="preserve">Kenet Emma nai?</w:t>
      </w:r>
    </w:p>
    <w:p>
      <w:r>
        <w:rPr>
          <w:b/>
        </w:rPr>
        <w:t xml:space="preserve">Kysymys 1</w:t>
      </w:r>
    </w:p>
    <w:p>
      <w:r>
        <w:t xml:space="preserve">Kuka oli Emman veli?</w:t>
      </w:r>
    </w:p>
    <w:p>
      <w:r>
        <w:rPr>
          <w:b/>
        </w:rPr>
        <w:t xml:space="preserve">Kysymys 2</w:t>
      </w:r>
    </w:p>
    <w:p>
      <w:r>
        <w:t xml:space="preserve">Minne Ethelred pakeni?</w:t>
      </w:r>
    </w:p>
    <w:p>
      <w:r>
        <w:rPr>
          <w:b/>
        </w:rPr>
        <w:t xml:space="preserve">Kysymys 3</w:t>
      </w:r>
    </w:p>
    <w:p>
      <w:r>
        <w:t xml:space="preserve">Kuka potkaisi Ethelredin ulos?</w:t>
      </w:r>
    </w:p>
    <w:p>
      <w:r>
        <w:rPr>
          <w:b/>
        </w:rPr>
        <w:t xml:space="preserve">Kysymys 4</w:t>
      </w:r>
    </w:p>
    <w:p>
      <w:r>
        <w:t xml:space="preserve">Kuka avioitui Cnut Suuren kanssa?</w:t>
      </w:r>
    </w:p>
    <w:p>
      <w:r>
        <w:rPr>
          <w:b/>
        </w:rPr>
        <w:t xml:space="preserve">Kysymys 5</w:t>
      </w:r>
    </w:p>
    <w:p>
      <w:r>
        <w:t xml:space="preserve">Milloin Rikhard II pakeni Normandiaan?</w:t>
      </w:r>
    </w:p>
    <w:p>
      <w:r>
        <w:rPr>
          <w:b/>
        </w:rPr>
        <w:t xml:space="preserve">Kysymys 6</w:t>
      </w:r>
    </w:p>
    <w:p>
      <w:r>
        <w:t xml:space="preserve">Kenen suurimpia satamia englantilaiset hallitsivat?</w:t>
      </w:r>
    </w:p>
    <w:p>
      <w:r>
        <w:rPr>
          <w:b/>
        </w:rPr>
        <w:t xml:space="preserve">Teksti numero 15</w:t>
      </w:r>
    </w:p>
    <w:p>
      <w:r>
        <w:t xml:space="preserve">Kun Edvard Tunnustaja lopulta palasi isänsä pakopaikasta </w:t>
      </w:r>
      <w:r>
        <w:rPr>
          <w:color w:val="A9A9A9"/>
        </w:rPr>
        <w:t xml:space="preserve">vuonna </w:t>
      </w:r>
      <w:r>
        <w:rPr>
          <w:color w:val="DCDCDC"/>
        </w:rPr>
        <w:t xml:space="preserve">1041 </w:t>
      </w:r>
      <w:r>
        <w:t xml:space="preserve">velipuolensa </w:t>
      </w:r>
      <w:r>
        <w:rPr>
          <w:color w:val="2F4F4F"/>
        </w:rPr>
        <w:t xml:space="preserve">Harthacnutin</w:t>
      </w:r>
      <w:r>
        <w:t xml:space="preserve"> kutsusta, </w:t>
      </w:r>
      <w:r>
        <w:t xml:space="preserve">hän toi mukanaan normannien kouluttaman mielen</w:t>
      </w:r>
      <w:r>
        <w:rPr>
          <w:color w:val="DCDCDC"/>
        </w:rPr>
        <w:t xml:space="preserve">.</w:t>
      </w:r>
      <w:r>
        <w:t xml:space="preserve"> Hän toi mukanaan myös monia normannien neuvonantajia ja taistelijoita, joista jotkut perustivat </w:t>
      </w:r>
      <w:r>
        <w:rPr>
          <w:color w:val="556B2F"/>
        </w:rPr>
        <w:t xml:space="preserve">englantilaisen ratsuväen</w:t>
      </w:r>
      <w:r>
        <w:t xml:space="preserve">. </w:t>
      </w:r>
      <w:r>
        <w:t xml:space="preserve">Tämä käsite ei koskaan juurtunut, mutta se on tyypillinen esimerkki </w:t>
      </w:r>
      <w:r>
        <w:rPr>
          <w:color w:val="6B8E23"/>
        </w:rPr>
        <w:t xml:space="preserve">Edwardin</w:t>
      </w:r>
      <w:r>
        <w:t xml:space="preserve"> asenteista</w:t>
      </w:r>
      <w:r>
        <w:t xml:space="preserve">. </w:t>
      </w:r>
      <w:r>
        <w:t xml:space="preserve">Hän nimitti </w:t>
      </w:r>
      <w:r>
        <w:rPr>
          <w:color w:val="A0522D"/>
        </w:rPr>
        <w:t xml:space="preserve">Robert of Jumiègesin </w:t>
      </w:r>
      <w:r>
        <w:t xml:space="preserve">Canterburyn arkkipiispaksi ja teki Ralph the Timidistä Herefordin kreivin. Hän kutsui lankonsa Eustace II:n, Boulognen kreivin, hoviinsa vuonna 1051, mikä johti suurimpiin varhaisiin konflikteihin saksien ja normannien välillä ja lopulta Wessexin jaarli Godwinin karkottamiseen.</w:t>
      </w:r>
    </w:p>
    <w:p>
      <w:r>
        <w:rPr>
          <w:b/>
        </w:rPr>
        <w:t xml:space="preserve">Kysymys 0</w:t>
      </w:r>
    </w:p>
    <w:p>
      <w:r>
        <w:t xml:space="preserve">Kuka oli Edvard Tunnustajan velipuoli?</w:t>
      </w:r>
    </w:p>
    <w:p>
      <w:r>
        <w:rPr>
          <w:b/>
        </w:rPr>
        <w:t xml:space="preserve">Kysymys 1</w:t>
      </w:r>
    </w:p>
    <w:p>
      <w:r>
        <w:t xml:space="preserve">Milloin Edward palasi?</w:t>
      </w:r>
    </w:p>
    <w:p>
      <w:r>
        <w:rPr>
          <w:b/>
        </w:rPr>
        <w:t xml:space="preserve">Kysymys 2</w:t>
      </w:r>
    </w:p>
    <w:p>
      <w:r>
        <w:t xml:space="preserve">Kenestä Edward teki Canterburyn arkkipiispan?</w:t>
      </w:r>
    </w:p>
    <w:p>
      <w:r>
        <w:rPr>
          <w:b/>
        </w:rPr>
        <w:t xml:space="preserve">Kysymys 3</w:t>
      </w:r>
    </w:p>
    <w:p>
      <w:r>
        <w:t xml:space="preserve">Milloin Edvard Tunnustajan poika palasi isänsä suojasta?</w:t>
      </w:r>
    </w:p>
    <w:p>
      <w:r>
        <w:rPr>
          <w:b/>
        </w:rPr>
        <w:t xml:space="preserve">Kysymys 4</w:t>
      </w:r>
    </w:p>
    <w:p>
      <w:r>
        <w:t xml:space="preserve">Millaisen voiman Harthacnut perusti?</w:t>
      </w:r>
    </w:p>
    <w:p>
      <w:r>
        <w:rPr>
          <w:b/>
        </w:rPr>
        <w:t xml:space="preserve">Kysymys 5</w:t>
      </w:r>
    </w:p>
    <w:p>
      <w:r>
        <w:t xml:space="preserve">Kuka teki Robert of Jumiegesista Herefordin kreivin?</w:t>
      </w:r>
    </w:p>
    <w:p>
      <w:r>
        <w:rPr>
          <w:b/>
        </w:rPr>
        <w:t xml:space="preserve">Teksti numero 16</w:t>
      </w:r>
    </w:p>
    <w:p>
      <w:r>
        <w:rPr>
          <w:color w:val="A9A9A9"/>
        </w:rPr>
        <w:t xml:space="preserve">Vuonna </w:t>
      </w:r>
      <w:r>
        <w:rPr>
          <w:color w:val="DCDCDC"/>
        </w:rPr>
        <w:t xml:space="preserve">1066 </w:t>
      </w:r>
      <w:r>
        <w:t xml:space="preserve">Normandian </w:t>
      </w:r>
      <w:r>
        <w:rPr>
          <w:color w:val="556B2F"/>
        </w:rPr>
        <w:t xml:space="preserve">herttua </w:t>
      </w:r>
      <w:r>
        <w:rPr>
          <w:color w:val="6B8E23"/>
        </w:rPr>
        <w:t xml:space="preserve">Vilhelm II </w:t>
      </w:r>
      <w:r>
        <w:t xml:space="preserve">valloitti Englannin ja tappoi kuningas Harold II:n </w:t>
      </w:r>
      <w:r>
        <w:rPr>
          <w:color w:val="191970"/>
        </w:rPr>
        <w:t xml:space="preserve">Hastingsin taistelussa</w:t>
      </w:r>
      <w:r>
        <w:t xml:space="preserve">. </w:t>
      </w:r>
      <w:r>
        <w:t xml:space="preserve">Hyökkäävät normannit ja heidän jälkeläisensä korvasivat </w:t>
      </w:r>
      <w:r>
        <w:rPr>
          <w:color w:val="483D8B"/>
        </w:rPr>
        <w:t xml:space="preserve">anglosaksit </w:t>
      </w:r>
      <w:r>
        <w:t xml:space="preserve">Englannin hallitsevana luokkana. Englannin aatelisto oli osa yhtenäistä normannikulttuuria, ja monilla oli maita Englannin kanaalin molemmin puolin. </w:t>
      </w:r>
      <w:r>
        <w:t xml:space="preserve">Englannin </w:t>
      </w:r>
      <w:r>
        <w:rPr>
          <w:color w:val="3CB371"/>
        </w:rPr>
        <w:t xml:space="preserve">varhaiset normannikuninkaat </w:t>
      </w:r>
      <w:r>
        <w:t xml:space="preserve">olivat Normandian herttuoina velkaa Ranskan kuninkaalle kunnianosoituksen mantereella sijaitsevista maistaan. He pitivät Englantia tärkeimpänä tilanaan (se toi mukanaan kuninkaan arvonimen - tärkeän statussymbolin).</w:t>
      </w:r>
    </w:p>
    <w:p>
      <w:r>
        <w:rPr>
          <w:b/>
        </w:rPr>
        <w:t xml:space="preserve">Kysymys 0</w:t>
      </w:r>
    </w:p>
    <w:p>
      <w:r>
        <w:t xml:space="preserve">Missä Harold II kuoli?</w:t>
      </w:r>
    </w:p>
    <w:p>
      <w:r>
        <w:rPr>
          <w:b/>
        </w:rPr>
        <w:t xml:space="preserve">Kysymys 1</w:t>
      </w:r>
    </w:p>
    <w:p>
      <w:r>
        <w:t xml:space="preserve">Kuka tappoi Harold II:n? </w:t>
      </w:r>
    </w:p>
    <w:p>
      <w:r>
        <w:rPr>
          <w:b/>
        </w:rPr>
        <w:t xml:space="preserve">Kysymys 2</w:t>
      </w:r>
    </w:p>
    <w:p>
      <w:r>
        <w:t xml:space="preserve">Milloin Hastingsin taistelu käytiin?</w:t>
      </w:r>
    </w:p>
    <w:p>
      <w:r>
        <w:rPr>
          <w:b/>
        </w:rPr>
        <w:t xml:space="preserve">Kysymys 3</w:t>
      </w:r>
    </w:p>
    <w:p>
      <w:r>
        <w:t xml:space="preserve">Kuka oli hallitseva luokka ennen normanneita?</w:t>
      </w:r>
    </w:p>
    <w:p>
      <w:r>
        <w:rPr>
          <w:b/>
        </w:rPr>
        <w:t xml:space="preserve">Kysymys 4</w:t>
      </w:r>
    </w:p>
    <w:p>
      <w:r>
        <w:t xml:space="preserve">Milloin kuningas Harold II valloitti Englannin?</w:t>
      </w:r>
    </w:p>
    <w:p>
      <w:r>
        <w:rPr>
          <w:b/>
        </w:rPr>
        <w:t xml:space="preserve">Kysymys 5</w:t>
      </w:r>
    </w:p>
    <w:p>
      <w:r>
        <w:t xml:space="preserve">Mikä taistelu käytiin 10. vuosisadalla?</w:t>
      </w:r>
    </w:p>
    <w:p>
      <w:r>
        <w:rPr>
          <w:b/>
        </w:rPr>
        <w:t xml:space="preserve">Kysymys 6</w:t>
      </w:r>
    </w:p>
    <w:p>
      <w:r>
        <w:t xml:space="preserve">Kuka korvasi normannit hallitsevana luokkana?</w:t>
      </w:r>
    </w:p>
    <w:p>
      <w:r>
        <w:rPr>
          <w:b/>
        </w:rPr>
        <w:t xml:space="preserve">Kysymys 7</w:t>
      </w:r>
    </w:p>
    <w:p>
      <w:r>
        <w:t xml:space="preserve">Kuka piti mantereella sijaitsevaa maataan tärkeimpänä tilanaan?</w:t>
      </w:r>
    </w:p>
    <w:p>
      <w:r>
        <w:rPr>
          <w:b/>
        </w:rPr>
        <w:t xml:space="preserve">Teksti numero 17</w:t>
      </w:r>
    </w:p>
    <w:p>
      <w:r>
        <w:t xml:space="preserve">Lopulta normannit sulautuivat alkuasukkaiden kanssa ja yhdistivät kielet ja perinteet. Satavuotisen sodan aikana </w:t>
      </w:r>
      <w:r>
        <w:rPr>
          <w:color w:val="A9A9A9"/>
        </w:rPr>
        <w:t xml:space="preserve">normannien aristokratia </w:t>
      </w:r>
      <w:r>
        <w:t xml:space="preserve">identifioitui usein englantilaiseksi. Anglo-normannien kieli erottautui latinan kielestä, mikä oli </w:t>
      </w:r>
      <w:r>
        <w:rPr>
          <w:color w:val="DCDCDC"/>
        </w:rPr>
        <w:t xml:space="preserve">Geoffrey Chaucerin</w:t>
      </w:r>
      <w:r>
        <w:t xml:space="preserve"> huumorin aihe</w:t>
      </w:r>
      <w:r>
        <w:t xml:space="preserve">. </w:t>
      </w:r>
      <w:r>
        <w:t xml:space="preserve">Anglo-normannien kieli sulautui lopulta </w:t>
      </w:r>
      <w:r>
        <w:t xml:space="preserve">heidän alamaisensa </w:t>
      </w:r>
      <w:r>
        <w:rPr>
          <w:color w:val="2F4F4F"/>
        </w:rPr>
        <w:t xml:space="preserve">anglosaksiseen </w:t>
      </w:r>
      <w:r>
        <w:t xml:space="preserve">kieleen (ks. vanha englanti) ja vaikutti siihen, mikä auttoi (yhdessä aikaisempien anglo-norjalaisten siirtolaisten norjan kielen ja kirkon käyttämän latinan kanssa) keski-englannin kehittymisessä. Siitä puolestaan kehittyi </w:t>
      </w:r>
      <w:r>
        <w:rPr>
          <w:color w:val="556B2F"/>
        </w:rPr>
        <w:t xml:space="preserve">nykyenglanti</w:t>
      </w:r>
      <w:r>
        <w:t xml:space="preserve">.</w:t>
      </w:r>
    </w:p>
    <w:p>
      <w:r>
        <w:rPr>
          <w:b/>
        </w:rPr>
        <w:t xml:space="preserve">Kysymys 0</w:t>
      </w:r>
    </w:p>
    <w:p>
      <w:r>
        <w:t xml:space="preserve">Mikä oli anglo-normin kielen lopullinen muoto?</w:t>
      </w:r>
    </w:p>
    <w:p>
      <w:r>
        <w:rPr>
          <w:b/>
        </w:rPr>
        <w:t xml:space="preserve">Kysymys 1</w:t>
      </w:r>
    </w:p>
    <w:p>
      <w:r>
        <w:t xml:space="preserve">Ketkä tunnustautuivat ranskalaisiksi sadan vuoden sodan aikana?</w:t>
      </w:r>
    </w:p>
    <w:p>
      <w:r>
        <w:rPr>
          <w:b/>
        </w:rPr>
        <w:t xml:space="preserve">Kysymys 2</w:t>
      </w:r>
    </w:p>
    <w:p>
      <w:r>
        <w:t xml:space="preserve">Mitä omaksuttiin anglo-normanninkieleen?</w:t>
      </w:r>
    </w:p>
    <w:p>
      <w:r>
        <w:rPr>
          <w:b/>
        </w:rPr>
        <w:t xml:space="preserve">Kysymys 3</w:t>
      </w:r>
    </w:p>
    <w:p>
      <w:r>
        <w:t xml:space="preserve">Kuka pilkkasi latinan kieltä?</w:t>
      </w:r>
    </w:p>
    <w:p>
      <w:r>
        <w:rPr>
          <w:b/>
        </w:rPr>
        <w:t xml:space="preserve">Teksti numero 18</w:t>
      </w:r>
    </w:p>
    <w:p>
      <w:r>
        <w:rPr>
          <w:color w:val="A9A9A9"/>
        </w:rPr>
        <w:t xml:space="preserve">Normannit </w:t>
      </w:r>
      <w:r>
        <w:t xml:space="preserve">vaikuttivat syvällisesti </w:t>
      </w:r>
      <w:r>
        <w:rPr>
          <w:color w:val="DCDCDC"/>
        </w:rPr>
        <w:t xml:space="preserve">Irlannin </w:t>
      </w:r>
      <w:r>
        <w:t xml:space="preserve">kulttuuriin ja historiaan sen jälkeen, kun he hyökkäsivät </w:t>
      </w:r>
      <w:r>
        <w:rPr>
          <w:color w:val="2F4F4F"/>
        </w:rPr>
        <w:t xml:space="preserve">Bannow Bayhin </w:t>
      </w:r>
      <w:r>
        <w:t xml:space="preserve">vuonna </w:t>
      </w:r>
      <w:r>
        <w:rPr>
          <w:color w:val="556B2F"/>
        </w:rPr>
        <w:t xml:space="preserve">1169</w:t>
      </w:r>
      <w:r>
        <w:t xml:space="preserve">. Aluksi normannit säilyttivät erillisen kulttuurin ja etnisen alkuperän. Ajan myötä he kuitenkin sulautuivat </w:t>
      </w:r>
      <w:r>
        <w:rPr>
          <w:color w:val="6B8E23"/>
        </w:rPr>
        <w:t xml:space="preserve">irlantilaiseen </w:t>
      </w:r>
      <w:r>
        <w:t xml:space="preserve">kulttuuriin siinä määrin, että on sanottu, että heistä tuli "irlantilaisempia kuin irlantilaisista itsestään". Normannit asettuivat enimmäkseen </w:t>
      </w:r>
      <w:r>
        <w:rPr>
          <w:color w:val="A0522D"/>
        </w:rPr>
        <w:t xml:space="preserve">Irlannin </w:t>
      </w:r>
      <w:r>
        <w:t xml:space="preserve">itäosassa sijaitsevalle alueelle</w:t>
      </w:r>
      <w:r>
        <w:t xml:space="preserve">, joka myöhemmin tunnettiin nimellä Pale, ja he rakensivat myös monia hienoja linnoja ja siirtokuntia, kuten </w:t>
      </w:r>
      <w:r>
        <w:rPr>
          <w:color w:val="228B22"/>
        </w:rPr>
        <w:t xml:space="preserve">Trimin linnan ja Dublinin linnan</w:t>
      </w:r>
      <w:r>
        <w:t xml:space="preserve">. Molemmat kulttuurit sekoittuivat keskenään ja lainasivat toistensa kieltä, kulttuuria ja elämänkatsomusta. Normannien jälkeläiset tunnistaa nykyään sukunimistä. Nimet, kuten French, (De) Roche, Devereux, D'Arcy, Treacy ja Lacy, ovat erityisen yleisiä Irlannin kaakkoisosassa, erityisesti Wexfordin kreivikunnan eteläosassa, jonne ensimmäiset normannien asutukset perustettiin. Siellä esiintyy myös muita normannialaisia nimiä, kuten Furlong. Toinen yleinen normanni-irlantilainen nimi oli Morell (Murrell), joka oli johdettu ranskalaisesta normannien nimestä Morel. Muut Fitzillä alkavat nimet (normanninkielisestä sanasta "poika") viittaavat norjalaiseen syntyperään. Näitä olivat esimerkiksi Fitzgerald, FitzGibbons (Gibbons) dynastia, Fitzmaurice. Myös muut suvut, joilla on sukunimiä kuten Barry (de Barra) ja De Búrca (Burke), ovat norjalaista alkuperää.</w:t>
      </w:r>
    </w:p>
    <w:p>
      <w:r>
        <w:rPr>
          <w:b/>
        </w:rPr>
        <w:t xml:space="preserve">Kysymys 0</w:t>
      </w:r>
    </w:p>
    <w:p>
      <w:r>
        <w:t xml:space="preserve">Minä vuonna normannit hyökkäsivät Bannow Bayhin?</w:t>
      </w:r>
    </w:p>
    <w:p>
      <w:r>
        <w:rPr>
          <w:b/>
        </w:rPr>
        <w:t xml:space="preserve">Kysymys 1</w:t>
      </w:r>
    </w:p>
    <w:p>
      <w:r>
        <w:t xml:space="preserve">Mihin maahan normannit tunkeutuivat vuonna 1169?</w:t>
      </w:r>
    </w:p>
    <w:p>
      <w:r>
        <w:rPr>
          <w:b/>
        </w:rPr>
        <w:t xml:space="preserve">Kysymys 2</w:t>
      </w:r>
    </w:p>
    <w:p>
      <w:r>
        <w:t xml:space="preserve">Minkä kulttuurin kanssa normannit yhdistyivät Irlannissa?</w:t>
      </w:r>
    </w:p>
    <w:p>
      <w:r>
        <w:rPr>
          <w:b/>
        </w:rPr>
        <w:t xml:space="preserve">Kysymys 3</w:t>
      </w:r>
    </w:p>
    <w:p>
      <w:r>
        <w:t xml:space="preserve">Mihin normannit tunkeutuivat 1100-luvulla?</w:t>
      </w:r>
    </w:p>
    <w:p>
      <w:r>
        <w:rPr>
          <w:b/>
        </w:rPr>
        <w:t xml:space="preserve">Kysymys 4</w:t>
      </w:r>
    </w:p>
    <w:p>
      <w:r>
        <w:t xml:space="preserve">Keneen irlantilainen kulttuuri vaikutti syvällisesti?</w:t>
      </w:r>
    </w:p>
    <w:p>
      <w:r>
        <w:rPr>
          <w:b/>
        </w:rPr>
        <w:t xml:space="preserve">Kysymys 5</w:t>
      </w:r>
    </w:p>
    <w:p>
      <w:r>
        <w:t xml:space="preserve">Mitä linnoja irlantilaiset rakensivat?</w:t>
      </w:r>
    </w:p>
    <w:p>
      <w:r>
        <w:rPr>
          <w:b/>
        </w:rPr>
        <w:t xml:space="preserve">Teksti numero 19</w:t>
      </w:r>
    </w:p>
    <w:p>
      <w:r>
        <w:t xml:space="preserve">Yksi Vilhelm Valloittajaa vastustaneista Englannin kruununhakijoista, </w:t>
      </w:r>
      <w:r>
        <w:rPr>
          <w:color w:val="A9A9A9"/>
        </w:rPr>
        <w:t xml:space="preserve">Edgar </w:t>
      </w:r>
      <w:r>
        <w:rPr>
          <w:color w:val="DCDCDC"/>
        </w:rPr>
        <w:t xml:space="preserve">Atheling</w:t>
      </w:r>
      <w:r>
        <w:t xml:space="preserve">, pakeni lopulta Skotlantiin. </w:t>
      </w:r>
      <w:r>
        <w:rPr>
          <w:color w:val="556B2F"/>
        </w:rPr>
        <w:t xml:space="preserve">Skotlannin </w:t>
      </w:r>
      <w:r>
        <w:rPr>
          <w:color w:val="2F4F4F"/>
        </w:rPr>
        <w:t xml:space="preserve">kuningas Malcolm III </w:t>
      </w:r>
      <w:r>
        <w:t xml:space="preserve">meni naimisiin </w:t>
      </w:r>
      <w:r>
        <w:t xml:space="preserve">Edgarin sisaren </w:t>
      </w:r>
      <w:r>
        <w:rPr>
          <w:color w:val="A0522D"/>
        </w:rPr>
        <w:t xml:space="preserve">Margaretin kanssa </w:t>
      </w:r>
      <w:r>
        <w:t xml:space="preserve">ja joutui vastakkain Williamin kanssa, joka oli jo kiistellyt Skotlannin eteläisistä rajoista. </w:t>
      </w:r>
      <w:r>
        <w:rPr>
          <w:color w:val="228B22"/>
        </w:rPr>
        <w:t xml:space="preserve">William </w:t>
      </w:r>
      <w:r>
        <w:t xml:space="preserve">hyökkäsi Skotlantiin vuonna </w:t>
      </w:r>
      <w:r>
        <w:rPr>
          <w:color w:val="191970"/>
        </w:rPr>
        <w:t xml:space="preserve">1072 </w:t>
      </w:r>
      <w:r>
        <w:t xml:space="preserve">ratsastaen Abernethyyn asti, jossa hän tapasi laivastonsa</w:t>
      </w:r>
      <w:r>
        <w:rPr>
          <w:color w:val="191970"/>
        </w:rPr>
        <w:t xml:space="preserve">.</w:t>
      </w:r>
      <w:r>
        <w:t xml:space="preserve"> Malcolm alistui, osoitti kunnioitusta Vilhelmille ja luovutti poikansa </w:t>
      </w:r>
      <w:r>
        <w:rPr>
          <w:color w:val="8B0000"/>
        </w:rPr>
        <w:t xml:space="preserve">Duncanin </w:t>
      </w:r>
      <w:r>
        <w:t xml:space="preserve">panttivangiksi, mistä alkoi joukko kiistoja siitä, oliko Skotlannin kruunu uskollinen Englannin kuninkaalle.</w:t>
      </w:r>
    </w:p>
    <w:p>
      <w:r>
        <w:rPr>
          <w:b/>
        </w:rPr>
        <w:t xml:space="preserve">Kysymys 0</w:t>
      </w:r>
    </w:p>
    <w:p>
      <w:r>
        <w:t xml:space="preserve">Kuka oli Margaretin veli?</w:t>
      </w:r>
    </w:p>
    <w:p>
      <w:r>
        <w:rPr>
          <w:b/>
        </w:rPr>
        <w:t xml:space="preserve">Kysymys 1</w:t>
      </w:r>
    </w:p>
    <w:p>
      <w:r>
        <w:t xml:space="preserve">Kuka oli Margaretin aviomies?</w:t>
      </w:r>
    </w:p>
    <w:p>
      <w:r>
        <w:rPr>
          <w:b/>
        </w:rPr>
        <w:t xml:space="preserve">Kysymys 2</w:t>
      </w:r>
    </w:p>
    <w:p>
      <w:r>
        <w:t xml:space="preserve">Milloin William hyökkäsi Skotlantiin?</w:t>
      </w:r>
    </w:p>
    <w:p>
      <w:r>
        <w:rPr>
          <w:b/>
        </w:rPr>
        <w:t xml:space="preserve">Kysymys 3</w:t>
      </w:r>
    </w:p>
    <w:p>
      <w:r>
        <w:t xml:space="preserve">Kuka oli panttivanki?</w:t>
      </w:r>
    </w:p>
    <w:p>
      <w:r>
        <w:rPr>
          <w:b/>
        </w:rPr>
        <w:t xml:space="preserve">Kysymys 4</w:t>
      </w:r>
    </w:p>
    <w:p>
      <w:r>
        <w:t xml:space="preserve">Kenet Edgar nai?</w:t>
      </w:r>
    </w:p>
    <w:p>
      <w:r>
        <w:rPr>
          <w:b/>
        </w:rPr>
        <w:t xml:space="preserve">Kysymys 5</w:t>
      </w:r>
    </w:p>
    <w:p>
      <w:r>
        <w:t xml:space="preserve">Kuka hyökkäsi Skotlantiin 10. vuosisadalla?</w:t>
      </w:r>
    </w:p>
    <w:p>
      <w:r>
        <w:rPr>
          <w:b/>
        </w:rPr>
        <w:t xml:space="preserve">Kysymys 6</w:t>
      </w:r>
    </w:p>
    <w:p>
      <w:r>
        <w:t xml:space="preserve">Kenet skotlantilainen kuningas otti panttivangiksi?</w:t>
      </w:r>
    </w:p>
    <w:p>
      <w:r>
        <w:rPr>
          <w:b/>
        </w:rPr>
        <w:t xml:space="preserve">Teksti numero 20</w:t>
      </w:r>
    </w:p>
    <w:p>
      <w:r>
        <w:t xml:space="preserve">Normannit tulivat Skotlantiin, rakensivat linnoja ja perustivat aatelissukuja, joista tuli joitakin tulevia kuninkaita, kuten Robert Bruce, sekä perustivat huomattavan määrän skotlantilaisia klaaneja. Skotlannin kuningas Daavid I, jonka vanhempi veli Aleksanteri I oli mennyt naimisiin </w:t>
      </w:r>
      <w:r>
        <w:rPr>
          <w:color w:val="2F4F4F"/>
        </w:rPr>
        <w:t xml:space="preserve">Normandian </w:t>
      </w:r>
      <w:r>
        <w:rPr>
          <w:color w:val="A9A9A9"/>
        </w:rPr>
        <w:t xml:space="preserve">Sybillan kanssa</w:t>
      </w:r>
      <w:r>
        <w:t xml:space="preserve">, oli tärkeä tekijä </w:t>
      </w:r>
      <w:r>
        <w:rPr>
          <w:color w:val="2F4F4F"/>
        </w:rPr>
        <w:t xml:space="preserve">normannien ja </w:t>
      </w:r>
      <w:r>
        <w:rPr>
          <w:color w:val="2F4F4F"/>
        </w:rPr>
        <w:t xml:space="preserve">normannikulttuurin </w:t>
      </w:r>
      <w:r>
        <w:t xml:space="preserve">tuomisessa </w:t>
      </w:r>
      <w:r>
        <w:t xml:space="preserve">Skotlantiin, mikä oli osa prosessia, jota jotkut tutkijat kutsuvat "Daavidin vallankumoukseksi".</w:t>
      </w:r>
      <w:r>
        <w:t xml:space="preserve"> Koska Daavid oli viettänyt aikaa Englannin Henrik I:n hovissa (joka oli naimisissa Daavidin siskon Maudin kanssa) ja tarvitsi heitä vääntääkseen kuningaskunnan velipuoleltaan Máel Coluim mac Alaxandairilta, hänen oli palkittava monia mailla. Prosessi jatkui Daavidin seuraajien aikana, voimakkaimmin Vilhelm Leijonan aikana. Normanneista peräisin olevaa feodaalijärjestelmää sovellettiin vaihtelevassa määrin suurimpaan osaan Skotlantia. Skotlantilaiset suvut Bruce, Gray, Ramsay, Fraser, Ogilvie, Montgomery, Sinclair, Pollock, Burnard, Douglas ja Gordon, vain muutamia mainitakseni, ja myöhempi Stewartin kuningashuone mukaan luettuna, voidaan kaikki jäljittää normannien sukuun.</w:t>
      </w:r>
    </w:p>
    <w:p>
      <w:r>
        <w:rPr>
          <w:b/>
        </w:rPr>
        <w:t xml:space="preserve">Kysymys 0</w:t>
      </w:r>
    </w:p>
    <w:p>
      <w:r>
        <w:t xml:space="preserve">Kenet Aleksanteri I nai?</w:t>
      </w:r>
    </w:p>
    <w:p>
      <w:r>
        <w:rPr>
          <w:b/>
        </w:rPr>
        <w:t xml:space="preserve">Kysymys 1</w:t>
      </w:r>
    </w:p>
    <w:p>
      <w:r>
        <w:t xml:space="preserve">Minkä kulttuurin saapuminen Skotlantiin tunnetaan nimellä "Daavidin vallankumous"?</w:t>
      </w:r>
    </w:p>
    <w:p>
      <w:r>
        <w:rPr>
          <w:b/>
        </w:rPr>
        <w:t xml:space="preserve">Kysymys 2</w:t>
      </w:r>
    </w:p>
    <w:p>
      <w:r>
        <w:t xml:space="preserve">Kenen kanssa Skotlannin kuningas Daavid I avioitui?</w:t>
      </w:r>
    </w:p>
    <w:p>
      <w:r>
        <w:rPr>
          <w:b/>
        </w:rPr>
        <w:t xml:space="preserve">Kysymys 3</w:t>
      </w:r>
    </w:p>
    <w:p>
      <w:r>
        <w:t xml:space="preserve">Mitä Normandian Sybilla toi Skotlantiin?</w:t>
      </w:r>
    </w:p>
    <w:p>
      <w:r>
        <w:rPr>
          <w:b/>
        </w:rPr>
        <w:t xml:space="preserve">Teksti numero 21</w:t>
      </w:r>
    </w:p>
    <w:p>
      <w:r>
        <w:t xml:space="preserve">Jo ennen Englannin normannien valloitusta </w:t>
      </w:r>
      <w:r>
        <w:rPr>
          <w:color w:val="A9A9A9"/>
        </w:rPr>
        <w:t xml:space="preserve">normannit </w:t>
      </w:r>
      <w:r>
        <w:t xml:space="preserve">olivat olleet yhteydessä Walesiin. </w:t>
      </w:r>
      <w:r>
        <w:rPr>
          <w:color w:val="DCDCDC"/>
        </w:rPr>
        <w:t xml:space="preserve">Edvard Tunnustaja </w:t>
      </w:r>
      <w:r>
        <w:t xml:space="preserve">oli asettanut edellä mainitun </w:t>
      </w:r>
      <w:r>
        <w:rPr>
          <w:color w:val="2F4F4F"/>
        </w:rPr>
        <w:t xml:space="preserve">Ralfin </w:t>
      </w:r>
      <w:r>
        <w:rPr>
          <w:color w:val="556B2F"/>
        </w:rPr>
        <w:t xml:space="preserve">Herefordin </w:t>
      </w:r>
      <w:r>
        <w:t xml:space="preserve">kreiviksi </w:t>
      </w:r>
      <w:r>
        <w:t xml:space="preserve">ja antanut hänelle tehtäväksi puolustaa Marcheja ja käydä sotaa </w:t>
      </w:r>
      <w:r>
        <w:rPr>
          <w:color w:val="6B8E23"/>
        </w:rPr>
        <w:t xml:space="preserve">walesilaisia </w:t>
      </w:r>
      <w:r>
        <w:t xml:space="preserve">vastaan</w:t>
      </w:r>
      <w:r>
        <w:t xml:space="preserve">. Näissä alkuperäisissä yrityksissään normannit eivät onnistuneet etenemään Walesissa.</w:t>
      </w:r>
    </w:p>
    <w:p>
      <w:r>
        <w:rPr>
          <w:b/>
        </w:rPr>
        <w:t xml:space="preserve">Kysymys 0</w:t>
      </w:r>
    </w:p>
    <w:p>
      <w:r>
        <w:t xml:space="preserve">Missä Ralph oli jaarli?</w:t>
      </w:r>
    </w:p>
    <w:p>
      <w:r>
        <w:rPr>
          <w:b/>
        </w:rPr>
        <w:t xml:space="preserve">Kysymys 1</w:t>
      </w:r>
    </w:p>
    <w:p>
      <w:r>
        <w:t xml:space="preserve">Kenen kanssa Ralph oli sodassa?</w:t>
      </w:r>
    </w:p>
    <w:p>
      <w:r>
        <w:rPr>
          <w:b/>
        </w:rPr>
        <w:t xml:space="preserve">Kysymys 2</w:t>
      </w:r>
    </w:p>
    <w:p>
      <w:r>
        <w:t xml:space="preserve">Kuka teki Ralphista jaarlin?</w:t>
      </w:r>
    </w:p>
    <w:p>
      <w:r>
        <w:rPr>
          <w:b/>
        </w:rPr>
        <w:t xml:space="preserve">Kysymys 3</w:t>
      </w:r>
    </w:p>
    <w:p>
      <w:r>
        <w:t xml:space="preserve">Kuka tuli kosketuksiin Walesin kanssa Englannin valloituksen jälkeen?</w:t>
      </w:r>
    </w:p>
    <w:p>
      <w:r>
        <w:rPr>
          <w:b/>
        </w:rPr>
        <w:t xml:space="preserve">Kysymys 4</w:t>
      </w:r>
    </w:p>
    <w:p>
      <w:r>
        <w:t xml:space="preserve">Kuka teki Edvard Tunnustajasta jaarlin?</w:t>
      </w:r>
    </w:p>
    <w:p>
      <w:r>
        <w:rPr>
          <w:b/>
        </w:rPr>
        <w:t xml:space="preserve">Teksti numero 22</w:t>
      </w:r>
    </w:p>
    <w:p>
      <w:r>
        <w:t xml:space="preserve">Valloituksen jälkeen </w:t>
      </w:r>
      <w:r>
        <w:rPr>
          <w:color w:val="A9A9A9"/>
        </w:rPr>
        <w:t xml:space="preserve">Marches </w:t>
      </w:r>
      <w:r>
        <w:t xml:space="preserve">joutui kuitenkin täysin Vilhelmin luotetuimpien normanniparonien, kuten </w:t>
      </w:r>
      <w:r>
        <w:rPr>
          <w:color w:val="DCDCDC"/>
        </w:rPr>
        <w:t xml:space="preserve">Bernard de Neufmarchén, Roger of Montgomeryn Shropshiressä ja Hugh Lupuksen Cheshiressä, </w:t>
      </w:r>
      <w:r>
        <w:t xml:space="preserve">hallintaan</w:t>
      </w:r>
      <w:r>
        <w:t xml:space="preserve">. </w:t>
      </w:r>
      <w:r>
        <w:t xml:space="preserve">Nämä normannit aloittivat pitkän hitaan valloituksen kauden, jonka aikana lähes koko </w:t>
      </w:r>
      <w:r>
        <w:rPr>
          <w:color w:val="2F4F4F"/>
        </w:rPr>
        <w:t xml:space="preserve">Wales </w:t>
      </w:r>
      <w:r>
        <w:t xml:space="preserve">oli jossain vaiheessa normannien vallassa.</w:t>
      </w:r>
      <w:r>
        <w:t xml:space="preserve"> Normanilaiset sanat, kuten baron (barwn), tulivat ensimmäisen kerran walesin kieleen tuolloin.</w:t>
      </w:r>
    </w:p>
    <w:p>
      <w:r>
        <w:rPr>
          <w:b/>
        </w:rPr>
        <w:t xml:space="preserve">Kysymys 0</w:t>
      </w:r>
    </w:p>
    <w:p>
      <w:r>
        <w:t xml:space="preserve">Mikä maa oli normanniparonien hallinnassa?</w:t>
      </w:r>
    </w:p>
    <w:p>
      <w:r>
        <w:rPr>
          <w:b/>
        </w:rPr>
        <w:t xml:space="preserve">Kysymys 1</w:t>
      </w:r>
    </w:p>
    <w:p>
      <w:r>
        <w:t xml:space="preserve">Mikä oli Williamsin vallan alla ennen valloitusta?</w:t>
      </w:r>
    </w:p>
    <w:p>
      <w:r>
        <w:rPr>
          <w:b/>
        </w:rPr>
        <w:t xml:space="preserve">Kysymys 2</w:t>
      </w:r>
    </w:p>
    <w:p>
      <w:r>
        <w:t xml:space="preserve">Mitä walesilaisia lordeja William valloitti?</w:t>
      </w:r>
    </w:p>
    <w:p>
      <w:r>
        <w:rPr>
          <w:b/>
        </w:rPr>
        <w:t xml:space="preserve">Teksti numero 23</w:t>
      </w:r>
    </w:p>
    <w:p>
      <w:r>
        <w:t xml:space="preserve">Normannien legendaarinen uskonnollinen innokkuus ilmeni uskonsodissa jo kauan ennen kuin ensimmäinen ristiretki loi </w:t>
      </w:r>
      <w:r>
        <w:rPr>
          <w:color w:val="A9A9A9"/>
        </w:rPr>
        <w:t xml:space="preserve">Antiokiaan</w:t>
      </w:r>
      <w:r>
        <w:t xml:space="preserve"> normannien ruhtinaskunnan</w:t>
      </w:r>
      <w:r>
        <w:t xml:space="preserve">. </w:t>
      </w:r>
      <w:r>
        <w:t xml:space="preserve">He olivat merkittäviä ulkomaisia osallistujia </w:t>
      </w:r>
      <w:r>
        <w:rPr>
          <w:color w:val="DCDCDC"/>
        </w:rPr>
        <w:t xml:space="preserve">Iberian niemimaan takaisinvaltauksessa</w:t>
      </w:r>
      <w:r>
        <w:t xml:space="preserve">. </w:t>
      </w:r>
      <w:r>
        <w:t xml:space="preserve">Vuonna </w:t>
      </w:r>
      <w:r>
        <w:t xml:space="preserve">1018 </w:t>
      </w:r>
      <w:r>
        <w:rPr>
          <w:color w:val="556B2F"/>
        </w:rPr>
        <w:t xml:space="preserve">Roger de Tosny </w:t>
      </w:r>
      <w:r>
        <w:t xml:space="preserve">matkusti Iberian niemimaalle luodakseen itselleen valtion maurien mailta, mutta epäonnistui. Vuonna </w:t>
      </w:r>
      <w:r>
        <w:rPr>
          <w:color w:val="6B8E23"/>
        </w:rPr>
        <w:t xml:space="preserve">1064 </w:t>
      </w:r>
      <w:r>
        <w:rPr>
          <w:color w:val="A0522D"/>
        </w:rPr>
        <w:t xml:space="preserve">Barbastron sodan </w:t>
      </w:r>
      <w:r>
        <w:t xml:space="preserve">aikana </w:t>
      </w:r>
      <w:r>
        <w:rPr>
          <w:color w:val="228B22"/>
        </w:rPr>
        <w:t xml:space="preserve">William of Montreuil </w:t>
      </w:r>
      <w:r>
        <w:t xml:space="preserve">johti paavin armeijaa ja sai valtavan saaliin</w:t>
      </w:r>
      <w:r>
        <w:rPr>
          <w:color w:val="6B8E23"/>
        </w:rPr>
        <w:t xml:space="preserve">.</w:t>
      </w:r>
    </w:p>
    <w:p>
      <w:r>
        <w:rPr>
          <w:b/>
        </w:rPr>
        <w:t xml:space="preserve">Kysymys 0</w:t>
      </w:r>
    </w:p>
    <w:p>
      <w:r>
        <w:t xml:space="preserve">Minä vuonna Roger de Tosny epäonnistui siinä, mitä hän aikoi tehdä?</w:t>
      </w:r>
    </w:p>
    <w:p>
      <w:r>
        <w:rPr>
          <w:b/>
        </w:rPr>
        <w:t xml:space="preserve">Kysymys 1</w:t>
      </w:r>
    </w:p>
    <w:p>
      <w:r>
        <w:t xml:space="preserve">Kuka johti paavin armeijaa Barbastron sodassa?</w:t>
      </w:r>
    </w:p>
    <w:p>
      <w:r>
        <w:rPr>
          <w:b/>
        </w:rPr>
        <w:t xml:space="preserve">Kysymys 2</w:t>
      </w:r>
    </w:p>
    <w:p>
      <w:r>
        <w:t xml:space="preserve">Missä normannit perustivat ruhtinaskunnan ennen ensimmäistä ristiretkeä?</w:t>
      </w:r>
    </w:p>
    <w:p>
      <w:r>
        <w:rPr>
          <w:b/>
        </w:rPr>
        <w:t xml:space="preserve">Kysymys 3</w:t>
      </w:r>
    </w:p>
    <w:p>
      <w:r>
        <w:t xml:space="preserve">Mihin normannit osallistuivat 10. vuosisadalla?</w:t>
      </w:r>
    </w:p>
    <w:p>
      <w:r>
        <w:rPr>
          <w:b/>
        </w:rPr>
        <w:t xml:space="preserve">Kysymys 4</w:t>
      </w:r>
    </w:p>
    <w:p>
      <w:r>
        <w:t xml:space="preserve">Kuka loi itselleen valtion maurien mailta?</w:t>
      </w:r>
    </w:p>
    <w:p>
      <w:r>
        <w:rPr>
          <w:b/>
        </w:rPr>
        <w:t xml:space="preserve">Kysymys 5</w:t>
      </w:r>
    </w:p>
    <w:p>
      <w:r>
        <w:t xml:space="preserve">Mikä sota käytiin 1. vuosisadalla?</w:t>
      </w:r>
    </w:p>
    <w:p>
      <w:r>
        <w:rPr>
          <w:b/>
        </w:rPr>
        <w:t xml:space="preserve">Tekstin numero 24</w:t>
      </w:r>
    </w:p>
    <w:p>
      <w:r>
        <w:t xml:space="preserve">Vuonna 1096 Amalfin piirityksen ohittaneiden ristiretkeläisten joukkoon liittyivät Taranton Bohemond ja hänen veljenpoikansa </w:t>
      </w:r>
      <w:r>
        <w:rPr>
          <w:color w:val="A9A9A9"/>
        </w:rPr>
        <w:t xml:space="preserve">Tancred </w:t>
      </w:r>
      <w:r>
        <w:t xml:space="preserve">italonormannien armeijan kanssa. Bohemond oli ristiretken tosiasiallinen johtaja sen kulkiessa Vähän-Aasian läpi. Antiokian menestyksekkään piirityksen jälkeen vuonna </w:t>
      </w:r>
      <w:r>
        <w:t xml:space="preserve">1097 </w:t>
      </w:r>
      <w:r>
        <w:rPr>
          <w:color w:val="2F4F4F"/>
        </w:rPr>
        <w:t xml:space="preserve">Bohemond </w:t>
      </w:r>
      <w:r>
        <w:t xml:space="preserve">alkoi luoda itsenäistä ruhtinaskuntaa kaupungin ympärille</w:t>
      </w:r>
      <w:r>
        <w:rPr>
          <w:color w:val="DCDCDC"/>
        </w:rPr>
        <w:t xml:space="preserve">.</w:t>
      </w:r>
      <w:r>
        <w:t xml:space="preserve"> Tancred oli keskeisessä asemassa </w:t>
      </w:r>
      <w:r>
        <w:rPr>
          <w:color w:val="556B2F"/>
        </w:rPr>
        <w:t xml:space="preserve">Jerusalemin </w:t>
      </w:r>
      <w:r>
        <w:t xml:space="preserve">valloituksessa</w:t>
      </w:r>
      <w:r>
        <w:t xml:space="preserve">, ja hän työskenteli ristiretkeläisten valtakunnan laajentamiseksi Transjordaniaan ja Galilean alueelle[1].</w:t>
      </w:r>
    </w:p>
    <w:p>
      <w:r>
        <w:rPr>
          <w:b/>
        </w:rPr>
        <w:t xml:space="preserve">Kysymys 0</w:t>
      </w:r>
    </w:p>
    <w:p>
      <w:r>
        <w:t xml:space="preserve">Milloin Antiokian piiritys tapahtui?</w:t>
      </w:r>
    </w:p>
    <w:p>
      <w:r>
        <w:rPr>
          <w:b/>
        </w:rPr>
        <w:t xml:space="preserve">Kysymys 1</w:t>
      </w:r>
    </w:p>
    <w:p>
      <w:r>
        <w:t xml:space="preserve">Mikä oli Bohemondin veljenpojan nimi?</w:t>
      </w:r>
    </w:p>
    <w:p>
      <w:r>
        <w:rPr>
          <w:b/>
        </w:rPr>
        <w:t xml:space="preserve">Kysymys 2</w:t>
      </w:r>
    </w:p>
    <w:p>
      <w:r>
        <w:t xml:space="preserve">Missä merkittävässä valloituksessa Tancred oli mukana?</w:t>
      </w:r>
    </w:p>
    <w:p>
      <w:r>
        <w:rPr>
          <w:b/>
        </w:rPr>
        <w:t xml:space="preserve">Kysymys 3</w:t>
      </w:r>
    </w:p>
    <w:p>
      <w:r>
        <w:t xml:space="preserve">Milloin Tancred piiritti Antiokiaa?</w:t>
      </w:r>
    </w:p>
    <w:p>
      <w:r>
        <w:rPr>
          <w:b/>
        </w:rPr>
        <w:t xml:space="preserve">Kysymys 4</w:t>
      </w:r>
    </w:p>
    <w:p>
      <w:r>
        <w:t xml:space="preserve">Mikä oli Tancredin veljenpojan nimi?</w:t>
      </w:r>
    </w:p>
    <w:p>
      <w:r>
        <w:rPr>
          <w:b/>
        </w:rPr>
        <w:t xml:space="preserve">Teksti numero 25</w:t>
      </w:r>
    </w:p>
    <w:p>
      <w:r>
        <w:t xml:space="preserve">Kolmannen ristiretken englantilais-normannien joukkojen suorittama </w:t>
      </w:r>
      <w:r>
        <w:rPr>
          <w:color w:val="A9A9A9"/>
        </w:rPr>
        <w:t xml:space="preserve">Kyproksen </w:t>
      </w:r>
      <w:r>
        <w:t xml:space="preserve">valloitus </w:t>
      </w:r>
      <w:r>
        <w:t xml:space="preserve">avasi uuden luvun saaren historiassa, joka oli länsieurooppalaisen vallan alla seuraavat </w:t>
      </w:r>
      <w:r>
        <w:rPr>
          <w:color w:val="DCDCDC"/>
        </w:rPr>
        <w:t xml:space="preserve">380 </w:t>
      </w:r>
      <w:r>
        <w:t xml:space="preserve">vuotta</w:t>
      </w:r>
      <w:r>
        <w:t xml:space="preserve">. Vaikka valloitus ei ollutkaan osa suunniteltua operaatiota, sillä oli paljon pysyvämpiä seurauksia kuin alun perin odotettiin.</w:t>
      </w:r>
    </w:p>
    <w:p>
      <w:r>
        <w:rPr>
          <w:b/>
        </w:rPr>
        <w:t xml:space="preserve">Kysymys 0</w:t>
      </w:r>
    </w:p>
    <w:p>
      <w:r>
        <w:t xml:space="preserve">Kuinka kauan Länsi-Eurooppa hallitsi Kyprosta?</w:t>
      </w:r>
    </w:p>
    <w:p>
      <w:r>
        <w:rPr>
          <w:b/>
        </w:rPr>
        <w:t xml:space="preserve">Kysymys 1</w:t>
      </w:r>
    </w:p>
    <w:p>
      <w:r>
        <w:t xml:space="preserve">Kuka kukisti anglo-normannien joukot kolmannen ristiretken aikana?</w:t>
      </w:r>
    </w:p>
    <w:p>
      <w:r>
        <w:rPr>
          <w:b/>
        </w:rPr>
        <w:t xml:space="preserve">Kysymys 2</w:t>
      </w:r>
    </w:p>
    <w:p>
      <w:r>
        <w:t xml:space="preserve">Kuka hallitsi Länsi-Eurooppaa 380 vuoden ajan?</w:t>
      </w:r>
    </w:p>
    <w:p>
      <w:r>
        <w:rPr>
          <w:b/>
        </w:rPr>
        <w:t xml:space="preserve">Teksti numero 26</w:t>
      </w:r>
    </w:p>
    <w:p>
      <w:r>
        <w:t xml:space="preserve">Huhtikuussa </w:t>
      </w:r>
      <w:r>
        <w:rPr>
          <w:color w:val="A9A9A9"/>
        </w:rPr>
        <w:t xml:space="preserve">1191 </w:t>
      </w:r>
      <w:r>
        <w:rPr>
          <w:color w:val="DCDCDC"/>
        </w:rPr>
        <w:t xml:space="preserve">Rikhard Leijonasydäminen </w:t>
      </w:r>
      <w:r>
        <w:t xml:space="preserve">lähti Messinasta suuren laivaston kanssa Akkon luo</w:t>
      </w:r>
      <w:r>
        <w:rPr>
          <w:color w:val="A9A9A9"/>
        </w:rPr>
        <w:t xml:space="preserve">. </w:t>
      </w:r>
      <w:r>
        <w:rPr>
          <w:color w:val="2F4F4F"/>
        </w:rPr>
        <w:t xml:space="preserve">Myrsky </w:t>
      </w:r>
      <w:r>
        <w:t xml:space="preserve">kuitenkin </w:t>
      </w:r>
      <w:r>
        <w:t xml:space="preserve">hajotti laivaston. Joidenkin etsintöjen jälkeen havaittiin, että hänen sisarensa ja morsiamensa </w:t>
      </w:r>
      <w:r>
        <w:rPr>
          <w:color w:val="556B2F"/>
        </w:rPr>
        <w:t xml:space="preserve">Berengarian</w:t>
      </w:r>
      <w:r>
        <w:t xml:space="preserve"> kyydissä ollut laiva </w:t>
      </w:r>
      <w:r>
        <w:t xml:space="preserve">oli ankkuroitunut Kyproksen etelärannikolle yhdessä useiden muiden laivojen, muun muassa aarrelaivan, hylyjen kanssa. </w:t>
      </w:r>
      <w:r>
        <w:t xml:space="preserve">Saaren despootti </w:t>
      </w:r>
      <w:r>
        <w:rPr>
          <w:color w:val="6B8E23"/>
        </w:rPr>
        <w:t xml:space="preserve">Isaak Komnenos </w:t>
      </w:r>
      <w:r>
        <w:t xml:space="preserve">oli ottanut hylyistä eloonjääneet vangiksi</w:t>
      </w:r>
      <w:r>
        <w:t xml:space="preserve">. </w:t>
      </w:r>
      <w:r>
        <w:t xml:space="preserve">Rikhardin laivasto saapui </w:t>
      </w:r>
      <w:r>
        <w:t xml:space="preserve">1. toukokuuta </w:t>
      </w:r>
      <w:r>
        <w:rPr>
          <w:color w:val="A0522D"/>
        </w:rPr>
        <w:t xml:space="preserve">1191 </w:t>
      </w:r>
      <w:r>
        <w:t xml:space="preserve">Limassolin satamaan Kyproksella. Hän määräsi </w:t>
      </w:r>
      <w:r>
        <w:rPr>
          <w:color w:val="228B22"/>
        </w:rPr>
        <w:t xml:space="preserve">Iisakin </w:t>
      </w:r>
      <w:r>
        <w:t xml:space="preserve">vapauttamaan vangit ja aarteen</w:t>
      </w:r>
      <w:r>
        <w:t xml:space="preserve">.</w:t>
      </w:r>
      <w:r>
        <w:t xml:space="preserve"> Iisak kieltäytyi, joten Rikhard laskeutui maihin joukkoineen ja valtasi Limassolin.</w:t>
      </w:r>
    </w:p>
    <w:p>
      <w:r>
        <w:rPr>
          <w:b/>
        </w:rPr>
        <w:t xml:space="preserve">Kysymys 0</w:t>
      </w:r>
    </w:p>
    <w:p>
      <w:r>
        <w:t xml:space="preserve">Mikä pilasi Rikhardin suunnitelmat saavuttaa Akkon?</w:t>
      </w:r>
    </w:p>
    <w:p>
      <w:r>
        <w:rPr>
          <w:b/>
        </w:rPr>
        <w:t xml:space="preserve">Kysymys 1</w:t>
      </w:r>
    </w:p>
    <w:p>
      <w:r>
        <w:t xml:space="preserve">Kuka oli Richardin morsian?</w:t>
      </w:r>
    </w:p>
    <w:p>
      <w:r>
        <w:rPr>
          <w:b/>
        </w:rPr>
        <w:t xml:space="preserve">Kysymys 2</w:t>
      </w:r>
    </w:p>
    <w:p>
      <w:r>
        <w:t xml:space="preserve">Minä vuonna myrsky iski Richardin laivastoon?</w:t>
      </w:r>
    </w:p>
    <w:p>
      <w:r>
        <w:rPr>
          <w:b/>
        </w:rPr>
        <w:t xml:space="preserve">Kysymys 3</w:t>
      </w:r>
    </w:p>
    <w:p>
      <w:r>
        <w:t xml:space="preserve">Kuka hallitsi Kyprosta vuonna 1191?</w:t>
      </w:r>
    </w:p>
    <w:p>
      <w:r>
        <w:rPr>
          <w:b/>
        </w:rPr>
        <w:t xml:space="preserve">Kysymys 4</w:t>
      </w:r>
    </w:p>
    <w:p>
      <w:r>
        <w:t xml:space="preserve">Kuka lähti Messinasta 1100-luvulla?</w:t>
      </w:r>
    </w:p>
    <w:p>
      <w:r>
        <w:rPr>
          <w:b/>
        </w:rPr>
        <w:t xml:space="preserve">Kysymys 5</w:t>
      </w:r>
    </w:p>
    <w:p>
      <w:r>
        <w:t xml:space="preserve">Minä vuonna Richardsin laivasto vältti myrskyn?</w:t>
      </w:r>
    </w:p>
    <w:p>
      <w:r>
        <w:rPr>
          <w:b/>
        </w:rPr>
        <w:t xml:space="preserve">Kysymys 6</w:t>
      </w:r>
    </w:p>
    <w:p>
      <w:r>
        <w:t xml:space="preserve">Kuka hallitsi Kyprosta 1100-luvulla?</w:t>
      </w:r>
    </w:p>
    <w:p>
      <w:r>
        <w:rPr>
          <w:b/>
        </w:rPr>
        <w:t xml:space="preserve">Teksti numero 27</w:t>
      </w:r>
    </w:p>
    <w:p>
      <w:r>
        <w:t xml:space="preserve">Limassoliin saapui samaan aikaan useita Pyhän maan ruhtinaita, erityisesti </w:t>
      </w:r>
      <w:r>
        <w:rPr>
          <w:color w:val="A9A9A9"/>
        </w:rPr>
        <w:t xml:space="preserve">Guy de Lusignan</w:t>
      </w:r>
      <w:r>
        <w:t xml:space="preserve">. </w:t>
      </w:r>
      <w:r>
        <w:t xml:space="preserve">Kaikki ilmoittivat tukevansa Rikhardia sillä edellytyksellä, että tämä tukee Guya tämän kilpailijaa </w:t>
      </w:r>
      <w:r>
        <w:rPr>
          <w:color w:val="DCDCDC"/>
        </w:rPr>
        <w:t xml:space="preserve">Montferratin Conradia </w:t>
      </w:r>
      <w:r>
        <w:t xml:space="preserve">vastaan</w:t>
      </w:r>
      <w:r>
        <w:t xml:space="preserve">. Paikalliset paronit hylkäsivät Iisakin, joka harkitsi rauhan solmimista Rikhardin kanssa, liittymistä hänen kanssaan ristiretkelle ja tyttärensä tarjoamista avioliittoon Rikhardin nimeämälle henkilölle. Iisak muutti kuitenkin mielensä ja yritti paeta. Tämän jälkeen Rikhard lähti valloittamaan koko saarta, ja hänen joukkojaan johti </w:t>
      </w:r>
      <w:r>
        <w:rPr>
          <w:color w:val="2F4F4F"/>
        </w:rPr>
        <w:t xml:space="preserve">Guy de Lusignan</w:t>
      </w:r>
      <w:r>
        <w:t xml:space="preserve">. </w:t>
      </w:r>
      <w:r>
        <w:rPr>
          <w:color w:val="556B2F"/>
        </w:rPr>
        <w:t xml:space="preserve">Iisak </w:t>
      </w:r>
      <w:r>
        <w:t xml:space="preserve">antautui ja hänet sidottiin </w:t>
      </w:r>
      <w:r>
        <w:t xml:space="preserve">hopeakahleisiin, koska </w:t>
      </w:r>
      <w:r>
        <w:rPr>
          <w:color w:val="A0522D"/>
        </w:rPr>
        <w:t xml:space="preserve">Rikhard </w:t>
      </w:r>
      <w:r>
        <w:t xml:space="preserve">oli luvannut, ettei hän laittaisi häntä rautoihin. Kesäkuun 1. päivään mennessä </w:t>
      </w:r>
      <w:r>
        <w:rPr>
          <w:color w:val="228B22"/>
        </w:rPr>
        <w:t xml:space="preserve">Rikhard </w:t>
      </w:r>
      <w:r>
        <w:t xml:space="preserve">oli valloittanut koko saaren</w:t>
      </w:r>
      <w:r>
        <w:t xml:space="preserve">.</w:t>
      </w:r>
      <w:r>
        <w:t xml:space="preserve"> Hänen urotekonsa sai paljon julkisuutta ja edisti hänen mainettaan; hän sai myös huomattavia taloudellisia voittoja saaren valloituksesta. Rikhard lähti liittolaistensa kanssa Aksioon 5. kesäkuuta. Ennen lähtöään hän nimitti kaksi normannikenraaliaan, Richard de Camvillen ja Robert de Thornhamin, Kyproksen kuvernööreiksi.</w:t>
      </w:r>
    </w:p>
    <w:p>
      <w:r>
        <w:rPr>
          <w:b/>
        </w:rPr>
        <w:t xml:space="preserve">Kysymys 0</w:t>
      </w:r>
    </w:p>
    <w:p>
      <w:r>
        <w:t xml:space="preserve">Kuka oli Guyn kilpailija?</w:t>
      </w:r>
    </w:p>
    <w:p>
      <w:r>
        <w:rPr>
          <w:b/>
        </w:rPr>
        <w:t xml:space="preserve">Kysymys 1</w:t>
      </w:r>
    </w:p>
    <w:p>
      <w:r>
        <w:t xml:space="preserve">Mistä Iisakin ketjut oli tehty?</w:t>
      </w:r>
    </w:p>
    <w:p>
      <w:r>
        <w:rPr>
          <w:b/>
        </w:rPr>
        <w:t xml:space="preserve">Kysymys 2</w:t>
      </w:r>
    </w:p>
    <w:p>
      <w:r>
        <w:t xml:space="preserve">Kuka johti Rikhardin joukkoja, kun Kypros valloitettiin?</w:t>
      </w:r>
    </w:p>
    <w:p>
      <w:r>
        <w:rPr>
          <w:b/>
        </w:rPr>
        <w:t xml:space="preserve">Kysymys 3</w:t>
      </w:r>
    </w:p>
    <w:p>
      <w:r>
        <w:t xml:space="preserve">Kenen ketjut oli tehty kuparista?</w:t>
      </w:r>
    </w:p>
    <w:p>
      <w:r>
        <w:rPr>
          <w:b/>
        </w:rPr>
        <w:t xml:space="preserve">Kysymys 4</w:t>
      </w:r>
    </w:p>
    <w:p>
      <w:r>
        <w:t xml:space="preserve">Kuka johti Issacsin joukot Kyprokselle?</w:t>
      </w:r>
    </w:p>
    <w:p>
      <w:r>
        <w:rPr>
          <w:b/>
        </w:rPr>
        <w:t xml:space="preserve">Kysymys 5</w:t>
      </w:r>
    </w:p>
    <w:p>
      <w:r>
        <w:t xml:space="preserve">Kuka tarjosi Iisakille tytärtään?</w:t>
      </w:r>
    </w:p>
    <w:p>
      <w:r>
        <w:rPr>
          <w:b/>
        </w:rPr>
        <w:t xml:space="preserve">Tekstin numero 28</w:t>
      </w:r>
    </w:p>
    <w:p>
      <w:r>
        <w:t xml:space="preserve">Vuosina 1402-1405 normannialaisen aatelismiehen </w:t>
      </w:r>
      <w:r>
        <w:rPr>
          <w:color w:val="A9A9A9"/>
        </w:rPr>
        <w:t xml:space="preserve">Jean de Bethencourtin ja poitsilaisen Gadifer de la Sallen </w:t>
      </w:r>
      <w:r>
        <w:t xml:space="preserve">johtama retkikunta </w:t>
      </w:r>
      <w:r>
        <w:t xml:space="preserve">valloitti </w:t>
      </w:r>
      <w:r>
        <w:rPr>
          <w:color w:val="DCDCDC"/>
        </w:rPr>
        <w:t xml:space="preserve">Kanariansaaret </w:t>
      </w:r>
      <w:r>
        <w:t xml:space="preserve">Lanzarotella, Fuerteventuralla ja El Hierrolla </w:t>
      </w:r>
      <w:r>
        <w:rPr>
          <w:color w:val="2F4F4F"/>
        </w:rPr>
        <w:t xml:space="preserve">Afrikan </w:t>
      </w:r>
      <w:r>
        <w:t xml:space="preserve">Atlantin rannikolla</w:t>
      </w:r>
      <w:r>
        <w:t xml:space="preserve">. Heidän joukkonsa koottiin Normandiasta ja Gascognen alueelta, ja niitä vahvistettiin myöhemmin kastilialaisilla siirtolaisilla.</w:t>
      </w:r>
    </w:p>
    <w:p>
      <w:r>
        <w:rPr>
          <w:b/>
        </w:rPr>
        <w:t xml:space="preserve">Kysymys 0</w:t>
      </w:r>
    </w:p>
    <w:p>
      <w:r>
        <w:t xml:space="preserve">Minkä maanosan rannikolla Kanariansaaret sijaitsevat?</w:t>
      </w:r>
    </w:p>
    <w:p>
      <w:r>
        <w:rPr>
          <w:b/>
        </w:rPr>
        <w:t xml:space="preserve">Kysymys 1</w:t>
      </w:r>
    </w:p>
    <w:p>
      <w:r>
        <w:t xml:space="preserve">Kuka valloitti Kanariansaaret 1300-luvulla?</w:t>
      </w:r>
    </w:p>
    <w:p>
      <w:r>
        <w:rPr>
          <w:b/>
        </w:rPr>
        <w:t xml:space="preserve">Kysymys 2</w:t>
      </w:r>
    </w:p>
    <w:p>
      <w:r>
        <w:t xml:space="preserve">Mitkä saaret ovat Aasian rannikolla?</w:t>
      </w:r>
    </w:p>
    <w:p>
      <w:r>
        <w:rPr>
          <w:b/>
        </w:rPr>
        <w:t xml:space="preserve">Tekstin numero 29</w:t>
      </w:r>
    </w:p>
    <w:p>
      <w:r>
        <w:rPr>
          <w:color w:val="A9A9A9"/>
        </w:rPr>
        <w:t xml:space="preserve">Bethencourt </w:t>
      </w:r>
      <w:r>
        <w:t xml:space="preserve">otti </w:t>
      </w:r>
      <w:r>
        <w:rPr>
          <w:color w:val="DCDCDC"/>
        </w:rPr>
        <w:t xml:space="preserve">Kanariansaarten kuninkaan </w:t>
      </w:r>
      <w:r>
        <w:t xml:space="preserve">arvonimen</w:t>
      </w:r>
      <w:r>
        <w:t xml:space="preserve">, sillä hän oli Kastilian Henrik III:n vasalli. Vuonna 1418 Jeanin veljenpoika </w:t>
      </w:r>
      <w:r>
        <w:rPr>
          <w:color w:val="2F4F4F"/>
        </w:rPr>
        <w:t xml:space="preserve">Maciot de Bethencourt </w:t>
      </w:r>
      <w:r>
        <w:t xml:space="preserve">myi saarten oikeudet </w:t>
      </w:r>
      <w:r>
        <w:rPr>
          <w:color w:val="556B2F"/>
        </w:rPr>
        <w:t xml:space="preserve">Enrique Pérez de Guzmánille</w:t>
      </w:r>
      <w:r>
        <w:t xml:space="preserve">, 2. kreivi de Nieblalle</w:t>
      </w:r>
      <w:r>
        <w:t xml:space="preserve">.</w:t>
      </w:r>
    </w:p>
    <w:p>
      <w:r>
        <w:rPr>
          <w:b/>
        </w:rPr>
        <w:t xml:space="preserve">Kysymys 0</w:t>
      </w:r>
    </w:p>
    <w:p>
      <w:r>
        <w:t xml:space="preserve">Kenestä tuli Kanariansaarten kuningas?</w:t>
      </w:r>
    </w:p>
    <w:p>
      <w:r>
        <w:rPr>
          <w:b/>
        </w:rPr>
        <w:t xml:space="preserve">Kysymys 1</w:t>
      </w:r>
    </w:p>
    <w:p>
      <w:r>
        <w:t xml:space="preserve">Kuka osti oikeudet?</w:t>
      </w:r>
    </w:p>
    <w:p>
      <w:r>
        <w:rPr>
          <w:b/>
        </w:rPr>
        <w:t xml:space="preserve">Kysymys 2</w:t>
      </w:r>
    </w:p>
    <w:p>
      <w:r>
        <w:t xml:space="preserve">Kuka myi oikeudet?</w:t>
      </w:r>
    </w:p>
    <w:p>
      <w:r>
        <w:rPr>
          <w:b/>
        </w:rPr>
        <w:t xml:space="preserve">Kysymys 3</w:t>
      </w:r>
    </w:p>
    <w:p>
      <w:r>
        <w:t xml:space="preserve">Minkä arvonimen Henrik II otti Kanariansaarilla?</w:t>
      </w:r>
    </w:p>
    <w:p>
      <w:r>
        <w:rPr>
          <w:b/>
        </w:rPr>
        <w:t xml:space="preserve">Kysymys 4</w:t>
      </w:r>
    </w:p>
    <w:p>
      <w:r>
        <w:t xml:space="preserve">Kuka myi saaren oikeudet 1300-luvulla?</w:t>
      </w:r>
    </w:p>
    <w:p>
      <w:r>
        <w:rPr>
          <w:b/>
        </w:rPr>
        <w:t xml:space="preserve">Tekstin numero 30</w:t>
      </w:r>
    </w:p>
    <w:p>
      <w:r>
        <w:rPr>
          <w:color w:val="A9A9A9"/>
        </w:rPr>
        <w:t xml:space="preserve">Normandian tapaoikeus </w:t>
      </w:r>
      <w:r>
        <w:t xml:space="preserve">kehittyi 10.-13. vuosisadan välisenä aikana, ja se on edelleen voimassa </w:t>
      </w:r>
      <w:r>
        <w:rPr>
          <w:color w:val="2F4F4F"/>
        </w:rPr>
        <w:t xml:space="preserve">Kanaalisaarilla </w:t>
      </w:r>
      <w:r>
        <w:t xml:space="preserve">sijaitsevien Jerseyn ja Guernseyn oikeusjärjestelmissä</w:t>
      </w:r>
      <w:r>
        <w:t xml:space="preserve">. </w:t>
      </w:r>
      <w:r>
        <w:t xml:space="preserve">Kaksi tuomaria </w:t>
      </w:r>
      <w:r>
        <w:t xml:space="preserve">kirjoitti </w:t>
      </w:r>
      <w:r>
        <w:rPr>
          <w:color w:val="556B2F"/>
        </w:rPr>
        <w:t xml:space="preserve">normannien tapaoikeutta </w:t>
      </w:r>
      <w:r>
        <w:rPr>
          <w:color w:val="6B8E23"/>
        </w:rPr>
        <w:t xml:space="preserve">kahteen </w:t>
      </w:r>
      <w:r>
        <w:t xml:space="preserve">latinankieliseen customaryyn, joita he ja heidän kollegansa käyttivät: Nämä ovat Très ancien coutumier (Erittäin vanha tapaoikeus), joka laadittiin vuosina 1200-1245, ja Grand coutumier de Normandie (Normandian suuri tapaoikeus, alun perin </w:t>
      </w:r>
      <w:r>
        <w:rPr>
          <w:color w:val="A0522D"/>
        </w:rPr>
        <w:t xml:space="preserve">Summa de legibus Normanniae in curia laïcali), joka </w:t>
      </w:r>
      <w:r>
        <w:t xml:space="preserve">laadittiin vuosina 1235-1245.</w:t>
      </w:r>
    </w:p>
    <w:p>
      <w:r>
        <w:rPr>
          <w:b/>
        </w:rPr>
        <w:t xml:space="preserve">Kysymys 0</w:t>
      </w:r>
    </w:p>
    <w:p>
      <w:r>
        <w:t xml:space="preserve">Missä Jersey ja Guernsey sijaitsevat</w:t>
      </w:r>
    </w:p>
    <w:p>
      <w:r>
        <w:rPr>
          <w:b/>
        </w:rPr>
        <w:t xml:space="preserve">Kysymys 1</w:t>
      </w:r>
    </w:p>
    <w:p>
      <w:r>
        <w:t xml:space="preserve">Kuinka monta tapaoikeutta Normanin tapaoikeudessa on?</w:t>
      </w:r>
    </w:p>
    <w:p>
      <w:r>
        <w:rPr>
          <w:b/>
        </w:rPr>
        <w:t xml:space="preserve">Kysymys 2</w:t>
      </w:r>
    </w:p>
    <w:p>
      <w:r>
        <w:t xml:space="preserve">Mikä normannien laki kehitettiin vuosien 1000 ja 1300 välisenä aikana?</w:t>
      </w:r>
    </w:p>
    <w:p>
      <w:r>
        <w:rPr>
          <w:b/>
        </w:rPr>
        <w:t xml:space="preserve">Kysymys 3</w:t>
      </w:r>
    </w:p>
    <w:p>
      <w:r>
        <w:t xml:space="preserve">Missä laissa on kolme asiakasta?</w:t>
      </w:r>
    </w:p>
    <w:p>
      <w:r>
        <w:rPr>
          <w:b/>
        </w:rPr>
        <w:t xml:space="preserve">Kysymys 4</w:t>
      </w:r>
    </w:p>
    <w:p>
      <w:r>
        <w:t xml:space="preserve">Mitä kirjoitettiin 1200-luvulla?</w:t>
      </w:r>
    </w:p>
    <w:p>
      <w:r>
        <w:rPr>
          <w:b/>
        </w:rPr>
        <w:t xml:space="preserve">Tekstin numero 31</w:t>
      </w:r>
    </w:p>
    <w:p>
      <w:r>
        <w:t xml:space="preserve">Normannien arkkitehtuuri erottuu tyypillisesti uutena vaiheena niiden valloittamien alueiden arkkitehtuurihistoriassa. He levittivät ainutlaatuista </w:t>
      </w:r>
      <w:r>
        <w:rPr>
          <w:color w:val="A9A9A9"/>
        </w:rPr>
        <w:t xml:space="preserve">romaanista </w:t>
      </w:r>
      <w:r>
        <w:t xml:space="preserve">tyyliä Englantiin ja Italiaan, ja näiden alueiden linnoittaminen heidän pohjoisranskalaiseen tyyliinsä perustuvilla linnoituksilla muutti sotilaallista maisemaa perusteellisesti. Heidän tyylilleen olivat ominaisia </w:t>
      </w:r>
      <w:r>
        <w:rPr>
          <w:color w:val="DCDCDC"/>
        </w:rPr>
        <w:t xml:space="preserve">pyöreät </w:t>
      </w:r>
      <w:r>
        <w:rPr>
          <w:color w:val="2F4F4F"/>
        </w:rPr>
        <w:t xml:space="preserve">kaaret</w:t>
      </w:r>
      <w:r>
        <w:t xml:space="preserve">, erityisesti ikkunoiden ja oviaukkojen yläpuolella, ja massiiviset mittasuhteet</w:t>
      </w:r>
      <w:r>
        <w:t xml:space="preserve">.</w:t>
      </w:r>
    </w:p>
    <w:p>
      <w:r>
        <w:rPr>
          <w:b/>
        </w:rPr>
        <w:t xml:space="preserve">Kysymys 0</w:t>
      </w:r>
    </w:p>
    <w:p>
      <w:r>
        <w:t xml:space="preserve">Mikä on normannien arkkitehtuuri-idiolekti?</w:t>
      </w:r>
    </w:p>
    <w:p>
      <w:r>
        <w:rPr>
          <w:b/>
        </w:rPr>
        <w:t xml:space="preserve">Kysymys 1</w:t>
      </w:r>
    </w:p>
    <w:p>
      <w:r>
        <w:t xml:space="preserve">Millaisia kaaria normannien arkkitehtuurissa on?</w:t>
      </w:r>
    </w:p>
    <w:p>
      <w:r>
        <w:rPr>
          <w:b/>
        </w:rPr>
        <w:t xml:space="preserve">Kysymys 2</w:t>
      </w:r>
    </w:p>
    <w:p>
      <w:r>
        <w:t xml:space="preserve">Minkälaisen kaaren normannit keksivät?</w:t>
      </w:r>
    </w:p>
    <w:p>
      <w:r>
        <w:rPr>
          <w:b/>
        </w:rPr>
        <w:t xml:space="preserve">Tekstin numero 32</w:t>
      </w:r>
    </w:p>
    <w:p>
      <w:r>
        <w:t xml:space="preserve">Englannissa </w:t>
      </w:r>
      <w:r>
        <w:rPr>
          <w:color w:val="A9A9A9"/>
        </w:rPr>
        <w:t xml:space="preserve">normannien arkkitehtuurin kausi </w:t>
      </w:r>
      <w:r>
        <w:t xml:space="preserve">seuraa välittömästi </w:t>
      </w:r>
      <w:r>
        <w:rPr>
          <w:color w:val="DCDCDC"/>
        </w:rPr>
        <w:t xml:space="preserve">anglosaksista </w:t>
      </w:r>
      <w:r>
        <w:rPr>
          <w:color w:val="A9A9A9"/>
        </w:rPr>
        <w:t xml:space="preserve">arkkitehtuuria </w:t>
      </w:r>
      <w:r>
        <w:t xml:space="preserve">ja edeltää </w:t>
      </w:r>
      <w:r>
        <w:rPr>
          <w:color w:val="2F4F4F"/>
        </w:rPr>
        <w:t xml:space="preserve">varhaisgotiikkaa</w:t>
      </w:r>
      <w:r>
        <w:t xml:space="preserve">. </w:t>
      </w:r>
      <w:r>
        <w:t xml:space="preserve">Etelä-Italiassa </w:t>
      </w:r>
      <w:r>
        <w:rPr>
          <w:color w:val="556B2F"/>
        </w:rPr>
        <w:t xml:space="preserve">normannit </w:t>
      </w:r>
      <w:r>
        <w:t xml:space="preserve">sisällyttivät islamilaisen, lombardialaisen ja bysanttilaisen rakennustekniikan elementtejä omaan rakennustekniikkaansa ja loivat </w:t>
      </w:r>
      <w:r>
        <w:rPr>
          <w:color w:val="A0522D"/>
        </w:rPr>
        <w:t xml:space="preserve">Sisilian</w:t>
      </w:r>
      <w:r>
        <w:rPr>
          <w:color w:val="6B8E23"/>
        </w:rPr>
        <w:t xml:space="preserve"> kuningaskunnassa</w:t>
      </w:r>
      <w:r>
        <w:t xml:space="preserve"> ainutlaatuisen tyylin, joka tunnetaan nimellä normanni-arabialainen arkkitehtuuri</w:t>
      </w:r>
      <w:r>
        <w:t xml:space="preserve">.</w:t>
      </w:r>
    </w:p>
    <w:p>
      <w:r>
        <w:rPr>
          <w:b/>
        </w:rPr>
        <w:t xml:space="preserve">Kysymys 0</w:t>
      </w:r>
    </w:p>
    <w:p>
      <w:r>
        <w:t xml:space="preserve">Mikä arkkitehtuurityyppi tuli normannien jälkeen Englannissa?</w:t>
      </w:r>
    </w:p>
    <w:p>
      <w:r>
        <w:rPr>
          <w:b/>
        </w:rPr>
        <w:t xml:space="preserve">Kysymys 1</w:t>
      </w:r>
    </w:p>
    <w:p>
      <w:r>
        <w:t xml:space="preserve">Mikä arkkitehtuurityyppi oli Englannissa ennen normannia?</w:t>
      </w:r>
    </w:p>
    <w:p>
      <w:r>
        <w:rPr>
          <w:b/>
        </w:rPr>
        <w:t xml:space="preserve">Kysymys 2</w:t>
      </w:r>
    </w:p>
    <w:p>
      <w:r>
        <w:t xml:space="preserve">Missä paikassa oli normanni-arabialainen arkkitehtuurityyli?</w:t>
      </w:r>
    </w:p>
    <w:p>
      <w:r>
        <w:rPr>
          <w:b/>
        </w:rPr>
        <w:t xml:space="preserve">Kysymys 3</w:t>
      </w:r>
    </w:p>
    <w:p>
      <w:r>
        <w:t xml:space="preserve">Mikä edeltää anglosaksista arkkitehtuuria?</w:t>
      </w:r>
    </w:p>
    <w:p>
      <w:r>
        <w:rPr>
          <w:b/>
        </w:rPr>
        <w:t xml:space="preserve">Kysymys 4</w:t>
      </w:r>
    </w:p>
    <w:p>
      <w:r>
        <w:t xml:space="preserve">Mikä arkkitehtuurityyppi tuli varhaisgotiikan jälkeen?</w:t>
      </w:r>
    </w:p>
    <w:p>
      <w:r>
        <w:rPr>
          <w:b/>
        </w:rPr>
        <w:t xml:space="preserve">Kysymys 5</w:t>
      </w:r>
    </w:p>
    <w:p>
      <w:r>
        <w:t xml:space="preserve">Kuka omaksui islamilaisia, lombardilaisia ja bysanttilaisia rakennustekniikoita Englannissa?</w:t>
      </w:r>
    </w:p>
    <w:p>
      <w:r>
        <w:rPr>
          <w:b/>
        </w:rPr>
        <w:t xml:space="preserve">Tekstin numero 33</w:t>
      </w:r>
    </w:p>
    <w:p>
      <w:r>
        <w:rPr>
          <w:color w:val="A9A9A9"/>
        </w:rPr>
        <w:t xml:space="preserve">Kuvataiteen </w:t>
      </w:r>
      <w:r>
        <w:t xml:space="preserve">alalla </w:t>
      </w:r>
      <w:r>
        <w:t xml:space="preserve">normannit eivät hallinneet valloittamiensa kulttuurien rikkaita ja omaleimaisia perinteitä. </w:t>
      </w:r>
      <w:r>
        <w:rPr>
          <w:color w:val="A0522D"/>
        </w:rPr>
        <w:t xml:space="preserve">Herttuat </w:t>
      </w:r>
      <w:r>
        <w:t xml:space="preserve">aloittivat </w:t>
      </w:r>
      <w:r>
        <w:t xml:space="preserve">kuitenkin </w:t>
      </w:r>
      <w:r>
        <w:rPr>
          <w:color w:val="556B2F"/>
        </w:rPr>
        <w:t xml:space="preserve">1100-luvun </w:t>
      </w:r>
      <w:r>
        <w:rPr>
          <w:color w:val="2F4F4F"/>
        </w:rPr>
        <w:t xml:space="preserve">alussa </w:t>
      </w:r>
      <w:r>
        <w:t xml:space="preserve">kirkon uudistusohjelman, jolla edistettiin kluuniläistä luostarireformia ja tuettiin älyllistä toimintaa, erityisesti scriptorioiden yleistymistä ja kadonneiden valaistujen käsikirjoitusten kokoelman palauttamista. </w:t>
      </w:r>
      <w:r>
        <w:rPr>
          <w:color w:val="191970"/>
        </w:rPr>
        <w:t xml:space="preserve">Herttuat </w:t>
      </w:r>
      <w:r>
        <w:t xml:space="preserve">hyödynsivät kirkkoa </w:t>
      </w:r>
      <w:r>
        <w:t xml:space="preserve">hajanaista herttuakuntaansa yhdistävänä voimana. Tärkeimmät luostarit, jotka osallistuivat tähän normannien taiteen ja oppineisuuden "renessanssiin", olivat Mont-Saint-Michel, Fécamp, Jumièges, Bec, Saint-Ouen, Saint-Evroul ja Saint-Wandrille. Nämä keskukset olivat yhteydessä niin sanottuun Winchesterin koulukuntaan, joka välitti Normandiaan puhdasta karolingialaista taideperinnettä. </w:t>
      </w:r>
      <w:r>
        <w:rPr>
          <w:color w:val="8B0000"/>
        </w:rPr>
        <w:t xml:space="preserve">Normandiassa </w:t>
      </w:r>
      <w:r>
        <w:t xml:space="preserve">elettiin </w:t>
      </w:r>
      <w:r>
        <w:t xml:space="preserve">1100-luvun viimeisellä ja 1200-luvun ensimmäisellä vuosikymmenellä </w:t>
      </w:r>
      <w:r>
        <w:t xml:space="preserve">kuvitettujen käsikirjoitusten kulta-aikaa, mutta se oli lyhyt, ja Normandian tärkeimmät scriptoriat lakkasivat toimimasta vuosisadan puolivälin jälkeen.</w:t>
      </w:r>
    </w:p>
    <w:p>
      <w:r>
        <w:rPr>
          <w:b/>
        </w:rPr>
        <w:t xml:space="preserve">Kysymys 0</w:t>
      </w:r>
    </w:p>
    <w:p>
      <w:r>
        <w:t xml:space="preserve">Milloin kirkon uudistus alkoi?</w:t>
      </w:r>
    </w:p>
    <w:p>
      <w:r>
        <w:rPr>
          <w:b/>
        </w:rPr>
        <w:t xml:space="preserve">Kysymys 1</w:t>
      </w:r>
    </w:p>
    <w:p>
      <w:r>
        <w:t xml:space="preserve">Kuka käytti kirkkoa yhdistääkseen itsensä?</w:t>
      </w:r>
    </w:p>
    <w:p>
      <w:r>
        <w:rPr>
          <w:b/>
        </w:rPr>
        <w:t xml:space="preserve">Kysymys 2</w:t>
      </w:r>
    </w:p>
    <w:p>
      <w:r>
        <w:t xml:space="preserve">Millaisessa taiteessa normannien perinne oli rikas?</w:t>
      </w:r>
    </w:p>
    <w:p>
      <w:r>
        <w:rPr>
          <w:b/>
        </w:rPr>
        <w:t xml:space="preserve">Kysymys 3</w:t>
      </w:r>
    </w:p>
    <w:p>
      <w:r>
        <w:t xml:space="preserve">Kuka aloitti kirkon uudistusohjelman 1100-luvulla?</w:t>
      </w:r>
    </w:p>
    <w:p>
      <w:r>
        <w:rPr>
          <w:b/>
        </w:rPr>
        <w:t xml:space="preserve">Kysymys 4</w:t>
      </w:r>
    </w:p>
    <w:p>
      <w:r>
        <w:t xml:space="preserve">Keitä kirkko jakoi?</w:t>
      </w:r>
    </w:p>
    <w:p>
      <w:r>
        <w:rPr>
          <w:b/>
        </w:rPr>
        <w:t xml:space="preserve">Kysymys 5</w:t>
      </w:r>
    </w:p>
    <w:p>
      <w:r>
        <w:t xml:space="preserve">Kuka koki kultakauden 1100- ja 1200-luvuilla?</w:t>
      </w:r>
    </w:p>
    <w:p>
      <w:r>
        <w:rPr>
          <w:b/>
        </w:rPr>
        <w:t xml:space="preserve">Tekstin numero 34</w:t>
      </w:r>
    </w:p>
    <w:p>
      <w:r>
        <w:rPr>
          <w:color w:val="A9A9A9"/>
        </w:rPr>
        <w:t xml:space="preserve">Ranskan uskonsodat </w:t>
      </w:r>
      <w:r>
        <w:rPr>
          <w:color w:val="556B2F"/>
        </w:rPr>
        <w:t xml:space="preserve">1500-luvulla </w:t>
      </w:r>
      <w:r>
        <w:t xml:space="preserve">ja </w:t>
      </w:r>
      <w:r>
        <w:rPr>
          <w:color w:val="6B8E23"/>
        </w:rPr>
        <w:t xml:space="preserve">Ranskan vallankumous </w:t>
      </w:r>
      <w:r>
        <w:t xml:space="preserve">1700-luvulla tuhosivat peräkkäin suuren osan tämän normannien luovuuden arkkitehtonisista ja taiteellisista jäänteistä</w:t>
      </w:r>
      <w:r>
        <w:rPr>
          <w:color w:val="556B2F"/>
        </w:rPr>
        <w:t xml:space="preserve">.</w:t>
      </w:r>
      <w:r>
        <w:t xml:space="preserve"> Edellinen aiheutti väkivaltaisuudessaan monien normannien rakennusten mielivaltaisen tuhoamisen, jälkimmäinen aiheutti uskonnon vastaisen hyökkäyksensä vuoksi kaikenlaisten uskonnollisten esineiden tarkoituksellisen tuhoamisen, ja sen aiheuttama yhteiskunnan horjuminen johti hillittömään ryöstelyyn.</w:t>
      </w:r>
    </w:p>
    <w:p>
      <w:r>
        <w:rPr>
          <w:b/>
        </w:rPr>
        <w:t xml:space="preserve">Kysymys 0</w:t>
      </w:r>
    </w:p>
    <w:p>
      <w:r>
        <w:t xml:space="preserve">Milloin Ranskan uskonsodat olivat?</w:t>
      </w:r>
    </w:p>
    <w:p>
      <w:r>
        <w:rPr>
          <w:b/>
        </w:rPr>
        <w:t xml:space="preserve">Kysymys 1</w:t>
      </w:r>
    </w:p>
    <w:p>
      <w:r>
        <w:t xml:space="preserve">Mitä sotia Ranska kävi 1600-luvulla?</w:t>
      </w:r>
    </w:p>
    <w:p>
      <w:r>
        <w:rPr>
          <w:b/>
        </w:rPr>
        <w:t xml:space="preserve">Kysymys 2</w:t>
      </w:r>
    </w:p>
    <w:p>
      <w:r>
        <w:t xml:space="preserve">Mikä vallankumous käytiin 1899-luvulla?</w:t>
      </w:r>
    </w:p>
    <w:p>
      <w:r>
        <w:rPr>
          <w:b/>
        </w:rPr>
        <w:t xml:space="preserve">Tekstin numero 35</w:t>
      </w:r>
    </w:p>
    <w:p>
      <w:r>
        <w:t xml:space="preserve">Normannien ylivoimaisesti kuuluisin taideteos </w:t>
      </w:r>
      <w:r>
        <w:rPr>
          <w:color w:val="A9A9A9"/>
        </w:rPr>
        <w:t xml:space="preserve">on </w:t>
      </w:r>
      <w:r>
        <w:rPr>
          <w:color w:val="DCDCDC"/>
        </w:rPr>
        <w:t xml:space="preserve">Bayeux'n seinävaatteet, jotka </w:t>
      </w:r>
      <w:r>
        <w:t xml:space="preserve">eivät ole seinävaatteita vaan </w:t>
      </w:r>
      <w:r>
        <w:rPr>
          <w:color w:val="2F4F4F"/>
        </w:rPr>
        <w:t xml:space="preserve">kirjonta</w:t>
      </w:r>
      <w:r>
        <w:t xml:space="preserve">. Sen </w:t>
      </w:r>
      <w:r>
        <w:t xml:space="preserve">tilasi </w:t>
      </w:r>
      <w:r>
        <w:t xml:space="preserve">Bayeux'n piispa ja Kentin ensimmäinen jaarli </w:t>
      </w:r>
      <w:r>
        <w:rPr>
          <w:color w:val="556B2F"/>
        </w:rPr>
        <w:t xml:space="preserve">Odo</w:t>
      </w:r>
      <w:r>
        <w:t xml:space="preserve">, ja sen tekijöinä olivat Kentin alkuasukkaat, jotka olivat oppineet Tanskan viikinkien edellisen puolen vuosisadan aikana tuomia pohjoismaisia perinteitä.</w:t>
      </w:r>
    </w:p>
    <w:p>
      <w:r>
        <w:rPr>
          <w:b/>
        </w:rPr>
        <w:t xml:space="preserve">Kysymys 0</w:t>
      </w:r>
    </w:p>
    <w:p>
      <w:r>
        <w:t xml:space="preserve">Minkälaista neulontaa käytettiin Bayeux'n seinävaatteen luomisessa?</w:t>
      </w:r>
    </w:p>
    <w:p>
      <w:r>
        <w:rPr>
          <w:b/>
        </w:rPr>
        <w:t xml:space="preserve">Kysymys 1</w:t>
      </w:r>
    </w:p>
    <w:p>
      <w:r>
        <w:t xml:space="preserve">Mikä on Norman Artin tunnetuin teos?</w:t>
      </w:r>
    </w:p>
    <w:p>
      <w:r>
        <w:rPr>
          <w:b/>
        </w:rPr>
        <w:t xml:space="preserve">Kysymys 2</w:t>
      </w:r>
    </w:p>
    <w:p>
      <w:r>
        <w:t xml:space="preserve">Kuka tilasi seinävaatteen?</w:t>
      </w:r>
    </w:p>
    <w:p>
      <w:r>
        <w:rPr>
          <w:b/>
        </w:rPr>
        <w:t xml:space="preserve">Kysymys 3</w:t>
      </w:r>
    </w:p>
    <w:p>
      <w:r>
        <w:t xml:space="preserve">Mikä on vanhin normannien taideteos?</w:t>
      </w:r>
    </w:p>
    <w:p>
      <w:r>
        <w:rPr>
          <w:b/>
        </w:rPr>
        <w:t xml:space="preserve">Kysymys 4</w:t>
      </w:r>
    </w:p>
    <w:p>
      <w:r>
        <w:t xml:space="preserve">Kuka tilasi tanskalaisilta viikingeiltä Bayeux'n kuvakudoksen?</w:t>
      </w:r>
    </w:p>
    <w:p>
      <w:r>
        <w:rPr>
          <w:b/>
        </w:rPr>
        <w:t xml:space="preserve">Tekstin numero 36</w:t>
      </w:r>
    </w:p>
    <w:p>
      <w:r>
        <w:t xml:space="preserve">Normanilainen taide on Britanniassa säilynyt pääasiassa </w:t>
      </w:r>
      <w:r>
        <w:rPr>
          <w:color w:val="A9A9A9"/>
        </w:rPr>
        <w:t xml:space="preserve">kivi- ja metallitöinä</w:t>
      </w:r>
      <w:r>
        <w:t xml:space="preserve">, kuten kapiteeleina ja kastemaljoina</w:t>
      </w:r>
      <w:r>
        <w:t xml:space="preserve">.</w:t>
      </w:r>
      <w:r>
        <w:t xml:space="preserve"> Etelä-Italiassa normannien taidetta on kuitenkin säilynyt runsaasti muodoissa, joihin sen kreikkalaiset, lombardialaiset ja arabialaiset esi-isät ovat vaikuttaneet voimakkaasti. Palermossa säilyneistä kuninkaallisista kunniavarusteista kruunu on bysanttilaistyylinen, ja kruunajaisviitta on arabialaista käsityötä, ja siinä on arabialaisia kaiverruksia. Monissa kirkoissa on säilynyt veistoksellisia fontteja, kapiteeleja ja ennen kaikkea </w:t>
      </w:r>
      <w:r>
        <w:rPr>
          <w:color w:val="DCDCDC"/>
        </w:rPr>
        <w:t xml:space="preserve">mosaiikkeja</w:t>
      </w:r>
      <w:r>
        <w:t xml:space="preserve">, jotka olivat yleisiä normannien Italiassa ja joissa hyödynnettiin voimakkaasti kreikkalaista perintöä. </w:t>
      </w:r>
      <w:r>
        <w:rPr>
          <w:color w:val="2F4F4F"/>
        </w:rPr>
        <w:t xml:space="preserve">Lombardialainen Salerno </w:t>
      </w:r>
      <w:r>
        <w:t xml:space="preserve">oli 1100-luvulla norsunluutyön keskus, ja se jatkui normannien vallan aikana. Lopuksi on syytä mainita, että Pyhään maahan matkanneet ranskalaiset ristiretkeläiset toivat mukanaan ranskalaisia esineitä lahjoitukseksi kirkkoihin, joissa he pysähtyivät Etelä-Italiassa, normanniserkkujensa keskuudessa. Tästä syystä monissa eteläitalialaisissa kirkoissa säilytetään Ranskasta peräisin olevia teoksia kotimaisten teosten ohella.</w:t>
      </w:r>
    </w:p>
    <w:p>
      <w:r>
        <w:rPr>
          <w:b/>
        </w:rPr>
        <w:t xml:space="preserve">Kysymys 0</w:t>
      </w:r>
    </w:p>
    <w:p>
      <w:r>
        <w:t xml:space="preserve">Mikä on tärkein kirkoissa säilynyt normannitaiteen laji?</w:t>
      </w:r>
    </w:p>
    <w:p>
      <w:r>
        <w:rPr>
          <w:b/>
        </w:rPr>
        <w:t xml:space="preserve">Kysymys 1</w:t>
      </w:r>
    </w:p>
    <w:p>
      <w:r>
        <w:t xml:space="preserve">Miten brittiläinen taide on säilynyt Normandiassa?</w:t>
      </w:r>
    </w:p>
    <w:p>
      <w:r>
        <w:rPr>
          <w:b/>
        </w:rPr>
        <w:t xml:space="preserve">Kysymys 2</w:t>
      </w:r>
    </w:p>
    <w:p>
      <w:r>
        <w:t xml:space="preserve">Mikä on yleisin normannitaiteen muoto kirkoissa?</w:t>
      </w:r>
    </w:p>
    <w:p>
      <w:r>
        <w:rPr>
          <w:b/>
        </w:rPr>
        <w:t xml:space="preserve">Kysymys 3</w:t>
      </w:r>
    </w:p>
    <w:p>
      <w:r>
        <w:t xml:space="preserve">Mikä oli norsunluutyön keskus 1100-luvulla?</w:t>
      </w:r>
    </w:p>
    <w:p>
      <w:r>
        <w:rPr>
          <w:b/>
        </w:rPr>
        <w:t xml:space="preserve">Tekstin numero 37</w:t>
      </w:r>
    </w:p>
    <w:p>
      <w:r>
        <w:t xml:space="preserve">Normandiassa tapahtui </w:t>
      </w:r>
      <w:r>
        <w:t xml:space="preserve">1100-luvulla </w:t>
      </w:r>
      <w:r>
        <w:t xml:space="preserve">useita merkittäviä tapahtumia </w:t>
      </w:r>
      <w:r>
        <w:rPr>
          <w:color w:val="A9A9A9"/>
        </w:rPr>
        <w:t xml:space="preserve">klassisen musiikin </w:t>
      </w:r>
      <w:r>
        <w:t xml:space="preserve">historiassa</w:t>
      </w:r>
      <w:r>
        <w:rPr>
          <w:color w:val="2F4F4F"/>
        </w:rPr>
        <w:t xml:space="preserve">.</w:t>
      </w:r>
      <w:r>
        <w:t xml:space="preserve"> Fécampin luostari ja Saint-Evroulin luostari olivat musiikin tuotannon ja koulutuksen keskuksia. Fécampissa </w:t>
      </w:r>
      <w:r>
        <w:t xml:space="preserve">kehitettiin ja opetettiin </w:t>
      </w:r>
      <w:r>
        <w:t xml:space="preserve">kahden italialaisen apotin, </w:t>
      </w:r>
      <w:r>
        <w:rPr>
          <w:color w:val="556B2F"/>
        </w:rPr>
        <w:t xml:space="preserve">Vilhelm Volpianon ja Johanneksen Ravennan, </w:t>
      </w:r>
      <w:r>
        <w:t xml:space="preserve">johdolla </w:t>
      </w:r>
      <w:r>
        <w:t xml:space="preserve">nuottien merkitsemistä kirjaimilla. Se on yhä nykyäänkin yleisin sävelkorkeuden esitysmuoto englannin- ja saksankielisissä maissa. Myös Fécampissa kehitettiin ja opetettiin 1100-luvulla sauva, jonka ympärille neumeja suunnattiin. Saksalaisen apotin Isembardin aikana La Trinité-du-Montista tuli </w:t>
      </w:r>
      <w:r>
        <w:rPr>
          <w:color w:val="6B8E23"/>
        </w:rPr>
        <w:t xml:space="preserve">musiikin säveltämisen </w:t>
      </w:r>
      <w:r>
        <w:t xml:space="preserve">keskus</w:t>
      </w:r>
      <w:r>
        <w:t xml:space="preserve">.</w:t>
      </w:r>
    </w:p>
    <w:p>
      <w:r>
        <w:rPr>
          <w:b/>
        </w:rPr>
        <w:t xml:space="preserve">Kysymys 0</w:t>
      </w:r>
    </w:p>
    <w:p>
      <w:r>
        <w:t xml:space="preserve">Millä vuosisadalla Normandiassa tapahtui merkittävää klassisen musiikin kehitystä?</w:t>
      </w:r>
    </w:p>
    <w:p>
      <w:r>
        <w:rPr>
          <w:b/>
        </w:rPr>
        <w:t xml:space="preserve">Kysymys 1</w:t>
      </w:r>
    </w:p>
    <w:p>
      <w:r>
        <w:t xml:space="preserve">Ketkä olivat Fécampin luostarin kaksi apottia?</w:t>
      </w:r>
    </w:p>
    <w:p>
      <w:r>
        <w:rPr>
          <w:b/>
        </w:rPr>
        <w:t xml:space="preserve">Kysymys 2</w:t>
      </w:r>
    </w:p>
    <w:p>
      <w:r>
        <w:t xml:space="preserve">Mitä Normandiassa tapahtui 1100-luvulla?</w:t>
      </w:r>
    </w:p>
    <w:p>
      <w:r>
        <w:rPr>
          <w:b/>
        </w:rPr>
        <w:t xml:space="preserve">Kysymys 3</w:t>
      </w:r>
    </w:p>
    <w:p>
      <w:r>
        <w:t xml:space="preserve">Mikä oli Fecamp Abbyn keskus?</w:t>
      </w:r>
    </w:p>
    <w:p>
      <w:r>
        <w:rPr>
          <w:b/>
        </w:rPr>
        <w:t xml:space="preserve">Teksti numero 38</w:t>
      </w:r>
    </w:p>
    <w:p>
      <w:r>
        <w:t xml:space="preserve">Saint Evroulissa </w:t>
      </w:r>
      <w:r>
        <w:t xml:space="preserve">oli kehittynyt </w:t>
      </w:r>
      <w:r>
        <w:rPr>
          <w:color w:val="A9A9A9"/>
        </w:rPr>
        <w:t xml:space="preserve">lauluperinne, </w:t>
      </w:r>
      <w:r>
        <w:t xml:space="preserve">ja kuoro saavutti mainetta Normandiassa. Normanilaisen apotin Robert de Grantmesnilin johdolla useat </w:t>
      </w:r>
      <w:r>
        <w:t xml:space="preserve">Saint-Evroulin </w:t>
      </w:r>
      <w:r>
        <w:rPr>
          <w:color w:val="DCDCDC"/>
        </w:rPr>
        <w:t xml:space="preserve">munkit </w:t>
      </w:r>
      <w:r>
        <w:t xml:space="preserve">pakenivat </w:t>
      </w:r>
      <w:r>
        <w:rPr>
          <w:color w:val="2F4F4F"/>
        </w:rPr>
        <w:t xml:space="preserve">Etelä-Italiaan</w:t>
      </w:r>
      <w:r>
        <w:t xml:space="preserve">, jossa </w:t>
      </w:r>
      <w:r>
        <w:rPr>
          <w:color w:val="556B2F"/>
        </w:rPr>
        <w:t xml:space="preserve">Robert Guiscard </w:t>
      </w:r>
      <w:r>
        <w:t xml:space="preserve">suojeli heitä </w:t>
      </w:r>
      <w:r>
        <w:t xml:space="preserve">ja perusti </w:t>
      </w:r>
      <w:r>
        <w:rPr>
          <w:color w:val="A0522D"/>
        </w:rPr>
        <w:t xml:space="preserve">latinalaisen luostarin </w:t>
      </w:r>
      <w:r>
        <w:rPr>
          <w:color w:val="228B22"/>
        </w:rPr>
        <w:t xml:space="preserve">Sant'Eufemiaan</w:t>
      </w:r>
      <w:r>
        <w:rPr>
          <w:color w:val="191970"/>
        </w:rPr>
        <w:t xml:space="preserve">. </w:t>
      </w:r>
      <w:r>
        <w:t xml:space="preserve">Siellä he jatkoivat </w:t>
      </w:r>
      <w:r>
        <w:rPr>
          <w:color w:val="8B0000"/>
        </w:rPr>
        <w:t xml:space="preserve">lauluperinnettä</w:t>
      </w:r>
      <w:r>
        <w:t xml:space="preserve">.</w:t>
      </w:r>
    </w:p>
    <w:p>
      <w:r>
        <w:rPr>
          <w:b/>
        </w:rPr>
        <w:t xml:space="preserve">Kysymys 0</w:t>
      </w:r>
    </w:p>
    <w:p>
      <w:r>
        <w:t xml:space="preserve">Minne munkit pakenivat?</w:t>
      </w:r>
    </w:p>
    <w:p>
      <w:r>
        <w:rPr>
          <w:b/>
        </w:rPr>
        <w:t xml:space="preserve">Kysymys 1</w:t>
      </w:r>
    </w:p>
    <w:p>
      <w:r>
        <w:t xml:space="preserve">Minkä luostarin Saint-Evroulin munkit perustivat Italiaan?</w:t>
      </w:r>
    </w:p>
    <w:p>
      <w:r>
        <w:rPr>
          <w:b/>
        </w:rPr>
        <w:t xml:space="preserve">Kysymys 2</w:t>
      </w:r>
    </w:p>
    <w:p>
      <w:r>
        <w:t xml:space="preserve">Kuka suojeli munkkeja Italiassa? </w:t>
      </w:r>
    </w:p>
    <w:p>
      <w:r>
        <w:rPr>
          <w:b/>
        </w:rPr>
        <w:t xml:space="preserve">Kysymys 3</w:t>
      </w:r>
    </w:p>
    <w:p>
      <w:r>
        <w:t xml:space="preserve">Mistä perinteestä Saint-Evroulin munkit tunnettiin?</w:t>
      </w:r>
    </w:p>
    <w:p>
      <w:r>
        <w:rPr>
          <w:b/>
        </w:rPr>
        <w:t xml:space="preserve">Kysymys 4</w:t>
      </w:r>
    </w:p>
    <w:p>
      <w:r>
        <w:t xml:space="preserve">Kuka pakeni Etelä-Italiasta?</w:t>
      </w:r>
    </w:p>
    <w:p>
      <w:r>
        <w:br w:type="page"/>
      </w:r>
    </w:p>
    <w:p>
      <w:r>
        <w:rPr>
          <w:b/>
          <w:u w:val="single"/>
        </w:rPr>
        <w:t xml:space="preserve">Asiakirjan numero 443</w:t>
      </w:r>
    </w:p>
    <w:p>
      <w:r>
        <w:rPr>
          <w:b/>
        </w:rPr>
        <w:t xml:space="preserve">Tekstin numero 0</w:t>
      </w:r>
    </w:p>
    <w:p>
      <w:r>
        <w:rPr>
          <w:color w:val="A9A9A9"/>
        </w:rPr>
        <w:t xml:space="preserve">Laskennallinen kompleksisuusteoria on </w:t>
      </w:r>
      <w:r>
        <w:rPr>
          <w:color w:val="DCDCDC"/>
        </w:rPr>
        <w:t xml:space="preserve">teoreettisen tietojenkäsittelytieteen laskentateorian haara, joka keskittyy </w:t>
      </w:r>
      <w:r>
        <w:rPr>
          <w:color w:val="2F4F4F"/>
        </w:rPr>
        <w:t xml:space="preserve">laskennallisten ongelmien </w:t>
      </w:r>
      <w:r>
        <w:rPr>
          <w:color w:val="DCDCDC"/>
        </w:rPr>
        <w:t xml:space="preserve">luokitteluun </w:t>
      </w:r>
      <w:r>
        <w:rPr>
          <w:color w:val="556B2F"/>
        </w:rPr>
        <w:t xml:space="preserve">niiden </w:t>
      </w:r>
      <w:r>
        <w:rPr>
          <w:color w:val="6B8E23"/>
        </w:rPr>
        <w:t xml:space="preserve">luontaisen vaikeuden </w:t>
      </w:r>
      <w:r>
        <w:t xml:space="preserve">mukaan </w:t>
      </w:r>
      <w:r>
        <w:t xml:space="preserve">ja näiden luokkien suhteuttamiseen toisiinsa. </w:t>
      </w:r>
      <w:r>
        <w:rPr>
          <w:color w:val="228B22"/>
        </w:rPr>
        <w:t xml:space="preserve">Laskennallisella ongelmalla </w:t>
      </w:r>
      <w:r>
        <w:t xml:space="preserve">tarkoitetaan tehtävää, joka on periaatteessa ratkaistavissa tietokoneella, mikä vastaa sitä, että ongelma voidaan ratkaista mekaanisesti soveltamalla matemaattisia vaiheita, kuten </w:t>
      </w:r>
      <w:r>
        <w:rPr>
          <w:color w:val="191970"/>
        </w:rPr>
        <w:t xml:space="preserve">algoritmia</w:t>
      </w:r>
      <w:r>
        <w:t xml:space="preserve">.</w:t>
      </w:r>
    </w:p>
    <w:p>
      <w:r>
        <w:rPr>
          <w:b/>
        </w:rPr>
        <w:t xml:space="preserve">Kysymys 0</w:t>
      </w:r>
    </w:p>
    <w:p>
      <w:r>
        <w:t xml:space="preserve">Mikä teoreettisen tietojenkäsittelytieteen haara käsittelee laskennallisten ongelmien luokittelua vaikeusasteen ja luokkasuhteen mukaan?</w:t>
      </w:r>
    </w:p>
    <w:p>
      <w:r>
        <w:rPr>
          <w:b/>
        </w:rPr>
        <w:t xml:space="preserve">Kysymys 1</w:t>
      </w:r>
    </w:p>
    <w:p>
      <w:r>
        <w:t xml:space="preserve">Minkä tärkeimmän ominaisuuden mukaan laskennalliset ongelmat luokitellaan laskennallisen kompleksisuusteorian avulla? </w:t>
      </w:r>
    </w:p>
    <w:p>
      <w:r>
        <w:rPr>
          <w:b/>
        </w:rPr>
        <w:t xml:space="preserve">Kysymys 2</w:t>
      </w:r>
    </w:p>
    <w:p>
      <w:r>
        <w:t xml:space="preserve">Mikä on termi sellaiselle tehtävälle, joka yleensä soveltuu tietokoneen ratkaistavaksi?</w:t>
      </w:r>
    </w:p>
    <w:p>
      <w:r>
        <w:rPr>
          <w:b/>
        </w:rPr>
        <w:t xml:space="preserve">Kysymys 3</w:t>
      </w:r>
    </w:p>
    <w:p>
      <w:r>
        <w:t xml:space="preserve">Mikä on laskennallisen monimutkaisuuden periaate?</w:t>
      </w:r>
    </w:p>
    <w:p>
      <w:r>
        <w:rPr>
          <w:b/>
        </w:rPr>
        <w:t xml:space="preserve">Kysymys 4</w:t>
      </w:r>
    </w:p>
    <w:p>
      <w:r>
        <w:t xml:space="preserve">Mikä teoreettisen tietokoneluokan haara käsittelee laskennallisten ongelmien luokittelua laajasti vaikeusasteen ja luokan suhteen mukaan?</w:t>
      </w:r>
    </w:p>
    <w:p>
      <w:r>
        <w:rPr>
          <w:b/>
        </w:rPr>
        <w:t xml:space="preserve">Kysymys 5</w:t>
      </w:r>
    </w:p>
    <w:p>
      <w:r>
        <w:t xml:space="preserve">Mitä pidetään tehtävänä, jota ei periaatteessa voida muuttaa tietokoneen ratkaistavaksi?</w:t>
      </w:r>
    </w:p>
    <w:p>
      <w:r>
        <w:rPr>
          <w:b/>
        </w:rPr>
        <w:t xml:space="preserve">Kysymys 6</w:t>
      </w:r>
    </w:p>
    <w:p>
      <w:r>
        <w:t xml:space="preserve"> Mitä ei voida ratkaista mekaanisesti soveltamalla matemaattisia vaiheita?</w:t>
      </w:r>
    </w:p>
    <w:p>
      <w:r>
        <w:rPr>
          <w:b/>
        </w:rPr>
        <w:t xml:space="preserve">Kysymys 7</w:t>
      </w:r>
    </w:p>
    <w:p>
      <w:r>
        <w:t xml:space="preserve">Mikä on matemaattisten vaiheiden manuaalinen soveltaminen?</w:t>
      </w:r>
    </w:p>
    <w:p>
      <w:r>
        <w:rPr>
          <w:b/>
        </w:rPr>
        <w:t xml:space="preserve">Teksti numero 1</w:t>
      </w:r>
    </w:p>
    <w:p>
      <w:r>
        <w:t xml:space="preserve">Ongelmaa pidetään luonnostaan vaikeana</w:t>
      </w:r>
      <w:r>
        <w:rPr>
          <w:color w:val="A9A9A9"/>
        </w:rPr>
        <w:t xml:space="preserve">, jos </w:t>
      </w:r>
      <w:r>
        <w:rPr>
          <w:color w:val="DCDCDC"/>
        </w:rPr>
        <w:t xml:space="preserve">sen ratkaiseminen vaatii huomattavia resursseja </w:t>
      </w:r>
      <w:r>
        <w:t xml:space="preserve">käytetystä algoritmista riippumatta</w:t>
      </w:r>
      <w:r>
        <w:t xml:space="preserve">.</w:t>
      </w:r>
      <w:r>
        <w:t xml:space="preserve"> Teoria virallistaa tämän intuition ottamalla käyttöön </w:t>
      </w:r>
      <w:r>
        <w:rPr>
          <w:color w:val="2F4F4F"/>
        </w:rPr>
        <w:t xml:space="preserve">matemaattisia laskentamalleja </w:t>
      </w:r>
      <w:r>
        <w:t xml:space="preserve">näiden ongelmien tutkimiseksi ja määrittelemällä niiden ratkaisemiseen tarvittavien resurssien, kuten </w:t>
      </w:r>
      <w:r>
        <w:rPr>
          <w:color w:val="556B2F"/>
        </w:rPr>
        <w:t xml:space="preserve">ajan ja tallennustilan, määrän</w:t>
      </w:r>
      <w:r>
        <w:rPr>
          <w:color w:val="6B8E23"/>
        </w:rPr>
        <w:t xml:space="preserve">. </w:t>
      </w:r>
      <w:r>
        <w:t xml:space="preserve">Myös muita monimutkaisuuden mittareita käytetään, kuten viestinnän määrää (käytetään viestinnän monimutkaisuudessa), </w:t>
      </w:r>
      <w:r>
        <w:rPr>
          <w:color w:val="228B22"/>
        </w:rPr>
        <w:t xml:space="preserve">porttien lukumäärää </w:t>
      </w:r>
      <w:r>
        <w:rPr>
          <w:color w:val="191970"/>
        </w:rPr>
        <w:t xml:space="preserve">piirissä </w:t>
      </w:r>
      <w:r>
        <w:t xml:space="preserve">(käytetään piirien monimutkaisuudessa) ja </w:t>
      </w:r>
      <w:r>
        <w:rPr>
          <w:color w:val="8B0000"/>
        </w:rPr>
        <w:t xml:space="preserve">prosessoreiden lukumäärää </w:t>
      </w:r>
      <w:r>
        <w:t xml:space="preserve">(käytetään rinnakkaislaskennassa). Yksi laskennallisen kompleksisuusteorian tehtävistä on </w:t>
      </w:r>
      <w:r>
        <w:rPr>
          <w:color w:val="483D8B"/>
        </w:rPr>
        <w:t xml:space="preserve">määritellä käytännön rajat sille</w:t>
      </w:r>
      <w:r>
        <w:rPr>
          <w:color w:val="3CB371"/>
        </w:rPr>
        <w:t xml:space="preserve">, mitä tietokoneet voivat ja mitä ne eivät voi tehdä</w:t>
      </w:r>
      <w:r>
        <w:t xml:space="preserve">.</w:t>
      </w:r>
    </w:p>
    <w:p>
      <w:r>
        <w:rPr>
          <w:b/>
        </w:rPr>
        <w:t xml:space="preserve">Kysymys 0</w:t>
      </w:r>
    </w:p>
    <w:p>
      <w:r>
        <w:t xml:space="preserve">Mikä laskennallisen ongelman mitta määrittelee laajasti ratkaisun luontaisen vaikeuden?</w:t>
      </w:r>
    </w:p>
    <w:p>
      <w:r>
        <w:rPr>
          <w:b/>
        </w:rPr>
        <w:t xml:space="preserve">Kysymys 1</w:t>
      </w:r>
    </w:p>
    <w:p>
      <w:r>
        <w:t xml:space="preserve">Millä menetelmällä arvioidaan intuitiivisesti tai kvantifioidaan laskennallisen ongelman ratkaisemiseen tarvittavien resurssien määrä?</w:t>
      </w:r>
    </w:p>
    <w:p>
      <w:r>
        <w:rPr>
          <w:b/>
        </w:rPr>
        <w:t xml:space="preserve">Kysymys 2</w:t>
      </w:r>
    </w:p>
    <w:p>
      <w:r>
        <w:t xml:space="preserve">Mitkä ovat kaksi ensisijaista peruslähdettä, joita käytetään monimutkaisuuden arvioinnissa?</w:t>
      </w:r>
    </w:p>
    <w:p>
      <w:r>
        <w:rPr>
          <w:b/>
        </w:rPr>
        <w:t xml:space="preserve">Kysymys 3</w:t>
      </w:r>
    </w:p>
    <w:p>
      <w:r>
        <w:t xml:space="preserve">Mikä yksikkö mitataan piirin monimutkaisuuden määrittämiseksi?</w:t>
      </w:r>
    </w:p>
    <w:p>
      <w:r>
        <w:rPr>
          <w:b/>
        </w:rPr>
        <w:t xml:space="preserve">Kysymys 4</w:t>
      </w:r>
    </w:p>
    <w:p>
      <w:r>
        <w:t xml:space="preserve">Millainen käytännön rooli ongelmien monimutkaisuuden määrittelyllä on jokapäiväisessä tietojenkäsittelyssä?</w:t>
      </w:r>
    </w:p>
    <w:p>
      <w:r>
        <w:rPr>
          <w:b/>
        </w:rPr>
        <w:t xml:space="preserve">Kysymys 5</w:t>
      </w:r>
    </w:p>
    <w:p>
      <w:r>
        <w:t xml:space="preserve">Mikä laskennallisen ongelman mitta määrittelee laajasti ratkaisun luontaisen yksinkertaisuuden?</w:t>
      </w:r>
    </w:p>
    <w:p>
      <w:r>
        <w:rPr>
          <w:b/>
        </w:rPr>
        <w:t xml:space="preserve">Kysymys 6</w:t>
      </w:r>
    </w:p>
    <w:p>
      <w:r>
        <w:t xml:space="preserve">Mitä menetelmää ei käytetä laskennallisen ongelman ratkaisemiseen tarvittavien resurssien määrän intuitiiviseen arviointiin tai kvantifiointiin??</w:t>
      </w:r>
    </w:p>
    <w:p>
      <w:r>
        <w:rPr>
          <w:b/>
        </w:rPr>
        <w:t xml:space="preserve">Kysymys 7</w:t>
      </w:r>
    </w:p>
    <w:p>
      <w:r>
        <w:t xml:space="preserve">Mitkä ovat kolme ensisijaista peruslähdettä, joita käytetään monimutkaisuuden mittaamiseen?</w:t>
      </w:r>
    </w:p>
    <w:p>
      <w:r>
        <w:rPr>
          <w:b/>
        </w:rPr>
        <w:t xml:space="preserve">Kysymys 8</w:t>
      </w:r>
    </w:p>
    <w:p>
      <w:r>
        <w:t xml:space="preserve">Mikä yksikkö mitataan piirin yksinkertaisuuden määrittämiseksi?</w:t>
      </w:r>
    </w:p>
    <w:p>
      <w:r>
        <w:rPr>
          <w:b/>
        </w:rPr>
        <w:t xml:space="preserve">Kysymys 9</w:t>
      </w:r>
    </w:p>
    <w:p>
      <w:r>
        <w:t xml:space="preserve">Mitä numeroa käytetään kohtisuorassa laskennassa?</w:t>
      </w:r>
    </w:p>
    <w:p>
      <w:r>
        <w:rPr>
          <w:b/>
        </w:rPr>
        <w:t xml:space="preserve">Teksti numero 2</w:t>
      </w:r>
    </w:p>
    <w:p>
      <w:r>
        <w:t xml:space="preserve">Teoreettisen tietojenkäsittelytieteen läheisesti toisiinsa liittyviä aloja ovat </w:t>
      </w:r>
      <w:r>
        <w:rPr>
          <w:color w:val="A9A9A9"/>
        </w:rPr>
        <w:t xml:space="preserve">algoritmien analyysi </w:t>
      </w:r>
      <w:r>
        <w:rPr>
          <w:color w:val="DCDCDC"/>
        </w:rPr>
        <w:t xml:space="preserve">ja </w:t>
      </w:r>
      <w:r>
        <w:rPr>
          <w:color w:val="2F4F4F"/>
        </w:rPr>
        <w:t xml:space="preserve">laskettavuusteoria</w:t>
      </w:r>
      <w:r>
        <w:rPr>
          <w:color w:val="556B2F"/>
        </w:rPr>
        <w:t xml:space="preserve">. </w:t>
      </w:r>
      <w:r>
        <w:rPr>
          <w:color w:val="6B8E23"/>
        </w:rPr>
        <w:t xml:space="preserve">Algoritmien analyysin </w:t>
      </w:r>
      <w:r>
        <w:t xml:space="preserve">ja </w:t>
      </w:r>
      <w:r>
        <w:rPr>
          <w:color w:val="A0522D"/>
        </w:rPr>
        <w:t xml:space="preserve">laskennallisen kompleksisuusteorian </w:t>
      </w:r>
      <w:r>
        <w:t xml:space="preserve">keskeinen ero </w:t>
      </w:r>
      <w:r>
        <w:t xml:space="preserve">on se, että </w:t>
      </w:r>
      <w:r>
        <w:rPr>
          <w:color w:val="228B22"/>
        </w:rPr>
        <w:t xml:space="preserve">edellisessä analysoidaan tietyn algoritmin ongelman ratkaisemiseen tarvitsemien resurssien määrää</w:t>
      </w:r>
      <w:r>
        <w:t xml:space="preserve">, kun taas jälkimmäisessä kysytään yleisemmin kaikista mahdollisista algoritmeista, joita voitaisiin käyttää saman ongelman ratkaisemiseen. Tarkemmin sanottuna siinä pyritään luokittelemaan ongelmat, joita voidaan tai ei voida ratkaista asianmukaisesti rajoitetuilla resursseilla. Rajoitusten asettaminen käytettävissä oleville resursseille puolestaan erottaa laskennallisen kompleksisuuden </w:t>
      </w:r>
      <w:r>
        <w:rPr>
          <w:color w:val="191970"/>
        </w:rPr>
        <w:t xml:space="preserve">laskettavuusteoriasta</w:t>
      </w:r>
      <w:r>
        <w:t xml:space="preserve">: jälkimmäisessä teoriassa kysytään, millaisia ongelmia voidaan periaatteessa ratkaista algoritmisesti.</w:t>
      </w:r>
    </w:p>
    <w:p>
      <w:r>
        <w:rPr>
          <w:b/>
        </w:rPr>
        <w:t xml:space="preserve">Kysymys 0</w:t>
      </w:r>
    </w:p>
    <w:p>
      <w:r>
        <w:t xml:space="preserve">Mitkä kaksi teoreettisen tietojenkäsittelytieteen alaa heijastavat läheisesti laskennallisen monimutkaisuuden teoriaa?</w:t>
      </w:r>
    </w:p>
    <w:p>
      <w:r>
        <w:rPr>
          <w:b/>
        </w:rPr>
        <w:t xml:space="preserve">Kysymys 1</w:t>
      </w:r>
    </w:p>
    <w:p>
      <w:r>
        <w:t xml:space="preserve">Millä tietojenkäsittelytieteen alalla analysoidaan tietyn algoritmin resurssivaatimuksia tietyssä ongelmassa?</w:t>
      </w:r>
    </w:p>
    <w:p>
      <w:r>
        <w:rPr>
          <w:b/>
        </w:rPr>
        <w:t xml:space="preserve">Kysymys 2</w:t>
      </w:r>
    </w:p>
    <w:p>
      <w:r>
        <w:t xml:space="preserve">Millä tietojenkäsittelytieteen osa-alueella analysoidaan kaikki mahdolliset algoritmit yhteenlaskettuna, jotta voidaan määrittää tietyn ongelman ratkaisemiseen tarvittavat resurssivaatimukset?  </w:t>
      </w:r>
    </w:p>
    <w:p>
      <w:r>
        <w:rPr>
          <w:b/>
        </w:rPr>
        <w:t xml:space="preserve">Kysymys 3</w:t>
      </w:r>
    </w:p>
    <w:p>
      <w:r>
        <w:t xml:space="preserve">Millä tietojenkäsittelytieteen alalla tutkitaan ensisijaisesti sitä, voidaanko jokin ongelma lopulta ratkaista algoritmien avulla vai ei?</w:t>
      </w:r>
    </w:p>
    <w:p>
      <w:r>
        <w:rPr>
          <w:b/>
        </w:rPr>
        <w:t xml:space="preserve">Kysymys 4</w:t>
      </w:r>
    </w:p>
    <w:p>
      <w:r>
        <w:t xml:space="preserve">Mitkä kaksi teoreettisen tietojenkäsittelytieteen alaa vastaavat läheisesti laskennallisen yksinkertaisuuden teoriaa?</w:t>
      </w:r>
    </w:p>
    <w:p>
      <w:r>
        <w:rPr>
          <w:b/>
        </w:rPr>
        <w:t xml:space="preserve">Kysymys 5</w:t>
      </w:r>
    </w:p>
    <w:p>
      <w:r>
        <w:t xml:space="preserve">Mikä ei ole keskeinen ero algoritmien analyysin ja laskennallisen kompleksisuusteorian välillä?</w:t>
      </w:r>
    </w:p>
    <w:p>
      <w:r>
        <w:rPr>
          <w:b/>
        </w:rPr>
        <w:t xml:space="preserve">Kysymys 6</w:t>
      </w:r>
    </w:p>
    <w:p>
      <w:r>
        <w:t xml:space="preserve">Miten analysoidaan, kuinka paljon resursseja tietty algoritmi tarvitsee hypoteesin ratkaisemiseen?</w:t>
      </w:r>
    </w:p>
    <w:p>
      <w:r>
        <w:rPr>
          <w:b/>
        </w:rPr>
        <w:t xml:space="preserve">Kysymys 7</w:t>
      </w:r>
    </w:p>
    <w:p>
      <w:r>
        <w:t xml:space="preserve">Mikä on prosessi, jossa kysytään tarkemmin kaikista mahdollisista algoritmeista, joita ei voida käyttää saman ongelman ratkaisemiseen?</w:t>
      </w:r>
    </w:p>
    <w:p>
      <w:r>
        <w:rPr>
          <w:b/>
        </w:rPr>
        <w:t xml:space="preserve">Kysymys 8</w:t>
      </w:r>
    </w:p>
    <w:p>
      <w:r>
        <w:t xml:space="preserve">Millä prosessilla luokitellaan ongelmat, joita voidaan ratkaista ja joita ei voida ratkaista suunnilleen rajattomilla resursseilla?</w:t>
      </w:r>
    </w:p>
    <w:p>
      <w:r>
        <w:rPr>
          <w:b/>
        </w:rPr>
        <w:t xml:space="preserve">Teksti numero 3</w:t>
      </w:r>
    </w:p>
    <w:p>
      <w:r>
        <w:rPr>
          <w:color w:val="A9A9A9"/>
        </w:rPr>
        <w:t xml:space="preserve">Laskennallinen ongelma </w:t>
      </w:r>
      <w:r>
        <w:t xml:space="preserve">voidaan nähdä äärettömänä kokoelmana </w:t>
      </w:r>
      <w:r>
        <w:rPr>
          <w:color w:val="DCDCDC"/>
        </w:rPr>
        <w:t xml:space="preserve">tapauksia </w:t>
      </w:r>
      <w:r>
        <w:t xml:space="preserve">ja </w:t>
      </w:r>
      <w:r>
        <w:rPr>
          <w:color w:val="2F4F4F"/>
        </w:rPr>
        <w:t xml:space="preserve">ratkaisuna </w:t>
      </w:r>
      <w:r>
        <w:t xml:space="preserve">jokaiselle tapaukselle. Laskennallisen ongelman syöttömerkkijonoa kutsutaan </w:t>
      </w:r>
      <w:r>
        <w:rPr>
          <w:color w:val="6B8E23"/>
        </w:rPr>
        <w:t xml:space="preserve">ongelmaesimerkiksi, </w:t>
      </w:r>
      <w:r>
        <w:t xml:space="preserve">eikä sitä pidä sekoittaa </w:t>
      </w:r>
      <w:r>
        <w:t xml:space="preserve">itse </w:t>
      </w:r>
      <w:r>
        <w:rPr>
          <w:color w:val="A0522D"/>
        </w:rPr>
        <w:t xml:space="preserve">ongelmaan</w:t>
      </w:r>
      <w:r>
        <w:t xml:space="preserve">. </w:t>
      </w:r>
      <w:r>
        <w:t xml:space="preserve">Laskennallisessa kompleksisuusteoriassa </w:t>
      </w:r>
      <w:r>
        <w:rPr>
          <w:color w:val="191970"/>
        </w:rPr>
        <w:t xml:space="preserve">ongelma </w:t>
      </w:r>
      <w:r>
        <w:t xml:space="preserve">tarkoittaa </w:t>
      </w:r>
      <w:r>
        <w:t xml:space="preserve">ratkaistavaa </w:t>
      </w:r>
      <w:r>
        <w:rPr>
          <w:color w:val="8B0000"/>
        </w:rPr>
        <w:t xml:space="preserve">abstraktia </w:t>
      </w:r>
      <w:r>
        <w:t xml:space="preserve">kysymystä. Sen </w:t>
      </w:r>
      <w:r>
        <w:t xml:space="preserve">sijaan ongelmainstanssi on melko </w:t>
      </w:r>
      <w:r>
        <w:rPr>
          <w:color w:val="483D8B"/>
        </w:rPr>
        <w:t xml:space="preserve">konkreettinen </w:t>
      </w:r>
      <w:r>
        <w:t xml:space="preserve">lausuma, joka voi toimia päätösongelman syötteenä. Tarkastellaan esimerkiksi alkulukujen testauksen ongelmaa. Instanssi on luku (esim. 15), ja ratkaisu on "kyllä", jos luku on alkuluku, ja "ei" muuten (tässä tapauksessa "ei"). Toisin ilmaistuna </w:t>
      </w:r>
      <w:r>
        <w:rPr>
          <w:color w:val="BC8F8F"/>
        </w:rPr>
        <w:t xml:space="preserve">instanssi </w:t>
      </w:r>
      <w:r>
        <w:t xml:space="preserve">on ongelman tietty syöttötieto, ja </w:t>
      </w:r>
      <w:r>
        <w:rPr>
          <w:color w:val="008080"/>
        </w:rPr>
        <w:t xml:space="preserve">ratkaisu </w:t>
      </w:r>
      <w:r>
        <w:t xml:space="preserve">on tuloste, joka vastaa annettua syöttötietoa</w:t>
      </w:r>
      <w:r>
        <w:t xml:space="preserve">.</w:t>
      </w:r>
    </w:p>
    <w:p>
      <w:r>
        <w:rPr>
          <w:b/>
        </w:rPr>
        <w:t xml:space="preserve">Kysymys 0</w:t>
      </w:r>
    </w:p>
    <w:p>
      <w:r>
        <w:t xml:space="preserve">Mikä on nimi, joka annetaan laskennallisen ongelman syöttömerkkijonolle?</w:t>
      </w:r>
    </w:p>
    <w:p>
      <w:r>
        <w:rPr>
          <w:b/>
        </w:rPr>
        <w:t xml:space="preserve">Kysymys 1</w:t>
      </w:r>
    </w:p>
    <w:p>
      <w:r>
        <w:t xml:space="preserve">Mikä on laskennallisessa kompleksisuusteoriassa käytetty termi, jolla kuvataan ratkaistavaa abstraktia peruskysymystä? </w:t>
      </w:r>
    </w:p>
    <w:p>
      <w:r>
        <w:rPr>
          <w:b/>
        </w:rPr>
        <w:t xml:space="preserve">Kysymys 2</w:t>
      </w:r>
    </w:p>
    <w:p>
      <w:r>
        <w:t xml:space="preserve">Onko ongelma tyypillisesti abstrakti vai konkreettinen?</w:t>
      </w:r>
    </w:p>
    <w:p>
      <w:r>
        <w:rPr>
          <w:b/>
        </w:rPr>
        <w:t xml:space="preserve">Kysymys 3</w:t>
      </w:r>
    </w:p>
    <w:p>
      <w:r>
        <w:t xml:space="preserve">Mikä on toinen nimi mille tahansa tiettyyn ongelmaan liittyvälle panostukselle?</w:t>
      </w:r>
    </w:p>
    <w:p>
      <w:r>
        <w:rPr>
          <w:b/>
        </w:rPr>
        <w:t xml:space="preserve">Kysymys 4</w:t>
      </w:r>
    </w:p>
    <w:p>
      <w:r>
        <w:t xml:space="preserve">Mikä on yleinen termi, jota käytetään kuvaamaan minkä tahansa syötteen tulosta ongelmatilanteessa?</w:t>
      </w:r>
    </w:p>
    <w:p>
      <w:r>
        <w:rPr>
          <w:b/>
        </w:rPr>
        <w:t xml:space="preserve">Kysymys 5</w:t>
      </w:r>
    </w:p>
    <w:p>
      <w:r>
        <w:t xml:space="preserve">Mitä voidaan pitää rajallisena kokoelmana tapauksia ja ratkaisua jokaista tapausta varten?</w:t>
      </w:r>
    </w:p>
    <w:p>
      <w:r>
        <w:rPr>
          <w:b/>
        </w:rPr>
        <w:t xml:space="preserve">Kysymys 6</w:t>
      </w:r>
    </w:p>
    <w:p>
      <w:r>
        <w:t xml:space="preserve">Mikä on laskennallisen ratkaisun syöttömerkkijonon nimi?</w:t>
      </w:r>
    </w:p>
    <w:p>
      <w:r>
        <w:rPr>
          <w:b/>
        </w:rPr>
        <w:t xml:space="preserve">Kysymys 7</w:t>
      </w:r>
    </w:p>
    <w:p>
      <w:r>
        <w:t xml:space="preserve">Mikä termi viittaa ratkaistavaan konkreettiseen kysymykseen?</w:t>
      </w:r>
    </w:p>
    <w:p>
      <w:r>
        <w:rPr>
          <w:b/>
        </w:rPr>
        <w:t xml:space="preserve">Kysymys 8</w:t>
      </w:r>
    </w:p>
    <w:p>
      <w:r>
        <w:t xml:space="preserve">Mikä on annettuun kysymykseen vastaava tulos?</w:t>
      </w:r>
    </w:p>
    <w:p>
      <w:r>
        <w:rPr>
          <w:b/>
        </w:rPr>
        <w:t xml:space="preserve">Kysymys 9</w:t>
      </w:r>
    </w:p>
    <w:p>
      <w:r>
        <w:t xml:space="preserve">Mikä on teoriaan liittyvä erityinen mittaustulos?</w:t>
      </w:r>
    </w:p>
    <w:p>
      <w:r>
        <w:rPr>
          <w:b/>
        </w:rPr>
        <w:t xml:space="preserve">Teksti numero 4</w:t>
      </w:r>
    </w:p>
    <w:p>
      <w:r>
        <w:t xml:space="preserve">Ongelman ja tapauksen välisen eron korostamiseksi tarkastellaan seuraavaa tapausta kiertävän myyntimiehen ongelman päätösversiosta: Onko olemassa enintään </w:t>
      </w:r>
      <w:r>
        <w:rPr>
          <w:color w:val="A9A9A9"/>
        </w:rPr>
        <w:t xml:space="preserve">2000 </w:t>
      </w:r>
      <w:r>
        <w:t xml:space="preserve">kilometrin </w:t>
      </w:r>
      <w:r>
        <w:t xml:space="preserve">pituinen reitti, </w:t>
      </w:r>
      <w:r>
        <w:t xml:space="preserve">joka kulkee kaikkien Saksan 15 suurimman kaupungin läpi? Määrällisestä vastauksesta tähän ongelmaesimerkkiin </w:t>
      </w:r>
      <w:r>
        <w:rPr>
          <w:color w:val="DCDCDC"/>
        </w:rPr>
        <w:t xml:space="preserve">ei ole juurikaan hyötyä ratkaistaessa muita ongelmaesimerkkejä</w:t>
      </w:r>
      <w:r>
        <w:t xml:space="preserve">, kuten </w:t>
      </w:r>
      <w:r>
        <w:rPr>
          <w:color w:val="2F4F4F"/>
        </w:rPr>
        <w:t xml:space="preserve">kysymyksessä, jossa kysytään </w:t>
      </w:r>
      <w:r>
        <w:rPr>
          <w:color w:val="6B8E23"/>
        </w:rPr>
        <w:t xml:space="preserve">Milanon kaikkien kohteiden kautta kulkevaa edestakaista matkaa</w:t>
      </w:r>
      <w:r>
        <w:rPr>
          <w:color w:val="556B2F"/>
        </w:rPr>
        <w:t xml:space="preserve">, jonka kokonaispituus on enintään 10 kilometriä</w:t>
      </w:r>
      <w:r>
        <w:t xml:space="preserve">. </w:t>
      </w:r>
      <w:r>
        <w:t xml:space="preserve">Tästä syystä kompleksisuusteoria käsittelee </w:t>
      </w:r>
      <w:r>
        <w:rPr>
          <w:color w:val="A0522D"/>
        </w:rPr>
        <w:t xml:space="preserve">laskennallisia ongelmia </w:t>
      </w:r>
      <w:r>
        <w:t xml:space="preserve">eikä tiettyjä ongelmatapauksia.</w:t>
      </w:r>
    </w:p>
    <w:p>
      <w:r>
        <w:rPr>
          <w:b/>
        </w:rPr>
        <w:t xml:space="preserve">Kysymys 0</w:t>
      </w:r>
    </w:p>
    <w:p>
      <w:r>
        <w:t xml:space="preserve">Kuinka monella kilometrillä matkustavien myyntimiesten ongelma pyrkii luokittelemaan Saksan 15 suurimman kaupungin välisen reitin?</w:t>
      </w:r>
    </w:p>
    <w:p>
      <w:r>
        <w:rPr>
          <w:b/>
        </w:rPr>
        <w:t xml:space="preserve">Kysymys 1</w:t>
      </w:r>
    </w:p>
    <w:p>
      <w:r>
        <w:t xml:space="preserve">Mikä on esimerkki tapauksesta, johon kiertävän myyntimiehen ongelman kvantitatiivinen vastaus ei anna vastausta?</w:t>
      </w:r>
    </w:p>
    <w:p>
      <w:r>
        <w:rPr>
          <w:b/>
        </w:rPr>
        <w:t xml:space="preserve">Kysymys 2</w:t>
      </w:r>
    </w:p>
    <w:p>
      <w:r>
        <w:t xml:space="preserve">Mihin laskennallisen kompleksisuusteorian avulla pyritään erityisesti vastaamaan? </w:t>
      </w:r>
    </w:p>
    <w:p>
      <w:r>
        <w:rPr>
          <w:b/>
        </w:rPr>
        <w:t xml:space="preserve">Kysymys 3</w:t>
      </w:r>
    </w:p>
    <w:p>
      <w:r>
        <w:t xml:space="preserve">Kuinka monen kilometrin päähän matkamiesongelmassa pyritään luokittelemaan Saksan 15 pienimmän kaupungin välinen reitti?</w:t>
      </w:r>
    </w:p>
    <w:p>
      <w:r>
        <w:rPr>
          <w:b/>
        </w:rPr>
        <w:t xml:space="preserve">Kysymys 4</w:t>
      </w:r>
    </w:p>
    <w:p>
      <w:r>
        <w:t xml:space="preserve">Mikä on laadullinen vastaus tähän ongelmaan?</w:t>
      </w:r>
    </w:p>
    <w:p>
      <w:r>
        <w:rPr>
          <w:b/>
        </w:rPr>
        <w:t xml:space="preserve">Kysymys 5</w:t>
      </w:r>
    </w:p>
    <w:p>
      <w:r>
        <w:t xml:space="preserve">Mikä on esimerkki tapauksesta, johon kiertävän kauppamatkustajan kvalitatiivinen vastaus ei anna vastausta?</w:t>
      </w:r>
    </w:p>
    <w:p>
      <w:r>
        <w:rPr>
          <w:b/>
        </w:rPr>
        <w:t xml:space="preserve">Kysymys 6</w:t>
      </w:r>
    </w:p>
    <w:p>
      <w:r>
        <w:t xml:space="preserve">Mihin laskennallisen yksinkertaisuuden teoria pyrkii erityisesti vastaamaan?</w:t>
      </w:r>
    </w:p>
    <w:p>
      <w:r>
        <w:rPr>
          <w:b/>
        </w:rPr>
        <w:t xml:space="preserve">Teksti numero 5</w:t>
      </w:r>
    </w:p>
    <w:p>
      <w:r>
        <w:t xml:space="preserve">Kun tarkastellaan laskennallisia ongelmia</w:t>
      </w:r>
      <w:r>
        <w:rPr>
          <w:color w:val="A9A9A9"/>
        </w:rPr>
        <w:t xml:space="preserve">, </w:t>
      </w:r>
      <w:r>
        <w:rPr>
          <w:color w:val="DCDCDC"/>
        </w:rPr>
        <w:t xml:space="preserve">ongelmaesimerkki </w:t>
      </w:r>
      <w:r>
        <w:t xml:space="preserve">on merkkijono aakkosissa. Yleensä aakkoset ovat </w:t>
      </w:r>
      <w:r>
        <w:rPr>
          <w:color w:val="556B2F"/>
        </w:rPr>
        <w:t xml:space="preserve">binääriaakkosia </w:t>
      </w:r>
      <w:r>
        <w:t xml:space="preserve">(eli joukko {0,1}), ja merkkijonot ovat siten </w:t>
      </w:r>
      <w:r>
        <w:rPr>
          <w:color w:val="6B8E23"/>
        </w:rPr>
        <w:t xml:space="preserve">bittijonoja</w:t>
      </w:r>
      <w:r>
        <w:t xml:space="preserve">. Kuten reaalimaailman tietokoneessa, muutkin matemaattiset kohteet kuin bittijonot on koodattava sopivalla tavalla. Esimerkiksi </w:t>
      </w:r>
      <w:r>
        <w:rPr>
          <w:color w:val="A0522D"/>
        </w:rPr>
        <w:t xml:space="preserve">kokonaisluvut </w:t>
      </w:r>
      <w:r>
        <w:t xml:space="preserve">voidaan esittää </w:t>
      </w:r>
      <w:r>
        <w:rPr>
          <w:color w:val="228B22"/>
        </w:rPr>
        <w:t xml:space="preserve">binäärimuodossa, </w:t>
      </w:r>
      <w:r>
        <w:t xml:space="preserve">ja graafit voidaan koodata </w:t>
      </w:r>
      <w:r>
        <w:rPr>
          <w:color w:val="191970"/>
        </w:rPr>
        <w:t xml:space="preserve">suoraan </w:t>
      </w:r>
      <w:r>
        <w:rPr>
          <w:color w:val="8B0000"/>
        </w:rPr>
        <w:t xml:space="preserve">niiden </w:t>
      </w:r>
      <w:r>
        <w:rPr>
          <w:color w:val="483D8B"/>
        </w:rPr>
        <w:t xml:space="preserve">vierekkäisyysmatriisien </w:t>
      </w:r>
      <w:r>
        <w:rPr>
          <w:color w:val="8B0000"/>
        </w:rPr>
        <w:t xml:space="preserve">avulla </w:t>
      </w:r>
      <w:r>
        <w:rPr>
          <w:color w:val="3CB371"/>
        </w:rPr>
        <w:t xml:space="preserve">tai koodaamalla niiden vierekkäisyyslistat binäärimuodossa.</w:t>
      </w:r>
    </w:p>
    <w:p>
      <w:r>
        <w:rPr>
          <w:b/>
        </w:rPr>
        <w:t xml:space="preserve">Kysymys 0</w:t>
      </w:r>
    </w:p>
    <w:p>
      <w:r>
        <w:t xml:space="preserve">Mitä voidaan kuvata laskennallisessa ongelmassa merkkijonona aakkosten yli?</w:t>
      </w:r>
    </w:p>
    <w:p>
      <w:r>
        <w:rPr>
          <w:b/>
        </w:rPr>
        <w:t xml:space="preserve">Kysymys 1</w:t>
      </w:r>
    </w:p>
    <w:p>
      <w:r>
        <w:t xml:space="preserve">Mikä on aakkosten nimi, jota käytetään yleisimmin ongelmainstanssissa?</w:t>
      </w:r>
    </w:p>
    <w:p>
      <w:r>
        <w:rPr>
          <w:b/>
        </w:rPr>
        <w:t xml:space="preserve">Kysymys 2</w:t>
      </w:r>
    </w:p>
    <w:p>
      <w:r>
        <w:t xml:space="preserve">Mikä on toinen termi ongelmainstanssin merkkijonolle?</w:t>
      </w:r>
    </w:p>
    <w:p>
      <w:r>
        <w:rPr>
          <w:b/>
        </w:rPr>
        <w:t xml:space="preserve">Kysymys 3</w:t>
      </w:r>
    </w:p>
    <w:p>
      <w:r>
        <w:t xml:space="preserve">Millä tavalla kokonaislukuja ilmaistaan yleisesti matemaattisten objektien koodauksessa?</w:t>
      </w:r>
    </w:p>
    <w:p>
      <w:r>
        <w:rPr>
          <w:b/>
        </w:rPr>
        <w:t xml:space="preserve">Kysymys 4</w:t>
      </w:r>
    </w:p>
    <w:p>
      <w:r>
        <w:t xml:space="preserve">Millä tavalla kuvaajat voidaan koodata? </w:t>
      </w:r>
    </w:p>
    <w:p>
      <w:r>
        <w:rPr>
          <w:b/>
        </w:rPr>
        <w:t xml:space="preserve">Kysymys 5</w:t>
      </w:r>
    </w:p>
    <w:p>
      <w:r>
        <w:t xml:space="preserve">Mitä on merkkijono kreikkalaisen luvun yli, kun tarkastellaan laskennallista ongelmaa?</w:t>
      </w:r>
    </w:p>
    <w:p>
      <w:r>
        <w:rPr>
          <w:b/>
        </w:rPr>
        <w:t xml:space="preserve">Kysymys 6</w:t>
      </w:r>
    </w:p>
    <w:p>
      <w:r>
        <w:t xml:space="preserve">Mikä on sellaisen aakkoston nimi, jota käytetään harvoin ongelmatilanteessa?</w:t>
      </w:r>
    </w:p>
    <w:p>
      <w:r>
        <w:rPr>
          <w:b/>
        </w:rPr>
        <w:t xml:space="preserve">Kysymys 7</w:t>
      </w:r>
    </w:p>
    <w:p>
      <w:r>
        <w:t xml:space="preserve">Mikä on toinen termi ongelmakysymyksen merkkijonolle?</w:t>
      </w:r>
    </w:p>
    <w:p>
      <w:r>
        <w:rPr>
          <w:b/>
        </w:rPr>
        <w:t xml:space="preserve">Kysymys 8</w:t>
      </w:r>
    </w:p>
    <w:p>
      <w:r>
        <w:t xml:space="preserve">Mitä ei-binäärinen merkintätapa edustaa matemaattisten objektien koodauksessa?</w:t>
      </w:r>
    </w:p>
    <w:p>
      <w:r>
        <w:rPr>
          <w:b/>
        </w:rPr>
        <w:t xml:space="preserve">Kysymys 9</w:t>
      </w:r>
    </w:p>
    <w:p>
      <w:r>
        <w:t xml:space="preserve">Miten kuvaajat voidaan koodata epäsuorasti?</w:t>
      </w:r>
    </w:p>
    <w:p>
      <w:r>
        <w:rPr>
          <w:b/>
        </w:rPr>
        <w:t xml:space="preserve">Teksti numero 6</w:t>
      </w:r>
    </w:p>
    <w:p>
      <w:r>
        <w:rPr>
          <w:color w:val="DCDCDC"/>
        </w:rPr>
        <w:t xml:space="preserve">Päätösongelmat </w:t>
      </w:r>
      <w:r>
        <w:t xml:space="preserve">ovat yksi laskennallisen kompleksisuusteorian keskeisistä tutkimuskohteista. </w:t>
      </w:r>
      <w:r>
        <w:rPr>
          <w:color w:val="2F4F4F"/>
        </w:rPr>
        <w:t xml:space="preserve">Päätösongelma </w:t>
      </w:r>
      <w:r>
        <w:t xml:space="preserve">on erityyppinen laskennallinen ongelma, jonka vastaus on joko </w:t>
      </w:r>
      <w:r>
        <w:rPr>
          <w:color w:val="556B2F"/>
        </w:rPr>
        <w:t xml:space="preserve">kyllä </w:t>
      </w:r>
      <w:r>
        <w:rPr>
          <w:color w:val="6B8E23"/>
        </w:rPr>
        <w:t xml:space="preserve">tai ei</w:t>
      </w:r>
      <w:r>
        <w:t xml:space="preserve">, tai vuorotellen joko </w:t>
      </w:r>
      <w:r>
        <w:rPr>
          <w:color w:val="A0522D"/>
        </w:rPr>
        <w:t xml:space="preserve">1 tai 0</w:t>
      </w:r>
      <w:r>
        <w:t xml:space="preserve">. </w:t>
      </w:r>
      <w:r>
        <w:rPr>
          <w:color w:val="228B22"/>
        </w:rPr>
        <w:t xml:space="preserve">Päätösongelmaa </w:t>
      </w:r>
      <w:r>
        <w:t xml:space="preserve">voidaan tarkastella muodollisena kielenä, jossa kielen jäsenet ovat tapauksia, joiden tulos on </w:t>
      </w:r>
      <w:r>
        <w:rPr>
          <w:color w:val="191970"/>
        </w:rPr>
        <w:t xml:space="preserve">kyllä</w:t>
      </w:r>
      <w:r>
        <w:t xml:space="preserve">, ja ei-jäsenet ovat tapauksia, joiden tulos on ei. Tavoitteena on päättää algoritmin avulla, kuuluuko tietty syötetty merkkijono tarkasteltavaan muodolliseen kieleen. Jos tätä ongelmaa ratkaiseva algoritmi palauttaa vastauksen </w:t>
      </w:r>
      <w:r>
        <w:rPr>
          <w:color w:val="8B0000"/>
        </w:rPr>
        <w:t xml:space="preserve">kyllä</w:t>
      </w:r>
      <w:r>
        <w:t xml:space="preserve">, algoritmin sanotaan hyväksyvän syötetyn merkkijonon, muussa tapauksessa sen sanotaan hylkäävän syötetyn merkkijonon.</w:t>
      </w:r>
    </w:p>
    <w:p>
      <w:r>
        <w:rPr>
          <w:b/>
        </w:rPr>
        <w:t xml:space="preserve">Kysymys 0</w:t>
      </w:r>
    </w:p>
    <w:p>
      <w:r>
        <w:t xml:space="preserve">Millaiset ongelmat ovat yksi laskennallisen kompleksisuusteorian tärkeimmistä aiheista?</w:t>
      </w:r>
    </w:p>
    <w:p>
      <w:r>
        <w:rPr>
          <w:b/>
        </w:rPr>
        <w:t xml:space="preserve">Kysymys 1</w:t>
      </w:r>
    </w:p>
    <w:p>
      <w:r>
        <w:t xml:space="preserve">Mitkä ovat kaksi yksinkertaista sanavastausta päätösongelmaan?</w:t>
      </w:r>
    </w:p>
    <w:p>
      <w:r>
        <w:rPr>
          <w:b/>
        </w:rPr>
        <w:t xml:space="preserve">Kysymys 2</w:t>
      </w:r>
    </w:p>
    <w:p>
      <w:r>
        <w:t xml:space="preserve">Mitkä ovat kaksi kokonaislukuvastausta päätösongelmaan?</w:t>
      </w:r>
    </w:p>
    <w:p>
      <w:r>
        <w:rPr>
          <w:b/>
        </w:rPr>
        <w:t xml:space="preserve">Kysymys 3</w:t>
      </w:r>
    </w:p>
    <w:p>
      <w:r>
        <w:t xml:space="preserve">Mikä on päätösongelman kielen jäsenen tuotos?</w:t>
      </w:r>
    </w:p>
    <w:p>
      <w:r>
        <w:rPr>
          <w:b/>
        </w:rPr>
        <w:t xml:space="preserve">Kysymys 4</w:t>
      </w:r>
    </w:p>
    <w:p>
      <w:r>
        <w:t xml:space="preserve">Mikä vastaus tarkoittaa, että algoritmi on hyväksynyt syötetyn merkkijonon?</w:t>
      </w:r>
    </w:p>
    <w:p>
      <w:r>
        <w:rPr>
          <w:b/>
        </w:rPr>
        <w:t xml:space="preserve">Kysymys 5</w:t>
      </w:r>
    </w:p>
    <w:p>
      <w:r>
        <w:t xml:space="preserve">Millaiset ratkaisut ovat yksi laskennallisen kompleksisuusteorian keskeisistä tutkimuskohteista?</w:t>
      </w:r>
    </w:p>
    <w:p>
      <w:r>
        <w:rPr>
          <w:b/>
        </w:rPr>
        <w:t xml:space="preserve">Kysymys 6</w:t>
      </w:r>
    </w:p>
    <w:p>
      <w:r>
        <w:t xml:space="preserve">Mikä on tyypillinen laskennallinen ongelma, jonka vastaus on joko kyllä tai ei?</w:t>
      </w:r>
    </w:p>
    <w:p>
      <w:r>
        <w:rPr>
          <w:b/>
        </w:rPr>
        <w:t xml:space="preserve">Kysymys 7</w:t>
      </w:r>
    </w:p>
    <w:p>
      <w:r>
        <w:t xml:space="preserve">Mitä voidaan pitää epävirallisena kielenä, jossa kieli-instanssit, joiden tulo on kyllä?</w:t>
      </w:r>
    </w:p>
    <w:p>
      <w:r>
        <w:rPr>
          <w:b/>
        </w:rPr>
        <w:t xml:space="preserve">Kysymys 8</w:t>
      </w:r>
    </w:p>
    <w:p>
      <w:r>
        <w:t xml:space="preserve">Mitkä ovat kolme kokonaislukuvastausta päätösongelmaan?</w:t>
      </w:r>
    </w:p>
    <w:p>
      <w:r>
        <w:rPr>
          <w:b/>
        </w:rPr>
        <w:t xml:space="preserve">Kysymys 9</w:t>
      </w:r>
    </w:p>
    <w:p>
      <w:r>
        <w:t xml:space="preserve">Mikä vastaus tarkoittaa, että ratkaisu on hyväksynyt syötetyn merkkijonon?</w:t>
      </w:r>
    </w:p>
    <w:p>
      <w:r>
        <w:rPr>
          <w:b/>
        </w:rPr>
        <w:t xml:space="preserve">Teksti numero 7</w:t>
      </w:r>
    </w:p>
    <w:p>
      <w:r>
        <w:t xml:space="preserve">Esimerkki päätösongelmasta on seuraava. Syötteenä on </w:t>
      </w:r>
      <w:r>
        <w:rPr>
          <w:color w:val="A9A9A9"/>
        </w:rPr>
        <w:t xml:space="preserve">mielivaltainen </w:t>
      </w:r>
      <w:r>
        <w:rPr>
          <w:color w:val="DCDCDC"/>
        </w:rPr>
        <w:t xml:space="preserve">graafi</w:t>
      </w:r>
      <w:r>
        <w:rPr>
          <w:color w:val="2F4F4F"/>
        </w:rPr>
        <w:t xml:space="preserve">.</w:t>
      </w:r>
      <w:r>
        <w:t xml:space="preserve"> Ongelmana on päättää, onko annettu graafi yhdistetty vai ei. </w:t>
      </w:r>
      <w:r>
        <w:rPr>
          <w:color w:val="A0522D"/>
        </w:rPr>
        <w:t xml:space="preserve">Tähän päätösongelmaan liittyvä </w:t>
      </w:r>
      <w:r>
        <w:rPr>
          <w:color w:val="6B8E23"/>
        </w:rPr>
        <w:t xml:space="preserve">muodollinen kieli </w:t>
      </w:r>
      <w:r>
        <w:t xml:space="preserve">on tällöin kaikkien kytkettyjen graafien joukko - tietysti tämän kielen tarkan määritelmän saamiseksi </w:t>
      </w:r>
      <w:r>
        <w:rPr>
          <w:color w:val="228B22"/>
        </w:rPr>
        <w:t xml:space="preserve">on päätettävä</w:t>
      </w:r>
      <w:r>
        <w:rPr>
          <w:color w:val="191970"/>
        </w:rPr>
        <w:t xml:space="preserve">, miten graafit koodataan binäärijonoina</w:t>
      </w:r>
      <w:r>
        <w:rPr>
          <w:color w:val="8B0000"/>
        </w:rPr>
        <w:t xml:space="preserve">.</w:t>
      </w:r>
    </w:p>
    <w:p>
      <w:r>
        <w:rPr>
          <w:b/>
        </w:rPr>
        <w:t xml:space="preserve">Kysymys 0</w:t>
      </w:r>
    </w:p>
    <w:p>
      <w:r>
        <w:t xml:space="preserve">Millainen kuvaaja on esimerkki päätösongelmassa käytettävästä syötteestä?</w:t>
      </w:r>
    </w:p>
    <w:p>
      <w:r>
        <w:rPr>
          <w:b/>
        </w:rPr>
        <w:t xml:space="preserve">Kysymys 1</w:t>
      </w:r>
    </w:p>
    <w:p>
      <w:r>
        <w:t xml:space="preserve">Mikä on termi kaikkien tähän päätösongelmaan liittyvien yhdistettyjen graafien joukolle?</w:t>
      </w:r>
    </w:p>
    <w:p>
      <w:r>
        <w:rPr>
          <w:b/>
        </w:rPr>
        <w:t xml:space="preserve">Kysymys 2</w:t>
      </w:r>
    </w:p>
    <w:p>
      <w:r>
        <w:t xml:space="preserve">Mikä koodauspäätös on tehtävä, jotta voidaan määrittää muodollisen kielen tarkka määritelmä?</w:t>
      </w:r>
    </w:p>
    <w:p>
      <w:r>
        <w:rPr>
          <w:b/>
        </w:rPr>
        <w:t xml:space="preserve">Kysymys 3</w:t>
      </w:r>
    </w:p>
    <w:p>
      <w:r>
        <w:t xml:space="preserve">Minkä tyyppinen kuvaaja on esimerkki päätösongelmassa käytettävästä tulosteesta?</w:t>
      </w:r>
    </w:p>
    <w:p>
      <w:r>
        <w:rPr>
          <w:b/>
        </w:rPr>
        <w:t xml:space="preserve">Kysymys 4</w:t>
      </w:r>
    </w:p>
    <w:p>
      <w:r>
        <w:t xml:space="preserve">Mikä on termi kaikkien tähän päätösongelmaan liittyvien, toisiinsa liittymättömien graafien joukolle?</w:t>
      </w:r>
    </w:p>
    <w:p>
      <w:r>
        <w:rPr>
          <w:b/>
        </w:rPr>
        <w:t xml:space="preserve">Kysymys 5</w:t>
      </w:r>
    </w:p>
    <w:p>
      <w:r>
        <w:t xml:space="preserve">Mikä koodauspäätös on tehtävä, jotta voidaan määrittää muodollisen kielen epätarkka määritelmä? </w:t>
      </w:r>
    </w:p>
    <w:p>
      <w:r>
        <w:rPr>
          <w:b/>
        </w:rPr>
        <w:t xml:space="preserve">Kysymys 6</w:t>
      </w:r>
    </w:p>
    <w:p>
      <w:r>
        <w:t xml:space="preserve">Miten tälle kielelle saadaan epämääräinen määritelmä?</w:t>
      </w:r>
    </w:p>
    <w:p>
      <w:r>
        <w:rPr>
          <w:b/>
        </w:rPr>
        <w:t xml:space="preserve">Teksti numero 8</w:t>
      </w:r>
    </w:p>
    <w:p>
      <w:r>
        <w:rPr>
          <w:color w:val="2F4F4F"/>
        </w:rPr>
        <w:t xml:space="preserve">Funktio-ongelma </w:t>
      </w:r>
      <w:r>
        <w:t xml:space="preserve">on </w:t>
      </w:r>
      <w:r>
        <w:rPr>
          <w:color w:val="556B2F"/>
        </w:rPr>
        <w:t xml:space="preserve">laskennallinen ongelma</w:t>
      </w:r>
      <w:r>
        <w:t xml:space="preserve">, jossa </w:t>
      </w:r>
      <w:r>
        <w:t xml:space="preserve">jokaisesta syötteestä odotetaan </w:t>
      </w:r>
      <w:r>
        <w:rPr>
          <w:color w:val="A0522D"/>
        </w:rPr>
        <w:t xml:space="preserve">yhtä </w:t>
      </w:r>
      <w:r>
        <w:rPr>
          <w:color w:val="6B8E23"/>
        </w:rPr>
        <w:t xml:space="preserve">tulostetta </w:t>
      </w:r>
      <w:r>
        <w:t xml:space="preserve">(kokonaisfunktiota), mutta tuloste on </w:t>
      </w:r>
      <w:r>
        <w:rPr>
          <w:color w:val="228B22"/>
        </w:rPr>
        <w:t xml:space="preserve">monimutkaisempi </w:t>
      </w:r>
      <w:r>
        <w:t xml:space="preserve">kuin päätösongelmassa, eli se ei ole vain kyllä tai ei. Merkittäviä esimerkkejä ovat muun muassa </w:t>
      </w:r>
      <w:r>
        <w:rPr>
          <w:color w:val="191970"/>
        </w:rPr>
        <w:t xml:space="preserve">kiertävän myyntimiehen ongelma ja </w:t>
      </w:r>
      <w:r>
        <w:rPr>
          <w:color w:val="483D8B"/>
        </w:rPr>
        <w:t xml:space="preserve">kokonaislukujen </w:t>
      </w:r>
      <w:r>
        <w:rPr>
          <w:color w:val="3CB371"/>
        </w:rPr>
        <w:t xml:space="preserve">kertolaskuongelma</w:t>
      </w:r>
      <w:r>
        <w:rPr>
          <w:color w:val="191970"/>
        </w:rPr>
        <w:t xml:space="preserve">.</w:t>
      </w:r>
    </w:p>
    <w:p>
      <w:r>
        <w:rPr>
          <w:b/>
        </w:rPr>
        <w:t xml:space="preserve">Kysymys 0</w:t>
      </w:r>
    </w:p>
    <w:p>
      <w:r>
        <w:t xml:space="preserve">Mikä on esimerkki funktio-ongelmasta?</w:t>
      </w:r>
    </w:p>
    <w:p>
      <w:r>
        <w:rPr>
          <w:b/>
        </w:rPr>
        <w:t xml:space="preserve">Kysymys 1</w:t>
      </w:r>
    </w:p>
    <w:p>
      <w:r>
        <w:t xml:space="preserve">Kuinka monta tuotosta odotetaan kutakin syötettä kohti funktio-ongelmassa?</w:t>
      </w:r>
    </w:p>
    <w:p>
      <w:r>
        <w:rPr>
          <w:b/>
        </w:rPr>
        <w:t xml:space="preserve">Kysymys 2</w:t>
      </w:r>
    </w:p>
    <w:p>
      <w:r>
        <w:t xml:space="preserve">Minkä tyyppisestä ongelmasta on esimerkki kiertävän myyntimiehen ongelma?</w:t>
      </w:r>
    </w:p>
    <w:p>
      <w:r>
        <w:rPr>
          <w:b/>
        </w:rPr>
        <w:t xml:space="preserve">Kysymys 3</w:t>
      </w:r>
    </w:p>
    <w:p>
      <w:r>
        <w:t xml:space="preserve">Mikä on kiertävän myyntimiehen ongelman lisäksi toinen esimerkki funktio-ongelmasta?</w:t>
      </w:r>
    </w:p>
    <w:p>
      <w:r>
        <w:rPr>
          <w:b/>
        </w:rPr>
        <w:t xml:space="preserve">Kysymys 4</w:t>
      </w:r>
    </w:p>
    <w:p>
      <w:r>
        <w:t xml:space="preserve">Onko funktionaalisen ongelman tulokselle tyypillistä yksinkertainen vai monimutkainen vastaus?</w:t>
      </w:r>
    </w:p>
    <w:p>
      <w:r>
        <w:rPr>
          <w:b/>
        </w:rPr>
        <w:t xml:space="preserve">Kysymys 5</w:t>
      </w:r>
    </w:p>
    <w:p>
      <w:r>
        <w:t xml:space="preserve">Mikä on laskennallinen ratkaisu, jossa jokaista syötettä varten odotetaan yhtä syötettä?</w:t>
      </w:r>
    </w:p>
    <w:p>
      <w:r>
        <w:rPr>
          <w:b/>
        </w:rPr>
        <w:t xml:space="preserve">Kysymys 6</w:t>
      </w:r>
    </w:p>
    <w:p>
      <w:r>
        <w:t xml:space="preserve">Mitä odotetaan, kun laskennallisissa ongelmissa odotetaan useita tuotoksia jokaiselle syötteelle?</w:t>
      </w:r>
    </w:p>
    <w:p>
      <w:r>
        <w:rPr>
          <w:b/>
        </w:rPr>
        <w:t xml:space="preserve">Kysymys 7</w:t>
      </w:r>
    </w:p>
    <w:p>
      <w:r>
        <w:t xml:space="preserve">Mikä on esimerkki funktion ratkaisusta?</w:t>
      </w:r>
    </w:p>
    <w:p>
      <w:r>
        <w:rPr>
          <w:b/>
        </w:rPr>
        <w:t xml:space="preserve">Kysymys 8</w:t>
      </w:r>
    </w:p>
    <w:p>
      <w:r>
        <w:t xml:space="preserve">Mitkä ovat muita epäolennaisia esimerkkejä funktio-ongelmasta?</w:t>
      </w:r>
    </w:p>
    <w:p>
      <w:r>
        <w:rPr>
          <w:b/>
        </w:rPr>
        <w:t xml:space="preserve">Kysymys 9</w:t>
      </w:r>
    </w:p>
    <w:p>
      <w:r>
        <w:t xml:space="preserve">Onko toiminnallisen ratkaisun tulokselle tyypillistä yksinkertainen vai monimutkainen vastaus?</w:t>
      </w:r>
    </w:p>
    <w:p>
      <w:r>
        <w:rPr>
          <w:b/>
        </w:rPr>
        <w:t xml:space="preserve">Teksti numero 9</w:t>
      </w:r>
    </w:p>
    <w:p>
      <w:r>
        <w:t xml:space="preserve">On houkuttelevaa ajatella, että funktio-ongelmien käsite on paljon monipuolisempi kuin </w:t>
      </w:r>
      <w:r>
        <w:rPr>
          <w:color w:val="A9A9A9"/>
        </w:rPr>
        <w:t xml:space="preserve">päätösongelmien </w:t>
      </w:r>
      <w:r>
        <w:t xml:space="preserve">käsite</w:t>
      </w:r>
      <w:r>
        <w:t xml:space="preserve">. </w:t>
      </w:r>
      <w:r>
        <w:t xml:space="preserve">Näin ei kuitenkaan ole, sillä </w:t>
      </w:r>
      <w:r>
        <w:rPr>
          <w:color w:val="DCDCDC"/>
        </w:rPr>
        <w:t xml:space="preserve">funktio-ongelmat </w:t>
      </w:r>
      <w:r>
        <w:t xml:space="preserve">voidaan muotoilla uudelleen </w:t>
      </w:r>
      <w:r>
        <w:rPr>
          <w:color w:val="2F4F4F"/>
        </w:rPr>
        <w:t xml:space="preserve">päätösongelmiksi</w:t>
      </w:r>
      <w:r>
        <w:t xml:space="preserve">. </w:t>
      </w:r>
      <w:r>
        <w:t xml:space="preserve">Esimerkiksi kahden kokonaisluvun kertominen voidaan ilmaista </w:t>
      </w:r>
      <w:r>
        <w:rPr>
          <w:color w:val="6B8E23"/>
        </w:rPr>
        <w:t xml:space="preserve">sellaisten kolmioiden </w:t>
      </w:r>
      <w:r>
        <w:rPr>
          <w:color w:val="A0522D"/>
        </w:rPr>
        <w:t xml:space="preserve">(a, b, c) </w:t>
      </w:r>
      <w:r>
        <w:rPr>
          <w:color w:val="6B8E23"/>
        </w:rPr>
        <w:t xml:space="preserve">joukkona</w:t>
      </w:r>
      <w:r>
        <w:rPr>
          <w:color w:val="A0522D"/>
        </w:rPr>
        <w:t xml:space="preserve">, joiden suhteen a × b = c on voimassa</w:t>
      </w:r>
      <w:r>
        <w:t xml:space="preserve">. </w:t>
      </w:r>
      <w:r>
        <w:rPr>
          <w:color w:val="228B22"/>
        </w:rPr>
        <w:t xml:space="preserve">Sen päättäminen, kuuluuko tietty </w:t>
      </w:r>
      <w:r>
        <w:rPr>
          <w:color w:val="191970"/>
        </w:rPr>
        <w:t xml:space="preserve">kolmikko </w:t>
      </w:r>
      <w:r>
        <w:rPr>
          <w:color w:val="228B22"/>
        </w:rPr>
        <w:t xml:space="preserve">tähän joukkoon, </w:t>
      </w:r>
      <w:r>
        <w:t xml:space="preserve">vastaa kahden luvun kertomisen ongelman ratkaisemista.</w:t>
      </w:r>
    </w:p>
    <w:p>
      <w:r>
        <w:rPr>
          <w:b/>
        </w:rPr>
        <w:t xml:space="preserve">Kysymys 0</w:t>
      </w:r>
    </w:p>
    <w:p>
      <w:r>
        <w:t xml:space="preserve">Miten toimintaongelmat voidaan tyypillisesti muotoilla uudelleen?</w:t>
      </w:r>
    </w:p>
    <w:p>
      <w:r>
        <w:rPr>
          <w:b/>
        </w:rPr>
        <w:t xml:space="preserve">Kysymys 1</w:t>
      </w:r>
    </w:p>
    <w:p>
      <w:r>
        <w:t xml:space="preserve">Jos kaksi kokonaislukua kerrotaan ja tulostetaan arvo, mikä on tämän lausekkeen nimi?</w:t>
      </w:r>
    </w:p>
    <w:p>
      <w:r>
        <w:rPr>
          <w:b/>
        </w:rPr>
        <w:t xml:space="preserve">Kysymys 2</w:t>
      </w:r>
    </w:p>
    <w:p>
      <w:r>
        <w:t xml:space="preserve">Mitä ei voida muotoilla uudelleen päätösongelmiksi?</w:t>
      </w:r>
    </w:p>
    <w:p>
      <w:r>
        <w:rPr>
          <w:b/>
        </w:rPr>
        <w:t xml:space="preserve">Kysymys 3</w:t>
      </w:r>
    </w:p>
    <w:p>
      <w:r>
        <w:t xml:space="preserve">Mikä on lausekkeen nimi, jossa kolme kokonaislukua kerrotaan?</w:t>
      </w:r>
    </w:p>
    <w:p>
      <w:r>
        <w:rPr>
          <w:b/>
        </w:rPr>
        <w:t xml:space="preserve">Kysymys 4</w:t>
      </w:r>
    </w:p>
    <w:p>
      <w:r>
        <w:t xml:space="preserve">Mikä vastaa kolmen luvun kertomista koskevan ongelman ratkaisemista/</w:t>
      </w:r>
    </w:p>
    <w:p>
      <w:r>
        <w:rPr>
          <w:b/>
        </w:rPr>
        <w:t xml:space="preserve">Teksti numero 10</w:t>
      </w:r>
    </w:p>
    <w:p>
      <w:r>
        <w:t xml:space="preserve">Laskennallisen ongelman ratkaisemisen vaikeuden mittaamiseksi voidaan haluta nähdä, </w:t>
      </w:r>
      <w:r>
        <w:rPr>
          <w:color w:val="A9A9A9"/>
        </w:rPr>
        <w:t xml:space="preserve">kuinka paljon </w:t>
      </w:r>
      <w:r>
        <w:rPr>
          <w:color w:val="DCDCDC"/>
        </w:rPr>
        <w:t xml:space="preserve">aikaa </w:t>
      </w:r>
      <w:r>
        <w:rPr>
          <w:color w:val="A9A9A9"/>
        </w:rPr>
        <w:t xml:space="preserve">paras algoritmi tarvitsee ongelman ratkaisemiseen</w:t>
      </w:r>
      <w:r>
        <w:t xml:space="preserve">. </w:t>
      </w:r>
      <w:r>
        <w:t xml:space="preserve">Suoritusaika voi kuitenkin yleensä riippua </w:t>
      </w:r>
      <w:r>
        <w:rPr>
          <w:color w:val="2F4F4F"/>
        </w:rPr>
        <w:t xml:space="preserve">tapauksesta</w:t>
      </w:r>
      <w:r>
        <w:t xml:space="preserve">. Erityisesti suuremmat instanssit vaativat enemmän aikaa ratkaisemiseen. Näin ollen ongelman ratkaisemiseen tarvittava aika (tai tarvittava tila tai mikä tahansa monimutkaisuuden mitta) lasketaan </w:t>
      </w:r>
      <w:r>
        <w:rPr>
          <w:color w:val="228B22"/>
        </w:rPr>
        <w:t xml:space="preserve">instanssin </w:t>
      </w:r>
      <w:r>
        <w:rPr>
          <w:color w:val="A0522D"/>
        </w:rPr>
        <w:t xml:space="preserve">koon </w:t>
      </w:r>
      <w:r>
        <w:rPr>
          <w:color w:val="6B8E23"/>
        </w:rPr>
        <w:t xml:space="preserve">funktiona</w:t>
      </w:r>
      <w:r>
        <w:rPr>
          <w:color w:val="191970"/>
        </w:rPr>
        <w:t xml:space="preserve">. </w:t>
      </w:r>
      <w:r>
        <w:t xml:space="preserve">Tämä on yleensä syötteen koko </w:t>
      </w:r>
      <w:r>
        <w:rPr>
          <w:color w:val="8B0000"/>
        </w:rPr>
        <w:t xml:space="preserve">bitteinä</w:t>
      </w:r>
      <w:r>
        <w:t xml:space="preserve">. </w:t>
      </w:r>
      <w:r>
        <w:rPr>
          <w:color w:val="483D8B"/>
        </w:rPr>
        <w:t xml:space="preserve">Kompleksisuusteoria </w:t>
      </w:r>
      <w:r>
        <w:t xml:space="preserve">on kiinnostunut siitä, miten algoritmit skaalautuvat </w:t>
      </w:r>
      <w:r>
        <w:rPr>
          <w:color w:val="BC8F8F"/>
        </w:rPr>
        <w:t xml:space="preserve">syötteen koon </w:t>
      </w:r>
      <w:r>
        <w:rPr>
          <w:color w:val="3CB371"/>
        </w:rPr>
        <w:t xml:space="preserve">kasvaessa</w:t>
      </w:r>
      <w:r>
        <w:t xml:space="preserve">. Esimerkiksi graafin kytkeytyneisyyden selvittämisen ongelmassa, kuinka paljon enemmän aikaa ongelman ratkaisemiseen kuluu 2n-pisteisen graafin tapauksessa kuin n-pisteisen graafin tapauksessa?</w:t>
      </w:r>
    </w:p>
    <w:p>
      <w:r>
        <w:rPr>
          <w:b/>
        </w:rPr>
        <w:t xml:space="preserve">Kysymys 0</w:t>
      </w:r>
    </w:p>
    <w:p>
      <w:r>
        <w:t xml:space="preserve">Mikä on yleisesti käytetty mittaustapa, jota käytetään laskennallisen ongelman monimutkaisuuden määrittämiseen?</w:t>
      </w:r>
    </w:p>
    <w:p>
      <w:r>
        <w:rPr>
          <w:b/>
        </w:rPr>
        <w:t xml:space="preserve">Kysymys 1</w:t>
      </w:r>
    </w:p>
    <w:p>
      <w:r>
        <w:t xml:space="preserve">Mikä on yksi muuttuja, josta juoksuaika voi olla riippuvainen?</w:t>
      </w:r>
    </w:p>
    <w:p>
      <w:r>
        <w:rPr>
          <w:b/>
        </w:rPr>
        <w:t xml:space="preserve">Kysymys 2</w:t>
      </w:r>
    </w:p>
    <w:p>
      <w:r>
        <w:t xml:space="preserve">Miten lasketaan ongelman ratkaisuun tarvittava aika?</w:t>
      </w:r>
    </w:p>
    <w:p>
      <w:r>
        <w:rPr>
          <w:b/>
        </w:rPr>
        <w:t xml:space="preserve">Kysymys 3</w:t>
      </w:r>
    </w:p>
    <w:p>
      <w:r>
        <w:t xml:space="preserve">Missä yksikössä syötteen koko mitataan?</w:t>
      </w:r>
    </w:p>
    <w:p>
      <w:r>
        <w:rPr>
          <w:b/>
        </w:rPr>
        <w:t xml:space="preserve">Kysymys 4</w:t>
      </w:r>
    </w:p>
    <w:p>
      <w:r>
        <w:t xml:space="preserve">Kompleksisuusteoria pyrkii määrittelemään algoritmien mittakaavan suhteen suhteessa mihin muuhun muuttujaan?</w:t>
      </w:r>
    </w:p>
    <w:p>
      <w:r>
        <w:rPr>
          <w:b/>
        </w:rPr>
        <w:t xml:space="preserve">Kysymys 5</w:t>
      </w:r>
    </w:p>
    <w:p>
      <w:r>
        <w:t xml:space="preserve">Miten mitataan laskennallisen ongelman yksinkertaisuutta?</w:t>
      </w:r>
    </w:p>
    <w:p>
      <w:r>
        <w:rPr>
          <w:b/>
        </w:rPr>
        <w:t xml:space="preserve">Kysymys 6</w:t>
      </w:r>
    </w:p>
    <w:p>
      <w:r>
        <w:t xml:space="preserve">Mikä on yksi muuttuja, joka ei ole riippuvainen ajan kulumisesta?</w:t>
      </w:r>
    </w:p>
    <w:p>
      <w:r>
        <w:rPr>
          <w:b/>
        </w:rPr>
        <w:t xml:space="preserve">Kysymys 7</w:t>
      </w:r>
    </w:p>
    <w:p>
      <w:r>
        <w:t xml:space="preserve">Miten lasketaan aika, joka tarvitaan kysymyksen saamiseksi ongelmaan?</w:t>
      </w:r>
    </w:p>
    <w:p>
      <w:r>
        <w:rPr>
          <w:b/>
        </w:rPr>
        <w:t xml:space="preserve">Kysymys 8</w:t>
      </w:r>
    </w:p>
    <w:p>
      <w:r>
        <w:t xml:space="preserve">Mitä kiinnostaa, miten algoritmit skaalautuvat syötteen koon pienentyessä?</w:t>
      </w:r>
    </w:p>
    <w:p>
      <w:r>
        <w:rPr>
          <w:b/>
        </w:rPr>
        <w:t xml:space="preserve">Kysymys 9</w:t>
      </w:r>
    </w:p>
    <w:p>
      <w:r>
        <w:t xml:space="preserve">Miten lasketaan aika, jota ei tarvita ongelman ratkaisemiseen?</w:t>
      </w:r>
    </w:p>
    <w:p>
      <w:r>
        <w:rPr>
          <w:b/>
        </w:rPr>
        <w:t xml:space="preserve">Teksti numero 11</w:t>
      </w:r>
    </w:p>
    <w:p>
      <w:r>
        <w:t xml:space="preserve">Koska samankokoisilla syötteillä kuluva aika voi olla erilainen, </w:t>
      </w:r>
      <w:r>
        <w:rPr>
          <w:color w:val="556B2F"/>
        </w:rPr>
        <w:t xml:space="preserve">pahimman tapauksen aikakompleksisuus </w:t>
      </w:r>
      <w:r>
        <w:rPr>
          <w:color w:val="6B8E23"/>
        </w:rPr>
        <w:t xml:space="preserve">T(n) </w:t>
      </w:r>
      <w:r>
        <w:t xml:space="preserve">määritellään suurimmaksi ajaksi, joka kuluu kaikkien n-kokoisten syötteiden osalta. </w:t>
      </w:r>
      <w:r>
        <w:t xml:space="preserve">Jos </w:t>
      </w:r>
      <w:r>
        <w:rPr>
          <w:color w:val="A0522D"/>
        </w:rPr>
        <w:t xml:space="preserve">T(n) </w:t>
      </w:r>
      <w:r>
        <w:t xml:space="preserve">on polynomi n:n suhteen, algoritmin sanotaan olevan </w:t>
      </w:r>
      <w:r>
        <w:rPr>
          <w:color w:val="228B22"/>
        </w:rPr>
        <w:t xml:space="preserve">polynomiaikainen </w:t>
      </w:r>
      <w:r>
        <w:rPr>
          <w:color w:val="191970"/>
        </w:rPr>
        <w:t xml:space="preserve">algoritmi</w:t>
      </w:r>
      <w:r>
        <w:t xml:space="preserve">. </w:t>
      </w:r>
      <w:r>
        <w:rPr>
          <w:color w:val="483D8B"/>
        </w:rPr>
        <w:t xml:space="preserve">Cobhamin </w:t>
      </w:r>
      <w:r>
        <w:rPr>
          <w:color w:val="3CB371"/>
        </w:rPr>
        <w:t xml:space="preserve">teesin </w:t>
      </w:r>
      <w:r>
        <w:t xml:space="preserve">mukaan ongelma voidaan ratkaista toteutettavissa olevalla määrällä resursseja, jos siihen voidaan käyttää </w:t>
      </w:r>
      <w:r>
        <w:rPr>
          <w:color w:val="BC8F8F"/>
        </w:rPr>
        <w:t xml:space="preserve">polynomiaikaista algoritmia</w:t>
      </w:r>
      <w:r>
        <w:t xml:space="preserve">.</w:t>
      </w:r>
    </w:p>
    <w:p>
      <w:r>
        <w:rPr>
          <w:b/>
        </w:rPr>
        <w:t xml:space="preserve">Kysymys 0</w:t>
      </w:r>
    </w:p>
    <w:p>
      <w:r>
        <w:t xml:space="preserve">Kenen teesin mukaan ongelman ratkaisu on ratkaistavissa kohtuullisilla resursseilla, jos se mahdollistaa polynomiaikaisen algoritmin?</w:t>
      </w:r>
    </w:p>
    <w:p>
      <w:r>
        <w:rPr>
          <w:b/>
        </w:rPr>
        <w:t xml:space="preserve">Kysymys 1</w:t>
      </w:r>
    </w:p>
    <w:p>
      <w:r>
        <w:t xml:space="preserve">Jos syötteen koko on n, minkä voidaan olettaa olevan n:n funktio?</w:t>
      </w:r>
    </w:p>
    <w:p>
      <w:r>
        <w:rPr>
          <w:b/>
        </w:rPr>
        <w:t xml:space="preserve">Kysymys 2</w:t>
      </w:r>
    </w:p>
    <w:p>
      <w:r>
        <w:t xml:space="preserve">Mikä termi vastaa suurinta ajan mittausta kaikissa n:n funktioissa? </w:t>
      </w:r>
    </w:p>
    <w:p>
      <w:r>
        <w:rPr>
          <w:b/>
        </w:rPr>
        <w:t xml:space="preserve">Kysymys 3</w:t>
      </w:r>
    </w:p>
    <w:p>
      <w:r>
        <w:t xml:space="preserve">Miten pahimman tapauksen aikakompleksisuus kirjoitetaan lausekkeeksi?</w:t>
      </w:r>
    </w:p>
    <w:p>
      <w:r>
        <w:rPr>
          <w:b/>
        </w:rPr>
        <w:t xml:space="preserve">Kysymys 4</w:t>
      </w:r>
    </w:p>
    <w:p>
      <w:r>
        <w:t xml:space="preserve">Jos oletetaan, että T edustaa polynomia T(n), mikä on vastaavalle algoritmille annettu termi?</w:t>
      </w:r>
    </w:p>
    <w:p>
      <w:r>
        <w:rPr>
          <w:b/>
        </w:rPr>
        <w:t xml:space="preserve">Kysymys 5</w:t>
      </w:r>
    </w:p>
    <w:p>
      <w:r>
        <w:t xml:space="preserve">Miten kulunut aika ilmaistaan x:n funktiona?</w:t>
      </w:r>
    </w:p>
    <w:p>
      <w:r>
        <w:rPr>
          <w:b/>
        </w:rPr>
        <w:t xml:space="preserve">Kysymys 6</w:t>
      </w:r>
    </w:p>
    <w:p>
      <w:r>
        <w:t xml:space="preserve">Kenen hypoteesin mukaan ongelman ratkaisu on ratkaistavissa kohtuullisilla resursseilla olettaen, että se sallii monoinomiaaliaikaisen algoritmin?</w:t>
      </w:r>
    </w:p>
    <w:p>
      <w:r>
        <w:rPr>
          <w:b/>
        </w:rPr>
        <w:t xml:space="preserve">Kysymys 7</w:t>
      </w:r>
    </w:p>
    <w:p>
      <w:r>
        <w:t xml:space="preserve">Mikä termi vastaa ajan minimimittausta kaikissa n:n funktioissa?</w:t>
      </w:r>
    </w:p>
    <w:p>
      <w:r>
        <w:rPr>
          <w:b/>
        </w:rPr>
        <w:t xml:space="preserve">Kysymys 8</w:t>
      </w:r>
    </w:p>
    <w:p>
      <w:r>
        <w:t xml:space="preserve">Miten parhaan tapauksen aikakompleksisuus kirjoitetaan lausekkeeksi?</w:t>
      </w:r>
    </w:p>
    <w:p>
      <w:r>
        <w:rPr>
          <w:b/>
        </w:rPr>
        <w:t xml:space="preserve">Kysymys 9</w:t>
      </w:r>
    </w:p>
    <w:p>
      <w:r>
        <w:t xml:space="preserve">Mikä on termi, joka annetaan vastaavalle algoritmille olettaen, että T edustaa mononominaalia T(n):ssä?</w:t>
      </w:r>
    </w:p>
    <w:p>
      <w:r>
        <w:rPr>
          <w:b/>
        </w:rPr>
        <w:t xml:space="preserve">Teksti numero 12</w:t>
      </w:r>
    </w:p>
    <w:p>
      <w:r>
        <w:rPr>
          <w:color w:val="DCDCDC"/>
        </w:rPr>
        <w:t xml:space="preserve">Turingin kone </w:t>
      </w:r>
      <w:r>
        <w:t xml:space="preserve">on yleisen laskentakoneen matemaattinen malli. Se on </w:t>
      </w:r>
      <w:r>
        <w:t xml:space="preserve">teoreettinen laite, joka käsittelee </w:t>
      </w:r>
      <w:r>
        <w:t xml:space="preserve">nauhalla olevia </w:t>
      </w:r>
      <w:r>
        <w:rPr>
          <w:color w:val="2F4F4F"/>
        </w:rPr>
        <w:t xml:space="preserve">symboleja. </w:t>
      </w:r>
      <w:r>
        <w:rPr>
          <w:color w:val="556B2F"/>
        </w:rPr>
        <w:t xml:space="preserve">Turingin koneita </w:t>
      </w:r>
      <w:r>
        <w:t xml:space="preserve">ei ole tarkoitettu käytännön laskentatekniikaksi, vaan pikemminkin ajatuskokeeksi, joka edustaa laskentakonetta - mitä tahansa kehittyneestä supertietokoneesta matemaatikkoon, jolla on kynä ja paperia. Uskotaan, että jos ongelma voidaan ratkaista </w:t>
      </w:r>
      <w:r>
        <w:rPr>
          <w:color w:val="6B8E23"/>
        </w:rPr>
        <w:t xml:space="preserve">algoritmilla</w:t>
      </w:r>
      <w:r>
        <w:t xml:space="preserve">, on olemassa Turingin kone, joka ratkaisee ongelman</w:t>
      </w:r>
      <w:r>
        <w:t xml:space="preserve">.</w:t>
      </w:r>
      <w:r>
        <w:t xml:space="preserve"> Tämä on itse asiassa Churchin ja Turingin teesin lausuma. Lisäksi tiedetään, että kaikki, mitä voidaan laskea muilla nykyisin tunnetuilla laskentamalleilla, kuten RAM-koneella, Conwayn elämänpelillä, soluautomaateilla tai millä tahansa ohjelmointikielellä, voidaan laskea Turingin koneella. Koska </w:t>
      </w:r>
      <w:r>
        <w:t xml:space="preserve">Turingin koneita on helppo analysoida matemaattisesti ja koska niiden uskotaan olevan yhtä tehokkaita kuin minkä tahansa muun laskentamallin, </w:t>
      </w:r>
      <w:r>
        <w:rPr>
          <w:color w:val="228B22"/>
        </w:rPr>
        <w:t xml:space="preserve">Turingin kone </w:t>
      </w:r>
      <w:r>
        <w:t xml:space="preserve">on kompleksisuusteoriassa yleisimmin käytetty malli.</w:t>
      </w:r>
    </w:p>
    <w:p>
      <w:r>
        <w:rPr>
          <w:b/>
        </w:rPr>
        <w:t xml:space="preserve">Kysymys 0</w:t>
      </w:r>
    </w:p>
    <w:p>
      <w:r>
        <w:t xml:space="preserve">Mikä on termi matemaattiselle mallille, joka teoreettisesti edustaa yleistä laskentakonetta?</w:t>
      </w:r>
    </w:p>
    <w:p>
      <w:r>
        <w:rPr>
          <w:b/>
        </w:rPr>
        <w:t xml:space="preserve">Kysymys 1</w:t>
      </w:r>
    </w:p>
    <w:p>
      <w:r>
        <w:t xml:space="preserve">Yleisesti oletetaan, että Turingin kone voi ratkaista mitä tahansa, joka voidaan ratkaista myös millä?</w:t>
      </w:r>
    </w:p>
    <w:p>
      <w:r>
        <w:rPr>
          <w:b/>
        </w:rPr>
        <w:t xml:space="preserve">Kysymys 2</w:t>
      </w:r>
    </w:p>
    <w:p>
      <w:r>
        <w:t xml:space="preserve">Mikä on yleisin kompleksisuusteoriassa käytetty malli?</w:t>
      </w:r>
    </w:p>
    <w:p>
      <w:r>
        <w:rPr>
          <w:b/>
        </w:rPr>
        <w:t xml:space="preserve">Kysymys 3</w:t>
      </w:r>
    </w:p>
    <w:p>
      <w:r>
        <w:t xml:space="preserve">Mitä Turingin kone käsittelee nauhalla?</w:t>
      </w:r>
    </w:p>
    <w:p>
      <w:r>
        <w:rPr>
          <w:b/>
        </w:rPr>
        <w:t xml:space="preserve">Kysymys 4</w:t>
      </w:r>
    </w:p>
    <w:p>
      <w:r>
        <w:t xml:space="preserve">Mikä on yleisen laskentakoneen tieteellinen malli?</w:t>
      </w:r>
    </w:p>
    <w:p>
      <w:r>
        <w:rPr>
          <w:b/>
        </w:rPr>
        <w:t xml:space="preserve">Kysymys 5</w:t>
      </w:r>
    </w:p>
    <w:p>
      <w:r>
        <w:t xml:space="preserve">Mikä on tieteellinen laite, joka manipuloi nauhalla olevia symboleja?</w:t>
      </w:r>
    </w:p>
    <w:p>
      <w:r>
        <w:rPr>
          <w:b/>
        </w:rPr>
        <w:t xml:space="preserve">Kysymys 6</w:t>
      </w:r>
    </w:p>
    <w:p>
      <w:r>
        <w:t xml:space="preserve">Mikä on tarkoitettu käytännön tietotekniikaksi?</w:t>
      </w:r>
    </w:p>
    <w:p>
      <w:r>
        <w:rPr>
          <w:b/>
        </w:rPr>
        <w:t xml:space="preserve">Kysymys 7</w:t>
      </w:r>
    </w:p>
    <w:p>
      <w:r>
        <w:t xml:space="preserve">Mikä on tieteellinen kokeilu, jolla voidaan ratkaista ongelma algoritmien avulla?</w:t>
      </w:r>
    </w:p>
    <w:p>
      <w:r>
        <w:rPr>
          <w:b/>
        </w:rPr>
        <w:t xml:space="preserve">Teksti numero 13</w:t>
      </w:r>
    </w:p>
    <w:p>
      <w:r>
        <w:rPr>
          <w:color w:val="DCDCDC"/>
        </w:rPr>
        <w:t xml:space="preserve">Deterministinen </w:t>
      </w:r>
      <w:r>
        <w:rPr>
          <w:color w:val="2F4F4F"/>
        </w:rPr>
        <w:t xml:space="preserve">Turingin kone </w:t>
      </w:r>
      <w:r>
        <w:t xml:space="preserve">on yksinkertaisin Turingin kone, joka käyttää </w:t>
      </w:r>
      <w:r>
        <w:rPr>
          <w:color w:val="556B2F"/>
        </w:rPr>
        <w:t xml:space="preserve">kiinteää </w:t>
      </w:r>
      <w:r>
        <w:rPr>
          <w:color w:val="6B8E23"/>
        </w:rPr>
        <w:t xml:space="preserve">sääntöjoukkoa </w:t>
      </w:r>
      <w:r>
        <w:rPr>
          <w:color w:val="556B2F"/>
        </w:rPr>
        <w:t xml:space="preserve">määrittäessään tulevia toimintojaan</w:t>
      </w:r>
      <w:r>
        <w:t xml:space="preserve">. </w:t>
      </w:r>
      <w:r>
        <w:rPr>
          <w:color w:val="228B22"/>
        </w:rPr>
        <w:t xml:space="preserve">Todennäköinen </w:t>
      </w:r>
      <w:r>
        <w:rPr>
          <w:color w:val="191970"/>
        </w:rPr>
        <w:t xml:space="preserve">Turingin kone </w:t>
      </w:r>
      <w:r>
        <w:t xml:space="preserve">on deterministinen Turingin kone, johon on lisätty satunnaisia bittejä. </w:t>
      </w:r>
      <w:r>
        <w:rPr>
          <w:color w:val="8B0000"/>
        </w:rPr>
        <w:t xml:space="preserve">Kyky tehdä todennäköisyyspäätöksiä </w:t>
      </w:r>
      <w:r>
        <w:t xml:space="preserve">auttaa algoritmeja usein ratkaisemaan ongelmia tehokkaammin. Satunnaisbittejä käyttäviä algoritmeja kutsutaan </w:t>
      </w:r>
      <w:r>
        <w:rPr>
          <w:color w:val="483D8B"/>
        </w:rPr>
        <w:t xml:space="preserve">satunnaistetuiksi algoritmeiksi</w:t>
      </w:r>
      <w:r>
        <w:t xml:space="preserve">. </w:t>
      </w:r>
      <w:r>
        <w:rPr>
          <w:color w:val="BC8F8F"/>
        </w:rPr>
        <w:t xml:space="preserve">Epädeterministinen </w:t>
      </w:r>
      <w:r>
        <w:rPr>
          <w:color w:val="663399"/>
        </w:rPr>
        <w:t xml:space="preserve">Turingin kone </w:t>
      </w:r>
      <w:r>
        <w:t xml:space="preserve">on deterministinen Turingin kone, johon on lisätty ominaisuutena epädeterminismi, jonka ansiosta Turingin koneella voi olla useita mahdollisia tulevia toimia tietystä tilasta. Yksi tapa tarkastella epädeterminismiä </w:t>
      </w:r>
      <w:r>
        <w:rPr>
          <w:color w:val="008080"/>
        </w:rPr>
        <w:t xml:space="preserve">on, että Turingin kone haarautuu moniin mahdollisiin laskentapolkuihin jokaisessa vaiheessa, ja jos se ratkaisee ongelman missä tahansa näistä haaroista, sen </w:t>
      </w:r>
      <w:r>
        <w:t xml:space="preserve">sanotaan ratkaisseen ongelman. On selvää, että tämän mallin ei ole tarkoitus olla fyysisesti toteutettavissa oleva malli, vaan se on vain teoreettisesti mielenkiintoinen abstrakti kone, joka synnyttää erityisen mielenkiintoisia kompleksisuusluokkia. Esimerkkejä, katso ei-deterministinen algoritmi.</w:t>
      </w:r>
    </w:p>
    <w:p>
      <w:r>
        <w:rPr>
          <w:b/>
        </w:rPr>
        <w:t xml:space="preserve">Kysymys 0</w:t>
      </w:r>
    </w:p>
    <w:p>
      <w:r>
        <w:t xml:space="preserve">Mitä pidetään yleisesti Turingin koneen yksinkertaisimpana iteraationa?</w:t>
      </w:r>
    </w:p>
    <w:p>
      <w:r>
        <w:rPr>
          <w:b/>
        </w:rPr>
        <w:t xml:space="preserve">Kysymys 1</w:t>
      </w:r>
    </w:p>
    <w:p>
      <w:r>
        <w:t xml:space="preserve">Mikä kiinteä joukko tekijöitä määrittää deterministisen Turingin koneen toiminnan?</w:t>
      </w:r>
    </w:p>
    <w:p>
      <w:r>
        <w:rPr>
          <w:b/>
        </w:rPr>
        <w:t xml:space="preserve">Kysymys 2</w:t>
      </w:r>
    </w:p>
    <w:p>
      <w:r>
        <w:t xml:space="preserve">Mitä termiä käytetään tunnistamaan deterministinen Turingin kone, jossa on ylimääräisiä satunnaisbittejä?</w:t>
      </w:r>
    </w:p>
    <w:p>
      <w:r>
        <w:rPr>
          <w:b/>
        </w:rPr>
        <w:t xml:space="preserve">Kysymys 3</w:t>
      </w:r>
    </w:p>
    <w:p>
      <w:r>
        <w:t xml:space="preserve">Minkälainen Turingin kone kykenee useisiin toimintoihin ja ulottuu erilaisiin laskentapolkuihin?</w:t>
      </w:r>
    </w:p>
    <w:p>
      <w:r>
        <w:rPr>
          <w:b/>
        </w:rPr>
        <w:t xml:space="preserve">Kysymys 4</w:t>
      </w:r>
    </w:p>
    <w:p>
      <w:r>
        <w:t xml:space="preserve">Mikä on termi algoritmeille, jotka käyttävät satunnaisia bittejä?</w:t>
      </w:r>
    </w:p>
    <w:p>
      <w:r>
        <w:rPr>
          <w:b/>
        </w:rPr>
        <w:t xml:space="preserve">Kysymys 5</w:t>
      </w:r>
    </w:p>
    <w:p>
      <w:r>
        <w:t xml:space="preserve">Mikä käyttää joustavia sääntöjä määrittäessään tulevia toimiaan?</w:t>
      </w:r>
    </w:p>
    <w:p>
      <w:r>
        <w:rPr>
          <w:b/>
        </w:rPr>
        <w:t xml:space="preserve">Kysymys 6</w:t>
      </w:r>
    </w:p>
    <w:p>
      <w:r>
        <w:t xml:space="preserve">Mikä on deterministinen Turingin kone, jossa on ylimääräinen satunnaisnauhojen varasto?</w:t>
      </w:r>
    </w:p>
    <w:p>
      <w:r>
        <w:rPr>
          <w:b/>
        </w:rPr>
        <w:t xml:space="preserve">Kysymys 7</w:t>
      </w:r>
    </w:p>
    <w:p>
      <w:r>
        <w:t xml:space="preserve">Mikä ei useinkaan auta algoritmeja ratkaisemaan ongelmia tehokkaammin?</w:t>
      </w:r>
    </w:p>
    <w:p>
      <w:r>
        <w:rPr>
          <w:b/>
        </w:rPr>
        <w:t xml:space="preserve">Kysymys 8</w:t>
      </w:r>
    </w:p>
    <w:p>
      <w:r>
        <w:t xml:space="preserve">Minkä koneen avulla koneella voi olla useita mahdollisia menneisyyden toimia tietystä tilasta?</w:t>
      </w:r>
    </w:p>
    <w:p>
      <w:r>
        <w:rPr>
          <w:b/>
        </w:rPr>
        <w:t xml:space="preserve">Kysymys 9</w:t>
      </w:r>
    </w:p>
    <w:p>
      <w:r>
        <w:t xml:space="preserve">Miten on yksi tapa, jolla ei pitäisi suhtautua ei-determinismiin?</w:t>
      </w:r>
    </w:p>
    <w:p>
      <w:r>
        <w:rPr>
          <w:b/>
        </w:rPr>
        <w:t xml:space="preserve">Teksti numero 14</w:t>
      </w:r>
    </w:p>
    <w:p>
      <w:r>
        <w:rPr>
          <w:color w:val="2F4F4F"/>
        </w:rPr>
        <w:t xml:space="preserve">Monimutkaisuusluokkien </w:t>
      </w:r>
      <w:r>
        <w:rPr>
          <w:color w:val="DCDCDC"/>
        </w:rPr>
        <w:t xml:space="preserve">määrittelyyn </w:t>
      </w:r>
      <w:r>
        <w:t xml:space="preserve">käytetään </w:t>
      </w:r>
      <w:r>
        <w:t xml:space="preserve">monia </w:t>
      </w:r>
      <w:r>
        <w:rPr>
          <w:color w:val="A9A9A9"/>
        </w:rPr>
        <w:t xml:space="preserve">Turingin konetyyppejä</w:t>
      </w:r>
      <w:r>
        <w:rPr>
          <w:color w:val="DCDCDC"/>
        </w:rPr>
        <w:t xml:space="preserve">, </w:t>
      </w:r>
      <w:r>
        <w:t xml:space="preserve">kuten deterministisiä Turingin koneita, </w:t>
      </w:r>
      <w:r>
        <w:rPr>
          <w:color w:val="556B2F"/>
        </w:rPr>
        <w:t xml:space="preserve">todennäköisyyskoneita, ei-deterministisiä Turingin koneita</w:t>
      </w:r>
      <w:r>
        <w:t xml:space="preserve">, kvanttituringin koneita, symmetrisiä Turingin koneita ja vuorottelevia </w:t>
      </w:r>
      <w:r>
        <w:rPr>
          <w:color w:val="6B8E23"/>
        </w:rPr>
        <w:t xml:space="preserve">Turingin koneita</w:t>
      </w:r>
      <w:r>
        <w:t xml:space="preserve">. </w:t>
      </w:r>
      <w:r>
        <w:t xml:space="preserve">Ne ovat periaatteessa kaikki yhtä tehokkaita, mutta kun resurssit (kuten </w:t>
      </w:r>
      <w:r>
        <w:rPr>
          <w:color w:val="A0522D"/>
        </w:rPr>
        <w:t xml:space="preserve">aika tai tila) </w:t>
      </w:r>
      <w:r>
        <w:t xml:space="preserve">ovat rajalliset, jotkin niistä voivat olla tehokkaampia kuin toiset.</w:t>
      </w:r>
    </w:p>
    <w:p>
      <w:r>
        <w:rPr>
          <w:b/>
        </w:rPr>
        <w:t xml:space="preserve">Kysymys 0</w:t>
      </w:r>
    </w:p>
    <w:p>
      <w:r>
        <w:t xml:space="preserve">Turingin koneita käytetään yleisesti minkä määrittelyyn? </w:t>
      </w:r>
    </w:p>
    <w:p>
      <w:r>
        <w:rPr>
          <w:b/>
        </w:rPr>
        <w:t xml:space="preserve">Kysymys 1</w:t>
      </w:r>
    </w:p>
    <w:p>
      <w:r>
        <w:t xml:space="preserve">Mitkä kaksi tekijää vaikuttavat suoraan siihen, kuinka tehokas Turingin kone voi olla tai olla olematta?</w:t>
      </w:r>
    </w:p>
    <w:p>
      <w:r>
        <w:rPr>
          <w:b/>
        </w:rPr>
        <w:t xml:space="preserve">Kysymys 2</w:t>
      </w:r>
    </w:p>
    <w:p>
      <w:r>
        <w:t xml:space="preserve">Mitkä ovat kaksi esimerkkiä Turingin konetyypeistä kompleksisuusluokkien määrittelyssä?</w:t>
      </w:r>
    </w:p>
    <w:p>
      <w:r>
        <w:rPr>
          <w:b/>
        </w:rPr>
        <w:t xml:space="preserve">Kysymys 3</w:t>
      </w:r>
    </w:p>
    <w:p>
      <w:r>
        <w:t xml:space="preserve">Mihin monentyyppisiä Turingin koneita ei käytetä?</w:t>
      </w:r>
    </w:p>
    <w:p>
      <w:r>
        <w:rPr>
          <w:b/>
        </w:rPr>
        <w:t xml:space="preserve">Kysymys 4</w:t>
      </w:r>
    </w:p>
    <w:p>
      <w:r>
        <w:t xml:space="preserve">Mitkä kolme tekijää vaikuttavat suoraan siihen, kuinka tehokas Turingin kone voi olla tai olla olematta?</w:t>
      </w:r>
    </w:p>
    <w:p>
      <w:r>
        <w:rPr>
          <w:b/>
        </w:rPr>
        <w:t xml:space="preserve">Kysymys 5</w:t>
      </w:r>
    </w:p>
    <w:p>
      <w:r>
        <w:t xml:space="preserve">Mitkä koneet eivät ole periaatteessa yhtä tehokkaita?</w:t>
      </w:r>
    </w:p>
    <w:p>
      <w:r>
        <w:rPr>
          <w:b/>
        </w:rPr>
        <w:t xml:space="preserve">Kysymys 6</w:t>
      </w:r>
    </w:p>
    <w:p>
      <w:r>
        <w:t xml:space="preserve">Mikä ei ehkä ole voimakkaampaa kuin toiset, kun otetaan huomioon ajan tai tilan resurssit?</w:t>
      </w:r>
    </w:p>
    <w:p>
      <w:r>
        <w:rPr>
          <w:b/>
        </w:rPr>
        <w:t xml:space="preserve">Teksti numero 15</w:t>
      </w:r>
    </w:p>
    <w:p>
      <w:r>
        <w:t xml:space="preserve">Kirjallisuudessa on ehdotettu monia moninauhaisista Turingin koneista poikkeavia konemalleja, esimerkiksi </w:t>
      </w:r>
      <w:r>
        <w:rPr>
          <w:color w:val="A9A9A9"/>
        </w:rPr>
        <w:t xml:space="preserve">satunnaiskäyttökoneita</w:t>
      </w:r>
      <w:r>
        <w:rPr>
          <w:color w:val="DCDCDC"/>
        </w:rPr>
        <w:t xml:space="preserve">. </w:t>
      </w:r>
      <w:r>
        <w:t xml:space="preserve">Ehkä yllättävääkin on, että jokainen näistä malleista voidaan muuntaa toiseen malliin ilman, että se tarjoaa yhtään ylimääräistä </w:t>
      </w:r>
      <w:r>
        <w:rPr>
          <w:color w:val="2F4F4F"/>
        </w:rPr>
        <w:t xml:space="preserve">laskentatehoa</w:t>
      </w:r>
      <w:r>
        <w:t xml:space="preserve">. </w:t>
      </w:r>
      <w:r>
        <w:t xml:space="preserve">Näiden vaihtoehtoisten mallien </w:t>
      </w:r>
      <w:r>
        <w:rPr>
          <w:color w:val="556B2F"/>
        </w:rPr>
        <w:t xml:space="preserve">aika- ja </w:t>
      </w:r>
      <w:r>
        <w:rPr>
          <w:color w:val="6B8E23"/>
        </w:rPr>
        <w:t xml:space="preserve">muistinkulutus </w:t>
      </w:r>
      <w:r>
        <w:t xml:space="preserve">voi vaihdella. Yhteistä kaikille näille malleille on</w:t>
      </w:r>
      <w:r>
        <w:rPr>
          <w:color w:val="A0522D"/>
        </w:rPr>
        <w:t xml:space="preserve">, että </w:t>
      </w:r>
      <w:r>
        <w:rPr>
          <w:color w:val="228B22"/>
        </w:rPr>
        <w:t xml:space="preserve">koneet toimivat </w:t>
      </w:r>
      <w:r>
        <w:rPr>
          <w:color w:val="191970"/>
        </w:rPr>
        <w:t xml:space="preserve">deterministisesti</w:t>
      </w:r>
      <w:r>
        <w:rPr>
          <w:color w:val="A0522D"/>
        </w:rPr>
        <w:t xml:space="preserve">.</w:t>
      </w:r>
    </w:p>
    <w:p>
      <w:r>
        <w:rPr>
          <w:b/>
        </w:rPr>
        <w:t xml:space="preserve">Kysymys 0</w:t>
      </w:r>
    </w:p>
    <w:p>
      <w:r>
        <w:t xml:space="preserve">Mikä on esimerkki konemallista, joka poikkeaa yleisesti hyväksytystä moninauhaisesta Turingin koneesta?</w:t>
      </w:r>
    </w:p>
    <w:p>
      <w:r>
        <w:rPr>
          <w:b/>
        </w:rPr>
        <w:t xml:space="preserve">Kysymys 1</w:t>
      </w:r>
    </w:p>
    <w:p>
      <w:r>
        <w:t xml:space="preserve">Kun tarkastellaan Turingin koneita ja vaihtoehtoisia muuttujia, mihin mittaukseen konemallien välinen muuntaminen ei vaikuta? </w:t>
      </w:r>
    </w:p>
    <w:p>
      <w:r>
        <w:rPr>
          <w:b/>
        </w:rPr>
        <w:t xml:space="preserve">Kysymys 2</w:t>
      </w:r>
    </w:p>
    <w:p>
      <w:r>
        <w:t xml:space="preserve">Mitkä kaksi vaihtoehtoisissa malleissa yleisesti kulutettua resurssia vaihtelevat tyypillisesti?</w:t>
      </w:r>
    </w:p>
    <w:p>
      <w:r>
        <w:rPr>
          <w:b/>
        </w:rPr>
        <w:t xml:space="preserve">Kysymys 3</w:t>
      </w:r>
    </w:p>
    <w:p>
      <w:r>
        <w:t xml:space="preserve">Mitä yhteistä vaihtoehtoisilla konemalleilla, kuten satunnaiskäyttökoneilla, on Turingin koneiden kanssa?</w:t>
      </w:r>
    </w:p>
    <w:p>
      <w:r>
        <w:rPr>
          <w:b/>
        </w:rPr>
        <w:t xml:space="preserve">Kysymys 4</w:t>
      </w:r>
    </w:p>
    <w:p>
      <w:r>
        <w:t xml:space="preserve">Mikä ei ole esimerkki konemallista, joka poikkeaa yleisesti hyväksytystä moninauhaisesta Turingin koneesta?</w:t>
      </w:r>
    </w:p>
    <w:p>
      <w:r>
        <w:rPr>
          <w:b/>
        </w:rPr>
        <w:t xml:space="preserve">Kysymys 5</w:t>
      </w:r>
    </w:p>
    <w:p>
      <w:r>
        <w:t xml:space="preserve">Mihin mittaukseen vaikuttaa konemallien välinen muuntaminen?</w:t>
      </w:r>
    </w:p>
    <w:p>
      <w:r>
        <w:rPr>
          <w:b/>
        </w:rPr>
        <w:t xml:space="preserve">Kysymys 6</w:t>
      </w:r>
    </w:p>
    <w:p>
      <w:r>
        <w:t xml:space="preserve">Mitä kahta resurssia vaihtoehtoiset mallit kuluttavat harvoin ja niiden tiedetään tyypillisesti vaihtelevan?</w:t>
      </w:r>
    </w:p>
    <w:p>
      <w:r>
        <w:rPr>
          <w:b/>
        </w:rPr>
        <w:t xml:space="preserve">Kysymys 7</w:t>
      </w:r>
    </w:p>
    <w:p>
      <w:r>
        <w:t xml:space="preserve">Mitä yhteistä näillä malleilla ei ole?</w:t>
      </w:r>
    </w:p>
    <w:p>
      <w:r>
        <w:rPr>
          <w:b/>
        </w:rPr>
        <w:t xml:space="preserve">Teksti numero 16</w:t>
      </w:r>
    </w:p>
    <w:p>
      <w:r>
        <w:rPr>
          <w:color w:val="A9A9A9"/>
        </w:rPr>
        <w:t xml:space="preserve">Joitakin laskennallisia ongelmia on </w:t>
      </w:r>
      <w:r>
        <w:t xml:space="preserve">kuitenkin </w:t>
      </w:r>
      <w:r>
        <w:t xml:space="preserve">helpompi analysoida </w:t>
      </w:r>
      <w:r>
        <w:rPr>
          <w:color w:val="2F4F4F"/>
        </w:rPr>
        <w:t xml:space="preserve">epätavallisemmilla resursseilla</w:t>
      </w:r>
      <w:r>
        <w:t xml:space="preserve">. </w:t>
      </w:r>
      <w:r>
        <w:t xml:space="preserve">Esimerkiksi </w:t>
      </w:r>
      <w:r>
        <w:rPr>
          <w:color w:val="6B8E23"/>
        </w:rPr>
        <w:t xml:space="preserve">ei-deterministinen </w:t>
      </w:r>
      <w:r>
        <w:rPr>
          <w:color w:val="A0522D"/>
        </w:rPr>
        <w:t xml:space="preserve">Turingin kone </w:t>
      </w:r>
      <w:r>
        <w:t xml:space="preserve">on laskentamalli, jonka sallitaan haarautua ja tarkistaa monia eri mahdollisuuksia kerralla. </w:t>
      </w:r>
      <w:r>
        <w:rPr>
          <w:color w:val="228B22"/>
        </w:rPr>
        <w:t xml:space="preserve">Epädeterministisellä Turingin </w:t>
      </w:r>
      <w:r>
        <w:rPr>
          <w:color w:val="191970"/>
        </w:rPr>
        <w:t xml:space="preserve">koneella </w:t>
      </w:r>
      <w:r>
        <w:t xml:space="preserve">on hyvin vähän tekemistä sen kanssa, miten me fyysisesti haluamme laskea algoritmeja, mutta sen </w:t>
      </w:r>
      <w:r>
        <w:rPr>
          <w:color w:val="8B0000"/>
        </w:rPr>
        <w:t xml:space="preserve">haarautuminen </w:t>
      </w:r>
      <w:r>
        <w:t xml:space="preserve">kuvaa täsmälleen monia </w:t>
      </w:r>
      <w:r>
        <w:rPr>
          <w:color w:val="483D8B"/>
        </w:rPr>
        <w:t xml:space="preserve">matemaattisia malleja, joita </w:t>
      </w:r>
      <w:r>
        <w:t xml:space="preserve">haluamme analysoida, joten </w:t>
      </w:r>
      <w:r>
        <w:rPr>
          <w:color w:val="3CB371"/>
        </w:rPr>
        <w:t xml:space="preserve">epädeterministinen </w:t>
      </w:r>
      <w:r>
        <w:rPr>
          <w:color w:val="BC8F8F"/>
        </w:rPr>
        <w:t xml:space="preserve">aika </w:t>
      </w:r>
      <w:r>
        <w:t xml:space="preserve">on hyvin tärkeä resurssi laskennallisten ongelmien analysoinnissa.</w:t>
      </w:r>
    </w:p>
    <w:p>
      <w:r>
        <w:rPr>
          <w:b/>
        </w:rPr>
        <w:t xml:space="preserve">Kysymys 0</w:t>
      </w:r>
    </w:p>
    <w:p>
      <w:r>
        <w:t xml:space="preserve">Minkä tyyppiselle Turingin koneelle on ominaista, että se voi tarkistaa useita mahdollisuuksia samanaikaisesti?</w:t>
      </w:r>
    </w:p>
    <w:p>
      <w:r>
        <w:rPr>
          <w:b/>
        </w:rPr>
        <w:t xml:space="preserve">Kysymys 1</w:t>
      </w:r>
    </w:p>
    <w:p>
      <w:r>
        <w:t xml:space="preserve">Mikä usein vaikuttaa tai helpottaa analyysin helppoutta laskennallisissa ongelmissa?</w:t>
      </w:r>
    </w:p>
    <w:p>
      <w:r>
        <w:rPr>
          <w:b/>
        </w:rPr>
        <w:t xml:space="preserve">Kysymys 2</w:t>
      </w:r>
    </w:p>
    <w:p>
      <w:r>
        <w:t xml:space="preserve">Epädeterministinen Turingin kone pystyy kuvaamaan minkä puolen hyödyllisestä analyysistä?</w:t>
      </w:r>
    </w:p>
    <w:p>
      <w:r>
        <w:rPr>
          <w:b/>
        </w:rPr>
        <w:t xml:space="preserve">Kysymys 3</w:t>
      </w:r>
    </w:p>
    <w:p>
      <w:r>
        <w:t xml:space="preserve">Mikä on kriittisin resurssi ei-deterministisiin Turingin koneisiin liittyvien laskennallisten ongelmien analysoinnissa?</w:t>
      </w:r>
    </w:p>
    <w:p>
      <w:r>
        <w:rPr>
          <w:b/>
        </w:rPr>
        <w:t xml:space="preserve">Kysymys 4</w:t>
      </w:r>
    </w:p>
    <w:p>
      <w:r>
        <w:t xml:space="preserve">Mitä on vaikeampi analysoida epätavallisempien resurssien osalta?</w:t>
      </w:r>
    </w:p>
    <w:p>
      <w:r>
        <w:rPr>
          <w:b/>
        </w:rPr>
        <w:t xml:space="preserve">Kysymys 5</w:t>
      </w:r>
    </w:p>
    <w:p>
      <w:r>
        <w:t xml:space="preserve">Minkälainen kone on laskentamalli, joka ei saa haarautua tarkastelemaan monia eri mahdollisuuksia kerralla?</w:t>
      </w:r>
    </w:p>
    <w:p>
      <w:r>
        <w:rPr>
          <w:b/>
        </w:rPr>
        <w:t xml:space="preserve">Kysymys 6</w:t>
      </w:r>
    </w:p>
    <w:p>
      <w:r>
        <w:t xml:space="preserve">Mikä liittyy paljon siihen, miten haluamme fyysisesti laskea algoritmeja?</w:t>
      </w:r>
    </w:p>
    <w:p>
      <w:r>
        <w:rPr>
          <w:b/>
        </w:rPr>
        <w:t xml:space="preserve">Kysymys 7</w:t>
      </w:r>
    </w:p>
    <w:p>
      <w:r>
        <w:t xml:space="preserve">Minkä koneen haarautuminen ei juuri kuvaa monia matemaattisia malleja, joita haluamme analysoida?</w:t>
      </w:r>
    </w:p>
    <w:p>
      <w:r>
        <w:rPr>
          <w:b/>
        </w:rPr>
        <w:t xml:space="preserve">Kysymys 8</w:t>
      </w:r>
    </w:p>
    <w:p>
      <w:r>
        <w:t xml:space="preserve">Mikä on vähiten kriittinen resurssi ei-deterministisiin Turingin koneisiin liittyvien laskennallisten ongelmien analysoinnissa?</w:t>
      </w:r>
    </w:p>
    <w:p>
      <w:r>
        <w:rPr>
          <w:b/>
        </w:rPr>
        <w:t xml:space="preserve">Teksti numero 17</w:t>
      </w:r>
    </w:p>
    <w:p>
      <w:r>
        <w:t xml:space="preserve">Jos halutaan määritellä tarkasti, mitä ongelman ratkaiseminen tietyssä </w:t>
      </w:r>
      <w:r>
        <w:rPr>
          <w:color w:val="A9A9A9"/>
        </w:rPr>
        <w:t xml:space="preserve">ajassa </w:t>
      </w:r>
      <w:r>
        <w:t xml:space="preserve">ja tilassa tarkoittaa, </w:t>
      </w:r>
      <w:r>
        <w:t xml:space="preserve">käytetään </w:t>
      </w:r>
      <w:r>
        <w:rPr>
          <w:color w:val="DCDCDC"/>
        </w:rPr>
        <w:t xml:space="preserve">deterministisen Turingin koneen </w:t>
      </w:r>
      <w:r>
        <w:t xml:space="preserve">kaltaista laskentamallia. </w:t>
      </w:r>
      <w:r>
        <w:t xml:space="preserve">Deterministisen Turingin koneen M tarvitsema aika syötteeseen x </w:t>
      </w:r>
      <w:r>
        <w:rPr>
          <w:color w:val="2F4F4F"/>
        </w:rPr>
        <w:t xml:space="preserve">on </w:t>
      </w:r>
      <w:r>
        <w:rPr>
          <w:color w:val="A0522D"/>
        </w:rPr>
        <w:t xml:space="preserve">koneen tekemien </w:t>
      </w:r>
      <w:r>
        <w:rPr>
          <w:color w:val="6B8E23"/>
        </w:rPr>
        <w:t xml:space="preserve">tilasiirtymien </w:t>
      </w:r>
      <w:r>
        <w:rPr>
          <w:color w:val="556B2F"/>
        </w:rPr>
        <w:t xml:space="preserve">eli vaiheiden </w:t>
      </w:r>
      <w:r>
        <w:rPr>
          <w:color w:val="556B2F"/>
        </w:rPr>
        <w:t xml:space="preserve">kokonaismäärä </w:t>
      </w:r>
      <w:r>
        <w:rPr>
          <w:color w:val="A0522D"/>
        </w:rPr>
        <w:t xml:space="preserve">ennen kuin se pysähtyy ja antaa vastauksen </w:t>
      </w:r>
      <w:r>
        <w:t xml:space="preserve">("kyllä" tai "ei")</w:t>
      </w:r>
      <w:r>
        <w:t xml:space="preserve">. </w:t>
      </w:r>
      <w:r>
        <w:t xml:space="preserve">Turingin koneen M sanotaan toimivan </w:t>
      </w:r>
      <w:r>
        <w:rPr>
          <w:color w:val="228B22"/>
        </w:rPr>
        <w:t xml:space="preserve">ajassa f(n), jos </w:t>
      </w:r>
      <w:r>
        <w:rPr>
          <w:color w:val="228B22"/>
        </w:rPr>
        <w:t xml:space="preserve">M:n kullekin syötteelle, jonka pituus on n, tarvitsema </w:t>
      </w:r>
      <w:r>
        <w:rPr>
          <w:color w:val="191970"/>
        </w:rPr>
        <w:t xml:space="preserve">aika </w:t>
      </w:r>
      <w:r>
        <w:rPr>
          <w:color w:val="228B22"/>
        </w:rPr>
        <w:t xml:space="preserve">on enintään f(n). </w:t>
      </w:r>
      <w:r>
        <w:t xml:space="preserve">Päätösongelma A voidaan ratkaista ajassa f(n)</w:t>
      </w:r>
      <w:r>
        <w:rPr>
          <w:color w:val="8B0000"/>
        </w:rPr>
        <w:t xml:space="preserve">, jos on olemassa </w:t>
      </w:r>
      <w:r>
        <w:rPr>
          <w:color w:val="483D8B"/>
        </w:rPr>
        <w:t xml:space="preserve">ajassa </w:t>
      </w:r>
      <w:r>
        <w:rPr>
          <w:color w:val="8B0000"/>
        </w:rPr>
        <w:t xml:space="preserve">f(n</w:t>
      </w:r>
      <w:r>
        <w:rPr>
          <w:color w:val="8B0000"/>
        </w:rPr>
        <w:t xml:space="preserve">) toimiva Turingin kone</w:t>
      </w:r>
      <w:r>
        <w:rPr>
          <w:color w:val="8B0000"/>
        </w:rPr>
        <w:t xml:space="preserve">, joka ratkaisee ongelman. </w:t>
      </w:r>
      <w:r>
        <w:t xml:space="preserve">Koska kompleksisuusteoria on kiinnostunut ongelmien luokittelusta niiden </w:t>
      </w:r>
      <w:r>
        <w:rPr>
          <w:color w:val="3CB371"/>
        </w:rPr>
        <w:t xml:space="preserve">vaikeuden perusteella</w:t>
      </w:r>
      <w:r>
        <w:t xml:space="preserve">, määritellään ongelmien joukot joidenkin kriteerien perusteella. Esimerkiksi </w:t>
      </w:r>
      <w:r>
        <w:t xml:space="preserve">niiden ongelmien joukkoa, jotka ovat ratkaistavissa deterministisellä Turingin koneella ajassa f(n), merkitään </w:t>
      </w:r>
      <w:r>
        <w:rPr>
          <w:color w:val="BC8F8F"/>
        </w:rPr>
        <w:t xml:space="preserve">DTIME(f(n))</w:t>
      </w:r>
      <w:r>
        <w:rPr>
          <w:color w:val="663399"/>
        </w:rPr>
        <w:t xml:space="preserve">.</w:t>
      </w:r>
    </w:p>
    <w:p>
      <w:r>
        <w:rPr>
          <w:b/>
        </w:rPr>
        <w:t xml:space="preserve">Kysymys 0</w:t>
      </w:r>
    </w:p>
    <w:p>
      <w:r>
        <w:t xml:space="preserve">Mikä on deterministisen Turingin koneen vastauksen tuottamiseen kuluva aika?</w:t>
      </w:r>
    </w:p>
    <w:p>
      <w:r>
        <w:rPr>
          <w:b/>
        </w:rPr>
        <w:t xml:space="preserve">Kysymys 1</w:t>
      </w:r>
    </w:p>
    <w:p>
      <w:r>
        <w:t xml:space="preserve">Kompleksisuusteoria luokittelee ongelmat minkä ensisijaisen ominaisuuden perusteella?</w:t>
      </w:r>
    </w:p>
    <w:p>
      <w:r>
        <w:rPr>
          <w:b/>
        </w:rPr>
        <w:t xml:space="preserve">Kysymys 2</w:t>
      </w:r>
    </w:p>
    <w:p>
      <w:r>
        <w:t xml:space="preserve">Minkä ilmaisun avulla voidaan määrittää mikä tahansa ongelmasarja, joka voidaan ratkaista ajassa deterministisellä Turingin koneella?</w:t>
      </w:r>
    </w:p>
    <w:p>
      <w:r>
        <w:rPr>
          <w:b/>
        </w:rPr>
        <w:t xml:space="preserve">Kysymys 3</w:t>
      </w:r>
    </w:p>
    <w:p>
      <w:r>
        <w:t xml:space="preserve">Mikä on kriittisin resurssi, jota mitataan arvioitaessa Turingin koneen kykyä ratkaista jokin tietty joukko ongelmia?</w:t>
      </w:r>
    </w:p>
    <w:p>
      <w:r>
        <w:rPr>
          <w:b/>
        </w:rPr>
        <w:t xml:space="preserve">Kysymys 4</w:t>
      </w:r>
    </w:p>
    <w:p>
      <w:r>
        <w:t xml:space="preserve">Mitä ei käytetä täsmälliseen määritelmään siitä, mitä tarkoittaa ongelman ratkaiseminen tietyllä määrällä aikaa ja tilaa?</w:t>
      </w:r>
    </w:p>
    <w:p>
      <w:r>
        <w:rPr>
          <w:b/>
        </w:rPr>
        <w:t xml:space="preserve">Kysymys 5</w:t>
      </w:r>
    </w:p>
    <w:p>
      <w:r>
        <w:t xml:space="preserve">Miten Turingin koneen M sanotaan olevan toimimatta?</w:t>
      </w:r>
    </w:p>
    <w:p>
      <w:r>
        <w:rPr>
          <w:b/>
        </w:rPr>
        <w:t xml:space="preserve">Kysymys 6</w:t>
      </w:r>
    </w:p>
    <w:p>
      <w:r>
        <w:t xml:space="preserve">Millä lausekkeella voidaan määrittää mikä tahansa ratkaisusarja, joka voidaan ratkaista ajassa deterministisellä Turingin koneella?</w:t>
      </w:r>
    </w:p>
    <w:p>
      <w:r>
        <w:rPr>
          <w:b/>
        </w:rPr>
        <w:t xml:space="preserve">Kysymys 7</w:t>
      </w:r>
    </w:p>
    <w:p>
      <w:r>
        <w:t xml:space="preserve">Mikä on vähiten kriittinen resurssi, jota mitataan arvioitaessa Turingin koneen kykyä ratkaista jokin tietty joukko ongelmia?</w:t>
      </w:r>
    </w:p>
    <w:p>
      <w:r>
        <w:rPr>
          <w:b/>
        </w:rPr>
        <w:t xml:space="preserve">Kysymys 8</w:t>
      </w:r>
    </w:p>
    <w:p>
      <w:r>
        <w:t xml:space="preserve">Miten päätösongelma B voidaan ratkaista ajassa x(f)?</w:t>
      </w:r>
    </w:p>
    <w:p>
      <w:r>
        <w:rPr>
          <w:b/>
        </w:rPr>
        <w:t xml:space="preserve">Teksti numero 18</w:t>
      </w:r>
    </w:p>
    <w:p>
      <w:r>
        <w:t xml:space="preserve">Tilavaatimuksille voidaan tehdä </w:t>
      </w:r>
      <w:r>
        <w:rPr>
          <w:color w:val="A9A9A9"/>
        </w:rPr>
        <w:t xml:space="preserve">vastaavat määritelmät. </w:t>
      </w:r>
      <w:r>
        <w:t xml:space="preserve">Vaikka </w:t>
      </w:r>
      <w:r>
        <w:rPr>
          <w:color w:val="DCDCDC"/>
        </w:rPr>
        <w:t xml:space="preserve">aika ja tila </w:t>
      </w:r>
      <w:r>
        <w:t xml:space="preserve">ovat tunnetuimpia </w:t>
      </w:r>
      <w:r>
        <w:rPr>
          <w:color w:val="556B2F"/>
        </w:rPr>
        <w:t xml:space="preserve">kompleksisuusresursseja</w:t>
      </w:r>
      <w:r>
        <w:t xml:space="preserve">, mitä tahansa kompleksisuusmittaa voidaan pitää </w:t>
      </w:r>
      <w:r>
        <w:rPr>
          <w:color w:val="6B8E23"/>
        </w:rPr>
        <w:t xml:space="preserve">laskennallisena </w:t>
      </w:r>
      <w:r>
        <w:rPr>
          <w:color w:val="A0522D"/>
        </w:rPr>
        <w:t xml:space="preserve">resurssina</w:t>
      </w:r>
      <w:r>
        <w:t xml:space="preserve">. </w:t>
      </w:r>
      <w:r>
        <w:rPr>
          <w:color w:val="228B22"/>
        </w:rPr>
        <w:t xml:space="preserve">Kompleksisuusmitat </w:t>
      </w:r>
      <w:r>
        <w:t xml:space="preserve">määritellään hyvin yleisesti </w:t>
      </w:r>
      <w:r>
        <w:rPr>
          <w:color w:val="483D8B"/>
        </w:rPr>
        <w:t xml:space="preserve">Blumin kompleksisuusaksioomien </w:t>
      </w:r>
      <w:r>
        <w:rPr>
          <w:color w:val="191970"/>
        </w:rPr>
        <w:t xml:space="preserve">avulla</w:t>
      </w:r>
      <w:r>
        <w:rPr>
          <w:color w:val="191970"/>
        </w:rPr>
        <w:t xml:space="preserve">. </w:t>
      </w:r>
      <w:r>
        <w:t xml:space="preserve">Muita </w:t>
      </w:r>
      <w:r>
        <w:t xml:space="preserve">kompleksisuusteoriassa käytettyjä </w:t>
      </w:r>
      <w:r>
        <w:rPr>
          <w:color w:val="BC8F8F"/>
        </w:rPr>
        <w:t xml:space="preserve">kompleksisuusmittoja </w:t>
      </w:r>
      <w:r>
        <w:rPr>
          <w:color w:val="663399"/>
        </w:rPr>
        <w:t xml:space="preserve">ovat esimerkiksi kommunikaatiokompleksisuus, piirikompleksisuus ja </w:t>
      </w:r>
      <w:r>
        <w:rPr>
          <w:color w:val="008080"/>
        </w:rPr>
        <w:t xml:space="preserve">päätöspuukompleksisuus</w:t>
      </w:r>
      <w:r>
        <w:rPr>
          <w:color w:val="663399"/>
        </w:rPr>
        <w:t xml:space="preserve">.</w:t>
      </w:r>
    </w:p>
    <w:p>
      <w:r>
        <w:rPr>
          <w:b/>
        </w:rPr>
        <w:t xml:space="preserve">Kysymys 0</w:t>
      </w:r>
    </w:p>
    <w:p>
      <w:r>
        <w:t xml:space="preserve">Aika ja tila ovat molemmat esimerkkejä minkä tyyppisistä resursseista?</w:t>
      </w:r>
    </w:p>
    <w:p>
      <w:r>
        <w:rPr>
          <w:b/>
        </w:rPr>
        <w:t xml:space="preserve">Kysymys 1</w:t>
      </w:r>
    </w:p>
    <w:p>
      <w:r>
        <w:t xml:space="preserve">Monimutkaisuusresurssi voidaan kuvata myös minkälaiseksi resurssiksi?</w:t>
      </w:r>
    </w:p>
    <w:p>
      <w:r>
        <w:rPr>
          <w:b/>
        </w:rPr>
        <w:t xml:space="preserve">Kysymys 2</w:t>
      </w:r>
    </w:p>
    <w:p>
      <w:r>
        <w:t xml:space="preserve">Mitä käytetään tyypillisesti monimutkaisuustoimenpiteiden laajamittaiseen määrittelyyn?</w:t>
      </w:r>
    </w:p>
    <w:p>
      <w:r>
        <w:rPr>
          <w:b/>
        </w:rPr>
        <w:t xml:space="preserve">Kysymys 3</w:t>
      </w:r>
    </w:p>
    <w:p>
      <w:r>
        <w:t xml:space="preserve">Viestinnän monimutkaisuus on esimerkki minkä tyyppisestä toimenpiteestä?</w:t>
      </w:r>
    </w:p>
    <w:p>
      <w:r>
        <w:rPr>
          <w:b/>
        </w:rPr>
        <w:t xml:space="preserve">Kysymys 4</w:t>
      </w:r>
    </w:p>
    <w:p>
      <w:r>
        <w:t xml:space="preserve">Päätöspuu on esimerkki minkä tyyppisestä toimenpiteestä?</w:t>
      </w:r>
    </w:p>
    <w:p>
      <w:r>
        <w:rPr>
          <w:b/>
        </w:rPr>
        <w:t xml:space="preserve">Kysymys 5</w:t>
      </w:r>
    </w:p>
    <w:p>
      <w:r>
        <w:t xml:space="preserve">Mitä ei voida tehdä tilavaatimusten vuoksi?</w:t>
      </w:r>
    </w:p>
    <w:p>
      <w:r>
        <w:rPr>
          <w:b/>
        </w:rPr>
        <w:t xml:space="preserve">Kysymys 6</w:t>
      </w:r>
    </w:p>
    <w:p>
      <w:r>
        <w:t xml:space="preserve">Mitkä ovat vähiten tunnettuja kompleksisuusresursseja?</w:t>
      </w:r>
    </w:p>
    <w:p>
      <w:r>
        <w:rPr>
          <w:b/>
        </w:rPr>
        <w:t xml:space="preserve">Kysymys 7</w:t>
      </w:r>
    </w:p>
    <w:p>
      <w:r>
        <w:t xml:space="preserve">Miten monimutkaisuutta koskevia toimenpiteitä ei yleensä määritellä?</w:t>
      </w:r>
    </w:p>
    <w:p>
      <w:r>
        <w:rPr>
          <w:b/>
        </w:rPr>
        <w:t xml:space="preserve">Kysymys 8</w:t>
      </w:r>
    </w:p>
    <w:p>
      <w:r>
        <w:t xml:space="preserve">Mitä muita kompleksisuusmittoja ei käytetä kompleksisuusteoriassa?</w:t>
      </w:r>
    </w:p>
    <w:p>
      <w:r>
        <w:rPr>
          <w:b/>
        </w:rPr>
        <w:t xml:space="preserve">Kysymys 9</w:t>
      </w:r>
    </w:p>
    <w:p>
      <w:r>
        <w:t xml:space="preserve">Minkä tyyppisestä toimenpiteestä viestinnän monimutkaisuus ei ole esimerkki?</w:t>
      </w:r>
    </w:p>
    <w:p>
      <w:r>
        <w:rPr>
          <w:b/>
        </w:rPr>
        <w:t xml:space="preserve">Teksti numero 19</w:t>
      </w:r>
    </w:p>
    <w:p>
      <w:r>
        <w:rPr>
          <w:color w:val="A9A9A9"/>
        </w:rPr>
        <w:t xml:space="preserve">Paras, huonoin ja keskimääräinen </w:t>
      </w:r>
      <w:r>
        <w:rPr>
          <w:color w:val="2F4F4F"/>
        </w:rPr>
        <w:t xml:space="preserve">kompleksisuus </w:t>
      </w:r>
      <w:r>
        <w:t xml:space="preserve">viittaavat kolmeen eri tapaan mitata </w:t>
      </w:r>
      <w:r>
        <w:t xml:space="preserve">samankokoisten </w:t>
      </w:r>
      <w:r>
        <w:rPr>
          <w:color w:val="191970"/>
        </w:rPr>
        <w:t xml:space="preserve">syötteiden </w:t>
      </w:r>
      <w:r>
        <w:rPr>
          <w:color w:val="6B8E23"/>
        </w:rPr>
        <w:t xml:space="preserve">aikakompleksisuutta </w:t>
      </w:r>
      <w:r>
        <w:t xml:space="preserve">(tai muuta </w:t>
      </w:r>
      <w:r>
        <w:rPr>
          <w:color w:val="A0522D"/>
        </w:rPr>
        <w:t xml:space="preserve">kompleksisuuden </w:t>
      </w:r>
      <w:r>
        <w:rPr>
          <w:color w:val="228B22"/>
        </w:rPr>
        <w:t xml:space="preserve">mittaria</w:t>
      </w:r>
      <w:r>
        <w:t xml:space="preserve">)</w:t>
      </w:r>
      <w:r>
        <w:t xml:space="preserve">.</w:t>
      </w:r>
      <w:r>
        <w:t xml:space="preserve"> Koska jotkin n-kokoiset syötteet voivat olla nopeampia ratkaista kuin toiset, määrittelemme seuraavat kompleksisuudet:</w:t>
      </w:r>
    </w:p>
    <w:p>
      <w:r>
        <w:rPr>
          <w:b/>
        </w:rPr>
        <w:t xml:space="preserve">Kysymys 0</w:t>
      </w:r>
    </w:p>
    <w:p>
      <w:r>
        <w:t xml:space="preserve">Mitkä ovat kolme ensisijaista ilmaisua, joita käytetään tapauksen monimutkaisuuden esittämiseen?</w:t>
      </w:r>
    </w:p>
    <w:p>
      <w:r>
        <w:rPr>
          <w:b/>
        </w:rPr>
        <w:t xml:space="preserve">Kysymys 1</w:t>
      </w:r>
    </w:p>
    <w:p>
      <w:r>
        <w:t xml:space="preserve">Tapauksen monimutkaisuuden todennäköisyydet antavat vaihtelevia todennäköisyyksiä, jotka ovat minkä yleisen toimenpiteen mukaisia? </w:t>
      </w:r>
    </w:p>
    <w:p>
      <w:r>
        <w:rPr>
          <w:b/>
        </w:rPr>
        <w:t xml:space="preserve">Kysymys 2</w:t>
      </w:r>
    </w:p>
    <w:p>
      <w:r>
        <w:t xml:space="preserve">Mikä on yksi yleinen esimerkki kriittisen monimutkaisuuden toimenpiteestä?</w:t>
      </w:r>
    </w:p>
    <w:p>
      <w:r>
        <w:rPr>
          <w:b/>
        </w:rPr>
        <w:t xml:space="preserve">Kysymys 3</w:t>
      </w:r>
    </w:p>
    <w:p>
      <w:r>
        <w:t xml:space="preserve">Tapauksen monimutkaisuus antaa kolme todennäköisyyttä, mikä muuttuja poikkeaa toisistaan ja pysyy samansuuruisena? </w:t>
      </w:r>
    </w:p>
    <w:p>
      <w:r>
        <w:rPr>
          <w:b/>
        </w:rPr>
        <w:t xml:space="preserve">Kysymys 4</w:t>
      </w:r>
    </w:p>
    <w:p>
      <w:r>
        <w:t xml:space="preserve">Mitä kolmea toissijaista ilmaisua käytetään tapauksen monimutkaisuuden esittämiseen? </w:t>
      </w:r>
    </w:p>
    <w:p>
      <w:r>
        <w:rPr>
          <w:b/>
        </w:rPr>
        <w:t xml:space="preserve">Kysymys 5</w:t>
      </w:r>
    </w:p>
    <w:p>
      <w:r>
        <w:t xml:space="preserve">Mitä kolmea eri tapaa käytetään avaruuden monimutkaisuuden mittaamiseen?</w:t>
      </w:r>
    </w:p>
    <w:p>
      <w:r>
        <w:rPr>
          <w:b/>
        </w:rPr>
        <w:t xml:space="preserve">Kysymys 6</w:t>
      </w:r>
    </w:p>
    <w:p>
      <w:r>
        <w:t xml:space="preserve">Mikä on yksi harvinainen esimerkki kriittisen monimutkaisuuden toimenpiteestä?</w:t>
      </w:r>
    </w:p>
    <w:p>
      <w:r>
        <w:rPr>
          <w:b/>
        </w:rPr>
        <w:t xml:space="preserve">Kysymys 7</w:t>
      </w:r>
    </w:p>
    <w:p>
      <w:r>
        <w:t xml:space="preserve">Mikä eri muuttuja pysyy samansuuruisena, kun annetaan neljä todennäköisyyttä tapauksen monimutkaisuudesta?</w:t>
      </w:r>
    </w:p>
    <w:p>
      <w:r>
        <w:rPr>
          <w:b/>
        </w:rPr>
        <w:t xml:space="preserve">Teksti numero 20</w:t>
      </w:r>
    </w:p>
    <w:p>
      <w:r>
        <w:t xml:space="preserve">Tarkastellaan esimerkiksi </w:t>
      </w:r>
      <w:r>
        <w:rPr>
          <w:color w:val="DCDCDC"/>
        </w:rPr>
        <w:t xml:space="preserve">determinististä lajittelualgoritmia </w:t>
      </w:r>
      <w:r>
        <w:rPr>
          <w:color w:val="2F4F4F"/>
        </w:rPr>
        <w:t xml:space="preserve">quicksort</w:t>
      </w:r>
      <w:r>
        <w:t xml:space="preserve">. </w:t>
      </w:r>
      <w:r>
        <w:t xml:space="preserve">Se </w:t>
      </w:r>
      <w:r>
        <w:rPr>
          <w:color w:val="556B2F"/>
        </w:rPr>
        <w:t xml:space="preserve">ratkaisee ongelman, joka koskee syötteenä annetun kokonaislukujen luettelon lajittelua. </w:t>
      </w:r>
      <w:r>
        <w:rPr>
          <w:color w:val="6B8E23"/>
        </w:rPr>
        <w:t xml:space="preserve">Pahimmassa </w:t>
      </w:r>
      <w:r>
        <w:t xml:space="preserve">tapauksessa syötettä lajitellaan tai lajitellaan käänteisessä järjestyksessä, ja algoritmi tarvitsee </w:t>
      </w:r>
      <w:r>
        <w:t xml:space="preserve">tässä tapauksessa </w:t>
      </w:r>
      <w:r>
        <w:t xml:space="preserve">aikaa </w:t>
      </w:r>
      <w:r>
        <w:rPr>
          <w:color w:val="228B22"/>
        </w:rPr>
        <w:t xml:space="preserve">O(n2). Jos </w:t>
      </w:r>
      <w:r>
        <w:t xml:space="preserve">oletetaan, että kaikki syötelistan mahdolliset permutaatiot ovat yhtä todennäköisiä, keskimääräinen lajitteluun kuluva aika on </w:t>
      </w:r>
      <w:r>
        <w:rPr>
          <w:color w:val="191970"/>
        </w:rPr>
        <w:t xml:space="preserve">O(n log n)</w:t>
      </w:r>
      <w:r>
        <w:t xml:space="preserve">. </w:t>
      </w:r>
      <w:r>
        <w:rPr>
          <w:color w:val="8B0000"/>
        </w:rPr>
        <w:t xml:space="preserve">Paras tapaus </w:t>
      </w:r>
      <w:r>
        <w:t xml:space="preserve">on silloin, kun jokainen pivotus jakaa listan kahtia, jolloin tarvitaan myös O(n log n) aikaa.</w:t>
      </w:r>
    </w:p>
    <w:p>
      <w:r>
        <w:rPr>
          <w:b/>
        </w:rPr>
        <w:t xml:space="preserve">Kysymys 0</w:t>
      </w:r>
    </w:p>
    <w:p>
      <w:r>
        <w:t xml:space="preserve">Mikä tarjoaa ratkaisun syötteenä annettuun kokonaislukujen luetteloon, joka on lajiteltava?</w:t>
      </w:r>
    </w:p>
    <w:p>
      <w:r>
        <w:rPr>
          <w:b/>
        </w:rPr>
        <w:t xml:space="preserve">Kysymys 1</w:t>
      </w:r>
    </w:p>
    <w:p>
      <w:r>
        <w:t xml:space="preserve">Kun kokonaislukujen lajitteluun kuluu paljon aikaa, mikä on tapauksen monimutkaisuus?</w:t>
      </w:r>
    </w:p>
    <w:p>
      <w:r>
        <w:rPr>
          <w:b/>
        </w:rPr>
        <w:t xml:space="preserve">Kysymys 2</w:t>
      </w:r>
    </w:p>
    <w:p>
      <w:r>
        <w:t xml:space="preserve">Mitä ilmaisua käytetään ilmaisemaan pahimman tapauksen monimutkaisuutta ilmaistuna kuluneena aikana?</w:t>
      </w:r>
    </w:p>
    <w:p>
      <w:r>
        <w:rPr>
          <w:b/>
        </w:rPr>
        <w:t xml:space="preserve">Kysymys 3</w:t>
      </w:r>
    </w:p>
    <w:p>
      <w:r>
        <w:t xml:space="preserve">Mikä ei ratkaise ongelmaa, joka koskee syötteenä annetun kokonaislukujen luettelon lajittelua?</w:t>
      </w:r>
    </w:p>
    <w:p>
      <w:r>
        <w:rPr>
          <w:b/>
        </w:rPr>
        <w:t xml:space="preserve">Kysymys 4</w:t>
      </w:r>
    </w:p>
    <w:p>
      <w:r>
        <w:t xml:space="preserve">Mitä deterministinen jakoalgoritmi quicksort tekee?</w:t>
      </w:r>
    </w:p>
    <w:p>
      <w:r>
        <w:rPr>
          <w:b/>
        </w:rPr>
        <w:t xml:space="preserve">Kysymys 5</w:t>
      </w:r>
    </w:p>
    <w:p>
      <w:r>
        <w:t xml:space="preserve">Mitä tapauksen monimutkaisuus edustaa, kun kokonaislukujen lajitteluun tarvitaan rajallinen aika?</w:t>
      </w:r>
    </w:p>
    <w:p>
      <w:r>
        <w:rPr>
          <w:b/>
        </w:rPr>
        <w:t xml:space="preserve">Kysymys 6</w:t>
      </w:r>
    </w:p>
    <w:p>
      <w:r>
        <w:t xml:space="preserve">Mitä ilmaisua ei käytetä ilmaisemaan pahimman tapauksen monimutkaisuutta ilmaistuna kuluneena aikana?</w:t>
      </w:r>
    </w:p>
    <w:p>
      <w:r>
        <w:rPr>
          <w:b/>
        </w:rPr>
        <w:t xml:space="preserve">Kysymys 7</w:t>
      </w:r>
    </w:p>
    <w:p>
      <w:r>
        <w:t xml:space="preserve">Mitä monimutkaisuutta edustaa tapaus, jossa jokainen pivoting jakaa listan kolmasosiin, jolloin tarvitaan myös O(n log n) aikaa?</w:t>
      </w:r>
    </w:p>
    <w:p>
      <w:r>
        <w:rPr>
          <w:b/>
        </w:rPr>
        <w:t xml:space="preserve">Teksti numero 21</w:t>
      </w:r>
    </w:p>
    <w:p>
      <w:r>
        <w:t xml:space="preserve">Laskenta-ajan (tai vastaavien resurssien, kuten tilankulutuksen) luokittelemiseksi halutaan </w:t>
      </w:r>
      <w:r>
        <w:rPr>
          <w:color w:val="A9A9A9"/>
        </w:rPr>
        <w:t xml:space="preserve">osoittaa </w:t>
      </w:r>
      <w:r>
        <w:rPr>
          <w:color w:val="DCDCDC"/>
        </w:rPr>
        <w:t xml:space="preserve">ylä- ja </w:t>
      </w:r>
      <w:r>
        <w:rPr>
          <w:color w:val="2F4F4F"/>
        </w:rPr>
        <w:t xml:space="preserve">alarajat sille, </w:t>
      </w:r>
      <w:r>
        <w:rPr>
          <w:color w:val="A9A9A9"/>
        </w:rPr>
        <w:t xml:space="preserve">kuinka paljon aikaa </w:t>
      </w:r>
      <w:r>
        <w:rPr>
          <w:color w:val="6B8E23"/>
        </w:rPr>
        <w:t xml:space="preserve">tietyn ongelman ratkaisemiseen </w:t>
      </w:r>
      <w:r>
        <w:rPr>
          <w:color w:val="556B2F"/>
        </w:rPr>
        <w:t xml:space="preserve">tehokkaimmalla algoritmilla </w:t>
      </w:r>
      <w:r>
        <w:rPr>
          <w:color w:val="A9A9A9"/>
        </w:rPr>
        <w:t xml:space="preserve">kuluu vähintään</w:t>
      </w:r>
      <w:r>
        <w:rPr>
          <w:color w:val="A9A9A9"/>
        </w:rPr>
        <w:t xml:space="preserve">. </w:t>
      </w:r>
      <w:r>
        <w:rPr>
          <w:color w:val="A0522D"/>
        </w:rPr>
        <w:t xml:space="preserve">Algoritmin monimutkaisuus </w:t>
      </w:r>
      <w:r>
        <w:t xml:space="preserve">on </w:t>
      </w:r>
      <w:r>
        <w:t xml:space="preserve">yleensä sen pahimman tapauksen monimutkaisuus, ellei toisin mainita. </w:t>
      </w:r>
      <w:r>
        <w:rPr>
          <w:color w:val="228B22"/>
        </w:rPr>
        <w:t xml:space="preserve">Tietyn algoritmin analysointi kuuluu </w:t>
      </w:r>
      <w:r>
        <w:rPr>
          <w:color w:val="191970"/>
        </w:rPr>
        <w:t xml:space="preserve">algoritmien analyysin </w:t>
      </w:r>
      <w:r>
        <w:t xml:space="preserve">alaan</w:t>
      </w:r>
      <w:r>
        <w:t xml:space="preserve">. </w:t>
      </w:r>
      <w:r>
        <w:rPr>
          <w:color w:val="8B0000"/>
        </w:rPr>
        <w:t xml:space="preserve">Jotta </w:t>
      </w:r>
      <w:r>
        <w:rPr>
          <w:color w:val="8B0000"/>
        </w:rPr>
        <w:t xml:space="preserve">ongelman aikakompleksisuudelle </w:t>
      </w:r>
      <w:r>
        <w:rPr>
          <w:color w:val="8B0000"/>
        </w:rPr>
        <w:t xml:space="preserve">voidaan osoittaa </w:t>
      </w:r>
      <w:r>
        <w:rPr>
          <w:color w:val="483D8B"/>
        </w:rPr>
        <w:t xml:space="preserve">yläraja </w:t>
      </w:r>
      <w:r>
        <w:rPr>
          <w:color w:val="8B0000"/>
        </w:rPr>
        <w:t xml:space="preserve">T(n)</w:t>
      </w:r>
      <w:r>
        <w:t xml:space="preserve">, on osoitettava vain, että on olemassa tietty algoritmi, jonka suoritusaika on enintään T(n). </w:t>
      </w:r>
      <w:r>
        <w:rPr>
          <w:color w:val="3CB371"/>
        </w:rPr>
        <w:t xml:space="preserve">Alempien </w:t>
      </w:r>
      <w:r>
        <w:rPr>
          <w:color w:val="BC8F8F"/>
        </w:rPr>
        <w:t xml:space="preserve">aikarajojen </w:t>
      </w:r>
      <w:r>
        <w:t xml:space="preserve">osoittaminen </w:t>
      </w:r>
      <w:r>
        <w:t xml:space="preserve">on </w:t>
      </w:r>
      <w:r>
        <w:t xml:space="preserve">kuitenkin </w:t>
      </w:r>
      <w:r>
        <w:t xml:space="preserve">paljon vaikeampaa, </w:t>
      </w:r>
      <w:r>
        <w:rPr>
          <w:color w:val="663399"/>
        </w:rPr>
        <w:t xml:space="preserve">koska alemmissa aikarajoissa esitetään väite </w:t>
      </w:r>
      <w:r>
        <w:rPr>
          <w:color w:val="008080"/>
        </w:rPr>
        <w:t xml:space="preserve">kaikista mahdollisista algoritmeista</w:t>
      </w:r>
      <w:r>
        <w:rPr>
          <w:color w:val="663399"/>
        </w:rPr>
        <w:t xml:space="preserve">, jotka ratkaisevat tietyn ongelman</w:t>
      </w:r>
      <w:r>
        <w:t xml:space="preserve">. </w:t>
      </w:r>
      <w:r>
        <w:t xml:space="preserve">Ilmaisu "</w:t>
      </w:r>
      <w:r>
        <w:rPr>
          <w:color w:val="BDB76B"/>
        </w:rPr>
        <w:t xml:space="preserve">kaikki mahdolliset algoritmit" </w:t>
      </w:r>
      <w:r>
        <w:t xml:space="preserve">ei sisällä vain nykyisin tunnettuja algoritmeja, vaan kaikki tulevaisuudessa mahdollisesti löydettävät algoritmit. T(n):n alarajan osoittaminen ongelmalle edellyttää sen osoittamista, että minkään algoritmin aikakompleksisuus ei voi olla pienempi kuin T(n).</w:t>
      </w:r>
    </w:p>
    <w:p>
      <w:r>
        <w:rPr>
          <w:b/>
        </w:rPr>
        <w:t xml:space="preserve">Kysymys 0</w:t>
      </w:r>
    </w:p>
    <w:p>
      <w:r>
        <w:t xml:space="preserve">Resurssien luokittelu riippuu siitä, että määritetään minkä tarvitseman vähimmäisaikojen ylä- ja alarajat?  </w:t>
      </w:r>
    </w:p>
    <w:p>
      <w:r>
        <w:rPr>
          <w:b/>
        </w:rPr>
        <w:t xml:space="preserve">Kysymys 1</w:t>
      </w:r>
    </w:p>
    <w:p>
      <w:r>
        <w:t xml:space="preserve">Tietyn algoritmin analysointi kuuluu tyypillisesti mihin laskennallisen tieteen alaan?</w:t>
      </w:r>
    </w:p>
    <w:p>
      <w:r>
        <w:rPr>
          <w:b/>
        </w:rPr>
        <w:t xml:space="preserve">Kysymys 2</w:t>
      </w:r>
    </w:p>
    <w:p>
      <w:r>
        <w:t xml:space="preserve">Kumpaa aikarajaa on vaikeampi määrittää?</w:t>
      </w:r>
    </w:p>
    <w:p>
      <w:r>
        <w:rPr>
          <w:b/>
        </w:rPr>
        <w:t xml:space="preserve">Kysymys 3</w:t>
      </w:r>
    </w:p>
    <w:p>
      <w:r>
        <w:t xml:space="preserve">T(n):n osoittava algoritmi edustaa mitä ajan monimutkaisuuden mittaria?</w:t>
      </w:r>
    </w:p>
    <w:p>
      <w:r>
        <w:rPr>
          <w:b/>
        </w:rPr>
        <w:t xml:space="preserve">Kysymys 4</w:t>
      </w:r>
    </w:p>
    <w:p>
      <w:r>
        <w:t xml:space="preserve">Mikä on puhekielinen ilmaus, jota käytetään ilmaisemaan algoritmien jatkumoa, jolla on rajoittamaton saatavuus ajasta riippumatta? </w:t>
      </w:r>
    </w:p>
    <w:p>
      <w:r>
        <w:rPr>
          <w:b/>
        </w:rPr>
        <w:t xml:space="preserve">Kysymys 5</w:t>
      </w:r>
    </w:p>
    <w:p>
      <w:r>
        <w:t xml:space="preserve">Miten laskenta-aika (tai vastaavat resurssit) luokitellaan?</w:t>
      </w:r>
    </w:p>
    <w:p>
      <w:r>
        <w:rPr>
          <w:b/>
        </w:rPr>
        <w:t xml:space="preserve">Kysymys 6</w:t>
      </w:r>
    </w:p>
    <w:p>
      <w:r>
        <w:t xml:space="preserve">Mitä pidetään yleensä parhaana mahdollisena monimutkaisuutena, ellei toisin mainita?</w:t>
      </w:r>
    </w:p>
    <w:p>
      <w:r>
        <w:rPr>
          <w:b/>
        </w:rPr>
        <w:t xml:space="preserve">Kysymys 7</w:t>
      </w:r>
    </w:p>
    <w:p>
      <w:r>
        <w:t xml:space="preserve">Mikä ei kuulu algoritmien analyysin alaan&gt;?</w:t>
      </w:r>
    </w:p>
    <w:p>
      <w:r>
        <w:rPr>
          <w:b/>
        </w:rPr>
        <w:t xml:space="preserve">Kysymys 8</w:t>
      </w:r>
    </w:p>
    <w:p>
      <w:r>
        <w:t xml:space="preserve">Milloin ei tarvitse osoittaa vain, että on olemassa tietty algoritmin suoritusaika mons T(nO?).</w:t>
      </w:r>
    </w:p>
    <w:p>
      <w:r>
        <w:rPr>
          <w:b/>
        </w:rPr>
        <w:t xml:space="preserve">Kysymys 9</w:t>
      </w:r>
    </w:p>
    <w:p>
      <w:r>
        <w:t xml:space="preserve">Mikä on helppoa alempien rajojen todistamisessa?</w:t>
      </w:r>
    </w:p>
    <w:p>
      <w:r>
        <w:rPr>
          <w:b/>
        </w:rPr>
        <w:t xml:space="preserve">Teksti numero 22</w:t>
      </w:r>
    </w:p>
    <w:p>
      <w:r>
        <w:rPr>
          <w:color w:val="A9A9A9"/>
        </w:rPr>
        <w:t xml:space="preserve">Ylä- ja alarajat </w:t>
      </w:r>
      <w:r>
        <w:t xml:space="preserve">ilmoitetaan yleensä käyttäen </w:t>
      </w:r>
      <w:r>
        <w:rPr>
          <w:color w:val="DCDCDC"/>
        </w:rPr>
        <w:t xml:space="preserve">isoa O-merkintää</w:t>
      </w:r>
      <w:r>
        <w:t xml:space="preserve">, joka piilottaa </w:t>
      </w:r>
      <w:r>
        <w:rPr>
          <w:color w:val="2F4F4F"/>
        </w:rPr>
        <w:t xml:space="preserve">vakiotekijät ja pienemmät termit</w:t>
      </w:r>
      <w:r>
        <w:t xml:space="preserve">. </w:t>
      </w:r>
      <w:r>
        <w:t xml:space="preserve">Tämä tekee rajoista riippumattomia </w:t>
      </w:r>
      <w:r>
        <w:rPr>
          <w:color w:val="6B8E23"/>
        </w:rPr>
        <w:t xml:space="preserve">käytetyn </w:t>
      </w:r>
      <w:r>
        <w:rPr>
          <w:color w:val="A0522D"/>
        </w:rPr>
        <w:t xml:space="preserve">laskentamallin </w:t>
      </w:r>
      <w:r>
        <w:rPr>
          <w:color w:val="6B8E23"/>
        </w:rPr>
        <w:t xml:space="preserve">yksityiskohdista</w:t>
      </w:r>
      <w:r>
        <w:t xml:space="preserve">. </w:t>
      </w:r>
      <w:r>
        <w:t xml:space="preserve">Jos esimerkiksi T(n) = 7n2 + 15n + 40, isolla O-merkinnällä kirjoitetaan </w:t>
      </w:r>
      <w:r>
        <w:rPr>
          <w:color w:val="228B22"/>
        </w:rPr>
        <w:t xml:space="preserve">T(n) = O(n2)</w:t>
      </w:r>
      <w:r>
        <w:t xml:space="preserve">.</w:t>
      </w:r>
    </w:p>
    <w:p>
      <w:r>
        <w:rPr>
          <w:b/>
        </w:rPr>
        <w:t xml:space="preserve">Kysymys 0</w:t>
      </w:r>
    </w:p>
    <w:p>
      <w:r>
        <w:t xml:space="preserve">Mitä lauseketta käytetään yleensä ilmaisemaan ylä- tai alarajat?</w:t>
      </w:r>
    </w:p>
    <w:p>
      <w:r>
        <w:rPr>
          <w:b/>
        </w:rPr>
        <w:t xml:space="preserve">Kysymys 1</w:t>
      </w:r>
    </w:p>
    <w:p>
      <w:r>
        <w:t xml:space="preserve">Mitä iso O-merkintä kätkee sisäänsä?</w:t>
      </w:r>
    </w:p>
    <w:p>
      <w:r>
        <w:rPr>
          <w:b/>
        </w:rPr>
        <w:t xml:space="preserve">Kysymys 2</w:t>
      </w:r>
    </w:p>
    <w:p>
      <w:r>
        <w:t xml:space="preserve">Miten kirjoitettaisiin T(n) = 7n2 + 15n + 40 isolla O-merkinnällä? </w:t>
      </w:r>
    </w:p>
    <w:p>
      <w:r>
        <w:rPr>
          <w:b/>
        </w:rPr>
        <w:t xml:space="preserve">Kysymys 3</w:t>
      </w:r>
    </w:p>
    <w:p>
      <w:r>
        <w:t xml:space="preserve">Big O -merkintätapa antaa autonomian ylä- ja alarajoille suhteessa mihin? </w:t>
      </w:r>
    </w:p>
    <w:p>
      <w:r>
        <w:rPr>
          <w:b/>
        </w:rPr>
        <w:t xml:space="preserve">Kysymys 4</w:t>
      </w:r>
    </w:p>
    <w:p>
      <w:r>
        <w:t xml:space="preserve">Mitä ei yleensä ilmoiteta isolla O-merkintätavalla?</w:t>
      </w:r>
    </w:p>
    <w:p>
      <w:r>
        <w:rPr>
          <w:b/>
        </w:rPr>
        <w:t xml:space="preserve">Kysymys 5</w:t>
      </w:r>
    </w:p>
    <w:p>
      <w:r>
        <w:t xml:space="preserve">Mikä ei kätke vakiokertoimia tai pienempiä termejä?</w:t>
      </w:r>
    </w:p>
    <w:p>
      <w:r>
        <w:rPr>
          <w:b/>
        </w:rPr>
        <w:t xml:space="preserve">Kysymys 6</w:t>
      </w:r>
    </w:p>
    <w:p>
      <w:r>
        <w:t xml:space="preserve">Mikä tekee rajoista riippuvaisia laskentamallin erityisistä yksityiskohdista?</w:t>
      </w:r>
    </w:p>
    <w:p>
      <w:r>
        <w:rPr>
          <w:b/>
        </w:rPr>
        <w:t xml:space="preserve">Kysymys 7</w:t>
      </w:r>
    </w:p>
    <w:p>
      <w:r>
        <w:t xml:space="preserve">Miten lyhennettäisiin T(n)=8n2 + 16n = 40 isolla O-merkintätavalla?</w:t>
      </w:r>
    </w:p>
    <w:p>
      <w:r>
        <w:rPr>
          <w:b/>
        </w:rPr>
        <w:t xml:space="preserve">Teksti numero 23</w:t>
      </w:r>
    </w:p>
    <w:p>
      <w:r>
        <w:rPr>
          <w:color w:val="A9A9A9"/>
        </w:rPr>
        <w:t xml:space="preserve">Joillakin </w:t>
      </w:r>
      <w:r>
        <w:rPr>
          <w:color w:val="DCDCDC"/>
        </w:rPr>
        <w:t xml:space="preserve">monimutkaisuusluokilla </w:t>
      </w:r>
      <w:r>
        <w:t xml:space="preserve">on </w:t>
      </w:r>
      <w:r>
        <w:t xml:space="preserve">tietysti </w:t>
      </w:r>
      <w:r>
        <w:rPr>
          <w:color w:val="2F4F4F"/>
        </w:rPr>
        <w:t xml:space="preserve">monimutkaisia </w:t>
      </w:r>
      <w:r>
        <w:rPr>
          <w:color w:val="556B2F"/>
        </w:rPr>
        <w:t xml:space="preserve">määritelmiä</w:t>
      </w:r>
      <w:r>
        <w:t xml:space="preserve">, jotka eivät sovi tähän </w:t>
      </w:r>
      <w:r>
        <w:rPr>
          <w:color w:val="6B8E23"/>
        </w:rPr>
        <w:t xml:space="preserve">kehykseen</w:t>
      </w:r>
      <w:r>
        <w:t xml:space="preserve">. Tyypillinen monimutkaisuusluokka on siis määritelty seuraavasti:</w:t>
      </w:r>
    </w:p>
    <w:p>
      <w:r>
        <w:rPr>
          <w:b/>
        </w:rPr>
        <w:t xml:space="preserve">Kysymys 0</w:t>
      </w:r>
    </w:p>
    <w:p>
      <w:r>
        <w:t xml:space="preserve">Millä on monimutkaisia määritelmiä, jotka estävät luokittelun johonkin viitekehykseen?</w:t>
      </w:r>
    </w:p>
    <w:p>
      <w:r>
        <w:rPr>
          <w:b/>
        </w:rPr>
        <w:t xml:space="preserve">Kysymys 1</w:t>
      </w:r>
    </w:p>
    <w:p>
      <w:r>
        <w:t xml:space="preserve">Mihin luokkiin monimutkaisuusluokat yleensä luokitellaan?</w:t>
      </w:r>
    </w:p>
    <w:p>
      <w:r>
        <w:rPr>
          <w:b/>
        </w:rPr>
        <w:t xml:space="preserve">Kysymys 2</w:t>
      </w:r>
    </w:p>
    <w:p>
      <w:r>
        <w:t xml:space="preserve">Minkä muuttujan vuoksi monimutkaisuusluokkien puitteiden luominen voi olla vaikeaa?</w:t>
      </w:r>
    </w:p>
    <w:p>
      <w:r>
        <w:rPr>
          <w:b/>
        </w:rPr>
        <w:t xml:space="preserve">Kysymys 3</w:t>
      </w:r>
    </w:p>
    <w:p>
      <w:r>
        <w:t xml:space="preserve">Mikä sopii monimutkaisuusluokkien puitteisiin?</w:t>
      </w:r>
    </w:p>
    <w:p>
      <w:r>
        <w:rPr>
          <w:b/>
        </w:rPr>
        <w:t xml:space="preserve">Kysymys 4</w:t>
      </w:r>
    </w:p>
    <w:p>
      <w:r>
        <w:t xml:space="preserve">Millä on mutkattomia määritelmiä, jotka estävät luokittelun johonkin kehykseen?</w:t>
      </w:r>
    </w:p>
    <w:p>
      <w:r>
        <w:rPr>
          <w:b/>
        </w:rPr>
        <w:t xml:space="preserve">Kysymys 5</w:t>
      </w:r>
    </w:p>
    <w:p>
      <w:r>
        <w:t xml:space="preserve">Mihin kompleksisuusluokkiin ei yleensä luokitella?</w:t>
      </w:r>
    </w:p>
    <w:p>
      <w:r>
        <w:rPr>
          <w:b/>
        </w:rPr>
        <w:t xml:space="preserve">Kysymys 6</w:t>
      </w:r>
    </w:p>
    <w:p>
      <w:r>
        <w:t xml:space="preserve">Mikä muuttuja on helppo määrittää monimutkaisuusluokkien kehyksessä?</w:t>
      </w:r>
    </w:p>
    <w:p>
      <w:r>
        <w:rPr>
          <w:b/>
        </w:rPr>
        <w:t xml:space="preserve">Tekstin numero 24</w:t>
      </w:r>
    </w:p>
    <w:p>
      <w:r>
        <w:t xml:space="preserve">Mutta </w:t>
      </w:r>
      <w:r>
        <w:rPr>
          <w:color w:val="A9A9A9"/>
        </w:rPr>
        <w:t xml:space="preserve">jos laskenta-aika rajataan </w:t>
      </w:r>
      <w:r>
        <w:t xml:space="preserve">jollakin konkreettisella funktiolla f(n), saadaan usein monimutkaisuusluokkia, jotka riippuvat </w:t>
      </w:r>
      <w:r>
        <w:rPr>
          <w:color w:val="2F4F4F"/>
        </w:rPr>
        <w:t xml:space="preserve">valitusta konemallista</w:t>
      </w:r>
      <w:r>
        <w:t xml:space="preserve">. </w:t>
      </w:r>
      <w:r>
        <w:t xml:space="preserve">Esimerkiksi </w:t>
      </w:r>
      <w:r>
        <w:rPr>
          <w:color w:val="556B2F"/>
        </w:rPr>
        <w:t xml:space="preserve">kieli {xx </w:t>
      </w:r>
      <w:r>
        <w:rPr>
          <w:color w:val="6B8E23"/>
        </w:rPr>
        <w:t xml:space="preserve">| x </w:t>
      </w:r>
      <w:r>
        <w:t xml:space="preserve">on mikä tahansa binäärijono} voidaan ratkaista </w:t>
      </w:r>
      <w:r>
        <w:rPr>
          <w:color w:val="A0522D"/>
        </w:rPr>
        <w:t xml:space="preserve">lineaarisessa </w:t>
      </w:r>
      <w:r>
        <w:rPr>
          <w:color w:val="228B22"/>
        </w:rPr>
        <w:t xml:space="preserve">ajassa </w:t>
      </w:r>
      <w:r>
        <w:t xml:space="preserve">moninauhaisella Turingin koneella, mutta vaatii välttämättä kvadraattisen ajan </w:t>
      </w:r>
      <w:r>
        <w:rPr>
          <w:color w:val="191970"/>
        </w:rPr>
        <w:t xml:space="preserve">yhden nauhan </w:t>
      </w:r>
      <w:r>
        <w:rPr>
          <w:color w:val="8B0000"/>
        </w:rPr>
        <w:t xml:space="preserve">Turingin koneiden </w:t>
      </w:r>
      <w:r>
        <w:t xml:space="preserve">mallissa</w:t>
      </w:r>
      <w:r>
        <w:t xml:space="preserve">. Jos </w:t>
      </w:r>
      <w:r>
        <w:t xml:space="preserve">sallitaan polynomiaaliset vaihtelut ajoajoissa, </w:t>
      </w:r>
      <w:r>
        <w:rPr>
          <w:color w:val="483D8B"/>
        </w:rPr>
        <w:t xml:space="preserve">Cobham-Edmondsin </w:t>
      </w:r>
      <w:r>
        <w:rPr>
          <w:color w:val="3CB371"/>
        </w:rPr>
        <w:t xml:space="preserve">teesissä </w:t>
      </w:r>
      <w:r>
        <w:t xml:space="preserve">todetaan, että "aikakompleksisuudet missä tahansa kahdessa järkevässä ja yleisessä laskentamallissa ovat polynomiaalisesti yhteydessä toisiinsa" (Goldreich 2008, luku 1.2). Tämä muodostaa perustan </w:t>
      </w:r>
      <w:r>
        <w:rPr>
          <w:color w:val="BC8F8F"/>
        </w:rPr>
        <w:t xml:space="preserve">kompleksisuusluokalle </w:t>
      </w:r>
      <w:r>
        <w:rPr>
          <w:color w:val="663399"/>
        </w:rPr>
        <w:t xml:space="preserve">P</w:t>
      </w:r>
      <w:r>
        <w:t xml:space="preserve">, joka on niiden päätösongelmien joukko, jotka deterministinen Turingin kone pystyy ratkaisemaan polynomiajassa. Vastaava funktio-ongelmien joukko on FP.</w:t>
      </w:r>
    </w:p>
    <w:p>
      <w:r>
        <w:rPr>
          <w:b/>
        </w:rPr>
        <w:t xml:space="preserve">Kysymys 0</w:t>
      </w:r>
    </w:p>
    <w:p>
      <w:r>
        <w:t xml:space="preserve">Konkreettinen laskenta-ajan rajoittaminen tuottaa usein monimutkaisuusluokkia, jotka riippuvat mistä?</w:t>
      </w:r>
    </w:p>
    <w:p>
      <w:r>
        <w:rPr>
          <w:b/>
        </w:rPr>
        <w:t xml:space="preserve">Kysymys 1</w:t>
      </w:r>
    </w:p>
    <w:p>
      <w:r>
        <w:t xml:space="preserve">Minkälainen aika tarvitaan moninauhaisen Turingin koneen ratkaisuun?</w:t>
      </w:r>
    </w:p>
    <w:p>
      <w:r>
        <w:rPr>
          <w:b/>
        </w:rPr>
        <w:t xml:space="preserve">Kysymys 2</w:t>
      </w:r>
    </w:p>
    <w:p>
      <w:r>
        <w:t xml:space="preserve">Kieli, joka ratkaistaan kvadraattisessa ajassa, edellyttää minkä tyyppisen Turingin koneen käyttöä?</w:t>
      </w:r>
    </w:p>
    <w:p>
      <w:r>
        <w:rPr>
          <w:b/>
        </w:rPr>
        <w:t xml:space="preserve">Kysymys 3</w:t>
      </w:r>
    </w:p>
    <w:p>
      <w:r>
        <w:t xml:space="preserve">Minkä teesin mukaan laskennallisen mallin aikakompleksisuuden välillä on polynomisuhde? </w:t>
      </w:r>
    </w:p>
    <w:p>
      <w:r>
        <w:rPr>
          <w:b/>
        </w:rPr>
        <w:t xml:space="preserve">Kysymys 4</w:t>
      </w:r>
    </w:p>
    <w:p>
      <w:r>
        <w:t xml:space="preserve">Mihin luokkaan kuuluvat päätösongelmat, jotka deterministinen Turingin kone pystyy ratkaisemaan polynomiaikojen noudattaminen huomioon ottaen?</w:t>
      </w:r>
    </w:p>
    <w:p>
      <w:r>
        <w:rPr>
          <w:b/>
        </w:rPr>
        <w:t xml:space="preserve">Kysymys 5</w:t>
      </w:r>
    </w:p>
    <w:p>
      <w:r>
        <w:t xml:space="preserve">Mikä ei useinkaan tuota monimutkaisuusluokkia, jotka riippuvat valitusta konemallista?</w:t>
      </w:r>
    </w:p>
    <w:p>
      <w:r>
        <w:rPr>
          <w:b/>
        </w:rPr>
        <w:t xml:space="preserve">Kysymys 6</w:t>
      </w:r>
    </w:p>
    <w:p>
      <w:r>
        <w:t xml:space="preserve">Mikä ei usein tuota kompleksisuusluokkia, joilla on konkreettinen laskenta-aikarajoitus?</w:t>
      </w:r>
    </w:p>
    <w:p>
      <w:r>
        <w:rPr>
          <w:b/>
        </w:rPr>
        <w:t xml:space="preserve">Kysymys 7</w:t>
      </w:r>
    </w:p>
    <w:p>
      <w:r>
        <w:t xml:space="preserve">Mitä ei voida ratkaista lineaarisessa ajassa moninauhaisella Turingin koneella?</w:t>
      </w:r>
    </w:p>
    <w:p>
      <w:r>
        <w:rPr>
          <w:b/>
        </w:rPr>
        <w:t xml:space="preserve">Kysymys 8</w:t>
      </w:r>
    </w:p>
    <w:p>
      <w:r>
        <w:t xml:space="preserve">Mikä ei ole binäärijono?</w:t>
      </w:r>
    </w:p>
    <w:p>
      <w:r>
        <w:rPr>
          <w:b/>
        </w:rPr>
        <w:t xml:space="preserve">Kysymys 9</w:t>
      </w:r>
    </w:p>
    <w:p>
      <w:r>
        <w:t xml:space="preserve">Minkä teesin mukaan laskennallisen mallin aikakompleksisuudessa on olemassa trinomiaalinen suhde?</w:t>
      </w:r>
    </w:p>
    <w:p>
      <w:r>
        <w:rPr>
          <w:b/>
        </w:rPr>
        <w:t xml:space="preserve">Teksti numero 25</w:t>
      </w:r>
    </w:p>
    <w:p>
      <w:r>
        <w:rPr>
          <w:color w:val="A9A9A9"/>
        </w:rPr>
        <w:t xml:space="preserve">Monet tärkeät </w:t>
      </w:r>
      <w:r>
        <w:rPr>
          <w:color w:val="DCDCDC"/>
        </w:rPr>
        <w:t xml:space="preserve">monimutkaisuusluokat </w:t>
      </w:r>
      <w:r>
        <w:t xml:space="preserve">voidaan määritellä </w:t>
      </w:r>
      <w:r>
        <w:rPr>
          <w:color w:val="2F4F4F"/>
        </w:rPr>
        <w:t xml:space="preserve">rajoittamalla </w:t>
      </w:r>
      <w:r>
        <w:t xml:space="preserve">algoritmin käyttämä </w:t>
      </w:r>
      <w:r>
        <w:rPr>
          <w:color w:val="556B2F"/>
        </w:rPr>
        <w:t xml:space="preserve">aika tai tila</w:t>
      </w:r>
      <w:r>
        <w:t xml:space="preserve">.</w:t>
      </w:r>
      <w:r>
        <w:t xml:space="preserve"> Joitakin tällä tavoin määriteltyjä tärkeitä päätösongelmien monimutkaisuusluokkia ovat seuraavat:</w:t>
      </w:r>
    </w:p>
    <w:p>
      <w:r>
        <w:rPr>
          <w:b/>
        </w:rPr>
        <w:t xml:space="preserve">Kysymys 0</w:t>
      </w:r>
    </w:p>
    <w:p>
      <w:r>
        <w:t xml:space="preserve">Mitkä ovat kaksi esimerkkiä mittauksista, jotka on sidottu algoritmeihin monimutkaisuusluokkien määrittämiseksi?</w:t>
      </w:r>
    </w:p>
    <w:p>
      <w:r>
        <w:rPr>
          <w:b/>
        </w:rPr>
        <w:t xml:space="preserve">Kysymys 1</w:t>
      </w:r>
    </w:p>
    <w:p>
      <w:r>
        <w:t xml:space="preserve">Mitä funktiota algoritmit käyttävät määrittelemään mittauksia, kuten aikaa tai tilaa?</w:t>
      </w:r>
    </w:p>
    <w:p>
      <w:r>
        <w:rPr>
          <w:b/>
        </w:rPr>
        <w:t xml:space="preserve">Kysymys 2</w:t>
      </w:r>
    </w:p>
    <w:p>
      <w:r>
        <w:t xml:space="preserve">Ajan ja tilan tai vastaavien mittojen rajaamista käytetään usein algoritmeissa minkä määrittelyyn?</w:t>
      </w:r>
    </w:p>
    <w:p>
      <w:r>
        <w:rPr>
          <w:b/>
        </w:rPr>
        <w:t xml:space="preserve">Kysymys 3</w:t>
      </w:r>
    </w:p>
    <w:p>
      <w:r>
        <w:t xml:space="preserve">Mitä ei voida määritellä rajoittamalla algoritmin käyttämää aikaa tai tilaa?</w:t>
      </w:r>
    </w:p>
    <w:p>
      <w:r>
        <w:rPr>
          <w:b/>
        </w:rPr>
        <w:t xml:space="preserve">Kysymys 4</w:t>
      </w:r>
    </w:p>
    <w:p>
      <w:r>
        <w:t xml:space="preserve">Mitkä ovat kolme esimerkkiä mittauksista, jotka on sidottu algoritmeihin monimutkaisuusluokkien määrittämiseksi?</w:t>
      </w:r>
    </w:p>
    <w:p>
      <w:r>
        <w:rPr>
          <w:b/>
        </w:rPr>
        <w:t xml:space="preserve">Kysymys 5</w:t>
      </w:r>
    </w:p>
    <w:p>
      <w:r>
        <w:t xml:space="preserve">Mitä funktiota algoritmit käyttävät määrittelemään mittauksia, kuten aikaa ja lukuja?</w:t>
      </w:r>
    </w:p>
    <w:p>
      <w:r>
        <w:rPr>
          <w:b/>
        </w:rPr>
        <w:t xml:space="preserve">Kysymys 6</w:t>
      </w:r>
    </w:p>
    <w:p>
      <w:r>
        <w:t xml:space="preserve">Mitä algoritmeja käytetään usein avaruuden ja ilmakehän mittausten rajoittamisen mittaamiseen?</w:t>
      </w:r>
    </w:p>
    <w:p>
      <w:r>
        <w:rPr>
          <w:b/>
        </w:rPr>
        <w:t xml:space="preserve">Teksti numero 26</w:t>
      </w:r>
    </w:p>
    <w:p>
      <w:r>
        <w:t xml:space="preserve">Muita tärkeitä kompleksisuusluokkia ovat </w:t>
      </w:r>
      <w:r>
        <w:rPr>
          <w:color w:val="A9A9A9"/>
        </w:rPr>
        <w:t xml:space="preserve">BPP, ZPP ja RP, jotka </w:t>
      </w:r>
      <w:r>
        <w:t xml:space="preserve">määritellään todennäköisyysperusteisten Turingin koneiden avulla, AC ja NC, jotka </w:t>
      </w:r>
      <w:r>
        <w:rPr>
          <w:color w:val="DCDCDC"/>
        </w:rPr>
        <w:t xml:space="preserve">määritellään </w:t>
      </w:r>
      <w:r>
        <w:rPr>
          <w:color w:val="2F4F4F"/>
        </w:rPr>
        <w:t xml:space="preserve">Boolen </w:t>
      </w:r>
      <w:r>
        <w:rPr>
          <w:color w:val="556B2F"/>
        </w:rPr>
        <w:t xml:space="preserve">piirien </w:t>
      </w:r>
      <w:r>
        <w:rPr>
          <w:color w:val="DCDCDC"/>
        </w:rPr>
        <w:t xml:space="preserve">avulla</w:t>
      </w:r>
      <w:r>
        <w:rPr>
          <w:color w:val="6B8E23"/>
        </w:rPr>
        <w:t xml:space="preserve">, </w:t>
      </w:r>
      <w:r>
        <w:t xml:space="preserve">sekä BQP ja QMA, jotka </w:t>
      </w:r>
      <w:r>
        <w:rPr>
          <w:color w:val="A0522D"/>
        </w:rPr>
        <w:t xml:space="preserve">määritellään </w:t>
      </w:r>
      <w:r>
        <w:rPr>
          <w:color w:val="A0522D"/>
        </w:rPr>
        <w:t xml:space="preserve">kvanttituringin koneiden </w:t>
      </w:r>
      <w:r>
        <w:rPr>
          <w:color w:val="A0522D"/>
        </w:rPr>
        <w:t xml:space="preserve">avulla. </w:t>
      </w:r>
      <w:r>
        <w:rPr>
          <w:color w:val="191970"/>
        </w:rPr>
        <w:t xml:space="preserve">#P </w:t>
      </w:r>
      <w:r>
        <w:t xml:space="preserve">on tärkeä laskentaongelmien (ei päätösongelmien) kompleksisuusluokka. Luokat, kuten IP ja AM, määritellään käyttämällä </w:t>
      </w:r>
      <w:r>
        <w:rPr>
          <w:color w:val="8B0000"/>
        </w:rPr>
        <w:t xml:space="preserve">interaktiivisia </w:t>
      </w:r>
      <w:r>
        <w:rPr>
          <w:color w:val="483D8B"/>
        </w:rPr>
        <w:t xml:space="preserve">todistusjärjestelmiä</w:t>
      </w:r>
      <w:r>
        <w:t xml:space="preserve">. ALL on kaikkien päätösongelmien luokka.</w:t>
      </w:r>
    </w:p>
    <w:p>
      <w:r>
        <w:rPr>
          <w:b/>
        </w:rPr>
        <w:t xml:space="preserve">Kysymys 0</w:t>
      </w:r>
    </w:p>
    <w:p>
      <w:r>
        <w:t xml:space="preserve">Mitkä ovat kolme esimerkkiä monimutkaisuusluokista, jotka liittyvät probabilististen Turingin koneiden laatimiin määritelmiin?</w:t>
      </w:r>
    </w:p>
    <w:p>
      <w:r>
        <w:rPr>
          <w:b/>
        </w:rPr>
        <w:t xml:space="preserve">Kysymys 1</w:t>
      </w:r>
    </w:p>
    <w:p>
      <w:r>
        <w:t xml:space="preserve">AC ja NC ovat monimutkaisuusluokkia, jotka tyypillisesti liittyvät minkä tyyppisiin virtapiireihin?</w:t>
      </w:r>
    </w:p>
    <w:p>
      <w:r>
        <w:rPr>
          <w:b/>
        </w:rPr>
        <w:t xml:space="preserve">Kysymys 2</w:t>
      </w:r>
    </w:p>
    <w:p>
      <w:r>
        <w:t xml:space="preserve">BQP ja QMA ovat esimerkkejä monimutkaisuusluokista, jotka liittyvät yleisimmin minkä tyyppiseen Turingin koneeseen?</w:t>
      </w:r>
    </w:p>
    <w:p>
      <w:r>
        <w:rPr>
          <w:b/>
        </w:rPr>
        <w:t xml:space="preserve">Kysymys 3</w:t>
      </w:r>
    </w:p>
    <w:p>
      <w:r>
        <w:t xml:space="preserve">Mitä lauseketta käytetään kuvaamaan laskentaongelmien monimutkaisuusluokkaa?</w:t>
      </w:r>
    </w:p>
    <w:p>
      <w:r>
        <w:rPr>
          <w:b/>
        </w:rPr>
        <w:t xml:space="preserve">Kysymys 4</w:t>
      </w:r>
    </w:p>
    <w:p>
      <w:r>
        <w:t xml:space="preserve">Minkä tyyppisen todistusjärjestelmän avulla IP ja AM määritellään yleisimmin?</w:t>
      </w:r>
    </w:p>
    <w:p>
      <w:r>
        <w:rPr>
          <w:b/>
        </w:rPr>
        <w:t xml:space="preserve">Kysymys 5</w:t>
      </w:r>
    </w:p>
    <w:p>
      <w:r>
        <w:t xml:space="preserve">Mitkä ovat neljä muuta tärkeää monimutkaisuusluokkaa?</w:t>
      </w:r>
    </w:p>
    <w:p>
      <w:r>
        <w:rPr>
          <w:b/>
        </w:rPr>
        <w:t xml:space="preserve">Kysymys 6</w:t>
      </w:r>
    </w:p>
    <w:p>
      <w:r>
        <w:t xml:space="preserve">Mikä kone ei määrittele BPP:tä, ZPP:tä ja RP:tä?</w:t>
      </w:r>
    </w:p>
    <w:p>
      <w:r>
        <w:rPr>
          <w:b/>
        </w:rPr>
        <w:t xml:space="preserve">Kysymys 7</w:t>
      </w:r>
    </w:p>
    <w:p>
      <w:r>
        <w:t xml:space="preserve">Mikä kone ei määrittele BQP:tä tai QMA:ta?</w:t>
      </w:r>
    </w:p>
    <w:p>
      <w:r>
        <w:rPr>
          <w:b/>
        </w:rPr>
        <w:t xml:space="preserve">Kysymys 8</w:t>
      </w:r>
    </w:p>
    <w:p>
      <w:r>
        <w:t xml:space="preserve">Mikä on vähiten tärkeä laskentaongelmien monimutkaisuusluokka?</w:t>
      </w:r>
    </w:p>
    <w:p>
      <w:r>
        <w:rPr>
          <w:b/>
        </w:rPr>
        <w:t xml:space="preserve">Kysymys 9</w:t>
      </w:r>
    </w:p>
    <w:p>
      <w:r>
        <w:t xml:space="preserve">Mikä järjestelmä ei useinkaan määrittele luokkia, kuten IP ja AM /</w:t>
      </w:r>
    </w:p>
    <w:p>
      <w:r>
        <w:rPr>
          <w:b/>
        </w:rPr>
        <w:t xml:space="preserve">Teksti numero 27</w:t>
      </w:r>
    </w:p>
    <w:p>
      <w:r>
        <w:t xml:space="preserve">Tällä tavoin määriteltyjen monimutkaisuusluokkien osalta on toivottavaa osoittaa, että (esimerkiksi) </w:t>
      </w:r>
      <w:r>
        <w:rPr>
          <w:color w:val="A9A9A9"/>
        </w:rPr>
        <w:t xml:space="preserve">laskenta-ajan </w:t>
      </w:r>
      <w:r>
        <w:t xml:space="preserve">vaatimusten lieventäminen </w:t>
      </w:r>
      <w:r>
        <w:t xml:space="preserve">todellakin määrittelee suuremman joukon ongelmia. Vaikka DTIME(n) sisältyykin </w:t>
      </w:r>
      <w:r>
        <w:rPr>
          <w:color w:val="DCDCDC"/>
        </w:rPr>
        <w:t xml:space="preserve">DTIME(n2)-luokkaan</w:t>
      </w:r>
      <w:r>
        <w:t xml:space="preserve">, olisi mielenkiintoista tietää, onko sisällyttäminen tiukkaa. Aika- ja avaruusvaatimusten osalta vastaus tällaisiin kysymyksiin saadaan </w:t>
      </w:r>
      <w:r>
        <w:rPr>
          <w:color w:val="2F4F4F"/>
        </w:rPr>
        <w:t xml:space="preserve">aika- ja avaruushierarkiateoremasta</w:t>
      </w:r>
      <w:r>
        <w:t xml:space="preserve">. Niitä </w:t>
      </w:r>
      <w:r>
        <w:t xml:space="preserve">kutsutaan </w:t>
      </w:r>
      <w:r>
        <w:rPr>
          <w:color w:val="556B2F"/>
        </w:rPr>
        <w:t xml:space="preserve">hierarkiateoreemoiksi</w:t>
      </w:r>
      <w:r>
        <w:t xml:space="preserve">, koska ne johtavat </w:t>
      </w:r>
      <w:r>
        <w:rPr>
          <w:color w:val="6B8E23"/>
        </w:rPr>
        <w:t xml:space="preserve">asianmukaiseen hierarkiaan </w:t>
      </w:r>
      <w:r>
        <w:rPr>
          <w:color w:val="A0522D"/>
        </w:rPr>
        <w:t xml:space="preserve">luokissa</w:t>
      </w:r>
      <w:r>
        <w:rPr>
          <w:color w:val="228B22"/>
        </w:rPr>
        <w:t xml:space="preserve">, jotka määritellään </w:t>
      </w:r>
      <w:r>
        <w:t xml:space="preserve">rajoittamalla kyseisiä resursseja. Näin ollen on olemassa sellaisia kompleksisuusluokkapareja, joista toinen sisältyy asianmukaisesti toiseen. Kun olemme päättelleet tällaiset oikeat joukkojen sisällyttämiset, voimme tehdä </w:t>
      </w:r>
      <w:r>
        <w:rPr>
          <w:color w:val="191970"/>
        </w:rPr>
        <w:t xml:space="preserve">kvantitatiivisia </w:t>
      </w:r>
      <w:r>
        <w:rPr>
          <w:color w:val="8B0000"/>
        </w:rPr>
        <w:t xml:space="preserve">lausumia </w:t>
      </w:r>
      <w:r>
        <w:t xml:space="preserve">siitä, kuinka paljon lisää aikaa tai tilaa tarvitaan ratkaistavien ongelmien lukumäärän kasvattamiseksi.</w:t>
      </w:r>
    </w:p>
    <w:p>
      <w:r>
        <w:rPr>
          <w:b/>
        </w:rPr>
        <w:t xml:space="preserve">Kysymys 0</w:t>
      </w:r>
    </w:p>
    <w:p>
      <w:r>
        <w:t xml:space="preserve">Mikä on esimerkki monimutkaisuusluokan sisällä olevasta mittauksesta, joka aiheuttaisi suurempia ongelmia, jos rajoja löysättäisiin?</w:t>
      </w:r>
    </w:p>
    <w:p>
      <w:r>
        <w:rPr>
          <w:b/>
        </w:rPr>
        <w:t xml:space="preserve">Kysymys 1</w:t>
      </w:r>
    </w:p>
    <w:p>
      <w:r>
        <w:t xml:space="preserve">Missä lausekkeessa voidaan odottaa olevan DTIME(n)</w:t>
      </w:r>
    </w:p>
    <w:p>
      <w:r>
        <w:rPr>
          <w:b/>
        </w:rPr>
        <w:t xml:space="preserve">Kysymys 2</w:t>
      </w:r>
    </w:p>
    <w:p>
      <w:r>
        <w:t xml:space="preserve">Mitkä teoreemat ovat vastuussa aika- ja tilantarvetta koskevien kysymysten määrittämisestä?</w:t>
      </w:r>
    </w:p>
    <w:p>
      <w:r>
        <w:rPr>
          <w:b/>
        </w:rPr>
        <w:t xml:space="preserve">Kysymys 3</w:t>
      </w:r>
    </w:p>
    <w:p>
      <w:r>
        <w:t xml:space="preserve">Mitä resurssit tuottavat hierarkkisten teorioiden mukaan?</w:t>
      </w:r>
    </w:p>
    <w:p>
      <w:r>
        <w:rPr>
          <w:b/>
        </w:rPr>
        <w:t xml:space="preserve">Kysymys 4</w:t>
      </w:r>
    </w:p>
    <w:p>
      <w:r>
        <w:t xml:space="preserve">Minkälainen lausunto annetaan, kun pyritään määrittämään aika- ja tilavaatimukset, joita tarvitaan ratkaistujen ongelmien lopullisen lukumäärän lisäämiseksi?</w:t>
      </w:r>
    </w:p>
    <w:p>
      <w:r>
        <w:rPr>
          <w:b/>
        </w:rPr>
        <w:t xml:space="preserve">Kysymys 5</w:t>
      </w:r>
    </w:p>
    <w:p>
      <w:r>
        <w:t xml:space="preserve">Mikä ei ole esimerkki monimutkaisuusluokan sisällä olevasta mittauksesta, joka aiheuttaisi suurempia ongelmia, jos rajoja löysättäisiin?</w:t>
      </w:r>
    </w:p>
    <w:p>
      <w:r>
        <w:rPr>
          <w:b/>
        </w:rPr>
        <w:t xml:space="preserve">Kysymys 6</w:t>
      </w:r>
    </w:p>
    <w:p>
      <w:r>
        <w:t xml:space="preserve">Mikä ei määrittele suurempaa ongelmakokonaisuutta?</w:t>
      </w:r>
    </w:p>
    <w:p>
      <w:r>
        <w:rPr>
          <w:b/>
        </w:rPr>
        <w:t xml:space="preserve">Kysymys 7</w:t>
      </w:r>
    </w:p>
    <w:p>
      <w:r>
        <w:t xml:space="preserve">Mikä lauseke ei yleensä sisällä DTIME(n) -lauseketta?</w:t>
      </w:r>
    </w:p>
    <w:p>
      <w:r>
        <w:rPr>
          <w:b/>
        </w:rPr>
        <w:t xml:space="preserve">Kysymys 8</w:t>
      </w:r>
    </w:p>
    <w:p>
      <w:r>
        <w:t xml:space="preserve">Mikä ei aiheuta asianmukaista hierarkiaa luokille, jotka on määritelty rajoittamalla kyseisiä resursseja?</w:t>
      </w:r>
    </w:p>
    <w:p>
      <w:r>
        <w:rPr>
          <w:b/>
        </w:rPr>
        <w:t xml:space="preserve">Kysymys 9</w:t>
      </w:r>
    </w:p>
    <w:p>
      <w:r>
        <w:t xml:space="preserve">Minkälaista lausuntoa ei anneta, kun pyritään määrittämään aika- ja tilavaatimukset, joita tarvitaan ratkaistujen ongelmien lopullisen määrän lisäämiseksi?</w:t>
      </w:r>
    </w:p>
    <w:p>
      <w:r>
        <w:rPr>
          <w:b/>
        </w:rPr>
        <w:t xml:space="preserve">Tekstin numero 28</w:t>
      </w:r>
    </w:p>
    <w:p>
      <w:r>
        <w:rPr>
          <w:color w:val="DCDCDC"/>
        </w:rPr>
        <w:t xml:space="preserve">Aika- ja avaruushierarkiateoriat </w:t>
      </w:r>
      <w:r>
        <w:t xml:space="preserve">muodostavat perustan </w:t>
      </w:r>
      <w:r>
        <w:rPr>
          <w:color w:val="2F4F4F"/>
        </w:rPr>
        <w:t xml:space="preserve">useimmille kompleksisuusluokkien erottelutuloksille. </w:t>
      </w:r>
      <w:r>
        <w:t xml:space="preserve">Esimerkiksi aikahierarkiateorema kertoo, että </w:t>
      </w:r>
      <w:r>
        <w:rPr>
          <w:color w:val="556B2F"/>
        </w:rPr>
        <w:t xml:space="preserve">P </w:t>
      </w:r>
      <w:r>
        <w:t xml:space="preserve">sisältyy tiukasti </w:t>
      </w:r>
      <w:r>
        <w:rPr>
          <w:color w:val="6B8E23"/>
        </w:rPr>
        <w:t xml:space="preserve">EXPTIMEen, </w:t>
      </w:r>
      <w:r>
        <w:t xml:space="preserve">ja avaruushierarkiateorema kertoo, että </w:t>
      </w:r>
      <w:r>
        <w:rPr>
          <w:color w:val="A0522D"/>
        </w:rPr>
        <w:t xml:space="preserve">L </w:t>
      </w:r>
      <w:r>
        <w:t xml:space="preserve">sisältyy tiukasti </w:t>
      </w:r>
      <w:r>
        <w:rPr>
          <w:color w:val="228B22"/>
        </w:rPr>
        <w:t xml:space="preserve">PSPACEen</w:t>
      </w:r>
      <w:r>
        <w:t xml:space="preserve">.</w:t>
      </w:r>
    </w:p>
    <w:p>
      <w:r>
        <w:rPr>
          <w:b/>
        </w:rPr>
        <w:t xml:space="preserve">Kysymys 0</w:t>
      </w:r>
    </w:p>
    <w:p>
      <w:r>
        <w:t xml:space="preserve">Mikä on monimutkaisuusluokkien erottelutulosten perusta?</w:t>
      </w:r>
    </w:p>
    <w:p>
      <w:r>
        <w:rPr>
          <w:b/>
        </w:rPr>
        <w:t xml:space="preserve">Kysymys 1</w:t>
      </w:r>
    </w:p>
    <w:p>
      <w:r>
        <w:t xml:space="preserve">Mikä on vastuussa P:n rajoittamisesta aikahierarkian lauseen mukaisesti?</w:t>
      </w:r>
    </w:p>
    <w:p>
      <w:r>
        <w:rPr>
          <w:b/>
        </w:rPr>
        <w:t xml:space="preserve">Kysymys 2</w:t>
      </w:r>
    </w:p>
    <w:p>
      <w:r>
        <w:t xml:space="preserve">Minkä muuttujan sisällä L on rajoitettu avaruushierarkian lauseen mukaan?</w:t>
      </w:r>
    </w:p>
    <w:p>
      <w:r>
        <w:rPr>
          <w:b/>
        </w:rPr>
        <w:t xml:space="preserve">Kysymys 3</w:t>
      </w:r>
    </w:p>
    <w:p>
      <w:r>
        <w:t xml:space="preserve">Mikä ei ole useimpien kompleksisuusluokkien erottelutulosten perustana?</w:t>
      </w:r>
    </w:p>
    <w:p>
      <w:r>
        <w:rPr>
          <w:b/>
        </w:rPr>
        <w:t xml:space="preserve">Kysymys 4</w:t>
      </w:r>
    </w:p>
    <w:p>
      <w:r>
        <w:t xml:space="preserve">Mihin menneen ajan ja avaruuden hierarkkiset lauseet perustuvat?</w:t>
      </w:r>
    </w:p>
    <w:p>
      <w:r>
        <w:rPr>
          <w:b/>
        </w:rPr>
        <w:t xml:space="preserve">Kysymys 5</w:t>
      </w:r>
    </w:p>
    <w:p>
      <w:r>
        <w:t xml:space="preserve">Mitä EXPTIME ei varsinaisesti sisällä?</w:t>
      </w:r>
    </w:p>
    <w:p>
      <w:r>
        <w:rPr>
          <w:b/>
        </w:rPr>
        <w:t xml:space="preserve">Kysymys 6</w:t>
      </w:r>
    </w:p>
    <w:p>
      <w:r>
        <w:t xml:space="preserve">Mitä PSPACE ei varsinaisesti sisällä?</w:t>
      </w:r>
    </w:p>
    <w:p>
      <w:r>
        <w:rPr>
          <w:b/>
        </w:rPr>
        <w:t xml:space="preserve">Tekstin numero 29</w:t>
      </w:r>
    </w:p>
    <w:p>
      <w:r>
        <w:rPr>
          <w:color w:val="A9A9A9"/>
        </w:rPr>
        <w:t xml:space="preserve">Monet monimutkaisuusluokat </w:t>
      </w:r>
      <w:r>
        <w:t xml:space="preserve">määritellään käyttämällä </w:t>
      </w:r>
      <w:r>
        <w:rPr>
          <w:color w:val="556B2F"/>
        </w:rPr>
        <w:t xml:space="preserve">reduktion </w:t>
      </w:r>
      <w:r>
        <w:rPr>
          <w:color w:val="DCDCDC"/>
        </w:rPr>
        <w:t xml:space="preserve">käsitettä</w:t>
      </w:r>
      <w:r>
        <w:rPr>
          <w:color w:val="DCDCDC"/>
        </w:rPr>
        <w:t xml:space="preserve">. </w:t>
      </w:r>
      <w:r>
        <w:rPr>
          <w:color w:val="6B8E23"/>
        </w:rPr>
        <w:t xml:space="preserve">Reduktio </w:t>
      </w:r>
      <w:r>
        <w:t xml:space="preserve">on yhden ongelman muuttaminen </w:t>
      </w:r>
      <w:r>
        <w:rPr>
          <w:color w:val="A0522D"/>
        </w:rPr>
        <w:t xml:space="preserve">toiseksi ongelmaksi</w:t>
      </w:r>
      <w:r>
        <w:t xml:space="preserve">. Se kuvaa epävirallista käsitettä, jonka mukaan ongelma on vähintään yhtä vaikea kuin toinen ongelma. Jos esimerkiksi ongelma X voidaan ratkaista algoritmilla Y, X ei ole vaikeampi kuin Y, ja sanomme, että </w:t>
      </w:r>
      <w:r>
        <w:rPr>
          <w:color w:val="228B22"/>
        </w:rPr>
        <w:t xml:space="preserve">X </w:t>
      </w:r>
      <w:r>
        <w:rPr>
          <w:color w:val="191970"/>
        </w:rPr>
        <w:t xml:space="preserve">redusoituu </w:t>
      </w:r>
      <w:r>
        <w:rPr>
          <w:color w:val="228B22"/>
        </w:rPr>
        <w:t xml:space="preserve">Y:ksi</w:t>
      </w:r>
      <w:r>
        <w:t xml:space="preserve">. </w:t>
      </w:r>
      <w:r>
        <w:rPr>
          <w:color w:val="8B0000"/>
        </w:rPr>
        <w:t xml:space="preserve">Reduktioita on monenlaisia reduktiotyyppejä, </w:t>
      </w:r>
      <w:r>
        <w:t xml:space="preserve">jotka perustuvat reduktiomenetelmään, kuten </w:t>
      </w:r>
      <w:r>
        <w:rPr>
          <w:color w:val="483D8B"/>
        </w:rPr>
        <w:t xml:space="preserve">Cookin reduktiot, </w:t>
      </w:r>
      <w:r>
        <w:rPr>
          <w:color w:val="3CB371"/>
        </w:rPr>
        <w:t xml:space="preserve">Karpin reduktiot </w:t>
      </w:r>
      <w:r>
        <w:rPr>
          <w:color w:val="BC8F8F"/>
        </w:rPr>
        <w:t xml:space="preserve">ja Levinin reduktiot</w:t>
      </w:r>
      <w:r>
        <w:rPr>
          <w:color w:val="663399"/>
        </w:rPr>
        <w:t xml:space="preserve">, ja </w:t>
      </w:r>
      <w:r>
        <w:rPr>
          <w:color w:val="008080"/>
        </w:rPr>
        <w:t xml:space="preserve">reduktioiden monimutkaisuuden rajoitukseen</w:t>
      </w:r>
      <w:r>
        <w:rPr>
          <w:color w:val="663399"/>
        </w:rPr>
        <w:t xml:space="preserve">, kuten polynomiaikaisiin reduktioihin tai </w:t>
      </w:r>
      <w:r>
        <w:t xml:space="preserve">log-avaruusreduktioihin.</w:t>
      </w:r>
    </w:p>
    <w:p>
      <w:r>
        <w:rPr>
          <w:b/>
        </w:rPr>
        <w:t xml:space="preserve">Kysymys 0</w:t>
      </w:r>
    </w:p>
    <w:p>
      <w:r>
        <w:t xml:space="preserve">Mitä käsitettä käytetään usein monimutkaisuusluokkien määrittelyssä?</w:t>
      </w:r>
    </w:p>
    <w:p>
      <w:r>
        <w:rPr>
          <w:b/>
        </w:rPr>
        <w:t xml:space="preserve">Kysymys 1</w:t>
      </w:r>
    </w:p>
    <w:p>
      <w:r>
        <w:t xml:space="preserve">Pelkistäminen ottaa yhden ongelman ja muuttaa sen miksi?</w:t>
      </w:r>
    </w:p>
    <w:p>
      <w:r>
        <w:rPr>
          <w:b/>
        </w:rPr>
        <w:t xml:space="preserve">Kysymys 2</w:t>
      </w:r>
    </w:p>
    <w:p>
      <w:r>
        <w:t xml:space="preserve">Reduktion mukaan jos X ja Y voidaan ratkaista samalla algoritmilla, mikä on X:n tehtävä suhteessa Y:hen?</w:t>
      </w:r>
    </w:p>
    <w:p>
      <w:r>
        <w:rPr>
          <w:b/>
        </w:rPr>
        <w:t xml:space="preserve">Kysymys 3</w:t>
      </w:r>
    </w:p>
    <w:p>
      <w:r>
        <w:t xml:space="preserve">Mitkä ovat kaksi esimerkkiä erilaisista vähennystyypeistä?</w:t>
      </w:r>
    </w:p>
    <w:p>
      <w:r>
        <w:rPr>
          <w:b/>
        </w:rPr>
        <w:t xml:space="preserve">Kysymys 4</w:t>
      </w:r>
    </w:p>
    <w:p>
      <w:r>
        <w:t xml:space="preserve">Polynomiaikaiset pelkistykset ovat esimerkki mistä?</w:t>
      </w:r>
    </w:p>
    <w:p>
      <w:r>
        <w:rPr>
          <w:b/>
        </w:rPr>
        <w:t xml:space="preserve">Kysymys 5</w:t>
      </w:r>
    </w:p>
    <w:p>
      <w:r>
        <w:t xml:space="preserve">Mitä monet monimutkaisuusluokat eivät määrittele?</w:t>
      </w:r>
    </w:p>
    <w:p>
      <w:r>
        <w:rPr>
          <w:b/>
        </w:rPr>
        <w:t xml:space="preserve">Kysymys 6</w:t>
      </w:r>
    </w:p>
    <w:p>
      <w:r>
        <w:t xml:space="preserve">Mikä määritellään käyttämällä reduktioteoriaa?</w:t>
      </w:r>
    </w:p>
    <w:p>
      <w:r>
        <w:rPr>
          <w:b/>
        </w:rPr>
        <w:t xml:space="preserve">Kysymys 7</w:t>
      </w:r>
    </w:p>
    <w:p>
      <w:r>
        <w:t xml:space="preserve">Mikä on kahden ongelman muuttaminen kolmeksi ongelmaksi?</w:t>
      </w:r>
    </w:p>
    <w:p>
      <w:r>
        <w:rPr>
          <w:b/>
        </w:rPr>
        <w:t xml:space="preserve">Kysymys 8</w:t>
      </w:r>
    </w:p>
    <w:p>
      <w:r>
        <w:t xml:space="preserve">Millä ilmaistaan muodollinen käsite, jonka mukaan ongelma on vähintään yhtä vaikea kuin toinen ongelma?</w:t>
      </w:r>
    </w:p>
    <w:p>
      <w:r>
        <w:rPr>
          <w:b/>
        </w:rPr>
        <w:t xml:space="preserve">Kysymys 9</w:t>
      </w:r>
    </w:p>
    <w:p>
      <w:r>
        <w:t xml:space="preserve">Mitkä ovat kuusi vähennystyyppiä?</w:t>
      </w:r>
    </w:p>
    <w:p>
      <w:r>
        <w:rPr>
          <w:b/>
        </w:rPr>
        <w:t xml:space="preserve">Tekstin numero 30</w:t>
      </w:r>
    </w:p>
    <w:p>
      <w:r>
        <w:t xml:space="preserve">Yleisimmin käytetty reduktio on </w:t>
      </w:r>
      <w:r>
        <w:rPr>
          <w:color w:val="A9A9A9"/>
        </w:rPr>
        <w:t xml:space="preserve">polynomiaikainen </w:t>
      </w:r>
      <w:r>
        <w:rPr>
          <w:color w:val="DCDCDC"/>
        </w:rPr>
        <w:t xml:space="preserve">reduktio</w:t>
      </w:r>
      <w:r>
        <w:t xml:space="preserve">. </w:t>
      </w:r>
      <w:r>
        <w:t xml:space="preserve">Tämä tarkoittaa, että </w:t>
      </w:r>
      <w:r>
        <w:rPr>
          <w:color w:val="2F4F4F"/>
        </w:rPr>
        <w:t xml:space="preserve">reduktioprosessi kestää </w:t>
      </w:r>
      <w:r>
        <w:rPr>
          <w:color w:val="6B8E23"/>
        </w:rPr>
        <w:t xml:space="preserve">polynomiaikaa</w:t>
      </w:r>
      <w:r>
        <w:rPr>
          <w:color w:val="2F4F4F"/>
        </w:rPr>
        <w:t xml:space="preserve">. </w:t>
      </w:r>
      <w:r>
        <w:t xml:space="preserve">Esimerkiksi kokonaisluvun neliöimisen ongelma voidaan pelkistää </w:t>
      </w:r>
      <w:r>
        <w:rPr>
          <w:color w:val="228B22"/>
        </w:rPr>
        <w:t xml:space="preserve">kahden kokonaisluvun kertomisen </w:t>
      </w:r>
      <w:r>
        <w:rPr>
          <w:color w:val="A0522D"/>
        </w:rPr>
        <w:t xml:space="preserve">ongelmaksi</w:t>
      </w:r>
      <w:r>
        <w:rPr>
          <w:color w:val="A0522D"/>
        </w:rPr>
        <w:t xml:space="preserve">.</w:t>
      </w:r>
      <w:r>
        <w:t xml:space="preserve"> Tämä tarkoittaa, että kahden kokonaisluvun kertomiseen tarkoitettua algoritmia voidaan käyttää kokonaisluvun neliöimiseen. Tämä voidaan todellakin tehdä antamalla sama </w:t>
      </w:r>
      <w:r>
        <w:rPr>
          <w:color w:val="191970"/>
        </w:rPr>
        <w:t xml:space="preserve">tulo </w:t>
      </w:r>
      <w:r>
        <w:t xml:space="preserve">kertolaskualgoritmin </w:t>
      </w:r>
      <w:r>
        <w:t xml:space="preserve">molemmille syötteille. </w:t>
      </w:r>
      <w:r>
        <w:t xml:space="preserve">Näin nähdään, että </w:t>
      </w:r>
      <w:r>
        <w:rPr>
          <w:color w:val="483D8B"/>
        </w:rPr>
        <w:t xml:space="preserve">neliöinti </w:t>
      </w:r>
      <w:r>
        <w:t xml:space="preserve">ei ole vaikeampaa kuin kertolasku, koska neliöinti voidaan pelkistää </w:t>
      </w:r>
      <w:r>
        <w:rPr>
          <w:color w:val="3CB371"/>
        </w:rPr>
        <w:t xml:space="preserve">kertolaskuksi</w:t>
      </w:r>
      <w:r>
        <w:t xml:space="preserve">.</w:t>
      </w:r>
    </w:p>
    <w:p>
      <w:r>
        <w:rPr>
          <w:b/>
        </w:rPr>
        <w:t xml:space="preserve">Kysymys 0</w:t>
      </w:r>
    </w:p>
    <w:p>
      <w:r>
        <w:t xml:space="preserve">Mikä on yleisimmin käytetty vähennystyyppi?</w:t>
      </w:r>
    </w:p>
    <w:p>
      <w:r>
        <w:rPr>
          <w:b/>
        </w:rPr>
        <w:t xml:space="preserve">Kysymys 1</w:t>
      </w:r>
    </w:p>
    <w:p>
      <w:r>
        <w:t xml:space="preserve">Mikä vastaa neliöityä kokonaislukua polynomiaikaisen reduktion mukaan?</w:t>
      </w:r>
    </w:p>
    <w:p>
      <w:r>
        <w:rPr>
          <w:b/>
        </w:rPr>
        <w:t xml:space="preserve">Kysymys 2</w:t>
      </w:r>
    </w:p>
    <w:p>
      <w:r>
        <w:t xml:space="preserve">Mitä ajan mittausta käytetään polynomaalisessa ajan vähentämisessä?</w:t>
      </w:r>
    </w:p>
    <w:p>
      <w:r>
        <w:rPr>
          <w:b/>
        </w:rPr>
        <w:t xml:space="preserve">Kysymys 3</w:t>
      </w:r>
    </w:p>
    <w:p>
      <w:r>
        <w:t xml:space="preserve">Minkä pitäisi pysyä vakiona kertolaskualgoritmissa, jotta tulos olisi sama riippumatta siitä, kerrotaanko kaksi kokonaislukua vai neliöitiinkö ne?  </w:t>
      </w:r>
    </w:p>
    <w:p>
      <w:r>
        <w:rPr>
          <w:b/>
        </w:rPr>
        <w:t xml:space="preserve">Kysymys 4</w:t>
      </w:r>
    </w:p>
    <w:p>
      <w:r>
        <w:t xml:space="preserve">Polynomiajan reduktion mukaan neliöinti voidaan lopulta loogisesti redusoida mihin?</w:t>
      </w:r>
    </w:p>
    <w:p>
      <w:r>
        <w:rPr>
          <w:b/>
        </w:rPr>
        <w:t xml:space="preserve">Kysymys 5</w:t>
      </w:r>
    </w:p>
    <w:p>
      <w:r>
        <w:t xml:space="preserve">Mikä on vähiten käytetty vähennystyyppi?</w:t>
      </w:r>
    </w:p>
    <w:p>
      <w:r>
        <w:rPr>
          <w:b/>
        </w:rPr>
        <w:t xml:space="preserve">Kysymys 6</w:t>
      </w:r>
    </w:p>
    <w:p>
      <w:r>
        <w:t xml:space="preserve">Mitä tarkoittaa polynomiavaruuden reduktio?</w:t>
      </w:r>
    </w:p>
    <w:p>
      <w:r>
        <w:rPr>
          <w:b/>
        </w:rPr>
        <w:t xml:space="preserve">Kysymys 7</w:t>
      </w:r>
    </w:p>
    <w:p>
      <w:r>
        <w:t xml:space="preserve">Mihin kokonaisluvun jakamisen ongelma voidaan pelkistää?</w:t>
      </w:r>
    </w:p>
    <w:p>
      <w:r>
        <w:rPr>
          <w:b/>
        </w:rPr>
        <w:t xml:space="preserve">Kysymys 8</w:t>
      </w:r>
    </w:p>
    <w:p>
      <w:r>
        <w:t xml:space="preserve">Minkä ei tarvitse pysyä vakiona kertolaskualgoritmissa, jotta lopputulos olisi sama riippumatta siitä, kerrotaanko kaksi kokonaislukua vai muodostetaanko neliö?</w:t>
      </w:r>
    </w:p>
    <w:p>
      <w:r>
        <w:rPr>
          <w:b/>
        </w:rPr>
        <w:t xml:space="preserve">Kysymys 9</w:t>
      </w:r>
    </w:p>
    <w:p>
      <w:r>
        <w:t xml:space="preserve">Mikä on vaikeampaa kuin kertolasku?</w:t>
      </w:r>
    </w:p>
    <w:p>
      <w:r>
        <w:rPr>
          <w:b/>
        </w:rPr>
        <w:t xml:space="preserve">Tekstin numero 31</w:t>
      </w:r>
    </w:p>
    <w:p>
      <w:r>
        <w:t xml:space="preserve">Tämä motivoi käsitettä, jonka mukaan ongelma on vaikea monimutkaisuusluokalle. Ongelma X on vaikea ongelmaluokalle C</w:t>
      </w:r>
      <w:r>
        <w:rPr>
          <w:color w:val="A9A9A9"/>
        </w:rPr>
        <w:t xml:space="preserve">, jos jokainen ongelma C:ssä voidaan redusoida ongelmaan X</w:t>
      </w:r>
      <w:r>
        <w:t xml:space="preserve">. Näin ollen </w:t>
      </w:r>
      <w:r>
        <w:rPr>
          <w:color w:val="DCDCDC"/>
        </w:rPr>
        <w:t xml:space="preserve">mikään </w:t>
      </w:r>
      <w:r>
        <w:rPr>
          <w:color w:val="2F4F4F"/>
        </w:rPr>
        <w:t xml:space="preserve">ongelma </w:t>
      </w:r>
      <w:r>
        <w:rPr>
          <w:color w:val="556B2F"/>
        </w:rPr>
        <w:t xml:space="preserve">C:ssä </w:t>
      </w:r>
      <w:r>
        <w:rPr>
          <w:color w:val="DCDCDC"/>
        </w:rPr>
        <w:t xml:space="preserve">ei </w:t>
      </w:r>
      <w:r>
        <w:rPr>
          <w:color w:val="556B2F"/>
        </w:rPr>
        <w:t xml:space="preserve">ole vaikeampi kuin X</w:t>
      </w:r>
      <w:r>
        <w:t xml:space="preserve">, koska algoritmi X:lle mahdollistaa </w:t>
      </w:r>
      <w:r>
        <w:rPr>
          <w:color w:val="6B8E23"/>
        </w:rPr>
        <w:t xml:space="preserve">minkä tahansa ongelman ratkaisemisen C:ssä</w:t>
      </w:r>
      <w:r>
        <w:t xml:space="preserve">. Ongelmien vaikeuden käsite riippuu tietysti käytetystä </w:t>
      </w:r>
      <w:r>
        <w:rPr>
          <w:color w:val="A0522D"/>
        </w:rPr>
        <w:t xml:space="preserve">reduktiotyypistä</w:t>
      </w:r>
      <w:r>
        <w:rPr>
          <w:color w:val="228B22"/>
        </w:rPr>
        <w:t xml:space="preserve">.</w:t>
      </w:r>
      <w:r>
        <w:t xml:space="preserve"> P:tä suuremmissa monimutkaisuusluokissa käytetään yleisesti polynomiaikaisia reduktioita. Erityisesti NP:lle vaikeiden ongelmien joukko on </w:t>
      </w:r>
      <w:r>
        <w:rPr>
          <w:color w:val="191970"/>
        </w:rPr>
        <w:t xml:space="preserve">NP-kovien </w:t>
      </w:r>
      <w:r>
        <w:rPr>
          <w:color w:val="8B0000"/>
        </w:rPr>
        <w:t xml:space="preserve">ongelmien </w:t>
      </w:r>
      <w:r>
        <w:t xml:space="preserve">joukko</w:t>
      </w:r>
      <w:r>
        <w:t xml:space="preserve">.</w:t>
      </w:r>
    </w:p>
    <w:p>
      <w:r>
        <w:rPr>
          <w:b/>
        </w:rPr>
        <w:t xml:space="preserve">Kysymys 0</w:t>
      </w:r>
    </w:p>
    <w:p>
      <w:r>
        <w:t xml:space="preserve">Ongelmien monimutkaisuus riippuu usein mistä?</w:t>
      </w:r>
    </w:p>
    <w:p>
      <w:r>
        <w:rPr>
          <w:b/>
        </w:rPr>
        <w:t xml:space="preserve">Kysymys 1</w:t>
      </w:r>
    </w:p>
    <w:p>
      <w:r>
        <w:t xml:space="preserve">Mikä aiheuttaisi ristiriidan ongelman X ja ongelman C välillä vähentämisen yhteydessä? </w:t>
      </w:r>
    </w:p>
    <w:p>
      <w:r>
        <w:rPr>
          <w:b/>
        </w:rPr>
        <w:t xml:space="preserve">Kysymys 2</w:t>
      </w:r>
    </w:p>
    <w:p>
      <w:r>
        <w:t xml:space="preserve">Algoritmi X:lle, joka pelkistyy C:hen, tekisi mitä?</w:t>
      </w:r>
    </w:p>
    <w:p>
      <w:r>
        <w:rPr>
          <w:b/>
        </w:rPr>
        <w:t xml:space="preserve">Kysymys 3</w:t>
      </w:r>
    </w:p>
    <w:p>
      <w:r>
        <w:t xml:space="preserve">Ongelmajoukko, joka on vaikea lausekkeelle NP, voidaan myös ilmoittaa miten?</w:t>
      </w:r>
    </w:p>
    <w:p>
      <w:r>
        <w:rPr>
          <w:b/>
        </w:rPr>
        <w:t xml:space="preserve">Kysymys 4</w:t>
      </w:r>
    </w:p>
    <w:p>
      <w:r>
        <w:t xml:space="preserve">Mistä ongelmien monimutkaisuus ei useinkaan riipu?</w:t>
      </w:r>
    </w:p>
    <w:p>
      <w:r>
        <w:rPr>
          <w:b/>
        </w:rPr>
        <w:t xml:space="preserve">Kysymys 5</w:t>
      </w:r>
    </w:p>
    <w:p>
      <w:r>
        <w:t xml:space="preserve">Mikä ei aiheuttaisi ristiriitaa ongelman X ja ongelman C välillä vähentämisen yhteydessä?</w:t>
      </w:r>
    </w:p>
    <w:p>
      <w:r>
        <w:rPr>
          <w:b/>
        </w:rPr>
        <w:t xml:space="preserve">Kysymys 6</w:t>
      </w:r>
    </w:p>
    <w:p>
      <w:r>
        <w:t xml:space="preserve">Mikä C:n ongelma on vaikeampi kuin X?</w:t>
      </w:r>
    </w:p>
    <w:p>
      <w:r>
        <w:rPr>
          <w:b/>
        </w:rPr>
        <w:t xml:space="preserve">Kysymys 7</w:t>
      </w:r>
    </w:p>
    <w:p>
      <w:r>
        <w:t xml:space="preserve">Miten ilmaistaan ongelmajoukko, joka on vaikea ilmauksen QP kannalta?</w:t>
      </w:r>
    </w:p>
    <w:p>
      <w:r>
        <w:rPr>
          <w:b/>
        </w:rPr>
        <w:t xml:space="preserve">Tekstin numero 32</w:t>
      </w:r>
    </w:p>
    <w:p>
      <w:r>
        <w:t xml:space="preserve">Jos ongelma X kuuluu C:hen ja on vaikea C:lle, </w:t>
      </w:r>
      <w:r>
        <w:rPr>
          <w:color w:val="A9A9A9"/>
        </w:rPr>
        <w:t xml:space="preserve">X:n sanotaan olevan täydellinen C:lle. </w:t>
      </w:r>
      <w:r>
        <w:t xml:space="preserve">Tämä tarkoittaa, että </w:t>
      </w:r>
      <w:r>
        <w:rPr>
          <w:color w:val="DCDCDC"/>
        </w:rPr>
        <w:t xml:space="preserve">X </w:t>
      </w:r>
      <w:r>
        <w:t xml:space="preserve">on vaikein ongelma C:ssä. (Koska monet ongelmat voivat olla yhtä vaikeita, voidaan sanoa, että X on yksi vaikeimmista ongelmista C:ssä.) Näin ollen </w:t>
      </w:r>
      <w:r>
        <w:rPr>
          <w:color w:val="2F4F4F"/>
        </w:rPr>
        <w:t xml:space="preserve">NP-täydellisten </w:t>
      </w:r>
      <w:r>
        <w:t xml:space="preserve">ongelmien </w:t>
      </w:r>
      <w:r>
        <w:t xml:space="preserve">luokka </w:t>
      </w:r>
      <w:r>
        <w:t xml:space="preserve">sisältää NP:n vaikeimmat ongelmat siinä mielessä, että ne ovat todennäköisimmin sellaisia, jotka eivät kuulu </w:t>
      </w:r>
      <w:r>
        <w:rPr>
          <w:color w:val="6B8E23"/>
        </w:rPr>
        <w:t xml:space="preserve">P:</w:t>
      </w:r>
      <w:r>
        <w:t xml:space="preserve">hen</w:t>
      </w:r>
      <w:r>
        <w:t xml:space="preserve">. </w:t>
      </w:r>
      <w:r>
        <w:rPr>
          <w:color w:val="A0522D"/>
        </w:rPr>
        <w:t xml:space="preserve">Koska ongelmaa P = NP ei ole ratkaistu, se, että tunnetun NP-täydellisen ongelman Π2 voi pelkistää toiseksi ongelmaksi Π1, </w:t>
      </w:r>
      <w:r>
        <w:t xml:space="preserve">osoittaisi, </w:t>
      </w:r>
      <w:r>
        <w:rPr>
          <w:color w:val="191970"/>
        </w:rPr>
        <w:t xml:space="preserve">ettei tunnettua polynomiaikaista ratkaisua </w:t>
      </w:r>
      <w:r>
        <w:t xml:space="preserve">ongelmaan Π1 ole olemassa. Tämä johtuu siitä, että polynomiaikainen ratkaisu ongelmaan Π1 tuottaisi polynomiaikaisen ratkaisun ongelmaan Π2. Vastaavasti, koska kaikki NP-ongelmat voidaan pelkistää joukkoon, sellaisen NP-täydellisen ongelman löytäminen, joka voidaan ratkaista polynomiajassa, tarkoittaisi, että P = </w:t>
      </w:r>
      <w:r>
        <w:rPr>
          <w:color w:val="8B0000"/>
        </w:rPr>
        <w:t xml:space="preserve">NP</w:t>
      </w:r>
      <w:r>
        <w:t xml:space="preserve">.</w:t>
      </w:r>
    </w:p>
    <w:p>
      <w:r>
        <w:rPr>
          <w:b/>
        </w:rPr>
        <w:t xml:space="preserve">Kysymys 0</w:t>
      </w:r>
    </w:p>
    <w:p>
      <w:r>
        <w:t xml:space="preserve">Mitkä ovat NP:n vaikeimmat ongelmat, jotka voidaan kirjoittaa analogisesti?</w:t>
      </w:r>
    </w:p>
    <w:p>
      <w:r>
        <w:rPr>
          <w:b/>
        </w:rPr>
        <w:t xml:space="preserve">Kysymys 1</w:t>
      </w:r>
    </w:p>
    <w:p>
      <w:r>
        <w:t xml:space="preserve">Mihin ongelmaluokkaan NP-ongelmat sijoittuvat pienimmällä todennäköisyydellä?</w:t>
      </w:r>
    </w:p>
    <w:p>
      <w:r>
        <w:rPr>
          <w:b/>
        </w:rPr>
        <w:t xml:space="preserve">Kysymys 2</w:t>
      </w:r>
    </w:p>
    <w:p>
      <w:r>
        <w:t xml:space="preserve">Jos P = NP on ratkaisematon ja reduktiota sovelletaan tunnettuun NP-täydelliseen ongelmaan suhteessa Π2:een suhteessa Π1:een, mikä johtopäätös voidaan tehdä Π1:n osalta?</w:t>
      </w:r>
    </w:p>
    <w:p>
      <w:r>
        <w:rPr>
          <w:b/>
        </w:rPr>
        <w:t xml:space="preserve">Kysymys 3</w:t>
      </w:r>
    </w:p>
    <w:p>
      <w:r>
        <w:t xml:space="preserve">Jos NP-täydellisessä ongelmassa voidaan käyttää polynomiaikaa, mitä tarkoittaa, että P on yhtä suuri?</w:t>
      </w:r>
    </w:p>
    <w:p>
      <w:r>
        <w:rPr>
          <w:b/>
        </w:rPr>
        <w:t xml:space="preserve">Kysymys 4</w:t>
      </w:r>
    </w:p>
    <w:p>
      <w:r>
        <w:t xml:space="preserve">Mitä tapahtuu, jos ongelma X on C:ssä ja pehmeä C:lle?</w:t>
      </w:r>
    </w:p>
    <w:p>
      <w:r>
        <w:rPr>
          <w:b/>
        </w:rPr>
        <w:t xml:space="preserve">Kysymys 5</w:t>
      </w:r>
    </w:p>
    <w:p>
      <w:r>
        <w:t xml:space="preserve">Mikä on C:n pehmein ongelma?</w:t>
      </w:r>
    </w:p>
    <w:p>
      <w:r>
        <w:rPr>
          <w:b/>
        </w:rPr>
        <w:t xml:space="preserve">Kysymys 6</w:t>
      </w:r>
    </w:p>
    <w:p>
      <w:r>
        <w:t xml:space="preserve">Mikä luokka sisältää NP:n vähiten vaikeat ongelmat?</w:t>
      </w:r>
    </w:p>
    <w:p>
      <w:r>
        <w:rPr>
          <w:b/>
        </w:rPr>
        <w:t xml:space="preserve">Kysymys 7</w:t>
      </w:r>
    </w:p>
    <w:p>
      <w:r>
        <w:t xml:space="preserve">Mikä osoittaisi, että Ii1:lle on olemassa tunnettu polynomiaikainen ratkaisu?</w:t>
      </w:r>
    </w:p>
    <w:p>
      <w:r>
        <w:rPr>
          <w:b/>
        </w:rPr>
        <w:t xml:space="preserve">Tekstin numero 33</w:t>
      </w:r>
    </w:p>
    <w:p>
      <w:r>
        <w:rPr>
          <w:color w:val="A9A9A9"/>
        </w:rPr>
        <w:t xml:space="preserve">Monimutkaisuusluokka </w:t>
      </w:r>
      <w:r>
        <w:rPr>
          <w:color w:val="DCDCDC"/>
        </w:rPr>
        <w:t xml:space="preserve">P </w:t>
      </w:r>
      <w:r>
        <w:rPr>
          <w:color w:val="2F4F4F"/>
        </w:rPr>
        <w:t xml:space="preserve">nähdään usein matemaattisena abstraktiona, joka mallintaa niitä laskentatehtäviä, joihin on olemassa tehokas algoritmi. </w:t>
      </w:r>
      <w:r>
        <w:t xml:space="preserve">Tätä hypoteesia kutsutaan </w:t>
      </w:r>
      <w:r>
        <w:rPr>
          <w:color w:val="556B2F"/>
        </w:rPr>
        <w:t xml:space="preserve">Cobham-Edmonds-teesiksi</w:t>
      </w:r>
      <w:r>
        <w:t xml:space="preserve">. </w:t>
      </w:r>
      <w:r>
        <w:t xml:space="preserve">Monimutkaisuusluokka </w:t>
      </w:r>
      <w:r>
        <w:rPr>
          <w:color w:val="6B8E23"/>
        </w:rPr>
        <w:t xml:space="preserve">NP puolestaan </w:t>
      </w:r>
      <w:r>
        <w:t xml:space="preserve">sisältää monia ongelmia, jotka ihmiset haluaisivat ratkaista tehokkaasti, mutta joille ei tunneta tehokasta algoritmia, kuten </w:t>
      </w:r>
      <w:r>
        <w:rPr>
          <w:color w:val="A0522D"/>
        </w:rPr>
        <w:t xml:space="preserve">Boolen tyydyttävyysongelma</w:t>
      </w:r>
      <w:r>
        <w:t xml:space="preserve">, Hamiltonin polkuongelma ja vertex cover -ongelma. Koska </w:t>
      </w:r>
      <w:r>
        <w:rPr>
          <w:color w:val="228B22"/>
        </w:rPr>
        <w:t xml:space="preserve">deterministiset </w:t>
      </w:r>
      <w:r>
        <w:rPr>
          <w:color w:val="191970"/>
        </w:rPr>
        <w:t xml:space="preserve">Turingin koneet </w:t>
      </w:r>
      <w:r>
        <w:t xml:space="preserve">ovat erityisiä ei-deterministisiä </w:t>
      </w:r>
      <w:r>
        <w:rPr>
          <w:color w:val="8B0000"/>
        </w:rPr>
        <w:t xml:space="preserve">Turingin koneita</w:t>
      </w:r>
      <w:r>
        <w:t xml:space="preserve">, on helppo havaita, että jokainen P-luokan ongelma kuuluu myös NP-luokkaan.</w:t>
      </w:r>
    </w:p>
    <w:p>
      <w:r>
        <w:rPr>
          <w:b/>
        </w:rPr>
        <w:t xml:space="preserve">Kysymys 0</w:t>
      </w:r>
    </w:p>
    <w:p>
      <w:r>
        <w:t xml:space="preserve">Mille kompleksisuusluokalle on ominaista laskennalliset tehtävät ja tehokkaat algoritmit?</w:t>
      </w:r>
    </w:p>
    <w:p>
      <w:r>
        <w:rPr>
          <w:b/>
        </w:rPr>
        <w:t xml:space="preserve">Kysymys 1</w:t>
      </w:r>
    </w:p>
    <w:p>
      <w:r>
        <w:t xml:space="preserve">Mikä hypoteesi liittyy P:n monimutkaisuusluokkaan, jota tarkastellaan matemaattisena abstraktiona, jolla on tehokas algoritminen toiminnallisuus?</w:t>
      </w:r>
    </w:p>
    <w:p>
      <w:r>
        <w:rPr>
          <w:b/>
        </w:rPr>
        <w:t xml:space="preserve">Kysymys 2</w:t>
      </w:r>
    </w:p>
    <w:p>
      <w:r>
        <w:t xml:space="preserve">Missä monimutkaisuusluokassa on yleisesti käytössä tuntemattomia algoritmeja ratkaistavuuden parantamiseksi?</w:t>
      </w:r>
    </w:p>
    <w:p>
      <w:r>
        <w:rPr>
          <w:b/>
        </w:rPr>
        <w:t xml:space="preserve">Kysymys 3</w:t>
      </w:r>
    </w:p>
    <w:p>
      <w:r>
        <w:t xml:space="preserve">Mikä on esimerkki ongelmasta, joka kuuluu NP-kompleksisuusluokkaan?</w:t>
      </w:r>
    </w:p>
    <w:p>
      <w:r>
        <w:rPr>
          <w:b/>
        </w:rPr>
        <w:t xml:space="preserve">Kysymys 4</w:t>
      </w:r>
    </w:p>
    <w:p>
      <w:r>
        <w:t xml:space="preserve">Missä teoreettisessa koneessa vahvistetaan, että ongelma P:ssä on NP-luokan ongelma?</w:t>
      </w:r>
    </w:p>
    <w:p>
      <w:r>
        <w:rPr>
          <w:b/>
        </w:rPr>
        <w:t xml:space="preserve">Kysymys 5</w:t>
      </w:r>
    </w:p>
    <w:p>
      <w:r>
        <w:t xml:space="preserve">Mitä pidetään usein tieteellisenä abstraktiona, jolla mallinnetaan niitä laskentatehtäviä, joihin on olemassa tehokas algoritmi?</w:t>
      </w:r>
    </w:p>
    <w:p>
      <w:r>
        <w:rPr>
          <w:b/>
        </w:rPr>
        <w:t xml:space="preserve">Kysymys 6</w:t>
      </w:r>
    </w:p>
    <w:p>
      <w:r>
        <w:t xml:space="preserve">Mikä teoria on Cobham-Edwardin teesi?</w:t>
      </w:r>
    </w:p>
    <w:p>
      <w:r>
        <w:rPr>
          <w:b/>
        </w:rPr>
        <w:t xml:space="preserve">Kysymys 7</w:t>
      </w:r>
    </w:p>
    <w:p>
      <w:r>
        <w:t xml:space="preserve">Mille kompleksisuusluokalle ei ole yleisesti ominaista tuntemattomia algoritmeja, joilla parannetaan liukoisuutta?</w:t>
      </w:r>
    </w:p>
    <w:p>
      <w:r>
        <w:rPr>
          <w:b/>
        </w:rPr>
        <w:t xml:space="preserve">Kysymys 8</w:t>
      </w:r>
    </w:p>
    <w:p>
      <w:r>
        <w:t xml:space="preserve">Mikä on esimerkki ongelmasta, joka kuuluu NP-yksinkertaisuusluokkaan?</w:t>
      </w:r>
    </w:p>
    <w:p>
      <w:r>
        <w:rPr>
          <w:b/>
        </w:rPr>
        <w:t xml:space="preserve">Kysymys 9</w:t>
      </w:r>
    </w:p>
    <w:p>
      <w:r>
        <w:t xml:space="preserve">Mikä ,teoreettinen kone ei vahvistanut, että ongelma P:ssä todistaa kuulumista NX-luokkaan?</w:t>
      </w:r>
    </w:p>
    <w:p>
      <w:r>
        <w:rPr>
          <w:b/>
        </w:rPr>
        <w:t xml:space="preserve">Tekstin numero 34</w:t>
      </w:r>
    </w:p>
    <w:p>
      <w:r>
        <w:rPr>
          <w:color w:val="A9A9A9"/>
        </w:rPr>
        <w:t xml:space="preserve">Kysymys siitä, onko P yhtä kuin NP, </w:t>
      </w:r>
      <w:r>
        <w:t xml:space="preserve">on yksi teoreettisen tietojenkäsittelytieteen tärkeimmistä avoimista kysymyksistä, koska ratkaisulla on laajoja vaikutuksia. Jos vastaus on kyllä, </w:t>
      </w:r>
      <w:r>
        <w:rPr>
          <w:color w:val="DCDCDC"/>
        </w:rPr>
        <w:t xml:space="preserve">voidaan </w:t>
      </w:r>
      <w:r>
        <w:rPr>
          <w:color w:val="2F4F4F"/>
        </w:rPr>
        <w:t xml:space="preserve">osoittaa, että </w:t>
      </w:r>
      <w:r>
        <w:rPr>
          <w:color w:val="DCDCDC"/>
        </w:rPr>
        <w:t xml:space="preserve">moniin tärkeisiin ongelmiin </w:t>
      </w:r>
      <w:r>
        <w:rPr>
          <w:color w:val="2F4F4F"/>
        </w:rPr>
        <w:t xml:space="preserve">on </w:t>
      </w:r>
      <w:r>
        <w:rPr>
          <w:color w:val="556B2F"/>
        </w:rPr>
        <w:t xml:space="preserve">tehokkaampia ratkaisuja</w:t>
      </w:r>
      <w:r>
        <w:t xml:space="preserve">. Tällaisia ovat muun </w:t>
      </w:r>
      <w:r>
        <w:t xml:space="preserve">muassa erilaiset kokonaislukuohjelmointiongelmat operaatiotutkimuksessa, monet logistiikan ongelmat, </w:t>
      </w:r>
      <w:r>
        <w:rPr>
          <w:color w:val="6B8E23"/>
        </w:rPr>
        <w:t xml:space="preserve">proteiinirakenteiden ennustaminen </w:t>
      </w:r>
      <w:r>
        <w:t xml:space="preserve">biologiassa ja kyky löytää muodollisia todistuksia puhtaan matematiikan lauseille. </w:t>
      </w:r>
      <w:r>
        <w:rPr>
          <w:color w:val="A0522D"/>
        </w:rPr>
        <w:t xml:space="preserve">P vs. NP-ongelma </w:t>
      </w:r>
      <w:r>
        <w:t xml:space="preserve">on yksi Clay Mathematics Instituten ehdottamista Millennium Prize Problems -ongelmista. </w:t>
      </w:r>
      <w:r>
        <w:t xml:space="preserve">Ongelman ratkaisemisesta on </w:t>
      </w:r>
      <w:r>
        <w:t xml:space="preserve">luvassa </w:t>
      </w:r>
      <w:r>
        <w:rPr>
          <w:color w:val="191970"/>
        </w:rPr>
        <w:t xml:space="preserve">1 000 000 Yhdysvaltain dollarin </w:t>
      </w:r>
      <w:r>
        <w:t xml:space="preserve">palkinto.</w:t>
      </w:r>
    </w:p>
    <w:p>
      <w:r>
        <w:rPr>
          <w:b/>
        </w:rPr>
        <w:t xml:space="preserve">Kysymys 0</w:t>
      </w:r>
    </w:p>
    <w:p>
      <w:r>
        <w:t xml:space="preserve">Jos P osoittautuu lopulta yhtä suureksi kuin NP, mikä vaikutus tällä olisi ongelmien tehokkuuteen?</w:t>
      </w:r>
    </w:p>
    <w:p>
      <w:r>
        <w:rPr>
          <w:b/>
        </w:rPr>
        <w:t xml:space="preserve">Kysymys 1</w:t>
      </w:r>
    </w:p>
    <w:p>
      <w:r>
        <w:t xml:space="preserve">Mikä on tietty biologian ongelma, jonka ratkaisemiseksi olisi hyödyllistä määrittää, että P = NP?</w:t>
      </w:r>
    </w:p>
    <w:p>
      <w:r>
        <w:rPr>
          <w:b/>
        </w:rPr>
        <w:t xml:space="preserve">Kysymys 2</w:t>
      </w:r>
    </w:p>
    <w:p>
      <w:r>
        <w:t xml:space="preserve">Mikä on palkinto, joka tarjotaan ratkaisun P=NP löytämisestä?</w:t>
      </w:r>
    </w:p>
    <w:p>
      <w:r>
        <w:rPr>
          <w:b/>
        </w:rPr>
        <w:t xml:space="preserve">Kysymys 3</w:t>
      </w:r>
    </w:p>
    <w:p>
      <w:r>
        <w:t xml:space="preserve">Mikä on yksi teoreettisen tietojenkäsittelytieteen tärkeimmistä avoimista kysymyksistä?</w:t>
      </w:r>
    </w:p>
    <w:p>
      <w:r>
        <w:rPr>
          <w:b/>
        </w:rPr>
        <w:t xml:space="preserve">Kysymys 4</w:t>
      </w:r>
    </w:p>
    <w:p>
      <w:r>
        <w:t xml:space="preserve">Mitä tapahtuisi, jos lopulta todistettaisiin, että P ei ole yhtä suuri kuin NP?</w:t>
      </w:r>
    </w:p>
    <w:p>
      <w:r>
        <w:rPr>
          <w:b/>
        </w:rPr>
        <w:t xml:space="preserve">Kysymys 5</w:t>
      </w:r>
    </w:p>
    <w:p>
      <w:r>
        <w:t xml:space="preserve">Mikä on erityinen kemian ongelma, jonka ratkaisemiseksi olisi hyödyllistä määrittää, että P = NP?</w:t>
      </w:r>
    </w:p>
    <w:p>
      <w:r>
        <w:rPr>
          <w:b/>
        </w:rPr>
        <w:t xml:space="preserve">Kysymys 6</w:t>
      </w:r>
    </w:p>
    <w:p>
      <w:r>
        <w:t xml:space="preserve">Minkä ongelman Clay Mathematics Institute ehdotti Alpha Prize Problems -kilpailussa?</w:t>
      </w:r>
    </w:p>
    <w:p>
      <w:r>
        <w:rPr>
          <w:b/>
        </w:rPr>
        <w:t xml:space="preserve">Kysymys 7</w:t>
      </w:r>
    </w:p>
    <w:p>
      <w:r>
        <w:t xml:space="preserve">Mikä oli palkinto P=NP:n ratkaisun löytämisestä Alpha Prize Problems -kilpailussa?</w:t>
      </w:r>
    </w:p>
    <w:p>
      <w:r>
        <w:rPr>
          <w:b/>
        </w:rPr>
        <w:t xml:space="preserve">Tekstin numero 35</w:t>
      </w:r>
    </w:p>
    <w:p>
      <w:r>
        <w:rPr>
          <w:color w:val="A9A9A9"/>
        </w:rPr>
        <w:t xml:space="preserve">Ladner </w:t>
      </w:r>
      <w:r>
        <w:t xml:space="preserve">osoitti</w:t>
      </w:r>
      <w:r>
        <w:t xml:space="preserve">, että jos P ≠ NP, niin NP:ssä on olemassa ongelmia, jotka eivät ole P:ssä eivätkä NP-täydellisiä. Tällaisia ongelmia kutsutaan </w:t>
      </w:r>
      <w:r>
        <w:rPr>
          <w:color w:val="2F4F4F"/>
        </w:rPr>
        <w:t xml:space="preserve">NP-väliongelmiksi</w:t>
      </w:r>
      <w:r>
        <w:t xml:space="preserve">. </w:t>
      </w:r>
      <w:r>
        <w:rPr>
          <w:color w:val="6B8E23"/>
        </w:rPr>
        <w:t xml:space="preserve">Graafien isomorfismiongelma</w:t>
      </w:r>
      <w:r>
        <w:rPr>
          <w:color w:val="A0522D"/>
        </w:rPr>
        <w:t xml:space="preserve">, </w:t>
      </w:r>
      <w:r>
        <w:rPr>
          <w:color w:val="228B22"/>
        </w:rPr>
        <w:t xml:space="preserve">diskreetti logaritmiongelma </w:t>
      </w:r>
      <w:r>
        <w:rPr>
          <w:color w:val="A0522D"/>
        </w:rPr>
        <w:t xml:space="preserve">ja kokonaislukujen kertolaskuongelma </w:t>
      </w:r>
      <w:r>
        <w:t xml:space="preserve">ovat esimerkkejä ongelmista, joiden uskotaan olevan NP-väliongelmaisia. Ne ovat joitakin niistä harvoista NP-ongelmista, joiden ei tiedetä olevan P:ssä tai olevan NP-täydellisiä.</w:t>
      </w:r>
    </w:p>
    <w:p>
      <w:r>
        <w:rPr>
          <w:b/>
        </w:rPr>
        <w:t xml:space="preserve">Kysymys 0</w:t>
      </w:r>
    </w:p>
    <w:p>
      <w:r>
        <w:t xml:space="preserve">Kuka osoitti, että P= NP merkitsee ongelmia, joita ei ole P:ssä tai jotka ovat NP-täydellisiä?</w:t>
      </w:r>
    </w:p>
    <w:p>
      <w:r>
        <w:rPr>
          <w:b/>
        </w:rPr>
        <w:t xml:space="preserve">Kysymys 1</w:t>
      </w:r>
    </w:p>
    <w:p>
      <w:r>
        <w:t xml:space="preserve">Mikä on nimitys ongelmalle, joka täyttää Ladnerin väitteen?</w:t>
      </w:r>
    </w:p>
    <w:p>
      <w:r>
        <w:rPr>
          <w:b/>
        </w:rPr>
        <w:t xml:space="preserve">Kysymys 2</w:t>
      </w:r>
    </w:p>
    <w:p>
      <w:r>
        <w:t xml:space="preserve">Mikä on esimerkki NP-väliongelmasta, jonka ei tiedetä olevan olemassa P:ssä tai NP-täydellinen? </w:t>
      </w:r>
    </w:p>
    <w:p>
      <w:r>
        <w:rPr>
          <w:b/>
        </w:rPr>
        <w:t xml:space="preserve">Kysymys 3</w:t>
      </w:r>
    </w:p>
    <w:p>
      <w:r>
        <w:t xml:space="preserve">Kuka osoitti, että jos P=NQ, niin NQ:ssa on ongelmia, jotka eivät ole P:n eivätkä NQ:n suhteen täydellisiä?</w:t>
      </w:r>
    </w:p>
    <w:p>
      <w:r>
        <w:rPr>
          <w:b/>
        </w:rPr>
        <w:t xml:space="preserve">Kysymys 4</w:t>
      </w:r>
    </w:p>
    <w:p>
      <w:r>
        <w:t xml:space="preserve">Mikä on ongelman nimi, joka vastaa Ladderin väitettä?</w:t>
      </w:r>
    </w:p>
    <w:p>
      <w:r>
        <w:rPr>
          <w:b/>
        </w:rPr>
        <w:t xml:space="preserve">Kysymys 5</w:t>
      </w:r>
    </w:p>
    <w:p>
      <w:r>
        <w:t xml:space="preserve">Mikä ei ole esimerkki NP-väliongelmasta, jonka ei tiedetä olevan olemassa P:ssä tai NP-täydellinen?</w:t>
      </w:r>
    </w:p>
    <w:p>
      <w:r>
        <w:rPr>
          <w:b/>
        </w:rPr>
        <w:t xml:space="preserve">Kysymys 6</w:t>
      </w:r>
    </w:p>
    <w:p>
      <w:r>
        <w:t xml:space="preserve">Mitkä ovat neljä esimerkkiä ongelmista, joiden uskotaan olevan NP=välitason ongelmia?</w:t>
      </w:r>
    </w:p>
    <w:p>
      <w:r>
        <w:rPr>
          <w:b/>
        </w:rPr>
        <w:t xml:space="preserve">Tekstin numero 36</w:t>
      </w:r>
    </w:p>
    <w:p>
      <w:r>
        <w:rPr>
          <w:color w:val="DCDCDC"/>
        </w:rPr>
        <w:t xml:space="preserve">Graafien </w:t>
      </w:r>
      <w:r>
        <w:rPr>
          <w:color w:val="A9A9A9"/>
        </w:rPr>
        <w:t xml:space="preserve">isomorfismiongelma </w:t>
      </w:r>
      <w:r>
        <w:t xml:space="preserve">on </w:t>
      </w:r>
      <w:r>
        <w:rPr>
          <w:color w:val="2F4F4F"/>
        </w:rPr>
        <w:t xml:space="preserve">laskennallinen ongelma, jossa määritetään, ovatko kaksi äärellistä graafia isomorfisia. </w:t>
      </w:r>
      <w:r>
        <w:t xml:space="preserve">Tärkeä ratkaisematon ongelma kompleksisuusteoriassa on se</w:t>
      </w:r>
      <w:r>
        <w:rPr>
          <w:color w:val="556B2F"/>
        </w:rPr>
        <w:t xml:space="preserve">, onko graafin isomorfismiongelma P-luokassa, </w:t>
      </w:r>
      <w:r>
        <w:rPr>
          <w:color w:val="6B8E23"/>
        </w:rPr>
        <w:t xml:space="preserve">NP-täydellinen </w:t>
      </w:r>
      <w:r>
        <w:rPr>
          <w:color w:val="556B2F"/>
        </w:rPr>
        <w:t xml:space="preserve">vai NP-väliaikainen</w:t>
      </w:r>
      <w:r>
        <w:t xml:space="preserve">. </w:t>
      </w:r>
      <w:r>
        <w:t xml:space="preserve">Vastausta ei tiedetä, mutta uskotaan, että ongelma ei ainakaan ole </w:t>
      </w:r>
      <w:r>
        <w:rPr>
          <w:color w:val="A0522D"/>
        </w:rPr>
        <w:t xml:space="preserve">NP-täydellinen</w:t>
      </w:r>
      <w:r>
        <w:t xml:space="preserve">. </w:t>
      </w:r>
      <w:r>
        <w:t xml:space="preserve">Jos graafin isomorfismi on NP-täydellinen, </w:t>
      </w:r>
      <w:r>
        <w:rPr>
          <w:color w:val="191970"/>
        </w:rPr>
        <w:t xml:space="preserve">polynomiaikahierarkia </w:t>
      </w:r>
      <w:r>
        <w:t xml:space="preserve">romahtaa sen </w:t>
      </w:r>
      <w:r>
        <w:rPr>
          <w:color w:val="8B0000"/>
        </w:rPr>
        <w:t xml:space="preserve">toiselle </w:t>
      </w:r>
      <w:r>
        <w:rPr>
          <w:color w:val="483D8B"/>
        </w:rPr>
        <w:t xml:space="preserve">tasolle</w:t>
      </w:r>
      <w:r>
        <w:t xml:space="preserve">. Koska </w:t>
      </w:r>
      <w:r>
        <w:t xml:space="preserve">yleisesti uskotaan, että </w:t>
      </w:r>
      <w:r>
        <w:rPr>
          <w:color w:val="3CB371"/>
        </w:rPr>
        <w:t xml:space="preserve">polynomihierarkia </w:t>
      </w:r>
      <w:r>
        <w:t xml:space="preserve">ei romahda mihinkään äärelliseen tasoon, uskotaan, että graafin isomorfismi ei ole NP-täydellinen. </w:t>
      </w:r>
      <w:r>
        <w:rPr>
          <w:color w:val="BC8F8F"/>
        </w:rPr>
        <w:t xml:space="preserve">Laszlo </w:t>
      </w:r>
      <w:r>
        <w:rPr>
          <w:color w:val="663399"/>
        </w:rPr>
        <w:t xml:space="preserve">Babain ja Eugene Luksin</w:t>
      </w:r>
      <w:r>
        <w:t xml:space="preserve"> kehittämän parhaan algoritmin </w:t>
      </w:r>
      <w:r>
        <w:t xml:space="preserve">suoritusaika </w:t>
      </w:r>
      <w:r>
        <w:t xml:space="preserve">tälle ongelmalle </w:t>
      </w:r>
      <w:r>
        <w:t xml:space="preserve">on 2O(√(n log(n)), kun kyseessä on n-pisteinen graafi.</w:t>
      </w:r>
    </w:p>
    <w:p>
      <w:r>
        <w:rPr>
          <w:b/>
        </w:rPr>
        <w:t xml:space="preserve">Kysymys 0</w:t>
      </w:r>
    </w:p>
    <w:p>
      <w:r>
        <w:t xml:space="preserve">Mikä on ongelma, joka liittyy sen määrittelyyn, ovatko kaksi äärellistä graafia isomorfisia?</w:t>
      </w:r>
    </w:p>
    <w:p>
      <w:r>
        <w:rPr>
          <w:b/>
        </w:rPr>
        <w:t xml:space="preserve">Kysymys 1</w:t>
      </w:r>
    </w:p>
    <w:p>
      <w:r>
        <w:t xml:space="preserve">Minkä luokan graafin isomorfismiongelmaan ei useimmiten katsota liittyvän lopullisesta määrittelystä huolimatta?</w:t>
      </w:r>
    </w:p>
    <w:p>
      <w:r>
        <w:rPr>
          <w:b/>
        </w:rPr>
        <w:t xml:space="preserve">Kysymys 2</w:t>
      </w:r>
    </w:p>
    <w:p>
      <w:r>
        <w:t xml:space="preserve">Mikä äärellinen hierarkia merkitsee, että graafin isomorfismiongelma on NP-täydellinen? </w:t>
      </w:r>
    </w:p>
    <w:p>
      <w:r>
        <w:rPr>
          <w:b/>
        </w:rPr>
        <w:t xml:space="preserve">Kysymys 3</w:t>
      </w:r>
    </w:p>
    <w:p>
      <w:r>
        <w:t xml:space="preserve">Mille tasolle polynomiaikahierarkia romahtaisi, jos graafin isomorfismi on NP-täydellinen?</w:t>
      </w:r>
    </w:p>
    <w:p>
      <w:r>
        <w:rPr>
          <w:b/>
        </w:rPr>
        <w:t xml:space="preserve">Kysymys 4</w:t>
      </w:r>
    </w:p>
    <w:p>
      <w:r>
        <w:t xml:space="preserve">Keitä yleisesti yhdistetään algoritmiin, jota pidetään yleensä tehokkaimpana äärellisen polynomihierarkian ja graafin isomorfismin suhteen?</w:t>
      </w:r>
    </w:p>
    <w:p>
      <w:r>
        <w:rPr>
          <w:b/>
        </w:rPr>
        <w:t xml:space="preserve">Kysymys 5</w:t>
      </w:r>
    </w:p>
    <w:p>
      <w:r>
        <w:t xml:space="preserve">Mikä on graafin eristämisongelma? </w:t>
      </w:r>
    </w:p>
    <w:p>
      <w:r>
        <w:rPr>
          <w:b/>
        </w:rPr>
        <w:t xml:space="preserve">Kysymys 6</w:t>
      </w:r>
    </w:p>
    <w:p>
      <w:r>
        <w:t xml:space="preserve">Mikä on ongelma, joka liittyy sen määrittelyyn, ovatko kolme äärellistä graafia isomorfisia?</w:t>
      </w:r>
    </w:p>
    <w:p>
      <w:r>
        <w:rPr>
          <w:b/>
        </w:rPr>
        <w:t xml:space="preserve">Kysymys 7</w:t>
      </w:r>
    </w:p>
    <w:p>
      <w:r>
        <w:t xml:space="preserve">Mikä on tärkeä ratkaistu ongelma kompleksisuusteoriassa?</w:t>
      </w:r>
    </w:p>
    <w:p>
      <w:r>
        <w:rPr>
          <w:b/>
        </w:rPr>
        <w:t xml:space="preserve">Kysymys 8</w:t>
      </w:r>
    </w:p>
    <w:p>
      <w:r>
        <w:t xml:space="preserve">Mikä ääretön hierarkia merkitsee, että graafin isomorfismiongelma on NQ-täydellinen?</w:t>
      </w:r>
    </w:p>
    <w:p>
      <w:r>
        <w:rPr>
          <w:b/>
        </w:rPr>
        <w:t xml:space="preserve">Kysymys 9</w:t>
      </w:r>
    </w:p>
    <w:p>
      <w:r>
        <w:t xml:space="preserve">Mikä polynomihierarkia romahtaisi, jos graafin isomorfismi on NQ-täydellinen?</w:t>
      </w:r>
    </w:p>
    <w:p>
      <w:r>
        <w:rPr>
          <w:b/>
        </w:rPr>
        <w:t xml:space="preserve">Tekstin numero 37</w:t>
      </w:r>
    </w:p>
    <w:p>
      <w:r>
        <w:rPr>
          <w:color w:val="DCDCDC"/>
        </w:rPr>
        <w:t xml:space="preserve">Kokonaislukujen </w:t>
      </w:r>
      <w:r>
        <w:rPr>
          <w:color w:val="2F4F4F"/>
        </w:rPr>
        <w:t xml:space="preserve">tekijöittämisongelma </w:t>
      </w:r>
      <w:r>
        <w:t xml:space="preserve">on </w:t>
      </w:r>
      <w:r>
        <w:rPr>
          <w:color w:val="556B2F"/>
        </w:rPr>
        <w:t xml:space="preserve">laskennallinen ongelma, jossa määritetään tietyn kokonaisluvun alkulukujen tekijöittäminen. </w:t>
      </w:r>
      <w:r>
        <w:t xml:space="preserve">Päätösongelmana ilmaistuna se on ongelma, jossa päätetään, onko syötteessä tekijä, joka on pienempi kuin </w:t>
      </w:r>
      <w:r>
        <w:rPr>
          <w:color w:val="6B8E23"/>
        </w:rPr>
        <w:t xml:space="preserve">k</w:t>
      </w:r>
      <w:r>
        <w:t xml:space="preserve">. Tehokasta kokonaislukujen faktorointialgoritmia ei tunneta, ja tämä tosiasia muodostaa perustan useille </w:t>
      </w:r>
      <w:r>
        <w:rPr>
          <w:color w:val="A0522D"/>
        </w:rPr>
        <w:t xml:space="preserve">nykyaikaisille salausjärjestelmille</w:t>
      </w:r>
      <w:r>
        <w:t xml:space="preserve">, kuten </w:t>
      </w:r>
      <w:r>
        <w:rPr>
          <w:color w:val="191970"/>
        </w:rPr>
        <w:t xml:space="preserve">RSA-algoritmille</w:t>
      </w:r>
      <w:r>
        <w:t xml:space="preserve">. Kokonaislukujen faktorisointiongelma on NP:ssä ja co-NP:ssä (ja jopa UP:ssä ja co-UP:ssä). </w:t>
      </w:r>
      <w:r>
        <w:rPr>
          <w:color w:val="8B0000"/>
        </w:rPr>
        <w:t xml:space="preserve">Jos ongelma on NP-täydellinen</w:t>
      </w:r>
      <w:r>
        <w:t xml:space="preserve">, polynomiaikahierarkia romahtaa ensimmäiselle tasolleen (eli NP on yhtä suuri kuin co-NP). Tunnetuin algoritmi kokonaislukujen tekijöintiin on </w:t>
      </w:r>
      <w:r>
        <w:rPr>
          <w:color w:val="3CB371"/>
        </w:rPr>
        <w:t xml:space="preserve">yleisen lukukentän seula</w:t>
      </w:r>
      <w:r>
        <w:t xml:space="preserve">, joka tarvitsee n-bittisen kokonaisluvun tekijöintiin aikaa O(e(64/9)1/3(n.log 2)1/3(log (n.log 2))2/3). Paras tunnettu kvantialgoritmi tähän ongelmaan, Shorin algoritmi, toimii kuitenkin polynomiajassa. Valitettavasti tämä tosiasia ei kerro paljon siitä, missä ongelma sijaitsee suhteessa muihin kuin kvanttikompleksisuusluokkiin.</w:t>
      </w:r>
    </w:p>
    <w:p>
      <w:r>
        <w:rPr>
          <w:b/>
        </w:rPr>
        <w:t xml:space="preserve">Kysymys 0</w:t>
      </w:r>
    </w:p>
    <w:p>
      <w:r>
        <w:t xml:space="preserve">Mikä laskennallinen ongelma liittyy yleisesti alkulukujen kertolaskuun?</w:t>
      </w:r>
    </w:p>
    <w:p>
      <w:r>
        <w:rPr>
          <w:b/>
        </w:rPr>
        <w:t xml:space="preserve">Kysymys 1</w:t>
      </w:r>
    </w:p>
    <w:p>
      <w:r>
        <w:t xml:space="preserve">Kokonaislukujen kertolaskuongelmassa pyritään lähinnä määrittämään, onko syötteen arvo pienempi kuin mikä muuttuja? </w:t>
      </w:r>
    </w:p>
    <w:p>
      <w:r>
        <w:rPr>
          <w:b/>
        </w:rPr>
        <w:t xml:space="preserve">Kysymys 2</w:t>
      </w:r>
    </w:p>
    <w:p>
      <w:r>
        <w:t xml:space="preserve">Minkä yleisesti käytetyn järjestelmän perustana on se, että tällä hetkellä ei ole olemassa mitään tunnettua kokonaislukujen tekijöittämisongelmaa?</w:t>
      </w:r>
    </w:p>
    <w:p>
      <w:r>
        <w:rPr>
          <w:b/>
        </w:rPr>
        <w:t xml:space="preserve">Kysymys 3</w:t>
      </w:r>
    </w:p>
    <w:p>
      <w:r>
        <w:t xml:space="preserve">Mikä on tunnetuin kokonaislukujen kertolaskuongelmaan liittyvä algoritmi?</w:t>
      </w:r>
    </w:p>
    <w:p>
      <w:r>
        <w:rPr>
          <w:b/>
        </w:rPr>
        <w:t xml:space="preserve">Kysymys 4</w:t>
      </w:r>
    </w:p>
    <w:p>
      <w:r>
        <w:t xml:space="preserve">Mikä on kokonaislukuja koskeva harjoitusongelma?</w:t>
      </w:r>
    </w:p>
    <w:p>
      <w:r>
        <w:rPr>
          <w:b/>
        </w:rPr>
        <w:t xml:space="preserve">Kysymys 5</w:t>
      </w:r>
    </w:p>
    <w:p>
      <w:r>
        <w:t xml:space="preserve">Mitä laskennallista ongelmaa ei yleensä liitetä alkulukujen kertolaskuun?</w:t>
      </w:r>
    </w:p>
    <w:p>
      <w:r>
        <w:rPr>
          <w:b/>
        </w:rPr>
        <w:t xml:space="preserve">Kysymys 6</w:t>
      </w:r>
    </w:p>
    <w:p>
      <w:r>
        <w:t xml:space="preserve">Mikä ongelma on muotoiltu sen ratkaisemiseksi, onko syötteen kerroin suurempi kuin k?</w:t>
      </w:r>
    </w:p>
    <w:p>
      <w:r>
        <w:rPr>
          <w:b/>
        </w:rPr>
        <w:t xml:space="preserve">Kysymys 7</w:t>
      </w:r>
    </w:p>
    <w:p>
      <w:r>
        <w:t xml:space="preserve">Minkä ongelman polynomiaikahierarkia romahtaisi sen toiselle tasolle?</w:t>
      </w:r>
    </w:p>
    <w:p>
      <w:r>
        <w:rPr>
          <w:b/>
        </w:rPr>
        <w:t xml:space="preserve">Kysymys 8</w:t>
      </w:r>
    </w:p>
    <w:p>
      <w:r>
        <w:t xml:space="preserve">Mikä on vähiten tunnettu algoritmi, joka liittyy kokonaislukujen kertolaskuongelmaan?</w:t>
      </w:r>
    </w:p>
    <w:p>
      <w:r>
        <w:rPr>
          <w:b/>
        </w:rPr>
        <w:t xml:space="preserve">Teksti numero 38</w:t>
      </w:r>
    </w:p>
    <w:p>
      <w:r>
        <w:rPr>
          <w:color w:val="A9A9A9"/>
        </w:rPr>
        <w:t xml:space="preserve">Monien tunnettujen monimutkaisuusluokkien </w:t>
      </w:r>
      <w:r>
        <w:rPr>
          <w:color w:val="DCDCDC"/>
        </w:rPr>
        <w:t xml:space="preserve">epäillään olevan </w:t>
      </w:r>
      <w:r>
        <w:rPr>
          <w:color w:val="2F4F4F"/>
        </w:rPr>
        <w:t xml:space="preserve">epätasa-arvoisia, mutta </w:t>
      </w:r>
      <w:r>
        <w:t xml:space="preserve">tätä ei ole todistettu. Esimerkiksi </w:t>
      </w:r>
      <w:r>
        <w:rPr>
          <w:color w:val="556B2F"/>
        </w:rPr>
        <w:t xml:space="preserve">P ⊆ NP ⊆ PP ⊆ PSPACE</w:t>
      </w:r>
      <w:r>
        <w:t xml:space="preserve">, mutta on mahdollista, että P = PSPACE. Jos P ei ole yhtä suuri kuin NP, niin P ei myöskään ole yhtä suuri kuin PSPACE. Koska </w:t>
      </w:r>
      <w:r>
        <w:rPr>
          <w:color w:val="6B8E23"/>
        </w:rPr>
        <w:t xml:space="preserve">P:n ja PSPACE:n välissä </w:t>
      </w:r>
      <w:r>
        <w:t xml:space="preserve">on monia tunnettuja monimutkaisuusluokkia</w:t>
      </w:r>
      <w:r>
        <w:t xml:space="preserve">, kuten RP, BPP, PP, BQP, MA, PH jne., </w:t>
      </w:r>
      <w:r>
        <w:rPr>
          <w:color w:val="A0522D"/>
        </w:rPr>
        <w:t xml:space="preserve">on mahdollista, että kaikki nämä monimutkaisuusluokat romahtavat yhteen luokkaan</w:t>
      </w:r>
      <w:r>
        <w:t xml:space="preserve">. </w:t>
      </w:r>
      <w:r>
        <w:rPr>
          <w:color w:val="228B22"/>
        </w:rPr>
        <w:t xml:space="preserve">Sen osoittaminen, että jokin näistä luokista on epätasa-arvoinen, </w:t>
      </w:r>
      <w:r>
        <w:t xml:space="preserve">olisi suuri läpimurto kompleksisuusteoriassa.</w:t>
      </w:r>
    </w:p>
    <w:p>
      <w:r>
        <w:rPr>
          <w:b/>
        </w:rPr>
        <w:t xml:space="preserve">Kysymys 0</w:t>
      </w:r>
    </w:p>
    <w:p>
      <w:r>
        <w:t xml:space="preserve">Mikä on se todistamaton oletus, joka yleensä liitetään monimutkaisuusluokkien arvoon?</w:t>
      </w:r>
    </w:p>
    <w:p>
      <w:r>
        <w:rPr>
          <w:b/>
        </w:rPr>
        <w:t xml:space="preserve">Kysymys 1</w:t>
      </w:r>
    </w:p>
    <w:p>
      <w:r>
        <w:t xml:space="preserve">Minkä lausekkeen avulla voidaan havainnollistaa kompleksisuusluokkien epäyhtälöä?</w:t>
      </w:r>
    </w:p>
    <w:p>
      <w:r>
        <w:rPr>
          <w:b/>
        </w:rPr>
        <w:t xml:space="preserve">Kysymys 2</w:t>
      </w:r>
    </w:p>
    <w:p>
      <w:r>
        <w:t xml:space="preserve">Missä sijaitsevat monimutkaisuusluokat RP, BPP, PP, BQP, MA ja PH?</w:t>
      </w:r>
    </w:p>
    <w:p>
      <w:r>
        <w:rPr>
          <w:b/>
        </w:rPr>
        <w:t xml:space="preserve">Kysymys 3</w:t>
      </w:r>
    </w:p>
    <w:p>
      <w:r>
        <w:t xml:space="preserve">Mitkä todisteet kompleksisuusluokkien välillä ja niiden välillä merkitsisivät teoreettista vedenjakajaa kompleksisuusteorialle?</w:t>
      </w:r>
    </w:p>
    <w:p>
      <w:r>
        <w:rPr>
          <w:b/>
        </w:rPr>
        <w:t xml:space="preserve">Kysymys 4</w:t>
      </w:r>
    </w:p>
    <w:p>
      <w:r>
        <w:t xml:space="preserve">Mikä on todistettu olettamus, joka yleisesti liitetään monimutkaisuusluokkien arvoon?</w:t>
      </w:r>
    </w:p>
    <w:p>
      <w:r>
        <w:rPr>
          <w:b/>
        </w:rPr>
        <w:t xml:space="preserve">Kysymys 5</w:t>
      </w:r>
    </w:p>
    <w:p>
      <w:r>
        <w:t xml:space="preserve">Millä lausekkeella voidaan havainnollistaa monimutkaisuusluokkien tasa-arvoepäilyä?</w:t>
      </w:r>
    </w:p>
    <w:p>
      <w:r>
        <w:rPr>
          <w:b/>
        </w:rPr>
        <w:t xml:space="preserve">Kysymys 6</w:t>
      </w:r>
    </w:p>
    <w:p>
      <w:r>
        <w:t xml:space="preserve">Missä sijaitsevat kompleksisuusluokat RPP, BPP, PPP, BQP, MA ja PH?</w:t>
      </w:r>
    </w:p>
    <w:p>
      <w:r>
        <w:rPr>
          <w:b/>
        </w:rPr>
        <w:t xml:space="preserve">Kysymys 7</w:t>
      </w:r>
    </w:p>
    <w:p>
      <w:r>
        <w:t xml:space="preserve">Mikä on mahdotonta monimutkaisuusluokissa RP, BPP, PP, BQP, MA ja PH?</w:t>
      </w:r>
    </w:p>
    <w:p>
      <w:r>
        <w:rPr>
          <w:b/>
        </w:rPr>
        <w:t xml:space="preserve">Kysymys 8</w:t>
      </w:r>
    </w:p>
    <w:p>
      <w:r>
        <w:t xml:space="preserve">Mikä ei olisi suuri läpimurto kompleksisuusteoriassa?</w:t>
      </w:r>
    </w:p>
    <w:p>
      <w:r>
        <w:rPr>
          <w:b/>
        </w:rPr>
        <w:t xml:space="preserve">Tekstin numero 39</w:t>
      </w:r>
    </w:p>
    <w:p>
      <w:r>
        <w:t xml:space="preserve">Samoin </w:t>
      </w:r>
      <w:r>
        <w:rPr>
          <w:color w:val="A9A9A9"/>
        </w:rPr>
        <w:t xml:space="preserve">co-NP </w:t>
      </w:r>
      <w:r>
        <w:t xml:space="preserve">on luokka, joka sisältää </w:t>
      </w:r>
      <w:r>
        <w:t xml:space="preserve">NP-ongelmien </w:t>
      </w:r>
      <w:r>
        <w:t xml:space="preserve">komplementtiongelmat (eli ongelmat, joissa kyllä/ei-vastaukset on </w:t>
      </w:r>
      <w:r>
        <w:rPr>
          <w:color w:val="DCDCDC"/>
        </w:rPr>
        <w:t xml:space="preserve">käännetty</w:t>
      </w:r>
      <w:r>
        <w:t xml:space="preserve">)</w:t>
      </w:r>
      <w:r>
        <w:t xml:space="preserve">. </w:t>
      </w:r>
      <w:r>
        <w:t xml:space="preserve">Uskotaan, että NP </w:t>
      </w:r>
      <w:r>
        <w:rPr>
          <w:color w:val="2F4F4F"/>
        </w:rPr>
        <w:t xml:space="preserve">ei ole yhtä </w:t>
      </w:r>
      <w:r>
        <w:t xml:space="preserve">suuri kuin co-NP, mutta sitä ei ole vielä todistettu</w:t>
      </w:r>
      <w:r>
        <w:t xml:space="preserve">.</w:t>
      </w:r>
      <w:r>
        <w:t xml:space="preserve"> On osoitettu, että jos nämä kaksi monimutkaisuusluokkaa eivät ole yhtä suuria, </w:t>
      </w:r>
      <w:r>
        <w:rPr>
          <w:color w:val="556B2F"/>
        </w:rPr>
        <w:t xml:space="preserve">P </w:t>
      </w:r>
      <w:r>
        <w:rPr>
          <w:color w:val="6B8E23"/>
        </w:rPr>
        <w:t xml:space="preserve">ei ole yhtä suuri </w:t>
      </w:r>
      <w:r>
        <w:rPr>
          <w:color w:val="556B2F"/>
        </w:rPr>
        <w:t xml:space="preserve">kuin NP</w:t>
      </w:r>
      <w:r>
        <w:rPr>
          <w:color w:val="A0522D"/>
        </w:rPr>
        <w:t xml:space="preserve">.</w:t>
      </w:r>
    </w:p>
    <w:p>
      <w:r>
        <w:rPr>
          <w:b/>
        </w:rPr>
        <w:t xml:space="preserve">Kysymys 0</w:t>
      </w:r>
    </w:p>
    <w:p>
      <w:r>
        <w:t xml:space="preserve">Missä kompleksisuusluokassa on NP-ongelmien komplementtiongelmia?</w:t>
      </w:r>
    </w:p>
    <w:p>
      <w:r>
        <w:rPr>
          <w:b/>
        </w:rPr>
        <w:t xml:space="preserve">Kysymys 1</w:t>
      </w:r>
    </w:p>
    <w:p>
      <w:r>
        <w:t xml:space="preserve">Miten NP:n komplementtiongelman kyllä/ei-vastaukset ilmenevät?</w:t>
      </w:r>
    </w:p>
    <w:p>
      <w:r>
        <w:rPr>
          <w:b/>
        </w:rPr>
        <w:t xml:space="preserve">Kysymys 2</w:t>
      </w:r>
    </w:p>
    <w:p>
      <w:r>
        <w:t xml:space="preserve">Minkä yleisesti uskotaan olevan P:n ja co-NP:n välinen arvosuhde?</w:t>
      </w:r>
    </w:p>
    <w:p>
      <w:r>
        <w:rPr>
          <w:b/>
        </w:rPr>
        <w:t xml:space="preserve">Kysymys 3</w:t>
      </w:r>
    </w:p>
    <w:p>
      <w:r>
        <w:t xml:space="preserve">Mitä seurauksia voidaan johtaa P:lle ja NP:lle, jos P:n ja co-NP:n todetaan olevan eriarvoisia?</w:t>
      </w:r>
    </w:p>
    <w:p>
      <w:r>
        <w:rPr>
          <w:b/>
        </w:rPr>
        <w:t xml:space="preserve">Kysymys 4</w:t>
      </w:r>
    </w:p>
    <w:p>
      <w:r>
        <w:t xml:space="preserve">Missä kompleksisuusluokassa NP-ongelmien yhteensopimattomat ongelmat ovat olemassa?</w:t>
      </w:r>
    </w:p>
    <w:p>
      <w:r>
        <w:rPr>
          <w:b/>
        </w:rPr>
        <w:t xml:space="preserve">Kysymys 5</w:t>
      </w:r>
    </w:p>
    <w:p>
      <w:r>
        <w:t xml:space="preserve">Miten kyllä/ei-vastaukset yhteensopimattomaan ongelmaan APPEAR?</w:t>
      </w:r>
    </w:p>
    <w:p>
      <w:r>
        <w:rPr>
          <w:b/>
        </w:rPr>
        <w:t xml:space="preserve">Kysymys 6</w:t>
      </w:r>
    </w:p>
    <w:p>
      <w:r>
        <w:t xml:space="preserve">Minkä ei yleisesti uskota olevan P:n ja co-NP:n välinen arvosuhde?</w:t>
      </w:r>
    </w:p>
    <w:p>
      <w:r>
        <w:rPr>
          <w:b/>
        </w:rPr>
        <w:t xml:space="preserve">Kysymys 7</w:t>
      </w:r>
    </w:p>
    <w:p>
      <w:r>
        <w:t xml:space="preserve">Mitä seurausta ei voida johtaa P:lle ja NP:lle, jos P:n ja co-NP:n todetaan olevan epätasa-arvoisia?</w:t>
      </w:r>
    </w:p>
    <w:p>
      <w:r>
        <w:rPr>
          <w:b/>
        </w:rPr>
        <w:t xml:space="preserve">Teksti numero 40</w:t>
      </w:r>
    </w:p>
    <w:p>
      <w:r>
        <w:t xml:space="preserve">Vastaavasti ei tiedetä, sisältyykö </w:t>
      </w:r>
      <w:r>
        <w:rPr>
          <w:color w:val="A9A9A9"/>
        </w:rPr>
        <w:t xml:space="preserve">L </w:t>
      </w:r>
      <w:r>
        <w:t xml:space="preserve">(kaikkien logaritmisessa avaruudessa ratkaistavien ongelmien joukko) </w:t>
      </w:r>
      <w:r>
        <w:rPr>
          <w:color w:val="DCDCDC"/>
        </w:rPr>
        <w:t xml:space="preserve">tiukasti </w:t>
      </w:r>
      <w:r>
        <w:rPr>
          <w:color w:val="2F4F4F"/>
        </w:rPr>
        <w:t xml:space="preserve">P:hen vai onko se yhtä suuri kuin P</w:t>
      </w:r>
      <w:r>
        <w:rPr>
          <w:color w:val="556B2F"/>
        </w:rPr>
        <w:t xml:space="preserve">. </w:t>
      </w:r>
      <w:r>
        <w:t xml:space="preserve">Näiden kahden välissä </w:t>
      </w:r>
      <w:r>
        <w:t xml:space="preserve">on taas </w:t>
      </w:r>
      <w:r>
        <w:rPr>
          <w:color w:val="6B8E23"/>
        </w:rPr>
        <w:t xml:space="preserve">monia </w:t>
      </w:r>
      <w:r>
        <w:rPr>
          <w:color w:val="A0522D"/>
        </w:rPr>
        <w:t xml:space="preserve">monimutkaisuusluokkia</w:t>
      </w:r>
      <w:r>
        <w:t xml:space="preserve">, kuten </w:t>
      </w:r>
      <w:r>
        <w:rPr>
          <w:color w:val="228B22"/>
        </w:rPr>
        <w:t xml:space="preserve">NL ja NC, </w:t>
      </w:r>
      <w:r>
        <w:t xml:space="preserve">eikä tiedetä</w:t>
      </w:r>
      <w:r>
        <w:rPr>
          <w:color w:val="191970"/>
        </w:rPr>
        <w:t xml:space="preserve">, ovatko ne erillisiä vai yhtä suuria luokkia</w:t>
      </w:r>
      <w:r>
        <w:rPr>
          <w:color w:val="8B0000"/>
        </w:rPr>
        <w:t xml:space="preserve">.</w:t>
      </w:r>
    </w:p>
    <w:p>
      <w:r>
        <w:rPr>
          <w:b/>
        </w:rPr>
        <w:t xml:space="preserve">Kysymys 0</w:t>
      </w:r>
    </w:p>
    <w:p>
      <w:r>
        <w:t xml:space="preserve">Mikä muuttuja liittyy kaikkiin logaritmisessa avaruudessa ratkaistuihin ongelmiin?</w:t>
      </w:r>
    </w:p>
    <w:p>
      <w:r>
        <w:rPr>
          <w:b/>
        </w:rPr>
        <w:t xml:space="preserve">Kysymys 1</w:t>
      </w:r>
    </w:p>
    <w:p>
      <w:r>
        <w:t xml:space="preserve">Vaikka niitä ei tunneta, mitkä ovat L:n yleisimmin liitetyt ominaisuudet suhteessa P</w:t>
      </w:r>
    </w:p>
    <w:p>
      <w:r>
        <w:rPr>
          <w:b/>
        </w:rPr>
        <w:t xml:space="preserve">Kysymys 2</w:t>
      </w:r>
    </w:p>
    <w:p>
      <w:r>
        <w:t xml:space="preserve">Mikä on L:n ja P:n välissä, mikä estää L:n ja P:n välisen suhteen lopullisen määrittämisen?</w:t>
      </w:r>
    </w:p>
    <w:p>
      <w:r>
        <w:rPr>
          <w:b/>
        </w:rPr>
        <w:t xml:space="preserve">Kysymys 3</w:t>
      </w:r>
    </w:p>
    <w:p>
      <w:r>
        <w:t xml:space="preserve">Mitkä kaksi monimutkaisuusluokkaa ovat L:n ja P:n välissä?</w:t>
      </w:r>
    </w:p>
    <w:p>
      <w:r>
        <w:rPr>
          <w:b/>
        </w:rPr>
        <w:t xml:space="preserve">Kysymys 4</w:t>
      </w:r>
    </w:p>
    <w:p>
      <w:r>
        <w:t xml:space="preserve">Mitä ei tiedetä L:n ja P:n välisistä monimutkaisuusluokista, mikä edelleen estää L:n ja P:n välisen arvosuhteen määrittämisen?</w:t>
      </w:r>
    </w:p>
    <w:p>
      <w:r>
        <w:rPr>
          <w:b/>
        </w:rPr>
        <w:t xml:space="preserve">Kysymys 5</w:t>
      </w:r>
    </w:p>
    <w:p>
      <w:r>
        <w:t xml:space="preserve">Mikä muuttuja ei liity kaikkiin logaritmiavaruudessa ratkaistaviin ongelmiin?</w:t>
      </w:r>
    </w:p>
    <w:p>
      <w:r>
        <w:rPr>
          <w:b/>
        </w:rPr>
        <w:t xml:space="preserve">Kysymys 6</w:t>
      </w:r>
    </w:p>
    <w:p>
      <w:r>
        <w:t xml:space="preserve">Mitkä ovat L:n ja P:n väliset vähiten yleisimmät ominaisuudet?</w:t>
      </w:r>
    </w:p>
    <w:p>
      <w:r>
        <w:rPr>
          <w:b/>
        </w:rPr>
        <w:t xml:space="preserve">Kysymys 7</w:t>
      </w:r>
    </w:p>
    <w:p>
      <w:r>
        <w:t xml:space="preserve">Mitä ei ole L:n ja P:n välissä, jonka perusteella voidaan lopullisesti määrittää L:n ja P:n välinen suhde?</w:t>
      </w:r>
    </w:p>
    <w:p>
      <w:r>
        <w:rPr>
          <w:b/>
        </w:rPr>
        <w:t xml:space="preserve">Kysymys 8</w:t>
      </w:r>
    </w:p>
    <w:p>
      <w:r>
        <w:t xml:space="preserve">Mitkä kolme monimutkaisuusluokkaa ovat L:n ja P:n välillä?</w:t>
      </w:r>
    </w:p>
    <w:p>
      <w:r>
        <w:rPr>
          <w:b/>
        </w:rPr>
        <w:t xml:space="preserve">Kysymys 9</w:t>
      </w:r>
    </w:p>
    <w:p>
      <w:r>
        <w:t xml:space="preserve">Mitä tiedetään L:n ja P:n välisestä monimutkaisuudesta, joka estää L:n ja P:n välisen arvon määrittämisen?</w:t>
      </w:r>
    </w:p>
    <w:p>
      <w:r>
        <w:rPr>
          <w:b/>
        </w:rPr>
        <w:t xml:space="preserve">Tekstin numero 41</w:t>
      </w:r>
    </w:p>
    <w:p>
      <w:r>
        <w:t xml:space="preserve">Ongelmia, jotka voidaan ratkaista teoriassa (esim. kun on annettu paljon mutta rajallinen aika), mutta joiden ratkaiseminen kestää käytännössä liian kauan, jotta niistä olisi hyötyä, kutsutaan </w:t>
      </w:r>
      <w:r>
        <w:rPr>
          <w:color w:val="A9A9A9"/>
        </w:rPr>
        <w:t xml:space="preserve">vaikeasti ratkaistaviksi </w:t>
      </w:r>
      <w:r>
        <w:rPr>
          <w:color w:val="DCDCDC"/>
        </w:rPr>
        <w:t xml:space="preserve">ongelmiksi</w:t>
      </w:r>
      <w:r>
        <w:t xml:space="preserve">. </w:t>
      </w:r>
      <w:r>
        <w:t xml:space="preserve">Monimutkaisuusteoriassa ongelmia, joihin ei ole polynomiaikaisia ratkaisuja, pidetään </w:t>
      </w:r>
      <w:r>
        <w:rPr>
          <w:color w:val="2F4F4F"/>
        </w:rPr>
        <w:t xml:space="preserve">vaikeasti ratkaistavina </w:t>
      </w:r>
      <w:r>
        <w:t xml:space="preserve">useammille kuin pienimmille syötteille. Itse asiassa </w:t>
      </w:r>
      <w:r>
        <w:rPr>
          <w:color w:val="556B2F"/>
        </w:rPr>
        <w:t xml:space="preserve">Cobham-Edmondsin teesissä </w:t>
      </w:r>
      <w:r>
        <w:t xml:space="preserve">todetaan, että vain ne ongelmat, jotka voidaan ratkaista polynomiajassa, voidaan laskea jollakin laskentalaitteella. Tässä mielessä vaikeasti ratkaistavissa oleviksi tiedetään muun muassa ongelmat, jotka ovat EXPTIME-kovia. Jos NP ei ole sama kuin P, </w:t>
      </w:r>
      <w:r>
        <w:t xml:space="preserve">myös </w:t>
      </w:r>
      <w:r>
        <w:rPr>
          <w:color w:val="6B8E23"/>
        </w:rPr>
        <w:t xml:space="preserve">NP-täydelliset </w:t>
      </w:r>
      <w:r>
        <w:rPr>
          <w:color w:val="A0522D"/>
        </w:rPr>
        <w:t xml:space="preserve">ongelmat </w:t>
      </w:r>
      <w:r>
        <w:t xml:space="preserve">ovat tässä mielessä vaikeasti ratkaistavia</w:t>
      </w:r>
      <w:r>
        <w:t xml:space="preserve">.</w:t>
      </w:r>
      <w:r>
        <w:t xml:space="preserve"> Jotta nähdään, miksi </w:t>
      </w:r>
      <w:r>
        <w:rPr>
          <w:color w:val="228B22"/>
        </w:rPr>
        <w:t xml:space="preserve">eksponentiaaliaikaiset </w:t>
      </w:r>
      <w:r>
        <w:rPr>
          <w:color w:val="191970"/>
        </w:rPr>
        <w:t xml:space="preserve">algoritmit </w:t>
      </w:r>
      <w:r>
        <w:t xml:space="preserve">voivat olla käytännössä käyttökelvottomia, tarkastellaan ohjelmaa, joka tekee 2n operaatiota ennen pysähtymistä. Pienellä n:llä, vaikkapa 100:lla, ja olettaen esimerkin vuoksi, että tietokone tekee 1012 operaatiota sekunnissa, ohjelma kestäisi noin 4 × 1010 vuotta, mikä on samaa suuruusluokkaa kuin maailmankaikkeuden ikä. </w:t>
      </w:r>
      <w:r>
        <w:rPr>
          <w:color w:val="8B0000"/>
        </w:rPr>
        <w:t xml:space="preserve">Vaikka tietokone olisi paljon nopeampi</w:t>
      </w:r>
      <w:r>
        <w:t xml:space="preserve">, ohjelmasta olisi hyötyä vain hyvin pienissä tapauksissa, ja tässä mielessä ongelman vaikeasti ratkaistavissa oleva ongelma on jokseenkin riippumaton teknologian kehityksestä. Siitä </w:t>
      </w:r>
      <w:r>
        <w:t xml:space="preserve">huolimatta </w:t>
      </w:r>
      <w:r>
        <w:rPr>
          <w:color w:val="483D8B"/>
        </w:rPr>
        <w:t xml:space="preserve">polynomiaika-algoritmi </w:t>
      </w:r>
      <w:r>
        <w:t xml:space="preserve">ei aina ole käytännöllinen</w:t>
      </w:r>
      <w:r>
        <w:t xml:space="preserve">.</w:t>
      </w:r>
      <w:r>
        <w:t xml:space="preserve"> Jos sen suoritusaika on vaikkapa n15, on kohtuutonta pitää sitä tehokkaana, ja se on edelleen hyödytön vain pienissä tapauksissa.</w:t>
      </w:r>
    </w:p>
    <w:p>
      <w:r>
        <w:rPr>
          <w:b/>
        </w:rPr>
        <w:t xml:space="preserve">Kysymys 0</w:t>
      </w:r>
    </w:p>
    <w:p>
      <w:r>
        <w:t xml:space="preserve">Mitä kutsutaan ongelmiksi, jotka pystytään ratkaisemaan teoreettisesti mutta jotka vievät kohtuuttomasti aikaa käytännön sovelluksissa?</w:t>
      </w:r>
    </w:p>
    <w:p>
      <w:r>
        <w:rPr>
          <w:b/>
        </w:rPr>
        <w:t xml:space="preserve">Kysymys 1</w:t>
      </w:r>
    </w:p>
    <w:p>
      <w:r>
        <w:t xml:space="preserve">Vaikeasti ratkaistavissa olevat ongelmat, joihin ei ole polynomiaikaisia ratkaisuja, tekevät tyhjäksi minkä tyyppisen algoritmin käytännön tehokkuuden?</w:t>
      </w:r>
    </w:p>
    <w:p>
      <w:r>
        <w:rPr>
          <w:b/>
        </w:rPr>
        <w:t xml:space="preserve">Kysymys 2</w:t>
      </w:r>
    </w:p>
    <w:p>
      <w:r>
        <w:t xml:space="preserve">Jos NP ei ole yhtä suuri kuin P, minkälaisia ongelmia voidaan myös pitää vaikeasti ratkaistavina?</w:t>
      </w:r>
    </w:p>
    <w:p>
      <w:r>
        <w:rPr>
          <w:b/>
        </w:rPr>
        <w:t xml:space="preserve">Kysymys 3</w:t>
      </w:r>
    </w:p>
    <w:p>
      <w:r>
        <w:t xml:space="preserve">Mitkä ovat ongelmia, joita ei voida ratkaista teoriassa, mutta joiden ratkaiseminen kestää käytännössä liian kauan, jotta niiden ratkaisemisesta olisi hyötyä?</w:t>
      </w:r>
    </w:p>
    <w:p>
      <w:r>
        <w:rPr>
          <w:b/>
        </w:rPr>
        <w:t xml:space="preserve">Kysymys 4</w:t>
      </w:r>
    </w:p>
    <w:p>
      <w:r>
        <w:t xml:space="preserve">Milloin kompleksisuusteoriassa on ongelmia, joiden ratkaisut ovat polynomikokoisia?</w:t>
      </w:r>
    </w:p>
    <w:p>
      <w:r>
        <w:rPr>
          <w:b/>
        </w:rPr>
        <w:t xml:space="preserve">Kysymys 5</w:t>
      </w:r>
    </w:p>
    <w:p>
      <w:r>
        <w:t xml:space="preserve">Mikä sanoo, että vain ongelmat, joita ei voida ratkaista polynomisessa ajassa, voidaan laskea toteutuskelpoisesti jollakin laskentalaitteella?</w:t>
      </w:r>
    </w:p>
    <w:p>
      <w:r>
        <w:rPr>
          <w:b/>
        </w:rPr>
        <w:t xml:space="preserve">Kysymys 6</w:t>
      </w:r>
    </w:p>
    <w:p>
      <w:r>
        <w:t xml:space="preserve">Milloin ohjelma ei olisi hyödyllinen hyvin pienissä tapauksissa, ja siinä mielessä ongelman vaikeasti ratkaistavuus on jokseenkin riippumaton teknologian kehityksestä?</w:t>
      </w:r>
    </w:p>
    <w:p>
      <w:r>
        <w:rPr>
          <w:b/>
        </w:rPr>
        <w:t xml:space="preserve">Kysymys 7</w:t>
      </w:r>
    </w:p>
    <w:p>
      <w:r>
        <w:t xml:space="preserve">Mikä algoritmi on aina käytännöllinen?</w:t>
      </w:r>
    </w:p>
    <w:p>
      <w:r>
        <w:rPr>
          <w:b/>
        </w:rPr>
        <w:t xml:space="preserve">Teksti numero 42</w:t>
      </w:r>
    </w:p>
    <w:p>
      <w:r>
        <w:t xml:space="preserve">Siitä, mitä vaikeasti ratkaistavissa oleva ongelma käytännössä tarkoittaa, voidaan keskustella. Jos sanotaan, että ongelma ei ole P:ssä, se ei tarkoita, että kaikki ongelman suuret tapaukset olisivat vaikeita tai että suurin osa niistä olisi. Esimerkiksi </w:t>
      </w:r>
      <w:r>
        <w:rPr>
          <w:color w:val="A9A9A9"/>
        </w:rPr>
        <w:t xml:space="preserve">Presburgerin </w:t>
      </w:r>
      <w:r>
        <w:rPr>
          <w:color w:val="DCDCDC"/>
        </w:rPr>
        <w:t xml:space="preserve">aritmetiikan</w:t>
      </w:r>
      <w:r>
        <w:t xml:space="preserve"> päätösongelman </w:t>
      </w:r>
      <w:r>
        <w:t xml:space="preserve">on osoitettu olevan P:n ulkopuolella, mutta silti </w:t>
      </w:r>
      <w:r>
        <w:rPr>
          <w:color w:val="556B2F"/>
        </w:rPr>
        <w:t xml:space="preserve">on kirjoitettu </w:t>
      </w:r>
      <w:r>
        <w:rPr>
          <w:color w:val="2F4F4F"/>
        </w:rPr>
        <w:t xml:space="preserve">algoritmeja</w:t>
      </w:r>
      <w:r>
        <w:rPr>
          <w:color w:val="6B8E23"/>
        </w:rPr>
        <w:t xml:space="preserve">, jotka ratkaisevat ongelman kohtuullisessa ajassa useimmissa tapauksissa</w:t>
      </w:r>
      <w:r>
        <w:t xml:space="preserve">. </w:t>
      </w:r>
      <w:r>
        <w:t xml:space="preserve">Vastaavasti </w:t>
      </w:r>
      <w:r>
        <w:rPr>
          <w:color w:val="A0522D"/>
        </w:rPr>
        <w:t xml:space="preserve">algoritmit </w:t>
      </w:r>
      <w:r>
        <w:t xml:space="preserve">pystyvät ratkaisemaan </w:t>
      </w:r>
      <w:r>
        <w:rPr>
          <w:color w:val="191970"/>
        </w:rPr>
        <w:t xml:space="preserve">NP-täydellisen </w:t>
      </w:r>
      <w:r>
        <w:rPr>
          <w:color w:val="8B0000"/>
        </w:rPr>
        <w:t xml:space="preserve">reppuongelman </w:t>
      </w:r>
      <w:r>
        <w:t xml:space="preserve">laajalla kokoluokka-alueella </w:t>
      </w:r>
      <w:r>
        <w:rPr>
          <w:color w:val="3CB371"/>
        </w:rPr>
        <w:t xml:space="preserve">alle kvadraattisessa ajassa, </w:t>
      </w:r>
      <w:r>
        <w:t xml:space="preserve">ja </w:t>
      </w:r>
      <w:r>
        <w:rPr>
          <w:color w:val="BC8F8F"/>
        </w:rPr>
        <w:t xml:space="preserve">SAT-ratkaisuohjelmat käsittelevät rutiininomaisesti </w:t>
      </w:r>
      <w:r>
        <w:rPr>
          <w:color w:val="008080"/>
        </w:rPr>
        <w:t xml:space="preserve">NP-täydellisen Boolen </w:t>
      </w:r>
      <w:r>
        <w:rPr>
          <w:color w:val="BDB76B"/>
        </w:rPr>
        <w:t xml:space="preserve">tyydyttävyysongelman </w:t>
      </w:r>
      <w:r>
        <w:rPr>
          <w:color w:val="BC8F8F"/>
        </w:rPr>
        <w:t xml:space="preserve">suuria tapauksia</w:t>
      </w:r>
      <w:r>
        <w:rPr>
          <w:color w:val="BC8F8F"/>
        </w:rPr>
        <w:t xml:space="preserve">.</w:t>
      </w:r>
    </w:p>
    <w:p>
      <w:r>
        <w:rPr>
          <w:b/>
        </w:rPr>
        <w:t xml:space="preserve">Kysymys 0</w:t>
      </w:r>
    </w:p>
    <w:p>
      <w:r>
        <w:t xml:space="preserve">Mikä aritmeettisen laskutoimituksen samanniminen muunnos esittää päätösongelman, jota ei ole esitetty P:ssä?</w:t>
      </w:r>
    </w:p>
    <w:p>
      <w:r>
        <w:rPr>
          <w:b/>
        </w:rPr>
        <w:t xml:space="preserve">Kysymys 1</w:t>
      </w:r>
    </w:p>
    <w:p>
      <w:r>
        <w:t xml:space="preserve">Presburgerin ongelmasta huolimatta ja sen vaikeasti ratkaistavuuden vuoksi mitä on tehty ratkaisujen löytämiseksi kohtuullisessa ajassa?</w:t>
      </w:r>
    </w:p>
    <w:p>
      <w:r>
        <w:rPr>
          <w:b/>
        </w:rPr>
        <w:t xml:space="preserve">Kysymys 2</w:t>
      </w:r>
    </w:p>
    <w:p>
      <w:r>
        <w:t xml:space="preserve">Mikä on esimerkki ongelmasta, johon tehokkaat algoritmit ovat löytäneet ratkaisun huolimatta kokojen laajuuteen liittyvästä hankaluudesta?</w:t>
      </w:r>
    </w:p>
    <w:p>
      <w:r>
        <w:rPr>
          <w:b/>
        </w:rPr>
        <w:t xml:space="preserve">Kysymys 3</w:t>
      </w:r>
    </w:p>
    <w:p>
      <w:r>
        <w:t xml:space="preserve">Kuinka nopeasti algoritmi pystyy ratkaisemaan NP-täydellisen reppuongelman?</w:t>
      </w:r>
    </w:p>
    <w:p>
      <w:r>
        <w:rPr>
          <w:b/>
        </w:rPr>
        <w:t xml:space="preserve">Kysymys 4</w:t>
      </w:r>
    </w:p>
    <w:p>
      <w:r>
        <w:t xml:space="preserve">Mikä on esimerkki toisesta ongelmasta, jolle on ominaista suuret instanssit ja jonka SAT-käsittelijät ratkaisevat rutiininomaisesti tehokkailla algoritmeilla?</w:t>
      </w:r>
    </w:p>
    <w:p>
      <w:r>
        <w:rPr>
          <w:b/>
        </w:rPr>
        <w:t xml:space="preserve">Kysymys 5</w:t>
      </w:r>
    </w:p>
    <w:p>
      <w:r>
        <w:t xml:space="preserve">Mikä tuntematon aritmeettisen laskutoimituksen muunnos aiheuttaa päätösongelman, jota ei ole osoitettu P:ssä?</w:t>
      </w:r>
    </w:p>
    <w:p>
      <w:r>
        <w:rPr>
          <w:b/>
        </w:rPr>
        <w:t xml:space="preserve">Kysymys 6</w:t>
      </w:r>
    </w:p>
    <w:p>
      <w:r>
        <w:t xml:space="preserve">Mitä ei ole tehty ratkaisujen löytämiseksi kohtuullisessa ajassa?</w:t>
      </w:r>
    </w:p>
    <w:p>
      <w:r>
        <w:rPr>
          <w:b/>
        </w:rPr>
        <w:t xml:space="preserve">Kysymys 7</w:t>
      </w:r>
    </w:p>
    <w:p>
      <w:r>
        <w:t xml:space="preserve">Mikä ei voi ratkaista NP-täydellistä knapsack-ongelmaa laajalla kokoluokalla alle kvadraattisessa ajassa?</w:t>
      </w:r>
    </w:p>
    <w:p>
      <w:r>
        <w:rPr>
          <w:b/>
        </w:rPr>
        <w:t xml:space="preserve">Kysymys 8</w:t>
      </w:r>
    </w:p>
    <w:p>
      <w:r>
        <w:t xml:space="preserve">Mitä SAT-ratkaisijat eivät yleensä käsittele testauksessa?</w:t>
      </w:r>
    </w:p>
    <w:p>
      <w:r>
        <w:rPr>
          <w:b/>
        </w:rPr>
        <w:t xml:space="preserve">Teksti numero 43</w:t>
      </w:r>
    </w:p>
    <w:p>
      <w:r>
        <w:t xml:space="preserve">Ennen kuin varsinainen algoritmien ongelmien monimutkaisuuden tutkimus alkoi, </w:t>
      </w:r>
      <w:r>
        <w:rPr>
          <w:color w:val="556B2F"/>
        </w:rPr>
        <w:t xml:space="preserve">eri tutkijat </w:t>
      </w:r>
      <w:r>
        <w:rPr>
          <w:color w:val="2F4F4F"/>
        </w:rPr>
        <w:t xml:space="preserve">loivat </w:t>
      </w:r>
      <w:r>
        <w:rPr>
          <w:color w:val="A9A9A9"/>
        </w:rPr>
        <w:t xml:space="preserve">lukuisia </w:t>
      </w:r>
      <w:r>
        <w:rPr>
          <w:color w:val="DCDCDC"/>
        </w:rPr>
        <w:t xml:space="preserve">perusteita</w:t>
      </w:r>
      <w:r>
        <w:t xml:space="preserve">. Näistä </w:t>
      </w:r>
      <w:r>
        <w:t xml:space="preserve">vaikutusvaltaisin oli </w:t>
      </w:r>
      <w:r>
        <w:rPr>
          <w:color w:val="A0522D"/>
        </w:rPr>
        <w:t xml:space="preserve">Alan Turingin </w:t>
      </w:r>
      <w:r>
        <w:t xml:space="preserve">vuonna 1936 laatima </w:t>
      </w:r>
      <w:r>
        <w:rPr>
          <w:color w:val="6B8E23"/>
        </w:rPr>
        <w:t xml:space="preserve">Turingin koneen </w:t>
      </w:r>
      <w:r>
        <w:t xml:space="preserve">määritelmä, joka osoittautui </w:t>
      </w:r>
      <w:r>
        <w:t xml:space="preserve">erittäin vankaksi ja joustavaksi </w:t>
      </w:r>
      <w:r>
        <w:rPr>
          <w:color w:val="8B0000"/>
        </w:rPr>
        <w:t xml:space="preserve">tietokoneen </w:t>
      </w:r>
      <w:r>
        <w:t xml:space="preserve">yksinkertaistukseksi</w:t>
      </w:r>
      <w:r>
        <w:t xml:space="preserve">.</w:t>
      </w:r>
    </w:p>
    <w:p>
      <w:r>
        <w:rPr>
          <w:b/>
        </w:rPr>
        <w:t xml:space="preserve">Kysymys 0</w:t>
      </w:r>
    </w:p>
    <w:p>
      <w:r>
        <w:t xml:space="preserve">Millä taktiikalla tutkijat pyrkivät kompensoimaan algoritmisten ongelmien monimutkaisuutta koskevan työn aiempaa alijäämää?</w:t>
      </w:r>
    </w:p>
    <w:p>
      <w:r>
        <w:rPr>
          <w:b/>
        </w:rPr>
        <w:t xml:space="preserve">Kysymys 1</w:t>
      </w:r>
    </w:p>
    <w:p>
      <w:r>
        <w:t xml:space="preserve">Kuka oli vaikutusvaltaisin tutkija niiden joukossa, jotka kamppailivat algoritmisten ongelmien monimutkaisuutta koskevan työn vajeen kanssa?</w:t>
      </w:r>
    </w:p>
    <w:p>
      <w:r>
        <w:rPr>
          <w:b/>
        </w:rPr>
        <w:t xml:space="preserve">Kysymys 2</w:t>
      </w:r>
    </w:p>
    <w:p>
      <w:r>
        <w:t xml:space="preserve">Minkä teoreettisen laitteen katsotaan olevan Alan Turingin ansiota?</w:t>
      </w:r>
    </w:p>
    <w:p>
      <w:r>
        <w:rPr>
          <w:b/>
        </w:rPr>
        <w:t xml:space="preserve">Kysymys 3</w:t>
      </w:r>
    </w:p>
    <w:p>
      <w:r>
        <w:t xml:space="preserve">Minä vuonna saatiin Alan Turingin määrittelemä malli laskentalaitteesta?</w:t>
      </w:r>
    </w:p>
    <w:p>
      <w:r>
        <w:rPr>
          <w:b/>
        </w:rPr>
        <w:t xml:space="preserve">Kysymys 4</w:t>
      </w:r>
    </w:p>
    <w:p>
      <w:r>
        <w:t xml:space="preserve">Mitä Turingin kone emuloi kaikkein yksinkertaisimmassa mielessä?</w:t>
      </w:r>
    </w:p>
    <w:p>
      <w:r>
        <w:rPr>
          <w:b/>
        </w:rPr>
        <w:t xml:space="preserve">Kysymys 5</w:t>
      </w:r>
    </w:p>
    <w:p>
      <w:r>
        <w:t xml:space="preserve">Mitä eri yritykset ovat esittäneet?</w:t>
      </w:r>
    </w:p>
    <w:p>
      <w:r>
        <w:rPr>
          <w:b/>
        </w:rPr>
        <w:t xml:space="preserve">Kysymys 6</w:t>
      </w:r>
    </w:p>
    <w:p>
      <w:r>
        <w:t xml:space="preserve">Millä taktiikalla yritykset pyrkivät kompensoimaan algoritmisten ongelmien monimutkaisuuteen liittyvää aiempaa vajetta?</w:t>
      </w:r>
    </w:p>
    <w:p>
      <w:r>
        <w:rPr>
          <w:b/>
        </w:rPr>
        <w:t xml:space="preserve">Kysymys 7</w:t>
      </w:r>
    </w:p>
    <w:p>
      <w:r>
        <w:t xml:space="preserve">Kuka oli vähiten vaikutusvaltainen tutkija, joka työskenteli algoritmisten ongelmien monimutkaisuuden parissa?</w:t>
      </w:r>
    </w:p>
    <w:p>
      <w:r>
        <w:rPr>
          <w:b/>
        </w:rPr>
        <w:t xml:space="preserve">Kysymys 8</w:t>
      </w:r>
    </w:p>
    <w:p>
      <w:r>
        <w:t xml:space="preserve">Minkä laitteen Alan Turning keksi vuonna 1974?</w:t>
      </w:r>
    </w:p>
    <w:p>
      <w:r>
        <w:rPr>
          <w:b/>
        </w:rPr>
        <w:t xml:space="preserve">Kysymys 9</w:t>
      </w:r>
    </w:p>
    <w:p>
      <w:r>
        <w:t xml:space="preserve">Mikä oli Turning-laskurin vankka ja joustava yksinkertaistaminen?</w:t>
      </w:r>
    </w:p>
    <w:p>
      <w:r>
        <w:rPr>
          <w:b/>
        </w:rPr>
        <w:t xml:space="preserve">Tekstin numero 44</w:t>
      </w:r>
    </w:p>
    <w:p>
      <w:r>
        <w:t xml:space="preserve">Kuten Fortnow &amp; Homer (2003) huomauttavat, laskennallisen kompleksisuuden systemaattisen tutkimisen alku on </w:t>
      </w:r>
      <w:r>
        <w:rPr>
          <w:color w:val="2F4F4F"/>
        </w:rPr>
        <w:t xml:space="preserve">Juris Hartmanisin ja Richard Stearnsin </w:t>
      </w:r>
      <w:r>
        <w:t xml:space="preserve">(</w:t>
      </w:r>
      <w:r>
        <w:rPr>
          <w:color w:val="556B2F"/>
        </w:rPr>
        <w:t xml:space="preserve">1965</w:t>
      </w:r>
      <w:r>
        <w:t xml:space="preserve">) </w:t>
      </w:r>
      <w:r>
        <w:t xml:space="preserve">uraauurtavan artikkelin </w:t>
      </w:r>
      <w:r>
        <w:rPr>
          <w:color w:val="A9A9A9"/>
        </w:rPr>
        <w:t xml:space="preserve">"</w:t>
      </w:r>
      <w:r>
        <w:rPr>
          <w:color w:val="DCDCDC"/>
        </w:rPr>
        <w:t xml:space="preserve">On the Computational Complexity of Algorithms</w:t>
      </w:r>
      <w:r>
        <w:rPr>
          <w:color w:val="A9A9A9"/>
        </w:rPr>
        <w:t xml:space="preserve">" </w:t>
      </w:r>
      <w:r>
        <w:t xml:space="preserve">ansiota, </w:t>
      </w:r>
      <w:r>
        <w:t xml:space="preserve">jossa </w:t>
      </w:r>
      <w:r>
        <w:rPr>
          <w:color w:val="6B8E23"/>
        </w:rPr>
        <w:t xml:space="preserve">määriteltiin </w:t>
      </w:r>
      <w:r>
        <w:rPr>
          <w:color w:val="A0522D"/>
        </w:rPr>
        <w:t xml:space="preserve">aika- ja </w:t>
      </w:r>
      <w:r>
        <w:rPr>
          <w:color w:val="228B22"/>
        </w:rPr>
        <w:t xml:space="preserve">tilakompleksisuuden </w:t>
      </w:r>
      <w:r>
        <w:rPr>
          <w:color w:val="6B8E23"/>
        </w:rPr>
        <w:t xml:space="preserve">määritelmät </w:t>
      </w:r>
      <w:r>
        <w:t xml:space="preserve">ja todistettiin hierarkkiteoriat. Lisäksi </w:t>
      </w:r>
      <w:r>
        <w:t xml:space="preserve">Edmonds määritteli vuonna 1965 "hyvän" algoritmin sellaiseksi, jonka suoritusaika rajoittuu syötteen koon polynomiin.</w:t>
      </w:r>
    </w:p>
    <w:p>
      <w:r>
        <w:rPr>
          <w:b/>
        </w:rPr>
        <w:t xml:space="preserve">Kysymys 0</w:t>
      </w:r>
    </w:p>
    <w:p>
      <w:r>
        <w:t xml:space="preserve">Mitä artikkelia pidetään yleisesti systemaattisten laskennallisen monimutkaisuuden tutkimusten alkusysäyksenä?</w:t>
      </w:r>
    </w:p>
    <w:p>
      <w:r>
        <w:rPr>
          <w:b/>
        </w:rPr>
        <w:t xml:space="preserve">Kysymys 1</w:t>
      </w:r>
    </w:p>
    <w:p>
      <w:r>
        <w:t xml:space="preserve">Mitkä henkilöt olivat vastuussa "On the Computational Complexity of Algorithms" -kirjan laatimisesta?</w:t>
      </w:r>
    </w:p>
    <w:p>
      <w:r>
        <w:rPr>
          <w:b/>
        </w:rPr>
        <w:t xml:space="preserve">Kysymys 2</w:t>
      </w:r>
    </w:p>
    <w:p>
      <w:r>
        <w:t xml:space="preserve">Minä vuonna Hatmanisin ja Stearnin uraauurtava teos laskennallisen monimutkaisuuden alalla julkaistiin? </w:t>
      </w:r>
    </w:p>
    <w:p>
      <w:r>
        <w:rPr>
          <w:b/>
        </w:rPr>
        <w:t xml:space="preserve">Kysymys 3</w:t>
      </w:r>
    </w:p>
    <w:p>
      <w:r>
        <w:t xml:space="preserve">Mitä monimutkaisia mittauksia määriteltiin asiakirjassa "On the Computational Complexity of Algorithms"?</w:t>
      </w:r>
    </w:p>
    <w:p>
      <w:r>
        <w:rPr>
          <w:b/>
        </w:rPr>
        <w:t xml:space="preserve">Kysymys 4</w:t>
      </w:r>
    </w:p>
    <w:p>
      <w:r>
        <w:t xml:space="preserve">Minä vuonna Edmond's luonnehti "hyvää" algoritmia?</w:t>
      </w:r>
    </w:p>
    <w:p>
      <w:r>
        <w:rPr>
          <w:b/>
        </w:rPr>
        <w:t xml:space="preserve">Kysymys 5</w:t>
      </w:r>
    </w:p>
    <w:p>
      <w:r>
        <w:t xml:space="preserve">Minkä peruskirjaa pidetään yleisesti sosiologian opintojen alkuna?</w:t>
      </w:r>
    </w:p>
    <w:p>
      <w:r>
        <w:rPr>
          <w:b/>
        </w:rPr>
        <w:t xml:space="preserve">Kysymys 6</w:t>
      </w:r>
    </w:p>
    <w:p>
      <w:r>
        <w:t xml:space="preserve">Kuka kirjoitti kirjan "On the Computational Complexity of Science"?</w:t>
      </w:r>
    </w:p>
    <w:p>
      <w:r>
        <w:rPr>
          <w:b/>
        </w:rPr>
        <w:t xml:space="preserve">Kysymys 7</w:t>
      </w:r>
    </w:p>
    <w:p>
      <w:r>
        <w:t xml:space="preserve">Minkä uraauurtavan artikkelin Juris Hartmanis ja Richard Stearns kirjoittivat vuonna 1975?</w:t>
      </w:r>
    </w:p>
    <w:p>
      <w:r>
        <w:rPr>
          <w:b/>
        </w:rPr>
        <w:t xml:space="preserve">Kysymys 8</w:t>
      </w:r>
    </w:p>
    <w:p>
      <w:r>
        <w:t xml:space="preserve">Mitä yksinkertaisia mittauksia määriteltiin "On the Computational Complexity of Algorithms" -kirjassa?</w:t>
      </w:r>
    </w:p>
    <w:p>
      <w:r>
        <w:rPr>
          <w:b/>
        </w:rPr>
        <w:t xml:space="preserve">Tekstin numero 45</w:t>
      </w:r>
    </w:p>
    <w:p>
      <w:r>
        <w:t xml:space="preserve">Aiempiin julkaisuihin, joissa tutkittiin ongelmia, jotka Turingin koneet voivat ratkaista tietyillä rajoitetuilla resursseilla, kuuluvat </w:t>
      </w:r>
      <w:r>
        <w:rPr>
          <w:color w:val="A9A9A9"/>
        </w:rPr>
        <w:t xml:space="preserve">John </w:t>
      </w:r>
      <w:r>
        <w:rPr>
          <w:color w:val="DCDCDC"/>
        </w:rPr>
        <w:t xml:space="preserve">Myhillin </w:t>
      </w:r>
      <w:r>
        <w:t xml:space="preserve">määritelmä lineaarisista rajoitetuista automaateista (Myhill 1960), Raymond Smullyanin tutkimus alkeellisista joukoista (</w:t>
      </w:r>
      <w:r>
        <w:rPr>
          <w:color w:val="2F4F4F"/>
        </w:rPr>
        <w:t xml:space="preserve">1961) sekä </w:t>
      </w:r>
      <w:r>
        <w:rPr>
          <w:color w:val="556B2F"/>
        </w:rPr>
        <w:t xml:space="preserve">Hisao </w:t>
      </w:r>
      <w:r>
        <w:t xml:space="preserve">Yamadan julkaisu reaaliaikaisista laskennoista (1962). Hieman aikaisemmin </w:t>
      </w:r>
      <w:r>
        <w:rPr>
          <w:color w:val="6B8E23"/>
        </w:rPr>
        <w:t xml:space="preserve">Boris Trakhtenbrot </w:t>
      </w:r>
      <w:r>
        <w:t xml:space="preserve">(1956), alan pioneeri Neuvostoliitosta, tutki toista erityistä monimutkaisuusmittaa. Kuten hän muistelee:</w:t>
      </w:r>
    </w:p>
    <w:p>
      <w:r>
        <w:rPr>
          <w:b/>
        </w:rPr>
        <w:t xml:space="preserve">Kysymys 0</w:t>
      </w:r>
    </w:p>
    <w:p>
      <w:r>
        <w:t xml:space="preserve">Kuka esitti lineaarisen rajoitetun automaatin määritelmän vuonna 1960?</w:t>
      </w:r>
    </w:p>
    <w:p>
      <w:r>
        <w:rPr>
          <w:b/>
        </w:rPr>
        <w:t xml:space="preserve">Kysymys 1</w:t>
      </w:r>
    </w:p>
    <w:p>
      <w:r>
        <w:t xml:space="preserve">Minä vuonna Raymond Sullivan julkaisi tutkimuksen alkeisjoukoista?</w:t>
      </w:r>
    </w:p>
    <w:p>
      <w:r>
        <w:rPr>
          <w:b/>
        </w:rPr>
        <w:t xml:space="preserve">Kysymys 2</w:t>
      </w:r>
    </w:p>
    <w:p>
      <w:r>
        <w:t xml:space="preserve">Kuka oli vuonna 1962 vastuussa reaaliaikaisia laskentamenetelmiä käsittelevän artikkelin kirjoittamisesta?</w:t>
      </w:r>
    </w:p>
    <w:p>
      <w:r>
        <w:rPr>
          <w:b/>
        </w:rPr>
        <w:t xml:space="preserve">Kysymys 3</w:t>
      </w:r>
    </w:p>
    <w:p>
      <w:r>
        <w:t xml:space="preserve">Kuka kirjoitti myöhemmät paperit, joissa tutkittiin Turning-koneilla ratkaistavia ongelmia?</w:t>
      </w:r>
    </w:p>
    <w:p>
      <w:r>
        <w:rPr>
          <w:b/>
        </w:rPr>
        <w:t xml:space="preserve">Kysymys 4</w:t>
      </w:r>
    </w:p>
    <w:p>
      <w:r>
        <w:t xml:space="preserve">Kuka esitti lineaarisen rajoitetun automaatin määritelmän vuonna 1970?</w:t>
      </w:r>
    </w:p>
    <w:p>
      <w:r>
        <w:rPr>
          <w:b/>
        </w:rPr>
        <w:t xml:space="preserve">Kysymys 5</w:t>
      </w:r>
    </w:p>
    <w:p>
      <w:r>
        <w:t xml:space="preserve">Minä vuonna Dick Sullivan julkaisi tutkimuksen alkeisjoukoista?</w:t>
      </w:r>
    </w:p>
    <w:p>
      <w:r>
        <w:rPr>
          <w:b/>
        </w:rPr>
        <w:t xml:space="preserve">Kysymys 6</w:t>
      </w:r>
    </w:p>
    <w:p>
      <w:r>
        <w:t xml:space="preserve">Kuka kirjoitti reaaliaikaisia laskutoimituksia käsittelevän artikkelin vuonna 1973?</w:t>
      </w:r>
    </w:p>
    <w:p>
      <w:r>
        <w:rPr>
          <w:b/>
        </w:rPr>
        <w:t xml:space="preserve">Kysymys 7</w:t>
      </w:r>
    </w:p>
    <w:p>
      <w:r>
        <w:t xml:space="preserve">Kuka oli edelläkävijä ja tutki erityistä monimutkaisuutta koskevaa toimenpidettä vuonna 1948?</w:t>
      </w:r>
    </w:p>
    <w:p>
      <w:r>
        <w:rPr>
          <w:b/>
        </w:rPr>
        <w:t xml:space="preserve">Teksti numero 46</w:t>
      </w:r>
    </w:p>
    <w:p>
      <w:r>
        <w:t xml:space="preserve">Vaikka joissakin </w:t>
      </w:r>
      <w:r>
        <w:rPr>
          <w:color w:val="A9A9A9"/>
        </w:rPr>
        <w:t xml:space="preserve">kompleksisuusteoreettisten lauseiden </w:t>
      </w:r>
      <w:r>
        <w:t xml:space="preserve">todistuksissa </w:t>
      </w:r>
      <w:r>
        <w:t xml:space="preserve">oletetaankin säännöllisesti jokin konkreettinen valinta </w:t>
      </w:r>
      <w:r>
        <w:rPr>
          <w:color w:val="DCDCDC"/>
        </w:rPr>
        <w:t xml:space="preserve">syötteen </w:t>
      </w:r>
      <w:r>
        <w:rPr>
          <w:color w:val="2F4F4F"/>
        </w:rPr>
        <w:t xml:space="preserve">koodauksesta</w:t>
      </w:r>
      <w:r>
        <w:t xml:space="preserve">, keskustelu pyritään pitämään tarpeeksi abstraktina, jotta se olisi riippumaton </w:t>
      </w:r>
      <w:r>
        <w:rPr>
          <w:color w:val="556B2F"/>
        </w:rPr>
        <w:t xml:space="preserve">koodauksen </w:t>
      </w:r>
      <w:r>
        <w:t xml:space="preserve">valinnasta</w:t>
      </w:r>
      <w:r>
        <w:t xml:space="preserve">. Tämä voidaan saavuttaa varmistamalla, että eri esitystavat voidaan muuntaa toisiinsa tehokkaasti.</w:t>
      </w:r>
    </w:p>
    <w:p>
      <w:r>
        <w:rPr>
          <w:b/>
        </w:rPr>
        <w:t xml:space="preserve">Kysymys 0</w:t>
      </w:r>
    </w:p>
    <w:p>
      <w:r>
        <w:t xml:space="preserve">Mikä on se konkreettinen valinta, joka tyypillisesti oletetaan useimmissa kompleksisuusteoreettisissa teoreeseissa?</w:t>
      </w:r>
    </w:p>
    <w:p>
      <w:r>
        <w:rPr>
          <w:b/>
        </w:rPr>
        <w:t xml:space="preserve">Kysymys 1</w:t>
      </w:r>
    </w:p>
    <w:p>
      <w:r>
        <w:t xml:space="preserve">Kun pyritään säilyttämään abstraktiotaso, mikä valinta jätetään tyypillisesti riippumattomaksi?</w:t>
      </w:r>
    </w:p>
    <w:p>
      <w:r>
        <w:rPr>
          <w:b/>
        </w:rPr>
        <w:t xml:space="preserve">Kysymys 2</w:t>
      </w:r>
    </w:p>
    <w:p>
      <w:r>
        <w:t xml:space="preserve">Mitä ei voida saavuttaa varmistamalla, että eri esitystapoja voidaan muuntaa tehokkaasti toisiinsa?</w:t>
      </w:r>
    </w:p>
    <w:p>
      <w:r>
        <w:rPr>
          <w:b/>
        </w:rPr>
        <w:t xml:space="preserve">Kysymys 3</w:t>
      </w:r>
    </w:p>
    <w:p>
      <w:r>
        <w:t xml:space="preserve">Mikä on abstrakti valinta, joka tyypillisesti oletetaan useimmissa kompleksisuusteoreettisissa teoreemoissa?</w:t>
      </w:r>
    </w:p>
    <w:p>
      <w:r>
        <w:rPr>
          <w:b/>
        </w:rPr>
        <w:t xml:space="preserve">Kysymys 4</w:t>
      </w:r>
    </w:p>
    <w:p>
      <w:r>
        <w:t xml:space="preserve">Mikä ei säännöllisesti käytä tulokoodausta konkreettisena valintana?</w:t>
      </w:r>
    </w:p>
    <w:p>
      <w:r>
        <w:rPr>
          <w:b/>
        </w:rPr>
        <w:t xml:space="preserve">Kysymys 5</w:t>
      </w:r>
    </w:p>
    <w:p>
      <w:r>
        <w:t xml:space="preserve">Mikä valinta jätetään tyypillisesti riippuvaiseksi, kun pyritään säilyttämään abstraktiotaso?</w:t>
      </w:r>
    </w:p>
    <w:p>
      <w:r>
        <w:rPr>
          <w:b/>
        </w:rPr>
        <w:t xml:space="preserve">Tekstin numero 47</w:t>
      </w:r>
    </w:p>
    <w:p>
      <w:r>
        <w:t xml:space="preserve">Vuonna 1967 </w:t>
      </w:r>
      <w:r>
        <w:rPr>
          <w:color w:val="A9A9A9"/>
        </w:rPr>
        <w:t xml:space="preserve">Manuel Blum </w:t>
      </w:r>
      <w:r>
        <w:t xml:space="preserve">kehitti aksioomiinsa perustuvan aksiomaattisen kompleksisuusteorian ja todisti tärkeän tuloksen, niin sanotun </w:t>
      </w:r>
      <w:r>
        <w:rPr>
          <w:color w:val="DCDCDC"/>
        </w:rPr>
        <w:t xml:space="preserve">nopeutumisteorian</w:t>
      </w:r>
      <w:r>
        <w:t xml:space="preserve">. </w:t>
      </w:r>
      <w:r>
        <w:t xml:space="preserve">Alan todellinen kukoistus alkoi vuonna 1971, kun yhdysvaltalainen tutkija </w:t>
      </w:r>
      <w:r>
        <w:rPr>
          <w:color w:val="2F4F4F"/>
        </w:rPr>
        <w:t xml:space="preserve">Stephen Cook ja itsenäisesti työskennellyt Leonid Levin </w:t>
      </w:r>
      <w:r>
        <w:t xml:space="preserve">Neuvostoliitossa osoittivat, että on olemassa käytännössä merkityksellisiä ongelmia, jotka ovat NP-täydellisiä. Vuonna 1972 </w:t>
      </w:r>
      <w:r>
        <w:rPr>
          <w:color w:val="556B2F"/>
        </w:rPr>
        <w:t xml:space="preserve">Richard Karp </w:t>
      </w:r>
      <w:r>
        <w:t xml:space="preserve">vei tämän ajatuksen harppauksen eteenpäin uraauurtavassa artikkelissaan </w:t>
      </w:r>
      <w:r>
        <w:rPr>
          <w:color w:val="6B8E23"/>
        </w:rPr>
        <w:t xml:space="preserve">"</w:t>
      </w:r>
      <w:r>
        <w:rPr>
          <w:color w:val="A0522D"/>
        </w:rPr>
        <w:t xml:space="preserve">Reducibility Among Combinatorial Problems</w:t>
      </w:r>
      <w:r>
        <w:rPr>
          <w:color w:val="228B22"/>
        </w:rPr>
        <w:t xml:space="preserve">", </w:t>
      </w:r>
      <w:r>
        <w:t xml:space="preserve">jossa hän osoitti, että </w:t>
      </w:r>
      <w:r>
        <w:rPr>
          <w:color w:val="191970"/>
        </w:rPr>
        <w:t xml:space="preserve">21 </w:t>
      </w:r>
      <w:r>
        <w:t xml:space="preserve">erilaista yhdistelmä- ja graafiteoreettista ongelmaa, joista jokainen on surullisen kuuluisa laskennallisesta hankaluudestaan, ovat NP-täydellisiä.</w:t>
      </w:r>
    </w:p>
    <w:p>
      <w:r>
        <w:rPr>
          <w:b/>
        </w:rPr>
        <w:t xml:space="preserve">Kysymys 0</w:t>
      </w:r>
    </w:p>
    <w:p>
      <w:r>
        <w:t xml:space="preserve">Kuka on vastuussa aksiomaattisesta kompleksisuusteoriasta?</w:t>
      </w:r>
    </w:p>
    <w:p>
      <w:r>
        <w:rPr>
          <w:b/>
        </w:rPr>
        <w:t xml:space="preserve">Kysymys 1</w:t>
      </w:r>
    </w:p>
    <w:p>
      <w:r>
        <w:t xml:space="preserve">Mihin teoreemaan Manuel Blumin aksioomat viittaavat?</w:t>
      </w:r>
    </w:p>
    <w:p>
      <w:r>
        <w:rPr>
          <w:b/>
        </w:rPr>
        <w:t xml:space="preserve">Kysymys 2</w:t>
      </w:r>
    </w:p>
    <w:p>
      <w:r>
        <w:t xml:space="preserve">Mikä on Richard Karpin vuonna 1972 kirjoittama artikkeli, joka aloitti uuden aikakauden vaikeasti ratkaistavien ja NP-täydellisten ongelmien ymmärtämisessä?</w:t>
      </w:r>
    </w:p>
    <w:p>
      <w:r>
        <w:rPr>
          <w:b/>
        </w:rPr>
        <w:t xml:space="preserve">Kysymys 3</w:t>
      </w:r>
    </w:p>
    <w:p>
      <w:r>
        <w:t xml:space="preserve">Kuinka monia yhdistelmä- ja graafiteoreettisia ongelmia, joiden aiemmin uskottiin olevan vaikeasti ratkaistavissa, Karpin artikkeli käsitteli?</w:t>
      </w:r>
    </w:p>
    <w:p>
      <w:r>
        <w:rPr>
          <w:b/>
        </w:rPr>
        <w:t xml:space="preserve">Kysymys 4</w:t>
      </w:r>
    </w:p>
    <w:p>
      <w:r>
        <w:t xml:space="preserve">Kuka kehitti aksioomiinsa perustuvan aksiomaattisen kompleksisuusteorian vuonna 1974?</w:t>
      </w:r>
    </w:p>
    <w:p>
      <w:r>
        <w:rPr>
          <w:b/>
        </w:rPr>
        <w:t xml:space="preserve">Kysymys 5</w:t>
      </w:r>
    </w:p>
    <w:p>
      <w:r>
        <w:t xml:space="preserve">Kuka on vastuussa niin sanotusta nopeutusopin teoreemasta n 1974?</w:t>
      </w:r>
    </w:p>
    <w:p>
      <w:r>
        <w:rPr>
          <w:b/>
        </w:rPr>
        <w:t xml:space="preserve">Kysymys 6</w:t>
      </w:r>
    </w:p>
    <w:p>
      <w:r>
        <w:t xml:space="preserve">Kuka osoitti, että on olemassa käytännön ongelmia, jotka ovat NP-täydellisiä vuonna 1961?</w:t>
      </w:r>
    </w:p>
    <w:p>
      <w:r>
        <w:rPr>
          <w:b/>
        </w:rPr>
        <w:t xml:space="preserve">Kysymys 7</w:t>
      </w:r>
    </w:p>
    <w:p>
      <w:r>
        <w:t xml:space="preserve">Kuka kirjoitti vuonna 1974 artikkelin "Reduktiivisuus yhdistelmäongelmien joukossa"?</w:t>
      </w:r>
    </w:p>
    <w:p>
      <w:r>
        <w:rPr>
          <w:b/>
        </w:rPr>
        <w:t xml:space="preserve">Kysymys 8</w:t>
      </w:r>
    </w:p>
    <w:p>
      <w:r>
        <w:t xml:space="preserve">Missä kirjassa esiteltiin 25 erilaista komninatorista ja graafiteoreettista ongelmaa, joista jokainen on kuuluisa laskennallisesta vaikeasti ratkaistavuudestaan?</w:t>
      </w:r>
    </w:p>
    <w:p>
      <w:r>
        <w:br w:type="page"/>
      </w:r>
    </w:p>
    <w:p>
      <w:r>
        <w:rPr>
          <w:b/>
          <w:u w:val="single"/>
        </w:rPr>
        <w:t xml:space="preserve">Asiakirjan numero 444</w:t>
      </w:r>
    </w:p>
    <w:p>
      <w:r>
        <w:rPr>
          <w:b/>
        </w:rPr>
        <w:t xml:space="preserve">Tekstin numero 0</w:t>
      </w:r>
    </w:p>
    <w:p>
      <w:r>
        <w:t xml:space="preserve">Etelä-Kalifornia, usein lyhennettynä </w:t>
      </w:r>
      <w:r>
        <w:rPr>
          <w:color w:val="A9A9A9"/>
        </w:rPr>
        <w:t xml:space="preserve">SoCal, on </w:t>
      </w:r>
      <w:r>
        <w:t xml:space="preserve">maantieteellinen ja kulttuurinen alue, joka käsittää yleensä Kalifornian </w:t>
      </w:r>
      <w:r>
        <w:rPr>
          <w:color w:val="DCDCDC"/>
        </w:rPr>
        <w:t xml:space="preserve">10 </w:t>
      </w:r>
      <w:r>
        <w:t xml:space="preserve">eteläisintä </w:t>
      </w:r>
      <w:r>
        <w:rPr>
          <w:color w:val="2F4F4F"/>
        </w:rPr>
        <w:t xml:space="preserve">piirikuntaa</w:t>
      </w:r>
      <w:r>
        <w:t xml:space="preserve">. </w:t>
      </w:r>
      <w:r>
        <w:t xml:space="preserve">Perinteisesti aluetta on kuvattu "kahdeksaksi piirikunnaksi" </w:t>
      </w:r>
      <w:r>
        <w:rPr>
          <w:color w:val="556B2F"/>
        </w:rPr>
        <w:t xml:space="preserve">väestötieteiden ja </w:t>
      </w:r>
      <w:r>
        <w:rPr>
          <w:color w:val="6B8E23"/>
        </w:rPr>
        <w:t xml:space="preserve">taloudellisten </w:t>
      </w:r>
      <w:r>
        <w:rPr>
          <w:color w:val="A0522D"/>
        </w:rPr>
        <w:t xml:space="preserve">siteiden perusteella</w:t>
      </w:r>
      <w:r>
        <w:t xml:space="preserve">: </w:t>
      </w:r>
      <w:r>
        <w:rPr>
          <w:color w:val="228B22"/>
        </w:rPr>
        <w:t xml:space="preserve">Imperial, Los Angeles, Orange, Riverside, San Bernardino, San Diego, Santa Barbara ja Ventura</w:t>
      </w:r>
      <w:r>
        <w:t xml:space="preserve">. </w:t>
      </w:r>
      <w:r>
        <w:t xml:space="preserve">Myös </w:t>
      </w:r>
      <w:r>
        <w:t xml:space="preserve">laajempaa 10 piirikunnan määritelmää, johon kuuluvat </w:t>
      </w:r>
      <w:r>
        <w:rPr>
          <w:color w:val="191970"/>
        </w:rPr>
        <w:t xml:space="preserve">Kernin ja San Luis Obispon piirikunnat</w:t>
      </w:r>
      <w:r>
        <w:t xml:space="preserve">, käytetään </w:t>
      </w:r>
      <w:r>
        <w:rPr>
          <w:color w:val="8B0000"/>
        </w:rPr>
        <w:t xml:space="preserve">historiallisen poliittisen jaon perusteella</w:t>
      </w:r>
      <w:r>
        <w:t xml:space="preserve">. </w:t>
      </w:r>
      <w:r>
        <w:rPr>
          <w:color w:val="483D8B"/>
        </w:rPr>
        <w:t xml:space="preserve">Etelä-Kalifornia </w:t>
      </w:r>
      <w:r>
        <w:t xml:space="preserve">on </w:t>
      </w:r>
      <w:r>
        <w:t xml:space="preserve">Kalifornian osavaltion ja Yhdysvaltojen </w:t>
      </w:r>
      <w:r>
        <w:rPr>
          <w:color w:val="3CB371"/>
        </w:rPr>
        <w:t xml:space="preserve">merkittävä </w:t>
      </w:r>
      <w:r>
        <w:rPr>
          <w:color w:val="BC8F8F"/>
        </w:rPr>
        <w:t xml:space="preserve">taloudellinen keskus</w:t>
      </w:r>
      <w:r>
        <w:t xml:space="preserve">.</w:t>
      </w:r>
    </w:p>
    <w:p>
      <w:r>
        <w:rPr>
          <w:b/>
        </w:rPr>
        <w:t xml:space="preserve">Kysymys 0</w:t>
      </w:r>
    </w:p>
    <w:p>
      <w:r>
        <w:t xml:space="preserve">Mikä on Etelä-Kalifornian lyhenne?</w:t>
      </w:r>
    </w:p>
    <w:p>
      <w:r>
        <w:rPr>
          <w:b/>
        </w:rPr>
        <w:t xml:space="preserve">Kysymys 1</w:t>
      </w:r>
    </w:p>
    <w:p>
      <w:r>
        <w:t xml:space="preserve">Vaikka perinteisesti puhutaan "kahdeksasta maakunnasta", kuinka monta maakuntaa tällä alueella todellisuudessa on?</w:t>
      </w:r>
    </w:p>
    <w:p>
      <w:r>
        <w:rPr>
          <w:b/>
        </w:rPr>
        <w:t xml:space="preserve">Kysymys 2</w:t>
      </w:r>
    </w:p>
    <w:p>
      <w:r>
        <w:t xml:space="preserve">Mikä on Etelä-Kalifornian tärkeä merkitys Kalifornian ja Yhdysvaltojen kannalta?</w:t>
      </w:r>
    </w:p>
    <w:p>
      <w:r>
        <w:rPr>
          <w:b/>
        </w:rPr>
        <w:t xml:space="preserve">Kysymys 3</w:t>
      </w:r>
    </w:p>
    <w:p>
      <w:r>
        <w:t xml:space="preserve">Mitkä siteet kuvaavat parhaiten sitä, mihin "kahdeksan maakuntaa" perustuvat?</w:t>
      </w:r>
    </w:p>
    <w:p>
      <w:r>
        <w:rPr>
          <w:b/>
        </w:rPr>
        <w:t xml:space="preserve">Kysymys 4</w:t>
      </w:r>
    </w:p>
    <w:p>
      <w:r>
        <w:t xml:space="preserve">Mihin perustuvat syyt siihen, että las kaksi maakuntaa lisätään?</w:t>
      </w:r>
    </w:p>
    <w:p>
      <w:r>
        <w:rPr>
          <w:b/>
        </w:rPr>
        <w:t xml:space="preserve">Kysymys 5</w:t>
      </w:r>
    </w:p>
    <w:p>
      <w:r>
        <w:t xml:space="preserve">Mitä maakuntia laajempi kahdeksan maakunnan määritelmä SoCalissa sisältää?</w:t>
      </w:r>
    </w:p>
    <w:p>
      <w:r>
        <w:rPr>
          <w:b/>
        </w:rPr>
        <w:t xml:space="preserve">Kysymys 6</w:t>
      </w:r>
    </w:p>
    <w:p>
      <w:r>
        <w:t xml:space="preserve">Mitkä kaksi maakuntaa lisää tekevät kymmenestä maakunnasta perinteisen määritelmän mukaisen SoCalin maakunnan?</w:t>
      </w:r>
    </w:p>
    <w:p>
      <w:r>
        <w:rPr>
          <w:b/>
        </w:rPr>
        <w:t xml:space="preserve">Kysymys 7</w:t>
      </w:r>
    </w:p>
    <w:p>
      <w:r>
        <w:t xml:space="preserve">Missä on Yhdysvaltojen taloudellisen toiminnan keskus?</w:t>
      </w:r>
    </w:p>
    <w:p>
      <w:r>
        <w:rPr>
          <w:b/>
        </w:rPr>
        <w:t xml:space="preserve">Teksti numero 1</w:t>
      </w:r>
    </w:p>
    <w:p>
      <w:r>
        <w:t xml:space="preserve">Kahdeksan ja kymmenen piirikunnan määritelmiä ei käytetä </w:t>
      </w:r>
      <w:r>
        <w:rPr>
          <w:color w:val="DCDCDC"/>
        </w:rPr>
        <w:t xml:space="preserve">Etelä-Kalifornian </w:t>
      </w:r>
      <w:r>
        <w:rPr>
          <w:color w:val="A9A9A9"/>
        </w:rPr>
        <w:t xml:space="preserve">suuralueella</w:t>
      </w:r>
      <w:r>
        <w:t xml:space="preserve">, joka on yksi </w:t>
      </w:r>
      <w:r>
        <w:t xml:space="preserve">Yhdysvaltojen </w:t>
      </w:r>
      <w:r>
        <w:rPr>
          <w:color w:val="556B2F"/>
        </w:rPr>
        <w:t xml:space="preserve">yhdestätoista </w:t>
      </w:r>
      <w:r>
        <w:rPr>
          <w:color w:val="6B8E23"/>
        </w:rPr>
        <w:t xml:space="preserve">mega-alueesta. </w:t>
      </w:r>
      <w:r>
        <w:t xml:space="preserve">Megaregion alue on laajempi, sillä se ulottuu </w:t>
      </w:r>
      <w:r>
        <w:rPr>
          <w:color w:val="A0522D"/>
        </w:rPr>
        <w:t xml:space="preserve">itään Las Vegasiin, </w:t>
      </w:r>
      <w:r>
        <w:rPr>
          <w:color w:val="228B22"/>
        </w:rPr>
        <w:t xml:space="preserve">Nevadaan, </w:t>
      </w:r>
      <w:r>
        <w:rPr>
          <w:color w:val="A0522D"/>
        </w:rPr>
        <w:t xml:space="preserve">ja etelään </w:t>
      </w:r>
      <w:r>
        <w:rPr>
          <w:color w:val="191970"/>
        </w:rPr>
        <w:t xml:space="preserve">Meksikon </w:t>
      </w:r>
      <w:r>
        <w:rPr>
          <w:color w:val="A0522D"/>
        </w:rPr>
        <w:t xml:space="preserve">rajan </w:t>
      </w:r>
      <w:r>
        <w:rPr>
          <w:color w:val="A0522D"/>
        </w:rPr>
        <w:t xml:space="preserve">yli </w:t>
      </w:r>
      <w:r>
        <w:rPr>
          <w:color w:val="8B0000"/>
        </w:rPr>
        <w:t xml:space="preserve">Tijuanaan</w:t>
      </w:r>
      <w:r>
        <w:rPr>
          <w:color w:val="A0522D"/>
        </w:rPr>
        <w:t xml:space="preserve">.</w:t>
      </w:r>
    </w:p>
    <w:p>
      <w:r>
        <w:rPr>
          <w:b/>
        </w:rPr>
        <w:t xml:space="preserve">Kysymys 0</w:t>
      </w:r>
    </w:p>
    <w:p>
      <w:r>
        <w:t xml:space="preserve">Mikä on sen alueen nimi, jota ei ole määritelty kahdeksan tai kymmenen maakunnan määritelmillä?</w:t>
      </w:r>
    </w:p>
    <w:p>
      <w:r>
        <w:rPr>
          <w:b/>
        </w:rPr>
        <w:t xml:space="preserve">Kysymys 1</w:t>
      </w:r>
    </w:p>
    <w:p>
      <w:r>
        <w:t xml:space="preserve">Kuinka monta mega-aluetta Yhdysvalloissa on?</w:t>
      </w:r>
    </w:p>
    <w:p>
      <w:r>
        <w:rPr>
          <w:b/>
        </w:rPr>
        <w:t xml:space="preserve">Kysymys 2</w:t>
      </w:r>
    </w:p>
    <w:p>
      <w:r>
        <w:t xml:space="preserve">Mikä on sen osavaltion nimi, johon mega-alue laajenee idässä?</w:t>
      </w:r>
    </w:p>
    <w:p>
      <w:r>
        <w:rPr>
          <w:b/>
        </w:rPr>
        <w:t xml:space="preserve">Kysymys 3</w:t>
      </w:r>
    </w:p>
    <w:p>
      <w:r>
        <w:t xml:space="preserve">Minkä rajan yli mega-alue ulottuu?</w:t>
      </w:r>
    </w:p>
    <w:p>
      <w:r>
        <w:rPr>
          <w:b/>
        </w:rPr>
        <w:t xml:space="preserve">Kysymys 4</w:t>
      </w:r>
    </w:p>
    <w:p>
      <w:r>
        <w:t xml:space="preserve">Mikä on sen rajan takana olevan alueen nimi, johon mega-alue ulottuu?</w:t>
      </w:r>
    </w:p>
    <w:p>
      <w:r>
        <w:rPr>
          <w:b/>
        </w:rPr>
        <w:t xml:space="preserve">Kysymys 5</w:t>
      </w:r>
    </w:p>
    <w:p>
      <w:r>
        <w:t xml:space="preserve">Mikä on yksi Yhdysvaltojen 10 mega-alueesta?</w:t>
      </w:r>
    </w:p>
    <w:p>
      <w:r>
        <w:rPr>
          <w:b/>
        </w:rPr>
        <w:t xml:space="preserve">Kysymys 6</w:t>
      </w:r>
    </w:p>
    <w:p>
      <w:r>
        <w:t xml:space="preserve">Mistä 8 maakunnan suuralue ulottuu?</w:t>
      </w:r>
    </w:p>
    <w:p>
      <w:r>
        <w:rPr>
          <w:b/>
        </w:rPr>
        <w:t xml:space="preserve">Kysymys 7</w:t>
      </w:r>
    </w:p>
    <w:p>
      <w:r>
        <w:t xml:space="preserve">Mitä Las Vegas on yksi Yhdysvaltojen suosituimmista kaupungeista?</w:t>
      </w:r>
    </w:p>
    <w:p>
      <w:r>
        <w:rPr>
          <w:b/>
        </w:rPr>
        <w:t xml:space="preserve">Teksti numero 2</w:t>
      </w:r>
    </w:p>
    <w:p>
      <w:r>
        <w:t xml:space="preserve">Etelä-Kalifornia käsittää voimakkaasti rakennetun kaupunkialueen, joka ulottuu </w:t>
      </w:r>
      <w:r>
        <w:rPr>
          <w:color w:val="A9A9A9"/>
        </w:rPr>
        <w:t xml:space="preserve">Tyynenmeren </w:t>
      </w:r>
      <w:r>
        <w:t xml:space="preserve">rannikkoa </w:t>
      </w:r>
      <w:r>
        <w:t xml:space="preserve">pitkin </w:t>
      </w:r>
      <w:r>
        <w:t xml:space="preserve">Venturasta Los Angelesin suuralueen ja Inland Empiren kautta San Diegoon. Etelä-Kalifornian väestö käsittää </w:t>
      </w:r>
      <w:r>
        <w:rPr>
          <w:color w:val="DCDCDC"/>
        </w:rPr>
        <w:t xml:space="preserve">seitsemän </w:t>
      </w:r>
      <w:r>
        <w:rPr>
          <w:color w:val="2F4F4F"/>
        </w:rPr>
        <w:t xml:space="preserve">suurkaupunkialuetta</w:t>
      </w:r>
      <w:r>
        <w:t xml:space="preserve">: Los Angelesin suurkaupunkialue, joka koostuu Los Angelesin ja Orangen kreivikunnista; Inland Empire, joka koostuu Riversiden ja San Bernardinon kreivikunnista; San Diegon suurkaupunkialue; Oxnard-Thousand Oaks-Venturan suurkaupunkialue; Santa Barbaran suurkaupunkialue; San Luis Obispon suurkaupunkialue ja El Centron alue. Näistä </w:t>
      </w:r>
      <w:r>
        <w:t xml:space="preserve">kolme on tiheään asuttuja alueita: Los Angelesin alue, jossa on </w:t>
      </w:r>
      <w:r>
        <w:rPr>
          <w:color w:val="556B2F"/>
        </w:rPr>
        <w:t xml:space="preserve">yli </w:t>
      </w:r>
      <w:r>
        <w:rPr>
          <w:color w:val="6B8E23"/>
        </w:rPr>
        <w:t xml:space="preserve">12 miljoonaa </w:t>
      </w:r>
      <w:r>
        <w:rPr>
          <w:color w:val="556B2F"/>
        </w:rPr>
        <w:t xml:space="preserve">asukasta</w:t>
      </w:r>
      <w:r>
        <w:t xml:space="preserve">, Riverside-San Bernardinon alue, jossa on </w:t>
      </w:r>
      <w:r>
        <w:rPr>
          <w:color w:val="A0522D"/>
        </w:rPr>
        <w:t xml:space="preserve">yli neljä miljoonaa </w:t>
      </w:r>
      <w:r>
        <w:t xml:space="preserve">asukasta, ja </w:t>
      </w:r>
      <w:r>
        <w:rPr>
          <w:color w:val="191970"/>
        </w:rPr>
        <w:t xml:space="preserve">San Diegon </w:t>
      </w:r>
      <w:r>
        <w:rPr>
          <w:color w:val="228B22"/>
        </w:rPr>
        <w:t xml:space="preserve">alue</w:t>
      </w:r>
      <w:r>
        <w:rPr>
          <w:color w:val="228B22"/>
        </w:rPr>
        <w:t xml:space="preserve">, </w:t>
      </w:r>
      <w:r>
        <w:t xml:space="preserve">jossa on yli kolme miljoonaa asukasta. CSA:n suurkaupunkitarkoituksessa viisi piirikuntaa, Los Angeles, Orange, Riverside, San Bernardino ja Ventura, muodostavat yhdessä Suur-Los Angelesin alueen, jossa </w:t>
      </w:r>
      <w:r>
        <w:t xml:space="preserve">asuu </w:t>
      </w:r>
      <w:r>
        <w:rPr>
          <w:color w:val="8B0000"/>
        </w:rPr>
        <w:t xml:space="preserve">yli </w:t>
      </w:r>
      <w:r>
        <w:rPr>
          <w:color w:val="483D8B"/>
        </w:rPr>
        <w:t xml:space="preserve">17,5 miljoonaa </w:t>
      </w:r>
      <w:r>
        <w:t xml:space="preserve">ihmistä. </w:t>
      </w:r>
      <w:r>
        <w:rPr>
          <w:color w:val="3CB371"/>
        </w:rPr>
        <w:t xml:space="preserve">Etelä-Kaliforniassa asuu </w:t>
      </w:r>
      <w:r>
        <w:t xml:space="preserve">yli 22 miljoonaa ihmistä, joten </w:t>
      </w:r>
      <w:r>
        <w:t xml:space="preserve">siellä asuu noin </w:t>
      </w:r>
      <w:r>
        <w:rPr>
          <w:color w:val="BC8F8F"/>
        </w:rPr>
        <w:t xml:space="preserve">60 prosenttia </w:t>
      </w:r>
      <w:r>
        <w:t xml:space="preserve">Kalifornian väestöstä.</w:t>
      </w:r>
    </w:p>
    <w:p>
      <w:r>
        <w:rPr>
          <w:b/>
        </w:rPr>
        <w:t xml:space="preserve">Kysymys 0</w:t>
      </w:r>
    </w:p>
    <w:p>
      <w:r>
        <w:t xml:space="preserve">Mitä rannikkoa Etelä-Kalifornia koskettaa?</w:t>
      </w:r>
    </w:p>
    <w:p>
      <w:r>
        <w:rPr>
          <w:b/>
        </w:rPr>
        <w:t xml:space="preserve">Kysymys 1</w:t>
      </w:r>
    </w:p>
    <w:p>
      <w:r>
        <w:t xml:space="preserve">Kuinka monta suurkaupunkialuetta Etelä-Kalifornian väestö käsittää?</w:t>
      </w:r>
    </w:p>
    <w:p>
      <w:r>
        <w:rPr>
          <w:b/>
        </w:rPr>
        <w:t xml:space="preserve">Kysymys 2</w:t>
      </w:r>
    </w:p>
    <w:p>
      <w:r>
        <w:t xml:space="preserve">Kuinka monta asukasta Los Angelesin alueella on?</w:t>
      </w:r>
    </w:p>
    <w:p>
      <w:r>
        <w:rPr>
          <w:b/>
        </w:rPr>
        <w:t xml:space="preserve">Kysymys 3</w:t>
      </w:r>
    </w:p>
    <w:p>
      <w:r>
        <w:t xml:space="preserve">Millä kolmesta tiheästi asutusta alueesta on vähiten asukkaita?</w:t>
      </w:r>
    </w:p>
    <w:p>
      <w:r>
        <w:rPr>
          <w:b/>
        </w:rPr>
        <w:t xml:space="preserve">Kysymys 4</w:t>
      </w:r>
    </w:p>
    <w:p>
      <w:r>
        <w:t xml:space="preserve">Kuinka monta ihmistä Suur-Los Angelesin alueella on?</w:t>
      </w:r>
    </w:p>
    <w:p>
      <w:r>
        <w:rPr>
          <w:b/>
        </w:rPr>
        <w:t xml:space="preserve">Kysymys 5</w:t>
      </w:r>
    </w:p>
    <w:p>
      <w:r>
        <w:t xml:space="preserve">Kuinka monta prosenttia Kalifornian 22 miljoonasta asukkaasta asuu Etelä-Kaliforniassa?</w:t>
      </w:r>
    </w:p>
    <w:p>
      <w:r>
        <w:rPr>
          <w:b/>
        </w:rPr>
        <w:t xml:space="preserve">Kysymys 6</w:t>
      </w:r>
    </w:p>
    <w:p>
      <w:r>
        <w:t xml:space="preserve">Mitä tarkoittaa MAS?</w:t>
      </w:r>
    </w:p>
    <w:p>
      <w:r>
        <w:rPr>
          <w:b/>
        </w:rPr>
        <w:t xml:space="preserve">Kysymys 7</w:t>
      </w:r>
    </w:p>
    <w:p>
      <w:r>
        <w:t xml:space="preserve">Kuinka monta ihmistä asuu Riversidessa? </w:t>
      </w:r>
    </w:p>
    <w:p>
      <w:r>
        <w:rPr>
          <w:b/>
        </w:rPr>
        <w:t xml:space="preserve">Kysymys 8</w:t>
      </w:r>
    </w:p>
    <w:p>
      <w:r>
        <w:t xml:space="preserve">Mitä CSA tarkoittaa?</w:t>
      </w:r>
    </w:p>
    <w:p>
      <w:r>
        <w:rPr>
          <w:b/>
        </w:rPr>
        <w:t xml:space="preserve">Teksti numero 3</w:t>
      </w:r>
    </w:p>
    <w:p>
      <w:r>
        <w:t xml:space="preserve">Idässä on </w:t>
      </w:r>
      <w:r>
        <w:rPr>
          <w:color w:val="DCDCDC"/>
        </w:rPr>
        <w:t xml:space="preserve">Coloradon autiomaa </w:t>
      </w:r>
      <w:r>
        <w:t xml:space="preserve">ja </w:t>
      </w:r>
      <w:r>
        <w:rPr>
          <w:color w:val="556B2F"/>
        </w:rPr>
        <w:t xml:space="preserve">Colorado-joki </w:t>
      </w:r>
      <w:r>
        <w:t xml:space="preserve">Arizonan rajalla ja </w:t>
      </w:r>
      <w:r>
        <w:rPr>
          <w:color w:val="A0522D"/>
        </w:rPr>
        <w:t xml:space="preserve">Mojaven autiomaa </w:t>
      </w:r>
      <w:r>
        <w:t xml:space="preserve">Nevadan osavaltion rajalla</w:t>
      </w:r>
      <w:r>
        <w:t xml:space="preserve">.</w:t>
      </w:r>
      <w:r>
        <w:t xml:space="preserve"> </w:t>
      </w:r>
      <w:r>
        <w:rPr>
          <w:color w:val="228B22"/>
        </w:rPr>
        <w:t xml:space="preserve">Etelässä </w:t>
      </w:r>
      <w:r>
        <w:rPr>
          <w:color w:val="191970"/>
        </w:rPr>
        <w:t xml:space="preserve">on </w:t>
      </w:r>
      <w:r>
        <w:rPr>
          <w:color w:val="8B0000"/>
        </w:rPr>
        <w:t xml:space="preserve">Meksikon ja Yhdysvaltojen raja</w:t>
      </w:r>
      <w:r>
        <w:t xml:space="preserve">.</w:t>
      </w:r>
    </w:p>
    <w:p>
      <w:r>
        <w:rPr>
          <w:b/>
        </w:rPr>
        <w:t xml:space="preserve">Kysymys 0</w:t>
      </w:r>
    </w:p>
    <w:p>
      <w:r>
        <w:t xml:space="preserve">Mikä on itäpuolella sijaitsevan vesistön nimi?</w:t>
      </w:r>
    </w:p>
    <w:p>
      <w:r>
        <w:rPr>
          <w:b/>
        </w:rPr>
        <w:t xml:space="preserve">Kysymys 1</w:t>
      </w:r>
    </w:p>
    <w:p>
      <w:r>
        <w:t xml:space="preserve">Mikä on Arizonan rajalla sijaitsevan aavikon nimi?</w:t>
      </w:r>
    </w:p>
    <w:p>
      <w:r>
        <w:rPr>
          <w:b/>
        </w:rPr>
        <w:t xml:space="preserve">Kysymys 2</w:t>
      </w:r>
    </w:p>
    <w:p>
      <w:r>
        <w:t xml:space="preserve">Mikä on Nevadan rajan lähellä sijaitsevan aavikon nimi?</w:t>
      </w:r>
    </w:p>
    <w:p>
      <w:r>
        <w:rPr>
          <w:b/>
        </w:rPr>
        <w:t xml:space="preserve">Kysymys 3</w:t>
      </w:r>
    </w:p>
    <w:p>
      <w:r>
        <w:t xml:space="preserve">Mikä on eteläisen rajan nimi?</w:t>
      </w:r>
    </w:p>
    <w:p>
      <w:r>
        <w:rPr>
          <w:b/>
        </w:rPr>
        <w:t xml:space="preserve">Kysymys 4</w:t>
      </w:r>
    </w:p>
    <w:p>
      <w:r>
        <w:t xml:space="preserve">Mikä aavikko on etelässä lähellä Arizonaa?</w:t>
      </w:r>
    </w:p>
    <w:p>
      <w:r>
        <w:rPr>
          <w:b/>
        </w:rPr>
        <w:t xml:space="preserve">Kysymys 5</w:t>
      </w:r>
    </w:p>
    <w:p>
      <w:r>
        <w:t xml:space="preserve">Mikä aavikko on etelässä lähellä Nevadaa?</w:t>
      </w:r>
    </w:p>
    <w:p>
      <w:r>
        <w:rPr>
          <w:b/>
        </w:rPr>
        <w:t xml:space="preserve">Kysymys 6</w:t>
      </w:r>
    </w:p>
    <w:p>
      <w:r>
        <w:t xml:space="preserve">Missä suunnassa on Coloradon ja Meksikon raja?</w:t>
      </w:r>
    </w:p>
    <w:p>
      <w:r>
        <w:rPr>
          <w:b/>
        </w:rPr>
        <w:t xml:space="preserve">Teksti numero 4</w:t>
      </w:r>
    </w:p>
    <w:p>
      <w:r>
        <w:rPr>
          <w:color w:val="A9A9A9"/>
        </w:rPr>
        <w:t xml:space="preserve">Etelä-Kaliforniassa </w:t>
      </w:r>
      <w:r>
        <w:t xml:space="preserve">on kaksi suurkaupunkia, </w:t>
      </w:r>
      <w:r>
        <w:rPr>
          <w:color w:val="DCDCDC"/>
        </w:rPr>
        <w:t xml:space="preserve">Los Angeles </w:t>
      </w:r>
      <w:r>
        <w:rPr>
          <w:color w:val="2F4F4F"/>
        </w:rPr>
        <w:t xml:space="preserve">ja San Diego, sekä </w:t>
      </w:r>
      <w:r>
        <w:t xml:space="preserve">kolme maan suurinta metropolialuetta. </w:t>
      </w:r>
      <w:r>
        <w:rPr>
          <w:color w:val="6B8E23"/>
        </w:rPr>
        <w:t xml:space="preserve">Los Angeles on </w:t>
      </w:r>
      <w:r>
        <w:rPr>
          <w:color w:val="556B2F"/>
        </w:rPr>
        <w:t xml:space="preserve">3 792 621 </w:t>
      </w:r>
      <w:r>
        <w:t xml:space="preserve">asukkaallaan </w:t>
      </w:r>
      <w:r>
        <w:t xml:space="preserve">Kalifornian väkirikkain kaupunki ja Yhdysvaltojen toiseksi väkirikkain kaupunki. </w:t>
      </w:r>
      <w:r>
        <w:rPr>
          <w:color w:val="A0522D"/>
        </w:rPr>
        <w:t xml:space="preserve">Eteläpuolella </w:t>
      </w:r>
      <w:r>
        <w:t xml:space="preserve">sijaitseva </w:t>
      </w:r>
      <w:r>
        <w:rPr>
          <w:color w:val="228B22"/>
        </w:rPr>
        <w:t xml:space="preserve">San Diego on </w:t>
      </w:r>
      <w:r>
        <w:t xml:space="preserve">1 307 402 asukkaallaan </w:t>
      </w:r>
      <w:r>
        <w:t xml:space="preserve">osavaltion toiseksi väkirikkain ja maan kahdeksanneksi väkirikkain kaupunki.</w:t>
      </w:r>
    </w:p>
    <w:p>
      <w:r>
        <w:rPr>
          <w:b/>
        </w:rPr>
        <w:t xml:space="preserve">Kysymys 0</w:t>
      </w:r>
    </w:p>
    <w:p>
      <w:r>
        <w:t xml:space="preserve">Mihin osavaltioon Los Angelesin ja San Diegon kaupungit kuuluvat?</w:t>
      </w:r>
    </w:p>
    <w:p>
      <w:r>
        <w:rPr>
          <w:b/>
        </w:rPr>
        <w:t xml:space="preserve">Kysymys 1</w:t>
      </w:r>
    </w:p>
    <w:p>
      <w:r>
        <w:t xml:space="preserve">Mikä on Los Angelesin väkiluku?</w:t>
      </w:r>
    </w:p>
    <w:p>
      <w:r>
        <w:rPr>
          <w:b/>
        </w:rPr>
        <w:t xml:space="preserve">Kysymys 2</w:t>
      </w:r>
    </w:p>
    <w:p>
      <w:r>
        <w:t xml:space="preserve">Mikä kaupunki on Kalifornian väkirikkain?</w:t>
      </w:r>
    </w:p>
    <w:p>
      <w:r>
        <w:rPr>
          <w:b/>
        </w:rPr>
        <w:t xml:space="preserve">Kysymys 3</w:t>
      </w:r>
    </w:p>
    <w:p>
      <w:r>
        <w:t xml:space="preserve">Mikä on maan kahdeksanneksi väkirikkain kaupunki?</w:t>
      </w:r>
    </w:p>
    <w:p>
      <w:r>
        <w:rPr>
          <w:b/>
        </w:rPr>
        <w:t xml:space="preserve">Kysymys 4</w:t>
      </w:r>
    </w:p>
    <w:p>
      <w:r>
        <w:t xml:space="preserve">Missä ilmansuunnassa Los Angelesista on San Diego?</w:t>
      </w:r>
    </w:p>
    <w:p>
      <w:r>
        <w:rPr>
          <w:b/>
        </w:rPr>
        <w:t xml:space="preserve">Kysymys 5</w:t>
      </w:r>
    </w:p>
    <w:p>
      <w:r>
        <w:t xml:space="preserve">Mitkä kaksi kolmesta suuresta kaupungista sijaitsevat Etelä-Kaliforniassa?</w:t>
      </w:r>
    </w:p>
    <w:p>
      <w:r>
        <w:rPr>
          <w:b/>
        </w:rPr>
        <w:t xml:space="preserve">Kysymys 6</w:t>
      </w:r>
    </w:p>
    <w:p>
      <w:r>
        <w:t xml:space="preserve">Minkä kaupungin väkiluku on 3 792 261?</w:t>
      </w:r>
    </w:p>
    <w:p>
      <w:r>
        <w:rPr>
          <w:b/>
        </w:rPr>
        <w:t xml:space="preserve">Kysymys 7</w:t>
      </w:r>
    </w:p>
    <w:p>
      <w:r>
        <w:t xml:space="preserve">Minkä kaupungin väkiluku on 1 307 204?</w:t>
      </w:r>
    </w:p>
    <w:p>
      <w:r>
        <w:rPr>
          <w:b/>
        </w:rPr>
        <w:t xml:space="preserve">Kysymys 8</w:t>
      </w:r>
    </w:p>
    <w:p>
      <w:r>
        <w:t xml:space="preserve">Mikä toiseksi väkirikkain kaupunki sijaitsee Los Angelesin pohjoispuolella?</w:t>
      </w:r>
    </w:p>
    <w:p>
      <w:r>
        <w:rPr>
          <w:b/>
        </w:rPr>
        <w:t xml:space="preserve">Teksti numero 5</w:t>
      </w:r>
    </w:p>
    <w:p>
      <w:r>
        <w:rPr>
          <w:color w:val="DCDCDC"/>
        </w:rPr>
        <w:t xml:space="preserve">Los Angeles</w:t>
      </w:r>
      <w:r>
        <w:t xml:space="preserve">in</w:t>
      </w:r>
      <w:r>
        <w:rPr>
          <w:color w:val="2F4F4F"/>
        </w:rPr>
        <w:t xml:space="preserve">, Orangen, San Diegon, San Bernardinon ja </w:t>
      </w:r>
      <w:r>
        <w:rPr>
          <w:color w:val="556B2F"/>
        </w:rPr>
        <w:t xml:space="preserve">Riversiden </w:t>
      </w:r>
      <w:r>
        <w:t xml:space="preserve">piirikunnat </w:t>
      </w:r>
      <w:r>
        <w:t xml:space="preserve">ovat </w:t>
      </w:r>
      <w:r>
        <w:rPr>
          <w:color w:val="6B8E23"/>
        </w:rPr>
        <w:t xml:space="preserve">osavaltion viisi väkirikkainta piirikuntaa, </w:t>
      </w:r>
      <w:r>
        <w:t xml:space="preserve">ja ne kaikki ovat </w:t>
      </w:r>
      <w:r>
        <w:rPr>
          <w:color w:val="191970"/>
        </w:rPr>
        <w:t xml:space="preserve">Yhdysvaltojen </w:t>
      </w:r>
      <w:r>
        <w:rPr>
          <w:color w:val="A0522D"/>
        </w:rPr>
        <w:t xml:space="preserve">15 </w:t>
      </w:r>
      <w:r>
        <w:t xml:space="preserve">väkirikkaimman piirikunnan joukossa</w:t>
      </w:r>
      <w:r>
        <w:t xml:space="preserve">.</w:t>
      </w:r>
    </w:p>
    <w:p>
      <w:r>
        <w:rPr>
          <w:b/>
        </w:rPr>
        <w:t xml:space="preserve">Kysymys 0</w:t>
      </w:r>
    </w:p>
    <w:p>
      <w:r>
        <w:t xml:space="preserve">Orange, San Diego, Riverside ja San Bernardino muodostavat neljä viidestä piirikunnasta. Mikä on viimeisen piirikunnan nimi?</w:t>
      </w:r>
    </w:p>
    <w:p>
      <w:r>
        <w:rPr>
          <w:b/>
        </w:rPr>
        <w:t xml:space="preserve">Kysymys 1</w:t>
      </w:r>
    </w:p>
    <w:p>
      <w:r>
        <w:t xml:space="preserve">Missä maassa kaikki maakunnat sijaitsevat?</w:t>
      </w:r>
    </w:p>
    <w:p>
      <w:r>
        <w:rPr>
          <w:b/>
        </w:rPr>
        <w:t xml:space="preserve">Kysymys 2</w:t>
      </w:r>
    </w:p>
    <w:p>
      <w:r>
        <w:t xml:space="preserve">Mitä ovat Los Angeles, Orange, San Diego, San Bernardino ja Riverside?</w:t>
      </w:r>
    </w:p>
    <w:p>
      <w:r>
        <w:rPr>
          <w:b/>
        </w:rPr>
        <w:t xml:space="preserve">Kysymys 3</w:t>
      </w:r>
    </w:p>
    <w:p>
      <w:r>
        <w:t xml:space="preserve">Mikä on alhaisin sijoitus, jonka yksi maakunnista voisi saada Yhdysvaltojen väkirikkaimpien maakuntien joukossa?</w:t>
      </w:r>
    </w:p>
    <w:p>
      <w:r>
        <w:rPr>
          <w:b/>
        </w:rPr>
        <w:t xml:space="preserve">Kysymys 4</w:t>
      </w:r>
    </w:p>
    <w:p>
      <w:r>
        <w:t xml:space="preserve">Mikä on pienin käsiteltävä maantieteellinen alue?</w:t>
      </w:r>
    </w:p>
    <w:p>
      <w:r>
        <w:rPr>
          <w:b/>
        </w:rPr>
        <w:t xml:space="preserve">Kysymys 5</w:t>
      </w:r>
    </w:p>
    <w:p>
      <w:r>
        <w:t xml:space="preserve">Mitkä ovat Yhdysvaltojen viisi väkirikkainta piirikuntaa?</w:t>
      </w:r>
    </w:p>
    <w:p>
      <w:r>
        <w:rPr>
          <w:b/>
        </w:rPr>
        <w:t xml:space="preserve">Kysymys 6</w:t>
      </w:r>
    </w:p>
    <w:p>
      <w:r>
        <w:t xml:space="preserve">Kuinka monta väkirikasta piirikuntaa Yhdysvalloissa on?</w:t>
      </w:r>
    </w:p>
    <w:p>
      <w:r>
        <w:rPr>
          <w:b/>
        </w:rPr>
        <w:t xml:space="preserve">Kysymys 7</w:t>
      </w:r>
    </w:p>
    <w:p>
      <w:r>
        <w:t xml:space="preserve">Missä piirikunnassa Los Angeles, Orange, San Diego, San Bernardino ja Riverside sijaitsevat?</w:t>
      </w:r>
    </w:p>
    <w:p>
      <w:r>
        <w:rPr>
          <w:b/>
        </w:rPr>
        <w:t xml:space="preserve">Teksti numero 6</w:t>
      </w:r>
    </w:p>
    <w:p>
      <w:r>
        <w:rPr>
          <w:color w:val="A9A9A9"/>
        </w:rPr>
        <w:t xml:space="preserve">Elokuva-, televisio- ja </w:t>
      </w:r>
      <w:r>
        <w:rPr>
          <w:color w:val="A9A9A9"/>
        </w:rPr>
        <w:t xml:space="preserve">musiikkiteollisuus </w:t>
      </w:r>
      <w:r>
        <w:t xml:space="preserve">keskittyy </w:t>
      </w:r>
      <w:r>
        <w:rPr>
          <w:color w:val="2F4F4F"/>
        </w:rPr>
        <w:t xml:space="preserve">Los Angelesiin </w:t>
      </w:r>
      <w:r>
        <w:t xml:space="preserve">Etelä-Kaliforniassa. </w:t>
      </w:r>
      <w:r>
        <w:rPr>
          <w:color w:val="556B2F"/>
        </w:rPr>
        <w:t xml:space="preserve">Hollywood</w:t>
      </w:r>
      <w:r>
        <w:t xml:space="preserve">, </w:t>
      </w:r>
      <w:r>
        <w:rPr>
          <w:color w:val="6B8E23"/>
        </w:rPr>
        <w:t xml:space="preserve">Los Angelesin </w:t>
      </w:r>
      <w:r>
        <w:t xml:space="preserve">kaupunginosa</w:t>
      </w:r>
      <w:r>
        <w:t xml:space="preserve">, on myös nimi, joka liittyy elokuvateollisuuteen. Etelä-Kaliforniassa sijaitsevat </w:t>
      </w:r>
      <w:r>
        <w:rPr>
          <w:color w:val="A0522D"/>
        </w:rPr>
        <w:t xml:space="preserve">The Walt Disney Company </w:t>
      </w:r>
      <w:r>
        <w:rPr>
          <w:color w:val="228B22"/>
        </w:rPr>
        <w:t xml:space="preserve">(joka omistaa myös ABC:n), Sony Pictures, Universal, MGM, Paramount Pictures, 20th Century Fox ja Warner Brothers. </w:t>
      </w:r>
      <w:r>
        <w:t xml:space="preserve">Universal, Warner Brothers ja </w:t>
      </w:r>
      <w:r>
        <w:rPr>
          <w:color w:val="191970"/>
        </w:rPr>
        <w:t xml:space="preserve">Sony </w:t>
      </w:r>
      <w:r>
        <w:t xml:space="preserve">pyörittävät myös </w:t>
      </w:r>
      <w:r>
        <w:rPr>
          <w:color w:val="8B0000"/>
        </w:rPr>
        <w:t xml:space="preserve">suuria levy-yhtiöitä</w:t>
      </w:r>
      <w:r>
        <w:t xml:space="preserve">.</w:t>
      </w:r>
    </w:p>
    <w:p>
      <w:r>
        <w:rPr>
          <w:b/>
        </w:rPr>
        <w:t xml:space="preserve">Kysymys 0</w:t>
      </w:r>
    </w:p>
    <w:p>
      <w:r>
        <w:t xml:space="preserve">Mikä on elokuvateollisuuteen liittyvän kaupunginosan nimi?</w:t>
      </w:r>
    </w:p>
    <w:p>
      <w:r>
        <w:rPr>
          <w:b/>
        </w:rPr>
        <w:t xml:space="preserve">Kysymys 1</w:t>
      </w:r>
    </w:p>
    <w:p>
      <w:r>
        <w:t xml:space="preserve">Mihin kaupunkiin Hollywoodin kaupunginosa kuuluu?</w:t>
      </w:r>
    </w:p>
    <w:p>
      <w:r>
        <w:rPr>
          <w:b/>
        </w:rPr>
        <w:t xml:space="preserve">Kysymys 2</w:t>
      </w:r>
    </w:p>
    <w:p>
      <w:r>
        <w:t xml:space="preserve">Mikä yritys omistaa ABC:n?</w:t>
      </w:r>
    </w:p>
    <w:p>
      <w:r>
        <w:rPr>
          <w:b/>
        </w:rPr>
        <w:t xml:space="preserve">Kysymys 3</w:t>
      </w:r>
    </w:p>
    <w:p>
      <w:r>
        <w:t xml:space="preserve">Mikä muu merkittävä teollisuudenala kuin elokuva- ja televisioteollisuus on keskittynyt Los Angelesiin?</w:t>
      </w:r>
    </w:p>
    <w:p>
      <w:r>
        <w:rPr>
          <w:b/>
        </w:rPr>
        <w:t xml:space="preserve">Kysymys 4</w:t>
      </w:r>
    </w:p>
    <w:p>
      <w:r>
        <w:t xml:space="preserve">Mikä muu yhtiö kuin Universal ja Warner Brothers johtaa suurta levy-yhtiötä?</w:t>
      </w:r>
    </w:p>
    <w:p>
      <w:r>
        <w:rPr>
          <w:b/>
        </w:rPr>
        <w:t xml:space="preserve">Kysymys 5</w:t>
      </w:r>
    </w:p>
    <w:p>
      <w:r>
        <w:t xml:space="preserve">Mikä yritys omistaa ACB:n?</w:t>
      </w:r>
    </w:p>
    <w:p>
      <w:r>
        <w:rPr>
          <w:b/>
        </w:rPr>
        <w:t xml:space="preserve">Kysymys 6</w:t>
      </w:r>
    </w:p>
    <w:p>
      <w:r>
        <w:t xml:space="preserve">Mitkä kolme teollisuudenalaa ovat keskittyneet Hollywoodiin?</w:t>
      </w:r>
    </w:p>
    <w:p>
      <w:r>
        <w:rPr>
          <w:b/>
        </w:rPr>
        <w:t xml:space="preserve">Kysymys 7</w:t>
      </w:r>
    </w:p>
    <w:p>
      <w:r>
        <w:t xml:space="preserve">Missä Los Angeles on kaupunginosa?</w:t>
      </w:r>
    </w:p>
    <w:p>
      <w:r>
        <w:rPr>
          <w:b/>
        </w:rPr>
        <w:t xml:space="preserve">Kysymys 8</w:t>
      </w:r>
    </w:p>
    <w:p>
      <w:r>
        <w:t xml:space="preserve">Minkä suurten yritysten pääkonttori sijaitsee Los Angelesissa? </w:t>
      </w:r>
    </w:p>
    <w:p>
      <w:r>
        <w:rPr>
          <w:b/>
        </w:rPr>
        <w:t xml:space="preserve">Teksti numero 7</w:t>
      </w:r>
    </w:p>
    <w:p>
      <w:r>
        <w:rPr>
          <w:color w:val="A9A9A9"/>
        </w:rPr>
        <w:t xml:space="preserve">Etelä-Kaliforniassa on </w:t>
      </w:r>
      <w:r>
        <w:t xml:space="preserve">myös suuri kotimainen surffaus- ja </w:t>
      </w:r>
      <w:r>
        <w:t xml:space="preserve">skeittikulttuuri. Volcomin, Quiksilverin, No Fearin, RVCA:n ja Body Gloven kaltaisten yritysten pääkonttorit sijaitsevat täällä. </w:t>
      </w:r>
      <w:r>
        <w:t xml:space="preserve">Etelä-Kaliforniassa asuvat </w:t>
      </w:r>
      <w:r>
        <w:t xml:space="preserve">ammattilaisrullalautailija </w:t>
      </w:r>
      <w:r>
        <w:rPr>
          <w:color w:val="2F4F4F"/>
        </w:rPr>
        <w:t xml:space="preserve">Tony Hawk</w:t>
      </w:r>
      <w:r>
        <w:t xml:space="preserve">, </w:t>
      </w:r>
      <w:r>
        <w:rPr>
          <w:color w:val="556B2F"/>
        </w:rPr>
        <w:t xml:space="preserve">ammattilaisurffaajat </w:t>
      </w:r>
      <w:r>
        <w:t xml:space="preserve">Rob Machado, Tim Curran, Bobby Martinez, Pat O'Connell, Dane Reynolds ja Chris Ward sekä ammattilumilautailija </w:t>
      </w:r>
      <w:r>
        <w:rPr>
          <w:color w:val="6B8E23"/>
        </w:rPr>
        <w:t xml:space="preserve">Shaun White. </w:t>
      </w:r>
      <w:r>
        <w:t xml:space="preserve">Etelä-Kaliforniassa on myös joitakin maailman legendaarisimpia surffipaikkoja, kuten </w:t>
      </w:r>
      <w:r>
        <w:rPr>
          <w:color w:val="A0522D"/>
        </w:rPr>
        <w:t xml:space="preserve">Trestles, Rincon, The Wedge, Huntington Beach ja Malibu, </w:t>
      </w:r>
      <w:r>
        <w:t xml:space="preserve">ja se on </w:t>
      </w:r>
      <w:r>
        <w:t xml:space="preserve">kuuluisien surffauspaikkojen määrässä </w:t>
      </w:r>
      <w:r>
        <w:t xml:space="preserve">toiseksi suurin </w:t>
      </w:r>
      <w:r>
        <w:rPr>
          <w:color w:val="228B22"/>
        </w:rPr>
        <w:t xml:space="preserve">Oahun</w:t>
      </w:r>
      <w:r>
        <w:t xml:space="preserve"> saaren jälkeen.</w:t>
      </w:r>
      <w:r>
        <w:t xml:space="preserve"> Jotkut maailman suurimmista extreme-urheilutapahtumista, kuten X Games, Boost Mobile Pro ja U.S. Open of Surfing, ovat kaikki Etelä-Kaliforniassa. Etelä-Kalifornia on tärkeä myös purjehdusmaailmassa. </w:t>
      </w:r>
      <w:r>
        <w:t xml:space="preserve">Los Angelesista Havaijille </w:t>
      </w:r>
      <w:r>
        <w:t xml:space="preserve">vuosittain järjestettävä Transpacific Yacht Race eli </w:t>
      </w:r>
      <w:r>
        <w:rPr>
          <w:color w:val="191970"/>
        </w:rPr>
        <w:t xml:space="preserve">Transpac-kilpailu on </w:t>
      </w:r>
      <w:r>
        <w:t xml:space="preserve">yksi purjehduksen tärkeimmistä tapahtumista. San Diego Yacht Club järjesti </w:t>
      </w:r>
      <w:r>
        <w:rPr>
          <w:color w:val="8B0000"/>
        </w:rPr>
        <w:t xml:space="preserve">America's Cupia</w:t>
      </w:r>
      <w:r>
        <w:t xml:space="preserve">, purjehduksen arvostetuinta palkintoa, vuosina 1988-1995, ja se isännöi tuona aikana kolmea America's Cup -kilpailua.</w:t>
      </w:r>
    </w:p>
    <w:p>
      <w:r>
        <w:rPr>
          <w:b/>
        </w:rPr>
        <w:t xml:space="preserve">Kysymys 0</w:t>
      </w:r>
    </w:p>
    <w:p>
      <w:r>
        <w:t xml:space="preserve">Mitä muuta kulttuuria Etelä-Kaliforniassa on surffauksen lisäksi?</w:t>
      </w:r>
    </w:p>
    <w:p>
      <w:r>
        <w:rPr>
          <w:b/>
        </w:rPr>
        <w:t xml:space="preserve">Kysymys 1</w:t>
      </w:r>
    </w:p>
    <w:p>
      <w:r>
        <w:t xml:space="preserve">Mikä on Etelä-Kaliforniassa asuvan ammattilaisrullalautailijan nimi?</w:t>
      </w:r>
    </w:p>
    <w:p>
      <w:r>
        <w:rPr>
          <w:b/>
        </w:rPr>
        <w:t xml:space="preserve">Kysymys 2</w:t>
      </w:r>
    </w:p>
    <w:p>
      <w:r>
        <w:t xml:space="preserve">Kuka kuuluisa snowbaorder asuu Etelä-Kaliforniassa?</w:t>
      </w:r>
    </w:p>
    <w:p>
      <w:r>
        <w:rPr>
          <w:b/>
        </w:rPr>
        <w:t xml:space="preserve">Kysymys 3</w:t>
      </w:r>
    </w:p>
    <w:p>
      <w:r>
        <w:t xml:space="preserve">Millä saarella Etelä-Kalifornia on toiseksi eniten kuuluisia serpentiinikatkoja?</w:t>
      </w:r>
    </w:p>
    <w:p>
      <w:r>
        <w:rPr>
          <w:b/>
        </w:rPr>
        <w:t xml:space="preserve">Kysymys 4</w:t>
      </w:r>
    </w:p>
    <w:p>
      <w:r>
        <w:t xml:space="preserve">Mikä on vuosittain järjestettävän purjehduskilpailun lyhennetty nimi?</w:t>
      </w:r>
    </w:p>
    <w:p>
      <w:r>
        <w:rPr>
          <w:b/>
        </w:rPr>
        <w:t xml:space="preserve">Kysymys 5</w:t>
      </w:r>
    </w:p>
    <w:p>
      <w:r>
        <w:t xml:space="preserve">Missä on No Fearin ja RCVA:n pääkonttori?</w:t>
      </w:r>
    </w:p>
    <w:p>
      <w:r>
        <w:rPr>
          <w:b/>
        </w:rPr>
        <w:t xml:space="preserve">Kysymys 6</w:t>
      </w:r>
    </w:p>
    <w:p>
      <w:r>
        <w:t xml:space="preserve">Keitä ovat Rob Curran ja Tim Machado?</w:t>
      </w:r>
    </w:p>
    <w:p>
      <w:r>
        <w:rPr>
          <w:b/>
        </w:rPr>
        <w:t xml:space="preserve">Kysymys 7</w:t>
      </w:r>
    </w:p>
    <w:p>
      <w:r>
        <w:t xml:space="preserve">Missä asuu ammattisurffaaja Tony Hawk?</w:t>
      </w:r>
    </w:p>
    <w:p>
      <w:r>
        <w:rPr>
          <w:b/>
        </w:rPr>
        <w:t xml:space="preserve">Kysymys 8</w:t>
      </w:r>
    </w:p>
    <w:p>
      <w:r>
        <w:t xml:space="preserve">Mitkä kuuluisat surffauspaikat ovat Oahun kakkoset?</w:t>
      </w:r>
    </w:p>
    <w:p>
      <w:r>
        <w:rPr>
          <w:b/>
        </w:rPr>
        <w:t xml:space="preserve">Kysymys 9</w:t>
      </w:r>
    </w:p>
    <w:p>
      <w:r>
        <w:t xml:space="preserve">Mitä San Diego Yacht Clubissa järjestettiin vuosina 1985-1998?</w:t>
      </w:r>
    </w:p>
    <w:p>
      <w:r>
        <w:rPr>
          <w:b/>
        </w:rPr>
        <w:t xml:space="preserve">Teksti numero 8</w:t>
      </w:r>
    </w:p>
    <w:p>
      <w:r>
        <w:rPr>
          <w:color w:val="A9A9A9"/>
        </w:rPr>
        <w:t xml:space="preserve">Monet paikalliset ja turistit </w:t>
      </w:r>
      <w:r>
        <w:t xml:space="preserve">käyvät </w:t>
      </w:r>
      <w:r>
        <w:t xml:space="preserve">Etelä-Kalifornian rannikolla </w:t>
      </w:r>
      <w:r>
        <w:rPr>
          <w:color w:val="2F4F4F"/>
        </w:rPr>
        <w:t xml:space="preserve">sen suosittujen </w:t>
      </w:r>
      <w:r>
        <w:rPr>
          <w:color w:val="556B2F"/>
        </w:rPr>
        <w:t xml:space="preserve">rantojen </w:t>
      </w:r>
      <w:r>
        <w:rPr>
          <w:color w:val="2F4F4F"/>
        </w:rPr>
        <w:t xml:space="preserve">vuoksi</w:t>
      </w:r>
      <w:r>
        <w:t xml:space="preserve">, ja </w:t>
      </w:r>
      <w:r>
        <w:rPr>
          <w:color w:val="A0522D"/>
        </w:rPr>
        <w:t xml:space="preserve">Palm Springsin </w:t>
      </w:r>
      <w:r>
        <w:t xml:space="preserve">aavikkokaupunki </w:t>
      </w:r>
      <w:r>
        <w:t xml:space="preserve">on suosittu </w:t>
      </w:r>
      <w:r>
        <w:rPr>
          <w:color w:val="228B22"/>
        </w:rPr>
        <w:t xml:space="preserve">lomakohteensa tunnelman ja </w:t>
      </w:r>
      <w:r>
        <w:rPr>
          <w:color w:val="191970"/>
        </w:rPr>
        <w:t xml:space="preserve">lähellä sijaitsevien </w:t>
      </w:r>
      <w:r>
        <w:rPr>
          <w:color w:val="8B0000"/>
        </w:rPr>
        <w:t xml:space="preserve">avoimien tilojensa </w:t>
      </w:r>
      <w:r>
        <w:t xml:space="preserve">vuoksi</w:t>
      </w:r>
      <w:r>
        <w:rPr>
          <w:color w:val="228B22"/>
        </w:rPr>
        <w:t xml:space="preserve">.</w:t>
      </w:r>
    </w:p>
    <w:p>
      <w:r>
        <w:rPr>
          <w:b/>
        </w:rPr>
        <w:t xml:space="preserve">Kysymys 0</w:t>
      </w:r>
    </w:p>
    <w:p>
      <w:r>
        <w:t xml:space="preserve">Mikä on aavikkokaupungin nimi?</w:t>
      </w:r>
    </w:p>
    <w:p>
      <w:r>
        <w:rPr>
          <w:b/>
        </w:rPr>
        <w:t xml:space="preserve">Kysymys 1</w:t>
      </w:r>
    </w:p>
    <w:p>
      <w:r>
        <w:t xml:space="preserve">Miksi monet paikalliset ja turistit käyvät Etelä-Kaliforniassa aavikkokaupunkia lukuun ottamatta?</w:t>
      </w:r>
    </w:p>
    <w:p>
      <w:r>
        <w:rPr>
          <w:b/>
        </w:rPr>
        <w:t xml:space="preserve">Kysymys 2</w:t>
      </w:r>
    </w:p>
    <w:p>
      <w:r>
        <w:t xml:space="preserve">Millä alueella Kaliforniassa Palm Springs sijaitsee?</w:t>
      </w:r>
    </w:p>
    <w:p>
      <w:r>
        <w:rPr>
          <w:b/>
        </w:rPr>
        <w:t xml:space="preserve">Kysymys 3</w:t>
      </w:r>
    </w:p>
    <w:p>
      <w:r>
        <w:t xml:space="preserve">Mistä muusta kuin lomakohteen tunnelmasta Palm Springs on suosittu?</w:t>
      </w:r>
    </w:p>
    <w:p>
      <w:r>
        <w:rPr>
          <w:b/>
        </w:rPr>
        <w:t xml:space="preserve">Kysymys 4</w:t>
      </w:r>
    </w:p>
    <w:p>
      <w:r>
        <w:t xml:space="preserve">Kuka käy Palm Springsissä rantojen takia?</w:t>
      </w:r>
    </w:p>
    <w:p>
      <w:r>
        <w:rPr>
          <w:b/>
        </w:rPr>
        <w:t xml:space="preserve">Kysymys 5</w:t>
      </w:r>
    </w:p>
    <w:p>
      <w:r>
        <w:t xml:space="preserve">Miksi Etelä-Kalifornian aavikko on suosittu?</w:t>
      </w:r>
    </w:p>
    <w:p>
      <w:r>
        <w:rPr>
          <w:b/>
        </w:rPr>
        <w:t xml:space="preserve">Kysymys 6</w:t>
      </w:r>
    </w:p>
    <w:p>
      <w:r>
        <w:t xml:space="preserve">Millä rannikolla aavikko on?</w:t>
      </w:r>
    </w:p>
    <w:p>
      <w:r>
        <w:rPr>
          <w:b/>
        </w:rPr>
        <w:t xml:space="preserve">Teksti numero 9</w:t>
      </w:r>
    </w:p>
    <w:p>
      <w:r>
        <w:t xml:space="preserve">"Etelä-Kalifornia" ei ole virallinen maantieteellinen nimitys, ja Etelä-Kalifornian määritelmät vaihtelevat. Maantieteellisesti </w:t>
      </w:r>
      <w:r>
        <w:rPr>
          <w:color w:val="A9A9A9"/>
        </w:rPr>
        <w:t xml:space="preserve">Kalifornian </w:t>
      </w:r>
      <w:r>
        <w:rPr>
          <w:color w:val="DCDCDC"/>
        </w:rPr>
        <w:t xml:space="preserve">pohjois-eteläsuuntainen keskikohta </w:t>
      </w:r>
      <w:r>
        <w:t xml:space="preserve">sijaitsee tarkalleen </w:t>
      </w:r>
      <w:r>
        <w:rPr>
          <w:color w:val="2F4F4F"/>
        </w:rPr>
        <w:t xml:space="preserve">37° 9' 58,23" </w:t>
      </w:r>
      <w:r>
        <w:t xml:space="preserve">leveysasteella, noin </w:t>
      </w:r>
      <w:r>
        <w:t xml:space="preserve">18 km San Josesta etelään; tämä ei kuitenkaan vastaa termin yleistä käyttöä. Kun osavaltio jaetaan kahteen alueeseen (Pohjois- ja Etelä-Kalifornia), termi "Etelä-Kalifornia" viittaa yleensä </w:t>
      </w:r>
      <w:r>
        <w:t xml:space="preserve">osavaltion </w:t>
      </w:r>
      <w:r>
        <w:rPr>
          <w:color w:val="6B8E23"/>
        </w:rPr>
        <w:t xml:space="preserve">kymmeneen </w:t>
      </w:r>
      <w:r>
        <w:t xml:space="preserve">eteläisimpään piirikuntaan. Tämä määritelmä sopii hyvin yhteen 35° 47′ 28″ pohjoista leveyttä olevien piirikuntarajojen kanssa, jotka muodostavat </w:t>
      </w:r>
      <w:r>
        <w:rPr>
          <w:color w:val="A0522D"/>
        </w:rPr>
        <w:t xml:space="preserve">San Luis Obispon, Kernin ja San Bernardinon piirikuntien pohjoisrajat</w:t>
      </w:r>
      <w:r>
        <w:t xml:space="preserve">. </w:t>
      </w:r>
      <w:r>
        <w:rPr>
          <w:color w:val="228B22"/>
        </w:rPr>
        <w:t xml:space="preserve">Toisessa Etelä-Kalifornian määritelmässä </w:t>
      </w:r>
      <w:r>
        <w:t xml:space="preserve">käytetään </w:t>
      </w:r>
      <w:r>
        <w:t xml:space="preserve">pohjoisrajana </w:t>
      </w:r>
      <w:r>
        <w:t xml:space="preserve">Point Conceptionia ja </w:t>
      </w:r>
      <w:r>
        <w:rPr>
          <w:color w:val="8B0000"/>
        </w:rPr>
        <w:t xml:space="preserve">Tehachapin vuoria</w:t>
      </w:r>
      <w:r>
        <w:rPr>
          <w:color w:val="228B22"/>
        </w:rPr>
        <w:t xml:space="preserve">.</w:t>
      </w:r>
    </w:p>
    <w:p>
      <w:r>
        <w:rPr>
          <w:b/>
        </w:rPr>
        <w:t xml:space="preserve">Kysymys 0</w:t>
      </w:r>
    </w:p>
    <w:p>
      <w:r>
        <w:t xml:space="preserve">Missä on Kalifornian pohjois-eteläsuuntainen keskikohta maantieteellisesti katsottuna?</w:t>
      </w:r>
    </w:p>
    <w:p>
      <w:r>
        <w:rPr>
          <w:b/>
        </w:rPr>
        <w:t xml:space="preserve">Kysymys 1</w:t>
      </w:r>
    </w:p>
    <w:p>
      <w:r>
        <w:t xml:space="preserve">Kuinka monta kilometriä San Josesta etelään sijaitsee pohjoisen ja etelän puoliväli?</w:t>
      </w:r>
    </w:p>
    <w:p>
      <w:r>
        <w:rPr>
          <w:b/>
        </w:rPr>
        <w:t xml:space="preserve">Kysymys 2</w:t>
      </w:r>
    </w:p>
    <w:p>
      <w:r>
        <w:t xml:space="preserve">Termi "eteläinen" Kalifornia viittaa yleensä kuinka moniin osavaltion eteläisimpiin piirikuntiin?</w:t>
      </w:r>
    </w:p>
    <w:p>
      <w:r>
        <w:rPr>
          <w:b/>
        </w:rPr>
        <w:t xml:space="preserve">Kysymys 3</w:t>
      </w:r>
    </w:p>
    <w:p>
      <w:r>
        <w:t xml:space="preserve">Mitä muuta maamerkkiä kuin Point Conceptionia käytetään Etelä-Kalifornian muussa määrittelyssä?</w:t>
      </w:r>
    </w:p>
    <w:p>
      <w:r>
        <w:rPr>
          <w:b/>
        </w:rPr>
        <w:t xml:space="preserve">Kysymys 4</w:t>
      </w:r>
    </w:p>
    <w:p>
      <w:r>
        <w:t xml:space="preserve">Point Conception on esimerkki maamerkistä, joka kuuluu Etelä-Kalifornian mihin rajaan?</w:t>
      </w:r>
    </w:p>
    <w:p>
      <w:r>
        <w:rPr>
          <w:b/>
        </w:rPr>
        <w:t xml:space="preserve">Kysymys 5</w:t>
      </w:r>
    </w:p>
    <w:p>
      <w:r>
        <w:t xml:space="preserve">Mikä sijaitsee 37° 8' 59,23" leveysasteella?</w:t>
      </w:r>
    </w:p>
    <w:p>
      <w:r>
        <w:rPr>
          <w:b/>
        </w:rPr>
        <w:t xml:space="preserve">Kysymys 6</w:t>
      </w:r>
    </w:p>
    <w:p>
      <w:r>
        <w:t xml:space="preserve">Mikä on noin 18 mailia etelään San Josesta?</w:t>
      </w:r>
    </w:p>
    <w:p>
      <w:r>
        <w:rPr>
          <w:b/>
        </w:rPr>
        <w:t xml:space="preserve">Kysymys 7</w:t>
      </w:r>
    </w:p>
    <w:p>
      <w:r>
        <w:t xml:space="preserve">Mikä sijaitsee 35° 48′ 27″ pohjoista leveyttä?</w:t>
      </w:r>
    </w:p>
    <w:p>
      <w:r>
        <w:rPr>
          <w:b/>
        </w:rPr>
        <w:t xml:space="preserve">Kysymys 8</w:t>
      </w:r>
    </w:p>
    <w:p>
      <w:r>
        <w:t xml:space="preserve">Mikä käyttää pohjoisena rajana Tehachapin kärkeä ja Conception-vuoristoa?</w:t>
      </w:r>
    </w:p>
    <w:p>
      <w:r>
        <w:rPr>
          <w:b/>
        </w:rPr>
        <w:t xml:space="preserve">Teksti numero 10</w:t>
      </w:r>
    </w:p>
    <w:p>
      <w:r>
        <w:t xml:space="preserve">Vaikka Etelä-Kalifornian pohjoisrajaa ei ole virallisesti määritelty, tällainen jako on ollut olemassa siitä lähtien, kun </w:t>
      </w:r>
      <w:r>
        <w:rPr>
          <w:color w:val="A9A9A9"/>
        </w:rPr>
        <w:t xml:space="preserve">Meksiko </w:t>
      </w:r>
      <w:r>
        <w:t xml:space="preserve">hallitsi Kaliforniaa, ja poliittiset kiistat raivosivat </w:t>
      </w:r>
      <w:r>
        <w:rPr>
          <w:color w:val="2F4F4F"/>
        </w:rPr>
        <w:t xml:space="preserve">Montereyn </w:t>
      </w:r>
      <w:r>
        <w:rPr>
          <w:color w:val="DCDCDC"/>
        </w:rPr>
        <w:t xml:space="preserve">kalifornialaisten </w:t>
      </w:r>
      <w:r>
        <w:t xml:space="preserve">välillä </w:t>
      </w:r>
      <w:r>
        <w:rPr>
          <w:color w:val="DCDCDC"/>
        </w:rPr>
        <w:t xml:space="preserve">yläosassa ja Los Angelesin </w:t>
      </w:r>
      <w:r>
        <w:rPr>
          <w:color w:val="DCDCDC"/>
        </w:rPr>
        <w:t xml:space="preserve">kalifornialaisten </w:t>
      </w:r>
      <w:r>
        <w:t xml:space="preserve">välillä </w:t>
      </w:r>
      <w:r>
        <w:rPr>
          <w:color w:val="556B2F"/>
        </w:rPr>
        <w:t xml:space="preserve">Alta Californian </w:t>
      </w:r>
      <w:r>
        <w:rPr>
          <w:color w:val="DCDCDC"/>
        </w:rPr>
        <w:t xml:space="preserve">alaosassa</w:t>
      </w:r>
      <w:r>
        <w:t xml:space="preserve">. Sen </w:t>
      </w:r>
      <w:r>
        <w:t xml:space="preserve">jälkeen, kun Yhdysvallat sai Kalifornian haltuunsa, jako jatkui osana useiden orjuutta kannattavien poliitikkojen yritystä järjestää Alta Kalifornian jako 36 asteen ja 30 minuutin etäisyydelle, joka oli </w:t>
      </w:r>
      <w:r>
        <w:rPr>
          <w:color w:val="A0522D"/>
        </w:rPr>
        <w:t xml:space="preserve">Missourin kompromissin </w:t>
      </w:r>
      <w:r>
        <w:rPr>
          <w:color w:val="6B8E23"/>
        </w:rPr>
        <w:t xml:space="preserve">linja</w:t>
      </w:r>
      <w:r>
        <w:t xml:space="preserve">. </w:t>
      </w:r>
      <w:r>
        <w:t xml:space="preserve">Sen sijaan </w:t>
      </w:r>
      <w:r>
        <w:rPr>
          <w:color w:val="8B0000"/>
        </w:rPr>
        <w:t xml:space="preserve">vuoden 1850 </w:t>
      </w:r>
      <w:r>
        <w:rPr>
          <w:color w:val="191970"/>
        </w:rPr>
        <w:t xml:space="preserve">kompromissin </w:t>
      </w:r>
      <w:r>
        <w:t xml:space="preserve">hyväksyminen </w:t>
      </w:r>
      <w:r>
        <w:t xml:space="preserve">mahdollisti Kalifornian liittymisen unioniin </w:t>
      </w:r>
      <w:r>
        <w:rPr>
          <w:color w:val="3CB371"/>
        </w:rPr>
        <w:t xml:space="preserve">vapaana </w:t>
      </w:r>
      <w:r>
        <w:rPr>
          <w:color w:val="483D8B"/>
        </w:rPr>
        <w:t xml:space="preserve">osavaltiona</w:t>
      </w:r>
      <w:r>
        <w:t xml:space="preserve">, mikä esti Etelä-Kalifornian muuttumisen omaksi erilliseksi orjavaltiokseen.</w:t>
      </w:r>
    </w:p>
    <w:p>
      <w:r>
        <w:rPr>
          <w:b/>
        </w:rPr>
        <w:t xml:space="preserve">Kysymys 0</w:t>
      </w:r>
    </w:p>
    <w:p>
      <w:r>
        <w:t xml:space="preserve">Mikä maa hallitsi ennen Kaliforniaa?</w:t>
      </w:r>
    </w:p>
    <w:p>
      <w:r>
        <w:rPr>
          <w:b/>
        </w:rPr>
        <w:t xml:space="preserve">Kysymys 1</w:t>
      </w:r>
    </w:p>
    <w:p>
      <w:r>
        <w:t xml:space="preserve">Los Angeles on minkä alueen alaosassa?</w:t>
      </w:r>
    </w:p>
    <w:p>
      <w:r>
        <w:rPr>
          <w:b/>
        </w:rPr>
        <w:t xml:space="preserve">Kysymys 2</w:t>
      </w:r>
    </w:p>
    <w:p>
      <w:r>
        <w:t xml:space="preserve">Mikä Californio sijaitsee yläosassa?</w:t>
      </w:r>
    </w:p>
    <w:p>
      <w:r>
        <w:rPr>
          <w:b/>
        </w:rPr>
        <w:t xml:space="preserve">Kysymys 3</w:t>
      </w:r>
    </w:p>
    <w:p>
      <w:r>
        <w:t xml:space="preserve">Mikä oli vuonna 1850 hyväksytyn lainsäädännön nimi?</w:t>
      </w:r>
    </w:p>
    <w:p>
      <w:r>
        <w:rPr>
          <w:b/>
        </w:rPr>
        <w:t xml:space="preserve">Kysymys 4</w:t>
      </w:r>
    </w:p>
    <w:p>
      <w:r>
        <w:t xml:space="preserve">Lainsäädäntö mahdollisti Kalifornian liittymisen unioniin minkälaisena osavaltiona?</w:t>
      </w:r>
    </w:p>
    <w:p>
      <w:r>
        <w:rPr>
          <w:b/>
        </w:rPr>
        <w:t xml:space="preserve">Kysymys 5</w:t>
      </w:r>
    </w:p>
    <w:p>
      <w:r>
        <w:t xml:space="preserve">Mitä maata Kalifornia hallitsi aikoinaan?</w:t>
      </w:r>
    </w:p>
    <w:p>
      <w:r>
        <w:rPr>
          <w:b/>
        </w:rPr>
        <w:t xml:space="preserve">Kysymys 6</w:t>
      </w:r>
    </w:p>
    <w:p>
      <w:r>
        <w:t xml:space="preserve">Kenen välillä oli riitoja, kun Kalifornia hallitsi Meksikoa?</w:t>
      </w:r>
    </w:p>
    <w:p>
      <w:r>
        <w:rPr>
          <w:b/>
        </w:rPr>
        <w:t xml:space="preserve">Kysymys 7</w:t>
      </w:r>
    </w:p>
    <w:p>
      <w:r>
        <w:t xml:space="preserve">Mikä linja on 30 astetta, 36 minuuttia?</w:t>
      </w:r>
    </w:p>
    <w:p>
      <w:r>
        <w:rPr>
          <w:b/>
        </w:rPr>
        <w:t xml:space="preserve">Kysymys 8</w:t>
      </w:r>
    </w:p>
    <w:p>
      <w:r>
        <w:t xml:space="preserve">Mikä hyväksyttiin vuonna 1805?</w:t>
      </w:r>
    </w:p>
    <w:p>
      <w:r>
        <w:rPr>
          <w:b/>
        </w:rPr>
        <w:t xml:space="preserve">Teksti numero 11</w:t>
      </w:r>
    </w:p>
    <w:p>
      <w:r>
        <w:t xml:space="preserve">Myöhemmin </w:t>
      </w:r>
      <w:r>
        <w:rPr>
          <w:color w:val="A9A9A9"/>
        </w:rPr>
        <w:t xml:space="preserve">kalifornialaiset </w:t>
      </w:r>
      <w:r>
        <w:t xml:space="preserve">(jotka olivat tyytymättömiä </w:t>
      </w:r>
      <w:r>
        <w:rPr>
          <w:color w:val="DCDCDC"/>
        </w:rPr>
        <w:t xml:space="preserve">epätasa-arvoisiin veroihin </w:t>
      </w:r>
      <w:r>
        <w:t xml:space="preserve">ja maankäyttöön liittyviin lakeihin) ja orjuutta kannattavat eteläisen </w:t>
      </w:r>
      <w:r>
        <w:t xml:space="preserve">Kalifornian </w:t>
      </w:r>
      <w:r>
        <w:t xml:space="preserve">kevyesti asuttujen "</w:t>
      </w:r>
      <w:r>
        <w:rPr>
          <w:color w:val="2F4F4F"/>
        </w:rPr>
        <w:t xml:space="preserve">lehmäkuntien" </w:t>
      </w:r>
      <w:r>
        <w:t xml:space="preserve">eteläiset asukkaat </w:t>
      </w:r>
      <w:r>
        <w:t xml:space="preserve">yrittivät </w:t>
      </w:r>
      <w:r>
        <w:t xml:space="preserve">1850-luvulla </w:t>
      </w:r>
      <w:r>
        <w:rPr>
          <w:color w:val="556B2F"/>
        </w:rPr>
        <w:t xml:space="preserve">kolme </w:t>
      </w:r>
      <w:r>
        <w:t xml:space="preserve">kertaa saada Pohjois-Kaliforniasta erillisen osavaltion tai alueellisen aseman. Viimeinen yritys, </w:t>
      </w:r>
      <w:r>
        <w:rPr>
          <w:color w:val="6B8E23"/>
        </w:rPr>
        <w:t xml:space="preserve">Pico Act </w:t>
      </w:r>
      <w:r>
        <w:t xml:space="preserve">vuodelta 1859, hyväksyttiin Kalifornian osavaltion lainsäädäntöelimessä ja osavaltion kuvernööri </w:t>
      </w:r>
      <w:r>
        <w:rPr>
          <w:color w:val="A0522D"/>
        </w:rPr>
        <w:t xml:space="preserve">John B. Weller </w:t>
      </w:r>
      <w:r>
        <w:t xml:space="preserve">allekirjoitti sen</w:t>
      </w:r>
      <w:r>
        <w:t xml:space="preserve">. </w:t>
      </w:r>
      <w:r>
        <w:t xml:space="preserve">Lähes </w:t>
      </w:r>
      <w:r>
        <w:rPr>
          <w:color w:val="191970"/>
        </w:rPr>
        <w:t xml:space="preserve">75 prosenttia </w:t>
      </w:r>
      <w:r>
        <w:t xml:space="preserve">ehdotetun Coloradon alueen äänestäjistä </w:t>
      </w:r>
      <w:r>
        <w:t xml:space="preserve">hyväksyi sen ylivoimaisesti.</w:t>
      </w:r>
      <w:r>
        <w:t xml:space="preserve"> Tähän alueeseen oli määrä kuulua kaikki piirikunnat silloiseen paljon suurempaan Tularen piirikuntaan (joka käsitti nykyisen Kingsin, suurimman osan Kernin ja osan Inyon piirikunnista) ja San Luis Obispon piirikuntaan asti. Ehdotus lähetettiin Washingtoniin, jossa </w:t>
      </w:r>
      <w:r>
        <w:rPr>
          <w:color w:val="8B0000"/>
        </w:rPr>
        <w:t xml:space="preserve">senaattori </w:t>
      </w:r>
      <w:r>
        <w:rPr>
          <w:color w:val="483D8B"/>
        </w:rPr>
        <w:t xml:space="preserve">Milton Latham </w:t>
      </w:r>
      <w:r>
        <w:t xml:space="preserve">oli vahva puolestapuhuja</w:t>
      </w:r>
      <w:r>
        <w:t xml:space="preserve">. </w:t>
      </w:r>
      <w:r>
        <w:rPr>
          <w:color w:val="3CB371"/>
        </w:rPr>
        <w:t xml:space="preserve">Abraham Lincolnin </w:t>
      </w:r>
      <w:r>
        <w:t xml:space="preserve">valintaa </w:t>
      </w:r>
      <w:r>
        <w:t xml:space="preserve">vuonna 1860 </w:t>
      </w:r>
      <w:r>
        <w:t xml:space="preserve">seurannut irtautumiskriisi </w:t>
      </w:r>
      <w:r>
        <w:t xml:space="preserve">johti kuitenkin siihen, että ehdotuksesta ei koskaan äänestetty.</w:t>
      </w:r>
    </w:p>
    <w:p>
      <w:r>
        <w:rPr>
          <w:b/>
        </w:rPr>
        <w:t xml:space="preserve">Kysymys 0</w:t>
      </w:r>
    </w:p>
    <w:p>
      <w:r>
        <w:t xml:space="preserve">Mihin muuhun kuin maalakiin kalifornialaiset olivat tyytymättömiä?</w:t>
      </w:r>
    </w:p>
    <w:p>
      <w:r>
        <w:rPr>
          <w:b/>
        </w:rPr>
        <w:t xml:space="preserve">Kysymys 1</w:t>
      </w:r>
    </w:p>
    <w:p>
      <w:r>
        <w:t xml:space="preserve">Millä nimellä kutsuttiin alueita, joilla orjuutta kannattavat etelävaltiolaiset asuivat?</w:t>
      </w:r>
    </w:p>
    <w:p>
      <w:r>
        <w:rPr>
          <w:b/>
        </w:rPr>
        <w:t xml:space="preserve">Kysymys 2</w:t>
      </w:r>
    </w:p>
    <w:p>
      <w:r>
        <w:t xml:space="preserve">Kuinka monta kertaa Etelä-Kalifornia yritti saada erillisen osavaltion?</w:t>
      </w:r>
    </w:p>
    <w:p>
      <w:r>
        <w:rPr>
          <w:b/>
        </w:rPr>
        <w:t xml:space="preserve">Kysymys 3</w:t>
      </w:r>
    </w:p>
    <w:p>
      <w:r>
        <w:t xml:space="preserve">Kuinka monta prosenttia ihmisistä äänesti vuoden 1859 Pico Actin puolesta?</w:t>
      </w:r>
    </w:p>
    <w:p>
      <w:r>
        <w:rPr>
          <w:b/>
        </w:rPr>
        <w:t xml:space="preserve">Kysymys 4</w:t>
      </w:r>
    </w:p>
    <w:p>
      <w:r>
        <w:t xml:space="preserve">Kuka senaattori kannatti voimakkaasti Pico Act -lakia?</w:t>
      </w:r>
    </w:p>
    <w:p>
      <w:r>
        <w:rPr>
          <w:b/>
        </w:rPr>
        <w:t xml:space="preserve">Kysymys 5</w:t>
      </w:r>
    </w:p>
    <w:p>
      <w:r>
        <w:t xml:space="preserve">Kuka yritti saada aikaan erillisen osavaltion vuonna 1805?</w:t>
      </w:r>
    </w:p>
    <w:p>
      <w:r>
        <w:rPr>
          <w:b/>
        </w:rPr>
        <w:t xml:space="preserve">Kysymys 6</w:t>
      </w:r>
    </w:p>
    <w:p>
      <w:r>
        <w:t xml:space="preserve">Mikä hyväksyttiin vuonna 1895?</w:t>
      </w:r>
    </w:p>
    <w:p>
      <w:r>
        <w:rPr>
          <w:b/>
        </w:rPr>
        <w:t xml:space="preserve">Kysymys 7</w:t>
      </w:r>
    </w:p>
    <w:p>
      <w:r>
        <w:t xml:space="preserve">Kuka oli Kalifornian kuvernööri vuonna 1895?</w:t>
      </w:r>
    </w:p>
    <w:p>
      <w:r>
        <w:rPr>
          <w:b/>
        </w:rPr>
        <w:t xml:space="preserve">Kysymys 8</w:t>
      </w:r>
    </w:p>
    <w:p>
      <w:r>
        <w:t xml:space="preserve">Kuka valittiin vuonna 1859?</w:t>
      </w:r>
    </w:p>
    <w:p>
      <w:r>
        <w:rPr>
          <w:b/>
        </w:rPr>
        <w:t xml:space="preserve">Kysymys 9</w:t>
      </w:r>
    </w:p>
    <w:p>
      <w:r>
        <w:t xml:space="preserve">Mikä oli Latham Milttonin titteli?</w:t>
      </w:r>
    </w:p>
    <w:p>
      <w:r>
        <w:rPr>
          <w:b/>
        </w:rPr>
        <w:t xml:space="preserve">Teksti numero 12</w:t>
      </w:r>
    </w:p>
    <w:p>
      <w:r>
        <w:t xml:space="preserve">Vuonna </w:t>
      </w:r>
      <w:r>
        <w:t xml:space="preserve">1900 </w:t>
      </w:r>
      <w:r>
        <w:rPr>
          <w:color w:val="2F4F4F"/>
        </w:rPr>
        <w:t xml:space="preserve">Los Angeles Times </w:t>
      </w:r>
      <w:r>
        <w:t xml:space="preserve">määritteli </w:t>
      </w:r>
      <w:r>
        <w:rPr>
          <w:color w:val="556B2F"/>
        </w:rPr>
        <w:t xml:space="preserve">Etelä-Kalifornian käsittävän </w:t>
      </w:r>
      <w:r>
        <w:rPr>
          <w:color w:val="6B8E23"/>
        </w:rPr>
        <w:t xml:space="preserve">"</w:t>
      </w:r>
      <w:r>
        <w:rPr>
          <w:color w:val="A0522D"/>
        </w:rPr>
        <w:t xml:space="preserve">seitsemän </w:t>
      </w:r>
      <w:r>
        <w:rPr>
          <w:color w:val="6B8E23"/>
        </w:rPr>
        <w:t xml:space="preserve">piirikuntaa: Los Angeles, San Bernardino, Orange, Riverside, San Diego, Ventura ja Santa Barbara"</w:t>
      </w:r>
      <w:r>
        <w:rPr>
          <w:color w:val="A9A9A9"/>
        </w:rPr>
        <w:t xml:space="preserve">. </w:t>
      </w:r>
      <w:r>
        <w:t xml:space="preserve">Vuonna 1999 </w:t>
      </w:r>
      <w:r>
        <w:t xml:space="preserve">Times lisäsi </w:t>
      </w:r>
      <w:r>
        <w:t xml:space="preserve">luetteloon </w:t>
      </w:r>
      <w:r>
        <w:t xml:space="preserve">uuden piirikunnan, Imperialin</w:t>
      </w:r>
      <w:r>
        <w:rPr>
          <w:color w:val="228B22"/>
        </w:rPr>
        <w:t xml:space="preserve">.</w:t>
      </w:r>
    </w:p>
    <w:p>
      <w:r>
        <w:rPr>
          <w:b/>
        </w:rPr>
        <w:t xml:space="preserve">Kysymys 0</w:t>
      </w:r>
    </w:p>
    <w:p>
      <w:r>
        <w:t xml:space="preserve">Mikä sanomalehti määritteli Etelä-Kalifornian?</w:t>
      </w:r>
    </w:p>
    <w:p>
      <w:r>
        <w:rPr>
          <w:b/>
        </w:rPr>
        <w:t xml:space="preserve">Kysymys 1</w:t>
      </w:r>
    </w:p>
    <w:p>
      <w:r>
        <w:t xml:space="preserve">Minä vuonna sanomalehti määritteli Etelä-Kalifornian?</w:t>
      </w:r>
    </w:p>
    <w:p>
      <w:r>
        <w:rPr>
          <w:b/>
        </w:rPr>
        <w:t xml:space="preserve">Kysymys 2</w:t>
      </w:r>
    </w:p>
    <w:p>
      <w:r>
        <w:t xml:space="preserve">Minä vuonna sanomalehti muutti aiempaa määritelmäänsä?</w:t>
      </w:r>
    </w:p>
    <w:p>
      <w:r>
        <w:rPr>
          <w:b/>
        </w:rPr>
        <w:t xml:space="preserve">Kysymys 3</w:t>
      </w:r>
    </w:p>
    <w:p>
      <w:r>
        <w:t xml:space="preserve">Mikä oli se uudempi maakunta, joka lisättiin luetteloon?</w:t>
      </w:r>
    </w:p>
    <w:p>
      <w:r>
        <w:rPr>
          <w:b/>
        </w:rPr>
        <w:t xml:space="preserve">Kysymys 4</w:t>
      </w:r>
    </w:p>
    <w:p>
      <w:r>
        <w:t xml:space="preserve">Kuinka monta piirikuntaa alun perin muodosti Etelä-Kalifornian määritelmän?</w:t>
      </w:r>
    </w:p>
    <w:p>
      <w:r>
        <w:rPr>
          <w:b/>
        </w:rPr>
        <w:t xml:space="preserve">Kysymys 5</w:t>
      </w:r>
    </w:p>
    <w:p>
      <w:r>
        <w:t xml:space="preserve">Miten Los Angeles Times määritteli Etelä-Kalifornian vuonna 1909?</w:t>
      </w:r>
    </w:p>
    <w:p>
      <w:r>
        <w:rPr>
          <w:b/>
        </w:rPr>
        <w:t xml:space="preserve">Kysymys 6</w:t>
      </w:r>
    </w:p>
    <w:p>
      <w:r>
        <w:t xml:space="preserve">Mitä Los Angeles Times lisäsi Etelä-Kalifornian määritelmään vuonna 1990?</w:t>
      </w:r>
    </w:p>
    <w:p>
      <w:r>
        <w:rPr>
          <w:b/>
        </w:rPr>
        <w:t xml:space="preserve">Kysymys 7</w:t>
      </w:r>
    </w:p>
    <w:p>
      <w:r>
        <w:t xml:space="preserve">Mitä California Times määritteli kahdesti?</w:t>
      </w:r>
    </w:p>
    <w:p>
      <w:r>
        <w:rPr>
          <w:b/>
        </w:rPr>
        <w:t xml:space="preserve">Teksti numero 13</w:t>
      </w:r>
    </w:p>
    <w:p>
      <w:r>
        <w:rPr>
          <w:color w:val="A9A9A9"/>
        </w:rPr>
        <w:t xml:space="preserve">Alueelliset matkailuryhmät</w:t>
      </w:r>
      <w:r>
        <w:t xml:space="preserve"> jakavat osavaltion yleisimmin </w:t>
      </w:r>
      <w:r>
        <w:t xml:space="preserve">Pohjois-, Keski- ja Etelä-Kalifornian alueisiin. </w:t>
      </w:r>
      <w:r>
        <w:t xml:space="preserve">Osavaltion </w:t>
      </w:r>
      <w:r>
        <w:t xml:space="preserve">kaksi </w:t>
      </w:r>
      <w:r>
        <w:rPr>
          <w:color w:val="DCDCDC"/>
        </w:rPr>
        <w:t xml:space="preserve">AAA-autokerhoa</w:t>
      </w:r>
      <w:r>
        <w:t xml:space="preserve">, </w:t>
      </w:r>
      <w:r>
        <w:rPr>
          <w:color w:val="556B2F"/>
        </w:rPr>
        <w:t xml:space="preserve">California State Automobile Association </w:t>
      </w:r>
      <w:r>
        <w:t xml:space="preserve">ja Automobile Club of Southern California, haluavat yksinkertaistaa asioita jakamalla osavaltion sen mukaan, mihin niiden jäsenyysalueet ulottuvat, joko Pohjois- tai Etelä-Kaliforniaan, toisin kuin </w:t>
      </w:r>
      <w:r>
        <w:rPr>
          <w:color w:val="A0522D"/>
        </w:rPr>
        <w:t xml:space="preserve">kolmen alueen </w:t>
      </w:r>
      <w:r>
        <w:rPr>
          <w:color w:val="6B8E23"/>
        </w:rPr>
        <w:t xml:space="preserve">näkökulmasta</w:t>
      </w:r>
      <w:r>
        <w:t xml:space="preserve">. </w:t>
      </w:r>
      <w:r>
        <w:t xml:space="preserve">Toinen vaikutin on </w:t>
      </w:r>
      <w:r>
        <w:rPr>
          <w:color w:val="228B22"/>
        </w:rPr>
        <w:t xml:space="preserve">maantieteellinen </w:t>
      </w:r>
      <w:r>
        <w:t xml:space="preserve">ilmaisu South of </w:t>
      </w:r>
      <w:r>
        <w:rPr>
          <w:color w:val="191970"/>
        </w:rPr>
        <w:t xml:space="preserve">the </w:t>
      </w:r>
      <w:r>
        <w:rPr>
          <w:color w:val="8B0000"/>
        </w:rPr>
        <w:t xml:space="preserve">Tehachapis</w:t>
      </w:r>
      <w:r>
        <w:t xml:space="preserve">, joka jakaisi eteläisen alueen tuon poikittaisen vuoriston harjanteella, mutta tässä määritelmässä Los Angelesin piirikunnan pohjoisosan ja Kernin ja San Bernardinon piirikuntien itäosien aavikkoalueet sisältyisivät </w:t>
      </w:r>
      <w:r>
        <w:rPr>
          <w:color w:val="3CB371"/>
        </w:rPr>
        <w:t xml:space="preserve">Etelä-Kalifornian </w:t>
      </w:r>
      <w:r>
        <w:t xml:space="preserve">alueeseen, koska ne ovat kaukana keskuslaaksosta ja sisäisestä aavikkomaisemasta.</w:t>
      </w:r>
    </w:p>
    <w:p>
      <w:r>
        <w:rPr>
          <w:b/>
        </w:rPr>
        <w:t xml:space="preserve">Kysymys 0</w:t>
      </w:r>
    </w:p>
    <w:p>
      <w:r>
        <w:t xml:space="preserve">Mitkä järjestöt yleisimmin jakavat ja edistävät valtiota?</w:t>
      </w:r>
    </w:p>
    <w:p>
      <w:r>
        <w:rPr>
          <w:b/>
        </w:rPr>
        <w:t xml:space="preserve">Kysymys 1</w:t>
      </w:r>
    </w:p>
    <w:p>
      <w:r>
        <w:t xml:space="preserve">Mikä muu kuin Automobile Club of Southern California, mikä muu AAA Auto Club päätti yksinkertaistaa jakoa?</w:t>
      </w:r>
    </w:p>
    <w:p>
      <w:r>
        <w:rPr>
          <w:b/>
        </w:rPr>
        <w:t xml:space="preserve">Kysymys 2</w:t>
      </w:r>
    </w:p>
    <w:p>
      <w:r>
        <w:t xml:space="preserve">Kaksi AAA-kerhoa jakoi osavaltion pohjois- ja eteläiseen Kaliforniaan vastoin mitä näkökulmaa?</w:t>
      </w:r>
    </w:p>
    <w:p>
      <w:r>
        <w:rPr>
          <w:b/>
        </w:rPr>
        <w:t xml:space="preserve">Kysymys 3</w:t>
      </w:r>
    </w:p>
    <w:p>
      <w:r>
        <w:t xml:space="preserve">Mikä vuoristo vaikutti alueiden jakautumiseen?</w:t>
      </w:r>
    </w:p>
    <w:p>
      <w:r>
        <w:rPr>
          <w:b/>
        </w:rPr>
        <w:t xml:space="preserve">Kysymys 4</w:t>
      </w:r>
    </w:p>
    <w:p>
      <w:r>
        <w:t xml:space="preserve">Mihin alueeseen Los Angelesin pohjoisen piirikunnan aavikkoalueet kuuluisivat vuoristoalueeseen perustuvassa määritelmässä?</w:t>
      </w:r>
    </w:p>
    <w:p>
      <w:r>
        <w:rPr>
          <w:b/>
        </w:rPr>
        <w:t xml:space="preserve">Kysymys 5</w:t>
      </w:r>
    </w:p>
    <w:p>
      <w:r>
        <w:t xml:space="preserve">Minkälainen kerho on Kalifornian autoliitto?</w:t>
      </w:r>
    </w:p>
    <w:p>
      <w:r>
        <w:rPr>
          <w:b/>
        </w:rPr>
        <w:t xml:space="preserve">Kysymys 6</w:t>
      </w:r>
    </w:p>
    <w:p>
      <w:r>
        <w:t xml:space="preserve">Minkälainen kerho on Etelä-Kalifornian autokerho?</w:t>
      </w:r>
    </w:p>
    <w:p>
      <w:r>
        <w:rPr>
          <w:b/>
        </w:rPr>
        <w:t xml:space="preserve">Kysymys 7</w:t>
      </w:r>
    </w:p>
    <w:p>
      <w:r>
        <w:t xml:space="preserve">Minkälainen lause on Tehachapin pohjoispuolella?</w:t>
      </w:r>
    </w:p>
    <w:p>
      <w:r>
        <w:rPr>
          <w:b/>
        </w:rPr>
        <w:t xml:space="preserve">Kysymys 8</w:t>
      </w:r>
    </w:p>
    <w:p>
      <w:r>
        <w:t xml:space="preserve">Minkä tyyppiset ryhmät jakavat Kalifornian vain pohjois- ja keskiosiin?</w:t>
      </w:r>
    </w:p>
    <w:p>
      <w:r>
        <w:rPr>
          <w:b/>
        </w:rPr>
        <w:t xml:space="preserve">Teksti numero 14</w:t>
      </w:r>
    </w:p>
    <w:p>
      <w:r>
        <w:t xml:space="preserve">Etelä-Kaliforniassa on voimakkaasti kehittynyt kaupunkiympäristö, jossa sijaitsee joitakin osavaltion suurimpia kaupunkialueita sekä </w:t>
      </w:r>
      <w:r>
        <w:rPr>
          <w:color w:val="A9A9A9"/>
        </w:rPr>
        <w:t xml:space="preserve">laajoja alueita, jotka on </w:t>
      </w:r>
      <w:r>
        <w:t xml:space="preserve">jätetty rakentamattomiksi. Se on Yhdysvaltojen </w:t>
      </w:r>
      <w:r>
        <w:rPr>
          <w:color w:val="DCDCDC"/>
        </w:rPr>
        <w:t xml:space="preserve">kolmanneksi </w:t>
      </w:r>
      <w:r>
        <w:t xml:space="preserve">väkirikkain megalomaaninen suurkaupunki </w:t>
      </w:r>
      <w:r>
        <w:rPr>
          <w:color w:val="2F4F4F"/>
        </w:rPr>
        <w:t xml:space="preserve">Suurten järvien megalomaanisen suurkaupungin ja Koillismaan megalomaanisen suurkaupungin jälkeen. </w:t>
      </w:r>
      <w:r>
        <w:t xml:space="preserve">Suuri osa Etelä-Kaliforniasta on kuuluisa suurista, hajanaisista </w:t>
      </w:r>
      <w:r>
        <w:rPr>
          <w:color w:val="6B8E23"/>
        </w:rPr>
        <w:t xml:space="preserve">esikaupunkiyhteisöistään sekä autojen ja </w:t>
      </w:r>
      <w:r>
        <w:rPr>
          <w:color w:val="A0522D"/>
        </w:rPr>
        <w:t xml:space="preserve">moottoriteiden </w:t>
      </w:r>
      <w:r>
        <w:rPr>
          <w:color w:val="6B8E23"/>
        </w:rPr>
        <w:t xml:space="preserve">käytöstä</w:t>
      </w:r>
      <w:r>
        <w:t xml:space="preserve">. </w:t>
      </w:r>
      <w:r>
        <w:t xml:space="preserve">Hallitsevia alueita ovat Los Angeles, </w:t>
      </w:r>
      <w:r>
        <w:rPr>
          <w:color w:val="228B22"/>
        </w:rPr>
        <w:t xml:space="preserve">Orange County, San Diego ja Riverside-San Bernardino</w:t>
      </w:r>
      <w:r>
        <w:t xml:space="preserve">, joista kukin on lukuisten pienempien kaupunkien ja yhteisöjen muodostaman metropolialueen keskus. Kaupunkialueella sijaitsee </w:t>
      </w:r>
      <w:r>
        <w:rPr>
          <w:color w:val="191970"/>
        </w:rPr>
        <w:t xml:space="preserve">myös </w:t>
      </w:r>
      <w:r>
        <w:rPr>
          <w:color w:val="8B0000"/>
        </w:rPr>
        <w:t xml:space="preserve">kansainvälinen </w:t>
      </w:r>
      <w:r>
        <w:rPr>
          <w:color w:val="191970"/>
        </w:rPr>
        <w:t xml:space="preserve">suurkaupunkialue </w:t>
      </w:r>
      <w:r>
        <w:rPr>
          <w:color w:val="483D8B"/>
        </w:rPr>
        <w:t xml:space="preserve">San Diego-Tijuana, joka </w:t>
      </w:r>
      <w:r>
        <w:t xml:space="preserve">on </w:t>
      </w:r>
      <w:r>
        <w:t xml:space="preserve">syntynyt, kun kaupunkialue ulottuu Baja Californiaan.</w:t>
      </w:r>
    </w:p>
    <w:p>
      <w:r>
        <w:rPr>
          <w:b/>
        </w:rPr>
        <w:t xml:space="preserve">Kysymys 0</w:t>
      </w:r>
    </w:p>
    <w:p>
      <w:r>
        <w:t xml:space="preserve">Missä Etelä-Kalifornian megalomaaninen suurkaupunki on maanlaajuisesti mitattuna väestömäärältään?</w:t>
      </w:r>
    </w:p>
    <w:p>
      <w:r>
        <w:rPr>
          <w:b/>
        </w:rPr>
        <w:t xml:space="preserve">Kysymys 1</w:t>
      </w:r>
    </w:p>
    <w:p>
      <w:r>
        <w:t xml:space="preserve">Vaikka eteläinen Kalifornia koostuu voimakkaasti kehittyneestä kaupunkiympäristöstä, kuinka suuri osa siitä on jätetty rakentamatta?</w:t>
      </w:r>
    </w:p>
    <w:p>
      <w:r>
        <w:rPr>
          <w:b/>
        </w:rPr>
        <w:t xml:space="preserve">Kysymys 2</w:t>
      </w:r>
    </w:p>
    <w:p>
      <w:r>
        <w:t xml:space="preserve">Etelä-Kalifornian yhteisöt ovat tunnetusti suuria, hajautuneita ja mitä muita ominaisuuksia niillä on?</w:t>
      </w:r>
    </w:p>
    <w:p>
      <w:r>
        <w:rPr>
          <w:b/>
        </w:rPr>
        <w:t xml:space="preserve">Kysymys 3</w:t>
      </w:r>
    </w:p>
    <w:p>
      <w:r>
        <w:t xml:space="preserve">Mistä muusta kuin autojen käytöstä Etelä-Kalifornia on kuuluisa?</w:t>
      </w:r>
    </w:p>
    <w:p>
      <w:r>
        <w:rPr>
          <w:b/>
        </w:rPr>
        <w:t xml:space="preserve">Kysymys 4</w:t>
      </w:r>
    </w:p>
    <w:p>
      <w:r>
        <w:t xml:space="preserve">Millainen alue löytyy Etelä-Kalifornian kaupunkialueelta?</w:t>
      </w:r>
    </w:p>
    <w:p>
      <w:r>
        <w:rPr>
          <w:b/>
        </w:rPr>
        <w:t xml:space="preserve">Kysymys 5</w:t>
      </w:r>
    </w:p>
    <w:p>
      <w:r>
        <w:t xml:space="preserve">Mitkä ovat Etelä-Kalifornian jälkeen toiseksi ja kolmanneksi väkirikkain megalomaaninen suurkaupunki?</w:t>
      </w:r>
    </w:p>
    <w:p>
      <w:r>
        <w:rPr>
          <w:b/>
        </w:rPr>
        <w:t xml:space="preserve">Kysymys 6</w:t>
      </w:r>
    </w:p>
    <w:p>
      <w:r>
        <w:t xml:space="preserve">Mitkä ovat Los Angelesin hallitsevat alueet?</w:t>
      </w:r>
    </w:p>
    <w:p>
      <w:r>
        <w:rPr>
          <w:b/>
        </w:rPr>
        <w:t xml:space="preserve">Kysymys 7</w:t>
      </w:r>
    </w:p>
    <w:p>
      <w:r>
        <w:t xml:space="preserve">Mikä kansainvälinen metropolialue on koillisessa megalomaanisessa suurkaupungissa?</w:t>
      </w:r>
    </w:p>
    <w:p>
      <w:r>
        <w:rPr>
          <w:b/>
        </w:rPr>
        <w:t xml:space="preserve">Teksti numero 15</w:t>
      </w:r>
    </w:p>
    <w:p>
      <w:r>
        <w:t xml:space="preserve">Interstate 5:tä etelään päin ajettaessa </w:t>
      </w:r>
      <w:r>
        <w:rPr>
          <w:color w:val="A9A9A9"/>
        </w:rPr>
        <w:t xml:space="preserve">Camp Pendleton </w:t>
      </w:r>
      <w:r>
        <w:t xml:space="preserve">on tärkein aukko kaupungistumisen jatkumiselle</w:t>
      </w:r>
      <w:r>
        <w:t xml:space="preserve">. </w:t>
      </w:r>
      <w:r>
        <w:t xml:space="preserve">Interstate 15:n ja Interstate 215:n varrella sijaitsevat kaupungit ja yhteisöt liittyvät toisiinsa niin läheisesti, että </w:t>
      </w:r>
      <w:r>
        <w:rPr>
          <w:color w:val="DCDCDC"/>
        </w:rPr>
        <w:t xml:space="preserve">Temeculalla ja Murrietalla </w:t>
      </w:r>
      <w:r>
        <w:t xml:space="preserve">on yhtä paljon yhteyksiä San Diegon metropolialueeseen kuin </w:t>
      </w:r>
      <w:r>
        <w:rPr>
          <w:color w:val="2F4F4F"/>
        </w:rPr>
        <w:t xml:space="preserve">Inland Empireen</w:t>
      </w:r>
      <w:r>
        <w:t xml:space="preserve">. </w:t>
      </w:r>
      <w:r>
        <w:rPr>
          <w:color w:val="6B8E23"/>
        </w:rPr>
        <w:t xml:space="preserve">Yhdysvaltojen väestölaskentatoimisto </w:t>
      </w:r>
      <w:r>
        <w:t xml:space="preserve">pitää </w:t>
      </w:r>
      <w:r>
        <w:t xml:space="preserve">itäpuolella sijaitsevia </w:t>
      </w:r>
      <w:r>
        <w:t xml:space="preserve">San Bernardinon ja Riversiden piirikuntia, Riverside-San Bernardinon aluetta Los Angelesin piirikunnasta erillisenä suurkaupunkialueena. Vaikka monet pendelöivät </w:t>
      </w:r>
      <w:r>
        <w:rPr>
          <w:color w:val="A0522D"/>
        </w:rPr>
        <w:t xml:space="preserve">Los Angelesin </w:t>
      </w:r>
      <w:r>
        <w:rPr>
          <w:color w:val="A0522D"/>
        </w:rPr>
        <w:t xml:space="preserve">ja </w:t>
      </w:r>
      <w:r>
        <w:rPr>
          <w:color w:val="228B22"/>
        </w:rPr>
        <w:t xml:space="preserve">Orangen </w:t>
      </w:r>
      <w:r>
        <w:rPr>
          <w:color w:val="191970"/>
        </w:rPr>
        <w:t xml:space="preserve">piirikuntiin</w:t>
      </w:r>
      <w:r>
        <w:t xml:space="preserve">, kehitystasossa on joitakin eroja, sillä </w:t>
      </w:r>
      <w:r>
        <w:rPr>
          <w:color w:val="8B0000"/>
        </w:rPr>
        <w:t xml:space="preserve">suurin osa San Bernardinon ja Riversiden piirikunnista </w:t>
      </w:r>
      <w:r>
        <w:t xml:space="preserve">(muut kuin aavikon osat) rakennettiin 1980- ja </w:t>
      </w:r>
      <w:r>
        <w:rPr>
          <w:color w:val="483D8B"/>
        </w:rPr>
        <w:t xml:space="preserve">1990-luvuilla</w:t>
      </w:r>
      <w:r>
        <w:t xml:space="preserve">. </w:t>
      </w:r>
      <w:r>
        <w:t xml:space="preserve">Uusia kehittyneitä </w:t>
      </w:r>
      <w:r>
        <w:rPr>
          <w:color w:val="3CB371"/>
        </w:rPr>
        <w:t xml:space="preserve">esikaupunkialueita </w:t>
      </w:r>
      <w:r>
        <w:t xml:space="preserve">muodostui Antelope Valleyyn Los Angelesin pohjoispuolella, Victor Valleyhin ja Coachella Valleyhin Imperial Valleyn kanssa. Väestönkasvu oli voimakasta myös Bakersfieldin ja Kernin piirikunnan, </w:t>
      </w:r>
      <w:r>
        <w:rPr>
          <w:color w:val="BC8F8F"/>
        </w:rPr>
        <w:t xml:space="preserve">Santa Marian ja San Luis Obispon alueilla.</w:t>
      </w:r>
    </w:p>
    <w:p>
      <w:r>
        <w:rPr>
          <w:b/>
        </w:rPr>
        <w:t xml:space="preserve">Kysymys 0</w:t>
      </w:r>
    </w:p>
    <w:p>
      <w:r>
        <w:t xml:space="preserve">Mikä on suurin puute kaupungistumisen jatkumisessa?</w:t>
      </w:r>
    </w:p>
    <w:p>
      <w:r>
        <w:rPr>
          <w:b/>
        </w:rPr>
        <w:t xml:space="preserve">Kysymys 1</w:t>
      </w:r>
    </w:p>
    <w:p>
      <w:r>
        <w:t xml:space="preserve">Mihin muuhun alueeseen kuin San Diegon metropolialueeseen valtateiden 15 ja 215 varrella sijaitsevat yhteisöt liittyvät?</w:t>
      </w:r>
    </w:p>
    <w:p>
      <w:r>
        <w:rPr>
          <w:b/>
        </w:rPr>
        <w:t xml:space="preserve">Kysymys 2</w:t>
      </w:r>
    </w:p>
    <w:p>
      <w:r>
        <w:t xml:space="preserve">Kuka pitää Los Angelesin piirikuntaa erillisenä suurkaupunkialueena?</w:t>
      </w:r>
    </w:p>
    <w:p>
      <w:r>
        <w:rPr>
          <w:b/>
        </w:rPr>
        <w:t xml:space="preserve">Kysymys 3</w:t>
      </w:r>
    </w:p>
    <w:p>
      <w:r>
        <w:t xml:space="preserve">Mihin muuhun maakuntaan kuin Los Angelesiin monet ihmiset pendelöivät?</w:t>
      </w:r>
    </w:p>
    <w:p>
      <w:r>
        <w:rPr>
          <w:b/>
        </w:rPr>
        <w:t xml:space="preserve">Kysymys 4</w:t>
      </w:r>
    </w:p>
    <w:p>
      <w:r>
        <w:t xml:space="preserve">Millä muulla vuosikymmenellä kuin 1980-luvulla suurin osa San Bernardinon ja Riversiden piirikunnista kehittyi?</w:t>
      </w:r>
    </w:p>
    <w:p>
      <w:r>
        <w:rPr>
          <w:b/>
        </w:rPr>
        <w:t xml:space="preserve">Kysymys 5</w:t>
      </w:r>
    </w:p>
    <w:p>
      <w:r>
        <w:t xml:space="preserve">Mitä kehitettiin vuonna 1980?</w:t>
      </w:r>
    </w:p>
    <w:p>
      <w:r>
        <w:rPr>
          <w:b/>
        </w:rPr>
        <w:t xml:space="preserve">Kysymys 6</w:t>
      </w:r>
    </w:p>
    <w:p>
      <w:r>
        <w:t xml:space="preserve">Mihin maakuntiin useimmat ihmiset pendelöivät?</w:t>
      </w:r>
    </w:p>
    <w:p>
      <w:r>
        <w:rPr>
          <w:b/>
        </w:rPr>
        <w:t xml:space="preserve">Kysymys 7</w:t>
      </w:r>
    </w:p>
    <w:p>
      <w:r>
        <w:t xml:space="preserve">Mikä muodostui Coachella Valleyssa Orange Countyn pohjoispuolella?</w:t>
      </w:r>
    </w:p>
    <w:p>
      <w:r>
        <w:rPr>
          <w:b/>
        </w:rPr>
        <w:t xml:space="preserve">Kysymys 8</w:t>
      </w:r>
    </w:p>
    <w:p>
      <w:r>
        <w:t xml:space="preserve">Missä Kern-Bakersfieldin piirikunnan lähellä sijaitsevissa piirikunnissa väestönkasvu oli suurta?</w:t>
      </w:r>
    </w:p>
    <w:p>
      <w:r>
        <w:rPr>
          <w:b/>
        </w:rPr>
        <w:t xml:space="preserve">Teksti numero 16</w:t>
      </w:r>
    </w:p>
    <w:p>
      <w:r>
        <w:rPr>
          <w:color w:val="A9A9A9"/>
        </w:rPr>
        <w:t xml:space="preserve">Etelä-Kaliforniassa </w:t>
      </w:r>
      <w:r>
        <w:rPr>
          <w:color w:val="DCDCDC"/>
        </w:rPr>
        <w:t xml:space="preserve">vallitsee </w:t>
      </w:r>
      <w:r>
        <w:rPr>
          <w:color w:val="2F4F4F"/>
        </w:rPr>
        <w:t xml:space="preserve">välimerellinen </w:t>
      </w:r>
      <w:r>
        <w:rPr>
          <w:color w:val="556B2F"/>
        </w:rPr>
        <w:t xml:space="preserve">ilmasto, </w:t>
      </w:r>
      <w:r>
        <w:t xml:space="preserve">jossa </w:t>
      </w:r>
      <w:r>
        <w:rPr>
          <w:color w:val="6B8E23"/>
        </w:rPr>
        <w:t xml:space="preserve">sataa harvoin ja on </w:t>
      </w:r>
      <w:r>
        <w:t xml:space="preserve">paljon aurinkoisia päiviä. Kesät ovat kuumia ja kuivia, kun taas talvet ovat hieman lämpimiä tai leutoja ja kosteita. Vakavia sateita voi esiintyä epätavallisesti. Kesäisin lämpötila vaihtelee 90-60 </w:t>
      </w:r>
      <w:r>
        <w:rPr>
          <w:color w:val="A0522D"/>
        </w:rPr>
        <w:t xml:space="preserve">asteen välillä</w:t>
      </w:r>
      <w:r>
        <w:t xml:space="preserve">, kun taas talvisin lämpötila vaihtelee </w:t>
      </w:r>
      <w:r>
        <w:rPr>
          <w:color w:val="228B22"/>
        </w:rPr>
        <w:t xml:space="preserve">70-50 asteen välillä</w:t>
      </w:r>
      <w:r>
        <w:t xml:space="preserve">, ja yleensä koko Etelä-Kaliforniassa vallitsee Välimeren ilmasto</w:t>
      </w:r>
      <w:r>
        <w:t xml:space="preserve">.</w:t>
      </w:r>
      <w:r>
        <w:t xml:space="preserve"> Mutta </w:t>
      </w:r>
      <w:r>
        <w:rPr>
          <w:color w:val="191970"/>
        </w:rPr>
        <w:t xml:space="preserve">lunta </w:t>
      </w:r>
      <w:r>
        <w:t xml:space="preserve">on </w:t>
      </w:r>
      <w:r>
        <w:rPr>
          <w:color w:val="8B0000"/>
        </w:rPr>
        <w:t xml:space="preserve">hyvin harvoin </w:t>
      </w:r>
      <w:r>
        <w:t xml:space="preserve">osavaltion lounaisosassa, sitä esiintyy osavaltion kaakkoisosassa.</w:t>
      </w:r>
    </w:p>
    <w:p>
      <w:r>
        <w:rPr>
          <w:b/>
        </w:rPr>
        <w:t xml:space="preserve">Kysymys 0</w:t>
      </w:r>
    </w:p>
    <w:p>
      <w:r>
        <w:t xml:space="preserve">Millainen ilmasto Etelä-Kaliforniassa vallitsee?</w:t>
      </w:r>
    </w:p>
    <w:p>
      <w:r>
        <w:rPr>
          <w:b/>
        </w:rPr>
        <w:t xml:space="preserve">Kysymys 1</w:t>
      </w:r>
    </w:p>
    <w:p>
      <w:r>
        <w:t xml:space="preserve">Mikä muu kuin monet aurinkoiset päivät on tyypillistä Etelä-Kalifornian ilmastolle?</w:t>
      </w:r>
    </w:p>
    <w:p>
      <w:r>
        <w:rPr>
          <w:b/>
        </w:rPr>
        <w:t xml:space="preserve">Kysymys 2</w:t>
      </w:r>
    </w:p>
    <w:p>
      <w:r>
        <w:t xml:space="preserve">Mikä on lämpötila-alueen alaraja kesällä?</w:t>
      </w:r>
    </w:p>
    <w:p>
      <w:r>
        <w:rPr>
          <w:b/>
        </w:rPr>
        <w:t xml:space="preserve">Kysymys 3</w:t>
      </w:r>
    </w:p>
    <w:p>
      <w:r>
        <w:t xml:space="preserve">Kuinka usein lunta on osavaltion lounaisosassa?</w:t>
      </w:r>
    </w:p>
    <w:p>
      <w:r>
        <w:rPr>
          <w:b/>
        </w:rPr>
        <w:t xml:space="preserve">Kysymys 4</w:t>
      </w:r>
    </w:p>
    <w:p>
      <w:r>
        <w:t xml:space="preserve">Mikä on lämpötila-alueen yläraja talvella?</w:t>
      </w:r>
    </w:p>
    <w:p>
      <w:r>
        <w:rPr>
          <w:b/>
        </w:rPr>
        <w:t xml:space="preserve">Kysymys 5</w:t>
      </w:r>
    </w:p>
    <w:p>
      <w:r>
        <w:t xml:space="preserve">Millainen ilmasto Kaliforniassa on?</w:t>
      </w:r>
    </w:p>
    <w:p>
      <w:r>
        <w:rPr>
          <w:b/>
        </w:rPr>
        <w:t xml:space="preserve">Kysymys 6</w:t>
      </w:r>
    </w:p>
    <w:p>
      <w:r>
        <w:t xml:space="preserve">Missä kesälämpötilat ovat 70-50-lukua?</w:t>
      </w:r>
    </w:p>
    <w:p>
      <w:r>
        <w:rPr>
          <w:b/>
        </w:rPr>
        <w:t xml:space="preserve">Kysymys 7</w:t>
      </w:r>
    </w:p>
    <w:p>
      <w:r>
        <w:t xml:space="preserve">Missä talven lämpötila vaihtelee 90-60 asteen välillä?</w:t>
      </w:r>
    </w:p>
    <w:p>
      <w:r>
        <w:rPr>
          <w:b/>
        </w:rPr>
        <w:t xml:space="preserve">Kysymys 8</w:t>
      </w:r>
    </w:p>
    <w:p>
      <w:r>
        <w:t xml:space="preserve">Mikä on harvinaista valtion kaakkoisosassa?</w:t>
      </w:r>
    </w:p>
    <w:p>
      <w:r>
        <w:rPr>
          <w:b/>
        </w:rPr>
        <w:t xml:space="preserve">Teksti numero 17</w:t>
      </w:r>
    </w:p>
    <w:p>
      <w:r>
        <w:t xml:space="preserve">Etelä-Kaliforniassa on yksi </w:t>
      </w:r>
      <w:r>
        <w:rPr>
          <w:color w:val="DCDCDC"/>
        </w:rPr>
        <w:t xml:space="preserve">monipuolisimmista </w:t>
      </w:r>
      <w:r>
        <w:rPr>
          <w:color w:val="2F4F4F"/>
        </w:rPr>
        <w:t xml:space="preserve">geologisista, </w:t>
      </w:r>
      <w:r>
        <w:rPr>
          <w:color w:val="556B2F"/>
        </w:rPr>
        <w:t xml:space="preserve">topografisista </w:t>
      </w:r>
      <w:r>
        <w:rPr>
          <w:color w:val="2F4F4F"/>
        </w:rPr>
        <w:t xml:space="preserve">ja </w:t>
      </w:r>
      <w:r>
        <w:rPr>
          <w:color w:val="6B8E23"/>
        </w:rPr>
        <w:t xml:space="preserve">ekosysteemien </w:t>
      </w:r>
      <w:r>
        <w:rPr>
          <w:color w:val="2F4F4F"/>
        </w:rPr>
        <w:t xml:space="preserve">luonnonmaisemista, joiden </w:t>
      </w:r>
      <w:r>
        <w:rPr>
          <w:color w:val="2F4F4F"/>
        </w:rPr>
        <w:t xml:space="preserve">monimuotoisuus on </w:t>
      </w:r>
      <w:r>
        <w:t xml:space="preserve">suurempi kuin muilla osavaltion ja maan suuralueilla</w:t>
      </w:r>
      <w:r>
        <w:rPr>
          <w:color w:val="DCDCDC"/>
        </w:rPr>
        <w:t xml:space="preserve">.</w:t>
      </w:r>
      <w:r>
        <w:t xml:space="preserve"> Alue ulottuu </w:t>
      </w:r>
      <w:r>
        <w:rPr>
          <w:color w:val="A0522D"/>
        </w:rPr>
        <w:t xml:space="preserve">Tyynen valtameren </w:t>
      </w:r>
      <w:r>
        <w:t xml:space="preserve">saarista, rannikoista, rannoista ja rannikkotasangoista Transverse- ja </w:t>
      </w:r>
      <w:r>
        <w:rPr>
          <w:color w:val="228B22"/>
        </w:rPr>
        <w:t xml:space="preserve">Peninsular </w:t>
      </w:r>
      <w:r>
        <w:rPr>
          <w:color w:val="191970"/>
        </w:rPr>
        <w:t xml:space="preserve">Ranges -vuoristojen </w:t>
      </w:r>
      <w:r>
        <w:t xml:space="preserve">ja niiden huippujen kautta suuriin ja pieniin </w:t>
      </w:r>
      <w:r>
        <w:rPr>
          <w:color w:val="8B0000"/>
        </w:rPr>
        <w:t xml:space="preserve">sisämaan </w:t>
      </w:r>
      <w:r>
        <w:rPr>
          <w:color w:val="483D8B"/>
        </w:rPr>
        <w:t xml:space="preserve">laaksoihin ja </w:t>
      </w:r>
      <w:r>
        <w:t xml:space="preserve">Kalifornian laajoihin aavikoihin.</w:t>
      </w:r>
    </w:p>
    <w:p>
      <w:r>
        <w:rPr>
          <w:b/>
        </w:rPr>
        <w:t xml:space="preserve">Kysymys 0</w:t>
      </w:r>
    </w:p>
    <w:p>
      <w:r>
        <w:t xml:space="preserve">Mikä termi kuvaa parhaiten Etelä-Kalifornian maisemakokoelmaa?</w:t>
      </w:r>
    </w:p>
    <w:p>
      <w:r>
        <w:rPr>
          <w:b/>
        </w:rPr>
        <w:t xml:space="preserve">Kysymys 1</w:t>
      </w:r>
    </w:p>
    <w:p>
      <w:r>
        <w:t xml:space="preserve">Missä vesistössä sijaitsevista saarista alkaen alue ulottuu?</w:t>
      </w:r>
    </w:p>
    <w:p>
      <w:r>
        <w:rPr>
          <w:b/>
        </w:rPr>
        <w:t xml:space="preserve">Kysymys 2</w:t>
      </w:r>
    </w:p>
    <w:p>
      <w:r>
        <w:t xml:space="preserve">Minkälaisia muita maisematyyppejä kuin geologisia ja luonnollisia ekosysteemimaisemia löytyy Etelä-Kaliforniasta?</w:t>
      </w:r>
    </w:p>
    <w:p>
      <w:r>
        <w:rPr>
          <w:b/>
        </w:rPr>
        <w:t xml:space="preserve">Kysymys 3</w:t>
      </w:r>
    </w:p>
    <w:p>
      <w:r>
        <w:t xml:space="preserve">Minkä muiden vuorten kuin poikkileikkausvuorten alueella tämä alue sijaitsee?</w:t>
      </w:r>
    </w:p>
    <w:p>
      <w:r>
        <w:rPr>
          <w:b/>
        </w:rPr>
        <w:t xml:space="preserve">Kysymys 4</w:t>
      </w:r>
    </w:p>
    <w:p>
      <w:r>
        <w:t xml:space="preserve">Millaiseksi maantieteelliseksi muodostelmaksi vuoristot muodostuvat?</w:t>
      </w:r>
    </w:p>
    <w:p>
      <w:r>
        <w:rPr>
          <w:b/>
        </w:rPr>
        <w:t xml:space="preserve">Kysymys 5</w:t>
      </w:r>
    </w:p>
    <w:p>
      <w:r>
        <w:t xml:space="preserve">Millaisia kokoelmia aavikkokaliforniassa on?</w:t>
      </w:r>
    </w:p>
    <w:p>
      <w:r>
        <w:rPr>
          <w:b/>
        </w:rPr>
        <w:t xml:space="preserve">Kysymys 6</w:t>
      </w:r>
    </w:p>
    <w:p>
      <w:r>
        <w:t xml:space="preserve">Missä valtameressä on poikki- ja niemimaan vuoristot?</w:t>
      </w:r>
    </w:p>
    <w:p>
      <w:r>
        <w:rPr>
          <w:b/>
        </w:rPr>
        <w:t xml:space="preserve">Kysymys 7</w:t>
      </w:r>
    </w:p>
    <w:p>
      <w:r>
        <w:t xml:space="preserve">Missä valtameressä on suuria ja pieniä sisäisiä laaksoja?</w:t>
      </w:r>
    </w:p>
    <w:p>
      <w:r>
        <w:rPr>
          <w:b/>
        </w:rPr>
        <w:t xml:space="preserve">Kysymys 8</w:t>
      </w:r>
    </w:p>
    <w:p>
      <w:r>
        <w:t xml:space="preserve">Millä alueella on eniten monimuotoisuutta koko maassa?</w:t>
      </w:r>
    </w:p>
    <w:p>
      <w:r>
        <w:rPr>
          <w:b/>
        </w:rPr>
        <w:t xml:space="preserve">Teksti numero 18</w:t>
      </w:r>
    </w:p>
    <w:p>
      <w:r>
        <w:t xml:space="preserve">Etelä-Kaliforniassa tapahtuu vuosittain </w:t>
      </w:r>
      <w:r>
        <w:rPr>
          <w:color w:val="A9A9A9"/>
        </w:rPr>
        <w:t xml:space="preserve">noin </w:t>
      </w:r>
      <w:r>
        <w:rPr>
          <w:color w:val="DCDCDC"/>
        </w:rPr>
        <w:t xml:space="preserve">10 000 </w:t>
      </w:r>
      <w:r>
        <w:t xml:space="preserve">maanjäristystä. Lähes kaikki niistä ovat niin </w:t>
      </w:r>
      <w:r>
        <w:rPr>
          <w:color w:val="2F4F4F"/>
        </w:rPr>
        <w:t xml:space="preserve">pieniä, </w:t>
      </w:r>
      <w:r>
        <w:t xml:space="preserve">ettei niitä tunnu. Vain muutama sata on yli 3,0 magnitudin järistyksiä, ja vain noin </w:t>
      </w:r>
      <w:r>
        <w:rPr>
          <w:color w:val="556B2F"/>
        </w:rPr>
        <w:t xml:space="preserve">15-20 </w:t>
      </w:r>
      <w:r>
        <w:t xml:space="preserve">on yli 4,0 magnitudin järistyksiä</w:t>
      </w:r>
      <w:r>
        <w:t xml:space="preserve">. </w:t>
      </w:r>
      <w:r>
        <w:rPr>
          <w:color w:val="A0522D"/>
        </w:rPr>
        <w:t xml:space="preserve">Vuoden 1994 </w:t>
      </w:r>
      <w:r>
        <w:rPr>
          <w:color w:val="228B22"/>
        </w:rPr>
        <w:t xml:space="preserve">Northridgen </w:t>
      </w:r>
      <w:r>
        <w:rPr>
          <w:color w:val="6B8E23"/>
        </w:rPr>
        <w:t xml:space="preserve">6,7 </w:t>
      </w:r>
      <w:r>
        <w:t xml:space="preserve">magnitudin </w:t>
      </w:r>
      <w:r>
        <w:rPr>
          <w:color w:val="228B22"/>
        </w:rPr>
        <w:t xml:space="preserve">maanjäristys </w:t>
      </w:r>
      <w:r>
        <w:t xml:space="preserve">oli erityisen tuhoisa, ja se aiheutti huomattavan määrän kuolemantapauksia, loukkaantumisia ja rakenteiden sortumisia. Se aiheutti </w:t>
      </w:r>
      <w:r>
        <w:t xml:space="preserve">Yhdysvaltojen historian </w:t>
      </w:r>
      <w:r>
        <w:t xml:space="preserve">suurimmat </w:t>
      </w:r>
      <w:r>
        <w:rPr>
          <w:color w:val="191970"/>
        </w:rPr>
        <w:t xml:space="preserve">omaisuusvahingot</w:t>
      </w:r>
      <w:r>
        <w:t xml:space="preserve">, arviolta </w:t>
      </w:r>
      <w:r>
        <w:rPr>
          <w:color w:val="8B0000"/>
        </w:rPr>
        <w:t xml:space="preserve">yli </w:t>
      </w:r>
      <w:r>
        <w:rPr>
          <w:color w:val="483D8B"/>
        </w:rPr>
        <w:t xml:space="preserve">20 miljardia dollaria</w:t>
      </w:r>
      <w:r>
        <w:t xml:space="preserve">.</w:t>
      </w:r>
    </w:p>
    <w:p>
      <w:r>
        <w:rPr>
          <w:b/>
        </w:rPr>
        <w:t xml:space="preserve">Kysymys 0</w:t>
      </w:r>
    </w:p>
    <w:p>
      <w:r>
        <w:t xml:space="preserve">Kuinka monta maanjäristystä Etelä-Kaliforniassa tapahtuu vuodessa?</w:t>
      </w:r>
    </w:p>
    <w:p>
      <w:r>
        <w:rPr>
          <w:b/>
        </w:rPr>
        <w:t xml:space="preserve">Kysymys 1</w:t>
      </w:r>
    </w:p>
    <w:p>
      <w:r>
        <w:t xml:space="preserve">Minkä kokoisia maanjäristykset ovat yleisesti ottaen Etelä-Kaliforniassa?</w:t>
      </w:r>
    </w:p>
    <w:p>
      <w:r>
        <w:rPr>
          <w:b/>
        </w:rPr>
        <w:t xml:space="preserve">Kysymys 2</w:t>
      </w:r>
    </w:p>
    <w:p>
      <w:r>
        <w:t xml:space="preserve">Minkä suuruinen oli vuoden 1994 Northridgen maanjäristys?</w:t>
      </w:r>
    </w:p>
    <w:p>
      <w:r>
        <w:rPr>
          <w:b/>
        </w:rPr>
        <w:t xml:space="preserve">Kysymys 3</w:t>
      </w:r>
    </w:p>
    <w:p>
      <w:r>
        <w:t xml:space="preserve">Millaista tuhoa vuoden 1994 maanjäristys aiheutti eniten Yhdysvaltain historiassa?</w:t>
      </w:r>
    </w:p>
    <w:p>
      <w:r>
        <w:rPr>
          <w:b/>
        </w:rPr>
        <w:t xml:space="preserve">Kysymys 4</w:t>
      </w:r>
    </w:p>
    <w:p>
      <w:r>
        <w:t xml:space="preserve">Kuinka paljon vuoden 1994 maanjäristyksen arvioitiin maksaneen?</w:t>
      </w:r>
    </w:p>
    <w:p>
      <w:r>
        <w:rPr>
          <w:b/>
        </w:rPr>
        <w:t xml:space="preserve">Kysymys 5</w:t>
      </w:r>
    </w:p>
    <w:p>
      <w:r>
        <w:t xml:space="preserve">Minä vuonna tapahtui Northridgen maanjäristys, joka aiheutti 20 miljoonan dollarin vahingot?</w:t>
      </w:r>
    </w:p>
    <w:p>
      <w:r>
        <w:rPr>
          <w:b/>
        </w:rPr>
        <w:t xml:space="preserve">Kysymys 6</w:t>
      </w:r>
    </w:p>
    <w:p>
      <w:r>
        <w:t xml:space="preserve">Mikä maanjäristys aiheutti 20 miljoonan dollarin vahingot?</w:t>
      </w:r>
    </w:p>
    <w:p>
      <w:r>
        <w:rPr>
          <w:b/>
        </w:rPr>
        <w:t xml:space="preserve">Kysymys 7</w:t>
      </w:r>
    </w:p>
    <w:p>
      <w:r>
        <w:t xml:space="preserve">Kuinka monta maanjäristystä Kalifornian osavaltiossa tapahtuu vuosittain?</w:t>
      </w:r>
    </w:p>
    <w:p>
      <w:r>
        <w:rPr>
          <w:b/>
        </w:rPr>
        <w:t xml:space="preserve">Kysymys 8</w:t>
      </w:r>
    </w:p>
    <w:p>
      <w:r>
        <w:t xml:space="preserve">Kuinka moni maanjäristys on suurempi kuin 4,7 magnitudia?</w:t>
      </w:r>
    </w:p>
    <w:p>
      <w:r>
        <w:rPr>
          <w:b/>
        </w:rPr>
        <w:t xml:space="preserve">Teksti numero 19</w:t>
      </w:r>
    </w:p>
    <w:p>
      <w:r>
        <w:t xml:space="preserve">Monet viat pystyvät aiheuttamaan </w:t>
      </w:r>
      <w:r>
        <w:rPr>
          <w:color w:val="A9A9A9"/>
        </w:rPr>
        <w:t xml:space="preserve">yli 6,7 </w:t>
      </w:r>
      <w:r>
        <w:t xml:space="preserve">magnitudin </w:t>
      </w:r>
      <w:r>
        <w:t xml:space="preserve">maanjäristyksen, kuten </w:t>
      </w:r>
      <w:r>
        <w:rPr>
          <w:color w:val="556B2F"/>
        </w:rPr>
        <w:t xml:space="preserve">San Andreasin </w:t>
      </w:r>
      <w:r>
        <w:rPr>
          <w:color w:val="6B8E23"/>
        </w:rPr>
        <w:t xml:space="preserve">viat, jotka </w:t>
      </w:r>
      <w:r>
        <w:t xml:space="preserve">voivat aiheuttaa 8,0 magnitudin maan</w:t>
      </w:r>
      <w:r>
        <w:t xml:space="preserve">järistyksen</w:t>
      </w:r>
      <w:r>
        <w:rPr>
          <w:color w:val="A9A9A9"/>
        </w:rPr>
        <w:t xml:space="preserve">. </w:t>
      </w:r>
      <w:r>
        <w:t xml:space="preserve">Muita vyöhykkeitä ovat </w:t>
      </w:r>
      <w:r>
        <w:rPr>
          <w:color w:val="A0522D"/>
        </w:rPr>
        <w:t xml:space="preserve">San Jacinto Fault, </w:t>
      </w:r>
      <w:r>
        <w:rPr>
          <w:color w:val="191970"/>
        </w:rPr>
        <w:t xml:space="preserve">Puente Hills </w:t>
      </w:r>
      <w:r>
        <w:rPr>
          <w:color w:val="8B0000"/>
        </w:rPr>
        <w:t xml:space="preserve">Fault </w:t>
      </w:r>
      <w:r>
        <w:rPr>
          <w:color w:val="A0522D"/>
        </w:rPr>
        <w:t xml:space="preserve">ja Elsinore Fault Zone. </w:t>
      </w:r>
      <w:r>
        <w:rPr>
          <w:color w:val="3CB371"/>
        </w:rPr>
        <w:t xml:space="preserve">USGS </w:t>
      </w:r>
      <w:r>
        <w:t xml:space="preserve">on julkaissut </w:t>
      </w:r>
      <w:r>
        <w:rPr>
          <w:color w:val="BC8F8F"/>
        </w:rPr>
        <w:t xml:space="preserve">Kalifornian maanjäristysennusteen</w:t>
      </w:r>
      <w:r>
        <w:t xml:space="preserve">, jossa mallinnetaan </w:t>
      </w:r>
      <w:r>
        <w:rPr>
          <w:color w:val="663399"/>
        </w:rPr>
        <w:t xml:space="preserve">maanjäristysten </w:t>
      </w:r>
      <w:r>
        <w:rPr>
          <w:color w:val="008080"/>
        </w:rPr>
        <w:t xml:space="preserve">esiintymistä </w:t>
      </w:r>
      <w:r>
        <w:rPr>
          <w:color w:val="663399"/>
        </w:rPr>
        <w:t xml:space="preserve">Kaliforniassa</w:t>
      </w:r>
      <w:r>
        <w:t xml:space="preserve">.</w:t>
      </w:r>
    </w:p>
    <w:p>
      <w:r>
        <w:rPr>
          <w:b/>
        </w:rPr>
        <w:t xml:space="preserve">Kysymys 0</w:t>
      </w:r>
    </w:p>
    <w:p>
      <w:r>
        <w:t xml:space="preserve">Mikä vika voi aiheuttaa 8,0 magnitudin maanjäristyksen?</w:t>
      </w:r>
    </w:p>
    <w:p>
      <w:r>
        <w:rPr>
          <w:b/>
        </w:rPr>
        <w:t xml:space="preserve">Kysymys 1</w:t>
      </w:r>
    </w:p>
    <w:p>
      <w:r>
        <w:t xml:space="preserve">Minkä suuruisen maanjäristyksen voi aiheuttaa monta vikaa?</w:t>
      </w:r>
    </w:p>
    <w:p>
      <w:r>
        <w:rPr>
          <w:b/>
        </w:rPr>
        <w:t xml:space="preserve">Kysymys 2</w:t>
      </w:r>
    </w:p>
    <w:p>
      <w:r>
        <w:t xml:space="preserve">San Jacinto Faultin ja Elsinore Faultin lisäksi mainitse yksi muu vika.</w:t>
      </w:r>
    </w:p>
    <w:p>
      <w:r>
        <w:rPr>
          <w:b/>
        </w:rPr>
        <w:t xml:space="preserve">Kysymys 3</w:t>
      </w:r>
    </w:p>
    <w:p>
      <w:r>
        <w:t xml:space="preserve">Mikä organisaatio julkaisi Kalifornian maanjäristysennusteen?</w:t>
      </w:r>
    </w:p>
    <w:p>
      <w:r>
        <w:rPr>
          <w:b/>
        </w:rPr>
        <w:t xml:space="preserve">Kysymys 4</w:t>
      </w:r>
    </w:p>
    <w:p>
      <w:r>
        <w:t xml:space="preserve">Maanjäristysennusteessa mallinnetaan, mitä ominaisuuksia Kalifornian maanjäristyksillä on?</w:t>
      </w:r>
    </w:p>
    <w:p>
      <w:r>
        <w:rPr>
          <w:b/>
        </w:rPr>
        <w:t xml:space="preserve">Kysymys 5</w:t>
      </w:r>
    </w:p>
    <w:p>
      <w:r>
        <w:t xml:space="preserve">Mikä vika voi aiheuttaa 8,7 magnitudin tapahtuman?</w:t>
      </w:r>
    </w:p>
    <w:p>
      <w:r>
        <w:rPr>
          <w:b/>
        </w:rPr>
        <w:t xml:space="preserve">Kysymys 6</w:t>
      </w:r>
    </w:p>
    <w:p>
      <w:r>
        <w:t xml:space="preserve">Mitkä muut viat kuin San Andreas voivat aiheuttaa magnitudiltaan 8,0 magnitudin tapahtuman? </w:t>
      </w:r>
    </w:p>
    <w:p>
      <w:r>
        <w:rPr>
          <w:b/>
        </w:rPr>
        <w:t xml:space="preserve">Kysymys 7</w:t>
      </w:r>
    </w:p>
    <w:p>
      <w:r>
        <w:t xml:space="preserve">Mitä UGSS julkaisi?</w:t>
      </w:r>
    </w:p>
    <w:p>
      <w:r>
        <w:rPr>
          <w:b/>
        </w:rPr>
        <w:t xml:space="preserve">Kysymys 8</w:t>
      </w:r>
    </w:p>
    <w:p>
      <w:r>
        <w:t xml:space="preserve">Mitä UGSS Kalifornian maanjäristysennustemalli tekee?</w:t>
      </w:r>
    </w:p>
    <w:p>
      <w:r>
        <w:rPr>
          <w:b/>
        </w:rPr>
        <w:t xml:space="preserve">Teksti numero 20</w:t>
      </w:r>
    </w:p>
    <w:p>
      <w:r>
        <w:t xml:space="preserve">Etelä-Kalifornia jakautuu </w:t>
      </w:r>
      <w:r>
        <w:rPr>
          <w:color w:val="A9A9A9"/>
        </w:rPr>
        <w:t xml:space="preserve">kulttuurisesti, poliittisesti ja </w:t>
      </w:r>
      <w:r>
        <w:rPr>
          <w:color w:val="DCDCDC"/>
        </w:rPr>
        <w:t xml:space="preserve">taloudellisesti </w:t>
      </w:r>
      <w:r>
        <w:t xml:space="preserve">omaleimaisiin alueisiin, joista jokaisella on oma kulttuurinsa ja ilmapiirinsä, ja niiden ankkurina toimii yleensä </w:t>
      </w:r>
      <w:r>
        <w:rPr>
          <w:color w:val="2F4F4F"/>
        </w:rPr>
        <w:t xml:space="preserve">kaupunki, </w:t>
      </w:r>
      <w:r>
        <w:t xml:space="preserve">jolla on sekä kansallista että joskus </w:t>
      </w:r>
      <w:r>
        <w:rPr>
          <w:color w:val="556B2F"/>
        </w:rPr>
        <w:t xml:space="preserve">maailmanlaajuista </w:t>
      </w:r>
      <w:r>
        <w:t xml:space="preserve">tunnustusta ja joka on usein </w:t>
      </w:r>
      <w:r>
        <w:t xml:space="preserve">oman alueensa </w:t>
      </w:r>
      <w:r>
        <w:rPr>
          <w:color w:val="6B8E23"/>
        </w:rPr>
        <w:t xml:space="preserve">taloudellisen </w:t>
      </w:r>
      <w:r>
        <w:rPr>
          <w:color w:val="A0522D"/>
        </w:rPr>
        <w:t xml:space="preserve">toiminnan </w:t>
      </w:r>
      <w:r>
        <w:t xml:space="preserve">keskus </w:t>
      </w:r>
      <w:r>
        <w:t xml:space="preserve">ja </w:t>
      </w:r>
      <w:r>
        <w:rPr>
          <w:color w:val="228B22"/>
        </w:rPr>
        <w:t xml:space="preserve">jossa sijaitsee monia matkailukohteita</w:t>
      </w:r>
      <w:r>
        <w:t xml:space="preserve">. Kukin alue jakautuu edelleen moniin kulttuurisesti erillisiin alueisiin, mutta kokonaisuutena ne muodostavat Etelä-Kalifornian ilmapiirin.</w:t>
      </w:r>
    </w:p>
    <w:p>
      <w:r>
        <w:rPr>
          <w:b/>
        </w:rPr>
        <w:t xml:space="preserve">Kysymys 0</w:t>
      </w:r>
    </w:p>
    <w:p>
      <w:r>
        <w:t xml:space="preserve">Etelä-Kalifornian omaleimaiset alueet ovat jakautuneet kulttuurisesti, poliittisesti ja minkä muun ominaisuuden perusteella?</w:t>
      </w:r>
    </w:p>
    <w:p>
      <w:r>
        <w:rPr>
          <w:b/>
        </w:rPr>
        <w:t xml:space="preserve">Kysymys 1</w:t>
      </w:r>
    </w:p>
    <w:p>
      <w:r>
        <w:t xml:space="preserve">Millaista muuta tunnustusta jotkut kaupungit saavat kansallisen tunnustuksen lisäksi?</w:t>
      </w:r>
    </w:p>
    <w:p>
      <w:r>
        <w:rPr>
          <w:b/>
        </w:rPr>
        <w:t xml:space="preserve">Kysymys 2</w:t>
      </w:r>
    </w:p>
    <w:p>
      <w:r>
        <w:t xml:space="preserve">Minkälaisen toiminnan keskipisteenä ovat usein kaupungit, jotka ovat alueiden ankkurina?</w:t>
      </w:r>
    </w:p>
    <w:p>
      <w:r>
        <w:rPr>
          <w:b/>
        </w:rPr>
        <w:t xml:space="preserve">Kysymys 3</w:t>
      </w:r>
    </w:p>
    <w:p>
      <w:r>
        <w:t xml:space="preserve">Mihin ankkuroituvat alueet, jotka tunnustetaan maailmanlaajuisesti?</w:t>
      </w:r>
    </w:p>
    <w:p>
      <w:r>
        <w:rPr>
          <w:b/>
        </w:rPr>
        <w:t xml:space="preserve">Kysymys 4</w:t>
      </w:r>
    </w:p>
    <w:p>
      <w:r>
        <w:t xml:space="preserve">Mistä maailmanlaajuisesti tunnustetut ankkurikaupungit tunnetaan?</w:t>
      </w:r>
    </w:p>
    <w:p>
      <w:r>
        <w:rPr>
          <w:b/>
        </w:rPr>
        <w:t xml:space="preserve">Kysymys 5</w:t>
      </w:r>
    </w:p>
    <w:p>
      <w:r>
        <w:t xml:space="preserve">Miten Kalifornia on jaettu?</w:t>
      </w:r>
    </w:p>
    <w:p>
      <w:r>
        <w:rPr>
          <w:b/>
        </w:rPr>
        <w:t xml:space="preserve">Teksti numero 21</w:t>
      </w:r>
    </w:p>
    <w:p>
      <w:r>
        <w:t xml:space="preserve">Yhdysvaltojen </w:t>
      </w:r>
      <w:r>
        <w:rPr>
          <w:color w:val="A9A9A9"/>
        </w:rPr>
        <w:t xml:space="preserve">vuoden 2010 </w:t>
      </w:r>
      <w:r>
        <w:t xml:space="preserve">väestönlaskennan mukaan Etelä-Kalifornian väkiluku oli 22 680 010. </w:t>
      </w:r>
      <w:r>
        <w:t xml:space="preserve">Vaikka </w:t>
      </w:r>
      <w:r>
        <w:t xml:space="preserve">Etelä-Kalifornian </w:t>
      </w:r>
      <w:r>
        <w:rPr>
          <w:color w:val="DCDCDC"/>
        </w:rPr>
        <w:t xml:space="preserve">kasvu on tunnettu korkeista kasvuvauhdeista</w:t>
      </w:r>
      <w:r>
        <w:t xml:space="preserve">, se jäi </w:t>
      </w:r>
      <w:r>
        <w:t xml:space="preserve">2000-luvulla </w:t>
      </w:r>
      <w:r>
        <w:t xml:space="preserve">osavaltion keskimääräistä </w:t>
      </w:r>
      <w:r>
        <w:rPr>
          <w:color w:val="2F4F4F"/>
        </w:rPr>
        <w:t xml:space="preserve">10,0 prosentin kasvua </w:t>
      </w:r>
      <w:r>
        <w:t xml:space="preserve">pienemmäksi, </w:t>
      </w:r>
      <w:r>
        <w:t xml:space="preserve">kun Kalifornian kasvu keskittyi osavaltion pohjoisosaan </w:t>
      </w:r>
      <w:r>
        <w:t xml:space="preserve">Bay Arean </w:t>
      </w:r>
      <w:r>
        <w:t xml:space="preserve">vahvemman </w:t>
      </w:r>
      <w:r>
        <w:rPr>
          <w:color w:val="556B2F"/>
        </w:rPr>
        <w:t xml:space="preserve">teknologiapainotteisen </w:t>
      </w:r>
      <w:r>
        <w:rPr>
          <w:color w:val="6B8E23"/>
        </w:rPr>
        <w:t xml:space="preserve">talouden </w:t>
      </w:r>
      <w:r>
        <w:t xml:space="preserve">ja kehittyvän </w:t>
      </w:r>
      <w:r>
        <w:rPr>
          <w:color w:val="228B22"/>
        </w:rPr>
        <w:t xml:space="preserve">Suur-Sacramenton </w:t>
      </w:r>
      <w:r>
        <w:t xml:space="preserve">alueen ansiosta.</w:t>
      </w:r>
    </w:p>
    <w:p>
      <w:r>
        <w:rPr>
          <w:b/>
        </w:rPr>
        <w:t xml:space="preserve">Kysymys 0</w:t>
      </w:r>
    </w:p>
    <w:p>
      <w:r>
        <w:t xml:space="preserve">Minkä vuoden väestönlaskennan mukaan Etelä-Kalifornian väkiluku oli 22 680 010?</w:t>
      </w:r>
    </w:p>
    <w:p>
      <w:r>
        <w:rPr>
          <w:b/>
        </w:rPr>
        <w:t xml:space="preserve">Kysymys 1</w:t>
      </w:r>
    </w:p>
    <w:p>
      <w:r>
        <w:t xml:space="preserve">Mistä Etelä-Kaliforniassa on maine?</w:t>
      </w:r>
    </w:p>
    <w:p>
      <w:r>
        <w:rPr>
          <w:b/>
        </w:rPr>
        <w:t xml:space="preserve">Kysymys 2</w:t>
      </w:r>
    </w:p>
    <w:p>
      <w:r>
        <w:t xml:space="preserve">Mikä on osavaltion keskimääräinen kasvuvauhti?</w:t>
      </w:r>
    </w:p>
    <w:p>
      <w:r>
        <w:rPr>
          <w:b/>
        </w:rPr>
        <w:t xml:space="preserve">Kysymys 3</w:t>
      </w:r>
    </w:p>
    <w:p>
      <w:r>
        <w:t xml:space="preserve">Millainen talous Pohjois-Kaliforniassa alkoi kasvaa 2000-luvulla?</w:t>
      </w:r>
    </w:p>
    <w:p>
      <w:r>
        <w:rPr>
          <w:b/>
        </w:rPr>
        <w:t xml:space="preserve">Kysymys 4</w:t>
      </w:r>
    </w:p>
    <w:p>
      <w:r>
        <w:t xml:space="preserve">Mikä alue alkoi kasvaa ja vahvistua 2000-luvulla?</w:t>
      </w:r>
    </w:p>
    <w:p>
      <w:r>
        <w:rPr>
          <w:b/>
        </w:rPr>
        <w:t xml:space="preserve">Kysymys 5</w:t>
      </w:r>
    </w:p>
    <w:p>
      <w:r>
        <w:t xml:space="preserve">Minkä väestönlaskennan mukaan Etelä-Kalifornian väkiluku oli 26 860 010?</w:t>
      </w:r>
    </w:p>
    <w:p>
      <w:r>
        <w:rPr>
          <w:b/>
        </w:rPr>
        <w:t xml:space="preserve">Kysymys 6</w:t>
      </w:r>
    </w:p>
    <w:p>
      <w:r>
        <w:t xml:space="preserve">Kuinka paljon Etelä-Kalifornia kasvoi vuonna 2000?</w:t>
      </w:r>
    </w:p>
    <w:p>
      <w:r>
        <w:rPr>
          <w:b/>
        </w:rPr>
        <w:t xml:space="preserve">Kysymys 7</w:t>
      </w:r>
    </w:p>
    <w:p>
      <w:r>
        <w:t xml:space="preserve">Mikä talous lähti kasvuun Greater Bay Regionissa?</w:t>
      </w:r>
    </w:p>
    <w:p>
      <w:r>
        <w:rPr>
          <w:b/>
        </w:rPr>
        <w:t xml:space="preserve">Kysymys 8</w:t>
      </w:r>
    </w:p>
    <w:p>
      <w:r>
        <w:t xml:space="preserve">Mikä kaupunki kuuluu Greater Bay Regioniin?</w:t>
      </w:r>
    </w:p>
    <w:p>
      <w:r>
        <w:rPr>
          <w:b/>
        </w:rPr>
        <w:t xml:space="preserve">Teksti numero 22</w:t>
      </w:r>
    </w:p>
    <w:p>
      <w:r>
        <w:rPr>
          <w:color w:val="A9A9A9"/>
        </w:rPr>
        <w:t xml:space="preserve">Etelä-Kalifornia </w:t>
      </w:r>
      <w:r>
        <w:t xml:space="preserve">koostuu yhdestä yhdistetystä tilastollisesta alueesta, kahdeksasta </w:t>
      </w:r>
      <w:r>
        <w:rPr>
          <w:color w:val="DCDCDC"/>
        </w:rPr>
        <w:t xml:space="preserve">suurkaupunkitilastollisesta alueesta</w:t>
      </w:r>
      <w:r>
        <w:t xml:space="preserve">, yhdestä kansainvälisestä suurkaupunkialueesta ja useista suurkaupunkialueista</w:t>
      </w:r>
      <w:r>
        <w:t xml:space="preserve">.</w:t>
      </w:r>
      <w:r>
        <w:t xml:space="preserve"> Alueella on </w:t>
      </w:r>
      <w:r>
        <w:rPr>
          <w:color w:val="2F4F4F"/>
        </w:rPr>
        <w:t xml:space="preserve">kaksi </w:t>
      </w:r>
      <w:r>
        <w:t xml:space="preserve">suurkaupunkialuetta, joiden </w:t>
      </w:r>
      <w:r>
        <w:t xml:space="preserve">väkiluku </w:t>
      </w:r>
      <w:r>
        <w:t xml:space="preserve">on yli </w:t>
      </w:r>
      <w:r>
        <w:rPr>
          <w:color w:val="556B2F"/>
        </w:rPr>
        <w:t xml:space="preserve">viisi miljoonaa. </w:t>
      </w:r>
      <w:r>
        <w:t xml:space="preserve">Nämä ovat </w:t>
      </w:r>
      <w:r>
        <w:rPr>
          <w:color w:val="6B8E23"/>
        </w:rPr>
        <w:t xml:space="preserve">Greater Los Angeles Area, </w:t>
      </w:r>
      <w:r>
        <w:t xml:space="preserve">jossa on </w:t>
      </w:r>
      <w:r>
        <w:rPr>
          <w:color w:val="A0522D"/>
        </w:rPr>
        <w:t xml:space="preserve">17 786 419 </w:t>
      </w:r>
      <w:r>
        <w:t xml:space="preserve">asukasta, </w:t>
      </w:r>
      <w:r>
        <w:t xml:space="preserve">ja </w:t>
      </w:r>
      <w:r>
        <w:rPr>
          <w:color w:val="228B22"/>
        </w:rPr>
        <w:t xml:space="preserve">San Diego-Tijuana, </w:t>
      </w:r>
      <w:r>
        <w:t xml:space="preserve">jossa on 5 105 768 asukasta. </w:t>
      </w:r>
      <w:r>
        <w:t xml:space="preserve">Näistä suurkaupunkialueista Los Angeles-Long Beach-Santa Ana, Riverside-San Bernardino-Ontario ja Oxnard-Thousand Oaks-Ventura muodostavat Suur-Los Angelesin suurkaupunkialueen, kun taas El Centron suurkaupunkialue ja San Diego-Carlsbad-San Marcosin suurkaupunkialue muodostavat </w:t>
      </w:r>
      <w:r>
        <w:rPr>
          <w:color w:val="8B0000"/>
        </w:rPr>
        <w:t xml:space="preserve">eteläisen raja-alueen</w:t>
      </w:r>
      <w:r>
        <w:t xml:space="preserve">. </w:t>
      </w:r>
      <w:r>
        <w:t xml:space="preserve">Suur-Los Angelesin pohjoispuolella sijaitsevat Santa Barbaran, </w:t>
      </w:r>
      <w:r>
        <w:rPr>
          <w:color w:val="483D8B"/>
        </w:rPr>
        <w:t xml:space="preserve">San Luis Obispon ja Bakersfieldin suurkaupunkialueet</w:t>
      </w:r>
      <w:r>
        <w:t xml:space="preserve">.</w:t>
      </w:r>
    </w:p>
    <w:p>
      <w:r>
        <w:rPr>
          <w:b/>
        </w:rPr>
        <w:t xml:space="preserve">Kysymys 0</w:t>
      </w:r>
    </w:p>
    <w:p>
      <w:r>
        <w:t xml:space="preserve">Mikä on nimi, joka liittyy kahdeksaan alueeseen, jotka muodostavat osan Etelä-Kaliforniasta?</w:t>
      </w:r>
    </w:p>
    <w:p>
      <w:r>
        <w:rPr>
          <w:b/>
        </w:rPr>
        <w:t xml:space="preserve">Kysymys 1</w:t>
      </w:r>
    </w:p>
    <w:p>
      <w:r>
        <w:t xml:space="preserve">Kuinka monta laajempaa suurkaupunkialuetta on olemassa?</w:t>
      </w:r>
    </w:p>
    <w:p>
      <w:r>
        <w:rPr>
          <w:b/>
        </w:rPr>
        <w:t xml:space="preserve">Kysymys 2</w:t>
      </w:r>
    </w:p>
    <w:p>
      <w:r>
        <w:t xml:space="preserve">Minkä suurkaupunkialueiden väkiluku ylittää kunkin laajentuneen suurkaupunkialueen väkiluvun?</w:t>
      </w:r>
    </w:p>
    <w:p>
      <w:r>
        <w:rPr>
          <w:b/>
        </w:rPr>
        <w:t xml:space="preserve">Kysymys 3</w:t>
      </w:r>
    </w:p>
    <w:p>
      <w:r>
        <w:t xml:space="preserve">Mitä muodostavat El Centron suurkaupunkialue ja San Diego-Carslbad-San Marcosin suurkaupunkialue?</w:t>
      </w:r>
    </w:p>
    <w:p>
      <w:r>
        <w:rPr>
          <w:b/>
        </w:rPr>
        <w:t xml:space="preserve">Kysymys 4</w:t>
      </w:r>
    </w:p>
    <w:p>
      <w:r>
        <w:t xml:space="preserve">Mikä on Los Angelesin suuralueen väkiluku?</w:t>
      </w:r>
    </w:p>
    <w:p>
      <w:r>
        <w:rPr>
          <w:b/>
        </w:rPr>
        <w:t xml:space="preserve">Kysymys 5</w:t>
      </w:r>
    </w:p>
    <w:p>
      <w:r>
        <w:t xml:space="preserve">Mikä koostuu yhdestä suurkaupunkitilastollisesta alueesta?</w:t>
      </w:r>
    </w:p>
    <w:p>
      <w:r>
        <w:rPr>
          <w:b/>
        </w:rPr>
        <w:t xml:space="preserve">Kysymys 6</w:t>
      </w:r>
    </w:p>
    <w:p>
      <w:r>
        <w:t xml:space="preserve">Mikä koostuu kahdeksasta yhdistetystä tilastoalueesta?</w:t>
      </w:r>
    </w:p>
    <w:p>
      <w:r>
        <w:rPr>
          <w:b/>
        </w:rPr>
        <w:t xml:space="preserve">Kysymys 7</w:t>
      </w:r>
    </w:p>
    <w:p>
      <w:r>
        <w:t xml:space="preserve">Minkä alueen väkiluku on 17 786 914?</w:t>
      </w:r>
    </w:p>
    <w:p>
      <w:r>
        <w:rPr>
          <w:b/>
        </w:rPr>
        <w:t xml:space="preserve">Kysymys 8</w:t>
      </w:r>
    </w:p>
    <w:p>
      <w:r>
        <w:t xml:space="preserve">Minkä alueen väkiluku on 5 105 786?</w:t>
      </w:r>
    </w:p>
    <w:p>
      <w:r>
        <w:rPr>
          <w:b/>
        </w:rPr>
        <w:t xml:space="preserve">Kysymys 9</w:t>
      </w:r>
    </w:p>
    <w:p>
      <w:r>
        <w:t xml:space="preserve">Mitkä alueet sijaitsevat Suur-Santa Barbaran pohjoispuolella?</w:t>
      </w:r>
    </w:p>
    <w:p>
      <w:r>
        <w:rPr>
          <w:b/>
        </w:rPr>
        <w:t xml:space="preserve">Teksti numero 23</w:t>
      </w:r>
    </w:p>
    <w:p>
      <w:r>
        <w:rPr>
          <w:color w:val="A9A9A9"/>
        </w:rPr>
        <w:t xml:space="preserve">Los Angeles </w:t>
      </w:r>
      <w:r>
        <w:rPr>
          <w:color w:val="DCDCDC"/>
        </w:rPr>
        <w:t xml:space="preserve">(3,7 miljoonaa asukasta) ja </w:t>
      </w:r>
      <w:r>
        <w:rPr>
          <w:color w:val="2F4F4F"/>
        </w:rPr>
        <w:t xml:space="preserve">San Diego </w:t>
      </w:r>
      <w:r>
        <w:rPr>
          <w:color w:val="DCDCDC"/>
        </w:rPr>
        <w:t xml:space="preserve">(</w:t>
      </w:r>
      <w:r>
        <w:rPr>
          <w:color w:val="556B2F"/>
        </w:rPr>
        <w:t xml:space="preserve">1,3 miljoonaa </w:t>
      </w:r>
      <w:r>
        <w:t xml:space="preserve">asukasta), molemmat Etelä-Kaliforniassa, ovat koko Kalifornian kaksi suurinta kaupunkia (ja kaksi Yhdysvaltojen kahdeksan suurimman kaupungin joukossa)</w:t>
      </w:r>
      <w:r>
        <w:rPr>
          <w:color w:val="DCDCDC"/>
        </w:rPr>
        <w:t xml:space="preserve">.</w:t>
      </w:r>
      <w:r>
        <w:t xml:space="preserve"> </w:t>
      </w:r>
      <w:r>
        <w:rPr>
          <w:color w:val="6B8E23"/>
        </w:rPr>
        <w:t xml:space="preserve">Etelä-Kaliforniassa </w:t>
      </w:r>
      <w:r>
        <w:t xml:space="preserve">on myös </w:t>
      </w:r>
      <w:r>
        <w:rPr>
          <w:color w:val="A0522D"/>
        </w:rPr>
        <w:t xml:space="preserve">kaksitoista </w:t>
      </w:r>
      <w:r>
        <w:t xml:space="preserve">yli 200 000 asukkaan kaupunkia ja 34 yli </w:t>
      </w:r>
      <w:r>
        <w:rPr>
          <w:color w:val="228B22"/>
        </w:rPr>
        <w:t xml:space="preserve">100 000 </w:t>
      </w:r>
      <w:r>
        <w:t xml:space="preserve">asukkaan </w:t>
      </w:r>
      <w:r>
        <w:t xml:space="preserve">kaupunkia. </w:t>
      </w:r>
      <w:r>
        <w:t xml:space="preserve">Monet Etelä-Kalifornian kehittyneimmistä kaupungeista sijaitsevat rannikolla tai sen välittömässä läheisyydessä, lukuun ottamatta San Bernardinoa ja </w:t>
      </w:r>
      <w:r>
        <w:rPr>
          <w:color w:val="191970"/>
        </w:rPr>
        <w:t xml:space="preserve">Riversidea</w:t>
      </w:r>
      <w:r>
        <w:t xml:space="preserve">.</w:t>
      </w:r>
    </w:p>
    <w:p>
      <w:r>
        <w:rPr>
          <w:b/>
        </w:rPr>
        <w:t xml:space="preserve">Kysymys 0</w:t>
      </w:r>
    </w:p>
    <w:p>
      <w:r>
        <w:t xml:space="preserve">Mikä on Kalifornian suurin kaupunki?</w:t>
      </w:r>
    </w:p>
    <w:p>
      <w:r>
        <w:rPr>
          <w:b/>
        </w:rPr>
        <w:t xml:space="preserve">Kysymys 1</w:t>
      </w:r>
    </w:p>
    <w:p>
      <w:r>
        <w:t xml:space="preserve">Mikä on Kalifornian toiseksi suurimman kaupungin väkiluku?</w:t>
      </w:r>
    </w:p>
    <w:p>
      <w:r>
        <w:rPr>
          <w:b/>
        </w:rPr>
        <w:t xml:space="preserve">Kysymys 2</w:t>
      </w:r>
    </w:p>
    <w:p>
      <w:r>
        <w:t xml:space="preserve">Kuinka monessa Etelä-Kalifornian kaupungissa on yli 200 000 asukasta?</w:t>
      </w:r>
    </w:p>
    <w:p>
      <w:r>
        <w:rPr>
          <w:b/>
        </w:rPr>
        <w:t xml:space="preserve">Kysymys 3</w:t>
      </w:r>
    </w:p>
    <w:p>
      <w:r>
        <w:t xml:space="preserve">Etelä-Kaliforniassa on 34 kaupunkia, joiden väkiluku ylittää minkä luvun?</w:t>
      </w:r>
    </w:p>
    <w:p>
      <w:r>
        <w:rPr>
          <w:b/>
        </w:rPr>
        <w:t xml:space="preserve">Kysymys 4</w:t>
      </w:r>
    </w:p>
    <w:p>
      <w:r>
        <w:t xml:space="preserve">Mikä muu kehittynyt eteläisen Kalifornian kaupunki kuin San Bernardino ei ole lähellä rannikkoa?</w:t>
      </w:r>
    </w:p>
    <w:p>
      <w:r>
        <w:rPr>
          <w:b/>
        </w:rPr>
        <w:t xml:space="preserve">Kysymys 5</w:t>
      </w:r>
    </w:p>
    <w:p>
      <w:r>
        <w:t xml:space="preserve">Mitkä ovat Yhdysvaltojen kaksi suurinta kaupunkia?</w:t>
      </w:r>
    </w:p>
    <w:p>
      <w:r>
        <w:rPr>
          <w:b/>
        </w:rPr>
        <w:t xml:space="preserve">Kysymys 6</w:t>
      </w:r>
    </w:p>
    <w:p>
      <w:r>
        <w:t xml:space="preserve">Missä on 34 yli 200 000 asukkaan kaupunkia?</w:t>
      </w:r>
    </w:p>
    <w:p>
      <w:r>
        <w:rPr>
          <w:b/>
        </w:rPr>
        <w:t xml:space="preserve">Kysymys 7</w:t>
      </w:r>
    </w:p>
    <w:p>
      <w:r>
        <w:t xml:space="preserve">Missä on 12 yli 100 000 asukkaan kaupunkia?</w:t>
      </w:r>
    </w:p>
    <w:p>
      <w:r>
        <w:rPr>
          <w:b/>
        </w:rPr>
        <w:t xml:space="preserve">Kysymys 8</w:t>
      </w:r>
    </w:p>
    <w:p>
      <w:r>
        <w:t xml:space="preserve">Missä kaupungissa asuu 3,3 miljoonaa ihmistä?</w:t>
      </w:r>
    </w:p>
    <w:p>
      <w:r>
        <w:rPr>
          <w:b/>
        </w:rPr>
        <w:t xml:space="preserve">Kysymys 9</w:t>
      </w:r>
    </w:p>
    <w:p>
      <w:r>
        <w:t xml:space="preserve">Missä kaupungissa asuu 1,7 miljoonaa ihmistä?</w:t>
      </w:r>
    </w:p>
    <w:p>
      <w:r>
        <w:rPr>
          <w:b/>
        </w:rPr>
        <w:t xml:space="preserve">Tekstin numero 24</w:t>
      </w:r>
    </w:p>
    <w:p>
      <w:r>
        <w:t xml:space="preserve">Etelä-Kalifornian talous on </w:t>
      </w:r>
      <w:r>
        <w:rPr>
          <w:color w:val="DCDCDC"/>
        </w:rPr>
        <w:t xml:space="preserve">monipuolinen </w:t>
      </w:r>
      <w:r>
        <w:t xml:space="preserve">ja yksi Yhdysvaltojen suurimmista. Se on voimakkaasti riippuvainen </w:t>
      </w:r>
      <w:r>
        <w:rPr>
          <w:color w:val="556B2F"/>
        </w:rPr>
        <w:t xml:space="preserve">öljyn </w:t>
      </w:r>
      <w:r>
        <w:rPr>
          <w:color w:val="2F4F4F"/>
        </w:rPr>
        <w:t xml:space="preserve">runsaudesta, </w:t>
      </w:r>
      <w:r>
        <w:t xml:space="preserve">ja toisin kuin </w:t>
      </w:r>
      <w:r>
        <w:t xml:space="preserve">muilla alueilla, joilla autot eivät ole läheskään yhtä hallitsevia, suurin osa liikenteestä kulkee tällä polttoaineella. </w:t>
      </w:r>
      <w:r>
        <w:rPr>
          <w:color w:val="6B8E23"/>
        </w:rPr>
        <w:t xml:space="preserve">Etelä-Kalifornia </w:t>
      </w:r>
      <w:r>
        <w:t xml:space="preserve">on kuuluisa matkailusta ja </w:t>
      </w:r>
      <w:r>
        <w:rPr>
          <w:color w:val="A0522D"/>
        </w:rPr>
        <w:t xml:space="preserve">Hollywoodista </w:t>
      </w:r>
      <w:r>
        <w:t xml:space="preserve">(elokuva, televisio ja musiikki)</w:t>
      </w:r>
      <w:r>
        <w:t xml:space="preserve">.</w:t>
      </w:r>
      <w:r>
        <w:t xml:space="preserve"> Muita teollisuudenaloja ovat ohjelmistoala, autoteollisuus, satamat, rahoitusala, matkailu, biolääketiede ja alueellinen logistiikka. Alue johti </w:t>
      </w:r>
      <w:r>
        <w:rPr>
          <w:color w:val="191970"/>
        </w:rPr>
        <w:t xml:space="preserve">asuntokuplaa </w:t>
      </w:r>
      <w:r>
        <w:t xml:space="preserve">vuosina 2001-2007, ja </w:t>
      </w:r>
      <w:r>
        <w:t xml:space="preserve">asuntokriisi </w:t>
      </w:r>
      <w:r>
        <w:t xml:space="preserve">on </w:t>
      </w:r>
      <w:r>
        <w:rPr>
          <w:color w:val="8B0000"/>
        </w:rPr>
        <w:t xml:space="preserve">vaikuttanut siihen voimakkaasti.</w:t>
      </w:r>
    </w:p>
    <w:p>
      <w:r>
        <w:rPr>
          <w:b/>
        </w:rPr>
        <w:t xml:space="preserve">Kysymys 0</w:t>
      </w:r>
    </w:p>
    <w:p>
      <w:r>
        <w:t xml:space="preserve">Mistä luonnonvarasta Etelä-Kalifornian talous on riippuvainen?</w:t>
      </w:r>
    </w:p>
    <w:p>
      <w:r>
        <w:rPr>
          <w:b/>
        </w:rPr>
        <w:t xml:space="preserve">Kysymys 1</w:t>
      </w:r>
    </w:p>
    <w:p>
      <w:r>
        <w:t xml:space="preserve">Etelä-Kalifornia on tunnetuin matkailusta ja minkä nimisestä alueesta?</w:t>
      </w:r>
    </w:p>
    <w:p>
      <w:r>
        <w:rPr>
          <w:b/>
        </w:rPr>
        <w:t xml:space="preserve">Kysymys 2</w:t>
      </w:r>
    </w:p>
    <w:p>
      <w:r>
        <w:t xml:space="preserve">Minkä tapahtuman osalta alue oli johtava vuosina 2001-2007?</w:t>
      </w:r>
    </w:p>
    <w:p>
      <w:r>
        <w:rPr>
          <w:b/>
        </w:rPr>
        <w:t xml:space="preserve">Kysymys 3</w:t>
      </w:r>
    </w:p>
    <w:p>
      <w:r>
        <w:t xml:space="preserve">Etelä-Kalifornian taloutta voidaan kuvata yhdeksi Yhdysvaltojen suurimmista ja minkä muun ominaisuuden lisäksi?</w:t>
      </w:r>
    </w:p>
    <w:p>
      <w:r>
        <w:rPr>
          <w:b/>
        </w:rPr>
        <w:t xml:space="preserve">Kysymys 4</w:t>
      </w:r>
    </w:p>
    <w:p>
      <w:r>
        <w:t xml:space="preserve">Miten asuntomarkkinoiden romahdus vaikutti alueeseen?</w:t>
      </w:r>
    </w:p>
    <w:p>
      <w:r>
        <w:rPr>
          <w:b/>
        </w:rPr>
        <w:t xml:space="preserve">Kysymys 5</w:t>
      </w:r>
    </w:p>
    <w:p>
      <w:r>
        <w:t xml:space="preserve">Kenelle Yhdysvaltojen suurin talous kuuluu?</w:t>
      </w:r>
    </w:p>
    <w:p>
      <w:r>
        <w:rPr>
          <w:b/>
        </w:rPr>
        <w:t xml:space="preserve">Kysymys 6</w:t>
      </w:r>
    </w:p>
    <w:p>
      <w:r>
        <w:t xml:space="preserve">Mitä tapahtui vuosina 2000-2017?</w:t>
      </w:r>
    </w:p>
    <w:p>
      <w:r>
        <w:rPr>
          <w:b/>
        </w:rPr>
        <w:t xml:space="preserve">Kysymys 7</w:t>
      </w:r>
    </w:p>
    <w:p>
      <w:r>
        <w:t xml:space="preserve">Mistä Etelä-Kalifornian talous on täysin riippuvainen?</w:t>
      </w:r>
    </w:p>
    <w:p>
      <w:r>
        <w:rPr>
          <w:b/>
        </w:rPr>
        <w:t xml:space="preserve">Kysymys 8</w:t>
      </w:r>
    </w:p>
    <w:p>
      <w:r>
        <w:t xml:space="preserve">Missä Etelä-Hollywood sijaitsee?</w:t>
      </w:r>
    </w:p>
    <w:p>
      <w:r>
        <w:rPr>
          <w:b/>
        </w:rPr>
        <w:t xml:space="preserve">Teksti numero 25</w:t>
      </w:r>
    </w:p>
    <w:p>
      <w:r>
        <w:rPr>
          <w:color w:val="A9A9A9"/>
        </w:rPr>
        <w:t xml:space="preserve">1920-luvulta </w:t>
      </w:r>
      <w:r>
        <w:t xml:space="preserve">lähtien </w:t>
      </w:r>
      <w:r>
        <w:rPr>
          <w:color w:val="DCDCDC"/>
        </w:rPr>
        <w:t xml:space="preserve">elokuva-, öljy- ja lentokoneteollisuus </w:t>
      </w:r>
      <w:r>
        <w:t xml:space="preserve">ovat olleet merkittäviä teollisuudenaloja</w:t>
      </w:r>
      <w:r>
        <w:rPr>
          <w:color w:val="A9A9A9"/>
        </w:rPr>
        <w:t xml:space="preserve">. </w:t>
      </w:r>
      <w:r>
        <w:rPr>
          <w:color w:val="2F4F4F"/>
        </w:rPr>
        <w:t xml:space="preserve">Yhdellä Yhdysvaltojen </w:t>
      </w:r>
      <w:r>
        <w:rPr>
          <w:color w:val="556B2F"/>
        </w:rPr>
        <w:t xml:space="preserve">rikkaimmista </w:t>
      </w:r>
      <w:r>
        <w:t xml:space="preserve">maatalousalueista </w:t>
      </w:r>
      <w:r>
        <w:rPr>
          <w:color w:val="A0522D"/>
        </w:rPr>
        <w:t xml:space="preserve">karja </w:t>
      </w:r>
      <w:r>
        <w:rPr>
          <w:color w:val="228B22"/>
        </w:rPr>
        <w:t xml:space="preserve">ja </w:t>
      </w:r>
      <w:r>
        <w:rPr>
          <w:color w:val="191970"/>
        </w:rPr>
        <w:t xml:space="preserve">sitrushedelmät </w:t>
      </w:r>
      <w:r>
        <w:t xml:space="preserve">olivat merkittäviä teollisuudenaloja, kunnes viljelyalueet muutettiin esikaupungeiksi. Vaikka </w:t>
      </w:r>
      <w:r>
        <w:rPr>
          <w:color w:val="8B0000"/>
        </w:rPr>
        <w:t xml:space="preserve">sotilasmenojen </w:t>
      </w:r>
      <w:r>
        <w:t xml:space="preserve">supistamisella on ollut vaikutusta, </w:t>
      </w:r>
      <w:r>
        <w:rPr>
          <w:color w:val="483D8B"/>
        </w:rPr>
        <w:t xml:space="preserve">ilmailu- ja avaruusteollisuus on </w:t>
      </w:r>
      <w:r>
        <w:t xml:space="preserve">edelleen merkittävä tekijä.</w:t>
      </w:r>
    </w:p>
    <w:p>
      <w:r>
        <w:rPr>
          <w:b/>
        </w:rPr>
        <w:t xml:space="preserve">Kysymys 0</w:t>
      </w:r>
    </w:p>
    <w:p>
      <w:r>
        <w:t xml:space="preserve">Elokuva-, öljy- ja lentokoneteollisuus ovat olleet merkittäviä teollisuudenaloja miltä vuosikymmeneltä lähtien?</w:t>
      </w:r>
    </w:p>
    <w:p>
      <w:r>
        <w:rPr>
          <w:b/>
        </w:rPr>
        <w:t xml:space="preserve">Kysymys 1</w:t>
      </w:r>
    </w:p>
    <w:p>
      <w:r>
        <w:t xml:space="preserve">Mikä piirre kuvaa parhaiten maatalousalueita, joita voisi löytyä?</w:t>
      </w:r>
    </w:p>
    <w:p>
      <w:r>
        <w:rPr>
          <w:b/>
        </w:rPr>
        <w:t xml:space="preserve">Kysymys 2</w:t>
      </w:r>
    </w:p>
    <w:p>
      <w:r>
        <w:t xml:space="preserve">Minkälaisesta karjasta tämä maatalousalue oli tunnettu?</w:t>
      </w:r>
    </w:p>
    <w:p>
      <w:r>
        <w:rPr>
          <w:b/>
        </w:rPr>
        <w:t xml:space="preserve">Kysymys 3</w:t>
      </w:r>
    </w:p>
    <w:p>
      <w:r>
        <w:t xml:space="preserve">Mitä muuta kuin karjankasvatusta pidettiin maatalousalueiden tärkeimpänä elinkeinona?</w:t>
      </w:r>
    </w:p>
    <w:p>
      <w:r>
        <w:rPr>
          <w:b/>
        </w:rPr>
        <w:t xml:space="preserve">Kysymys 4</w:t>
      </w:r>
    </w:p>
    <w:p>
      <w:r>
        <w:t xml:space="preserve">Mikä teollisuudenala on selvinnyt suurista sotilasmenojen leikkauksista?</w:t>
      </w:r>
    </w:p>
    <w:p>
      <w:r>
        <w:rPr>
          <w:b/>
        </w:rPr>
        <w:t xml:space="preserve">Kysymys 5</w:t>
      </w:r>
    </w:p>
    <w:p>
      <w:r>
        <w:t xml:space="preserve">Mitkä ovat olleet tärkeimmät teollisuudenalat vuodesta 1902 lähtien?</w:t>
      </w:r>
    </w:p>
    <w:p>
      <w:r>
        <w:rPr>
          <w:b/>
        </w:rPr>
        <w:t xml:space="preserve">Kysymys 6</w:t>
      </w:r>
    </w:p>
    <w:p>
      <w:r>
        <w:t xml:space="preserve">Mitkä olivat merkittäviä teollisuudenaloja, kunnes esikaupungit muutettiin viljelysmaiksi?</w:t>
      </w:r>
    </w:p>
    <w:p>
      <w:r>
        <w:rPr>
          <w:b/>
        </w:rPr>
        <w:t xml:space="preserve">Kysymys 7</w:t>
      </w:r>
    </w:p>
    <w:p>
      <w:r>
        <w:t xml:space="preserve">Mikä on merkittävä tekijä jopa ilmailu- ja avaruusteollisuuden leikkauksissa?</w:t>
      </w:r>
    </w:p>
    <w:p>
      <w:r>
        <w:rPr>
          <w:b/>
        </w:rPr>
        <w:t xml:space="preserve">Kysymys 8</w:t>
      </w:r>
    </w:p>
    <w:p>
      <w:r>
        <w:t xml:space="preserve">Minä vuonna peltoalueet muutettiin lähiöiksi?</w:t>
      </w:r>
    </w:p>
    <w:p>
      <w:r>
        <w:rPr>
          <w:b/>
        </w:rPr>
        <w:t xml:space="preserve">Teksti numero 26</w:t>
      </w:r>
    </w:p>
    <w:p>
      <w:r>
        <w:t xml:space="preserve">Etelä-Kaliforniassa on monia </w:t>
      </w:r>
      <w:r>
        <w:rPr>
          <w:color w:val="A9A9A9"/>
        </w:rPr>
        <w:t xml:space="preserve">suuria </w:t>
      </w:r>
      <w:r>
        <w:t xml:space="preserve">liikealueita</w:t>
      </w:r>
      <w:r>
        <w:t xml:space="preserve">. </w:t>
      </w:r>
      <w:r>
        <w:rPr>
          <w:color w:val="2F4F4F"/>
        </w:rPr>
        <w:t xml:space="preserve">Keskeisiä liikealueita </w:t>
      </w:r>
      <w:r>
        <w:t xml:space="preserve">ovat </w:t>
      </w:r>
      <w:r>
        <w:rPr>
          <w:color w:val="556B2F"/>
        </w:rPr>
        <w:t xml:space="preserve">Los Angelesin keskusta, San Diegon keskusta, San Bernardinon keskusta, Bakersfieldin keskusta, </w:t>
      </w:r>
      <w:r>
        <w:rPr>
          <w:color w:val="6B8E23"/>
        </w:rPr>
        <w:t xml:space="preserve">South Coast Metro </w:t>
      </w:r>
      <w:r>
        <w:rPr>
          <w:color w:val="556B2F"/>
        </w:rPr>
        <w:t xml:space="preserve">ja Riversiden keskusta</w:t>
      </w:r>
      <w:r>
        <w:t xml:space="preserve">.</w:t>
      </w:r>
    </w:p>
    <w:p>
      <w:r>
        <w:rPr>
          <w:b/>
        </w:rPr>
        <w:t xml:space="preserve">Kysymys 0</w:t>
      </w:r>
    </w:p>
    <w:p>
      <w:r>
        <w:t xml:space="preserve">Minkälaista aluetta Etelä-Kaliforniassa on paljon?</w:t>
      </w:r>
    </w:p>
    <w:p>
      <w:r>
        <w:rPr>
          <w:b/>
        </w:rPr>
        <w:t xml:space="preserve">Kysymys 1</w:t>
      </w:r>
    </w:p>
    <w:p>
      <w:r>
        <w:t xml:space="preserve">Mitä CBD tarkoittaa?</w:t>
      </w:r>
    </w:p>
    <w:p>
      <w:r>
        <w:rPr>
          <w:b/>
        </w:rPr>
        <w:t xml:space="preserve">Kysymys 2</w:t>
      </w:r>
    </w:p>
    <w:p>
      <w:r>
        <w:t xml:space="preserve">Mikä on CBD:n ainoa kaupunginosa, jonka nimessä ei ole "downtown"?</w:t>
      </w:r>
    </w:p>
    <w:p>
      <w:r>
        <w:rPr>
          <w:b/>
        </w:rPr>
        <w:t xml:space="preserve">Kysymys 3</w:t>
      </w:r>
    </w:p>
    <w:p>
      <w:r>
        <w:t xml:space="preserve">Mitä CDB tarkoittaa?</w:t>
      </w:r>
    </w:p>
    <w:p>
      <w:r>
        <w:rPr>
          <w:b/>
        </w:rPr>
        <w:t xml:space="preserve">Kysymys 4</w:t>
      </w:r>
    </w:p>
    <w:p>
      <w:r>
        <w:t xml:space="preserve">Mitä CDB sisältää?</w:t>
      </w:r>
    </w:p>
    <w:p>
      <w:r>
        <w:rPr>
          <w:b/>
        </w:rPr>
        <w:t xml:space="preserve">Kysymys 5</w:t>
      </w:r>
    </w:p>
    <w:p>
      <w:r>
        <w:t xml:space="preserve">Mitä tarkoittaa DCB?</w:t>
      </w:r>
    </w:p>
    <w:p>
      <w:r>
        <w:rPr>
          <w:b/>
        </w:rPr>
        <w:t xml:space="preserve">Teksti numero 27</w:t>
      </w:r>
    </w:p>
    <w:p>
      <w:r>
        <w:rPr>
          <w:color w:val="DCDCDC"/>
        </w:rPr>
        <w:t xml:space="preserve">Los Angelesin </w:t>
      </w:r>
      <w:r>
        <w:rPr>
          <w:color w:val="A9A9A9"/>
        </w:rPr>
        <w:t xml:space="preserve">alueella </w:t>
      </w:r>
      <w:r>
        <w:t xml:space="preserve">sijaitsevat </w:t>
      </w:r>
      <w:r>
        <w:rPr>
          <w:color w:val="A0522D"/>
        </w:rPr>
        <w:t xml:space="preserve">Burbankin keskustan, Santa Monican keskustan, Glendalen keskustan ja Long Beachin keskustan </w:t>
      </w:r>
      <w:r>
        <w:rPr>
          <w:color w:val="2F4F4F"/>
        </w:rPr>
        <w:t xml:space="preserve">tärkeimmät </w:t>
      </w:r>
      <w:r>
        <w:t xml:space="preserve">liikealueet</w:t>
      </w:r>
      <w:r>
        <w:t xml:space="preserve">. </w:t>
      </w:r>
      <w:r>
        <w:rPr>
          <w:color w:val="228B22"/>
        </w:rPr>
        <w:t xml:space="preserve">Los Angelesissa </w:t>
      </w:r>
      <w:r>
        <w:t xml:space="preserve">itsessään on monia liikealueita, kuten </w:t>
      </w:r>
      <w:r>
        <w:rPr>
          <w:color w:val="8B0000"/>
        </w:rPr>
        <w:t xml:space="preserve">Los Angelesin </w:t>
      </w:r>
      <w:r>
        <w:rPr>
          <w:color w:val="191970"/>
        </w:rPr>
        <w:t xml:space="preserve">keskustan </w:t>
      </w:r>
      <w:r>
        <w:rPr>
          <w:color w:val="191970"/>
        </w:rPr>
        <w:t xml:space="preserve">liikealue </w:t>
      </w:r>
      <w:r>
        <w:t xml:space="preserve">sekä </w:t>
      </w:r>
      <w:r>
        <w:rPr>
          <w:color w:val="483D8B"/>
        </w:rPr>
        <w:t xml:space="preserve">Wilshire Boulevard Miracle Mile -väylän varrella sijaitsevat alueet, kuten Century City, Westwood ja Warner Center </w:t>
      </w:r>
      <w:r>
        <w:rPr>
          <w:color w:val="BC8F8F"/>
        </w:rPr>
        <w:t xml:space="preserve">San Fernando Valleyssa</w:t>
      </w:r>
      <w:r>
        <w:rPr>
          <w:color w:val="483D8B"/>
        </w:rPr>
        <w:t xml:space="preserve">.</w:t>
      </w:r>
    </w:p>
    <w:p>
      <w:r>
        <w:rPr>
          <w:b/>
        </w:rPr>
        <w:t xml:space="preserve">Kysymys 0</w:t>
      </w:r>
    </w:p>
    <w:p>
      <w:r>
        <w:t xml:space="preserve">Burbankin keskusta on esimerkki minkälaisesta kaupunginosasta?</w:t>
      </w:r>
    </w:p>
    <w:p>
      <w:r>
        <w:rPr>
          <w:b/>
        </w:rPr>
        <w:t xml:space="preserve">Kysymys 1</w:t>
      </w:r>
    </w:p>
    <w:p>
      <w:r>
        <w:t xml:space="preserve">Santa Monican ja Glendalen keskustat ovat osa mitä aluetta?</w:t>
      </w:r>
    </w:p>
    <w:p>
      <w:r>
        <w:rPr>
          <w:b/>
        </w:rPr>
        <w:t xml:space="preserve">Kysymys 2</w:t>
      </w:r>
    </w:p>
    <w:p>
      <w:r>
        <w:t xml:space="preserve">Millä alueella Warner Center sijaitsee?</w:t>
      </w:r>
    </w:p>
    <w:p>
      <w:r>
        <w:rPr>
          <w:b/>
        </w:rPr>
        <w:t xml:space="preserve">Kysymys 3</w:t>
      </w:r>
    </w:p>
    <w:p>
      <w:r>
        <w:t xml:space="preserve">Century City on esimerkki kaupunginosasta, joka kuuluu mihin kaupunkiin?</w:t>
      </w:r>
    </w:p>
    <w:p>
      <w:r>
        <w:rPr>
          <w:b/>
        </w:rPr>
        <w:t xml:space="preserve">Kysymys 4</w:t>
      </w:r>
    </w:p>
    <w:p>
      <w:r>
        <w:t xml:space="preserve">Mitä liikealueita Los Angelesin keskustan alueella on?</w:t>
      </w:r>
    </w:p>
    <w:p>
      <w:r>
        <w:rPr>
          <w:b/>
        </w:rPr>
        <w:t xml:space="preserve">Kysymys 5</w:t>
      </w:r>
    </w:p>
    <w:p>
      <w:r>
        <w:t xml:space="preserve">Mikä on Los Angelesin keskustan tärkein liikealue?</w:t>
      </w:r>
    </w:p>
    <w:p>
      <w:r>
        <w:rPr>
          <w:b/>
        </w:rPr>
        <w:t xml:space="preserve">Kysymys 6</w:t>
      </w:r>
    </w:p>
    <w:p>
      <w:r>
        <w:t xml:space="preserve">Mitä muita liikealueita Los Angelesin keskustassa on?</w:t>
      </w:r>
    </w:p>
    <w:p>
      <w:r>
        <w:rPr>
          <w:b/>
        </w:rPr>
        <w:t xml:space="preserve">Tekstin numero 28</w:t>
      </w:r>
    </w:p>
    <w:p>
      <w:r>
        <w:t xml:space="preserve">San </w:t>
      </w:r>
      <w:r>
        <w:t xml:space="preserve">Bernardino-Riverside-alueella on </w:t>
      </w:r>
      <w:r>
        <w:rPr>
          <w:color w:val="556B2F"/>
        </w:rPr>
        <w:t xml:space="preserve">San Bernardinon keskustan, </w:t>
      </w:r>
      <w:r>
        <w:rPr>
          <w:color w:val="6B8E23"/>
        </w:rPr>
        <w:t xml:space="preserve">Hospitality Business/Financial Centren </w:t>
      </w:r>
      <w:r>
        <w:rPr>
          <w:color w:val="556B2F"/>
        </w:rPr>
        <w:t xml:space="preserve">ja University Townin </w:t>
      </w:r>
      <w:r>
        <w:rPr>
          <w:color w:val="2F4F4F"/>
        </w:rPr>
        <w:t xml:space="preserve">liikealueet, </w:t>
      </w:r>
      <w:r>
        <w:rPr>
          <w:color w:val="556B2F"/>
        </w:rPr>
        <w:t xml:space="preserve">jotka sijaitsevat San Bernardinossa ja </w:t>
      </w:r>
      <w:r>
        <w:rPr>
          <w:color w:val="A0522D"/>
        </w:rPr>
        <w:t xml:space="preserve">Riversiden keskustassa</w:t>
      </w:r>
      <w:r>
        <w:rPr>
          <w:color w:val="556B2F"/>
        </w:rPr>
        <w:t xml:space="preserve">.</w:t>
      </w:r>
    </w:p>
    <w:p>
      <w:r>
        <w:rPr>
          <w:b/>
        </w:rPr>
        <w:t xml:space="preserve">Kysymys 0</w:t>
      </w:r>
    </w:p>
    <w:p>
      <w:r>
        <w:t xml:space="preserve">Sand Bernardino - Riversiden alueella on minkälainen alue?</w:t>
      </w:r>
    </w:p>
    <w:p>
      <w:r>
        <w:rPr>
          <w:b/>
        </w:rPr>
        <w:t xml:space="preserve">Kysymys 1</w:t>
      </w:r>
    </w:p>
    <w:p>
      <w:r>
        <w:t xml:space="preserve">Mikä on San Bernardinon lisäksi sen kaupungin nimi, joka ylläpitää alueita, joihin kuuluu myös University Town?</w:t>
      </w:r>
    </w:p>
    <w:p>
      <w:r>
        <w:rPr>
          <w:b/>
        </w:rPr>
        <w:t xml:space="preserve">Kysymys 2</w:t>
      </w:r>
    </w:p>
    <w:p>
      <w:r>
        <w:t xml:space="preserve">Mikä on San Bernardinon keskustan ja yliopistokaupungin lisäksi San Bernardinon ja Riversiden alueella sijaitsevan toisen liikealueen nimi?</w:t>
      </w:r>
    </w:p>
    <w:p>
      <w:r>
        <w:rPr>
          <w:b/>
        </w:rPr>
        <w:t xml:space="preserve">Kysymys 3</w:t>
      </w:r>
    </w:p>
    <w:p>
      <w:r>
        <w:t xml:space="preserve">Mitä liikekortteleita San Bernardinon alueella on?</w:t>
      </w:r>
    </w:p>
    <w:p>
      <w:r>
        <w:rPr>
          <w:b/>
        </w:rPr>
        <w:t xml:space="preserve">Kysymys 4</w:t>
      </w:r>
    </w:p>
    <w:p>
      <w:r>
        <w:t xml:space="preserve">Mitä liiketoiminta-alueita Riversiden alueella on?</w:t>
      </w:r>
    </w:p>
    <w:p>
      <w:r>
        <w:rPr>
          <w:b/>
        </w:rPr>
        <w:t xml:space="preserve">Tekstin numero 29</w:t>
      </w:r>
    </w:p>
    <w:p>
      <w:r>
        <w:rPr>
          <w:color w:val="A9A9A9"/>
        </w:rPr>
        <w:t xml:space="preserve">Orange </w:t>
      </w:r>
      <w:r>
        <w:rPr>
          <w:color w:val="DCDCDC"/>
        </w:rPr>
        <w:t xml:space="preserve">County </w:t>
      </w:r>
      <w:r>
        <w:t xml:space="preserve">on </w:t>
      </w:r>
      <w:r>
        <w:rPr>
          <w:color w:val="2F4F4F"/>
        </w:rPr>
        <w:t xml:space="preserve">nopeasti </w:t>
      </w:r>
      <w:r>
        <w:t xml:space="preserve">kehittyvä liiketoimintakeskus, johon kuuluvat Santa Anan keskusta, </w:t>
      </w:r>
      <w:r>
        <w:rPr>
          <w:color w:val="6B8E23"/>
        </w:rPr>
        <w:t xml:space="preserve">South Coast Metro </w:t>
      </w:r>
      <w:r>
        <w:rPr>
          <w:color w:val="A0522D"/>
        </w:rPr>
        <w:t xml:space="preserve">ja Newport Center -alueet sekä </w:t>
      </w:r>
      <w:r>
        <w:t xml:space="preserve">Irvinen liiketoimintakeskukset </w:t>
      </w:r>
      <w:r>
        <w:rPr>
          <w:color w:val="228B22"/>
        </w:rPr>
        <w:t xml:space="preserve">The Irvine Spectrum, West Irvine ja </w:t>
      </w:r>
      <w:r>
        <w:rPr>
          <w:color w:val="483D8B"/>
        </w:rPr>
        <w:t xml:space="preserve">Irvinen </w:t>
      </w:r>
      <w:r>
        <w:rPr>
          <w:color w:val="8B0000"/>
        </w:rPr>
        <w:t xml:space="preserve">yliopistossa </w:t>
      </w:r>
      <w:r>
        <w:rPr>
          <w:color w:val="228B22"/>
        </w:rPr>
        <w:t xml:space="preserve">pääkonttoriaan pitävät kansainväliset yritykset</w:t>
      </w:r>
      <w:r>
        <w:t xml:space="preserve">. </w:t>
      </w:r>
      <w:r>
        <w:rPr>
          <w:color w:val="3CB371"/>
        </w:rPr>
        <w:t xml:space="preserve">Länsi-Irvine </w:t>
      </w:r>
      <w:r>
        <w:t xml:space="preserve">sisältää Irvine Tech Centerin ja Jamboree Business Parksin</w:t>
      </w:r>
      <w:r>
        <w:rPr>
          <w:color w:val="3CB371"/>
        </w:rPr>
        <w:t xml:space="preserve">.</w:t>
      </w:r>
    </w:p>
    <w:p>
      <w:r>
        <w:rPr>
          <w:b/>
        </w:rPr>
        <w:t xml:space="preserve">Kysymys 0</w:t>
      </w:r>
    </w:p>
    <w:p>
      <w:r>
        <w:t xml:space="preserve">Mikä maakunta kehittää liikekeskustaan?</w:t>
      </w:r>
    </w:p>
    <w:p>
      <w:r>
        <w:rPr>
          <w:b/>
        </w:rPr>
        <w:t xml:space="preserve">Kysymys 1</w:t>
      </w:r>
    </w:p>
    <w:p>
      <w:r>
        <w:t xml:space="preserve">Missä kansainvälisten yritysten pääkonttorit sijaitsevat?</w:t>
      </w:r>
    </w:p>
    <w:p>
      <w:r>
        <w:rPr>
          <w:b/>
        </w:rPr>
        <w:t xml:space="preserve">Kysymys 2</w:t>
      </w:r>
    </w:p>
    <w:p>
      <w:r>
        <w:t xml:space="preserve">Jamboree Business Parks kuuluu mihin liikekeskukseen?</w:t>
      </w:r>
    </w:p>
    <w:p>
      <w:r>
        <w:rPr>
          <w:b/>
        </w:rPr>
        <w:t xml:space="preserve">Kysymys 3</w:t>
      </w:r>
    </w:p>
    <w:p>
      <w:r>
        <w:t xml:space="preserve">Mitä muuta liikekeskustaa Orange County on Santa Anan keskustan ja Newport Centerin ulkopuolella?</w:t>
      </w:r>
    </w:p>
    <w:p>
      <w:r>
        <w:rPr>
          <w:b/>
        </w:rPr>
        <w:t xml:space="preserve">Kysymys 4</w:t>
      </w:r>
    </w:p>
    <w:p>
      <w:r>
        <w:t xml:space="preserve">Millä vauhdilla Orange County kehittää liikekeskuksiaan?</w:t>
      </w:r>
    </w:p>
    <w:p>
      <w:r>
        <w:rPr>
          <w:b/>
        </w:rPr>
        <w:t xml:space="preserve">Kysymys 5</w:t>
      </w:r>
    </w:p>
    <w:p>
      <w:r>
        <w:t xml:space="preserve">Mihin piirikuntaan nopeasti kehittyvä Santa Anan keskusta kuuluu?</w:t>
      </w:r>
    </w:p>
    <w:p>
      <w:r>
        <w:rPr>
          <w:b/>
        </w:rPr>
        <w:t xml:space="preserve">Kysymys 6</w:t>
      </w:r>
    </w:p>
    <w:p>
      <w:r>
        <w:t xml:space="preserve">Mitä kaupunginosia Santa Anan keskustaan kuuluu?</w:t>
      </w:r>
    </w:p>
    <w:p>
      <w:r>
        <w:rPr>
          <w:b/>
        </w:rPr>
        <w:t xml:space="preserve">Kysymys 7</w:t>
      </w:r>
    </w:p>
    <w:p>
      <w:r>
        <w:t xml:space="preserve">Mitkä toimipisteet sijaitsevat Kalifornian Irvinen yliopistossa?</w:t>
      </w:r>
    </w:p>
    <w:p>
      <w:r>
        <w:rPr>
          <w:b/>
        </w:rPr>
        <w:t xml:space="preserve">Kysymys 8</w:t>
      </w:r>
    </w:p>
    <w:p>
      <w:r>
        <w:t xml:space="preserve">Mihin kuuluvat Irvine Center Tech ja Business Jamboree Parks?</w:t>
      </w:r>
    </w:p>
    <w:p>
      <w:r>
        <w:rPr>
          <w:b/>
        </w:rPr>
        <w:t xml:space="preserve">Tekstin numero 30</w:t>
      </w:r>
    </w:p>
    <w:p>
      <w:r>
        <w:rPr>
          <w:color w:val="2F4F4F"/>
        </w:rPr>
        <w:t xml:space="preserve">San Diegon </w:t>
      </w:r>
      <w:r>
        <w:rPr>
          <w:color w:val="A9A9A9"/>
        </w:rPr>
        <w:t xml:space="preserve">keskusta </w:t>
      </w:r>
      <w:r>
        <w:t xml:space="preserve">on </w:t>
      </w:r>
      <w:r>
        <w:rPr>
          <w:color w:val="556B2F"/>
        </w:rPr>
        <w:t xml:space="preserve">San Diegon </w:t>
      </w:r>
      <w:r>
        <w:t xml:space="preserve">keskeinen liikealue</w:t>
      </w:r>
      <w:r>
        <w:t xml:space="preserve">, vaikka kaupunki on täynnä </w:t>
      </w:r>
      <w:r>
        <w:rPr>
          <w:color w:val="6B8E23"/>
        </w:rPr>
        <w:t xml:space="preserve">liikealueita</w:t>
      </w:r>
      <w:r>
        <w:t xml:space="preserve">. </w:t>
      </w:r>
      <w:r>
        <w:t xml:space="preserve">Näitä ovat </w:t>
      </w:r>
      <w:r>
        <w:rPr>
          <w:color w:val="A0522D"/>
        </w:rPr>
        <w:t xml:space="preserve">Carmel Valley, Del Mar Heights, Mission Valley, Rancho Bernardo, Sorrento Mesa ja University City</w:t>
      </w:r>
      <w:r>
        <w:t xml:space="preserve">. </w:t>
      </w:r>
      <w:r>
        <w:t xml:space="preserve">Suurin osa näistä kaupunginosista sijaitsee </w:t>
      </w:r>
      <w:r>
        <w:rPr>
          <w:color w:val="228B22"/>
        </w:rPr>
        <w:t xml:space="preserve">Pohjois-San Diegossa </w:t>
      </w:r>
      <w:r>
        <w:t xml:space="preserve">ja osa </w:t>
      </w:r>
      <w:r>
        <w:rPr>
          <w:color w:val="191970"/>
        </w:rPr>
        <w:t xml:space="preserve">North County </w:t>
      </w:r>
      <w:r>
        <w:rPr>
          <w:color w:val="8B0000"/>
        </w:rPr>
        <w:t xml:space="preserve">-alueilla</w:t>
      </w:r>
      <w:r>
        <w:t xml:space="preserve">.</w:t>
      </w:r>
    </w:p>
    <w:p>
      <w:r>
        <w:rPr>
          <w:b/>
        </w:rPr>
        <w:t xml:space="preserve">Kysymys 0</w:t>
      </w:r>
    </w:p>
    <w:p>
      <w:r>
        <w:t xml:space="preserve">Mikä on San Diegon keskeinen liikealue?</w:t>
      </w:r>
    </w:p>
    <w:p>
      <w:r>
        <w:rPr>
          <w:b/>
        </w:rPr>
        <w:t xml:space="preserve">Kysymys 1</w:t>
      </w:r>
    </w:p>
    <w:p>
      <w:r>
        <w:t xml:space="preserve">Missä muualla kuin San Diegon keskeisellä liikealueella sijaitsee suurin osa San Diegon liikealueista?</w:t>
      </w:r>
    </w:p>
    <w:p>
      <w:r>
        <w:rPr>
          <w:b/>
        </w:rPr>
        <w:t xml:space="preserve">Kysymys 2</w:t>
      </w:r>
    </w:p>
    <w:p>
      <w:r>
        <w:t xml:space="preserve">Pohjois-San Diegon lisäksi millä muulla alueella on liikekortteleita?</w:t>
      </w:r>
    </w:p>
    <w:p>
      <w:r>
        <w:rPr>
          <w:b/>
        </w:rPr>
        <w:t xml:space="preserve">Kysymys 3</w:t>
      </w:r>
    </w:p>
    <w:p>
      <w:r>
        <w:t xml:space="preserve">University City on esimerkki liiketoiminta-alueesta, joka sijaitsee missä kaupungissa?</w:t>
      </w:r>
    </w:p>
    <w:p>
      <w:r>
        <w:rPr>
          <w:b/>
        </w:rPr>
        <w:t xml:space="preserve">Kysymys 4</w:t>
      </w:r>
    </w:p>
    <w:p>
      <w:r>
        <w:t xml:space="preserve">Mikä on San Diegon keskustan keskeinen liikealue?</w:t>
      </w:r>
    </w:p>
    <w:p>
      <w:r>
        <w:rPr>
          <w:b/>
        </w:rPr>
        <w:t xml:space="preserve">Kysymys 5</w:t>
      </w:r>
    </w:p>
    <w:p>
      <w:r>
        <w:t xml:space="preserve">Mitkä sijaitsevat San Diegon pohjoisessa keskustassa?</w:t>
      </w:r>
    </w:p>
    <w:p>
      <w:r>
        <w:rPr>
          <w:b/>
        </w:rPr>
        <w:t xml:space="preserve">Kysymys 6</w:t>
      </w:r>
    </w:p>
    <w:p>
      <w:r>
        <w:t xml:space="preserve">Mitä liikekortteleita sijaitsee San Diegon pohjoisessa keskustassa?</w:t>
      </w:r>
    </w:p>
    <w:p>
      <w:r>
        <w:rPr>
          <w:b/>
        </w:rPr>
        <w:t xml:space="preserve">Tekstin numero 31</w:t>
      </w:r>
    </w:p>
    <w:p>
      <w:r>
        <w:t xml:space="preserve">Etelä-Kaliforniassa sijaitsee </w:t>
      </w:r>
      <w:r>
        <w:rPr>
          <w:color w:val="A9A9A9"/>
        </w:rPr>
        <w:t xml:space="preserve">Los Angelesin kansainvälinen lentoasema</w:t>
      </w:r>
      <w:r>
        <w:t xml:space="preserve">, joka on </w:t>
      </w:r>
      <w:r>
        <w:rPr>
          <w:color w:val="DCDCDC"/>
        </w:rPr>
        <w:t xml:space="preserve">matkustajamäärältään </w:t>
      </w:r>
      <w:r>
        <w:t xml:space="preserve">Yhdysvaltojen toiseksi vilkkain lentoasema </w:t>
      </w:r>
      <w:r>
        <w:t xml:space="preserve">(ks. Maailman vilkkaimmat lentoasemat matkustajamäärän mukaan) ja </w:t>
      </w:r>
      <w:r>
        <w:rPr>
          <w:color w:val="2F4F4F"/>
        </w:rPr>
        <w:t xml:space="preserve">kolmanneksi vilkkain lentoasema </w:t>
      </w:r>
      <w:r>
        <w:t xml:space="preserve">kansainvälisen matkustajamäärän mukaan (ks. Yhdysvaltojen vilkkaimmat lentoasemat kansainvälisen matkustajamäärän mukaan); </w:t>
      </w:r>
      <w:r>
        <w:rPr>
          <w:color w:val="556B2F"/>
        </w:rPr>
        <w:t xml:space="preserve">San Diegon kansainvälinen lentoasema, </w:t>
      </w:r>
      <w:r>
        <w:t xml:space="preserve">joka on maailman vilkkain yhden kiitotien lentoasema; </w:t>
      </w:r>
      <w:r>
        <w:rPr>
          <w:color w:val="6B8E23"/>
        </w:rPr>
        <w:t xml:space="preserve">Van Nuysin lentoasema</w:t>
      </w:r>
      <w:r>
        <w:t xml:space="preserve">, joka on maailman vilkkain yleisilmailun lentoasema; suuret kaupalliset lentoasemat </w:t>
      </w:r>
      <w:r>
        <w:rPr>
          <w:color w:val="A0522D"/>
        </w:rPr>
        <w:t xml:space="preserve">Orangen piirikunnassa (Orange County), Bakersfieldissä (Bakersfield), Ontariossa (Ontario), Burbankissa (Burbank) ja Long Beachissa (Long Beachin lentoasema)</w:t>
      </w:r>
      <w:r>
        <w:t xml:space="preserve">; sekä lukuisia pienempiä kaupallisia lentoasemia ja yleisiä lentoasemia.</w:t>
      </w:r>
    </w:p>
    <w:p>
      <w:r>
        <w:rPr>
          <w:b/>
        </w:rPr>
        <w:t xml:space="preserve">Kysymys 0</w:t>
      </w:r>
    </w:p>
    <w:p>
      <w:r>
        <w:t xml:space="preserve">Mikä on Yhdysvaltojen toiseksi vilkkain lentoasema?</w:t>
      </w:r>
    </w:p>
    <w:p>
      <w:r>
        <w:rPr>
          <w:b/>
        </w:rPr>
        <w:t xml:space="preserve">Kysymys 1</w:t>
      </w:r>
    </w:p>
    <w:p>
      <w:r>
        <w:t xml:space="preserve">Millä mittarilla lentoasemien ruuhkaisuus määritetään?</w:t>
      </w:r>
    </w:p>
    <w:p>
      <w:r>
        <w:rPr>
          <w:b/>
        </w:rPr>
        <w:t xml:space="preserve">Kysymys 2</w:t>
      </w:r>
    </w:p>
    <w:p>
      <w:r>
        <w:t xml:space="preserve">Millä sijalla Los Angelesin kansainvälinen lentoasema on vilkkaimpien lentoasemien joukossa kansainvälisten matkustajien määrän perusteella?</w:t>
      </w:r>
    </w:p>
    <w:p>
      <w:r>
        <w:rPr>
          <w:b/>
        </w:rPr>
        <w:t xml:space="preserve">Kysymys 3</w:t>
      </w:r>
    </w:p>
    <w:p>
      <w:r>
        <w:t xml:space="preserve">Millä lentoasemalla on maailman vilkkain yksittäinen kiitotie?</w:t>
      </w:r>
    </w:p>
    <w:p>
      <w:r>
        <w:rPr>
          <w:b/>
        </w:rPr>
        <w:t xml:space="preserve">Kysymys 4</w:t>
      </w:r>
    </w:p>
    <w:p>
      <w:r>
        <w:t xml:space="preserve">Mikä on maailman vilkkain yleisilmailukenttä?</w:t>
      </w:r>
    </w:p>
    <w:p>
      <w:r>
        <w:rPr>
          <w:b/>
        </w:rPr>
        <w:t xml:space="preserve">Kysymys 5</w:t>
      </w:r>
    </w:p>
    <w:p>
      <w:r>
        <w:t xml:space="preserve">Mikä on matkustajamäärältään Yhdysvaltojen vilkkain lentoasema?</w:t>
      </w:r>
    </w:p>
    <w:p>
      <w:r>
        <w:rPr>
          <w:b/>
        </w:rPr>
        <w:t xml:space="preserve">Kysymys 6</w:t>
      </w:r>
    </w:p>
    <w:p>
      <w:r>
        <w:t xml:space="preserve">Mikä on maailman toiseksi vilkkain yhden kiitotien lentoasema?</w:t>
      </w:r>
    </w:p>
    <w:p>
      <w:r>
        <w:rPr>
          <w:b/>
        </w:rPr>
        <w:t xml:space="preserve">Kysymys 7</w:t>
      </w:r>
    </w:p>
    <w:p>
      <w:r>
        <w:t xml:space="preserve">Mikä on toiseksi vilkkain yleisilmailukenttä?</w:t>
      </w:r>
    </w:p>
    <w:p>
      <w:r>
        <w:rPr>
          <w:b/>
        </w:rPr>
        <w:t xml:space="preserve">Kysymys 8</w:t>
      </w:r>
    </w:p>
    <w:p>
      <w:r>
        <w:t xml:space="preserve">Mitä suuria kaupallisia lentoasemia Los Angelesissa on?</w:t>
      </w:r>
    </w:p>
    <w:p>
      <w:r>
        <w:rPr>
          <w:b/>
        </w:rPr>
        <w:t xml:space="preserve">Tekstin numero 32</w:t>
      </w:r>
    </w:p>
    <w:p>
      <w:r>
        <w:rPr>
          <w:color w:val="A9A9A9"/>
        </w:rPr>
        <w:t xml:space="preserve">Kuusi </w:t>
      </w:r>
      <w:r>
        <w:t xml:space="preserve">lähijunajärjestelmän </w:t>
      </w:r>
      <w:r>
        <w:rPr>
          <w:color w:val="DCDCDC"/>
        </w:rPr>
        <w:t xml:space="preserve">seitsemästä </w:t>
      </w:r>
      <w:r>
        <w:t xml:space="preserve">linjasta, </w:t>
      </w:r>
      <w:r>
        <w:rPr>
          <w:color w:val="2F4F4F"/>
        </w:rPr>
        <w:t xml:space="preserve">Metrolink</w:t>
      </w:r>
      <w:r>
        <w:t xml:space="preserve">, lähtee </w:t>
      </w:r>
      <w:r>
        <w:rPr>
          <w:color w:val="556B2F"/>
        </w:rPr>
        <w:t xml:space="preserve">Los Angelesin keskustasta </w:t>
      </w:r>
      <w:r>
        <w:t xml:space="preserve">ja yhdistää Los Angelesin, Venturan, San Bernardinon, </w:t>
      </w:r>
      <w:r>
        <w:rPr>
          <w:color w:val="6B8E23"/>
        </w:rPr>
        <w:t xml:space="preserve">Riversiden, Orangen ja San Diegon </w:t>
      </w:r>
      <w:r>
        <w:t xml:space="preserve">piirikunnat, ja toinen linja yhdistää San Bernardinon, Riversiden ja </w:t>
      </w:r>
      <w:r>
        <w:rPr>
          <w:color w:val="A0522D"/>
        </w:rPr>
        <w:t xml:space="preserve">Orangen </w:t>
      </w:r>
      <w:r>
        <w:t xml:space="preserve">piirikunnat suoraan.</w:t>
      </w:r>
    </w:p>
    <w:p>
      <w:r>
        <w:rPr>
          <w:b/>
        </w:rPr>
        <w:t xml:space="preserve">Kysymys 0</w:t>
      </w:r>
    </w:p>
    <w:p>
      <w:r>
        <w:t xml:space="preserve">Mikä on lähijunajärjestelmän nimi?</w:t>
      </w:r>
    </w:p>
    <w:p>
      <w:r>
        <w:rPr>
          <w:b/>
        </w:rPr>
        <w:t xml:space="preserve">Kysymys 1</w:t>
      </w:r>
    </w:p>
    <w:p>
      <w:r>
        <w:t xml:space="preserve">Kuinka monta linjaa lähijunaliikenteessä on?</w:t>
      </w:r>
    </w:p>
    <w:p>
      <w:r>
        <w:rPr>
          <w:b/>
        </w:rPr>
        <w:t xml:space="preserve">Kysymys 2</w:t>
      </w:r>
    </w:p>
    <w:p>
      <w:r>
        <w:t xml:space="preserve">Kuinka monta linjaa kulkee Los Angelesin keskustasta?</w:t>
      </w:r>
    </w:p>
    <w:p>
      <w:r>
        <w:rPr>
          <w:b/>
        </w:rPr>
        <w:t xml:space="preserve">Kysymys 3</w:t>
      </w:r>
    </w:p>
    <w:p>
      <w:r>
        <w:t xml:space="preserve">Yksi linja yhdistää San Bernardinon, Riversiden ja minkä muun piirikunnan?</w:t>
      </w:r>
    </w:p>
    <w:p>
      <w:r>
        <w:rPr>
          <w:b/>
        </w:rPr>
        <w:t xml:space="preserve">Kysymys 4</w:t>
      </w:r>
    </w:p>
    <w:p>
      <w:r>
        <w:t xml:space="preserve">Mistä lähtee seitsemän Metrolink-linjaa?</w:t>
      </w:r>
    </w:p>
    <w:p>
      <w:r>
        <w:rPr>
          <w:b/>
        </w:rPr>
        <w:t xml:space="preserve">Kysymys 5</w:t>
      </w:r>
    </w:p>
    <w:p>
      <w:r>
        <w:t xml:space="preserve">Mikä on Los Angelesin rautatiejärjestelmän nimi?</w:t>
      </w:r>
    </w:p>
    <w:p>
      <w:r>
        <w:rPr>
          <w:b/>
        </w:rPr>
        <w:t xml:space="preserve">Kysymys 6</w:t>
      </w:r>
    </w:p>
    <w:p>
      <w:r>
        <w:t xml:space="preserve">Mitkä piirikunnat ovat yhteydessä Los Angelesiin, Venturaan ja San Bernardinoon yhdellä linjalla?</w:t>
      </w:r>
    </w:p>
    <w:p>
      <w:r>
        <w:rPr>
          <w:b/>
        </w:rPr>
        <w:t xml:space="preserve">Tekstin numero 33</w:t>
      </w:r>
    </w:p>
    <w:p>
      <w:r>
        <w:rPr>
          <w:color w:val="DCDCDC"/>
        </w:rPr>
        <w:t xml:space="preserve">Etelä-Kaliforniassa </w:t>
      </w:r>
      <w:r>
        <w:t xml:space="preserve">sijaitsevat myös </w:t>
      </w:r>
      <w:r>
        <w:rPr>
          <w:color w:val="556B2F"/>
        </w:rPr>
        <w:t xml:space="preserve">Los Angelesin satama</w:t>
      </w:r>
      <w:r>
        <w:t xml:space="preserve">, joka on Yhdysvaltojen vilkkain kauppasatama, viereinen </w:t>
      </w:r>
      <w:r>
        <w:rPr>
          <w:color w:val="6B8E23"/>
        </w:rPr>
        <w:t xml:space="preserve">Long Beachin satama</w:t>
      </w:r>
      <w:r>
        <w:t xml:space="preserve">, joka on Yhdysvaltojen toiseksi vilkkain konttisatama, ja </w:t>
      </w:r>
      <w:r>
        <w:rPr>
          <w:color w:val="A0522D"/>
        </w:rPr>
        <w:t xml:space="preserve">San Diegon satama</w:t>
      </w:r>
      <w:r>
        <w:t xml:space="preserve">.</w:t>
      </w:r>
    </w:p>
    <w:p>
      <w:r>
        <w:rPr>
          <w:b/>
        </w:rPr>
        <w:t xml:space="preserve">Kysymys 0</w:t>
      </w:r>
    </w:p>
    <w:p>
      <w:r>
        <w:t xml:space="preserve">Mikä on Yhdysvaltojen vilkkain kauppasatama?</w:t>
      </w:r>
    </w:p>
    <w:p>
      <w:r>
        <w:rPr>
          <w:b/>
        </w:rPr>
        <w:t xml:space="preserve">Kysymys 1</w:t>
      </w:r>
    </w:p>
    <w:p>
      <w:r>
        <w:t xml:space="preserve">Mikä on Yhdysvaltojen toiseksi vilkkain konttisatama?</w:t>
      </w:r>
    </w:p>
    <w:p>
      <w:r>
        <w:rPr>
          <w:b/>
        </w:rPr>
        <w:t xml:space="preserve">Kysymys 2</w:t>
      </w:r>
    </w:p>
    <w:p>
      <w:r>
        <w:t xml:space="preserve">Mihin Kalifornian alueeseen Long Beachin satama kuuluu?</w:t>
      </w:r>
    </w:p>
    <w:p>
      <w:r>
        <w:rPr>
          <w:b/>
        </w:rPr>
        <w:t xml:space="preserve">Kysymys 3</w:t>
      </w:r>
    </w:p>
    <w:p>
      <w:r>
        <w:t xml:space="preserve">Mikä on Etelä-Kalifornian koti?</w:t>
      </w:r>
    </w:p>
    <w:p>
      <w:r>
        <w:rPr>
          <w:b/>
        </w:rPr>
        <w:t xml:space="preserve">Kysymys 4</w:t>
      </w:r>
    </w:p>
    <w:p>
      <w:r>
        <w:t xml:space="preserve">Mikä on Yhdysvaltojen vilkkain konttisatama?</w:t>
      </w:r>
    </w:p>
    <w:p>
      <w:r>
        <w:rPr>
          <w:b/>
        </w:rPr>
        <w:t xml:space="preserve">Kysymys 5</w:t>
      </w:r>
    </w:p>
    <w:p>
      <w:r>
        <w:t xml:space="preserve">Mihin San Diegon satama rajoittuu?</w:t>
      </w:r>
    </w:p>
    <w:p>
      <w:r>
        <w:rPr>
          <w:b/>
        </w:rPr>
        <w:t xml:space="preserve">Kysymys 6</w:t>
      </w:r>
    </w:p>
    <w:p>
      <w:r>
        <w:t xml:space="preserve">Mikä on Yhdysvaltojen toiseksi vilkkain kauppasatama?</w:t>
      </w:r>
    </w:p>
    <w:p>
      <w:r>
        <w:rPr>
          <w:b/>
        </w:rPr>
        <w:t xml:space="preserve">Tekstin numero 34</w:t>
      </w:r>
    </w:p>
    <w:p>
      <w:r>
        <w:rPr>
          <w:color w:val="DCDCDC"/>
        </w:rPr>
        <w:t xml:space="preserve">Tech Coast on </w:t>
      </w:r>
      <w:r>
        <w:t xml:space="preserve">nimitys, jota on alettu käyttää kuvaamaan alueen monipuolista teknologia- ja teollisuuspohjaa sekä lukuisia arvostettuja ja maailmankuuluja </w:t>
      </w:r>
      <w:r>
        <w:t xml:space="preserve">tutkimusyliopistoja ja muita julkisia ja yksityisiä laitoksia. Näihin </w:t>
      </w:r>
      <w:r>
        <w:t xml:space="preserve">kuuluu </w:t>
      </w:r>
      <w:r>
        <w:rPr>
          <w:color w:val="556B2F"/>
        </w:rPr>
        <w:t xml:space="preserve">viisi </w:t>
      </w:r>
      <w:r>
        <w:t xml:space="preserve">Kalifornian yliopiston kampusta (</w:t>
      </w:r>
      <w:r>
        <w:rPr>
          <w:color w:val="6B8E23"/>
        </w:rPr>
        <w:t xml:space="preserve">Irvine, Los Angeles, Riverside, Santa Barbara ja San Diego</w:t>
      </w:r>
      <w:r>
        <w:t xml:space="preserve">) sekä </w:t>
      </w:r>
      <w:r>
        <w:rPr>
          <w:color w:val="A0522D"/>
        </w:rPr>
        <w:t xml:space="preserve">12 </w:t>
      </w:r>
      <w:r>
        <w:t xml:space="preserve">Kalifornian osavaltionyliopiston kampusta (Bakersfield, Channel Islands, Dominguez Hills, Fullerton, Los Angeles, Long Beach, Northridge, Pomona, San Bernardino, San Diego, San Marcos ja San Luis Obispo); ja </w:t>
      </w:r>
      <w:r>
        <w:rPr>
          <w:color w:val="228B22"/>
        </w:rPr>
        <w:t xml:space="preserve">yksityiset </w:t>
      </w:r>
      <w:r>
        <w:t xml:space="preserve">oppilaitokset, kuten California Institute of Technology, Chapman University, Claremont Colleges (Claremont McKenna College, Harvey Mudd College, Pitzer College, Pomona College ja Scripps College), Loma Linda University, Loyola Marymount University, Occidental College, Pepperdine University, University of Redlands, University of San Diego ja University of Southern California.</w:t>
      </w:r>
    </w:p>
    <w:p>
      <w:r>
        <w:rPr>
          <w:b/>
        </w:rPr>
        <w:t xml:space="preserve">Kysymys 0</w:t>
      </w:r>
    </w:p>
    <w:p>
      <w:r>
        <w:t xml:space="preserve">Millä nimellä alueen monipuolista teknologiaa kuvataan?</w:t>
      </w:r>
    </w:p>
    <w:p>
      <w:r>
        <w:rPr>
          <w:b/>
        </w:rPr>
        <w:t xml:space="preserve">Kysymys 1</w:t>
      </w:r>
    </w:p>
    <w:p>
      <w:r>
        <w:t xml:space="preserve">Millaisista yliopistoista alue on kuuluisa?</w:t>
      </w:r>
    </w:p>
    <w:p>
      <w:r>
        <w:rPr>
          <w:b/>
        </w:rPr>
        <w:t xml:space="preserve">Kysymys 2</w:t>
      </w:r>
    </w:p>
    <w:p>
      <w:r>
        <w:t xml:space="preserve">Millainen yliopisto on California Institute of Technology?</w:t>
      </w:r>
    </w:p>
    <w:p>
      <w:r>
        <w:rPr>
          <w:b/>
        </w:rPr>
        <w:t xml:space="preserve">Kysymys 3</w:t>
      </w:r>
    </w:p>
    <w:p>
      <w:r>
        <w:t xml:space="preserve">Kuinka monta kampusta Kalifornian yliopistolla on?</w:t>
      </w:r>
    </w:p>
    <w:p>
      <w:r>
        <w:rPr>
          <w:b/>
        </w:rPr>
        <w:t xml:space="preserve">Kysymys 4</w:t>
      </w:r>
    </w:p>
    <w:p>
      <w:r>
        <w:t xml:space="preserve">Kuinka monta kampusta Kalifornian valtionyliopistolla on?</w:t>
      </w:r>
    </w:p>
    <w:p>
      <w:r>
        <w:rPr>
          <w:b/>
        </w:rPr>
        <w:t xml:space="preserve">Kysymys 5</w:t>
      </w:r>
    </w:p>
    <w:p>
      <w:r>
        <w:t xml:space="preserve">Mitkä ovat Kalifornian yliopiston 5 kampusta?</w:t>
      </w:r>
    </w:p>
    <w:p>
      <w:r>
        <w:rPr>
          <w:b/>
        </w:rPr>
        <w:t xml:space="preserve">Kysymys 6</w:t>
      </w:r>
    </w:p>
    <w:p>
      <w:r>
        <w:t xml:space="preserve">Kuinka monta Kalifornian yliopistokampusta on olemassa?</w:t>
      </w:r>
    </w:p>
    <w:p>
      <w:r>
        <w:rPr>
          <w:b/>
        </w:rPr>
        <w:t xml:space="preserve">Kysymys 7</w:t>
      </w:r>
    </w:p>
    <w:p>
      <w:r>
        <w:t xml:space="preserve">Kuinka monta Kalifornian osavaltion yliopistokampusta on olemassa?</w:t>
      </w:r>
    </w:p>
    <w:p>
      <w:r>
        <w:rPr>
          <w:b/>
        </w:rPr>
        <w:t xml:space="preserve">Kysymys 8</w:t>
      </w:r>
    </w:p>
    <w:p>
      <w:r>
        <w:t xml:space="preserve">Missä Redland University sijaitsee?</w:t>
      </w:r>
    </w:p>
    <w:p>
      <w:r>
        <w:rPr>
          <w:b/>
        </w:rPr>
        <w:t xml:space="preserve">Kysymys 9</w:t>
      </w:r>
    </w:p>
    <w:p>
      <w:r>
        <w:t xml:space="preserve">Missä Pomona University sijaitsee?</w:t>
      </w:r>
    </w:p>
    <w:p>
      <w:r>
        <w:rPr>
          <w:b/>
        </w:rPr>
        <w:t xml:space="preserve">Tekstin numero 35</w:t>
      </w:r>
    </w:p>
    <w:p>
      <w:r>
        <w:t xml:space="preserve">Etelä-Kalifornian ammattilaisurheilujoukkueisiin kuuluvat </w:t>
      </w:r>
      <w:r>
        <w:rPr>
          <w:color w:val="DCDCDC"/>
        </w:rPr>
        <w:t xml:space="preserve">NFL-joukkueet </w:t>
      </w:r>
      <w:r>
        <w:t xml:space="preserve">(</w:t>
      </w:r>
      <w:r>
        <w:rPr>
          <w:color w:val="2F4F4F"/>
        </w:rPr>
        <w:t xml:space="preserve">Los Angeles Rams, San Diego Chargers</w:t>
      </w:r>
      <w:r>
        <w:t xml:space="preserve">), </w:t>
      </w:r>
      <w:r>
        <w:rPr>
          <w:color w:val="556B2F"/>
        </w:rPr>
        <w:t xml:space="preserve">NBA </w:t>
      </w:r>
      <w:r>
        <w:t xml:space="preserve">(</w:t>
      </w:r>
      <w:r>
        <w:rPr>
          <w:color w:val="6B8E23"/>
        </w:rPr>
        <w:t xml:space="preserve">Los Angeles Lakers, Los Angeles Clippers</w:t>
      </w:r>
      <w:r>
        <w:t xml:space="preserve">), </w:t>
      </w:r>
      <w:r>
        <w:rPr>
          <w:color w:val="A0522D"/>
        </w:rPr>
        <w:t xml:space="preserve">MLB </w:t>
      </w:r>
      <w:r>
        <w:t xml:space="preserve">(</w:t>
      </w:r>
      <w:r>
        <w:rPr>
          <w:color w:val="228B22"/>
        </w:rPr>
        <w:t xml:space="preserve">Los Angeles Dodgers, Los Angeles Angels of Anaheim, San Diego Padres</w:t>
      </w:r>
      <w:r>
        <w:t xml:space="preserve">), NHL (</w:t>
      </w:r>
      <w:r>
        <w:rPr>
          <w:color w:val="191970"/>
        </w:rPr>
        <w:t xml:space="preserve">Los Angeles Kings</w:t>
      </w:r>
      <w:r>
        <w:rPr>
          <w:color w:val="8B0000"/>
        </w:rPr>
        <w:t xml:space="preserve">, Anaheim Ducks</w:t>
      </w:r>
      <w:r>
        <w:t xml:space="preserve">) ja MLS (</w:t>
      </w:r>
      <w:r>
        <w:rPr>
          <w:color w:val="483D8B"/>
        </w:rPr>
        <w:t xml:space="preserve">LA Galaxy)</w:t>
      </w:r>
      <w:r>
        <w:t xml:space="preserve">.</w:t>
      </w:r>
    </w:p>
    <w:p>
      <w:r>
        <w:rPr>
          <w:b/>
        </w:rPr>
        <w:t xml:space="preserve">Kysymys 0</w:t>
      </w:r>
    </w:p>
    <w:p>
      <w:r>
        <w:t xml:space="preserve">Los Angeles Rams on esimerkki minkälaisesta urheilujoukkueesta?</w:t>
      </w:r>
    </w:p>
    <w:p>
      <w:r>
        <w:rPr>
          <w:b/>
        </w:rPr>
        <w:t xml:space="preserve">Kysymys 1</w:t>
      </w:r>
    </w:p>
    <w:p>
      <w:r>
        <w:t xml:space="preserve">Los Angeles Clippers on joukkue, joka kuuluu mihin urheilulajiin?</w:t>
      </w:r>
    </w:p>
    <w:p>
      <w:r>
        <w:rPr>
          <w:b/>
        </w:rPr>
        <w:t xml:space="preserve">Kysymys 2</w:t>
      </w:r>
    </w:p>
    <w:p>
      <w:r>
        <w:t xml:space="preserve">Los Angeles Angels of Anaheim on minkä urheilulajin joukkue?</w:t>
      </w:r>
    </w:p>
    <w:p>
      <w:r>
        <w:rPr>
          <w:b/>
        </w:rPr>
        <w:t xml:space="preserve">Kysymys 3</w:t>
      </w:r>
    </w:p>
    <w:p>
      <w:r>
        <w:t xml:space="preserve">Mikä on Anaheim Ducksin lisäksi toinen NHL-joukkue, joka asuu Etelä-Kaliforniassa?</w:t>
      </w:r>
    </w:p>
    <w:p>
      <w:r>
        <w:rPr>
          <w:b/>
        </w:rPr>
        <w:t xml:space="preserve">Kysymys 4</w:t>
      </w:r>
    </w:p>
    <w:p>
      <w:r>
        <w:t xml:space="preserve">Mikä on ainoa MLS-joukkue, joka kuuluu Etelä-Kaliforniaan?</w:t>
      </w:r>
    </w:p>
    <w:p>
      <w:r>
        <w:rPr>
          <w:b/>
        </w:rPr>
        <w:t xml:space="preserve">Kysymys 5</w:t>
      </w:r>
    </w:p>
    <w:p>
      <w:r>
        <w:t xml:space="preserve">Mitkä NLF-joukkueet ovat Etelä-Kaliforniasta?</w:t>
      </w:r>
    </w:p>
    <w:p>
      <w:r>
        <w:rPr>
          <w:b/>
        </w:rPr>
        <w:t xml:space="preserve">Kysymys 6</w:t>
      </w:r>
    </w:p>
    <w:p>
      <w:r>
        <w:t xml:space="preserve">Mitkä NAB-joukkueet ovat Etelä-Kaliforniasta?</w:t>
      </w:r>
    </w:p>
    <w:p>
      <w:r>
        <w:rPr>
          <w:b/>
        </w:rPr>
        <w:t xml:space="preserve">Kysymys 7</w:t>
      </w:r>
    </w:p>
    <w:p>
      <w:r>
        <w:t xml:space="preserve">Mitkä MBL-joukkueet ovat Etelä-Kaliforniasta?</w:t>
      </w:r>
    </w:p>
    <w:p>
      <w:r>
        <w:rPr>
          <w:b/>
        </w:rPr>
        <w:t xml:space="preserve">Kysymys 8</w:t>
      </w:r>
    </w:p>
    <w:p>
      <w:r>
        <w:t xml:space="preserve">Mitkä NLH-joukkueet ovat Etelä-Kaliforniasta?</w:t>
      </w:r>
    </w:p>
    <w:p>
      <w:r>
        <w:rPr>
          <w:b/>
        </w:rPr>
        <w:t xml:space="preserve">Kysymys 9</w:t>
      </w:r>
    </w:p>
    <w:p>
      <w:r>
        <w:t xml:space="preserve">Mikä MSL-joukkue on Etelä-Kaliforniasta?</w:t>
      </w:r>
    </w:p>
    <w:p>
      <w:r>
        <w:rPr>
          <w:b/>
        </w:rPr>
        <w:t xml:space="preserve">Tekstin numero 36</w:t>
      </w:r>
    </w:p>
    <w:p>
      <w:r>
        <w:t xml:space="preserve">Vuosina 2005-2014 </w:t>
      </w:r>
      <w:r>
        <w:t xml:space="preserve">Los Angelesissa </w:t>
      </w:r>
      <w:r>
        <w:t xml:space="preserve">oli </w:t>
      </w:r>
      <w:r>
        <w:rPr>
          <w:color w:val="DCDCDC"/>
        </w:rPr>
        <w:t xml:space="preserve">kaksi </w:t>
      </w:r>
      <w:r>
        <w:t xml:space="preserve">Major League Soccer -joukkuetta - </w:t>
      </w:r>
      <w:r>
        <w:rPr>
          <w:color w:val="2F4F4F"/>
        </w:rPr>
        <w:t xml:space="preserve">LA Galaxy ja </w:t>
      </w:r>
      <w:r>
        <w:rPr>
          <w:color w:val="556B2F"/>
        </w:rPr>
        <w:t xml:space="preserve">Chivas USA </w:t>
      </w:r>
      <w:r>
        <w:t xml:space="preserve">- jotka molemmat pelasivat </w:t>
      </w:r>
      <w:r>
        <w:rPr>
          <w:color w:val="A0522D"/>
        </w:rPr>
        <w:t xml:space="preserve">StubHub Centerissä </w:t>
      </w:r>
      <w:r>
        <w:t xml:space="preserve">ja olivat paikallisia kilpailijoita</w:t>
      </w:r>
      <w:r>
        <w:rPr>
          <w:color w:val="A9A9A9"/>
        </w:rPr>
        <w:t xml:space="preserve">. </w:t>
      </w:r>
      <w:r>
        <w:rPr>
          <w:color w:val="228B22"/>
        </w:rPr>
        <w:t xml:space="preserve">Chivas </w:t>
      </w:r>
      <w:r>
        <w:t xml:space="preserve">kuitenkin </w:t>
      </w:r>
      <w:r>
        <w:t xml:space="preserve">keskeytettiin </w:t>
      </w:r>
      <w:r>
        <w:rPr>
          <w:color w:val="191970"/>
        </w:rPr>
        <w:t xml:space="preserve">MLS-kauden </w:t>
      </w:r>
      <w:r>
        <w:rPr>
          <w:color w:val="8B0000"/>
        </w:rPr>
        <w:t xml:space="preserve">2014 </w:t>
      </w:r>
      <w:r>
        <w:rPr>
          <w:color w:val="191970"/>
        </w:rPr>
        <w:t xml:space="preserve">jälkeen</w:t>
      </w:r>
      <w:r>
        <w:t xml:space="preserve">, ja toisen MLS-joukkueen on tarkoitus palata </w:t>
      </w:r>
      <w:r>
        <w:rPr>
          <w:color w:val="483D8B"/>
        </w:rPr>
        <w:t xml:space="preserve">vuonna </w:t>
      </w:r>
      <w:r>
        <w:rPr>
          <w:color w:val="3CB371"/>
        </w:rPr>
        <w:t xml:space="preserve">2018</w:t>
      </w:r>
      <w:r>
        <w:t xml:space="preserve">.</w:t>
      </w:r>
    </w:p>
    <w:p>
      <w:r>
        <w:rPr>
          <w:b/>
        </w:rPr>
        <w:t xml:space="preserve">Kysymys 0</w:t>
      </w:r>
    </w:p>
    <w:p>
      <w:r>
        <w:t xml:space="preserve">Mikä joukkue hyllytettiin MLS:stä?</w:t>
      </w:r>
    </w:p>
    <w:p>
      <w:r>
        <w:rPr>
          <w:b/>
        </w:rPr>
        <w:t xml:space="preserve">Kysymys 1</w:t>
      </w:r>
    </w:p>
    <w:p>
      <w:r>
        <w:t xml:space="preserve">Kuinka monta joukkuetta Los Angelesilla oli ennen?</w:t>
      </w:r>
    </w:p>
    <w:p>
      <w:r>
        <w:rPr>
          <w:b/>
        </w:rPr>
        <w:t xml:space="preserve">Kysymys 2</w:t>
      </w:r>
    </w:p>
    <w:p>
      <w:r>
        <w:t xml:space="preserve">Mikä vuosi johti toisen jalkapallojoukkueen pelikieltoon?</w:t>
      </w:r>
    </w:p>
    <w:p>
      <w:r>
        <w:rPr>
          <w:b/>
        </w:rPr>
        <w:t xml:space="preserve">Kysymys 3</w:t>
      </w:r>
    </w:p>
    <w:p>
      <w:r>
        <w:t xml:space="preserve">Mikä oli sen stadionin nimi, jossa joukkueet pelasivat?</w:t>
      </w:r>
    </w:p>
    <w:p>
      <w:r>
        <w:rPr>
          <w:b/>
        </w:rPr>
        <w:t xml:space="preserve">Kysymys 4</w:t>
      </w:r>
    </w:p>
    <w:p>
      <w:r>
        <w:t xml:space="preserve">Milloin pelikiellossa olevan joukkueen on määrä palata?</w:t>
      </w:r>
    </w:p>
    <w:p>
      <w:r>
        <w:rPr>
          <w:b/>
        </w:rPr>
        <w:t xml:space="preserve">Kysymys 5</w:t>
      </w:r>
    </w:p>
    <w:p>
      <w:r>
        <w:t xml:space="preserve">Kuinka monta Major Soccer League -joukkuetta oli Los Angelesissa vuosina 2005-2014?</w:t>
      </w:r>
    </w:p>
    <w:p>
      <w:r>
        <w:rPr>
          <w:b/>
        </w:rPr>
        <w:t xml:space="preserve">Kysymys 6</w:t>
      </w:r>
    </w:p>
    <w:p>
      <w:r>
        <w:t xml:space="preserve">Mitkä Major Soccer League -joukkueet pelasivat Los Angelesissa vuonna 2014?</w:t>
      </w:r>
    </w:p>
    <w:p>
      <w:r>
        <w:rPr>
          <w:b/>
        </w:rPr>
        <w:t xml:space="preserve">Kysymys 7</w:t>
      </w:r>
    </w:p>
    <w:p>
      <w:r>
        <w:t xml:space="preserve">Milloin LA Galaxy oli pelikiellossa?</w:t>
      </w:r>
    </w:p>
    <w:p>
      <w:r>
        <w:rPr>
          <w:b/>
        </w:rPr>
        <w:t xml:space="preserve">Kysymys 8</w:t>
      </w:r>
    </w:p>
    <w:p>
      <w:r>
        <w:t xml:space="preserve">Milloin toisen MSL-joukkueen on määrä palata?</w:t>
      </w:r>
    </w:p>
    <w:p>
      <w:r>
        <w:rPr>
          <w:b/>
        </w:rPr>
        <w:t xml:space="preserve">Tekstin numero 37</w:t>
      </w:r>
    </w:p>
    <w:p>
      <w:r>
        <w:t xml:space="preserve">Myös yliopistourheilu on suosittua Etelä-Kaliforniassa. </w:t>
      </w:r>
      <w:r>
        <w:rPr>
          <w:color w:val="DCDCDC"/>
        </w:rPr>
        <w:t xml:space="preserve">UCLA </w:t>
      </w:r>
      <w:r>
        <w:rPr>
          <w:color w:val="2F4F4F"/>
        </w:rPr>
        <w:t xml:space="preserve">Bruins </w:t>
      </w:r>
      <w:r>
        <w:t xml:space="preserve">ja USC </w:t>
      </w:r>
      <w:r>
        <w:rPr>
          <w:color w:val="556B2F"/>
        </w:rPr>
        <w:t xml:space="preserve">Trojans </w:t>
      </w:r>
      <w:r>
        <w:t xml:space="preserve">pelaavat molemmat NCAA:n </w:t>
      </w:r>
      <w:r>
        <w:rPr>
          <w:color w:val="6B8E23"/>
        </w:rPr>
        <w:t xml:space="preserve">I divisioonassa </w:t>
      </w:r>
      <w:r>
        <w:rPr>
          <w:color w:val="191970"/>
        </w:rPr>
        <w:t xml:space="preserve">Pac-12-konferenssissa, ja </w:t>
      </w:r>
      <w:r>
        <w:t xml:space="preserve">koulujen välillä on pitkäaikainen kilpailu.</w:t>
      </w:r>
    </w:p>
    <w:p>
      <w:r>
        <w:rPr>
          <w:b/>
        </w:rPr>
        <w:t xml:space="preserve">Kysymys 0</w:t>
      </w:r>
    </w:p>
    <w:p>
      <w:r>
        <w:t xml:space="preserve">Mikä muu urheilulaji on suosittu Etelä-Kaliforniassa?</w:t>
      </w:r>
    </w:p>
    <w:p>
      <w:r>
        <w:rPr>
          <w:b/>
        </w:rPr>
        <w:t xml:space="preserve">Kysymys 1</w:t>
      </w:r>
    </w:p>
    <w:p>
      <w:r>
        <w:t xml:space="preserve">Mihin yliopistoon Bruins kuuluu?</w:t>
      </w:r>
    </w:p>
    <w:p>
      <w:r>
        <w:rPr>
          <w:b/>
        </w:rPr>
        <w:t xml:space="preserve">Kysymys 2</w:t>
      </w:r>
    </w:p>
    <w:p>
      <w:r>
        <w:t xml:space="preserve">Mikä on USC:n joukkueen nimi?</w:t>
      </w:r>
    </w:p>
    <w:p>
      <w:r>
        <w:rPr>
          <w:b/>
        </w:rPr>
        <w:t xml:space="preserve">Kysymys 3</w:t>
      </w:r>
    </w:p>
    <w:p>
      <w:r>
        <w:t xml:space="preserve">Missä konferenssissa Etelä-Kalifornian joukkueet pelaavat?</w:t>
      </w:r>
    </w:p>
    <w:p>
      <w:r>
        <w:rPr>
          <w:b/>
        </w:rPr>
        <w:t xml:space="preserve">Kysymys 4</w:t>
      </w:r>
    </w:p>
    <w:p>
      <w:r>
        <w:t xml:space="preserve">Kaksi lueteltua joukkuetta pelaavat minkä NCAA-ryhmän joukkueissa?</w:t>
      </w:r>
    </w:p>
    <w:p>
      <w:r>
        <w:rPr>
          <w:b/>
        </w:rPr>
        <w:t xml:space="preserve">Kysymys 5</w:t>
      </w:r>
    </w:p>
    <w:p>
      <w:r>
        <w:t xml:space="preserve">Mikä on ULCA:n maskotti?</w:t>
      </w:r>
    </w:p>
    <w:p>
      <w:r>
        <w:rPr>
          <w:b/>
        </w:rPr>
        <w:t xml:space="preserve">Kysymys 6</w:t>
      </w:r>
    </w:p>
    <w:p>
      <w:r>
        <w:t xml:space="preserve">Mikä on UCS:n maskotti?</w:t>
      </w:r>
    </w:p>
    <w:p>
      <w:r>
        <w:rPr>
          <w:b/>
        </w:rPr>
        <w:t xml:space="preserve">Kysymys 7</w:t>
      </w:r>
    </w:p>
    <w:p>
      <w:r>
        <w:t xml:space="preserve">Mihin konferenssiin ULCA ja UCS kuuluvat?</w:t>
      </w:r>
    </w:p>
    <w:p>
      <w:r>
        <w:rPr>
          <w:b/>
        </w:rPr>
        <w:t xml:space="preserve">Teksti numero 38</w:t>
      </w:r>
    </w:p>
    <w:p>
      <w:r>
        <w:rPr>
          <w:color w:val="A9A9A9"/>
        </w:rPr>
        <w:t xml:space="preserve">Rugby </w:t>
      </w:r>
      <w:r>
        <w:t xml:space="preserve">on myös kasvava urheilulaji Etelä-Kaliforniassa, erityisesti </w:t>
      </w:r>
      <w:r>
        <w:t xml:space="preserve">lukiotasolla, ja yhä useammat koulut lisäävät rugbyn </w:t>
      </w:r>
      <w:r>
        <w:rPr>
          <w:color w:val="556B2F"/>
        </w:rPr>
        <w:t xml:space="preserve">viralliseksi </w:t>
      </w:r>
      <w:r>
        <w:rPr>
          <w:color w:val="6B8E23"/>
        </w:rPr>
        <w:t xml:space="preserve">koulu-urheilulajiksi</w:t>
      </w:r>
      <w:r>
        <w:t xml:space="preserve">.</w:t>
      </w:r>
    </w:p>
    <w:p>
      <w:r>
        <w:rPr>
          <w:b/>
        </w:rPr>
        <w:t xml:space="preserve">Kysymys 0</w:t>
      </w:r>
    </w:p>
    <w:p>
      <w:r>
        <w:t xml:space="preserve">Mikä on kasvava urheilulaji Etelä-Kaliforniassa?</w:t>
      </w:r>
    </w:p>
    <w:p>
      <w:r>
        <w:rPr>
          <w:b/>
        </w:rPr>
        <w:t xml:space="preserve">Kysymys 1</w:t>
      </w:r>
    </w:p>
    <w:p>
      <w:r>
        <w:t xml:space="preserve">Millä koulutustasolla tämä laji on yleistymässä?</w:t>
      </w:r>
    </w:p>
    <w:p>
      <w:r>
        <w:rPr>
          <w:b/>
        </w:rPr>
        <w:t xml:space="preserve">Kysymys 2</w:t>
      </w:r>
    </w:p>
    <w:p>
      <w:r>
        <w:t xml:space="preserve">Mitä rugbystä on nopeasti tulossa lukioissa?</w:t>
      </w:r>
    </w:p>
    <w:p>
      <w:r>
        <w:rPr>
          <w:b/>
        </w:rPr>
        <w:t xml:space="preserve">Kysymys 3</w:t>
      </w:r>
    </w:p>
    <w:p>
      <w:r>
        <w:t xml:space="preserve">Mikä urheilulaji kasvaa kaikissa Kalifornian kouluissa?</w:t>
      </w:r>
    </w:p>
    <w:p>
      <w:r>
        <w:br w:type="page"/>
      </w:r>
    </w:p>
    <w:p>
      <w:r>
        <w:rPr>
          <w:b/>
          <w:u w:val="single"/>
        </w:rPr>
        <w:t xml:space="preserve">Asiakirjan numero 445</w:t>
      </w:r>
    </w:p>
    <w:p>
      <w:r>
        <w:rPr>
          <w:b/>
        </w:rPr>
        <w:t xml:space="preserve">Tekstin numero 0</w:t>
      </w:r>
    </w:p>
    <w:p>
      <w:r>
        <w:rPr>
          <w:color w:val="DCDCDC"/>
        </w:rPr>
        <w:t xml:space="preserve">BSkyB </w:t>
      </w:r>
      <w:r>
        <w:t xml:space="preserve">perustettiin marraskuussa 1990 </w:t>
      </w:r>
      <w:r>
        <w:t xml:space="preserve">Sky Televisionin ja British Satellite Broadcastingin yhtäläisellä sulautumisella, ja siitä </w:t>
      </w:r>
      <w:r>
        <w:t xml:space="preserve">tuli Yhdistyneen kuningaskunnan suurin digitaalinen tilaus-tv-yhtiö</w:t>
      </w:r>
      <w:r>
        <w:rPr>
          <w:color w:val="A9A9A9"/>
        </w:rPr>
        <w:t xml:space="preserve">. </w:t>
      </w:r>
      <w:r>
        <w:t xml:space="preserve">Sen </w:t>
      </w:r>
      <w:r>
        <w:t xml:space="preserve">jälkeen kun </w:t>
      </w:r>
      <w:r>
        <w:rPr>
          <w:color w:val="2F4F4F"/>
        </w:rPr>
        <w:t xml:space="preserve">BSkyB </w:t>
      </w:r>
      <w:r>
        <w:t xml:space="preserve">osti Sky Italian </w:t>
      </w:r>
      <w:r>
        <w:rPr>
          <w:color w:val="556B2F"/>
        </w:rPr>
        <w:t xml:space="preserve">vuonna 2014 </w:t>
      </w:r>
      <w:r>
        <w:t xml:space="preserve">ja 90,04 prosentin enemmistöosuuden Sky Deutschlandista marraskuussa </w:t>
      </w:r>
      <w:r>
        <w:rPr>
          <w:color w:val="6B8E23"/>
        </w:rPr>
        <w:t xml:space="preserve">2014</w:t>
      </w:r>
      <w:r>
        <w:t xml:space="preserve">, sen holdingyhtiö </w:t>
      </w:r>
      <w:r>
        <w:rPr>
          <w:color w:val="A0522D"/>
        </w:rPr>
        <w:t xml:space="preserve">British Sky Broadcasting Group plc </w:t>
      </w:r>
      <w:r>
        <w:t xml:space="preserve">muutti nimensä </w:t>
      </w:r>
      <w:r>
        <w:rPr>
          <w:color w:val="228B22"/>
        </w:rPr>
        <w:t xml:space="preserve">Sky plc:</w:t>
      </w:r>
      <w:r>
        <w:t xml:space="preserve">ksi</w:t>
      </w:r>
      <w:r>
        <w:t xml:space="preserve">. </w:t>
      </w:r>
      <w:r>
        <w:t xml:space="preserve">Yhdistyneen kuningaskunnan toiminnot muuttivat myös yhtiön nimen British Sky Broadcasting Limitedistä </w:t>
      </w:r>
      <w:r>
        <w:rPr>
          <w:color w:val="191970"/>
        </w:rPr>
        <w:t xml:space="preserve">Sky UK Limitediksi</w:t>
      </w:r>
      <w:r>
        <w:t xml:space="preserve">, joka toimii edelleen nimellä Sky</w:t>
      </w:r>
      <w:r>
        <w:t xml:space="preserve">.</w:t>
      </w:r>
    </w:p>
    <w:p>
      <w:r>
        <w:rPr>
          <w:b/>
        </w:rPr>
        <w:t xml:space="preserve">Kysymys 0</w:t>
      </w:r>
    </w:p>
    <w:p>
      <w:r>
        <w:t xml:space="preserve">Mikä yritys syntyi Sky Televisionin ja British Satellite Broadcastingin fuusion tuloksena?</w:t>
      </w:r>
    </w:p>
    <w:p>
      <w:r>
        <w:rPr>
          <w:b/>
        </w:rPr>
        <w:t xml:space="preserve">Kysymys 1</w:t>
      </w:r>
    </w:p>
    <w:p>
      <w:r>
        <w:t xml:space="preserve">Kuka on Yhdistyneen kuningaskunnan suurin digitaalinen tilaus-tv-yhtiö?</w:t>
      </w:r>
    </w:p>
    <w:p>
      <w:r>
        <w:rPr>
          <w:b/>
        </w:rPr>
        <w:t xml:space="preserve">Kysymys 2</w:t>
      </w:r>
    </w:p>
    <w:p>
      <w:r>
        <w:t xml:space="preserve">Minä vuonna BSkyB osti Sky Italian?</w:t>
      </w:r>
    </w:p>
    <w:p>
      <w:r>
        <w:rPr>
          <w:b/>
        </w:rPr>
        <w:t xml:space="preserve">Kysymys 3</w:t>
      </w:r>
    </w:p>
    <w:p>
      <w:r>
        <w:t xml:space="preserve">Mikä on BSkyB:n holdingyhtiön nimi?</w:t>
      </w:r>
    </w:p>
    <w:p>
      <w:r>
        <w:rPr>
          <w:b/>
        </w:rPr>
        <w:t xml:space="preserve">Kysymys 4</w:t>
      </w:r>
    </w:p>
    <w:p>
      <w:r>
        <w:t xml:space="preserve">Mikä on BSkyB:n Yhdistyneessä kuningaskunnassa harjoittaman toiminnan nimi?</w:t>
      </w:r>
    </w:p>
    <w:p>
      <w:r>
        <w:rPr>
          <w:b/>
        </w:rPr>
        <w:t xml:space="preserve">Kysymys 5</w:t>
      </w:r>
    </w:p>
    <w:p>
      <w:r>
        <w:t xml:space="preserve">Mikä yritys oli vihainen Sky Televisionin ja British Satellite Broadcastingin sulautumisesta?</w:t>
      </w:r>
    </w:p>
    <w:p>
      <w:r>
        <w:rPr>
          <w:b/>
        </w:rPr>
        <w:t xml:space="preserve">Kysymys 6</w:t>
      </w:r>
    </w:p>
    <w:p>
      <w:r>
        <w:t xml:space="preserve">Kuka on Yhdistyneen kuningaskunnan pienin digitaalinen tilaus-tv-yhtiö?</w:t>
      </w:r>
    </w:p>
    <w:p>
      <w:r>
        <w:rPr>
          <w:b/>
        </w:rPr>
        <w:t xml:space="preserve">Kysymys 7</w:t>
      </w:r>
    </w:p>
    <w:p>
      <w:r>
        <w:t xml:space="preserve">Minä vuonna BSkyB poisti Sky Italian?</w:t>
      </w:r>
    </w:p>
    <w:p>
      <w:r>
        <w:rPr>
          <w:b/>
        </w:rPr>
        <w:t xml:space="preserve">Kysymys 8</w:t>
      </w:r>
    </w:p>
    <w:p>
      <w:r>
        <w:t xml:space="preserve">Milloin BSkyB:stä tuli Yhdysvaltain suurin televisioyhtiö?</w:t>
      </w:r>
    </w:p>
    <w:p>
      <w:r>
        <w:rPr>
          <w:b/>
        </w:rPr>
        <w:t xml:space="preserve">Kysymys 9</w:t>
      </w:r>
    </w:p>
    <w:p>
      <w:r>
        <w:t xml:space="preserve">Mikä yritys ei enää toimi nimellä Sky?</w:t>
      </w:r>
    </w:p>
    <w:p>
      <w:r>
        <w:rPr>
          <w:b/>
        </w:rPr>
        <w:t xml:space="preserve">Teksti numero 1</w:t>
      </w:r>
    </w:p>
    <w:p>
      <w:r>
        <w:rPr>
          <w:color w:val="A9A9A9"/>
        </w:rPr>
        <w:t xml:space="preserve">BSkyB:</w:t>
      </w:r>
      <w:r>
        <w:t xml:space="preserve">n monopoli päättyi kaudesta 2007-08 alkaen, kun se kävi </w:t>
      </w:r>
      <w:r>
        <w:t xml:space="preserve">pitkää oikeustaistelua Euroopan komission kanssa, joka katsoi yksinoikeuksien olevan kilpailun ja kuluttajien etujen vastaisia. </w:t>
      </w:r>
      <w:r>
        <w:t xml:space="preserve">Toukokuussa 2006 </w:t>
      </w:r>
      <w:r>
        <w:t xml:space="preserve">irlantilainen lähetystoiminnan harjoittaja Setanta Sports sai </w:t>
      </w:r>
      <w:r>
        <w:rPr>
          <w:color w:val="2F4F4F"/>
        </w:rPr>
        <w:t xml:space="preserve">kaksi </w:t>
      </w:r>
      <w:r>
        <w:t xml:space="preserve">niistä kuudesta Valioliigapaketista, joita Englannin jalkapalloliitto tarjosi lähetystoiminnan harjoittajille</w:t>
      </w:r>
      <w:r>
        <w:rPr>
          <w:color w:val="DCDCDC"/>
        </w:rPr>
        <w:t xml:space="preserve">. </w:t>
      </w:r>
      <w:r>
        <w:rPr>
          <w:color w:val="556B2F"/>
        </w:rPr>
        <w:t xml:space="preserve">Sky </w:t>
      </w:r>
      <w:r>
        <w:t xml:space="preserve">sai loput </w:t>
      </w:r>
      <w:r>
        <w:rPr>
          <w:color w:val="6B8E23"/>
        </w:rPr>
        <w:t xml:space="preserve">neljä </w:t>
      </w:r>
      <w:r>
        <w:rPr>
          <w:color w:val="A0522D"/>
        </w:rPr>
        <w:t xml:space="preserve">1,3 miljardin punnan</w:t>
      </w:r>
      <w:r>
        <w:t xml:space="preserve"> hintaan</w:t>
      </w:r>
      <w:r>
        <w:t xml:space="preserve">. </w:t>
      </w:r>
      <w:r>
        <w:t xml:space="preserve">Helmikuussa 2015 Sky tarjosi </w:t>
      </w:r>
      <w:r>
        <w:rPr>
          <w:color w:val="228B22"/>
        </w:rPr>
        <w:t xml:space="preserve">4,2 miljardin punnan</w:t>
      </w:r>
      <w:r>
        <w:t xml:space="preserve"> tarjouksen </w:t>
      </w:r>
      <w:r>
        <w:t xml:space="preserve">120 Valioliigan ottelun paketista kolmelle kaudelle vuodesta 2016 alkaen</w:t>
      </w:r>
      <w:r>
        <w:t xml:space="preserve">.</w:t>
      </w:r>
      <w:r>
        <w:t xml:space="preserve"> Tämä merkitsi 70 prosentin korotusta edelliseen sopimukseen verrattuna, ja sen sanottiin olevan miljardi puntaa enemmän kuin yhtiö oli odottanut maksavansa. Siirtoa ovat seuranneet henkilöstövähennykset, tilaushintojen korotukset (mukaan lukien 9 % Sky-perhepakettiin) ja </w:t>
      </w:r>
      <w:r>
        <w:rPr>
          <w:color w:val="191970"/>
        </w:rPr>
        <w:t xml:space="preserve">3D-kanavan </w:t>
      </w:r>
      <w:r>
        <w:t xml:space="preserve">poistaminen</w:t>
      </w:r>
      <w:r>
        <w:t xml:space="preserve">.</w:t>
      </w:r>
    </w:p>
    <w:p>
      <w:r>
        <w:rPr>
          <w:b/>
        </w:rPr>
        <w:t xml:space="preserve">Kysymys 0</w:t>
      </w:r>
    </w:p>
    <w:p>
      <w:r>
        <w:t xml:space="preserve">Minä vuonna Setanta Sports sai Primeier Leagen lähetysoikeudet?</w:t>
      </w:r>
    </w:p>
    <w:p>
      <w:r>
        <w:rPr>
          <w:b/>
        </w:rPr>
        <w:t xml:space="preserve">Kysymys 1</w:t>
      </w:r>
    </w:p>
    <w:p>
      <w:r>
        <w:t xml:space="preserve">Kuinka monta lähetystoiminnan harjoittajien käytettävissä olevista kuudesta paketista Setanta sai?</w:t>
      </w:r>
    </w:p>
    <w:p>
      <w:r>
        <w:rPr>
          <w:b/>
        </w:rPr>
        <w:t xml:space="preserve">Kysymys 2</w:t>
      </w:r>
    </w:p>
    <w:p>
      <w:r>
        <w:t xml:space="preserve">Kuka osti loput 4 lähetystoiminnan harjoittajien käytettävissä olevaa pakettia?</w:t>
      </w:r>
    </w:p>
    <w:p>
      <w:r>
        <w:rPr>
          <w:b/>
        </w:rPr>
        <w:t xml:space="preserve">Kysymys 3</w:t>
      </w:r>
    </w:p>
    <w:p>
      <w:r>
        <w:t xml:space="preserve">Paljonko Sky tarjosi saadakseen ostamansa 4 lähetyspakettia?</w:t>
      </w:r>
    </w:p>
    <w:p>
      <w:r>
        <w:rPr>
          <w:b/>
        </w:rPr>
        <w:t xml:space="preserve">Kysymys 4</w:t>
      </w:r>
    </w:p>
    <w:p>
      <w:r>
        <w:t xml:space="preserve">Mikä yritys kävi lyhyen oikeustaistelun Euroopan komission kanssa?</w:t>
      </w:r>
    </w:p>
    <w:p>
      <w:r>
        <w:rPr>
          <w:b/>
        </w:rPr>
        <w:t xml:space="preserve">Kysymys 5</w:t>
      </w:r>
    </w:p>
    <w:p>
      <w:r>
        <w:t xml:space="preserve">Kuinka monta lähetystoiminnan harjoittajien käytettävissä olevista kuudesta paketista Setanta jakoi?</w:t>
      </w:r>
    </w:p>
    <w:p>
      <w:r>
        <w:rPr>
          <w:b/>
        </w:rPr>
        <w:t xml:space="preserve">Kysymys 6</w:t>
      </w:r>
    </w:p>
    <w:p>
      <w:r>
        <w:t xml:space="preserve">Kuinka monta pakettia Sky menetti?</w:t>
      </w:r>
    </w:p>
    <w:p>
      <w:r>
        <w:rPr>
          <w:b/>
        </w:rPr>
        <w:t xml:space="preserve">Kysymys 7</w:t>
      </w:r>
    </w:p>
    <w:p>
      <w:r>
        <w:t xml:space="preserve">Kuinka paljon Sky tarjosi 4 lähetyspaketin menettämisestä?</w:t>
      </w:r>
    </w:p>
    <w:p>
      <w:r>
        <w:rPr>
          <w:b/>
        </w:rPr>
        <w:t xml:space="preserve">Kysymys 8</w:t>
      </w:r>
    </w:p>
    <w:p>
      <w:r>
        <w:t xml:space="preserve">Mitä kanavaa ei koskaan poistettu Skyltä?</w:t>
      </w:r>
    </w:p>
    <w:p>
      <w:r>
        <w:rPr>
          <w:b/>
        </w:rPr>
        <w:t xml:space="preserve">Teksti numero 2</w:t>
      </w:r>
    </w:p>
    <w:p>
      <w:r>
        <w:t xml:space="preserve">Vaikka BSkyB oli suljettu pois </w:t>
      </w:r>
      <w:r>
        <w:t xml:space="preserve">ONdigital-konsortiosta, mikä teki BSkyB:stä oletusarvoisesti kilpailijan, BSkyB pystyi liittymään </w:t>
      </w:r>
      <w:r>
        <w:rPr>
          <w:color w:val="DCDCDC"/>
        </w:rPr>
        <w:t xml:space="preserve">ITV </w:t>
      </w:r>
      <w:r>
        <w:t xml:space="preserve">Digitalin vapaasti vastaanotettavan lähetyksen korvaavaan </w:t>
      </w:r>
      <w:r>
        <w:rPr>
          <w:color w:val="2F4F4F"/>
        </w:rPr>
        <w:t xml:space="preserve">Freeviewiin</w:t>
      </w:r>
      <w:r>
        <w:t xml:space="preserve">, jossa sillä on yhtä suuri osuus kuin BBC:llä, ITV:llä, Channel 4:llä ja National Grid Wirelessillä. Ennen lokakuuta 2005 </w:t>
      </w:r>
      <w:r>
        <w:t xml:space="preserve">BSkyB:n </w:t>
      </w:r>
      <w:r>
        <w:rPr>
          <w:color w:val="556B2F"/>
        </w:rPr>
        <w:t xml:space="preserve">kolme </w:t>
      </w:r>
      <w:r>
        <w:t xml:space="preserve">kanavaa oli saatavilla tällä alustalla: Sky News, Sky Three ja Sky Sports News. Aluksi BSkyB tarjosi </w:t>
      </w:r>
      <w:r>
        <w:t xml:space="preserve">palveluun </w:t>
      </w:r>
      <w:r>
        <w:rPr>
          <w:color w:val="6B8E23"/>
        </w:rPr>
        <w:t xml:space="preserve">Sky Travel -palvelun</w:t>
      </w:r>
      <w:r>
        <w:t xml:space="preserve">. </w:t>
      </w:r>
      <w:r>
        <w:t xml:space="preserve">Tämä korvattiin kuitenkin </w:t>
      </w:r>
      <w:r>
        <w:t xml:space="preserve">31. lokakuuta 2005 </w:t>
      </w:r>
      <w:r>
        <w:rPr>
          <w:color w:val="A0522D"/>
        </w:rPr>
        <w:t xml:space="preserve">Sky Three </w:t>
      </w:r>
      <w:r>
        <w:t xml:space="preserve">-kanavalla, </w:t>
      </w:r>
      <w:r>
        <w:t xml:space="preserve">joka puolestaan nimettiin myöhemmin uudelleen </w:t>
      </w:r>
      <w:r>
        <w:rPr>
          <w:color w:val="228B22"/>
        </w:rPr>
        <w:t xml:space="preserve">Pick TV:</w:t>
      </w:r>
      <w:r>
        <w:t xml:space="preserve">ksi </w:t>
      </w:r>
      <w:r>
        <w:t xml:space="preserve">vuonna 2011.</w:t>
      </w:r>
    </w:p>
    <w:p>
      <w:r>
        <w:rPr>
          <w:b/>
        </w:rPr>
        <w:t xml:space="preserve">Kysymys 0</w:t>
      </w:r>
    </w:p>
    <w:p>
      <w:r>
        <w:t xml:space="preserve">Minkä konsortion ulkopuolelle BSkyB jätettiin?</w:t>
      </w:r>
    </w:p>
    <w:p>
      <w:r>
        <w:rPr>
          <w:b/>
        </w:rPr>
        <w:t xml:space="preserve">Kysymys 1</w:t>
      </w:r>
    </w:p>
    <w:p>
      <w:r>
        <w:t xml:space="preserve">Kenen kanssa BSkyB teki yhteistyötä, koska se ei kuulunut konsortioon?</w:t>
      </w:r>
    </w:p>
    <w:p>
      <w:r>
        <w:rPr>
          <w:b/>
        </w:rPr>
        <w:t xml:space="preserve">Kysymys 2</w:t>
      </w:r>
    </w:p>
    <w:p>
      <w:r>
        <w:t xml:space="preserve">Kuinka monta BSkyB:n kanavaa oli asiakkaiden saatavilla ennen lokakuuta 2005?</w:t>
      </w:r>
    </w:p>
    <w:p>
      <w:r>
        <w:rPr>
          <w:b/>
        </w:rPr>
        <w:t xml:space="preserve">Kysymys 3</w:t>
      </w:r>
    </w:p>
    <w:p>
      <w:r>
        <w:t xml:space="preserve">Mikä kanava korvasi Sky Travelin?</w:t>
      </w:r>
    </w:p>
    <w:p>
      <w:r>
        <w:rPr>
          <w:b/>
        </w:rPr>
        <w:t xml:space="preserve">Kysymys 4</w:t>
      </w:r>
    </w:p>
    <w:p>
      <w:r>
        <w:t xml:space="preserve">Mikä oli Sky Travelin myöhempi uusi nimi?</w:t>
      </w:r>
    </w:p>
    <w:p>
      <w:r>
        <w:rPr>
          <w:b/>
        </w:rPr>
        <w:t xml:space="preserve">Kysymys 5</w:t>
      </w:r>
    </w:p>
    <w:p>
      <w:r>
        <w:t xml:space="preserve">Mihin konsortioon BSkyB kuului?</w:t>
      </w:r>
    </w:p>
    <w:p>
      <w:r>
        <w:rPr>
          <w:b/>
        </w:rPr>
        <w:t xml:space="preserve">Kysymys 6</w:t>
      </w:r>
    </w:p>
    <w:p>
      <w:r>
        <w:t xml:space="preserve">Mikä oli Pick TV:n myöhempi nimi?</w:t>
      </w:r>
    </w:p>
    <w:p>
      <w:r>
        <w:rPr>
          <w:b/>
        </w:rPr>
        <w:t xml:space="preserve">Kysymys 7</w:t>
      </w:r>
    </w:p>
    <w:p>
      <w:r>
        <w:t xml:space="preserve">Mikä kanava oli ennen Sky Travelia?</w:t>
      </w:r>
    </w:p>
    <w:p>
      <w:r>
        <w:rPr>
          <w:b/>
        </w:rPr>
        <w:t xml:space="preserve">Kysymys 8</w:t>
      </w:r>
    </w:p>
    <w:p>
      <w:r>
        <w:t xml:space="preserve">Kenen kanssa BSkyB teki yhteistyötä, koska se oli osa konsortiota?</w:t>
      </w:r>
    </w:p>
    <w:p>
      <w:r>
        <w:rPr>
          <w:b/>
        </w:rPr>
        <w:t xml:space="preserve">Kysymys 9</w:t>
      </w:r>
    </w:p>
    <w:p>
      <w:r>
        <w:t xml:space="preserve">Mitä kanavaa ei koskaan brändätty uudelleen?</w:t>
      </w:r>
    </w:p>
    <w:p>
      <w:r>
        <w:rPr>
          <w:b/>
        </w:rPr>
        <w:t xml:space="preserve">Teksti numero 3</w:t>
      </w:r>
    </w:p>
    <w:p>
      <w:r>
        <w:t xml:space="preserve">BSkyB veloitti aluksi lisämaksuja </w:t>
      </w:r>
      <w:r>
        <w:rPr>
          <w:color w:val="A9A9A9"/>
        </w:rPr>
        <w:t xml:space="preserve">Sky+ PVR</w:t>
      </w:r>
      <w:r>
        <w:t xml:space="preserve">:n käyttämisestä </w:t>
      </w:r>
      <w:r>
        <w:t xml:space="preserve">palvelussaan; se luopui maksusta tilaajilta, joiden pakettiin kuului vähintään kaksi premium-kanavaa. Tämä muuttui 1. heinäkuuta 2007 alkaen, ja nyt Sky+:n ja minkä tahansa BSkyB:n tilauspaketin tilaavat asiakkaat saavat Sky+:n ilman lisämaksua. Asiakkaat, jotka eivät tilaa BSkyB:n kanavia, voivat edelleen </w:t>
      </w:r>
      <w:r>
        <w:rPr>
          <w:color w:val="DCDCDC"/>
        </w:rPr>
        <w:t xml:space="preserve">maksaa </w:t>
      </w:r>
      <w:r>
        <w:rPr>
          <w:color w:val="2F4F4F"/>
        </w:rPr>
        <w:t xml:space="preserve">kuukausimaksun </w:t>
      </w:r>
      <w:r>
        <w:t xml:space="preserve">Sky+-toimintojen käyttöönotosta</w:t>
      </w:r>
      <w:r>
        <w:t xml:space="preserve">. </w:t>
      </w:r>
      <w:r>
        <w:rPr>
          <w:color w:val="6B8E23"/>
        </w:rPr>
        <w:t xml:space="preserve">Tammikuussa </w:t>
      </w:r>
      <w:r>
        <w:rPr>
          <w:color w:val="556B2F"/>
        </w:rPr>
        <w:t xml:space="preserve">2010 </w:t>
      </w:r>
      <w:r>
        <w:t xml:space="preserve">BSkyB lakkautti </w:t>
      </w:r>
      <w:r>
        <w:rPr>
          <w:color w:val="A0522D"/>
        </w:rPr>
        <w:t xml:space="preserve">Sky+-boksin</w:t>
      </w:r>
      <w:r>
        <w:t xml:space="preserve">, rajoitti vakiomallisen Sky-boksin vain monihuonepäivitykseen ja aloitti </w:t>
      </w:r>
      <w:r>
        <w:rPr>
          <w:color w:val="228B22"/>
        </w:rPr>
        <w:t xml:space="preserve">Sky+HD-boksin </w:t>
      </w:r>
      <w:r>
        <w:t xml:space="preserve">myynnin </w:t>
      </w:r>
      <w:r>
        <w:t xml:space="preserve">vakiona, jolloin kaikki uudet tilaajat saivat Sky+-toiminnot. </w:t>
      </w:r>
      <w:r>
        <w:rPr>
          <w:color w:val="191970"/>
        </w:rPr>
        <w:t xml:space="preserve">Helmikuussa </w:t>
      </w:r>
      <w:r>
        <w:t xml:space="preserve">2011 </w:t>
      </w:r>
      <w:r>
        <w:t xml:space="preserve">BSkyB lopetti Multiroom-boksin ei-HD-vaihtoehdon ja tarjosi pienemmän version </w:t>
      </w:r>
      <w:r>
        <w:rPr>
          <w:color w:val="8B0000"/>
        </w:rPr>
        <w:t xml:space="preserve">SkyHD-boksista </w:t>
      </w:r>
      <w:r>
        <w:t xml:space="preserve">ilman Sky+-toimintoja. </w:t>
      </w:r>
      <w:r>
        <w:rPr>
          <w:color w:val="483D8B"/>
        </w:rPr>
        <w:t xml:space="preserve">Syyskuussa </w:t>
      </w:r>
      <w:r>
        <w:t xml:space="preserve">2007 </w:t>
      </w:r>
      <w:r>
        <w:t xml:space="preserve">Sky käynnisti uuden tv-mainoskampanjan, jossa Sky+ on suunnattu naisille. </w:t>
      </w:r>
      <w:r>
        <w:t xml:space="preserve">Skyllä oli </w:t>
      </w:r>
      <w:r>
        <w:t xml:space="preserve">31. </w:t>
      </w:r>
      <w:r>
        <w:rPr>
          <w:color w:val="3CB371"/>
        </w:rPr>
        <w:t xml:space="preserve">maaliskuuta 2008 </w:t>
      </w:r>
      <w:r>
        <w:t xml:space="preserve">3 393 000 Sky+-käyttäjää.</w:t>
      </w:r>
    </w:p>
    <w:p>
      <w:r>
        <w:rPr>
          <w:b/>
        </w:rPr>
        <w:t xml:space="preserve">Kysymys 0</w:t>
      </w:r>
    </w:p>
    <w:p>
      <w:r>
        <w:t xml:space="preserve">Mistä palvelusta BSkyB jakoi lisätilausmaksuja?</w:t>
      </w:r>
    </w:p>
    <w:p>
      <w:r>
        <w:rPr>
          <w:b/>
        </w:rPr>
        <w:t xml:space="preserve">Kysymys 1</w:t>
      </w:r>
    </w:p>
    <w:p>
      <w:r>
        <w:t xml:space="preserve">Milloin Sky käynnisti naisille suunnatun tv-mainoskampanjan?</w:t>
      </w:r>
    </w:p>
    <w:p>
      <w:r>
        <w:rPr>
          <w:b/>
        </w:rPr>
        <w:t xml:space="preserve">Kysymys 2</w:t>
      </w:r>
    </w:p>
    <w:p>
      <w:r>
        <w:t xml:space="preserve">Millä tavoin asiakkaat voivat saada Sky+-toimintoja, jos he eivät tilaa BSkyB:n kanavia?</w:t>
      </w:r>
    </w:p>
    <w:p>
      <w:r>
        <w:rPr>
          <w:b/>
        </w:rPr>
        <w:t xml:space="preserve">Kysymys 3</w:t>
      </w:r>
    </w:p>
    <w:p>
      <w:r>
        <w:t xml:space="preserve">Milloin BSkyB lopetti Sky+ Boxin käytön?</w:t>
      </w:r>
    </w:p>
    <w:p>
      <w:r>
        <w:rPr>
          <w:b/>
        </w:rPr>
        <w:t xml:space="preserve">Kysymys 4</w:t>
      </w:r>
    </w:p>
    <w:p>
      <w:r>
        <w:t xml:space="preserve">Mikä korvasi Sky+Boxin?</w:t>
      </w:r>
    </w:p>
    <w:p>
      <w:r>
        <w:rPr>
          <w:b/>
        </w:rPr>
        <w:t xml:space="preserve">Kysymys 5</w:t>
      </w:r>
    </w:p>
    <w:p>
      <w:r>
        <w:t xml:space="preserve">Minkä palvelun BSkyB antoi ilmaiseksi ja ehdoitta?</w:t>
      </w:r>
    </w:p>
    <w:p>
      <w:r>
        <w:rPr>
          <w:b/>
        </w:rPr>
        <w:t xml:space="preserve">Kysymys 6</w:t>
      </w:r>
    </w:p>
    <w:p>
      <w:r>
        <w:t xml:space="preserve">Milloin Sky käynnisti miehille suunnatun tv-mainoskampanjan?</w:t>
      </w:r>
    </w:p>
    <w:p>
      <w:r>
        <w:rPr>
          <w:b/>
        </w:rPr>
        <w:t xml:space="preserve">Kysymys 7</w:t>
      </w:r>
    </w:p>
    <w:p>
      <w:r>
        <w:t xml:space="preserve">Mitä asiakkailta ei vaadita Sky+-toimintojen saamiseksi, jos he eivät tilaa BSkyB:n kanavia?</w:t>
      </w:r>
    </w:p>
    <w:p>
      <w:r>
        <w:rPr>
          <w:b/>
        </w:rPr>
        <w:t xml:space="preserve">Kysymys 8</w:t>
      </w:r>
    </w:p>
    <w:p>
      <w:r>
        <w:t xml:space="preserve">Milloin BSkyB päivitti Sky+ Boxin?</w:t>
      </w:r>
    </w:p>
    <w:p>
      <w:r>
        <w:rPr>
          <w:b/>
        </w:rPr>
        <w:t xml:space="preserve">Kysymys 9</w:t>
      </w:r>
    </w:p>
    <w:p>
      <w:r>
        <w:t xml:space="preserve">Mikä korvasi Sky+HD Boxin?</w:t>
      </w:r>
    </w:p>
    <w:p>
      <w:r>
        <w:rPr>
          <w:b/>
        </w:rPr>
        <w:t xml:space="preserve">Teksti numero 4</w:t>
      </w:r>
    </w:p>
    <w:p>
      <w:r>
        <w:t xml:space="preserve">BSkyB käyttää </w:t>
      </w:r>
      <w:r>
        <w:t xml:space="preserve">VideoGuard-maksutelevisiojärjestelmää</w:t>
      </w:r>
      <w:r>
        <w:t xml:space="preserve">,</w:t>
      </w:r>
      <w:r>
        <w:t xml:space="preserve"> jonka omistaa </w:t>
      </w:r>
      <w:r>
        <w:rPr>
          <w:color w:val="2F4F4F"/>
        </w:rPr>
        <w:t xml:space="preserve">NDS</w:t>
      </w:r>
      <w:r>
        <w:t xml:space="preserve">, </w:t>
      </w:r>
      <w:r>
        <w:rPr>
          <w:color w:val="556B2F"/>
        </w:rPr>
        <w:t xml:space="preserve">Cisco Systems </w:t>
      </w:r>
      <w:r>
        <w:rPr>
          <w:color w:val="6B8E23"/>
        </w:rPr>
        <w:t xml:space="preserve">-yhtiö. </w:t>
      </w:r>
      <w:r>
        <w:rPr>
          <w:color w:val="A0522D"/>
        </w:rPr>
        <w:t xml:space="preserve">VideoGuardin </w:t>
      </w:r>
      <w:r>
        <w:rPr>
          <w:color w:val="228B22"/>
        </w:rPr>
        <w:t xml:space="preserve">dekoodereiden </w:t>
      </w:r>
      <w:r>
        <w:t xml:space="preserve">käyttöä valvotaan tiukasti</w:t>
      </w:r>
      <w:r>
        <w:t xml:space="preserve">; niitä ei ole saatavilla erillisinä DVB CAM-moduuleina (conditional access module). </w:t>
      </w:r>
      <w:r>
        <w:rPr>
          <w:color w:val="191970"/>
        </w:rPr>
        <w:t xml:space="preserve">BSkyB:</w:t>
      </w:r>
      <w:r>
        <w:t xml:space="preserve">llä on suunnitteluvalta kaikissa digitaalisissa satelliittivastaanottimissa, jotka pystyvät vastaanottamaan sen palveluja</w:t>
      </w:r>
      <w:r>
        <w:rPr>
          <w:color w:val="191970"/>
        </w:rPr>
        <w:t xml:space="preserve">.</w:t>
      </w:r>
      <w:r>
        <w:t xml:space="preserve"> Vaikka vastaanottimet ovatkin eri valmistajien suunnittelemia ja valmistamia, niiden on oltava samannäköisiä kuin muidenkin vastaanottimien käyttöliittymät. Tämä koskee myös henkilökohtaista videonauhuria (</w:t>
      </w:r>
      <w:r>
        <w:rPr>
          <w:color w:val="8B0000"/>
        </w:rPr>
        <w:t xml:space="preserve">PVR</w:t>
      </w:r>
      <w:r>
        <w:t xml:space="preserve">) (</w:t>
      </w:r>
      <w:r>
        <w:rPr>
          <w:color w:val="483D8B"/>
        </w:rPr>
        <w:t xml:space="preserve">Sky+)</w:t>
      </w:r>
      <w:r>
        <w:t xml:space="preserve">.</w:t>
      </w:r>
    </w:p>
    <w:p>
      <w:r>
        <w:rPr>
          <w:b/>
        </w:rPr>
        <w:t xml:space="preserve">Kysymys 0</w:t>
      </w:r>
    </w:p>
    <w:p>
      <w:r>
        <w:t xml:space="preserve">Mikä on BSkyB:n käyttämän televisiolähetysten salausjärjestelmän nimi?</w:t>
      </w:r>
    </w:p>
    <w:p>
      <w:r>
        <w:rPr>
          <w:b/>
        </w:rPr>
        <w:t xml:space="preserve">Kysymys 1</w:t>
      </w:r>
    </w:p>
    <w:p>
      <w:r>
        <w:t xml:space="preserve">Kuka omistaa VideoGuardin?</w:t>
      </w:r>
    </w:p>
    <w:p>
      <w:r>
        <w:rPr>
          <w:b/>
        </w:rPr>
        <w:t xml:space="preserve">Kysymys 2</w:t>
      </w:r>
    </w:p>
    <w:p>
      <w:r>
        <w:t xml:space="preserve">Kuka on NDS:n emoyhtiö?</w:t>
      </w:r>
    </w:p>
    <w:p>
      <w:r>
        <w:rPr>
          <w:b/>
        </w:rPr>
        <w:t xml:space="preserve">Kysymys 3</w:t>
      </w:r>
    </w:p>
    <w:p>
      <w:r>
        <w:t xml:space="preserve">Kenellä on suunnitteluvalta kaikissa digitaalisissa satelliittivastaanottimissa, jotka pystyvät käyttämään heidän palveluitaan?</w:t>
      </w:r>
    </w:p>
    <w:p>
      <w:r>
        <w:rPr>
          <w:b/>
        </w:rPr>
        <w:t xml:space="preserve">Kysymys 4</w:t>
      </w:r>
    </w:p>
    <w:p>
      <w:r>
        <w:t xml:space="preserve">Mikä on BSkyB:n tarjoaman henkilökohtaisen videonauhurin tuotemerkki?</w:t>
      </w:r>
    </w:p>
    <w:p>
      <w:r>
        <w:rPr>
          <w:b/>
        </w:rPr>
        <w:t xml:space="preserve">Kysymys 5</w:t>
      </w:r>
    </w:p>
    <w:p>
      <w:r>
        <w:t xml:space="preserve">Mikä on sen TV-salausjärjestelmän nimi, jota BSkyB ei voinut käyttää?</w:t>
      </w:r>
    </w:p>
    <w:p>
      <w:r>
        <w:rPr>
          <w:b/>
        </w:rPr>
        <w:t xml:space="preserve">Kysymys 6</w:t>
      </w:r>
    </w:p>
    <w:p>
      <w:r>
        <w:t xml:space="preserve">Kenen digitaalisia vastaanottimia valmistaa vain yksi valmistaja?</w:t>
      </w:r>
    </w:p>
    <w:p>
      <w:r>
        <w:rPr>
          <w:b/>
        </w:rPr>
        <w:t xml:space="preserve">Kysymys 7</w:t>
      </w:r>
    </w:p>
    <w:p>
      <w:r>
        <w:t xml:space="preserve">Mitä on saatavana erillisinä DVB-CAM-laitteina?</w:t>
      </w:r>
    </w:p>
    <w:p>
      <w:r>
        <w:rPr>
          <w:b/>
        </w:rPr>
        <w:t xml:space="preserve">Kysymys 8</w:t>
      </w:r>
    </w:p>
    <w:p>
      <w:r>
        <w:t xml:space="preserve">Mikä yritys ei koskaan ollut mukana NDS:ssä?</w:t>
      </w:r>
    </w:p>
    <w:p>
      <w:r>
        <w:rPr>
          <w:b/>
        </w:rPr>
        <w:t xml:space="preserve">Kysymys 9</w:t>
      </w:r>
    </w:p>
    <w:p>
      <w:r>
        <w:t xml:space="preserve">Mikä on sen videonauhurin tuotemerkki, jota BSkyB ei koskaan myynyt?</w:t>
      </w:r>
    </w:p>
    <w:p>
      <w:r>
        <w:rPr>
          <w:b/>
        </w:rPr>
        <w:t xml:space="preserve">Teksti numero 5</w:t>
      </w:r>
    </w:p>
    <w:p>
      <w:r>
        <w:t xml:space="preserve">BSkyB ja Virgin Media ajautuivat vuonna 2007 kiistaan Sky-kanavien siirtämisestä kaapelitelevisiossa. Koska </w:t>
      </w:r>
      <w:r>
        <w:t xml:space="preserve">NTL:n ja Telewestin kanssa neuvoteltuja voimassa olevia siirtosopimuksia ei uusittu, Virgin Media poisti </w:t>
      </w:r>
      <w:r>
        <w:rPr>
          <w:color w:val="2F4F4F"/>
        </w:rPr>
        <w:t xml:space="preserve">peruskanavat </w:t>
      </w:r>
      <w:r>
        <w:t xml:space="preserve">verkostostaan </w:t>
      </w:r>
      <w:r>
        <w:rPr>
          <w:color w:val="556B2F"/>
        </w:rPr>
        <w:t xml:space="preserve">1. maaliskuuta 2007</w:t>
      </w:r>
      <w:r>
        <w:t xml:space="preserve">. </w:t>
      </w:r>
      <w:r>
        <w:t xml:space="preserve">Virgin Media väitti</w:t>
      </w:r>
      <w:r>
        <w:rPr>
          <w:color w:val="6B8E23"/>
        </w:rPr>
        <w:t xml:space="preserve">, että </w:t>
      </w:r>
      <w:r>
        <w:rPr>
          <w:color w:val="A0522D"/>
        </w:rPr>
        <w:t xml:space="preserve">BSkyB oli </w:t>
      </w:r>
      <w:r>
        <w:rPr>
          <w:color w:val="191970"/>
        </w:rPr>
        <w:t xml:space="preserve">korottanut </w:t>
      </w:r>
      <w:r>
        <w:rPr>
          <w:color w:val="228B22"/>
        </w:rPr>
        <w:t xml:space="preserve">huomattavasti </w:t>
      </w:r>
      <w:r>
        <w:rPr>
          <w:color w:val="A0522D"/>
        </w:rPr>
        <w:t xml:space="preserve">kanavista </w:t>
      </w:r>
      <w:r>
        <w:rPr>
          <w:color w:val="191970"/>
        </w:rPr>
        <w:t xml:space="preserve">pyydettyä hintaa. </w:t>
      </w:r>
      <w:r>
        <w:t xml:space="preserve">BSkyB kiisti tämän väitteen sillä perusteella, että uusi sopimus tarjosi "huomattavasti enemmän arvoa", koska siihen sisältyi </w:t>
      </w:r>
      <w:r>
        <w:rPr>
          <w:color w:val="8B0000"/>
        </w:rPr>
        <w:t xml:space="preserve">HD-kanavia </w:t>
      </w:r>
      <w:r>
        <w:rPr>
          <w:color w:val="483D8B"/>
        </w:rPr>
        <w:t xml:space="preserve">ja </w:t>
      </w:r>
      <w:r>
        <w:rPr>
          <w:color w:val="3CB371"/>
        </w:rPr>
        <w:t xml:space="preserve">Video On Demand </w:t>
      </w:r>
      <w:r>
        <w:rPr>
          <w:color w:val="BC8F8F"/>
        </w:rPr>
        <w:t xml:space="preserve">-sisältöä</w:t>
      </w:r>
      <w:r>
        <w:t xml:space="preserve">, jota ei aiemmin ollut kaapelissa.</w:t>
      </w:r>
    </w:p>
    <w:p>
      <w:r>
        <w:rPr>
          <w:b/>
        </w:rPr>
        <w:t xml:space="preserve">Kysymys 0</w:t>
      </w:r>
    </w:p>
    <w:p>
      <w:r>
        <w:t xml:space="preserve">Minä vuonna BSkyB ja Virgin Media kiistelivät Sky-kanavien siirtämisestä kaapelitelevisiossa?</w:t>
      </w:r>
    </w:p>
    <w:p>
      <w:r>
        <w:rPr>
          <w:b/>
        </w:rPr>
        <w:t xml:space="preserve">Kysymys 1</w:t>
      </w:r>
    </w:p>
    <w:p>
      <w:r>
        <w:t xml:space="preserve">Mitkä kanavat poistettiin verkosta maaliskuussa 2007?</w:t>
      </w:r>
    </w:p>
    <w:p>
      <w:r>
        <w:rPr>
          <w:b/>
        </w:rPr>
        <w:t xml:space="preserve">Kysymys 2</w:t>
      </w:r>
    </w:p>
    <w:p>
      <w:r>
        <w:t xml:space="preserve">Mitä Virgin Media väitti BSkyB:n tehneen, minkä vuoksi Virgin ei enää tarjoa näitä kanavia?</w:t>
      </w:r>
    </w:p>
    <w:p>
      <w:r>
        <w:rPr>
          <w:b/>
        </w:rPr>
        <w:t xml:space="preserve">Kysymys 3</w:t>
      </w:r>
    </w:p>
    <w:p>
      <w:r>
        <w:t xml:space="preserve">Mitä muuta lisäpalvelua BSkyB tarjosi HD-kanavien lisäksi, jonka se väitti tarjoavan "huomattavasti enemmän arvoa"?</w:t>
      </w:r>
    </w:p>
    <w:p>
      <w:r>
        <w:rPr>
          <w:b/>
        </w:rPr>
        <w:t xml:space="preserve">Kysymys 4</w:t>
      </w:r>
    </w:p>
    <w:p>
      <w:r>
        <w:t xml:space="preserve">Mitä muuta lisäpalvelua BSkyB tarjosi Video on Demand -palvelun lisäksi, jonka se väitti tarjoavan "huomattavasti enemmän arvoa"?</w:t>
      </w:r>
    </w:p>
    <w:p>
      <w:r>
        <w:rPr>
          <w:b/>
        </w:rPr>
        <w:t xml:space="preserve">Kysymys 5</w:t>
      </w:r>
    </w:p>
    <w:p>
      <w:r>
        <w:t xml:space="preserve">Minä vuonna BSkyB ja Virgin Media tekivät sopimuksen Sky-kanavien siirtämisestä kaapelitelevisiossa?</w:t>
      </w:r>
    </w:p>
    <w:p>
      <w:r>
        <w:rPr>
          <w:b/>
        </w:rPr>
        <w:t xml:space="preserve">Kysymys 6</w:t>
      </w:r>
    </w:p>
    <w:p>
      <w:r>
        <w:t xml:space="preserve">Mitä kanavia verkossa oli aina saatavilla?</w:t>
      </w:r>
    </w:p>
    <w:p>
      <w:r>
        <w:rPr>
          <w:b/>
        </w:rPr>
        <w:t xml:space="preserve">Kysymys 7</w:t>
      </w:r>
    </w:p>
    <w:p>
      <w:r>
        <w:t xml:space="preserve">Mitä muuta palvelua BSkyB tarjosi HD-kanavien lisäksi, joista se väitti, ettei niillä ollut mitään arvoa?</w:t>
      </w:r>
    </w:p>
    <w:p>
      <w:r>
        <w:rPr>
          <w:b/>
        </w:rPr>
        <w:t xml:space="preserve">Kysymys 8</w:t>
      </w:r>
    </w:p>
    <w:p>
      <w:r>
        <w:t xml:space="preserve">Mihin väitteeseen BSkyB suostui?</w:t>
      </w:r>
    </w:p>
    <w:p>
      <w:r>
        <w:rPr>
          <w:b/>
        </w:rPr>
        <w:t xml:space="preserve">Kysymys 9</w:t>
      </w:r>
    </w:p>
    <w:p>
      <w:r>
        <w:t xml:space="preserve">Milloin BSkyB otti käyttöön peruskanavat?</w:t>
      </w:r>
    </w:p>
    <w:p>
      <w:r>
        <w:rPr>
          <w:b/>
        </w:rPr>
        <w:t xml:space="preserve">Teksti numero 6</w:t>
      </w:r>
    </w:p>
    <w:p>
      <w:r>
        <w:t xml:space="preserve">Englannin korkein oikeus totesi </w:t>
      </w:r>
      <w:r>
        <w:rPr>
          <w:color w:val="DCDCDC"/>
        </w:rPr>
        <w:t xml:space="preserve">heinäkuussa </w:t>
      </w:r>
      <w:r>
        <w:rPr>
          <w:color w:val="A9A9A9"/>
        </w:rPr>
        <w:t xml:space="preserve">2013</w:t>
      </w:r>
      <w:r>
        <w:t xml:space="preserve">, että Microsoftin käyttämä termi "SkyDrive" loukkasi Sky-yhtiön oikeutta Sky-tavaramerkkiin. </w:t>
      </w:r>
      <w:r>
        <w:t xml:space="preserve">BSkyB ja Microsoft ilmoittivat </w:t>
      </w:r>
      <w:r>
        <w:rPr>
          <w:color w:val="2F4F4F"/>
        </w:rPr>
        <w:t xml:space="preserve">31. heinäkuuta </w:t>
      </w:r>
      <w:r>
        <w:rPr>
          <w:color w:val="556B2F"/>
        </w:rPr>
        <w:t xml:space="preserve">2013 </w:t>
      </w:r>
      <w:r>
        <w:t xml:space="preserve">sovinnosta, jonka mukaan Microsoft ei hae muutosta tuomioon ja nimeää </w:t>
      </w:r>
      <w:r>
        <w:rPr>
          <w:color w:val="228B22"/>
        </w:rPr>
        <w:t xml:space="preserve">SkyDrive-pilvitallennuspalvelunsa </w:t>
      </w:r>
      <w:r>
        <w:t xml:space="preserve">uudelleen </w:t>
      </w:r>
      <w:r>
        <w:t xml:space="preserve">määrittelemättömän "kohtuullisen ajan kuluttua, jotta siirtyminen uuteen tuotemerkkiin voidaan toteuttaa asianmukaisesti", sekä "taloudelliset ja muut ehdot, joiden yksityiskohdat ovat luottamuksellisia". </w:t>
      </w:r>
      <w:r>
        <w:rPr>
          <w:color w:val="191970"/>
        </w:rPr>
        <w:t xml:space="preserve">27. tammikuuta </w:t>
      </w:r>
      <w:r>
        <w:t xml:space="preserve">2014 </w:t>
      </w:r>
      <w:r>
        <w:t xml:space="preserve">Microsoft ilmoitti, että "SkyDrivesta tulee pian </w:t>
      </w:r>
      <w:r>
        <w:rPr>
          <w:color w:val="8B0000"/>
        </w:rPr>
        <w:t xml:space="preserve">OneDrive</w:t>
      </w:r>
      <w:r>
        <w:t xml:space="preserve">" ja "</w:t>
      </w:r>
      <w:r>
        <w:rPr>
          <w:color w:val="483D8B"/>
        </w:rPr>
        <w:t xml:space="preserve">SkyDrive </w:t>
      </w:r>
      <w:r>
        <w:t xml:space="preserve">Prosta" tulee "</w:t>
      </w:r>
      <w:r>
        <w:rPr>
          <w:color w:val="3CB371"/>
        </w:rPr>
        <w:t xml:space="preserve">OneDrive for Business</w:t>
      </w:r>
      <w:r>
        <w:t xml:space="preserve">".</w:t>
      </w:r>
    </w:p>
    <w:p>
      <w:r>
        <w:rPr>
          <w:b/>
        </w:rPr>
        <w:t xml:space="preserve">Kysymys 0</w:t>
      </w:r>
    </w:p>
    <w:p>
      <w:r>
        <w:t xml:space="preserve">Milloin Englannin korkein oikeus katsoi, että Microsoftin käyttämä termi "SkyDrive" loukkasi Sky:n oikeutta?</w:t>
      </w:r>
    </w:p>
    <w:p>
      <w:r>
        <w:rPr>
          <w:b/>
        </w:rPr>
        <w:t xml:space="preserve">Kysymys 1</w:t>
      </w:r>
    </w:p>
    <w:p>
      <w:r>
        <w:t xml:space="preserve">Minä vuonna BSkyB ja Microsoft ilmoittivat sopimuksestaan?</w:t>
      </w:r>
    </w:p>
    <w:p>
      <w:r>
        <w:rPr>
          <w:b/>
        </w:rPr>
        <w:t xml:space="preserve">Kysymys 2</w:t>
      </w:r>
    </w:p>
    <w:p>
      <w:r>
        <w:t xml:space="preserve">Miksi Microsoft ilmoitti nimeävänsä Sky Driven uudelleen?</w:t>
      </w:r>
    </w:p>
    <w:p>
      <w:r>
        <w:rPr>
          <w:b/>
        </w:rPr>
        <w:t xml:space="preserve">Kysymys 3</w:t>
      </w:r>
    </w:p>
    <w:p>
      <w:r>
        <w:t xml:space="preserve">Miksi Microsoft ilmoitti nimeävänsä Sky Drive Pron uudelleen?</w:t>
      </w:r>
    </w:p>
    <w:p>
      <w:r>
        <w:rPr>
          <w:b/>
        </w:rPr>
        <w:t xml:space="preserve">Kysymys 4</w:t>
      </w:r>
    </w:p>
    <w:p>
      <w:r>
        <w:t xml:space="preserve">Millainen palvelu SkyDrive-palvelu on?</w:t>
      </w:r>
    </w:p>
    <w:p>
      <w:r>
        <w:rPr>
          <w:b/>
        </w:rPr>
        <w:t xml:space="preserve">Kysymys 5</w:t>
      </w:r>
    </w:p>
    <w:p>
      <w:r>
        <w:t xml:space="preserve">Milloin Englannin High Court of Justice totesi, että Microsoftin käyttämä termi "SkyDrive" ei loukannut Sky-yhtiön oikeutta "Sky"-tavaramerkkiin?</w:t>
      </w:r>
    </w:p>
    <w:p>
      <w:r>
        <w:rPr>
          <w:b/>
        </w:rPr>
        <w:t xml:space="preserve">Kysymys 6</w:t>
      </w:r>
    </w:p>
    <w:p>
      <w:r>
        <w:t xml:space="preserve">Milloin Microsoft päätti valittaa päätöksestä?</w:t>
      </w:r>
    </w:p>
    <w:p>
      <w:r>
        <w:rPr>
          <w:b/>
        </w:rPr>
        <w:t xml:space="preserve">Kysymys 7</w:t>
      </w:r>
    </w:p>
    <w:p>
      <w:r>
        <w:t xml:space="preserve">Miksi Microsoft ilmoitti nimeävänsä OneDriven uudelleen?</w:t>
      </w:r>
    </w:p>
    <w:p>
      <w:r>
        <w:rPr>
          <w:b/>
        </w:rPr>
        <w:t xml:space="preserve">Kysymys 8</w:t>
      </w:r>
    </w:p>
    <w:p>
      <w:r>
        <w:t xml:space="preserve">Miksi Microsoft ilmoitti nimeävänsä OneDrive for Businessin uudelleen?</w:t>
      </w:r>
    </w:p>
    <w:p>
      <w:r>
        <w:rPr>
          <w:b/>
        </w:rPr>
        <w:t xml:space="preserve">Kysymys 9</w:t>
      </w:r>
    </w:p>
    <w:p>
      <w:r>
        <w:t xml:space="preserve">Milloin Microsoft ilmoitti, että OneDrivesta tulee pian SkyDrive?</w:t>
      </w:r>
    </w:p>
    <w:p>
      <w:r>
        <w:rPr>
          <w:b/>
        </w:rPr>
        <w:t xml:space="preserve">Teksti numero 7</w:t>
      </w:r>
    </w:p>
    <w:p>
      <w:r>
        <w:t xml:space="preserve">Palvelu aloitti toimintansa 1. syyskuuta 1993 silloisen toimitusjohtajan </w:t>
      </w:r>
      <w:r>
        <w:rPr>
          <w:color w:val="A9A9A9"/>
        </w:rPr>
        <w:t xml:space="preserve">Sam Chisholmin </w:t>
      </w:r>
      <w:r>
        <w:rPr>
          <w:color w:val="DCDCDC"/>
        </w:rPr>
        <w:t xml:space="preserve">ja Rupert Murdochin </w:t>
      </w:r>
      <w:r>
        <w:t xml:space="preserve">ajatuksesta </w:t>
      </w:r>
      <w:r>
        <w:t xml:space="preserve">muuttaa yhtiön liiketoimintastrategia täysin maksulliseksi. Uuteen pakettiin kuului neljä aiemmin ilmaiseksi lähetettävää kanavaa, jotka lähetettiin </w:t>
      </w:r>
      <w:r>
        <w:rPr>
          <w:color w:val="556B2F"/>
        </w:rPr>
        <w:t xml:space="preserve">Astran </w:t>
      </w:r>
      <w:r>
        <w:rPr>
          <w:color w:val="6B8E23"/>
        </w:rPr>
        <w:t xml:space="preserve">satelliiteilla, sekä </w:t>
      </w:r>
      <w:r>
        <w:t xml:space="preserve">uusia kanavia</w:t>
      </w:r>
      <w:r>
        <w:t xml:space="preserve">.</w:t>
      </w:r>
      <w:r>
        <w:t xml:space="preserve"> Palvelu jatkui siihen asti, kunnes BSkyB:n analoginen palvelu suljettiin </w:t>
      </w:r>
      <w:r>
        <w:rPr>
          <w:color w:val="A0522D"/>
        </w:rPr>
        <w:t xml:space="preserve">27. </w:t>
      </w:r>
      <w:r>
        <w:rPr>
          <w:color w:val="228B22"/>
        </w:rPr>
        <w:t xml:space="preserve">syyskuuta </w:t>
      </w:r>
      <w:r>
        <w:t xml:space="preserve">2001 </w:t>
      </w:r>
      <w:r>
        <w:rPr>
          <w:color w:val="191970"/>
        </w:rPr>
        <w:t xml:space="preserve">Sky Digital </w:t>
      </w:r>
      <w:r>
        <w:rPr>
          <w:color w:val="8B0000"/>
        </w:rPr>
        <w:t xml:space="preserve">-alustan </w:t>
      </w:r>
      <w:r>
        <w:t xml:space="preserve">käynnistämisen ja laajentamisen vuoksi</w:t>
      </w:r>
      <w:r>
        <w:t xml:space="preserve">. Osa kanavista lähetettiin joko selvänä tai pehmeästi salattuna (jolloin salauksen purkamiseen tarvittiin Videocrypt-purkulaite ilman tilauskorttia) ennen niiden lisäämistä Sky Multichannels -pakettiin. Kahden kuukauden kuluessa lanseerauksesta BSkyB sai </w:t>
      </w:r>
      <w:r>
        <w:rPr>
          <w:color w:val="483D8B"/>
        </w:rPr>
        <w:t xml:space="preserve">400 000 </w:t>
      </w:r>
      <w:r>
        <w:t xml:space="preserve">uutta tilaajaa, joista suurin osa otti myös vähintään yhden premium-kanavan, minkä ansiosta BSkyB saavutti </w:t>
      </w:r>
      <w:r>
        <w:rPr>
          <w:color w:val="3CB371"/>
        </w:rPr>
        <w:t xml:space="preserve">3,5 miljoonaa </w:t>
      </w:r>
      <w:r>
        <w:t xml:space="preserve">kotitaloutta vuoden 1994 puoliväliin mennessä. </w:t>
      </w:r>
      <w:r>
        <w:rPr>
          <w:color w:val="BC8F8F"/>
        </w:rPr>
        <w:t xml:space="preserve">Michael Grade </w:t>
      </w:r>
      <w:r>
        <w:t xml:space="preserve">kritisoi toimintaa kansallisen kulttuuriperinnön komitean (Select Committee on National Heritage) edessä lähinnä siitä, että monilla uusilla kanavilla ei ollut alkuperäisohjelmia.</w:t>
      </w:r>
    </w:p>
    <w:p>
      <w:r>
        <w:rPr>
          <w:b/>
        </w:rPr>
        <w:t xml:space="preserve">Kysymys 0</w:t>
      </w:r>
    </w:p>
    <w:p>
      <w:r>
        <w:t xml:space="preserve">Kuka oli toimitusjohtaja palvelun alkaessa?</w:t>
      </w:r>
    </w:p>
    <w:p>
      <w:r>
        <w:rPr>
          <w:b/>
        </w:rPr>
        <w:t xml:space="preserve">Kysymys 1</w:t>
      </w:r>
    </w:p>
    <w:p>
      <w:r>
        <w:t xml:space="preserve">Kenen satelliittien kautta uudet vapaasti vastaanotettavat kanavat lähetetään?</w:t>
      </w:r>
    </w:p>
    <w:p>
      <w:r>
        <w:rPr>
          <w:b/>
        </w:rPr>
        <w:t xml:space="preserve">Kysymys 2</w:t>
      </w:r>
    </w:p>
    <w:p>
      <w:r>
        <w:t xml:space="preserve">Milloin BSkyB lopetti analogiset palvelunsa?</w:t>
      </w:r>
    </w:p>
    <w:p>
      <w:r>
        <w:rPr>
          <w:b/>
        </w:rPr>
        <w:t xml:space="preserve">Kysymys 3</w:t>
      </w:r>
    </w:p>
    <w:p>
      <w:r>
        <w:t xml:space="preserve">Mikä alusta sai BSkyB:n lopettamaan analogisen palvelunsa?</w:t>
      </w:r>
    </w:p>
    <w:p>
      <w:r>
        <w:rPr>
          <w:b/>
        </w:rPr>
        <w:t xml:space="preserve">Kysymys 4</w:t>
      </w:r>
    </w:p>
    <w:p>
      <w:r>
        <w:t xml:space="preserve">Kuinka monella kotitaloudella oli BSkyB-palvelu vuonna 1994?</w:t>
      </w:r>
    </w:p>
    <w:p>
      <w:r>
        <w:rPr>
          <w:b/>
        </w:rPr>
        <w:t xml:space="preserve">Kysymys 5</w:t>
      </w:r>
    </w:p>
    <w:p>
      <w:r>
        <w:t xml:space="preserve">Mikä alusta auttoi BSkyB:tä välttämään analogisen palvelun lopettamisen?</w:t>
      </w:r>
    </w:p>
    <w:p>
      <w:r>
        <w:rPr>
          <w:b/>
        </w:rPr>
        <w:t xml:space="preserve">Kysymys 6</w:t>
      </w:r>
    </w:p>
    <w:p>
      <w:r>
        <w:t xml:space="preserve">Kenen satelliitteja ei koskaan lähetetty vapaasti vastaanotettavana lähetyksenä?</w:t>
      </w:r>
    </w:p>
    <w:p>
      <w:r>
        <w:rPr>
          <w:b/>
        </w:rPr>
        <w:t xml:space="preserve">Kysymys 7</w:t>
      </w:r>
    </w:p>
    <w:p>
      <w:r>
        <w:t xml:space="preserve">Kuinka monta tilaajaa BSkyB menetti kahden kuukauden kuluessa käynnistämisestä?</w:t>
      </w:r>
    </w:p>
    <w:p>
      <w:r>
        <w:rPr>
          <w:b/>
        </w:rPr>
        <w:t xml:space="preserve">Kysymys 8</w:t>
      </w:r>
    </w:p>
    <w:p>
      <w:r>
        <w:t xml:space="preserve">Kuka kehui toimintaa kansallisen kulttuuriperinnön erityisvaliokunnan edessä?</w:t>
      </w:r>
    </w:p>
    <w:p>
      <w:r>
        <w:rPr>
          <w:b/>
        </w:rPr>
        <w:t xml:space="preserve">Kysymys 9</w:t>
      </w:r>
    </w:p>
    <w:p>
      <w:r>
        <w:t xml:space="preserve">Mikä yritys ei koskaan laajentanut alustaansa?</w:t>
      </w:r>
    </w:p>
    <w:p>
      <w:r>
        <w:rPr>
          <w:b/>
        </w:rPr>
        <w:t xml:space="preserve">Teksti numero 8</w:t>
      </w:r>
    </w:p>
    <w:p>
      <w:r>
        <w:rPr>
          <w:color w:val="A9A9A9"/>
        </w:rPr>
        <w:t xml:space="preserve">Sky UK Limited </w:t>
      </w:r>
      <w:r>
        <w:t xml:space="preserve">(aiemmin </w:t>
      </w:r>
      <w:r>
        <w:rPr>
          <w:color w:val="DCDCDC"/>
        </w:rPr>
        <w:t xml:space="preserve">British Sky Broadcasting </w:t>
      </w:r>
      <w:r>
        <w:t xml:space="preserve">tai </w:t>
      </w:r>
      <w:r>
        <w:rPr>
          <w:color w:val="2F4F4F"/>
        </w:rPr>
        <w:t xml:space="preserve">BSkyB</w:t>
      </w:r>
      <w:r>
        <w:t xml:space="preserve">) on </w:t>
      </w:r>
      <w:r>
        <w:rPr>
          <w:color w:val="556B2F"/>
        </w:rPr>
        <w:t xml:space="preserve">brittiläinen </w:t>
      </w:r>
      <w:r>
        <w:rPr>
          <w:color w:val="556B2F"/>
        </w:rPr>
        <w:t xml:space="preserve">televiestintäyhtiö, </w:t>
      </w:r>
      <w:r>
        <w:t xml:space="preserve">joka toimii Yhdistyneessä kuningaskunnassa. Sky tarjoaa televisio- ja laajakaista-internetpalveluja sekä kiinteän verkon puhelinpalveluja kuluttajille ja yrityksille Yhdistyneessä kuningaskunnassa. Se on Yhdistyneen kuningaskunnan suurin maksutelevisioyhtiö, jolla oli </w:t>
      </w:r>
      <w:r>
        <w:rPr>
          <w:color w:val="A0522D"/>
        </w:rPr>
        <w:t xml:space="preserve">11 miljoonaa </w:t>
      </w:r>
      <w:r>
        <w:rPr>
          <w:color w:val="228B22"/>
        </w:rPr>
        <w:t xml:space="preserve">asiakasta vuonna </w:t>
      </w:r>
      <w:r>
        <w:t xml:space="preserve">2015</w:t>
      </w:r>
      <w:r>
        <w:t xml:space="preserve">.</w:t>
      </w:r>
      <w:r>
        <w:t xml:space="preserve"> Se oli Yhdistyneen kuningaskunnan suosituin digitaalinen televisiopalvelu, kunnes </w:t>
      </w:r>
      <w:r>
        <w:rPr>
          <w:color w:val="191970"/>
        </w:rPr>
        <w:t xml:space="preserve">Freeview </w:t>
      </w:r>
      <w:r>
        <w:t xml:space="preserve">ohitti sen </w:t>
      </w:r>
      <w:r>
        <w:t xml:space="preserve">huhtikuussa 2007. Sen pääkonttori sijaitsee </w:t>
      </w:r>
      <w:r>
        <w:rPr>
          <w:color w:val="8B0000"/>
        </w:rPr>
        <w:t xml:space="preserve">Isleworthissa</w:t>
      </w:r>
      <w:r>
        <w:t xml:space="preserve">.</w:t>
      </w:r>
    </w:p>
    <w:p>
      <w:r>
        <w:rPr>
          <w:b/>
        </w:rPr>
        <w:t xml:space="preserve">Kysymys 0</w:t>
      </w:r>
    </w:p>
    <w:p>
      <w:r>
        <w:t xml:space="preserve">Millä nimellä Sky UK Limited tunnettiin aiemmin?</w:t>
      </w:r>
    </w:p>
    <w:p>
      <w:r>
        <w:rPr>
          <w:b/>
        </w:rPr>
        <w:t xml:space="preserve">Kysymys 1</w:t>
      </w:r>
    </w:p>
    <w:p>
      <w:r>
        <w:t xml:space="preserve">Millainen yritys Sky UK Limited on?</w:t>
      </w:r>
    </w:p>
    <w:p>
      <w:r>
        <w:rPr>
          <w:b/>
        </w:rPr>
        <w:t xml:space="preserve">Kysymys 2</w:t>
      </w:r>
    </w:p>
    <w:p>
      <w:r>
        <w:t xml:space="preserve">Kuinka monta asiakasta Sky UK Limitedillä on maksutelevisiolähetystoiminnan harjoittajana vuonna 2015?</w:t>
      </w:r>
    </w:p>
    <w:p>
      <w:r>
        <w:rPr>
          <w:b/>
        </w:rPr>
        <w:t xml:space="preserve">Kysymys 3</w:t>
      </w:r>
    </w:p>
    <w:p>
      <w:r>
        <w:t xml:space="preserve">mikä muu digitaalinen tv-palvelu vei Sky UK Limitedin suosituimman paikan?</w:t>
      </w:r>
    </w:p>
    <w:p>
      <w:r>
        <w:rPr>
          <w:b/>
        </w:rPr>
        <w:t xml:space="preserve">Kysymys 4</w:t>
      </w:r>
    </w:p>
    <w:p>
      <w:r>
        <w:t xml:space="preserve">Millä nimellä Sky UK Limited tunnetaan nyt?</w:t>
      </w:r>
    </w:p>
    <w:p>
      <w:r>
        <w:rPr>
          <w:b/>
        </w:rPr>
        <w:t xml:space="preserve">Kysymys 5</w:t>
      </w:r>
    </w:p>
    <w:p>
      <w:r>
        <w:t xml:space="preserve">Mihin Sky UK Limited ei ole koskaan osallistunut?</w:t>
      </w:r>
    </w:p>
    <w:p>
      <w:r>
        <w:rPr>
          <w:b/>
        </w:rPr>
        <w:t xml:space="preserve">Kysymys 6</w:t>
      </w:r>
    </w:p>
    <w:p>
      <w:r>
        <w:t xml:space="preserve">Kuinka monta asiakasta Sky UK Limited menetti maksutelevisiolähetystoiminnan harjoittajana vuonna 2015?</w:t>
      </w:r>
    </w:p>
    <w:p>
      <w:r>
        <w:rPr>
          <w:b/>
        </w:rPr>
        <w:t xml:space="preserve">Kysymys 7</w:t>
      </w:r>
    </w:p>
    <w:p>
      <w:r>
        <w:t xml:space="preserve">Mikä oli Yhdistyneen kuningaskunnan vähiten suosittu tv-palvelu vuonna 2015?</w:t>
      </w:r>
    </w:p>
    <w:p>
      <w:r>
        <w:rPr>
          <w:b/>
        </w:rPr>
        <w:t xml:space="preserve">Kysymys 8</w:t>
      </w:r>
    </w:p>
    <w:p>
      <w:r>
        <w:t xml:space="preserve">Mistä pääkonttori siirrettiin?</w:t>
      </w:r>
    </w:p>
    <w:p>
      <w:r>
        <w:rPr>
          <w:b/>
        </w:rPr>
        <w:t xml:space="preserve">Teksti numero 9</w:t>
      </w:r>
    </w:p>
    <w:p>
      <w:r>
        <w:t xml:space="preserve">Sky julkisti 18. marraskuuta 2015 Sky Q:n, joka on </w:t>
      </w:r>
      <w:r>
        <w:rPr>
          <w:color w:val="A9A9A9"/>
        </w:rPr>
        <w:t xml:space="preserve">vuonna </w:t>
      </w:r>
      <w:r>
        <w:rPr>
          <w:color w:val="DCDCDC"/>
        </w:rPr>
        <w:t xml:space="preserve">2016 </w:t>
      </w:r>
      <w:r>
        <w:t xml:space="preserve">saatavilla oleva tuote- ja palveluvalikoima</w:t>
      </w:r>
      <w:r>
        <w:t xml:space="preserve">. </w:t>
      </w:r>
      <w:r>
        <w:t xml:space="preserve">Sky Q koostuu kolmesta digisovittimesta (Sky Q, Sky Q Silver ja Sky Q Mini), laajakaistareitittimestä (</w:t>
      </w:r>
      <w:r>
        <w:rPr>
          <w:color w:val="2F4F4F"/>
        </w:rPr>
        <w:t xml:space="preserve">Sky Q Hub) </w:t>
      </w:r>
      <w:r>
        <w:t xml:space="preserve">ja mobiilisovelluksista. Sky Q -digiboksit tuovat mukanaan uuden käyttöliittymän, Wi-Fi-hotspot-toiminnon, Power-line- ja Bluetooth-yhteyden sekä uuden kosketusherkän kaukosäätimen. Sky Q Mini -televisioasemat yhdistetään </w:t>
      </w:r>
      <w:r>
        <w:rPr>
          <w:color w:val="6B8E23"/>
        </w:rPr>
        <w:t xml:space="preserve">Sky Q Silver </w:t>
      </w:r>
      <w:r>
        <w:rPr>
          <w:color w:val="A0522D"/>
        </w:rPr>
        <w:t xml:space="preserve">-televisioasemiin </w:t>
      </w:r>
      <w:r>
        <w:t xml:space="preserve">Wi-Fi- tai Power-line-yhteydellä sen sijaan, että ne vastaanottavat omia satelliittisignaaleja. Näin kaikki kotitalouden digisovittimet </w:t>
      </w:r>
      <w:r>
        <w:rPr>
          <w:color w:val="228B22"/>
        </w:rPr>
        <w:t xml:space="preserve">voivat </w:t>
      </w:r>
      <w:r>
        <w:rPr>
          <w:color w:val="191970"/>
        </w:rPr>
        <w:t xml:space="preserve">jakaa tallenteita </w:t>
      </w:r>
      <w:r>
        <w:rPr>
          <w:color w:val="228B22"/>
        </w:rPr>
        <w:t xml:space="preserve">ja muuta mediaa</w:t>
      </w:r>
      <w:r>
        <w:t xml:space="preserve">. </w:t>
      </w:r>
      <w:r>
        <w:rPr>
          <w:color w:val="8B0000"/>
        </w:rPr>
        <w:t xml:space="preserve">Sky Q Silver -digiboksi </w:t>
      </w:r>
      <w:r>
        <w:t xml:space="preserve">pystyy vastaanottamaan ja näyttämään UHD-lähetyksiä, jotka Sky ottaa käyttöön </w:t>
      </w:r>
      <w:r>
        <w:rPr>
          <w:color w:val="483D8B"/>
        </w:rPr>
        <w:t xml:space="preserve">myöhemmin vuonna </w:t>
      </w:r>
      <w:r>
        <w:rPr>
          <w:color w:val="3CB371"/>
        </w:rPr>
        <w:t xml:space="preserve">2016</w:t>
      </w:r>
      <w:r>
        <w:t xml:space="preserve">.</w:t>
      </w:r>
    </w:p>
    <w:p>
      <w:r>
        <w:rPr>
          <w:b/>
        </w:rPr>
        <w:t xml:space="preserve">Kysymys 0</w:t>
      </w:r>
    </w:p>
    <w:p>
      <w:r>
        <w:t xml:space="preserve">Mikä on Sky Q:n laajakaistareitittimen nimi?</w:t>
      </w:r>
    </w:p>
    <w:p>
      <w:r>
        <w:rPr>
          <w:b/>
        </w:rPr>
        <w:t xml:space="preserve">Kysymys 1</w:t>
      </w:r>
    </w:p>
    <w:p>
      <w:r>
        <w:t xml:space="preserve">Mihin Sky Q mini -sovittimiin voi muodostaa yhteyden?</w:t>
      </w:r>
    </w:p>
    <w:p>
      <w:r>
        <w:rPr>
          <w:b/>
        </w:rPr>
        <w:t xml:space="preserve">Kysymys 2</w:t>
      </w:r>
    </w:p>
    <w:p>
      <w:r>
        <w:t xml:space="preserve">Mitä eri Sky Q -laatikoiden yhdistäminen mahdollistaa?</w:t>
      </w:r>
    </w:p>
    <w:p>
      <w:r>
        <w:rPr>
          <w:b/>
        </w:rPr>
        <w:t xml:space="preserve">Kysymys 3</w:t>
      </w:r>
    </w:p>
    <w:p>
      <w:r>
        <w:t xml:space="preserve">Milloin Sky aikoo ottaa käyttöön UHD-lähetykset?</w:t>
      </w:r>
    </w:p>
    <w:p>
      <w:r>
        <w:rPr>
          <w:b/>
        </w:rPr>
        <w:t xml:space="preserve">Kysymys 4</w:t>
      </w:r>
    </w:p>
    <w:p>
      <w:r>
        <w:t xml:space="preserve">Milloin uudet Sky Q -tuotteet tulevat saataville?</w:t>
      </w:r>
    </w:p>
    <w:p>
      <w:r>
        <w:rPr>
          <w:b/>
        </w:rPr>
        <w:t xml:space="preserve">Kysymys 5</w:t>
      </w:r>
    </w:p>
    <w:p>
      <w:r>
        <w:t xml:space="preserve">Mikä on Sky Q:n valintareitittimen nimi?</w:t>
      </w:r>
    </w:p>
    <w:p>
      <w:r>
        <w:rPr>
          <w:b/>
        </w:rPr>
        <w:t xml:space="preserve">Kysymys 6</w:t>
      </w:r>
    </w:p>
    <w:p>
      <w:r>
        <w:t xml:space="preserve">Mihin Sky Q mini digisovittimet eivät koskaan pysty muodostamaan yhteyttä?</w:t>
      </w:r>
    </w:p>
    <w:p>
      <w:r>
        <w:rPr>
          <w:b/>
        </w:rPr>
        <w:t xml:space="preserve">Kysymys 7</w:t>
      </w:r>
    </w:p>
    <w:p>
      <w:r>
        <w:t xml:space="preserve">Mitä Sky Q:n eri laatikoiden irrottaminen toisistaan mahdollistaa?</w:t>
      </w:r>
    </w:p>
    <w:p>
      <w:r>
        <w:rPr>
          <w:b/>
        </w:rPr>
        <w:t xml:space="preserve">Kysymys 8</w:t>
      </w:r>
    </w:p>
    <w:p>
      <w:r>
        <w:t xml:space="preserve">Mikä digisovitin ei voi enää näyttää UHD-lähetyksiä?</w:t>
      </w:r>
    </w:p>
    <w:p>
      <w:r>
        <w:rPr>
          <w:b/>
        </w:rPr>
        <w:t xml:space="preserve">Teksti numero 10</w:t>
      </w:r>
    </w:p>
    <w:p>
      <w:r>
        <w:t xml:space="preserve">BSkyB:n vakiotarkkuuslähetykset ovat </w:t>
      </w:r>
      <w:r>
        <w:rPr>
          <w:color w:val="A9A9A9"/>
        </w:rPr>
        <w:t xml:space="preserve">DVB-yhteensopivia </w:t>
      </w:r>
      <w:r>
        <w:rPr>
          <w:color w:val="DCDCDC"/>
        </w:rPr>
        <w:t xml:space="preserve">MPEG-2-muodossa</w:t>
      </w:r>
      <w:r>
        <w:t xml:space="preserve">, ja Sky Movies- ja Sky Box Office -kanavilla on valinnaisia </w:t>
      </w:r>
      <w:r>
        <w:rPr>
          <w:color w:val="2F4F4F"/>
        </w:rPr>
        <w:t xml:space="preserve">Dolby Digital </w:t>
      </w:r>
      <w:r>
        <w:t xml:space="preserve">-ääniraitoja viimeaikaisille elokuville, vaikka ne ovatkin käytettävissä vain Sky+-boksilla. </w:t>
      </w:r>
      <w:r>
        <w:rPr>
          <w:color w:val="556B2F"/>
        </w:rPr>
        <w:t xml:space="preserve">Sky+:n </w:t>
      </w:r>
      <w:r>
        <w:t xml:space="preserve">HD-materiaali lähetetään </w:t>
      </w:r>
      <w:r>
        <w:rPr>
          <w:color w:val="6B8E23"/>
        </w:rPr>
        <w:t xml:space="preserve">MPEG-4-standardilla, </w:t>
      </w:r>
      <w:r>
        <w:t xml:space="preserve">ja suurin osa HD-materiaalista on </w:t>
      </w:r>
      <w:r>
        <w:t xml:space="preserve">DVB-S2-standardin mukaista. </w:t>
      </w:r>
      <w:r>
        <w:t xml:space="preserve">Interaktiivisissa palveluissa ja 7 päivän EPG:ssä käytetään omaa </w:t>
      </w:r>
      <w:r>
        <w:rPr>
          <w:color w:val="228B22"/>
        </w:rPr>
        <w:t xml:space="preserve">OpenTV-järjestelmää</w:t>
      </w:r>
      <w:r>
        <w:t xml:space="preserve">, ja digisovittimissa on modeemi paluupolkua varten. </w:t>
      </w:r>
      <w:r>
        <w:rPr>
          <w:color w:val="191970"/>
        </w:rPr>
        <w:t xml:space="preserve">Sky News </w:t>
      </w:r>
      <w:r>
        <w:t xml:space="preserve">tarjoaa muiden kanavien ohella interaktiivista pseudovideopalvelua lähettämällä silmukoituja videovirtoja.</w:t>
      </w:r>
    </w:p>
    <w:p>
      <w:r>
        <w:rPr>
          <w:b/>
        </w:rPr>
        <w:t xml:space="preserve">Kysymys 0</w:t>
      </w:r>
    </w:p>
    <w:p>
      <w:r>
        <w:t xml:space="preserve">Mitä BSkyB:n vakiotarkkuuslähetykset noudattavat?</w:t>
      </w:r>
    </w:p>
    <w:p>
      <w:r>
        <w:rPr>
          <w:b/>
        </w:rPr>
        <w:t xml:space="preserve">Kysymys 1</w:t>
      </w:r>
    </w:p>
    <w:p>
      <w:r>
        <w:t xml:space="preserve">Sky Movies ja Sky Box office sisältävät myös mitä valinnaisia ääniraitoja?</w:t>
      </w:r>
    </w:p>
    <w:p>
      <w:r>
        <w:rPr>
          <w:b/>
        </w:rPr>
        <w:t xml:space="preserve">Kysymys 2</w:t>
      </w:r>
    </w:p>
    <w:p>
      <w:r>
        <w:t xml:space="preserve">Mitä Sky+ HD -materiaalin lähetys käyttää?</w:t>
      </w:r>
    </w:p>
    <w:p>
      <w:r>
        <w:rPr>
          <w:b/>
        </w:rPr>
        <w:t xml:space="preserve">Kysymys 3</w:t>
      </w:r>
    </w:p>
    <w:p>
      <w:r>
        <w:t xml:space="preserve">Mikä on Sky+HD:n käyttämä oma järjestelmä?</w:t>
      </w:r>
    </w:p>
    <w:p>
      <w:r>
        <w:rPr>
          <w:b/>
        </w:rPr>
        <w:t xml:space="preserve">Kysymys 4</w:t>
      </w:r>
    </w:p>
    <w:p>
      <w:r>
        <w:t xml:space="preserve">Mitä suurin osa HD-materiaalista käyttää standardina?</w:t>
      </w:r>
    </w:p>
    <w:p>
      <w:r>
        <w:rPr>
          <w:b/>
        </w:rPr>
        <w:t xml:space="preserve">Kysymys 5</w:t>
      </w:r>
    </w:p>
    <w:p>
      <w:r>
        <w:t xml:space="preserve">Mikä laatikko tarvitaan MPEG-3:n katseluun?</w:t>
      </w:r>
    </w:p>
    <w:p>
      <w:r>
        <w:rPr>
          <w:b/>
        </w:rPr>
        <w:t xml:space="preserve">Kysymys 6</w:t>
      </w:r>
    </w:p>
    <w:p>
      <w:r>
        <w:t xml:space="preserve">Mikä on se oma järjestelmä, jota Sky+HD ei voi käyttää?</w:t>
      </w:r>
    </w:p>
    <w:p>
      <w:r>
        <w:rPr>
          <w:b/>
        </w:rPr>
        <w:t xml:space="preserve">Kysymys 7</w:t>
      </w:r>
    </w:p>
    <w:p>
      <w:r>
        <w:t xml:space="preserve">Mikä kanava ei ole koskaan käyttänyt looping-videovirtoja?</w:t>
      </w:r>
    </w:p>
    <w:p>
      <w:r>
        <w:rPr>
          <w:b/>
        </w:rPr>
        <w:t xml:space="preserve">Kysymys 8</w:t>
      </w:r>
    </w:p>
    <w:p>
      <w:r>
        <w:t xml:space="preserve">Millaiset ääniraidat ovat pakollisia Sky Movies- ja Sky Box Office -kanavilla?</w:t>
      </w:r>
    </w:p>
    <w:p>
      <w:r>
        <w:rPr>
          <w:b/>
        </w:rPr>
        <w:t xml:space="preserve">Teksti numero 11</w:t>
      </w:r>
    </w:p>
    <w:p>
      <w:r>
        <w:t xml:space="preserve">Kun </w:t>
      </w:r>
      <w:r>
        <w:rPr>
          <w:color w:val="A9A9A9"/>
        </w:rPr>
        <w:t xml:space="preserve">Sky Digital </w:t>
      </w:r>
      <w:r>
        <w:t xml:space="preserve">lanseerattiin vuonna </w:t>
      </w:r>
      <w:r>
        <w:rPr>
          <w:color w:val="DCDCDC"/>
        </w:rPr>
        <w:t xml:space="preserve">1998</w:t>
      </w:r>
      <w:r>
        <w:t xml:space="preserve">, uusi palvelu käytti </w:t>
      </w:r>
      <w:r>
        <w:rPr>
          <w:color w:val="556B2F"/>
        </w:rPr>
        <w:t xml:space="preserve">Astra 2A </w:t>
      </w:r>
      <w:r>
        <w:t xml:space="preserve">-satelliittia, joka sijaitsi 28,5° itäistä pituutta, toisin kuin analoginen palvelu, joka lähetettiin 19,2° itäistä pituutta. Tämän </w:t>
      </w:r>
      <w:r>
        <w:t xml:space="preserve">jälkeen seurasi lisää Astra-satelliitteja sekä </w:t>
      </w:r>
      <w:r>
        <w:rPr>
          <w:color w:val="6B8E23"/>
        </w:rPr>
        <w:t xml:space="preserve">Eutelsatin Eurobird 1 </w:t>
      </w:r>
      <w:r>
        <w:t xml:space="preserve">(nykyisin Eutelsat 33C) 28,5° itäistä pituutta), minkä ansiosta yhtiö pystyi käynnistämään uuden täysin digitaalisen Sky-palvelun, joka pystyi välittämään </w:t>
      </w:r>
      <w:r>
        <w:rPr>
          <w:color w:val="A0522D"/>
        </w:rPr>
        <w:t xml:space="preserve">satoja </w:t>
      </w:r>
      <w:r>
        <w:t xml:space="preserve">televisio- ja radiokanavia. Vanha asema jaettiin useiden Euroopan maiden lähetystoiminnan harjoittajien kanssa, kun taas uutta asemaa </w:t>
      </w:r>
      <w:r>
        <w:rPr>
          <w:color w:val="228B22"/>
        </w:rPr>
        <w:t xml:space="preserve">28,5° itäistä </w:t>
      </w:r>
      <w:r>
        <w:t xml:space="preserve">pituutta alettiin käyttää </w:t>
      </w:r>
      <w:r>
        <w:t xml:space="preserve">lähes yksinomaan Yhdistyneeseen kuningaskuntaan lähetettäville kanaville.</w:t>
      </w:r>
    </w:p>
    <w:p>
      <w:r>
        <w:rPr>
          <w:b/>
        </w:rPr>
        <w:t xml:space="preserve">Kysymys 0</w:t>
      </w:r>
    </w:p>
    <w:p>
      <w:r>
        <w:t xml:space="preserve">Milloin Sky Digital käynnistettiin?</w:t>
      </w:r>
    </w:p>
    <w:p>
      <w:r>
        <w:rPr>
          <w:b/>
        </w:rPr>
        <w:t xml:space="preserve">Kysymys 1</w:t>
      </w:r>
    </w:p>
    <w:p>
      <w:r>
        <w:t xml:space="preserve">Mitä satelliittia käytettiin, kun Sky digital käynnistettiin?</w:t>
      </w:r>
    </w:p>
    <w:p>
      <w:r>
        <w:rPr>
          <w:b/>
        </w:rPr>
        <w:t xml:space="preserve">Kysymys 2</w:t>
      </w:r>
    </w:p>
    <w:p>
      <w:r>
        <w:t xml:space="preserve">Minkä satelliitin avulla Sky Digital pystyi käynnistämään täysin uuden digitaalisen palvelun?</w:t>
      </w:r>
    </w:p>
    <w:p>
      <w:r>
        <w:rPr>
          <w:b/>
        </w:rPr>
        <w:t xml:space="preserve">Kysymys 3</w:t>
      </w:r>
    </w:p>
    <w:p>
      <w:r>
        <w:t xml:space="preserve">Kuinka monta televisio- ja radiokanavaa uusi digitaalinen palvelu voisi tarjota?</w:t>
      </w:r>
    </w:p>
    <w:p>
      <w:r>
        <w:rPr>
          <w:b/>
        </w:rPr>
        <w:t xml:space="preserve">Kysymys 4</w:t>
      </w:r>
    </w:p>
    <w:p>
      <w:r>
        <w:t xml:space="preserve">Mikä on sen satelliitin sijainti, jonka ansiosta Sky pystyi lähettämään kanavia lähes kattavasti Yhdistyneeseen kuningaskuntaan?</w:t>
      </w:r>
    </w:p>
    <w:p>
      <w:r>
        <w:rPr>
          <w:b/>
        </w:rPr>
        <w:t xml:space="preserve">Kysymys 5</w:t>
      </w:r>
    </w:p>
    <w:p>
      <w:r>
        <w:t xml:space="preserve">Mikä palvelu käytti Astra 2A:ta vuonna 1995?</w:t>
      </w:r>
    </w:p>
    <w:p>
      <w:r>
        <w:rPr>
          <w:b/>
        </w:rPr>
        <w:t xml:space="preserve">Kysymys 6</w:t>
      </w:r>
    </w:p>
    <w:p>
      <w:r>
        <w:t xml:space="preserve">Mikä satelliitti esti Sky Digitalia käynnistämästä kokonaan uutta digitaalista palvelua?</w:t>
      </w:r>
    </w:p>
    <w:p>
      <w:r>
        <w:rPr>
          <w:b/>
        </w:rPr>
        <w:t xml:space="preserve">Kysymys 7</w:t>
      </w:r>
    </w:p>
    <w:p>
      <w:r>
        <w:t xml:space="preserve">Kuinka monesta televisio- ja radiokanavasta digipalvelun myötä päästiin eroon?</w:t>
      </w:r>
    </w:p>
    <w:p>
      <w:r>
        <w:rPr>
          <w:b/>
        </w:rPr>
        <w:t xml:space="preserve">Kysymys 8</w:t>
      </w:r>
    </w:p>
    <w:p>
      <w:r>
        <w:t xml:space="preserve">Milloin ainoa satelliitti laukaistiin?</w:t>
      </w:r>
    </w:p>
    <w:p>
      <w:r>
        <w:rPr>
          <w:b/>
        </w:rPr>
        <w:t xml:space="preserve">Teksti numero 12</w:t>
      </w:r>
    </w:p>
    <w:p>
      <w:r>
        <w:t xml:space="preserve">BSkyB käynnisti HDTV-palvelunsa Sky+ HD </w:t>
      </w:r>
      <w:r>
        <w:rPr>
          <w:color w:val="DCDCDC"/>
        </w:rPr>
        <w:t xml:space="preserve">22. toukokuuta </w:t>
      </w:r>
      <w:r>
        <w:rPr>
          <w:color w:val="A9A9A9"/>
        </w:rPr>
        <w:t xml:space="preserve">2006</w:t>
      </w:r>
      <w:r>
        <w:t xml:space="preserve">. </w:t>
      </w:r>
      <w:r>
        <w:t xml:space="preserve">BSkyB väitti, että </w:t>
      </w:r>
      <w:r>
        <w:rPr>
          <w:color w:val="2F4F4F"/>
        </w:rPr>
        <w:t xml:space="preserve">40 000 </w:t>
      </w:r>
      <w:r>
        <w:t xml:space="preserve">ihmistä oli rekisteröitynyt vastaanottamaan HD-palvelua </w:t>
      </w:r>
      <w:r>
        <w:t xml:space="preserve">ennen sen käynnistämistä. </w:t>
      </w:r>
      <w:r>
        <w:t xml:space="preserve">Lanseerausta edeltävällä viikolla alkoi liikkua huhuja, joiden mukaan BSkyB:llä oli toimitusongelmia </w:t>
      </w:r>
      <w:r>
        <w:t xml:space="preserve">valmistajan </w:t>
      </w:r>
      <w:r>
        <w:rPr>
          <w:color w:val="6B8E23"/>
        </w:rPr>
        <w:t xml:space="preserve">Thomsonin </w:t>
      </w:r>
      <w:r>
        <w:rPr>
          <w:color w:val="556B2F"/>
        </w:rPr>
        <w:t xml:space="preserve">digisovittimen</w:t>
      </w:r>
      <w:r>
        <w:t xml:space="preserve"> kanssa</w:t>
      </w:r>
      <w:r>
        <w:t xml:space="preserve">. Torstaina 18. toukokuuta 2006 ja koko viikonlopun ajan ennen lanseerausta ihmiset raportoivat, että BSkyB oli joko peruuttanut tai siirtänyt asennusta. Lopuksi </w:t>
      </w:r>
      <w:r>
        <w:rPr>
          <w:color w:val="A0522D"/>
        </w:rPr>
        <w:t xml:space="preserve">BBC </w:t>
      </w:r>
      <w:r>
        <w:t xml:space="preserve">kertoi, että </w:t>
      </w:r>
      <w:r>
        <w:rPr>
          <w:color w:val="228B22"/>
        </w:rPr>
        <w:t xml:space="preserve">17 000 </w:t>
      </w:r>
      <w:r>
        <w:t xml:space="preserve">asiakasta ei ollut vielä saanut palvelua, koska toimitukset olivat epäonnistuneet. </w:t>
      </w:r>
      <w:r>
        <w:rPr>
          <w:color w:val="191970"/>
        </w:rPr>
        <w:t xml:space="preserve">Maaliskuun 31. päivänä </w:t>
      </w:r>
      <w:r>
        <w:t xml:space="preserve">2012 </w:t>
      </w:r>
      <w:r>
        <w:t xml:space="preserve">Sky ilmoitti, että Sky+HD-palvelun saaneiden kotien kokonaismäärä oli </w:t>
      </w:r>
      <w:r>
        <w:rPr>
          <w:color w:val="8B0000"/>
        </w:rPr>
        <w:t xml:space="preserve">4 222 000</w:t>
      </w:r>
      <w:r>
        <w:t xml:space="preserve">.</w:t>
      </w:r>
    </w:p>
    <w:p>
      <w:r>
        <w:rPr>
          <w:b/>
        </w:rPr>
        <w:t xml:space="preserve">Kysymys 0</w:t>
      </w:r>
    </w:p>
    <w:p>
      <w:r>
        <w:t xml:space="preserve">Milloin BSkyB käynnisti HDTV-palvelunsa?</w:t>
      </w:r>
    </w:p>
    <w:p>
      <w:r>
        <w:rPr>
          <w:b/>
        </w:rPr>
        <w:t xml:space="preserve">Kysymys 1</w:t>
      </w:r>
    </w:p>
    <w:p>
      <w:r>
        <w:t xml:space="preserve">Kuinka monta ihmistä oli rekisteröitynyt vastaanottamaan HD-palvelua ennen palvelun käynnistämistä?</w:t>
      </w:r>
    </w:p>
    <w:p>
      <w:r>
        <w:rPr>
          <w:b/>
        </w:rPr>
        <w:t xml:space="preserve">Kysymys 2</w:t>
      </w:r>
    </w:p>
    <w:p>
      <w:r>
        <w:t xml:space="preserve">Mikä oli sen digisovitinvalmistajan nimi, jonka kanssa BSkyB:llä oli ongelmia?</w:t>
      </w:r>
    </w:p>
    <w:p>
      <w:r>
        <w:rPr>
          <w:b/>
        </w:rPr>
        <w:t xml:space="preserve">Kysymys 3</w:t>
      </w:r>
    </w:p>
    <w:p>
      <w:r>
        <w:t xml:space="preserve">Kuinka moni asiakas ei BBC:n mukaan ollut vielä saanut palvelua, koska toimitukset olivat epäonnistuneet?</w:t>
      </w:r>
    </w:p>
    <w:p>
      <w:r>
        <w:rPr>
          <w:b/>
        </w:rPr>
        <w:t xml:space="preserve">Kysymys 4</w:t>
      </w:r>
    </w:p>
    <w:p>
      <w:r>
        <w:t xml:space="preserve">Mikä oli niiden kotien kokonaismäärä, joissa Sky ilmoitti olevan Sky+HD maaliskuussa 2012?</w:t>
      </w:r>
    </w:p>
    <w:p>
      <w:r>
        <w:rPr>
          <w:b/>
        </w:rPr>
        <w:t xml:space="preserve">Kysymys 5</w:t>
      </w:r>
    </w:p>
    <w:p>
      <w:r>
        <w:t xml:space="preserve">Milloin BSkyB epäonnistui HDTV-palvelunsa käynnistämisessä?</w:t>
      </w:r>
    </w:p>
    <w:p>
      <w:r>
        <w:rPr>
          <w:b/>
        </w:rPr>
        <w:t xml:space="preserve">Kysymys 6</w:t>
      </w:r>
    </w:p>
    <w:p>
      <w:r>
        <w:t xml:space="preserve">Millä valmistajalla ei ole koskaan ollut toimitusongelmia BSkyB:n kanssa asioidessaan?</w:t>
      </w:r>
    </w:p>
    <w:p>
      <w:r>
        <w:rPr>
          <w:b/>
        </w:rPr>
        <w:t xml:space="preserve">Kysymys 7</w:t>
      </w:r>
    </w:p>
    <w:p>
      <w:r>
        <w:t xml:space="preserve">Kuinka moni ei koskaan rekisteröitynyt vastaanottamaan HD-palvelua ennen palvelun käynnistämistä?</w:t>
      </w:r>
    </w:p>
    <w:p>
      <w:r>
        <w:rPr>
          <w:b/>
        </w:rPr>
        <w:t xml:space="preserve">Kysymys 8</w:t>
      </w:r>
    </w:p>
    <w:p>
      <w:r>
        <w:t xml:space="preserve">Kuka ilmoitti, että 17 000 asiakasta sai palvelun epäonnistuneiden toimitusten vuoksi?</w:t>
      </w:r>
    </w:p>
    <w:p>
      <w:r>
        <w:rPr>
          <w:b/>
        </w:rPr>
        <w:t xml:space="preserve">Kysymys 9</w:t>
      </w:r>
    </w:p>
    <w:p>
      <w:r>
        <w:t xml:space="preserve">Milloin Sky ilmoitti, että Sky+HD:n sisältävien kotien kokonaismäärä oli 3 222 000?</w:t>
      </w:r>
    </w:p>
    <w:p>
      <w:r>
        <w:rPr>
          <w:b/>
        </w:rPr>
        <w:t xml:space="preserve">Teksti numero 13</w:t>
      </w:r>
    </w:p>
    <w:p>
      <w:r>
        <w:t xml:space="preserve">BSkyB ilmoitti </w:t>
      </w:r>
      <w:r>
        <w:rPr>
          <w:color w:val="DCDCDC"/>
        </w:rPr>
        <w:t xml:space="preserve">8. helmikuuta 2007 </w:t>
      </w:r>
      <w:r>
        <w:t xml:space="preserve">aikovansa korvata kolme vapaasti vastaanotettavaa maanpäällistä digitaalista kanavaa neljällä tilauskanavalla. Ehdotuksen mukaan nämä kanavat tarjoaisivat BSkyB:n valikoimaan kuuluvaa sisältöä, kuten </w:t>
      </w:r>
      <w:r>
        <w:rPr>
          <w:color w:val="2F4F4F"/>
        </w:rPr>
        <w:t xml:space="preserve">urheilua (mukaan lukien </w:t>
      </w:r>
      <w:r>
        <w:rPr>
          <w:color w:val="556B2F"/>
        </w:rPr>
        <w:t xml:space="preserve">Englannin jalkapallon Valioliiga)</w:t>
      </w:r>
      <w:r>
        <w:rPr>
          <w:color w:val="2F4F4F"/>
        </w:rPr>
        <w:t xml:space="preserve">, elokuvia, viihdettä ja uutisia</w:t>
      </w:r>
      <w:r>
        <w:t xml:space="preserve">. </w:t>
      </w:r>
      <w:r>
        <w:t xml:space="preserve">Ilmoitus tuli päivä sen jälkeen, kun Setanta Sports vahvisti, että se aloittaa </w:t>
      </w:r>
      <w:r>
        <w:rPr>
          <w:color w:val="A0522D"/>
        </w:rPr>
        <w:t xml:space="preserve">maaliskuussa </w:t>
      </w:r>
      <w:r>
        <w:rPr>
          <w:color w:val="228B22"/>
        </w:rPr>
        <w:t xml:space="preserve">maanpäällisen digitaalisen verkon </w:t>
      </w:r>
      <w:r>
        <w:t xml:space="preserve">tilauspalvelun</w:t>
      </w:r>
      <w:r>
        <w:t xml:space="preserve">, ja samana päivänä, kun </w:t>
      </w:r>
      <w:r>
        <w:rPr>
          <w:color w:val="191970"/>
        </w:rPr>
        <w:t xml:space="preserve">NTL:</w:t>
      </w:r>
      <w:r>
        <w:t xml:space="preserve">n palvelut muuttuivat </w:t>
      </w:r>
      <w:r>
        <w:rPr>
          <w:color w:val="8B0000"/>
        </w:rPr>
        <w:t xml:space="preserve">Virgin Media </w:t>
      </w:r>
      <w:r>
        <w:t xml:space="preserve">-nimellä</w:t>
      </w:r>
      <w:r>
        <w:t xml:space="preserve">. </w:t>
      </w:r>
      <w:r>
        <w:t xml:space="preserve">Alan lähteet uskovat kuitenkin, että </w:t>
      </w:r>
      <w:r>
        <w:rPr>
          <w:color w:val="483D8B"/>
        </w:rPr>
        <w:t xml:space="preserve">BSkyB:n </w:t>
      </w:r>
      <w:r>
        <w:t xml:space="preserve">on pakko hyllyttää suunnitelmansa vetää kanavansa pois Freeview-verkkopalvelusta ja korvata ne tilauskanavilla mahdollisten menetettyjen mainostulojen vuoksi.</w:t>
      </w:r>
    </w:p>
    <w:p>
      <w:r>
        <w:rPr>
          <w:b/>
        </w:rPr>
        <w:t xml:space="preserve">Kysymys 0</w:t>
      </w:r>
    </w:p>
    <w:p>
      <w:r>
        <w:t xml:space="preserve">Milloin BSkyB ilmoitti aikovansa korvata vapaasti vastaanotettavat digitaaliset kanavansa?</w:t>
      </w:r>
    </w:p>
    <w:p>
      <w:r>
        <w:rPr>
          <w:b/>
        </w:rPr>
        <w:t xml:space="preserve">Kysymys 1</w:t>
      </w:r>
    </w:p>
    <w:p>
      <w:r>
        <w:t xml:space="preserve">Milloin Setanta Sports sanoi, että se käynnistää tilauspalvelun?</w:t>
      </w:r>
    </w:p>
    <w:p>
      <w:r>
        <w:rPr>
          <w:b/>
        </w:rPr>
        <w:t xml:space="preserve">Kysymys 2</w:t>
      </w:r>
    </w:p>
    <w:p>
      <w:r>
        <w:t xml:space="preserve">Millä alustalla Sentanta Sports suunnitteli lanseeraavansa?</w:t>
      </w:r>
    </w:p>
    <w:p>
      <w:r>
        <w:rPr>
          <w:b/>
        </w:rPr>
        <w:t xml:space="preserve">Kysymys 3</w:t>
      </w:r>
    </w:p>
    <w:p>
      <w:r>
        <w:t xml:space="preserve">Millä nimellä NTL:n palvelut brändättiin uudelleen?</w:t>
      </w:r>
    </w:p>
    <w:p>
      <w:r>
        <w:rPr>
          <w:b/>
        </w:rPr>
        <w:t xml:space="preserve">Kysymys 4</w:t>
      </w:r>
    </w:p>
    <w:p>
      <w:r>
        <w:t xml:space="preserve">Mitä BSkyB:n urheilutarjontaan kuuluu?</w:t>
      </w:r>
    </w:p>
    <w:p>
      <w:r>
        <w:rPr>
          <w:b/>
        </w:rPr>
        <w:t xml:space="preserve">Kysymys 5</w:t>
      </w:r>
    </w:p>
    <w:p>
      <w:r>
        <w:t xml:space="preserve">Milloin BSkyB ilmoitti aikovansa parantaa vapaasti vastaanotettavia digitaalisia kanaviaan?</w:t>
      </w:r>
    </w:p>
    <w:p>
      <w:r>
        <w:rPr>
          <w:b/>
        </w:rPr>
        <w:t xml:space="preserve">Kysymys 6</w:t>
      </w:r>
    </w:p>
    <w:p>
      <w:r>
        <w:t xml:space="preserve">Milloin Setanta Sports sanoi, että se aloittaa ilmaisen palvelun maanpäällisessä digitaalisessa järjestelmässä?</w:t>
      </w:r>
    </w:p>
    <w:p>
      <w:r>
        <w:rPr>
          <w:b/>
        </w:rPr>
        <w:t xml:space="preserve">Kysymys 7</w:t>
      </w:r>
    </w:p>
    <w:p>
      <w:r>
        <w:t xml:space="preserve">Millä alustalla Sentanta Sports suunnitteli välttävänsä käynnistämistä?</w:t>
      </w:r>
    </w:p>
    <w:p>
      <w:r>
        <w:rPr>
          <w:b/>
        </w:rPr>
        <w:t xml:space="preserve">Kysymys 8</w:t>
      </w:r>
    </w:p>
    <w:p>
      <w:r>
        <w:t xml:space="preserve">Mikä oli Virgin Median uusi nimi?</w:t>
      </w:r>
    </w:p>
    <w:p>
      <w:r>
        <w:rPr>
          <w:b/>
        </w:rPr>
        <w:t xml:space="preserve">Kysymys 9</w:t>
      </w:r>
    </w:p>
    <w:p>
      <w:r>
        <w:t xml:space="preserve">Mikä kanava menetti mainostuloja suunnitelmiensa vuoksi?</w:t>
      </w:r>
    </w:p>
    <w:p>
      <w:r>
        <w:rPr>
          <w:b/>
        </w:rPr>
        <w:t xml:space="preserve">Teksti numero 14</w:t>
      </w:r>
    </w:p>
    <w:p>
      <w:r>
        <w:t xml:space="preserve">Mukana toimitetaan </w:t>
      </w:r>
      <w:r>
        <w:rPr>
          <w:color w:val="A9A9A9"/>
        </w:rPr>
        <w:t xml:space="preserve">universaali </w:t>
      </w:r>
      <w:r>
        <w:rPr>
          <w:color w:val="DCDCDC"/>
        </w:rPr>
        <w:t xml:space="preserve">Ku-kaistan </w:t>
      </w:r>
      <w:r>
        <w:t xml:space="preserve">LNB (</w:t>
      </w:r>
      <w:r>
        <w:rPr>
          <w:color w:val="2F4F4F"/>
        </w:rPr>
        <w:t xml:space="preserve">9,75/10,600 GHz)</w:t>
      </w:r>
      <w:r>
        <w:t xml:space="preserve">, joka asennetaan lautasantennin päähän ja suunnataan oikeaan satelliittiryhmään; useimmat digitaaliset vastaanottimet vastaanottavat ilmaiskanavat. Jotkin lähetykset ovat </w:t>
      </w:r>
      <w:r>
        <w:rPr>
          <w:color w:val="556B2F"/>
        </w:rPr>
        <w:t xml:space="preserve">vapaasti vastaanotettavia </w:t>
      </w:r>
      <w:r>
        <w:t xml:space="preserve">ja salaamattomia, jotkin ovat salattuja mutta eivät vaadi </w:t>
      </w:r>
      <w:r>
        <w:rPr>
          <w:color w:val="6B8E23"/>
        </w:rPr>
        <w:t xml:space="preserve">kuukausittaista tilausta </w:t>
      </w:r>
      <w:r>
        <w:t xml:space="preserve">(ns. </w:t>
      </w:r>
      <w:r>
        <w:rPr>
          <w:color w:val="A0522D"/>
        </w:rPr>
        <w:t xml:space="preserve">free-to-view)</w:t>
      </w:r>
      <w:r>
        <w:t xml:space="preserve">, jotkin ovat salattuja ja vaativat </w:t>
      </w:r>
      <w:r>
        <w:rPr>
          <w:color w:val="191970"/>
        </w:rPr>
        <w:t xml:space="preserve">kuukausittaisen tilauksen </w:t>
      </w:r>
      <w:r>
        <w:t xml:space="preserve">ja jotkin ovat maksullisia palveluja. Salatun sisällön katsomiseen on käytettävä </w:t>
      </w:r>
      <w:r>
        <w:rPr>
          <w:color w:val="8B0000"/>
        </w:rPr>
        <w:t xml:space="preserve">VideoGuard UK </w:t>
      </w:r>
      <w:r>
        <w:t xml:space="preserve">-varustettua vastaanotinta (kaikki vastaanottimet on tarkoitettu </w:t>
      </w:r>
      <w:r>
        <w:rPr>
          <w:color w:val="3CB371"/>
        </w:rPr>
        <w:t xml:space="preserve">Sky-palveluun, </w:t>
      </w:r>
      <w:r>
        <w:t xml:space="preserve">eikä niitä voi käyttää muiden palvelujen salauksen purkamiseen). Palvelun katsomiseen on nyt saatavilla epävirallisia CAM-kortteja, mutta niiden käyttö rikkoo käyttäjän ja Sky-yhtiön välistä sopimusta ja mitätöi käyttäjän oikeudet kortin käyttöön.</w:t>
      </w:r>
    </w:p>
    <w:p>
      <w:r>
        <w:rPr>
          <w:b/>
        </w:rPr>
        <w:t xml:space="preserve">Kysymys 0</w:t>
      </w:r>
    </w:p>
    <w:p>
      <w:r>
        <w:t xml:space="preserve">Mitä kutsutaan vapaasti vastaanotettaviksi salatuiksi lähetyksiksi?</w:t>
      </w:r>
    </w:p>
    <w:p>
      <w:r>
        <w:rPr>
          <w:b/>
        </w:rPr>
        <w:t xml:space="preserve">Kysymys 1</w:t>
      </w:r>
    </w:p>
    <w:p>
      <w:r>
        <w:t xml:space="preserve">Mitä joidenkin salattujen lähetysten katsominen edellyttää?</w:t>
      </w:r>
    </w:p>
    <w:p>
      <w:r>
        <w:rPr>
          <w:b/>
        </w:rPr>
        <w:t xml:space="preserve">Kysymys 2</w:t>
      </w:r>
    </w:p>
    <w:p>
      <w:r>
        <w:t xml:space="preserve">Mitä vastaanottimessa on oltava, jotta se voi katsella salattua sisältöä?</w:t>
      </w:r>
    </w:p>
    <w:p>
      <w:r>
        <w:rPr>
          <w:b/>
        </w:rPr>
        <w:t xml:space="preserve">Kysymys 3</w:t>
      </w:r>
    </w:p>
    <w:p>
      <w:r>
        <w:t xml:space="preserve">Millä yleiskaistalla digitaaliset vastaanottimet vastaanottavat vapaasti vastaanotettavia kanavia?</w:t>
      </w:r>
    </w:p>
    <w:p>
      <w:r>
        <w:rPr>
          <w:b/>
        </w:rPr>
        <w:t xml:space="preserve">Kysymys 4</w:t>
      </w:r>
    </w:p>
    <w:p>
      <w:r>
        <w:t xml:space="preserve">Mitä palvelua VideoGuard UK:lla varustettu vastaanotin on tarkoitettu salauksen purkamiseen?</w:t>
      </w:r>
    </w:p>
    <w:p>
      <w:r>
        <w:rPr>
          <w:b/>
        </w:rPr>
        <w:t xml:space="preserve">Kysymys 5</w:t>
      </w:r>
    </w:p>
    <w:p>
      <w:r>
        <w:t xml:space="preserve">Mitä salatut lähetykset eivät koskaan vaadi?</w:t>
      </w:r>
    </w:p>
    <w:p>
      <w:r>
        <w:rPr>
          <w:b/>
        </w:rPr>
        <w:t xml:space="preserve">Kysymys 6</w:t>
      </w:r>
    </w:p>
    <w:p>
      <w:r>
        <w:t xml:space="preserve">Mitä vastaanottimessa on oltava, jotta se voi katsella salaamatonta sisältöä?</w:t>
      </w:r>
    </w:p>
    <w:p>
      <w:r>
        <w:rPr>
          <w:b/>
        </w:rPr>
        <w:t xml:space="preserve">Kysymys 7</w:t>
      </w:r>
    </w:p>
    <w:p>
      <w:r>
        <w:t xml:space="preserve">Mikä on se paikallinen kaista, jolla digitaaliset vastaanottimet vastaanottavat kanavia?</w:t>
      </w:r>
    </w:p>
    <w:p>
      <w:r>
        <w:rPr>
          <w:b/>
        </w:rPr>
        <w:t xml:space="preserve">Kysymys 8</w:t>
      </w:r>
    </w:p>
    <w:p>
      <w:r>
        <w:t xml:space="preserve">Mitä palvelua VideoGuard UK:lla varustettu vastaanotin ei koskaan pysty purkamaan?</w:t>
      </w:r>
    </w:p>
    <w:p>
      <w:r>
        <w:rPr>
          <w:b/>
        </w:rPr>
        <w:t xml:space="preserve">Kysymys 9</w:t>
      </w:r>
    </w:p>
    <w:p>
      <w:r>
        <w:t xml:space="preserve">Mikä kaista on asennettu satelliittiantennin keskelle?</w:t>
      </w:r>
    </w:p>
    <w:p>
      <w:r>
        <w:rPr>
          <w:b/>
        </w:rPr>
        <w:t xml:space="preserve">Teksti numero 15</w:t>
      </w:r>
    </w:p>
    <w:p>
      <w:r>
        <w:rPr>
          <w:color w:val="A9A9A9"/>
        </w:rPr>
        <w:t xml:space="preserve">Syksyllä </w:t>
      </w:r>
      <w:r>
        <w:t xml:space="preserve">1991 käytiin </w:t>
      </w:r>
      <w:r>
        <w:t xml:space="preserve">neuvottelut Valioliigan lähetysoikeuksista viideksi vuodeksi kaudesta 1992 alkaen</w:t>
      </w:r>
      <w:r>
        <w:rPr>
          <w:color w:val="DCDCDC"/>
        </w:rPr>
        <w:t xml:space="preserve">. </w:t>
      </w:r>
      <w:r>
        <w:rPr>
          <w:color w:val="2F4F4F"/>
        </w:rPr>
        <w:t xml:space="preserve">ITV </w:t>
      </w:r>
      <w:r>
        <w:t xml:space="preserve">oli oikeuksien nykyinen haltija, ja se taisteli kovasti uusien oikeuksien säilyttämiseksi. ITV oli korottanut tarjoustaan 18 miljoonasta punnasta </w:t>
      </w:r>
      <w:r>
        <w:rPr>
          <w:color w:val="556B2F"/>
        </w:rPr>
        <w:t xml:space="preserve">34 miljoonaan puntaan </w:t>
      </w:r>
      <w:r>
        <w:rPr>
          <w:color w:val="6B8E23"/>
        </w:rPr>
        <w:t xml:space="preserve">vuodessa </w:t>
      </w:r>
      <w:r>
        <w:t xml:space="preserve">pitääkseen oikeudet hallussaan. BSkyB yhdisti voimansa BBC:n kanssa tehdäkseen vastatarjouksen. </w:t>
      </w:r>
      <w:r>
        <w:rPr>
          <w:color w:val="228B22"/>
        </w:rPr>
        <w:t xml:space="preserve">BBC:</w:t>
      </w:r>
      <w:r>
        <w:t xml:space="preserve">lle annettiin useimpien otteluiden kohokohdat, kun taas BSkyB maksoi </w:t>
      </w:r>
      <w:r>
        <w:t xml:space="preserve">Valioliigan oikeuksista </w:t>
      </w:r>
      <w:r>
        <w:rPr>
          <w:color w:val="191970"/>
        </w:rPr>
        <w:t xml:space="preserve">304 miljoonaa puntaa, mikä </w:t>
      </w:r>
      <w:r>
        <w:t xml:space="preserve">antaisi sille monopolin kaikkiin suoriin otteluihin, jopa 60 otteluun vuodessa kaudesta 1992 alkaen.  Murdoch kuvaili urheilua "lyöntipampuksi" maksutelevisiolle, joka tarjoaa vahvan asiakaspohjan. Muutama viikko sopimuksen tekemisen jälkeen ITV haki korkeimmalta oikeudelta kieltoa, koska se uskoi, että sen tarjouksen tiedot olivat vuotaneet ennen päätöksen tekemistä. ITV pyysi myös Office of Fair Trading -virastoa tutkimaan asiaa, koska se uskoi Rupert Murdochin mediaimperiumin sanomalehtien kautta vaikuttaneen kauppaan. Muutamaa päivää myöhemmin kumpikaan toimenpide ei tuottanut tulosta, sillä ITV uskoi, että BSkyB:lle oli soitettu ja ilmoitettu sen 262 miljoonan punnan tarjouksesta, ja Premier League kehotti BSkyB:tä korottamaan vastatarjoustaan.</w:t>
      </w:r>
    </w:p>
    <w:p>
      <w:r>
        <w:rPr>
          <w:b/>
        </w:rPr>
        <w:t xml:space="preserve">Kysymys 0</w:t>
      </w:r>
    </w:p>
    <w:p>
      <w:r>
        <w:t xml:space="preserve">Milloin käytiin neuvottelut Braodcast-oikeudesta Primier-liigaan viiden vuoden ajaksi kaudesta 1992 alkaen?</w:t>
      </w:r>
    </w:p>
    <w:p>
      <w:r>
        <w:rPr>
          <w:b/>
        </w:rPr>
        <w:t xml:space="preserve">Kysymys 1</w:t>
      </w:r>
    </w:p>
    <w:p>
      <w:r>
        <w:t xml:space="preserve">Ketkä olivat Primer League -liigan nykyiset oikeuksien haltijat?</w:t>
      </w:r>
    </w:p>
    <w:p>
      <w:r>
        <w:rPr>
          <w:b/>
        </w:rPr>
        <w:t xml:space="preserve">Kysymys 2</w:t>
      </w:r>
    </w:p>
    <w:p>
      <w:r>
        <w:t xml:space="preserve">Kuinka paljon ITV korotti vuotuista tarjoustaan Primer League -liigan lähetysoikeuksien hallinnasta?</w:t>
      </w:r>
    </w:p>
    <w:p>
      <w:r>
        <w:rPr>
          <w:b/>
        </w:rPr>
        <w:t xml:space="preserve">Kysymys 3</w:t>
      </w:r>
    </w:p>
    <w:p>
      <w:r>
        <w:t xml:space="preserve">Kenelle annettiin useimpien otteluiden kohokohdat?</w:t>
      </w:r>
    </w:p>
    <w:p>
      <w:r>
        <w:rPr>
          <w:b/>
        </w:rPr>
        <w:t xml:space="preserve">Kysymys 4</w:t>
      </w:r>
    </w:p>
    <w:p>
      <w:r>
        <w:t xml:space="preserve">Paljonko BSkyB aikoi maksaa Primier Leaguen lähetysoikeuksista?</w:t>
      </w:r>
    </w:p>
    <w:p>
      <w:r>
        <w:rPr>
          <w:b/>
        </w:rPr>
        <w:t xml:space="preserve">Kysymys 5</w:t>
      </w:r>
    </w:p>
    <w:p>
      <w:r>
        <w:t xml:space="preserve">Mikä yritys ei ollut huolissaan uusien oikeuksien säilyttämisestä?</w:t>
      </w:r>
    </w:p>
    <w:p>
      <w:r>
        <w:rPr>
          <w:b/>
        </w:rPr>
        <w:t xml:space="preserve">Kysymys 6</w:t>
      </w:r>
    </w:p>
    <w:p>
      <w:r>
        <w:t xml:space="preserve">Kuinka paljon BSkyB maksoi luopuakseen Valioliigan oikeuksista?</w:t>
      </w:r>
    </w:p>
    <w:p>
      <w:r>
        <w:rPr>
          <w:b/>
        </w:rPr>
        <w:t xml:space="preserve">Kysymys 7</w:t>
      </w:r>
    </w:p>
    <w:p>
      <w:r>
        <w:t xml:space="preserve"> Kuka ei koskaan nähnyt kohokohtia useimmista otteluista?</w:t>
      </w:r>
    </w:p>
    <w:p>
      <w:r>
        <w:rPr>
          <w:b/>
        </w:rPr>
        <w:t xml:space="preserve">Kysymys 8</w:t>
      </w:r>
    </w:p>
    <w:p>
      <w:r>
        <w:t xml:space="preserve">Ketkä eivät koskaan olleet Valioliigan oikeuksien haltijoita?</w:t>
      </w:r>
    </w:p>
    <w:p>
      <w:r>
        <w:rPr>
          <w:b/>
        </w:rPr>
        <w:t xml:space="preserve">Teksti numero 16</w:t>
      </w:r>
    </w:p>
    <w:p>
      <w:r>
        <w:rPr>
          <w:color w:val="A9A9A9"/>
        </w:rPr>
        <w:t xml:space="preserve">BSkyB:</w:t>
      </w:r>
      <w:r>
        <w:t xml:space="preserve">llä </w:t>
      </w:r>
      <w:r>
        <w:rPr>
          <w:color w:val="DCDCDC"/>
        </w:rPr>
        <w:t xml:space="preserve">ei ole </w:t>
      </w:r>
      <w:r>
        <w:t xml:space="preserve">veto-oikeutta kanavien esiintymiseen </w:t>
      </w:r>
      <w:r>
        <w:rPr>
          <w:color w:val="2F4F4F"/>
        </w:rPr>
        <w:t xml:space="preserve">EPG:ssä, </w:t>
      </w:r>
      <w:r>
        <w:t xml:space="preserve">sillä avoin pääsy on osa </w:t>
      </w:r>
      <w:r>
        <w:rPr>
          <w:color w:val="556B2F"/>
        </w:rPr>
        <w:t xml:space="preserve">Ofcomin </w:t>
      </w:r>
      <w:r>
        <w:t xml:space="preserve">myöntämää toimilupaa</w:t>
      </w:r>
      <w:r>
        <w:t xml:space="preserve">. </w:t>
      </w:r>
      <w:r>
        <w:t xml:space="preserve">Kaikki kanavat, jotka pystyvät kuljettamaan satelliitin sopivaa sädettä 28° itäistä leveyttä pitkin, ovat oikeutettuja pääsemään </w:t>
      </w:r>
      <w:r>
        <w:rPr>
          <w:color w:val="6B8E23"/>
        </w:rPr>
        <w:t xml:space="preserve">BSkyB:n EPG:</w:t>
      </w:r>
      <w:r>
        <w:t xml:space="preserve">hen </w:t>
      </w:r>
      <w:r>
        <w:t xml:space="preserve">maksua vastaan, jonka suuruus vaihtelee </w:t>
      </w:r>
      <w:r>
        <w:rPr>
          <w:color w:val="A0522D"/>
        </w:rPr>
        <w:t xml:space="preserve">15-100 000 punnan</w:t>
      </w:r>
      <w:r>
        <w:t xml:space="preserve"> välillä</w:t>
      </w:r>
      <w:r>
        <w:t xml:space="preserve">. </w:t>
      </w:r>
      <w:r>
        <w:rPr>
          <w:color w:val="228B22"/>
        </w:rPr>
        <w:t xml:space="preserve">Kolmannen osapuolen kanavat</w:t>
      </w:r>
      <w:r>
        <w:t xml:space="preserve">, jotka valitsevat salauksen, saavat alennuksia alennetuista hinnoista ilmaisiin EPG-merkintöihin, ilmaiseen kuljetukseen BSkyB:n vuokratulla transponderilla tai maksun kuljetuksesta. </w:t>
      </w:r>
      <w:r>
        <w:rPr>
          <w:color w:val="191970"/>
        </w:rPr>
        <w:t xml:space="preserve">BSkyB </w:t>
      </w:r>
      <w:r>
        <w:rPr>
          <w:color w:val="8B0000"/>
        </w:rPr>
        <w:t xml:space="preserve">ei </w:t>
      </w:r>
      <w:r>
        <w:t xml:space="preserve">kuitenkaan tällöinkään voi </w:t>
      </w:r>
      <w:r>
        <w:rPr>
          <w:color w:val="191970"/>
        </w:rPr>
        <w:t xml:space="preserve">valvoa </w:t>
      </w:r>
      <w:r>
        <w:t xml:space="preserve">kanavan sisältöä tai kuvanlaadun kaltaisia kuljetuskysymyksiä.</w:t>
      </w:r>
    </w:p>
    <w:p>
      <w:r>
        <w:rPr>
          <w:b/>
        </w:rPr>
        <w:t xml:space="preserve">Kysymys 0</w:t>
      </w:r>
    </w:p>
    <w:p>
      <w:r>
        <w:t xml:space="preserve">Keneltä BSkyB:llä on toimilupa?</w:t>
      </w:r>
    </w:p>
    <w:p>
      <w:r>
        <w:rPr>
          <w:b/>
        </w:rPr>
        <w:t xml:space="preserve">Kysymys 1</w:t>
      </w:r>
    </w:p>
    <w:p>
      <w:r>
        <w:t xml:space="preserve">Mikä on BSkyB:n EPG:n käyttömaksujen suuruusluokka?</w:t>
      </w:r>
    </w:p>
    <w:p>
      <w:r>
        <w:rPr>
          <w:b/>
        </w:rPr>
        <w:t xml:space="preserve">Kysymys 2</w:t>
      </w:r>
    </w:p>
    <w:p>
      <w:r>
        <w:t xml:space="preserve">Voiko BSkyB kieltää kanavien esiintymisen EPG:ssä?</w:t>
      </w:r>
    </w:p>
    <w:p>
      <w:r>
        <w:rPr>
          <w:b/>
        </w:rPr>
        <w:t xml:space="preserve">Kysymys 3</w:t>
      </w:r>
    </w:p>
    <w:p>
      <w:r>
        <w:t xml:space="preserve">Onko BSkyB:llä mitään määräysvaltaa kanavien sisältöön?</w:t>
      </w:r>
    </w:p>
    <w:p>
      <w:r>
        <w:rPr>
          <w:b/>
        </w:rPr>
        <w:t xml:space="preserve">Kysymys 4</w:t>
      </w:r>
    </w:p>
    <w:p>
      <w:r>
        <w:t xml:space="preserve">Onko BSkyB:llä mitään määräysvaltaa kanavan kuvanlaatuun?</w:t>
      </w:r>
    </w:p>
    <w:p>
      <w:r>
        <w:rPr>
          <w:b/>
        </w:rPr>
        <w:t xml:space="preserve">Kysymys 5</w:t>
      </w:r>
    </w:p>
    <w:p>
      <w:r>
        <w:t xml:space="preserve">Kuka vei BSkyB:ltä toimiluvan?</w:t>
      </w:r>
    </w:p>
    <w:p>
      <w:r>
        <w:rPr>
          <w:b/>
        </w:rPr>
        <w:t xml:space="preserve">Kysymys 6</w:t>
      </w:r>
    </w:p>
    <w:p>
      <w:r>
        <w:t xml:space="preserve">Millä yrityksellä on veto-oikeus kanavien esiintymiseen EPG:ssä?</w:t>
      </w:r>
    </w:p>
    <w:p>
      <w:r>
        <w:rPr>
          <w:b/>
        </w:rPr>
        <w:t xml:space="preserve">Kysymys 7</w:t>
      </w:r>
    </w:p>
    <w:p>
      <w:r>
        <w:t xml:space="preserve">Mitä BSkyB voi kieltää kanavien läsnäolon?</w:t>
      </w:r>
    </w:p>
    <w:p>
      <w:r>
        <w:rPr>
          <w:b/>
        </w:rPr>
        <w:t xml:space="preserve">Kysymys 8</w:t>
      </w:r>
    </w:p>
    <w:p>
      <w:r>
        <w:t xml:space="preserve">Minkä palvelun käyttäminen ei vaadi maksua?</w:t>
      </w:r>
    </w:p>
    <w:p>
      <w:r>
        <w:rPr>
          <w:b/>
        </w:rPr>
        <w:t xml:space="preserve">Teksti numero 17</w:t>
      </w:r>
    </w:p>
    <w:p>
      <w:r>
        <w:t xml:space="preserve">BSkyB:n digitaalinen palvelu käynnistettiin virallisesti </w:t>
      </w:r>
      <w:r>
        <w:rPr>
          <w:color w:val="A9A9A9"/>
        </w:rPr>
        <w:t xml:space="preserve">1. lokakuuta 1998 </w:t>
      </w:r>
      <w:r>
        <w:t xml:space="preserve">nimellä </w:t>
      </w:r>
      <w:r>
        <w:rPr>
          <w:color w:val="DCDCDC"/>
        </w:rPr>
        <w:t xml:space="preserve">Sky Digital</w:t>
      </w:r>
      <w:r>
        <w:t xml:space="preserve">, vaikka pienimuotoisia testejä tehtiin jo sitä ennen. Tuolloin Sky Digital -tuotemerkin käyttö teki tärkeän eron uuden palvelun ja Sky:n analogisten palvelujen välille. Keskeisiä myyntivaltteja olivat kuvan- ja äänenlaadun paraneminen, kanavien määrän lisääntyminen ja vuorovaikutteinen palvelu, joka tunnettiin nimellä </w:t>
      </w:r>
      <w:r>
        <w:rPr>
          <w:color w:val="2F4F4F"/>
        </w:rPr>
        <w:t xml:space="preserve">Open.... </w:t>
      </w:r>
      <w:r>
        <w:t xml:space="preserve">ja jota nyt kutsutaan nimellä </w:t>
      </w:r>
      <w:r>
        <w:rPr>
          <w:color w:val="556B2F"/>
        </w:rPr>
        <w:t xml:space="preserve">Sky Active. </w:t>
      </w:r>
      <w:r>
        <w:t xml:space="preserve">BSkyB kilpaili </w:t>
      </w:r>
      <w:r>
        <w:t xml:space="preserve">maanpäällisen </w:t>
      </w:r>
      <w:r>
        <w:rPr>
          <w:color w:val="6B8E23"/>
        </w:rPr>
        <w:t xml:space="preserve">ONdigitalin </w:t>
      </w:r>
      <w:r>
        <w:t xml:space="preserve">(myöhemmin ITV Digital) ja kaapelipalvelujen kanssa. </w:t>
      </w:r>
      <w:r>
        <w:t xml:space="preserve">30 päivän kuluessa </w:t>
      </w:r>
      <w:r>
        <w:t xml:space="preserve">oli myyty </w:t>
      </w:r>
      <w:r>
        <w:rPr>
          <w:color w:val="A0522D"/>
        </w:rPr>
        <w:t xml:space="preserve">yli </w:t>
      </w:r>
      <w:r>
        <w:rPr>
          <w:color w:val="228B22"/>
        </w:rPr>
        <w:t xml:space="preserve">100 000 </w:t>
      </w:r>
      <w:r>
        <w:t xml:space="preserve">digiboxia, mikä tuki BSkyB:n päätöstä jakaa digiboxit ja minidishit ilmaiseksi </w:t>
      </w:r>
      <w:r>
        <w:rPr>
          <w:color w:val="191970"/>
        </w:rPr>
        <w:t xml:space="preserve">toukokuusta 1999 </w:t>
      </w:r>
      <w:r>
        <w:t xml:space="preserve">alkaen</w:t>
      </w:r>
      <w:r>
        <w:t xml:space="preserve">.</w:t>
      </w:r>
    </w:p>
    <w:p>
      <w:r>
        <w:rPr>
          <w:b/>
        </w:rPr>
        <w:t xml:space="preserve">Kysymys 0</w:t>
      </w:r>
    </w:p>
    <w:p>
      <w:r>
        <w:t xml:space="preserve">Milloin BSkyB:n digitaalinen palvelu käynnistettiin?</w:t>
      </w:r>
    </w:p>
    <w:p>
      <w:r>
        <w:rPr>
          <w:b/>
        </w:rPr>
        <w:t xml:space="preserve">Kysymys 1</w:t>
      </w:r>
    </w:p>
    <w:p>
      <w:r>
        <w:t xml:space="preserve">Mikä oli BSkyB:n digitaalisen palvelun nimi?</w:t>
      </w:r>
    </w:p>
    <w:p>
      <w:r>
        <w:rPr>
          <w:b/>
        </w:rPr>
        <w:t xml:space="preserve">Kysymys 2</w:t>
      </w:r>
    </w:p>
    <w:p>
      <w:r>
        <w:t xml:space="preserve">Minkä nimen BSkyB antoi interaktiiviselle palvelulleen?</w:t>
      </w:r>
    </w:p>
    <w:p>
      <w:r>
        <w:rPr>
          <w:b/>
        </w:rPr>
        <w:t xml:space="preserve">Kysymys 3</w:t>
      </w:r>
    </w:p>
    <w:p>
      <w:r>
        <w:t xml:space="preserve">Kenen kanssa BSkyB alun perin kilpaili?</w:t>
      </w:r>
    </w:p>
    <w:p>
      <w:r>
        <w:rPr>
          <w:b/>
        </w:rPr>
        <w:t xml:space="preserve">Kysymys 4</w:t>
      </w:r>
    </w:p>
    <w:p>
      <w:r>
        <w:t xml:space="preserve">Kuinka monta digiboxia oli myyty 30 päivän aikana?</w:t>
      </w:r>
    </w:p>
    <w:p>
      <w:r>
        <w:rPr>
          <w:b/>
        </w:rPr>
        <w:t xml:space="preserve">Kysymys 5</w:t>
      </w:r>
    </w:p>
    <w:p>
      <w:r>
        <w:t xml:space="preserve">Milloin BSkyB:n digitaalinen palvelu käynnistettiin epävirallisesti?</w:t>
      </w:r>
    </w:p>
    <w:p>
      <w:r>
        <w:rPr>
          <w:b/>
        </w:rPr>
        <w:t xml:space="preserve">Kysymys 6</w:t>
      </w:r>
    </w:p>
    <w:p>
      <w:r>
        <w:t xml:space="preserve">Mikä yritys tuki BSkyB:tä eniten?</w:t>
      </w:r>
    </w:p>
    <w:p>
      <w:r>
        <w:rPr>
          <w:b/>
        </w:rPr>
        <w:t xml:space="preserve">Kysymys 7</w:t>
      </w:r>
    </w:p>
    <w:p>
      <w:r>
        <w:t xml:space="preserve">Kuinka monta digiboxia oli hävitetty 30 päivän kuluessa?</w:t>
      </w:r>
    </w:p>
    <w:p>
      <w:r>
        <w:rPr>
          <w:b/>
        </w:rPr>
        <w:t xml:space="preserve">Kysymys 8</w:t>
      </w:r>
    </w:p>
    <w:p>
      <w:r>
        <w:t xml:space="preserve">Milloin BSkyB päätti lopettaa ilmaisten digiboxien jakamisen?</w:t>
      </w:r>
    </w:p>
    <w:p>
      <w:r>
        <w:rPr>
          <w:b/>
        </w:rPr>
        <w:t xml:space="preserve">Teksti numero 18</w:t>
      </w:r>
    </w:p>
    <w:p>
      <w:r>
        <w:rPr>
          <w:color w:val="A9A9A9"/>
        </w:rPr>
        <w:t xml:space="preserve">Virgin Media </w:t>
      </w:r>
      <w:r>
        <w:t xml:space="preserve">(joka muutettiin vuonna 2007 </w:t>
      </w:r>
      <w:r>
        <w:t xml:space="preserve">NTL:Telewestistä) alkoi tarjota teräväpiirtotelevisiota </w:t>
      </w:r>
      <w:r>
        <w:rPr>
          <w:color w:val="2F4F4F"/>
        </w:rPr>
        <w:t xml:space="preserve">(HDTV) </w:t>
      </w:r>
      <w:r>
        <w:t xml:space="preserve">tukevaa digisovitinta, vaikka 30. marraskuuta 2006-30. heinäkuuta 2009 se tarjosi vain yhtä lineaarista HD-kanavaa, </w:t>
      </w:r>
      <w:r>
        <w:rPr>
          <w:color w:val="556B2F"/>
        </w:rPr>
        <w:t xml:space="preserve">BBC </w:t>
      </w:r>
      <w:r>
        <w:rPr>
          <w:color w:val="6B8E23"/>
        </w:rPr>
        <w:t xml:space="preserve">HD:</w:t>
      </w:r>
      <w:r>
        <w:t xml:space="preserve">tä</w:t>
      </w:r>
      <w:r>
        <w:t xml:space="preserve">, ITV HD -kokeilun päätyttyä</w:t>
      </w:r>
      <w:r>
        <w:rPr>
          <w:color w:val="DCDCDC"/>
        </w:rPr>
        <w:t xml:space="preserve">.</w:t>
      </w:r>
      <w:r>
        <w:t xml:space="preserve"> Virgin Media on väittänyt, että muut HD-kanavat oli "lukittu" tai muutoin jätetty pois sen järjestelmästä, vaikka Virgin Medialla olikin mahdollisuus lähettää </w:t>
      </w:r>
      <w:r>
        <w:rPr>
          <w:color w:val="A0522D"/>
        </w:rPr>
        <w:t xml:space="preserve">Channel 4 </w:t>
      </w:r>
      <w:r>
        <w:rPr>
          <w:color w:val="228B22"/>
        </w:rPr>
        <w:t xml:space="preserve">HD -kanavaa </w:t>
      </w:r>
      <w:r>
        <w:t xml:space="preserve">tulevaisuudessa. Tästä </w:t>
      </w:r>
      <w:r>
        <w:t xml:space="preserve">huolimatta lineaarisia kanavia ei tarjottu, vaan Virgin Media keskittyi </w:t>
      </w:r>
      <w:r>
        <w:rPr>
          <w:color w:val="191970"/>
        </w:rPr>
        <w:t xml:space="preserve">Video On Demand </w:t>
      </w:r>
      <w:r>
        <w:rPr>
          <w:color w:val="8B0000"/>
        </w:rPr>
        <w:t xml:space="preserve">-palveluunsa</w:t>
      </w:r>
      <w:r>
        <w:t xml:space="preserve">, joka tarjosi vaatimattoman valikoiman HD-sisältöä</w:t>
      </w:r>
      <w:r>
        <w:t xml:space="preserve">.</w:t>
      </w:r>
      <w:r>
        <w:t xml:space="preserve"> Virgin Media on kuitenkin antanut vuosien varrella useita lausuntoja, joiden mukaan lineaarisia HD-kanavia on tulossa lisää.</w:t>
      </w:r>
    </w:p>
    <w:p>
      <w:r>
        <w:rPr>
          <w:b/>
        </w:rPr>
        <w:t xml:space="preserve">Kysymys 0</w:t>
      </w:r>
    </w:p>
    <w:p>
      <w:r>
        <w:t xml:space="preserve">Milloin Neitsyt Media sai uuden nimen NTL Telewestistä?</w:t>
      </w:r>
    </w:p>
    <w:p>
      <w:r>
        <w:rPr>
          <w:b/>
        </w:rPr>
        <w:t xml:space="preserve">Kysymys 1</w:t>
      </w:r>
    </w:p>
    <w:p>
      <w:r>
        <w:t xml:space="preserve">miksi NTL Telewest nimettiin uudelleen vuonna 2007?</w:t>
      </w:r>
    </w:p>
    <w:p>
      <w:r>
        <w:rPr>
          <w:b/>
        </w:rPr>
        <w:t xml:space="preserve">Kysymys 2</w:t>
      </w:r>
    </w:p>
    <w:p>
      <w:r>
        <w:t xml:space="preserve">Mihin Virgin Media keskittyi lineaaristen kanavien tarjoamisen sijasta?</w:t>
      </w:r>
    </w:p>
    <w:p>
      <w:r>
        <w:rPr>
          <w:b/>
        </w:rPr>
        <w:t xml:space="preserve">Kysymys 3</w:t>
      </w:r>
    </w:p>
    <w:p>
      <w:r>
        <w:t xml:space="preserve">Mitä lineaarista HD-kanavaa Virgin Media välitti marraskuusta 2006 heinäkuuhun 2009?</w:t>
      </w:r>
    </w:p>
    <w:p>
      <w:r>
        <w:rPr>
          <w:b/>
        </w:rPr>
        <w:t xml:space="preserve">Kysymys 4</w:t>
      </w:r>
    </w:p>
    <w:p>
      <w:r>
        <w:t xml:space="preserve">mikä oli sen toisen HD-kanavan nimi, jota Virgin media voisi tulevaisuudessa lähettää?</w:t>
      </w:r>
    </w:p>
    <w:p>
      <w:r>
        <w:rPr>
          <w:b/>
        </w:rPr>
        <w:t xml:space="preserve">Kysymys 5</w:t>
      </w:r>
    </w:p>
    <w:p>
      <w:r>
        <w:t xml:space="preserve">Milloin NTL Telewest muutettiin Virgin Mediasta?</w:t>
      </w:r>
    </w:p>
    <w:p>
      <w:r>
        <w:rPr>
          <w:b/>
        </w:rPr>
        <w:t xml:space="preserve">Kysymys 6</w:t>
      </w:r>
    </w:p>
    <w:p>
      <w:r>
        <w:t xml:space="preserve">Mitä Virgin Media jätti huomiotta tarjotessaan lineaarisia kanavia?</w:t>
      </w:r>
    </w:p>
    <w:p>
      <w:r>
        <w:rPr>
          <w:b/>
        </w:rPr>
        <w:t xml:space="preserve">Kysymys 7</w:t>
      </w:r>
    </w:p>
    <w:p>
      <w:r>
        <w:t xml:space="preserve">Mikä oli se yksi lineaarinen SD-kanava, jota Virgin Media välitti marraskuusta 2006 heinäkuuhun 2009?</w:t>
      </w:r>
    </w:p>
    <w:p>
      <w:r>
        <w:rPr>
          <w:b/>
        </w:rPr>
        <w:t xml:space="preserve">Kysymys 8</w:t>
      </w:r>
    </w:p>
    <w:p>
      <w:r>
        <w:t xml:space="preserve">Millä kanavalla ei ole koskaan ollut HD-versiota?</w:t>
      </w:r>
    </w:p>
    <w:p>
      <w:r>
        <w:rPr>
          <w:b/>
        </w:rPr>
        <w:t xml:space="preserve">Teksti numero 19</w:t>
      </w:r>
    </w:p>
    <w:p>
      <w:r>
        <w:rPr>
          <w:color w:val="A9A9A9"/>
        </w:rPr>
        <w:t xml:space="preserve">BSkyB:</w:t>
      </w:r>
      <w:r>
        <w:t xml:space="preserve">n suoraan kotiin lähetettävä satelliittipalvelu tuli saataville </w:t>
      </w:r>
      <w:r>
        <w:rPr>
          <w:color w:val="DCDCDC"/>
        </w:rPr>
        <w:t xml:space="preserve">10 miljoonaan </w:t>
      </w:r>
      <w:r>
        <w:t xml:space="preserve">kotiin vuonna 2010, ja se oli Euroopan ensimmäinen maksutelevisiojärjestelmä, joka saavutti tämän virstanpylvään. Vahvistaessaan saavuttaneensa tavoitteensa lähetystoiminnan harjoittaja totesi, että se tavoitti </w:t>
      </w:r>
      <w:r>
        <w:rPr>
          <w:color w:val="2F4F4F"/>
        </w:rPr>
        <w:t xml:space="preserve">36 prosenttia </w:t>
      </w:r>
      <w:r>
        <w:t xml:space="preserve">Yhdistyneen kuningaskunnan </w:t>
      </w:r>
      <w:r>
        <w:rPr>
          <w:color w:val="556B2F"/>
        </w:rPr>
        <w:t xml:space="preserve">kotitalouksista, </w:t>
      </w:r>
      <w:r>
        <w:t xml:space="preserve">mikä vastaa yli </w:t>
      </w:r>
      <w:r>
        <w:rPr>
          <w:color w:val="6B8E23"/>
        </w:rPr>
        <w:t xml:space="preserve">25 miljoonan </w:t>
      </w:r>
      <w:r>
        <w:rPr>
          <w:color w:val="A0522D"/>
        </w:rPr>
        <w:t xml:space="preserve">ihmisen </w:t>
      </w:r>
      <w:r>
        <w:t xml:space="preserve">yleisöä</w:t>
      </w:r>
      <w:r>
        <w:t xml:space="preserve">. </w:t>
      </w:r>
      <w:r>
        <w:t xml:space="preserve">Tavoite ilmoitettiin ensimmäisen kerran </w:t>
      </w:r>
      <w:r>
        <w:rPr>
          <w:color w:val="228B22"/>
        </w:rPr>
        <w:t xml:space="preserve">elokuussa 2004</w:t>
      </w:r>
      <w:r>
        <w:t xml:space="preserve">, ja sen jälkeen </w:t>
      </w:r>
      <w:r>
        <w:t xml:space="preserve">BSkyB:n suoratoistopalvelun on tilannut </w:t>
      </w:r>
      <w:r>
        <w:rPr>
          <w:color w:val="191970"/>
        </w:rPr>
        <w:t xml:space="preserve">2,4 miljoonaa </w:t>
      </w:r>
      <w:r>
        <w:t xml:space="preserve">uutta </w:t>
      </w:r>
      <w:r>
        <w:rPr>
          <w:color w:val="191970"/>
        </w:rPr>
        <w:t xml:space="preserve">asiakasta. </w:t>
      </w:r>
      <w:r>
        <w:t xml:space="preserve">Mediakommentaattorit olivat keskustelleet siitä, voitaisiinko luku saavuttaa, koska tilaajamäärien kasvu muualla Euroopassa oli </w:t>
      </w:r>
      <w:r>
        <w:rPr>
          <w:color w:val="8B0000"/>
        </w:rPr>
        <w:t xml:space="preserve">hidastunut</w:t>
      </w:r>
      <w:r>
        <w:t xml:space="preserve">.</w:t>
      </w:r>
    </w:p>
    <w:p>
      <w:r>
        <w:rPr>
          <w:b/>
        </w:rPr>
        <w:t xml:space="preserve">Kysymys 0</w:t>
      </w:r>
    </w:p>
    <w:p>
      <w:r>
        <w:t xml:space="preserve">Kuinka monessa kodissa oli BSkyB:n satelliittilähetyspalvelu saatavilla vuonna 2010?</w:t>
      </w:r>
    </w:p>
    <w:p>
      <w:r>
        <w:rPr>
          <w:b/>
        </w:rPr>
        <w:t xml:space="preserve">Kysymys 1</w:t>
      </w:r>
    </w:p>
    <w:p>
      <w:r>
        <w:t xml:space="preserve">Kuinka suuren yleisön BSkyB sanoi saavuttavansa?</w:t>
      </w:r>
    </w:p>
    <w:p>
      <w:r>
        <w:rPr>
          <w:b/>
        </w:rPr>
        <w:t xml:space="preserve">Kysymys 2</w:t>
      </w:r>
    </w:p>
    <w:p>
      <w:r>
        <w:t xml:space="preserve">Milloin BSkyB ilmoitti ensimmäisen kerran tavoitteestaan?</w:t>
      </w:r>
    </w:p>
    <w:p>
      <w:r>
        <w:rPr>
          <w:b/>
        </w:rPr>
        <w:t xml:space="preserve">Kysymys 3</w:t>
      </w:r>
    </w:p>
    <w:p>
      <w:r>
        <w:t xml:space="preserve">Mikä oli tavoiteosuus kotitalouksista, jotka BSkyB halusi tavoittaa?</w:t>
      </w:r>
    </w:p>
    <w:p>
      <w:r>
        <w:rPr>
          <w:b/>
        </w:rPr>
        <w:t xml:space="preserve">Kysymys 4</w:t>
      </w:r>
    </w:p>
    <w:p>
      <w:r>
        <w:t xml:space="preserve">Mitä tapahtui tilaajamäärille muilla Euroopan alueilla?</w:t>
      </w:r>
    </w:p>
    <w:p>
      <w:r>
        <w:rPr>
          <w:b/>
        </w:rPr>
        <w:t xml:space="preserve">Kysymys 5</w:t>
      </w:r>
    </w:p>
    <w:p>
      <w:r>
        <w:t xml:space="preserve">Kuinka monessa kodissa BSkyB:n suoraa satelliittipalvelua ei ollut saatavilla vuonna 2010?</w:t>
      </w:r>
    </w:p>
    <w:p>
      <w:r>
        <w:rPr>
          <w:b/>
        </w:rPr>
        <w:t xml:space="preserve">Kysymys 6</w:t>
      </w:r>
    </w:p>
    <w:p>
      <w:r>
        <w:t xml:space="preserve">Kuinka pieni oli se yleisö, jota BSkyB sanoi, ettei se tavoittanut?</w:t>
      </w:r>
    </w:p>
    <w:p>
      <w:r>
        <w:rPr>
          <w:b/>
        </w:rPr>
        <w:t xml:space="preserve">Kysymys 7</w:t>
      </w:r>
    </w:p>
    <w:p>
      <w:r>
        <w:t xml:space="preserve">Kuinka monta prosenttia kotitalouksista BSkyB ei koskaan tavoittanut?</w:t>
      </w:r>
    </w:p>
    <w:p>
      <w:r>
        <w:rPr>
          <w:b/>
        </w:rPr>
        <w:t xml:space="preserve">Kysymys 8</w:t>
      </w:r>
    </w:p>
    <w:p>
      <w:r>
        <w:t xml:space="preserve">Mikä ilmaistelevisiojärjestelmä oli suosituin Euroopassa tähän aikaan?</w:t>
      </w:r>
    </w:p>
    <w:p>
      <w:r>
        <w:rPr>
          <w:b/>
        </w:rPr>
        <w:t xml:space="preserve">Teksti numero 20</w:t>
      </w:r>
    </w:p>
    <w:p>
      <w:r>
        <w:t xml:space="preserve">Daily Mail -sanomalehti kertoi vuonna 2012, että Yhdistyneen kuningaskunnan hallituksen etuusvirasto tarkisti </w:t>
      </w:r>
      <w:r>
        <w:rPr>
          <w:color w:val="A9A9A9"/>
        </w:rPr>
        <w:t xml:space="preserve">hakijoiden </w:t>
      </w:r>
      <w:r>
        <w:rPr>
          <w:color w:val="DCDCDC"/>
        </w:rPr>
        <w:t xml:space="preserve">"</w:t>
      </w:r>
      <w:r>
        <w:rPr>
          <w:color w:val="2F4F4F"/>
        </w:rPr>
        <w:t xml:space="preserve">Sky TV -laskut </w:t>
      </w:r>
      <w:r>
        <w:t xml:space="preserve">selvittääkseen, </w:t>
      </w:r>
      <w:r>
        <w:rPr>
          <w:color w:val="556B2F"/>
        </w:rPr>
        <w:t xml:space="preserve">väittääkö yksinhuoltajaäitiä</w:t>
      </w:r>
      <w:r>
        <w:t xml:space="preserve"> etuuksia saava nainen </w:t>
      </w:r>
      <w:r>
        <w:rPr>
          <w:color w:val="556B2F"/>
        </w:rPr>
        <w:t xml:space="preserve">virheellisesti asuvansa yksin</w:t>
      </w:r>
      <w:r>
        <w:t xml:space="preserve">" - koska sen mukaan urheilukanavien tilaaminen </w:t>
      </w:r>
      <w:r>
        <w:rPr>
          <w:color w:val="6B8E23"/>
        </w:rPr>
        <w:t xml:space="preserve">paljastaisi </w:t>
      </w:r>
      <w:r>
        <w:rPr>
          <w:color w:val="A0522D"/>
        </w:rPr>
        <w:t xml:space="preserve">miehen läsnäolon </w:t>
      </w:r>
      <w:r>
        <w:rPr>
          <w:color w:val="6B8E23"/>
        </w:rPr>
        <w:t xml:space="preserve">kotitaloudessa</w:t>
      </w:r>
      <w:r>
        <w:t xml:space="preserve">. </w:t>
      </w:r>
      <w:r>
        <w:t xml:space="preserve">Joulukuussa Yhdistyneen kuningaskunnan parlamentti kuuli väitteen, jonka mukaan BSkyB:n tilaus oli </w:t>
      </w:r>
      <w:r>
        <w:t xml:space="preserve">alkoholin, tupakan ja uhkapelien ohella </w:t>
      </w:r>
      <w:r>
        <w:t xml:space="preserve">"</w:t>
      </w:r>
      <w:r>
        <w:rPr>
          <w:color w:val="228B22"/>
        </w:rPr>
        <w:t xml:space="preserve">usein vahingollinen</w:t>
      </w:r>
      <w:r>
        <w:t xml:space="preserve">"</w:t>
      </w:r>
      <w:r>
        <w:t xml:space="preserve">.</w:t>
      </w:r>
      <w:r>
        <w:t xml:space="preserve"> Konservatiivien kansanedustaja Alec Shelbrooke ehdotti, että etuudet ja verohyvitykset maksettaisiin "</w:t>
      </w:r>
      <w:r>
        <w:rPr>
          <w:color w:val="191970"/>
        </w:rPr>
        <w:t xml:space="preserve">Welfare Cash Cardilla", jolla voitaisiin </w:t>
      </w:r>
      <w:r>
        <w:t xml:space="preserve">ostaa </w:t>
      </w:r>
      <w:r>
        <w:rPr>
          <w:color w:val="8B0000"/>
        </w:rPr>
        <w:t xml:space="preserve">vain "</w:t>
      </w:r>
      <w:r>
        <w:rPr>
          <w:color w:val="483D8B"/>
        </w:rPr>
        <w:t xml:space="preserve">välttämättömyystarvikkeita</w:t>
      </w:r>
      <w:r>
        <w:rPr>
          <w:color w:val="8B0000"/>
        </w:rPr>
        <w:t xml:space="preserve">", kuten </w:t>
      </w:r>
      <w:r>
        <w:t xml:space="preserve">Supplemental Nutrition Assistance Programilla</w:t>
      </w:r>
      <w:r>
        <w:t xml:space="preserve">.</w:t>
      </w:r>
    </w:p>
    <w:p>
      <w:r>
        <w:rPr>
          <w:b/>
        </w:rPr>
        <w:t xml:space="preserve">Kysymys 0</w:t>
      </w:r>
    </w:p>
    <w:p>
      <w:r>
        <w:t xml:space="preserve">Mihin Alec Shelbrooke ehdotti etuuksien maksamista?</w:t>
      </w:r>
    </w:p>
    <w:p>
      <w:r>
        <w:rPr>
          <w:b/>
        </w:rPr>
        <w:t xml:space="preserve">Kysymys 1</w:t>
      </w:r>
    </w:p>
    <w:p>
      <w:r>
        <w:t xml:space="preserve">Mitä lisäravintotukiohjelmalla voitaisiin ostaa?</w:t>
      </w:r>
    </w:p>
    <w:p>
      <w:r>
        <w:rPr>
          <w:b/>
        </w:rPr>
        <w:t xml:space="preserve">Kysymys 2</w:t>
      </w:r>
    </w:p>
    <w:p>
      <w:r>
        <w:t xml:space="preserve">Mitä Yhdistyneen kuningaskunnan parlamentti kuuli, että BSkyB:n tilaus oli?</w:t>
      </w:r>
    </w:p>
    <w:p>
      <w:r>
        <w:rPr>
          <w:b/>
        </w:rPr>
        <w:t xml:space="preserve">Kysymys 3</w:t>
      </w:r>
    </w:p>
    <w:p>
      <w:r>
        <w:t xml:space="preserve">Mitä Yhdistyneen kuningaskunnan hallitus tarkisti vuonna 2012?</w:t>
      </w:r>
    </w:p>
    <w:p>
      <w:r>
        <w:rPr>
          <w:b/>
        </w:rPr>
        <w:t xml:space="preserve">Kysymys 4</w:t>
      </w:r>
    </w:p>
    <w:p>
      <w:r>
        <w:t xml:space="preserve">Mitä etuusvirasto luuli urheilukanavien merkitsevän televisiolaskussa?</w:t>
      </w:r>
    </w:p>
    <w:p>
      <w:r>
        <w:rPr>
          <w:b/>
        </w:rPr>
        <w:t xml:space="preserve">Kysymys 5</w:t>
      </w:r>
    </w:p>
    <w:p>
      <w:r>
        <w:t xml:space="preserve">Mihin Alec Shelbrooke ehdotti, että etuuksia ei koskaan maksettaisi?</w:t>
      </w:r>
    </w:p>
    <w:p>
      <w:r>
        <w:rPr>
          <w:b/>
        </w:rPr>
        <w:t xml:space="preserve">Kysymys 6</w:t>
      </w:r>
    </w:p>
    <w:p>
      <w:r>
        <w:t xml:space="preserve">Mitä lisäravintotukiohjelma ei voisi koskaan myydä?</w:t>
      </w:r>
    </w:p>
    <w:p>
      <w:r>
        <w:rPr>
          <w:b/>
        </w:rPr>
        <w:t xml:space="preserve">Kysymys 7</w:t>
      </w:r>
    </w:p>
    <w:p>
      <w:r>
        <w:t xml:space="preserve">Mitä Yhdistyneen kuningaskunnan parlamentti päätti, että BSkyB:n tilaus on?</w:t>
      </w:r>
    </w:p>
    <w:p>
      <w:r>
        <w:rPr>
          <w:b/>
        </w:rPr>
        <w:t xml:space="preserve">Kysymys 8</w:t>
      </w:r>
    </w:p>
    <w:p>
      <w:r>
        <w:t xml:space="preserve">Mitä etuusvirasto luuli urheilukanavien TV-laskun jättävän huomiotta?</w:t>
      </w:r>
    </w:p>
    <w:p>
      <w:r>
        <w:rPr>
          <w:b/>
        </w:rPr>
        <w:t xml:space="preserve">Kysymys 9</w:t>
      </w:r>
    </w:p>
    <w:p>
      <w:r>
        <w:t xml:space="preserve">Mitä Yhdistyneen kuningaskunnan hallituksen etuusvirasto tuhosi vuonna 2012?</w:t>
      </w:r>
    </w:p>
    <w:p>
      <w:r>
        <w:rPr>
          <w:b/>
        </w:rPr>
        <w:t xml:space="preserve">Teksti numero 21</w:t>
      </w:r>
    </w:p>
    <w:p>
      <w:r>
        <w:t xml:space="preserve">Sopimuksiin sisältyy </w:t>
      </w:r>
      <w:r>
        <w:rPr>
          <w:color w:val="A9A9A9"/>
        </w:rPr>
        <w:t xml:space="preserve">30 miljoonan punnan</w:t>
      </w:r>
      <w:r>
        <w:t xml:space="preserve"> kiinteät vuotuiset </w:t>
      </w:r>
      <w:r>
        <w:t xml:space="preserve">kanavapalkkiot, ja molemmat kanavatoimittajat voivat saada lisäkorvauksia, jos niiden kanavat saavuttavat tietyt suorituskykyyn liittyvät tavoitteet. Toistaiseksi </w:t>
      </w:r>
      <w:r>
        <w:rPr>
          <w:color w:val="DCDCDC"/>
        </w:rPr>
        <w:t xml:space="preserve">ei ole </w:t>
      </w:r>
      <w:r>
        <w:rPr>
          <w:color w:val="2F4F4F"/>
        </w:rPr>
        <w:t xml:space="preserve">tietoa siitä</w:t>
      </w:r>
      <w:r>
        <w:t xml:space="preserve">, sisältyykö uuteen sopimukseen tilausvideopalveluja ja teräväpiirtosisältöä, joita </w:t>
      </w:r>
      <w:r>
        <w:rPr>
          <w:color w:val="556B2F"/>
        </w:rPr>
        <w:t xml:space="preserve">BSkyB </w:t>
      </w:r>
      <w:r>
        <w:t xml:space="preserve">on aiemmin tarjonnut</w:t>
      </w:r>
      <w:r>
        <w:t xml:space="preserve">. </w:t>
      </w:r>
      <w:r>
        <w:t xml:space="preserve">Osana sopimuksia sekä </w:t>
      </w:r>
      <w:r>
        <w:rPr>
          <w:color w:val="6B8E23"/>
        </w:rPr>
        <w:t xml:space="preserve">BSkyB että </w:t>
      </w:r>
      <w:r>
        <w:rPr>
          <w:color w:val="228B22"/>
        </w:rPr>
        <w:t xml:space="preserve">Virgin </w:t>
      </w:r>
      <w:r>
        <w:rPr>
          <w:color w:val="A0522D"/>
        </w:rPr>
        <w:t xml:space="preserve">Media </w:t>
      </w:r>
      <w:r>
        <w:t xml:space="preserve">sopivat lopettavansa kaikki toisiaan vastaan nostetut korkeimman oikeuden oikeudenkäynnit, jotka liittyvät niiden </w:t>
      </w:r>
      <w:r>
        <w:rPr>
          <w:color w:val="483D8B"/>
        </w:rPr>
        <w:t xml:space="preserve">peruskanavien </w:t>
      </w:r>
      <w:r>
        <w:rPr>
          <w:color w:val="8B0000"/>
        </w:rPr>
        <w:t xml:space="preserve">välittämiseen</w:t>
      </w:r>
      <w:r>
        <w:t xml:space="preserve">.</w:t>
      </w:r>
    </w:p>
    <w:p>
      <w:r>
        <w:rPr>
          <w:b/>
        </w:rPr>
        <w:t xml:space="preserve">Kysymys 0</w:t>
      </w:r>
    </w:p>
    <w:p>
      <w:r>
        <w:t xml:space="preserve">Mitkä olivat kanavien vuotuiset siirtomaksut?</w:t>
      </w:r>
    </w:p>
    <w:p>
      <w:r>
        <w:rPr>
          <w:b/>
        </w:rPr>
        <w:t xml:space="preserve">Kysymys 1</w:t>
      </w:r>
    </w:p>
    <w:p>
      <w:r>
        <w:t xml:space="preserve">Sisältyykö uuteen sopimukseen tilausvideopalvelu ja teräväpiirto?</w:t>
      </w:r>
    </w:p>
    <w:p>
      <w:r>
        <w:rPr>
          <w:b/>
        </w:rPr>
        <w:t xml:space="preserve">Kysymys 2</w:t>
      </w:r>
    </w:p>
    <w:p>
      <w:r>
        <w:t xml:space="preserve">Mikä yritys suostui lopettamaan BSkyB:n kanssa käydyn oikeudenkäynnin?</w:t>
      </w:r>
    </w:p>
    <w:p>
      <w:r>
        <w:rPr>
          <w:b/>
        </w:rPr>
        <w:t xml:space="preserve">Kysymys 3</w:t>
      </w:r>
    </w:p>
    <w:p>
      <w:r>
        <w:t xml:space="preserve">Mikä yritys suostui lopettamaan oikeudenkäynnin Virgin Median kanssa?</w:t>
      </w:r>
    </w:p>
    <w:p>
      <w:r>
        <w:rPr>
          <w:b/>
        </w:rPr>
        <w:t xml:space="preserve">Kysymys 4</w:t>
      </w:r>
    </w:p>
    <w:p>
      <w:r>
        <w:t xml:space="preserve">Mistä korkeimmassa oikeudessa käytiin oikeudenkäyntiä?</w:t>
      </w:r>
    </w:p>
    <w:p>
      <w:r>
        <w:rPr>
          <w:b/>
        </w:rPr>
        <w:t xml:space="preserve">Kysymys 5</w:t>
      </w:r>
    </w:p>
    <w:p>
      <w:r>
        <w:t xml:space="preserve">Mitkä olivat kanavien viikoittaiset siirtomaksut?</w:t>
      </w:r>
    </w:p>
    <w:p>
      <w:r>
        <w:rPr>
          <w:b/>
        </w:rPr>
        <w:t xml:space="preserve">Kysymys 6</w:t>
      </w:r>
    </w:p>
    <w:p>
      <w:r>
        <w:t xml:space="preserve">Mikä yritys ei suostunut lopettamaan BSkyB:n kanssa käytävää oikeudenkäyntiä?</w:t>
      </w:r>
    </w:p>
    <w:p>
      <w:r>
        <w:rPr>
          <w:b/>
        </w:rPr>
        <w:t xml:space="preserve">Kysymys 7</w:t>
      </w:r>
    </w:p>
    <w:p>
      <w:r>
        <w:t xml:space="preserve">Mistä paikallisessa tuomioistuimessa käytiin oikeudenkäyntiä?</w:t>
      </w:r>
    </w:p>
    <w:p>
      <w:r>
        <w:rPr>
          <w:b/>
        </w:rPr>
        <w:t xml:space="preserve">Kysymys 8</w:t>
      </w:r>
    </w:p>
    <w:p>
      <w:r>
        <w:t xml:space="preserve">Mitkä yritykset eivät koskaan sopineet lopettavansa oikeudenkäyntejä toisiaan vastaan?</w:t>
      </w:r>
    </w:p>
    <w:p>
      <w:r>
        <w:rPr>
          <w:b/>
        </w:rPr>
        <w:t xml:space="preserve">Kysymys 9</w:t>
      </w:r>
    </w:p>
    <w:p>
      <w:r>
        <w:t xml:space="preserve">Mikä yritys tarjoaa edelleen Video On Demandia ja HD:tä?</w:t>
      </w:r>
    </w:p>
    <w:p>
      <w:r>
        <w:br w:type="page"/>
      </w:r>
    </w:p>
    <w:p>
      <w:r>
        <w:rPr>
          <w:b/>
          <w:u w:val="single"/>
        </w:rPr>
        <w:t xml:space="preserve">Asiakirjan numero 446</w:t>
      </w:r>
    </w:p>
    <w:p>
      <w:r>
        <w:rPr>
          <w:b/>
        </w:rPr>
        <w:t xml:space="preserve">Tekstin numero 0</w:t>
      </w:r>
    </w:p>
    <w:p>
      <w:r>
        <w:t xml:space="preserve">Victorian talous on </w:t>
      </w:r>
      <w:r>
        <w:rPr>
          <w:color w:val="A9A9A9"/>
        </w:rPr>
        <w:t xml:space="preserve">hyvin </w:t>
      </w:r>
      <w:r>
        <w:rPr>
          <w:color w:val="DCDCDC"/>
        </w:rPr>
        <w:t xml:space="preserve">monipuolinen</w:t>
      </w:r>
      <w:r>
        <w:t xml:space="preserve">: palvelualat, kuten rahoitus- ja kiinteistöpalvelut, terveydenhuolto, koulutus, tukkukauppa, vähittäiskauppa, majoitus- ja ravitsemistoiminta ja teollisuus muodostavat suurimman osan työllisyydestä. Victorian osavaltion bruttokansantuote on </w:t>
      </w:r>
      <w:r>
        <w:t xml:space="preserve">Australian </w:t>
      </w:r>
      <w:r>
        <w:rPr>
          <w:color w:val="2F4F4F"/>
        </w:rPr>
        <w:t xml:space="preserve">toiseksi suurin</w:t>
      </w:r>
      <w:r>
        <w:t xml:space="preserve">, vaikka Victoria on </w:t>
      </w:r>
      <w:r>
        <w:t xml:space="preserve">asukaskohtaisen bruttokansantuotteen osalta </w:t>
      </w:r>
      <w:r>
        <w:rPr>
          <w:color w:val="556B2F"/>
        </w:rPr>
        <w:t xml:space="preserve">neljäntenä, koska </w:t>
      </w:r>
      <w:r>
        <w:t xml:space="preserve">sen kaivostoiminta on vähäistä</w:t>
      </w:r>
      <w:r>
        <w:rPr>
          <w:color w:val="556B2F"/>
        </w:rPr>
        <w:t xml:space="preserve">.</w:t>
      </w:r>
      <w:r>
        <w:t xml:space="preserve"> Kulttuurin alalla </w:t>
      </w:r>
      <w:r>
        <w:rPr>
          <w:color w:val="6B8E23"/>
        </w:rPr>
        <w:t xml:space="preserve">Melbournessa on </w:t>
      </w:r>
      <w:r>
        <w:t xml:space="preserve">useita museoita, taidegallerioita ja teattereita, ja sitä kutsutaan myös "Australian urheilupääkaupungiksi". </w:t>
      </w:r>
      <w:r>
        <w:rPr>
          <w:color w:val="228B22"/>
        </w:rPr>
        <w:t xml:space="preserve">Melbournen </w:t>
      </w:r>
      <w:r>
        <w:rPr>
          <w:color w:val="191970"/>
        </w:rPr>
        <w:t xml:space="preserve">krikettikenttä </w:t>
      </w:r>
      <w:r>
        <w:rPr>
          <w:color w:val="A0522D"/>
        </w:rPr>
        <w:t xml:space="preserve">(</w:t>
      </w:r>
      <w:r>
        <w:rPr>
          <w:color w:val="228B22"/>
        </w:rPr>
        <w:t xml:space="preserve">Melbourne </w:t>
      </w:r>
      <w:r>
        <w:rPr>
          <w:color w:val="191970"/>
        </w:rPr>
        <w:t xml:space="preserve">Cricket Ground) </w:t>
      </w:r>
      <w:r>
        <w:t xml:space="preserve">on Australian suurin stadion, ja siellä järjestettiin vuoden 1956 kesäolympialaiset ja vuoden 2006 Kansainyhteisön kisat. Kenttää pidetään myös australialaisen kriketin ja australialaisen jalkapallon "henkisenä kotina", ja se isännöi vuosittain Australian jalkapalloliigan (AFL) suurta loppuottelua, johon osallistuu yleensä yli 95 000 ihmistä. Victoriaan kuuluu </w:t>
      </w:r>
      <w:r>
        <w:rPr>
          <w:color w:val="8B0000"/>
        </w:rPr>
        <w:t xml:space="preserve">kahdeksan </w:t>
      </w:r>
      <w:r>
        <w:t xml:space="preserve">julkista yliopistoa, joista vanhin, Melbournen yliopisto, on perustettu vuonna 1853.</w:t>
      </w:r>
    </w:p>
    <w:p>
      <w:r>
        <w:rPr>
          <w:b/>
        </w:rPr>
        <w:t xml:space="preserve">Kysymys 0</w:t>
      </w:r>
    </w:p>
    <w:p>
      <w:r>
        <w:t xml:space="preserve">Millainen talous Victoriassa on?</w:t>
      </w:r>
    </w:p>
    <w:p>
      <w:r>
        <w:rPr>
          <w:b/>
        </w:rPr>
        <w:t xml:space="preserve">Kysymys 1</w:t>
      </w:r>
    </w:p>
    <w:p>
      <w:r>
        <w:t xml:space="preserve">Mihin Australian osavaltion bruttotuotteen mukaan Victoria sijoittuu Australiassa?</w:t>
      </w:r>
    </w:p>
    <w:p>
      <w:r>
        <w:rPr>
          <w:b/>
        </w:rPr>
        <w:t xml:space="preserve">Kysymys 2</w:t>
      </w:r>
    </w:p>
    <w:p>
      <w:r>
        <w:t xml:space="preserve">Mille sijalle GPS asukasta kohti asettaa Victorian?</w:t>
      </w:r>
    </w:p>
    <w:p>
      <w:r>
        <w:rPr>
          <w:b/>
        </w:rPr>
        <w:t xml:space="preserve">Kysymys 3</w:t>
      </w:r>
    </w:p>
    <w:p>
      <w:r>
        <w:t xml:space="preserve">Mitä Victorian osavaltiossa sijaitsevaa kaupunkia kutsutaan Australian urheilupääkaupungiksi?</w:t>
      </w:r>
    </w:p>
    <w:p>
      <w:r>
        <w:rPr>
          <w:b/>
        </w:rPr>
        <w:t xml:space="preserve">Kysymys 4</w:t>
      </w:r>
    </w:p>
    <w:p>
      <w:r>
        <w:t xml:space="preserve">Mikä on Australian suurin stadion?</w:t>
      </w:r>
    </w:p>
    <w:p>
      <w:r>
        <w:rPr>
          <w:b/>
        </w:rPr>
        <w:t xml:space="preserve">Kysymys 5</w:t>
      </w:r>
    </w:p>
    <w:p>
      <w:r>
        <w:t xml:space="preserve">Millainen koulutus Victorialla on?</w:t>
      </w:r>
    </w:p>
    <w:p>
      <w:r>
        <w:rPr>
          <w:b/>
        </w:rPr>
        <w:t xml:space="preserve">Kysymys 6</w:t>
      </w:r>
    </w:p>
    <w:p>
      <w:r>
        <w:t xml:space="preserve">Missä sijalla Victoria on Australiassa nettokansantuotteen mukaan?</w:t>
      </w:r>
    </w:p>
    <w:p>
      <w:r>
        <w:rPr>
          <w:b/>
        </w:rPr>
        <w:t xml:space="preserve">Kysymys 7</w:t>
      </w:r>
    </w:p>
    <w:p>
      <w:r>
        <w:t xml:space="preserve">Missä asemassa GPS-palvelu on Victoriassa?</w:t>
      </w:r>
    </w:p>
    <w:p>
      <w:r>
        <w:rPr>
          <w:b/>
        </w:rPr>
        <w:t xml:space="preserve">Kysymys 8</w:t>
      </w:r>
    </w:p>
    <w:p>
      <w:r>
        <w:t xml:space="preserve">Mitä Victorian kaupungissa sijaitsevaa kaupunkia kutsutaan Australian krikettikentäksi?</w:t>
      </w:r>
    </w:p>
    <w:p>
      <w:r>
        <w:rPr>
          <w:b/>
        </w:rPr>
        <w:t xml:space="preserve">Kysymys 9</w:t>
      </w:r>
    </w:p>
    <w:p>
      <w:r>
        <w:t xml:space="preserve">Kuinka monta julkista yliopistoa Melbournessa on?</w:t>
      </w:r>
    </w:p>
    <w:p>
      <w:r>
        <w:rPr>
          <w:b/>
        </w:rPr>
        <w:t xml:space="preserve">Teksti numero 1</w:t>
      </w:r>
    </w:p>
    <w:p>
      <w:r>
        <w:t xml:space="preserve">Siirtolaisia saapui kaikkialta maailmasta etsimään kultaa, erityisesti Irlannista ja Kiinasta. Monet kiinalaiset kaivostyöläiset työskentelivät Victoriassa, ja heidän perintönsä on erityisen vahva </w:t>
      </w:r>
      <w:r>
        <w:rPr>
          <w:color w:val="A9A9A9"/>
        </w:rPr>
        <w:t xml:space="preserve">Bendigossa </w:t>
      </w:r>
      <w:r>
        <w:t xml:space="preserve">ja sen ympäristössä. Vaikka heihin </w:t>
      </w:r>
      <w:r>
        <w:t xml:space="preserve">kohdistui jonkin verran rasismia, kiinalaisvastaista väkivaltaa ei esiintynyt siinä määrin kuin Lambing Flatin mellakoissa </w:t>
      </w:r>
      <w:r>
        <w:rPr>
          <w:color w:val="DCDCDC"/>
        </w:rPr>
        <w:t xml:space="preserve">Uudessa Etelä-Walesissa</w:t>
      </w:r>
      <w:r>
        <w:t xml:space="preserve">. </w:t>
      </w:r>
      <w:r>
        <w:rPr>
          <w:color w:val="556B2F"/>
        </w:rPr>
        <w:t xml:space="preserve">Brightin lähellä sijaitsevassa </w:t>
      </w:r>
      <w:r>
        <w:rPr>
          <w:color w:val="2F4F4F"/>
        </w:rPr>
        <w:t xml:space="preserve">Buckland Valleyssa oli kuitenkin </w:t>
      </w:r>
      <w:r>
        <w:t xml:space="preserve">mellakka </w:t>
      </w:r>
      <w:r>
        <w:t xml:space="preserve">vuonna 1857. Olosuhteet kultakentillä olivat </w:t>
      </w:r>
      <w:r>
        <w:rPr>
          <w:color w:val="6B8E23"/>
        </w:rPr>
        <w:t xml:space="preserve">ahtaat ja epähygieeniset</w:t>
      </w:r>
      <w:r>
        <w:t xml:space="preserve">; vuonna 1854 Buckland Valleyssa puhjennut lavantauti tappoi </w:t>
      </w:r>
      <w:r>
        <w:rPr>
          <w:color w:val="A0522D"/>
        </w:rPr>
        <w:t xml:space="preserve">yli </w:t>
      </w:r>
      <w:r>
        <w:rPr>
          <w:color w:val="228B22"/>
        </w:rPr>
        <w:t xml:space="preserve">1 000 </w:t>
      </w:r>
      <w:r>
        <w:t xml:space="preserve">kaivosmiestä</w:t>
      </w:r>
      <w:r>
        <w:t xml:space="preserve">.</w:t>
      </w:r>
    </w:p>
    <w:p>
      <w:r>
        <w:rPr>
          <w:b/>
        </w:rPr>
        <w:t xml:space="preserve">Kysymys 0</w:t>
      </w:r>
    </w:p>
    <w:p>
      <w:r>
        <w:t xml:space="preserve">Missä Aasian vaikutus on vahvin Victoriassa?</w:t>
      </w:r>
    </w:p>
    <w:p>
      <w:r>
        <w:rPr>
          <w:b/>
        </w:rPr>
        <w:t xml:space="preserve">Kysymys 1</w:t>
      </w:r>
    </w:p>
    <w:p>
      <w:r>
        <w:t xml:space="preserve">Missä olivat Lambing Flatin mellakat?</w:t>
      </w:r>
    </w:p>
    <w:p>
      <w:r>
        <w:rPr>
          <w:b/>
        </w:rPr>
        <w:t xml:space="preserve">Kysymys 2</w:t>
      </w:r>
    </w:p>
    <w:p>
      <w:r>
        <w:t xml:space="preserve">Missä oli vuoden 1857 mellakka?</w:t>
      </w:r>
    </w:p>
    <w:p>
      <w:r>
        <w:rPr>
          <w:b/>
        </w:rPr>
        <w:t xml:space="preserve">Kysymys 3</w:t>
      </w:r>
    </w:p>
    <w:p>
      <w:r>
        <w:t xml:space="preserve">Kuinka monta kaivostyöläistä kuoli vuoden 1854 lavantautiepidemiassa?</w:t>
      </w:r>
    </w:p>
    <w:p>
      <w:r>
        <w:rPr>
          <w:b/>
        </w:rPr>
        <w:t xml:space="preserve">Kysymys 4</w:t>
      </w:r>
    </w:p>
    <w:p>
      <w:r>
        <w:t xml:space="preserve">Millaiset olivat kaivostyöläisten olot Victorian kultakentillä?</w:t>
      </w:r>
    </w:p>
    <w:p>
      <w:r>
        <w:rPr>
          <w:b/>
        </w:rPr>
        <w:t xml:space="preserve">Kysymys 5</w:t>
      </w:r>
    </w:p>
    <w:p>
      <w:r>
        <w:t xml:space="preserve">Missä Aasian kullankaivajat ovat vahvimmillaan Victoriassa?</w:t>
      </w:r>
    </w:p>
    <w:p>
      <w:r>
        <w:rPr>
          <w:b/>
        </w:rPr>
        <w:t xml:space="preserve">Kysymys 6</w:t>
      </w:r>
    </w:p>
    <w:p>
      <w:r>
        <w:t xml:space="preserve">Missä olivat kiinalaismyönteiset mellakat?</w:t>
      </w:r>
    </w:p>
    <w:p>
      <w:r>
        <w:rPr>
          <w:b/>
        </w:rPr>
        <w:t xml:space="preserve">Kysymys 7</w:t>
      </w:r>
    </w:p>
    <w:p>
      <w:r>
        <w:t xml:space="preserve">Missä oli vuoden 1857 kultakuume?</w:t>
      </w:r>
    </w:p>
    <w:p>
      <w:r>
        <w:rPr>
          <w:b/>
        </w:rPr>
        <w:t xml:space="preserve">Kysymys 8</w:t>
      </w:r>
    </w:p>
    <w:p>
      <w:r>
        <w:t xml:space="preserve">Kuinka monta kaivostyöläistä kuoli rasistiseen väkivaltaan vuonna 1854?</w:t>
      </w:r>
    </w:p>
    <w:p>
      <w:r>
        <w:rPr>
          <w:b/>
        </w:rPr>
        <w:t xml:space="preserve">Kysymys 9</w:t>
      </w:r>
    </w:p>
    <w:p>
      <w:r>
        <w:t xml:space="preserve">Millaiset olivat kaivostyöläisten olot Irlannissa ja Kiinassa?</w:t>
      </w:r>
    </w:p>
    <w:p>
      <w:r>
        <w:rPr>
          <w:b/>
        </w:rPr>
        <w:t xml:space="preserve">Teksti numero 2</w:t>
      </w:r>
    </w:p>
    <w:p>
      <w:r>
        <w:t xml:space="preserve">Marraskuussa 2006 järjestettiin Victorian osavaltion lakiasäätävän neuvoston vaalit uudella </w:t>
      </w:r>
      <w:r>
        <w:rPr>
          <w:color w:val="A9A9A9"/>
        </w:rPr>
        <w:t xml:space="preserve">monijäsenisellä suhteellisella </w:t>
      </w:r>
      <w:r>
        <w:rPr>
          <w:color w:val="DCDCDC"/>
        </w:rPr>
        <w:t xml:space="preserve">vaalijärjestelmällä</w:t>
      </w:r>
      <w:r>
        <w:t xml:space="preserve">. </w:t>
      </w:r>
      <w:r>
        <w:t xml:space="preserve">Victorian osavaltio jaettiin </w:t>
      </w:r>
      <w:r>
        <w:rPr>
          <w:color w:val="2F4F4F"/>
        </w:rPr>
        <w:t xml:space="preserve">kahdeksaan </w:t>
      </w:r>
      <w:r>
        <w:t xml:space="preserve">vaalipiiriin, ja kutakin vaalipiiriä edusti </w:t>
      </w:r>
      <w:r>
        <w:rPr>
          <w:color w:val="556B2F"/>
        </w:rPr>
        <w:t xml:space="preserve">viisi </w:t>
      </w:r>
      <w:r>
        <w:t xml:space="preserve">edustajaa, jotka valittiin kertaäänestyksellä. Ylähuoneen jäsenten kokonaismäärä vähennettiin 44:stä 40:ään, ja heidän toimikautensa on nyt sama kuin alahuoneen jäsenten - neljä </w:t>
      </w:r>
      <w:r>
        <w:rPr>
          <w:color w:val="6B8E23"/>
        </w:rPr>
        <w:t xml:space="preserve">vuotta</w:t>
      </w:r>
      <w:r>
        <w:t xml:space="preserve">. </w:t>
      </w:r>
      <w:r>
        <w:t xml:space="preserve">Victorian parlamentin vaalit ovat nyt kiinteät, ja ne pidetään </w:t>
      </w:r>
      <w:r>
        <w:rPr>
          <w:color w:val="A0522D"/>
        </w:rPr>
        <w:t xml:space="preserve">marraskuussa </w:t>
      </w:r>
      <w:r>
        <w:rPr>
          <w:color w:val="228B22"/>
        </w:rPr>
        <w:t xml:space="preserve">joka </w:t>
      </w:r>
      <w:r>
        <w:rPr>
          <w:color w:val="191970"/>
        </w:rPr>
        <w:t xml:space="preserve">neljäs vuosi</w:t>
      </w:r>
      <w:r>
        <w:t xml:space="preserve">. Ennen vuoden 2006 vaaleja lainsäädäntöneuvostoon kuului 44 jäsentä, jotka valittiin kahdeksan vuoden toimikaudeksi 22:sta kaksijäsenisestä vaalipiiristä.</w:t>
      </w:r>
    </w:p>
    <w:p>
      <w:r>
        <w:rPr>
          <w:b/>
        </w:rPr>
        <w:t xml:space="preserve">Kysymys 0</w:t>
      </w:r>
    </w:p>
    <w:p>
      <w:r>
        <w:t xml:space="preserve">Millainen edustusjärjestelmä Victorian lainsäädäntöneuvostossa on?</w:t>
      </w:r>
    </w:p>
    <w:p>
      <w:r>
        <w:rPr>
          <w:b/>
        </w:rPr>
        <w:t xml:space="preserve">Kysymys 1</w:t>
      </w:r>
    </w:p>
    <w:p>
      <w:r>
        <w:t xml:space="preserve">Kuinka monta vaalipiiriä Victorian osavaltiossa on?</w:t>
      </w:r>
    </w:p>
    <w:p>
      <w:r>
        <w:rPr>
          <w:b/>
        </w:rPr>
        <w:t xml:space="preserve">Kysymys 2</w:t>
      </w:r>
    </w:p>
    <w:p>
      <w:r>
        <w:t xml:space="preserve">Kuinka monta edustajaa kullakin äänestäjäkunnalla on?</w:t>
      </w:r>
    </w:p>
    <w:p>
      <w:r>
        <w:rPr>
          <w:b/>
        </w:rPr>
        <w:t xml:space="preserve">Kysymys 3</w:t>
      </w:r>
    </w:p>
    <w:p>
      <w:r>
        <w:t xml:space="preserve">Mikä on kunkin parlamentin jäsenen toimikausi?</w:t>
      </w:r>
    </w:p>
    <w:p>
      <w:r>
        <w:rPr>
          <w:b/>
        </w:rPr>
        <w:t xml:space="preserve">Kysymys 4</w:t>
      </w:r>
    </w:p>
    <w:p>
      <w:r>
        <w:t xml:space="preserve">Kuinka usein Victorian parlamenttivaalit järjestetään?</w:t>
      </w:r>
    </w:p>
    <w:p>
      <w:r>
        <w:rPr>
          <w:b/>
        </w:rPr>
        <w:t xml:space="preserve">Kysymys 5</w:t>
      </w:r>
    </w:p>
    <w:p>
      <w:r>
        <w:t xml:space="preserve">Kuinka monta vaalipiiriä lainsäädäntöneuvostossa on?</w:t>
      </w:r>
    </w:p>
    <w:p>
      <w:r>
        <w:rPr>
          <w:b/>
        </w:rPr>
        <w:t xml:space="preserve">Kysymys 6</w:t>
      </w:r>
    </w:p>
    <w:p>
      <w:r>
        <w:t xml:space="preserve">Kuinka monta edustajaa kullakin osavaltiolla on?</w:t>
      </w:r>
    </w:p>
    <w:p>
      <w:r>
        <w:rPr>
          <w:b/>
        </w:rPr>
        <w:t xml:space="preserve">Kysymys 7</w:t>
      </w:r>
    </w:p>
    <w:p>
      <w:r>
        <w:t xml:space="preserve">Kuinka usein ylähuoneen jäsenet äänestävät?</w:t>
      </w:r>
    </w:p>
    <w:p>
      <w:r>
        <w:rPr>
          <w:b/>
        </w:rPr>
        <w:t xml:space="preserve">Kysymys 8</w:t>
      </w:r>
    </w:p>
    <w:p>
      <w:r>
        <w:t xml:space="preserve">Missä kuussa Victorian parlamentti rekisteröi äänestäjät?</w:t>
      </w:r>
    </w:p>
    <w:p>
      <w:r>
        <w:rPr>
          <w:b/>
        </w:rPr>
        <w:t xml:space="preserve">Teksti numero 3</w:t>
      </w:r>
    </w:p>
    <w:p>
      <w:r>
        <w:t xml:space="preserve">Victorian tärkeimmät poliittiset puolueet ovat </w:t>
      </w:r>
      <w:r>
        <w:t xml:space="preserve">keskusta-vasemmistolainen </w:t>
      </w:r>
      <w:r>
        <w:rPr>
          <w:color w:val="A9A9A9"/>
        </w:rPr>
        <w:t xml:space="preserve">Australian työväenpuolue </w:t>
      </w:r>
      <w:r>
        <w:t xml:space="preserve">(ALP), keskustaoikeistolainen </w:t>
      </w:r>
      <w:r>
        <w:rPr>
          <w:color w:val="2F4F4F"/>
        </w:rPr>
        <w:t xml:space="preserve">Australian </w:t>
      </w:r>
      <w:r>
        <w:rPr>
          <w:color w:val="DCDCDC"/>
        </w:rPr>
        <w:t xml:space="preserve">liberaalipuolue</w:t>
      </w:r>
      <w:r>
        <w:t xml:space="preserve">, maaseutupohjainen </w:t>
      </w:r>
      <w:r>
        <w:rPr>
          <w:color w:val="6B8E23"/>
        </w:rPr>
        <w:t xml:space="preserve">Australian </w:t>
      </w:r>
      <w:r>
        <w:rPr>
          <w:color w:val="556B2F"/>
        </w:rPr>
        <w:t xml:space="preserve">kansallispuolue </w:t>
      </w:r>
      <w:r>
        <w:t xml:space="preserve">(</w:t>
      </w:r>
      <w:r>
        <w:rPr>
          <w:color w:val="556B2F"/>
        </w:rPr>
        <w:t xml:space="preserve">National Party </w:t>
      </w:r>
      <w:r>
        <w:rPr>
          <w:color w:val="6B8E23"/>
        </w:rPr>
        <w:t xml:space="preserve">of Australia) ja </w:t>
      </w:r>
      <w:r>
        <w:t xml:space="preserve">ympäristöystävälliset </w:t>
      </w:r>
      <w:r>
        <w:rPr>
          <w:color w:val="A0522D"/>
        </w:rPr>
        <w:t xml:space="preserve">Australian vihreät. </w:t>
      </w:r>
      <w:r>
        <w:rPr>
          <w:color w:val="228B22"/>
        </w:rPr>
        <w:t xml:space="preserve">Työväenpuolue on </w:t>
      </w:r>
      <w:r>
        <w:t xml:space="preserve">perinteisesti </w:t>
      </w:r>
      <w:r>
        <w:t xml:space="preserve">vahvimmillaan Melbournen työväenluokan läntisissä ja pohjoisissa esikaupungeissa sekä Ballaratin, Bendigon ja Geelongin alueellisissa kaupungeissa. </w:t>
      </w:r>
      <w:r>
        <w:t xml:space="preserve">Liberaalien suurin kannatus on Melbournen vauraammissa itäisissä ja ulommissa esikaupungeissa sekä joissakin maaseutu- ja aluekeskuksissa. </w:t>
      </w:r>
      <w:r>
        <w:rPr>
          <w:color w:val="8B0000"/>
        </w:rPr>
        <w:t xml:space="preserve">Kansallispuolue </w:t>
      </w:r>
      <w:r>
        <w:t xml:space="preserve">on vahvimmillaan Victorian luoteisosan ja itäosan maaseutualueilla. </w:t>
      </w:r>
      <w:r>
        <w:rPr>
          <w:color w:val="3CB371"/>
        </w:rPr>
        <w:t xml:space="preserve">Vihreät, </w:t>
      </w:r>
      <w:r>
        <w:t xml:space="preserve">jotka voittivat ensimmäiset alahuoneen paikkansa vuonna 2014, ovat vahvimmillaan Melbournen sisäosissa</w:t>
      </w:r>
      <w:r>
        <w:rPr>
          <w:color w:val="3CB371"/>
        </w:rPr>
        <w:t xml:space="preserve">.</w:t>
      </w:r>
    </w:p>
    <w:p>
      <w:r>
        <w:rPr>
          <w:b/>
        </w:rPr>
        <w:t xml:space="preserve">Kysymys 0</w:t>
      </w:r>
    </w:p>
    <w:p>
      <w:r>
        <w:t xml:space="preserve">Mikä poliittinen puolue on vahvin Melbournen työväenluokan lähiöissä?</w:t>
      </w:r>
    </w:p>
    <w:p>
      <w:r>
        <w:rPr>
          <w:b/>
        </w:rPr>
        <w:t xml:space="preserve">Kysymys 1</w:t>
      </w:r>
    </w:p>
    <w:p>
      <w:r>
        <w:t xml:space="preserve">Mikä puolue on vahvin Melbournen varakkailla alueilla?</w:t>
      </w:r>
    </w:p>
    <w:p>
      <w:r>
        <w:rPr>
          <w:b/>
        </w:rPr>
        <w:t xml:space="preserve">Kysymys 2</w:t>
      </w:r>
    </w:p>
    <w:p>
      <w:r>
        <w:t xml:space="preserve">Mikä puolue on vahvin Victorian luoteis- ja itäosissa?</w:t>
      </w:r>
    </w:p>
    <w:p>
      <w:r>
        <w:rPr>
          <w:b/>
        </w:rPr>
        <w:t xml:space="preserve">Kysymys 3</w:t>
      </w:r>
    </w:p>
    <w:p>
      <w:r>
        <w:t xml:space="preserve">Mikä puolue hallitsee Melbournen sisäisiä alueita?</w:t>
      </w:r>
    </w:p>
    <w:p>
      <w:r>
        <w:rPr>
          <w:b/>
        </w:rPr>
        <w:t xml:space="preserve">Kysymys 4</w:t>
      </w:r>
    </w:p>
    <w:p>
      <w:r>
        <w:t xml:space="preserve">Mitä puoluetta suositaan Bedigossa ja Geelongissa?</w:t>
      </w:r>
    </w:p>
    <w:p>
      <w:r>
        <w:rPr>
          <w:b/>
        </w:rPr>
        <w:t xml:space="preserve">Kysymys 5</w:t>
      </w:r>
    </w:p>
    <w:p>
      <w:r>
        <w:t xml:space="preserve">Mikä poliittinen puolue on vahvin Melbournen köyhillä alueellisilla alueilla?</w:t>
      </w:r>
    </w:p>
    <w:p>
      <w:r>
        <w:rPr>
          <w:b/>
        </w:rPr>
        <w:t xml:space="preserve">Kysymys 6</w:t>
      </w:r>
    </w:p>
    <w:p>
      <w:r>
        <w:t xml:space="preserve">Mikä puolue on vahvin Melbournen talousalueella?</w:t>
      </w:r>
    </w:p>
    <w:p>
      <w:r>
        <w:rPr>
          <w:b/>
        </w:rPr>
        <w:t xml:space="preserve">Kysymys 7</w:t>
      </w:r>
    </w:p>
    <w:p>
      <w:r>
        <w:t xml:space="preserve">Mikä puolue on vahvin Victorian alahuoneessa?</w:t>
      </w:r>
    </w:p>
    <w:p>
      <w:r>
        <w:rPr>
          <w:b/>
        </w:rPr>
        <w:t xml:space="preserve">Kysymys 8</w:t>
      </w:r>
    </w:p>
    <w:p>
      <w:r>
        <w:t xml:space="preserve">Mikä puolue perustettiin vuonna 2014?</w:t>
      </w:r>
    </w:p>
    <w:p>
      <w:r>
        <w:rPr>
          <w:b/>
        </w:rPr>
        <w:t xml:space="preserve">Kysymys 9</w:t>
      </w:r>
    </w:p>
    <w:p>
      <w:r>
        <w:t xml:space="preserve">Mitä puoluetta suositaan Pohjois- ja Etelä-Victoriassa?</w:t>
      </w:r>
    </w:p>
    <w:p>
      <w:r>
        <w:rPr>
          <w:b/>
        </w:rPr>
        <w:t xml:space="preserve">Teksti numero 4</w:t>
      </w:r>
    </w:p>
    <w:p>
      <w:r>
        <w:t xml:space="preserve">Noin </w:t>
      </w:r>
      <w:r>
        <w:rPr>
          <w:color w:val="A9A9A9"/>
        </w:rPr>
        <w:t xml:space="preserve">61,1 prosenttia </w:t>
      </w:r>
      <w:r>
        <w:t xml:space="preserve">viktoriaanilaisista pitää itseään kristittyinä</w:t>
      </w:r>
      <w:r>
        <w:rPr>
          <w:color w:val="A9A9A9"/>
        </w:rPr>
        <w:t xml:space="preserve">.</w:t>
      </w:r>
      <w:r>
        <w:t xml:space="preserve"> Roomalaiskatoliset muodostavat osavaltion suurimman yksittäisen uskonnollisen ryhmän </w:t>
      </w:r>
      <w:r>
        <w:rPr>
          <w:color w:val="DCDCDC"/>
        </w:rPr>
        <w:t xml:space="preserve">26,7 prosentilla </w:t>
      </w:r>
      <w:r>
        <w:t xml:space="preserve">Victorian väestöstä, ja seuraavina tulevat anglikaanit ja Uniting Churchin jäsenet. </w:t>
      </w:r>
      <w:r>
        <w:rPr>
          <w:color w:val="2F4F4F"/>
        </w:rPr>
        <w:t xml:space="preserve">Buddhalaisuus </w:t>
      </w:r>
      <w:r>
        <w:t xml:space="preserve">on osavaltion suurin ei-kristillinen uskonto, johon </w:t>
      </w:r>
      <w:r>
        <w:t xml:space="preserve">kuului viimeisimmän väestönlaskennan mukaan </w:t>
      </w:r>
      <w:r>
        <w:rPr>
          <w:color w:val="556B2F"/>
        </w:rPr>
        <w:t xml:space="preserve">168 637 </w:t>
      </w:r>
      <w:r>
        <w:t xml:space="preserve">jäsentä. Victoriassa asuu myös 152 775 muslimia ja 45 150 juutalaista. Hindulaisuus on nopeimmin kasvava uskonto. Noin </w:t>
      </w:r>
      <w:r>
        <w:rPr>
          <w:color w:val="6B8E23"/>
        </w:rPr>
        <w:t xml:space="preserve">20 prosenttia </w:t>
      </w:r>
      <w:r>
        <w:t xml:space="preserve">victorialaisista ei tunnusta mitään uskontoa</w:t>
      </w:r>
      <w:r>
        <w:rPr>
          <w:color w:val="6B8E23"/>
        </w:rPr>
        <w:t xml:space="preserve">.</w:t>
      </w:r>
      <w:r>
        <w:t xml:space="preserve"> Niiden keskuudessa, jotka ilmoittavat kuuluvansa uskontokuntaan, kirkossa käynti on vähäistä.</w:t>
      </w:r>
    </w:p>
    <w:p>
      <w:r>
        <w:rPr>
          <w:b/>
        </w:rPr>
        <w:t xml:space="preserve">Kysymys 0</w:t>
      </w:r>
    </w:p>
    <w:p>
      <w:r>
        <w:t xml:space="preserve">Kuinka monta prosenttia viktoriaanisista on kristittyjä?</w:t>
      </w:r>
    </w:p>
    <w:p>
      <w:r>
        <w:rPr>
          <w:b/>
        </w:rPr>
        <w:t xml:space="preserve">Kysymys 1</w:t>
      </w:r>
    </w:p>
    <w:p>
      <w:r>
        <w:t xml:space="preserve">Kuinka moni viktoriaanista on katolilainen?</w:t>
      </w:r>
    </w:p>
    <w:p>
      <w:r>
        <w:rPr>
          <w:b/>
        </w:rPr>
        <w:t xml:space="preserve">Kysymys 2</w:t>
      </w:r>
    </w:p>
    <w:p>
      <w:r>
        <w:t xml:space="preserve">Mikä on Victorian suurin ei-kristillinen uskonto?</w:t>
      </w:r>
    </w:p>
    <w:p>
      <w:r>
        <w:rPr>
          <w:b/>
        </w:rPr>
        <w:t xml:space="preserve">Kysymys 3</w:t>
      </w:r>
    </w:p>
    <w:p>
      <w:r>
        <w:t xml:space="preserve">Kuinka monta viktoriaanista on buddhalaisia?</w:t>
      </w:r>
    </w:p>
    <w:p>
      <w:r>
        <w:rPr>
          <w:b/>
        </w:rPr>
        <w:t xml:space="preserve">Kysymys 4</w:t>
      </w:r>
    </w:p>
    <w:p>
      <w:r>
        <w:t xml:space="preserve">Kuinka moni viktoriaaninen on uskonnoton?</w:t>
      </w:r>
    </w:p>
    <w:p>
      <w:r>
        <w:rPr>
          <w:b/>
        </w:rPr>
        <w:t xml:space="preserve">Kysymys 5</w:t>
      </w:r>
    </w:p>
    <w:p>
      <w:r>
        <w:t xml:space="preserve">Kuinka monta prosenttia viktoriaanilaisista on kristittyjä tiedemiehiä?</w:t>
      </w:r>
    </w:p>
    <w:p>
      <w:r>
        <w:rPr>
          <w:b/>
        </w:rPr>
        <w:t xml:space="preserve">Kysymys 6</w:t>
      </w:r>
    </w:p>
    <w:p>
      <w:r>
        <w:t xml:space="preserve">Kuinka moni viktoriaaninen asuu moneaterian lähellä?</w:t>
      </w:r>
    </w:p>
    <w:p>
      <w:r>
        <w:rPr>
          <w:b/>
        </w:rPr>
        <w:t xml:space="preserve">Kysymys 7</w:t>
      </w:r>
    </w:p>
    <w:p>
      <w:r>
        <w:t xml:space="preserve">Minkä uskontokuntaan suurin osa Victorian alemman luokan kansalaisista kuuluu?</w:t>
      </w:r>
    </w:p>
    <w:p>
      <w:r>
        <w:rPr>
          <w:b/>
        </w:rPr>
        <w:t xml:space="preserve">Kysymys 8</w:t>
      </w:r>
    </w:p>
    <w:p>
      <w:r>
        <w:t xml:space="preserve">Kuinka monella viktoriaanisella on Buddha-patsas?</w:t>
      </w:r>
    </w:p>
    <w:p>
      <w:r>
        <w:rPr>
          <w:b/>
        </w:rPr>
        <w:t xml:space="preserve">Kysymys 9</w:t>
      </w:r>
    </w:p>
    <w:p>
      <w:r>
        <w:t xml:space="preserve">Kuinka moni viktoriaanista on muslimi?</w:t>
      </w:r>
    </w:p>
    <w:p>
      <w:r>
        <w:rPr>
          <w:b/>
        </w:rPr>
        <w:t xml:space="preserve">Teksti numero 5</w:t>
      </w:r>
    </w:p>
    <w:p>
      <w:r>
        <w:t xml:space="preserve">Victoria (lyhennettynä Vic) on osavaltio </w:t>
      </w:r>
      <w:r>
        <w:rPr>
          <w:color w:val="A9A9A9"/>
        </w:rPr>
        <w:t xml:space="preserve">Australian </w:t>
      </w:r>
      <w:r>
        <w:rPr>
          <w:color w:val="DCDCDC"/>
        </w:rPr>
        <w:t xml:space="preserve">kaakkoisosassa</w:t>
      </w:r>
      <w:r>
        <w:t xml:space="preserve">. </w:t>
      </w:r>
      <w:r>
        <w:t xml:space="preserve">Victoria on Australian </w:t>
      </w:r>
      <w:r>
        <w:rPr>
          <w:color w:val="556B2F"/>
        </w:rPr>
        <w:t xml:space="preserve">tiheimmin asuttu </w:t>
      </w:r>
      <w:r>
        <w:rPr>
          <w:color w:val="6B8E23"/>
        </w:rPr>
        <w:t xml:space="preserve">osavaltio </w:t>
      </w:r>
      <w:r>
        <w:t xml:space="preserve">ja </w:t>
      </w:r>
      <w:r>
        <w:rPr>
          <w:color w:val="A0522D"/>
        </w:rPr>
        <w:t xml:space="preserve">toiseksi </w:t>
      </w:r>
      <w:r>
        <w:rPr>
          <w:color w:val="191970"/>
        </w:rPr>
        <w:t xml:space="preserve">väkirikkain </w:t>
      </w:r>
      <w:r>
        <w:rPr>
          <w:color w:val="8B0000"/>
        </w:rPr>
        <w:t xml:space="preserve">osavaltio</w:t>
      </w:r>
      <w:r>
        <w:t xml:space="preserve">. </w:t>
      </w:r>
      <w:r>
        <w:t xml:space="preserve">Suurin osa sen väestöstä on keskittynyt Port Phillip Bayn ympäristöön, johon kuuluu pääkaupungin ja suurimman kaupungin, </w:t>
      </w:r>
      <w:r>
        <w:t xml:space="preserve">Australian </w:t>
      </w:r>
      <w:r>
        <w:rPr>
          <w:color w:val="3CB371"/>
        </w:rPr>
        <w:t xml:space="preserve">toiseksi suurimman </w:t>
      </w:r>
      <w:r>
        <w:rPr>
          <w:color w:val="BC8F8F"/>
        </w:rPr>
        <w:t xml:space="preserve">kaupungin </w:t>
      </w:r>
      <w:r>
        <w:rPr>
          <w:color w:val="483D8B"/>
        </w:rPr>
        <w:t xml:space="preserve">Melbournen </w:t>
      </w:r>
      <w:r>
        <w:t xml:space="preserve">metropolialue</w:t>
      </w:r>
      <w:r>
        <w:t xml:space="preserve">. Maantieteellisesti Australian mantereen pienin osavaltio Victoria rajoittuu etelässä Bass Straitiin ja Tasmaniaan,[huom. 1] pohjoisessa Uuteen Etelä-Walesiin, idässä Tasmaninmereen ja lännessä Etelä-Australiaan.</w:t>
      </w:r>
    </w:p>
    <w:p>
      <w:r>
        <w:rPr>
          <w:b/>
        </w:rPr>
        <w:t xml:space="preserve">Kysymys 0</w:t>
      </w:r>
    </w:p>
    <w:p>
      <w:r>
        <w:t xml:space="preserve">Missä päin Australiaa Victoria sijaitsee?</w:t>
      </w:r>
    </w:p>
    <w:p>
      <w:r>
        <w:rPr>
          <w:b/>
        </w:rPr>
        <w:t xml:space="preserve">Kysymys 1</w:t>
      </w:r>
    </w:p>
    <w:p>
      <w:r>
        <w:t xml:space="preserve">Miten Victoria sijoittuu asukastiheyden suhteen?</w:t>
      </w:r>
    </w:p>
    <w:p>
      <w:r>
        <w:rPr>
          <w:b/>
        </w:rPr>
        <w:t xml:space="preserve">Kysymys 2</w:t>
      </w:r>
    </w:p>
    <w:p>
      <w:r>
        <w:t xml:space="preserve">Kuinka väkirikas Victoria on verrattuna muihin Australian osavaltioihin?</w:t>
      </w:r>
    </w:p>
    <w:p>
      <w:r>
        <w:rPr>
          <w:b/>
        </w:rPr>
        <w:t xml:space="preserve">Kysymys 3</w:t>
      </w:r>
    </w:p>
    <w:p>
      <w:r>
        <w:t xml:space="preserve">Mikä kaupunki on Victorian pääkaupunki?</w:t>
      </w:r>
    </w:p>
    <w:p>
      <w:r>
        <w:rPr>
          <w:b/>
        </w:rPr>
        <w:t xml:space="preserve">Kysymys 4</w:t>
      </w:r>
    </w:p>
    <w:p>
      <w:r>
        <w:t xml:space="preserve">Mikä on Melbournen koko muihin Australian kaupunkeihin verrattuna?</w:t>
      </w:r>
    </w:p>
    <w:p>
      <w:r>
        <w:rPr>
          <w:b/>
        </w:rPr>
        <w:t xml:space="preserve">Kysymys 5</w:t>
      </w:r>
    </w:p>
    <w:p>
      <w:r>
        <w:t xml:space="preserve">Missä päin Bass Straighta Victoria sijaitsee?</w:t>
      </w:r>
    </w:p>
    <w:p>
      <w:r>
        <w:rPr>
          <w:b/>
        </w:rPr>
        <w:t xml:space="preserve">Kysymys 6</w:t>
      </w:r>
    </w:p>
    <w:p>
      <w:r>
        <w:t xml:space="preserve">Miten Melbourne sijoittuu väestömäärältään?</w:t>
      </w:r>
    </w:p>
    <w:p>
      <w:r>
        <w:rPr>
          <w:b/>
        </w:rPr>
        <w:t xml:space="preserve">Kysymys 7</w:t>
      </w:r>
    </w:p>
    <w:p>
      <w:r>
        <w:t xml:space="preserve">Kuinka väkirikas Melbourne on muihin Australian osavaltioihin verrattuna?</w:t>
      </w:r>
    </w:p>
    <w:p>
      <w:r>
        <w:rPr>
          <w:b/>
        </w:rPr>
        <w:t xml:space="preserve">Kysymys 8</w:t>
      </w:r>
    </w:p>
    <w:p>
      <w:r>
        <w:t xml:space="preserve">Mikä kaupunki on Australian pääkaupunki?</w:t>
      </w:r>
    </w:p>
    <w:p>
      <w:r>
        <w:rPr>
          <w:b/>
        </w:rPr>
        <w:t xml:space="preserve">Kysymys 9</w:t>
      </w:r>
    </w:p>
    <w:p>
      <w:r>
        <w:t xml:space="preserve">Mikä on Melbournen koko verrattuna muihin amerikkalaisiin kaupunkeihin?</w:t>
      </w:r>
    </w:p>
    <w:p>
      <w:r>
        <w:rPr>
          <w:b/>
        </w:rPr>
        <w:t xml:space="preserve">Teksti numero 6</w:t>
      </w:r>
    </w:p>
    <w:p>
      <w:r>
        <w:t xml:space="preserve">Ennen eurooppalaista asutusta Victorian nykyisellä alueella asui suuri määrä aboriginaalikansoja, jotka tunnettiin yhteisnimellä </w:t>
      </w:r>
      <w:r>
        <w:rPr>
          <w:color w:val="A9A9A9"/>
        </w:rPr>
        <w:t xml:space="preserve">koorit</w:t>
      </w:r>
      <w:r>
        <w:t xml:space="preserve">. Kun </w:t>
      </w:r>
      <w:r>
        <w:t xml:space="preserve">Iso-Britannia oli vuonna </w:t>
      </w:r>
      <w:r>
        <w:rPr>
          <w:color w:val="DCDCDC"/>
        </w:rPr>
        <w:t xml:space="preserve">1788 </w:t>
      </w:r>
      <w:r>
        <w:t xml:space="preserve">vaatinut itselleen koko Australian mantereen 135. pituuspiirin itäpuolella</w:t>
      </w:r>
      <w:r>
        <w:t xml:space="preserve">, Victoria sisällytettiin </w:t>
      </w:r>
      <w:r>
        <w:rPr>
          <w:color w:val="2F4F4F"/>
        </w:rPr>
        <w:t xml:space="preserve">Uuden Etelä-Walesin </w:t>
      </w:r>
      <w:r>
        <w:t xml:space="preserve">laajempaan siirtokuntaan</w:t>
      </w:r>
      <w:r>
        <w:t xml:space="preserve">. </w:t>
      </w:r>
      <w:r>
        <w:t xml:space="preserve">Alueen ensimmäinen asutus syntyi vuonna </w:t>
      </w:r>
      <w:r>
        <w:rPr>
          <w:color w:val="556B2F"/>
        </w:rPr>
        <w:t xml:space="preserve">1803 </w:t>
      </w:r>
      <w:r>
        <w:rPr>
          <w:color w:val="6B8E23"/>
        </w:rPr>
        <w:t xml:space="preserve">Sullivan Bayssä</w:t>
      </w:r>
      <w:r>
        <w:t xml:space="preserve">, ja suuri osa nykyisen Victorian alueesta liitettiin Port Phillipin piirikuntaan vuonna 1836, joka oli </w:t>
      </w:r>
      <w:r>
        <w:rPr>
          <w:color w:val="A0522D"/>
        </w:rPr>
        <w:t xml:space="preserve">Uuden Etelä-Walesin </w:t>
      </w:r>
      <w:r>
        <w:t xml:space="preserve">hallinnollinen jako</w:t>
      </w:r>
      <w:r>
        <w:t xml:space="preserve">. Victoria muodostettiin virallisesti erilliseksi siirtomaaksi vuonna 1851, ja se sai itsehallinnon vuonna 1855. Victorian kultakuume 1850- ja 1860-luvuilla lisäsi merkittävästi sekä siirtokunnan väkilukua että vaurautta, ja Australian liittovaltioon mennessä vuonna 1901 Melbournesta oli tullut Australian suurin kaupunki ja johtava talouskeskus. Melbourne toimi myös Australian pääkaupunkina siihen asti, kunnes Canberra rakennettiin vuonna 1927, ja liittovaltion parlamentti kokoontui Melbournen parlamenttitalossa ja kaikki liittovaltion hallituksen tärkeimmät toimistot sijaitsivat Melbournessa.</w:t>
      </w:r>
    </w:p>
    <w:p>
      <w:r>
        <w:rPr>
          <w:b/>
        </w:rPr>
        <w:t xml:space="preserve">Kysymys 0</w:t>
      </w:r>
    </w:p>
    <w:p>
      <w:r>
        <w:t xml:space="preserve">Mikä on nimitys Victorian alkuperäisille aboriginaaleille?</w:t>
      </w:r>
    </w:p>
    <w:p>
      <w:r>
        <w:rPr>
          <w:b/>
        </w:rPr>
        <w:t xml:space="preserve">Kysymys 1</w:t>
      </w:r>
    </w:p>
    <w:p>
      <w:r>
        <w:t xml:space="preserve">Milloin Iso-Britannia valloitti Australian? </w:t>
      </w:r>
    </w:p>
    <w:p>
      <w:r>
        <w:rPr>
          <w:b/>
        </w:rPr>
        <w:t xml:space="preserve">Kysymys 2</w:t>
      </w:r>
    </w:p>
    <w:p>
      <w:r>
        <w:t xml:space="preserve">Missä Victorian kaupunki sijaitsi ensimmäisenä Australiassa?</w:t>
      </w:r>
    </w:p>
    <w:p>
      <w:r>
        <w:rPr>
          <w:b/>
        </w:rPr>
        <w:t xml:space="preserve">Kysymys 3</w:t>
      </w:r>
    </w:p>
    <w:p>
      <w:r>
        <w:t xml:space="preserve">Missä oli Victorian ensimmäinen asutus?</w:t>
      </w:r>
    </w:p>
    <w:p>
      <w:r>
        <w:rPr>
          <w:b/>
        </w:rPr>
        <w:t xml:space="preserve">Kysymys 4</w:t>
      </w:r>
    </w:p>
    <w:p>
      <w:r>
        <w:t xml:space="preserve">Milloin Victoria asutettiin ensimmäisen kerran?</w:t>
      </w:r>
    </w:p>
    <w:p>
      <w:r>
        <w:rPr>
          <w:b/>
        </w:rPr>
        <w:t xml:space="preserve">Kysymys 5</w:t>
      </w:r>
    </w:p>
    <w:p>
      <w:r>
        <w:t xml:space="preserve">Mikä on Canberran alkuperäisten aboriginaalien nimitys?</w:t>
      </w:r>
    </w:p>
    <w:p>
      <w:r>
        <w:rPr>
          <w:b/>
        </w:rPr>
        <w:t xml:space="preserve">Kysymys 6</w:t>
      </w:r>
    </w:p>
    <w:p>
      <w:r>
        <w:t xml:space="preserve">Milloin Iso-Britannia myi Australian?</w:t>
      </w:r>
    </w:p>
    <w:p>
      <w:r>
        <w:rPr>
          <w:b/>
        </w:rPr>
        <w:t xml:space="preserve">Kysymys 7</w:t>
      </w:r>
    </w:p>
    <w:p>
      <w:r>
        <w:t xml:space="preserve">Missä Koori-heimon oli tarkoitus asua Australiassa?</w:t>
      </w:r>
    </w:p>
    <w:p>
      <w:r>
        <w:rPr>
          <w:b/>
        </w:rPr>
        <w:t xml:space="preserve">Kysymys 8</w:t>
      </w:r>
    </w:p>
    <w:p>
      <w:r>
        <w:t xml:space="preserve">Missä oli Canberran ensimmäinen asutus?</w:t>
      </w:r>
    </w:p>
    <w:p>
      <w:r>
        <w:rPr>
          <w:b/>
        </w:rPr>
        <w:t xml:space="preserve">Kysymys 9</w:t>
      </w:r>
    </w:p>
    <w:p>
      <w:r>
        <w:t xml:space="preserve">Milloin Victorian ensimmäinen parlamenttitalo rakennettiin?</w:t>
      </w:r>
    </w:p>
    <w:p>
      <w:r>
        <w:rPr>
          <w:b/>
        </w:rPr>
        <w:t xml:space="preserve">Teksti numero 7</w:t>
      </w:r>
    </w:p>
    <w:p>
      <w:r>
        <w:t xml:space="preserve">Yli </w:t>
      </w:r>
      <w:r>
        <w:rPr>
          <w:color w:val="A9A9A9"/>
        </w:rPr>
        <w:t xml:space="preserve">26 000 neliökilometriä </w:t>
      </w:r>
      <w:r>
        <w:t xml:space="preserve">Victorian osavaltion viljelysmaata kylvetään viljanviljelyyn, enimmäkseen osavaltion länsiosassa. Yli </w:t>
      </w:r>
      <w:r>
        <w:rPr>
          <w:color w:val="DCDCDC"/>
        </w:rPr>
        <w:t xml:space="preserve">50 prosenttia </w:t>
      </w:r>
      <w:r>
        <w:t xml:space="preserve">tästä pinta-alasta kylvetään vehnälle, 33 prosenttia ohralle ja 7 prosenttia kauralle. Lisäksi </w:t>
      </w:r>
      <w:r>
        <w:rPr>
          <w:color w:val="2F4F4F"/>
        </w:rPr>
        <w:t xml:space="preserve">6 000 neliökilometriä </w:t>
      </w:r>
      <w:r>
        <w:t xml:space="preserve">(2 300 neliömailia) kylvetään heinää varten. Vuosina 2003-2004 Victorian viljelijät tuottivat yli 3 miljoonaa tonnia vehnää ja 2 miljoonaa tonnia ohraa. Victorian maatilat tuottavat lähes </w:t>
      </w:r>
      <w:r>
        <w:rPr>
          <w:color w:val="556B2F"/>
        </w:rPr>
        <w:t xml:space="preserve">90 prosenttia </w:t>
      </w:r>
      <w:r>
        <w:t xml:space="preserve">Australian päärynöistä ja kolmanneksen omenoista</w:t>
      </w:r>
      <w:r>
        <w:rPr>
          <w:color w:val="556B2F"/>
        </w:rPr>
        <w:t xml:space="preserve">.</w:t>
      </w:r>
      <w:r>
        <w:t xml:space="preserve"> Se on myös johtava kivennäishedelmien tuottaja. Tärkeimpiä vihanneskasveja ovat parsa, parsakaali, porkkanat, perunat ja tomaatit. Viime vuonna </w:t>
      </w:r>
      <w:r>
        <w:t xml:space="preserve">päärynöitä </w:t>
      </w:r>
      <w:r>
        <w:t xml:space="preserve">tuotettiin </w:t>
      </w:r>
      <w:r>
        <w:rPr>
          <w:color w:val="6B8E23"/>
        </w:rPr>
        <w:t xml:space="preserve">121 200 </w:t>
      </w:r>
      <w:r>
        <w:t xml:space="preserve">tonnia ja </w:t>
      </w:r>
      <w:r>
        <w:t xml:space="preserve">tomaatteja </w:t>
      </w:r>
      <w:r>
        <w:rPr>
          <w:color w:val="A0522D"/>
        </w:rPr>
        <w:t xml:space="preserve">270 000 </w:t>
      </w:r>
      <w:r>
        <w:t xml:space="preserve">tonnia.</w:t>
      </w:r>
    </w:p>
    <w:p>
      <w:r>
        <w:rPr>
          <w:b/>
        </w:rPr>
        <w:t xml:space="preserve">Kysymys 0</w:t>
      </w:r>
    </w:p>
    <w:p>
      <w:r>
        <w:t xml:space="preserve">Kuinka suuri osa Victorian viljelymaasta viljellään viljaa?</w:t>
      </w:r>
    </w:p>
    <w:p>
      <w:r>
        <w:rPr>
          <w:b/>
        </w:rPr>
        <w:t xml:space="preserve">Kysymys 1</w:t>
      </w:r>
    </w:p>
    <w:p>
      <w:r>
        <w:t xml:space="preserve">Kuinka monta prosenttia viljelymaasta viljellään vehnää?</w:t>
      </w:r>
    </w:p>
    <w:p>
      <w:r>
        <w:rPr>
          <w:b/>
        </w:rPr>
        <w:t xml:space="preserve">Kysymys 2</w:t>
      </w:r>
    </w:p>
    <w:p>
      <w:r>
        <w:t xml:space="preserve">Kuinka suuri osa Victorian maatalousmaasta viljellään heinää?</w:t>
      </w:r>
    </w:p>
    <w:p>
      <w:r>
        <w:rPr>
          <w:b/>
        </w:rPr>
        <w:t xml:space="preserve">Kysymys 3</w:t>
      </w:r>
    </w:p>
    <w:p>
      <w:r>
        <w:t xml:space="preserve">Kuinka paljon Victoria tuottaa australialaisia päärynöitä?</w:t>
      </w:r>
    </w:p>
    <w:p>
      <w:r>
        <w:rPr>
          <w:b/>
        </w:rPr>
        <w:t xml:space="preserve">Kysymys 4</w:t>
      </w:r>
    </w:p>
    <w:p>
      <w:r>
        <w:t xml:space="preserve">Kuinka monta tonnia tomaatteja Victoria tuottaa?</w:t>
      </w:r>
    </w:p>
    <w:p>
      <w:r>
        <w:rPr>
          <w:b/>
        </w:rPr>
        <w:t xml:space="preserve">Kysymys 5</w:t>
      </w:r>
    </w:p>
    <w:p>
      <w:r>
        <w:t xml:space="preserve">Kuinka paljon viktoriaanista viljelymaata viljellään ruisnurmella?</w:t>
      </w:r>
    </w:p>
    <w:p>
      <w:r>
        <w:rPr>
          <w:b/>
        </w:rPr>
        <w:t xml:space="preserve">Kysymys 6</w:t>
      </w:r>
    </w:p>
    <w:p>
      <w:r>
        <w:t xml:space="preserve">Kuinka monta prosenttia viljelymaasta viljellään papuja?</w:t>
      </w:r>
    </w:p>
    <w:p>
      <w:r>
        <w:rPr>
          <w:b/>
        </w:rPr>
        <w:t xml:space="preserve">Kysymys 7</w:t>
      </w:r>
    </w:p>
    <w:p>
      <w:r>
        <w:t xml:space="preserve">Kuinka suuri osa Victorian maatalousmaasta myydään kotimaahan?</w:t>
      </w:r>
    </w:p>
    <w:p>
      <w:r>
        <w:rPr>
          <w:b/>
        </w:rPr>
        <w:t xml:space="preserve">Kysymys 8</w:t>
      </w:r>
    </w:p>
    <w:p>
      <w:r>
        <w:t xml:space="preserve">Kuinka suuri osa Victorian osavaltiosta tuotti australialaisia persikoita?</w:t>
      </w:r>
    </w:p>
    <w:p>
      <w:r>
        <w:rPr>
          <w:b/>
        </w:rPr>
        <w:t xml:space="preserve">Kysymys 9</w:t>
      </w:r>
    </w:p>
    <w:p>
      <w:r>
        <w:t xml:space="preserve">Kuinka monta tonnia perunoita Victoria tuottaa?</w:t>
      </w:r>
    </w:p>
    <w:p>
      <w:r>
        <w:rPr>
          <w:b/>
        </w:rPr>
        <w:t xml:space="preserve">Teksti numero 8</w:t>
      </w:r>
    </w:p>
    <w:p>
      <w:r>
        <w:t xml:space="preserve">Victorialla on vuonna </w:t>
      </w:r>
      <w:r>
        <w:rPr>
          <w:color w:val="A9A9A9"/>
        </w:rPr>
        <w:t xml:space="preserve">1975</w:t>
      </w:r>
      <w:r>
        <w:t xml:space="preserve"> säädetty kirjallinen perustuslaki, joka </w:t>
      </w:r>
      <w:r>
        <w:t xml:space="preserve">perustuu </w:t>
      </w:r>
      <w:r>
        <w:t xml:space="preserve">Yhdistyneen kuningaskunnan parlamentin vuonna </w:t>
      </w:r>
      <w:r>
        <w:rPr>
          <w:color w:val="2F4F4F"/>
        </w:rPr>
        <w:t xml:space="preserve">1855 </w:t>
      </w:r>
      <w:r>
        <w:t xml:space="preserve">hyväksymään </w:t>
      </w:r>
      <w:r>
        <w:rPr>
          <w:color w:val="2F4F4F"/>
        </w:rPr>
        <w:t xml:space="preserve">siirtomaa-ajan perustuslakiin </w:t>
      </w:r>
      <w:r>
        <w:rPr>
          <w:color w:val="556B2F"/>
        </w:rPr>
        <w:t xml:space="preserve">(</w:t>
      </w:r>
      <w:r>
        <w:rPr>
          <w:color w:val="6B8E23"/>
        </w:rPr>
        <w:t xml:space="preserve">Victoria Constitution Act 1855)</w:t>
      </w:r>
      <w:r>
        <w:t xml:space="preserve">, jonka mukaan parlamentti on osavaltion lainsäätäjänä osavaltion toimivaltaan kuuluvissa asioissa. Victorian perustuslakia voi muuttaa </w:t>
      </w:r>
      <w:r>
        <w:rPr>
          <w:color w:val="191970"/>
        </w:rPr>
        <w:t xml:space="preserve">Victorian parlamentti </w:t>
      </w:r>
      <w:r>
        <w:t xml:space="preserve">lukuun ottamatta </w:t>
      </w:r>
      <w:r>
        <w:rPr>
          <w:color w:val="8B0000"/>
        </w:rPr>
        <w:t xml:space="preserve">tiettyjä </w:t>
      </w:r>
      <w:r>
        <w:rPr>
          <w:color w:val="483D8B"/>
        </w:rPr>
        <w:t xml:space="preserve">"vakiintuneita" säännöksiä</w:t>
      </w:r>
      <w:r>
        <w:t xml:space="preserve">, jotka edellyttävät säännöksestä riippuen joko molempien parlamenttien ehdotonta enemmistöä, molempien parlamenttien kolmen viidesosan enemmistöä tai Victorian kansan hyväksyntää kansanäänestyksessä.</w:t>
      </w:r>
    </w:p>
    <w:p>
      <w:r>
        <w:rPr>
          <w:b/>
        </w:rPr>
        <w:t xml:space="preserve">Kysymys 0</w:t>
      </w:r>
    </w:p>
    <w:p>
      <w:r>
        <w:t xml:space="preserve">Milloin Victoria antoi perustuslain?</w:t>
      </w:r>
    </w:p>
    <w:p>
      <w:r>
        <w:rPr>
          <w:b/>
        </w:rPr>
        <w:t xml:space="preserve">Kysymys 1</w:t>
      </w:r>
    </w:p>
    <w:p>
      <w:r>
        <w:t xml:space="preserve">Mihin Victorian perustuslaki perustuu?</w:t>
      </w:r>
    </w:p>
    <w:p>
      <w:r>
        <w:rPr>
          <w:b/>
        </w:rPr>
        <w:t xml:space="preserve">Kysymys 2</w:t>
      </w:r>
    </w:p>
    <w:p>
      <w:r>
        <w:t xml:space="preserve">Mikä ryhmä voi muuttaa Victorian perustuslakia?</w:t>
      </w:r>
    </w:p>
    <w:p>
      <w:r>
        <w:rPr>
          <w:b/>
        </w:rPr>
        <w:t xml:space="preserve">Kysymys 3</w:t>
      </w:r>
    </w:p>
    <w:p>
      <w:r>
        <w:t xml:space="preserve">Mitkä ovat perustuslain poikkeukset, joiden muuttaminen edellyttää erityisiä näkökohtia?</w:t>
      </w:r>
    </w:p>
    <w:p>
      <w:r>
        <w:rPr>
          <w:b/>
        </w:rPr>
        <w:t xml:space="preserve">Kysymys 4</w:t>
      </w:r>
    </w:p>
    <w:p>
      <w:r>
        <w:t xml:space="preserve">Mistä asiakirjasta muodostettiin Victorian parlamentti?</w:t>
      </w:r>
    </w:p>
    <w:p>
      <w:r>
        <w:rPr>
          <w:b/>
        </w:rPr>
        <w:t xml:space="preserve">Kysymys 5</w:t>
      </w:r>
    </w:p>
    <w:p>
      <w:r>
        <w:t xml:space="preserve">Milloin Victoria hyväksyi kansanäänestyksen?</w:t>
      </w:r>
    </w:p>
    <w:p>
      <w:r>
        <w:rPr>
          <w:b/>
        </w:rPr>
        <w:t xml:space="preserve">Kysymys 6</w:t>
      </w:r>
    </w:p>
    <w:p>
      <w:r>
        <w:t xml:space="preserve">Mihin Victorian parlamentti perustuu?</w:t>
      </w:r>
    </w:p>
    <w:p>
      <w:r>
        <w:rPr>
          <w:b/>
        </w:rPr>
        <w:t xml:space="preserve">Kysymys 7</w:t>
      </w:r>
    </w:p>
    <w:p>
      <w:r>
        <w:t xml:space="preserve">Mikä ryhmä voi muuttaa Yhdistyneen kuningaskunnan parlamenttia?</w:t>
      </w:r>
    </w:p>
    <w:p>
      <w:r>
        <w:rPr>
          <w:b/>
        </w:rPr>
        <w:t xml:space="preserve">Kysymys 8</w:t>
      </w:r>
    </w:p>
    <w:p>
      <w:r>
        <w:t xml:space="preserve">Mitkä ovat perustuslaeissa olevat poikkeukset, jotka kuuluvat valtion vastuulle?</w:t>
      </w:r>
    </w:p>
    <w:p>
      <w:r>
        <w:rPr>
          <w:b/>
        </w:rPr>
        <w:t xml:space="preserve">Kysymys 9</w:t>
      </w:r>
    </w:p>
    <w:p>
      <w:r>
        <w:t xml:space="preserve">Minkä asiakirjan perusteella parlamentti on laatinut "vakiintuneita" säännöksiä?</w:t>
      </w:r>
    </w:p>
    <w:p>
      <w:r>
        <w:rPr>
          <w:b/>
        </w:rPr>
        <w:t xml:space="preserve">Teksti numero 9</w:t>
      </w:r>
    </w:p>
    <w:p>
      <w:r>
        <w:t xml:space="preserve">Mallee ja Upper Wimmera ovat Victorian </w:t>
      </w:r>
      <w:r>
        <w:rPr>
          <w:color w:val="A9A9A9"/>
        </w:rPr>
        <w:t xml:space="preserve">lämpimimpiä alueita</w:t>
      </w:r>
      <w:r>
        <w:t xml:space="preserve">, ja läheisiltä </w:t>
      </w:r>
      <w:r>
        <w:rPr>
          <w:color w:val="DCDCDC"/>
        </w:rPr>
        <w:t xml:space="preserve">puoliaavikoilta</w:t>
      </w:r>
      <w:r>
        <w:t xml:space="preserve"> puhaltavat kuumat tuulet</w:t>
      </w:r>
      <w:r>
        <w:t xml:space="preserve">. </w:t>
      </w:r>
      <w:r>
        <w:t xml:space="preserve">Keskilämpötila on </w:t>
      </w:r>
      <w:r>
        <w:t xml:space="preserve">kesällä </w:t>
      </w:r>
      <w:r>
        <w:t xml:space="preserve">yli </w:t>
      </w:r>
      <w:r>
        <w:rPr>
          <w:color w:val="2F4F4F"/>
        </w:rPr>
        <w:t xml:space="preserve">32 °C </w:t>
      </w:r>
      <w:r>
        <w:t xml:space="preserve">ja </w:t>
      </w:r>
      <w:r>
        <w:t xml:space="preserve">talvella </w:t>
      </w:r>
      <w:r>
        <w:t xml:space="preserve">yli </w:t>
      </w:r>
      <w:r>
        <w:rPr>
          <w:color w:val="A0522D"/>
        </w:rPr>
        <w:t xml:space="preserve">15</w:t>
      </w:r>
      <w:r>
        <w:rPr>
          <w:color w:val="6B8E23"/>
        </w:rPr>
        <w:t xml:space="preserve"> °C</w:t>
      </w:r>
      <w:r>
        <w:rPr>
          <w:color w:val="556B2F"/>
        </w:rPr>
        <w:t xml:space="preserve">.</w:t>
      </w:r>
      <w:r>
        <w:t xml:space="preserve"> Viileitä vuoristokorkeuksia lukuun ottamatta sisämaan kuukausilämpötilat ovat 2-7 °C (4-13 °F) lämpimämpiä kuin Melbournen ympäristössä (ks. kaavio). Victorian korkein enimmäislämpötila toisen maailmansodan jälkeen, </w:t>
      </w:r>
      <w:r>
        <w:rPr>
          <w:color w:val="228B22"/>
        </w:rPr>
        <w:t xml:space="preserve">48,8 °C</w:t>
      </w:r>
      <w:r>
        <w:rPr>
          <w:color w:val="191970"/>
        </w:rPr>
        <w:t xml:space="preserve">, </w:t>
      </w:r>
      <w:r>
        <w:t xml:space="preserve">mitattiin Hopetounissa </w:t>
      </w:r>
      <w:r>
        <w:rPr>
          <w:color w:val="8B0000"/>
        </w:rPr>
        <w:t xml:space="preserve">7. helmikuuta 2009 </w:t>
      </w:r>
      <w:r>
        <w:rPr>
          <w:color w:val="483D8B"/>
        </w:rPr>
        <w:t xml:space="preserve">Kaakkois-Australian </w:t>
      </w:r>
      <w:r>
        <w:rPr>
          <w:color w:val="3CB371"/>
        </w:rPr>
        <w:t xml:space="preserve">vuoden 2009 </w:t>
      </w:r>
      <w:r>
        <w:rPr>
          <w:color w:val="483D8B"/>
        </w:rPr>
        <w:t xml:space="preserve">helleaallon </w:t>
      </w:r>
      <w:r>
        <w:rPr>
          <w:color w:val="483D8B"/>
        </w:rPr>
        <w:t xml:space="preserve">aikana</w:t>
      </w:r>
      <w:r>
        <w:t xml:space="preserve">.</w:t>
      </w:r>
    </w:p>
    <w:p>
      <w:r>
        <w:rPr>
          <w:b/>
        </w:rPr>
        <w:t xml:space="preserve">Kysymys 0</w:t>
      </w:r>
    </w:p>
    <w:p>
      <w:r>
        <w:t xml:space="preserve">Millainen on Malleen ja Wimmeran yläosan säätyyppi?</w:t>
      </w:r>
    </w:p>
    <w:p>
      <w:r>
        <w:rPr>
          <w:b/>
        </w:rPr>
        <w:t xml:space="preserve">Kysymys 1</w:t>
      </w:r>
    </w:p>
    <w:p>
      <w:r>
        <w:t xml:space="preserve">Kuinka korkeat ovat kesän keskilämpötilat?</w:t>
      </w:r>
    </w:p>
    <w:p>
      <w:r>
        <w:rPr>
          <w:b/>
        </w:rPr>
        <w:t xml:space="preserve">Kysymys 2</w:t>
      </w:r>
    </w:p>
    <w:p>
      <w:r>
        <w:t xml:space="preserve">Kuinka kylmäksi tämä Victorian alue muuttuu voittajalle?</w:t>
      </w:r>
    </w:p>
    <w:p>
      <w:r>
        <w:rPr>
          <w:b/>
        </w:rPr>
        <w:t xml:space="preserve">Kysymys 3</w:t>
      </w:r>
    </w:p>
    <w:p>
      <w:r>
        <w:t xml:space="preserve">Mikä on Victorian korkein kuukausilämpötila?</w:t>
      </w:r>
    </w:p>
    <w:p>
      <w:r>
        <w:rPr>
          <w:b/>
        </w:rPr>
        <w:t xml:space="preserve">Kysymys 4</w:t>
      </w:r>
    </w:p>
    <w:p>
      <w:r>
        <w:t xml:space="preserve">Milloin oli helleaalto, jonka aikana Hopetounissa mitattiin korkein lämpötila?</w:t>
      </w:r>
    </w:p>
    <w:p>
      <w:r>
        <w:rPr>
          <w:b/>
        </w:rPr>
        <w:t xml:space="preserve">Kysymys 5</w:t>
      </w:r>
    </w:p>
    <w:p>
      <w:r>
        <w:t xml:space="preserve">Minkälainen sää on Hopetoun ja Melbourne?</w:t>
      </w:r>
    </w:p>
    <w:p>
      <w:r>
        <w:rPr>
          <w:b/>
        </w:rPr>
        <w:t xml:space="preserve">Kysymys 6</w:t>
      </w:r>
    </w:p>
    <w:p>
      <w:r>
        <w:t xml:space="preserve">Mikä on talven keskilämpötila?</w:t>
      </w:r>
    </w:p>
    <w:p>
      <w:r>
        <w:rPr>
          <w:b/>
        </w:rPr>
        <w:t xml:space="preserve">Kysymys 7</w:t>
      </w:r>
    </w:p>
    <w:p>
      <w:r>
        <w:t xml:space="preserve">Mikä on kesän keskilämpötila?</w:t>
      </w:r>
    </w:p>
    <w:p>
      <w:r>
        <w:rPr>
          <w:b/>
        </w:rPr>
        <w:t xml:space="preserve">Kysymys 8</w:t>
      </w:r>
    </w:p>
    <w:p>
      <w:r>
        <w:t xml:space="preserve">Mikä on Hopetounin keskimääräinen lämpötila helmikuussa?</w:t>
      </w:r>
    </w:p>
    <w:p>
      <w:r>
        <w:rPr>
          <w:b/>
        </w:rPr>
        <w:t xml:space="preserve">Kysymys 9</w:t>
      </w:r>
    </w:p>
    <w:p>
      <w:r>
        <w:t xml:space="preserve">Milloin oli helleaalto, jonka aikana Wimmerassa mitattiin korkein lämpötila?</w:t>
      </w:r>
    </w:p>
    <w:p>
      <w:r>
        <w:rPr>
          <w:b/>
        </w:rPr>
        <w:t xml:space="preserve">Teksti numero 10</w:t>
      </w:r>
    </w:p>
    <w:p>
      <w:r>
        <w:t xml:space="preserve">Victorian koulut ovat joko julkisesti tai yksityisesti rahoitettuja. Julkisia kouluja, jotka tunnetaan myös nimellä </w:t>
      </w:r>
      <w:r>
        <w:rPr>
          <w:color w:val="A9A9A9"/>
        </w:rPr>
        <w:t xml:space="preserve">valtion tai hallituksen </w:t>
      </w:r>
      <w:r>
        <w:rPr>
          <w:color w:val="DCDCDC"/>
        </w:rPr>
        <w:t xml:space="preserve">koulut</w:t>
      </w:r>
      <w:r>
        <w:t xml:space="preserve">, rahoittaa ja ylläpitää suoraan </w:t>
      </w:r>
      <w:r>
        <w:rPr>
          <w:color w:val="556B2F"/>
        </w:rPr>
        <w:t xml:space="preserve">Victorian opetusministeriö</w:t>
      </w:r>
      <w:r>
        <w:t xml:space="preserve">. </w:t>
      </w:r>
      <w:r>
        <w:t xml:space="preserve">Oppilaat eivät maksa lukukausimaksuja, mutta </w:t>
      </w:r>
      <w:r>
        <w:rPr>
          <w:color w:val="6B8E23"/>
        </w:rPr>
        <w:t xml:space="preserve">joitakin </w:t>
      </w:r>
      <w:r>
        <w:rPr>
          <w:color w:val="A0522D"/>
        </w:rPr>
        <w:t xml:space="preserve">lisäkustannuksia </w:t>
      </w:r>
      <w:r>
        <w:rPr>
          <w:color w:val="228B22"/>
        </w:rPr>
        <w:t xml:space="preserve">peritään</w:t>
      </w:r>
      <w:r>
        <w:t xml:space="preserve">. </w:t>
      </w:r>
      <w:r>
        <w:t xml:space="preserve">Yksityisiin maksullisiin kouluihin kuuluvat </w:t>
      </w:r>
      <w:r>
        <w:rPr>
          <w:color w:val="8B0000"/>
        </w:rPr>
        <w:t xml:space="preserve">roomalaiskatolisen </w:t>
      </w:r>
      <w:r>
        <w:rPr>
          <w:color w:val="483D8B"/>
        </w:rPr>
        <w:t xml:space="preserve">kirkon </w:t>
      </w:r>
      <w:r>
        <w:t xml:space="preserve">ylläpitämät seurakuntakoulut </w:t>
      </w:r>
      <w:r>
        <w:t xml:space="preserve">ja itsenäiset koulut, jotka muistuttavat brittiläisiä julkisia kouluja</w:t>
      </w:r>
      <w:r>
        <w:t xml:space="preserve">.</w:t>
      </w:r>
      <w:r>
        <w:t xml:space="preserve"> Itsenäiset koulut ovat yleensä protestanttisten kirkkojen yhteydessä. Victoriassa on myös useita yksityisiä juutalaisia ja islamilaisia ala- ja yläasteen kouluja. Yksityiset koulut saavat myös jonkin verran julkista rahoitusta. Kaikkien koulujen on noudatettava hallituksen asettamia </w:t>
      </w:r>
      <w:r>
        <w:rPr>
          <w:color w:val="BC8F8F"/>
        </w:rPr>
        <w:t xml:space="preserve">opetussuunnitelmanormeja</w:t>
      </w:r>
      <w:r>
        <w:t xml:space="preserve">. Lisäksi Victoriassa on neljä valtion valikoivaa koulua, Melbourne High School pojille, MacRobertson Girls' High School tytöille, yhteiskoulu John Monash Science School, Nossal High School ja Suzanne Cory High School sekä Victorian College of the Arts Secondary School. Näihin kouluihin oppilaat hyväksytään yksinomaan akateemisen valintakokeen perusteella.</w:t>
      </w:r>
    </w:p>
    <w:p>
      <w:r>
        <w:rPr>
          <w:b/>
        </w:rPr>
        <w:t xml:space="preserve">Kysymys 0</w:t>
      </w:r>
    </w:p>
    <w:p>
      <w:r>
        <w:t xml:space="preserve">Mitä ovat Victorian julkiset koulut?</w:t>
      </w:r>
    </w:p>
    <w:p>
      <w:r>
        <w:rPr>
          <w:b/>
        </w:rPr>
        <w:t xml:space="preserve">Kysymys 1</w:t>
      </w:r>
    </w:p>
    <w:p>
      <w:r>
        <w:t xml:space="preserve">Mikä organisaatio johtaa Victorian julkisia kouluja? </w:t>
      </w:r>
    </w:p>
    <w:p>
      <w:r>
        <w:rPr>
          <w:b/>
        </w:rPr>
        <w:t xml:space="preserve">Kysymys 2</w:t>
      </w:r>
    </w:p>
    <w:p>
      <w:r>
        <w:t xml:space="preserve">Koska opiskelijat eivät maksa lukukausimaksuja, mitä heidän on maksettava koulunkäynnistä Victoriassa?</w:t>
      </w:r>
    </w:p>
    <w:p>
      <w:r>
        <w:rPr>
          <w:b/>
        </w:rPr>
        <w:t xml:space="preserve">Kysymys 3</w:t>
      </w:r>
    </w:p>
    <w:p>
      <w:r>
        <w:t xml:space="preserve">Mikä kirkko ylläpitää joitakin yksityisiä kouluja Victoriassa?</w:t>
      </w:r>
    </w:p>
    <w:p>
      <w:r>
        <w:rPr>
          <w:b/>
        </w:rPr>
        <w:t xml:space="preserve">Kysymys 4</w:t>
      </w:r>
    </w:p>
    <w:p>
      <w:r>
        <w:t xml:space="preserve">Mitä hallituksen asettamia standardeja kaikkien koulujen on noudatettava?</w:t>
      </w:r>
    </w:p>
    <w:p>
      <w:r>
        <w:rPr>
          <w:b/>
        </w:rPr>
        <w:t xml:space="preserve">Kysymys 5</w:t>
      </w:r>
    </w:p>
    <w:p>
      <w:r>
        <w:t xml:space="preserve">Mitä ovat Victorian julkiset pankit?</w:t>
      </w:r>
    </w:p>
    <w:p>
      <w:r>
        <w:rPr>
          <w:b/>
        </w:rPr>
        <w:t xml:space="preserve">Kysymys 6</w:t>
      </w:r>
    </w:p>
    <w:p>
      <w:r>
        <w:t xml:space="preserve">Mikä organisaatio hoitaa Victorian jätehuoltoa?</w:t>
      </w:r>
    </w:p>
    <w:p>
      <w:r>
        <w:rPr>
          <w:b/>
        </w:rPr>
        <w:t xml:space="preserve">Kysymys 7</w:t>
      </w:r>
    </w:p>
    <w:p>
      <w:r>
        <w:t xml:space="preserve">Mitä valtio kattaa lukukausimaksujen lisäksi?</w:t>
      </w:r>
    </w:p>
    <w:p>
      <w:r>
        <w:rPr>
          <w:b/>
        </w:rPr>
        <w:t xml:space="preserve">Kysymys 8</w:t>
      </w:r>
    </w:p>
    <w:p>
      <w:r>
        <w:t xml:space="preserve">Mikä kirkko johtaa Victorian julkisia kouluja?</w:t>
      </w:r>
    </w:p>
    <w:p>
      <w:r>
        <w:rPr>
          <w:b/>
        </w:rPr>
        <w:t xml:space="preserve">Kysymys 9</w:t>
      </w:r>
    </w:p>
    <w:p>
      <w:r>
        <w:t xml:space="preserve">Mitä hallituksen asettamia vaatimuksia vain valittujen koulujen on täytettävä?</w:t>
      </w:r>
    </w:p>
    <w:p>
      <w:r>
        <w:rPr>
          <w:b/>
        </w:rPr>
        <w:t xml:space="preserve">Teksti numero 11</w:t>
      </w:r>
    </w:p>
    <w:p>
      <w:r>
        <w:t xml:space="preserve">Historiallisesti Victoria on ollut </w:t>
      </w:r>
      <w:r>
        <w:rPr>
          <w:color w:val="A9A9A9"/>
        </w:rPr>
        <w:t xml:space="preserve">suurten automerkkien </w:t>
      </w:r>
      <w:r>
        <w:t xml:space="preserve">Fordin, Toyotan ja Holdenin </w:t>
      </w:r>
      <w:r>
        <w:t xml:space="preserve">tuotantolaitosten tukikohta</w:t>
      </w:r>
      <w:r>
        <w:t xml:space="preserve">. Kaikkien kolmen yrityksen 2000-luvulla tekemät sulkemisilmoitukset merkitsevät kuitenkin sitä, että Australia ei enää ole maailmanlaajuisen </w:t>
      </w:r>
      <w:r>
        <w:t xml:space="preserve">autoteollisuuden </w:t>
      </w:r>
      <w:r>
        <w:t xml:space="preserve">tukikohta</w:t>
      </w:r>
      <w:r>
        <w:t xml:space="preserve">, ja Toyotan helmikuussa 2014 antamassa lausunnossa sulkemisvuodeksi ilmoitettiin vuosi </w:t>
      </w:r>
      <w:r>
        <w:rPr>
          <w:color w:val="2F4F4F"/>
        </w:rPr>
        <w:t xml:space="preserve">2017</w:t>
      </w:r>
      <w:r>
        <w:t xml:space="preserve">. </w:t>
      </w:r>
      <w:r>
        <w:t xml:space="preserve">Holdenin ilmoitus tehtiin </w:t>
      </w:r>
      <w:r>
        <w:rPr>
          <w:color w:val="6B8E23"/>
        </w:rPr>
        <w:t xml:space="preserve">toukokuussa </w:t>
      </w:r>
      <w:r>
        <w:rPr>
          <w:color w:val="A0522D"/>
        </w:rPr>
        <w:t xml:space="preserve">2013</w:t>
      </w:r>
      <w:r>
        <w:t xml:space="preserve">, ja Fordin päätös saman vuoden joulukuussa (</w:t>
      </w:r>
      <w:r>
        <w:t xml:space="preserve">Fordin Victorian tehtaat Broadmeadowsissa ja Geelongissa suljetaan </w:t>
      </w:r>
      <w:r>
        <w:rPr>
          <w:color w:val="8B0000"/>
        </w:rPr>
        <w:t xml:space="preserve">lokakuussa 2016</w:t>
      </w:r>
      <w:r>
        <w:t xml:space="preserve">).</w:t>
      </w:r>
    </w:p>
    <w:p>
      <w:r>
        <w:rPr>
          <w:b/>
        </w:rPr>
        <w:t xml:space="preserve">Kysymys 0</w:t>
      </w:r>
    </w:p>
    <w:p>
      <w:r>
        <w:t xml:space="preserve">Minkälaisen tuotantolaitoksen Victoria menettää pian?</w:t>
      </w:r>
    </w:p>
    <w:p>
      <w:r>
        <w:rPr>
          <w:b/>
        </w:rPr>
        <w:t xml:space="preserve">Kysymys 1</w:t>
      </w:r>
    </w:p>
    <w:p>
      <w:r>
        <w:t xml:space="preserve">Milloin Toyota on ilmoittanut sulkevansa Victorian tehtaan?</w:t>
      </w:r>
    </w:p>
    <w:p>
      <w:r>
        <w:rPr>
          <w:b/>
        </w:rPr>
        <w:t xml:space="preserve">Kysymys 2</w:t>
      </w:r>
    </w:p>
    <w:p>
      <w:r>
        <w:t xml:space="preserve">Milloin Holden ilmoitti sulkevansa Victorian tehtaan?</w:t>
      </w:r>
    </w:p>
    <w:p>
      <w:r>
        <w:rPr>
          <w:b/>
        </w:rPr>
        <w:t xml:space="preserve">Kysymys 3</w:t>
      </w:r>
    </w:p>
    <w:p>
      <w:r>
        <w:t xml:space="preserve">Milloin Fordin tuotantolaitokset suljetaan?</w:t>
      </w:r>
    </w:p>
    <w:p>
      <w:r>
        <w:rPr>
          <w:b/>
        </w:rPr>
        <w:t xml:space="preserve">Kysymys 4</w:t>
      </w:r>
    </w:p>
    <w:p>
      <w:r>
        <w:t xml:space="preserve">Minkä merkkistä autoa valmistetaan Broadmeadowsissa?</w:t>
      </w:r>
    </w:p>
    <w:p>
      <w:r>
        <w:rPr>
          <w:b/>
        </w:rPr>
        <w:t xml:space="preserve">Kysymys 5</w:t>
      </w:r>
    </w:p>
    <w:p>
      <w:r>
        <w:t xml:space="preserve">Minkälainen tuotantolaitos Victoria saa pian?</w:t>
      </w:r>
    </w:p>
    <w:p>
      <w:r>
        <w:rPr>
          <w:b/>
        </w:rPr>
        <w:t xml:space="preserve">Kysymys 6</w:t>
      </w:r>
    </w:p>
    <w:p>
      <w:r>
        <w:t xml:space="preserve">Milloin Toyota on sanonut muuttavansa Victorian tehtaansa lentokonetehtaaksi?</w:t>
      </w:r>
    </w:p>
    <w:p>
      <w:r>
        <w:rPr>
          <w:b/>
        </w:rPr>
        <w:t xml:space="preserve">Kysymys 7</w:t>
      </w:r>
    </w:p>
    <w:p>
      <w:r>
        <w:t xml:space="preserve">Milloin Holden ilmoitti avaavansa Victorian tehtaan?</w:t>
      </w:r>
    </w:p>
    <w:p>
      <w:r>
        <w:rPr>
          <w:b/>
        </w:rPr>
        <w:t xml:space="preserve">Kysymys 8</w:t>
      </w:r>
    </w:p>
    <w:p>
      <w:r>
        <w:t xml:space="preserve">Milloin Ford alkaa rakentaa sähköautoja?</w:t>
      </w:r>
    </w:p>
    <w:p>
      <w:r>
        <w:rPr>
          <w:b/>
        </w:rPr>
        <w:t xml:space="preserve">Kysymys 9</w:t>
      </w:r>
    </w:p>
    <w:p>
      <w:r>
        <w:t xml:space="preserve">Minkä merkkistä traktoria valmistetaan Broadmeadowsissa?</w:t>
      </w:r>
    </w:p>
    <w:p>
      <w:r>
        <w:rPr>
          <w:b/>
        </w:rPr>
        <w:t xml:space="preserve">Teksti numero 12</w:t>
      </w:r>
    </w:p>
    <w:p>
      <w:r>
        <w:t xml:space="preserve">Victoria sisältää monia topografisesti, geologisesti ja ilmastollisesti monimuotoisia alueita, jotka vaihtelevat kaakkoisen Gippslandin kosteasta, lauhkeasta ilmastosta Victorian lumipeitteisiin alppialueisiin, jotka kohoavat </w:t>
      </w:r>
      <w:r>
        <w:rPr>
          <w:color w:val="A9A9A9"/>
        </w:rPr>
        <w:t xml:space="preserve">lähes </w:t>
      </w:r>
      <w:r>
        <w:rPr>
          <w:color w:val="DCDCDC"/>
        </w:rPr>
        <w:t xml:space="preserve">2 000 metriin, </w:t>
      </w:r>
      <w:r>
        <w:t xml:space="preserve">ja </w:t>
      </w:r>
      <w:r>
        <w:t xml:space="preserve">korkein huippu on </w:t>
      </w:r>
      <w:r>
        <w:rPr>
          <w:color w:val="2F4F4F"/>
        </w:rPr>
        <w:t xml:space="preserve">Mount Bogong, </w:t>
      </w:r>
      <w:r>
        <w:t xml:space="preserve">jonka </w:t>
      </w:r>
      <w:r>
        <w:t xml:space="preserve">korkeus </w:t>
      </w:r>
      <w:r>
        <w:t xml:space="preserve">on </w:t>
      </w:r>
      <w:r>
        <w:rPr>
          <w:color w:val="556B2F"/>
        </w:rPr>
        <w:t xml:space="preserve">1 986 metriä.</w:t>
      </w:r>
      <w:r>
        <w:t xml:space="preserve"> Lännessä ja luoteessa on laajoja puolikuivia tasankoja. </w:t>
      </w:r>
      <w:r>
        <w:t xml:space="preserve">Victoriassa on </w:t>
      </w:r>
      <w:r>
        <w:t xml:space="preserve">laaja joukko </w:t>
      </w:r>
      <w:r>
        <w:rPr>
          <w:color w:val="6B8E23"/>
        </w:rPr>
        <w:t xml:space="preserve">jokijärjestelmiä</w:t>
      </w:r>
      <w:r>
        <w:t xml:space="preserve">. Merkittävin niistä on Murray-jokijärjestelmä. Muita jokia ovat mm: Wimmera-joki, Wimmera-joki, Elgin-joki, Barwon-joki, Thomson-joki, Snowy-joki, Latrobe-joki, Yarra-joki, Maribyrnong-joki, Mitta-joki, Hopkins-joki, Merri-joki ja Kiewa-joki. Osavaltion symboleihin kuuluvat </w:t>
      </w:r>
      <w:r>
        <w:rPr>
          <w:color w:val="A0522D"/>
        </w:rPr>
        <w:t xml:space="preserve">vaaleanpunainen kanerva </w:t>
      </w:r>
      <w:r>
        <w:t xml:space="preserve">(osavaltion kukka), Leadbeaterin opossumi (osavaltion eläin) ja </w:t>
      </w:r>
      <w:r>
        <w:rPr>
          <w:color w:val="191970"/>
        </w:rPr>
        <w:t xml:space="preserve">kypäräpäinen hunajasyöjä </w:t>
      </w:r>
      <w:r>
        <w:t xml:space="preserve">(osavaltion lintu).</w:t>
      </w:r>
    </w:p>
    <w:p>
      <w:r>
        <w:rPr>
          <w:b/>
        </w:rPr>
        <w:t xml:space="preserve">Kysymys 0</w:t>
      </w:r>
    </w:p>
    <w:p>
      <w:r>
        <w:t xml:space="preserve">Kuinka korkealla Victorian alppialueet ovat?</w:t>
      </w:r>
    </w:p>
    <w:p>
      <w:r>
        <w:rPr>
          <w:b/>
        </w:rPr>
        <w:t xml:space="preserve">Kysymys 1</w:t>
      </w:r>
    </w:p>
    <w:p>
      <w:r>
        <w:t xml:space="preserve">Mikä on Victorian korkein huippu?</w:t>
      </w:r>
    </w:p>
    <w:p>
      <w:r>
        <w:rPr>
          <w:b/>
        </w:rPr>
        <w:t xml:space="preserve">Kysymys 2</w:t>
      </w:r>
    </w:p>
    <w:p>
      <w:r>
        <w:t xml:space="preserve">Kuinka korkea on Victorian Mount Bogong?</w:t>
      </w:r>
    </w:p>
    <w:p>
      <w:r>
        <w:rPr>
          <w:b/>
        </w:rPr>
        <w:t xml:space="preserve">Kysymys 3</w:t>
      </w:r>
    </w:p>
    <w:p>
      <w:r>
        <w:t xml:space="preserve">Minkälaisia topologisia järjestelmiä Victorian luvuissa esiintyy?</w:t>
      </w:r>
    </w:p>
    <w:p>
      <w:r>
        <w:rPr>
          <w:b/>
        </w:rPr>
        <w:t xml:space="preserve">Kysymys 4</w:t>
      </w:r>
    </w:p>
    <w:p>
      <w:r>
        <w:t xml:space="preserve">Mikä on Victorian osavaltion lintu?</w:t>
      </w:r>
    </w:p>
    <w:p>
      <w:r>
        <w:rPr>
          <w:b/>
        </w:rPr>
        <w:t xml:space="preserve">Kysymys 5</w:t>
      </w:r>
    </w:p>
    <w:p>
      <w:r>
        <w:t xml:space="preserve">Kuinka korkealla Victorian jokialueet ovat?</w:t>
      </w:r>
    </w:p>
    <w:p>
      <w:r>
        <w:rPr>
          <w:b/>
        </w:rPr>
        <w:t xml:space="preserve">Kysymys 6</w:t>
      </w:r>
    </w:p>
    <w:p>
      <w:r>
        <w:t xml:space="preserve">Mikä on Victorian lumisin huippu?</w:t>
      </w:r>
    </w:p>
    <w:p>
      <w:r>
        <w:rPr>
          <w:b/>
        </w:rPr>
        <w:t xml:space="preserve">Kysymys 7</w:t>
      </w:r>
    </w:p>
    <w:p>
      <w:r>
        <w:t xml:space="preserve">Kuinka korkea on Victorian Mount Gippsland? </w:t>
      </w:r>
    </w:p>
    <w:p>
      <w:r>
        <w:rPr>
          <w:b/>
        </w:rPr>
        <w:t xml:space="preserve">Kysymys 8</w:t>
      </w:r>
    </w:p>
    <w:p>
      <w:r>
        <w:t xml:space="preserve">Mikä on Victorian osavaltion kala?</w:t>
      </w:r>
    </w:p>
    <w:p>
      <w:r>
        <w:rPr>
          <w:b/>
        </w:rPr>
        <w:t xml:space="preserve">Kysymys 9</w:t>
      </w:r>
    </w:p>
    <w:p>
      <w:r>
        <w:t xml:space="preserve">Mikä on Victorian osavaltion väri?</w:t>
      </w:r>
    </w:p>
    <w:p>
      <w:r>
        <w:rPr>
          <w:b/>
        </w:rPr>
        <w:t xml:space="preserve">Teksti numero 13</w:t>
      </w:r>
    </w:p>
    <w:p>
      <w:r>
        <w:rPr>
          <w:color w:val="DCDCDC"/>
        </w:rPr>
        <w:t xml:space="preserve">Victorian Alpit </w:t>
      </w:r>
      <w:r>
        <w:t xml:space="preserve">koillisessa ovat Victorian kylmin osa Victoriaa. Alpit ovat osa </w:t>
      </w:r>
      <w:r>
        <w:rPr>
          <w:color w:val="556B2F"/>
        </w:rPr>
        <w:t xml:space="preserve">Great Dividing Range </w:t>
      </w:r>
      <w:r>
        <w:t xml:space="preserve">-vuoristojärjestelmää, joka ulottuu </w:t>
      </w:r>
      <w:r>
        <w:rPr>
          <w:color w:val="6B8E23"/>
        </w:rPr>
        <w:t xml:space="preserve">itä-länsisuunnassa </w:t>
      </w:r>
      <w:r>
        <w:t xml:space="preserve">Victorian keskiosassa. Keskilämpötila on talvella alle 9 °C ja </w:t>
      </w:r>
      <w:r>
        <w:rPr>
          <w:color w:val="A0522D"/>
        </w:rPr>
        <w:t xml:space="preserve">alle 0 °C </w:t>
      </w:r>
      <w:r>
        <w:t xml:space="preserve">vuoriston korkeimmissa osissa</w:t>
      </w:r>
      <w:r>
        <w:rPr>
          <w:color w:val="228B22"/>
        </w:rPr>
        <w:t xml:space="preserve">.</w:t>
      </w:r>
      <w:r>
        <w:t xml:space="preserve"> Osavaltion alhaisin minimilämpötila </w:t>
      </w:r>
      <w:r>
        <w:rPr>
          <w:color w:val="191970"/>
        </w:rPr>
        <w:t xml:space="preserve">-11,7 °C </w:t>
      </w:r>
      <w:r>
        <w:rPr>
          <w:color w:val="8B0000"/>
        </w:rPr>
        <w:t xml:space="preserve">(10,9 °F) </w:t>
      </w:r>
      <w:r>
        <w:t xml:space="preserve">mitattiin Omeossa 13. kesäkuuta 1965 ja Falls Creekissä 3. heinäkuuta 1970. Osavaltion äärimmäiset lämpötilat on lueteltu alla olevassa taulukossa:</w:t>
      </w:r>
    </w:p>
    <w:p>
      <w:r>
        <w:rPr>
          <w:b/>
        </w:rPr>
        <w:t xml:space="preserve">Kysymys 0</w:t>
      </w:r>
    </w:p>
    <w:p>
      <w:r>
        <w:t xml:space="preserve">Missä on Victorian kylmin alue?</w:t>
      </w:r>
    </w:p>
    <w:p>
      <w:r>
        <w:rPr>
          <w:b/>
        </w:rPr>
        <w:t xml:space="preserve">Kysymys 1</w:t>
      </w:r>
    </w:p>
    <w:p>
      <w:r>
        <w:t xml:space="preserve">Mihin vuoristojärjestelmään Victorian Alpit kuuluvat?</w:t>
      </w:r>
    </w:p>
    <w:p>
      <w:r>
        <w:rPr>
          <w:b/>
        </w:rPr>
        <w:t xml:space="preserve">Kysymys 2</w:t>
      </w:r>
    </w:p>
    <w:p>
      <w:r>
        <w:t xml:space="preserve">Mihin suuntaan vuoristojärjestelmä ulottuu?</w:t>
      </w:r>
    </w:p>
    <w:p>
      <w:r>
        <w:rPr>
          <w:b/>
        </w:rPr>
        <w:t xml:space="preserve">Kysymys 3</w:t>
      </w:r>
    </w:p>
    <w:p>
      <w:r>
        <w:t xml:space="preserve">Mikä on lämpötila vuorijonon korkeimmassa osassa talvella?</w:t>
      </w:r>
    </w:p>
    <w:p>
      <w:r>
        <w:rPr>
          <w:b/>
        </w:rPr>
        <w:t xml:space="preserve">Kysymys 4</w:t>
      </w:r>
    </w:p>
    <w:p>
      <w:r>
        <w:t xml:space="preserve">Mikä on alhaisin mitattu lämpötila Victoriassa?</w:t>
      </w:r>
    </w:p>
    <w:p>
      <w:r>
        <w:rPr>
          <w:b/>
        </w:rPr>
        <w:t xml:space="preserve">Kysymys 5</w:t>
      </w:r>
    </w:p>
    <w:p>
      <w:r>
        <w:t xml:space="preserve">Missä on Victorian korkein kohta?</w:t>
      </w:r>
    </w:p>
    <w:p>
      <w:r>
        <w:rPr>
          <w:b/>
        </w:rPr>
        <w:t xml:space="preserve">Kysymys 6</w:t>
      </w:r>
    </w:p>
    <w:p>
      <w:r>
        <w:t xml:space="preserve">Mihin vuoristojärjestelmään Omeon Alpit kuuluvat?</w:t>
      </w:r>
    </w:p>
    <w:p>
      <w:r>
        <w:rPr>
          <w:b/>
        </w:rPr>
        <w:t xml:space="preserve">Kysymys 7</w:t>
      </w:r>
    </w:p>
    <w:p>
      <w:r>
        <w:t xml:space="preserve">Mihin suuntaan vesistö ulottuu?</w:t>
      </w:r>
    </w:p>
    <w:p>
      <w:r>
        <w:rPr>
          <w:b/>
        </w:rPr>
        <w:t xml:space="preserve">Kysymys 8</w:t>
      </w:r>
    </w:p>
    <w:p>
      <w:r>
        <w:t xml:space="preserve">Mikä on lämpötila vuoriston laaksossa talvella?</w:t>
      </w:r>
    </w:p>
    <w:p>
      <w:r>
        <w:rPr>
          <w:b/>
        </w:rPr>
        <w:t xml:space="preserve">Kysymys 9</w:t>
      </w:r>
    </w:p>
    <w:p>
      <w:r>
        <w:t xml:space="preserve">Mikä on alhaisin mitattu tuulen kylmyysaste Victoriassa?</w:t>
      </w:r>
    </w:p>
    <w:p>
      <w:r>
        <w:rPr>
          <w:b/>
        </w:rPr>
        <w:t xml:space="preserve">Teksti numero 14</w:t>
      </w:r>
    </w:p>
    <w:p>
      <w:r>
        <w:t xml:space="preserve">Victorian rautatieliikennettä tarjoavat </w:t>
      </w:r>
      <w:r>
        <w:rPr>
          <w:color w:val="A9A9A9"/>
        </w:rPr>
        <w:t xml:space="preserve">useat yksityiset ja julkiset rautatieyhtiöt, </w:t>
      </w:r>
      <w:r>
        <w:t xml:space="preserve">jotka liikennöivät </w:t>
      </w:r>
      <w:r>
        <w:rPr>
          <w:color w:val="DCDCDC"/>
        </w:rPr>
        <w:t xml:space="preserve">valtion omistamilla </w:t>
      </w:r>
      <w:r>
        <w:t xml:space="preserve">radoilla. Tärkeimpiä operaattoreita ovat mm: </w:t>
      </w:r>
      <w:r>
        <w:t xml:space="preserve">V/Line, joka on nykyisin </w:t>
      </w:r>
      <w:r>
        <w:rPr>
          <w:color w:val="191970"/>
        </w:rPr>
        <w:t xml:space="preserve">Victorian </w:t>
      </w:r>
      <w:r>
        <w:rPr>
          <w:color w:val="228B22"/>
        </w:rPr>
        <w:t xml:space="preserve">hallituksen </w:t>
      </w:r>
      <w:r>
        <w:t xml:space="preserve">omistuksessa </w:t>
      </w:r>
      <w:r>
        <w:t xml:space="preserve">ja joka tarjoaa keskitettyä liikennettä suuriin aluekeskuksiin sekä kaukoliikennettä muilla linjoilla; </w:t>
      </w:r>
      <w:r>
        <w:rPr>
          <w:color w:val="8B0000"/>
        </w:rPr>
        <w:t xml:space="preserve">Pacific National</w:t>
      </w:r>
      <w:r>
        <w:t xml:space="preserve">, CFCL Australia, jotka tarjoavat </w:t>
      </w:r>
      <w:r>
        <w:rPr>
          <w:color w:val="3CB371"/>
        </w:rPr>
        <w:t xml:space="preserve">tavaraliikennettä</w:t>
      </w:r>
      <w:r>
        <w:t xml:space="preserve">; Great Southern Rail, joka tarjoaa The Overland Melbourne-Adelaide -junayhteyttä; ja NSW TrainLink, joka tarjoaa XPT Melbourne-Sydney -junayhteyttä.</w:t>
      </w:r>
    </w:p>
    <w:p>
      <w:r>
        <w:rPr>
          <w:b/>
        </w:rPr>
        <w:t xml:space="preserve">Kysymys 0</w:t>
      </w:r>
    </w:p>
    <w:p>
      <w:r>
        <w:t xml:space="preserve">Kuka omistaa Victorian rautatielinjat?</w:t>
      </w:r>
    </w:p>
    <w:p>
      <w:r>
        <w:rPr>
          <w:b/>
        </w:rPr>
        <w:t xml:space="preserve">Kysymys 1</w:t>
      </w:r>
    </w:p>
    <w:p>
      <w:r>
        <w:t xml:space="preserve">Mikä rautatielinja liikennöi Melbournessa?</w:t>
      </w:r>
    </w:p>
    <w:p>
      <w:r>
        <w:rPr>
          <w:b/>
        </w:rPr>
        <w:t xml:space="preserve">Kysymys 2</w:t>
      </w:r>
    </w:p>
    <w:p>
      <w:r>
        <w:t xml:space="preserve">Mikä taho omistaa V/Linen?</w:t>
      </w:r>
    </w:p>
    <w:p>
      <w:r>
        <w:rPr>
          <w:b/>
        </w:rPr>
        <w:t xml:space="preserve">Kysymys 3</w:t>
      </w:r>
    </w:p>
    <w:p>
      <w:r>
        <w:t xml:space="preserve">Minkä tyyppinen rautatieyhtiö on Pacific National?</w:t>
      </w:r>
    </w:p>
    <w:p>
      <w:r>
        <w:rPr>
          <w:b/>
        </w:rPr>
        <w:t xml:space="preserve">Kysymys 4</w:t>
      </w:r>
    </w:p>
    <w:p>
      <w:r>
        <w:t xml:space="preserve">Millainen rautatiejärjestelmä on Metro Trains Melbourne?</w:t>
      </w:r>
    </w:p>
    <w:p>
      <w:r>
        <w:rPr>
          <w:b/>
        </w:rPr>
        <w:t xml:space="preserve">Kysymys 5</w:t>
      </w:r>
    </w:p>
    <w:p>
      <w:r>
        <w:t xml:space="preserve">Kuka omistaa Victorian rautatievaunut?</w:t>
      </w:r>
    </w:p>
    <w:p>
      <w:r>
        <w:rPr>
          <w:b/>
        </w:rPr>
        <w:t xml:space="preserve">Kysymys 6</w:t>
      </w:r>
    </w:p>
    <w:p>
      <w:r>
        <w:t xml:space="preserve">Mikä rautatielinja liikennöi Saaren ympäri?</w:t>
      </w:r>
    </w:p>
    <w:p>
      <w:r>
        <w:rPr>
          <w:b/>
        </w:rPr>
        <w:t xml:space="preserve">Kysymys 7</w:t>
      </w:r>
    </w:p>
    <w:p>
      <w:r>
        <w:t xml:space="preserve">Mitä V/Line sponsoroi olympialaisissa?</w:t>
      </w:r>
    </w:p>
    <w:p>
      <w:r>
        <w:rPr>
          <w:b/>
        </w:rPr>
        <w:t xml:space="preserve">Kysymys 8</w:t>
      </w:r>
    </w:p>
    <w:p>
      <w:r>
        <w:t xml:space="preserve">Mikä liikennöitsijä kuljettaa rahtia Melbournessa?</w:t>
      </w:r>
    </w:p>
    <w:p>
      <w:r>
        <w:rPr>
          <w:b/>
        </w:rPr>
        <w:t xml:space="preserve">Kysymys 9</w:t>
      </w:r>
    </w:p>
    <w:p>
      <w:r>
        <w:t xml:space="preserve">Mikä operaattori on Australian mantereella?</w:t>
      </w:r>
    </w:p>
    <w:p>
      <w:r>
        <w:rPr>
          <w:b/>
        </w:rPr>
        <w:t xml:space="preserve">Teksti numero 15</w:t>
      </w:r>
    </w:p>
    <w:p>
      <w:r>
        <w:t xml:space="preserve">Poliittisesti Victorialla on </w:t>
      </w:r>
      <w:r>
        <w:rPr>
          <w:color w:val="A9A9A9"/>
        </w:rPr>
        <w:t xml:space="preserve">37 </w:t>
      </w:r>
      <w:r>
        <w:rPr>
          <w:color w:val="DCDCDC"/>
        </w:rPr>
        <w:t xml:space="preserve">paikkaa </w:t>
      </w:r>
      <w:r>
        <w:t xml:space="preserve">Australian edustajainhuoneessa ja </w:t>
      </w:r>
      <w:r>
        <w:rPr>
          <w:color w:val="2F4F4F"/>
        </w:rPr>
        <w:t xml:space="preserve">12 </w:t>
      </w:r>
      <w:r>
        <w:rPr>
          <w:color w:val="556B2F"/>
        </w:rPr>
        <w:t xml:space="preserve">paikkaa </w:t>
      </w:r>
      <w:r>
        <w:t xml:space="preserve">Australian senaatissa</w:t>
      </w:r>
      <w:r>
        <w:t xml:space="preserve">.</w:t>
      </w:r>
      <w:r>
        <w:t xml:space="preserve"> Osavaltiotasolla Victorian parlamentti koostuu </w:t>
      </w:r>
      <w:r>
        <w:rPr>
          <w:color w:val="A0522D"/>
        </w:rPr>
        <w:t xml:space="preserve">lainsäädäntöneuvostosta (Legislative Assembly</w:t>
      </w:r>
      <w:r>
        <w:t xml:space="preserve">, alahuone) ja </w:t>
      </w:r>
      <w:r>
        <w:rPr>
          <w:color w:val="191970"/>
        </w:rPr>
        <w:t xml:space="preserve">lainsäädäntöneuvostosta (Legislative Council</w:t>
      </w:r>
      <w:r>
        <w:t xml:space="preserve">, ylähuone). Victoriaa hallitsee tällä hetkellä työväenpuolue, jonka nykyinen pääministeri on Daniel Andrews. Australian kuningattaren henkilökohtainen edustaja osavaltiossa on Victorian kuvernööri, tällä hetkellä </w:t>
      </w:r>
      <w:r>
        <w:rPr>
          <w:color w:val="8B0000"/>
        </w:rPr>
        <w:t xml:space="preserve">Linda Dessau</w:t>
      </w:r>
      <w:r>
        <w:t xml:space="preserve">. Paikallishallinto on keskittynyt 79 kuntapiiriin, joista 33 on kaupunkeja, vaikka on edelleen olemassa useita kuntiin kuulumattomia alueita, joita osavaltio hallinnoi suoraan.</w:t>
      </w:r>
    </w:p>
    <w:p>
      <w:r>
        <w:rPr>
          <w:b/>
        </w:rPr>
        <w:t xml:space="preserve">Kysymys 0</w:t>
      </w:r>
    </w:p>
    <w:p>
      <w:r>
        <w:t xml:space="preserve">Kuinka monta paikkaa Victorialla on Australian edustajainhuoneessa?</w:t>
      </w:r>
    </w:p>
    <w:p>
      <w:r>
        <w:rPr>
          <w:b/>
        </w:rPr>
        <w:t xml:space="preserve">Kysymys 1</w:t>
      </w:r>
    </w:p>
    <w:p>
      <w:r>
        <w:t xml:space="preserve">Kuinka monta paikkaa Victorialla on senaatissa?</w:t>
      </w:r>
    </w:p>
    <w:p>
      <w:r>
        <w:rPr>
          <w:b/>
        </w:rPr>
        <w:t xml:space="preserve">Kysymys 2</w:t>
      </w:r>
    </w:p>
    <w:p>
      <w:r>
        <w:t xml:space="preserve">Mikä on Victorian parlamentin alahuoneen nimi?</w:t>
      </w:r>
    </w:p>
    <w:p>
      <w:r>
        <w:rPr>
          <w:b/>
        </w:rPr>
        <w:t xml:space="preserve">Kysymys 3</w:t>
      </w:r>
    </w:p>
    <w:p>
      <w:r>
        <w:t xml:space="preserve">Mikä on Victorian parlamentin ylähuoneen nimi?</w:t>
      </w:r>
    </w:p>
    <w:p>
      <w:r>
        <w:rPr>
          <w:b/>
        </w:rPr>
        <w:t xml:space="preserve">Kysymys 4</w:t>
      </w:r>
    </w:p>
    <w:p>
      <w:r>
        <w:t xml:space="preserve">Kuka on Victorian nykyinen kuvernööri?</w:t>
      </w:r>
    </w:p>
    <w:p>
      <w:r>
        <w:rPr>
          <w:b/>
        </w:rPr>
        <w:t xml:space="preserve">Kysymys 5</w:t>
      </w:r>
    </w:p>
    <w:p>
      <w:r>
        <w:t xml:space="preserve">Kuinka monta paikkaa Australian edustajainhuoneessa on?</w:t>
      </w:r>
    </w:p>
    <w:p>
      <w:r>
        <w:rPr>
          <w:b/>
        </w:rPr>
        <w:t xml:space="preserve">Kysymys 6</w:t>
      </w:r>
    </w:p>
    <w:p>
      <w:r>
        <w:t xml:space="preserve">Kuinka monta paikkaa Australialla on senaatissa?</w:t>
      </w:r>
    </w:p>
    <w:p>
      <w:r>
        <w:rPr>
          <w:b/>
        </w:rPr>
        <w:t xml:space="preserve">Kysymys 7</w:t>
      </w:r>
    </w:p>
    <w:p>
      <w:r>
        <w:t xml:space="preserve">Mikä on Australian edustajainhuoneen alempi taso?</w:t>
      </w:r>
    </w:p>
    <w:p>
      <w:r>
        <w:rPr>
          <w:b/>
        </w:rPr>
        <w:t xml:space="preserve">Kysymys 8</w:t>
      </w:r>
    </w:p>
    <w:p>
      <w:r>
        <w:t xml:space="preserve">Mikä on Australian edustajainhuoneen ylemmän tason nimi?</w:t>
      </w:r>
    </w:p>
    <w:p>
      <w:r>
        <w:rPr>
          <w:b/>
        </w:rPr>
        <w:t xml:space="preserve">Kysymys 9</w:t>
      </w:r>
    </w:p>
    <w:p>
      <w:r>
        <w:t xml:space="preserve">Kuka on Victorian nykyinen presidentti?</w:t>
      </w:r>
    </w:p>
    <w:p>
      <w:r>
        <w:rPr>
          <w:b/>
        </w:rPr>
        <w:t xml:space="preserve">Teksti numero 16</w:t>
      </w:r>
    </w:p>
    <w:p>
      <w:r>
        <w:rPr>
          <w:color w:val="A9A9A9"/>
        </w:rPr>
        <w:t xml:space="preserve">Heinäkuun 1. päivänä 1851 </w:t>
      </w:r>
      <w:r>
        <w:t xml:space="preserve">annettiin määräykset Victorian ensimmäisen lakiasäätävän neuvoston valinnasta, ja Victorian ehdoton riippumattomuus Uudesta Etelä-Walesista vahvistettiin julistamalla uusi Victorian siirtokunta. Päiviä myöhemmin, edelleen </w:t>
      </w:r>
      <w:r>
        <w:rPr>
          <w:color w:val="DCDCDC"/>
        </w:rPr>
        <w:t xml:space="preserve">vuonna </w:t>
      </w:r>
      <w:r>
        <w:rPr>
          <w:color w:val="2F4F4F"/>
        </w:rPr>
        <w:t xml:space="preserve">1851, </w:t>
      </w:r>
      <w:r>
        <w:t xml:space="preserve">Ballaratin läheltä ja myöhemmin Bendigosta löydettiin kultaa</w:t>
      </w:r>
      <w:r>
        <w:rPr>
          <w:color w:val="2F4F4F"/>
        </w:rPr>
        <w:t xml:space="preserve">.</w:t>
      </w:r>
      <w:r>
        <w:t xml:space="preserve"> Myöhemmin kultaa löydettiin monista paikoista eri puolilla Victoriaa. Tämä käynnisti yhden </w:t>
      </w:r>
      <w:r>
        <w:t xml:space="preserve">maailman </w:t>
      </w:r>
      <w:r>
        <w:t xml:space="preserve">suurimmista </w:t>
      </w:r>
      <w:r>
        <w:rPr>
          <w:color w:val="556B2F"/>
        </w:rPr>
        <w:t xml:space="preserve">kultakuumeista</w:t>
      </w:r>
      <w:r>
        <w:t xml:space="preserve">.</w:t>
      </w:r>
      <w:r>
        <w:t xml:space="preserve"> Siirtomaa kasvoi nopeasti sekä väestömäärältään että taloudelliselta voimaltaan. Kymmenessä vuodessa Victorian väkiluku </w:t>
      </w:r>
      <w:r>
        <w:rPr>
          <w:color w:val="A0522D"/>
        </w:rPr>
        <w:t xml:space="preserve">seitsenkertaistui </w:t>
      </w:r>
      <w:r>
        <w:rPr>
          <w:color w:val="228B22"/>
        </w:rPr>
        <w:t xml:space="preserve">76 000:sta 540 000:een</w:t>
      </w:r>
      <w:r>
        <w:t xml:space="preserve">. Kaikenlaisia kultaennätyksiä tuotettiin, mukaan lukien "maailman rikkain matala alluviaalinen kultakenttä" ja suurin kultakimpale. Victoria tuotti vuosikymmenellä 1851-1860 </w:t>
      </w:r>
      <w:r>
        <w:rPr>
          <w:color w:val="191970"/>
        </w:rPr>
        <w:t xml:space="preserve">20 miljoonaa unssia </w:t>
      </w:r>
      <w:r>
        <w:rPr>
          <w:color w:val="8B0000"/>
        </w:rPr>
        <w:t xml:space="preserve">kultaa</w:t>
      </w:r>
      <w:r>
        <w:t xml:space="preserve">, mikä on kolmasosa maailman kultatuotannosta[viitattu ]</w:t>
      </w:r>
      <w:r>
        <w:t xml:space="preserve">.</w:t>
      </w:r>
    </w:p>
    <w:p>
      <w:r>
        <w:rPr>
          <w:b/>
        </w:rPr>
        <w:t xml:space="preserve">Kysymys 0</w:t>
      </w:r>
    </w:p>
    <w:p>
      <w:r>
        <w:t xml:space="preserve">Minä päivänä Victoria julistautui itsenäiseksi Uudesta Etelä-Walesista?</w:t>
      </w:r>
    </w:p>
    <w:p>
      <w:r>
        <w:rPr>
          <w:b/>
        </w:rPr>
        <w:t xml:space="preserve">Kysymys 1</w:t>
      </w:r>
    </w:p>
    <w:p>
      <w:r>
        <w:t xml:space="preserve">Milloin Ballaratin läheltä löydettiin kultaa?</w:t>
      </w:r>
    </w:p>
    <w:p>
      <w:r>
        <w:rPr>
          <w:b/>
        </w:rPr>
        <w:t xml:space="preserve">Kysymys 2</w:t>
      </w:r>
    </w:p>
    <w:p>
      <w:r>
        <w:t xml:space="preserve">Mitä kullan löytyminen Victoriasta aiheutti?</w:t>
      </w:r>
    </w:p>
    <w:p>
      <w:r>
        <w:rPr>
          <w:b/>
        </w:rPr>
        <w:t xml:space="preserve">Kysymys 3</w:t>
      </w:r>
    </w:p>
    <w:p>
      <w:r>
        <w:t xml:space="preserve">Kuinka paljon Victorian väkiluku kasvoi kymmenessä vuodessa kullan löytymisen jälkeen?</w:t>
      </w:r>
    </w:p>
    <w:p>
      <w:r>
        <w:rPr>
          <w:b/>
        </w:rPr>
        <w:t xml:space="preserve">Kysymys 4</w:t>
      </w:r>
    </w:p>
    <w:p>
      <w:r>
        <w:t xml:space="preserve">Kuinka paljon kultaa Victoria tuotti vuosina 1851-1860?</w:t>
      </w:r>
    </w:p>
    <w:p>
      <w:r>
        <w:rPr>
          <w:b/>
        </w:rPr>
        <w:t xml:space="preserve">Kysymys 5</w:t>
      </w:r>
    </w:p>
    <w:p>
      <w:r>
        <w:t xml:space="preserve">Milloin Uuden Etelä-Walesin presidentin vaalia varten annettiin määräykset?</w:t>
      </w:r>
    </w:p>
    <w:p>
      <w:r>
        <w:rPr>
          <w:b/>
        </w:rPr>
        <w:t xml:space="preserve">Kysymys 6</w:t>
      </w:r>
    </w:p>
    <w:p>
      <w:r>
        <w:t xml:space="preserve">Milloin kultaa löydettiin Birminghamin läheltä?</w:t>
      </w:r>
    </w:p>
    <w:p>
      <w:r>
        <w:rPr>
          <w:b/>
        </w:rPr>
        <w:t xml:space="preserve">Kysymys 7</w:t>
      </w:r>
    </w:p>
    <w:p>
      <w:r>
        <w:t xml:space="preserve">Mitä Victorian uusi rautatie käynnisti?</w:t>
      </w:r>
    </w:p>
    <w:p>
      <w:r>
        <w:rPr>
          <w:b/>
        </w:rPr>
        <w:t xml:space="preserve">Kysymys 8</w:t>
      </w:r>
    </w:p>
    <w:p>
      <w:r>
        <w:t xml:space="preserve">Kuinka paljon Uuden Etelä-Walesin väkiluku kasvoi kymmenessä vuodessa kullan löytymisen jälkeen?</w:t>
      </w:r>
    </w:p>
    <w:p>
      <w:r>
        <w:rPr>
          <w:b/>
        </w:rPr>
        <w:t xml:space="preserve">Kysymys 9</w:t>
      </w:r>
    </w:p>
    <w:p>
      <w:r>
        <w:t xml:space="preserve">Kuinka paljon kultaa Victoria tuotti vuonna 1860?</w:t>
      </w:r>
    </w:p>
    <w:p>
      <w:r>
        <w:rPr>
          <w:b/>
        </w:rPr>
        <w:t xml:space="preserve">Teksti numero 17</w:t>
      </w:r>
    </w:p>
    <w:p>
      <w:r>
        <w:t xml:space="preserve">Elokuussa 2010 Victoriassa oli </w:t>
      </w:r>
      <w:r>
        <w:rPr>
          <w:color w:val="A9A9A9"/>
        </w:rPr>
        <w:t xml:space="preserve">1548 </w:t>
      </w:r>
      <w:r>
        <w:t xml:space="preserve">julkista koulua, </w:t>
      </w:r>
      <w:r>
        <w:rPr>
          <w:color w:val="DCDCDC"/>
        </w:rPr>
        <w:t xml:space="preserve">489 </w:t>
      </w:r>
      <w:r>
        <w:t xml:space="preserve">katolista koulua ja 214 itsenäistä koulua. </w:t>
      </w:r>
      <w:r>
        <w:t xml:space="preserve">Julkisissa kouluissa oli </w:t>
      </w:r>
      <w:r>
        <w:t xml:space="preserve">hieman alle </w:t>
      </w:r>
      <w:r>
        <w:rPr>
          <w:color w:val="2F4F4F"/>
        </w:rPr>
        <w:t xml:space="preserve">540 800 </w:t>
      </w:r>
      <w:r>
        <w:t xml:space="preserve">oppilasta ja yksityiskouluissa hieman yli 311 800 oppilasta</w:t>
      </w:r>
      <w:r>
        <w:rPr>
          <w:color w:val="2F4F4F"/>
        </w:rPr>
        <w:t xml:space="preserve">.</w:t>
      </w:r>
      <w:r>
        <w:t xml:space="preserve"> Yli </w:t>
      </w:r>
      <w:r>
        <w:rPr>
          <w:color w:val="556B2F"/>
        </w:rPr>
        <w:t xml:space="preserve">61 </w:t>
      </w:r>
      <w:r>
        <w:t xml:space="preserve">prosenttia yksityisistä oppilaista käy katolisia kouluja. </w:t>
      </w:r>
      <w:r>
        <w:t xml:space="preserve">Peruskouluissa oli </w:t>
      </w:r>
      <w:r>
        <w:t xml:space="preserve">yli </w:t>
      </w:r>
      <w:r>
        <w:rPr>
          <w:color w:val="6B8E23"/>
        </w:rPr>
        <w:t xml:space="preserve">462 000 </w:t>
      </w:r>
      <w:r>
        <w:t xml:space="preserve">oppilasta ja yläkouluissa yli 390 000 oppilasta. Lukion kahden viimeisen vuoden aikana julkisten koulujen oppilaista 77 prosenttia ja yksityisten koulujen oppilaista 90 prosenttia pysyi lukiossa. Victoriassa on noin </w:t>
      </w:r>
      <w:r>
        <w:rPr>
          <w:color w:val="A0522D"/>
        </w:rPr>
        <w:t xml:space="preserve">63 519 </w:t>
      </w:r>
      <w:r>
        <w:t xml:space="preserve">kokopäiväistä opettajaa</w:t>
      </w:r>
      <w:r>
        <w:rPr>
          <w:color w:val="A0522D"/>
        </w:rPr>
        <w:t xml:space="preserve">.</w:t>
      </w:r>
    </w:p>
    <w:p>
      <w:r>
        <w:rPr>
          <w:b/>
        </w:rPr>
        <w:t xml:space="preserve">Kysymys 0</w:t>
      </w:r>
    </w:p>
    <w:p>
      <w:r>
        <w:t xml:space="preserve">Kuinka monta julkista koulua Victoriassa oli elokuussa 2010?</w:t>
      </w:r>
    </w:p>
    <w:p>
      <w:r>
        <w:rPr>
          <w:b/>
        </w:rPr>
        <w:t xml:space="preserve">Kysymys 1</w:t>
      </w:r>
    </w:p>
    <w:p>
      <w:r>
        <w:t xml:space="preserve">Kuinka monta katolista koulua Victoriassa oli?</w:t>
      </w:r>
    </w:p>
    <w:p>
      <w:r>
        <w:rPr>
          <w:b/>
        </w:rPr>
        <w:t xml:space="preserve">Kysymys 2</w:t>
      </w:r>
    </w:p>
    <w:p>
      <w:r>
        <w:t xml:space="preserve">Kuinka monta oppilasta oli kirjoilla Victorian julkisissa kouluissa?</w:t>
      </w:r>
    </w:p>
    <w:p>
      <w:r>
        <w:rPr>
          <w:b/>
        </w:rPr>
        <w:t xml:space="preserve">Kysymys 3</w:t>
      </w:r>
    </w:p>
    <w:p>
      <w:r>
        <w:t xml:space="preserve">Kuinka monta kokopäiväistä opettajaa Victoriassa on?</w:t>
      </w:r>
    </w:p>
    <w:p>
      <w:r>
        <w:rPr>
          <w:b/>
        </w:rPr>
        <w:t xml:space="preserve">Kysymys 4</w:t>
      </w:r>
    </w:p>
    <w:p>
      <w:r>
        <w:t xml:space="preserve">Kuinka suuri prosenttiosuus yksityiskoulujen oppilaista käy katolisia kouluja?</w:t>
      </w:r>
    </w:p>
    <w:p>
      <w:r>
        <w:rPr>
          <w:b/>
        </w:rPr>
        <w:t xml:space="preserve">Kysymys 5</w:t>
      </w:r>
    </w:p>
    <w:p>
      <w:r>
        <w:t xml:space="preserve">Kuinka monta ammattikoulua Victoriassa oli elokuussa 2010?</w:t>
      </w:r>
    </w:p>
    <w:p>
      <w:r>
        <w:rPr>
          <w:b/>
        </w:rPr>
        <w:t xml:space="preserve">Kysymys 6</w:t>
      </w:r>
    </w:p>
    <w:p>
      <w:r>
        <w:t xml:space="preserve">Kuinka moni katolinen koulu sai valtion tukea?</w:t>
      </w:r>
    </w:p>
    <w:p>
      <w:r>
        <w:rPr>
          <w:b/>
        </w:rPr>
        <w:t xml:space="preserve">Kysymys 7</w:t>
      </w:r>
    </w:p>
    <w:p>
      <w:r>
        <w:t xml:space="preserve">Kuinka monta oppilasta oli kirjoilla Victorian ulkopuolella sijaitsevissa julkisissa kouluissa?</w:t>
      </w:r>
    </w:p>
    <w:p>
      <w:r>
        <w:rPr>
          <w:b/>
        </w:rPr>
        <w:t xml:space="preserve">Kysymys 8</w:t>
      </w:r>
    </w:p>
    <w:p>
      <w:r>
        <w:t xml:space="preserve">Kuinka monta kokopäiväistä vahtimestaria Victoriassa on?</w:t>
      </w:r>
    </w:p>
    <w:p>
      <w:r>
        <w:rPr>
          <w:b/>
        </w:rPr>
        <w:t xml:space="preserve">Kysymys 9</w:t>
      </w:r>
    </w:p>
    <w:p>
      <w:r>
        <w:t xml:space="preserve">Kuinka monta prosenttia yksityiskoulujen oppilaista käy luterilaisia kouluja?</w:t>
      </w:r>
    </w:p>
    <w:p>
      <w:r>
        <w:rPr>
          <w:b/>
        </w:rPr>
        <w:t xml:space="preserve">Teksti numero 18</w:t>
      </w:r>
    </w:p>
    <w:p>
      <w:r>
        <w:rPr>
          <w:color w:val="A9A9A9"/>
        </w:rPr>
        <w:t xml:space="preserve">Victoria </w:t>
      </w:r>
      <w:r>
        <w:t xml:space="preserve">on Australian maidontuotannon keskus. Siellä on </w:t>
      </w:r>
      <w:r>
        <w:rPr>
          <w:color w:val="DCDCDC"/>
        </w:rPr>
        <w:t xml:space="preserve">60 prosenttia </w:t>
      </w:r>
      <w:r>
        <w:t xml:space="preserve">Australian </w:t>
      </w:r>
      <w:r>
        <w:rPr>
          <w:color w:val="2F4F4F"/>
        </w:rPr>
        <w:t xml:space="preserve">kolmesta miljoonasta </w:t>
      </w:r>
      <w:r>
        <w:t xml:space="preserve">lypsykarjasta, ja siellä tuotetaan </w:t>
      </w:r>
      <w:r>
        <w:rPr>
          <w:color w:val="556B2F"/>
        </w:rPr>
        <w:t xml:space="preserve">lähes </w:t>
      </w:r>
      <w:r>
        <w:rPr>
          <w:color w:val="6B8E23"/>
        </w:rPr>
        <w:t xml:space="preserve">kaksi kolmasosaa </w:t>
      </w:r>
      <w:r>
        <w:t xml:space="preserve">maan maidosta, lähes 6,4 miljardia litraa</w:t>
      </w:r>
      <w:r>
        <w:rPr>
          <w:color w:val="6B8E23"/>
        </w:rPr>
        <w:t xml:space="preserve">.</w:t>
      </w:r>
      <w:r>
        <w:t xml:space="preserve"> Osavaltiossa on myös 2,4 miljoonaa lihakarjaa, ja siellä teurastetaan vuosittain yli 2,2 miljoonaa nautaa ja vasikkaa. Vuosina 2003-2004 Victorian kaupalliset kalastusalukset ja vesiviljelyala tuottivat 11 634 tonnia mereneläviä lähes 109 miljoonan Australian dollarin arvosta. Mustahuulisimpukka on saaliin tärkein osa, ja sen tuotto on 46 miljoonaa dollaria, ja sen jälkeen tulee eteläinen kalliohummeri, jonka arvo on 13,7 miljoonaa dollaria. Suurin osa abaloneista ja kivihummerista viedään </w:t>
      </w:r>
      <w:r>
        <w:rPr>
          <w:color w:val="A0522D"/>
        </w:rPr>
        <w:t xml:space="preserve">Aasiaan</w:t>
      </w:r>
      <w:r>
        <w:t xml:space="preserve">.</w:t>
      </w:r>
    </w:p>
    <w:p>
      <w:r>
        <w:rPr>
          <w:b/>
        </w:rPr>
        <w:t xml:space="preserve">Kysymys 0</w:t>
      </w:r>
    </w:p>
    <w:p>
      <w:r>
        <w:t xml:space="preserve">Mikä Australian osavaltio on maidontuotannon keskus?</w:t>
      </w:r>
    </w:p>
    <w:p>
      <w:r>
        <w:rPr>
          <w:b/>
        </w:rPr>
        <w:t xml:space="preserve">Kysymys 1</w:t>
      </w:r>
    </w:p>
    <w:p>
      <w:r>
        <w:t xml:space="preserve">Kuinka monta lypsylehmää Australiassa on?</w:t>
      </w:r>
    </w:p>
    <w:p>
      <w:r>
        <w:rPr>
          <w:b/>
        </w:rPr>
        <w:t xml:space="preserve">Kysymys 2</w:t>
      </w:r>
    </w:p>
    <w:p>
      <w:r>
        <w:t xml:space="preserve">Kuinka monta prosenttia Australian lypsykarjasta on Victoriassa?</w:t>
      </w:r>
    </w:p>
    <w:p>
      <w:r>
        <w:rPr>
          <w:b/>
        </w:rPr>
        <w:t xml:space="preserve">Kysymys 3</w:t>
      </w:r>
    </w:p>
    <w:p>
      <w:r>
        <w:t xml:space="preserve">Kuinka paljon Australian maidosta tuotetaan Victoriassa?</w:t>
      </w:r>
    </w:p>
    <w:p>
      <w:r>
        <w:rPr>
          <w:b/>
        </w:rPr>
        <w:t xml:space="preserve">Kysymys 4</w:t>
      </w:r>
    </w:p>
    <w:p>
      <w:r>
        <w:t xml:space="preserve">Minne suurin osa Victorian vesiltä pyydetystä abaloneista ja hummereista kuljetetaan?</w:t>
      </w:r>
    </w:p>
    <w:p>
      <w:r>
        <w:rPr>
          <w:b/>
        </w:rPr>
        <w:t xml:space="preserve">Kysymys 5</w:t>
      </w:r>
    </w:p>
    <w:p>
      <w:r>
        <w:t xml:space="preserve">Mikä Australian osavaltio keksi maidontuotannon?</w:t>
      </w:r>
    </w:p>
    <w:p>
      <w:r>
        <w:rPr>
          <w:b/>
        </w:rPr>
        <w:t xml:space="preserve">Kysymys 6</w:t>
      </w:r>
    </w:p>
    <w:p>
      <w:r>
        <w:t xml:space="preserve">Kuinka monta täplikäs lypsylehmää Australiassa on?</w:t>
      </w:r>
    </w:p>
    <w:p>
      <w:r>
        <w:rPr>
          <w:b/>
        </w:rPr>
        <w:t xml:space="preserve">Kysymys 7</w:t>
      </w:r>
    </w:p>
    <w:p>
      <w:r>
        <w:t xml:space="preserve">Kuinka monta prosenttia Australian maitotiloista sijaitsee Victoriassa?</w:t>
      </w:r>
    </w:p>
    <w:p>
      <w:r>
        <w:rPr>
          <w:b/>
        </w:rPr>
        <w:t xml:space="preserve">Kysymys 8</w:t>
      </w:r>
    </w:p>
    <w:p>
      <w:r>
        <w:t xml:space="preserve">Kuinka suuri osuus Australian vasikanlihasta on peräisin Victoriasta?</w:t>
      </w:r>
    </w:p>
    <w:p>
      <w:r>
        <w:rPr>
          <w:b/>
        </w:rPr>
        <w:t xml:space="preserve">Kysymys 9</w:t>
      </w:r>
    </w:p>
    <w:p>
      <w:r>
        <w:t xml:space="preserve">Minne suurin osa Victorian maidosta ja naudanlihasta viedään?</w:t>
      </w:r>
    </w:p>
    <w:p>
      <w:r>
        <w:rPr>
          <w:b/>
        </w:rPr>
        <w:t xml:space="preserve">Teksti numero 19</w:t>
      </w:r>
    </w:p>
    <w:p>
      <w:r>
        <w:t xml:space="preserve">Lisäksi on useita pienempiä tavaraliikenteen harjoittajia ja lukuisia matkailijarautateitä, jotka liikennöivät valtion omistaman järjestelmän entisillä radoilla. Viktoriaanisilla radoilla käytetään pääasiassa </w:t>
      </w:r>
      <w:r>
        <w:rPr>
          <w:color w:val="A9A9A9"/>
        </w:rPr>
        <w:t xml:space="preserve">1 600 mm:n </w:t>
      </w:r>
      <w:r>
        <w:rPr>
          <w:color w:val="DCDCDC"/>
        </w:rPr>
        <w:t xml:space="preserve">(5 ft 3 in) leveää raideleveyttä</w:t>
      </w:r>
      <w:r>
        <w:t xml:space="preserve">. </w:t>
      </w:r>
      <w:r>
        <w:t xml:space="preserve">Osavaltioiden väliset runkoreitit sekä useat osavaltion länsiosassa sijaitsevat sivuradat on kuitenkin muutettu </w:t>
      </w:r>
      <w:r>
        <w:rPr>
          <w:color w:val="2F4F4F"/>
        </w:rPr>
        <w:t xml:space="preserve">1 435 mm:n </w:t>
      </w:r>
      <w:r>
        <w:rPr>
          <w:color w:val="556B2F"/>
        </w:rPr>
        <w:t xml:space="preserve">(4 ft 8 1⁄2 in) standardiraideleveyteen</w:t>
      </w:r>
      <w:r>
        <w:t xml:space="preserve">. </w:t>
      </w:r>
      <w:r>
        <w:t xml:space="preserve">Kaksi matkailurautatietä liikennöi </w:t>
      </w:r>
      <w:r>
        <w:rPr>
          <w:color w:val="6B8E23"/>
        </w:rPr>
        <w:t xml:space="preserve">760 mm:</w:t>
      </w:r>
      <w:r>
        <w:rPr>
          <w:color w:val="A0522D"/>
        </w:rPr>
        <w:t xml:space="preserve">n kapearaiteisilla radoilla, jotka </w:t>
      </w:r>
      <w:r>
        <w:t xml:space="preserve">ovat jäänteitä </w:t>
      </w:r>
      <w:r>
        <w:rPr>
          <w:color w:val="228B22"/>
        </w:rPr>
        <w:t xml:space="preserve">viidestä </w:t>
      </w:r>
      <w:r>
        <w:t xml:space="preserve">entisestä valtion omistamasta rataosasta, jotka rakennettiin </w:t>
      </w:r>
      <w:r>
        <w:rPr>
          <w:color w:val="191970"/>
        </w:rPr>
        <w:t xml:space="preserve">vuoristoalueille</w:t>
      </w:r>
      <w:r>
        <w:t xml:space="preserve">.</w:t>
      </w:r>
    </w:p>
    <w:p>
      <w:r>
        <w:rPr>
          <w:b/>
        </w:rPr>
        <w:t xml:space="preserve">Kysymys 0</w:t>
      </w:r>
    </w:p>
    <w:p>
      <w:r>
        <w:t xml:space="preserve">Mikä on viktoriaanisten rautateiden ulottuma?</w:t>
      </w:r>
    </w:p>
    <w:p>
      <w:r>
        <w:rPr>
          <w:b/>
        </w:rPr>
        <w:t xml:space="preserve">Kysymys 1</w:t>
      </w:r>
    </w:p>
    <w:p>
      <w:r>
        <w:t xml:space="preserve">Missä määrin joitakin linjoja on muutettu Victorian länsiosassa?</w:t>
      </w:r>
    </w:p>
    <w:p>
      <w:r>
        <w:rPr>
          <w:b/>
        </w:rPr>
        <w:t xml:space="preserve">Kysymys 2</w:t>
      </w:r>
    </w:p>
    <w:p>
      <w:r>
        <w:t xml:space="preserve">Mitä raideleveyttä kaksi turistilinjaa käyttää?</w:t>
      </w:r>
    </w:p>
    <w:p>
      <w:r>
        <w:rPr>
          <w:b/>
        </w:rPr>
        <w:t xml:space="preserve">Kysymys 3</w:t>
      </w:r>
    </w:p>
    <w:p>
      <w:r>
        <w:t xml:space="preserve">Mihin Victorian kapearaiteisia rautateitä rakennettiin?</w:t>
      </w:r>
    </w:p>
    <w:p>
      <w:r>
        <w:rPr>
          <w:b/>
        </w:rPr>
        <w:t xml:space="preserve">Kysymys 4</w:t>
      </w:r>
    </w:p>
    <w:p>
      <w:r>
        <w:t xml:space="preserve">Kuinka monta kapearaiteista rautatielinjaa oli aiemmin valtion omistuksessa?</w:t>
      </w:r>
    </w:p>
    <w:p>
      <w:r>
        <w:rPr>
          <w:b/>
        </w:rPr>
        <w:t xml:space="preserve">Kysymys 5</w:t>
      </w:r>
    </w:p>
    <w:p>
      <w:r>
        <w:t xml:space="preserve">Mikä on viktoriaanisten voimajohtojen ulottuma?</w:t>
      </w:r>
    </w:p>
    <w:p>
      <w:r>
        <w:rPr>
          <w:b/>
        </w:rPr>
        <w:t xml:space="preserve">Kysymys 6</w:t>
      </w:r>
    </w:p>
    <w:p>
      <w:r>
        <w:t xml:space="preserve">Mihin mittakaavaan joitakin linjoja on muutettu Victorian pohjoispuolella?</w:t>
      </w:r>
    </w:p>
    <w:p>
      <w:r>
        <w:rPr>
          <w:b/>
        </w:rPr>
        <w:t xml:space="preserve">Kysymys 7</w:t>
      </w:r>
    </w:p>
    <w:p>
      <w:r>
        <w:t xml:space="preserve">Mitä raideleveyttä käytetään pienissä raideliikenteen harjoittajissa?</w:t>
      </w:r>
    </w:p>
    <w:p>
      <w:r>
        <w:rPr>
          <w:b/>
        </w:rPr>
        <w:t xml:space="preserve">Kysymys 8</w:t>
      </w:r>
    </w:p>
    <w:p>
      <w:r>
        <w:t xml:space="preserve">Missä Victorian kapearaiteiset rautatielinjat purettiin?</w:t>
      </w:r>
    </w:p>
    <w:p>
      <w:r>
        <w:rPr>
          <w:b/>
        </w:rPr>
        <w:t xml:space="preserve">Kysymys 9</w:t>
      </w:r>
    </w:p>
    <w:p>
      <w:r>
        <w:t xml:space="preserve">Kuinka monta kapearaiteista rautatietä rakennettiin ennen vuotta 1900?</w:t>
      </w:r>
    </w:p>
    <w:p>
      <w:r>
        <w:rPr>
          <w:b/>
        </w:rPr>
        <w:t xml:space="preserve">Teksti numero 20</w:t>
      </w:r>
    </w:p>
    <w:p>
      <w:r>
        <w:t xml:space="preserve">Uuden Etelä-Walesin siirtokunnan perustamisen jälkeen vuonna </w:t>
      </w:r>
      <w:r>
        <w:rPr>
          <w:color w:val="A9A9A9"/>
        </w:rPr>
        <w:t xml:space="preserve">1788 </w:t>
      </w:r>
      <w:r>
        <w:t xml:space="preserve">Australia jaettiin </w:t>
      </w:r>
      <w:r>
        <w:rPr>
          <w:color w:val="556B2F"/>
        </w:rPr>
        <w:t xml:space="preserve">Sydneyssä </w:t>
      </w:r>
      <w:r>
        <w:t xml:space="preserve">sijaitsevan siirtomaahallituksen alaisuudessa </w:t>
      </w:r>
      <w:r>
        <w:t xml:space="preserve">itäiseen puolikkaaseen nimeltä </w:t>
      </w:r>
      <w:r>
        <w:rPr>
          <w:color w:val="DCDCDC"/>
        </w:rPr>
        <w:t xml:space="preserve">Uusi Etelä-Wales </w:t>
      </w:r>
      <w:r>
        <w:t xml:space="preserve">ja läntiseen puolikkaaseen nimeltä </w:t>
      </w:r>
      <w:r>
        <w:rPr>
          <w:color w:val="2F4F4F"/>
        </w:rPr>
        <w:t xml:space="preserve">Uusi Hollanti</w:t>
      </w:r>
      <w:r>
        <w:t xml:space="preserve">. Ensimmäinen eurooppalainen siirtokunta myöhemmin Victoria-nimellä tunnetulle alueelle perustettiin lokakuussa 1803 luutnantti-kuvernööri David Collinsin johdolla Sullivan Bayhin Port Phillipiin. Siihen kuului 402 ihmistä (5 hallituksen virkamiestä, 9 merijalkaväen upseeria, 2 rumpalia ja 39 sotilasta, 5 sotilaan vaimoa ja yksi lapsi, 307 vankia, 17 vankien vaimoa ja 7 lasta). Heidät oli lähetetty Englannista HMS Calcutta -aluksella </w:t>
      </w:r>
      <w:r>
        <w:rPr>
          <w:color w:val="6B8E23"/>
        </w:rPr>
        <w:t xml:space="preserve">kapteeni Daniel Woodriffin</w:t>
      </w:r>
      <w:r>
        <w:t xml:space="preserve"> komennossa </w:t>
      </w:r>
      <w:r>
        <w:t xml:space="preserve">pääasiassa siksi, että he pelkäsivät, että aluetta tutkivat ranskalaiset voisivat perustaa oman asutuksen ja siten kyseenalaistaa brittien oikeudet mantereeseen.</w:t>
      </w:r>
    </w:p>
    <w:p>
      <w:r>
        <w:rPr>
          <w:b/>
        </w:rPr>
        <w:t xml:space="preserve">Kysymys 0</w:t>
      </w:r>
    </w:p>
    <w:p>
      <w:r>
        <w:t xml:space="preserve">Milloin Uuden Etelä-Walesin siirtokunta perustettiin?</w:t>
      </w:r>
    </w:p>
    <w:p>
      <w:r>
        <w:rPr>
          <w:b/>
        </w:rPr>
        <w:t xml:space="preserve">Kysymys 1</w:t>
      </w:r>
    </w:p>
    <w:p>
      <w:r>
        <w:t xml:space="preserve">Mikä oli vuoden 1788 siirtokunnan itäpuoliskon nimi?</w:t>
      </w:r>
    </w:p>
    <w:p>
      <w:r>
        <w:rPr>
          <w:b/>
        </w:rPr>
        <w:t xml:space="preserve">Kysymys 2</w:t>
      </w:r>
    </w:p>
    <w:p>
      <w:r>
        <w:t xml:space="preserve">Mikä nimi annettiin siirtokunnan länsipuoliskolle?</w:t>
      </w:r>
    </w:p>
    <w:p>
      <w:r>
        <w:rPr>
          <w:b/>
        </w:rPr>
        <w:t xml:space="preserve">Kysymys 3</w:t>
      </w:r>
    </w:p>
    <w:p>
      <w:r>
        <w:t xml:space="preserve">Missä sijaitsi siirtomaahallitus, joka hallinnoi uutta siirtomaata?</w:t>
      </w:r>
    </w:p>
    <w:p>
      <w:r>
        <w:rPr>
          <w:b/>
        </w:rPr>
        <w:t xml:space="preserve">Kysymys 4</w:t>
      </w:r>
    </w:p>
    <w:p>
      <w:r>
        <w:t xml:space="preserve">Milloin kapteeni Daniel Woodriff vieraili Uudessa Etelä-Walesissa?</w:t>
      </w:r>
    </w:p>
    <w:p>
      <w:r>
        <w:rPr>
          <w:b/>
        </w:rPr>
        <w:t xml:space="preserve">Kysymys 5</w:t>
      </w:r>
    </w:p>
    <w:p>
      <w:r>
        <w:t xml:space="preserve">Mikä nimi annettiin Walesin länsipuoliskolle?</w:t>
      </w:r>
    </w:p>
    <w:p>
      <w:r>
        <w:rPr>
          <w:b/>
        </w:rPr>
        <w:t xml:space="preserve">Kysymys 6</w:t>
      </w:r>
    </w:p>
    <w:p>
      <w:r>
        <w:t xml:space="preserve">Missä sijaitsi Kalkutan hallinto?</w:t>
      </w:r>
    </w:p>
    <w:p>
      <w:r>
        <w:rPr>
          <w:b/>
        </w:rPr>
        <w:t xml:space="preserve">Kysymys 7</w:t>
      </w:r>
    </w:p>
    <w:p>
      <w:r>
        <w:t xml:space="preserve">Kuka pelkäsi, että Hollanti voisi perustaa oman siirtokunnan?</w:t>
      </w:r>
    </w:p>
    <w:p>
      <w:r>
        <w:rPr>
          <w:b/>
        </w:rPr>
        <w:t xml:space="preserve">Teksti numero 21</w:t>
      </w:r>
    </w:p>
    <w:p>
      <w:r>
        <w:t xml:space="preserve">Vuonna </w:t>
      </w:r>
      <w:r>
        <w:rPr>
          <w:color w:val="A9A9A9"/>
        </w:rPr>
        <w:t xml:space="preserve">1854 </w:t>
      </w:r>
      <w:r>
        <w:t xml:space="preserve">Ballaratissa </w:t>
      </w:r>
      <w:r>
        <w:rPr>
          <w:color w:val="DCDCDC"/>
        </w:rPr>
        <w:t xml:space="preserve">kaivostyöläiset </w:t>
      </w:r>
      <w:r>
        <w:t xml:space="preserve">protestoivat kaivosveroja vastaan </w:t>
      </w:r>
      <w:r>
        <w:t xml:space="preserve">ja kapinoivat aseellisesti Victorian hallitusta vastaan (</w:t>
      </w:r>
      <w:r>
        <w:t xml:space="preserve">"</w:t>
      </w:r>
      <w:r>
        <w:rPr>
          <w:color w:val="2F4F4F"/>
        </w:rPr>
        <w:t xml:space="preserve">Eureka Stockade</w:t>
      </w:r>
      <w:r>
        <w:t xml:space="preserve">")</w:t>
      </w:r>
      <w:r>
        <w:rPr>
          <w:color w:val="A9A9A9"/>
        </w:rPr>
        <w:t xml:space="preserve">. </w:t>
      </w:r>
      <w:r>
        <w:rPr>
          <w:color w:val="556B2F"/>
        </w:rPr>
        <w:t xml:space="preserve">Brittiläiset joukot </w:t>
      </w:r>
      <w:r>
        <w:t xml:space="preserve">murskasivat sen</w:t>
      </w:r>
      <w:r>
        <w:t xml:space="preserve">, mutta tyytymättömyys sai siirtomaaviranomaiset uudistamaan hallintoa (erityisesti alentamalla vihattuja </w:t>
      </w:r>
      <w:r>
        <w:rPr>
          <w:color w:val="6B8E23"/>
        </w:rPr>
        <w:t xml:space="preserve">kaivoslupamaksuja</w:t>
      </w:r>
      <w:r>
        <w:t xml:space="preserve">) ja laajentamaan äänioikeutta. Lyhyessä ajassa keisarillinen parlamentti myönsi Victorialle vastuullisen hallinnon, kun Victorian </w:t>
      </w:r>
      <w:r>
        <w:rPr>
          <w:color w:val="228B22"/>
        </w:rPr>
        <w:t xml:space="preserve">siirtokuntaa koskeva laki (Colony of Victoria Act </w:t>
      </w:r>
      <w:r>
        <w:rPr>
          <w:color w:val="191970"/>
        </w:rPr>
        <w:t xml:space="preserve">1855) </w:t>
      </w:r>
      <w:r>
        <w:t xml:space="preserve">hyväksyttiin</w:t>
      </w:r>
      <w:r>
        <w:t xml:space="preserve">. </w:t>
      </w:r>
      <w:r>
        <w:t xml:space="preserve">Joistakin Eurekan kapinan johtajista tuli </w:t>
      </w:r>
      <w:r>
        <w:rPr>
          <w:color w:val="8B0000"/>
        </w:rPr>
        <w:t xml:space="preserve">Victorian parlamentin jäseniä</w:t>
      </w:r>
      <w:r>
        <w:t xml:space="preserve">.</w:t>
      </w:r>
    </w:p>
    <w:p>
      <w:r>
        <w:rPr>
          <w:b/>
        </w:rPr>
        <w:t xml:space="preserve">Kysymys 0</w:t>
      </w:r>
    </w:p>
    <w:p>
      <w:r>
        <w:t xml:space="preserve">Milloin Ballaratissa järjestettiin aseellinen protesti kaivosveroja vastaan?</w:t>
      </w:r>
    </w:p>
    <w:p>
      <w:r>
        <w:rPr>
          <w:b/>
        </w:rPr>
        <w:t xml:space="preserve">Kysymys 1</w:t>
      </w:r>
    </w:p>
    <w:p>
      <w:r>
        <w:t xml:space="preserve">Miksi kutsuttiin Ballaratin verovälikohtausta?</w:t>
      </w:r>
    </w:p>
    <w:p>
      <w:r>
        <w:rPr>
          <w:b/>
        </w:rPr>
        <w:t xml:space="preserve">Kysymys 2</w:t>
      </w:r>
    </w:p>
    <w:p>
      <w:r>
        <w:t xml:space="preserve">Mikä aseellinen ryhmä pysäytti kapinan Ballaratissa?</w:t>
      </w:r>
    </w:p>
    <w:p>
      <w:r>
        <w:rPr>
          <w:b/>
        </w:rPr>
        <w:t xml:space="preserve">Kysymys 3</w:t>
      </w:r>
    </w:p>
    <w:p>
      <w:r>
        <w:t xml:space="preserve">Mitä siirtomaaviranomaiset vähensivät Ballaratin kapinan vuoksi?</w:t>
      </w:r>
    </w:p>
    <w:p>
      <w:r>
        <w:rPr>
          <w:b/>
        </w:rPr>
        <w:t xml:space="preserve">Kysymys 4</w:t>
      </w:r>
    </w:p>
    <w:p>
      <w:r>
        <w:t xml:space="preserve">Minkä lain säätäminen antoi Victorialle oman hallituksen?</w:t>
      </w:r>
    </w:p>
    <w:p>
      <w:r>
        <w:rPr>
          <w:b/>
        </w:rPr>
        <w:t xml:space="preserve">Kysymys 5</w:t>
      </w:r>
    </w:p>
    <w:p>
      <w:r>
        <w:t xml:space="preserve">Milloin Eureka Stockadessa järjestettiin aseellinen mielenosoitus kaivosveroja vastaan?</w:t>
      </w:r>
    </w:p>
    <w:p>
      <w:r>
        <w:rPr>
          <w:b/>
        </w:rPr>
        <w:t xml:space="preserve">Kysymys 6</w:t>
      </w:r>
    </w:p>
    <w:p>
      <w:r>
        <w:t xml:space="preserve">Mikä aseistettu ryhmä pysäytti siirtomaaviranomaiset Ballaratissa?</w:t>
      </w:r>
    </w:p>
    <w:p>
      <w:r>
        <w:rPr>
          <w:b/>
        </w:rPr>
        <w:t xml:space="preserve">Kysymys 7</w:t>
      </w:r>
    </w:p>
    <w:p>
      <w:r>
        <w:t xml:space="preserve">Mitä siirtomaaviranomaiset vähensivät vuoden 1855 Victorian siirtomaalain vuoksi?</w:t>
      </w:r>
    </w:p>
    <w:p>
      <w:r>
        <w:rPr>
          <w:b/>
        </w:rPr>
        <w:t xml:space="preserve">Kysymys 8</w:t>
      </w:r>
    </w:p>
    <w:p>
      <w:r>
        <w:t xml:space="preserve">Mitä joistakin brittikapinan johtajista tuli?</w:t>
      </w:r>
    </w:p>
    <w:p>
      <w:r>
        <w:rPr>
          <w:b/>
        </w:rPr>
        <w:t xml:space="preserve">Kysymys 9</w:t>
      </w:r>
    </w:p>
    <w:p>
      <w:r>
        <w:t xml:space="preserve">Kuka protestoi parlamentin veroja vastaan?</w:t>
      </w:r>
    </w:p>
    <w:p>
      <w:r>
        <w:rPr>
          <w:b/>
        </w:rPr>
        <w:t xml:space="preserve">Teksti numero 22</w:t>
      </w:r>
    </w:p>
    <w:p>
      <w:r>
        <w:rPr>
          <w:color w:val="A9A9A9"/>
        </w:rPr>
        <w:t xml:space="preserve">Victorian pääministeri </w:t>
      </w:r>
      <w:r>
        <w:t xml:space="preserve">on sen poliittisen puolueen tai koalition johtaja, jolla </w:t>
      </w:r>
      <w:r>
        <w:rPr>
          <w:color w:val="DCDCDC"/>
        </w:rPr>
        <w:t xml:space="preserve">on </w:t>
      </w:r>
      <w:r>
        <w:rPr>
          <w:color w:val="2F4F4F"/>
        </w:rPr>
        <w:t xml:space="preserve">eniten paikkoja </w:t>
      </w:r>
      <w:r>
        <w:rPr>
          <w:color w:val="556B2F"/>
        </w:rPr>
        <w:t xml:space="preserve">lakiasäätävässä kokouksessa</w:t>
      </w:r>
      <w:r>
        <w:t xml:space="preserve">. </w:t>
      </w:r>
      <w:r>
        <w:rPr>
          <w:color w:val="A0522D"/>
        </w:rPr>
        <w:t xml:space="preserve">Pääministeri on </w:t>
      </w:r>
      <w:r>
        <w:rPr>
          <w:color w:val="6B8E23"/>
        </w:rPr>
        <w:t xml:space="preserve">hallituksen julkisuudessa näkyvä henkilö, ja yhdessä kabinetin kanssa hän </w:t>
      </w:r>
      <w:r>
        <w:t xml:space="preserve">määrittelee lainsäädännöllisen ja poliittisen asialistan. Kabinetti koostuu </w:t>
      </w:r>
      <w:r>
        <w:rPr>
          <w:color w:val="191970"/>
        </w:rPr>
        <w:t xml:space="preserve">parlamentin kumpaankin edustajainhuoneeseen </w:t>
      </w:r>
      <w:r>
        <w:rPr>
          <w:color w:val="8B0000"/>
        </w:rPr>
        <w:t xml:space="preserve">valituista </w:t>
      </w:r>
      <w:r>
        <w:rPr>
          <w:color w:val="228B22"/>
        </w:rPr>
        <w:t xml:space="preserve">edustajista</w:t>
      </w:r>
      <w:r>
        <w:t xml:space="preserve">. Se vastaa sellaisten hallinnonalojen hallinnoinnista, jotka Australian perustuslain mukaan eivät kuulu yksinomaan Kansainyhteisölle, kuten koulutus, terveydenhuolto ja lainvalvonta. Victorian nykyinen pääministeri on </w:t>
      </w:r>
      <w:r>
        <w:rPr>
          <w:color w:val="483D8B"/>
        </w:rPr>
        <w:t xml:space="preserve">Daniel Andrews</w:t>
      </w:r>
      <w:r>
        <w:t xml:space="preserve">.</w:t>
      </w:r>
    </w:p>
    <w:p>
      <w:r>
        <w:rPr>
          <w:b/>
        </w:rPr>
        <w:t xml:space="preserve">Kysymys 0</w:t>
      </w:r>
    </w:p>
    <w:p>
      <w:r>
        <w:t xml:space="preserve">Mitä Victorian pääministerin on johdettava lakiasäätävässä kokouksessa? </w:t>
      </w:r>
    </w:p>
    <w:p>
      <w:r>
        <w:rPr>
          <w:b/>
        </w:rPr>
        <w:t xml:space="preserve">Kysymys 1</w:t>
      </w:r>
    </w:p>
    <w:p>
      <w:r>
        <w:t xml:space="preserve">Kuka määrää Victorian lainsäädäntöagendan?</w:t>
      </w:r>
    </w:p>
    <w:p>
      <w:r>
        <w:rPr>
          <w:b/>
        </w:rPr>
        <w:t xml:space="preserve">Kysymys 2</w:t>
      </w:r>
    </w:p>
    <w:p>
      <w:r>
        <w:t xml:space="preserve">Kuka voi kuulua viktoriaaniseen kabinettiin?</w:t>
      </w:r>
    </w:p>
    <w:p>
      <w:r>
        <w:rPr>
          <w:b/>
        </w:rPr>
        <w:t xml:space="preserve">Kysymys 3</w:t>
      </w:r>
    </w:p>
    <w:p>
      <w:r>
        <w:t xml:space="preserve">Kuka on Victorian nykyinen pääministeri?</w:t>
      </w:r>
    </w:p>
    <w:p>
      <w:r>
        <w:rPr>
          <w:b/>
        </w:rPr>
        <w:t xml:space="preserve">Kysymys 4</w:t>
      </w:r>
    </w:p>
    <w:p>
      <w:r>
        <w:t xml:space="preserve">Miten viktoriaanisen kabinetin jäsenet valitaan?</w:t>
      </w:r>
    </w:p>
    <w:p>
      <w:r>
        <w:rPr>
          <w:b/>
        </w:rPr>
        <w:t xml:space="preserve">Kysymys 5</w:t>
      </w:r>
    </w:p>
    <w:p>
      <w:r>
        <w:t xml:space="preserve">Mitä sihteerin on johdettava lainsäädäntökokouksessa?</w:t>
      </w:r>
    </w:p>
    <w:p>
      <w:r>
        <w:rPr>
          <w:b/>
        </w:rPr>
        <w:t xml:space="preserve">Kysymys 6</w:t>
      </w:r>
    </w:p>
    <w:p>
      <w:r>
        <w:t xml:space="preserve">Kuka määrittelee oikeuslaitoksen asialistan Victoriassa?</w:t>
      </w:r>
    </w:p>
    <w:p>
      <w:r>
        <w:rPr>
          <w:b/>
        </w:rPr>
        <w:t xml:space="preserve">Kysymys 7</w:t>
      </w:r>
    </w:p>
    <w:p>
      <w:r>
        <w:t xml:space="preserve">Kuka voi kuulua Victorian lainvalvontaviranomaisiin?</w:t>
      </w:r>
    </w:p>
    <w:p>
      <w:r>
        <w:rPr>
          <w:b/>
        </w:rPr>
        <w:t xml:space="preserve">Kysymys 8</w:t>
      </w:r>
    </w:p>
    <w:p>
      <w:r>
        <w:t xml:space="preserve">Kuka on Victorian ensimmäinen pääministeri?</w:t>
      </w:r>
    </w:p>
    <w:p>
      <w:r>
        <w:rPr>
          <w:b/>
        </w:rPr>
        <w:t xml:space="preserve">Kysymys 9</w:t>
      </w:r>
    </w:p>
    <w:p>
      <w:r>
        <w:t xml:space="preserve">Miten viktoriaanisen koulutuksen jäsenet valitaan?</w:t>
      </w:r>
    </w:p>
    <w:p>
      <w:r>
        <w:rPr>
          <w:b/>
        </w:rPr>
        <w:t xml:space="preserve">Teksti numero 23</w:t>
      </w:r>
    </w:p>
    <w:p>
      <w:r>
        <w:t xml:space="preserve">Vuosina 2003-2004 Victorian maataloustuotannon bruttoarvo kasvoi </w:t>
      </w:r>
      <w:r>
        <w:rPr>
          <w:color w:val="A9A9A9"/>
        </w:rPr>
        <w:t xml:space="preserve">17 prosenttia </w:t>
      </w:r>
      <w:r>
        <w:rPr>
          <w:color w:val="DCDCDC"/>
        </w:rPr>
        <w:t xml:space="preserve">8,7 miljardiin dollariin</w:t>
      </w:r>
      <w:r>
        <w:t xml:space="preserve">. </w:t>
      </w:r>
      <w:r>
        <w:t xml:space="preserve">Tämä oli </w:t>
      </w:r>
      <w:r>
        <w:rPr>
          <w:color w:val="2F4F4F"/>
        </w:rPr>
        <w:t xml:space="preserve">24 prosenttia </w:t>
      </w:r>
      <w:r>
        <w:t xml:space="preserve">kansallisen maataloustuotannon kokonaisbruttoarvosta</w:t>
      </w:r>
      <w:r>
        <w:rPr>
          <w:color w:val="2F4F4F"/>
        </w:rPr>
        <w:t xml:space="preserve">. Vuonna 2004 </w:t>
      </w:r>
      <w:r>
        <w:t xml:space="preserve">arviolta </w:t>
      </w:r>
      <w:r>
        <w:rPr>
          <w:color w:val="556B2F"/>
        </w:rPr>
        <w:t xml:space="preserve">32 463 </w:t>
      </w:r>
      <w:r>
        <w:t xml:space="preserve">maatilalla oli noin </w:t>
      </w:r>
      <w:r>
        <w:rPr>
          <w:color w:val="6B8E23"/>
        </w:rPr>
        <w:t xml:space="preserve">136 000 neliökilometriä </w:t>
      </w:r>
      <w:r>
        <w:t xml:space="preserve">(52 500 sq mi) Victorian maata. Tämä on yli </w:t>
      </w:r>
      <w:r>
        <w:rPr>
          <w:color w:val="A0522D"/>
        </w:rPr>
        <w:t xml:space="preserve">60 prosenttia </w:t>
      </w:r>
      <w:r>
        <w:t xml:space="preserve">osavaltion kokonaismaapinta-alasta. Victorian maatilat vaihtelevat pienistä puutarhaviljelytiloista suuriin karja- ja viljatiloihin. Neljännes maatalousmaasta käytetään kulutuskasvien viljelyyn.</w:t>
      </w:r>
    </w:p>
    <w:p>
      <w:r>
        <w:rPr>
          <w:b/>
        </w:rPr>
        <w:t xml:space="preserve">Kysymys 0</w:t>
      </w:r>
    </w:p>
    <w:p>
      <w:r>
        <w:t xml:space="preserve">Kuinka paljon maatalouden bruttotuote kasvoi vuosina 2003-2004?</w:t>
      </w:r>
    </w:p>
    <w:p>
      <w:r>
        <w:rPr>
          <w:b/>
        </w:rPr>
        <w:t xml:space="preserve">Kysymys 1</w:t>
      </w:r>
    </w:p>
    <w:p>
      <w:r>
        <w:t xml:space="preserve">Kuinka monta prosenttia maataloustuotteiden määrä kasvoi vuosina 2003-2004?</w:t>
      </w:r>
    </w:p>
    <w:p>
      <w:r>
        <w:rPr>
          <w:b/>
        </w:rPr>
        <w:t xml:space="preserve">Kysymys 2</w:t>
      </w:r>
    </w:p>
    <w:p>
      <w:r>
        <w:t xml:space="preserve">Kuinka monta maatilaa Victoriassa on?</w:t>
      </w:r>
    </w:p>
    <w:p>
      <w:r>
        <w:rPr>
          <w:b/>
        </w:rPr>
        <w:t xml:space="preserve">Kysymys 3</w:t>
      </w:r>
    </w:p>
    <w:p>
      <w:r>
        <w:t xml:space="preserve">Kuinka paljon maata maatilat käyttävät Victoriassa?</w:t>
      </w:r>
    </w:p>
    <w:p>
      <w:r>
        <w:rPr>
          <w:b/>
        </w:rPr>
        <w:t xml:space="preserve">Kysymys 4</w:t>
      </w:r>
    </w:p>
    <w:p>
      <w:r>
        <w:t xml:space="preserve">Kuinka suuri osuus Victorian maasta on maatilojen käytössä?</w:t>
      </w:r>
    </w:p>
    <w:p>
      <w:r>
        <w:rPr>
          <w:b/>
        </w:rPr>
        <w:t xml:space="preserve">Kysymys 5</w:t>
      </w:r>
    </w:p>
    <w:p>
      <w:r>
        <w:t xml:space="preserve">Kuinka paljon maatalouden bruttotuote on kasvanut vuodesta 2004?</w:t>
      </w:r>
    </w:p>
    <w:p>
      <w:r>
        <w:rPr>
          <w:b/>
        </w:rPr>
        <w:t xml:space="preserve">Kysymys 6</w:t>
      </w:r>
    </w:p>
    <w:p>
      <w:r>
        <w:t xml:space="preserve">Kuinka monta prosenttia maataloustuotteiden määrä on kasvanut vuodesta 2004?</w:t>
      </w:r>
    </w:p>
    <w:p>
      <w:r>
        <w:rPr>
          <w:b/>
        </w:rPr>
        <w:t xml:space="preserve">Kysymys 7</w:t>
      </w:r>
    </w:p>
    <w:p>
      <w:r>
        <w:t xml:space="preserve">Kuinka monta maatilaa on Melbournen länsipuolella?</w:t>
      </w:r>
    </w:p>
    <w:p>
      <w:r>
        <w:rPr>
          <w:b/>
        </w:rPr>
        <w:t xml:space="preserve">Kysymys 8</w:t>
      </w:r>
    </w:p>
    <w:p>
      <w:r>
        <w:t xml:space="preserve">Kuinka paljon maata maatilat viljelevät vuosittain Victorian alueella?</w:t>
      </w:r>
    </w:p>
    <w:p>
      <w:r>
        <w:rPr>
          <w:b/>
        </w:rPr>
        <w:t xml:space="preserve">Kysymys 9</w:t>
      </w:r>
    </w:p>
    <w:p>
      <w:r>
        <w:t xml:space="preserve">Kuinka suuri prosenttiosuus Victorian maasta on kulutuskelpoisten viljelykasvien käytössä?</w:t>
      </w:r>
    </w:p>
    <w:p>
      <w:r>
        <w:rPr>
          <w:b/>
        </w:rPr>
        <w:t xml:space="preserve">Tekstin numero 24</w:t>
      </w:r>
    </w:p>
    <w:p>
      <w:r>
        <w:t xml:space="preserve">Suurtapahtumilla on myös </w:t>
      </w:r>
      <w:r>
        <w:rPr>
          <w:color w:val="A9A9A9"/>
        </w:rPr>
        <w:t xml:space="preserve">suuri </w:t>
      </w:r>
      <w:r>
        <w:t xml:space="preserve">merkitys </w:t>
      </w:r>
      <w:r>
        <w:t xml:space="preserve">Victorian </w:t>
      </w:r>
      <w:r>
        <w:rPr>
          <w:color w:val="DCDCDC"/>
        </w:rPr>
        <w:t xml:space="preserve">matkailulle</w:t>
      </w:r>
      <w:r>
        <w:t xml:space="preserve">, erityisesti kulttuuri- ja </w:t>
      </w:r>
      <w:r>
        <w:rPr>
          <w:color w:val="556B2F"/>
        </w:rPr>
        <w:t xml:space="preserve">urheilumatkailulle</w:t>
      </w:r>
      <w:r>
        <w:t xml:space="preserve">. </w:t>
      </w:r>
      <w:r>
        <w:t xml:space="preserve">Useimmat näistä tapahtumista keskittyvät </w:t>
      </w:r>
      <w:r>
        <w:rPr>
          <w:color w:val="6B8E23"/>
        </w:rPr>
        <w:t xml:space="preserve">Melbourneen</w:t>
      </w:r>
      <w:r>
        <w:t xml:space="preserve">, mutta muita järjestetään </w:t>
      </w:r>
      <w:r>
        <w:rPr>
          <w:color w:val="228B22"/>
        </w:rPr>
        <w:t xml:space="preserve">alueellisissa kaupungeissa</w:t>
      </w:r>
      <w:r>
        <w:t xml:space="preserve">, kuten V8 Supercars ja Australian Motorcycle Grand Prix </w:t>
      </w:r>
      <w:r>
        <w:rPr>
          <w:color w:val="191970"/>
        </w:rPr>
        <w:t xml:space="preserve">Phillip Islandilla</w:t>
      </w:r>
      <w:r>
        <w:t xml:space="preserve">, Grand Annual Steeplechase Warrnamboolissa ja Australian International Airshow Geelongissa, sekä lukuisia paikallisia festivaaleja, kuten suosittu Port Fairy Folk Festival, Queenscliff Music Festival, Bells Beach </w:t>
      </w:r>
      <w:r>
        <w:rPr>
          <w:color w:val="8B0000"/>
        </w:rPr>
        <w:t xml:space="preserve">SurfClassic </w:t>
      </w:r>
      <w:r>
        <w:t xml:space="preserve">ja Bright Autumn Festival.</w:t>
      </w:r>
    </w:p>
    <w:p>
      <w:r>
        <w:rPr>
          <w:b/>
        </w:rPr>
        <w:t xml:space="preserve">Kysymys 0</w:t>
      </w:r>
    </w:p>
    <w:p>
      <w:r>
        <w:t xml:space="preserve">Millainen rooli tapahtumilla on Victorian taloudessa? </w:t>
      </w:r>
    </w:p>
    <w:p>
      <w:r>
        <w:rPr>
          <w:b/>
        </w:rPr>
        <w:t xml:space="preserve">Kysymys 1</w:t>
      </w:r>
    </w:p>
    <w:p>
      <w:r>
        <w:t xml:space="preserve">Mitä muuta matkailunähtävyyttä Victoriassa on kulttuuritapahtumien lisäksi?</w:t>
      </w:r>
    </w:p>
    <w:p>
      <w:r>
        <w:rPr>
          <w:b/>
        </w:rPr>
        <w:t xml:space="preserve">Kysymys 2</w:t>
      </w:r>
    </w:p>
    <w:p>
      <w:r>
        <w:t xml:space="preserve">Mihin Victorian nähtävyyksistä suurin osa keskittyy?</w:t>
      </w:r>
    </w:p>
    <w:p>
      <w:r>
        <w:rPr>
          <w:b/>
        </w:rPr>
        <w:t xml:space="preserve">Kysymys 3</w:t>
      </w:r>
    </w:p>
    <w:p>
      <w:r>
        <w:t xml:space="preserve">Missä muita matkailutapahtumia järjestetään Victoriassa Melbournen ulkopuolella?</w:t>
      </w:r>
    </w:p>
    <w:p>
      <w:r>
        <w:rPr>
          <w:b/>
        </w:rPr>
        <w:t xml:space="preserve">Kysymys 4</w:t>
      </w:r>
    </w:p>
    <w:p>
      <w:r>
        <w:t xml:space="preserve">Mikä tapahtuma järjestetään Bells Beachissa Victoriassa?</w:t>
      </w:r>
    </w:p>
    <w:p>
      <w:r>
        <w:rPr>
          <w:b/>
        </w:rPr>
        <w:t xml:space="preserve">Kysymys 5</w:t>
      </w:r>
    </w:p>
    <w:p>
      <w:r>
        <w:t xml:space="preserve">Mikä on kalastuksen merkitys Victorian taloudelle?</w:t>
      </w:r>
    </w:p>
    <w:p>
      <w:r>
        <w:rPr>
          <w:b/>
        </w:rPr>
        <w:t xml:space="preserve">Kysymys 6</w:t>
      </w:r>
    </w:p>
    <w:p>
      <w:r>
        <w:t xml:space="preserve">Mitä muita televisio-ohjelmia Victorialla on kulttuuritapahtumien lisäksi?</w:t>
      </w:r>
    </w:p>
    <w:p>
      <w:r>
        <w:rPr>
          <w:b/>
        </w:rPr>
        <w:t xml:space="preserve">Kysymys 7</w:t>
      </w:r>
    </w:p>
    <w:p>
      <w:r>
        <w:t xml:space="preserve">Missä on Victorian paras italialainen?</w:t>
      </w:r>
    </w:p>
    <w:p>
      <w:r>
        <w:rPr>
          <w:b/>
        </w:rPr>
        <w:t xml:space="preserve">Kysymys 8</w:t>
      </w:r>
    </w:p>
    <w:p>
      <w:r>
        <w:t xml:space="preserve">Missä muita uskonnollisia kokemuksia tapahtuu Victoriassa Melbournen ulkopuolella?</w:t>
      </w:r>
    </w:p>
    <w:p>
      <w:r>
        <w:rPr>
          <w:b/>
        </w:rPr>
        <w:t xml:space="preserve">Kysymys 9</w:t>
      </w:r>
    </w:p>
    <w:p>
      <w:r>
        <w:t xml:space="preserve">Mikä tapahtuma järjestetään Port Sunshinessa Victoriassa?</w:t>
      </w:r>
    </w:p>
    <w:p>
      <w:r>
        <w:br w:type="page"/>
      </w:r>
    </w:p>
    <w:p>
      <w:r>
        <w:rPr>
          <w:b/>
          <w:u w:val="single"/>
        </w:rPr>
        <w:t xml:space="preserve">Asiakirjan numero 447</w:t>
      </w:r>
    </w:p>
    <w:p>
      <w:r>
        <w:rPr>
          <w:b/>
        </w:rPr>
        <w:t xml:space="preserve">Tekstin numero 0</w:t>
      </w:r>
    </w:p>
    <w:p>
      <w:r>
        <w:t xml:space="preserve">Hugenottien määrä oli suurimmillaan noin </w:t>
      </w:r>
      <w:r>
        <w:rPr>
          <w:color w:val="A9A9A9"/>
        </w:rPr>
        <w:t xml:space="preserve">kaksi miljoonaa </w:t>
      </w:r>
      <w:r>
        <w:t xml:space="preserve">vuoteen </w:t>
      </w:r>
      <w:r>
        <w:rPr>
          <w:color w:val="DCDCDC"/>
        </w:rPr>
        <w:t xml:space="preserve">1562 </w:t>
      </w:r>
      <w:r>
        <w:t xml:space="preserve">mennessä</w:t>
      </w:r>
      <w:r>
        <w:t xml:space="preserve">, ja ne keskittyivät pääasiassa </w:t>
      </w:r>
      <w:r>
        <w:rPr>
          <w:color w:val="556B2F"/>
        </w:rPr>
        <w:t xml:space="preserve">Etelä- ja </w:t>
      </w:r>
      <w:r>
        <w:rPr>
          <w:color w:val="6B8E23"/>
        </w:rPr>
        <w:t xml:space="preserve">Keski-Ranskaan</w:t>
      </w:r>
      <w:r>
        <w:rPr>
          <w:color w:val="A0522D"/>
        </w:rPr>
        <w:t xml:space="preserve">, mikä oli </w:t>
      </w:r>
      <w:r>
        <w:rPr>
          <w:color w:val="228B22"/>
        </w:rPr>
        <w:t xml:space="preserve">noin kahdeksasosa </w:t>
      </w:r>
      <w:r>
        <w:rPr>
          <w:color w:val="8B0000"/>
        </w:rPr>
        <w:t xml:space="preserve">Ranskan katolilaisten </w:t>
      </w:r>
      <w:r>
        <w:t xml:space="preserve">määrästä</w:t>
      </w:r>
      <w:r>
        <w:t xml:space="preserve">. Kun hugenotit saivat lisää vaikutusvaltaa ja toivat avoimemmin esiin uskonsa, katolilaisten vihamielisyys kasvoi huolimatta Ranskan kruunun yhä vapaamielisemmistä poliittisista myönnytyksistä ja suvaitsevaisuusmääräyksistä. Seurauksena oli sarja uskonnollisia konflikteja, jotka tunnetaan uskonsotina ja joita käytiin ajoittain </w:t>
      </w:r>
      <w:r>
        <w:rPr>
          <w:color w:val="483D8B"/>
        </w:rPr>
        <w:t xml:space="preserve">vuosina </w:t>
      </w:r>
      <w:r>
        <w:rPr>
          <w:color w:val="BC8F8F"/>
        </w:rPr>
        <w:t xml:space="preserve">1562-1598</w:t>
      </w:r>
      <w:r>
        <w:t xml:space="preserve">. </w:t>
      </w:r>
      <w:r>
        <w:t xml:space="preserve">Sodat päättyivät lopulta </w:t>
      </w:r>
      <w:r>
        <w:rPr>
          <w:color w:val="008080"/>
        </w:rPr>
        <w:t xml:space="preserve">Nantesin ediktiin, </w:t>
      </w:r>
      <w:r>
        <w:t xml:space="preserve">joka </w:t>
      </w:r>
      <w:r>
        <w:t xml:space="preserve">myönsi </w:t>
      </w:r>
      <w:r>
        <w:rPr>
          <w:color w:val="BDB76B"/>
        </w:rPr>
        <w:t xml:space="preserve">hugenoteille huomattavan uskonnollisen, poliittisen ja sotilaallisen autonomian</w:t>
      </w:r>
      <w:r>
        <w:t xml:space="preserve">.</w:t>
      </w:r>
    </w:p>
    <w:p>
      <w:r>
        <w:rPr>
          <w:b/>
        </w:rPr>
        <w:t xml:space="preserve">Kysymys 0</w:t>
      </w:r>
    </w:p>
    <w:p>
      <w:r>
        <w:t xml:space="preserve">Mihin Ranskan hugenottiväestö keskittyi suurelta osin?</w:t>
      </w:r>
    </w:p>
    <w:p>
      <w:r>
        <w:rPr>
          <w:b/>
        </w:rPr>
        <w:t xml:space="preserve">Kysymys 1</w:t>
      </w:r>
    </w:p>
    <w:p>
      <w:r>
        <w:t xml:space="preserve">Mikä oli hugenottien ja katolilaisten suhde suurimmillaan?</w:t>
      </w:r>
    </w:p>
    <w:p>
      <w:r>
        <w:rPr>
          <w:b/>
        </w:rPr>
        <w:t xml:space="preserve">Kysymys 2</w:t>
      </w:r>
    </w:p>
    <w:p>
      <w:r>
        <w:t xml:space="preserve">Milloin uskonsodat käytiin?</w:t>
      </w:r>
    </w:p>
    <w:p>
      <w:r>
        <w:rPr>
          <w:b/>
        </w:rPr>
        <w:t xml:space="preserve">Kysymys 3</w:t>
      </w:r>
    </w:p>
    <w:p>
      <w:r>
        <w:t xml:space="preserve">Mikä sopimus päätti uskonsodat?</w:t>
      </w:r>
    </w:p>
    <w:p>
      <w:r>
        <w:rPr>
          <w:b/>
        </w:rPr>
        <w:t xml:space="preserve">Kysymys 4</w:t>
      </w:r>
    </w:p>
    <w:p>
      <w:r>
        <w:t xml:space="preserve">Mitä tällä sopimuksella tehtiin?</w:t>
      </w:r>
    </w:p>
    <w:p>
      <w:r>
        <w:rPr>
          <w:b/>
        </w:rPr>
        <w:t xml:space="preserve">Kysymys 5</w:t>
      </w:r>
    </w:p>
    <w:p>
      <w:r>
        <w:t xml:space="preserve">Milloin hugenottiliike alkoi?</w:t>
      </w:r>
    </w:p>
    <w:p>
      <w:r>
        <w:rPr>
          <w:b/>
        </w:rPr>
        <w:t xml:space="preserve">Kysymys 6</w:t>
      </w:r>
    </w:p>
    <w:p>
      <w:r>
        <w:t xml:space="preserve">Mihin Ranskan katolilaiset keskittyivät Ranskassa?</w:t>
      </w:r>
    </w:p>
    <w:p>
      <w:r>
        <w:rPr>
          <w:b/>
        </w:rPr>
        <w:t xml:space="preserve">Kysymys 7</w:t>
      </w:r>
    </w:p>
    <w:p>
      <w:r>
        <w:t xml:space="preserve">Kuka alun perin aloitti uskonsodat?</w:t>
      </w:r>
    </w:p>
    <w:p>
      <w:r>
        <w:rPr>
          <w:b/>
        </w:rPr>
        <w:t xml:space="preserve">Kysymys 8</w:t>
      </w:r>
    </w:p>
    <w:p>
      <w:r>
        <w:t xml:space="preserve">Kuinka monta hugenottia oli vuonna 1598?</w:t>
      </w:r>
    </w:p>
    <w:p>
      <w:r>
        <w:rPr>
          <w:b/>
        </w:rPr>
        <w:t xml:space="preserve">Kysymys 9</w:t>
      </w:r>
    </w:p>
    <w:p>
      <w:r>
        <w:t xml:space="preserve">Kuinka monta ranskalaista katolilaista oli vuonna 1598?</w:t>
      </w:r>
    </w:p>
    <w:p>
      <w:r>
        <w:rPr>
          <w:b/>
        </w:rPr>
        <w:t xml:space="preserve">Teksti numero 1</w:t>
      </w:r>
    </w:p>
    <w:p>
      <w:r>
        <w:t xml:space="preserve">Alun perin </w:t>
      </w:r>
      <w:r>
        <w:rPr>
          <w:color w:val="A9A9A9"/>
        </w:rPr>
        <w:t xml:space="preserve">pilkallisesti </w:t>
      </w:r>
      <w:r>
        <w:t xml:space="preserve">käytetty termi </w:t>
      </w:r>
      <w:r>
        <w:t xml:space="preserve">hugenotti, jonka alkuperä on epäselvä</w:t>
      </w:r>
      <w:r>
        <w:t xml:space="preserve">.</w:t>
      </w:r>
      <w:r>
        <w:t xml:space="preserve"> Siitä on esitetty erilaisia hypoteeseja. Lempinimi on saattanut olla yhdistetty viittaus sveitsiläiseen poliitikkoon </w:t>
      </w:r>
      <w:r>
        <w:rPr>
          <w:color w:val="DCDCDC"/>
        </w:rPr>
        <w:t xml:space="preserve">Besançon Huguesiin </w:t>
      </w:r>
      <w:r>
        <w:t xml:space="preserve">(kuollut </w:t>
      </w:r>
      <w:r>
        <w:rPr>
          <w:color w:val="2F4F4F"/>
        </w:rPr>
        <w:t xml:space="preserve">1532) </w:t>
      </w:r>
      <w:r>
        <w:t xml:space="preserve">ja hänen aikansa sveitsiläisen tasavallan uskonnollisesti ristiriitaiseen luonteeseen. Lempinimessä käytettiin nokkelaa sanaleikkiä Hugues-nimestä hollannin kielen sanan Huisgenoten (kirjaimellisesti "</w:t>
      </w:r>
      <w:r>
        <w:rPr>
          <w:color w:val="556B2F"/>
        </w:rPr>
        <w:t xml:space="preserve">kotitoverit") avulla</w:t>
      </w:r>
      <w:r>
        <w:t xml:space="preserve">, joka viittasi saksankielisen, jossain määrin sukulaisuuteen liittyvän sanan Eidgenosse (liittolaiset, kuten "jonkin Sveitsin liittovaltion valtion kansalainen") merkityksiin. </w:t>
      </w:r>
      <w:r>
        <w:rPr>
          <w:color w:val="6B8E23"/>
        </w:rPr>
        <w:t xml:space="preserve">Geneve </w:t>
      </w:r>
      <w:r>
        <w:t xml:space="preserve">oli Johannes Calvinin adoptiokoti ja kalvinistisen liikkeen keskus. Genevessä Hugues </w:t>
      </w:r>
      <w:r>
        <w:t xml:space="preserve">oli </w:t>
      </w:r>
      <w:r>
        <w:rPr>
          <w:color w:val="A0522D"/>
        </w:rPr>
        <w:t xml:space="preserve">katolilainen</w:t>
      </w:r>
      <w:r>
        <w:t xml:space="preserve">, mutta hän johti "konfederaatiopuoluetta", jota kutsuttiin niin, koska se kannatti itsenäisyyttä Savoijin herttualta Geneven kaupunkivaltion ja Sveitsin konfederaation välisen liiton avulla. Hugenottien nimitystä käytettiin tiettävästi ensimmäisen kerran Ranskassa niihin salaliittolaisiin (jotka kaikki olivat reformoidun kirkon aristokraattisia jäseniä), jotka olivat mukana </w:t>
      </w:r>
      <w:r>
        <w:rPr>
          <w:color w:val="191970"/>
        </w:rPr>
        <w:t xml:space="preserve">Amboisen </w:t>
      </w:r>
      <w:r>
        <w:rPr>
          <w:color w:val="8B0000"/>
        </w:rPr>
        <w:t xml:space="preserve">salaliitossa </w:t>
      </w:r>
      <w:r>
        <w:t xml:space="preserve">vuonna </w:t>
      </w:r>
      <w:r>
        <w:rPr>
          <w:color w:val="483D8B"/>
        </w:rPr>
        <w:t xml:space="preserve">1560</w:t>
      </w:r>
      <w:r>
        <w:t xml:space="preserve">: tämä oli epäonnistunut yritys viedä valta Ranskassa vaikutusvaltaiselta Guise'n talolta. Siirrolla olisi ollut sivuvaikutuksena suhteiden edistäminen sveitsiläisten kanssa. Niinpä Hugues plus Eidgenosse Huisgenoten kautta tuli oletettavasti hugenotiksi, lempinimeksi, joka yhdisti protestanttisen aatteen Ranskassa epäsuosittuun politiikkaan.[citation needed].</w:t>
      </w:r>
    </w:p>
    <w:p>
      <w:r>
        <w:rPr>
          <w:b/>
        </w:rPr>
        <w:t xml:space="preserve">Kysymys 0</w:t>
      </w:r>
    </w:p>
    <w:p>
      <w:r>
        <w:t xml:space="preserve">Termi hugenotti oli alun perin tarkoitettu antamaan?</w:t>
      </w:r>
    </w:p>
    <w:p>
      <w:r>
        <w:rPr>
          <w:b/>
        </w:rPr>
        <w:t xml:space="preserve">Kysymys 1</w:t>
      </w:r>
    </w:p>
    <w:p>
      <w:r>
        <w:t xml:space="preserve">Termi saattaa liittyä mihin sveitsiläiseen poliitikkoon?</w:t>
      </w:r>
    </w:p>
    <w:p>
      <w:r>
        <w:rPr>
          <w:b/>
        </w:rPr>
        <w:t xml:space="preserve">Kysymys 2</w:t>
      </w:r>
    </w:p>
    <w:p>
      <w:r>
        <w:t xml:space="preserve">Mikä sveitsiläinen kaupunki oli kalvinistisen liikkeen keskus?</w:t>
      </w:r>
    </w:p>
    <w:p>
      <w:r>
        <w:rPr>
          <w:b/>
        </w:rPr>
        <w:t xml:space="preserve">Kysymys 3</w:t>
      </w:r>
    </w:p>
    <w:p>
      <w:r>
        <w:t xml:space="preserve">Mikä nimi annettiin juonelle, jonka tarkoituksena oli anastaa valta Ranskan Guisen talolta?</w:t>
      </w:r>
    </w:p>
    <w:p>
      <w:r>
        <w:rPr>
          <w:b/>
        </w:rPr>
        <w:t xml:space="preserve">Kysymys 4</w:t>
      </w:r>
    </w:p>
    <w:p>
      <w:r>
        <w:t xml:space="preserve">Milloin tämä yritys tapahtui?</w:t>
      </w:r>
    </w:p>
    <w:p>
      <w:r>
        <w:rPr>
          <w:b/>
        </w:rPr>
        <w:t xml:space="preserve">Kysymys 5</w:t>
      </w:r>
    </w:p>
    <w:p>
      <w:r>
        <w:t xml:space="preserve">Minä vuonna sveitsiläinen poliitikko Besancon Hugues syntyi?</w:t>
      </w:r>
    </w:p>
    <w:p>
      <w:r>
        <w:rPr>
          <w:b/>
        </w:rPr>
        <w:t xml:space="preserve">Kysymys 6</w:t>
      </w:r>
    </w:p>
    <w:p>
      <w:r>
        <w:t xml:space="preserve">Mitä Huisgenoten tarkoittaa ranskaksi?</w:t>
      </w:r>
    </w:p>
    <w:p>
      <w:r>
        <w:rPr>
          <w:b/>
        </w:rPr>
        <w:t xml:space="preserve">Kysymys 7</w:t>
      </w:r>
    </w:p>
    <w:p>
      <w:r>
        <w:t xml:space="preserve">Missä kaupungissa Johannes Calvin syntyi?</w:t>
      </w:r>
    </w:p>
    <w:p>
      <w:r>
        <w:rPr>
          <w:b/>
        </w:rPr>
        <w:t xml:space="preserve">Kysymys 8</w:t>
      </w:r>
    </w:p>
    <w:p>
      <w:r>
        <w:t xml:space="preserve">Mihin uskontoon Johannes Calvin kuului?</w:t>
      </w:r>
    </w:p>
    <w:p>
      <w:r>
        <w:rPr>
          <w:b/>
        </w:rPr>
        <w:t xml:space="preserve">Kysymys 9</w:t>
      </w:r>
    </w:p>
    <w:p>
      <w:r>
        <w:t xml:space="preserve">Minä vuonna Guisen talo sai vaikutusvaltaa?</w:t>
      </w:r>
    </w:p>
    <w:p>
      <w:r>
        <w:rPr>
          <w:b/>
        </w:rPr>
        <w:t xml:space="preserve">Teksti numero 2</w:t>
      </w:r>
    </w:p>
    <w:p>
      <w:r>
        <w:rPr>
          <w:color w:val="2F4F4F"/>
        </w:rPr>
        <w:t xml:space="preserve">Raamatun </w:t>
      </w:r>
      <w:r>
        <w:rPr>
          <w:color w:val="DCDCDC"/>
        </w:rPr>
        <w:t xml:space="preserve">saatavuus </w:t>
      </w:r>
      <w:r>
        <w:rPr>
          <w:color w:val="2F4F4F"/>
        </w:rPr>
        <w:t xml:space="preserve">kansankielellä </w:t>
      </w:r>
      <w:r>
        <w:t xml:space="preserve">oli tärkeää protestanttisen liikkeen leviämisen ja reformoidun kirkon kehityksen kannalta </w:t>
      </w:r>
      <w:r>
        <w:rPr>
          <w:color w:val="556B2F"/>
        </w:rPr>
        <w:t xml:space="preserve">Ranskassa</w:t>
      </w:r>
      <w:r>
        <w:t xml:space="preserve">. Maalla oli pitkä historia kamppailuissa paavin kanssa, kun protestanttinen uskonpuhdistus lopulta saapui. </w:t>
      </w:r>
      <w:r>
        <w:rPr>
          <w:color w:val="6B8E23"/>
        </w:rPr>
        <w:t xml:space="preserve">Noin vuonna </w:t>
      </w:r>
      <w:r>
        <w:rPr>
          <w:color w:val="A0522D"/>
        </w:rPr>
        <w:t xml:space="preserve">1294 </w:t>
      </w:r>
      <w:r>
        <w:t xml:space="preserve">roomalaiskatolinen pappi </w:t>
      </w:r>
      <w:r>
        <w:rPr>
          <w:color w:val="228B22"/>
        </w:rPr>
        <w:t xml:space="preserve">Guyard de Moulin </w:t>
      </w:r>
      <w:r>
        <w:t xml:space="preserve">laati ranskankielisen version Raamatusta</w:t>
      </w:r>
      <w:r>
        <w:t xml:space="preserve">. </w:t>
      </w:r>
      <w:r>
        <w:t xml:space="preserve">Hänen käsikirjoitukseensa perustuva Jean de Rélyin kirjoittama kaksiosainen, kuvitettu folio-painettu parafraasiversio painettiin </w:t>
      </w:r>
      <w:r>
        <w:rPr>
          <w:color w:val="191970"/>
        </w:rPr>
        <w:t xml:space="preserve">Pariisissa </w:t>
      </w:r>
      <w:r>
        <w:t xml:space="preserve">vuonna </w:t>
      </w:r>
      <w:r>
        <w:rPr>
          <w:color w:val="8B0000"/>
        </w:rPr>
        <w:t xml:space="preserve">1487</w:t>
      </w:r>
      <w:r>
        <w:t xml:space="preserve">.</w:t>
      </w:r>
    </w:p>
    <w:p>
      <w:r>
        <w:rPr>
          <w:b/>
        </w:rPr>
        <w:t xml:space="preserve">Kysymys 0</w:t>
      </w:r>
    </w:p>
    <w:p>
      <w:r>
        <w:t xml:space="preserve">Mikä auttoi protestantismin leviämistä Ranskassa?</w:t>
      </w:r>
    </w:p>
    <w:p>
      <w:r>
        <w:rPr>
          <w:b/>
        </w:rPr>
        <w:t xml:space="preserve">Kysymys 1</w:t>
      </w:r>
    </w:p>
    <w:p>
      <w:r>
        <w:t xml:space="preserve">Milloin ilmestyi ensimmäinen ranskankielinen Raamattu?</w:t>
      </w:r>
    </w:p>
    <w:p>
      <w:r>
        <w:rPr>
          <w:b/>
        </w:rPr>
        <w:t xml:space="preserve">Kysymys 2</w:t>
      </w:r>
    </w:p>
    <w:p>
      <w:r>
        <w:t xml:space="preserve">Kuka käänsi tämän version pyhistä kirjoituksista?</w:t>
      </w:r>
    </w:p>
    <w:p>
      <w:r>
        <w:rPr>
          <w:b/>
        </w:rPr>
        <w:t xml:space="preserve">Kysymys 3</w:t>
      </w:r>
    </w:p>
    <w:p>
      <w:r>
        <w:t xml:space="preserve">Milloin tästä ilmestyi kuvitettu, muotoiltu versio?</w:t>
      </w:r>
    </w:p>
    <w:p>
      <w:r>
        <w:rPr>
          <w:b/>
        </w:rPr>
        <w:t xml:space="preserve">Kysymys 4</w:t>
      </w:r>
    </w:p>
    <w:p>
      <w:r>
        <w:t xml:space="preserve">Jean De Relyn kuvitetut ranskankieliset kirjoitukset julkaistiin ensimmäisen kerran missä kaupungissa?</w:t>
      </w:r>
    </w:p>
    <w:p>
      <w:r>
        <w:rPr>
          <w:b/>
        </w:rPr>
        <w:t xml:space="preserve">Kysymys 5</w:t>
      </w:r>
    </w:p>
    <w:p>
      <w:r>
        <w:t xml:space="preserve">Minä vuonna protestanttinen uskonpuhdistus saapui Ranskaan?</w:t>
      </w:r>
    </w:p>
    <w:p>
      <w:r>
        <w:rPr>
          <w:b/>
        </w:rPr>
        <w:t xml:space="preserve">Kysymys 6</w:t>
      </w:r>
    </w:p>
    <w:p>
      <w:r>
        <w:t xml:space="preserve">Mistä maasta protestanttinen uskonpuhdistus sai alkunsa?</w:t>
      </w:r>
    </w:p>
    <w:p>
      <w:r>
        <w:rPr>
          <w:b/>
        </w:rPr>
        <w:t xml:space="preserve">Kysymys 7</w:t>
      </w:r>
    </w:p>
    <w:p>
      <w:r>
        <w:t xml:space="preserve">Minä vuonna Ranskan reformoitu kirkko perustettiin?</w:t>
      </w:r>
    </w:p>
    <w:p>
      <w:r>
        <w:rPr>
          <w:b/>
        </w:rPr>
        <w:t xml:space="preserve">Kysymys 8</w:t>
      </w:r>
    </w:p>
    <w:p>
      <w:r>
        <w:t xml:space="preserve">Mistä roomalaiskatolinen pappi Guyard de Moulin oli kotoisin?</w:t>
      </w:r>
    </w:p>
    <w:p>
      <w:r>
        <w:rPr>
          <w:b/>
        </w:rPr>
        <w:t xml:space="preserve">Kysymys 9</w:t>
      </w:r>
    </w:p>
    <w:p>
      <w:r>
        <w:t xml:space="preserve">Mistä Jean de Rely oli kotoisin?</w:t>
      </w:r>
    </w:p>
    <w:p>
      <w:r>
        <w:rPr>
          <w:b/>
        </w:rPr>
        <w:t xml:space="preserve">Teksti numero 3</w:t>
      </w:r>
    </w:p>
    <w:p>
      <w:r>
        <w:rPr>
          <w:color w:val="A9A9A9"/>
        </w:rPr>
        <w:t xml:space="preserve">Montpellier </w:t>
      </w:r>
      <w:r>
        <w:t xml:space="preserve">oli yksi tärkeimmistä niistä </w:t>
      </w:r>
      <w:r>
        <w:rPr>
          <w:color w:val="DCDCDC"/>
        </w:rPr>
        <w:t xml:space="preserve">66 </w:t>
      </w:r>
      <w:r>
        <w:rPr>
          <w:color w:val="2F4F4F"/>
        </w:rPr>
        <w:t xml:space="preserve">"</w:t>
      </w:r>
      <w:r>
        <w:rPr>
          <w:color w:val="556B2F"/>
        </w:rPr>
        <w:t xml:space="preserve">sûreté-kylästä</w:t>
      </w:r>
      <w:r>
        <w:rPr>
          <w:color w:val="2F4F4F"/>
        </w:rPr>
        <w:t xml:space="preserve">", jotka </w:t>
      </w:r>
      <w:r>
        <w:t xml:space="preserve">vuoden 1598 ediktiolla myönnettiin hugenoteille. Kaupungin </w:t>
      </w:r>
      <w:r>
        <w:rPr>
          <w:color w:val="6B8E23"/>
        </w:rPr>
        <w:t xml:space="preserve">poliittiset instituutiot ja yliopisto luovutettiin hugenottien haltuun</w:t>
      </w:r>
      <w:r>
        <w:t xml:space="preserve">. </w:t>
      </w:r>
      <w:r>
        <w:t xml:space="preserve">Jännitteet Pariisin kanssa johtivat kuninkaallisen armeijan piiritykseen vuonna </w:t>
      </w:r>
      <w:r>
        <w:rPr>
          <w:color w:val="A0522D"/>
        </w:rPr>
        <w:t xml:space="preserve">1622</w:t>
      </w:r>
      <w:r>
        <w:t xml:space="preserve">. Rauhanehdoissa vaadittiin kaupungin linnoitusten purkamista. </w:t>
      </w:r>
      <w:r>
        <w:rPr>
          <w:color w:val="228B22"/>
        </w:rPr>
        <w:t xml:space="preserve">Kuninkaallinen linnoitus </w:t>
      </w:r>
      <w:r>
        <w:t xml:space="preserve">rakennettiin, ja yliopisto ja konsulaatti siirtyivät katolisen puolueen haltuun. Jo ennen </w:t>
      </w:r>
      <w:r>
        <w:rPr>
          <w:color w:val="191970"/>
        </w:rPr>
        <w:t xml:space="preserve">Alès'n ediktiä </w:t>
      </w:r>
      <w:r>
        <w:t xml:space="preserve">(</w:t>
      </w:r>
      <w:r>
        <w:rPr>
          <w:color w:val="8B0000"/>
        </w:rPr>
        <w:t xml:space="preserve">1629) </w:t>
      </w:r>
      <w:r>
        <w:t xml:space="preserve">protestanttinen hallinto oli kuollut, eikä ville de sûreté ollut enää olemassa[citation needed].</w:t>
      </w:r>
    </w:p>
    <w:p>
      <w:r>
        <w:rPr>
          <w:b/>
        </w:rPr>
        <w:t xml:space="preserve">Kysymys 0</w:t>
      </w:r>
    </w:p>
    <w:p>
      <w:r>
        <w:t xml:space="preserve">Millä nimellä kutsuttiin hugenottien vuonna 1598 saamia kaupunkeja?</w:t>
      </w:r>
    </w:p>
    <w:p>
      <w:r>
        <w:rPr>
          <w:b/>
        </w:rPr>
        <w:t xml:space="preserve">Kysymys 1</w:t>
      </w:r>
    </w:p>
    <w:p>
      <w:r>
        <w:t xml:space="preserve">Mikä näistä kaupungeista oli tärkein?</w:t>
      </w:r>
    </w:p>
    <w:p>
      <w:r>
        <w:rPr>
          <w:b/>
        </w:rPr>
        <w:t xml:space="preserve">Kysymys 2</w:t>
      </w:r>
    </w:p>
    <w:p>
      <w:r>
        <w:t xml:space="preserve">Minä vuonna Ranska piiritti Montpellierin?</w:t>
      </w:r>
    </w:p>
    <w:p>
      <w:r>
        <w:rPr>
          <w:b/>
        </w:rPr>
        <w:t xml:space="preserve">Kysymys 3</w:t>
      </w:r>
    </w:p>
    <w:p>
      <w:r>
        <w:t xml:space="preserve">Mikä julistus lopetti virallisesti hugenottien rajoitetun autonomian?</w:t>
      </w:r>
    </w:p>
    <w:p>
      <w:r>
        <w:rPr>
          <w:b/>
        </w:rPr>
        <w:t xml:space="preserve">Kysymys 4</w:t>
      </w:r>
    </w:p>
    <w:p>
      <w:r>
        <w:t xml:space="preserve">Milloin tämä julistus annettiin?</w:t>
      </w:r>
    </w:p>
    <w:p>
      <w:r>
        <w:rPr>
          <w:b/>
        </w:rPr>
        <w:t xml:space="preserve">Kysymys 5</w:t>
      </w:r>
    </w:p>
    <w:p>
      <w:r>
        <w:t xml:space="preserve">Mikä oli Montpellierissä vuonna 1629 annetun Alesin ediktin seuraus?</w:t>
      </w:r>
    </w:p>
    <w:p>
      <w:r>
        <w:rPr>
          <w:b/>
        </w:rPr>
        <w:t xml:space="preserve">Kysymys 6</w:t>
      </w:r>
    </w:p>
    <w:p>
      <w:r>
        <w:t xml:space="preserve">Mitä "villes de surete" tarkoittaa suomeksi?</w:t>
      </w:r>
    </w:p>
    <w:p>
      <w:r>
        <w:rPr>
          <w:b/>
        </w:rPr>
        <w:t xml:space="preserve">Kysymys 7</w:t>
      </w:r>
    </w:p>
    <w:p>
      <w:r>
        <w:t xml:space="preserve">Kuinka monta kilometriä Montpellier on Pariisista?</w:t>
      </w:r>
    </w:p>
    <w:p>
      <w:r>
        <w:rPr>
          <w:b/>
        </w:rPr>
        <w:t xml:space="preserve">Kysymys 8</w:t>
      </w:r>
    </w:p>
    <w:p>
      <w:r>
        <w:t xml:space="preserve">Minä vuonna protestanttinen hallinto Montpellierissä käytännössä romahti?</w:t>
      </w:r>
    </w:p>
    <w:p>
      <w:r>
        <w:rPr>
          <w:b/>
        </w:rPr>
        <w:t xml:space="preserve">Kysymys 9</w:t>
      </w:r>
    </w:p>
    <w:p>
      <w:r>
        <w:t xml:space="preserve">Minä vuonna katolilaiset rakensivat Montpellieriin kuninkaallisen linnoituksen?</w:t>
      </w:r>
    </w:p>
    <w:p>
      <w:r>
        <w:rPr>
          <w:b/>
        </w:rPr>
        <w:t xml:space="preserve">Teksti numero 4</w:t>
      </w:r>
    </w:p>
    <w:p>
      <w:r>
        <w:t xml:space="preserve">Yksittäisiä hugenotteja asettui </w:t>
      </w:r>
      <w:r>
        <w:rPr>
          <w:color w:val="2F4F4F"/>
        </w:rPr>
        <w:t xml:space="preserve">Hyvän toivon niemimaalle </w:t>
      </w:r>
      <w:r>
        <w:t xml:space="preserve">jo vuodesta </w:t>
      </w:r>
      <w:r>
        <w:rPr>
          <w:color w:val="556B2F"/>
        </w:rPr>
        <w:t xml:space="preserve">1671 </w:t>
      </w:r>
      <w:r>
        <w:t xml:space="preserve">lähtien, kun </w:t>
      </w:r>
      <w:r>
        <w:t xml:space="preserve">François Villion (Viljoen) saapui sinne. Ensimmäinen Hyvän toivon niemimaalle saapunut hugenotti oli kuitenkin </w:t>
      </w:r>
      <w:r>
        <w:rPr>
          <w:color w:val="6B8E23"/>
        </w:rPr>
        <w:t xml:space="preserve">Maria de la Queillerie</w:t>
      </w:r>
      <w:r>
        <w:t xml:space="preserve">, komentaja </w:t>
      </w:r>
      <w:r>
        <w:rPr>
          <w:color w:val="A0522D"/>
        </w:rPr>
        <w:t xml:space="preserve">Jan van Riebeeckin </w:t>
      </w:r>
      <w:r>
        <w:t xml:space="preserve">vaimo </w:t>
      </w:r>
      <w:r>
        <w:t xml:space="preserve">(ja </w:t>
      </w:r>
      <w:r>
        <w:rPr>
          <w:color w:val="228B22"/>
        </w:rPr>
        <w:t xml:space="preserve">vallonilaisen </w:t>
      </w:r>
      <w:r>
        <w:rPr>
          <w:color w:val="191970"/>
        </w:rPr>
        <w:t xml:space="preserve">kirkon papin tytär), </w:t>
      </w:r>
      <w:r>
        <w:t xml:space="preserve">joka saapui 6. huhtikuuta 1652 perustamaan siirtokuntaa nykyisen </w:t>
      </w:r>
      <w:r>
        <w:rPr>
          <w:color w:val="8B0000"/>
        </w:rPr>
        <w:t xml:space="preserve">Kapkaupungin alueelle</w:t>
      </w:r>
      <w:r>
        <w:t xml:space="preserve">. Pariskunta lähti Kaukoitään kymmenen vuotta myöhemmin. Joulukuun 31. päivänä 1687 ensimmäinen järjestäytynyt hugenottien ryhmä purjehti Alankomaista </w:t>
      </w:r>
      <w:r>
        <w:rPr>
          <w:color w:val="483D8B"/>
        </w:rPr>
        <w:t xml:space="preserve">Alankomaiden Itä-Intian komppanian </w:t>
      </w:r>
      <w:r>
        <w:t xml:space="preserve">asemapaikalle Hyvän toivon niemimaalle. Suurin osa Kapiin asettuneista hugenoteista saapui vuosien 1688 ja 1689 välillä </w:t>
      </w:r>
      <w:r>
        <w:rPr>
          <w:color w:val="3CB371"/>
        </w:rPr>
        <w:t xml:space="preserve">seitsemällä </w:t>
      </w:r>
      <w:r>
        <w:t xml:space="preserve">aluksella osana </w:t>
      </w:r>
      <w:r>
        <w:t xml:space="preserve">järjestäytynyttä muuttoliikettä, mutta melko moni saapui vielä vuonna </w:t>
      </w:r>
      <w:r>
        <w:rPr>
          <w:color w:val="BC8F8F"/>
        </w:rPr>
        <w:t xml:space="preserve">1700</w:t>
      </w:r>
      <w:r>
        <w:t xml:space="preserve">; sen jälkeen määrät vähenivät ja vain pieniä ryhmiä saapui kerrallaan.</w:t>
      </w:r>
    </w:p>
    <w:p>
      <w:r>
        <w:rPr>
          <w:b/>
        </w:rPr>
        <w:t xml:space="preserve">Kysymys 0</w:t>
      </w:r>
    </w:p>
    <w:p>
      <w:r>
        <w:t xml:space="preserve">Mihin ensimmäiset hugenottien siirtolaiset asettuivat?</w:t>
      </w:r>
    </w:p>
    <w:p>
      <w:r>
        <w:rPr>
          <w:b/>
        </w:rPr>
        <w:t xml:space="preserve">Kysymys 1</w:t>
      </w:r>
    </w:p>
    <w:p>
      <w:r>
        <w:t xml:space="preserve">Mikä nykyaikainen kaupunki sijaitsee alkuperäisellä hugenottien siirtokunnalla?</w:t>
      </w:r>
    </w:p>
    <w:p>
      <w:r>
        <w:rPr>
          <w:b/>
        </w:rPr>
        <w:t xml:space="preserve">Kysymys 2</w:t>
      </w:r>
    </w:p>
    <w:p>
      <w:r>
        <w:t xml:space="preserve">Kuka oli ensimmäinen hugenotti, joka saapui Hyvän toivon niemelle?</w:t>
      </w:r>
    </w:p>
    <w:p>
      <w:r>
        <w:rPr>
          <w:b/>
        </w:rPr>
        <w:t xml:space="preserve">Kysymys 3</w:t>
      </w:r>
    </w:p>
    <w:p>
      <w:r>
        <w:t xml:space="preserve">Mikä kauppayhtiö auttoi hugenottien asuttamisessa Kapin lähelle?</w:t>
      </w:r>
    </w:p>
    <w:p>
      <w:r>
        <w:rPr>
          <w:b/>
        </w:rPr>
        <w:t xml:space="preserve">Kysymys 4</w:t>
      </w:r>
    </w:p>
    <w:p>
      <w:r>
        <w:t xml:space="preserve">Minkä vuoden jälkeen uusien hugenottisiirtolaisten määrä väheni?</w:t>
      </w:r>
    </w:p>
    <w:p>
      <w:r>
        <w:rPr>
          <w:b/>
        </w:rPr>
        <w:t xml:space="preserve">Kysymys 5</w:t>
      </w:r>
    </w:p>
    <w:p>
      <w:r>
        <w:t xml:space="preserve">Minä vuonna Francois Villion syntyi?</w:t>
      </w:r>
    </w:p>
    <w:p>
      <w:r>
        <w:rPr>
          <w:b/>
        </w:rPr>
        <w:t xml:space="preserve">Kysymys 6</w:t>
      </w:r>
    </w:p>
    <w:p>
      <w:r>
        <w:t xml:space="preserve">Mikä oli Maria de la Quellerien isän nimi?</w:t>
      </w:r>
    </w:p>
    <w:p>
      <w:r>
        <w:rPr>
          <w:b/>
        </w:rPr>
        <w:t xml:space="preserve">Kysymys 7</w:t>
      </w:r>
    </w:p>
    <w:p>
      <w:r>
        <w:t xml:space="preserve">Kuinka monta Hugeunotin laivaa oli purjehtinut Hyvän toivon niemelle vuonna 1671?</w:t>
      </w:r>
    </w:p>
    <w:p>
      <w:r>
        <w:rPr>
          <w:b/>
        </w:rPr>
        <w:t xml:space="preserve">Kysymys 8</w:t>
      </w:r>
    </w:p>
    <w:p>
      <w:r>
        <w:t xml:space="preserve">Mistä kaupungista Jan van Riebeeck oli kotoisin?</w:t>
      </w:r>
    </w:p>
    <w:p>
      <w:r>
        <w:rPr>
          <w:b/>
        </w:rPr>
        <w:t xml:space="preserve">Kysymys 9</w:t>
      </w:r>
    </w:p>
    <w:p>
      <w:r>
        <w:t xml:space="preserve">Mitä Jan van Riebeeckin isä teki työkseen?</w:t>
      </w:r>
    </w:p>
    <w:p>
      <w:r>
        <w:rPr>
          <w:b/>
        </w:rPr>
        <w:t xml:space="preserve">Teksti numero 5</w:t>
      </w:r>
    </w:p>
    <w:p>
      <w:r>
        <w:t xml:space="preserve">Hugenotit, joita hallitus esti asettumasta Uuteen Ranskaan, </w:t>
      </w:r>
      <w:r>
        <w:t xml:space="preserve">purjehtivat </w:t>
      </w:r>
      <w:r>
        <w:rPr>
          <w:color w:val="A9A9A9"/>
        </w:rPr>
        <w:t xml:space="preserve">Jessé de Forestin</w:t>
      </w:r>
      <w:r>
        <w:t xml:space="preserve"> johdolla </w:t>
      </w:r>
      <w:r>
        <w:t xml:space="preserve">Pohjois-Amerikkaan vuonna </w:t>
      </w:r>
      <w:r>
        <w:rPr>
          <w:color w:val="DCDCDC"/>
        </w:rPr>
        <w:t xml:space="preserve">1624 </w:t>
      </w:r>
      <w:r>
        <w:t xml:space="preserve">ja asettuivat sen sijaan hollantilaisen New Netherlandin siirtokuntaan (joka myöhemmin liitettiin New Yorkiin ja </w:t>
      </w:r>
      <w:r>
        <w:rPr>
          <w:color w:val="2F4F4F"/>
        </w:rPr>
        <w:t xml:space="preserve">New Jerseyyn) </w:t>
      </w:r>
      <w:r>
        <w:t xml:space="preserve">sekä </w:t>
      </w:r>
      <w:r>
        <w:rPr>
          <w:color w:val="556B2F"/>
        </w:rPr>
        <w:t xml:space="preserve">Ison-Britannian </w:t>
      </w:r>
      <w:r>
        <w:t xml:space="preserve">siirtokuntiin, kuten Nova Scotiaan. Useat New Amsterdamin perheet olivat hugenottilaista alkuperää, sillä he olivat usein muuttaneet pakolaisina Alankomaihin edellisellä vuosisadalla. Vuonna </w:t>
      </w:r>
      <w:r>
        <w:rPr>
          <w:color w:val="6B8E23"/>
        </w:rPr>
        <w:t xml:space="preserve">1628 </w:t>
      </w:r>
      <w:r>
        <w:t xml:space="preserve">hugenotit perustivat seurakunnan nimellä </w:t>
      </w:r>
      <w:r>
        <w:rPr>
          <w:color w:val="A0522D"/>
        </w:rPr>
        <w:t xml:space="preserve">L'Église française à la Nouvelle-Amsterdam </w:t>
      </w:r>
      <w:r>
        <w:rPr>
          <w:color w:val="228B22"/>
        </w:rPr>
        <w:t xml:space="preserve">(</w:t>
      </w:r>
      <w:r>
        <w:rPr>
          <w:color w:val="191970"/>
        </w:rPr>
        <w:t xml:space="preserve">Uuden Amsterdamin </w:t>
      </w:r>
      <w:r>
        <w:rPr>
          <w:color w:val="228B22"/>
        </w:rPr>
        <w:t xml:space="preserve">ranskalainen kirkko</w:t>
      </w:r>
      <w:r>
        <w:t xml:space="preserve">). </w:t>
      </w:r>
      <w:r>
        <w:t xml:space="preserve">Tämä seurakunta jatkaa nykyään </w:t>
      </w:r>
      <w:r>
        <w:rPr>
          <w:color w:val="8B0000"/>
        </w:rPr>
        <w:t xml:space="preserve">L'Eglise du Saint-Esprit </w:t>
      </w:r>
      <w:r>
        <w:t xml:space="preserve">-nimisenä</w:t>
      </w:r>
      <w:r>
        <w:t xml:space="preserve">, joka on osa episkopaalista (anglikaanista) yhteisöä, ja se toivottaa tervetulleeksi ranskankielisiä newyorkilaisia kaikkialta maailmasta. Saavuttuaan New Amsterdamiin hugenoteille tarjottiin maata pysyvää asutusta varten suoraan Manhattanin vastapäätä Long Islandilla, ja he valitsivat Newtown Creekin päässä sijaitsevan sataman. Heistä tuli ensimmäisiä eurooppalaisia, jotka asuivat </w:t>
      </w:r>
      <w:r>
        <w:rPr>
          <w:color w:val="483D8B"/>
        </w:rPr>
        <w:t xml:space="preserve">Brooklynissa</w:t>
      </w:r>
      <w:r>
        <w:t xml:space="preserve">, joka tuolloin tunnettiin nimellä Boschwick, nykyisin nimellä Bushwick tunnetussa kaupunginosassa.</w:t>
      </w:r>
    </w:p>
    <w:p>
      <w:r>
        <w:rPr>
          <w:b/>
        </w:rPr>
        <w:t xml:space="preserve">Kysymys 0</w:t>
      </w:r>
    </w:p>
    <w:p>
      <w:r>
        <w:t xml:space="preserve">Milloin hugenotit siirtyivät Pohjois-Amerikkaan?</w:t>
      </w:r>
    </w:p>
    <w:p>
      <w:r>
        <w:rPr>
          <w:b/>
        </w:rPr>
        <w:t xml:space="preserve">Kysymys 1</w:t>
      </w:r>
    </w:p>
    <w:p>
      <w:r>
        <w:t xml:space="preserve">Kuka johti Pohjois-Amerikan hugenottien siirtomaaretkeä?</w:t>
      </w:r>
    </w:p>
    <w:p>
      <w:r>
        <w:rPr>
          <w:b/>
        </w:rPr>
        <w:t xml:space="preserve">Kysymys 2</w:t>
      </w:r>
    </w:p>
    <w:p>
      <w:r>
        <w:t xml:space="preserve">Mikä oli Uuden maailman ensimmäisen hugenottikirkon nimi?</w:t>
      </w:r>
    </w:p>
    <w:p>
      <w:r>
        <w:rPr>
          <w:b/>
        </w:rPr>
        <w:t xml:space="preserve">Kysymys 3</w:t>
      </w:r>
    </w:p>
    <w:p>
      <w:r>
        <w:t xml:space="preserve">Millä nimellä tuo ensimmäinen hugenottikirkko tunnetaan nykyään?</w:t>
      </w:r>
    </w:p>
    <w:p>
      <w:r>
        <w:rPr>
          <w:b/>
        </w:rPr>
        <w:t xml:space="preserve">Kysymys 4</w:t>
      </w:r>
    </w:p>
    <w:p>
      <w:r>
        <w:t xml:space="preserve">Hugenotit olivat ensimmäiset eurooppalaiset, jotka asuivat New Yorkin nykyisessä kaupunginosassa?</w:t>
      </w:r>
    </w:p>
    <w:p>
      <w:r>
        <w:rPr>
          <w:b/>
        </w:rPr>
        <w:t xml:space="preserve">Kysymys 5</w:t>
      </w:r>
    </w:p>
    <w:p>
      <w:r>
        <w:t xml:space="preserve">Missä osassa nykyistä Yhdysvaltoja sijaitsi Uusi Ranska?</w:t>
      </w:r>
    </w:p>
    <w:p>
      <w:r>
        <w:rPr>
          <w:b/>
        </w:rPr>
        <w:t xml:space="preserve">Kysymys 6</w:t>
      </w:r>
    </w:p>
    <w:p>
      <w:r>
        <w:t xml:space="preserve">Minä vuonna Boschwickin kaupunginosa muutti virallisesti nimensä Bushwickiksi?</w:t>
      </w:r>
    </w:p>
    <w:p>
      <w:r>
        <w:rPr>
          <w:b/>
        </w:rPr>
        <w:t xml:space="preserve">Kysymys 7</w:t>
      </w:r>
    </w:p>
    <w:p>
      <w:r>
        <w:t xml:space="preserve">Mistä Jesse de Forest myi saapuakseen Pohjois-Amerikkaan?</w:t>
      </w:r>
    </w:p>
    <w:p>
      <w:r>
        <w:rPr>
          <w:b/>
        </w:rPr>
        <w:t xml:space="preserve">Kysymys 8</w:t>
      </w:r>
    </w:p>
    <w:p>
      <w:r>
        <w:t xml:space="preserve">Mikä oli Nova Scotian lisäksi toinen brittiläinen siirtomaa Pohjois-Amerikassa?</w:t>
      </w:r>
    </w:p>
    <w:p>
      <w:r>
        <w:rPr>
          <w:b/>
        </w:rPr>
        <w:t xml:space="preserve">Kysymys 9</w:t>
      </w:r>
    </w:p>
    <w:p>
      <w:r>
        <w:t xml:space="preserve">Minä vuonna New Netherland jakautui New Yorkiin ja New Jerseyyn?</w:t>
      </w:r>
    </w:p>
    <w:p>
      <w:r>
        <w:rPr>
          <w:b/>
        </w:rPr>
        <w:t xml:space="preserve">Teksti numero 6</w:t>
      </w:r>
    </w:p>
    <w:p>
      <w:r>
        <w:t xml:space="preserve">Alkuvuosina monet hugenotit asettuivat myös nykyisen </w:t>
      </w:r>
      <w:r>
        <w:rPr>
          <w:color w:val="A9A9A9"/>
        </w:rPr>
        <w:t xml:space="preserve">Charlestonin alueelle </w:t>
      </w:r>
      <w:r>
        <w:rPr>
          <w:color w:val="DCDCDC"/>
        </w:rPr>
        <w:t xml:space="preserve">Etelä-Carolinaan</w:t>
      </w:r>
      <w:r>
        <w:t xml:space="preserve">. </w:t>
      </w:r>
      <w:r>
        <w:t xml:space="preserve">Vuonna </w:t>
      </w:r>
      <w:r>
        <w:rPr>
          <w:color w:val="2F4F4F"/>
        </w:rPr>
        <w:t xml:space="preserve">1685 </w:t>
      </w:r>
      <w:r>
        <w:rPr>
          <w:color w:val="6B8E23"/>
        </w:rPr>
        <w:t xml:space="preserve">Ranskan </w:t>
      </w:r>
      <w:r>
        <w:rPr>
          <w:color w:val="556B2F"/>
        </w:rPr>
        <w:t xml:space="preserve">Ponsin</w:t>
      </w:r>
      <w:r>
        <w:t xml:space="preserve"> kaupungista kotoisin oleva pastori Elie Prioleau </w:t>
      </w:r>
      <w:r>
        <w:t xml:space="preserve">oli ensimmäisten joukossa, jotka asettuivat alueelle</w:t>
      </w:r>
      <w:r>
        <w:rPr>
          <w:color w:val="2F4F4F"/>
        </w:rPr>
        <w:t xml:space="preserve">.</w:t>
      </w:r>
      <w:r>
        <w:t xml:space="preserve"> Hänestä tuli Pohjois-Amerikan ensimmäisen hugenottikirkon pastori kyseisessä kaupungissa. Nantesin ediktin kumoamisen jälkeen vuonna 1685 </w:t>
      </w:r>
      <w:r>
        <w:rPr>
          <w:color w:val="191970"/>
        </w:rPr>
        <w:t xml:space="preserve">Charleston Orangeen </w:t>
      </w:r>
      <w:r>
        <w:t xml:space="preserve">muutti </w:t>
      </w:r>
      <w:r>
        <w:t xml:space="preserve">useita hugenottisukuja, jotka olivat normannien ja karolingien aatelisia ja syntyperää, muun muassa Edmund Bohun </w:t>
      </w:r>
      <w:r>
        <w:rPr>
          <w:color w:val="A0522D"/>
        </w:rPr>
        <w:t xml:space="preserve">Suffolkista </w:t>
      </w:r>
      <w:r>
        <w:t xml:space="preserve">Englannista, joka oli peräisin Kaarle Suuren suvusta Humphrey de Bohunin suvusta, Jean Postell Dieppestä Ranskasta, Alexander Pepin, Antoine Poitevin Orsementista Ranskasta ja Jacques de Bordeaux Grenoblesta</w:t>
      </w:r>
      <w:r>
        <w:t xml:space="preserve">. He menestyivät hyvin avioliitossa ja omaisuuskeinottelussa. Pyydettyään vuonna </w:t>
      </w:r>
      <w:r>
        <w:rPr>
          <w:color w:val="8B0000"/>
        </w:rPr>
        <w:t xml:space="preserve">1697 </w:t>
      </w:r>
      <w:r>
        <w:t xml:space="preserve">Ison-Britannian kruunulta </w:t>
      </w:r>
      <w:r>
        <w:t xml:space="preserve">oikeutta omistaa maata Baronien alueella he vaurastuivat orjanomistajina Cooper-, Ashepoo-, Ashley- ja Santee-joen plantaaseilla, jotka he ostivat </w:t>
      </w:r>
      <w:r>
        <w:rPr>
          <w:color w:val="483D8B"/>
        </w:rPr>
        <w:t xml:space="preserve">Ison-Britannian maaherralta </w:t>
      </w:r>
      <w:r>
        <w:rPr>
          <w:color w:val="3CB371"/>
        </w:rPr>
        <w:t xml:space="preserve">Edmund Bellingeriltä</w:t>
      </w:r>
      <w:r>
        <w:t xml:space="preserve">. Osa heidän jälkeläisistään muutti syvään etelään ja Teksasiin, jossa he kehittivät uusia plantaaseja.</w:t>
      </w:r>
    </w:p>
    <w:p>
      <w:r>
        <w:rPr>
          <w:b/>
        </w:rPr>
        <w:t xml:space="preserve">Kysymys 0</w:t>
      </w:r>
    </w:p>
    <w:p>
      <w:r>
        <w:t xml:space="preserve">Minkä eteläisen kaupungin lähelle hugenotit asettuivat?</w:t>
      </w:r>
    </w:p>
    <w:p>
      <w:r>
        <w:rPr>
          <w:b/>
        </w:rPr>
        <w:t xml:space="preserve">Kysymys 1</w:t>
      </w:r>
    </w:p>
    <w:p>
      <w:r>
        <w:t xml:space="preserve">Mihin Etelä-Carolinassa asettui hugenottiaatelisto?</w:t>
      </w:r>
    </w:p>
    <w:p>
      <w:r>
        <w:rPr>
          <w:b/>
        </w:rPr>
        <w:t xml:space="preserve">Kysymys 2</w:t>
      </w:r>
    </w:p>
    <w:p>
      <w:r>
        <w:t xml:space="preserve">Milloin hugenotit saivat oikeuden omistaa maata paronialueilla?</w:t>
      </w:r>
    </w:p>
    <w:p>
      <w:r>
        <w:rPr>
          <w:b/>
        </w:rPr>
        <w:t xml:space="preserve">Kysymys 3</w:t>
      </w:r>
    </w:p>
    <w:p>
      <w:r>
        <w:t xml:space="preserve">Keneltä Etelä-Carolinan hugenotit ostivat maata?</w:t>
      </w:r>
    </w:p>
    <w:p>
      <w:r>
        <w:rPr>
          <w:b/>
        </w:rPr>
        <w:t xml:space="preserve">Kysymys 4</w:t>
      </w:r>
    </w:p>
    <w:p>
      <w:r>
        <w:t xml:space="preserve">Charlestonin uudisasukas Elie Prioleau oli kotoisin mistä ranskalaisesta kaupungista?</w:t>
      </w:r>
    </w:p>
    <w:p>
      <w:r>
        <w:rPr>
          <w:b/>
        </w:rPr>
        <w:t xml:space="preserve">Kysymys 5</w:t>
      </w:r>
    </w:p>
    <w:p>
      <w:r>
        <w:t xml:space="preserve">Mistä ranskalaisesta kaupungista Alexander Pepin oli kotoisin?</w:t>
      </w:r>
    </w:p>
    <w:p>
      <w:r>
        <w:rPr>
          <w:b/>
        </w:rPr>
        <w:t xml:space="preserve">Kysymys 6</w:t>
      </w:r>
    </w:p>
    <w:p>
      <w:r>
        <w:t xml:space="preserve">Mistä englantilaisesta kaupungista Edmund Bellinger oli kotoisin?</w:t>
      </w:r>
    </w:p>
    <w:p>
      <w:r>
        <w:rPr>
          <w:b/>
        </w:rPr>
        <w:t xml:space="preserve">Kysymys 7</w:t>
      </w:r>
    </w:p>
    <w:p>
      <w:r>
        <w:t xml:space="preserve">Minä vuonna pastori Elie Prioleausta tuli Etelä-Carolinan Charlestonin ensimmäisen hugenottikirkon pastori?</w:t>
      </w:r>
    </w:p>
    <w:p>
      <w:r>
        <w:rPr>
          <w:b/>
        </w:rPr>
        <w:t xml:space="preserve">Kysymys 8</w:t>
      </w:r>
    </w:p>
    <w:p>
      <w:r>
        <w:t xml:space="preserve">Minä vuonna Edmund Bohun, joka kuului ranskalaisten kuninkaallisten Humphrey de Bohunin sukuun, muutti Pohjois-Amerikkaan?</w:t>
      </w:r>
    </w:p>
    <w:p>
      <w:r>
        <w:rPr>
          <w:b/>
        </w:rPr>
        <w:t xml:space="preserve">Kysymys 9</w:t>
      </w:r>
    </w:p>
    <w:p>
      <w:r>
        <w:t xml:space="preserve">Minä vuonna Charleston, Pohjois-Carolina perustettiin?</w:t>
      </w:r>
    </w:p>
    <w:p>
      <w:r>
        <w:rPr>
          <w:b/>
        </w:rPr>
        <w:t xml:space="preserve">Teksti numero 7</w:t>
      </w:r>
    </w:p>
    <w:p>
      <w:r>
        <w:rPr>
          <w:color w:val="A9A9A9"/>
        </w:rPr>
        <w:t xml:space="preserve">Stadtholder </w:t>
      </w:r>
      <w:r>
        <w:rPr>
          <w:color w:val="DCDCDC"/>
        </w:rPr>
        <w:t xml:space="preserve">Vilhelm III Oranialainen</w:t>
      </w:r>
      <w:r>
        <w:t xml:space="preserve">, josta tuli myöhemmin </w:t>
      </w:r>
      <w:r>
        <w:rPr>
          <w:color w:val="2F4F4F"/>
        </w:rPr>
        <w:t xml:space="preserve">Englannin kuningas</w:t>
      </w:r>
      <w:r>
        <w:t xml:space="preserve">, nousi kuningas Ludvig XIV:n voimakkaimmaksi vastustajaksi sen jälkeen, kun ranskalaiset hyökkäsivät </w:t>
      </w:r>
      <w:r>
        <w:rPr>
          <w:color w:val="556B2F"/>
        </w:rPr>
        <w:t xml:space="preserve">Alankomaiden </w:t>
      </w:r>
      <w:r>
        <w:t xml:space="preserve">tasavaltaan vuonna </w:t>
      </w:r>
      <w:r>
        <w:rPr>
          <w:color w:val="6B8E23"/>
        </w:rPr>
        <w:t xml:space="preserve">1672</w:t>
      </w:r>
      <w:r>
        <w:t xml:space="preserve">. </w:t>
      </w:r>
      <w:r>
        <w:t xml:space="preserve">Vilhelm perusti </w:t>
      </w:r>
      <w:r>
        <w:rPr>
          <w:color w:val="A0522D"/>
        </w:rPr>
        <w:t xml:space="preserve">Augsburgin liiton </w:t>
      </w:r>
      <w:r>
        <w:t xml:space="preserve">koalitioksi vastustaakseen Ludvigia ja Ranskan valtiota. Tämän seurauksena monet hugenotit pitivät </w:t>
      </w:r>
      <w:r>
        <w:t xml:space="preserve">Ludvig XIV:n vastarintaa johtanutta </w:t>
      </w:r>
      <w:r>
        <w:t xml:space="preserve">varakasta ja kalvinistista </w:t>
      </w:r>
      <w:r>
        <w:rPr>
          <w:color w:val="228B22"/>
        </w:rPr>
        <w:t xml:space="preserve">Alankomaiden </w:t>
      </w:r>
      <w:r>
        <w:rPr>
          <w:color w:val="191970"/>
        </w:rPr>
        <w:t xml:space="preserve">tasavaltaa </w:t>
      </w:r>
      <w:r>
        <w:t xml:space="preserve">houkuttelevimpana maanpaikkana Nantesin ediktin kumoamisen jälkeen. He löysivät sieltä myös monia ranskankielisiä kalvinistisia kirkkoja.</w:t>
      </w:r>
    </w:p>
    <w:p>
      <w:r>
        <w:rPr>
          <w:b/>
        </w:rPr>
        <w:t xml:space="preserve">Kysymys 0</w:t>
      </w:r>
    </w:p>
    <w:p>
      <w:r>
        <w:t xml:space="preserve">Kuka oli Ludvig XIV:n tärkein kilpailija?</w:t>
      </w:r>
    </w:p>
    <w:p>
      <w:r>
        <w:rPr>
          <w:b/>
        </w:rPr>
        <w:t xml:space="preserve">Kysymys 1</w:t>
      </w:r>
    </w:p>
    <w:p>
      <w:r>
        <w:t xml:space="preserve">Minkä valtaistuimen William lopulta saisi?</w:t>
      </w:r>
    </w:p>
    <w:p>
      <w:r>
        <w:rPr>
          <w:b/>
        </w:rPr>
        <w:t xml:space="preserve">Kysymys 2</w:t>
      </w:r>
    </w:p>
    <w:p>
      <w:r>
        <w:t xml:space="preserve">Mikä liittouma nousi vastustamaan Ludvig XIV:n Ranskaa?</w:t>
      </w:r>
    </w:p>
    <w:p>
      <w:r>
        <w:rPr>
          <w:b/>
        </w:rPr>
        <w:t xml:space="preserve">Kysymys 3</w:t>
      </w:r>
    </w:p>
    <w:p>
      <w:r>
        <w:t xml:space="preserve">Mihin Euroopan maahan hugenotit tunsivat sukulaisuutta muuttaessaan?</w:t>
      </w:r>
    </w:p>
    <w:p>
      <w:r>
        <w:rPr>
          <w:b/>
        </w:rPr>
        <w:t xml:space="preserve">Kysymys 4</w:t>
      </w:r>
    </w:p>
    <w:p>
      <w:r>
        <w:t xml:space="preserve">Milloin Ranska ja Hollanti taistelivat 1600-luvulla?</w:t>
      </w:r>
    </w:p>
    <w:p>
      <w:r>
        <w:rPr>
          <w:b/>
        </w:rPr>
        <w:t xml:space="preserve">Kysymys 5</w:t>
      </w:r>
    </w:p>
    <w:p>
      <w:r>
        <w:t xml:space="preserve">Minä vuonna Vilhelm III:sta tuli Englannin kuningas?</w:t>
      </w:r>
    </w:p>
    <w:p>
      <w:r>
        <w:rPr>
          <w:b/>
        </w:rPr>
        <w:t xml:space="preserve">Kysymys 6</w:t>
      </w:r>
    </w:p>
    <w:p>
      <w:r>
        <w:t xml:space="preserve">Mitä kieltä Vilhelm III puhui pääasiassa?</w:t>
      </w:r>
    </w:p>
    <w:p>
      <w:r>
        <w:rPr>
          <w:b/>
        </w:rPr>
        <w:t xml:space="preserve">Kysymys 7</w:t>
      </w:r>
    </w:p>
    <w:p>
      <w:r>
        <w:t xml:space="preserve">Mitä useimmat Augsburgin liigan asukkaat puhuivat äidinkielenään?</w:t>
      </w:r>
    </w:p>
    <w:p>
      <w:r>
        <w:rPr>
          <w:b/>
        </w:rPr>
        <w:t xml:space="preserve">Kysymys 8</w:t>
      </w:r>
    </w:p>
    <w:p>
      <w:r>
        <w:t xml:space="preserve">Minä vuonna Ranskan kuningas Ludvig XIV nousi valtaistuimelle?</w:t>
      </w:r>
    </w:p>
    <w:p>
      <w:r>
        <w:rPr>
          <w:b/>
        </w:rPr>
        <w:t xml:space="preserve">Teksti numero 8</w:t>
      </w:r>
    </w:p>
    <w:p>
      <w:r>
        <w:t xml:space="preserve">Uusi uskonsota </w:t>
      </w:r>
      <w:r>
        <w:rPr>
          <w:color w:val="A9A9A9"/>
        </w:rPr>
        <w:t xml:space="preserve">1620-luvulla </w:t>
      </w:r>
      <w:r>
        <w:t xml:space="preserve">johti siihen, että hugenottien poliittiset ja sotilaalliset etuoikeudet lakkautettiin heidän tappionsa jälkeen</w:t>
      </w:r>
      <w:r>
        <w:rPr>
          <w:color w:val="A9A9A9"/>
        </w:rPr>
        <w:t xml:space="preserve">.</w:t>
      </w:r>
      <w:r>
        <w:t xml:space="preserve"> He säilyttivät Nantesin ediktin uskonnolliset määräykset </w:t>
      </w:r>
      <w:r>
        <w:rPr>
          <w:color w:val="DCDCDC"/>
        </w:rPr>
        <w:t xml:space="preserve">Ludvig XIV:</w:t>
      </w:r>
      <w:r>
        <w:t xml:space="preserve">n valtakauteen asti</w:t>
      </w:r>
      <w:r>
        <w:t xml:space="preserve">, joka lisäsi vähitellen heidän vainoamistaan, kunnes hän antoi </w:t>
      </w:r>
      <w:r>
        <w:rPr>
          <w:color w:val="556B2F"/>
        </w:rPr>
        <w:t xml:space="preserve">Fontainebleaun ediktin </w:t>
      </w:r>
      <w:r>
        <w:t xml:space="preserve">(</w:t>
      </w:r>
      <w:r>
        <w:rPr>
          <w:color w:val="6B8E23"/>
        </w:rPr>
        <w:t xml:space="preserve">1685), </w:t>
      </w:r>
      <w:r>
        <w:t xml:space="preserve">jolla lakkautettiin kaikki protestanttisuuden laillinen tunnustaminen Ranskassa ja pakotettiin hugenotit kääntymään. Lähes kolme neljäsosaa </w:t>
      </w:r>
      <w:r>
        <w:t xml:space="preserve">hugenoteista </w:t>
      </w:r>
      <w:r>
        <w:t xml:space="preserve">kuoli tai alistui lopulta, ja </w:t>
      </w:r>
      <w:r>
        <w:rPr>
          <w:color w:val="A0522D"/>
        </w:rPr>
        <w:t xml:space="preserve">noin </w:t>
      </w:r>
      <w:r>
        <w:rPr>
          <w:color w:val="228B22"/>
        </w:rPr>
        <w:t xml:space="preserve">500 000 </w:t>
      </w:r>
      <w:r>
        <w:t xml:space="preserve">hugenottia oli paennut Ranskasta 1700-luvun alkuun mennessä[sitaatti].</w:t>
      </w:r>
    </w:p>
    <w:p>
      <w:r>
        <w:rPr>
          <w:b/>
        </w:rPr>
        <w:t xml:space="preserve">Kysymys 0</w:t>
      </w:r>
    </w:p>
    <w:p>
      <w:r>
        <w:t xml:space="preserve">Mikä julistus lakkautti protestanttisuuden Ranskassa?</w:t>
      </w:r>
    </w:p>
    <w:p>
      <w:r>
        <w:rPr>
          <w:b/>
        </w:rPr>
        <w:t xml:space="preserve">Kysymys 1</w:t>
      </w:r>
    </w:p>
    <w:p>
      <w:r>
        <w:t xml:space="preserve">Milloin tämä määräys julistettiin?</w:t>
      </w:r>
    </w:p>
    <w:p>
      <w:r>
        <w:rPr>
          <w:b/>
        </w:rPr>
        <w:t xml:space="preserve">Kysymys 2</w:t>
      </w:r>
    </w:p>
    <w:p>
      <w:r>
        <w:t xml:space="preserve">Kuka ranskalainen antoi tämän julistuksen?</w:t>
      </w:r>
    </w:p>
    <w:p>
      <w:r>
        <w:rPr>
          <w:b/>
        </w:rPr>
        <w:t xml:space="preserve">Kysymys 3</w:t>
      </w:r>
    </w:p>
    <w:p>
      <w:r>
        <w:t xml:space="preserve">Kuinka monta hugenottia pakeni Ranskasta 1700-luvulla?</w:t>
      </w:r>
    </w:p>
    <w:p>
      <w:r>
        <w:rPr>
          <w:b/>
        </w:rPr>
        <w:t xml:space="preserve">Kysymys 4</w:t>
      </w:r>
    </w:p>
    <w:p>
      <w:r>
        <w:t xml:space="preserve">Millä vuosikymmenellä Ludvig XIV aloitti valtakautensa?</w:t>
      </w:r>
    </w:p>
    <w:p>
      <w:r>
        <w:rPr>
          <w:b/>
        </w:rPr>
        <w:t xml:space="preserve">Kysymys 5</w:t>
      </w:r>
    </w:p>
    <w:p>
      <w:r>
        <w:t xml:space="preserve">Kuinka monta hugenottia Ranskassa oli vuonna 1685?</w:t>
      </w:r>
    </w:p>
    <w:p>
      <w:r>
        <w:rPr>
          <w:b/>
        </w:rPr>
        <w:t xml:space="preserve">Kysymys 6</w:t>
      </w:r>
    </w:p>
    <w:p>
      <w:r>
        <w:t xml:space="preserve">Kuka oli antanut Nantesin ediktin?</w:t>
      </w:r>
    </w:p>
    <w:p>
      <w:r>
        <w:rPr>
          <w:b/>
        </w:rPr>
        <w:t xml:space="preserve">Kysymys 7</w:t>
      </w:r>
    </w:p>
    <w:p>
      <w:r>
        <w:t xml:space="preserve">Kuinka monta hugenottia oli Ranskassa 1700-luvun alussa?</w:t>
      </w:r>
    </w:p>
    <w:p>
      <w:r>
        <w:rPr>
          <w:b/>
        </w:rPr>
        <w:t xml:space="preserve">Teksti numero 9</w:t>
      </w:r>
    </w:p>
    <w:p>
      <w:r>
        <w:rPr>
          <w:color w:val="DCDCDC"/>
        </w:rPr>
        <w:t xml:space="preserve">Ranskan katolinen kirkko </w:t>
      </w:r>
      <w:r>
        <w:t xml:space="preserve">ja monet sen jäsenet vastustivat hugenotteja</w:t>
      </w:r>
      <w:r>
        <w:rPr>
          <w:color w:val="DCDCDC"/>
        </w:rPr>
        <w:t xml:space="preserve">.</w:t>
      </w:r>
      <w:r>
        <w:t xml:space="preserve"> Joitakin hugenottisaarnaajia ja -seurakuntalaisia vastaan hyökättiin, kun he yrittivät kokoontua jumalanpalvelukseen. Vainon huippu oli </w:t>
      </w:r>
      <w:r>
        <w:rPr>
          <w:color w:val="2F4F4F"/>
        </w:rPr>
        <w:t xml:space="preserve">Pyhän Bartolomeuksen päivän verilöyly</w:t>
      </w:r>
      <w:r>
        <w:t xml:space="preserve">, jolloin </w:t>
      </w:r>
      <w:r>
        <w:rPr>
          <w:color w:val="556B2F"/>
        </w:rPr>
        <w:t xml:space="preserve">5 </w:t>
      </w:r>
      <w:r>
        <w:rPr>
          <w:color w:val="A0522D"/>
        </w:rPr>
        <w:t xml:space="preserve">000-30 000 </w:t>
      </w:r>
      <w:r>
        <w:rPr>
          <w:color w:val="6B8E23"/>
        </w:rPr>
        <w:t xml:space="preserve">ihmistä </w:t>
      </w:r>
      <w:r>
        <w:t xml:space="preserve">tapettiin, vaikka siihen oli myös </w:t>
      </w:r>
      <w:r>
        <w:rPr>
          <w:color w:val="228B22"/>
        </w:rPr>
        <w:t xml:space="preserve">poliittisia syitä, </w:t>
      </w:r>
      <w:r>
        <w:t xml:space="preserve">sillä </w:t>
      </w:r>
      <w:r>
        <w:rPr>
          <w:color w:val="191970"/>
        </w:rPr>
        <w:t xml:space="preserve">osa hugenoteista oli aatelisia, jotka yrittivät perustaa erillisiä valtakeskuksia Etelä-Ranskaan</w:t>
      </w:r>
      <w:r>
        <w:t xml:space="preserve">. </w:t>
      </w:r>
      <w:r>
        <w:t xml:space="preserve">Vastatoimena Ranskan katolilaisille </w:t>
      </w:r>
      <w:r>
        <w:rPr>
          <w:color w:val="8B0000"/>
        </w:rPr>
        <w:t xml:space="preserve">hugenotit perustivat </w:t>
      </w:r>
      <w:r>
        <w:rPr>
          <w:color w:val="483D8B"/>
        </w:rPr>
        <w:t xml:space="preserve">oman miliisin</w:t>
      </w:r>
      <w:r>
        <w:t xml:space="preserve">.</w:t>
      </w:r>
    </w:p>
    <w:p>
      <w:r>
        <w:rPr>
          <w:b/>
        </w:rPr>
        <w:t xml:space="preserve">Kysymys 0</w:t>
      </w:r>
    </w:p>
    <w:p>
      <w:r>
        <w:t xml:space="preserve">Mikä ryhmä vastusti erityisesti hugenotteja?</w:t>
      </w:r>
    </w:p>
    <w:p>
      <w:r>
        <w:rPr>
          <w:b/>
        </w:rPr>
        <w:t xml:space="preserve">Kysymys 1</w:t>
      </w:r>
    </w:p>
    <w:p>
      <w:r>
        <w:t xml:space="preserve">Mikä tapahtuma oli pahin esimerkki hugenottien vainosta?</w:t>
      </w:r>
    </w:p>
    <w:p>
      <w:r>
        <w:rPr>
          <w:b/>
        </w:rPr>
        <w:t xml:space="preserve">Kysymys 2</w:t>
      </w:r>
    </w:p>
    <w:p>
      <w:r>
        <w:t xml:space="preserve">Kuinka monta hugenottia tapettiin tämän puhdistuksen aikana?</w:t>
      </w:r>
    </w:p>
    <w:p>
      <w:r>
        <w:rPr>
          <w:b/>
        </w:rPr>
        <w:t xml:space="preserve">Kysymys 3</w:t>
      </w:r>
    </w:p>
    <w:p>
      <w:r>
        <w:t xml:space="preserve">Miten hugenotit puolustautuivat?</w:t>
      </w:r>
    </w:p>
    <w:p>
      <w:r>
        <w:rPr>
          <w:b/>
        </w:rPr>
        <w:t xml:space="preserve">Kysymys 4</w:t>
      </w:r>
    </w:p>
    <w:p>
      <w:r>
        <w:t xml:space="preserve">Mikä oli verilöylyn ei-uskonnollinen syy?</w:t>
      </w:r>
    </w:p>
    <w:p>
      <w:r>
        <w:rPr>
          <w:b/>
        </w:rPr>
        <w:t xml:space="preserve">Kysymys 5</w:t>
      </w:r>
    </w:p>
    <w:p>
      <w:r>
        <w:t xml:space="preserve">Kuinka monta ranskalaista katolilaista kuoli Bartholomeuksen päivän verilöylyssä?</w:t>
      </w:r>
    </w:p>
    <w:p>
      <w:r>
        <w:rPr>
          <w:b/>
        </w:rPr>
        <w:t xml:space="preserve">Kysymys 6</w:t>
      </w:r>
    </w:p>
    <w:p>
      <w:r>
        <w:t xml:space="preserve">Kuinka moni Ranskan aatelisista oli hugenotteja?</w:t>
      </w:r>
    </w:p>
    <w:p>
      <w:r>
        <w:rPr>
          <w:b/>
        </w:rPr>
        <w:t xml:space="preserve">Kysymys 7</w:t>
      </w:r>
    </w:p>
    <w:p>
      <w:r>
        <w:t xml:space="preserve">Kuinka monta ranskalaista katolilaista kuoli hugenottien kostotoimien jälkeen?</w:t>
      </w:r>
    </w:p>
    <w:p>
      <w:r>
        <w:rPr>
          <w:b/>
        </w:rPr>
        <w:t xml:space="preserve">Kysymys 8</w:t>
      </w:r>
    </w:p>
    <w:p>
      <w:r>
        <w:t xml:space="preserve">Kuinka monta hugenottia oli Pohjois-Ranskassa tänä aikana?</w:t>
      </w:r>
    </w:p>
    <w:p>
      <w:r>
        <w:rPr>
          <w:b/>
        </w:rPr>
        <w:t xml:space="preserve">Teksti numero 10</w:t>
      </w:r>
    </w:p>
    <w:p>
      <w:r>
        <w:t xml:space="preserve">Vuoteen 1620 mennessä </w:t>
      </w:r>
      <w:r>
        <w:rPr>
          <w:color w:val="A9A9A9"/>
        </w:rPr>
        <w:t xml:space="preserve">hugenotit </w:t>
      </w:r>
      <w:r>
        <w:t xml:space="preserve">olivat puolustuskannalla, ja hallitus painosti heitä yhä enemmän</w:t>
      </w:r>
      <w:r>
        <w:t xml:space="preserve">. Vuosien </w:t>
      </w:r>
      <w:r>
        <w:rPr>
          <w:color w:val="228B22"/>
        </w:rPr>
        <w:t xml:space="preserve">1621 </w:t>
      </w:r>
      <w:r>
        <w:rPr>
          <w:color w:val="A0522D"/>
        </w:rPr>
        <w:t xml:space="preserve">ja </w:t>
      </w:r>
      <w:r>
        <w:rPr>
          <w:color w:val="191970"/>
        </w:rPr>
        <w:t xml:space="preserve">1629 </w:t>
      </w:r>
      <w:r>
        <w:rPr>
          <w:color w:val="A0522D"/>
        </w:rPr>
        <w:t xml:space="preserve">välisenä aikana </w:t>
      </w:r>
      <w:r>
        <w:t xml:space="preserve">puhkesi </w:t>
      </w:r>
      <w:r>
        <w:t xml:space="preserve">kolme pientä sisällissotaa, jotka tunnetaan nimellä </w:t>
      </w:r>
      <w:r>
        <w:rPr>
          <w:color w:val="2F4F4F"/>
        </w:rPr>
        <w:t xml:space="preserve">hugenottikapinat, </w:t>
      </w:r>
      <w:r>
        <w:rPr>
          <w:color w:val="556B2F"/>
        </w:rPr>
        <w:t xml:space="preserve">pääasiassa </w:t>
      </w:r>
      <w:r>
        <w:rPr>
          <w:color w:val="6B8E23"/>
        </w:rPr>
        <w:t xml:space="preserve">Lounais-Ranskassa</w:t>
      </w:r>
      <w:r>
        <w:t xml:space="preserve">. kapinoivat kuninkaallista valtaa vastaan. Kansannousu tapahtui kymmenen vuotta sen jälkeen, kun </w:t>
      </w:r>
      <w:r>
        <w:rPr>
          <w:color w:val="8B0000"/>
        </w:rPr>
        <w:t xml:space="preserve">Henrik IV oli </w:t>
      </w:r>
      <w:r>
        <w:t xml:space="preserve">kuollut. Henrik IV </w:t>
      </w:r>
      <w:r>
        <w:t xml:space="preserve">oli ennen katolilaiseksi kääntymistään ollut hugenotti, joka oli suojellut protestantteja Nantesin ediktillä. Hänen seuraajastaan </w:t>
      </w:r>
      <w:r>
        <w:rPr>
          <w:color w:val="483D8B"/>
        </w:rPr>
        <w:t xml:space="preserve">Ludvig XIII:sta </w:t>
      </w:r>
      <w:r>
        <w:t xml:space="preserve">tuli protestanttisuutta kohtaan entistä suvaitsemattomampi, kun </w:t>
      </w:r>
      <w:r>
        <w:t xml:space="preserve">hänen </w:t>
      </w:r>
      <w:r>
        <w:t xml:space="preserve">italialaiskatolinen äitinsä Marie de' Medici oli </w:t>
      </w:r>
      <w:r>
        <w:t xml:space="preserve">hänen hallitsijansa.</w:t>
      </w:r>
      <w:r>
        <w:t xml:space="preserve"> Hugenotit vastasivat tähän perustamalla itsenäisiä poliittisia ja sotilaallisia rakenteita, luomalla diplomaattisia yhteyksiä ulkovaltojen kanssa ja kapinoimalla avoimesti keskushallintoa vastaan. Ranskan kruunu tukahdutti kapinat säälimättömästi [citation needed].[citation needed].</w:t>
      </w:r>
    </w:p>
    <w:p>
      <w:r>
        <w:rPr>
          <w:b/>
        </w:rPr>
        <w:t xml:space="preserve">Kysymys 0</w:t>
      </w:r>
    </w:p>
    <w:p>
      <w:r>
        <w:t xml:space="preserve">Millä nimellä kutsuttiin hugenottien aiheuttamia sisällissotia?</w:t>
      </w:r>
    </w:p>
    <w:p>
      <w:r>
        <w:rPr>
          <w:b/>
        </w:rPr>
        <w:t xml:space="preserve">Kysymys 1</w:t>
      </w:r>
    </w:p>
    <w:p>
      <w:r>
        <w:t xml:space="preserve">Missä nämä kansannousut tapahtuivat?</w:t>
      </w:r>
    </w:p>
    <w:p>
      <w:r>
        <w:rPr>
          <w:b/>
        </w:rPr>
        <w:t xml:space="preserve">Kysymys 2</w:t>
      </w:r>
    </w:p>
    <w:p>
      <w:r>
        <w:t xml:space="preserve">Milloin nämä kapinat tapahtuivat?</w:t>
      </w:r>
    </w:p>
    <w:p>
      <w:r>
        <w:rPr>
          <w:b/>
        </w:rPr>
        <w:t xml:space="preserve">Kysymys 3</w:t>
      </w:r>
    </w:p>
    <w:p>
      <w:r>
        <w:t xml:space="preserve">Kuka kuningas ja entinen hugenotti huolehti ryhmän hyvinvoinnista?</w:t>
      </w:r>
    </w:p>
    <w:p>
      <w:r>
        <w:rPr>
          <w:b/>
        </w:rPr>
        <w:t xml:space="preserve">Kysymys 4</w:t>
      </w:r>
    </w:p>
    <w:p>
      <w:r>
        <w:t xml:space="preserve">Kuka Henrikin seuraaja jatkoi hugenottien vainoa?</w:t>
      </w:r>
    </w:p>
    <w:p>
      <w:r>
        <w:rPr>
          <w:b/>
        </w:rPr>
        <w:t xml:space="preserve">Kysymys 5</w:t>
      </w:r>
    </w:p>
    <w:p>
      <w:r>
        <w:t xml:space="preserve">Milloin oli toinen hugenottien kapina?</w:t>
      </w:r>
    </w:p>
    <w:p>
      <w:r>
        <w:rPr>
          <w:b/>
        </w:rPr>
        <w:t xml:space="preserve">Kysymys 6</w:t>
      </w:r>
    </w:p>
    <w:p>
      <w:r>
        <w:t xml:space="preserve">Minä vuonna Ludvig XIII kruunattiin?</w:t>
      </w:r>
    </w:p>
    <w:p>
      <w:r>
        <w:rPr>
          <w:b/>
        </w:rPr>
        <w:t xml:space="preserve">Kysymys 7</w:t>
      </w:r>
    </w:p>
    <w:p>
      <w:r>
        <w:t xml:space="preserve">Minkä kansallisuuden Louis XIII oli alun perin?</w:t>
      </w:r>
    </w:p>
    <w:p>
      <w:r>
        <w:rPr>
          <w:b/>
        </w:rPr>
        <w:t xml:space="preserve">Kysymys 8</w:t>
      </w:r>
    </w:p>
    <w:p>
      <w:r>
        <w:t xml:space="preserve">Minkä kansallisuuden kanssa hugenotit solmivat diplomaattisuhteita?</w:t>
      </w:r>
    </w:p>
    <w:p>
      <w:r>
        <w:rPr>
          <w:b/>
        </w:rPr>
        <w:t xml:space="preserve">Kysymys 9</w:t>
      </w:r>
    </w:p>
    <w:p>
      <w:r>
        <w:t xml:space="preserve">Minkä uskontokuntaan useimmat italialaiset kuuluivat 1620-luvulla?</w:t>
      </w:r>
    </w:p>
    <w:p>
      <w:r>
        <w:rPr>
          <w:b/>
        </w:rPr>
        <w:t xml:space="preserve">Teksti numero 11</w:t>
      </w:r>
    </w:p>
    <w:p>
      <w:r>
        <w:t xml:space="preserve">Nyky-Ranskassa on </w:t>
      </w:r>
      <w:r>
        <w:rPr>
          <w:color w:val="A9A9A9"/>
        </w:rPr>
        <w:t xml:space="preserve">noin </w:t>
      </w:r>
      <w:r>
        <w:rPr>
          <w:color w:val="DCDCDC"/>
        </w:rPr>
        <w:t xml:space="preserve">miljoona </w:t>
      </w:r>
      <w:r>
        <w:t xml:space="preserve">protestanttia, jotka edustavat </w:t>
      </w:r>
      <w:r>
        <w:rPr>
          <w:color w:val="2F4F4F"/>
        </w:rPr>
        <w:t xml:space="preserve">noin </w:t>
      </w:r>
      <w:r>
        <w:rPr>
          <w:color w:val="556B2F"/>
        </w:rPr>
        <w:t xml:space="preserve">kahta prosenttia </w:t>
      </w:r>
      <w:r>
        <w:t xml:space="preserve">Ranskan väestöstä</w:t>
      </w:r>
      <w:r>
        <w:rPr>
          <w:color w:val="DCDCDC"/>
        </w:rPr>
        <w:t xml:space="preserve">.</w:t>
      </w:r>
      <w:r>
        <w:t xml:space="preserve"> Suurin osa heistä on keskittynyt </w:t>
      </w:r>
      <w:r>
        <w:rPr>
          <w:color w:val="6B8E23"/>
        </w:rPr>
        <w:t xml:space="preserve">Elsassin </w:t>
      </w:r>
      <w:r>
        <w:t xml:space="preserve">alueelle </w:t>
      </w:r>
      <w:r>
        <w:t xml:space="preserve">Koillis-Ranskassa ja </w:t>
      </w:r>
      <w:r>
        <w:rPr>
          <w:color w:val="A0522D"/>
        </w:rPr>
        <w:t xml:space="preserve">Cévennesin</w:t>
      </w:r>
      <w:r>
        <w:t xml:space="preserve"> </w:t>
      </w:r>
      <w:r>
        <w:rPr>
          <w:color w:val="228B22"/>
        </w:rPr>
        <w:t xml:space="preserve">vuoristoalueelle </w:t>
      </w:r>
      <w:r>
        <w:t xml:space="preserve">etelässä, ja he pitävät itseään hugenotteina vielä tänäkin päivänä. </w:t>
      </w:r>
      <w:r>
        <w:t xml:space="preserve">600-luvun maanpakolaisuuden jälkeenkin hugenottina pitää itseään yhä </w:t>
      </w:r>
      <w:r>
        <w:rPr>
          <w:color w:val="191970"/>
        </w:rPr>
        <w:t xml:space="preserve">australialaisranskalainen </w:t>
      </w:r>
      <w:r>
        <w:t xml:space="preserve">diaspora. </w:t>
      </w:r>
      <w:r>
        <w:t xml:space="preserve">Se on jo pitkään integroitunut australialaiseen yhteiskuntaan, ja </w:t>
      </w:r>
      <w:r>
        <w:rPr>
          <w:color w:val="8B0000"/>
        </w:rPr>
        <w:t xml:space="preserve">Australian </w:t>
      </w:r>
      <w:r>
        <w:t xml:space="preserve">hugenottiyhdistys (Huguenot Society of </w:t>
      </w:r>
      <w:r>
        <w:rPr>
          <w:color w:val="8B0000"/>
        </w:rPr>
        <w:t xml:space="preserve">Australia) </w:t>
      </w:r>
      <w:r>
        <w:t xml:space="preserve">rohkaisee sitä </w:t>
      </w:r>
      <w:r>
        <w:t xml:space="preserve">omaksumaan ja säilyttämään kulttuuriperintönsä, minkä apuna yhdistyksen sukututkimuspalvelut toimivat</w:t>
      </w:r>
      <w:r>
        <w:t xml:space="preserve">.</w:t>
      </w:r>
    </w:p>
    <w:p>
      <w:r>
        <w:rPr>
          <w:b/>
        </w:rPr>
        <w:t xml:space="preserve">Kysymys 0</w:t>
      </w:r>
    </w:p>
    <w:p>
      <w:r>
        <w:t xml:space="preserve">Kuinka monta protestanttia asuu nykyään Ranskassa?</w:t>
      </w:r>
    </w:p>
    <w:p>
      <w:r>
        <w:rPr>
          <w:b/>
        </w:rPr>
        <w:t xml:space="preserve">Kysymys 1</w:t>
      </w:r>
    </w:p>
    <w:p>
      <w:r>
        <w:t xml:space="preserve">Kuinka monta prosenttia Ranskan väestöstä on nykyään protestantteja?</w:t>
      </w:r>
    </w:p>
    <w:p>
      <w:r>
        <w:rPr>
          <w:b/>
        </w:rPr>
        <w:t xml:space="preserve">Kysymys 2</w:t>
      </w:r>
    </w:p>
    <w:p>
      <w:r>
        <w:t xml:space="preserve">Missä Ranskan pohjoisessa maakunnassa on suuri protestanttiväestö?</w:t>
      </w:r>
    </w:p>
    <w:p>
      <w:r>
        <w:rPr>
          <w:b/>
        </w:rPr>
        <w:t xml:space="preserve">Kysymys 3</w:t>
      </w:r>
    </w:p>
    <w:p>
      <w:r>
        <w:t xml:space="preserve">Mille eteläiselle alueelle protestantit ovat keskittyneet?</w:t>
      </w:r>
    </w:p>
    <w:p>
      <w:r>
        <w:rPr>
          <w:b/>
        </w:rPr>
        <w:t xml:space="preserve">Kysymys 4</w:t>
      </w:r>
    </w:p>
    <w:p>
      <w:r>
        <w:t xml:space="preserve">Missä maassa on tällä hetkellä ryhmä, joka kutsuu itseään hugenoteiksi?</w:t>
      </w:r>
    </w:p>
    <w:p>
      <w:r>
        <w:rPr>
          <w:b/>
        </w:rPr>
        <w:t xml:space="preserve">Kysymys 5</w:t>
      </w:r>
    </w:p>
    <w:p>
      <w:r>
        <w:t xml:space="preserve">Kuinka moni pitää itseään hugenotteina nykyään Ranskan ulkopuolella?</w:t>
      </w:r>
    </w:p>
    <w:p>
      <w:r>
        <w:rPr>
          <w:b/>
        </w:rPr>
        <w:t xml:space="preserve">Kysymys 6</w:t>
      </w:r>
    </w:p>
    <w:p>
      <w:r>
        <w:t xml:space="preserve">Kuinka monta ihmistä asuu Alsacen alueella Ranskassa?</w:t>
      </w:r>
    </w:p>
    <w:p>
      <w:r>
        <w:rPr>
          <w:b/>
        </w:rPr>
        <w:t xml:space="preserve">Kysymys 7</w:t>
      </w:r>
    </w:p>
    <w:p>
      <w:r>
        <w:t xml:space="preserve">Missä Ranskassa on vähiten protestantteja?</w:t>
      </w:r>
    </w:p>
    <w:p>
      <w:r>
        <w:rPr>
          <w:b/>
        </w:rPr>
        <w:t xml:space="preserve">Kysymys 8</w:t>
      </w:r>
    </w:p>
    <w:p>
      <w:r>
        <w:t xml:space="preserve">Kuinka monta prosenttia Australian asukkaista pitää itseään hugenotteina?</w:t>
      </w:r>
    </w:p>
    <w:p>
      <w:r>
        <w:rPr>
          <w:b/>
        </w:rPr>
        <w:t xml:space="preserve">Kysymys 9</w:t>
      </w:r>
    </w:p>
    <w:p>
      <w:r>
        <w:t xml:space="preserve"> Kuinka paljon protestantteja on Cevennesin vuoristoalueella?</w:t>
      </w:r>
    </w:p>
    <w:p>
      <w:r>
        <w:rPr>
          <w:b/>
        </w:rPr>
        <w:t xml:space="preserve">Teksti numero 12</w:t>
      </w:r>
    </w:p>
    <w:p>
      <w:r>
        <w:t xml:space="preserve">Hugenottisiirtolaiset eivät hajaantuneet tai asettuneet eri puolille maata, vaan muodostivat pikemminkin kolme yhteisöä tai seurakuntaa: yhden New Yorkin kaupunkiin, toisen </w:t>
      </w:r>
      <w:r>
        <w:rPr>
          <w:color w:val="A9A9A9"/>
        </w:rPr>
        <w:t xml:space="preserve">21 mailia </w:t>
      </w:r>
      <w:r>
        <w:rPr>
          <w:color w:val="DCDCDC"/>
        </w:rPr>
        <w:t xml:space="preserve">New Yorkista</w:t>
      </w:r>
      <w:r>
        <w:t xml:space="preserve"> pohjoiseen </w:t>
      </w:r>
      <w:r>
        <w:rPr>
          <w:color w:val="2F4F4F"/>
        </w:rPr>
        <w:t xml:space="preserve">New Rochelleksi </w:t>
      </w:r>
      <w:r>
        <w:t xml:space="preserve">nimettyyn kaupunkiin </w:t>
      </w:r>
      <w:r>
        <w:t xml:space="preserve">ja kolmannen </w:t>
      </w:r>
      <w:r>
        <w:rPr>
          <w:color w:val="556B2F"/>
        </w:rPr>
        <w:t xml:space="preserve">New Paltziin</w:t>
      </w:r>
      <w:r>
        <w:t xml:space="preserve">, joka sijaitsi New Paltzin osavaltion pohjoisosassa</w:t>
      </w:r>
      <w:r>
        <w:t xml:space="preserve">. </w:t>
      </w:r>
      <w:r>
        <w:rPr>
          <w:color w:val="A0522D"/>
        </w:rPr>
        <w:t xml:space="preserve">New Paltzissa sijaitseva </w:t>
      </w:r>
      <w:r>
        <w:rPr>
          <w:color w:val="A0522D"/>
        </w:rPr>
        <w:t xml:space="preserve">"</w:t>
      </w:r>
      <w:r>
        <w:rPr>
          <w:color w:val="228B22"/>
        </w:rPr>
        <w:t xml:space="preserve">Huguenot Street Historic District</w:t>
      </w:r>
      <w:r>
        <w:rPr>
          <w:color w:val="A0522D"/>
        </w:rPr>
        <w:t xml:space="preserve">" </w:t>
      </w:r>
      <w:r>
        <w:t xml:space="preserve">on nimetty kansalliseksi historialliseksi maamerkiksi, ja se on Yhdysvaltojen </w:t>
      </w:r>
      <w:r>
        <w:rPr>
          <w:color w:val="191970"/>
        </w:rPr>
        <w:t xml:space="preserve">vanhin katu</w:t>
      </w:r>
      <w:r>
        <w:t xml:space="preserve">. </w:t>
      </w:r>
      <w:r>
        <w:t xml:space="preserve">Pieni joukko hugenotteja asettui asumaan myös </w:t>
      </w:r>
      <w:r>
        <w:rPr>
          <w:color w:val="8B0000"/>
        </w:rPr>
        <w:t xml:space="preserve">Staten Islandin </w:t>
      </w:r>
      <w:r>
        <w:t xml:space="preserve">etelärannalle </w:t>
      </w:r>
      <w:r>
        <w:t xml:space="preserve">New Yorkin sataman varrelle, jonka mukaan nykyinen Huguenotin kaupunginosa on nimetty.</w:t>
      </w:r>
    </w:p>
    <w:p>
      <w:r>
        <w:rPr>
          <w:b/>
        </w:rPr>
        <w:t xml:space="preserve">Kysymys 0</w:t>
      </w:r>
    </w:p>
    <w:p>
      <w:r>
        <w:t xml:space="preserve">Minkä New Yorkin pohjoispuolella sijaitsevan kaupungin asuttivat hugenotit?</w:t>
      </w:r>
    </w:p>
    <w:p>
      <w:r>
        <w:rPr>
          <w:b/>
        </w:rPr>
        <w:t xml:space="preserve">Kysymys 1</w:t>
      </w:r>
    </w:p>
    <w:p>
      <w:r>
        <w:t xml:space="preserve">Minkä New Yorkin osavaltion pohjoisosassa sijaitsevan kaupungin asuttivat hugenotit?</w:t>
      </w:r>
    </w:p>
    <w:p>
      <w:r>
        <w:rPr>
          <w:b/>
        </w:rPr>
        <w:t xml:space="preserve">Kysymys 2</w:t>
      </w:r>
    </w:p>
    <w:p>
      <w:r>
        <w:t xml:space="preserve">Mikä hugenottien alue on nimetty historialliseksi maamerkiksi?</w:t>
      </w:r>
    </w:p>
    <w:p>
      <w:r>
        <w:rPr>
          <w:b/>
        </w:rPr>
        <w:t xml:space="preserve">Kysymys 3</w:t>
      </w:r>
    </w:p>
    <w:p>
      <w:r>
        <w:t xml:space="preserve">Mitä tällä alueella sijaitsee?</w:t>
      </w:r>
    </w:p>
    <w:p>
      <w:r>
        <w:rPr>
          <w:b/>
        </w:rPr>
        <w:t xml:space="preserve">Kysymys 4</w:t>
      </w:r>
    </w:p>
    <w:p>
      <w:r>
        <w:t xml:space="preserve">Missä kaupunginosassa on Huguenot-niminen kaupunginosa?</w:t>
      </w:r>
    </w:p>
    <w:p>
      <w:r>
        <w:rPr>
          <w:b/>
        </w:rPr>
        <w:t xml:space="preserve">Kysymys 5</w:t>
      </w:r>
    </w:p>
    <w:p>
      <w:r>
        <w:t xml:space="preserve">Kuinka kaukana New Paltz on New Yorkista?</w:t>
      </w:r>
    </w:p>
    <w:p>
      <w:r>
        <w:rPr>
          <w:b/>
        </w:rPr>
        <w:t xml:space="preserve">Kysymys 6</w:t>
      </w:r>
    </w:p>
    <w:p>
      <w:r>
        <w:t xml:space="preserve">Kuinka kaukana New Rochelle on New Paltzista?</w:t>
      </w:r>
    </w:p>
    <w:p>
      <w:r>
        <w:rPr>
          <w:b/>
        </w:rPr>
        <w:t xml:space="preserve">Kysymys 7</w:t>
      </w:r>
    </w:p>
    <w:p>
      <w:r>
        <w:t xml:space="preserve">Kuinka pitkä on Staten Islandin eteläranta?</w:t>
      </w:r>
    </w:p>
    <w:p>
      <w:r>
        <w:rPr>
          <w:b/>
        </w:rPr>
        <w:t xml:space="preserve">Kysymys 8</w:t>
      </w:r>
    </w:p>
    <w:p>
      <w:r>
        <w:t xml:space="preserve">Missä suurin osa hugenoteista päätti asua?</w:t>
      </w:r>
    </w:p>
    <w:p>
      <w:r>
        <w:rPr>
          <w:b/>
        </w:rPr>
        <w:t xml:space="preserve">Kysymys 9</w:t>
      </w:r>
    </w:p>
    <w:p>
      <w:r>
        <w:t xml:space="preserve">Mihin jäi vähiten hugenotteja?</w:t>
      </w:r>
    </w:p>
    <w:p>
      <w:r>
        <w:rPr>
          <w:b/>
        </w:rPr>
        <w:t xml:space="preserve">Teksti numero 13</w:t>
      </w:r>
    </w:p>
    <w:p>
      <w:r>
        <w:rPr>
          <w:color w:val="DCDCDC"/>
        </w:rPr>
        <w:t xml:space="preserve">Nantesin ediktin </w:t>
      </w:r>
      <w:r>
        <w:rPr>
          <w:color w:val="A9A9A9"/>
        </w:rPr>
        <w:t xml:space="preserve">kumoamisen </w:t>
      </w:r>
      <w:r>
        <w:t xml:space="preserve">jälkeen </w:t>
      </w:r>
      <w:r>
        <w:rPr>
          <w:color w:val="556B2F"/>
        </w:rPr>
        <w:t xml:space="preserve">Alankomaiden tasavalta </w:t>
      </w:r>
      <w:r>
        <w:t xml:space="preserve">vastaanotti suurimman hugenottipakolaisten ryhmän, </w:t>
      </w:r>
      <w:r>
        <w:rPr>
          <w:color w:val="228B22"/>
        </w:rPr>
        <w:t xml:space="preserve">arviolta </w:t>
      </w:r>
      <w:r>
        <w:rPr>
          <w:color w:val="A0522D"/>
        </w:rPr>
        <w:t xml:space="preserve">75 </w:t>
      </w:r>
      <w:r>
        <w:rPr>
          <w:color w:val="191970"/>
        </w:rPr>
        <w:t xml:space="preserve">000-100 000 </w:t>
      </w:r>
      <w:r>
        <w:rPr>
          <w:color w:val="6B8E23"/>
        </w:rPr>
        <w:t xml:space="preserve">ihmistä</w:t>
      </w:r>
      <w:r>
        <w:t xml:space="preserve">. </w:t>
      </w:r>
      <w:r>
        <w:t xml:space="preserve">Heidän joukossaan oli </w:t>
      </w:r>
      <w:r>
        <w:rPr>
          <w:color w:val="8B0000"/>
        </w:rPr>
        <w:t xml:space="preserve">200 </w:t>
      </w:r>
      <w:r>
        <w:t xml:space="preserve">pappia</w:t>
      </w:r>
      <w:r>
        <w:t xml:space="preserve">.</w:t>
      </w:r>
      <w:r>
        <w:t xml:space="preserve"> Monet tulivat Cévennesin alueelta, esimerkiksi Fraissinet-de-Lozèren kylästä. Tämä oli valtava tulva, sillä Alankomaiden tasavallan koko väestö oli </w:t>
      </w:r>
      <w:r>
        <w:t xml:space="preserve">tuolloin </w:t>
      </w:r>
      <w:r>
        <w:rPr>
          <w:color w:val="483D8B"/>
        </w:rPr>
        <w:t xml:space="preserve">noin </w:t>
      </w:r>
      <w:r>
        <w:rPr>
          <w:color w:val="3CB371"/>
        </w:rPr>
        <w:t xml:space="preserve">2 miljoonaa. </w:t>
      </w:r>
      <w:r>
        <w:t xml:space="preserve">Vuoden 1700 tienoilla arvioidaan, että lähes 25 prosenttia Amsterdamin väestöstä oli hugenotteja. </w:t>
      </w:r>
      <w:r>
        <w:rPr>
          <w:color w:val="BC8F8F"/>
        </w:rPr>
        <w:t xml:space="preserve">1705 </w:t>
      </w:r>
      <w:r>
        <w:rPr>
          <w:color w:val="663399"/>
        </w:rPr>
        <w:t xml:space="preserve">Amsterdam ja Länsi-Friisian alue </w:t>
      </w:r>
      <w:r>
        <w:t xml:space="preserve">olivat ensimmäisiä alueita, jotka myönsivät hugenottisiirtolaisille täydet kansalaisoikeudet, ja sen jälkeen Alankomaiden tasavalta vuonna 1715. Hugenotit sekaantuivat hollantilaisten kanssa alusta alkaen.</w:t>
      </w:r>
    </w:p>
    <w:p>
      <w:r>
        <w:rPr>
          <w:b/>
        </w:rPr>
        <w:t xml:space="preserve">Kysymys 0</w:t>
      </w:r>
    </w:p>
    <w:p>
      <w:r>
        <w:t xml:space="preserve">Mikä maa otti aluksi vastaan suurimman määrän hugenottipakolaisia?</w:t>
      </w:r>
    </w:p>
    <w:p>
      <w:r>
        <w:rPr>
          <w:b/>
        </w:rPr>
        <w:t xml:space="preserve">Kysymys 1</w:t>
      </w:r>
    </w:p>
    <w:p>
      <w:r>
        <w:t xml:space="preserve">Kuinka monta pakolaista muutti Alankomaiden tasavaltaan?</w:t>
      </w:r>
    </w:p>
    <w:p>
      <w:r>
        <w:rPr>
          <w:b/>
        </w:rPr>
        <w:t xml:space="preserve">Kysymys 2</w:t>
      </w:r>
    </w:p>
    <w:p>
      <w:r>
        <w:t xml:space="preserve">Mikä oli Alankomaiden tasavallan väkiluku ennen tätä maastamuuttoa?</w:t>
      </w:r>
    </w:p>
    <w:p>
      <w:r>
        <w:rPr>
          <w:b/>
        </w:rPr>
        <w:t xml:space="preserve">Kysymys 3</w:t>
      </w:r>
    </w:p>
    <w:p>
      <w:r>
        <w:t xml:space="preserve">Mitkä kaksi tasavallan aluetta myönsivät ensimmäisenä oikeudet hugenoteille?</w:t>
      </w:r>
    </w:p>
    <w:p>
      <w:r>
        <w:rPr>
          <w:b/>
        </w:rPr>
        <w:t xml:space="preserve">Kysymys 4</w:t>
      </w:r>
    </w:p>
    <w:p>
      <w:r>
        <w:t xml:space="preserve">Minkä julistuksen perusteella hugenottien pakolaiset lähtivät maastamuuttoon?</w:t>
      </w:r>
    </w:p>
    <w:p>
      <w:r>
        <w:rPr>
          <w:b/>
        </w:rPr>
        <w:t xml:space="preserve">Kysymys 5</w:t>
      </w:r>
    </w:p>
    <w:p>
      <w:r>
        <w:t xml:space="preserve">Kuinka monta hugenottia asui Länsi-Friisiassa vuonna 1705?</w:t>
      </w:r>
    </w:p>
    <w:p>
      <w:r>
        <w:rPr>
          <w:b/>
        </w:rPr>
        <w:t xml:space="preserve">Kysymys 6</w:t>
      </w:r>
    </w:p>
    <w:p>
      <w:r>
        <w:t xml:space="preserve">Kuinka monta hugenottia asui Amsterdamissa vuonna 1705?</w:t>
      </w:r>
    </w:p>
    <w:p>
      <w:r>
        <w:rPr>
          <w:b/>
        </w:rPr>
        <w:t xml:space="preserve">Kysymys 7</w:t>
      </w:r>
    </w:p>
    <w:p>
      <w:r>
        <w:t xml:space="preserve">Minä vuonna Nantesin edikti kumottiin?</w:t>
      </w:r>
    </w:p>
    <w:p>
      <w:r>
        <w:rPr>
          <w:b/>
        </w:rPr>
        <w:t xml:space="preserve">Kysymys 8</w:t>
      </w:r>
    </w:p>
    <w:p>
      <w:r>
        <w:t xml:space="preserve">Kuinka monta pappia Alankomaiden tasavallassa oli ennen hugenottien tuloa?</w:t>
      </w:r>
    </w:p>
    <w:p>
      <w:r>
        <w:rPr>
          <w:b/>
        </w:rPr>
        <w:t xml:space="preserve">Kysymys 9</w:t>
      </w:r>
    </w:p>
    <w:p>
      <w:r>
        <w:t xml:space="preserve">Missä maassa Cevennes sijaitsee?</w:t>
      </w:r>
    </w:p>
    <w:p>
      <w:r>
        <w:rPr>
          <w:b/>
        </w:rPr>
        <w:t xml:space="preserve">Teksti numero 14</w:t>
      </w:r>
    </w:p>
    <w:p>
      <w:r>
        <w:t xml:space="preserve">Viimeksi mainitussa yhteydessä nimi saattoi viitata taikauskoiseen palvomiseen; kansan mielikuvituksen mukaan </w:t>
      </w:r>
      <w:r>
        <w:rPr>
          <w:color w:val="A9A9A9"/>
        </w:rPr>
        <w:t xml:space="preserve">Huguonissa</w:t>
      </w:r>
      <w:r>
        <w:t xml:space="preserve">, kuningas Hugon portilla, kummitteli </w:t>
      </w:r>
      <w:r>
        <w:rPr>
          <w:color w:val="2F4F4F"/>
        </w:rPr>
        <w:t xml:space="preserve">le roi Huguetin </w:t>
      </w:r>
      <w:r>
        <w:t xml:space="preserve">(jota roomalaiskatoliset pitivät pahamaineisena roistona) ja muiden henkien </w:t>
      </w:r>
      <w:r>
        <w:rPr>
          <w:color w:val="2F4F4F"/>
        </w:rPr>
        <w:t xml:space="preserve">haamu, </w:t>
      </w:r>
      <w:r>
        <w:t xml:space="preserve">joka kiirastulen sijaan palasi vahingoittamaan eläviä öisin. Juuri </w:t>
      </w:r>
      <w:r>
        <w:t xml:space="preserve">tässä </w:t>
      </w:r>
      <w:r>
        <w:rPr>
          <w:color w:val="556B2F"/>
        </w:rPr>
        <w:t xml:space="preserve">Toursin</w:t>
      </w:r>
      <w:r>
        <w:t xml:space="preserve"> paikassa </w:t>
      </w:r>
      <w:r>
        <w:rPr>
          <w:color w:val="6B8E23"/>
        </w:rPr>
        <w:t xml:space="preserve">prétendus réformés </w:t>
      </w:r>
      <w:r>
        <w:t xml:space="preserve">("nämä muka 'reformoidut'") kokoontuivat tavallisesti </w:t>
      </w:r>
      <w:r>
        <w:rPr>
          <w:color w:val="228B22"/>
        </w:rPr>
        <w:t xml:space="preserve">öisin </w:t>
      </w:r>
      <w:r>
        <w:t xml:space="preserve">sekä poliittisiin tarkoituksiin että rukoilemaan ja laulamaan psalmeja. Tällaiset selitykset on jäljitetty aikalaiselle Reguier de la Planchalle (k. </w:t>
      </w:r>
      <w:r>
        <w:rPr>
          <w:color w:val="191970"/>
        </w:rPr>
        <w:t xml:space="preserve">1560), </w:t>
      </w:r>
      <w:r>
        <w:t xml:space="preserve">joka De l'Estat de France -teoksessaan esitti seuraavan selityksen nimen alkuperästä, kuten The Cape Monthly -lehti siteeraa:</w:t>
      </w:r>
    </w:p>
    <w:p>
      <w:r>
        <w:rPr>
          <w:b/>
        </w:rPr>
        <w:t xml:space="preserve">Kysymys 0</w:t>
      </w:r>
    </w:p>
    <w:p>
      <w:r>
        <w:t xml:space="preserve">Missä oli kuningas Hugon portti?</w:t>
      </w:r>
    </w:p>
    <w:p>
      <w:r>
        <w:rPr>
          <w:b/>
        </w:rPr>
        <w:t xml:space="preserve">Kysymys 1</w:t>
      </w:r>
    </w:p>
    <w:p>
      <w:r>
        <w:t xml:space="preserve">Millä muulla nimellä portti tunnettiin?</w:t>
      </w:r>
    </w:p>
    <w:p>
      <w:r>
        <w:rPr>
          <w:b/>
        </w:rPr>
        <w:t xml:space="preserve">Kysymys 2</w:t>
      </w:r>
    </w:p>
    <w:p>
      <w:r>
        <w:t xml:space="preserve">Kenen väitetään kummitelleen portilla?</w:t>
      </w:r>
    </w:p>
    <w:p>
      <w:r>
        <w:rPr>
          <w:b/>
        </w:rPr>
        <w:t xml:space="preserve">Kysymys 3</w:t>
      </w:r>
    </w:p>
    <w:p>
      <w:r>
        <w:t xml:space="preserve">Millä nimellä "oletettavasti uudistuneet" tunnettiin?</w:t>
      </w:r>
    </w:p>
    <w:p>
      <w:r>
        <w:rPr>
          <w:b/>
        </w:rPr>
        <w:t xml:space="preserve">Kysymys 4</w:t>
      </w:r>
    </w:p>
    <w:p>
      <w:r>
        <w:t xml:space="preserve">Mihin kellonaikaan nämä reformoidut kokoontuivat oletettavasti hugenottirituaaleihin?</w:t>
      </w:r>
    </w:p>
    <w:p>
      <w:r>
        <w:rPr>
          <w:b/>
        </w:rPr>
        <w:t xml:space="preserve">Kysymys 5</w:t>
      </w:r>
    </w:p>
    <w:p>
      <w:r>
        <w:t xml:space="preserve">Minä vuonna Huguon rakennettiin?</w:t>
      </w:r>
    </w:p>
    <w:p>
      <w:r>
        <w:rPr>
          <w:b/>
        </w:rPr>
        <w:t xml:space="preserve">Kysymys 6</w:t>
      </w:r>
    </w:p>
    <w:p>
      <w:r>
        <w:t xml:space="preserve">Minä vuonna kuningas Hugo kuoli?</w:t>
      </w:r>
    </w:p>
    <w:p>
      <w:r>
        <w:rPr>
          <w:b/>
        </w:rPr>
        <w:t xml:space="preserve">Kysymys 7</w:t>
      </w:r>
    </w:p>
    <w:p>
      <w:r>
        <w:t xml:space="preserve">Minä vuonna le roi Huguet kuoli?</w:t>
      </w:r>
    </w:p>
    <w:p>
      <w:r>
        <w:rPr>
          <w:b/>
        </w:rPr>
        <w:t xml:space="preserve">Kysymys 8</w:t>
      </w:r>
    </w:p>
    <w:p>
      <w:r>
        <w:t xml:space="preserve">Minä vuonna Reguier de la Plancha syntyi?</w:t>
      </w:r>
    </w:p>
    <w:p>
      <w:r>
        <w:rPr>
          <w:b/>
        </w:rPr>
        <w:t xml:space="preserve">Kysymys 9</w:t>
      </w:r>
    </w:p>
    <w:p>
      <w:r>
        <w:t xml:space="preserve">Minä vuonna The Cape Monthly julkaistiin ensimmäisen kerran?</w:t>
      </w:r>
    </w:p>
    <w:p>
      <w:r>
        <w:rPr>
          <w:b/>
        </w:rPr>
        <w:t xml:space="preserve">Teksti numero 15</w:t>
      </w:r>
    </w:p>
    <w:p>
      <w:r>
        <w:t xml:space="preserve">Muita todisteita Valloneista ja hugenoteista </w:t>
      </w:r>
      <w:r>
        <w:rPr>
          <w:color w:val="A9A9A9"/>
        </w:rPr>
        <w:t xml:space="preserve">Canterburyssa on muun </w:t>
      </w:r>
      <w:r>
        <w:t xml:space="preserve">muassa Turnagain Lanella sijaitseva talokortteli, jonka ylimmässä kerroksessa on säilynyt kutojien ikkunoita, sillä monet hugenotit </w:t>
      </w:r>
      <w:r>
        <w:rPr>
          <w:color w:val="DCDCDC"/>
        </w:rPr>
        <w:t xml:space="preserve">työskentelivät </w:t>
      </w:r>
      <w:r>
        <w:rPr>
          <w:color w:val="2F4F4F"/>
        </w:rPr>
        <w:t xml:space="preserve">kutojina</w:t>
      </w:r>
      <w:r>
        <w:t xml:space="preserve">. </w:t>
      </w:r>
      <w:r>
        <w:rPr>
          <w:color w:val="556B2F"/>
        </w:rPr>
        <w:t xml:space="preserve">The Weavers</w:t>
      </w:r>
      <w:r>
        <w:t xml:space="preserve">, joen rannalla sijaitseva puolipuurakenteinen talo, oli kutomakoulu 1500-luvun lopusta noin vuoteen </w:t>
      </w:r>
      <w:r>
        <w:rPr>
          <w:color w:val="6B8E23"/>
        </w:rPr>
        <w:t xml:space="preserve">1830</w:t>
      </w:r>
      <w:r>
        <w:t xml:space="preserve">. (</w:t>
      </w:r>
      <w:r>
        <w:t xml:space="preserve">Se on muutettu </w:t>
      </w:r>
      <w:r>
        <w:rPr>
          <w:color w:val="228B22"/>
        </w:rPr>
        <w:t xml:space="preserve">ravintolaksi - ks. </w:t>
      </w:r>
      <w:r>
        <w:t xml:space="preserve">kuva yllä.) Talo on saanut nimensä kutomakoulusta, joka siirrettiin sinne 1800-luvun viimeisinä vuosina, jolloin aikaisempi käyttötarkoitus heräsi henkiin). Muut pakolaiset harjoittivat erilaisia ammatteja, jotka olivat välttämättömiä yhteisön ylläpitämiseksi alkuperäisväestöstä erillään. Tällainen </w:t>
      </w:r>
      <w:r>
        <w:rPr>
          <w:color w:val="191970"/>
        </w:rPr>
        <w:t xml:space="preserve">taloudellinen erillisyys </w:t>
      </w:r>
      <w:r>
        <w:t xml:space="preserve">oli edellytys sille, että pakolaiset hyväksyttiin aluksi kaupunkiin. He asettuivat myös muualle </w:t>
      </w:r>
      <w:r>
        <w:rPr>
          <w:color w:val="8B0000"/>
        </w:rPr>
        <w:t xml:space="preserve">Kentiin, erityisesti </w:t>
      </w:r>
      <w:r>
        <w:rPr>
          <w:color w:val="483D8B"/>
        </w:rPr>
        <w:t xml:space="preserve">Sandwichiin, </w:t>
      </w:r>
      <w:r>
        <w:rPr>
          <w:color w:val="3CB371"/>
        </w:rPr>
        <w:t xml:space="preserve">Favershamiin </w:t>
      </w:r>
      <w:r>
        <w:rPr>
          <w:color w:val="483D8B"/>
        </w:rPr>
        <w:t xml:space="preserve">ja </w:t>
      </w:r>
      <w:r>
        <w:rPr>
          <w:color w:val="BC8F8F"/>
        </w:rPr>
        <w:t xml:space="preserve">Maidstoneen - kaupunkeihin, joissa </w:t>
      </w:r>
      <w:r>
        <w:t xml:space="preserve">oli aiemmin pakolaiskirkkoja.</w:t>
      </w:r>
    </w:p>
    <w:p>
      <w:r>
        <w:rPr>
          <w:b/>
        </w:rPr>
        <w:t xml:space="preserve">Kysymys 0</w:t>
      </w:r>
    </w:p>
    <w:p>
      <w:r>
        <w:t xml:space="preserve">Mihin hugenotit ja vallonit asettuivat Englannissa?</w:t>
      </w:r>
    </w:p>
    <w:p>
      <w:r>
        <w:rPr>
          <w:b/>
        </w:rPr>
        <w:t xml:space="preserve">Kysymys 1</w:t>
      </w:r>
    </w:p>
    <w:p>
      <w:r>
        <w:t xml:space="preserve">Missä talossa Canterburyssa sijaitsi kutomakoulu?</w:t>
      </w:r>
    </w:p>
    <w:p>
      <w:r>
        <w:rPr>
          <w:b/>
        </w:rPr>
        <w:t xml:space="preserve">Kysymys 2</w:t>
      </w:r>
    </w:p>
    <w:p>
      <w:r>
        <w:t xml:space="preserve">Mitä sosiaalista rakennetta hugenottipakolaiset Canterburyssa harjoittivat?</w:t>
      </w:r>
    </w:p>
    <w:p>
      <w:r>
        <w:rPr>
          <w:b/>
        </w:rPr>
        <w:t xml:space="preserve">Kysymys 3</w:t>
      </w:r>
    </w:p>
    <w:p>
      <w:r>
        <w:t xml:space="preserve">Missä muissa englantilaisissa kaupungeissa hugenotit asettuivat asumaan?</w:t>
      </w:r>
    </w:p>
    <w:p>
      <w:r>
        <w:rPr>
          <w:b/>
        </w:rPr>
        <w:t xml:space="preserve">Kysymys 4</w:t>
      </w:r>
    </w:p>
    <w:p>
      <w:r>
        <w:t xml:space="preserve">Mitä The Weaving Housen paikalla sijaitsee tällä hetkellä?</w:t>
      </w:r>
    </w:p>
    <w:p>
      <w:r>
        <w:rPr>
          <w:b/>
        </w:rPr>
        <w:t xml:space="preserve">Kysymys 5</w:t>
      </w:r>
    </w:p>
    <w:p>
      <w:r>
        <w:t xml:space="preserve">Milloin The Weavers muutettiin ravintolaksi?</w:t>
      </w:r>
    </w:p>
    <w:p>
      <w:r>
        <w:rPr>
          <w:b/>
        </w:rPr>
        <w:t xml:space="preserve">Kysymys 6</w:t>
      </w:r>
    </w:p>
    <w:p>
      <w:r>
        <w:t xml:space="preserve">Missä englantilaisessa kaupungissa asui eniten hugenotteja?</w:t>
      </w:r>
    </w:p>
    <w:p>
      <w:r>
        <w:rPr>
          <w:b/>
        </w:rPr>
        <w:t xml:space="preserve">Kysymys 7</w:t>
      </w:r>
    </w:p>
    <w:p>
      <w:r>
        <w:t xml:space="preserve">Missä englantilaisessa kaupungissa asui eniten valloneita?</w:t>
      </w:r>
    </w:p>
    <w:p>
      <w:r>
        <w:rPr>
          <w:b/>
        </w:rPr>
        <w:t xml:space="preserve">Kysymys 8</w:t>
      </w:r>
    </w:p>
    <w:p>
      <w:r>
        <w:t xml:space="preserve">Mikä oli englantilaisten äidinkielen ammatti?</w:t>
      </w:r>
    </w:p>
    <w:p>
      <w:r>
        <w:rPr>
          <w:b/>
        </w:rPr>
        <w:t xml:space="preserve">Kysymys 9</w:t>
      </w:r>
    </w:p>
    <w:p>
      <w:r>
        <w:t xml:space="preserve">Missä englantilaisessa kaupungissa oli suurin pakolaiskirkko?</w:t>
      </w:r>
    </w:p>
    <w:p>
      <w:r>
        <w:rPr>
          <w:b/>
        </w:rPr>
        <w:t xml:space="preserve">Teksti numero 16</w:t>
      </w:r>
    </w:p>
    <w:p>
      <w:r>
        <w:t xml:space="preserve">Useat hugenotit toimivat pormestareina </w:t>
      </w:r>
      <w:r>
        <w:rPr>
          <w:color w:val="A9A9A9"/>
        </w:rPr>
        <w:t xml:space="preserve">Dublinissa, Corkissa, </w:t>
      </w:r>
      <w:r>
        <w:rPr>
          <w:color w:val="DCDCDC"/>
        </w:rPr>
        <w:t xml:space="preserve">Youghalissa </w:t>
      </w:r>
      <w:r>
        <w:rPr>
          <w:color w:val="A9A9A9"/>
        </w:rPr>
        <w:t xml:space="preserve">ja Waterfordissa </w:t>
      </w:r>
      <w:r>
        <w:t xml:space="preserve">1600- ja 1700-luvuilla. Hugenottien läsnäolosta on yhä lukuisia merkkejä, sillä nimet ovat edelleen käytössä ja suurimpien kaupunkien alueet on nimetty sinne asettuneiden ihmisten mukaan. Esimerkkeinä mainittakoon hugenottikortteli ja French Church Street </w:t>
      </w:r>
      <w:r>
        <w:rPr>
          <w:color w:val="2F4F4F"/>
        </w:rPr>
        <w:t xml:space="preserve">Cork</w:t>
      </w:r>
      <w:r>
        <w:t xml:space="preserve"> </w:t>
      </w:r>
      <w:r>
        <w:rPr>
          <w:color w:val="556B2F"/>
        </w:rPr>
        <w:t xml:space="preserve">Cityssä </w:t>
      </w:r>
      <w:r>
        <w:t xml:space="preserve">sekä D'Olier Street </w:t>
      </w:r>
      <w:r>
        <w:rPr>
          <w:color w:val="6B8E23"/>
        </w:rPr>
        <w:t xml:space="preserve">Dublinissa, joka on </w:t>
      </w:r>
      <w:r>
        <w:t xml:space="preserve">nimetty </w:t>
      </w:r>
      <w:r>
        <w:rPr>
          <w:color w:val="A0522D"/>
        </w:rPr>
        <w:t xml:space="preserve">erään </w:t>
      </w:r>
      <w:r>
        <w:rPr>
          <w:color w:val="228B22"/>
        </w:rPr>
        <w:t xml:space="preserve">High Sheriffin </w:t>
      </w:r>
      <w:r>
        <w:rPr>
          <w:color w:val="A0522D"/>
        </w:rPr>
        <w:t xml:space="preserve">ja yhden Irlannin keskuspankin perustajan </w:t>
      </w:r>
      <w:r>
        <w:t xml:space="preserve">mukaan</w:t>
      </w:r>
      <w:r>
        <w:t xml:space="preserve">. </w:t>
      </w:r>
      <w:r>
        <w:t xml:space="preserve">Portarlingtonissa sijaitseva ranskalainen kirkko on peräisin vuodelta </w:t>
      </w:r>
      <w:r>
        <w:rPr>
          <w:color w:val="191970"/>
        </w:rPr>
        <w:t xml:space="preserve">1696, </w:t>
      </w:r>
      <w:r>
        <w:t xml:space="preserve">ja se rakennettiin palvelemaan kaupungin merkittävää uutta hugenottiyhteisöä. He muodostivat tuolloin enemmistön kaupungin asukkaista.</w:t>
      </w:r>
    </w:p>
    <w:p>
      <w:r>
        <w:rPr>
          <w:b/>
        </w:rPr>
        <w:t xml:space="preserve">Kysymys 0</w:t>
      </w:r>
    </w:p>
    <w:p>
      <w:r>
        <w:t xml:space="preserve">Missä irlantilaisissa kaupungeissa oli 1600- ja 1700-luvuilla hugenottipormestareita?</w:t>
      </w:r>
    </w:p>
    <w:p>
      <w:r>
        <w:rPr>
          <w:b/>
        </w:rPr>
        <w:t xml:space="preserve">Kysymys 1</w:t>
      </w:r>
    </w:p>
    <w:p>
      <w:r>
        <w:t xml:space="preserve">Missä irlantilaisessa kaupungissa on French Church Street?</w:t>
      </w:r>
    </w:p>
    <w:p>
      <w:r>
        <w:rPr>
          <w:b/>
        </w:rPr>
        <w:t xml:space="preserve">Kysymys 2</w:t>
      </w:r>
    </w:p>
    <w:p>
      <w:r>
        <w:t xml:space="preserve">Missä on D'Olier Street?</w:t>
      </w:r>
    </w:p>
    <w:p>
      <w:r>
        <w:rPr>
          <w:b/>
        </w:rPr>
        <w:t xml:space="preserve">Kysymys 3</w:t>
      </w:r>
    </w:p>
    <w:p>
      <w:r>
        <w:t xml:space="preserve">D'Olier Street on nimetty kenen mukaan?</w:t>
      </w:r>
    </w:p>
    <w:p>
      <w:r>
        <w:rPr>
          <w:b/>
        </w:rPr>
        <w:t xml:space="preserve">Kysymys 4</w:t>
      </w:r>
    </w:p>
    <w:p>
      <w:r>
        <w:t xml:space="preserve">Milloin Portarlingtonin ranskalainen kirkko rakennettiin?</w:t>
      </w:r>
    </w:p>
    <w:p>
      <w:r>
        <w:rPr>
          <w:b/>
        </w:rPr>
        <w:t xml:space="preserve">Kysymys 5</w:t>
      </w:r>
    </w:p>
    <w:p>
      <w:r>
        <w:t xml:space="preserve">Missä irlantilaiskaupungissa on enää vähän merkkejä hugenoteista?</w:t>
      </w:r>
    </w:p>
    <w:p>
      <w:r>
        <w:rPr>
          <w:b/>
        </w:rPr>
        <w:t xml:space="preserve">Kysymys 6</w:t>
      </w:r>
    </w:p>
    <w:p>
      <w:r>
        <w:t xml:space="preserve">Minä vuonna D'Olier Street rakennettiin Dubliniin?</w:t>
      </w:r>
    </w:p>
    <w:p>
      <w:r>
        <w:rPr>
          <w:b/>
        </w:rPr>
        <w:t xml:space="preserve">Kysymys 7</w:t>
      </w:r>
    </w:p>
    <w:p>
      <w:r>
        <w:t xml:space="preserve">Minä vuonna ranskalainen Church Street rakennettiin Corkiin?</w:t>
      </w:r>
    </w:p>
    <w:p>
      <w:r>
        <w:rPr>
          <w:b/>
        </w:rPr>
        <w:t xml:space="preserve">Kysymys 8</w:t>
      </w:r>
    </w:p>
    <w:p>
      <w:r>
        <w:t xml:space="preserve">Minkä vuoden aikana Corkissa nimettiin hugenottien alue?</w:t>
      </w:r>
    </w:p>
    <w:p>
      <w:r>
        <w:rPr>
          <w:b/>
        </w:rPr>
        <w:t xml:space="preserve">Kysymys 9</w:t>
      </w:r>
    </w:p>
    <w:p>
      <w:r>
        <w:t xml:space="preserve">Mikä oli D'olierin etunimi?</w:t>
      </w:r>
    </w:p>
    <w:p>
      <w:r>
        <w:rPr>
          <w:b/>
        </w:rPr>
        <w:t xml:space="preserve">Teksti numero 17</w:t>
      </w:r>
    </w:p>
    <w:p>
      <w:r>
        <w:t xml:space="preserve">Hugenottien maastamuutto Ranskasta aiheutti </w:t>
      </w:r>
      <w:r>
        <w:rPr>
          <w:color w:val="A9A9A9"/>
        </w:rPr>
        <w:t xml:space="preserve">aivovuodon, </w:t>
      </w:r>
      <w:r>
        <w:t xml:space="preserve">sillä monet hugenotit olivat saavuttaneet tärkeitä asemia yhteiskunnassa. Kuningaskunta ei toipunut täysin vuosiin. Se, että Ranskan kruunu ei sallinut </w:t>
      </w:r>
      <w:r>
        <w:rPr>
          <w:color w:val="DCDCDC"/>
        </w:rPr>
        <w:t xml:space="preserve">muiden kuin katolilaisten </w:t>
      </w:r>
      <w:r>
        <w:t xml:space="preserve">asettua asumaan </w:t>
      </w:r>
      <w:r>
        <w:rPr>
          <w:color w:val="2F4F4F"/>
        </w:rPr>
        <w:t xml:space="preserve">Uuteen-Ranskaan, </w:t>
      </w:r>
      <w:r>
        <w:t xml:space="preserve">saattaa osaltaan selittää siirtokunnan hitaamman väestönkasvun verrattuna naapurimaan brittiläisiin siirtokuntiin, jotka avasivat asuttamisen uskonnollisesti eri mieltä oleville. </w:t>
      </w:r>
      <w:r>
        <w:rPr>
          <w:color w:val="556B2F"/>
        </w:rPr>
        <w:t xml:space="preserve">Ranskan </w:t>
      </w:r>
      <w:r>
        <w:t xml:space="preserve">ja intiaanien sodan (</w:t>
      </w:r>
      <w:r>
        <w:rPr>
          <w:color w:val="6B8E23"/>
        </w:rPr>
        <w:t xml:space="preserve">seitsenvuotisen sodan </w:t>
      </w:r>
      <w:r>
        <w:t xml:space="preserve">Pohjois-Amerikan rintama) </w:t>
      </w:r>
      <w:r>
        <w:t xml:space="preserve">aikaan </w:t>
      </w:r>
      <w:r>
        <w:t xml:space="preserve">brittiläisissä siirtokunnissa asui huomattava määrä hugenottisyntyistä väestöä, ja monet heistä osallistuivat Britannian tappioon Uudessa Ranskassa vuosina </w:t>
      </w:r>
      <w:r>
        <w:rPr>
          <w:color w:val="A0522D"/>
        </w:rPr>
        <w:t xml:space="preserve">1759-60</w:t>
      </w:r>
      <w:r>
        <w:t xml:space="preserve">.</w:t>
      </w:r>
    </w:p>
    <w:p>
      <w:r>
        <w:rPr>
          <w:b/>
        </w:rPr>
        <w:t xml:space="preserve">Kysymys 0</w:t>
      </w:r>
    </w:p>
    <w:p>
      <w:r>
        <w:t xml:space="preserve">Mikä on yleinen termi Ranskan yhteiskunnan avainhenkilöiden menettämisestä hugenottien siirtolaisuuden vuoksi?</w:t>
      </w:r>
    </w:p>
    <w:p>
      <w:r>
        <w:rPr>
          <w:b/>
        </w:rPr>
        <w:t xml:space="preserve">Kysymys 1</w:t>
      </w:r>
    </w:p>
    <w:p>
      <w:r>
        <w:t xml:space="preserve">Mikä oli Ranskan ensimmäisen siirtomaan nimi Uudessa maailmassa?</w:t>
      </w:r>
    </w:p>
    <w:p>
      <w:r>
        <w:rPr>
          <w:b/>
        </w:rPr>
        <w:t xml:space="preserve">Kysymys 2</w:t>
      </w:r>
    </w:p>
    <w:p>
      <w:r>
        <w:t xml:space="preserve">Mitkä henkilöt eivät saaneet asettua asumaan Uuteen Ranskaan?</w:t>
      </w:r>
    </w:p>
    <w:p>
      <w:r>
        <w:rPr>
          <w:b/>
        </w:rPr>
        <w:t xml:space="preserve">Kysymys 3</w:t>
      </w:r>
    </w:p>
    <w:p>
      <w:r>
        <w:t xml:space="preserve">Ranskan ja intiaanien sota oli minkä eurooppalaisen konfliktin Uuden maailman osa?</w:t>
      </w:r>
    </w:p>
    <w:p>
      <w:r>
        <w:rPr>
          <w:b/>
        </w:rPr>
        <w:t xml:space="preserve">Kysymys 4</w:t>
      </w:r>
    </w:p>
    <w:p>
      <w:r>
        <w:t xml:space="preserve">Milloin britit kukistivat Uuden Ranskan?</w:t>
      </w:r>
    </w:p>
    <w:p>
      <w:r>
        <w:rPr>
          <w:b/>
        </w:rPr>
        <w:t xml:space="preserve">Kysymys 5</w:t>
      </w:r>
    </w:p>
    <w:p>
      <w:r>
        <w:t xml:space="preserve">Minä vuonna Ranskan ja intiaanien sota alkoi?</w:t>
      </w:r>
    </w:p>
    <w:p>
      <w:r>
        <w:rPr>
          <w:b/>
        </w:rPr>
        <w:t xml:space="preserve">Kysymys 6</w:t>
      </w:r>
    </w:p>
    <w:p>
      <w:r>
        <w:t xml:space="preserve">Mitkä ihmiset eivät saaneet asettua brittiläisiin siirtomaihin?</w:t>
      </w:r>
    </w:p>
    <w:p>
      <w:r>
        <w:rPr>
          <w:b/>
        </w:rPr>
        <w:t xml:space="preserve">Kysymys 7</w:t>
      </w:r>
    </w:p>
    <w:p>
      <w:r>
        <w:t xml:space="preserve">Minä vuonna ensimmäiset hugenotit saapuivat Britannian siirtokuntiin?</w:t>
      </w:r>
    </w:p>
    <w:p>
      <w:r>
        <w:rPr>
          <w:b/>
        </w:rPr>
        <w:t xml:space="preserve">Kysymys 8</w:t>
      </w:r>
    </w:p>
    <w:p>
      <w:r>
        <w:t xml:space="preserve">Kuka voitti seitsenvuotisen sodan?</w:t>
      </w:r>
    </w:p>
    <w:p>
      <w:r>
        <w:rPr>
          <w:b/>
        </w:rPr>
        <w:t xml:space="preserve">Teksti numero 18</w:t>
      </w:r>
    </w:p>
    <w:p>
      <w:r>
        <w:t xml:space="preserve">Sotiminen, jota seurasivat lyhyet rauhanjaksot, jatkui vielä lähes neljännesvuosisadan ajan. Sodankäynti lopetettiin lopullisesti vuonna </w:t>
      </w:r>
      <w:r>
        <w:rPr>
          <w:color w:val="A9A9A9"/>
        </w:rPr>
        <w:t xml:space="preserve">1598, </w:t>
      </w:r>
      <w:r>
        <w:t xml:space="preserve">kun </w:t>
      </w:r>
      <w:r>
        <w:rPr>
          <w:color w:val="DCDCDC"/>
        </w:rPr>
        <w:t xml:space="preserve">Navarran Henrik, joka oli </w:t>
      </w:r>
      <w:r>
        <w:t xml:space="preserve">noussut Ranskan valtaistuimelle Henrik IV:nä ja luopunut </w:t>
      </w:r>
      <w:r>
        <w:rPr>
          <w:color w:val="2F4F4F"/>
        </w:rPr>
        <w:t xml:space="preserve">protestanttisuudesta </w:t>
      </w:r>
      <w:r>
        <w:t xml:space="preserve">roomalaiskatolilaisuuden hyväksi, antoi Nantesin ediktin</w:t>
      </w:r>
      <w:r>
        <w:rPr>
          <w:color w:val="A9A9A9"/>
        </w:rPr>
        <w:t xml:space="preserve">.</w:t>
      </w:r>
      <w:r>
        <w:t xml:space="preserve"> Ediktiossa vahvistettiin katolilaisuus Ranskan valtionuskontona, mutta </w:t>
      </w:r>
      <w:r>
        <w:rPr>
          <w:color w:val="556B2F"/>
        </w:rPr>
        <w:t xml:space="preserve">protestantit saivat </w:t>
      </w:r>
      <w:r>
        <w:rPr>
          <w:color w:val="A0522D"/>
        </w:rPr>
        <w:t xml:space="preserve">kruunun alaisuudessa </w:t>
      </w:r>
      <w:r>
        <w:rPr>
          <w:color w:val="556B2F"/>
        </w:rPr>
        <w:t xml:space="preserve">tasavertaisen aseman </w:t>
      </w:r>
      <w:r>
        <w:rPr>
          <w:color w:val="6B8E23"/>
        </w:rPr>
        <w:t xml:space="preserve">katolilaisten kanssa </w:t>
      </w:r>
      <w:r>
        <w:rPr>
          <w:color w:val="A0522D"/>
        </w:rPr>
        <w:t xml:space="preserve">ja tietynasteisen uskonnollisen ja poliittisen vapauden alueellaan</w:t>
      </w:r>
      <w:r>
        <w:t xml:space="preserve">. </w:t>
      </w:r>
      <w:r>
        <w:t xml:space="preserve">Edikti suojasi samalla katolilaisten etuja estämällä </w:t>
      </w:r>
      <w:r>
        <w:rPr>
          <w:color w:val="8B0000"/>
        </w:rPr>
        <w:t xml:space="preserve">uusien protestanttisten kirkkojen </w:t>
      </w:r>
      <w:r>
        <w:rPr>
          <w:color w:val="191970"/>
        </w:rPr>
        <w:t xml:space="preserve">perustamisen </w:t>
      </w:r>
      <w:r>
        <w:rPr>
          <w:color w:val="483D8B"/>
        </w:rPr>
        <w:t xml:space="preserve">katolilaisten hallinnassa oleville alueille</w:t>
      </w:r>
      <w:r>
        <w:t xml:space="preserve">.[viitattu ].</w:t>
      </w:r>
    </w:p>
    <w:p>
      <w:r>
        <w:rPr>
          <w:b/>
        </w:rPr>
        <w:t xml:space="preserve">Kysymys 0</w:t>
      </w:r>
    </w:p>
    <w:p>
      <w:r>
        <w:t xml:space="preserve">Millä nimellä Henrik IV tunnettiin ennen valtaistuimelle nousuaan?</w:t>
      </w:r>
    </w:p>
    <w:p>
      <w:r>
        <w:rPr>
          <w:b/>
        </w:rPr>
        <w:t xml:space="preserve">Kysymys 1</w:t>
      </w:r>
    </w:p>
    <w:p>
      <w:r>
        <w:t xml:space="preserve">Milloin Henrik antoi Nantesin ediktin?</w:t>
      </w:r>
    </w:p>
    <w:p>
      <w:r>
        <w:rPr>
          <w:b/>
        </w:rPr>
        <w:t xml:space="preserve">Kysymys 2</w:t>
      </w:r>
    </w:p>
    <w:p>
      <w:r>
        <w:t xml:space="preserve">Mitä edikti teki hugenottien hyväksi Ranskassa?</w:t>
      </w:r>
    </w:p>
    <w:p>
      <w:r>
        <w:rPr>
          <w:b/>
        </w:rPr>
        <w:t xml:space="preserve">Kysymys 3</w:t>
      </w:r>
    </w:p>
    <w:p>
      <w:r>
        <w:t xml:space="preserve">Edikti suojasi katolilaisia estämällä mitä?</w:t>
      </w:r>
    </w:p>
    <w:p>
      <w:r>
        <w:rPr>
          <w:b/>
        </w:rPr>
        <w:t xml:space="preserve">Kysymys 4</w:t>
      </w:r>
    </w:p>
    <w:p>
      <w:r>
        <w:t xml:space="preserve">Mistä uskonnosta Henrik luopui noustuaan valtaistuimelle?</w:t>
      </w:r>
    </w:p>
    <w:p>
      <w:r>
        <w:rPr>
          <w:b/>
        </w:rPr>
        <w:t xml:space="preserve">Kysymys 5</w:t>
      </w:r>
    </w:p>
    <w:p>
      <w:r>
        <w:t xml:space="preserve">Minä vuonna Navarran Henrik syntyi?</w:t>
      </w:r>
    </w:p>
    <w:p>
      <w:r>
        <w:rPr>
          <w:b/>
        </w:rPr>
        <w:t xml:space="preserve">Kysymys 6</w:t>
      </w:r>
    </w:p>
    <w:p>
      <w:r>
        <w:t xml:space="preserve">Minä vuonna Henrik Navarran Henrikistä tehtiin Henrik IV?</w:t>
      </w:r>
    </w:p>
    <w:p>
      <w:r>
        <w:rPr>
          <w:b/>
        </w:rPr>
        <w:t xml:space="preserve">Kysymys 7</w:t>
      </w:r>
    </w:p>
    <w:p>
      <w:r>
        <w:t xml:space="preserve">Minä vuonna alkoi protestanttien ja katolilaisten välinen sota Ranskassa?</w:t>
      </w:r>
    </w:p>
    <w:p>
      <w:r>
        <w:rPr>
          <w:b/>
        </w:rPr>
        <w:t xml:space="preserve">Kysymys 8</w:t>
      </w:r>
    </w:p>
    <w:p>
      <w:r>
        <w:t xml:space="preserve">Mihin Nantesin edikti kannusti katolilaisten hallitsemilla alueilla Ranskassa?</w:t>
      </w:r>
    </w:p>
    <w:p>
      <w:r>
        <w:rPr>
          <w:b/>
        </w:rPr>
        <w:t xml:space="preserve">Teksti numero 19</w:t>
      </w:r>
    </w:p>
    <w:p>
      <w:r>
        <w:t xml:space="preserve">Peruuttaminen kielsi protestanttiset jumalanpalvelukset, </w:t>
      </w:r>
      <w:r>
        <w:rPr>
          <w:color w:val="A9A9A9"/>
        </w:rPr>
        <w:t xml:space="preserve">edellytti </w:t>
      </w:r>
      <w:r>
        <w:rPr>
          <w:color w:val="DCDCDC"/>
        </w:rPr>
        <w:t xml:space="preserve">lasten kouluttamista katolilaisiksi </w:t>
      </w:r>
      <w:r>
        <w:t xml:space="preserve">ja </w:t>
      </w:r>
      <w:r>
        <w:rPr>
          <w:color w:val="2F4F4F"/>
        </w:rPr>
        <w:t xml:space="preserve">kielsi maastamuuton</w:t>
      </w:r>
      <w:r>
        <w:t xml:space="preserve">. Se osoittautui tuhoisaksi hugenottien kannalta ja kalliiksi Ranskalle. Se aiheutti verilöylyjä, tuhosi kaupankäynnin ja johti </w:t>
      </w:r>
      <w:r>
        <w:rPr>
          <w:color w:val="556B2F"/>
        </w:rPr>
        <w:t xml:space="preserve">satojentuhansien </w:t>
      </w:r>
      <w:r>
        <w:t xml:space="preserve">protestanttien </w:t>
      </w:r>
      <w:r>
        <w:t xml:space="preserve">laittomaan pakenemiseen maasta</w:t>
      </w:r>
      <w:r>
        <w:t xml:space="preserve">, ja monista heistä tuli älymystön edustajia, lääkäreitä ja liike-elämän johtajia </w:t>
      </w:r>
      <w:r>
        <w:rPr>
          <w:color w:val="6B8E23"/>
        </w:rPr>
        <w:t xml:space="preserve">Britanniassa sekä </w:t>
      </w:r>
      <w:r>
        <w:rPr>
          <w:color w:val="A0522D"/>
        </w:rPr>
        <w:t xml:space="preserve">Hollannissa</w:t>
      </w:r>
      <w:r>
        <w:rPr>
          <w:color w:val="228B22"/>
        </w:rPr>
        <w:t xml:space="preserve">, Preussissa ja </w:t>
      </w:r>
      <w:r>
        <w:rPr>
          <w:color w:val="191970"/>
        </w:rPr>
        <w:t xml:space="preserve">Etelä-Afrikassa</w:t>
      </w:r>
      <w:r>
        <w:t xml:space="preserve">. </w:t>
      </w:r>
      <w:r>
        <w:rPr>
          <w:color w:val="8B0000"/>
        </w:rPr>
        <w:t xml:space="preserve">Neljä tuhatta </w:t>
      </w:r>
      <w:r>
        <w:t xml:space="preserve">muutti Pohjois-Amerikan siirtomaihin, jossa he asettuivat asumaan erityisesti New Yorkiin ja Virginiaan. Englantilaiset ottivat ranskalaiset pakolaiset vastaan ja antoivat sekä valtion että yksityisten virastojen rahaa heidän uudelleensijoittumisensa tukemiseen. Ranskaan jääneistä hugenoteista tuli katolilaisia, ja heitä kutsuttiin </w:t>
      </w:r>
      <w:r>
        <w:rPr>
          <w:color w:val="483D8B"/>
        </w:rPr>
        <w:t xml:space="preserve">"</w:t>
      </w:r>
      <w:r>
        <w:rPr>
          <w:color w:val="3CB371"/>
        </w:rPr>
        <w:t xml:space="preserve">uusiksi käännynnäisiksi</w:t>
      </w:r>
      <w:r>
        <w:rPr>
          <w:color w:val="483D8B"/>
        </w:rPr>
        <w:t xml:space="preserve">"</w:t>
      </w:r>
      <w:r>
        <w:t xml:space="preserve">.</w:t>
      </w:r>
    </w:p>
    <w:p>
      <w:r>
        <w:rPr>
          <w:b/>
        </w:rPr>
        <w:t xml:space="preserve">Kysymys 0</w:t>
      </w:r>
    </w:p>
    <w:p>
      <w:r>
        <w:t xml:space="preserve">Mitä hugenottilaislapsilta vaadittiin sen jälkeen, kun edikti kumottiin?</w:t>
      </w:r>
    </w:p>
    <w:p>
      <w:r>
        <w:rPr>
          <w:b/>
        </w:rPr>
        <w:t xml:space="preserve">Kysymys 1</w:t>
      </w:r>
    </w:p>
    <w:p>
      <w:r>
        <w:t xml:space="preserve">Miten kumoaminen rajoitti hugenottien matkustamista?</w:t>
      </w:r>
    </w:p>
    <w:p>
      <w:r>
        <w:rPr>
          <w:b/>
        </w:rPr>
        <w:t xml:space="preserve">Kysymys 2</w:t>
      </w:r>
    </w:p>
    <w:p>
      <w:r>
        <w:t xml:space="preserve">Kuinka monta hugenottia muutti Pohjois-Amerikkaan siirtolaisiksi?</w:t>
      </w:r>
    </w:p>
    <w:p>
      <w:r>
        <w:rPr>
          <w:b/>
        </w:rPr>
        <w:t xml:space="preserve">Kysymys 3</w:t>
      </w:r>
    </w:p>
    <w:p>
      <w:r>
        <w:t xml:space="preserve">Millä nimellä Ranskaan jääneet hugenotit lopulta tunnettiin?</w:t>
      </w:r>
    </w:p>
    <w:p>
      <w:r>
        <w:rPr>
          <w:b/>
        </w:rPr>
        <w:t xml:space="preserve">Kysymys 4</w:t>
      </w:r>
    </w:p>
    <w:p>
      <w:r>
        <w:t xml:space="preserve">Mihin muualle hugenottipakolaiset asettuivat Britannian ja Pohjois-Amerikan lisäksi?</w:t>
      </w:r>
    </w:p>
    <w:p>
      <w:r>
        <w:rPr>
          <w:b/>
        </w:rPr>
        <w:t xml:space="preserve">Kysymys 5</w:t>
      </w:r>
    </w:p>
    <w:p>
      <w:r>
        <w:t xml:space="preserve">Kuinka monta ranskalaista pakeni Preussiin?</w:t>
      </w:r>
    </w:p>
    <w:p>
      <w:r>
        <w:rPr>
          <w:b/>
        </w:rPr>
        <w:t xml:space="preserve">Kysymys 6</w:t>
      </w:r>
    </w:p>
    <w:p>
      <w:r>
        <w:t xml:space="preserve">Kuka muu kuin Englanti oli erityisen vastaanottavainen Ranskasta pakeneville?</w:t>
      </w:r>
    </w:p>
    <w:p>
      <w:r>
        <w:rPr>
          <w:b/>
        </w:rPr>
        <w:t xml:space="preserve">Kysymys 7</w:t>
      </w:r>
    </w:p>
    <w:p>
      <w:r>
        <w:t xml:space="preserve">Mikä maa oli hyvin tunnettu protestanttisen koulutuksen tarjoamisesta?</w:t>
      </w:r>
    </w:p>
    <w:p>
      <w:r>
        <w:rPr>
          <w:b/>
        </w:rPr>
        <w:t xml:space="preserve">Kysymys 8</w:t>
      </w:r>
    </w:p>
    <w:p>
      <w:r>
        <w:t xml:space="preserve">Kuinka monesta Ranskasta paenneesta tuli lääkäri?</w:t>
      </w:r>
    </w:p>
    <w:p>
      <w:r>
        <w:rPr>
          <w:b/>
        </w:rPr>
        <w:t xml:space="preserve">Kysymys 9</w:t>
      </w:r>
    </w:p>
    <w:p>
      <w:r>
        <w:t xml:space="preserve">Kuinka moni hugenotti päätti jäädä Ranskaan?</w:t>
      </w:r>
    </w:p>
    <w:p>
      <w:r>
        <w:rPr>
          <w:b/>
        </w:rPr>
        <w:t xml:space="preserve">Teksti numero 20</w:t>
      </w:r>
    </w:p>
    <w:p>
      <w:r>
        <w:t xml:space="preserve">Ensimmäiset Ranskasta lähteneet hugenotit etsivät vapautta vainosta </w:t>
      </w:r>
      <w:r>
        <w:rPr>
          <w:color w:val="A9A9A9"/>
        </w:rPr>
        <w:t xml:space="preserve">Sveitsistä ja Alankomaista</w:t>
      </w:r>
      <w:r>
        <w:rPr>
          <w:color w:val="DCDCDC"/>
        </w:rPr>
        <w:t xml:space="preserve">. [</w:t>
      </w:r>
      <w:r>
        <w:t xml:space="preserve">Ryhmä hugenotteja kuului Brasiliaan vuonna </w:t>
      </w:r>
      <w:r>
        <w:rPr>
          <w:color w:val="2F4F4F"/>
        </w:rPr>
        <w:t xml:space="preserve">1555</w:t>
      </w:r>
      <w:r>
        <w:t xml:space="preserve"> saapuneisiin ranskalaisiin siirtolaisiin</w:t>
      </w:r>
      <w:r>
        <w:t xml:space="preserve">, </w:t>
      </w:r>
      <w:r>
        <w:t xml:space="preserve">jotka perustivat </w:t>
      </w:r>
      <w:r>
        <w:rPr>
          <w:color w:val="556B2F"/>
        </w:rPr>
        <w:t xml:space="preserve">France Antarctiquen</w:t>
      </w:r>
      <w:r>
        <w:rPr>
          <w:color w:val="2F4F4F"/>
        </w:rPr>
        <w:t xml:space="preserve">. </w:t>
      </w:r>
      <w:r>
        <w:t xml:space="preserve">Pari laivaa, joissa oli noin </w:t>
      </w:r>
      <w:r>
        <w:rPr>
          <w:color w:val="6B8E23"/>
        </w:rPr>
        <w:t xml:space="preserve">500 </w:t>
      </w:r>
      <w:r>
        <w:t xml:space="preserve">ihmistä, saapui Guanabaran lahdelle, nykyiseen Rio de Janeiroon, ja asettui pienelle saarelle. Fort Colignyksi nimetty linnake rakennettiin suojaamaan heitä portugalilaisten joukkojen ja Brasilian intiaanien hyökkäyksiltä. Se oli yritys perustaa ranskalainen siirtokunta Etelä-Amerikkaan. </w:t>
      </w:r>
      <w:r>
        <w:t xml:space="preserve">Portugalilaiset </w:t>
      </w:r>
      <w:r>
        <w:t xml:space="preserve">tuhosivat linnakkeen vuonna </w:t>
      </w:r>
      <w:r>
        <w:rPr>
          <w:color w:val="A0522D"/>
        </w:rPr>
        <w:t xml:space="preserve">1560 </w:t>
      </w:r>
      <w:r>
        <w:t xml:space="preserve">ja vangitsivat osan hugenoteista. Portugalilaiset uhkasivat vankeja kuolemalla, jos he eivät kääntyisi katolilaisuuteen. Guanabaran hugenotit, kuten heidät nyt tunnetaan, laativat uskonjulistuksen ilmaistakseen uskomuksensa portugalilaisille. Tämä oli heidän kuolemantuomionsa. Tästä asiakirjasta, </w:t>
      </w:r>
      <w:r>
        <w:rPr>
          <w:color w:val="191970"/>
        </w:rPr>
        <w:t xml:space="preserve">Guanabaran uskontunnustuksesta</w:t>
      </w:r>
      <w:r>
        <w:t xml:space="preserve">, tuli ensimmäinen protestanttinen uskontunnustus koko Amerikassa.[sitaatti].</w:t>
      </w:r>
    </w:p>
    <w:p>
      <w:r>
        <w:rPr>
          <w:b/>
        </w:rPr>
        <w:t xml:space="preserve">Kysymys 0</w:t>
      </w:r>
    </w:p>
    <w:p>
      <w:r>
        <w:t xml:space="preserve">Mitkä olivat hugenottien ensimmäiset kaksi määränpäätä?</w:t>
      </w:r>
    </w:p>
    <w:p>
      <w:r>
        <w:rPr>
          <w:b/>
        </w:rPr>
        <w:t xml:space="preserve">Kysymys 1</w:t>
      </w:r>
    </w:p>
    <w:p>
      <w:r>
        <w:t xml:space="preserve">Milloin Ranskan siirtomaa nykyisessä Brasiliassa perustettiin?</w:t>
      </w:r>
    </w:p>
    <w:p>
      <w:r>
        <w:rPr>
          <w:b/>
        </w:rPr>
        <w:t xml:space="preserve">Kysymys 2</w:t>
      </w:r>
    </w:p>
    <w:p>
      <w:r>
        <w:t xml:space="preserve">Mikä oli Brasilian Ranskan siirtomaan nimi?</w:t>
      </w:r>
    </w:p>
    <w:p>
      <w:r>
        <w:rPr>
          <w:b/>
        </w:rPr>
        <w:t xml:space="preserve">Kysymys 3</w:t>
      </w:r>
    </w:p>
    <w:p>
      <w:r>
        <w:t xml:space="preserve">Minä vuonna Colignyn linnoitus tuhoutui?</w:t>
      </w:r>
    </w:p>
    <w:p>
      <w:r>
        <w:rPr>
          <w:b/>
        </w:rPr>
        <w:t xml:space="preserve">Kysymys 4</w:t>
      </w:r>
    </w:p>
    <w:p>
      <w:r>
        <w:t xml:space="preserve">Millä asiakirjalla hugenotit tunnustivat uskonsa Brasilian portugalilaisille?</w:t>
      </w:r>
    </w:p>
    <w:p>
      <w:r>
        <w:rPr>
          <w:b/>
        </w:rPr>
        <w:t xml:space="preserve">Kysymys 5</w:t>
      </w:r>
    </w:p>
    <w:p>
      <w:r>
        <w:t xml:space="preserve">Kuinka monta hugenottia kuului ryhmään, joka perusti France Antarctiquen vuonna 1555?</w:t>
      </w:r>
    </w:p>
    <w:p>
      <w:r>
        <w:rPr>
          <w:b/>
        </w:rPr>
        <w:t xml:space="preserve">Kysymys 6</w:t>
      </w:r>
    </w:p>
    <w:p>
      <w:r>
        <w:t xml:space="preserve">Minä vuonna Colignyn linnoitus rakennettiin?</w:t>
      </w:r>
    </w:p>
    <w:p>
      <w:r>
        <w:rPr>
          <w:b/>
        </w:rPr>
        <w:t xml:space="preserve">Kysymys 7</w:t>
      </w:r>
    </w:p>
    <w:p>
      <w:r>
        <w:t xml:space="preserve">Kuinka monta hugenottien ensimmäisessä aallossa pakeni Sveitsiin?</w:t>
      </w:r>
    </w:p>
    <w:p>
      <w:r>
        <w:rPr>
          <w:b/>
        </w:rPr>
        <w:t xml:space="preserve">Kysymys 8</w:t>
      </w:r>
    </w:p>
    <w:p>
      <w:r>
        <w:t xml:space="preserve">Kuinka monta hugenottia portugalilaiset tappoivat protestanttisuutensa vuoksi Guanabarassa?</w:t>
      </w:r>
    </w:p>
    <w:p>
      <w:r>
        <w:rPr>
          <w:b/>
        </w:rPr>
        <w:t xml:space="preserve">Teksti numero 21</w:t>
      </w:r>
    </w:p>
    <w:p>
      <w:r>
        <w:t xml:space="preserve">Monilla </w:t>
      </w:r>
      <w:r>
        <w:t xml:space="preserve">Etelä-Afrikan </w:t>
      </w:r>
      <w:r>
        <w:rPr>
          <w:color w:val="A9A9A9"/>
        </w:rPr>
        <w:t xml:space="preserve">Länsi-Kapin maakunnan </w:t>
      </w:r>
      <w:r>
        <w:t xml:space="preserve">maatiloilla </w:t>
      </w:r>
      <w:r>
        <w:t xml:space="preserve">on yhä ranskalaisia </w:t>
      </w:r>
      <w:r>
        <w:rPr>
          <w:color w:val="DCDCDC"/>
        </w:rPr>
        <w:t xml:space="preserve">nimiä</w:t>
      </w:r>
      <w:r>
        <w:t xml:space="preserve">. </w:t>
      </w:r>
      <w:r>
        <w:t xml:space="preserve">Monilla perheillä, jotka nykyään </w:t>
      </w:r>
      <w:r>
        <w:rPr>
          <w:color w:val="2F4F4F"/>
        </w:rPr>
        <w:t xml:space="preserve">puhuvat </w:t>
      </w:r>
      <w:r>
        <w:t xml:space="preserve">enimmäkseen </w:t>
      </w:r>
      <w:r>
        <w:rPr>
          <w:color w:val="2F4F4F"/>
        </w:rPr>
        <w:t xml:space="preserve">afrikaansia</w:t>
      </w:r>
      <w:r>
        <w:t xml:space="preserve">, on </w:t>
      </w:r>
      <w:r>
        <w:rPr>
          <w:color w:val="556B2F"/>
        </w:rPr>
        <w:t xml:space="preserve">sukunimiä, jotka </w:t>
      </w:r>
      <w:r>
        <w:t xml:space="preserve">viittaavat ranskalaisiin hugenottien sukujuuriin</w:t>
      </w:r>
      <w:r>
        <w:rPr>
          <w:color w:val="2F4F4F"/>
        </w:rPr>
        <w:t xml:space="preserve">.</w:t>
      </w:r>
      <w:r>
        <w:t xml:space="preserve"> Esimerkkejä ovat mm: </w:t>
      </w:r>
      <w:r>
        <w:rPr>
          <w:color w:val="6B8E23"/>
        </w:rPr>
        <w:t xml:space="preserve">Blignaut</w:t>
      </w:r>
      <w:r>
        <w:t xml:space="preserve">, Cilliers, de Klerk (Le Clercq), de Villiers, </w:t>
      </w:r>
      <w:r>
        <w:rPr>
          <w:color w:val="A0522D"/>
        </w:rPr>
        <w:t xml:space="preserve">du Plessis</w:t>
      </w:r>
      <w:r>
        <w:t xml:space="preserve">, Du Preez (Des Pres), du Randt (Durand), du Toit, Duvenhage(Du Vinage), Franck, </w:t>
      </w:r>
      <w:r>
        <w:rPr>
          <w:color w:val="228B22"/>
        </w:rPr>
        <w:t xml:space="preserve">Fouche</w:t>
      </w:r>
      <w:r>
        <w:t xml:space="preserve">, Fourie (Fleurit), Gervais, Giliomee (Guilliaume), Gous/Gouws (Gauch), Hugo, Jordaan (Jourdan), Joubert, Kriek, </w:t>
      </w:r>
      <w:r>
        <w:rPr>
          <w:color w:val="191970"/>
        </w:rPr>
        <w:t xml:space="preserve">Labuschagne </w:t>
      </w:r>
      <w:r>
        <w:t xml:space="preserve">(la Buscagne), le Roux, Lombard, Malan, Malherbe, Marais, Maree, Minnaar (Mesnard), Minnaar (Mesnard), Nel (Nell),Naude', Nortje (Nortier), Pienaar (Pinard), Retief (Retif), Rossouw (Rousseau), Taljaard (Taillard), TerBlanche, Theron, Viljoen (Villion) ja Visagie (Visage). </w:t>
      </w:r>
      <w:r>
        <w:t xml:space="preserve">Etelä-Afrikan </w:t>
      </w:r>
      <w:r>
        <w:rPr>
          <w:color w:val="3CB371"/>
        </w:rPr>
        <w:t xml:space="preserve">viiniteollisuus on </w:t>
      </w:r>
      <w:r>
        <w:t xml:space="preserve">paljon velkaa hugenoteille, joista joillakin oli viinitarhoja Ranskassa tai jotka olivat brandyn tislaajia ja käyttivät taitojaan uudessa kotimaassaan.</w:t>
      </w:r>
    </w:p>
    <w:p>
      <w:r>
        <w:rPr>
          <w:b/>
        </w:rPr>
        <w:t xml:space="preserve">Kysymys 0</w:t>
      </w:r>
    </w:p>
    <w:p>
      <w:r>
        <w:t xml:space="preserve">Mitä kieltä puhuvat ranskankieliset perheet Etelä-Afrikassa nykyään?</w:t>
      </w:r>
    </w:p>
    <w:p>
      <w:r>
        <w:rPr>
          <w:b/>
        </w:rPr>
        <w:t xml:space="preserve">Kysymys 1</w:t>
      </w:r>
    </w:p>
    <w:p>
      <w:r>
        <w:t xml:space="preserve">Mikä eteläafrikkalainen teollisuudenala polveutuu hugenottisiirtolaisista?</w:t>
      </w:r>
    </w:p>
    <w:p>
      <w:r>
        <w:rPr>
          <w:b/>
        </w:rPr>
        <w:t xml:space="preserve">Kysymys 2</w:t>
      </w:r>
    </w:p>
    <w:p>
      <w:r>
        <w:t xml:space="preserve">Mistä löytyy entisiä hugenottien maatiloja Etelä-Afrikassa?</w:t>
      </w:r>
    </w:p>
    <w:p>
      <w:r>
        <w:rPr>
          <w:b/>
        </w:rPr>
        <w:t xml:space="preserve">Kysymys 3</w:t>
      </w:r>
    </w:p>
    <w:p>
      <w:r>
        <w:t xml:space="preserve">Mikä on tunnusmerkki, joka osoittaa joidenkin eteläafrikkalaisten olevan ranskalaista syntyperää?</w:t>
      </w:r>
    </w:p>
    <w:p>
      <w:r>
        <w:rPr>
          <w:b/>
        </w:rPr>
        <w:t xml:space="preserve">Kysymys 4</w:t>
      </w:r>
    </w:p>
    <w:p>
      <w:r>
        <w:t xml:space="preserve">Millä eteläafrikkalaisella perheellä oli viinitila Ranskassa?</w:t>
      </w:r>
    </w:p>
    <w:p>
      <w:r>
        <w:rPr>
          <w:b/>
        </w:rPr>
        <w:t xml:space="preserve">Kysymys 5</w:t>
      </w:r>
    </w:p>
    <w:p>
      <w:r>
        <w:t xml:space="preserve">Millä eteläafrikkalaisella perheellä oli Ranskan suurin viinitarha?</w:t>
      </w:r>
    </w:p>
    <w:p>
      <w:r>
        <w:rPr>
          <w:b/>
        </w:rPr>
        <w:t xml:space="preserve">Kysymys 6</w:t>
      </w:r>
    </w:p>
    <w:p>
      <w:r>
        <w:t xml:space="preserve">Mikä merkittävä eteläafrikkalainen perhe tislasi konjakkia ja oli hugenotteja?</w:t>
      </w:r>
    </w:p>
    <w:p>
      <w:r>
        <w:rPr>
          <w:b/>
        </w:rPr>
        <w:t xml:space="preserve">Kysymys 7</w:t>
      </w:r>
    </w:p>
    <w:p>
      <w:r>
        <w:t xml:space="preserve">Minkä hugenottiranskalaisen perheen tislaamoyritys oli Etelä-Afrikan suurin?</w:t>
      </w:r>
    </w:p>
    <w:p>
      <w:r>
        <w:rPr>
          <w:b/>
        </w:rPr>
        <w:t xml:space="preserve">Teksti numero 22</w:t>
      </w:r>
    </w:p>
    <w:p>
      <w:r>
        <w:rPr>
          <w:color w:val="A9A9A9"/>
        </w:rPr>
        <w:t xml:space="preserve">Paul Revere </w:t>
      </w:r>
      <w:r>
        <w:t xml:space="preserve">polveutui hugenottipakolaisista, samoin </w:t>
      </w:r>
      <w:r>
        <w:rPr>
          <w:color w:val="DCDCDC"/>
        </w:rPr>
        <w:t xml:space="preserve">Henry Laurens</w:t>
      </w:r>
      <w:r>
        <w:t xml:space="preserve">, joka allekirjoitti Etelä-Carolinan liittosopimuksen, Jack Jouett, joka lähti Cuckoo Tavernista varoittamaan Thomas Jeffersonia ja muita siitä, että Tarleton miehineen oli matkalla pidättämään hänet kuninkaaseen kohdistuneista rikoksista, Francis Marion ja monet muut Amerikan vallankumouksen johtajat ja myöhemmät valtiomiehet. Pohjois-Amerikan viimeinen aktiivinen hugenottiseurakunta kokoontuu </w:t>
      </w:r>
      <w:r>
        <w:rPr>
          <w:color w:val="2F4F4F"/>
        </w:rPr>
        <w:t xml:space="preserve">Charlestonissa</w:t>
      </w:r>
      <w:r>
        <w:rPr>
          <w:color w:val="556B2F"/>
        </w:rPr>
        <w:t xml:space="preserve">, </w:t>
      </w:r>
      <w:r>
        <w:rPr>
          <w:color w:val="6B8E23"/>
        </w:rPr>
        <w:t xml:space="preserve">Etelä-Carolinassa, </w:t>
      </w:r>
      <w:r>
        <w:t xml:space="preserve">kirkossa, joka on vuodelta </w:t>
      </w:r>
      <w:r>
        <w:rPr>
          <w:color w:val="A0522D"/>
        </w:rPr>
        <w:t xml:space="preserve">1844</w:t>
      </w:r>
      <w:r>
        <w:t xml:space="preserve">. </w:t>
      </w:r>
      <w:r>
        <w:t xml:space="preserve">Huguenot Society of America ylläpitää </w:t>
      </w:r>
      <w:r>
        <w:rPr>
          <w:color w:val="228B22"/>
        </w:rPr>
        <w:t xml:space="preserve">Manakin Episcopal Churchia </w:t>
      </w:r>
      <w:r>
        <w:t xml:space="preserve">Virginiassa historiallisena pyhäkkönä, jossa pidetään satunnaisia jumalanpalveluksia. Seuralla on osastoja useissa osavaltioissa, joista </w:t>
      </w:r>
      <w:r>
        <w:rPr>
          <w:color w:val="191970"/>
        </w:rPr>
        <w:t xml:space="preserve">Teksasissa</w:t>
      </w:r>
      <w:r>
        <w:t xml:space="preserve"> sijaitseva on </w:t>
      </w:r>
      <w:r>
        <w:t xml:space="preserve">suurin.</w:t>
      </w:r>
    </w:p>
    <w:p>
      <w:r>
        <w:rPr>
          <w:b/>
        </w:rPr>
        <w:t xml:space="preserve">Kysymys 0</w:t>
      </w:r>
    </w:p>
    <w:p>
      <w:r>
        <w:t xml:space="preserve">Kuka vallankumoussodan keskiyön ratsastaja oli hugenottien jälkeläinen?</w:t>
      </w:r>
    </w:p>
    <w:p>
      <w:r>
        <w:rPr>
          <w:b/>
        </w:rPr>
        <w:t xml:space="preserve">Kysymys 1</w:t>
      </w:r>
    </w:p>
    <w:p>
      <w:r>
        <w:t xml:space="preserve">Kuka liittosopimuksen allekirjoittaja oli hugenottien jälkeläinen?</w:t>
      </w:r>
    </w:p>
    <w:p>
      <w:r>
        <w:rPr>
          <w:b/>
        </w:rPr>
        <w:t xml:space="preserve">Kysymys 2</w:t>
      </w:r>
    </w:p>
    <w:p>
      <w:r>
        <w:t xml:space="preserve">Missä kaupungissa on Yhdysvaltain viimeinen hugenottiseurakunta?</w:t>
      </w:r>
    </w:p>
    <w:p>
      <w:r>
        <w:rPr>
          <w:b/>
        </w:rPr>
        <w:t xml:space="preserve">Kysymys 3</w:t>
      </w:r>
    </w:p>
    <w:p>
      <w:r>
        <w:t xml:space="preserve">Mitä Virginian kirkkoa hugenotit pitävät historiallisena pyhäkkönä?</w:t>
      </w:r>
    </w:p>
    <w:p>
      <w:r>
        <w:rPr>
          <w:b/>
        </w:rPr>
        <w:t xml:space="preserve">Kysymys 4</w:t>
      </w:r>
    </w:p>
    <w:p>
      <w:r>
        <w:t xml:space="preserve">Missä osavaltiossa sijaitsee suurin hugenottiseura?</w:t>
      </w:r>
    </w:p>
    <w:p>
      <w:r>
        <w:rPr>
          <w:b/>
        </w:rPr>
        <w:t xml:space="preserve">Kysymys 5</w:t>
      </w:r>
    </w:p>
    <w:p>
      <w:r>
        <w:t xml:space="preserve">Minä vuonna Etelä-Carolinan liittosopimus allekirjoitettiin?</w:t>
      </w:r>
    </w:p>
    <w:p>
      <w:r>
        <w:rPr>
          <w:b/>
        </w:rPr>
        <w:t xml:space="preserve">Kysymys 6</w:t>
      </w:r>
    </w:p>
    <w:p>
      <w:r>
        <w:t xml:space="preserve">Minä vuonna Amerikan hugenottiyhdistys perustettiin?</w:t>
      </w:r>
    </w:p>
    <w:p>
      <w:r>
        <w:rPr>
          <w:b/>
        </w:rPr>
        <w:t xml:space="preserve">Kysymys 7</w:t>
      </w:r>
    </w:p>
    <w:p>
      <w:r>
        <w:t xml:space="preserve">Minkä niminen on hugenottikirkko Charlestonissa, Etelä-Carolinassa?</w:t>
      </w:r>
    </w:p>
    <w:p>
      <w:r>
        <w:rPr>
          <w:b/>
        </w:rPr>
        <w:t xml:space="preserve">Kysymys 8</w:t>
      </w:r>
    </w:p>
    <w:p>
      <w:r>
        <w:t xml:space="preserve">Kuka omisti Cuckoo Tavernan?</w:t>
      </w:r>
    </w:p>
    <w:p>
      <w:r>
        <w:rPr>
          <w:b/>
        </w:rPr>
        <w:t xml:space="preserve">Kysymys 9</w:t>
      </w:r>
    </w:p>
    <w:p>
      <w:r>
        <w:t xml:space="preserve">Missä tilassa Cuckoo Tavern oli?</w:t>
      </w:r>
    </w:p>
    <w:p>
      <w:r>
        <w:rPr>
          <w:b/>
        </w:rPr>
        <w:t xml:space="preserve">Teksti numero 23</w:t>
      </w:r>
    </w:p>
    <w:p>
      <w:r>
        <w:t xml:space="preserve">Osa hugenoteista asettui Bedfordshireen, joka oli </w:t>
      </w:r>
      <w:r>
        <w:t xml:space="preserve">tuolloin</w:t>
      </w:r>
      <w:r>
        <w:t xml:space="preserve"> yksi </w:t>
      </w:r>
      <w:r>
        <w:rPr>
          <w:color w:val="A9A9A9"/>
        </w:rPr>
        <w:t xml:space="preserve">Britannian </w:t>
      </w:r>
      <w:r>
        <w:rPr>
          <w:color w:val="2F4F4F"/>
        </w:rPr>
        <w:t xml:space="preserve">pitsiteollisuuden </w:t>
      </w:r>
      <w:r>
        <w:t xml:space="preserve">pääkeskuksista.</w:t>
      </w:r>
      <w:r>
        <w:t xml:space="preserve"> Vaikka 1800-luvun lähteissä on väitetty, että jotkut näistä pakolaisista olivat pitsintekijöitä ja vaikuttivat East Midlandsin pitsiteollisuuteen, tämä on kiistanalaista. Ainoa maininta maahanmuuttajapitsintekijöistä kyseiseltä ajanjaksolta on </w:t>
      </w:r>
      <w:r>
        <w:rPr>
          <w:color w:val="556B2F"/>
        </w:rPr>
        <w:t xml:space="preserve">25 </w:t>
      </w:r>
      <w:r>
        <w:rPr>
          <w:color w:val="6B8E23"/>
        </w:rPr>
        <w:t xml:space="preserve">leskestä, jotka asettuivat asumaan Doveriin</w:t>
      </w:r>
      <w:r>
        <w:t xml:space="preserve">, eikä ole olemassa mitään aikalaisasiakirjoja, jotka tukisivat, että Bedfordshiressä olisi ollut hugenottien pitsintekijöitä. Väite, jonka mukaan </w:t>
      </w:r>
      <w:r>
        <w:rPr>
          <w:color w:val="228B22"/>
        </w:rPr>
        <w:t xml:space="preserve">Bucks Point </w:t>
      </w:r>
      <w:r>
        <w:rPr>
          <w:color w:val="A0522D"/>
        </w:rPr>
        <w:t xml:space="preserve">-nimellä</w:t>
      </w:r>
      <w:r>
        <w:t xml:space="preserve"> tunnettu pitsityyli, joka </w:t>
      </w:r>
      <w:r>
        <w:t xml:space="preserve">on "Mechlin-kuvioiden yhdistelmä Lille-pohjalla", osoittaa hugenottien vaikutusta, on virheellinen: nykyisin Mechlin-pitsinä tunnettu pitsityyli kehittyi vasta </w:t>
      </w:r>
      <w:r>
        <w:rPr>
          <w:color w:val="191970"/>
        </w:rPr>
        <w:t xml:space="preserve">1700-luvun ensimmäisellä puoliskolla</w:t>
      </w:r>
      <w:r>
        <w:t xml:space="preserve">, ja Mechlin-kuvioita ja Lille-pohjaa sisältäviä pitsejä esiintyi vasta 1700-luvun lopussa, jolloin niitä kopioitiin laajalti kaikkialla Euroopassa.</w:t>
      </w:r>
    </w:p>
    <w:p>
      <w:r>
        <w:rPr>
          <w:b/>
        </w:rPr>
        <w:t xml:space="preserve">Kysymys 0</w:t>
      </w:r>
    </w:p>
    <w:p>
      <w:r>
        <w:t xml:space="preserve">Minkä teollisuudenalan keskus oli Bedfordshiressä?</w:t>
      </w:r>
    </w:p>
    <w:p>
      <w:r>
        <w:rPr>
          <w:b/>
        </w:rPr>
        <w:t xml:space="preserve">Kysymys 1</w:t>
      </w:r>
    </w:p>
    <w:p>
      <w:r>
        <w:t xml:space="preserve">Minkä pitsityylin jotkut uskovat virheellisesti olevan hugenottien vaikutteita?</w:t>
      </w:r>
    </w:p>
    <w:p>
      <w:r>
        <w:rPr>
          <w:b/>
        </w:rPr>
        <w:t xml:space="preserve">Kysymys 2</w:t>
      </w:r>
    </w:p>
    <w:p>
      <w:r>
        <w:t xml:space="preserve">Mitä mainintoja on 1800-luvun hugenottien pitsinnypläjäyksistä?</w:t>
      </w:r>
    </w:p>
    <w:p>
      <w:r>
        <w:rPr>
          <w:b/>
        </w:rPr>
        <w:t xml:space="preserve">Kysymys 3</w:t>
      </w:r>
    </w:p>
    <w:p>
      <w:r>
        <w:t xml:space="preserve">Milloin Mechlinin pitsi kehittyi?</w:t>
      </w:r>
    </w:p>
    <w:p>
      <w:r>
        <w:rPr>
          <w:b/>
        </w:rPr>
        <w:t xml:space="preserve">Kysymys 4</w:t>
      </w:r>
    </w:p>
    <w:p>
      <w:r>
        <w:t xml:space="preserve">Kuinka monta maahanmuuttajapitsiseppää oli Bedfordshiressä?</w:t>
      </w:r>
    </w:p>
    <w:p>
      <w:r>
        <w:rPr>
          <w:b/>
        </w:rPr>
        <w:t xml:space="preserve">Kysymys 5</w:t>
      </w:r>
    </w:p>
    <w:p>
      <w:r>
        <w:t xml:space="preserve">Millä aikakaudella kehitettiin Bucks Point -pitsinvalmistus?</w:t>
      </w:r>
    </w:p>
    <w:p>
      <w:r>
        <w:rPr>
          <w:b/>
        </w:rPr>
        <w:t xml:space="preserve">Kysymys 6</w:t>
      </w:r>
    </w:p>
    <w:p>
      <w:r>
        <w:t xml:space="preserve">Kuinka monta hugenottia asettui Bedfordshireen?</w:t>
      </w:r>
    </w:p>
    <w:p>
      <w:r>
        <w:rPr>
          <w:b/>
        </w:rPr>
        <w:t xml:space="preserve">Kysymys 7</w:t>
      </w:r>
    </w:p>
    <w:p>
      <w:r>
        <w:t xml:space="preserve">Mikä oli Doverin tärkein brittiläinen keskus tuohon aikaan?</w:t>
      </w:r>
    </w:p>
    <w:p>
      <w:r>
        <w:rPr>
          <w:b/>
        </w:rPr>
        <w:t xml:space="preserve">Tekstin numero 24</w:t>
      </w:r>
    </w:p>
    <w:p>
      <w:r>
        <w:t xml:space="preserve">Berliiniin hugenotit perustivat kaksi uutta kaupunginosaa: </w:t>
      </w:r>
      <w:r>
        <w:rPr>
          <w:color w:val="A9A9A9"/>
        </w:rPr>
        <w:t xml:space="preserve">Dorotheenstadt </w:t>
      </w:r>
      <w:r>
        <w:rPr>
          <w:color w:val="DCDCDC"/>
        </w:rPr>
        <w:t xml:space="preserve">ja </w:t>
      </w:r>
      <w:r>
        <w:rPr>
          <w:color w:val="2F4F4F"/>
        </w:rPr>
        <w:t xml:space="preserve">Friedrichstadt</w:t>
      </w:r>
      <w:r>
        <w:t xml:space="preserve">. </w:t>
      </w:r>
      <w:r>
        <w:t xml:space="preserve">Vuoteen </w:t>
      </w:r>
      <w:r>
        <w:rPr>
          <w:color w:val="556B2F"/>
        </w:rPr>
        <w:t xml:space="preserve">1700 </w:t>
      </w:r>
      <w:r>
        <w:t xml:space="preserve">mennessä </w:t>
      </w:r>
      <w:r>
        <w:rPr>
          <w:color w:val="6B8E23"/>
        </w:rPr>
        <w:t xml:space="preserve">viidennes </w:t>
      </w:r>
      <w:r>
        <w:t xml:space="preserve">kaupungin väestöstä oli ranskankielisiä</w:t>
      </w:r>
      <w:r>
        <w:rPr>
          <w:color w:val="556B2F"/>
        </w:rPr>
        <w:t xml:space="preserve">.</w:t>
      </w:r>
      <w:r>
        <w:t xml:space="preserve"> Berliinin hugenotit säilyttivät ranskan kielen jumalanpalveluksissaan lähes vuosisadan ajan. Lopulta he päättivät siirtyä saksan kieleen </w:t>
      </w:r>
      <w:r>
        <w:rPr>
          <w:color w:val="A0522D"/>
        </w:rPr>
        <w:t xml:space="preserve">vastalauseena </w:t>
      </w:r>
      <w:r>
        <w:rPr>
          <w:color w:val="228B22"/>
        </w:rPr>
        <w:t xml:space="preserve">Napoleonin Preussin miehitykselle </w:t>
      </w:r>
      <w:r>
        <w:t xml:space="preserve">vuosina </w:t>
      </w:r>
      <w:r>
        <w:rPr>
          <w:color w:val="191970"/>
        </w:rPr>
        <w:t xml:space="preserve">1806-07</w:t>
      </w:r>
      <w:r>
        <w:rPr>
          <w:color w:val="483D8B"/>
        </w:rPr>
        <w:t xml:space="preserve">.</w:t>
      </w:r>
      <w:r>
        <w:t xml:space="preserve"> Monet heidän jälkeläisistään nousivat merkittäviin asemiin. He perustivat useita seurakuntia, kuten </w:t>
      </w:r>
      <w:r>
        <w:rPr>
          <w:color w:val="3CB371"/>
        </w:rPr>
        <w:t xml:space="preserve">Fredericiaan (Tanska), Berliiniin, Tukholmaan, Hampuriin, Frankfurtiin, Helsinkiin ja Emdeniin</w:t>
      </w:r>
      <w:r>
        <w:t xml:space="preserve">.</w:t>
      </w:r>
    </w:p>
    <w:p>
      <w:r>
        <w:rPr>
          <w:b/>
        </w:rPr>
        <w:t xml:space="preserve">Kysymys 0</w:t>
      </w:r>
    </w:p>
    <w:p>
      <w:r>
        <w:t xml:space="preserve">Mitkä kaksi hugenottien kaupunginosaa perustettiin Berliiniin?</w:t>
      </w:r>
    </w:p>
    <w:p>
      <w:r>
        <w:rPr>
          <w:b/>
        </w:rPr>
        <w:t xml:space="preserve">Kysymys 1</w:t>
      </w:r>
    </w:p>
    <w:p>
      <w:r>
        <w:t xml:space="preserve">Kuinka suuri osa Berliinin väestöstä puhui ranskaa vuoteen 1700 mennessä?</w:t>
      </w:r>
    </w:p>
    <w:p>
      <w:r>
        <w:rPr>
          <w:b/>
        </w:rPr>
        <w:t xml:space="preserve">Kysymys 2</w:t>
      </w:r>
    </w:p>
    <w:p>
      <w:r>
        <w:t xml:space="preserve">Miksi berliiniläiset hugenotit siirtyivät ranskasta saksan kieleen jumalanpalveluksissaan?</w:t>
      </w:r>
    </w:p>
    <w:p>
      <w:r>
        <w:rPr>
          <w:b/>
        </w:rPr>
        <w:t xml:space="preserve">Kysymys 3</w:t>
      </w:r>
    </w:p>
    <w:p>
      <w:r>
        <w:t xml:space="preserve">Minä vuosina tämä miehitys tapahtui?</w:t>
      </w:r>
    </w:p>
    <w:p>
      <w:r>
        <w:rPr>
          <w:b/>
        </w:rPr>
        <w:t xml:space="preserve">Kysymys 4</w:t>
      </w:r>
    </w:p>
    <w:p>
      <w:r>
        <w:t xml:space="preserve">Missä muissa pohjoiseurooppalaisissa kaupungeissa oli hugenottiseurakuntia?</w:t>
      </w:r>
    </w:p>
    <w:p>
      <w:r>
        <w:rPr>
          <w:b/>
        </w:rPr>
        <w:t xml:space="preserve">Kysymys 5</w:t>
      </w:r>
    </w:p>
    <w:p>
      <w:r>
        <w:t xml:space="preserve">Minä vuonna Napoleon nousi valtaan Ranskassa?</w:t>
      </w:r>
    </w:p>
    <w:p>
      <w:r>
        <w:rPr>
          <w:b/>
        </w:rPr>
        <w:t xml:space="preserve">Kysymys 6</w:t>
      </w:r>
    </w:p>
    <w:p>
      <w:r>
        <w:t xml:space="preserve">Minkä kaupunginosan hugenotit perustivat Tukholmaan?</w:t>
      </w:r>
    </w:p>
    <w:p>
      <w:r>
        <w:rPr>
          <w:b/>
        </w:rPr>
        <w:t xml:space="preserve">Kysymys 7</w:t>
      </w:r>
    </w:p>
    <w:p>
      <w:r>
        <w:t xml:space="preserve">Minkä kaupunginosan hugenotit perustivat Hampuriin?</w:t>
      </w:r>
    </w:p>
    <w:p>
      <w:r>
        <w:rPr>
          <w:b/>
        </w:rPr>
        <w:t xml:space="preserve">Kysymys 8</w:t>
      </w:r>
    </w:p>
    <w:p>
      <w:r>
        <w:t xml:space="preserve">Milloin hugenotit saapuivat Helsinkiin?</w:t>
      </w:r>
    </w:p>
    <w:p>
      <w:r>
        <w:rPr>
          <w:b/>
        </w:rPr>
        <w:t xml:space="preserve">Kysymys 9</w:t>
      </w:r>
    </w:p>
    <w:p>
      <w:r>
        <w:t xml:space="preserve">Kuinka suuri osa Helsingin väestöstä puhui ranskaa vuonna 1700?</w:t>
      </w:r>
    </w:p>
    <w:p>
      <w:r>
        <w:rPr>
          <w:b/>
        </w:rPr>
        <w:t xml:space="preserve">Teksti numero 25</w:t>
      </w:r>
    </w:p>
    <w:p>
      <w:r>
        <w:t xml:space="preserve">Tämän jälkeen hugenotit (arvioiden mukaan </w:t>
      </w:r>
      <w:r>
        <w:rPr>
          <w:color w:val="A9A9A9"/>
        </w:rPr>
        <w:t xml:space="preserve">200 </w:t>
      </w:r>
      <w:r>
        <w:rPr>
          <w:color w:val="DCDCDC"/>
        </w:rPr>
        <w:t xml:space="preserve">000-1 000 000</w:t>
      </w:r>
      <w:r>
        <w:t xml:space="preserve">) pakenivat ympäröiviin protestanttisiin maihin: Englantiin, Alankomaihin, Sveitsiin, Norjaan, Tanskaan ja </w:t>
      </w:r>
      <w:r>
        <w:rPr>
          <w:color w:val="2F4F4F"/>
        </w:rPr>
        <w:t xml:space="preserve">Preussiin</w:t>
      </w:r>
      <w:r>
        <w:t xml:space="preserve">, jonka kalvinistinen </w:t>
      </w:r>
      <w:r>
        <w:rPr>
          <w:color w:val="556B2F"/>
        </w:rPr>
        <w:t xml:space="preserve">valitsijamies Fredrik Vilhelm </w:t>
      </w:r>
      <w:r>
        <w:t xml:space="preserve">toivotti heidät tervetulleiksi auttamaan sodan runteleman ja alikansoitetun maansa jälleenrakentamisessa. Tämän maastamuuton jälkeen hugenotteja jäi suuria määriä vain yhdelle Ranskan alueelle: </w:t>
      </w:r>
      <w:r>
        <w:rPr>
          <w:color w:val="A0522D"/>
        </w:rPr>
        <w:t xml:space="preserve">Etelä-Ranskassa sijaitsevalle </w:t>
      </w:r>
      <w:r>
        <w:t xml:space="preserve">karulle </w:t>
      </w:r>
      <w:r>
        <w:rPr>
          <w:color w:val="6B8E23"/>
        </w:rPr>
        <w:t xml:space="preserve">Cévennesin alueelle</w:t>
      </w:r>
      <w:r>
        <w:t xml:space="preserve">. </w:t>
      </w:r>
      <w:r>
        <w:t xml:space="preserve">1700-luvun alkupuolella </w:t>
      </w:r>
      <w:r>
        <w:t xml:space="preserve">hugenottien muodostama </w:t>
      </w:r>
      <w:r>
        <w:t xml:space="preserve">alueellinen ryhmä, joka tunnettiin nimellä </w:t>
      </w:r>
      <w:r>
        <w:rPr>
          <w:color w:val="191970"/>
        </w:rPr>
        <w:t xml:space="preserve">camisardit, </w:t>
      </w:r>
      <w:r>
        <w:t xml:space="preserve">mellakoi </w:t>
      </w:r>
      <w:r>
        <w:rPr>
          <w:color w:val="8B0000"/>
        </w:rPr>
        <w:t xml:space="preserve">alueen </w:t>
      </w:r>
      <w:r>
        <w:rPr>
          <w:color w:val="483D8B"/>
        </w:rPr>
        <w:t xml:space="preserve">katolista kirkkoa vastaan </w:t>
      </w:r>
      <w:r>
        <w:t xml:space="preserve">polttamalla kirkkoja ja tappamalla papistoa. Ranskalaisilta joukoilta kesti vuosia metsästää ja tuhota kaikki camisardien joukot vuosina </w:t>
      </w:r>
      <w:r>
        <w:rPr>
          <w:color w:val="BC8F8F"/>
        </w:rPr>
        <w:t xml:space="preserve">1702-1709</w:t>
      </w:r>
      <w:r>
        <w:t xml:space="preserve">.</w:t>
      </w:r>
    </w:p>
    <w:p>
      <w:r>
        <w:rPr>
          <w:b/>
        </w:rPr>
        <w:t xml:space="preserve">Kysymys 0</w:t>
      </w:r>
    </w:p>
    <w:p>
      <w:r>
        <w:t xml:space="preserve">Missä Keski-Euroopan maassa oli kalvinistinen hallitsija?</w:t>
      </w:r>
    </w:p>
    <w:p>
      <w:r>
        <w:rPr>
          <w:b/>
        </w:rPr>
        <w:t xml:space="preserve">Kysymys 1</w:t>
      </w:r>
    </w:p>
    <w:p>
      <w:r>
        <w:t xml:space="preserve">Kun hugenotit pakenivat Ranskasta, missä oli heidän viimeinen jäljellä oleva linnakkeensa?</w:t>
      </w:r>
    </w:p>
    <w:p>
      <w:r>
        <w:rPr>
          <w:b/>
        </w:rPr>
        <w:t xml:space="preserve">Kysymys 2</w:t>
      </w:r>
    </w:p>
    <w:p>
      <w:r>
        <w:t xml:space="preserve">Millä nimellä 1700-luvun hugenottiryhmä kutsui itseään?</w:t>
      </w:r>
    </w:p>
    <w:p>
      <w:r>
        <w:rPr>
          <w:b/>
        </w:rPr>
        <w:t xml:space="preserve">Kysymys 3</w:t>
      </w:r>
    </w:p>
    <w:p>
      <w:r>
        <w:t xml:space="preserve">Ketä vastaan camisardit nousivat taistelemaan?</w:t>
      </w:r>
    </w:p>
    <w:p>
      <w:r>
        <w:rPr>
          <w:b/>
        </w:rPr>
        <w:t xml:space="preserve">Kysymys 4</w:t>
      </w:r>
    </w:p>
    <w:p>
      <w:r>
        <w:t xml:space="preserve">Minkä vuosien välisenä aikana ranskalaiset joukot kukistivat Camisardin kapinat?</w:t>
      </w:r>
    </w:p>
    <w:p>
      <w:r>
        <w:rPr>
          <w:b/>
        </w:rPr>
        <w:t xml:space="preserve">Kysymys 5</w:t>
      </w:r>
    </w:p>
    <w:p>
      <w:r>
        <w:t xml:space="preserve">Minä vuonna Preussin Fredrik Vilhelmistä tuli suuri valitsijamies?</w:t>
      </w:r>
    </w:p>
    <w:p>
      <w:r>
        <w:rPr>
          <w:b/>
        </w:rPr>
        <w:t xml:space="preserve">Kysymys 6</w:t>
      </w:r>
    </w:p>
    <w:p>
      <w:r>
        <w:t xml:space="preserve">Kuinka monta hugenottia pakeni Englantiin?</w:t>
      </w:r>
    </w:p>
    <w:p>
      <w:r>
        <w:rPr>
          <w:b/>
        </w:rPr>
        <w:t xml:space="preserve">Kysymys 7</w:t>
      </w:r>
    </w:p>
    <w:p>
      <w:r>
        <w:t xml:space="preserve">Kuinka monta ihmistä Preussi menetti sodan vuoksi?</w:t>
      </w:r>
    </w:p>
    <w:p>
      <w:r>
        <w:rPr>
          <w:b/>
        </w:rPr>
        <w:t xml:space="preserve">Kysymys 8</w:t>
      </w:r>
    </w:p>
    <w:p>
      <w:r>
        <w:t xml:space="preserve">Milloin taistelut loppuivat Preussissa?</w:t>
      </w:r>
    </w:p>
    <w:p>
      <w:r>
        <w:rPr>
          <w:b/>
        </w:rPr>
        <w:t xml:space="preserve">Kysymys 9</w:t>
      </w:r>
    </w:p>
    <w:p>
      <w:r>
        <w:t xml:space="preserve">Minä vuonna camisardit järjestäytyivät alueelliseksi ryhmäksi Etelä-Ranskassa?</w:t>
      </w:r>
    </w:p>
    <w:p>
      <w:r>
        <w:rPr>
          <w:b/>
        </w:rPr>
        <w:t xml:space="preserve">Teksti numero 26</w:t>
      </w:r>
    </w:p>
    <w:p>
      <w:r>
        <w:t xml:space="preserve">Vuonna </w:t>
      </w:r>
      <w:r>
        <w:rPr>
          <w:color w:val="A9A9A9"/>
        </w:rPr>
        <w:t xml:space="preserve">1564 </w:t>
      </w:r>
      <w:r>
        <w:t xml:space="preserve">joukko norjalaisia hugenotteja </w:t>
      </w:r>
      <w:r>
        <w:t xml:space="preserve">perusti </w:t>
      </w:r>
      <w:r>
        <w:rPr>
          <w:color w:val="DCDCDC"/>
        </w:rPr>
        <w:t xml:space="preserve">Jean Ribault'n johdolla </w:t>
      </w:r>
      <w:r>
        <w:t xml:space="preserve">pienen </w:t>
      </w:r>
      <w:r>
        <w:rPr>
          <w:color w:val="2F4F4F"/>
        </w:rPr>
        <w:t xml:space="preserve">Fort Caroline </w:t>
      </w:r>
      <w:r>
        <w:t xml:space="preserve">-siirtokunnan </w:t>
      </w:r>
      <w:r>
        <w:t xml:space="preserve">St. Johns -joen rannalle, nykyisen </w:t>
      </w:r>
      <w:r>
        <w:rPr>
          <w:color w:val="556B2F"/>
        </w:rPr>
        <w:t xml:space="preserve">Jacksonvillen alueelle </w:t>
      </w:r>
      <w:r>
        <w:t xml:space="preserve">Floridaan. Yritys oli ensimmäinen pysyvä eurooppalainen siirtokunta nykyisessä manner-Yhdysvalloissa, mutta se säilyi hengissä vain lyhyen aikaa. Syyskuussa </w:t>
      </w:r>
      <w:r>
        <w:rPr>
          <w:color w:val="6B8E23"/>
        </w:rPr>
        <w:t xml:space="preserve">1565 </w:t>
      </w:r>
      <w:r>
        <w:t xml:space="preserve">Ranskan laivastohyökkäys St. Augustinen uutta espanjalaista siirtokuntaa vastaan epäonnistui, kun sen aluksiin iski hurrikaani matkalla </w:t>
      </w:r>
      <w:r>
        <w:rPr>
          <w:color w:val="228B22"/>
        </w:rPr>
        <w:t xml:space="preserve">Matanzasin linnakkeen </w:t>
      </w:r>
      <w:r>
        <w:t xml:space="preserve">espanjalaisleiriin</w:t>
      </w:r>
      <w:r>
        <w:t xml:space="preserve">. </w:t>
      </w:r>
      <w:r>
        <w:rPr>
          <w:color w:val="191970"/>
        </w:rPr>
        <w:t xml:space="preserve">Sadat </w:t>
      </w:r>
      <w:r>
        <w:t xml:space="preserve">ranskalaiset sotilaat jäivät jumiin ja antautuivat </w:t>
      </w:r>
      <w:r>
        <w:t xml:space="preserve">Pedro Menendezin johtamille, </w:t>
      </w:r>
      <w:r>
        <w:t xml:space="preserve">lukumääräisesti heikommille </w:t>
      </w:r>
      <w:r>
        <w:rPr>
          <w:color w:val="8B0000"/>
        </w:rPr>
        <w:t xml:space="preserve">espanjalaisille </w:t>
      </w:r>
      <w:r>
        <w:t xml:space="preserve">joukoille</w:t>
      </w:r>
      <w:r>
        <w:t xml:space="preserve">.</w:t>
      </w:r>
      <w:r>
        <w:t xml:space="preserve"> Menendez ryhtyi verilöylyttämään puolustuskyvyttömiä hugenotteja, minkä jälkeen hän hävitti Fort Carolinen varuskunnan.</w:t>
      </w:r>
    </w:p>
    <w:p>
      <w:r>
        <w:rPr>
          <w:b/>
        </w:rPr>
        <w:t xml:space="preserve">Kysymys 0</w:t>
      </w:r>
    </w:p>
    <w:p>
      <w:r>
        <w:t xml:space="preserve">Minkä nykypäivän Floridan kaupungin lähellä oli 1500-luvulla hugenottien siirtokunta?</w:t>
      </w:r>
    </w:p>
    <w:p>
      <w:r>
        <w:rPr>
          <w:b/>
        </w:rPr>
        <w:t xml:space="preserve">Kysymys 1</w:t>
      </w:r>
    </w:p>
    <w:p>
      <w:r>
        <w:t xml:space="preserve">Kuka oli johtaja, joka perusti siirtokunnan Floridaan?</w:t>
      </w:r>
    </w:p>
    <w:p>
      <w:r>
        <w:rPr>
          <w:b/>
        </w:rPr>
        <w:t xml:space="preserve">Kysymys 2</w:t>
      </w:r>
    </w:p>
    <w:p>
      <w:r>
        <w:t xml:space="preserve">Mikä oli Floridan hugenottisiirtokunnan nimi?</w:t>
      </w:r>
    </w:p>
    <w:p>
      <w:r>
        <w:rPr>
          <w:b/>
        </w:rPr>
        <w:t xml:space="preserve">Kysymys 3</w:t>
      </w:r>
    </w:p>
    <w:p>
      <w:r>
        <w:t xml:space="preserve">Mikä armeija hyökkäsi tämän siirtokunnan kimppuun ja tuhosi sen?</w:t>
      </w:r>
    </w:p>
    <w:p>
      <w:r>
        <w:rPr>
          <w:b/>
        </w:rPr>
        <w:t xml:space="preserve">Kysymys 4</w:t>
      </w:r>
    </w:p>
    <w:p>
      <w:r>
        <w:t xml:space="preserve">Milloin siirtokunta tuhoutui?</w:t>
      </w:r>
    </w:p>
    <w:p>
      <w:r>
        <w:rPr>
          <w:b/>
        </w:rPr>
        <w:t xml:space="preserve">Kysymys 5</w:t>
      </w:r>
    </w:p>
    <w:p>
      <w:r>
        <w:t xml:space="preserve">Minä vuonna Jean Ribault syntyi?</w:t>
      </w:r>
    </w:p>
    <w:p>
      <w:r>
        <w:rPr>
          <w:b/>
        </w:rPr>
        <w:t xml:space="preserve">Kysymys 6</w:t>
      </w:r>
    </w:p>
    <w:p>
      <w:r>
        <w:t xml:space="preserve">Kuinka monta hugenottia Pedro Menendez murhasi Saint Augustinessa?</w:t>
      </w:r>
    </w:p>
    <w:p>
      <w:r>
        <w:rPr>
          <w:b/>
        </w:rPr>
        <w:t xml:space="preserve">Kysymys 7</w:t>
      </w:r>
    </w:p>
    <w:p>
      <w:r>
        <w:t xml:space="preserve">Kuinka monta hugenottia oli Fort Carolinessa?</w:t>
      </w:r>
    </w:p>
    <w:p>
      <w:r>
        <w:rPr>
          <w:b/>
        </w:rPr>
        <w:t xml:space="preserve">Kysymys 8</w:t>
      </w:r>
    </w:p>
    <w:p>
      <w:r>
        <w:t xml:space="preserve">Mistä normannihugenotit olivat purjehtineet saapuakseen Fort Carolineen?</w:t>
      </w:r>
    </w:p>
    <w:p>
      <w:r>
        <w:rPr>
          <w:b/>
        </w:rPr>
        <w:t xml:space="preserve">Teksti numero 27</w:t>
      </w:r>
    </w:p>
    <w:p>
      <w:r>
        <w:t xml:space="preserve">Ranskalaiset hugenotit yrittivät kahdesti perustaa turvapaikan Pohjois-Amerikkaan. Vuonna </w:t>
      </w:r>
      <w:r>
        <w:rPr>
          <w:color w:val="A9A9A9"/>
        </w:rPr>
        <w:t xml:space="preserve">1562 </w:t>
      </w:r>
      <w:r>
        <w:t xml:space="preserve">merivoimien upseeri Jean Ribault johti retkikuntaa, joka tutki Floridaa ja nykyisiä </w:t>
      </w:r>
      <w:r>
        <w:rPr>
          <w:color w:val="DCDCDC"/>
        </w:rPr>
        <w:t xml:space="preserve">Kaakkois-Yhdysvaltoja </w:t>
      </w:r>
      <w:r>
        <w:t xml:space="preserve">ja perusti </w:t>
      </w:r>
      <w:r>
        <w:rPr>
          <w:color w:val="2F4F4F"/>
        </w:rPr>
        <w:t xml:space="preserve">Charlesfortin </w:t>
      </w:r>
      <w:r>
        <w:t xml:space="preserve">etuvartioaseman </w:t>
      </w:r>
      <w:r>
        <w:rPr>
          <w:color w:val="556B2F"/>
        </w:rPr>
        <w:t xml:space="preserve">Parris Islandille </w:t>
      </w:r>
      <w:r>
        <w:t xml:space="preserve">Etelä-Carolinaan. </w:t>
      </w:r>
      <w:r>
        <w:rPr>
          <w:color w:val="6B8E23"/>
        </w:rPr>
        <w:t xml:space="preserve">Uskonsodat </w:t>
      </w:r>
      <w:r>
        <w:t xml:space="preserve">estivät paluumatkan, ja etuvartioasema hylättiin. Vuonna </w:t>
      </w:r>
      <w:r>
        <w:rPr>
          <w:color w:val="A0522D"/>
        </w:rPr>
        <w:t xml:space="preserve">1564 </w:t>
      </w:r>
      <w:r>
        <w:t xml:space="preserve">Ribault'n entinen luutnantti René Goulaine de Laudonnière lähti toiselle matkalle perustamaan siirtokuntaa; hän perusti Fort Carolinen nykyisen Jacksonvillen alueelle Floridaan</w:t>
      </w:r>
      <w:r>
        <w:rPr>
          <w:color w:val="A0522D"/>
        </w:rPr>
        <w:t xml:space="preserve">.</w:t>
      </w:r>
      <w:r>
        <w:t xml:space="preserve"> Sota kotimaassa esti jälleen täydennystoimitukset, ja siirtokunta joutui kamppailemaan. Vuonna </w:t>
      </w:r>
      <w:r>
        <w:rPr>
          <w:color w:val="228B22"/>
        </w:rPr>
        <w:t xml:space="preserve">1565 </w:t>
      </w:r>
      <w:r>
        <w:t xml:space="preserve">espanjalaiset päättivät vahvistaa vaatimuksensa Floridaan ja lähettivät sinne </w:t>
      </w:r>
      <w:r>
        <w:rPr>
          <w:color w:val="191970"/>
        </w:rPr>
        <w:t xml:space="preserve">Pedro Menéndez de Avilésin, </w:t>
      </w:r>
      <w:r>
        <w:t xml:space="preserve">joka perusti St. Augustinen asutuksen lähelle Fort Carolinea</w:t>
      </w:r>
      <w:r>
        <w:rPr>
          <w:color w:val="228B22"/>
        </w:rPr>
        <w:t xml:space="preserve">.</w:t>
      </w:r>
      <w:r>
        <w:t xml:space="preserve"> Menéndezin joukot kukistivat ranskalaiset ja teloittivat useimmat protestanttivangit.</w:t>
      </w:r>
    </w:p>
    <w:p>
      <w:r>
        <w:rPr>
          <w:b/>
        </w:rPr>
        <w:t xml:space="preserve">Kysymys 0</w:t>
      </w:r>
    </w:p>
    <w:p>
      <w:r>
        <w:t xml:space="preserve">Mikä oli Etelä-Carolinan ensimmäisen hugenottien etuvartioaseman nimi?</w:t>
      </w:r>
    </w:p>
    <w:p>
      <w:r>
        <w:rPr>
          <w:b/>
        </w:rPr>
        <w:t xml:space="preserve">Kysymys 1</w:t>
      </w:r>
    </w:p>
    <w:p>
      <w:r>
        <w:t xml:space="preserve">Minkä nykyisen alueen lähellä tämä asutus sijaitsi?</w:t>
      </w:r>
    </w:p>
    <w:p>
      <w:r>
        <w:rPr>
          <w:b/>
        </w:rPr>
        <w:t xml:space="preserve">Kysymys 2</w:t>
      </w:r>
    </w:p>
    <w:p>
      <w:r>
        <w:t xml:space="preserve">Kuka espanjalainen upseeri perusti St. Augustinen siirtokunnan?</w:t>
      </w:r>
    </w:p>
    <w:p>
      <w:r>
        <w:rPr>
          <w:b/>
        </w:rPr>
        <w:t xml:space="preserve">Kysymys 3</w:t>
      </w:r>
    </w:p>
    <w:p>
      <w:r>
        <w:t xml:space="preserve">Milloin Ribault perusti ensimmäisen kerran asutuksen Etelä-Carolinaan?</w:t>
      </w:r>
    </w:p>
    <w:p>
      <w:r>
        <w:rPr>
          <w:b/>
        </w:rPr>
        <w:t xml:space="preserve">Kysymys 4</w:t>
      </w:r>
    </w:p>
    <w:p>
      <w:r>
        <w:t xml:space="preserve">Mikä eurooppalainen tapahtuma sai hugenotit luopumaan Charlesfortista?</w:t>
      </w:r>
    </w:p>
    <w:p>
      <w:r>
        <w:rPr>
          <w:b/>
        </w:rPr>
        <w:t xml:space="preserve">Kysymys 5</w:t>
      </w:r>
    </w:p>
    <w:p>
      <w:r>
        <w:t xml:space="preserve">Minä vuonna uskonsodat alkoivat?</w:t>
      </w:r>
    </w:p>
    <w:p>
      <w:r>
        <w:rPr>
          <w:b/>
        </w:rPr>
        <w:t xml:space="preserve">Kysymys 6</w:t>
      </w:r>
    </w:p>
    <w:p>
      <w:r>
        <w:t xml:space="preserve">Minä vuonna Rene Goulaine de Laudonniere syntyi?</w:t>
      </w:r>
    </w:p>
    <w:p>
      <w:r>
        <w:rPr>
          <w:b/>
        </w:rPr>
        <w:t xml:space="preserve">Kysymys 7</w:t>
      </w:r>
    </w:p>
    <w:p>
      <w:r>
        <w:t xml:space="preserve">Minä vuonna Pedro Menendez de Aviles syntyi?</w:t>
      </w:r>
    </w:p>
    <w:p>
      <w:r>
        <w:rPr>
          <w:b/>
        </w:rPr>
        <w:t xml:space="preserve">Kysymys 8</w:t>
      </w:r>
    </w:p>
    <w:p>
      <w:r>
        <w:t xml:space="preserve">Minä vuonna Rene Goulaine de Laudonniere jätti luutnantin tehtävänsä Jean Ribault'lle?</w:t>
      </w:r>
    </w:p>
    <w:p>
      <w:r>
        <w:rPr>
          <w:b/>
        </w:rPr>
        <w:t xml:space="preserve">Kysymys 9</w:t>
      </w:r>
    </w:p>
    <w:p>
      <w:r>
        <w:t xml:space="preserve">Minä vuonna ranskalaiset hugenotit hylkäsivät ensimmäisen Pohjois-Amerikan etuvartioasemansa?</w:t>
      </w:r>
    </w:p>
    <w:p>
      <w:r>
        <w:rPr>
          <w:b/>
        </w:rPr>
        <w:t xml:space="preserve">Tekstin numero 28</w:t>
      </w:r>
    </w:p>
    <w:p>
      <w:r>
        <w:t xml:space="preserve">Vuonna </w:t>
      </w:r>
      <w:r>
        <w:rPr>
          <w:color w:val="A9A9A9"/>
        </w:rPr>
        <w:t xml:space="preserve">1700 </w:t>
      </w:r>
      <w:r>
        <w:t xml:space="preserve">muutama sata ranskalaista hugenottia muutti Englannista </w:t>
      </w:r>
      <w:r>
        <w:rPr>
          <w:color w:val="DCDCDC"/>
        </w:rPr>
        <w:t xml:space="preserve">Virginian </w:t>
      </w:r>
      <w:r>
        <w:t xml:space="preserve">siirtokuntaan</w:t>
      </w:r>
      <w:r>
        <w:t xml:space="preserve">, jossa Englannin kruunu oli luvannut heille maa-apurahoja </w:t>
      </w:r>
      <w:r>
        <w:rPr>
          <w:color w:val="2F4F4F"/>
        </w:rPr>
        <w:t xml:space="preserve">Lower Norfolkin kreivikunnassa</w:t>
      </w:r>
      <w:r>
        <w:t xml:space="preserve">. </w:t>
      </w:r>
      <w:r>
        <w:t xml:space="preserve">Kun he saapuivat, siirtomaaviranomaiset tarjosivat heille sen sijaan maata </w:t>
      </w:r>
      <w:r>
        <w:rPr>
          <w:color w:val="556B2F"/>
        </w:rPr>
        <w:t xml:space="preserve">20 </w:t>
      </w:r>
      <w:r>
        <w:t xml:space="preserve">mailia James-joen putousten yläpuolella hylätyssä Monacan-kylässä, joka tunnetaan nimellä </w:t>
      </w:r>
      <w:r>
        <w:rPr>
          <w:color w:val="6B8E23"/>
        </w:rPr>
        <w:t xml:space="preserve">Manakin Town </w:t>
      </w:r>
      <w:r>
        <w:t xml:space="preserve">ja joka sijaitsee nykyään Powhatanin piirikunnassa. Osa uudisasukkaista laskeutui nykyiseen Chesterfieldin kreivikuntaan. </w:t>
      </w:r>
      <w:r>
        <w:t xml:space="preserve">Virginian yleiskokous hyväksyi </w:t>
      </w:r>
      <w:r>
        <w:rPr>
          <w:color w:val="A0522D"/>
        </w:rPr>
        <w:t xml:space="preserve">12. toukokuuta </w:t>
      </w:r>
      <w:r>
        <w:rPr>
          <w:color w:val="228B22"/>
        </w:rPr>
        <w:t xml:space="preserve">1705 </w:t>
      </w:r>
      <w:r>
        <w:t xml:space="preserve">lain, jonka mukaan </w:t>
      </w:r>
      <w:r>
        <w:t xml:space="preserve">Manakintownissa yhä asuneet </w:t>
      </w:r>
      <w:r>
        <w:rPr>
          <w:color w:val="191970"/>
        </w:rPr>
        <w:t xml:space="preserve">148 </w:t>
      </w:r>
      <w:r>
        <w:t xml:space="preserve">hugenottia oli </w:t>
      </w:r>
      <w:r>
        <w:t xml:space="preserve">kansallistettava. </w:t>
      </w:r>
      <w:r>
        <w:t xml:space="preserve">Eristyneen asutuksen </w:t>
      </w:r>
      <w:r>
        <w:t xml:space="preserve">alkuperäisistä </w:t>
      </w:r>
      <w:r>
        <w:rPr>
          <w:color w:val="8B0000"/>
        </w:rPr>
        <w:t xml:space="preserve">390 </w:t>
      </w:r>
      <w:r>
        <w:t xml:space="preserve">uudisasukkaasta monet olivat kuolleet, toiset asuivat kaupungin ulkopuolella englantilaistyylisillä maatiloilla, ja toiset muuttivat eri alueille. Vähitellen he sekaantuivat englantilaisiin naapureihinsa. </w:t>
      </w:r>
      <w:r>
        <w:t xml:space="preserve">Ranskalaisten jälkeläiset muuttivat 1700-</w:t>
      </w:r>
      <w:r>
        <w:t xml:space="preserve"> ja </w:t>
      </w:r>
      <w:r>
        <w:t xml:space="preserve">1800-luvuilla länteen Piemonttiin ja Appalakkien yli Kentuckyn, Tennesseen, Missourin ja muiden osavaltioiden länsiosiin</w:t>
      </w:r>
      <w:r>
        <w:rPr>
          <w:color w:val="483D8B"/>
        </w:rPr>
        <w:t xml:space="preserve">.</w:t>
      </w:r>
      <w:r>
        <w:t xml:space="preserve"> Manakintownin alueella James-joen ylittävä Huguenot Memorial Bridge ja Huguenot Road on nimetty heidän kunniakseen, samoin kuin monet paikalliset kohteet, kuten useat koulut, kuten Huguenot High School.</w:t>
      </w:r>
    </w:p>
    <w:p>
      <w:r>
        <w:rPr>
          <w:b/>
        </w:rPr>
        <w:t xml:space="preserve">Kysymys 0</w:t>
      </w:r>
    </w:p>
    <w:p>
      <w:r>
        <w:t xml:space="preserve">Missä englantilaisessa siirtokunnassa hugenottisiirtolaisille luvattiin maata?</w:t>
      </w:r>
    </w:p>
    <w:p>
      <w:r>
        <w:rPr>
          <w:b/>
        </w:rPr>
        <w:t xml:space="preserve">Kysymys 1</w:t>
      </w:r>
    </w:p>
    <w:p>
      <w:r>
        <w:t xml:space="preserve">Millä alueella tässä brittiläisessä siirtomaassa oli hugenottien maa-alueita?</w:t>
      </w:r>
    </w:p>
    <w:p>
      <w:r>
        <w:rPr>
          <w:b/>
        </w:rPr>
        <w:t xml:space="preserve">Kysymys 2</w:t>
      </w:r>
    </w:p>
    <w:p>
      <w:r>
        <w:t xml:space="preserve">Minkä kaupungin hugenotit itse asiassa saivat haltuunsa saapuessaan?</w:t>
      </w:r>
    </w:p>
    <w:p>
      <w:r>
        <w:rPr>
          <w:b/>
        </w:rPr>
        <w:t xml:space="preserve">Kysymys 3</w:t>
      </w:r>
    </w:p>
    <w:p>
      <w:r>
        <w:t xml:space="preserve">Kuinka monta alkuperäistä uudisasukasta asettui Manakintowniin?</w:t>
      </w:r>
    </w:p>
    <w:p>
      <w:r>
        <w:rPr>
          <w:b/>
        </w:rPr>
        <w:t xml:space="preserve">Kysymys 4</w:t>
      </w:r>
    </w:p>
    <w:p>
      <w:r>
        <w:t xml:space="preserve">Milloin nämä uudisasukkaat kansallistettiin englantilaisiksi siirtolaisiksi?</w:t>
      </w:r>
    </w:p>
    <w:p>
      <w:r>
        <w:rPr>
          <w:b/>
        </w:rPr>
        <w:t xml:space="preserve">Kysymys 5</w:t>
      </w:r>
    </w:p>
    <w:p>
      <w:r>
        <w:t xml:space="preserve">Kuinka monta ranskalaista hugenottia muutti lopulta Missouriin Manakin Townista?</w:t>
      </w:r>
    </w:p>
    <w:p>
      <w:r>
        <w:rPr>
          <w:b/>
        </w:rPr>
        <w:t xml:space="preserve">Kysymys 6</w:t>
      </w:r>
    </w:p>
    <w:p>
      <w:r>
        <w:t xml:space="preserve">Kuinka moni Manakin Townin ranskalaisista hugenoteista muutti lopulta Kentuckyyn?</w:t>
      </w:r>
    </w:p>
    <w:p>
      <w:r>
        <w:rPr>
          <w:b/>
        </w:rPr>
        <w:t xml:space="preserve">Kysymys 7</w:t>
      </w:r>
    </w:p>
    <w:p>
      <w:r>
        <w:t xml:space="preserve">Kuinka moni Manakinin kaupungin ranskalaisista hugenottien asukkaista asuu todellisuudessa kaupungin ulkopuolella maatiloilla?</w:t>
      </w:r>
    </w:p>
    <w:p>
      <w:r>
        <w:rPr>
          <w:b/>
        </w:rPr>
        <w:t xml:space="preserve">Kysymys 8</w:t>
      </w:r>
    </w:p>
    <w:p>
      <w:r>
        <w:t xml:space="preserve">Millä vuosisadalla hugenottien muistosilta rakennettiin?</w:t>
      </w:r>
    </w:p>
    <w:p>
      <w:r>
        <w:rPr>
          <w:b/>
        </w:rPr>
        <w:t xml:space="preserve">Kysymys 9</w:t>
      </w:r>
    </w:p>
    <w:p>
      <w:r>
        <w:t xml:space="preserve">Minä vuonna Manakinin kaupunki hylättiin ensimmäisen kerran?</w:t>
      </w:r>
    </w:p>
    <w:p>
      <w:r>
        <w:rPr>
          <w:b/>
        </w:rPr>
        <w:t xml:space="preserve">Tekstin numero 29</w:t>
      </w:r>
    </w:p>
    <w:p>
      <w:r>
        <w:t xml:space="preserve">Osa hugenoteista taisteli Alankomaiden </w:t>
      </w:r>
      <w:r>
        <w:t xml:space="preserve">kapinan (</w:t>
      </w:r>
      <w:r>
        <w:rPr>
          <w:color w:val="2F4F4F"/>
        </w:rPr>
        <w:t xml:space="preserve">1568-1609) </w:t>
      </w:r>
      <w:r>
        <w:t xml:space="preserve">ensimmäisinä vuosina </w:t>
      </w:r>
      <w:r>
        <w:rPr>
          <w:color w:val="A9A9A9"/>
        </w:rPr>
        <w:t xml:space="preserve">hollantilaisten </w:t>
      </w:r>
      <w:r>
        <w:t xml:space="preserve">rinnalla </w:t>
      </w:r>
      <w:r>
        <w:rPr>
          <w:color w:val="DCDCDC"/>
        </w:rPr>
        <w:t xml:space="preserve">Espanjaa </w:t>
      </w:r>
      <w:r>
        <w:t xml:space="preserve">vastaan</w:t>
      </w:r>
      <w:r>
        <w:t xml:space="preserve">. Alankomaiden tasavallasta tuli nopeasti hugenottien karkotuskohde. Varhaiset siteet näkyivät jo </w:t>
      </w:r>
      <w:r>
        <w:rPr>
          <w:color w:val="483D8B"/>
        </w:rPr>
        <w:t xml:space="preserve">Vilhelm Hiljaisen </w:t>
      </w:r>
      <w:r>
        <w:t xml:space="preserve">Espanjan inkvisition tuomitsevassa </w:t>
      </w:r>
      <w:r>
        <w:rPr>
          <w:color w:val="A0522D"/>
        </w:rPr>
        <w:t xml:space="preserve">"</w:t>
      </w:r>
      <w:r>
        <w:rPr>
          <w:color w:val="228B22"/>
        </w:rPr>
        <w:t xml:space="preserve">Apologeassa</w:t>
      </w:r>
      <w:r>
        <w:rPr>
          <w:color w:val="191970"/>
        </w:rPr>
        <w:t xml:space="preserve">", jonka </w:t>
      </w:r>
      <w:r>
        <w:t xml:space="preserve">kirjoitti hänen hoviministerinsä, hugenotti </w:t>
      </w:r>
      <w:r>
        <w:rPr>
          <w:color w:val="3CB371"/>
        </w:rPr>
        <w:t xml:space="preserve">Pierre L'Oyseleur</w:t>
      </w:r>
      <w:r>
        <w:t xml:space="preserve">, Villiersin lordi</w:t>
      </w:r>
      <w:r>
        <w:t xml:space="preserve">.</w:t>
      </w:r>
      <w:r>
        <w:t xml:space="preserve"> Louise de Coligny, murhatun hugenottijohtajan </w:t>
      </w:r>
      <w:r>
        <w:rPr>
          <w:color w:val="BC8F8F"/>
        </w:rPr>
        <w:t xml:space="preserve">Gaspard de Colignyn tytär</w:t>
      </w:r>
      <w:r>
        <w:t xml:space="preserve">, avioitui </w:t>
      </w:r>
      <w:r>
        <w:rPr>
          <w:color w:val="663399"/>
        </w:rPr>
        <w:t xml:space="preserve">William Hiljaisen </w:t>
      </w:r>
      <w:r>
        <w:t xml:space="preserve">kanssa</w:t>
      </w:r>
      <w:r>
        <w:t xml:space="preserve">, joka johti hollantilaista (</w:t>
      </w:r>
      <w:r>
        <w:rPr>
          <w:color w:val="008080"/>
        </w:rPr>
        <w:t xml:space="preserve">kalvinistista) </w:t>
      </w:r>
      <w:r>
        <w:t xml:space="preserve">kapinaa Espanjan (katolista) hallintoa vastaan. Koska molemmat puhuivat ranskaa jokapäiväisessä elämässä, heidän hovikirkossaan Prinsenhofissa Delftissä pidettiin jumalanpalveluksia ranskaksi. Käytäntö on jatkunut tähän päivään asti. Prinsenhof on yksi </w:t>
      </w:r>
      <w:r>
        <w:t xml:space="preserve">Alankomaiden reformoidun kirkon </w:t>
      </w:r>
      <w:r>
        <w:t xml:space="preserve">14:stä aktiivisesta </w:t>
      </w:r>
      <w:r>
        <w:rPr>
          <w:color w:val="BDB76B"/>
        </w:rPr>
        <w:t xml:space="preserve">Vallonian </w:t>
      </w:r>
      <w:r>
        <w:t xml:space="preserve">kirkosta. Hugenottien ja Alankomaiden tasavallan sotilaallisen ja poliittisen johdon, Oranien-Nassaun talon, väliset siteet, jotka olivat olemassa Alankomaiden kapinan alkuvaiheista lähtien, auttoivat tukemaan hugenottien monia varhaisia siirtokuntia Alankomaiden tasavallan siirtokunnissa. He asettuivat asumaan Etelä-Afrikan Hyvän toivon niemimaalle ja </w:t>
      </w:r>
      <w:r>
        <w:t xml:space="preserve">Pohjois-Amerikan </w:t>
      </w:r>
      <w:r>
        <w:rPr>
          <w:color w:val="4682B4"/>
        </w:rPr>
        <w:t xml:space="preserve">New Netherlandiin.</w:t>
      </w:r>
    </w:p>
    <w:p>
      <w:r>
        <w:rPr>
          <w:b/>
        </w:rPr>
        <w:t xml:space="preserve">Kysymys 0</w:t>
      </w:r>
    </w:p>
    <w:p>
      <w:r>
        <w:t xml:space="preserve">Milloin oli Alankomaiden kapina?</w:t>
      </w:r>
    </w:p>
    <w:p>
      <w:r>
        <w:rPr>
          <w:b/>
        </w:rPr>
        <w:t xml:space="preserve">Kysymys 1</w:t>
      </w:r>
    </w:p>
    <w:p>
      <w:r>
        <w:t xml:space="preserve">Ketä vastaan hollantilaiset taistelivat Hollannin kapinassa?</w:t>
      </w:r>
    </w:p>
    <w:p>
      <w:r>
        <w:rPr>
          <w:b/>
        </w:rPr>
        <w:t xml:space="preserve">Kysymys 2</w:t>
      </w:r>
    </w:p>
    <w:p>
      <w:r>
        <w:t xml:space="preserve">Mikä hollantilainen asiakirja tuomitsi Espanjan inkvisition?</w:t>
      </w:r>
    </w:p>
    <w:p>
      <w:r>
        <w:rPr>
          <w:b/>
        </w:rPr>
        <w:t xml:space="preserve">Kysymys 3</w:t>
      </w:r>
    </w:p>
    <w:p>
      <w:r>
        <w:t xml:space="preserve">Mikä johtaja johti Alankomaiden kapinaa ja kirjoitti Apologie?</w:t>
      </w:r>
    </w:p>
    <w:p>
      <w:r>
        <w:rPr>
          <w:b/>
        </w:rPr>
        <w:t xml:space="preserve">Kysymys 4</w:t>
      </w:r>
    </w:p>
    <w:p>
      <w:r>
        <w:t xml:space="preserve">Mikä oli hollantilaisen johtajan uskontokunta?</w:t>
      </w:r>
    </w:p>
    <w:p>
      <w:r>
        <w:rPr>
          <w:b/>
        </w:rPr>
        <w:t xml:space="preserve">Kysymys 5</w:t>
      </w:r>
    </w:p>
    <w:p>
      <w:r>
        <w:t xml:space="preserve">Minä vuonna Vilhelm Hiljainen julkaisi "Apologeettansa"?</w:t>
      </w:r>
    </w:p>
    <w:p>
      <w:r>
        <w:rPr>
          <w:b/>
        </w:rPr>
        <w:t xml:space="preserve">Kysymys 6</w:t>
      </w:r>
    </w:p>
    <w:p>
      <w:r>
        <w:t xml:space="preserve">Minkä kansallisuuden Pierre L'Oyseleur oli?</w:t>
      </w:r>
    </w:p>
    <w:p>
      <w:r>
        <w:rPr>
          <w:b/>
        </w:rPr>
        <w:t xml:space="preserve">Kysymys 7</w:t>
      </w:r>
    </w:p>
    <w:p>
      <w:r>
        <w:t xml:space="preserve">Missä siirtokunnassa Delftin kaupunki sijaitsi?</w:t>
      </w:r>
    </w:p>
    <w:p>
      <w:r>
        <w:rPr>
          <w:b/>
        </w:rPr>
        <w:t xml:space="preserve">Kysymys 8</w:t>
      </w:r>
    </w:p>
    <w:p>
      <w:r>
        <w:t xml:space="preserve">Minä vuonna hugenotit alkoivat asettua Etelä-Afrikkaan?</w:t>
      </w:r>
    </w:p>
    <w:p>
      <w:r>
        <w:rPr>
          <w:b/>
        </w:rPr>
        <w:t xml:space="preserve">Kysymys 9</w:t>
      </w:r>
    </w:p>
    <w:p>
      <w:r>
        <w:t xml:space="preserve">Kuka oli Vilhelm Hiljaisen isä?</w:t>
      </w:r>
    </w:p>
    <w:p>
      <w:r>
        <w:rPr>
          <w:b/>
        </w:rPr>
        <w:t xml:space="preserve">Tekstin numero 30</w:t>
      </w:r>
    </w:p>
    <w:p>
      <w:r>
        <w:t xml:space="preserve">Sekä ennen </w:t>
      </w:r>
      <w:r>
        <w:rPr>
          <w:color w:val="DCDCDC"/>
        </w:rPr>
        <w:t xml:space="preserve">ulkomaalaisten protestanttien kansalaistamislain </w:t>
      </w:r>
      <w:r>
        <w:t xml:space="preserve">hyväksymistä </w:t>
      </w:r>
      <w:r>
        <w:rPr>
          <w:color w:val="A9A9A9"/>
        </w:rPr>
        <w:t xml:space="preserve">vuonna 1708 </w:t>
      </w:r>
      <w:r>
        <w:t xml:space="preserve">että sen jälkeen </w:t>
      </w:r>
      <w:r>
        <w:t xml:space="preserve">arviolta </w:t>
      </w:r>
      <w:r>
        <w:rPr>
          <w:color w:val="556B2F"/>
        </w:rPr>
        <w:t xml:space="preserve">50 000 </w:t>
      </w:r>
      <w:r>
        <w:t xml:space="preserve">protestanttia valloniaa ja hugenottia pakeni Englantiin, ja monet heistä jatkoivat matkaansa Irlantiin ja muualle. Suhteellisesti tämä oli yksi suurimmista yksittäisen etnisen yhteisön maahanmuuton aalloista, joita </w:t>
      </w:r>
      <w:r>
        <w:rPr>
          <w:color w:val="6B8E23"/>
        </w:rPr>
        <w:t xml:space="preserve">Britanniaan</w:t>
      </w:r>
      <w:r>
        <w:t xml:space="preserve"> on koskaan kohdistunut</w:t>
      </w:r>
      <w:r>
        <w:t xml:space="preserve">. </w:t>
      </w:r>
      <w:r>
        <w:rPr>
          <w:color w:val="A0522D"/>
        </w:rPr>
        <w:t xml:space="preserve">Andrew Lortie </w:t>
      </w:r>
      <w:r>
        <w:t xml:space="preserve">(syntyjään André Lortie), johtava hugenottien teologi ja kirjailija, joka johti Lontooseen karkotettua yhteisöä, tuli tunnetuksi siitä, että hän esitti kritiikkinsä </w:t>
      </w:r>
      <w:r>
        <w:rPr>
          <w:color w:val="228B22"/>
        </w:rPr>
        <w:t xml:space="preserve">paavia ja </w:t>
      </w:r>
      <w:r>
        <w:rPr>
          <w:color w:val="8B0000"/>
        </w:rPr>
        <w:t xml:space="preserve">transsubstantiaatio-oppia kohtaan </w:t>
      </w:r>
      <w:r>
        <w:rPr>
          <w:color w:val="483D8B"/>
        </w:rPr>
        <w:t xml:space="preserve">messun aikana</w:t>
      </w:r>
      <w:r>
        <w:t xml:space="preserve">.</w:t>
      </w:r>
    </w:p>
    <w:p>
      <w:r>
        <w:rPr>
          <w:b/>
        </w:rPr>
        <w:t xml:space="preserve">Kysymys 0</w:t>
      </w:r>
    </w:p>
    <w:p>
      <w:r>
        <w:t xml:space="preserve">Minkä englantilaisen lain ansiosta maa suhtautui hugenotteihin myönteisemmin?</w:t>
      </w:r>
    </w:p>
    <w:p>
      <w:r>
        <w:rPr>
          <w:b/>
        </w:rPr>
        <w:t xml:space="preserve">Kysymys 1</w:t>
      </w:r>
    </w:p>
    <w:p>
      <w:r>
        <w:t xml:space="preserve">Milloin tämä kansalaistamislaki hyväksyttiin?</w:t>
      </w:r>
    </w:p>
    <w:p>
      <w:r>
        <w:rPr>
          <w:b/>
        </w:rPr>
        <w:t xml:space="preserve">Kysymys 2</w:t>
      </w:r>
    </w:p>
    <w:p>
      <w:r>
        <w:t xml:space="preserve">Kuinka monta valloniaa ja hugenottia muutti Englantiin ja Irlantiin tällä aikakaudella?</w:t>
      </w:r>
    </w:p>
    <w:p>
      <w:r>
        <w:rPr>
          <w:b/>
        </w:rPr>
        <w:t xml:space="preserve">Kysymys 3</w:t>
      </w:r>
    </w:p>
    <w:p>
      <w:r>
        <w:t xml:space="preserve">Kuka oli kuuluisa hugenottien teologi ja kirjailija Lontoossa?</w:t>
      </w:r>
    </w:p>
    <w:p>
      <w:r>
        <w:rPr>
          <w:b/>
        </w:rPr>
        <w:t xml:space="preserve">Kysymys 4</w:t>
      </w:r>
    </w:p>
    <w:p>
      <w:r>
        <w:t xml:space="preserve">Mitä katolisen kirkon liturgista uskomusta Lortie kritisoi avoimesti?</w:t>
      </w:r>
    </w:p>
    <w:p>
      <w:r>
        <w:rPr>
          <w:b/>
        </w:rPr>
        <w:t xml:space="preserve">Kysymys 5</w:t>
      </w:r>
    </w:p>
    <w:p>
      <w:r>
        <w:t xml:space="preserve">Kuinka monta hugenottia pakeni Englantiin sen jälkeen, kun ulkomaalaisten protestanttien kansalaistamislaki hyväksyttiin?</w:t>
      </w:r>
    </w:p>
    <w:p>
      <w:r>
        <w:rPr>
          <w:b/>
        </w:rPr>
        <w:t xml:space="preserve">Kysymys 6</w:t>
      </w:r>
    </w:p>
    <w:p>
      <w:r>
        <w:t xml:space="preserve">Kuinka moni protestanttinen valloni pakeni Englantiin ennen kuin ulkomaalaisten protestanttien kansalaistamislaki hyväksyttiin?</w:t>
      </w:r>
    </w:p>
    <w:p>
      <w:r>
        <w:rPr>
          <w:b/>
        </w:rPr>
        <w:t xml:space="preserve">Kysymys 7</w:t>
      </w:r>
    </w:p>
    <w:p>
      <w:r>
        <w:t xml:space="preserve">Mistä Andrew Lortie oli alun perin kotoisin?</w:t>
      </w:r>
    </w:p>
    <w:p>
      <w:r>
        <w:rPr>
          <w:b/>
        </w:rPr>
        <w:t xml:space="preserve">Kysymys 8</w:t>
      </w:r>
    </w:p>
    <w:p>
      <w:r>
        <w:t xml:space="preserve">Minä vuonna Andrew Lortie syntyi?</w:t>
      </w:r>
    </w:p>
    <w:p>
      <w:r>
        <w:rPr>
          <w:b/>
        </w:rPr>
        <w:t xml:space="preserve">Kysymys 9</w:t>
      </w:r>
    </w:p>
    <w:p>
      <w:r>
        <w:t xml:space="preserve">Kuinka moni protestanttinen valloni ja hugenotti jatkoi matkaansa Englannin kautta ja päätyi Irlantiin?</w:t>
      </w:r>
    </w:p>
    <w:p>
      <w:r>
        <w:rPr>
          <w:b/>
        </w:rPr>
        <w:t xml:space="preserve">Tekstin numero 31</w:t>
      </w:r>
    </w:p>
    <w:p>
      <w:r>
        <w:t xml:space="preserve">Ranskan kruunun kumottua Nantesin ediktin monet hugenotit asettuivat </w:t>
      </w:r>
      <w:r>
        <w:rPr>
          <w:color w:val="A9A9A9"/>
        </w:rPr>
        <w:t xml:space="preserve">1700-luvun</w:t>
      </w:r>
      <w:r>
        <w:t xml:space="preserve"> lopulla ja </w:t>
      </w:r>
      <w:r>
        <w:rPr>
          <w:color w:val="A9A9A9"/>
        </w:rPr>
        <w:t xml:space="preserve">1700-luvun alussa </w:t>
      </w:r>
      <w:r>
        <w:t xml:space="preserve">Irlantiin</w:t>
      </w:r>
      <w:r>
        <w:t xml:space="preserve">, ja heitä rohkaisi parlamentin laki, joka koski protestanttien asettumista Irlantiin. Hugenottien rykmentit taistelivat </w:t>
      </w:r>
      <w:r>
        <w:rPr>
          <w:color w:val="DCDCDC"/>
        </w:rPr>
        <w:t xml:space="preserve">Vilhelm Oranialaisen </w:t>
      </w:r>
      <w:r>
        <w:t xml:space="preserve">puolesta </w:t>
      </w:r>
      <w:r>
        <w:t xml:space="preserve">Irlannin </w:t>
      </w:r>
      <w:r>
        <w:rPr>
          <w:color w:val="6B8E23"/>
        </w:rPr>
        <w:t xml:space="preserve">williamilaissodassa</w:t>
      </w:r>
      <w:r>
        <w:t xml:space="preserve">, mistä heidät palkittiin maa-avustuksilla ja arvonimillä, ja monet heistä asettuivat asumaan Dubliniin. Merkittäviä hugenottien siirtokuntia oli </w:t>
      </w:r>
      <w:r>
        <w:rPr>
          <w:color w:val="A0522D"/>
        </w:rPr>
        <w:t xml:space="preserve">Dublinissa, </w:t>
      </w:r>
      <w:r>
        <w:rPr>
          <w:color w:val="228B22"/>
        </w:rPr>
        <w:t xml:space="preserve">Corkissa</w:t>
      </w:r>
      <w:r>
        <w:rPr>
          <w:color w:val="A0522D"/>
        </w:rPr>
        <w:t xml:space="preserve">, </w:t>
      </w:r>
      <w:r>
        <w:rPr>
          <w:color w:val="191970"/>
        </w:rPr>
        <w:t xml:space="preserve">Portarlingtonissa</w:t>
      </w:r>
      <w:r>
        <w:rPr>
          <w:color w:val="A0522D"/>
        </w:rPr>
        <w:t xml:space="preserve">, Lisburnissa, Waterfordissa ja Youghalissa</w:t>
      </w:r>
      <w:r>
        <w:t xml:space="preserve">. </w:t>
      </w:r>
      <w:r>
        <w:t xml:space="preserve">Pienemmät siirtokunnat, joihin kuului myös Killeshandra Cavanin kreivikunnassa, edistivät </w:t>
      </w:r>
      <w:r>
        <w:rPr>
          <w:color w:val="3CB371"/>
        </w:rPr>
        <w:t xml:space="preserve">pellavanviljelyn </w:t>
      </w:r>
      <w:r>
        <w:rPr>
          <w:color w:val="8B0000"/>
        </w:rPr>
        <w:t xml:space="preserve">laajentumista </w:t>
      </w:r>
      <w:r>
        <w:t xml:space="preserve">ja </w:t>
      </w:r>
      <w:r>
        <w:rPr>
          <w:color w:val="663399"/>
        </w:rPr>
        <w:t xml:space="preserve">Irlannin </w:t>
      </w:r>
      <w:r>
        <w:rPr>
          <w:color w:val="BDB76B"/>
        </w:rPr>
        <w:t xml:space="preserve">pellavateollisuuden </w:t>
      </w:r>
      <w:r>
        <w:rPr>
          <w:color w:val="BC8F8F"/>
        </w:rPr>
        <w:t xml:space="preserve">kasvua</w:t>
      </w:r>
      <w:r>
        <w:t xml:space="preserve">.</w:t>
      </w:r>
    </w:p>
    <w:p>
      <w:r>
        <w:rPr>
          <w:b/>
        </w:rPr>
        <w:t xml:space="preserve">Kysymys 0</w:t>
      </w:r>
    </w:p>
    <w:p>
      <w:r>
        <w:t xml:space="preserve">Missä Irlannin sodassa oli hugenottirykmenttejä?</w:t>
      </w:r>
    </w:p>
    <w:p>
      <w:r>
        <w:rPr>
          <w:b/>
        </w:rPr>
        <w:t xml:space="preserve">Kysymys 1</w:t>
      </w:r>
    </w:p>
    <w:p>
      <w:r>
        <w:t xml:space="preserve">Minkä johtajan alaisuudessa hugenotit taistelivat tässä konfliktissa?</w:t>
      </w:r>
    </w:p>
    <w:p>
      <w:r>
        <w:rPr>
          <w:b/>
        </w:rPr>
        <w:t xml:space="preserve">Kysymys 2</w:t>
      </w:r>
    </w:p>
    <w:p>
      <w:r>
        <w:t xml:space="preserve">Missä Irlannin kaupungeissa oli suuria hugenottien erillisalueita?</w:t>
      </w:r>
    </w:p>
    <w:p>
      <w:r>
        <w:rPr>
          <w:b/>
        </w:rPr>
        <w:t xml:space="preserve">Kysymys 3</w:t>
      </w:r>
    </w:p>
    <w:p>
      <w:r>
        <w:t xml:space="preserve">Killeshandran ja Cavanin kreivikunnan hugenotit laajensivat mitä maatalousalaa?</w:t>
      </w:r>
    </w:p>
    <w:p>
      <w:r>
        <w:rPr>
          <w:b/>
        </w:rPr>
        <w:t xml:space="preserve">Kysymys 4</w:t>
      </w:r>
    </w:p>
    <w:p>
      <w:r>
        <w:t xml:space="preserve">Mitä tekstiiliteollisuutta hugenotit edistivät Irlannissa?</w:t>
      </w:r>
    </w:p>
    <w:p>
      <w:r>
        <w:rPr>
          <w:b/>
        </w:rPr>
        <w:t xml:space="preserve">Kysymys 5</w:t>
      </w:r>
    </w:p>
    <w:p>
      <w:r>
        <w:t xml:space="preserve">Millä aikakaudella Irlannissa käytiin williamilaissotaa?</w:t>
      </w:r>
    </w:p>
    <w:p>
      <w:r>
        <w:rPr>
          <w:b/>
        </w:rPr>
        <w:t xml:space="preserve">Kysymys 6</w:t>
      </w:r>
    </w:p>
    <w:p>
      <w:r>
        <w:t xml:space="preserve">Missä oli Irlannin suurin hugenottien siirtokunta?</w:t>
      </w:r>
    </w:p>
    <w:p>
      <w:r>
        <w:rPr>
          <w:b/>
        </w:rPr>
        <w:t xml:space="preserve">Kysymys 7</w:t>
      </w:r>
    </w:p>
    <w:p>
      <w:r>
        <w:t xml:space="preserve">Missä Irlannissa oli suurimpien kaupunkien joukossa pienin hugenottien asuttama alue?</w:t>
      </w:r>
    </w:p>
    <w:p>
      <w:r>
        <w:rPr>
          <w:b/>
        </w:rPr>
        <w:t xml:space="preserve">Kysymys 8</w:t>
      </w:r>
    </w:p>
    <w:p>
      <w:r>
        <w:t xml:space="preserve">Mitä Dubliniin asettuneet hugenotit antoivat?</w:t>
      </w:r>
    </w:p>
    <w:p>
      <w:r>
        <w:rPr>
          <w:b/>
        </w:rPr>
        <w:t xml:space="preserve">Kysymys 9</w:t>
      </w:r>
    </w:p>
    <w:p>
      <w:r>
        <w:t xml:space="preserve">Mitä Corkiin asettuneet hugenotit antoivat?</w:t>
      </w:r>
    </w:p>
    <w:p>
      <w:r>
        <w:rPr>
          <w:b/>
        </w:rPr>
        <w:t xml:space="preserve">Tekstin numero 32</w:t>
      </w:r>
    </w:p>
    <w:p>
      <w:r>
        <w:rPr>
          <w:color w:val="A9A9A9"/>
        </w:rPr>
        <w:t xml:space="preserve">Prinssi </w:t>
      </w:r>
      <w:r>
        <w:rPr>
          <w:color w:val="DCDCDC"/>
        </w:rPr>
        <w:t xml:space="preserve">Louis de Condé </w:t>
      </w:r>
      <w:r>
        <w:t xml:space="preserve">sekä hänen poikansa Daniel ja Osias sopivat </w:t>
      </w:r>
      <w:r>
        <w:rPr>
          <w:color w:val="2F4F4F"/>
        </w:rPr>
        <w:t xml:space="preserve">kreivi </w:t>
      </w:r>
      <w:r>
        <w:rPr>
          <w:color w:val="556B2F"/>
        </w:rPr>
        <w:t xml:space="preserve">Ludwig von Nassau-Saarbrückenin </w:t>
      </w:r>
      <w:r>
        <w:t xml:space="preserve">kanssa </w:t>
      </w:r>
      <w:r>
        <w:t xml:space="preserve">hugenottiyhteisön perustamisesta nykyiseen Saarlandiin vuonna </w:t>
      </w:r>
      <w:r>
        <w:rPr>
          <w:color w:val="6B8E23"/>
        </w:rPr>
        <w:t xml:space="preserve">1604</w:t>
      </w:r>
      <w:r>
        <w:t xml:space="preserve">. Kreivi tuki merkantilismia ja toivotti teknisesti pätevät maahanmuuttajat tervetulleiksi mailleen heidän uskonnostaan riippumatta. Condés perusti kukoistavan </w:t>
      </w:r>
      <w:r>
        <w:t xml:space="preserve">lasitehtaan, joka tuotti vaurautta ruhtinaskunnalle monien vuosien ajan.</w:t>
      </w:r>
      <w:r>
        <w:t xml:space="preserve"> Muut perustajasuvut perustivat yrityksiä, jotka perustuivat tekstiilialaan ja muihin perinteisiin hugenottien ammatteihin Ranskassa. Yhteisö ja sen seurakunta ovat edelleen aktiivisia tähän päivään asti, ja monien perustajaperheiden jälkeläiset asuvat edelleen alueella. Osa yhteisön jäsenistä muutti Yhdysvaltoihin </w:t>
      </w:r>
      <w:r>
        <w:rPr>
          <w:color w:val="228B22"/>
        </w:rPr>
        <w:t xml:space="preserve">1890-luvulla</w:t>
      </w:r>
      <w:r>
        <w:t xml:space="preserve">.</w:t>
      </w:r>
    </w:p>
    <w:p>
      <w:r>
        <w:rPr>
          <w:b/>
        </w:rPr>
        <w:t xml:space="preserve">Kysymys 0</w:t>
      </w:r>
    </w:p>
    <w:p>
      <w:r>
        <w:t xml:space="preserve">Kuka aatelinen auttoi hugenottien asutuksen perustamisessa Saarlandiin?</w:t>
      </w:r>
    </w:p>
    <w:p>
      <w:r>
        <w:rPr>
          <w:b/>
        </w:rPr>
        <w:t xml:space="preserve">Kysymys 1</w:t>
      </w:r>
    </w:p>
    <w:p>
      <w:r>
        <w:t xml:space="preserve">Minkä kreivin kanssa prinssi teki sopimuksen?</w:t>
      </w:r>
    </w:p>
    <w:p>
      <w:r>
        <w:rPr>
          <w:b/>
        </w:rPr>
        <w:t xml:space="preserve">Kysymys 2</w:t>
      </w:r>
    </w:p>
    <w:p>
      <w:r>
        <w:t xml:space="preserve">Minkä elinkeinon aatelismies perusti tämän asutuksen myötä?</w:t>
      </w:r>
    </w:p>
    <w:p>
      <w:r>
        <w:rPr>
          <w:b/>
        </w:rPr>
        <w:t xml:space="preserve">Kysymys 3</w:t>
      </w:r>
    </w:p>
    <w:p>
      <w:r>
        <w:t xml:space="preserve">Millä aikakaudella osa tämän yhteisön jäsenistä muutti Yhdysvaltoihin?</w:t>
      </w:r>
    </w:p>
    <w:p>
      <w:r>
        <w:rPr>
          <w:b/>
        </w:rPr>
        <w:t xml:space="preserve">Kysymys 4</w:t>
      </w:r>
    </w:p>
    <w:p>
      <w:r>
        <w:t xml:space="preserve">Minä vuonna tehtiin sopimus Saarlandin ratkaisun sallimisesta?</w:t>
      </w:r>
    </w:p>
    <w:p>
      <w:r>
        <w:rPr>
          <w:b/>
        </w:rPr>
        <w:t xml:space="preserve">Kysymys 5</w:t>
      </w:r>
    </w:p>
    <w:p>
      <w:r>
        <w:t xml:space="preserve">Minä vuonna prinssi Louis de Conde syntyi?</w:t>
      </w:r>
    </w:p>
    <w:p>
      <w:r>
        <w:rPr>
          <w:b/>
        </w:rPr>
        <w:t xml:space="preserve">Kysymys 6</w:t>
      </w:r>
    </w:p>
    <w:p>
      <w:r>
        <w:t xml:space="preserve">Minä vuonna Ludwig von Nassau-Saarbruckenista tehtiin kreivi?</w:t>
      </w:r>
    </w:p>
    <w:p>
      <w:r>
        <w:rPr>
          <w:b/>
        </w:rPr>
        <w:t xml:space="preserve">Kysymys 7</w:t>
      </w:r>
    </w:p>
    <w:p>
      <w:r>
        <w:t xml:space="preserve">Kuka oli kreivi Ludwig von Nassau-Saarbuckenin isä?</w:t>
      </w:r>
    </w:p>
    <w:p>
      <w:r>
        <w:rPr>
          <w:b/>
        </w:rPr>
        <w:t xml:space="preserve">Kysymys 8</w:t>
      </w:r>
    </w:p>
    <w:p>
      <w:r>
        <w:t xml:space="preserve">Minä vuonna hugenotit muuttivat ensimmäisen kerran nykyiseen Saarlandiin?</w:t>
      </w:r>
    </w:p>
    <w:p>
      <w:r>
        <w:rPr>
          <w:b/>
        </w:rPr>
        <w:t xml:space="preserve">Tekstin numero 33</w:t>
      </w:r>
    </w:p>
    <w:p>
      <w:r>
        <w:t xml:space="preserve">Suurin osa </w:t>
      </w:r>
      <w:r>
        <w:rPr>
          <w:color w:val="A9A9A9"/>
        </w:rPr>
        <w:t xml:space="preserve">hugenottien </w:t>
      </w:r>
      <w:r>
        <w:t xml:space="preserve">siirtolaisista muutti </w:t>
      </w:r>
      <w:r>
        <w:rPr>
          <w:color w:val="DCDCDC"/>
        </w:rPr>
        <w:t xml:space="preserve">protestanttisiin </w:t>
      </w:r>
      <w:r>
        <w:t xml:space="preserve">Euroopan valtioihin, kuten Englantiin, Walesiin, Skotlantiin, Tanskaan, Ruotsiin, </w:t>
      </w:r>
      <w:r>
        <w:rPr>
          <w:color w:val="2F4F4F"/>
        </w:rPr>
        <w:t xml:space="preserve">Sveitsiin</w:t>
      </w:r>
      <w:r>
        <w:t xml:space="preserve">, Alankomaiden tasavaltaan, </w:t>
      </w:r>
      <w:r>
        <w:rPr>
          <w:color w:val="6B8E23"/>
        </w:rPr>
        <w:t xml:space="preserve">Brandenburgin ja Pfalzin vaal</w:t>
      </w:r>
      <w:r>
        <w:rPr>
          <w:color w:val="556B2F"/>
        </w:rPr>
        <w:t xml:space="preserve">iruhtinaskuntaan </w:t>
      </w:r>
      <w:r>
        <w:t xml:space="preserve">Pyhässä saksalais-roomalaisessa keisarikunnassa, Preussin herttuakuntaan, Kanaalisaarille ja </w:t>
      </w:r>
      <w:r>
        <w:rPr>
          <w:color w:val="A0522D"/>
        </w:rPr>
        <w:t xml:space="preserve">Irlantiin</w:t>
      </w:r>
      <w:r>
        <w:t xml:space="preserve">. </w:t>
      </w:r>
      <w:r>
        <w:t xml:space="preserve">He levittäytyivät myös Euroopan ulkopuolelle </w:t>
      </w:r>
      <w:r>
        <w:t xml:space="preserve">Etelä-Afrikan </w:t>
      </w:r>
      <w:r>
        <w:rPr>
          <w:color w:val="228B22"/>
        </w:rPr>
        <w:t xml:space="preserve">Kapin hollantilaiselle siirtokunnalle</w:t>
      </w:r>
      <w:r>
        <w:t xml:space="preserve">, Alankomaiden Itä-Intialle, Karibialle ja useisiin Pohjois-Amerikan englantilaisiin siirtokuntiin sekä </w:t>
      </w:r>
      <w:r>
        <w:rPr>
          <w:color w:val="191970"/>
        </w:rPr>
        <w:t xml:space="preserve">Quebeciin</w:t>
      </w:r>
      <w:r>
        <w:t xml:space="preserve">, jossa heidät </w:t>
      </w:r>
      <w:r>
        <w:rPr>
          <w:color w:val="8B0000"/>
        </w:rPr>
        <w:t xml:space="preserve">hyväksyttiin ja </w:t>
      </w:r>
      <w:r>
        <w:rPr>
          <w:color w:val="483D8B"/>
        </w:rPr>
        <w:t xml:space="preserve">heidän sallittiin harjoittaa vapaata uskontoa</w:t>
      </w:r>
      <w:r>
        <w:t xml:space="preserve">.</w:t>
      </w:r>
    </w:p>
    <w:p>
      <w:r>
        <w:rPr>
          <w:b/>
        </w:rPr>
        <w:t xml:space="preserve">Kysymys 0</w:t>
      </w:r>
    </w:p>
    <w:p>
      <w:r>
        <w:t xml:space="preserve">Mitkä kaksi Pyhän saksalais-roomalaisen keisarikunnan jäsenmaata ottivat vastaan hugenottien pakolaisia?</w:t>
      </w:r>
    </w:p>
    <w:p>
      <w:r>
        <w:rPr>
          <w:b/>
        </w:rPr>
        <w:t xml:space="preserve">Kysymys 1</w:t>
      </w:r>
    </w:p>
    <w:p>
      <w:r>
        <w:t xml:space="preserve">Mikä yleinen uskonnollinen vakaumus oli yhteistä hugenottien pakolaisia vastaanottaneille kansoille?</w:t>
      </w:r>
    </w:p>
    <w:p>
      <w:r>
        <w:rPr>
          <w:b/>
        </w:rPr>
        <w:t xml:space="preserve">Kysymys 2</w:t>
      </w:r>
    </w:p>
    <w:p>
      <w:r>
        <w:t xml:space="preserve">Mikä alue Etelä-Afrikassa hyväksyi hugenottien siirtolaisia?</w:t>
      </w:r>
    </w:p>
    <w:p>
      <w:r>
        <w:rPr>
          <w:b/>
        </w:rPr>
        <w:t xml:space="preserve">Kysymys 3</w:t>
      </w:r>
    </w:p>
    <w:p>
      <w:r>
        <w:t xml:space="preserve">Mikä alue nykyisessä Kanadassa sai hugenottien maahanmuuttajia?</w:t>
      </w:r>
    </w:p>
    <w:p>
      <w:r>
        <w:rPr>
          <w:b/>
        </w:rPr>
        <w:t xml:space="preserve">Kysymys 4</w:t>
      </w:r>
    </w:p>
    <w:p>
      <w:r>
        <w:t xml:space="preserve">Mikä teki siirtolaisuudesta näihin siirtomaihin houkuttelevaa?</w:t>
      </w:r>
    </w:p>
    <w:p>
      <w:r>
        <w:rPr>
          <w:b/>
        </w:rPr>
        <w:t xml:space="preserve">Kysymys 5</w:t>
      </w:r>
    </w:p>
    <w:p>
      <w:r>
        <w:t xml:space="preserve">Mihin valtioon suurin osa hugenoteista pakeni Ranskasta?</w:t>
      </w:r>
    </w:p>
    <w:p>
      <w:r>
        <w:rPr>
          <w:b/>
        </w:rPr>
        <w:t xml:space="preserve">Kysymys 6</w:t>
      </w:r>
    </w:p>
    <w:p>
      <w:r>
        <w:t xml:space="preserve">Mihin kansakuntaan hugenotit pakenivat vähiten Ranskasta?</w:t>
      </w:r>
    </w:p>
    <w:p>
      <w:r>
        <w:rPr>
          <w:b/>
        </w:rPr>
        <w:t xml:space="preserve">Kysymys 7</w:t>
      </w:r>
    </w:p>
    <w:p>
      <w:r>
        <w:t xml:space="preserve">Mikä uskonto vallitsi Pyhässä Rooman valtakunnassa?</w:t>
      </w:r>
    </w:p>
    <w:p>
      <w:r>
        <w:rPr>
          <w:b/>
        </w:rPr>
        <w:t xml:space="preserve">Kysymys 8</w:t>
      </w:r>
    </w:p>
    <w:p>
      <w:r>
        <w:t xml:space="preserve">Mikä oli Ruotsin suurin uskonto?</w:t>
      </w:r>
    </w:p>
    <w:p>
      <w:r>
        <w:rPr>
          <w:b/>
        </w:rPr>
        <w:t xml:space="preserve">Kysymys 9</w:t>
      </w:r>
    </w:p>
    <w:p>
      <w:r>
        <w:t xml:space="preserve">Mikä oli Quebecin suurin uskonto?</w:t>
      </w:r>
    </w:p>
    <w:p>
      <w:r>
        <w:rPr>
          <w:b/>
        </w:rPr>
        <w:t xml:space="preserve">Tekstin numero 34</w:t>
      </w:r>
    </w:p>
    <w:p>
      <w:r>
        <w:t xml:space="preserve">Jotkut ovat eri mieltä tällaisesta </w:t>
      </w:r>
      <w:r>
        <w:rPr>
          <w:color w:val="A9A9A9"/>
        </w:rPr>
        <w:t xml:space="preserve">kaksinkertaisesta tai kolminkertaisesta </w:t>
      </w:r>
      <w:r>
        <w:rPr>
          <w:color w:val="DCDCDC"/>
        </w:rPr>
        <w:t xml:space="preserve">ei-ranskalaisesta kielellisestä alkuperästä </w:t>
      </w:r>
      <w:r>
        <w:t xml:space="preserve">ja väittävät, että jotta sana olisi voinut levitä yleiseen käyttöön Ranskassa, sen on täytynyt olla peräisin ranskan kielestä. </w:t>
      </w:r>
      <w:r>
        <w:rPr>
          <w:color w:val="6B8E23"/>
        </w:rPr>
        <w:t xml:space="preserve">Hugues-hypoteesin </w:t>
      </w:r>
      <w:r>
        <w:t xml:space="preserve">mukaan nimi on peräisin </w:t>
      </w:r>
      <w:r>
        <w:rPr>
          <w:color w:val="A0522D"/>
        </w:rPr>
        <w:t xml:space="preserve">Hugues Capet'n</w:t>
      </w:r>
      <w:r>
        <w:t xml:space="preserve">, Ranskan kuninkaan, joka hallitsi kauan ennen uskonpuhdistusta</w:t>
      </w:r>
      <w:r>
        <w:rPr>
          <w:color w:val="556B2F"/>
        </w:rPr>
        <w:t xml:space="preserve">. </w:t>
      </w:r>
      <w:r>
        <w:rPr>
          <w:color w:val="228B22"/>
        </w:rPr>
        <w:t xml:space="preserve">Gallialaiset </w:t>
      </w:r>
      <w:r>
        <w:t xml:space="preserve">ja </w:t>
      </w:r>
      <w:r>
        <w:rPr>
          <w:color w:val="191970"/>
        </w:rPr>
        <w:t xml:space="preserve">protestantit </w:t>
      </w:r>
      <w:r>
        <w:t xml:space="preserve">pitivät häntä </w:t>
      </w:r>
      <w:r>
        <w:t xml:space="preserve">jalona miehenä, joka kunnioitti ihmisten ihmisarvoa ja elämää. </w:t>
      </w:r>
      <w:r>
        <w:rPr>
          <w:color w:val="8B0000"/>
        </w:rPr>
        <w:t xml:space="preserve">Janet Gray </w:t>
      </w:r>
      <w:r>
        <w:t xml:space="preserve">ja muut hypoteesin kannattajat ehdottavat, että nimi huguenote vastaisi suunnilleen </w:t>
      </w:r>
      <w:r>
        <w:rPr>
          <w:color w:val="483D8B"/>
        </w:rPr>
        <w:t xml:space="preserve">pikku Hugoja </w:t>
      </w:r>
      <w:r>
        <w:rPr>
          <w:color w:val="3CB371"/>
        </w:rPr>
        <w:t xml:space="preserve">tai niitä, jotka haluavat Hugon</w:t>
      </w:r>
      <w:r>
        <w:rPr>
          <w:color w:val="BC8F8F"/>
        </w:rPr>
        <w:t xml:space="preserve">.</w:t>
      </w:r>
    </w:p>
    <w:p>
      <w:r>
        <w:rPr>
          <w:b/>
        </w:rPr>
        <w:t xml:space="preserve">Kysymys 0</w:t>
      </w:r>
    </w:p>
    <w:p>
      <w:r>
        <w:t xml:space="preserve">Mistä Ranskan kuninkaasta hugenottien nimi mahdollisesti polveutuu?</w:t>
      </w:r>
    </w:p>
    <w:p>
      <w:r>
        <w:rPr>
          <w:b/>
        </w:rPr>
        <w:t xml:space="preserve">Kysymys 1</w:t>
      </w:r>
    </w:p>
    <w:p>
      <w:r>
        <w:t xml:space="preserve">Mikä on teoria, jonka mukaan tämän kuninkaan nimi on peräisin "hugenottien" nimestä?</w:t>
      </w:r>
    </w:p>
    <w:p>
      <w:r>
        <w:rPr>
          <w:b/>
        </w:rPr>
        <w:t xml:space="preserve">Kysymys 2</w:t>
      </w:r>
    </w:p>
    <w:p>
      <w:r>
        <w:t xml:space="preserve">Kuka on yksi tämän teorian merkittävä kannattaja?</w:t>
      </w:r>
    </w:p>
    <w:p>
      <w:r>
        <w:rPr>
          <w:b/>
        </w:rPr>
        <w:t xml:space="preserve">Kysymys 3</w:t>
      </w:r>
    </w:p>
    <w:p>
      <w:r>
        <w:t xml:space="preserve">Mitä teorian mukaan tarkoittaa nimi "hugenotti"?</w:t>
      </w:r>
    </w:p>
    <w:p>
      <w:r>
        <w:rPr>
          <w:b/>
        </w:rPr>
        <w:t xml:space="preserve">Kysymys 4</w:t>
      </w:r>
    </w:p>
    <w:p>
      <w:r>
        <w:t xml:space="preserve">Muut teoriat sanan alkuperästä voidaan yleisesti ottaen luokitella mihin?</w:t>
      </w:r>
    </w:p>
    <w:p>
      <w:r>
        <w:rPr>
          <w:b/>
        </w:rPr>
        <w:t xml:space="preserve">Kysymys 5</w:t>
      </w:r>
    </w:p>
    <w:p>
      <w:r>
        <w:t xml:space="preserve">Kuka oli ensimmäinen Ranskan kuningas, joka hallitsi uskonpuhdistuksen aikana?</w:t>
      </w:r>
    </w:p>
    <w:p>
      <w:r>
        <w:rPr>
          <w:b/>
        </w:rPr>
        <w:t xml:space="preserve">Kysymys 6</w:t>
      </w:r>
    </w:p>
    <w:p>
      <w:r>
        <w:t xml:space="preserve">Mikä uskonto Hugues Capet oli?</w:t>
      </w:r>
    </w:p>
    <w:p>
      <w:r>
        <w:rPr>
          <w:b/>
        </w:rPr>
        <w:t xml:space="preserve">Kysymys 7</w:t>
      </w:r>
    </w:p>
    <w:p>
      <w:r>
        <w:t xml:space="preserve">Mikä uskonto Janet Gray oli?</w:t>
      </w:r>
    </w:p>
    <w:p>
      <w:r>
        <w:rPr>
          <w:b/>
        </w:rPr>
        <w:t xml:space="preserve">Kysymys 8</w:t>
      </w:r>
    </w:p>
    <w:p>
      <w:r>
        <w:t xml:space="preserve">Kenen kanssa Janet Gray oli naimisissa?</w:t>
      </w:r>
    </w:p>
    <w:p>
      <w:r>
        <w:rPr>
          <w:b/>
        </w:rPr>
        <w:t xml:space="preserve">Tekstin numero 35</w:t>
      </w:r>
    </w:p>
    <w:p>
      <w:r>
        <w:t xml:space="preserve">Muita reformoidun kirkon edeltäjiä olivat muun muassa reformaatiota kannattavat ja gallialaiset roomalaiskatoliset, kuten </w:t>
      </w:r>
      <w:r>
        <w:rPr>
          <w:color w:val="A9A9A9"/>
        </w:rPr>
        <w:t xml:space="preserve">Jacques Lefevre </w:t>
      </w:r>
      <w:r>
        <w:t xml:space="preserve">(n. 1455-1536). Gallialaiset saavuttivat lyhytaikaisesti Ranskan kirkon itsenäisyyden sillä periaatteella, että </w:t>
      </w:r>
      <w:r>
        <w:t xml:space="preserve">Rooman piispa, vieras valtio, ei voinut valvoa </w:t>
      </w:r>
      <w:r>
        <w:rPr>
          <w:color w:val="DCDCDC"/>
        </w:rPr>
        <w:t xml:space="preserve">Ranskan </w:t>
      </w:r>
      <w:r>
        <w:t xml:space="preserve">uskontoa. </w:t>
      </w:r>
      <w:r>
        <w:t xml:space="preserve">Protestanttisen uskonpuhdistuksen aikana Lefevre, </w:t>
      </w:r>
      <w:r>
        <w:rPr>
          <w:color w:val="556B2F"/>
        </w:rPr>
        <w:t xml:space="preserve">Pariisin </w:t>
      </w:r>
      <w:r>
        <w:rPr>
          <w:color w:val="2F4F4F"/>
        </w:rPr>
        <w:t xml:space="preserve">yliopiston</w:t>
      </w:r>
      <w:r>
        <w:t xml:space="preserve"> professori</w:t>
      </w:r>
      <w:r>
        <w:t xml:space="preserve">, julkaisi Uuden testamentin ranskankielisen käännöksensä vuonna </w:t>
      </w:r>
      <w:r>
        <w:rPr>
          <w:color w:val="6B8E23"/>
        </w:rPr>
        <w:t xml:space="preserve">1523 ja </w:t>
      </w:r>
      <w:r>
        <w:t xml:space="preserve">sen jälkeen koko Raamatun ranskan kielellä vuonna </w:t>
      </w:r>
      <w:r>
        <w:rPr>
          <w:color w:val="A0522D"/>
        </w:rPr>
        <w:t xml:space="preserve">1530</w:t>
      </w:r>
      <w:r>
        <w:t xml:space="preserve">. </w:t>
      </w:r>
      <w:r>
        <w:rPr>
          <w:color w:val="228B22"/>
        </w:rPr>
        <w:t xml:space="preserve">William Farel </w:t>
      </w:r>
      <w:r>
        <w:t xml:space="preserve">oli Lefevren oppilas, josta tuli Sveitsin uskonpuhdistuksen johtaja, joka perusti Geneveen protestanttisen hallituksen. </w:t>
      </w:r>
      <w:r>
        <w:rPr>
          <w:color w:val="191970"/>
        </w:rPr>
        <w:t xml:space="preserve">Jean Cauvin </w:t>
      </w:r>
      <w:r>
        <w:rPr>
          <w:color w:val="8B0000"/>
        </w:rPr>
        <w:t xml:space="preserve">(Johannes Calvin)</w:t>
      </w:r>
      <w:r>
        <w:t xml:space="preserve">, toinen Pariisin yliopiston opiskelija, kääntyi myös protestanttiseksi. Kauan sen jälkeen, kun Fransiskus I oli tukahduttanut lahkon, jäljellä olevat ranskalaiset waldensilaiset, jotka asuivat tuolloin enimmäkseen Luberonin alueella, pyrkivät liittymään </w:t>
      </w:r>
      <w:r>
        <w:rPr>
          <w:color w:val="483D8B"/>
        </w:rPr>
        <w:t xml:space="preserve">William Farelin</w:t>
      </w:r>
      <w:r>
        <w:t xml:space="preserve">, Calvinin ja uskonpuhdistuksen </w:t>
      </w:r>
      <w:r>
        <w:t xml:space="preserve">piiriin</w:t>
      </w:r>
      <w:r>
        <w:t xml:space="preserve">, ja Olivetan julkaisi heille ranskankielisen Raamatun. Vuoden 1559 ranskalaisessa tunnustuksessa näkyy selvästi kalvinistinen vaikutus. Joskus vuosien 1550 ja 1580 välisenä aikana Ranskan reformoidun kirkon jäseniä alettiin yleisesti kutsua hugenoteiksi.[viitattu ].</w:t>
      </w:r>
    </w:p>
    <w:p>
      <w:r>
        <w:rPr>
          <w:b/>
        </w:rPr>
        <w:t xml:space="preserve">Kysymys 0</w:t>
      </w:r>
    </w:p>
    <w:p>
      <w:r>
        <w:t xml:space="preserve">Kuka oli eräs 1400-luvun ranskalaisreformin kannattaja roomalaiskatolinen? </w:t>
      </w:r>
    </w:p>
    <w:p>
      <w:r>
        <w:rPr>
          <w:b/>
        </w:rPr>
        <w:t xml:space="preserve">Kysymys 1</w:t>
      </w:r>
    </w:p>
    <w:p>
      <w:r>
        <w:t xml:space="preserve">Missä tämä uudistusmielinen johtaja opetti?</w:t>
      </w:r>
    </w:p>
    <w:p>
      <w:r>
        <w:rPr>
          <w:b/>
        </w:rPr>
        <w:t xml:space="preserve">Kysymys 2</w:t>
      </w:r>
    </w:p>
    <w:p>
      <w:r>
        <w:t xml:space="preserve">Milloin tämä johtaja julkaisi ranskankielisen Raamatun?</w:t>
      </w:r>
    </w:p>
    <w:p>
      <w:r>
        <w:rPr>
          <w:b/>
        </w:rPr>
        <w:t xml:space="preserve">Kysymys 3</w:t>
      </w:r>
    </w:p>
    <w:p>
      <w:r>
        <w:t xml:space="preserve">Kuka Sveitsin uskonpuhdistuksen johtaja oli Lefevren oppilas?</w:t>
      </w:r>
    </w:p>
    <w:p>
      <w:r>
        <w:rPr>
          <w:b/>
        </w:rPr>
        <w:t xml:space="preserve">Kysymys 4</w:t>
      </w:r>
    </w:p>
    <w:p>
      <w:r>
        <w:t xml:space="preserve">Kuka muu eurooppalainen protestanttinen johtaja opiskeli Pariisin yliopistossa?</w:t>
      </w:r>
    </w:p>
    <w:p>
      <w:r>
        <w:rPr>
          <w:b/>
        </w:rPr>
        <w:t xml:space="preserve">Kysymys 5</w:t>
      </w:r>
    </w:p>
    <w:p>
      <w:r>
        <w:t xml:space="preserve">Missä maassa gallialaiset saivat alkunsa?</w:t>
      </w:r>
    </w:p>
    <w:p>
      <w:r>
        <w:rPr>
          <w:b/>
        </w:rPr>
        <w:t xml:space="preserve">Kysymys 6</w:t>
      </w:r>
    </w:p>
    <w:p>
      <w:r>
        <w:t xml:space="preserve">Mistä ranskalaisesta kaupungista Jacques Lefevre oli kotoisin?</w:t>
      </w:r>
    </w:p>
    <w:p>
      <w:r>
        <w:rPr>
          <w:b/>
        </w:rPr>
        <w:t xml:space="preserve">Kysymys 7</w:t>
      </w:r>
    </w:p>
    <w:p>
      <w:r>
        <w:t xml:space="preserve">Minä vuonna Johannes Calvin valmistui Pariisin yliopistosta?</w:t>
      </w:r>
    </w:p>
    <w:p>
      <w:r>
        <w:rPr>
          <w:b/>
        </w:rPr>
        <w:t xml:space="preserve">Kysymys 8</w:t>
      </w:r>
    </w:p>
    <w:p>
      <w:r>
        <w:t xml:space="preserve">Minä vuonna Johannes Calvinista tuli protestantti?</w:t>
      </w:r>
    </w:p>
    <w:p>
      <w:r>
        <w:rPr>
          <w:b/>
        </w:rPr>
        <w:t xml:space="preserve">Kysymys 9</w:t>
      </w:r>
    </w:p>
    <w:p>
      <w:r>
        <w:t xml:space="preserve">Kuka oli yksi merkittävimmistä ranskalaisista waldensilaisista?</w:t>
      </w:r>
    </w:p>
    <w:p>
      <w:r>
        <w:rPr>
          <w:b/>
        </w:rPr>
        <w:t xml:space="preserve">Tekstin numero 36</w:t>
      </w:r>
    </w:p>
    <w:p>
      <w:r>
        <w:t xml:space="preserve">Pyhän Bartolomeuksen päivän verilöylynä tunnetussa </w:t>
      </w:r>
      <w:r>
        <w:rPr>
          <w:color w:val="A9A9A9"/>
        </w:rPr>
        <w:t xml:space="preserve">24. elokuuta - 3. lokakuuta 1572 tapahtuneessa </w:t>
      </w:r>
      <w:r>
        <w:t xml:space="preserve">verilöylyssä </w:t>
      </w:r>
      <w:r>
        <w:rPr>
          <w:color w:val="DCDCDC"/>
        </w:rPr>
        <w:t xml:space="preserve">katoliset </w:t>
      </w:r>
      <w:r>
        <w:t xml:space="preserve">tappoivat tuhansia hugenotteja Pariisissa. Samanlaisia verilöylyjä tapahtui myös muissa kaupungeissa seuraavina viikkoina. Tärkeimmät maakuntakaupungit, joissa verilöyly tapahtui, olivat Aix, Bordeaux, Bourges, </w:t>
      </w:r>
      <w:r>
        <w:rPr>
          <w:color w:val="2F4F4F"/>
        </w:rPr>
        <w:t xml:space="preserve">Lyon</w:t>
      </w:r>
      <w:r>
        <w:t xml:space="preserve">, Meaux, Orleans, Rouen, Toulouse ja Troyes. </w:t>
      </w:r>
      <w:r>
        <w:t xml:space="preserve">Pelkästään Toulousessa teurastettiin </w:t>
      </w:r>
      <w:r>
        <w:rPr>
          <w:color w:val="556B2F"/>
        </w:rPr>
        <w:t xml:space="preserve">lähes </w:t>
      </w:r>
      <w:r>
        <w:rPr>
          <w:color w:val="6B8E23"/>
        </w:rPr>
        <w:t xml:space="preserve">3 000 </w:t>
      </w:r>
      <w:r>
        <w:t xml:space="preserve">protestanttia. Koko maassa kuolleiden tarkkaa lukumäärää ei tiedetä. Elokuun 23.-24. päivänä </w:t>
      </w:r>
      <w:r>
        <w:t xml:space="preserve">Pariisissa surmattiin </w:t>
      </w:r>
      <w:r>
        <w:t xml:space="preserve">noin </w:t>
      </w:r>
      <w:r>
        <w:rPr>
          <w:color w:val="A0522D"/>
        </w:rPr>
        <w:t xml:space="preserve">2 </w:t>
      </w:r>
      <w:r>
        <w:t xml:space="preserve">000-3 000 protestanttia ja </w:t>
      </w:r>
      <w:r>
        <w:t xml:space="preserve">Ranskan maakunnissa </w:t>
      </w:r>
      <w:r>
        <w:rPr>
          <w:color w:val="228B22"/>
        </w:rPr>
        <w:t xml:space="preserve">3 </w:t>
      </w:r>
      <w:r>
        <w:t xml:space="preserve">000-7 000 </w:t>
      </w:r>
      <w:r>
        <w:t xml:space="preserve">protestanttia</w:t>
      </w:r>
      <w:r>
        <w:t xml:space="preserve">. </w:t>
      </w:r>
      <w:r>
        <w:t xml:space="preserve">Syyskuun 17. päivään mennessä </w:t>
      </w:r>
      <w:r>
        <w:rPr>
          <w:color w:val="191970"/>
        </w:rPr>
        <w:t xml:space="preserve">lähes </w:t>
      </w:r>
      <w:r>
        <w:rPr>
          <w:color w:val="8B0000"/>
        </w:rPr>
        <w:t xml:space="preserve">25 000 </w:t>
      </w:r>
      <w:r>
        <w:t xml:space="preserve">protestanttia oli teurastettu pelkästään Pariisissa</w:t>
      </w:r>
      <w:r>
        <w:t xml:space="preserve">.</w:t>
      </w:r>
      <w:r>
        <w:t xml:space="preserve"> Pariisin ulkopuolella surmat jatkuivat 3. lokakuuta asti. Vuonna </w:t>
      </w:r>
      <w:r>
        <w:rPr>
          <w:color w:val="483D8B"/>
        </w:rPr>
        <w:t xml:space="preserve">1573</w:t>
      </w:r>
      <w:r>
        <w:t xml:space="preserve"> myönnetty armahdus </w:t>
      </w:r>
      <w:r>
        <w:t xml:space="preserve">armahti tekijät[1]</w:t>
      </w:r>
      <w:r>
        <w:rPr>
          <w:color w:val="483D8B"/>
        </w:rPr>
        <w:t xml:space="preserve">.</w:t>
      </w:r>
    </w:p>
    <w:p>
      <w:r>
        <w:rPr>
          <w:b/>
        </w:rPr>
        <w:t xml:space="preserve">Kysymys 0</w:t>
      </w:r>
    </w:p>
    <w:p>
      <w:r>
        <w:t xml:space="preserve">Milloin oli Pyhän Bartholomew's Dayn verilöyly?</w:t>
      </w:r>
    </w:p>
    <w:p>
      <w:r>
        <w:rPr>
          <w:b/>
        </w:rPr>
        <w:t xml:space="preserve">Kysymys 1</w:t>
      </w:r>
    </w:p>
    <w:p>
      <w:r>
        <w:t xml:space="preserve">Mikä ryhmä tappoi tuhansia hugenotteja?</w:t>
      </w:r>
    </w:p>
    <w:p>
      <w:r>
        <w:rPr>
          <w:b/>
        </w:rPr>
        <w:t xml:space="preserve">Kysymys 2</w:t>
      </w:r>
    </w:p>
    <w:p>
      <w:r>
        <w:t xml:space="preserve">Kuinka monta hugenottia tapettiin Toulousessa?</w:t>
      </w:r>
    </w:p>
    <w:p>
      <w:r>
        <w:rPr>
          <w:b/>
        </w:rPr>
        <w:t xml:space="preserve">Kysymys 3</w:t>
      </w:r>
    </w:p>
    <w:p>
      <w:r>
        <w:t xml:space="preserve">Milloin verilöylystä vastuussa oleville myönnettiin armahdus?</w:t>
      </w:r>
    </w:p>
    <w:p>
      <w:r>
        <w:rPr>
          <w:b/>
        </w:rPr>
        <w:t xml:space="preserve">Kysymys 4</w:t>
      </w:r>
    </w:p>
    <w:p>
      <w:r>
        <w:t xml:space="preserve">Kuinka monta pariisilaista protestanttia tapettiin 17. syyskuuta mennessä?</w:t>
      </w:r>
    </w:p>
    <w:p>
      <w:r>
        <w:rPr>
          <w:b/>
        </w:rPr>
        <w:t xml:space="preserve">Kysymys 5</w:t>
      </w:r>
    </w:p>
    <w:p>
      <w:r>
        <w:t xml:space="preserve">Kuinka monta hugenottia tapettiin Bordeaux'ssa?</w:t>
      </w:r>
    </w:p>
    <w:p>
      <w:r>
        <w:rPr>
          <w:b/>
        </w:rPr>
        <w:t xml:space="preserve">Kysymys 6</w:t>
      </w:r>
    </w:p>
    <w:p>
      <w:r>
        <w:t xml:space="preserve">Missä ranskalaisessa kaupungissa tapettiin noin 2000 hugenottia?</w:t>
      </w:r>
    </w:p>
    <w:p>
      <w:r>
        <w:rPr>
          <w:b/>
        </w:rPr>
        <w:t xml:space="preserve">Kysymys 7</w:t>
      </w:r>
    </w:p>
    <w:p>
      <w:r>
        <w:t xml:space="preserve">Kuinka monta hugenottia tapettiin Ranskassa yhteensä?</w:t>
      </w:r>
    </w:p>
    <w:p>
      <w:r>
        <w:rPr>
          <w:b/>
        </w:rPr>
        <w:t xml:space="preserve">Kysymys 8</w:t>
      </w:r>
    </w:p>
    <w:p>
      <w:r>
        <w:t xml:space="preserve">Kuinka monta hugenottia teurastettiin Orleansissa?</w:t>
      </w:r>
    </w:p>
    <w:p>
      <w:r>
        <w:rPr>
          <w:b/>
        </w:rPr>
        <w:t xml:space="preserve">Kysymys 9</w:t>
      </w:r>
    </w:p>
    <w:p>
      <w:r>
        <w:t xml:space="preserve">Kuinka monta hugenottia tapettiin Toulousessa?</w:t>
      </w:r>
    </w:p>
    <w:p>
      <w:r>
        <w:rPr>
          <w:b/>
        </w:rPr>
        <w:t xml:space="preserve">Tekstin numero 37</w:t>
      </w:r>
    </w:p>
    <w:p>
      <w:r>
        <w:rPr>
          <w:color w:val="A9A9A9"/>
        </w:rPr>
        <w:t xml:space="preserve">Ludvig XIV nousi </w:t>
      </w:r>
      <w:r>
        <w:t xml:space="preserve">valtaistuimelle vuonna </w:t>
      </w:r>
      <w:r>
        <w:rPr>
          <w:color w:val="DCDCDC"/>
        </w:rPr>
        <w:t xml:space="preserve">1643 </w:t>
      </w:r>
      <w:r>
        <w:t xml:space="preserve">ja </w:t>
      </w:r>
      <w:r>
        <w:rPr>
          <w:color w:val="2F4F4F"/>
        </w:rPr>
        <w:t xml:space="preserve">toimi </w:t>
      </w:r>
      <w:r>
        <w:rPr>
          <w:color w:val="556B2F"/>
        </w:rPr>
        <w:t xml:space="preserve">yhä </w:t>
      </w:r>
      <w:r>
        <w:rPr>
          <w:color w:val="6B8E23"/>
        </w:rPr>
        <w:t xml:space="preserve">aggressiivisemmin </w:t>
      </w:r>
      <w:r>
        <w:rPr>
          <w:color w:val="2F4F4F"/>
        </w:rPr>
        <w:t xml:space="preserve">pakottaakseen hugenotit kääntymään</w:t>
      </w:r>
      <w:r>
        <w:t xml:space="preserve">. </w:t>
      </w:r>
      <w:r>
        <w:rPr>
          <w:color w:val="A0522D"/>
        </w:rPr>
        <w:t xml:space="preserve">Aluksi </w:t>
      </w:r>
      <w:r>
        <w:rPr>
          <w:color w:val="228B22"/>
        </w:rPr>
        <w:t xml:space="preserve">hän lähetti </w:t>
      </w:r>
      <w:r>
        <w:rPr>
          <w:color w:val="191970"/>
        </w:rPr>
        <w:t xml:space="preserve">lähetyssaarnaajia</w:t>
      </w:r>
      <w:r>
        <w:rPr>
          <w:color w:val="228B22"/>
        </w:rPr>
        <w:t xml:space="preserve">, joiden tukena oli rahasto, jolla palkittiin taloudellisesti </w:t>
      </w:r>
      <w:r>
        <w:rPr>
          <w:color w:val="A0522D"/>
        </w:rPr>
        <w:t xml:space="preserve">katolilaisuuteen </w:t>
      </w:r>
      <w:r>
        <w:rPr>
          <w:color w:val="228B22"/>
        </w:rPr>
        <w:t xml:space="preserve">kääntyneitä</w:t>
      </w:r>
      <w:r>
        <w:t xml:space="preserve">. </w:t>
      </w:r>
      <w:r>
        <w:t xml:space="preserve">Sitten hän määräsi rangaistuksia, </w:t>
      </w:r>
      <w:r>
        <w:rPr>
          <w:color w:val="8B0000"/>
        </w:rPr>
        <w:t xml:space="preserve">sulki hugenottien koulut </w:t>
      </w:r>
      <w:r>
        <w:rPr>
          <w:color w:val="483D8B"/>
        </w:rPr>
        <w:t xml:space="preserve">ja sulki heidät pois suosituista ammateista</w:t>
      </w:r>
      <w:r>
        <w:t xml:space="preserve">. </w:t>
      </w:r>
      <w:r>
        <w:t xml:space="preserve">Hän kiihdytti tilannetta ja aloitti </w:t>
      </w:r>
      <w:r>
        <w:rPr>
          <w:color w:val="3CB371"/>
        </w:rPr>
        <w:t xml:space="preserve">dragonnadit</w:t>
      </w:r>
      <w:r>
        <w:t xml:space="preserve">, joihin kuului hugenottien kotien miehittäminen ja ryöstäminen sotilasjoukkojen toimesta, jotta hugenotit saataisiin käännytettyä väkisin. Vuonna </w:t>
      </w:r>
      <w:r>
        <w:rPr>
          <w:color w:val="BC8F8F"/>
        </w:rPr>
        <w:t xml:space="preserve">1685 </w:t>
      </w:r>
      <w:r>
        <w:t xml:space="preserve">hän antoi Fontainebleaun ediktin, jolla hän kumosi Nantesin ediktin ja julisti protestanttisuuden laittomaksi[1]</w:t>
      </w:r>
      <w:r>
        <w:rPr>
          <w:color w:val="BC8F8F"/>
        </w:rPr>
        <w:t xml:space="preserve">.</w:t>
      </w:r>
    </w:p>
    <w:p>
      <w:r>
        <w:rPr>
          <w:b/>
        </w:rPr>
        <w:t xml:space="preserve">Kysymys 0</w:t>
      </w:r>
    </w:p>
    <w:p>
      <w:r>
        <w:t xml:space="preserve">Kenestä tuli kuningas vuonna 1643?</w:t>
      </w:r>
    </w:p>
    <w:p>
      <w:r>
        <w:rPr>
          <w:b/>
        </w:rPr>
        <w:t xml:space="preserve">Kysymys 1</w:t>
      </w:r>
    </w:p>
    <w:p>
      <w:r>
        <w:t xml:space="preserve">Miten uusi kuningas suhtautui hugenotteihin?</w:t>
      </w:r>
    </w:p>
    <w:p>
      <w:r>
        <w:rPr>
          <w:b/>
        </w:rPr>
        <w:t xml:space="preserve">Kysymys 2</w:t>
      </w:r>
    </w:p>
    <w:p>
      <w:r>
        <w:t xml:space="preserve">Mikä oli kuninkaan ensimmäinen lähestymistapa hugenotteja kohtaan?</w:t>
      </w:r>
    </w:p>
    <w:p>
      <w:r>
        <w:rPr>
          <w:b/>
        </w:rPr>
        <w:t xml:space="preserve">Kysymys 3</w:t>
      </w:r>
    </w:p>
    <w:p>
      <w:r>
        <w:t xml:space="preserve">Mitä kuningas teki hugenottien koulutuksen suhteen?</w:t>
      </w:r>
    </w:p>
    <w:p>
      <w:r>
        <w:rPr>
          <w:b/>
        </w:rPr>
        <w:t xml:space="preserve">Kysymys 4</w:t>
      </w:r>
    </w:p>
    <w:p>
      <w:r>
        <w:t xml:space="preserve">Käytäntöä, jossa hugenottien koteja vallattiin ja ryöstettiin, kutsuttiin?</w:t>
      </w:r>
    </w:p>
    <w:p>
      <w:r>
        <w:rPr>
          <w:b/>
        </w:rPr>
        <w:t xml:space="preserve">Kysymys 5</w:t>
      </w:r>
    </w:p>
    <w:p>
      <w:r>
        <w:t xml:space="preserve">Minä vuonna Ludvig XIV kuoli?</w:t>
      </w:r>
    </w:p>
    <w:p>
      <w:r>
        <w:rPr>
          <w:b/>
        </w:rPr>
        <w:t xml:space="preserve">Kysymys 6</w:t>
      </w:r>
    </w:p>
    <w:p>
      <w:r>
        <w:t xml:space="preserve">Minä vuonna Ludvig XIV alkoi lahjoa protestantteja kääntymään katolilaisuuteen?</w:t>
      </w:r>
    </w:p>
    <w:p>
      <w:r>
        <w:rPr>
          <w:b/>
        </w:rPr>
        <w:t xml:space="preserve">Kysymys 7</w:t>
      </w:r>
    </w:p>
    <w:p>
      <w:r>
        <w:t xml:space="preserve">Minä vuonna Ludvig XIV alkoi kieltää protestanteilta mahdollisuuden työskennellä tietyissä ammateissa?</w:t>
      </w:r>
    </w:p>
    <w:p>
      <w:r>
        <w:rPr>
          <w:b/>
        </w:rPr>
        <w:t xml:space="preserve">Kysymys 8</w:t>
      </w:r>
    </w:p>
    <w:p>
      <w:r>
        <w:t xml:space="preserve">Minä vuonna Nantesin edikti annettiin?</w:t>
      </w:r>
    </w:p>
    <w:p>
      <w:r>
        <w:rPr>
          <w:b/>
        </w:rPr>
        <w:t xml:space="preserve">Kysymys 9</w:t>
      </w:r>
    </w:p>
    <w:p>
      <w:r>
        <w:t xml:space="preserve">Minä vuonna Dragonnadit aloitettiin?</w:t>
      </w:r>
    </w:p>
    <w:p>
      <w:r>
        <w:rPr>
          <w:b/>
        </w:rPr>
        <w:t xml:space="preserve">Teksti numero 38</w:t>
      </w:r>
    </w:p>
    <w:p>
      <w:r>
        <w:t xml:space="preserve">New Rochelle, joka sijaitsee </w:t>
      </w:r>
      <w:r>
        <w:rPr>
          <w:color w:val="A9A9A9"/>
        </w:rPr>
        <w:t xml:space="preserve">Westchesterin </w:t>
      </w:r>
      <w:r>
        <w:t xml:space="preserve">kreivikunnassa </w:t>
      </w:r>
      <w:r>
        <w:t xml:space="preserve">Long Island Soundin pohjoisrannalla, näytti olevan </w:t>
      </w:r>
      <w:r>
        <w:rPr>
          <w:color w:val="DCDCDC"/>
        </w:rPr>
        <w:t xml:space="preserve">hugenottien </w:t>
      </w:r>
      <w:r>
        <w:t xml:space="preserve">suuri sijaintipaikka </w:t>
      </w:r>
      <w:r>
        <w:t xml:space="preserve">New Yorkissa. Sanotaan, että he rantautuivat Davenports Neckin </w:t>
      </w:r>
      <w:r>
        <w:rPr>
          <w:color w:val="2F4F4F"/>
        </w:rPr>
        <w:t xml:space="preserve">"</w:t>
      </w:r>
      <w:r>
        <w:rPr>
          <w:color w:val="556B2F"/>
        </w:rPr>
        <w:t xml:space="preserve">Bauffet's Pointiksi</w:t>
      </w:r>
      <w:r>
        <w:rPr>
          <w:color w:val="2F4F4F"/>
        </w:rPr>
        <w:t xml:space="preserve">"</w:t>
      </w:r>
      <w:r>
        <w:t xml:space="preserve"> kutsutulle rannikon niemekkeelle </w:t>
      </w:r>
      <w:r>
        <w:t xml:space="preserve">matkustettuaan Englannista, jonne he olivat aiemmin hakeutuneet turvaan uskonnollisen vainon vuoksi neljä vuotta ennen Nantesin ediktin kumoamista. He ostivat </w:t>
      </w:r>
      <w:r>
        <w:rPr>
          <w:color w:val="191970"/>
        </w:rPr>
        <w:t xml:space="preserve">Jacob Leislerin </w:t>
      </w:r>
      <w:r>
        <w:t xml:space="preserve">avustuksella </w:t>
      </w:r>
      <w:r>
        <w:rPr>
          <w:color w:val="6B8E23"/>
        </w:rPr>
        <w:t xml:space="preserve">John Pelliltä</w:t>
      </w:r>
      <w:r>
        <w:rPr>
          <w:color w:val="A0522D"/>
        </w:rPr>
        <w:t xml:space="preserve">, Pelhamin kartanon herralta, </w:t>
      </w:r>
      <w:r>
        <w:rPr>
          <w:color w:val="228B22"/>
        </w:rPr>
        <w:t xml:space="preserve">kuuden tuhannen ja sadan hehtaarin suuruisen </w:t>
      </w:r>
      <w:r>
        <w:t xml:space="preserve">maa-alueen</w:t>
      </w:r>
      <w:r>
        <w:t xml:space="preserve">. </w:t>
      </w:r>
      <w:r>
        <w:t xml:space="preserve">Se nimettiin New Rochelleksi </w:t>
      </w:r>
      <w:r>
        <w:rPr>
          <w:color w:val="8B0000"/>
        </w:rPr>
        <w:t xml:space="preserve">La Rochellen </w:t>
      </w:r>
      <w:r>
        <w:t xml:space="preserve">mukaan</w:t>
      </w:r>
      <w:r>
        <w:t xml:space="preserve">, joka oli heidän entinen tukikohtansa Ranskassa</w:t>
      </w:r>
      <w:r>
        <w:t xml:space="preserve">.</w:t>
      </w:r>
      <w:r>
        <w:t xml:space="preserve"> Yhteisöön pystytettiin ensin pieni puukirkko, jota seurasi toinen, kivestä rakennettu kirkko. Ennen kirkon pystyttämistä vahvat miehet kävelivät usein </w:t>
      </w:r>
      <w:r>
        <w:t xml:space="preserve">lauantai-iltana </w:t>
      </w:r>
      <w:r>
        <w:rPr>
          <w:color w:val="483D8B"/>
        </w:rPr>
        <w:t xml:space="preserve">kaksikymmentäkolme mailia</w:t>
      </w:r>
      <w:r>
        <w:t xml:space="preserve">, joka on New Rochellen ja New Yorkin välisen tien pituus, osallistuakseen sunnuntain jumalanpalvelukseen. Kirkko korvattiin lopulta kolmannella, </w:t>
      </w:r>
      <w:r>
        <w:rPr>
          <w:color w:val="3CB371"/>
        </w:rPr>
        <w:t xml:space="preserve">Trinity-St. Paul's Episcopal Churchilla</w:t>
      </w:r>
      <w:r>
        <w:t xml:space="preserve">, jossa on perintöesineitä, muun muassa </w:t>
      </w:r>
      <w:r>
        <w:t xml:space="preserve">New Yorkin Pine Streetillä sijaitsevan </w:t>
      </w:r>
      <w:r>
        <w:t xml:space="preserve">ranskalaisen hugenottikirkon "</w:t>
      </w:r>
      <w:r>
        <w:rPr>
          <w:color w:val="BC8F8F"/>
        </w:rPr>
        <w:t xml:space="preserve">Eglise du St. Esperit" </w:t>
      </w:r>
      <w:r>
        <w:t xml:space="preserve">alkuperäinen kello, jota </w:t>
      </w:r>
      <w:r>
        <w:t xml:space="preserve">säilytetään reliikkinä tornihuoneessa. Hugenottien hautausmaa eli "Huguenot Burial Ground" on sittemmin tunnustettu historialliseksi hautausmaaksi, joka on useiden hugenottien perustajien, varhaissiirtolaisten ja merkittävien kansalaisten viimeinen leposija yli kolmen vuosisadan ajalta.</w:t>
      </w:r>
    </w:p>
    <w:p>
      <w:r>
        <w:rPr>
          <w:b/>
        </w:rPr>
        <w:t xml:space="preserve">Kysymys 0</w:t>
      </w:r>
    </w:p>
    <w:p>
      <w:r>
        <w:t xml:space="preserve">Missä nykyisessä piirikunnassa New Rochelle sijaitsee?</w:t>
      </w:r>
    </w:p>
    <w:p>
      <w:r>
        <w:rPr>
          <w:b/>
        </w:rPr>
        <w:t xml:space="preserve">Kysymys 1</w:t>
      </w:r>
    </w:p>
    <w:p>
      <w:r>
        <w:t xml:space="preserve">Mistä hugenotit alun perin saapuivat New Yorkiin?</w:t>
      </w:r>
    </w:p>
    <w:p>
      <w:r>
        <w:rPr>
          <w:b/>
        </w:rPr>
        <w:t xml:space="preserve">Kysymys 2</w:t>
      </w:r>
    </w:p>
    <w:p>
      <w:r>
        <w:t xml:space="preserve">Keneltä hugenotit ostivat maan, johon he asettuivat?</w:t>
      </w:r>
    </w:p>
    <w:p>
      <w:r>
        <w:rPr>
          <w:b/>
        </w:rPr>
        <w:t xml:space="preserve">Kysymys 3</w:t>
      </w:r>
    </w:p>
    <w:p>
      <w:r>
        <w:t xml:space="preserve">Minkä ranskalaisen kaupungin mukaan New Rochelle nimettiin?</w:t>
      </w:r>
    </w:p>
    <w:p>
      <w:r>
        <w:rPr>
          <w:b/>
        </w:rPr>
        <w:t xml:space="preserve">Kysymys 4</w:t>
      </w:r>
    </w:p>
    <w:p>
      <w:r>
        <w:t xml:space="preserve">Mikä on New Rochellen kolmannen, pysyvän hugenottikirkon nimi?</w:t>
      </w:r>
    </w:p>
    <w:p>
      <w:r>
        <w:rPr>
          <w:b/>
        </w:rPr>
        <w:t xml:space="preserve">Kysymys 5</w:t>
      </w:r>
    </w:p>
    <w:p>
      <w:r>
        <w:t xml:space="preserve">Kuka nimesi Davenports Neckissä sijaitsevan "Bauffet's Pointin"?</w:t>
      </w:r>
    </w:p>
    <w:p>
      <w:r>
        <w:rPr>
          <w:b/>
        </w:rPr>
        <w:t xml:space="preserve">Kysymys 6</w:t>
      </w:r>
    </w:p>
    <w:p>
      <w:r>
        <w:t xml:space="preserve">Kuinka paljon maata Pelhamin kartanon herra John Pell omisti yhteensä Pohjois-Amerikassa?</w:t>
      </w:r>
    </w:p>
    <w:p>
      <w:r>
        <w:rPr>
          <w:b/>
        </w:rPr>
        <w:t xml:space="preserve">Kysymys 7</w:t>
      </w:r>
    </w:p>
    <w:p>
      <w:r>
        <w:t xml:space="preserve">Kenen päätös oli nimetä uusi kaupunki New Rochelleksi?</w:t>
      </w:r>
    </w:p>
    <w:p>
      <w:r>
        <w:rPr>
          <w:b/>
        </w:rPr>
        <w:t xml:space="preserve">Kysymys 8</w:t>
      </w:r>
    </w:p>
    <w:p>
      <w:r>
        <w:t xml:space="preserve">Kuinka kaukana Davenports Neckistä on New Rochelle?</w:t>
      </w:r>
    </w:p>
    <w:p>
      <w:r>
        <w:rPr>
          <w:b/>
        </w:rPr>
        <w:t xml:space="preserve">Kysymys 9</w:t>
      </w:r>
    </w:p>
    <w:p>
      <w:r>
        <w:t xml:space="preserve">Mikä oli New Rochellen ensimmäisen puukirkon nimi?</w:t>
      </w:r>
    </w:p>
    <w:p>
      <w:r>
        <w:rPr>
          <w:b/>
        </w:rPr>
        <w:t xml:space="preserve">Tekstin numero 39</w:t>
      </w:r>
    </w:p>
    <w:p>
      <w:r>
        <w:t xml:space="preserve">Suurin osa Pohjois-Amerikassa toimivista hugenottiseurakunnista (tai yksittäisistä henkilöistä) </w:t>
      </w:r>
      <w:r>
        <w:rPr>
          <w:color w:val="A9A9A9"/>
        </w:rPr>
        <w:t xml:space="preserve">liittyi </w:t>
      </w:r>
      <w:r>
        <w:t xml:space="preserve">lopulta </w:t>
      </w:r>
      <w:r>
        <w:rPr>
          <w:color w:val="A9A9A9"/>
        </w:rPr>
        <w:t xml:space="preserve">muihin protestanttisiin kirkkokuntiin, </w:t>
      </w:r>
      <w:r>
        <w:rPr>
          <w:color w:val="DCDCDC"/>
        </w:rPr>
        <w:t xml:space="preserve">joissa oli enemmän jäseniä</w:t>
      </w:r>
      <w:r>
        <w:t xml:space="preserve">. </w:t>
      </w:r>
      <w:r>
        <w:t xml:space="preserve">Hugenotit </w:t>
      </w:r>
      <w:r>
        <w:rPr>
          <w:color w:val="2F4F4F"/>
        </w:rPr>
        <w:t xml:space="preserve">sopeutuivat nopeasti ja </w:t>
      </w:r>
      <w:r>
        <w:rPr>
          <w:color w:val="556B2F"/>
        </w:rPr>
        <w:t xml:space="preserve">menivät </w:t>
      </w:r>
      <w:r>
        <w:rPr>
          <w:color w:val="2F4F4F"/>
        </w:rPr>
        <w:t xml:space="preserve">usein </w:t>
      </w:r>
      <w:r>
        <w:rPr>
          <w:color w:val="556B2F"/>
        </w:rPr>
        <w:t xml:space="preserve">naimisiin välittömien </w:t>
      </w:r>
      <w:r>
        <w:rPr>
          <w:color w:val="556B2F"/>
        </w:rPr>
        <w:t xml:space="preserve">ranskalaisyhteisöjensä </w:t>
      </w:r>
      <w:r>
        <w:rPr>
          <w:color w:val="556B2F"/>
        </w:rPr>
        <w:t xml:space="preserve">ulkopuolella, mikä </w:t>
      </w:r>
      <w:r>
        <w:t xml:space="preserve">johti heidän assimilaatioonsa. Heidän jälkeläisensä </w:t>
      </w:r>
      <w:r>
        <w:rPr>
          <w:color w:val="A0522D"/>
        </w:rPr>
        <w:t xml:space="preserve">jatkoivat </w:t>
      </w:r>
      <w:r>
        <w:t xml:space="preserve">monissa perheissä </w:t>
      </w:r>
      <w:r>
        <w:rPr>
          <w:color w:val="A0522D"/>
        </w:rPr>
        <w:t xml:space="preserve">ranskalaisten etu- ja sukunimien käyttöä lapsistaan </w:t>
      </w:r>
      <w:r>
        <w:rPr>
          <w:color w:val="228B22"/>
        </w:rPr>
        <w:t xml:space="preserve">pitkälle </w:t>
      </w:r>
      <w:r>
        <w:rPr>
          <w:color w:val="191970"/>
        </w:rPr>
        <w:t xml:space="preserve">1800-luvulle</w:t>
      </w:r>
      <w:r>
        <w:t xml:space="preserve">. </w:t>
      </w:r>
      <w:r>
        <w:t xml:space="preserve">Assimiloituneet ranskalaiset osallistuivat monin tavoin Yhdysvaltojen talouselämään, erityisesti </w:t>
      </w:r>
      <w:r>
        <w:rPr>
          <w:color w:val="483D8B"/>
        </w:rPr>
        <w:t xml:space="preserve">kauppiaina ja käsityöläisinä </w:t>
      </w:r>
      <w:r>
        <w:t xml:space="preserve">siirtomaa-ajan loppupuolella ja liittovaltion alkuvaiheessa. Esimerkiksi </w:t>
      </w:r>
      <w:r>
        <w:rPr>
          <w:color w:val="3CB371"/>
        </w:rPr>
        <w:t xml:space="preserve">E.I. du Pont</w:t>
      </w:r>
      <w:r>
        <w:t xml:space="preserve">, Lavoisierin entinen oppilas, perusti </w:t>
      </w:r>
      <w:r>
        <w:rPr>
          <w:color w:val="BC8F8F"/>
        </w:rPr>
        <w:t xml:space="preserve">Eleutherian </w:t>
      </w:r>
      <w:r>
        <w:rPr>
          <w:color w:val="663399"/>
        </w:rPr>
        <w:t xml:space="preserve">ruutitehtaat</w:t>
      </w:r>
      <w:r>
        <w:rPr>
          <w:color w:val="008080"/>
        </w:rPr>
        <w:t xml:space="preserve">.</w:t>
      </w:r>
    </w:p>
    <w:p>
      <w:r>
        <w:rPr>
          <w:b/>
        </w:rPr>
        <w:t xml:space="preserve">Kysymys 0</w:t>
      </w:r>
    </w:p>
    <w:p>
      <w:r>
        <w:t xml:space="preserve">Miten hugenotit kehittivät uskonnollista vakaumustaan Uudessa maailmassa?</w:t>
      </w:r>
    </w:p>
    <w:p>
      <w:r>
        <w:rPr>
          <w:b/>
        </w:rPr>
        <w:t xml:space="preserve">Kysymys 1</w:t>
      </w:r>
    </w:p>
    <w:p>
      <w:r>
        <w:t xml:space="preserve">Miten hugenottisiirtolaiset sulautuivat Pohjois-Amerikan yhteiskuntaan?</w:t>
      </w:r>
    </w:p>
    <w:p>
      <w:r>
        <w:rPr>
          <w:b/>
        </w:rPr>
        <w:t xml:space="preserve">Kysymys 2</w:t>
      </w:r>
    </w:p>
    <w:p>
      <w:r>
        <w:t xml:space="preserve">Kuka oli eräs merkittävä hugenottilaisperäinen asevalmistaja?</w:t>
      </w:r>
    </w:p>
    <w:p>
      <w:r>
        <w:rPr>
          <w:b/>
        </w:rPr>
        <w:t xml:space="preserve">Kysymys 3</w:t>
      </w:r>
    </w:p>
    <w:p>
      <w:r>
        <w:t xml:space="preserve">Kuinka kauan hugenotit käyttivät edelleen ranskalaisia nimiä?</w:t>
      </w:r>
    </w:p>
    <w:p>
      <w:r>
        <w:rPr>
          <w:b/>
        </w:rPr>
        <w:t xml:space="preserve">Kysymys 4</w:t>
      </w:r>
    </w:p>
    <w:p>
      <w:r>
        <w:t xml:space="preserve">Mikä oli du Pontin ruutitoiminnan nimi?</w:t>
      </w:r>
    </w:p>
    <w:p>
      <w:r>
        <w:rPr>
          <w:b/>
        </w:rPr>
        <w:t xml:space="preserve">Kysymys 5</w:t>
      </w:r>
    </w:p>
    <w:p>
      <w:r>
        <w:t xml:space="preserve">Millä vuosisadalla perustettiin Eleutherian ruutitehtaat?</w:t>
      </w:r>
    </w:p>
    <w:p>
      <w:r>
        <w:rPr>
          <w:b/>
        </w:rPr>
        <w:t xml:space="preserve">Kysymys 6</w:t>
      </w:r>
    </w:p>
    <w:p>
      <w:r>
        <w:t xml:space="preserve">Mikä oli protestanttien panos Yhdysvaltojen talouselämään?</w:t>
      </w:r>
    </w:p>
    <w:p>
      <w:r>
        <w:rPr>
          <w:b/>
        </w:rPr>
        <w:t xml:space="preserve">Kysymys 7</w:t>
      </w:r>
    </w:p>
    <w:p>
      <w:r>
        <w:t xml:space="preserve">Minkä kansallisuuden Lavoisier oli?</w:t>
      </w:r>
    </w:p>
    <w:p>
      <w:r>
        <w:rPr>
          <w:b/>
        </w:rPr>
        <w:t xml:space="preserve">Kysymys 8</w:t>
      </w:r>
    </w:p>
    <w:p>
      <w:r>
        <w:t xml:space="preserve">Miten hugenotit pitivät kiinni joistakin uskonnollisista vakaumuksistaan vuosien saatossa?</w:t>
      </w:r>
    </w:p>
    <w:p>
      <w:r>
        <w:rPr>
          <w:b/>
        </w:rPr>
        <w:t xml:space="preserve">Teksti numero 40</w:t>
      </w:r>
    </w:p>
    <w:p>
      <w:r>
        <w:t xml:space="preserve">Yksi Alankomaiden merkittävimmistä hugenottipakolaisista oli </w:t>
      </w:r>
      <w:r>
        <w:rPr>
          <w:color w:val="A9A9A9"/>
        </w:rPr>
        <w:t xml:space="preserve">Pierre Bayle</w:t>
      </w:r>
      <w:r>
        <w:t xml:space="preserve">. </w:t>
      </w:r>
      <w:r>
        <w:t xml:space="preserve">Hän aloitti opettamisen </w:t>
      </w:r>
      <w:r>
        <w:rPr>
          <w:color w:val="DCDCDC"/>
        </w:rPr>
        <w:t xml:space="preserve">Rotterdamissa</w:t>
      </w:r>
      <w:r>
        <w:t xml:space="preserve">, jossa hän sai valmiiksi monikokoisen mestariteoksensa </w:t>
      </w:r>
      <w:r>
        <w:rPr>
          <w:color w:val="2F4F4F"/>
        </w:rPr>
        <w:t xml:space="preserve">Historiallinen ja kriittinen sanakirja (Historical and Critical Dictionary) </w:t>
      </w:r>
      <w:r>
        <w:t xml:space="preserve">ja julkaisi sen</w:t>
      </w:r>
      <w:r>
        <w:t xml:space="preserve">. Siitä </w:t>
      </w:r>
      <w:r>
        <w:t xml:space="preserve">tuli yksi </w:t>
      </w:r>
      <w:r>
        <w:rPr>
          <w:color w:val="6B8E23"/>
        </w:rPr>
        <w:t xml:space="preserve">Yhdysvaltain kongressin kirjaston </w:t>
      </w:r>
      <w:r>
        <w:rPr>
          <w:color w:val="556B2F"/>
        </w:rPr>
        <w:t xml:space="preserve">sadasta </w:t>
      </w:r>
      <w:r>
        <w:t xml:space="preserve">perustavaa laatua olevasta tekstistä</w:t>
      </w:r>
      <w:r>
        <w:t xml:space="preserve">. Joidenkin hugenottien jälkeläisten Alankomaissa voi olla havaittavissa ranskalaisia sukunimiä, vaikka he yleensä käyttävätkin hollantilaisia etunimiä. Koska hugenotit olivat jo varhain yhteydessä Alankomaiden kapinan johtoon ja osallistuivat siihen itse, osa Alankomaiden patriiseista on osittain hugenottisukua. Jotkut hugenottisuvut ovat pitäneet yllä erilaisia perinteitä, kuten suojelijansa </w:t>
      </w:r>
      <w:r>
        <w:rPr>
          <w:color w:val="A0522D"/>
        </w:rPr>
        <w:t xml:space="preserve">Pyhän Nikolauksen </w:t>
      </w:r>
      <w:r>
        <w:t xml:space="preserve">juhlaa, joka </w:t>
      </w:r>
      <w:r>
        <w:t xml:space="preserve">muistuttaa hollantilaista Sint Nicolaas (Sinterklaas) -juhlaa.</w:t>
      </w:r>
    </w:p>
    <w:p>
      <w:r>
        <w:rPr>
          <w:b/>
        </w:rPr>
        <w:t xml:space="preserve">Kysymys 0</w:t>
      </w:r>
    </w:p>
    <w:p>
      <w:r>
        <w:t xml:space="preserve">Kuka oli merkittävä hugenotti Hollannissa?</w:t>
      </w:r>
    </w:p>
    <w:p>
      <w:r>
        <w:rPr>
          <w:b/>
        </w:rPr>
        <w:t xml:space="preserve">Kysymys 1</w:t>
      </w:r>
    </w:p>
    <w:p>
      <w:r>
        <w:t xml:space="preserve">Missä hän aloitti opettamisen?</w:t>
      </w:r>
    </w:p>
    <w:p>
      <w:r>
        <w:rPr>
          <w:b/>
        </w:rPr>
        <w:t xml:space="preserve">Kysymys 2</w:t>
      </w:r>
    </w:p>
    <w:p>
      <w:r>
        <w:t xml:space="preserve">Mitä kirjoja Bayle julkaisi?</w:t>
      </w:r>
    </w:p>
    <w:p>
      <w:r>
        <w:rPr>
          <w:b/>
        </w:rPr>
        <w:t xml:space="preserve">Kysymys 3</w:t>
      </w:r>
    </w:p>
    <w:p>
      <w:r>
        <w:t xml:space="preserve">Mistä kirjoista tuli minkä kirjaston perusteksti?</w:t>
      </w:r>
    </w:p>
    <w:p>
      <w:r>
        <w:rPr>
          <w:b/>
        </w:rPr>
        <w:t xml:space="preserve">Kysymys 4</w:t>
      </w:r>
    </w:p>
    <w:p>
      <w:r>
        <w:t xml:space="preserve">Kuka on hugenottien suojeluspyhimys?</w:t>
      </w:r>
    </w:p>
    <w:p>
      <w:r>
        <w:rPr>
          <w:b/>
        </w:rPr>
        <w:t xml:space="preserve">Kysymys 5</w:t>
      </w:r>
    </w:p>
    <w:p>
      <w:r>
        <w:t xml:space="preserve">Kuinka monta kuukautta Pierre Bayleltä kesti kirjoittaa monikirjainen sarja Historiallinen ja kriittinen sanakirja?</w:t>
      </w:r>
    </w:p>
    <w:p>
      <w:r>
        <w:rPr>
          <w:b/>
        </w:rPr>
        <w:t xml:space="preserve">Kysymys 6</w:t>
      </w:r>
    </w:p>
    <w:p>
      <w:r>
        <w:t xml:space="preserve">Kuinka monta ranskalaista sukunimeä käytetään yleisesti Alankomaissa?</w:t>
      </w:r>
    </w:p>
    <w:p>
      <w:r>
        <w:rPr>
          <w:b/>
        </w:rPr>
        <w:t xml:space="preserve">Kysymys 7</w:t>
      </w:r>
    </w:p>
    <w:p>
      <w:r>
        <w:t xml:space="preserve">Juhlitaanko Alankomaissa Pyhää Nikolausta tai Sint Nicolaasia aikaisemmin vuonna?</w:t>
      </w:r>
    </w:p>
    <w:p>
      <w:r>
        <w:rPr>
          <w:b/>
        </w:rPr>
        <w:t xml:space="preserve">Kysymys 8</w:t>
      </w:r>
    </w:p>
    <w:p>
      <w:r>
        <w:t xml:space="preserve">Kuinka monta nidettä on Historical and Critical Dictionary?</w:t>
      </w:r>
    </w:p>
    <w:p>
      <w:r>
        <w:rPr>
          <w:b/>
        </w:rPr>
        <w:t xml:space="preserve">Tekstin numero 41</w:t>
      </w:r>
    </w:p>
    <w:p>
      <w:r>
        <w:rPr>
          <w:color w:val="DCDCDC"/>
        </w:rPr>
        <w:t xml:space="preserve">Lontoon </w:t>
      </w:r>
      <w:r>
        <w:rPr>
          <w:color w:val="A9A9A9"/>
        </w:rPr>
        <w:t xml:space="preserve">ranskalainen protestanttinen kirkko </w:t>
      </w:r>
      <w:r>
        <w:t xml:space="preserve">perustettiin kuninkaallisella peruskirjalla vuonna </w:t>
      </w:r>
      <w:r>
        <w:rPr>
          <w:color w:val="2F4F4F"/>
        </w:rPr>
        <w:t xml:space="preserve">1550</w:t>
      </w:r>
      <w:r>
        <w:t xml:space="preserve">. </w:t>
      </w:r>
      <w:r>
        <w:t xml:space="preserve">Se sijaitsee nykyään </w:t>
      </w:r>
      <w:r>
        <w:rPr>
          <w:color w:val="556B2F"/>
        </w:rPr>
        <w:t xml:space="preserve">Soho Squarella</w:t>
      </w:r>
      <w:r>
        <w:t xml:space="preserve">. </w:t>
      </w:r>
      <w:r>
        <w:t xml:space="preserve">Hugenottipakolaiset kerääntyivät </w:t>
      </w:r>
      <w:r>
        <w:t xml:space="preserve">Lontoon </w:t>
      </w:r>
      <w:r>
        <w:rPr>
          <w:color w:val="6B8E23"/>
        </w:rPr>
        <w:t xml:space="preserve">Shoreditchiin</w:t>
      </w:r>
      <w:r>
        <w:t xml:space="preserve">. He perustivat merkittävän kutomoteollisuuden Itä-Lontoossa sijaitsevaan Spitalfieldsiin ja sen ympäristöön (ks. Petticoat Lane ja Tenterground). Wandsworthissa heidän puutarhanhoitotaitonsa hyödyttivät Battersean toripuutarhoja. Old Trumanin panimo, joka tunnettiin tuolloin nimellä Black Eagle Brewery, perustettiin vuonna </w:t>
      </w:r>
      <w:r>
        <w:rPr>
          <w:color w:val="A0522D"/>
        </w:rPr>
        <w:t xml:space="preserve">1724</w:t>
      </w:r>
      <w:r>
        <w:t xml:space="preserve">. Ranskan Toursista tulleiden hugenottipakolaisten pakeneminen vei suurimman osan heidän rakentamiensa suurten silkkitehtaiden työntekijöistä. Osa näistä siirtolaisista muutti Norwichiin, jossa oli aiemmin asunut vallonikutojia. Ranskalaiset lisäsivät olemassa olevaa maahanmuuttajaväestöä, joka muodosti tuolloin </w:t>
      </w:r>
      <w:r>
        <w:rPr>
          <w:color w:val="228B22"/>
        </w:rPr>
        <w:t xml:space="preserve">noin kolmanneksen </w:t>
      </w:r>
      <w:r>
        <w:t xml:space="preserve">kaupungin väestöstä.</w:t>
      </w:r>
    </w:p>
    <w:p>
      <w:r>
        <w:rPr>
          <w:b/>
        </w:rPr>
        <w:t xml:space="preserve">Kysymys 0</w:t>
      </w:r>
    </w:p>
    <w:p>
      <w:r>
        <w:t xml:space="preserve">Mikä varhainen hugenottikirkko perustettiin Englantiin?</w:t>
      </w:r>
    </w:p>
    <w:p>
      <w:r>
        <w:rPr>
          <w:b/>
        </w:rPr>
        <w:t xml:space="preserve">Kysymys 1</w:t>
      </w:r>
    </w:p>
    <w:p>
      <w:r>
        <w:t xml:space="preserve">Milloin tämän kirkon peruskirja allekirjoitettiin?</w:t>
      </w:r>
    </w:p>
    <w:p>
      <w:r>
        <w:rPr>
          <w:b/>
        </w:rPr>
        <w:t xml:space="preserve">Kysymys 2</w:t>
      </w:r>
    </w:p>
    <w:p>
      <w:r>
        <w:t xml:space="preserve">Mikä on tämän kirkon nykyinen sijaintipaikka?</w:t>
      </w:r>
    </w:p>
    <w:p>
      <w:r>
        <w:rPr>
          <w:b/>
        </w:rPr>
        <w:t xml:space="preserve">Kysymys 3</w:t>
      </w:r>
    </w:p>
    <w:p>
      <w:r>
        <w:t xml:space="preserve">Mikä Lontoon kaupunginosa houkutteli hugenottipakolaisia?</w:t>
      </w:r>
    </w:p>
    <w:p>
      <w:r>
        <w:rPr>
          <w:b/>
        </w:rPr>
        <w:t xml:space="preserve">Kysymys 4</w:t>
      </w:r>
    </w:p>
    <w:p>
      <w:r>
        <w:t xml:space="preserve">Milloin Old Truman Brewery perustettiin?</w:t>
      </w:r>
    </w:p>
    <w:p>
      <w:r>
        <w:rPr>
          <w:b/>
        </w:rPr>
        <w:t xml:space="preserve">Kysymys 5</w:t>
      </w:r>
    </w:p>
    <w:p>
      <w:r>
        <w:t xml:space="preserve">Minä vuonna hugenottien pakolaiset alkoivat muuttaa Lontooseen?</w:t>
      </w:r>
    </w:p>
    <w:p>
      <w:r>
        <w:rPr>
          <w:b/>
        </w:rPr>
        <w:t xml:space="preserve">Kysymys 6</w:t>
      </w:r>
    </w:p>
    <w:p>
      <w:r>
        <w:t xml:space="preserve">Minä vuonna Black Eagle Brewery muutti nimensä Old Truman Breweryksi?</w:t>
      </w:r>
    </w:p>
    <w:p>
      <w:r>
        <w:rPr>
          <w:b/>
        </w:rPr>
        <w:t xml:space="preserve">Kysymys 7</w:t>
      </w:r>
    </w:p>
    <w:p>
      <w:r>
        <w:t xml:space="preserve">Mikä hugenottikirkko perustettiin Norwichiin?</w:t>
      </w:r>
    </w:p>
    <w:p>
      <w:r>
        <w:rPr>
          <w:b/>
        </w:rPr>
        <w:t xml:space="preserve">Kysymys 8</w:t>
      </w:r>
    </w:p>
    <w:p>
      <w:r>
        <w:t xml:space="preserve">Kuinka suuri osa Lontoon väestöstä tuli maahanmuuttajia?</w:t>
      </w:r>
    </w:p>
    <w:p>
      <w:r>
        <w:rPr>
          <w:b/>
        </w:rPr>
        <w:t xml:space="preserve">Kysymys 9</w:t>
      </w:r>
    </w:p>
    <w:p>
      <w:r>
        <w:t xml:space="preserve">Minä vuonna hugenottipakolaiset asettuivat ensimmäisen kerran Norwichiin?</w:t>
      </w:r>
    </w:p>
    <w:p>
      <w:r>
        <w:rPr>
          <w:b/>
        </w:rPr>
        <w:t xml:space="preserve">Teksti numero 42</w:t>
      </w:r>
    </w:p>
    <w:p>
      <w:r>
        <w:t xml:space="preserve">Noin vuonna </w:t>
      </w:r>
      <w:r>
        <w:rPr>
          <w:color w:val="A9A9A9"/>
        </w:rPr>
        <w:t xml:space="preserve">1685 </w:t>
      </w:r>
      <w:r>
        <w:t xml:space="preserve">hugenottipakolaiset löysivät turvasataman </w:t>
      </w:r>
      <w:r>
        <w:rPr>
          <w:color w:val="2F4F4F"/>
        </w:rPr>
        <w:t xml:space="preserve">Saksan ja Skandinavian </w:t>
      </w:r>
      <w:r>
        <w:rPr>
          <w:color w:val="DCDCDC"/>
        </w:rPr>
        <w:t xml:space="preserve">luterilaisista ja reformoiduista </w:t>
      </w:r>
      <w:r>
        <w:t xml:space="preserve">valtioista</w:t>
      </w:r>
      <w:r>
        <w:t xml:space="preserve">. </w:t>
      </w:r>
      <w:r>
        <w:t xml:space="preserve">Lähes 50 000 hugenottia asettui Saksaan, joista 20 000 toivotettiin tervetulleiksi Brandenburgin-Preussissa, jossa </w:t>
      </w:r>
      <w:r>
        <w:rPr>
          <w:color w:val="6B8E23"/>
        </w:rPr>
        <w:t xml:space="preserve">Brandenburgin valitsijamies ja Preussin herttua </w:t>
      </w:r>
      <w:r>
        <w:t xml:space="preserve">Fredrik Vilhelm </w:t>
      </w:r>
      <w:r>
        <w:t xml:space="preserve">myönsi heille erityisiä etuoikeuksia (</w:t>
      </w:r>
      <w:r>
        <w:rPr>
          <w:color w:val="556B2F"/>
        </w:rPr>
        <w:t xml:space="preserve">Potsdamin edikti</w:t>
      </w:r>
      <w:r>
        <w:t xml:space="preserve">) ja kirkkoja, joissa he saivat viettää jumalanpalveluksia (kuten Pyhän Pietarin ja Paavalin kirkko, Angermünde)</w:t>
      </w:r>
      <w:r>
        <w:t xml:space="preserve">. </w:t>
      </w:r>
      <w:r>
        <w:rPr>
          <w:color w:val="A0522D"/>
        </w:rPr>
        <w:t xml:space="preserve">Hugenotit </w:t>
      </w:r>
      <w:r>
        <w:rPr>
          <w:color w:val="228B22"/>
        </w:rPr>
        <w:t xml:space="preserve">toimittivat </w:t>
      </w:r>
      <w:r>
        <w:rPr>
          <w:color w:val="8B0000"/>
        </w:rPr>
        <w:t xml:space="preserve">hänen armeijaansa </w:t>
      </w:r>
      <w:r>
        <w:rPr>
          <w:color w:val="191970"/>
        </w:rPr>
        <w:t xml:space="preserve">kaksi uutta rykmenttiä</w:t>
      </w:r>
      <w:r>
        <w:t xml:space="preserve">: Altpreußische jalkaväkirykmentit nro 13 (jalkaväkirykmentti Varenne) ja 15 (jalkaväkirykmentti Wylich). Lisäksi 4 000 hugenottia asettui Saksan Badenin, Frankenin (Bayreuthin ruhtinaskunta, Ansbachin ruhtinaskunta), Hessen-Kasselin maakreivikunnan, Württembergin herttuakunnan, Wetteraun keisarillisen kreivikunnan, Pfalzin ja Pfalzin-Zweibrückenin, Rein-Mainin alueen (Frankfurtin) ja nykyisen Saarlandin alueille. </w:t>
      </w:r>
      <w:r>
        <w:rPr>
          <w:color w:val="483D8B"/>
        </w:rPr>
        <w:t xml:space="preserve">1 500 </w:t>
      </w:r>
      <w:r>
        <w:t xml:space="preserve">hugenottia </w:t>
      </w:r>
      <w:r>
        <w:t xml:space="preserve">löysi turvaa Hampurista, Bremenistä ja Niedersachsenista. </w:t>
      </w:r>
      <w:r>
        <w:rPr>
          <w:color w:val="3CB371"/>
        </w:rPr>
        <w:t xml:space="preserve">Kolmesataa </w:t>
      </w:r>
      <w:r>
        <w:t xml:space="preserve">pakolaista sai turvapaikan Braunschweig-Lüneburgin herttuan Yrjö Vilhelmin hovissa Cellessä</w:t>
      </w:r>
      <w:r>
        <w:rPr>
          <w:color w:val="3CB371"/>
        </w:rPr>
        <w:t xml:space="preserve">.</w:t>
      </w:r>
    </w:p>
    <w:p>
      <w:r>
        <w:rPr>
          <w:b/>
        </w:rPr>
        <w:t xml:space="preserve">Kysymys 0</w:t>
      </w:r>
    </w:p>
    <w:p>
      <w:r>
        <w:t xml:space="preserve">Mitkä protestanttiset uskonnot tekivät Pohjois-Euroopan maakunnista turvallisia hugenottien maahanmuutolle?</w:t>
      </w:r>
    </w:p>
    <w:p>
      <w:r>
        <w:rPr>
          <w:b/>
        </w:rPr>
        <w:t xml:space="preserve">Kysymys 1</w:t>
      </w:r>
    </w:p>
    <w:p>
      <w:r>
        <w:t xml:space="preserve">Millä Pohjois-Euroopan alueilla näitä uskontoja harjoitettiin?</w:t>
      </w:r>
    </w:p>
    <w:p>
      <w:r>
        <w:rPr>
          <w:b/>
        </w:rPr>
        <w:t xml:space="preserve">Kysymys 2</w:t>
      </w:r>
    </w:p>
    <w:p>
      <w:r>
        <w:t xml:space="preserve">Millä julistuksella hugenotit saivat erityisoikeuksia Brandenburgissa?</w:t>
      </w:r>
    </w:p>
    <w:p>
      <w:r>
        <w:rPr>
          <w:b/>
        </w:rPr>
        <w:t xml:space="preserve">Kysymys 3</w:t>
      </w:r>
    </w:p>
    <w:p>
      <w:r>
        <w:t xml:space="preserve">Mitä kaksoisnimikkeitä Frederick Williamilla oli?</w:t>
      </w:r>
    </w:p>
    <w:p>
      <w:r>
        <w:rPr>
          <w:b/>
        </w:rPr>
        <w:t xml:space="preserve">Kysymys 4</w:t>
      </w:r>
    </w:p>
    <w:p>
      <w:r>
        <w:t xml:space="preserve">Millainen sotilaallinen vaikutus hugenottien maahanmuutolla oli Fredrikin armeijaan?</w:t>
      </w:r>
    </w:p>
    <w:p>
      <w:r>
        <w:rPr>
          <w:b/>
        </w:rPr>
        <w:t xml:space="preserve">Kysymys 5</w:t>
      </w:r>
    </w:p>
    <w:p>
      <w:r>
        <w:t xml:space="preserve">Minä vuonna perustettiin AltpreuBisschen jalkaväkirykmentti nro 13?</w:t>
      </w:r>
    </w:p>
    <w:p>
      <w:r>
        <w:rPr>
          <w:b/>
        </w:rPr>
        <w:t xml:space="preserve">Kysymys 6</w:t>
      </w:r>
    </w:p>
    <w:p>
      <w:r>
        <w:t xml:space="preserve">Minä vuonna Frederick William nimitettiin Brandenburgin vaaliruhtinaana?</w:t>
      </w:r>
    </w:p>
    <w:p>
      <w:r>
        <w:rPr>
          <w:b/>
        </w:rPr>
        <w:t xml:space="preserve">Kysymys 7</w:t>
      </w:r>
    </w:p>
    <w:p>
      <w:r>
        <w:t xml:space="preserve">Kuinka monta hugenottia asettui Saksan Badenin alueelle?</w:t>
      </w:r>
    </w:p>
    <w:p>
      <w:r>
        <w:rPr>
          <w:b/>
        </w:rPr>
        <w:t xml:space="preserve">Kysymys 8</w:t>
      </w:r>
    </w:p>
    <w:p>
      <w:r>
        <w:t xml:space="preserve">Kuinka monta hugenottia asettui Saksan Ala-Saksin alueelle?</w:t>
      </w:r>
    </w:p>
    <w:p>
      <w:r>
        <w:rPr>
          <w:b/>
        </w:rPr>
        <w:t xml:space="preserve">Kysymys 9</w:t>
      </w:r>
    </w:p>
    <w:p>
      <w:r>
        <w:t xml:space="preserve">Kuinka monta miestä kuului AltpreusBischen jalkaväkeen nro 15?</w:t>
      </w:r>
    </w:p>
    <w:p>
      <w:r>
        <w:rPr>
          <w:b/>
        </w:rPr>
        <w:t xml:space="preserve">Teksti numero 43</w:t>
      </w:r>
    </w:p>
    <w:p>
      <w:r>
        <w:t xml:space="preserve">Brandenburgin valitsijamies </w:t>
      </w:r>
      <w:r>
        <w:rPr>
          <w:color w:val="A9A9A9"/>
        </w:rPr>
        <w:t xml:space="preserve">Fredrik Vilhelm </w:t>
      </w:r>
      <w:r>
        <w:t xml:space="preserve">kutsui hugenotteja asumaan valtakuntaansa, ja useat heidän jälkeläisistään nousivat Preussissa merkittäviin asemiin. Useat merkittävät </w:t>
      </w:r>
      <w:r>
        <w:rPr>
          <w:color w:val="DCDCDC"/>
        </w:rPr>
        <w:t xml:space="preserve">saksalaiset </w:t>
      </w:r>
      <w:r>
        <w:t xml:space="preserve">sotilas-, kulttuuri- ja poliittiset vaikuttajat olivat etnisiä </w:t>
      </w:r>
      <w:r>
        <w:rPr>
          <w:color w:val="2F4F4F"/>
        </w:rPr>
        <w:t xml:space="preserve">hugenotteja</w:t>
      </w:r>
      <w:r>
        <w:t xml:space="preserve">, kuten </w:t>
      </w:r>
      <w:r>
        <w:rPr>
          <w:color w:val="556B2F"/>
        </w:rPr>
        <w:t xml:space="preserve">runoilija </w:t>
      </w:r>
      <w:r>
        <w:rPr>
          <w:color w:val="6B8E23"/>
        </w:rPr>
        <w:t xml:space="preserve">Theodor Fontane</w:t>
      </w:r>
      <w:r>
        <w:t xml:space="preserve">, ensimmäisen maailmansodan Tannenbergin taistelun sankari kenraali Hermann von François, Luftwaffen kenraali ja </w:t>
      </w:r>
      <w:r>
        <w:rPr>
          <w:color w:val="A0522D"/>
        </w:rPr>
        <w:t xml:space="preserve">hävittäjä-ässä </w:t>
      </w:r>
      <w:r>
        <w:rPr>
          <w:color w:val="228B22"/>
        </w:rPr>
        <w:t xml:space="preserve">Adolf Galland</w:t>
      </w:r>
      <w:r>
        <w:t xml:space="preserve">, Luftwaffen lentäjä-ässä Hans-Joachim Marseille ja kuuluisa sukellusveneiden kapteeni Lothar von Arnauld de la Perière. </w:t>
      </w:r>
      <w:r>
        <w:t xml:space="preserve">Myös </w:t>
      </w:r>
      <w:r>
        <w:t xml:space="preserve">(Itä)Saksan demokraattisen tasavallan viimeinen pääministeri </w:t>
      </w:r>
      <w:r>
        <w:rPr>
          <w:color w:val="191970"/>
        </w:rPr>
        <w:t xml:space="preserve">Lothar de Maizière </w:t>
      </w:r>
      <w:r>
        <w:t xml:space="preserve">on hugenottisuvun jälkeläinen, samoin </w:t>
      </w:r>
      <w:r>
        <w:rPr>
          <w:color w:val="8B0000"/>
        </w:rPr>
        <w:t xml:space="preserve">Saksan </w:t>
      </w:r>
      <w:r>
        <w:rPr>
          <w:color w:val="483D8B"/>
        </w:rPr>
        <w:t xml:space="preserve">liittotasavallan </w:t>
      </w:r>
      <w:r>
        <w:rPr>
          <w:color w:val="3CB371"/>
        </w:rPr>
        <w:t xml:space="preserve">sisäministeri </w:t>
      </w:r>
      <w:r>
        <w:rPr>
          <w:color w:val="8B0000"/>
        </w:rPr>
        <w:t xml:space="preserve">Thomas de Maizière</w:t>
      </w:r>
      <w:r>
        <w:t xml:space="preserve">.</w:t>
      </w:r>
    </w:p>
    <w:p>
      <w:r>
        <w:rPr>
          <w:b/>
        </w:rPr>
        <w:t xml:space="preserve">Kysymys 0</w:t>
      </w:r>
    </w:p>
    <w:p>
      <w:r>
        <w:t xml:space="preserve">Kuka saksalainen hallitsija kutsui hugenottien maahanmuuton?</w:t>
      </w:r>
    </w:p>
    <w:p>
      <w:r>
        <w:rPr>
          <w:b/>
        </w:rPr>
        <w:t xml:space="preserve">Kysymys 1</w:t>
      </w:r>
    </w:p>
    <w:p>
      <w:r>
        <w:t xml:space="preserve">Kuka saksalainen runoilija polveutui hugenoteista?</w:t>
      </w:r>
    </w:p>
    <w:p>
      <w:r>
        <w:rPr>
          <w:b/>
        </w:rPr>
        <w:t xml:space="preserve">Kysymys 2</w:t>
      </w:r>
    </w:p>
    <w:p>
      <w:r>
        <w:t xml:space="preserve">Kuka saksalainen kenraali ja hävittäjälentäjä oli hugenottien sukua?</w:t>
      </w:r>
    </w:p>
    <w:p>
      <w:r>
        <w:rPr>
          <w:b/>
        </w:rPr>
        <w:t xml:space="preserve">Kysymys 3</w:t>
      </w:r>
    </w:p>
    <w:p>
      <w:r>
        <w:t xml:space="preserve">Kuka oli Itä-Saksan viimeinen pääministeri?</w:t>
      </w:r>
    </w:p>
    <w:p>
      <w:r>
        <w:rPr>
          <w:b/>
        </w:rPr>
        <w:t xml:space="preserve">Kysymys 4</w:t>
      </w:r>
    </w:p>
    <w:p>
      <w:r>
        <w:t xml:space="preserve">Missä roolissa Thomas de Maiziere toimii Saksan kabinetissa?</w:t>
      </w:r>
    </w:p>
    <w:p>
      <w:r>
        <w:rPr>
          <w:b/>
        </w:rPr>
        <w:t xml:space="preserve">Kysymys 5</w:t>
      </w:r>
    </w:p>
    <w:p>
      <w:r>
        <w:t xml:space="preserve">Kuka on yksi Frederick Williamsin jälkeläisistä?</w:t>
      </w:r>
    </w:p>
    <w:p>
      <w:r>
        <w:rPr>
          <w:b/>
        </w:rPr>
        <w:t xml:space="preserve">Kysymys 6</w:t>
      </w:r>
    </w:p>
    <w:p>
      <w:r>
        <w:t xml:space="preserve">Kuka on kenraali Hermann von Francoisin jälkeläinen?</w:t>
      </w:r>
    </w:p>
    <w:p>
      <w:r>
        <w:rPr>
          <w:b/>
        </w:rPr>
        <w:t xml:space="preserve">Kysymys 7</w:t>
      </w:r>
    </w:p>
    <w:p>
      <w:r>
        <w:t xml:space="preserve">Kumpi osapuoli voitti ensimmäisen maailmansodan Tannenbergin taistelun?</w:t>
      </w:r>
    </w:p>
    <w:p>
      <w:r>
        <w:rPr>
          <w:b/>
        </w:rPr>
        <w:t xml:space="preserve">Kysymys 8</w:t>
      </w:r>
    </w:p>
    <w:p>
      <w:r>
        <w:t xml:space="preserve">Minkä etnisestä taustasta oli Brandenburgin valitsijamies Fredrik Vilhelm?</w:t>
      </w:r>
    </w:p>
    <w:p>
      <w:r>
        <w:rPr>
          <w:b/>
        </w:rPr>
        <w:t xml:space="preserve">Kysymys 9</w:t>
      </w:r>
    </w:p>
    <w:p>
      <w:r>
        <w:t xml:space="preserve">Kuka oli yksi Lothar de Maizieren edeltäjistä?</w:t>
      </w:r>
    </w:p>
    <w:p>
      <w:r>
        <w:br w:type="page"/>
      </w:r>
    </w:p>
    <w:p>
      <w:r>
        <w:rPr>
          <w:b/>
          <w:u w:val="single"/>
        </w:rPr>
        <w:t xml:space="preserve">Asiakirjan numero 448</w:t>
      </w:r>
    </w:p>
    <w:p>
      <w:r>
        <w:rPr>
          <w:b/>
        </w:rPr>
        <w:t xml:space="preserve">Tekstin numero 0</w:t>
      </w:r>
    </w:p>
    <w:p>
      <w:r>
        <w:t xml:space="preserve">Höyrymoottorit ovat </w:t>
      </w:r>
      <w:r>
        <w:rPr>
          <w:color w:val="A9A9A9"/>
        </w:rPr>
        <w:t xml:space="preserve">ulkoisia </w:t>
      </w:r>
      <w:r>
        <w:rPr>
          <w:color w:val="DCDCDC"/>
        </w:rPr>
        <w:t xml:space="preserve">polttomoottoreita, </w:t>
      </w:r>
      <w:r>
        <w:t xml:space="preserve">joissa käyttöneste on erillään palamistuotteista. Lämmönlähteinä </w:t>
      </w:r>
      <w:r>
        <w:t xml:space="preserve">voidaan käyttää myös </w:t>
      </w:r>
      <w:r>
        <w:t xml:space="preserve">muita kuin palamislämmön lähteitä, kuten </w:t>
      </w:r>
      <w:r>
        <w:rPr>
          <w:color w:val="556B2F"/>
        </w:rPr>
        <w:t xml:space="preserve">aurinkoenergiaa</w:t>
      </w:r>
      <w:r>
        <w:rPr>
          <w:color w:val="6B8E23"/>
        </w:rPr>
        <w:t xml:space="preserve">, ydinvoimaa tai geotermistä energiaa. </w:t>
      </w:r>
      <w:r>
        <w:t xml:space="preserve">Tämän prosessin analysoinnissa käytettyä termodynaamista ideaalikiertoa kutsutaan </w:t>
      </w:r>
      <w:r>
        <w:rPr>
          <w:color w:val="A0522D"/>
        </w:rPr>
        <w:t xml:space="preserve">Rankinen </w:t>
      </w:r>
      <w:r>
        <w:rPr>
          <w:color w:val="228B22"/>
        </w:rPr>
        <w:t xml:space="preserve">kierroksi</w:t>
      </w:r>
      <w:r>
        <w:t xml:space="preserve">. </w:t>
      </w:r>
      <w:r>
        <w:t xml:space="preserve">Kierrossa vesi kuumennetaan ja muutetaan </w:t>
      </w:r>
      <w:r>
        <w:rPr>
          <w:color w:val="191970"/>
        </w:rPr>
        <w:t xml:space="preserve">höyryksi </w:t>
      </w:r>
      <w:r>
        <w:rPr>
          <w:color w:val="8B0000"/>
        </w:rPr>
        <w:t xml:space="preserve">korkeassa </w:t>
      </w:r>
      <w:r>
        <w:rPr>
          <w:color w:val="483D8B"/>
        </w:rPr>
        <w:t xml:space="preserve">paineessa </w:t>
      </w:r>
      <w:r>
        <w:t xml:space="preserve">toimivassa kattilassa</w:t>
      </w:r>
      <w:r>
        <w:t xml:space="preserve">. Kun höyryä laajennetaan mäntien tai turbiinien avulla, syntyy mekaanista työtä. Alhaisemmalla paineella oleva höyry lauhdutetaan ja pumpataan takaisin kattilaan.</w:t>
      </w:r>
    </w:p>
    <w:p>
      <w:r>
        <w:rPr>
          <w:b/>
        </w:rPr>
        <w:t xml:space="preserve">Kysymys 0</w:t>
      </w:r>
    </w:p>
    <w:p>
      <w:r>
        <w:t xml:space="preserve">Mikä on maalämmön ja ydinvoiman ohella merkittävä muu kuin palava lämmönlähde?</w:t>
      </w:r>
    </w:p>
    <w:p>
      <w:r>
        <w:rPr>
          <w:b/>
        </w:rPr>
        <w:t xml:space="preserve">Kysymys 1</w:t>
      </w:r>
    </w:p>
    <w:p>
      <w:r>
        <w:t xml:space="preserve">Millä ideaalisella termodynaamisella syklillä analysoidaan prosessi, jolla höyrykoneet toimivat?</w:t>
      </w:r>
    </w:p>
    <w:p>
      <w:r>
        <w:rPr>
          <w:b/>
        </w:rPr>
        <w:t xml:space="preserve">Kysymys 2</w:t>
      </w:r>
    </w:p>
    <w:p>
      <w:r>
        <w:t xml:space="preserve">Minkälaiseksi vesi muuttuu Rankinen kierrossa, kun sitä lämmitetään?</w:t>
      </w:r>
    </w:p>
    <w:p>
      <w:r>
        <w:rPr>
          <w:b/>
        </w:rPr>
        <w:t xml:space="preserve">Kysymys 3</w:t>
      </w:r>
    </w:p>
    <w:p>
      <w:r>
        <w:t xml:space="preserve">Millä paineella vettä lämmitetään Rankinen kierrossa?</w:t>
      </w:r>
    </w:p>
    <w:p>
      <w:r>
        <w:rPr>
          <w:b/>
        </w:rPr>
        <w:t xml:space="preserve">Kysymys 4</w:t>
      </w:r>
    </w:p>
    <w:p>
      <w:r>
        <w:t xml:space="preserve">Millaisia moottoreita ovat höyrykoneet?</w:t>
      </w:r>
    </w:p>
    <w:p>
      <w:r>
        <w:rPr>
          <w:b/>
        </w:rPr>
        <w:t xml:space="preserve">Kysymys 5</w:t>
      </w:r>
    </w:p>
    <w:p>
      <w:r>
        <w:t xml:space="preserve">Mikä on maalämmön ja ydinvoiman ohella merkittävä polttolämmön lähde?</w:t>
      </w:r>
    </w:p>
    <w:p>
      <w:r>
        <w:rPr>
          <w:b/>
        </w:rPr>
        <w:t xml:space="preserve">Kysymys 6</w:t>
      </w:r>
    </w:p>
    <w:p>
      <w:r>
        <w:t xml:space="preserve">Millä ideaalisella termodynaamisella syklillä analysoidaan prosessi, jolla aurinkomoottorit toimivat?</w:t>
      </w:r>
    </w:p>
    <w:p>
      <w:r>
        <w:rPr>
          <w:b/>
        </w:rPr>
        <w:t xml:space="preserve">Kysymys 7</w:t>
      </w:r>
    </w:p>
    <w:p>
      <w:r>
        <w:t xml:space="preserve">Mihin ydinvoima muuttuu Rankinen kierrossa, kun sitä lämmitetään?</w:t>
      </w:r>
    </w:p>
    <w:p>
      <w:r>
        <w:rPr>
          <w:b/>
        </w:rPr>
        <w:t xml:space="preserve">Kysymys 8</w:t>
      </w:r>
    </w:p>
    <w:p>
      <w:r>
        <w:t xml:space="preserve">Millä paineella ydinvoimaa lämmitetään Rankinen kierrossa?</w:t>
      </w:r>
    </w:p>
    <w:p>
      <w:r>
        <w:rPr>
          <w:b/>
        </w:rPr>
        <w:t xml:space="preserve">Kysymys 9</w:t>
      </w:r>
    </w:p>
    <w:p>
      <w:r>
        <w:t xml:space="preserve">Millaisia moottoreita ovat aurinkomoottorit?</w:t>
      </w:r>
    </w:p>
    <w:p>
      <w:r>
        <w:rPr>
          <w:b/>
        </w:rPr>
        <w:t xml:space="preserve">Teksti numero 1</w:t>
      </w:r>
    </w:p>
    <w:p>
      <w:r>
        <w:t xml:space="preserve">Ensimmäinen kaupallisesti menestyksekäs todellinen moottori, joka pystyi tuottamaan voimaa ja siirtämään sen koneeseen, oli </w:t>
      </w:r>
      <w:r>
        <w:rPr>
          <w:color w:val="2F4F4F"/>
        </w:rPr>
        <w:t xml:space="preserve">Thomas Newcomenin </w:t>
      </w:r>
      <w:r>
        <w:rPr>
          <w:color w:val="556B2F"/>
        </w:rPr>
        <w:t xml:space="preserve">noin vuonna </w:t>
      </w:r>
      <w:r>
        <w:rPr>
          <w:color w:val="6B8E23"/>
        </w:rPr>
        <w:t xml:space="preserve">1712 </w:t>
      </w:r>
      <w:r>
        <w:t xml:space="preserve">keksimä </w:t>
      </w:r>
      <w:r>
        <w:rPr>
          <w:color w:val="DCDCDC"/>
        </w:rPr>
        <w:t xml:space="preserve">ilmakehämoottori</w:t>
      </w:r>
      <w:r>
        <w:t xml:space="preserve">. Se </w:t>
      </w:r>
      <w:r>
        <w:t xml:space="preserve">oli parannus Saveryn </w:t>
      </w:r>
      <w:r>
        <w:rPr>
          <w:color w:val="A0522D"/>
        </w:rPr>
        <w:t xml:space="preserve">höyrypumppuun</w:t>
      </w:r>
      <w:r>
        <w:t xml:space="preserve">, jossa käytettiin </w:t>
      </w:r>
      <w:r>
        <w:rPr>
          <w:color w:val="228B22"/>
        </w:rPr>
        <w:t xml:space="preserve">Papinin </w:t>
      </w:r>
      <w:r>
        <w:t xml:space="preserve">ehdottamaa mäntää</w:t>
      </w:r>
      <w:r>
        <w:t xml:space="preserve">. Newcomenin moottori oli suhteellisen tehoton, ja sitä käytettiin useimmiten veden pumppaamiseen. Se toimi luomalla osittaisen tyhjiön tiivistämällä höyryä männän alla sylinterissä. Sitä käytettiin kaivosten tyhjentämiseen syvyyksiin, jotka olivat tähän asti olleet mahdottomia, ja sen avulla voitiin myös tuottaa uudelleenkäytettävää vettä vesipyörien käyttämiseen tehtaissa, jotka sijaitsivat kaukana sopivasta "päädystä". Pyörän yli mennyt vesi pumpattiin takaisin pyörän yläpuolella olevaan varastosäiliöön.</w:t>
      </w:r>
    </w:p>
    <w:p>
      <w:r>
        <w:rPr>
          <w:b/>
        </w:rPr>
        <w:t xml:space="preserve">Kysymys 0</w:t>
      </w:r>
    </w:p>
    <w:p>
      <w:r>
        <w:t xml:space="preserve">Mikä oli ensimmäinen todellinen moottori, joka menestyi kaupallisesti?</w:t>
      </w:r>
    </w:p>
    <w:p>
      <w:r>
        <w:rPr>
          <w:b/>
        </w:rPr>
        <w:t xml:space="preserve">Kysymys 1</w:t>
      </w:r>
    </w:p>
    <w:p>
      <w:r>
        <w:t xml:space="preserve">Kuka oli ilmakehämoottorin keksijä?</w:t>
      </w:r>
    </w:p>
    <w:p>
      <w:r>
        <w:rPr>
          <w:b/>
        </w:rPr>
        <w:t xml:space="preserve">Kysymys 2</w:t>
      </w:r>
    </w:p>
    <w:p>
      <w:r>
        <w:t xml:space="preserve">Noin minä vuonna ilmakehämoottori keksittiin?</w:t>
      </w:r>
    </w:p>
    <w:p>
      <w:r>
        <w:rPr>
          <w:b/>
        </w:rPr>
        <w:t xml:space="preserve">Kysymys 3</w:t>
      </w:r>
    </w:p>
    <w:p>
      <w:r>
        <w:t xml:space="preserve">Mitä Savery keksi?</w:t>
      </w:r>
    </w:p>
    <w:p>
      <w:r>
        <w:rPr>
          <w:b/>
        </w:rPr>
        <w:t xml:space="preserve">Kysymys 4</w:t>
      </w:r>
    </w:p>
    <w:p>
      <w:r>
        <w:t xml:space="preserve">Kuka ideoi männän?</w:t>
      </w:r>
    </w:p>
    <w:p>
      <w:r>
        <w:rPr>
          <w:b/>
        </w:rPr>
        <w:t xml:space="preserve">Kysymys 5</w:t>
      </w:r>
    </w:p>
    <w:p>
      <w:r>
        <w:t xml:space="preserve">Mikä oli ensimmäinen todellinen tyhjiö, joka menestyi kaupallisesti?</w:t>
      </w:r>
    </w:p>
    <w:p>
      <w:r>
        <w:rPr>
          <w:b/>
        </w:rPr>
        <w:t xml:space="preserve">Kysymys 6</w:t>
      </w:r>
    </w:p>
    <w:p>
      <w:r>
        <w:t xml:space="preserve">Kuka oli tyhjiön keksijä?</w:t>
      </w:r>
    </w:p>
    <w:p>
      <w:r>
        <w:rPr>
          <w:b/>
        </w:rPr>
        <w:t xml:space="preserve">Kysymys 7</w:t>
      </w:r>
    </w:p>
    <w:p>
      <w:r>
        <w:t xml:space="preserve">Noin minä vuonna alipainemoottori kehitettiin?</w:t>
      </w:r>
    </w:p>
    <w:p>
      <w:r>
        <w:rPr>
          <w:b/>
        </w:rPr>
        <w:t xml:space="preserve">Kysymys 8</w:t>
      </w:r>
    </w:p>
    <w:p>
      <w:r>
        <w:t xml:space="preserve">Mitä keksittiin varastosäiliöön?</w:t>
      </w:r>
    </w:p>
    <w:p>
      <w:r>
        <w:rPr>
          <w:b/>
        </w:rPr>
        <w:t xml:space="preserve">Kysymys 9</w:t>
      </w:r>
    </w:p>
    <w:p>
      <w:r>
        <w:t xml:space="preserve">Kuka käsitteellisti tyhjiön?</w:t>
      </w:r>
    </w:p>
    <w:p>
      <w:r>
        <w:rPr>
          <w:b/>
        </w:rPr>
        <w:t xml:space="preserve">Teksti numero 2</w:t>
      </w:r>
    </w:p>
    <w:p>
      <w:r>
        <w:t xml:space="preserve">Richard Trevithick rakensi </w:t>
      </w:r>
      <w:r>
        <w:rPr>
          <w:color w:val="A9A9A9"/>
        </w:rPr>
        <w:t xml:space="preserve">Yhdistyneessä kuningaskunnassa</w:t>
      </w:r>
      <w:r>
        <w:t xml:space="preserve"> ensimmäisen täysimittaisen toimivan rautateiden höyryveturin</w:t>
      </w:r>
      <w:r>
        <w:t xml:space="preserve">, ja </w:t>
      </w:r>
      <w:r>
        <w:rPr>
          <w:color w:val="DCDCDC"/>
        </w:rPr>
        <w:t xml:space="preserve">21. helmikuuta 1804 tehtiin </w:t>
      </w:r>
      <w:r>
        <w:t xml:space="preserve">maailman ensimmäinen rautatiematka, kun Trevithickin nimeämätön höyryveturi kuljetti junaa raitiotietä pitkin Pen-y-darrenin rautateiltä Merthyr Tydfilin lähellä sijaitsevasta Pen-y-darrenin tehtaasta </w:t>
      </w:r>
      <w:r>
        <w:rPr>
          <w:color w:val="2F4F4F"/>
        </w:rPr>
        <w:t xml:space="preserve">Abercynoniin </w:t>
      </w:r>
      <w:r>
        <w:rPr>
          <w:color w:val="228B22"/>
        </w:rPr>
        <w:t xml:space="preserve">Etelä-Walesissa</w:t>
      </w:r>
      <w:r>
        <w:t xml:space="preserve">. Suunnittelussa oli useita tärkeitä innovaatioita, kuten korkeapainehöyryn käyttö, joka vähensi veturin painoa ja lisäsi sen tehokkuutta. Trevithick vieraili Newcastlen alueella myöhemmin vuonna 1804, ja Koillis-Englannin kaivosten rautateistä tuli johtava höyryvetureiden kokeilu- ja kehityskeskus.</w:t>
      </w:r>
    </w:p>
    <w:p>
      <w:r>
        <w:rPr>
          <w:b/>
        </w:rPr>
        <w:t xml:space="preserve">Kysymys 0</w:t>
      </w:r>
    </w:p>
    <w:p>
      <w:r>
        <w:t xml:space="preserve">Missä maassa keksittiin ensimmäisen kerran täysimittainen toimiva rautateiden höyryveturi?</w:t>
      </w:r>
    </w:p>
    <w:p>
      <w:r>
        <w:rPr>
          <w:b/>
        </w:rPr>
        <w:t xml:space="preserve">Kysymys 1</w:t>
      </w:r>
    </w:p>
    <w:p>
      <w:r>
        <w:t xml:space="preserve">Minä päivänä tehtiin maailman ensimmäinen junamatka?</w:t>
      </w:r>
    </w:p>
    <w:p>
      <w:r>
        <w:rPr>
          <w:b/>
        </w:rPr>
        <w:t xml:space="preserve">Kysymys 2</w:t>
      </w:r>
    </w:p>
    <w:p>
      <w:r>
        <w:t xml:space="preserve">Mihin maailman ensimmäinen rautatien matka päättyi?</w:t>
      </w:r>
    </w:p>
    <w:p>
      <w:r>
        <w:rPr>
          <w:b/>
        </w:rPr>
        <w:t xml:space="preserve">Kysymys 3</w:t>
      </w:r>
    </w:p>
    <w:p>
      <w:r>
        <w:t xml:space="preserve">Missä Yhdistyneen kuningaskunnan osavaltiossa Merthyr Tydfil sijaitsee?</w:t>
      </w:r>
    </w:p>
    <w:p>
      <w:r>
        <w:rPr>
          <w:b/>
        </w:rPr>
        <w:t xml:space="preserve">Kysymys 4</w:t>
      </w:r>
    </w:p>
    <w:p>
      <w:r>
        <w:t xml:space="preserve">Missä maantieteellisessä osassa Walesia Abercynon sijaitsee?</w:t>
      </w:r>
    </w:p>
    <w:p>
      <w:r>
        <w:rPr>
          <w:b/>
        </w:rPr>
        <w:t xml:space="preserve">Kysymys 5</w:t>
      </w:r>
    </w:p>
    <w:p>
      <w:r>
        <w:t xml:space="preserve">Missä maassa keksittiin ensimmäisen kerran täysimittainen toimiva rautateiden höyrykeskus?</w:t>
      </w:r>
    </w:p>
    <w:p>
      <w:r>
        <w:rPr>
          <w:b/>
        </w:rPr>
        <w:t xml:space="preserve">Kysymys 6</w:t>
      </w:r>
    </w:p>
    <w:p>
      <w:r>
        <w:t xml:space="preserve">Minä päivänä tehtiin ensimmäinen rautatiematka Englannissa?</w:t>
      </w:r>
    </w:p>
    <w:p>
      <w:r>
        <w:rPr>
          <w:b/>
        </w:rPr>
        <w:t xml:space="preserve">Kysymys 7</w:t>
      </w:r>
    </w:p>
    <w:p>
      <w:r>
        <w:t xml:space="preserve">Mihin päättyi Englannin ensimmäinen rautatiematka?</w:t>
      </w:r>
    </w:p>
    <w:p>
      <w:r>
        <w:rPr>
          <w:b/>
        </w:rPr>
        <w:t xml:space="preserve">Kysymys 8</w:t>
      </w:r>
    </w:p>
    <w:p>
      <w:r>
        <w:t xml:space="preserve">Missä Yhdistyneen kuningaskunnan osavaltiossa Trevithick sijaitsee? </w:t>
      </w:r>
    </w:p>
    <w:p>
      <w:r>
        <w:rPr>
          <w:b/>
        </w:rPr>
        <w:t xml:space="preserve">Kysymys 9</w:t>
      </w:r>
    </w:p>
    <w:p>
      <w:r>
        <w:t xml:space="preserve">Missä maantieteellisessä osassa Englantia Abercynon sijaitsee?</w:t>
      </w:r>
    </w:p>
    <w:p>
      <w:r>
        <w:rPr>
          <w:b/>
        </w:rPr>
        <w:t xml:space="preserve">Teksti numero 3</w:t>
      </w:r>
    </w:p>
    <w:p>
      <w:r>
        <w:t xml:space="preserve">Rankine-syklissä ja useimmissa käytännöllisissä höyrykoneissa on </w:t>
      </w:r>
      <w:r>
        <w:rPr>
          <w:color w:val="A9A9A9"/>
        </w:rPr>
        <w:t xml:space="preserve">vesipumppu </w:t>
      </w:r>
      <w:r>
        <w:t xml:space="preserve">kattilaveden kierrättämiseksi tai täydentämiseksi, jotta niitä voidaan käyttää jatkuvasti</w:t>
      </w:r>
      <w:r>
        <w:rPr>
          <w:color w:val="A9A9A9"/>
        </w:rPr>
        <w:t xml:space="preserve">.</w:t>
      </w:r>
      <w:r>
        <w:t xml:space="preserve"> Yhdyskunta- ja teollisuuskattiloissa käytetään yleensä </w:t>
      </w:r>
      <w:r>
        <w:rPr>
          <w:color w:val="DCDCDC"/>
        </w:rPr>
        <w:t xml:space="preserve">monivaiheisia </w:t>
      </w:r>
      <w:r>
        <w:rPr>
          <w:color w:val="2F4F4F"/>
        </w:rPr>
        <w:t xml:space="preserve">keskipakopumppuja, mutta myös </w:t>
      </w:r>
      <w:r>
        <w:t xml:space="preserve">muita pumpputyyppejä käytetään. Toinen tapa syöttää </w:t>
      </w:r>
      <w:r>
        <w:rPr>
          <w:color w:val="556B2F"/>
        </w:rPr>
        <w:t xml:space="preserve">matalapaineista kattilan </w:t>
      </w:r>
      <w:r>
        <w:rPr>
          <w:color w:val="6B8E23"/>
        </w:rPr>
        <w:t xml:space="preserve">syöttövettä </w:t>
      </w:r>
      <w:r>
        <w:t xml:space="preserve">on injektori, joka käyttää höyrysuihkua, joka yleensä syötetään kattilasta</w:t>
      </w:r>
      <w:r>
        <w:t xml:space="preserve">.</w:t>
      </w:r>
      <w:r>
        <w:t xml:space="preserve"> Injektorit tulivat suosituiksi </w:t>
      </w:r>
      <w:r>
        <w:rPr>
          <w:color w:val="A0522D"/>
        </w:rPr>
        <w:t xml:space="preserve">1850-luvulla</w:t>
      </w:r>
      <w:r>
        <w:t xml:space="preserve">, mutta niitä ei enää käytetä laajalti, paitsi esimerkiksi </w:t>
      </w:r>
      <w:r>
        <w:rPr>
          <w:color w:val="228B22"/>
        </w:rPr>
        <w:t xml:space="preserve">höyryvetureissa</w:t>
      </w:r>
      <w:r>
        <w:t xml:space="preserve">.</w:t>
      </w:r>
    </w:p>
    <w:p>
      <w:r>
        <w:rPr>
          <w:b/>
        </w:rPr>
        <w:t xml:space="preserve">Kysymys 0</w:t>
      </w:r>
    </w:p>
    <w:p>
      <w:r>
        <w:t xml:space="preserve">Mitä laitetta käytetään kattilaveden kierrättämiseen useimmissa höyrykoneissa?</w:t>
      </w:r>
    </w:p>
    <w:p>
      <w:r>
        <w:rPr>
          <w:b/>
        </w:rPr>
        <w:t xml:space="preserve">Kysymys 1</w:t>
      </w:r>
    </w:p>
    <w:p>
      <w:r>
        <w:t xml:space="preserve">Millaisia pumppuja käytetään tyypillisesti teollisuuskattiloissa?</w:t>
      </w:r>
    </w:p>
    <w:p>
      <w:r>
        <w:rPr>
          <w:b/>
        </w:rPr>
        <w:t xml:space="preserve">Kysymys 2</w:t>
      </w:r>
    </w:p>
    <w:p>
      <w:r>
        <w:t xml:space="preserve">Millä vuosikymmenellä injektoreita käytettiin laajalti höyrykoneissa?</w:t>
      </w:r>
    </w:p>
    <w:p>
      <w:r>
        <w:rPr>
          <w:b/>
        </w:rPr>
        <w:t xml:space="preserve">Kysymys 3</w:t>
      </w:r>
    </w:p>
    <w:p>
      <w:r>
        <w:t xml:space="preserve">Mikä on ruiskutussuuttimien merkittävä käyttökohde nykyään?</w:t>
      </w:r>
    </w:p>
    <w:p>
      <w:r>
        <w:rPr>
          <w:b/>
        </w:rPr>
        <w:t xml:space="preserve">Kysymys 4</w:t>
      </w:r>
    </w:p>
    <w:p>
      <w:r>
        <w:t xml:space="preserve">Mitä injektoreilla toimitetaan?</w:t>
      </w:r>
    </w:p>
    <w:p>
      <w:r>
        <w:rPr>
          <w:b/>
        </w:rPr>
        <w:t xml:space="preserve">Kysymys 5</w:t>
      </w:r>
    </w:p>
    <w:p>
      <w:r>
        <w:t xml:space="preserve">Mitä laitetta käytetään kattilaveden kierrättämiseen useimmissa suihkumoottoreissa?</w:t>
      </w:r>
    </w:p>
    <w:p>
      <w:r>
        <w:rPr>
          <w:b/>
        </w:rPr>
        <w:t xml:space="preserve">Kysymys 6</w:t>
      </w:r>
    </w:p>
    <w:p>
      <w:r>
        <w:t xml:space="preserve">Minkä tyyppisiä pumppuja käytetään tyypillisesti suihkumoottoreissa?</w:t>
      </w:r>
    </w:p>
    <w:p>
      <w:r>
        <w:rPr>
          <w:b/>
        </w:rPr>
        <w:t xml:space="preserve">Kysymys 7</w:t>
      </w:r>
    </w:p>
    <w:p>
      <w:r>
        <w:t xml:space="preserve">Millä vuosikymmenellä suihkumoottoreissa käytettiin laajalti injektoreita?</w:t>
      </w:r>
    </w:p>
    <w:p>
      <w:r>
        <w:rPr>
          <w:b/>
        </w:rPr>
        <w:t xml:space="preserve">Kysymys 8</w:t>
      </w:r>
    </w:p>
    <w:p>
      <w:r>
        <w:t xml:space="preserve">Mikä on suihkumoottoreiden merkittävä sovellus nykyään?</w:t>
      </w:r>
    </w:p>
    <w:p>
      <w:r>
        <w:rPr>
          <w:b/>
        </w:rPr>
        <w:t xml:space="preserve">Kysymys 9</w:t>
      </w:r>
    </w:p>
    <w:p>
      <w:r>
        <w:t xml:space="preserve">Mihin suihkumoottoreita käytetään?</w:t>
      </w:r>
    </w:p>
    <w:p>
      <w:r>
        <w:rPr>
          <w:b/>
        </w:rPr>
        <w:t xml:space="preserve">Teksti numero 4</w:t>
      </w:r>
    </w:p>
    <w:p>
      <w:r>
        <w:t xml:space="preserve">Edellä kuvatun yhdistelmämoottorin looginen jatke on laajenemisen jakaminen vielä useampaan vaiheeseen tehokkuuden lisäämiseksi. Tuloksena on moninkertainen laajennusmoottori. Tällaisissa moottoreissa käytetään joko </w:t>
      </w:r>
      <w:r>
        <w:rPr>
          <w:color w:val="A9A9A9"/>
        </w:rPr>
        <w:t xml:space="preserve">kolmea </w:t>
      </w:r>
      <w:r>
        <w:rPr>
          <w:color w:val="DCDCDC"/>
        </w:rPr>
        <w:t xml:space="preserve">tai neljää </w:t>
      </w:r>
      <w:r>
        <w:t xml:space="preserve">paisutusvaihetta, ja niitä kutsutaan </w:t>
      </w:r>
      <w:r>
        <w:t xml:space="preserve">vastaavasti </w:t>
      </w:r>
      <w:r>
        <w:t xml:space="preserve">kolminkertaisiksi ja </w:t>
      </w:r>
      <w:r>
        <w:rPr>
          <w:color w:val="2F4F4F"/>
        </w:rPr>
        <w:t xml:space="preserve">nelinkertaisiksi </w:t>
      </w:r>
      <w:r>
        <w:rPr>
          <w:color w:val="556B2F"/>
        </w:rPr>
        <w:t xml:space="preserve">paisutusmoottoreiksi.</w:t>
      </w:r>
      <w:r>
        <w:t xml:space="preserve"> Näissä moottoreissa käytetään useita halkaisijaltaan asteittain kasvavia sylintereitä. Sylinterit on suunniteltu siten, että työ jakautuu yhtä suuriin osiin kutakin paisuntavaihetta kohden. Kaksoispaisutusmoottorin tapaan, jos tilaa on vähän, matalapainevaiheessa voidaan käyttää kahta pienempää sylinteriä. Monipaisutusmoottoreissa sylinterit oli tyypillisesti sijoitettu riviin, mutta myös erilaisia muita kokoonpanoja käytettiin. </w:t>
      </w:r>
      <w:r>
        <w:t xml:space="preserve">Yarrow-Schlick-Tweedy-tasapainotusjärjestelmää (Yarrow-Schlick-Tweedy) käytettiin 1800-luvun </w:t>
      </w:r>
      <w:r>
        <w:t xml:space="preserve">loppupuolella </w:t>
      </w:r>
      <w:r>
        <w:t xml:space="preserve">joissakin </w:t>
      </w:r>
      <w:r>
        <w:rPr>
          <w:color w:val="A0522D"/>
        </w:rPr>
        <w:t xml:space="preserve">laivojen kolminkertaisen paisunnan </w:t>
      </w:r>
      <w:r>
        <w:rPr>
          <w:color w:val="228B22"/>
        </w:rPr>
        <w:t xml:space="preserve">moottoreissa</w:t>
      </w:r>
      <w:r>
        <w:t xml:space="preserve">. Y-S-T-moottorit jakoivat matalapaineiset paisuntavaiheet kahden sylinterin kesken, joista toinen oli moottorin kummassakin päässä. Näin kampiakseli voitiin tasapainottaa paremmin, mikä johti tasaisempaan ja nopeammin reagoivaan moottoriin, joka kävi vähemmän täristen. Tämä teki 4-sylinterisestä kolminkertaisesta paisutusmoottorista suositun suurissa matkustajalaivoissa (kuten </w:t>
      </w:r>
      <w:r>
        <w:rPr>
          <w:color w:val="8B0000"/>
        </w:rPr>
        <w:t xml:space="preserve">Olympic-luokassa), </w:t>
      </w:r>
      <w:r>
        <w:t xml:space="preserve">mutta lopulta se korvattiin käytännössä tärinättömällä turbiinimoottorilla.</w:t>
      </w:r>
    </w:p>
    <w:p>
      <w:r>
        <w:rPr>
          <w:b/>
        </w:rPr>
        <w:t xml:space="preserve">Kysymys 0</w:t>
      </w:r>
    </w:p>
    <w:p>
      <w:r>
        <w:t xml:space="preserve">Kuinka monta paisutusvaihetta kolmoispaisutusmoottori käyttää?</w:t>
      </w:r>
    </w:p>
    <w:p>
      <w:r>
        <w:rPr>
          <w:b/>
        </w:rPr>
        <w:t xml:space="preserve">Kysymys 1</w:t>
      </w:r>
    </w:p>
    <w:p>
      <w:r>
        <w:t xml:space="preserve">Mitä kutsutaan moottoreiksi, joissa käytetään neljää paisuntavaihetta?</w:t>
      </w:r>
    </w:p>
    <w:p>
      <w:r>
        <w:rPr>
          <w:b/>
        </w:rPr>
        <w:t xml:space="preserve">Kysymys 2</w:t>
      </w:r>
    </w:p>
    <w:p>
      <w:r>
        <w:t xml:space="preserve">Millä vuosisadalla käytettiin Yarrow-Schlick-Tweedy-tasapainotusjärjestelmää?</w:t>
      </w:r>
    </w:p>
    <w:p>
      <w:r>
        <w:rPr>
          <w:b/>
        </w:rPr>
        <w:t xml:space="preserve">Kysymys 3</w:t>
      </w:r>
    </w:p>
    <w:p>
      <w:r>
        <w:t xml:space="preserve">Millaisissa moottoreissa käytettiin Yarrow-Schlick-Tweedy-tasapainotusjärjestelmää?</w:t>
      </w:r>
    </w:p>
    <w:p>
      <w:r>
        <w:rPr>
          <w:b/>
        </w:rPr>
        <w:t xml:space="preserve">Kysymys 4</w:t>
      </w:r>
    </w:p>
    <w:p>
      <w:r>
        <w:t xml:space="preserve">Mikä alusluokka on esimerkki suurista matkustajalaivoista?</w:t>
      </w:r>
    </w:p>
    <w:p>
      <w:r>
        <w:rPr>
          <w:b/>
        </w:rPr>
        <w:t xml:space="preserve">Kysymys 5</w:t>
      </w:r>
    </w:p>
    <w:p>
      <w:r>
        <w:t xml:space="preserve">Kuinka monta paisuntavaihetta kampiakselimoottori käyttää?</w:t>
      </w:r>
    </w:p>
    <w:p>
      <w:r>
        <w:rPr>
          <w:b/>
        </w:rPr>
        <w:t xml:space="preserve">Kysymys 6</w:t>
      </w:r>
    </w:p>
    <w:p>
      <w:r>
        <w:t xml:space="preserve">Mitä kutsutaan moottoreiksi, joissa käytetään neljää paisuntasylinteriä?</w:t>
      </w:r>
    </w:p>
    <w:p>
      <w:r>
        <w:rPr>
          <w:b/>
        </w:rPr>
        <w:t xml:space="preserve">Kysymys 7</w:t>
      </w:r>
    </w:p>
    <w:p>
      <w:r>
        <w:t xml:space="preserve">Millä vuosisadalla käytettiin olympialaisten tasapainojärjestelmää?</w:t>
      </w:r>
    </w:p>
    <w:p>
      <w:r>
        <w:rPr>
          <w:b/>
        </w:rPr>
        <w:t xml:space="preserve">Kysymys 8</w:t>
      </w:r>
    </w:p>
    <w:p>
      <w:r>
        <w:t xml:space="preserve">Millaisissa moottoreissa käytettiin olympialaista tasapainotusjärjestelmää?</w:t>
      </w:r>
    </w:p>
    <w:p>
      <w:r>
        <w:rPr>
          <w:b/>
        </w:rPr>
        <w:t xml:space="preserve">Kysymys 9</w:t>
      </w:r>
    </w:p>
    <w:p>
      <w:r>
        <w:t xml:space="preserve">Mikä alusluokka on esimerkki pienistä matkustajalaivoista?</w:t>
      </w:r>
    </w:p>
    <w:p>
      <w:r>
        <w:rPr>
          <w:b/>
        </w:rPr>
        <w:t xml:space="preserve">Teksti numero 5</w:t>
      </w:r>
    </w:p>
    <w:p>
      <w:r>
        <w:t xml:space="preserve">Tätä ongelmaa yritettiin ratkaista </w:t>
      </w:r>
      <w:r>
        <w:rPr>
          <w:color w:val="A9A9A9"/>
        </w:rPr>
        <w:t xml:space="preserve">1840- ja 50-luvuilla </w:t>
      </w:r>
      <w:r>
        <w:t xml:space="preserve">erilaisilla </w:t>
      </w:r>
      <w:r>
        <w:t xml:space="preserve">patenttiventtiilivaihteistoilla, joissa oli erillinen, muuttuvan katkaisun omaava paisuntaventtiili pääliukuventtiilin takana; jälkimmäisessä oli yleensä kiinteä tai rajoitettu katkaisu. Yhdistetty järjestelmä vastasi melko hyvin ihanteellisia tapahtumia, mutta kitka ja kuluminen lisääntyivät, ja mekanismi oli yleensä monimutkainen. Tavallinen kompromissiratkaisu on ollut kierron aikaansaaminen </w:t>
      </w:r>
      <w:r>
        <w:rPr>
          <w:color w:val="2F4F4F"/>
        </w:rPr>
        <w:t xml:space="preserve">pidentämällä </w:t>
      </w:r>
      <w:r>
        <w:rPr>
          <w:color w:val="556B2F"/>
        </w:rPr>
        <w:t xml:space="preserve">venttiilin </w:t>
      </w:r>
      <w:r>
        <w:rPr>
          <w:color w:val="2F4F4F"/>
        </w:rPr>
        <w:t xml:space="preserve">hankauspintoja siten, että </w:t>
      </w:r>
      <w:r>
        <w:t xml:space="preserve">ne ovat päällekkäin imupuolen aukon kanssa, jolloin pakopuoli pysyy auki pidempään sen jälkeen, kun imupuolen katkaisu on tapahtunut</w:t>
      </w:r>
      <w:r>
        <w:rPr>
          <w:color w:val="2F4F4F"/>
        </w:rPr>
        <w:t xml:space="preserve">.</w:t>
      </w:r>
      <w:r>
        <w:t xml:space="preserve"> Tätä keinoa on sittemmin pidetty yleisesti tyydyttävänä useimpiin tarkoituksiin, ja se mahdollistaa yksinkertaisempien Stephensonin, </w:t>
      </w:r>
      <w:r>
        <w:rPr>
          <w:color w:val="6B8E23"/>
        </w:rPr>
        <w:t xml:space="preserve">Joyn </w:t>
      </w:r>
      <w:r>
        <w:t xml:space="preserve">ja Walschaertsin liikkeiden </w:t>
      </w:r>
      <w:r>
        <w:t xml:space="preserve">käytön. </w:t>
      </w:r>
      <w:r>
        <w:rPr>
          <w:color w:val="A0522D"/>
        </w:rPr>
        <w:t xml:space="preserve">Corlissin </w:t>
      </w:r>
      <w:r>
        <w:t xml:space="preserve">ja myöhemmissä venttiilivaihteissa oli erilliset sisään- ja ulospuhallusventtiilit, joita ohjattiin laukaisumekanismeilla tai nokkamekanismeilla, jotka oli profiloitu ihanteellisten tapahtumien aikaansaamiseksi; useimmat näistä vaihteista eivät koskaan menestyneet paikallaan pysyvien markkinoiden ulkopuolella erilaisten muiden ongelmien, kuten vuotojen ja herkempien mekanismien, vuoksi.</w:t>
      </w:r>
    </w:p>
    <w:p>
      <w:r>
        <w:rPr>
          <w:b/>
        </w:rPr>
        <w:t xml:space="preserve">Kysymys 0</w:t>
      </w:r>
    </w:p>
    <w:p>
      <w:r>
        <w:t xml:space="preserve">Minkä tyyppisiä vaihteita käytetään erillisiä sisään- ja ulospuhallusventtiilejä, jotka antavat ihanteelliset tapahtumat?</w:t>
      </w:r>
    </w:p>
    <w:p>
      <w:r>
        <w:rPr>
          <w:b/>
        </w:rPr>
        <w:t xml:space="preserve">Kysymys 1</w:t>
      </w:r>
    </w:p>
    <w:p>
      <w:r>
        <w:t xml:space="preserve">Mikä on Stephensonin ja Walschaertsin ohella esimerkki yksinkertaisesta liikkeestä?</w:t>
      </w:r>
    </w:p>
    <w:p>
      <w:r>
        <w:rPr>
          <w:b/>
        </w:rPr>
        <w:t xml:space="preserve">Kysymys 2</w:t>
      </w:r>
    </w:p>
    <w:p>
      <w:r>
        <w:t xml:space="preserve">Miten kierros saadaan aikaan päällekkäin pääsyn sivuportin kanssa?</w:t>
      </w:r>
    </w:p>
    <w:p>
      <w:r>
        <w:rPr>
          <w:b/>
        </w:rPr>
        <w:t xml:space="preserve">Kysymys 3</w:t>
      </w:r>
    </w:p>
    <w:p>
      <w:r>
        <w:t xml:space="preserve">Minkä tyyppiset vaihteet yhdessä mäntäventtiilivaihteiden kanssa käyttivät erillisiä sisäänpääsy- ja vuotokatkoja ihanteellisten tapahtumien aikaansaamiseksi? </w:t>
      </w:r>
    </w:p>
    <w:p>
      <w:r>
        <w:rPr>
          <w:b/>
        </w:rPr>
        <w:t xml:space="preserve">Kysymys 4</w:t>
      </w:r>
    </w:p>
    <w:p>
      <w:r>
        <w:t xml:space="preserve">Mikä on esimerkki monimutkaisesta pakokaasuputkesta Stephensonin ja Walschaertsin ohella?</w:t>
      </w:r>
    </w:p>
    <w:p>
      <w:r>
        <w:rPr>
          <w:b/>
        </w:rPr>
        <w:t xml:space="preserve">Kysymys 5</w:t>
      </w:r>
    </w:p>
    <w:p>
      <w:r>
        <w:t xml:space="preserve">Miten kierros saadaan aikaan päällekkäin paikallaan olevan toriportin kanssa?</w:t>
      </w:r>
    </w:p>
    <w:p>
      <w:r>
        <w:rPr>
          <w:b/>
        </w:rPr>
        <w:t xml:space="preserve">Kysymys 6</w:t>
      </w:r>
    </w:p>
    <w:p>
      <w:r>
        <w:t xml:space="preserve">Milloin on yritetty voittaa paikallaan olevat markkinapaikat?</w:t>
      </w:r>
    </w:p>
    <w:p>
      <w:r>
        <w:rPr>
          <w:b/>
        </w:rPr>
        <w:t xml:space="preserve">Teksti numero 6</w:t>
      </w:r>
    </w:p>
    <w:p>
      <w:r>
        <w:t xml:space="preserve">Kattilan tulipesän kruunussa voi olla </w:t>
      </w:r>
      <w:r>
        <w:rPr>
          <w:color w:val="A9A9A9"/>
        </w:rPr>
        <w:t xml:space="preserve">lyijysulakkeita. </w:t>
      </w:r>
      <w:r>
        <w:t xml:space="preserve">Jos vedenpinta laskee niin, että tulipesän kruunun lämpötila nousee merkittävästi, </w:t>
      </w:r>
      <w:r>
        <w:rPr>
          <w:color w:val="DCDCDC"/>
        </w:rPr>
        <w:t xml:space="preserve">lyijy </w:t>
      </w:r>
      <w:r>
        <w:rPr>
          <w:color w:val="2F4F4F"/>
        </w:rPr>
        <w:t xml:space="preserve">sulaa </w:t>
      </w:r>
      <w:r>
        <w:t xml:space="preserve">ja </w:t>
      </w:r>
      <w:r>
        <w:rPr>
          <w:color w:val="6B8E23"/>
        </w:rPr>
        <w:t xml:space="preserve">höyry pääsee ulos </w:t>
      </w:r>
      <w:r>
        <w:t xml:space="preserve">varoittaen käyttäjiä, jotka voivat sitten </w:t>
      </w:r>
      <w:r>
        <w:rPr>
          <w:color w:val="228B22"/>
        </w:rPr>
        <w:t xml:space="preserve">sammuttaa tulipalon käsin</w:t>
      </w:r>
      <w:r>
        <w:t xml:space="preserve">. </w:t>
      </w:r>
      <w:r>
        <w:t xml:space="preserve">Pienimpiä kattiloita lukuun ottamatta höyryn karkaamisella ei ole juurikaan vaikutusta </w:t>
      </w:r>
      <w:r>
        <w:rPr>
          <w:color w:val="191970"/>
        </w:rPr>
        <w:t xml:space="preserve">palon sammuttamiseen</w:t>
      </w:r>
      <w:r>
        <w:t xml:space="preserve">. Tulpat ovat myös pinta-alaltaan liian pieniä alentaakseen höyrynpainetta merkittävästi, jolloin kattila menettää paineensa. Jos ne olisivat yhtään suurempia, karkaavan höyryn määrä itsessään vaarantaisi miehistön[viitattu ].</w:t>
      </w:r>
    </w:p>
    <w:p>
      <w:r>
        <w:rPr>
          <w:b/>
        </w:rPr>
        <w:t xml:space="preserve">Kysymys 0</w:t>
      </w:r>
    </w:p>
    <w:p>
      <w:r>
        <w:t xml:space="preserve">Mitä kattilan tulipesän kruunussa joskus esiintyy?</w:t>
      </w:r>
    </w:p>
    <w:p>
      <w:r>
        <w:rPr>
          <w:b/>
        </w:rPr>
        <w:t xml:space="preserve">Kysymys 1</w:t>
      </w:r>
    </w:p>
    <w:p>
      <w:r>
        <w:t xml:space="preserve">Mitä tapahtuu johdinsulakkeille, jos kattilan vedenpinta laskee?</w:t>
      </w:r>
    </w:p>
    <w:p>
      <w:r>
        <w:rPr>
          <w:b/>
        </w:rPr>
        <w:t xml:space="preserve">Kysymys 2</w:t>
      </w:r>
    </w:p>
    <w:p>
      <w:r>
        <w:t xml:space="preserve">Mitä tapahtuu lyijyn sulamisen jälkeen?</w:t>
      </w:r>
    </w:p>
    <w:p>
      <w:r>
        <w:rPr>
          <w:b/>
        </w:rPr>
        <w:t xml:space="preserve">Kysymys 3</w:t>
      </w:r>
    </w:p>
    <w:p>
      <w:r>
        <w:t xml:space="preserve">Mitä operaattorit voivat tehdä sen jälkeen, kun he ovat saaneet varoituksen höyryn karkaamisesta?</w:t>
      </w:r>
    </w:p>
    <w:p>
      <w:r>
        <w:rPr>
          <w:b/>
        </w:rPr>
        <w:t xml:space="preserve">Kysymys 4</w:t>
      </w:r>
    </w:p>
    <w:p>
      <w:r>
        <w:t xml:space="preserve">Mitä höyryn poistuminen ei todennäköisesti onnistu kaikissa muissa kuin pienimmissä kattiloissa?</w:t>
      </w:r>
    </w:p>
    <w:p>
      <w:r>
        <w:rPr>
          <w:b/>
        </w:rPr>
        <w:t xml:space="preserve">Kysymys 5</w:t>
      </w:r>
    </w:p>
    <w:p>
      <w:r>
        <w:t xml:space="preserve">Mitä on joskus läsnä tulpan tulipesän kruunussa?</w:t>
      </w:r>
    </w:p>
    <w:p>
      <w:r>
        <w:rPr>
          <w:b/>
        </w:rPr>
        <w:t xml:space="preserve">Kysymys 6</w:t>
      </w:r>
    </w:p>
    <w:p>
      <w:r>
        <w:t xml:space="preserve">Mitä tapahtuu lyijysulakkeille, jos tulipalon vedenpinta laskee?</w:t>
      </w:r>
    </w:p>
    <w:p>
      <w:r>
        <w:rPr>
          <w:b/>
        </w:rPr>
        <w:t xml:space="preserve">Kysymys 7</w:t>
      </w:r>
    </w:p>
    <w:p>
      <w:r>
        <w:t xml:space="preserve">Mitä tapahtuu tulipesän sulamisen jälkeen?</w:t>
      </w:r>
    </w:p>
    <w:p>
      <w:r>
        <w:rPr>
          <w:b/>
        </w:rPr>
        <w:t xml:space="preserve">Kysymys 8</w:t>
      </w:r>
    </w:p>
    <w:p>
      <w:r>
        <w:t xml:space="preserve">Mitä operaattorit voivat tehdä sen jälkeen, kun he ovat saaneet varoituksen tulipesän karkaamisesta?</w:t>
      </w:r>
    </w:p>
    <w:p>
      <w:r>
        <w:rPr>
          <w:b/>
        </w:rPr>
        <w:t xml:space="preserve">Kysymys 9</w:t>
      </w:r>
    </w:p>
    <w:p>
      <w:r>
        <w:t xml:space="preserve">Mitä tulipesästä poistuminen ei todennäköisesti onnistu kaikissa muissa kuin pienimmissä kattiloissa?</w:t>
      </w:r>
    </w:p>
    <w:p>
      <w:r>
        <w:rPr>
          <w:b/>
        </w:rPr>
        <w:t xml:space="preserve">Teksti numero 7</w:t>
      </w:r>
    </w:p>
    <w:p>
      <w:r>
        <w:t xml:space="preserve">Vuonna 1781 </w:t>
      </w:r>
      <w:r>
        <w:rPr>
          <w:color w:val="A9A9A9"/>
        </w:rPr>
        <w:t xml:space="preserve">James Watt </w:t>
      </w:r>
      <w:r>
        <w:t xml:space="preserve">patentoi höyrykoneen, joka tuotti </w:t>
      </w:r>
      <w:r>
        <w:rPr>
          <w:color w:val="DCDCDC"/>
        </w:rPr>
        <w:t xml:space="preserve">jatkuvaa </w:t>
      </w:r>
      <w:r>
        <w:rPr>
          <w:color w:val="2F4F4F"/>
        </w:rPr>
        <w:t xml:space="preserve">pyörivää </w:t>
      </w:r>
      <w:r>
        <w:rPr>
          <w:color w:val="556B2F"/>
        </w:rPr>
        <w:t xml:space="preserve">liikettä</w:t>
      </w:r>
      <w:r>
        <w:t xml:space="preserve">. </w:t>
      </w:r>
      <w:r>
        <w:t xml:space="preserve">Wattin </w:t>
      </w:r>
      <w:r>
        <w:rPr>
          <w:color w:val="6B8E23"/>
        </w:rPr>
        <w:t xml:space="preserve">kymmenen hevosvoiman </w:t>
      </w:r>
      <w:r>
        <w:t xml:space="preserve">moottorit mahdollistivat monenlaisten tuotantokoneiden käyttämisen</w:t>
      </w:r>
      <w:r>
        <w:rPr>
          <w:color w:val="6B8E23"/>
        </w:rPr>
        <w:t xml:space="preserve">.</w:t>
      </w:r>
      <w:r>
        <w:t xml:space="preserve"> Moottorit voitiin sijoittaa minne tahansa, missä oli saatavilla vettä ja hiiltä tai puupolttoainetta. Vuoteen </w:t>
      </w:r>
      <w:r>
        <w:rPr>
          <w:color w:val="228B22"/>
        </w:rPr>
        <w:t xml:space="preserve">1883 </w:t>
      </w:r>
      <w:r>
        <w:t xml:space="preserve">mennessä </w:t>
      </w:r>
      <w:r>
        <w:t xml:space="preserve">moottorit, jotka pystyivät tuottamaan 10 000 hevosvoimaa, olivat tulleet mahdollisiksi</w:t>
      </w:r>
      <w:r>
        <w:rPr>
          <w:color w:val="228B22"/>
        </w:rPr>
        <w:t xml:space="preserve">.</w:t>
      </w:r>
      <w:r>
        <w:t xml:space="preserve"> Paikallaan seisova höyrykone oli keskeinen osa </w:t>
      </w:r>
      <w:r>
        <w:rPr>
          <w:color w:val="8B0000"/>
        </w:rPr>
        <w:t xml:space="preserve">teollista vallankumousta</w:t>
      </w:r>
      <w:r>
        <w:t xml:space="preserve">, sillä sen ansiosta tehtaita voitiin sijoittaa sinne, missä vesivoimaa ei ollut saatavilla. Newcomenin ja Wattin ilmakehämoottorit olivat suuria verrattuna niiden tuottamaan tehoon, mutta korkeapaineiset höyrykoneet olivat riittävän kevyitä, jotta niitä voitiin käyttää ajoneuvoissa, kuten vetomoottoreissa ja rautateiden vetureissa.</w:t>
      </w:r>
    </w:p>
    <w:p>
      <w:r>
        <w:rPr>
          <w:b/>
        </w:rPr>
        <w:t xml:space="preserve">Kysymys 0</w:t>
      </w:r>
    </w:p>
    <w:p>
      <w:r>
        <w:t xml:space="preserve">Kuka patentoi höyrykoneen vuonna 1781?</w:t>
      </w:r>
    </w:p>
    <w:p>
      <w:r>
        <w:rPr>
          <w:b/>
        </w:rPr>
        <w:t xml:space="preserve">Kysymys 1</w:t>
      </w:r>
    </w:p>
    <w:p>
      <w:r>
        <w:t xml:space="preserve">Millaista liikettä Wattin höyrykone tuotti jatkuvasti?</w:t>
      </w:r>
    </w:p>
    <w:p>
      <w:r>
        <w:rPr>
          <w:b/>
        </w:rPr>
        <w:t xml:space="preserve">Kysymys 2</w:t>
      </w:r>
    </w:p>
    <w:p>
      <w:r>
        <w:t xml:space="preserve">Kuinka monta hevosvoimaa Wattin moottori oli?</w:t>
      </w:r>
    </w:p>
    <w:p>
      <w:r>
        <w:rPr>
          <w:b/>
        </w:rPr>
        <w:t xml:space="preserve">Kysymys 3</w:t>
      </w:r>
    </w:p>
    <w:p>
      <w:r>
        <w:t xml:space="preserve">Mistä vuodesta alkaen 10000 hevosvoiman moottoreita oli saatavilla?</w:t>
      </w:r>
    </w:p>
    <w:p>
      <w:r>
        <w:rPr>
          <w:b/>
        </w:rPr>
        <w:t xml:space="preserve">Kysymys 4</w:t>
      </w:r>
    </w:p>
    <w:p>
      <w:r>
        <w:t xml:space="preserve">Mikä oli höyrykoneen tärkeä osa?</w:t>
      </w:r>
    </w:p>
    <w:p>
      <w:r>
        <w:rPr>
          <w:b/>
        </w:rPr>
        <w:t xml:space="preserve">Kysymys 5</w:t>
      </w:r>
    </w:p>
    <w:p>
      <w:r>
        <w:t xml:space="preserve">Kuka patentoi höyrykoneen vuonna 1883?</w:t>
      </w:r>
    </w:p>
    <w:p>
      <w:r>
        <w:rPr>
          <w:b/>
        </w:rPr>
        <w:t xml:space="preserve">Kysymys 6</w:t>
      </w:r>
    </w:p>
    <w:p>
      <w:r>
        <w:t xml:space="preserve">Millaista liikettä Newcomenin höyrykone tuotti jatkuvasti?</w:t>
      </w:r>
    </w:p>
    <w:p>
      <w:r>
        <w:rPr>
          <w:b/>
        </w:rPr>
        <w:t xml:space="preserve">Kysymys 7</w:t>
      </w:r>
    </w:p>
    <w:p>
      <w:r>
        <w:t xml:space="preserve">Kuinka monta hevosvoimaa Newcomenin moottori oli?</w:t>
      </w:r>
    </w:p>
    <w:p>
      <w:r>
        <w:rPr>
          <w:b/>
        </w:rPr>
        <w:t xml:space="preserve">Kysymys 8</w:t>
      </w:r>
    </w:p>
    <w:p>
      <w:r>
        <w:t xml:space="preserve">Mistä vuodesta alkaen 1700 hevosvoiman moottoreita oli saatavilla?</w:t>
      </w:r>
    </w:p>
    <w:p>
      <w:r>
        <w:rPr>
          <w:b/>
        </w:rPr>
        <w:t xml:space="preserve">Kysymys 9</w:t>
      </w:r>
    </w:p>
    <w:p>
      <w:r>
        <w:t xml:space="preserve">Mihin korkeapaineinen moottori oli tärkeä osa?</w:t>
      </w:r>
    </w:p>
    <w:p>
      <w:r>
        <w:rPr>
          <w:b/>
        </w:rPr>
        <w:t xml:space="preserve">Teksti numero 8</w:t>
      </w:r>
    </w:p>
    <w:p>
      <w:r>
        <w:t xml:space="preserve">Höyrykoneen historia ulottuu aina </w:t>
      </w:r>
      <w:r>
        <w:rPr>
          <w:color w:val="A9A9A9"/>
        </w:rPr>
        <w:t xml:space="preserve">ensimmäiselle </w:t>
      </w:r>
      <w:r>
        <w:rPr>
          <w:color w:val="DCDCDC"/>
        </w:rPr>
        <w:t xml:space="preserve">vuosisadalle jKr. asti</w:t>
      </w:r>
      <w:r>
        <w:t xml:space="preserve">; ensimmäinen kirjattu alkeellinen höyrykone on </w:t>
      </w:r>
      <w:r>
        <w:rPr>
          <w:color w:val="2F4F4F"/>
        </w:rPr>
        <w:t xml:space="preserve">kreikkalaisen </w:t>
      </w:r>
      <w:r>
        <w:t xml:space="preserve">matemaatikon </w:t>
      </w:r>
      <w:r>
        <w:rPr>
          <w:color w:val="556B2F"/>
        </w:rPr>
        <w:t xml:space="preserve">Hero Aleksandrialaisen </w:t>
      </w:r>
      <w:r>
        <w:t xml:space="preserve">kuvaama aeolipile</w:t>
      </w:r>
      <w:r>
        <w:t xml:space="preserve">. Seuraavina vuosisatoina tunnetut harvat höyrykäyttöiset "moottorit" olivat aeolipilen tavoin lähinnä kokeellisia laitteita, joita keksijät käyttivät höyryn ominaisuuksien demonstroimiseksi. Taqi al-Din kuvasi alkeellisen höyryturbiinilaitteen vuonna 1551 ja </w:t>
      </w:r>
      <w:r>
        <w:rPr>
          <w:color w:val="6B8E23"/>
        </w:rPr>
        <w:t xml:space="preserve">Giovanni Branca </w:t>
      </w:r>
      <w:r>
        <w:t xml:space="preserve">vuonna 1629. Jerónimo de Ayanz y Beaumont sai vuonna </w:t>
      </w:r>
      <w:r>
        <w:rPr>
          <w:color w:val="A0522D"/>
        </w:rPr>
        <w:t xml:space="preserve">1606 </w:t>
      </w:r>
      <w:r>
        <w:t xml:space="preserve">patentin </w:t>
      </w:r>
      <w:r>
        <w:t xml:space="preserve">viidellekymmenelle höyrykäyttöiselle keksinnölle, muun muassa vesipumpulle, jolla tyhjennettiin tulvillaan olevia kaivoksia. Hugenottipakolainen Denis Papin teki hyödyllistä työtä höyrynkehittimen parissa vuonna 1679 ja käytti ensimmäistä kertaa mäntää painojen nostamiseen vuonna 1690.</w:t>
      </w:r>
    </w:p>
    <w:p>
      <w:r>
        <w:rPr>
          <w:b/>
        </w:rPr>
        <w:t xml:space="preserve">Kysymys 0</w:t>
      </w:r>
    </w:p>
    <w:p>
      <w:r>
        <w:t xml:space="preserve">Millä vuosisadalla höyrykoneen historia alkoi?</w:t>
      </w:r>
    </w:p>
    <w:p>
      <w:r>
        <w:rPr>
          <w:b/>
        </w:rPr>
        <w:t xml:space="preserve">Kysymys 1</w:t>
      </w:r>
    </w:p>
    <w:p>
      <w:r>
        <w:t xml:space="preserve">Kuka on ideoinut aeolipilen?</w:t>
      </w:r>
    </w:p>
    <w:p>
      <w:r>
        <w:rPr>
          <w:b/>
        </w:rPr>
        <w:t xml:space="preserve">Kysymys 2</w:t>
      </w:r>
    </w:p>
    <w:p>
      <w:r>
        <w:t xml:space="preserve">Mikä oli Aleksandrian sankarin kansallisuus?</w:t>
      </w:r>
    </w:p>
    <w:p>
      <w:r>
        <w:rPr>
          <w:b/>
        </w:rPr>
        <w:t xml:space="preserve">Kysymys 3</w:t>
      </w:r>
    </w:p>
    <w:p>
      <w:r>
        <w:t xml:space="preserve">Kuka kuvasi höyryturbiinin vuonna 1629?</w:t>
      </w:r>
    </w:p>
    <w:p>
      <w:r>
        <w:rPr>
          <w:b/>
        </w:rPr>
        <w:t xml:space="preserve">Kysymys 4</w:t>
      </w:r>
    </w:p>
    <w:p>
      <w:r>
        <w:t xml:space="preserve">Minä vuonna Jerónimo de Ayanz y Beaumont patentoi kaivosten kuivatukseen tarkoitetun vesipumpun?</w:t>
      </w:r>
    </w:p>
    <w:p>
      <w:r>
        <w:rPr>
          <w:b/>
        </w:rPr>
        <w:t xml:space="preserve">Kysymys 5</w:t>
      </w:r>
    </w:p>
    <w:p>
      <w:r>
        <w:t xml:space="preserve">Millä vuosisadalla höyrykattilan historia alkoi?</w:t>
      </w:r>
    </w:p>
    <w:p>
      <w:r>
        <w:rPr>
          <w:b/>
        </w:rPr>
        <w:t xml:space="preserve">Kysymys 6</w:t>
      </w:r>
    </w:p>
    <w:p>
      <w:r>
        <w:t xml:space="preserve">Kuka ideoi männän?</w:t>
      </w:r>
    </w:p>
    <w:p>
      <w:r>
        <w:rPr>
          <w:b/>
        </w:rPr>
        <w:t xml:space="preserve">Kysymys 7</w:t>
      </w:r>
    </w:p>
    <w:p>
      <w:r>
        <w:t xml:space="preserve">Mikä oli Hero of Ayanzin kansallisuus?</w:t>
      </w:r>
    </w:p>
    <w:p>
      <w:r>
        <w:rPr>
          <w:b/>
        </w:rPr>
        <w:t xml:space="preserve">Kysymys 8</w:t>
      </w:r>
    </w:p>
    <w:p>
      <w:r>
        <w:t xml:space="preserve">Kuka kuvasi höyryturbiinin vuonna 1690?</w:t>
      </w:r>
    </w:p>
    <w:p>
      <w:r>
        <w:rPr>
          <w:b/>
        </w:rPr>
        <w:t xml:space="preserve">Kysymys 9</w:t>
      </w:r>
    </w:p>
    <w:p>
      <w:r>
        <w:t xml:space="preserve">Minä vuonna Jeronimo de Ayanz y Beaumont patentoi vesipumpun potilaiden kuivattamiseksi?</w:t>
      </w:r>
    </w:p>
    <w:p>
      <w:r>
        <w:rPr>
          <w:b/>
        </w:rPr>
        <w:t xml:space="preserve">Teksti numero 9</w:t>
      </w:r>
    </w:p>
    <w:p>
      <w:r>
        <w:rPr>
          <w:color w:val="DCDCDC"/>
        </w:rPr>
        <w:t xml:space="preserve">Yhdistelmämoottorit </w:t>
      </w:r>
      <w:r>
        <w:t xml:space="preserve">yleistyivät </w:t>
      </w:r>
      <w:r>
        <w:t xml:space="preserve">1800-luvun loppupuolella.</w:t>
      </w:r>
      <w:r>
        <w:t xml:space="preserve"> Yhdistelmämoottorit poistivat höyryä peräkkäin suurempiin sylintereihin, jotta suuremmat tilavuudet saatiin mahtumaan pienemmällä paineella, mikä paransi tehokkuutta. Näitä vaiheita kutsuttiin </w:t>
      </w:r>
      <w:r>
        <w:rPr>
          <w:color w:val="2F4F4F"/>
        </w:rPr>
        <w:t xml:space="preserve">paisutuksiksi</w:t>
      </w:r>
      <w:r>
        <w:t xml:space="preserve">, ja kaksi- ja kolminkertaiset paisutusmoottorit olivat yleisiä erityisesti </w:t>
      </w:r>
      <w:r>
        <w:rPr>
          <w:color w:val="556B2F"/>
        </w:rPr>
        <w:t xml:space="preserve">laivaliikenteessä</w:t>
      </w:r>
      <w:r>
        <w:t xml:space="preserve">, jossa tehokkuus oli tärkeää </w:t>
      </w:r>
      <w:r>
        <w:t xml:space="preserve">kuljetettavan </w:t>
      </w:r>
      <w:r>
        <w:rPr>
          <w:color w:val="6B8E23"/>
        </w:rPr>
        <w:t xml:space="preserve">hiilen </w:t>
      </w:r>
      <w:r>
        <w:t xml:space="preserve">painon vähentämiseksi. </w:t>
      </w:r>
      <w:r>
        <w:t xml:space="preserve">Höyrymoottorit pysyivät hallitsevana voimanlähteenä 1900-luvun alkuun asti, jolloin sähkömoottoreiden ja </w:t>
      </w:r>
      <w:r>
        <w:rPr>
          <w:color w:val="A0522D"/>
        </w:rPr>
        <w:t xml:space="preserve">polttomoottoreiden </w:t>
      </w:r>
      <w:r>
        <w:t xml:space="preserve">suunnittelun kehittyminen </w:t>
      </w:r>
      <w:r>
        <w:t xml:space="preserve">johti vähitellen siihen, että mäntähöyrymoottorit syrjäytettiin ja </w:t>
      </w:r>
      <w:r>
        <w:t xml:space="preserve">1900-luvun </w:t>
      </w:r>
      <w:r>
        <w:rPr>
          <w:color w:val="228B22"/>
        </w:rPr>
        <w:t xml:space="preserve">merenkulku </w:t>
      </w:r>
      <w:r>
        <w:t xml:space="preserve">tukeutui höyryturbiiniin.</w:t>
      </w:r>
    </w:p>
    <w:p>
      <w:r>
        <w:rPr>
          <w:b/>
        </w:rPr>
        <w:t xml:space="preserve">Kysymys 0</w:t>
      </w:r>
    </w:p>
    <w:p>
      <w:r>
        <w:t xml:space="preserve">Minkä tyyppiset moottorit yleistyivät 1800-luvun lopulla?</w:t>
      </w:r>
    </w:p>
    <w:p>
      <w:r>
        <w:rPr>
          <w:b/>
        </w:rPr>
        <w:t xml:space="preserve">Kysymys 1</w:t>
      </w:r>
    </w:p>
    <w:p>
      <w:r>
        <w:t xml:space="preserve">Millä nimellä yhdistelmämoottorin vaiheita kutsutaan?</w:t>
      </w:r>
    </w:p>
    <w:p>
      <w:r>
        <w:rPr>
          <w:b/>
        </w:rPr>
        <w:t xml:space="preserve">Kysymys 2</w:t>
      </w:r>
    </w:p>
    <w:p>
      <w:r>
        <w:t xml:space="preserve">Millä alalla kaksi- ja kolminkertaiset moottorit olivat yleisiä?</w:t>
      </w:r>
    </w:p>
    <w:p>
      <w:r>
        <w:rPr>
          <w:b/>
        </w:rPr>
        <w:t xml:space="preserve">Kysymys 3</w:t>
      </w:r>
    </w:p>
    <w:p>
      <w:r>
        <w:t xml:space="preserve">Mitä tuotetta kuljetettiin erityisesti aluksilla, joissa oli kaksois- ja kolminkertainen paisutusmoottori?</w:t>
      </w:r>
    </w:p>
    <w:p>
      <w:r>
        <w:rPr>
          <w:b/>
        </w:rPr>
        <w:t xml:space="preserve">Kysymys 4</w:t>
      </w:r>
    </w:p>
    <w:p>
      <w:r>
        <w:t xml:space="preserve">Mitkä voimanlähteet ohittivat sähkömoottoreiden ohella höyrykoneet 1900-luvulla?</w:t>
      </w:r>
    </w:p>
    <w:p>
      <w:r>
        <w:rPr>
          <w:b/>
        </w:rPr>
        <w:t xml:space="preserve">Kysymys 5</w:t>
      </w:r>
    </w:p>
    <w:p>
      <w:r>
        <w:t xml:space="preserve">Minkä tyyppiset moottorit yleistyivät 1900-luvun lopulla?</w:t>
      </w:r>
    </w:p>
    <w:p>
      <w:r>
        <w:rPr>
          <w:b/>
        </w:rPr>
        <w:t xml:space="preserve">Kysymys 6</w:t>
      </w:r>
    </w:p>
    <w:p>
      <w:r>
        <w:t xml:space="preserve">Millä nimellä hyötysuhdemoottorin vaiheita kutsutaan?</w:t>
      </w:r>
    </w:p>
    <w:p>
      <w:r>
        <w:rPr>
          <w:b/>
        </w:rPr>
        <w:t xml:space="preserve">Kysymys 7</w:t>
      </w:r>
    </w:p>
    <w:p>
      <w:r>
        <w:t xml:space="preserve">Millä alalla kaksois- ja kolminkertaiset laajennukset olivat yleisiä?</w:t>
      </w:r>
    </w:p>
    <w:p>
      <w:r>
        <w:rPr>
          <w:b/>
        </w:rPr>
        <w:t xml:space="preserve">Kysymys 8</w:t>
      </w:r>
    </w:p>
    <w:p>
      <w:r>
        <w:t xml:space="preserve">Mitä tuotetta kuljetettiin erityisesti aluksilla, jotka oli varustettu kaksois- ja kolminkertaisilla korvaavilla moottoreilla?</w:t>
      </w:r>
    </w:p>
    <w:p>
      <w:r>
        <w:rPr>
          <w:b/>
        </w:rPr>
        <w:t xml:space="preserve">Kysymys 9</w:t>
      </w:r>
    </w:p>
    <w:p>
      <w:r>
        <w:t xml:space="preserve">Mitkä voimanlähteet ohittivat sähkömoottoreiden ohella paisutusmoottorit 1900-luvulla?</w:t>
      </w:r>
    </w:p>
    <w:p>
      <w:r>
        <w:rPr>
          <w:b/>
        </w:rPr>
        <w:t xml:space="preserve">Teksti numero 10</w:t>
      </w:r>
    </w:p>
    <w:p>
      <w:r>
        <w:t xml:space="preserve">Höyrykoneiden viimeinen merkittävä kehitysaskel oli </w:t>
      </w:r>
      <w:r>
        <w:rPr>
          <w:color w:val="A9A9A9"/>
        </w:rPr>
        <w:t xml:space="preserve">höyryturbiinien </w:t>
      </w:r>
      <w:r>
        <w:t xml:space="preserve">käyttö </w:t>
      </w:r>
      <w:r>
        <w:t xml:space="preserve">1800-luvun </w:t>
      </w:r>
      <w:r>
        <w:rPr>
          <w:color w:val="2F4F4F"/>
        </w:rPr>
        <w:t xml:space="preserve">loppupuolella. </w:t>
      </w:r>
      <w:r>
        <w:t xml:space="preserve">Höyryturbiinit ovat yleensä tehokkaampia kuin mäntätyyppiset edestakaiset höyrykoneet (yli </w:t>
      </w:r>
      <w:r>
        <w:rPr>
          <w:color w:val="556B2F"/>
        </w:rPr>
        <w:t xml:space="preserve">satojen </w:t>
      </w:r>
      <w:r>
        <w:rPr>
          <w:color w:val="6B8E23"/>
        </w:rPr>
        <w:t xml:space="preserve">hevosvoimien </w:t>
      </w:r>
      <w:r>
        <w:t xml:space="preserve">tehoilla</w:t>
      </w:r>
      <w:r>
        <w:t xml:space="preserve">), niissä on vähemmän liikkuvia osia ja ne tuottavat pyörivää voimaa suoraan sen sijaan, että ne toimisivat yhdystankojärjestelmän tai vastaavien välineiden kautta. Höyryturbiinit käytännössä korvasivat mäntämoottorit </w:t>
      </w:r>
      <w:r>
        <w:t xml:space="preserve">sähköntuotantolaitoksissa 1900-luvun alkupuolella, jolloin niiden hyötysuhde, generaattorikäyttöön soveltuva suurempi nopeus ja tasainen pyöriminen olivat niiden etuja. Nykyään suurin osa </w:t>
      </w:r>
      <w:r>
        <w:t xml:space="preserve">sähköenergiasta tuotetaan höyryturbiineilla</w:t>
      </w:r>
      <w:r>
        <w:t xml:space="preserve">. Yhdysvalloissa </w:t>
      </w:r>
      <w:r>
        <w:rPr>
          <w:color w:val="8B0000"/>
        </w:rPr>
        <w:t xml:space="preserve">90 </w:t>
      </w:r>
      <w:r>
        <w:t xml:space="preserve">prosenttia </w:t>
      </w:r>
      <w:r>
        <w:t xml:space="preserve">sähköenergiasta tuotetaan tällä tavoin käyttäen erilaisia lämmönlähteitä</w:t>
      </w:r>
      <w:r>
        <w:t xml:space="preserve">.</w:t>
      </w:r>
      <w:r>
        <w:t xml:space="preserve"> Höyryturbiineja käytettiin laajalti suurten alusten käyttövoimana lähes koko 1900-luvun ajan.</w:t>
      </w:r>
    </w:p>
    <w:p>
      <w:r>
        <w:rPr>
          <w:b/>
        </w:rPr>
        <w:t xml:space="preserve">Kysymys 0</w:t>
      </w:r>
    </w:p>
    <w:p>
      <w:r>
        <w:t xml:space="preserve">Minkä laitteen käyttö edusti höyrykoneen viimeistä suurta kehitystä?</w:t>
      </w:r>
    </w:p>
    <w:p>
      <w:r>
        <w:rPr>
          <w:b/>
        </w:rPr>
        <w:t xml:space="preserve">Kysymys 1</w:t>
      </w:r>
    </w:p>
    <w:p>
      <w:r>
        <w:t xml:space="preserve">Missä vaiheessa 1800-lukua höyryturbiinit otettiin käyttöön?</w:t>
      </w:r>
    </w:p>
    <w:p>
      <w:r>
        <w:rPr>
          <w:b/>
        </w:rPr>
        <w:t xml:space="preserve">Kysymys 2</w:t>
      </w:r>
    </w:p>
    <w:p>
      <w:r>
        <w:t xml:space="preserve">Yli minkä hevosvoiman höyryturbiinien hyötysuhde on yleensä suurempi kuin mäntämoottoreiden?</w:t>
      </w:r>
    </w:p>
    <w:p>
      <w:r>
        <w:rPr>
          <w:b/>
        </w:rPr>
        <w:t xml:space="preserve">Kysymys 3</w:t>
      </w:r>
    </w:p>
    <w:p>
      <w:r>
        <w:t xml:space="preserve">Kuinka suuri osuus Yhdysvaltojen sähköenergiasta tuotetaan höyryturbiineilla?</w:t>
      </w:r>
    </w:p>
    <w:p>
      <w:r>
        <w:rPr>
          <w:b/>
        </w:rPr>
        <w:t xml:space="preserve">Kysymys 4</w:t>
      </w:r>
    </w:p>
    <w:p>
      <w:r>
        <w:t xml:space="preserve">Minkälaista sähköä tuotetaan nykyään eniten höyryturbiineilla?</w:t>
      </w:r>
    </w:p>
    <w:p>
      <w:r>
        <w:rPr>
          <w:b/>
        </w:rPr>
        <w:t xml:space="preserve">Kysymys 5</w:t>
      </w:r>
    </w:p>
    <w:p>
      <w:r>
        <w:t xml:space="preserve">Minkä laitteen käyttö edusti generaattorin viimeistä suurta kehitystä?</w:t>
      </w:r>
    </w:p>
    <w:p>
      <w:r>
        <w:rPr>
          <w:b/>
        </w:rPr>
        <w:t xml:space="preserve">Kysymys 6</w:t>
      </w:r>
    </w:p>
    <w:p>
      <w:r>
        <w:t xml:space="preserve">Missä vaiheessa 1800-lukua generaattorit otettiin käyttöön? </w:t>
      </w:r>
    </w:p>
    <w:p>
      <w:r>
        <w:rPr>
          <w:b/>
        </w:rPr>
        <w:t xml:space="preserve">Kysymys 7</w:t>
      </w:r>
    </w:p>
    <w:p>
      <w:r>
        <w:t xml:space="preserve">Mitä hevosvoimaa suuremmissa tehoissa höyryturbiinit ovat yleensä tehokkaampia kuin edestakaisia mäntiä käyttävät generaattorit?</w:t>
      </w:r>
    </w:p>
    <w:p>
      <w:r>
        <w:rPr>
          <w:b/>
        </w:rPr>
        <w:t xml:space="preserve">Kysymys 8</w:t>
      </w:r>
    </w:p>
    <w:p>
      <w:r>
        <w:t xml:space="preserve">Kuinka suuri osa Yhdysvaltojen sähköstä tuotetaan generaattoreilla?</w:t>
      </w:r>
    </w:p>
    <w:p>
      <w:r>
        <w:rPr>
          <w:b/>
        </w:rPr>
        <w:t xml:space="preserve">Kysymys 9</w:t>
      </w:r>
    </w:p>
    <w:p>
      <w:r>
        <w:t xml:space="preserve">Minkälaista energiaa lämpölähteillä tuotetaan nykyään?</w:t>
      </w:r>
    </w:p>
    <w:p>
      <w:r>
        <w:rPr>
          <w:b/>
        </w:rPr>
        <w:t xml:space="preserve">Teksti numero 11</w:t>
      </w:r>
    </w:p>
    <w:p>
      <w:r>
        <w:t xml:space="preserve">Veden kiehumiseen ja höyryn tuottamiseen tarvittava lämpö voidaan saada eri lähteistä, yleisimmin </w:t>
      </w:r>
      <w:r>
        <w:rPr>
          <w:color w:val="A9A9A9"/>
        </w:rPr>
        <w:t xml:space="preserve">polttamalla palavia materiaaleja </w:t>
      </w:r>
      <w:r>
        <w:t xml:space="preserve">sopivalla ilmamäärällä suljetussa tilassa (jota kutsutaan eri tavoin </w:t>
      </w:r>
      <w:r>
        <w:rPr>
          <w:color w:val="DCDCDC"/>
        </w:rPr>
        <w:t xml:space="preserve">polttokammioksi </w:t>
      </w:r>
      <w:r>
        <w:t xml:space="preserve">tai tulipesäksi). Joissakin tapauksissa lämmönlähteenä käytetään ydinreaktoria, geotermistä energiaa, </w:t>
      </w:r>
      <w:r>
        <w:t xml:space="preserve">aurinkoenergiaa tai polttomoottorin tai teollisuusprosessin hukkalämpöä. Malli- tai leluhöyrykoneissa lämmönlähteenä voi olla </w:t>
      </w:r>
      <w:r>
        <w:rPr>
          <w:color w:val="556B2F"/>
        </w:rPr>
        <w:t xml:space="preserve">sähköinen </w:t>
      </w:r>
      <w:r>
        <w:rPr>
          <w:color w:val="6B8E23"/>
        </w:rPr>
        <w:t xml:space="preserve">lämmityselementti</w:t>
      </w:r>
      <w:r>
        <w:t xml:space="preserve">.</w:t>
      </w:r>
    </w:p>
    <w:p>
      <w:r>
        <w:rPr>
          <w:b/>
        </w:rPr>
        <w:t xml:space="preserve">Kysymys 0</w:t>
      </w:r>
    </w:p>
    <w:p>
      <w:r>
        <w:t xml:space="preserve">Mikä on tavanomainen lämmönlähde höyrykoneen veden kiehumiselle?</w:t>
      </w:r>
    </w:p>
    <w:p>
      <w:r>
        <w:rPr>
          <w:b/>
        </w:rPr>
        <w:t xml:space="preserve">Kysymys 1</w:t>
      </w:r>
    </w:p>
    <w:p>
      <w:r>
        <w:t xml:space="preserve">Mikä on palotilan lisäksi toinen nimitys tilalle, jossa palavaa materiaalia poltetaan moottorissa?</w:t>
      </w:r>
    </w:p>
    <w:p>
      <w:r>
        <w:rPr>
          <w:b/>
        </w:rPr>
        <w:t xml:space="preserve">Kysymys 2</w:t>
      </w:r>
    </w:p>
    <w:p>
      <w:r>
        <w:t xml:space="preserve">Millä energialajeilla höyrykoneen lämpöä voitaisiin tuottaa ydinvoiman, geotermisen energian ja polttomoottorin hukkalämmön lisäksi?</w:t>
      </w:r>
    </w:p>
    <w:p>
      <w:r>
        <w:rPr>
          <w:b/>
        </w:rPr>
        <w:t xml:space="preserve">Kysymys 3</w:t>
      </w:r>
    </w:p>
    <w:p>
      <w:r>
        <w:t xml:space="preserve">Minkä tyyppistä lämmityselementtiä käytetään usein leluhöyrykoneissa?</w:t>
      </w:r>
    </w:p>
    <w:p>
      <w:r>
        <w:rPr>
          <w:b/>
        </w:rPr>
        <w:t xml:space="preserve">Kysymys 4</w:t>
      </w:r>
    </w:p>
    <w:p>
      <w:r>
        <w:t xml:space="preserve">Mikä on tavanomainen lämmönlähde veden kiehumisessa teollisuusprosessissa?</w:t>
      </w:r>
    </w:p>
    <w:p>
      <w:r>
        <w:rPr>
          <w:b/>
        </w:rPr>
        <w:t xml:space="preserve">Kysymys 5</w:t>
      </w:r>
    </w:p>
    <w:p>
      <w:r>
        <w:t xml:space="preserve">Mikä on tulipesän lisäksi toinen nimitys tilalle, jossa palavaa materiaalia poltetaan sähkölämmityselementissä?</w:t>
      </w:r>
    </w:p>
    <w:p>
      <w:r>
        <w:rPr>
          <w:b/>
        </w:rPr>
        <w:t xml:space="preserve">Kysymys 6</w:t>
      </w:r>
    </w:p>
    <w:p>
      <w:r>
        <w:t xml:space="preserve">Minkä tyyppistä lämmityselementtiä käytetään usein lelukammiomoottoreissa?</w:t>
      </w:r>
    </w:p>
    <w:p>
      <w:r>
        <w:rPr>
          <w:b/>
        </w:rPr>
        <w:t xml:space="preserve">Kysymys 7</w:t>
      </w:r>
    </w:p>
    <w:p>
      <w:r>
        <w:t xml:space="preserve">Millaisella energialla, ydinvoiman, geotermisen energian ja polttojätelämmön ohella, voitaisiin tuottaa lämpöä tulipesään?</w:t>
      </w:r>
    </w:p>
    <w:p>
      <w:r>
        <w:rPr>
          <w:b/>
        </w:rPr>
        <w:t xml:space="preserve">Kysymys 8</w:t>
      </w:r>
    </w:p>
    <w:p>
      <w:r>
        <w:t xml:space="preserve">Minkä tyyppistä lämmityselementtiä käytetään usein suljetuissa avaruusmoottoreissa?</w:t>
      </w:r>
    </w:p>
    <w:p>
      <w:r>
        <w:rPr>
          <w:b/>
        </w:rPr>
        <w:t xml:space="preserve">Teksti numero 12</w:t>
      </w:r>
    </w:p>
    <w:p>
      <w:r>
        <w:t xml:space="preserve">Hyödyllisin väline höyrykoneiden suorituskyvyn analysointiin on </w:t>
      </w:r>
      <w:r>
        <w:rPr>
          <w:color w:val="A9A9A9"/>
        </w:rPr>
        <w:t xml:space="preserve">höyrykoneindikaattori</w:t>
      </w:r>
      <w:r>
        <w:t xml:space="preserve">. </w:t>
      </w:r>
      <w:r>
        <w:t xml:space="preserve">Varhaisia versioita oli käytössä jo vuonna </w:t>
      </w:r>
      <w:r>
        <w:rPr>
          <w:color w:val="DCDCDC"/>
        </w:rPr>
        <w:t xml:space="preserve">1851, mutta </w:t>
      </w:r>
      <w:r>
        <w:t xml:space="preserve">menestyksekkäimmän mittarin </w:t>
      </w:r>
      <w:r>
        <w:t xml:space="preserve">kehitti </w:t>
      </w:r>
      <w:r>
        <w:rPr>
          <w:color w:val="556B2F"/>
        </w:rPr>
        <w:t xml:space="preserve">Charles Richard </w:t>
      </w:r>
      <w:r>
        <w:t xml:space="preserve">suurnopeusmoottorin keksijälle ja valmistajalle </w:t>
      </w:r>
      <w:r>
        <w:rPr>
          <w:color w:val="2F4F4F"/>
        </w:rPr>
        <w:t xml:space="preserve">Charles Porterille, </w:t>
      </w:r>
      <w:r>
        <w:t xml:space="preserve">ja se esiteltiin </w:t>
      </w:r>
      <w:r>
        <w:rPr>
          <w:color w:val="6B8E23"/>
        </w:rPr>
        <w:t xml:space="preserve">Lontoon näyttelyssä vuonna </w:t>
      </w:r>
      <w:r>
        <w:t xml:space="preserve">1862</w:t>
      </w:r>
      <w:r>
        <w:rPr>
          <w:color w:val="DCDCDC"/>
        </w:rPr>
        <w:t xml:space="preserve">.</w:t>
      </w:r>
      <w:r>
        <w:t xml:space="preserve"> Höyrykoneindikaattori jäljittää paperille sylinterin paineen koko syklin ajan, minkä avulla voidaan havaita erilaisia ongelmia ja laskea kehitetty hevosvoima. Insinöörit, mekaanikot ja vakuutustarkastajat käyttivät sitä rutiininomaisesti. Moottorimittaria voidaan käyttää myös polttomoottoreissa. Katso kuva indikaattorikaaviosta jäljempänä (kohdassa Moottorityypit).</w:t>
      </w:r>
    </w:p>
    <w:p>
      <w:r>
        <w:rPr>
          <w:b/>
        </w:rPr>
        <w:t xml:space="preserve">Kysymys 0</w:t>
      </w:r>
    </w:p>
    <w:p>
      <w:r>
        <w:t xml:space="preserve">Mitä laitetta käytetään höyrykoneen suorituskyvyn tutkimiseen?</w:t>
      </w:r>
    </w:p>
    <w:p>
      <w:r>
        <w:rPr>
          <w:b/>
        </w:rPr>
        <w:t xml:space="preserve">Kysymys 1</w:t>
      </w:r>
    </w:p>
    <w:p>
      <w:r>
        <w:t xml:space="preserve">Minä vuonna höyrykoneen ilmaisinta käytettiin ensimmäisen kerran?</w:t>
      </w:r>
    </w:p>
    <w:p>
      <w:r>
        <w:rPr>
          <w:b/>
        </w:rPr>
        <w:t xml:space="preserve">Kysymys 2</w:t>
      </w:r>
    </w:p>
    <w:p>
      <w:r>
        <w:t xml:space="preserve">Mikä yritys kehitti menestyksekkäimmän höyrykoneindikaattorin?</w:t>
      </w:r>
    </w:p>
    <w:p>
      <w:r>
        <w:rPr>
          <w:b/>
        </w:rPr>
        <w:t xml:space="preserve">Kysymys 3</w:t>
      </w:r>
    </w:p>
    <w:p>
      <w:r>
        <w:t xml:space="preserve">Kuka kehitti Charles Porterille menestyksekkään höyrykoneindikaattorin?</w:t>
      </w:r>
    </w:p>
    <w:p>
      <w:r>
        <w:rPr>
          <w:b/>
        </w:rPr>
        <w:t xml:space="preserve">Kysymys 4</w:t>
      </w:r>
    </w:p>
    <w:p>
      <w:r>
        <w:t xml:space="preserve">Missä Charles Porterin höyryveturin ilmaisin oli esillä?</w:t>
      </w:r>
    </w:p>
    <w:p>
      <w:r>
        <w:rPr>
          <w:b/>
        </w:rPr>
        <w:t xml:space="preserve">Kysymys 5</w:t>
      </w:r>
    </w:p>
    <w:p>
      <w:r>
        <w:t xml:space="preserve">Mitä välinettä käytetään kaavion suorituskyvyn tutkimiseen?</w:t>
      </w:r>
    </w:p>
    <w:p>
      <w:r>
        <w:rPr>
          <w:b/>
        </w:rPr>
        <w:t xml:space="preserve">Kysymys 6</w:t>
      </w:r>
    </w:p>
    <w:p>
      <w:r>
        <w:t xml:space="preserve">Minä vuonna höyrykoneita käytettiin ensimmäisen kerran?</w:t>
      </w:r>
    </w:p>
    <w:p>
      <w:r>
        <w:rPr>
          <w:b/>
        </w:rPr>
        <w:t xml:space="preserve">Kysymys 7</w:t>
      </w:r>
    </w:p>
    <w:p>
      <w:r>
        <w:t xml:space="preserve">Mikä yritys kehitti menestyneimmän höyrykoneen?</w:t>
      </w:r>
    </w:p>
    <w:p>
      <w:r>
        <w:rPr>
          <w:b/>
        </w:rPr>
        <w:t xml:space="preserve">Kysymys 8</w:t>
      </w:r>
    </w:p>
    <w:p>
      <w:r>
        <w:t xml:space="preserve">Kuka kehitti menestyksekkään höyrykoneen Charles Porterille?</w:t>
      </w:r>
    </w:p>
    <w:p>
      <w:r>
        <w:rPr>
          <w:b/>
        </w:rPr>
        <w:t xml:space="preserve">Kysymys 9</w:t>
      </w:r>
    </w:p>
    <w:p>
      <w:r>
        <w:t xml:space="preserve">Missä Charles Porterin höyrykone esiteltiin?</w:t>
      </w:r>
    </w:p>
    <w:p>
      <w:r>
        <w:rPr>
          <w:b/>
        </w:rPr>
        <w:t xml:space="preserve">Teksti numero 13</w:t>
      </w:r>
    </w:p>
    <w:p>
      <w:r>
        <w:t xml:space="preserve">Rautatieliikenteessä käytetyissä kaksisylinterisissä yhdistelmissä männät on kytketty kampiakseliin kuten kaksisylinterisissä yksinkertaisissa yhdistelmissä </w:t>
      </w:r>
      <w:r>
        <w:rPr>
          <w:color w:val="A9A9A9"/>
        </w:rPr>
        <w:t xml:space="preserve">90°:n kulmassa toisiinsa nähden </w:t>
      </w:r>
      <w:r>
        <w:t xml:space="preserve">(neljäsosa). Kun </w:t>
      </w:r>
      <w:r>
        <w:t xml:space="preserve">kaksoispaisuntaryhmä monistetaan, jolloin saadaan nelisylinterinen yhdistelmä, </w:t>
      </w:r>
      <w:r>
        <w:rPr>
          <w:color w:val="2F4F4F"/>
        </w:rPr>
        <w:t xml:space="preserve">ryhmän yksittäiset männät tasapainotetaan yleensä </w:t>
      </w:r>
      <w:r>
        <w:rPr>
          <w:color w:val="556B2F"/>
        </w:rPr>
        <w:t xml:space="preserve">180°:n kulmassa, jolloin </w:t>
      </w:r>
      <w:r>
        <w:t xml:space="preserve">ryhmät asetetaan </w:t>
      </w:r>
      <w:r>
        <w:rPr>
          <w:color w:val="A0522D"/>
        </w:rPr>
        <w:t xml:space="preserve">90°:n kulmaan toisiinsa </w:t>
      </w:r>
      <w:r>
        <w:rPr>
          <w:color w:val="191970"/>
        </w:rPr>
        <w:t xml:space="preserve">nähden</w:t>
      </w:r>
      <w:r>
        <w:t xml:space="preserve">. </w:t>
      </w:r>
      <w:r>
        <w:t xml:space="preserve">Eräässä tapauksessa (ensimmäinen Vauclain-yhdistelmätyyppi) männät </w:t>
      </w:r>
      <w:r>
        <w:rPr>
          <w:color w:val="8B0000"/>
        </w:rPr>
        <w:t xml:space="preserve">toimivat samassa vaiheessa ja käyttivät yhteistä ristipäätä ja kampiakselia</w:t>
      </w:r>
      <w:r>
        <w:t xml:space="preserve">, jotka oli jälleen asetettu </w:t>
      </w:r>
      <w:r>
        <w:rPr>
          <w:color w:val="483D8B"/>
        </w:rPr>
        <w:t xml:space="preserve">90°:n kulmaan </w:t>
      </w:r>
      <w:r>
        <w:t xml:space="preserve">kuten kaksisylinterisessä moottorissa. Kolmisylinterisessä yhdistelmämallissa LP-kampi oli joko asetettu </w:t>
      </w:r>
      <w:r>
        <w:rPr>
          <w:color w:val="3CB371"/>
        </w:rPr>
        <w:t xml:space="preserve">90°:een </w:t>
      </w:r>
      <w:r>
        <w:t xml:space="preserve">ja HP-kampi 135°:een kahteen muuhun nähden, tai joissakin tapauksissa kaikki kolme kampiakselia oli asetettu 120°:een.[Viittaus tarvitaan]</w:t>
      </w:r>
      <w:r>
        <w:t xml:space="preserve">.</w:t>
      </w:r>
    </w:p>
    <w:p>
      <w:r>
        <w:rPr>
          <w:b/>
        </w:rPr>
        <w:t xml:space="preserve">Kysymys 0</w:t>
      </w:r>
    </w:p>
    <w:p>
      <w:r>
        <w:t xml:space="preserve">Missä määrin kaksisylinterisen yhdistelmän männät ovat yhteydessä kampoihin?</w:t>
      </w:r>
    </w:p>
    <w:p>
      <w:r>
        <w:rPr>
          <w:b/>
        </w:rPr>
        <w:t xml:space="preserve">Kysymys 1</w:t>
      </w:r>
    </w:p>
    <w:p>
      <w:r>
        <w:t xml:space="preserve">Missä määrin 4-sylinterisessä yhdistelmämoottorissa yksittäiset männät tasapainotettiin?</w:t>
      </w:r>
    </w:p>
    <w:p>
      <w:r>
        <w:rPr>
          <w:b/>
        </w:rPr>
        <w:t xml:space="preserve">Kysymys 2</w:t>
      </w:r>
    </w:p>
    <w:p>
      <w:r>
        <w:t xml:space="preserve">Missä kulmassa männät asetettiin toisiinsa nähden 4-sylinterisessä yhdistelmässä?</w:t>
      </w:r>
    </w:p>
    <w:p>
      <w:r>
        <w:rPr>
          <w:b/>
        </w:rPr>
        <w:t xml:space="preserve">Kysymys 3</w:t>
      </w:r>
    </w:p>
    <w:p>
      <w:r>
        <w:t xml:space="preserve">Missä määrin kaksisylinterisen yhdisteen männät ovat yhteydessä mäntiin?</w:t>
      </w:r>
    </w:p>
    <w:p>
      <w:r>
        <w:rPr>
          <w:b/>
        </w:rPr>
        <w:t xml:space="preserve">Kysymys 4</w:t>
      </w:r>
    </w:p>
    <w:p>
      <w:r>
        <w:t xml:space="preserve">Missä määrin 4-sylinterisessä yhdistelmämoottorissa yksittäiset kampiakselit tasapainotettiin?</w:t>
      </w:r>
    </w:p>
    <w:p>
      <w:r>
        <w:rPr>
          <w:b/>
        </w:rPr>
        <w:t xml:space="preserve">Kysymys 5</w:t>
      </w:r>
    </w:p>
    <w:p>
      <w:r>
        <w:t xml:space="preserve">Missä kulmassa männäryhmät asetettiin toisiinsa nähden 4-sylinterisessä kampiakselissa?</w:t>
      </w:r>
    </w:p>
    <w:p>
      <w:r>
        <w:rPr>
          <w:b/>
        </w:rPr>
        <w:t xml:space="preserve">Kysymys 6</w:t>
      </w:r>
    </w:p>
    <w:p>
      <w:r>
        <w:t xml:space="preserve">Mitä tapahtuu, kun kaksoislaajennuskampiakseli monistetaan?</w:t>
      </w:r>
    </w:p>
    <w:p>
      <w:r>
        <w:rPr>
          <w:b/>
        </w:rPr>
        <w:t xml:space="preserve">Kysymys 7</w:t>
      </w:r>
    </w:p>
    <w:p>
      <w:r>
        <w:t xml:space="preserve">Mitä rautateille tapahtuu ensimmäisen Vauclainin yhdistelmätyypin tapauksessa?</w:t>
      </w:r>
    </w:p>
    <w:p>
      <w:r>
        <w:rPr>
          <w:b/>
        </w:rPr>
        <w:t xml:space="preserve">Teksti numero 14</w:t>
      </w:r>
    </w:p>
    <w:p>
      <w:r>
        <w:t xml:space="preserve">Useimmissa mäntämäntämoottoreissa höyryn virtaussuunta vaihtuu jokaisella iskulyönnillä (</w:t>
      </w:r>
      <w:r>
        <w:rPr>
          <w:color w:val="A9A9A9"/>
        </w:rPr>
        <w:t xml:space="preserve">vastavirtaus)</w:t>
      </w:r>
      <w:r>
        <w:t xml:space="preserve">, jolloin höyry tulee sylinteriin ja poistuu sylinteristä samaa aukkoa pitkin. Moottorin täydellinen kierros kestää </w:t>
      </w:r>
      <w:r>
        <w:rPr>
          <w:color w:val="DCDCDC"/>
        </w:rPr>
        <w:t xml:space="preserve">yhden </w:t>
      </w:r>
      <w:r>
        <w:t xml:space="preserve">kampiakselin kierroksen ja </w:t>
      </w:r>
      <w:r>
        <w:rPr>
          <w:color w:val="2F4F4F"/>
        </w:rPr>
        <w:t xml:space="preserve">kaksi </w:t>
      </w:r>
      <w:r>
        <w:t xml:space="preserve">männän iskua; kierros käsittää myös </w:t>
      </w:r>
      <w:r>
        <w:rPr>
          <w:color w:val="556B2F"/>
        </w:rPr>
        <w:t xml:space="preserve">neljä </w:t>
      </w:r>
      <w:r>
        <w:t xml:space="preserve">tapahtumaa - sisäänvirtaus, </w:t>
      </w:r>
      <w:r>
        <w:rPr>
          <w:color w:val="6B8E23"/>
        </w:rPr>
        <w:t xml:space="preserve">paisunta</w:t>
      </w:r>
      <w:r>
        <w:t xml:space="preserve">, pakokaasu ja puristus. Näitä tapahtumia ohjataan venttiileillä, jotka usein toimivat sylinterin vieressä olevassa höyrykammiossa; venttiilit jakavat höyryä avaamalla ja sulkemalla sylinterin (sylinterien) päähän (päähän) yhteydessä olevia höyryportteja, ja niitä ohjataan venttiilivaihteistolla, joita on monenlaisia.[Viittaus tarvitaan].</w:t>
      </w:r>
    </w:p>
    <w:p>
      <w:r>
        <w:rPr>
          <w:b/>
        </w:rPr>
        <w:t xml:space="preserve">Kysymys 0</w:t>
      </w:r>
    </w:p>
    <w:p>
      <w:r>
        <w:t xml:space="preserve">Mikä on termi höyryn virtauksen kääntämiselle mäntämoottorissa jokaisen iskun jälkeen?</w:t>
      </w:r>
    </w:p>
    <w:p>
      <w:r>
        <w:rPr>
          <w:b/>
        </w:rPr>
        <w:t xml:space="preserve">Kysymys 1</w:t>
      </w:r>
    </w:p>
    <w:p>
      <w:r>
        <w:t xml:space="preserve">Kuinka monta männän iskua moottorin syklissä tapahtuu?</w:t>
      </w:r>
    </w:p>
    <w:p>
      <w:r>
        <w:rPr>
          <w:b/>
        </w:rPr>
        <w:t xml:space="preserve">Kysymys 2</w:t>
      </w:r>
    </w:p>
    <w:p>
      <w:r>
        <w:t xml:space="preserve">Kuinka monta kampiakselin kierrosta moottorin syklissä on?</w:t>
      </w:r>
    </w:p>
    <w:p>
      <w:r>
        <w:rPr>
          <w:b/>
        </w:rPr>
        <w:t xml:space="preserve">Kysymys 3</w:t>
      </w:r>
    </w:p>
    <w:p>
      <w:r>
        <w:t xml:space="preserve">Kuinka monta tapahtumaa moottorin syklissä on?</w:t>
      </w:r>
    </w:p>
    <w:p>
      <w:r>
        <w:rPr>
          <w:b/>
        </w:rPr>
        <w:t xml:space="preserve">Kysymys 4</w:t>
      </w:r>
    </w:p>
    <w:p>
      <w:r>
        <w:t xml:space="preserve">Mikä on moottorin syklin tapahtuma sisäänoton, pakokaasun ja puristuksen ohella?</w:t>
      </w:r>
    </w:p>
    <w:p>
      <w:r>
        <w:rPr>
          <w:b/>
        </w:rPr>
        <w:t xml:space="preserve">Kysymys 5</w:t>
      </w:r>
    </w:p>
    <w:p>
      <w:r>
        <w:t xml:space="preserve">Mikä on termi höyryn virtauksen kääntämiselle puristuskoneessa jokaisen iskun jälkeen?</w:t>
      </w:r>
    </w:p>
    <w:p>
      <w:r>
        <w:rPr>
          <w:b/>
        </w:rPr>
        <w:t xml:space="preserve">Kysymys 6</w:t>
      </w:r>
    </w:p>
    <w:p>
      <w:r>
        <w:t xml:space="preserve">Kuinka monta männän iskua tapahtuu pakokaasujaksossa?</w:t>
      </w:r>
    </w:p>
    <w:p>
      <w:r>
        <w:rPr>
          <w:b/>
        </w:rPr>
        <w:t xml:space="preserve">Kysymys 7</w:t>
      </w:r>
    </w:p>
    <w:p>
      <w:r>
        <w:t xml:space="preserve">Kuinka monta kampiakselin kierrosta on sylinterin syklissä?</w:t>
      </w:r>
    </w:p>
    <w:p>
      <w:r>
        <w:rPr>
          <w:b/>
        </w:rPr>
        <w:t xml:space="preserve">Kysymys 8</w:t>
      </w:r>
    </w:p>
    <w:p>
      <w:r>
        <w:t xml:space="preserve">Kuinka monta tapahtumaa tapahtuu höyrykierrossa?</w:t>
      </w:r>
    </w:p>
    <w:p>
      <w:r>
        <w:rPr>
          <w:b/>
        </w:rPr>
        <w:t xml:space="preserve">Kysymys 9</w:t>
      </w:r>
    </w:p>
    <w:p>
      <w:r>
        <w:t xml:space="preserve">Mikä on höyrykierron tapahtuma sisäänoton, pakokaasun ja puristuksen ohella?</w:t>
      </w:r>
    </w:p>
    <w:p>
      <w:r>
        <w:rPr>
          <w:b/>
        </w:rPr>
        <w:t xml:space="preserve">Teksti numero 15</w:t>
      </w:r>
    </w:p>
    <w:p>
      <w:r>
        <w:rPr>
          <w:color w:val="A9A9A9"/>
        </w:rPr>
        <w:t xml:space="preserve">Uniflow-moottoreilla </w:t>
      </w:r>
      <w:r>
        <w:t xml:space="preserve">pyritään korjaamaan tavanomaisesta </w:t>
      </w:r>
      <w:r>
        <w:t xml:space="preserve">vastavirtauskierrosta johtuvat ongelmat</w:t>
      </w:r>
      <w:r>
        <w:t xml:space="preserve">, joissa jokaisen iskun aikana </w:t>
      </w:r>
      <w:r>
        <w:t xml:space="preserve">ohi kulkeva pakokaasuhöyry jäähdyttää </w:t>
      </w:r>
      <w:r>
        <w:rPr>
          <w:color w:val="2F4F4F"/>
        </w:rPr>
        <w:t xml:space="preserve">porttia </w:t>
      </w:r>
      <w:r>
        <w:t xml:space="preserve">ja sylinterin seinämiä, kun taas kuumempi sisään tuleva syöttöhöyry hukkaa osan energiastaan palauttaakseen käyttölämpötilan. Yksivirtauksen tavoitteena on </w:t>
      </w:r>
      <w:r>
        <w:rPr>
          <w:color w:val="556B2F"/>
        </w:rPr>
        <w:t xml:space="preserve">korjata tämä puute ja parantaa tehokkuutta </w:t>
      </w:r>
      <w:r>
        <w:t xml:space="preserve">tarjoamalla </w:t>
      </w:r>
      <w:r>
        <w:rPr>
          <w:color w:val="A0522D"/>
        </w:rPr>
        <w:t xml:space="preserve">ylimääräinen </w:t>
      </w:r>
      <w:r>
        <w:rPr>
          <w:color w:val="228B22"/>
        </w:rPr>
        <w:t xml:space="preserve">aukko</w:t>
      </w:r>
      <w:r>
        <w:rPr>
          <w:color w:val="6B8E23"/>
        </w:rPr>
        <w:t xml:space="preserve">, jonka </w:t>
      </w:r>
      <w:r>
        <w:t xml:space="preserve">mäntä jättää jokaisen iskun lopussa tyhjäksi, jolloin höyry virtaa vain yhteen suuntaan. Tällä tavoin yksinkertaisen paisutuksen uniflow-moottorin hyötysuhde vastaa perinteisten yhdistelmämoottoreiden hyötysuhdetta, ja sen lisäetuna on parempi suorituskyky osakuormituksessa. Pienemmissä, alle tuhannen hevosvoiman moottoreissa hyötysuhde on verrattavissa turbiinien hyötysuhteeseen. Lämpölaajenemisgradientti, jonka yksivirtausmoottorit tuottavat sylinterin seinämää pitkin, aiheuttaa kuitenkin käytännön vaikeuksia.[Viitattu ]. </w:t>
      </w:r>
      <w:r>
        <w:rPr>
          <w:color w:val="191970"/>
        </w:rPr>
        <w:t xml:space="preserve">Kvasiturbiini </w:t>
      </w:r>
      <w:r>
        <w:t xml:space="preserve">on yksivirtauksinen pyörivä höyrymoottori, jossa höyry imetään sisään kuumilla alueilla ja poistuu ulos kylmillä alueilla.</w:t>
      </w:r>
    </w:p>
    <w:p>
      <w:r>
        <w:rPr>
          <w:b/>
        </w:rPr>
        <w:t xml:space="preserve">Kysymys 0</w:t>
      </w:r>
    </w:p>
    <w:p>
      <w:r>
        <w:t xml:space="preserve">Mikä on sellaisen yksivirtausmoottorin nimi, joka ottaa höyryä kuumassa ja poistaa sitä kylmässä?</w:t>
      </w:r>
    </w:p>
    <w:p>
      <w:r>
        <w:rPr>
          <w:b/>
        </w:rPr>
        <w:t xml:space="preserve">Kysymys 1</w:t>
      </w:r>
    </w:p>
    <w:p>
      <w:r>
        <w:t xml:space="preserve">Uniflow-moottorilla yritetään korjata ongelma, joka ilmenee minkä syklin aikana?</w:t>
      </w:r>
    </w:p>
    <w:p>
      <w:r>
        <w:rPr>
          <w:b/>
        </w:rPr>
        <w:t xml:space="preserve">Kysymys 2</w:t>
      </w:r>
    </w:p>
    <w:p>
      <w:r>
        <w:t xml:space="preserve">Mikä osa lisätään uniflow-moottoriin ongelman ratkaisemiseksi vastavirtaussyklissä?</w:t>
      </w:r>
    </w:p>
    <w:p>
      <w:r>
        <w:rPr>
          <w:b/>
        </w:rPr>
        <w:t xml:space="preserve">Kysymys 3</w:t>
      </w:r>
    </w:p>
    <w:p>
      <w:r>
        <w:t xml:space="preserve">Mikä on sellaisen yksivirtauskoneen nimi, joka ottaa höyryä kuumilla alueilla ja poistaa sen ohimennen?</w:t>
      </w:r>
    </w:p>
    <w:p>
      <w:r>
        <w:rPr>
          <w:b/>
        </w:rPr>
        <w:t xml:space="preserve">Kysymys 4</w:t>
      </w:r>
    </w:p>
    <w:p>
      <w:r>
        <w:t xml:space="preserve">Missä syklissä on ongelma, jonka laajenemisgradientti yrittää korjata?</w:t>
      </w:r>
    </w:p>
    <w:p>
      <w:r>
        <w:rPr>
          <w:b/>
        </w:rPr>
        <w:t xml:space="preserve">Kysymys 5</w:t>
      </w:r>
    </w:p>
    <w:p>
      <w:r>
        <w:t xml:space="preserve">Mikä osa lisätään paisumisgradienttiin ongelman ratkaisemiseksi vastavirtauskierrossa?</w:t>
      </w:r>
    </w:p>
    <w:p>
      <w:r>
        <w:rPr>
          <w:b/>
        </w:rPr>
        <w:t xml:space="preserve">Kysymys 6</w:t>
      </w:r>
    </w:p>
    <w:p>
      <w:r>
        <w:t xml:space="preserve">Miten yritetään korjata gradienttisuorituskyvystä johtuvat vaikeudet?</w:t>
      </w:r>
    </w:p>
    <w:p>
      <w:r>
        <w:rPr>
          <w:b/>
        </w:rPr>
        <w:t xml:space="preserve">Kysymys 7</w:t>
      </w:r>
    </w:p>
    <w:p>
      <w:r>
        <w:t xml:space="preserve">Mikä on lisäiskun tavoite?</w:t>
      </w:r>
    </w:p>
    <w:p>
      <w:r>
        <w:rPr>
          <w:b/>
        </w:rPr>
        <w:t xml:space="preserve">Teksti numero 16</w:t>
      </w:r>
    </w:p>
    <w:p>
      <w:r>
        <w:rPr>
          <w:color w:val="A9A9A9"/>
        </w:rPr>
        <w:t xml:space="preserve">Värähtelevän </w:t>
      </w:r>
      <w:r>
        <w:rPr>
          <w:color w:val="DCDCDC"/>
        </w:rPr>
        <w:t xml:space="preserve">sylinterin </w:t>
      </w:r>
      <w:r>
        <w:rPr>
          <w:color w:val="2F4F4F"/>
        </w:rPr>
        <w:t xml:space="preserve">höyrykone </w:t>
      </w:r>
      <w:r>
        <w:t xml:space="preserve">on yksinkertaisen paisuntahöyrykoneen muunnos, jossa ei tarvita venttiilejä höyryn ohjaamiseksi sylinteriin ja sieltä ulos. Venttiilien sijasta koko sylinteri keinuu tai värähtelee siten, että yksi tai useampi sylinterissä oleva reikä on linjassa kiinteässä porttipinnassa tai nivelkiinnikkeessä (</w:t>
      </w:r>
      <w:r>
        <w:rPr>
          <w:color w:val="556B2F"/>
        </w:rPr>
        <w:t xml:space="preserve">nivelakselissa) </w:t>
      </w:r>
      <w:r>
        <w:t xml:space="preserve">olevien reikien kanssa</w:t>
      </w:r>
      <w:r>
        <w:t xml:space="preserve">. </w:t>
      </w:r>
      <w:r>
        <w:t xml:space="preserve">Näitä moottoreita käytetään pääasiassa leluissa ja </w:t>
      </w:r>
      <w:r>
        <w:rPr>
          <w:color w:val="6B8E23"/>
        </w:rPr>
        <w:t xml:space="preserve">pienoismalleissa </w:t>
      </w:r>
      <w:r>
        <w:t xml:space="preserve">niiden yksinkertaisuuden vuoksi, mutta niitä on käytetty myös täysikokoisissa työkoneissa, lähinnä </w:t>
      </w:r>
      <w:r>
        <w:rPr>
          <w:color w:val="A0522D"/>
        </w:rPr>
        <w:t xml:space="preserve">laivoissa</w:t>
      </w:r>
      <w:r>
        <w:t xml:space="preserve">, joissa niiden pienikokoisuutta arvostetaan.</w:t>
      </w:r>
    </w:p>
    <w:p>
      <w:r>
        <w:rPr>
          <w:b/>
        </w:rPr>
        <w:t xml:space="preserve">Kysymys 0</w:t>
      </w:r>
    </w:p>
    <w:p>
      <w:r>
        <w:t xml:space="preserve">Minkälainen höyrykone ei tarvitse venttiilejä höyryn ohjaamiseen?</w:t>
      </w:r>
    </w:p>
    <w:p>
      <w:r>
        <w:rPr>
          <w:b/>
        </w:rPr>
        <w:t xml:space="preserve">Kysymys 1</w:t>
      </w:r>
    </w:p>
    <w:p>
      <w:r>
        <w:t xml:space="preserve">Mikä on toinen termi nivelkiinnitykselle?</w:t>
      </w:r>
    </w:p>
    <w:p>
      <w:r>
        <w:rPr>
          <w:b/>
        </w:rPr>
        <w:t xml:space="preserve">Kysymys 2</w:t>
      </w:r>
    </w:p>
    <w:p>
      <w:r>
        <w:t xml:space="preserve">Missä lelujen ohella käytetään tyypillisesti värähteleviä sylinterihöyrykoneita?</w:t>
      </w:r>
    </w:p>
    <w:p>
      <w:r>
        <w:rPr>
          <w:b/>
        </w:rPr>
        <w:t xml:space="preserve">Kysymys 3</w:t>
      </w:r>
    </w:p>
    <w:p>
      <w:r>
        <w:t xml:space="preserve">Minkä ajoneuvojen täysikokoisissa työkoneissa käytetään joskus värähteleviä sylinterihöyrykoneita?</w:t>
      </w:r>
    </w:p>
    <w:p>
      <w:r>
        <w:rPr>
          <w:b/>
        </w:rPr>
        <w:t xml:space="preserve">Kysymys 4</w:t>
      </w:r>
    </w:p>
    <w:p>
      <w:r>
        <w:t xml:space="preserve">Minkälainen höyrykone ei tarvitse venttiilejä moottorien ohjaamiseen?</w:t>
      </w:r>
    </w:p>
    <w:p>
      <w:r>
        <w:rPr>
          <w:b/>
        </w:rPr>
        <w:t xml:space="preserve">Kysymys 5</w:t>
      </w:r>
    </w:p>
    <w:p>
      <w:r>
        <w:t xml:space="preserve">Mikä on toinen termi satamapuolelle?</w:t>
      </w:r>
    </w:p>
    <w:p>
      <w:r>
        <w:rPr>
          <w:b/>
        </w:rPr>
        <w:t xml:space="preserve">Kysymys 6</w:t>
      </w:r>
    </w:p>
    <w:p>
      <w:r>
        <w:t xml:space="preserve">Missä, lelujen ohella, käytetään tyypillisesti värähteleviä sylinterin porttipintoja?</w:t>
      </w:r>
    </w:p>
    <w:p>
      <w:r>
        <w:rPr>
          <w:b/>
        </w:rPr>
        <w:t xml:space="preserve">Kysymys 7</w:t>
      </w:r>
    </w:p>
    <w:p>
      <w:r>
        <w:t xml:space="preserve">Missä ajoneuvoissa täysikokoisissa työmoottoreissa käytetään joskus heiluvia sylinterikiviä?</w:t>
      </w:r>
    </w:p>
    <w:p>
      <w:r>
        <w:rPr>
          <w:b/>
        </w:rPr>
        <w:t xml:space="preserve">Kysymys 8</w:t>
      </w:r>
    </w:p>
    <w:p>
      <w:r>
        <w:t xml:space="preserve">Mikä on yksinkertaisen laajennusnivelen asennuksen muunnos?</w:t>
      </w:r>
    </w:p>
    <w:p>
      <w:r>
        <w:rPr>
          <w:b/>
        </w:rPr>
        <w:t xml:space="preserve">Teksti numero 17</w:t>
      </w:r>
    </w:p>
    <w:p>
      <w:r>
        <w:t xml:space="preserve">Rankine-kierto voi toimia </w:t>
      </w:r>
      <w:r>
        <w:rPr>
          <w:color w:val="A9A9A9"/>
        </w:rPr>
        <w:t xml:space="preserve">suljetun kierron järjestelmänä</w:t>
      </w:r>
      <w:r>
        <w:t xml:space="preserve">, jossa työainetta </w:t>
      </w:r>
      <w:r>
        <w:rPr>
          <w:color w:val="DCDCDC"/>
        </w:rPr>
        <w:t xml:space="preserve">kierrätetään jatkuvasti</w:t>
      </w:r>
      <w:r>
        <w:t xml:space="preserve">, tai se voi olla </w:t>
      </w:r>
      <w:r>
        <w:rPr>
          <w:color w:val="2F4F4F"/>
        </w:rPr>
        <w:t xml:space="preserve">avoimen kierron </w:t>
      </w:r>
      <w:r>
        <w:t xml:space="preserve">järjestelmä, jossa pakokaasuhöyry päästetään suoraan ilmakehään ja </w:t>
      </w:r>
      <w:r>
        <w:t xml:space="preserve">kattilaa syötetään </w:t>
      </w:r>
      <w:r>
        <w:t xml:space="preserve">erillisestä </w:t>
      </w:r>
      <w:r>
        <w:rPr>
          <w:color w:val="556B2F"/>
        </w:rPr>
        <w:t xml:space="preserve">vesilähteestä. </w:t>
      </w:r>
      <w:r>
        <w:t xml:space="preserve">Tavallisesti </w:t>
      </w:r>
      <w:r>
        <w:rPr>
          <w:color w:val="6B8E23"/>
        </w:rPr>
        <w:t xml:space="preserve">vesi </w:t>
      </w:r>
      <w:r>
        <w:t xml:space="preserve">on valittu nesteeksi sen suotuisten ominaisuuksien, kuten myrkyttömyyden ja reagoimattomuuden, runsauden, alhaisen hinnan ja termodynaamisten ominaisuuksien vuoksi</w:t>
      </w:r>
      <w:r>
        <w:t xml:space="preserve">. </w:t>
      </w:r>
      <w:r>
        <w:rPr>
          <w:color w:val="A0522D"/>
        </w:rPr>
        <w:t xml:space="preserve">Elohopea </w:t>
      </w:r>
      <w:r>
        <w:t xml:space="preserve">on elohopeahöyryturbiinin käyttöneste. Vähäkiehuvia hiilivetyjä voidaan käyttää binäärikierrossa.</w:t>
      </w:r>
    </w:p>
    <w:p>
      <w:r>
        <w:rPr>
          <w:b/>
        </w:rPr>
        <w:t xml:space="preserve">Kysymys 0</w:t>
      </w:r>
    </w:p>
    <w:p>
      <w:r>
        <w:t xml:space="preserve">Mitä suljetussa kierrossa tapahtuvalle nesteelle tapahtuu?</w:t>
      </w:r>
    </w:p>
    <w:p>
      <w:r>
        <w:rPr>
          <w:b/>
        </w:rPr>
        <w:t xml:space="preserve">Kysymys 1</w:t>
      </w:r>
    </w:p>
    <w:p>
      <w:r>
        <w:t xml:space="preserve">Millainen järjestelmä päästää pakokaasuhöyryn ilmakehään?</w:t>
      </w:r>
    </w:p>
    <w:p>
      <w:r>
        <w:rPr>
          <w:b/>
        </w:rPr>
        <w:t xml:space="preserve">Kysymys 2</w:t>
      </w:r>
    </w:p>
    <w:p>
      <w:r>
        <w:t xml:space="preserve">Mitä työnestettä käytetään elohopeahöyryturbiinissa?</w:t>
      </w:r>
    </w:p>
    <w:p>
      <w:r>
        <w:rPr>
          <w:b/>
        </w:rPr>
        <w:t xml:space="preserve">Kysymys 3</w:t>
      </w:r>
    </w:p>
    <w:p>
      <w:r>
        <w:t xml:space="preserve">Mikä on tyypillinen höyrykoneen käyttöneste?</w:t>
      </w:r>
    </w:p>
    <w:p>
      <w:r>
        <w:rPr>
          <w:b/>
        </w:rPr>
        <w:t xml:space="preserve">Kysymys 4</w:t>
      </w:r>
    </w:p>
    <w:p>
      <w:r>
        <w:t xml:space="preserve">Mitä kemian järjestelmässä tapahtuu työstönesteelle?</w:t>
      </w:r>
    </w:p>
    <w:p>
      <w:r>
        <w:rPr>
          <w:b/>
        </w:rPr>
        <w:t xml:space="preserve">Kysymys 5</w:t>
      </w:r>
    </w:p>
    <w:p>
      <w:r>
        <w:t xml:space="preserve">Millainen järjestelmä päästää poistohöyryn kattilaan?</w:t>
      </w:r>
    </w:p>
    <w:p>
      <w:r>
        <w:rPr>
          <w:b/>
        </w:rPr>
        <w:t xml:space="preserve">Kysymys 6</w:t>
      </w:r>
    </w:p>
    <w:p>
      <w:r>
        <w:t xml:space="preserve">Mitä työnestettä käytetään elohopeakierrossa?</w:t>
      </w:r>
    </w:p>
    <w:p>
      <w:r>
        <w:rPr>
          <w:b/>
        </w:rPr>
        <w:t xml:space="preserve">Kysymys 7</w:t>
      </w:r>
    </w:p>
    <w:p>
      <w:r>
        <w:t xml:space="preserve">Mikä on höyryturbiinin tyypillinen käyttöneste?</w:t>
      </w:r>
    </w:p>
    <w:p>
      <w:r>
        <w:rPr>
          <w:b/>
        </w:rPr>
        <w:t xml:space="preserve">Kysymys 8</w:t>
      </w:r>
    </w:p>
    <w:p>
      <w:r>
        <w:t xml:space="preserve">Minkälaisena nesteenä kattilakierto voi toimia?</w:t>
      </w:r>
    </w:p>
    <w:p>
      <w:r>
        <w:rPr>
          <w:b/>
        </w:rPr>
        <w:t xml:space="preserve">Teksti numero 18</w:t>
      </w:r>
    </w:p>
    <w:p>
      <w:r>
        <w:t xml:space="preserve">Rankine-kierron hyötysuhdetta rajoittaa yleensä </w:t>
      </w:r>
      <w:r>
        <w:rPr>
          <w:color w:val="DCDCDC"/>
        </w:rPr>
        <w:t xml:space="preserve">työstöneste</w:t>
      </w:r>
      <w:r>
        <w:t xml:space="preserve">. </w:t>
      </w:r>
      <w:r>
        <w:t xml:space="preserve">Ilman, että paine saavuttaa ylikriittisen tason</w:t>
      </w:r>
      <w:r>
        <w:t xml:space="preserve">, syklin lämpötila-alue, jolla sykli voi toimia, on melko pieni; höyryturbiineissa turbiinin tulolämpötila on tyypillisesti </w:t>
      </w:r>
      <w:r>
        <w:rPr>
          <w:color w:val="556B2F"/>
        </w:rPr>
        <w:t xml:space="preserve">565 </w:t>
      </w:r>
      <w:r>
        <w:rPr>
          <w:color w:val="6B8E23"/>
        </w:rPr>
        <w:t xml:space="preserve">°C </w:t>
      </w:r>
      <w:r>
        <w:t xml:space="preserve">(</w:t>
      </w:r>
      <w:r>
        <w:rPr>
          <w:color w:val="A0522D"/>
        </w:rPr>
        <w:t xml:space="preserve">ruostumattoman teräksen</w:t>
      </w:r>
      <w:r>
        <w:t xml:space="preserve"> virumisraja) </w:t>
      </w:r>
      <w:r>
        <w:t xml:space="preserve">ja lauhduttimen lämpötila on noin </w:t>
      </w:r>
      <w:r>
        <w:rPr>
          <w:color w:val="228B22"/>
        </w:rPr>
        <w:t xml:space="preserve">30 °C. </w:t>
      </w:r>
      <w:r>
        <w:t xml:space="preserve">Tämän vuoksi on tärkeää, että höyryturbiinien lämpötilat ovat korkeat</w:t>
      </w:r>
      <w:r>
        <w:rPr>
          <w:color w:val="556B2F"/>
        </w:rPr>
        <w:t xml:space="preserve">. </w:t>
      </w:r>
      <w:r>
        <w:t xml:space="preserve">Näin ollen teoreettinen Carnot'n hyötysuhde on noin </w:t>
      </w:r>
      <w:r>
        <w:rPr>
          <w:color w:val="191970"/>
        </w:rPr>
        <w:t xml:space="preserve">63 prosenttia, kun taas </w:t>
      </w:r>
      <w:r>
        <w:t xml:space="preserve">nykyaikaisen hiilivoimalaitoksen todellinen hyötysuhde on 42 prosenttia. Tämän alhaisen turbiinin syöttölämpötilan vuoksi (verrattuna kaasuturbiiniin) Rankinen sykliä käytetään usein yhdistetyn kierron kaasuturbiinivoimalaitoksissa pohjakierroksena[1].</w:t>
      </w:r>
    </w:p>
    <w:p>
      <w:r>
        <w:rPr>
          <w:b/>
        </w:rPr>
        <w:t xml:space="preserve">Kysymys 0</w:t>
      </w:r>
    </w:p>
    <w:p>
      <w:r>
        <w:t xml:space="preserve">Mikä rajoittaa Rankine-syklin hyötysuhdetta?</w:t>
      </w:r>
    </w:p>
    <w:p>
      <w:r>
        <w:rPr>
          <w:b/>
        </w:rPr>
        <w:t xml:space="preserve">Kysymys 1</w:t>
      </w:r>
    </w:p>
    <w:p>
      <w:r>
        <w:t xml:space="preserve">Mikä on höyryturbiinin syöttölämpötila celsiusasteina?</w:t>
      </w:r>
    </w:p>
    <w:p>
      <w:r>
        <w:rPr>
          <w:b/>
        </w:rPr>
        <w:t xml:space="preserve">Kysymys 2</w:t>
      </w:r>
    </w:p>
    <w:p>
      <w:r>
        <w:t xml:space="preserve">Mikä on 565 °C:n virumisraja?</w:t>
      </w:r>
    </w:p>
    <w:p>
      <w:r>
        <w:rPr>
          <w:b/>
        </w:rPr>
        <w:t xml:space="preserve">Kysymys 3</w:t>
      </w:r>
    </w:p>
    <w:p>
      <w:r>
        <w:t xml:space="preserve">Mikä on turbiinin lauhduttimen likimääräinen lämpötila?</w:t>
      </w:r>
    </w:p>
    <w:p>
      <w:r>
        <w:rPr>
          <w:b/>
        </w:rPr>
        <w:t xml:space="preserve">Kysymys 4</w:t>
      </w:r>
    </w:p>
    <w:p>
      <w:r>
        <w:t xml:space="preserve">Mikä on turbiinin teoreettinen Carnot'n hyötysuhde?</w:t>
      </w:r>
    </w:p>
    <w:p>
      <w:r>
        <w:rPr>
          <w:b/>
        </w:rPr>
        <w:t xml:space="preserve">Kysymys 5</w:t>
      </w:r>
    </w:p>
    <w:p>
      <w:r>
        <w:t xml:space="preserve">Mikä rajoittaa Rankine-syklin lämpötiloja?</w:t>
      </w:r>
    </w:p>
    <w:p>
      <w:r>
        <w:rPr>
          <w:b/>
        </w:rPr>
        <w:t xml:space="preserve">Kysymys 6</w:t>
      </w:r>
    </w:p>
    <w:p>
      <w:r>
        <w:t xml:space="preserve">Mikä on Rankine-turbiinin turbiinin syöttölämpötila celsiusasteina?</w:t>
      </w:r>
    </w:p>
    <w:p>
      <w:r>
        <w:rPr>
          <w:b/>
        </w:rPr>
        <w:t xml:space="preserve">Kysymys 7</w:t>
      </w:r>
    </w:p>
    <w:p>
      <w:r>
        <w:t xml:space="preserve">Mikä on 63 celsiusasteen virumisraja?</w:t>
      </w:r>
    </w:p>
    <w:p>
      <w:r>
        <w:rPr>
          <w:b/>
        </w:rPr>
        <w:t xml:space="preserve">Kysymys 8</w:t>
      </w:r>
    </w:p>
    <w:p>
      <w:r>
        <w:t xml:space="preserve">Mikä on lauhduttimen likimääräinen lämpötila ruostumattomassa teräksessä?</w:t>
      </w:r>
    </w:p>
    <w:p>
      <w:r>
        <w:rPr>
          <w:b/>
        </w:rPr>
        <w:t xml:space="preserve">Kysymys 9</w:t>
      </w:r>
    </w:p>
    <w:p>
      <w:r>
        <w:t xml:space="preserve">Mikä on ruostumattoman teräksen teoreettinen Carnot'n hyötysuhde?</w:t>
      </w:r>
    </w:p>
    <w:p>
      <w:r>
        <w:rPr>
          <w:b/>
        </w:rPr>
        <w:t xml:space="preserve">Teksti numero 19</w:t>
      </w:r>
    </w:p>
    <w:p>
      <w:r>
        <w:rPr>
          <w:color w:val="A9A9A9"/>
        </w:rPr>
        <w:t xml:space="preserve">Höyrykoneiden </w:t>
      </w:r>
      <w:r>
        <w:t xml:space="preserve">voidaan sanoa olleen teollisen vallankumouksen liikkeellepaneva voima, ja niitä käytettiin laajalti kaupallisessa käytössä </w:t>
      </w:r>
      <w:r>
        <w:rPr>
          <w:color w:val="DCDCDC"/>
        </w:rPr>
        <w:t xml:space="preserve">tehtaiden</w:t>
      </w:r>
      <w:r>
        <w:t xml:space="preserve">, myllyjen ja kaivosten </w:t>
      </w:r>
      <w:r>
        <w:t xml:space="preserve">koneiden käyttövoimana</w:t>
      </w:r>
      <w:r>
        <w:t xml:space="preserve">, pumppaamoiden voimanlähteenä ja kuljetuslaitteiden, kuten junanvetureiden, laivojen, </w:t>
      </w:r>
      <w:r>
        <w:rPr>
          <w:color w:val="2F4F4F"/>
        </w:rPr>
        <w:t xml:space="preserve">höyrylaivojen </w:t>
      </w:r>
      <w:r>
        <w:rPr>
          <w:color w:val="556B2F"/>
        </w:rPr>
        <w:t xml:space="preserve">ja maantieajoneuvojen </w:t>
      </w:r>
      <w:r>
        <w:t xml:space="preserve">käyttövoimana</w:t>
      </w:r>
      <w:r>
        <w:t xml:space="preserve">. </w:t>
      </w:r>
      <w:r>
        <w:t xml:space="preserve">Niiden käyttö maataloudessa </w:t>
      </w:r>
      <w:r>
        <w:rPr>
          <w:color w:val="6B8E23"/>
        </w:rPr>
        <w:t xml:space="preserve">lisäsi </w:t>
      </w:r>
      <w:r>
        <w:rPr>
          <w:color w:val="A0522D"/>
        </w:rPr>
        <w:t xml:space="preserve">viljelyyn käytettävissä olevaa maata</w:t>
      </w:r>
      <w:r>
        <w:t xml:space="preserve">. </w:t>
      </w:r>
      <w:r>
        <w:t xml:space="preserve">Höyrykäyttöisiä </w:t>
      </w:r>
      <w:r>
        <w:rPr>
          <w:color w:val="228B22"/>
        </w:rPr>
        <w:t xml:space="preserve">maataloustraktoreita</w:t>
      </w:r>
      <w:r>
        <w:t xml:space="preserve">, moottoripyöriä (ilman suurta menestystä) ja jopa </w:t>
      </w:r>
      <w:r>
        <w:rPr>
          <w:color w:val="191970"/>
        </w:rPr>
        <w:t xml:space="preserve">Stanley Steamerin</w:t>
      </w:r>
      <w:r>
        <w:t xml:space="preserve"> kaltaisia autoja </w:t>
      </w:r>
      <w:r>
        <w:t xml:space="preserve">on joskus ollut olemassa</w:t>
      </w:r>
      <w:r>
        <w:t xml:space="preserve">.</w:t>
      </w:r>
    </w:p>
    <w:p>
      <w:r>
        <w:rPr>
          <w:b/>
        </w:rPr>
        <w:t xml:space="preserve">Kysymys 0</w:t>
      </w:r>
    </w:p>
    <w:p>
      <w:r>
        <w:t xml:space="preserve">Mitä laitteita on pidetty teollisen vallankumouksen liikkeelle panevana voimana?</w:t>
      </w:r>
    </w:p>
    <w:p>
      <w:r>
        <w:rPr>
          <w:b/>
        </w:rPr>
        <w:t xml:space="preserve">Kysymys 1</w:t>
      </w:r>
    </w:p>
    <w:p>
      <w:r>
        <w:t xml:space="preserve">Missä ajoneuvoissa käytettiin teollisen vallankumouksen aikana höyrykoneita maantieajoneuvojen, vetureiden ja laivojen lisäksi?</w:t>
      </w:r>
    </w:p>
    <w:p>
      <w:r>
        <w:rPr>
          <w:b/>
        </w:rPr>
        <w:t xml:space="preserve">Kysymys 2</w:t>
      </w:r>
    </w:p>
    <w:p>
      <w:r>
        <w:t xml:space="preserve">Mikä on esimerkki höyrykäyttöisestä autosta?</w:t>
      </w:r>
    </w:p>
    <w:p>
      <w:r>
        <w:rPr>
          <w:b/>
        </w:rPr>
        <w:t xml:space="preserve">Kysymys 3</w:t>
      </w:r>
    </w:p>
    <w:p>
      <w:r>
        <w:t xml:space="preserve">Missä teollisuuslaitoksissa höyryllä ohjattiin koneita myllyjen ja kaivosten ohella?</w:t>
      </w:r>
    </w:p>
    <w:p>
      <w:r>
        <w:rPr>
          <w:b/>
        </w:rPr>
        <w:t xml:space="preserve">Kysymys 4</w:t>
      </w:r>
    </w:p>
    <w:p>
      <w:r>
        <w:t xml:space="preserve">Mihin höyrykoneiden käyttö maataloudessa johti?</w:t>
      </w:r>
    </w:p>
    <w:p>
      <w:r>
        <w:rPr>
          <w:b/>
        </w:rPr>
        <w:t xml:space="preserve">Kysymys 5</w:t>
      </w:r>
    </w:p>
    <w:p>
      <w:r>
        <w:t xml:space="preserve">Mitä laitteita on pidetty viljelyn liikkeellepanevana voimana?</w:t>
      </w:r>
    </w:p>
    <w:p>
      <w:r>
        <w:rPr>
          <w:b/>
        </w:rPr>
        <w:t xml:space="preserve">Kysymys 6</w:t>
      </w:r>
    </w:p>
    <w:p>
      <w:r>
        <w:t xml:space="preserve">Missä ajoneuvoissa käytettiin maantieliikenteen ajoneuvojen, vetureiden ja laivojen ohella höyrykoneita viljelyn aikana?</w:t>
      </w:r>
    </w:p>
    <w:p>
      <w:r>
        <w:rPr>
          <w:b/>
        </w:rPr>
        <w:t xml:space="preserve">Kysymys 7</w:t>
      </w:r>
    </w:p>
    <w:p>
      <w:r>
        <w:t xml:space="preserve">Mikä on esimerkki maantieajoneuvosta?</w:t>
      </w:r>
    </w:p>
    <w:p>
      <w:r>
        <w:rPr>
          <w:b/>
        </w:rPr>
        <w:t xml:space="preserve">Kysymys 8</w:t>
      </w:r>
    </w:p>
    <w:p>
      <w:r>
        <w:t xml:space="preserve">Missä teollisuuspaikoissa höyry johti myllyjen ja kaivosten ohella viljelyyn?</w:t>
      </w:r>
    </w:p>
    <w:p>
      <w:r>
        <w:rPr>
          <w:b/>
        </w:rPr>
        <w:t xml:space="preserve">Kysymys 9</w:t>
      </w:r>
    </w:p>
    <w:p>
      <w:r>
        <w:t xml:space="preserve">Mihin moottoripyörien käyttö maataloudessa johti?</w:t>
      </w:r>
    </w:p>
    <w:p>
      <w:r>
        <w:rPr>
          <w:b/>
        </w:rPr>
        <w:t xml:space="preserve">Teksti numero 20</w:t>
      </w:r>
    </w:p>
    <w:p>
      <w:r>
        <w:t xml:space="preserve">Trevithick jatkoi omia kokeilujaan kolmella veturilla, jotka päättyivät </w:t>
      </w:r>
      <w:r>
        <w:t xml:space="preserve">vuonna 1808 valmistuneeseen </w:t>
      </w:r>
      <w:r>
        <w:rPr>
          <w:color w:val="A9A9A9"/>
        </w:rPr>
        <w:t xml:space="preserve">Catch Me Who Can </w:t>
      </w:r>
      <w:r>
        <w:t xml:space="preserve">-veturiin. </w:t>
      </w:r>
      <w:r>
        <w:t xml:space="preserve">Vain neljä vuotta myöhemmin </w:t>
      </w:r>
      <w:r>
        <w:rPr>
          <w:color w:val="2F4F4F"/>
        </w:rPr>
        <w:t xml:space="preserve">Matthew Murrayn </w:t>
      </w:r>
      <w:r>
        <w:t xml:space="preserve">menestyksekäs </w:t>
      </w:r>
      <w:r>
        <w:rPr>
          <w:color w:val="DCDCDC"/>
        </w:rPr>
        <w:t xml:space="preserve">kaksisylinterinen </w:t>
      </w:r>
      <w:r>
        <w:t xml:space="preserve">veturi Salamanca otettiin käyttöön </w:t>
      </w:r>
      <w:r>
        <w:rPr>
          <w:color w:val="556B2F"/>
        </w:rPr>
        <w:t xml:space="preserve">Middletonin rautatien </w:t>
      </w:r>
      <w:r>
        <w:t xml:space="preserve">reunakiskoilla varustetulla hammastanko- ja hammaspyöräveturilla</w:t>
      </w:r>
      <w:r>
        <w:t xml:space="preserve">. </w:t>
      </w:r>
      <w:r>
        <w:t xml:space="preserve">Vuonna 1825 George Stephenson rakensi Locomotionin </w:t>
      </w:r>
      <w:r>
        <w:rPr>
          <w:color w:val="6B8E23"/>
        </w:rPr>
        <w:t xml:space="preserve">Stockton and Darlington </w:t>
      </w:r>
      <w:r>
        <w:rPr>
          <w:color w:val="A0522D"/>
        </w:rPr>
        <w:t xml:space="preserve">Railwaylle</w:t>
      </w:r>
      <w:r>
        <w:t xml:space="preserve">. Tämä oli maailman ensimmäinen julkinen höyryrautatie, ja vuonna 1829 hän rakensi The Rocketin, joka osallistui Rainhillin kokeisiin ja voitti ne. Liverpoolin ja Manchesterin rautatie avattiin vuonna 1830, ja siinä käytettiin yksinomaan höyryvoimaa sekä matkustaja- että tavarajunissa.</w:t>
      </w:r>
    </w:p>
    <w:p>
      <w:r>
        <w:rPr>
          <w:b/>
        </w:rPr>
        <w:t xml:space="preserve">Kysymys 0</w:t>
      </w:r>
    </w:p>
    <w:p>
      <w:r>
        <w:t xml:space="preserve">Mikä oli vuonna 1808 debytoineen veturin nimi?</w:t>
      </w:r>
    </w:p>
    <w:p>
      <w:r>
        <w:rPr>
          <w:b/>
        </w:rPr>
        <w:t xml:space="preserve">Kysymys 1</w:t>
      </w:r>
    </w:p>
    <w:p>
      <w:r>
        <w:t xml:space="preserve">Kuka suunnitteli Salamancan?</w:t>
      </w:r>
    </w:p>
    <w:p>
      <w:r>
        <w:rPr>
          <w:b/>
        </w:rPr>
        <w:t xml:space="preserve">Kysymys 2</w:t>
      </w:r>
    </w:p>
    <w:p>
      <w:r>
        <w:t xml:space="preserve">Minkä tyyppinen veturi Salamanca oli?</w:t>
      </w:r>
    </w:p>
    <w:p>
      <w:r>
        <w:rPr>
          <w:b/>
        </w:rPr>
        <w:t xml:space="preserve">Kysymys 3</w:t>
      </w:r>
    </w:p>
    <w:p>
      <w:r>
        <w:t xml:space="preserve">Minkä rautatien varrella Salamancaa käytettiin?</w:t>
      </w:r>
    </w:p>
    <w:p>
      <w:r>
        <w:rPr>
          <w:b/>
        </w:rPr>
        <w:t xml:space="preserve">Kysymys 4</w:t>
      </w:r>
    </w:p>
    <w:p>
      <w:r>
        <w:t xml:space="preserve">Mille rautatielle Stephenson rakensi veturin vuonna 1825?</w:t>
      </w:r>
    </w:p>
    <w:p>
      <w:r>
        <w:rPr>
          <w:b/>
        </w:rPr>
        <w:t xml:space="preserve">Kysymys 5</w:t>
      </w:r>
    </w:p>
    <w:p>
      <w:r>
        <w:t xml:space="preserve">Mikä oli vuonna 1825 debytoineen veturin nimi?</w:t>
      </w:r>
    </w:p>
    <w:p>
      <w:r>
        <w:rPr>
          <w:b/>
        </w:rPr>
        <w:t xml:space="preserve">Kysymys 6</w:t>
      </w:r>
    </w:p>
    <w:p>
      <w:r>
        <w:t xml:space="preserve">Kuka suunnitteli Salamancan?</w:t>
      </w:r>
    </w:p>
    <w:p>
      <w:r>
        <w:rPr>
          <w:b/>
        </w:rPr>
        <w:t xml:space="preserve">Kysymys 7</w:t>
      </w:r>
    </w:p>
    <w:p>
      <w:r>
        <w:t xml:space="preserve">Minkä tyyppinen veturi Darlington oli?</w:t>
      </w:r>
    </w:p>
    <w:p>
      <w:r>
        <w:rPr>
          <w:b/>
        </w:rPr>
        <w:t xml:space="preserve">Kysymys 8</w:t>
      </w:r>
    </w:p>
    <w:p>
      <w:r>
        <w:t xml:space="preserve">Millä rautatiellä Darlingtonia käytettiin?</w:t>
      </w:r>
    </w:p>
    <w:p>
      <w:r>
        <w:rPr>
          <w:b/>
        </w:rPr>
        <w:t xml:space="preserve">Kysymys 9</w:t>
      </w:r>
    </w:p>
    <w:p>
      <w:r>
        <w:t xml:space="preserve">Mille rautatielle Murray rakensi veturin vuonna 1825?</w:t>
      </w:r>
    </w:p>
    <w:p>
      <w:r>
        <w:rPr>
          <w:b/>
        </w:rPr>
        <w:t xml:space="preserve">Teksti numero 21</w:t>
      </w:r>
    </w:p>
    <w:p>
      <w:r>
        <w:rPr>
          <w:color w:val="A9A9A9"/>
        </w:rPr>
        <w:t xml:space="preserve">Brittiläinen </w:t>
      </w:r>
      <w:r>
        <w:t xml:space="preserve">insinööri </w:t>
      </w:r>
      <w:r>
        <w:rPr>
          <w:color w:val="DCDCDC"/>
        </w:rPr>
        <w:t xml:space="preserve">Arthur Woolf </w:t>
      </w:r>
      <w:r>
        <w:t xml:space="preserve">keksi vuonna 1804 menetelmän tämän lämmityksen ja jäähdytyksen vähentämiseksi ja </w:t>
      </w:r>
      <w:r>
        <w:t xml:space="preserve">patentoi Woolfin korkeapaineisen yhdistelmämoottorin vuonna 1805. Yhdistelmämoottorissa kattilasta tuleva korkeapaineinen höyry paisuu korkeapaineisessa sylinterissä (HP-sylinteri) ja johdetaan sitten yhteen tai useampaan seuraavaan matalapaineiseen sylinteriin (LP-sylinteri). Höyryn täydellinen laajeneminen tapahtuu nyt useissa sylintereissä, ja koska laajeneminen on nyt vähäisempää jokaisessa sylinterissä, höyry menettää vähemmän lämpöä jokaisessa sylinterissä. Tämä vähentää sylinterien lämmityksen ja jäähdytyksen määrää, mikä lisää moottorin hyötysuhdetta. Kun paisunta porrastetaan useisiin sylintereihin, </w:t>
      </w:r>
      <w:r>
        <w:rPr>
          <w:color w:val="2F4F4F"/>
        </w:rPr>
        <w:t xml:space="preserve">vääntömomentin vaihtelua </w:t>
      </w:r>
      <w:r>
        <w:t xml:space="preserve">voidaan vähentää. Saman työn saaminen matalapaineisesta höyrystä edellyttää suurempaa </w:t>
      </w:r>
      <w:r>
        <w:rPr>
          <w:color w:val="6B8E23"/>
        </w:rPr>
        <w:t xml:space="preserve">sylinteritilavuutta, koska </w:t>
      </w:r>
      <w:r>
        <w:t xml:space="preserve">höyryn tilavuus on suurempi.</w:t>
      </w:r>
      <w:r>
        <w:t xml:space="preserve"> Siksi matalapaineisten sylintereiden läpimittaa ja usein myös iskutilavuutta kasvatetaan, jolloin sylinterit ovat suurempia.</w:t>
      </w:r>
    </w:p>
    <w:p>
      <w:r>
        <w:rPr>
          <w:b/>
        </w:rPr>
        <w:t xml:space="preserve">Kysymys 0</w:t>
      </w:r>
    </w:p>
    <w:p>
      <w:r>
        <w:t xml:space="preserve">Kuka patentoi korkeapaineisen yhdistelmämoottorin vuonna 1805?</w:t>
      </w:r>
    </w:p>
    <w:p>
      <w:r>
        <w:rPr>
          <w:b/>
        </w:rPr>
        <w:t xml:space="preserve">Kysymys 1</w:t>
      </w:r>
    </w:p>
    <w:p>
      <w:r>
        <w:t xml:space="preserve">Minkä kansallisuuden Arthur Woolf oli?</w:t>
      </w:r>
    </w:p>
    <w:p>
      <w:r>
        <w:rPr>
          <w:b/>
        </w:rPr>
        <w:t xml:space="preserve">Kysymys 2</w:t>
      </w:r>
    </w:p>
    <w:p>
      <w:r>
        <w:t xml:space="preserve">Mitä vähenee, kun paisunta porrastetaan useisiin sylintereihin?</w:t>
      </w:r>
    </w:p>
    <w:p>
      <w:r>
        <w:rPr>
          <w:b/>
        </w:rPr>
        <w:t xml:space="preserve">Kysymys 3</w:t>
      </w:r>
    </w:p>
    <w:p>
      <w:r>
        <w:t xml:space="preserve">Minkä on oltava suurempi, jotta matalapaineisella höyryllä saadaan sama työ aikaan?</w:t>
      </w:r>
    </w:p>
    <w:p>
      <w:r>
        <w:rPr>
          <w:b/>
        </w:rPr>
        <w:t xml:space="preserve">Kysymys 4</w:t>
      </w:r>
    </w:p>
    <w:p>
      <w:r>
        <w:t xml:space="preserve">Kuka patentoi korkeapaineisen yhdistelmämoottorin vuonna 1804?</w:t>
      </w:r>
    </w:p>
    <w:p>
      <w:r>
        <w:rPr>
          <w:b/>
        </w:rPr>
        <w:t xml:space="preserve">Kysymys 5</w:t>
      </w:r>
    </w:p>
    <w:p>
      <w:r>
        <w:t xml:space="preserve">Minkä kansallisuuden Arthur Smith oli?</w:t>
      </w:r>
    </w:p>
    <w:p>
      <w:r>
        <w:rPr>
          <w:b/>
        </w:rPr>
        <w:t xml:space="preserve">Kysymys 6</w:t>
      </w:r>
    </w:p>
    <w:p>
      <w:r>
        <w:t xml:space="preserve">Mitä vähenee, kun paisunta porrastetaan yhteen sylinteriin?</w:t>
      </w:r>
    </w:p>
    <w:p>
      <w:r>
        <w:rPr>
          <w:b/>
        </w:rPr>
        <w:t xml:space="preserve">Kysymys 7</w:t>
      </w:r>
    </w:p>
    <w:p>
      <w:r>
        <w:t xml:space="preserve">Minkä on oltava suurempi, jotta alhaisemman paineen jäähdytyksellä saadaan sama teho irti?</w:t>
      </w:r>
    </w:p>
    <w:p>
      <w:r>
        <w:rPr>
          <w:b/>
        </w:rPr>
        <w:t xml:space="preserve">Kysymys 8</w:t>
      </w:r>
    </w:p>
    <w:p>
      <w:r>
        <w:t xml:space="preserve">Kuka patentoi Woolfin jäähdytyssylinterin?</w:t>
      </w:r>
    </w:p>
    <w:p>
      <w:r>
        <w:rPr>
          <w:b/>
        </w:rPr>
        <w:t xml:space="preserve">Teksti numero 22</w:t>
      </w:r>
    </w:p>
    <w:p>
      <w:r>
        <w:t xml:space="preserve">Höyryturbiinien pääasiallinen käyttötarkoitus on sähköntuotanto (1990-luvulla noin </w:t>
      </w:r>
      <w:r>
        <w:rPr>
          <w:color w:val="DCDCDC"/>
        </w:rPr>
        <w:t xml:space="preserve">90 prosenttia </w:t>
      </w:r>
      <w:r>
        <w:t xml:space="preserve">maailman sähköntuotannosta tuotettiin höyryturbiinien avulla), mutta suurten kaasuturbiiniyksiköiden ja tyypillisten kombivoimalaitosten viimeaikainen laajamittainen käyttö on johtanut siihen, että tämä osuus on laskenut </w:t>
      </w:r>
      <w:r>
        <w:rPr>
          <w:color w:val="2F4F4F"/>
        </w:rPr>
        <w:t xml:space="preserve">höyryturbiinien</w:t>
      </w:r>
      <w:r>
        <w:t xml:space="preserve"> osalta 80 prosenttiin</w:t>
      </w:r>
      <w:r>
        <w:t xml:space="preserve">. Sähköntuotannossa turbiinien suuri pyörimisnopeus vastaa hyvin nykyaikaisten sähkögeneraattoreiden nopeutta, sillä ne on tyypillisesti kytketty suoraan niiden käyttövoimana toimiviin turbiineihin. Merenkulussa (ensimmäisenä Turbinia-aluksella) </w:t>
      </w:r>
      <w:r>
        <w:rPr>
          <w:color w:val="556B2F"/>
        </w:rPr>
        <w:t xml:space="preserve">höyryturbiinit</w:t>
      </w:r>
      <w:r>
        <w:rPr>
          <w:color w:val="6B8E23"/>
        </w:rPr>
        <w:t xml:space="preserve">, joissa on </w:t>
      </w:r>
      <w:r>
        <w:rPr>
          <w:color w:val="6B8E23"/>
        </w:rPr>
        <w:t xml:space="preserve">alennusvaihteisto </w:t>
      </w:r>
      <w:r>
        <w:t xml:space="preserve">(vaikka Turbinia-aluksessa turbiinit on kytketty suoraan potkureihin ilman </w:t>
      </w:r>
      <w:r>
        <w:t xml:space="preserve">alennusvaihteistoa), hallitsivat suurten laivojen käyttövoimaa koko 1900-luvun lopun ajan, sillä ne olivat tehokkaampia (ja vaativat paljon vähemmän huoltoa) kuin </w:t>
      </w:r>
      <w:r>
        <w:rPr>
          <w:color w:val="8B0000"/>
        </w:rPr>
        <w:t xml:space="preserve">mäntyhöyrykoneet</w:t>
      </w:r>
      <w:r>
        <w:t xml:space="preserve">. </w:t>
      </w:r>
      <w:r>
        <w:t xml:space="preserve">Viime vuosikymmeninä edestakaiset dieselmoottorit ja </w:t>
      </w:r>
      <w:r>
        <w:rPr>
          <w:color w:val="483D8B"/>
        </w:rPr>
        <w:t xml:space="preserve">kaasuturbiinit </w:t>
      </w:r>
      <w:r>
        <w:t xml:space="preserve">ovat lähes kokonaan syrjäyttäneet höyryn käyttövoiman merenkulkusovelluksissa</w:t>
      </w:r>
      <w:r>
        <w:t xml:space="preserve">.</w:t>
      </w:r>
    </w:p>
    <w:p>
      <w:r>
        <w:rPr>
          <w:b/>
        </w:rPr>
        <w:t xml:space="preserve">Kysymys 0</w:t>
      </w:r>
    </w:p>
    <w:p>
      <w:r>
        <w:t xml:space="preserve">Kuinka suuri osuus sähköstä tuotettiin höyryturbiinilla 1990-luvulla?</w:t>
      </w:r>
    </w:p>
    <w:p>
      <w:r>
        <w:rPr>
          <w:b/>
        </w:rPr>
        <w:t xml:space="preserve">Kysymys 1</w:t>
      </w:r>
    </w:p>
    <w:p>
      <w:r>
        <w:t xml:space="preserve">Mitkä laivamoottorit olivat tehottomampia kuin höyryturbiinit?</w:t>
      </w:r>
    </w:p>
    <w:p>
      <w:r>
        <w:rPr>
          <w:b/>
        </w:rPr>
        <w:t xml:space="preserve">Kysymys 2</w:t>
      </w:r>
    </w:p>
    <w:p>
      <w:r>
        <w:t xml:space="preserve">Mitkä moottorit ovat dieselmoottoreiden ohella ohittaneet höyrymoottorit merenkulun käyttövoimana?</w:t>
      </w:r>
    </w:p>
    <w:p>
      <w:r>
        <w:rPr>
          <w:b/>
        </w:rPr>
        <w:t xml:space="preserve">Kysymys 3</w:t>
      </w:r>
    </w:p>
    <w:p>
      <w:r>
        <w:t xml:space="preserve">Mitä moottoreita käytettiin laivojen kuljettamiseen lähes koko 1900-luvun ajan?</w:t>
      </w:r>
    </w:p>
    <w:p>
      <w:r>
        <w:rPr>
          <w:b/>
        </w:rPr>
        <w:t xml:space="preserve">Kysymys 4</w:t>
      </w:r>
    </w:p>
    <w:p>
      <w:r>
        <w:t xml:space="preserve">Mitä vaihteistoa käytettiin höyryturbiinimoottoreissa 1900-luvulla?</w:t>
      </w:r>
    </w:p>
    <w:p>
      <w:r>
        <w:rPr>
          <w:b/>
        </w:rPr>
        <w:t xml:space="preserve">Kysymys 5</w:t>
      </w:r>
    </w:p>
    <w:p>
      <w:r>
        <w:t xml:space="preserve">Kuinka monta prosenttia sähköstä tuotettiin voimalaitoksilla 1990-luvulla?</w:t>
      </w:r>
    </w:p>
    <w:p>
      <w:r>
        <w:rPr>
          <w:b/>
        </w:rPr>
        <w:t xml:space="preserve">Kysymys 6</w:t>
      </w:r>
    </w:p>
    <w:p>
      <w:r>
        <w:t xml:space="preserve">Mitkä laivamoottorit olivat kaasuturbiineja tehottomampia?</w:t>
      </w:r>
    </w:p>
    <w:p>
      <w:r>
        <w:rPr>
          <w:b/>
        </w:rPr>
        <w:t xml:space="preserve">Kysymys 7</w:t>
      </w:r>
    </w:p>
    <w:p>
      <w:r>
        <w:t xml:space="preserve">Mitkä moottorit ovat dieselmoottoreiden ohella ohittaneet höyrymoottorit kaasukäyttöön?</w:t>
      </w:r>
    </w:p>
    <w:p>
      <w:r>
        <w:rPr>
          <w:b/>
        </w:rPr>
        <w:t xml:space="preserve">Kysymys 8</w:t>
      </w:r>
    </w:p>
    <w:p>
      <w:r>
        <w:t xml:space="preserve">Mitä moottoreita käytettiin lähes koko 1900-luvun ajan voimalaitosten käyttövoimana?</w:t>
      </w:r>
    </w:p>
    <w:p>
      <w:r>
        <w:rPr>
          <w:b/>
        </w:rPr>
        <w:t xml:space="preserve">Kysymys 9</w:t>
      </w:r>
    </w:p>
    <w:p>
      <w:r>
        <w:t xml:space="preserve">Mitä vaihteistoa käytettiin höyryturbiinimoottoreissa 1990-luvulle asti?</w:t>
      </w:r>
    </w:p>
    <w:p>
      <w:r>
        <w:rPr>
          <w:b/>
        </w:rPr>
        <w:t xml:space="preserve">Teksti numero 23</w:t>
      </w:r>
    </w:p>
    <w:p>
      <w:r>
        <w:rPr>
          <w:color w:val="DCDCDC"/>
        </w:rPr>
        <w:t xml:space="preserve">Rankinen sykli </w:t>
      </w:r>
      <w:r>
        <w:t xml:space="preserve">on höyrykoneen termodynaaminen perusta</w:t>
      </w:r>
      <w:r>
        <w:rPr>
          <w:color w:val="A9A9A9"/>
        </w:rPr>
        <w:t xml:space="preserve">.</w:t>
      </w:r>
      <w:r>
        <w:t xml:space="preserve"> Sykli on komponenttien yhdistelmä, jota käytetään tyypillisesti yksinkertaiseen sähköntuotantoon, ja siinä hyödynnetään veden faasimuutosta (kiehuva vesi tuottaa höyryä, pakokaasuhöyryn lauhduttaminen tuottaa nestemäistä vettä)), jotta saadaan aikaan käytännöllinen lämmön ja tehon muuntamisjärjestelmä. Lämpö syötetään ulkoisesti suljettuun silmukkaan, jossa osa lisätystä lämmöstä muunnetaan työksi ja hukkalämpö </w:t>
      </w:r>
      <w:r>
        <w:rPr>
          <w:color w:val="2F4F4F"/>
        </w:rPr>
        <w:t xml:space="preserve">poistetaan lauhduttimessa</w:t>
      </w:r>
      <w:r>
        <w:t xml:space="preserve">. Rankinen sykliä käytetään lähes kaikissa höyryvoiman tuotantosovelluksissa. </w:t>
      </w:r>
      <w:r>
        <w:t xml:space="preserve">Rankine-höyrykierto tuotti </w:t>
      </w:r>
      <w:r>
        <w:rPr>
          <w:color w:val="556B2F"/>
        </w:rPr>
        <w:t xml:space="preserve">1990-luvulla </w:t>
      </w:r>
      <w:r>
        <w:t xml:space="preserve">noin 90 prosenttia kaikesta maailmassa käytetystä sähköenergiasta, mukaan lukien lähes kaikki aurinko-, </w:t>
      </w:r>
      <w:r>
        <w:rPr>
          <w:color w:val="6B8E23"/>
        </w:rPr>
        <w:t xml:space="preserve">biomassa-</w:t>
      </w:r>
      <w:r>
        <w:t xml:space="preserve">, hiili- ja ydinvoimalaitokset. Se on nimetty </w:t>
      </w:r>
      <w:r>
        <w:rPr>
          <w:color w:val="A0522D"/>
        </w:rPr>
        <w:t xml:space="preserve">skotlantilaisen </w:t>
      </w:r>
      <w:r>
        <w:t xml:space="preserve">polymaatikon </w:t>
      </w:r>
      <w:r>
        <w:t xml:space="preserve">William John Macquorn Rankinen mukaan.</w:t>
      </w:r>
    </w:p>
    <w:p>
      <w:r>
        <w:rPr>
          <w:b/>
        </w:rPr>
        <w:t xml:space="preserve">Kysymys 0</w:t>
      </w:r>
    </w:p>
    <w:p>
      <w:r>
        <w:t xml:space="preserve">Mikä on höyrykoneen termodynaaminen perusta?</w:t>
      </w:r>
    </w:p>
    <w:p>
      <w:r>
        <w:rPr>
          <w:b/>
        </w:rPr>
        <w:t xml:space="preserve">Kysymys 1</w:t>
      </w:r>
    </w:p>
    <w:p>
      <w:r>
        <w:t xml:space="preserve">Mitä hukkalämmölle tapahtuu Rankine-kierrossa?</w:t>
      </w:r>
    </w:p>
    <w:p>
      <w:r>
        <w:rPr>
          <w:b/>
        </w:rPr>
        <w:t xml:space="preserve">Kysymys 2</w:t>
      </w:r>
    </w:p>
    <w:p>
      <w:r>
        <w:t xml:space="preserve">Millä vuosikymmenellä Rankine-syklillä tuotettiin 90 prosenttia sähköenergiasta?</w:t>
      </w:r>
    </w:p>
    <w:p>
      <w:r>
        <w:rPr>
          <w:b/>
        </w:rPr>
        <w:t xml:space="preserve">Kysymys 3</w:t>
      </w:r>
    </w:p>
    <w:p>
      <w:r>
        <w:t xml:space="preserve">Minkälaisissa laitoksissa aurinko-, hiili- ja ydinvoimalaitosten lisäksi käytetään Rankine-prosessia?</w:t>
      </w:r>
    </w:p>
    <w:p>
      <w:r>
        <w:rPr>
          <w:b/>
        </w:rPr>
        <w:t xml:space="preserve">Kysymys 4</w:t>
      </w:r>
    </w:p>
    <w:p>
      <w:r>
        <w:t xml:space="preserve">Mikä on William Rankinen kansalaisuus?</w:t>
      </w:r>
    </w:p>
    <w:p>
      <w:r>
        <w:rPr>
          <w:b/>
        </w:rPr>
        <w:t xml:space="preserve">Kysymys 5</w:t>
      </w:r>
    </w:p>
    <w:p>
      <w:r>
        <w:t xml:space="preserve">Mikä on pakokaasun termodynaaminen perusta?</w:t>
      </w:r>
    </w:p>
    <w:p>
      <w:r>
        <w:rPr>
          <w:b/>
        </w:rPr>
        <w:t xml:space="preserve">Kysymys 6</w:t>
      </w:r>
    </w:p>
    <w:p>
      <w:r>
        <w:t xml:space="preserve">Mitä tapahtuu veden hukkalämmölle?</w:t>
      </w:r>
    </w:p>
    <w:p>
      <w:r>
        <w:rPr>
          <w:b/>
        </w:rPr>
        <w:t xml:space="preserve">Kysymys 7</w:t>
      </w:r>
    </w:p>
    <w:p>
      <w:r>
        <w:t xml:space="preserve">Millä vuosikymmenellä Rankine-syklin avulla luotiin 90 prosenttia moottorin komponenteista?</w:t>
      </w:r>
    </w:p>
    <w:p>
      <w:r>
        <w:rPr>
          <w:b/>
        </w:rPr>
        <w:t xml:space="preserve">Kysymys 8</w:t>
      </w:r>
    </w:p>
    <w:p>
      <w:r>
        <w:t xml:space="preserve">Mikä aurinko-, hiili- ja ydinvoiman ohella käyttää lämpöprosessia?</w:t>
      </w:r>
    </w:p>
    <w:p>
      <w:r>
        <w:rPr>
          <w:b/>
        </w:rPr>
        <w:t xml:space="preserve">Kysymys 9</w:t>
      </w:r>
    </w:p>
    <w:p>
      <w:r>
        <w:t xml:space="preserve">Mikä on William Jonesin kansalaisuus?</w:t>
      </w:r>
    </w:p>
    <w:p>
      <w:r>
        <w:rPr>
          <w:b/>
        </w:rPr>
        <w:t xml:space="preserve">Tekstin numero 24</w:t>
      </w:r>
    </w:p>
    <w:p>
      <w:r>
        <w:t xml:space="preserve">Historiallinen höyrykoneen energiatehokkuuden mittari oli sen "</w:t>
      </w:r>
      <w:r>
        <w:rPr>
          <w:color w:val="A9A9A9"/>
        </w:rPr>
        <w:t xml:space="preserve">teho</w:t>
      </w:r>
      <w:r>
        <w:t xml:space="preserve">". </w:t>
      </w:r>
      <w:r>
        <w:rPr>
          <w:color w:val="DCDCDC"/>
        </w:rPr>
        <w:t xml:space="preserve">Watt </w:t>
      </w:r>
      <w:r>
        <w:t xml:space="preserve">otti ensimmäisenä käyttöön käsitteen "teho" </w:t>
      </w:r>
      <w:r>
        <w:t xml:space="preserve">osoittaakseen, kuinka paljon tehokkaampia hänen moottorinsa olivat kuin Newcomenin aiemmat mallit. Duty on yhden bushelin (</w:t>
      </w:r>
      <w:r>
        <w:rPr>
          <w:color w:val="2F4F4F"/>
        </w:rPr>
        <w:t xml:space="preserve">94 </w:t>
      </w:r>
      <w:r>
        <w:rPr>
          <w:color w:val="556B2F"/>
        </w:rPr>
        <w:t xml:space="preserve">paunan) </w:t>
      </w:r>
      <w:r>
        <w:t xml:space="preserve">hiilen </w:t>
      </w:r>
      <w:r>
        <w:t xml:space="preserve">poltolla aikaansaatu työpainon määrä. </w:t>
      </w:r>
      <w:r>
        <w:t xml:space="preserve">Newcomenin mallien parhaiden esimerkkien teho oli noin </w:t>
      </w:r>
      <w:r>
        <w:rPr>
          <w:color w:val="6B8E23"/>
        </w:rPr>
        <w:t xml:space="preserve">7 miljoonaa</w:t>
      </w:r>
      <w:r>
        <w:t xml:space="preserve">, mutta useimpien teho oli lähempänä 5 miljoonaa. Wattin alkuperäiset matalapainemallit pystyivät tuottamaan jopa 25 miljoonan työtehon, mutta niiden keskiarvo oli noin </w:t>
      </w:r>
      <w:r>
        <w:rPr>
          <w:color w:val="A0522D"/>
        </w:rPr>
        <w:t xml:space="preserve">17 </w:t>
      </w:r>
      <w:r>
        <w:t xml:space="preserve">miljoonaa</w:t>
      </w:r>
      <w:r>
        <w:rPr>
          <w:color w:val="228B22"/>
        </w:rPr>
        <w:t xml:space="preserve">.</w:t>
      </w:r>
      <w:r>
        <w:t xml:space="preserve"> Tämä oli kolminkertainen parannus keskimääräiseen Newcomenin malliin verrattuna. Korkeapainehöyryllä varustetut varhaiset Wattin moottorit paransivat tämän luvun 65 miljoonaan.</w:t>
      </w:r>
    </w:p>
    <w:p>
      <w:r>
        <w:rPr>
          <w:b/>
        </w:rPr>
        <w:t xml:space="preserve">Kysymys 0</w:t>
      </w:r>
    </w:p>
    <w:p>
      <w:r>
        <w:t xml:space="preserve">Miten höyrykoneen hyötysuhdetta yleensä arvioitiin?</w:t>
      </w:r>
    </w:p>
    <w:p>
      <w:r>
        <w:rPr>
          <w:b/>
        </w:rPr>
        <w:t xml:space="preserve">Kysymys 1</w:t>
      </w:r>
    </w:p>
    <w:p>
      <w:r>
        <w:t xml:space="preserve">Kuka keksi käsitteen höyrykoneen velvollisuus?</w:t>
      </w:r>
    </w:p>
    <w:p>
      <w:r>
        <w:rPr>
          <w:b/>
        </w:rPr>
        <w:t xml:space="preserve">Kysymys 2</w:t>
      </w:r>
    </w:p>
    <w:p>
      <w:r>
        <w:t xml:space="preserve">Mikä on hiilipuskurin paino kiloina?</w:t>
      </w:r>
    </w:p>
    <w:p>
      <w:r>
        <w:rPr>
          <w:b/>
        </w:rPr>
        <w:t xml:space="preserve">Kysymys 3</w:t>
      </w:r>
    </w:p>
    <w:p>
      <w:r>
        <w:t xml:space="preserve">Mikä oli Newcomenin moottorin ihanteellinen tehtävä?</w:t>
      </w:r>
    </w:p>
    <w:p>
      <w:r>
        <w:rPr>
          <w:b/>
        </w:rPr>
        <w:t xml:space="preserve">Kysymys 4</w:t>
      </w:r>
    </w:p>
    <w:p>
      <w:r>
        <w:t xml:space="preserve">Mikä oli matalapaineisen Wattin moottorin keskimääräinen teho?</w:t>
      </w:r>
    </w:p>
    <w:p>
      <w:r>
        <w:rPr>
          <w:b/>
        </w:rPr>
        <w:t xml:space="preserve">Kysymys 5</w:t>
      </w:r>
    </w:p>
    <w:p>
      <w:r>
        <w:t xml:space="preserve">Miten konseptimoottorin hyötysuhdetta yleensä arvioitiin?</w:t>
      </w:r>
    </w:p>
    <w:p>
      <w:r>
        <w:rPr>
          <w:b/>
        </w:rPr>
        <w:t xml:space="preserve">Kysymys 6</w:t>
      </w:r>
    </w:p>
    <w:p>
      <w:r>
        <w:t xml:space="preserve">Kuka keksi käsitteen konseptimoottorin velvollisuus?</w:t>
      </w:r>
    </w:p>
    <w:p>
      <w:r>
        <w:rPr>
          <w:b/>
        </w:rPr>
        <w:t xml:space="preserve">Kysymys 7</w:t>
      </w:r>
    </w:p>
    <w:p>
      <w:r>
        <w:t xml:space="preserve">Kuinka paljon painaa puskurillinen moottoreita kiloina?</w:t>
      </w:r>
    </w:p>
    <w:p>
      <w:r>
        <w:rPr>
          <w:b/>
        </w:rPr>
        <w:t xml:space="preserve">Kysymys 8</w:t>
      </w:r>
    </w:p>
    <w:p>
      <w:r>
        <w:t xml:space="preserve">Mikä oli konseptimoottorin ihanteellinen tehtävä?</w:t>
      </w:r>
    </w:p>
    <w:p>
      <w:r>
        <w:rPr>
          <w:b/>
        </w:rPr>
        <w:t xml:space="preserve">Kysymys 9</w:t>
      </w:r>
    </w:p>
    <w:p>
      <w:r>
        <w:t xml:space="preserve">Mikä oli konseptimoottorin keskimääräinen käyttöaste?</w:t>
      </w:r>
    </w:p>
    <w:p>
      <w:r>
        <w:rPr>
          <w:b/>
        </w:rPr>
        <w:t xml:space="preserve">Teksti numero 25</w:t>
      </w:r>
    </w:p>
    <w:p>
      <w:r>
        <w:t xml:space="preserve">Mäntämäntämoottorityyppiset höyrykoneet pysyivät vallitsevana voimanlähteenä 1900-luvun alkuun asti, jolloin </w:t>
      </w:r>
      <w:r>
        <w:rPr>
          <w:color w:val="2F4F4F"/>
        </w:rPr>
        <w:t xml:space="preserve">sähkömoottoreiden </w:t>
      </w:r>
      <w:r>
        <w:rPr>
          <w:color w:val="556B2F"/>
        </w:rPr>
        <w:t xml:space="preserve">ja </w:t>
      </w:r>
      <w:r>
        <w:rPr>
          <w:color w:val="A0522D"/>
        </w:rPr>
        <w:t xml:space="preserve">polttomoottoreiden </w:t>
      </w:r>
      <w:r>
        <w:t xml:space="preserve">suunnittelun kehittyminen </w:t>
      </w:r>
      <w:r>
        <w:t xml:space="preserve">johti vähitellen siihen, että höyrykoneet syrjäyttivät kaupallisessa käytössä olevat mäntämoottoriset höyrykoneet ja </w:t>
      </w:r>
      <w:r>
        <w:rPr>
          <w:color w:val="228B22"/>
        </w:rPr>
        <w:t xml:space="preserve">höyryturbiinit</w:t>
      </w:r>
      <w:r>
        <w:t xml:space="preserve"> nousivat yleiseen asemaan </w:t>
      </w:r>
      <w:r>
        <w:t xml:space="preserve">sähköntuotannossa. Kun otetaan huomioon, että suurin osa maailmanlaajuisesta sähköntuotannosta tuotetaan </w:t>
      </w:r>
      <w:r>
        <w:rPr>
          <w:color w:val="8B0000"/>
        </w:rPr>
        <w:t xml:space="preserve">turbiinityyppisillä </w:t>
      </w:r>
      <w:r>
        <w:t xml:space="preserve">höyrymoottoreilla, "</w:t>
      </w:r>
      <w:r>
        <w:rPr>
          <w:color w:val="483D8B"/>
        </w:rPr>
        <w:t xml:space="preserve">höyrykausi" </w:t>
      </w:r>
      <w:r>
        <w:t xml:space="preserve">jatkuu, ja sen energiatasot ovat paljon korkeammat kuin 1800-luvun vaihteessa.</w:t>
      </w:r>
    </w:p>
    <w:p>
      <w:r>
        <w:rPr>
          <w:b/>
        </w:rPr>
        <w:t xml:space="preserve">Kysymys 0</w:t>
      </w:r>
    </w:p>
    <w:p>
      <w:r>
        <w:t xml:space="preserve">Minkä tyyppiset moottorit tulivat suosituiksi sähköntuotannossa mäntähöyrykoneiden jälkeen?</w:t>
      </w:r>
    </w:p>
    <w:p>
      <w:r>
        <w:rPr>
          <w:b/>
        </w:rPr>
        <w:t xml:space="preserve">Kysymys 1</w:t>
      </w:r>
    </w:p>
    <w:p>
      <w:r>
        <w:t xml:space="preserve">Minkä tyyppiset höyrykoneet tuottivat eniten tehoa 1900-luvun alkuun asti?</w:t>
      </w:r>
    </w:p>
    <w:p>
      <w:r>
        <w:rPr>
          <w:b/>
        </w:rPr>
        <w:t xml:space="preserve">Kysymys 2</w:t>
      </w:r>
    </w:p>
    <w:p>
      <w:r>
        <w:t xml:space="preserve">Millainen höyrykone tuottaa nykyään eniten sähköä maailmassa?</w:t>
      </w:r>
    </w:p>
    <w:p>
      <w:r>
        <w:rPr>
          <w:b/>
        </w:rPr>
        <w:t xml:space="preserve">Kysymys 3</w:t>
      </w:r>
    </w:p>
    <w:p>
      <w:r>
        <w:t xml:space="preserve">Minkä tyyppiset moottorit syrjäyttivät sähkömoottoreiden ohella mäntähöyrykoneet?</w:t>
      </w:r>
    </w:p>
    <w:p>
      <w:r>
        <w:rPr>
          <w:b/>
        </w:rPr>
        <w:t xml:space="preserve">Kysymys 4</w:t>
      </w:r>
    </w:p>
    <w:p>
      <w:r>
        <w:t xml:space="preserve">Minkä tyyppiset moottorit tulivat suosituiksi sähköntuotannossa sähkömoottoreiden jälkeen?</w:t>
      </w:r>
    </w:p>
    <w:p>
      <w:r>
        <w:rPr>
          <w:b/>
        </w:rPr>
        <w:t xml:space="preserve">Kysymys 5</w:t>
      </w:r>
    </w:p>
    <w:p>
      <w:r>
        <w:t xml:space="preserve">Minkä tyyppiset sähkömoottorit tuottivat eniten tehoa 1900-luvun alkuun asti?</w:t>
      </w:r>
    </w:p>
    <w:p>
      <w:r>
        <w:rPr>
          <w:b/>
        </w:rPr>
        <w:t xml:space="preserve">Kysymys 6</w:t>
      </w:r>
    </w:p>
    <w:p>
      <w:r>
        <w:t xml:space="preserve">Millainen sähkömoottori tuottaa nykyään eniten sähköä maailmassa?</w:t>
      </w:r>
    </w:p>
    <w:p>
      <w:r>
        <w:rPr>
          <w:b/>
        </w:rPr>
        <w:t xml:space="preserve">Kysymys 7</w:t>
      </w:r>
    </w:p>
    <w:p>
      <w:r>
        <w:t xml:space="preserve">Minkä tyyppiset moottorit syrjäyttivät sähkömoottoreiden ohella turbiinit?</w:t>
      </w:r>
    </w:p>
    <w:p>
      <w:r>
        <w:rPr>
          <w:b/>
        </w:rPr>
        <w:t xml:space="preserve">Kysymys 8</w:t>
      </w:r>
    </w:p>
    <w:p>
      <w:r>
        <w:t xml:space="preserve">Mikä jatkuu energiatasoilla paljon 1900-luvun vaihteen jälkeen?</w:t>
      </w:r>
    </w:p>
    <w:p>
      <w:r>
        <w:rPr>
          <w:b/>
        </w:rPr>
        <w:t xml:space="preserve">Teksti numero 26</w:t>
      </w:r>
    </w:p>
    <w:p>
      <w:r>
        <w:t xml:space="preserve">Ensimmäinen kaupallinen höyrykäyttöinen laite oli </w:t>
      </w:r>
      <w:r>
        <w:rPr>
          <w:color w:val="A9A9A9"/>
        </w:rPr>
        <w:t xml:space="preserve">vesipumppu, </w:t>
      </w:r>
      <w:r>
        <w:t xml:space="preserve">jonka </w:t>
      </w:r>
      <w:r>
        <w:t xml:space="preserve">kehitti </w:t>
      </w:r>
      <w:r>
        <w:rPr>
          <w:color w:val="2F4F4F"/>
        </w:rPr>
        <w:t xml:space="preserve">Thomas Savery vuonna </w:t>
      </w:r>
      <w:r>
        <w:rPr>
          <w:color w:val="DCDCDC"/>
        </w:rPr>
        <w:t xml:space="preserve">1698</w:t>
      </w:r>
      <w:r>
        <w:rPr>
          <w:color w:val="556B2F"/>
        </w:rPr>
        <w:t xml:space="preserve">. </w:t>
      </w:r>
      <w:r>
        <w:t xml:space="preserve">Se käytti tiivistyvää höyryä luomaan </w:t>
      </w:r>
      <w:r>
        <w:rPr>
          <w:color w:val="6B8E23"/>
        </w:rPr>
        <w:t xml:space="preserve">tyhjiön</w:t>
      </w:r>
      <w:r>
        <w:t xml:space="preserve">, jota käytettiin veden nostamiseen alhaalta, ja sitten se käytti höyrynpainetta veden nostamiseen korkeammalle</w:t>
      </w:r>
      <w:r>
        <w:t xml:space="preserve">.</w:t>
      </w:r>
      <w:r>
        <w:t xml:space="preserve"> Pienet moottorit olivat tehokkaita, mutta suuremmat mallit olivat ongelmallisia. Niiden nostokorkeus oli rajallinen ja ne olivat alttiita kattilaräjähdyksille. Moottoria käytettiin jonkin verran kaivoksissa, pumppuasemilla ja vesipyörien syöttämiseen, joita käytettiin tekstiilikoneiden käyttövoimana. Savery-moottorin houkutteleva piirre oli sen alhainen hinta. </w:t>
      </w:r>
      <w:r>
        <w:rPr>
          <w:color w:val="A0522D"/>
        </w:rPr>
        <w:t xml:space="preserve">Bento de Moura Portugal </w:t>
      </w:r>
      <w:r>
        <w:t xml:space="preserve">esitteli nerokkaan parannuksen Saveryn rakenteeseen, jonka tarkoituksena oli "tehdä siitä itsekseen toimiva", kuten </w:t>
      </w:r>
      <w:r>
        <w:rPr>
          <w:color w:val="228B22"/>
        </w:rPr>
        <w:t xml:space="preserve">John Smeaton </w:t>
      </w:r>
      <w:r>
        <w:t xml:space="preserve">kuvaili </w:t>
      </w:r>
      <w:r>
        <w:t xml:space="preserve">vuonna 1751 julkaistussa Philosophical Transactions -lehdessä. Sitä valmistettiin 1700-luvun lopulle asti. Yhden moottorin tiedettiin toimivan vielä vuonna 1820.</w:t>
      </w:r>
    </w:p>
    <w:p>
      <w:r>
        <w:rPr>
          <w:b/>
        </w:rPr>
        <w:t xml:space="preserve">Kysymys 0</w:t>
      </w:r>
    </w:p>
    <w:p>
      <w:r>
        <w:t xml:space="preserve">Kuka kehitti ensimmäisen kaupallisen höyrykäyttöisen laitteen?</w:t>
      </w:r>
    </w:p>
    <w:p>
      <w:r>
        <w:rPr>
          <w:b/>
        </w:rPr>
        <w:t xml:space="preserve">Kysymys 1</w:t>
      </w:r>
    </w:p>
    <w:p>
      <w:r>
        <w:t xml:space="preserve">Mikä oli ensimmäinen kaupallisesti käytetty höyrykäyttöinen laite?</w:t>
      </w:r>
    </w:p>
    <w:p>
      <w:r>
        <w:rPr>
          <w:b/>
        </w:rPr>
        <w:t xml:space="preserve">Kysymys 2</w:t>
      </w:r>
    </w:p>
    <w:p>
      <w:r>
        <w:t xml:space="preserve">Minä vuonna keksittiin ensimmäinen kaupallinen höyrykäyttöinen laite?</w:t>
      </w:r>
    </w:p>
    <w:p>
      <w:r>
        <w:rPr>
          <w:b/>
        </w:rPr>
        <w:t xml:space="preserve">Kysymys 3</w:t>
      </w:r>
    </w:p>
    <w:p>
      <w:r>
        <w:t xml:space="preserve">Kuka paransi Saveryn vesipumppua?</w:t>
      </w:r>
    </w:p>
    <w:p>
      <w:r>
        <w:rPr>
          <w:b/>
        </w:rPr>
        <w:t xml:space="preserve">Kysymys 4</w:t>
      </w:r>
    </w:p>
    <w:p>
      <w:r>
        <w:t xml:space="preserve">Kuka kirjoitti Saveryn vesipumpusta vuoden 1751 Philosophical Transactions -lehdessä?</w:t>
      </w:r>
    </w:p>
    <w:p>
      <w:r>
        <w:rPr>
          <w:b/>
        </w:rPr>
        <w:t xml:space="preserve">Kysymys 5</w:t>
      </w:r>
    </w:p>
    <w:p>
      <w:r>
        <w:t xml:space="preserve">Kuka kehitti ensimmäisen kaupallisen moottorikäyttöisen laitteen?</w:t>
      </w:r>
    </w:p>
    <w:p>
      <w:r>
        <w:rPr>
          <w:b/>
        </w:rPr>
        <w:t xml:space="preserve">Kysymys 6</w:t>
      </w:r>
    </w:p>
    <w:p>
      <w:r>
        <w:t xml:space="preserve">Mikä oli ensimmäinen kaupallisesti käytetty tekstiililaite?</w:t>
      </w:r>
    </w:p>
    <w:p>
      <w:r>
        <w:rPr>
          <w:b/>
        </w:rPr>
        <w:t xml:space="preserve">Kysymys 7</w:t>
      </w:r>
    </w:p>
    <w:p>
      <w:r>
        <w:t xml:space="preserve">Minä vuonna keksittiin ensimmäinen kaupallinen tekstiililaite?</w:t>
      </w:r>
    </w:p>
    <w:p>
      <w:r>
        <w:rPr>
          <w:b/>
        </w:rPr>
        <w:t xml:space="preserve">Kysymys 8</w:t>
      </w:r>
    </w:p>
    <w:p>
      <w:r>
        <w:t xml:space="preserve">Kuka paransi Smeatonin vesipumppua?</w:t>
      </w:r>
    </w:p>
    <w:p>
      <w:r>
        <w:rPr>
          <w:b/>
        </w:rPr>
        <w:t xml:space="preserve">Kysymys 9</w:t>
      </w:r>
    </w:p>
    <w:p>
      <w:r>
        <w:t xml:space="preserve">Kuka kirjoitti Smeatonin vesipumpusta vuoden 1751 Philosophical Transactions -lehdessä?</w:t>
      </w:r>
    </w:p>
    <w:p>
      <w:r>
        <w:rPr>
          <w:b/>
        </w:rPr>
        <w:t xml:space="preserve">Teksti numero 27</w:t>
      </w:r>
    </w:p>
    <w:p>
      <w:r>
        <w:t xml:space="preserve">Noin vuonna 1800 </w:t>
      </w:r>
      <w:r>
        <w:rPr>
          <w:color w:val="A9A9A9"/>
        </w:rPr>
        <w:t xml:space="preserve">Richard Trevithick </w:t>
      </w:r>
      <w:r>
        <w:t xml:space="preserve">ja </w:t>
      </w:r>
      <w:r>
        <w:t xml:space="preserve">vuonna 1801 </w:t>
      </w:r>
      <w:r>
        <w:rPr>
          <w:color w:val="DCDCDC"/>
        </w:rPr>
        <w:t xml:space="preserve">Oliver Evans </w:t>
      </w:r>
      <w:r>
        <w:t xml:space="preserve">esitteli korkeapainehöyryä käyttäviä moottoreita; Trevithick sai patentin korkeapainehöyrymoottorilleen vuonna </w:t>
      </w:r>
      <w:r>
        <w:rPr>
          <w:color w:val="2F4F4F"/>
        </w:rPr>
        <w:t xml:space="preserve">1802</w:t>
      </w:r>
      <w:r>
        <w:t xml:space="preserve">. </w:t>
      </w:r>
      <w:r>
        <w:t xml:space="preserve">Nämä moottorit olivat paljon tehokkaampia sylinterikooltaan kuin aiemmat moottorit, ja niistä voitiin tehdä riittävän pieniä </w:t>
      </w:r>
      <w:r>
        <w:rPr>
          <w:color w:val="6B8E23"/>
        </w:rPr>
        <w:t xml:space="preserve">kuljetussovelluksiin</w:t>
      </w:r>
      <w:r>
        <w:t xml:space="preserve">. </w:t>
      </w:r>
      <w:r>
        <w:t xml:space="preserve">Tämän jälkeen teknologinen kehitys ja valmistustekniikoiden parantuminen (osittain höyrykoneen käyttöönoton seurauksena</w:t>
      </w:r>
      <w:r>
        <w:t xml:space="preserve">) johti tehokkaampien moottoreiden suunnitteluun, jotka saattoivat olla pienempiä, nopeampia tai tehokkaampia käyttötarkoituksesta riippuen.</w:t>
      </w:r>
    </w:p>
    <w:p>
      <w:r>
        <w:rPr>
          <w:b/>
        </w:rPr>
        <w:t xml:space="preserve">Kysymys 0</w:t>
      </w:r>
    </w:p>
    <w:p>
      <w:r>
        <w:t xml:space="preserve">Kuka keksi korkeapaineisen höyrykoneen noin vuonna 1800?</w:t>
      </w:r>
    </w:p>
    <w:p>
      <w:r>
        <w:rPr>
          <w:b/>
        </w:rPr>
        <w:t xml:space="preserve">Kysymys 1</w:t>
      </w:r>
    </w:p>
    <w:p>
      <w:r>
        <w:t xml:space="preserve">Kuka loi vuonna 1801 moottorin, jossa käytettiin korkeapaineista höyryä?</w:t>
      </w:r>
    </w:p>
    <w:p>
      <w:r>
        <w:rPr>
          <w:b/>
        </w:rPr>
        <w:t xml:space="preserve">Kysymys 2</w:t>
      </w:r>
    </w:p>
    <w:p>
      <w:r>
        <w:t xml:space="preserve">Minä vuonna Richard Trevithick patentoi laitteensa?</w:t>
      </w:r>
    </w:p>
    <w:p>
      <w:r>
        <w:rPr>
          <w:b/>
        </w:rPr>
        <w:t xml:space="preserve">Kysymys 3</w:t>
      </w:r>
    </w:p>
    <w:p>
      <w:r>
        <w:t xml:space="preserve">Korkeapaineiset höyrykoneet olivat niin pieniä, että niitä voitiin käyttää missä sovelluksessa?</w:t>
      </w:r>
    </w:p>
    <w:p>
      <w:r>
        <w:rPr>
          <w:b/>
        </w:rPr>
        <w:t xml:space="preserve">Kysymys 4</w:t>
      </w:r>
    </w:p>
    <w:p>
      <w:r>
        <w:t xml:space="preserve">Mihin höyrykoneita käytettiin?</w:t>
      </w:r>
    </w:p>
    <w:p>
      <w:r>
        <w:rPr>
          <w:b/>
        </w:rPr>
        <w:t xml:space="preserve">Kysymys 5</w:t>
      </w:r>
    </w:p>
    <w:p>
      <w:r>
        <w:t xml:space="preserve">Kuka keksi korkeapaineisen voimanlähteen noin vuonna 1800?</w:t>
      </w:r>
    </w:p>
    <w:p>
      <w:r>
        <w:rPr>
          <w:b/>
        </w:rPr>
        <w:t xml:space="preserve">Kysymys 6</w:t>
      </w:r>
    </w:p>
    <w:p>
      <w:r>
        <w:t xml:space="preserve">Kuka loi vuonna 1801 moottorin, jossa käytettiin kuljetussovelluksia?</w:t>
      </w:r>
    </w:p>
    <w:p>
      <w:r>
        <w:rPr>
          <w:b/>
        </w:rPr>
        <w:t xml:space="preserve">Kysymys 7</w:t>
      </w:r>
    </w:p>
    <w:p>
      <w:r>
        <w:t xml:space="preserve">Minä vuonna Oliver Evans patentoi laitteensa?</w:t>
      </w:r>
    </w:p>
    <w:p>
      <w:r>
        <w:rPr>
          <w:b/>
        </w:rPr>
        <w:t xml:space="preserve">Kysymys 8</w:t>
      </w:r>
    </w:p>
    <w:p>
      <w:r>
        <w:t xml:space="preserve">Korkeapaineiset voimanlähteet olivat niin pieniä, että niitä voitiin käyttää missä sovelluksessa?</w:t>
      </w:r>
    </w:p>
    <w:p>
      <w:r>
        <w:rPr>
          <w:b/>
        </w:rPr>
        <w:t xml:space="preserve">Kysymys 9</w:t>
      </w:r>
    </w:p>
    <w:p>
      <w:r>
        <w:t xml:space="preserve">Mitä valmistustekniikoita käytettiin lähteenä?</w:t>
      </w:r>
    </w:p>
    <w:p>
      <w:r>
        <w:rPr>
          <w:b/>
        </w:rPr>
        <w:t xml:space="preserve">Tekstin numero 28</w:t>
      </w:r>
    </w:p>
    <w:p>
      <w:r>
        <w:t xml:space="preserve">Vaikka edestakaista höyrykonetta ei enää käytetä laajasti kaupallisessa käytössä, useat yritykset tutkivat tai hyödyntävät moottorin mahdollisuuksia polttomoottoreiden vaihtoehtona. </w:t>
      </w:r>
      <w:r>
        <w:t xml:space="preserve">Ruotsalainen </w:t>
      </w:r>
      <w:r>
        <w:t xml:space="preserve">yritys </w:t>
      </w:r>
      <w:r>
        <w:rPr>
          <w:color w:val="A9A9A9"/>
        </w:rPr>
        <w:t xml:space="preserve">Energiprojekt AB </w:t>
      </w:r>
      <w:r>
        <w:t xml:space="preserve">on edistynyt nykyaikaisten materiaalien käytössä höyryn voiman hyödyntämisessä</w:t>
      </w:r>
      <w:r>
        <w:rPr>
          <w:color w:val="DCDCDC"/>
        </w:rPr>
        <w:t xml:space="preserve">.</w:t>
      </w:r>
      <w:r>
        <w:t xml:space="preserve"> Energiprojektin höyrymoottorin hyötysuhde on noin </w:t>
      </w:r>
      <w:r>
        <w:rPr>
          <w:color w:val="2F4F4F"/>
        </w:rPr>
        <w:t xml:space="preserve">27-30 prosenttia </w:t>
      </w:r>
      <w:r>
        <w:t xml:space="preserve">korkeapaineisissa moottoreissa. Se on yksivaiheinen, </w:t>
      </w:r>
      <w:r>
        <w:rPr>
          <w:color w:val="A0522D"/>
        </w:rPr>
        <w:t xml:space="preserve">5-sylinterinen </w:t>
      </w:r>
      <w:r>
        <w:t xml:space="preserve">moottori (ei yhdistelmää), jossa käytetään ylikuumennettua höyryä, ja se kuluttaa noin 4 kg </w:t>
      </w:r>
      <w:r>
        <w:t xml:space="preserve">höyryä kilowattituntia kohden.[ei ole mainittu lainauksessa].</w:t>
      </w:r>
    </w:p>
    <w:p>
      <w:r>
        <w:rPr>
          <w:b/>
        </w:rPr>
        <w:t xml:space="preserve">Kysymys 0</w:t>
      </w:r>
    </w:p>
    <w:p>
      <w:r>
        <w:t xml:space="preserve">Mikä nykyaikainen yritys on työskennellyt erityisesti höyrykoneen parissa, jossa käytetään nykyaikaisia materiaaleja?</w:t>
      </w:r>
    </w:p>
    <w:p>
      <w:r>
        <w:rPr>
          <w:b/>
        </w:rPr>
        <w:t xml:space="preserve">Kysymys 1</w:t>
      </w:r>
    </w:p>
    <w:p>
      <w:r>
        <w:t xml:space="preserve">Missä Energiprojekt AB sijaitsee?</w:t>
      </w:r>
    </w:p>
    <w:p>
      <w:r>
        <w:rPr>
          <w:b/>
        </w:rPr>
        <w:t xml:space="preserve">Kysymys 2</w:t>
      </w:r>
    </w:p>
    <w:p>
      <w:r>
        <w:t xml:space="preserve">Kuinka monta sylinteriä Energiprojekt AB:n moottorissa on?</w:t>
      </w:r>
    </w:p>
    <w:p>
      <w:r>
        <w:rPr>
          <w:b/>
        </w:rPr>
        <w:t xml:space="preserve">Kysymys 3</w:t>
      </w:r>
    </w:p>
    <w:p>
      <w:r>
        <w:t xml:space="preserve">Kuinka monta kiloa höyryä kilowattituntia kohden Energiprojekt AB:n moottori käyttää?</w:t>
      </w:r>
    </w:p>
    <w:p>
      <w:r>
        <w:rPr>
          <w:b/>
        </w:rPr>
        <w:t xml:space="preserve">Kysymys 4</w:t>
      </w:r>
    </w:p>
    <w:p>
      <w:r>
        <w:t xml:space="preserve">Kuinka monta prosenttia korkeapaineisen moottorin hyötysuhteesta Energiprojekt AB:n moottori on saavuttanut?</w:t>
      </w:r>
    </w:p>
    <w:p>
      <w:r>
        <w:rPr>
          <w:b/>
        </w:rPr>
        <w:t xml:space="preserve">Kysymys 5</w:t>
      </w:r>
    </w:p>
    <w:p>
      <w:r>
        <w:t xml:space="preserve">Mikä nykyaikainen yritys on työskennellyt erityisesti polttomoottorin parissa, jossa käytetään nykyaikaisia materiaaleja?</w:t>
      </w:r>
    </w:p>
    <w:p>
      <w:r>
        <w:rPr>
          <w:b/>
        </w:rPr>
        <w:t xml:space="preserve">Kysymys 6</w:t>
      </w:r>
    </w:p>
    <w:p>
      <w:r>
        <w:t xml:space="preserve">Mihin korkeapainemoottorit perustuvat?</w:t>
      </w:r>
    </w:p>
    <w:p>
      <w:r>
        <w:rPr>
          <w:b/>
        </w:rPr>
        <w:t xml:space="preserve">Kysymys 7</w:t>
      </w:r>
    </w:p>
    <w:p>
      <w:r>
        <w:t xml:space="preserve">Kuinka monta sylinteriä yhdistelmämoottorissa on?</w:t>
      </w:r>
    </w:p>
    <w:p>
      <w:r>
        <w:rPr>
          <w:b/>
        </w:rPr>
        <w:t xml:space="preserve">Kysymys 8</w:t>
      </w:r>
    </w:p>
    <w:p>
      <w:r>
        <w:t xml:space="preserve">Kuinka monta kiloa höyryä kilowattituntia kohden polttomoottori käyttää?</w:t>
      </w:r>
    </w:p>
    <w:p>
      <w:r>
        <w:rPr>
          <w:b/>
        </w:rPr>
        <w:t xml:space="preserve">Kysymys 9</w:t>
      </w:r>
    </w:p>
    <w:p>
      <w:r>
        <w:t xml:space="preserve">Kuinka monta prosenttia korkeapaineisen moottorin hyötysuhteesta on saavutettu yhdistelmämoottorilla?</w:t>
      </w:r>
    </w:p>
    <w:p>
      <w:r>
        <w:rPr>
          <w:b/>
        </w:rPr>
        <w:t xml:space="preserve">Tekstin numero 29</w:t>
      </w:r>
    </w:p>
    <w:p>
      <w:r>
        <w:t xml:space="preserve">Jos yhteistuotantoa ei käytetä, voimalaitosten höyryturbiinit käyttävät </w:t>
      </w:r>
      <w:r>
        <w:rPr>
          <w:color w:val="A9A9A9"/>
        </w:rPr>
        <w:t xml:space="preserve">pintalauhduttimia </w:t>
      </w:r>
      <w:r>
        <w:t xml:space="preserve">kylmänäieluina. Lauhduttimia jäähdytetään meristä, joista ja järvistä tulevalla vesivirralla ja usein jäähdytystorneilla, joissa vettä haihdutetaan jäähdytysenergian poistamiseksi. Lauhduttimesta tuleva lauhdutettu kuuma vesi johdetaan sitten pumpun avulla takaisin kattilaan. Kuivajäähdytystorni muistuttaa </w:t>
      </w:r>
      <w:r>
        <w:rPr>
          <w:color w:val="2F4F4F"/>
        </w:rPr>
        <w:t xml:space="preserve">auton jäähdytintä</w:t>
      </w:r>
      <w:r>
        <w:t xml:space="preserve">, ja sitä käytetään </w:t>
      </w:r>
      <w:r>
        <w:rPr>
          <w:color w:val="556B2F"/>
        </w:rPr>
        <w:t xml:space="preserve">paikoissa</w:t>
      </w:r>
      <w:r>
        <w:rPr>
          <w:color w:val="6B8E23"/>
        </w:rPr>
        <w:t xml:space="preserve">, joissa vesi on kallista</w:t>
      </w:r>
      <w:r>
        <w:t xml:space="preserve">. </w:t>
      </w:r>
      <w:r>
        <w:t xml:space="preserve">Haihdutusjäähdytystornit</w:t>
      </w:r>
      <w:r>
        <w:t xml:space="preserve"> (</w:t>
      </w:r>
      <w:r>
        <w:rPr>
          <w:color w:val="A0522D"/>
        </w:rPr>
        <w:t xml:space="preserve">märät </w:t>
      </w:r>
      <w:r>
        <w:t xml:space="preserve">jäähdytystornit) käyttävät hylätyn lämmön veden haihduttamiseen; tämä vesi pidetään erillään lauhdevedestä, joka kiertää suljetussa järjestelmässä ja palaa kattilaan. Tällaisissa tornissa on usein näkyviä huuruja, jotka johtuvat siitä, että haihdutettu vesi tiivistyy lämpimän ilman mukanaan tuomiksi pisaroiksi. Haihdutusjäähdytystornit tarvitsevat vähemmän vettä kuin joki- tai järvivedellä tapahtuva jäähdytys. 700 megawatin hiilivoimalaitos voi käyttää </w:t>
      </w:r>
      <w:r>
        <w:t xml:space="preserve">haihdutusjäähdytykseen </w:t>
      </w:r>
      <w:r>
        <w:t xml:space="preserve">noin </w:t>
      </w:r>
      <w:r>
        <w:rPr>
          <w:color w:val="228B22"/>
        </w:rPr>
        <w:t xml:space="preserve">3600 </w:t>
      </w:r>
      <w:r>
        <w:t xml:space="preserve">kuutiometriä lisävettä tunnissa, mutta tarvitsisi noin kaksikymmenkertaisen määrän, jos se jäähdytettäisiin jokivedellä.[viitattu ].</w:t>
      </w:r>
    </w:p>
    <w:p>
      <w:r>
        <w:rPr>
          <w:b/>
        </w:rPr>
        <w:t xml:space="preserve">Kysymys 0</w:t>
      </w:r>
    </w:p>
    <w:p>
      <w:r>
        <w:t xml:space="preserve">Mitä voimalaitosten höyryturbiinit käyttävät kylmänä nieluna, jos yhteistuotantoa ei ole?</w:t>
      </w:r>
    </w:p>
    <w:p>
      <w:r>
        <w:rPr>
          <w:b/>
        </w:rPr>
        <w:t xml:space="preserve">Kysymys 1</w:t>
      </w:r>
    </w:p>
    <w:p>
      <w:r>
        <w:t xml:space="preserve">Minkälainen laite on kuiva jäähdytystorni?</w:t>
      </w:r>
    </w:p>
    <w:p>
      <w:r>
        <w:rPr>
          <w:b/>
        </w:rPr>
        <w:t xml:space="preserve">Kysymys 2</w:t>
      </w:r>
    </w:p>
    <w:p>
      <w:r>
        <w:t xml:space="preserve">Millaisissa paikoissa kuivajäähdytystorneja käytetään?</w:t>
      </w:r>
    </w:p>
    <w:p>
      <w:r>
        <w:rPr>
          <w:b/>
        </w:rPr>
        <w:t xml:space="preserve">Kysymys 3</w:t>
      </w:r>
    </w:p>
    <w:p>
      <w:r>
        <w:t xml:space="preserve">Haihdutusjäähdytystornista käytetään myös nimitystä minkälainen jäähdytystorni?</w:t>
      </w:r>
    </w:p>
    <w:p>
      <w:r>
        <w:rPr>
          <w:b/>
        </w:rPr>
        <w:t xml:space="preserve">Kysymys 4</w:t>
      </w:r>
    </w:p>
    <w:p>
      <w:r>
        <w:t xml:space="preserve">Kuinka monta kuutiometriä lisävettä 700 megawatin hiilivoimalassa käytetään haihdutusjäähdytykseen tunneittain?</w:t>
      </w:r>
    </w:p>
    <w:p>
      <w:r>
        <w:rPr>
          <w:b/>
        </w:rPr>
        <w:t xml:space="preserve">Kysymys 5</w:t>
      </w:r>
    </w:p>
    <w:p>
      <w:r>
        <w:t xml:space="preserve">Mitä voimalaitosten höyryturbiinit käyttävät kylmänä pesurina veden puuttuessa?</w:t>
      </w:r>
    </w:p>
    <w:p>
      <w:r>
        <w:rPr>
          <w:b/>
        </w:rPr>
        <w:t xml:space="preserve">Kysymys 6</w:t>
      </w:r>
    </w:p>
    <w:p>
      <w:r>
        <w:t xml:space="preserve">Minkälainen laite on energian poisto?</w:t>
      </w:r>
    </w:p>
    <w:p>
      <w:r>
        <w:rPr>
          <w:b/>
        </w:rPr>
        <w:t xml:space="preserve">Kysymys 7</w:t>
      </w:r>
    </w:p>
    <w:p>
      <w:r>
        <w:t xml:space="preserve">Millaisissa paikoissa jokia käytetään?</w:t>
      </w:r>
    </w:p>
    <w:p>
      <w:r>
        <w:rPr>
          <w:b/>
        </w:rPr>
        <w:t xml:space="preserve">Kysymys 8</w:t>
      </w:r>
    </w:p>
    <w:p>
      <w:r>
        <w:t xml:space="preserve">Minkälainen jäähdytystorni on vesijäähdytystorni?</w:t>
      </w:r>
    </w:p>
    <w:p>
      <w:r>
        <w:rPr>
          <w:b/>
        </w:rPr>
        <w:t xml:space="preserve">Kysymys 9</w:t>
      </w:r>
    </w:p>
    <w:p>
      <w:r>
        <w:t xml:space="preserve">Kuinka monta kuutiometriä lisävettä 700 megawatin vesivoimalaitos käyttää haihdutusjäähdytykseen tunneittain?</w:t>
      </w:r>
    </w:p>
    <w:p>
      <w:r>
        <w:rPr>
          <w:b/>
        </w:rPr>
        <w:t xml:space="preserve">Tekstin numero 30</w:t>
      </w:r>
    </w:p>
    <w:p>
      <w:r>
        <w:t xml:space="preserve">James Watt otti </w:t>
      </w:r>
      <w:r>
        <w:rPr>
          <w:color w:val="A9A9A9"/>
        </w:rPr>
        <w:t xml:space="preserve">keskipakosäätimen </w:t>
      </w:r>
      <w:r>
        <w:t xml:space="preserve">käyttöön höyrykoneessa vuonna 1788 sen jälkeen, kun Wattin kumppani </w:t>
      </w:r>
      <w:r>
        <w:rPr>
          <w:color w:val="DCDCDC"/>
        </w:rPr>
        <w:t xml:space="preserve">Boulton oli </w:t>
      </w:r>
      <w:r>
        <w:t xml:space="preserve">nähnyt sen </w:t>
      </w:r>
      <w:r>
        <w:rPr>
          <w:color w:val="556B2F"/>
        </w:rPr>
        <w:t xml:space="preserve">jauhomyllyssä, jota </w:t>
      </w:r>
      <w:r>
        <w:t xml:space="preserve">Boulton ja Watt olivat rakentamassa</w:t>
      </w:r>
      <w:r>
        <w:t xml:space="preserve">.</w:t>
      </w:r>
      <w:r>
        <w:t xml:space="preserve"> Säätimellä ei voitu </w:t>
      </w:r>
      <w:r>
        <w:rPr>
          <w:color w:val="6B8E23"/>
        </w:rPr>
        <w:t xml:space="preserve">pitää säädettyä kierroslukua, koska </w:t>
      </w:r>
      <w:r>
        <w:t xml:space="preserve">se otti uuden vakionopeuden kuorman muuttuessa. Regulaattori pystyi käsittelemään pienempiä vaihteluita, kuten kattilan lämpökuorman vaihtelun aiheuttamia vaihteluita. Lisäksi nopeuden muuttuessa oli taipumusta värähtelyyn. Tämän vuoksi </w:t>
      </w:r>
      <w:r>
        <w:t xml:space="preserve">pelkästään tällä säätimellä varustetut moottorit eivät soveltuneet </w:t>
      </w:r>
      <w:r>
        <w:rPr>
          <w:color w:val="A0522D"/>
        </w:rPr>
        <w:t xml:space="preserve">vakionopeutta vaativiin toimintoihin, </w:t>
      </w:r>
      <w:r>
        <w:t xml:space="preserve">kuten </w:t>
      </w:r>
      <w:r>
        <w:rPr>
          <w:color w:val="228B22"/>
        </w:rPr>
        <w:t xml:space="preserve">puuvillan kehräämiseen</w:t>
      </w:r>
      <w:r>
        <w:t xml:space="preserve">. Säädintä parannettiin ajan mittaan, ja yhdessä muuttuvan höyrynpoiston kanssa saavutettiin hyvä nopeuden säätö kuormituksen muutosten mukaan 1800-luvun loppupuolella.</w:t>
      </w:r>
    </w:p>
    <w:p>
      <w:r>
        <w:rPr>
          <w:b/>
        </w:rPr>
        <w:t xml:space="preserve">Kysymys 0</w:t>
      </w:r>
    </w:p>
    <w:p>
      <w:r>
        <w:t xml:space="preserve">Mitä Watt lisäsi höyrykoneeseen vuonna 1788?</w:t>
      </w:r>
    </w:p>
    <w:p>
      <w:r>
        <w:rPr>
          <w:b/>
        </w:rPr>
        <w:t xml:space="preserve">Kysymys 1</w:t>
      </w:r>
    </w:p>
    <w:p>
      <w:r>
        <w:t xml:space="preserve">Mikä oli Wattin kumppanin nimi?</w:t>
      </w:r>
    </w:p>
    <w:p>
      <w:r>
        <w:rPr>
          <w:b/>
        </w:rPr>
        <w:t xml:space="preserve">Kysymys 2</w:t>
      </w:r>
    </w:p>
    <w:p>
      <w:r>
        <w:t xml:space="preserve">Missä Boulton havaitsi ensimmäisen kerran keskipakosäätimen?</w:t>
      </w:r>
    </w:p>
    <w:p>
      <w:r>
        <w:rPr>
          <w:b/>
        </w:rPr>
        <w:t xml:space="preserve">Kysymys 3</w:t>
      </w:r>
    </w:p>
    <w:p>
      <w:r>
        <w:t xml:space="preserve">Mikä on sellainen työ, johon keskipakosäätimellä varustettu höyrykone ei soveltunut?</w:t>
      </w:r>
    </w:p>
    <w:p>
      <w:r>
        <w:rPr>
          <w:b/>
        </w:rPr>
        <w:t xml:space="preserve">Kysymys 4</w:t>
      </w:r>
    </w:p>
    <w:p>
      <w:r>
        <w:t xml:space="preserve">Mihin keskipakosäädin ei pystynyt?</w:t>
      </w:r>
    </w:p>
    <w:p>
      <w:r>
        <w:rPr>
          <w:b/>
        </w:rPr>
        <w:t xml:space="preserve">Kysymys 5</w:t>
      </w:r>
    </w:p>
    <w:p>
      <w:r>
        <w:t xml:space="preserve">Mitä Watt lisäsi höyrykoneeseen 1800-luvulla?</w:t>
      </w:r>
    </w:p>
    <w:p>
      <w:r>
        <w:rPr>
          <w:b/>
        </w:rPr>
        <w:t xml:space="preserve">Kysymys 6</w:t>
      </w:r>
    </w:p>
    <w:p>
      <w:r>
        <w:t xml:space="preserve">Mikä oli Wattin pomon nimi?</w:t>
      </w:r>
    </w:p>
    <w:p>
      <w:r>
        <w:rPr>
          <w:b/>
        </w:rPr>
        <w:t xml:space="preserve">Kysymys 7</w:t>
      </w:r>
    </w:p>
    <w:p>
      <w:r>
        <w:t xml:space="preserve">Missä Watt havaitsi ensimmäisen kerran keskipakosäätimen?</w:t>
      </w:r>
    </w:p>
    <w:p>
      <w:r>
        <w:rPr>
          <w:b/>
        </w:rPr>
        <w:t xml:space="preserve">Kysymys 8</w:t>
      </w:r>
    </w:p>
    <w:p>
      <w:r>
        <w:t xml:space="preserve">Mikä on esimerkki työstä, johon keskipakosäätimellä varustettu höyrykone soveltui?</w:t>
      </w:r>
    </w:p>
    <w:p>
      <w:r>
        <w:rPr>
          <w:b/>
        </w:rPr>
        <w:t xml:space="preserve">Kysymys 9</w:t>
      </w:r>
    </w:p>
    <w:p>
      <w:r>
        <w:t xml:space="preserve">Mihin keskipakoisvoimaiset kuormituksen muutokset eivät kyenneet?</w:t>
      </w:r>
    </w:p>
    <w:p>
      <w:r>
        <w:rPr>
          <w:b/>
        </w:rPr>
        <w:t xml:space="preserve">Tekstin numero 31</w:t>
      </w:r>
    </w:p>
    <w:p>
      <w:r>
        <w:t xml:space="preserve">Yhdistäminen oli yleistä teollisuusyksiköissä, </w:t>
      </w:r>
      <w:r>
        <w:rPr>
          <w:color w:val="A9A9A9"/>
        </w:rPr>
        <w:t xml:space="preserve">tieliikennemoottoreissa </w:t>
      </w:r>
      <w:r>
        <w:t xml:space="preserve">ja lähes yleistä laivamoottoreissa </w:t>
      </w:r>
      <w:r>
        <w:rPr>
          <w:color w:val="DCDCDC"/>
        </w:rPr>
        <w:t xml:space="preserve">vuoden 1880 </w:t>
      </w:r>
      <w:r>
        <w:t xml:space="preserve">jälkeen</w:t>
      </w:r>
      <w:r>
        <w:t xml:space="preserve">; se ei ollut yleisesti suosittua </w:t>
      </w:r>
      <w:r>
        <w:rPr>
          <w:color w:val="2F4F4F"/>
        </w:rPr>
        <w:t xml:space="preserve">rautatievetureissa</w:t>
      </w:r>
      <w:r>
        <w:t xml:space="preserve">, joissa sitä pidettiin usein </w:t>
      </w:r>
      <w:r>
        <w:rPr>
          <w:color w:val="556B2F"/>
        </w:rPr>
        <w:t xml:space="preserve">monimutkaisena</w:t>
      </w:r>
      <w:r>
        <w:t xml:space="preserve">. </w:t>
      </w:r>
      <w:r>
        <w:t xml:space="preserve">Tämä johtui osittain rautateiden ankarasta käyttöympäristöstä ja kuormausraiteen tarjoamasta rajallisesta tilasta (erityisesti Isossa-Britanniassa, jossa yhdistäminen ei ollut koskaan yleistä eikä sitä käytetty vuoden </w:t>
      </w:r>
      <w:r>
        <w:rPr>
          <w:color w:val="6B8E23"/>
        </w:rPr>
        <w:t xml:space="preserve">1930 </w:t>
      </w:r>
      <w:r>
        <w:t xml:space="preserve">jälkeen</w:t>
      </w:r>
      <w:r>
        <w:t xml:space="preserve">).</w:t>
      </w:r>
      <w:r>
        <w:t xml:space="preserve"> Vaikka se ei koskaan ollutkaan enemmistönä, se oli kuitenkin suosittu monissa muissa maissa.</w:t>
      </w:r>
    </w:p>
    <w:p>
      <w:r>
        <w:rPr>
          <w:b/>
        </w:rPr>
        <w:t xml:space="preserve">Kysymys 0</w:t>
      </w:r>
    </w:p>
    <w:p>
      <w:r>
        <w:t xml:space="preserve">Minkä vuoden jälkeen sekoitusta käytettiin usein laivamoottoreissa?</w:t>
      </w:r>
    </w:p>
    <w:p>
      <w:r>
        <w:rPr>
          <w:b/>
        </w:rPr>
        <w:t xml:space="preserve">Kysymys 1</w:t>
      </w:r>
    </w:p>
    <w:p>
      <w:r>
        <w:t xml:space="preserve">Minkä koneiden rakentamisessa yhdistäminen ei ollut suosittua?</w:t>
      </w:r>
    </w:p>
    <w:p>
      <w:r>
        <w:rPr>
          <w:b/>
        </w:rPr>
        <w:t xml:space="preserve">Kysymys 2</w:t>
      </w:r>
    </w:p>
    <w:p>
      <w:r>
        <w:t xml:space="preserve">Minkälaisena yhdistäminen nähtiin veturirakennusteollisuudessa?</w:t>
      </w:r>
    </w:p>
    <w:p>
      <w:r>
        <w:rPr>
          <w:b/>
        </w:rPr>
        <w:t xml:space="preserve">Kysymys 3</w:t>
      </w:r>
    </w:p>
    <w:p>
      <w:r>
        <w:t xml:space="preserve">Minkä vuoden jälkeen yhdistelmävalmisteita ei enää käytetty Yhdistyneessä kuningaskunnassa?</w:t>
      </w:r>
    </w:p>
    <w:p>
      <w:r>
        <w:rPr>
          <w:b/>
        </w:rPr>
        <w:t xml:space="preserve">Kysymys 4</w:t>
      </w:r>
    </w:p>
    <w:p>
      <w:r>
        <w:t xml:space="preserve">Missä koneissa, kuten laivamoottoreissa ja teollisuuslaitteissa, sekoittaminen oli suosittua?</w:t>
      </w:r>
    </w:p>
    <w:p>
      <w:r>
        <w:rPr>
          <w:b/>
        </w:rPr>
        <w:t xml:space="preserve">Kysymys 5</w:t>
      </w:r>
    </w:p>
    <w:p>
      <w:r>
        <w:t xml:space="preserve">Minkä vuoden jälkeen seosainetta käytettiin usein rautatievetureissa?</w:t>
      </w:r>
    </w:p>
    <w:p>
      <w:r>
        <w:rPr>
          <w:b/>
        </w:rPr>
        <w:t xml:space="preserve">Kysymys 6</w:t>
      </w:r>
    </w:p>
    <w:p>
      <w:r>
        <w:t xml:space="preserve">Yhdistäminen ei ollut suosittua minkä koneiden lastauksessa?</w:t>
      </w:r>
    </w:p>
    <w:p>
      <w:r>
        <w:rPr>
          <w:b/>
        </w:rPr>
        <w:t xml:space="preserve">Kysymys 7</w:t>
      </w:r>
    </w:p>
    <w:p>
      <w:r>
        <w:t xml:space="preserve">Minkälaisena yhdistäminen nähtiin merenkulkualalla?</w:t>
      </w:r>
    </w:p>
    <w:p>
      <w:r>
        <w:rPr>
          <w:b/>
        </w:rPr>
        <w:t xml:space="preserve">Kysymys 8</w:t>
      </w:r>
    </w:p>
    <w:p>
      <w:r>
        <w:t xml:space="preserve">Minkä vuoden jälkeen merivetureita ei enää käytetty Yhdistyneessä kuningaskunnassa?</w:t>
      </w:r>
    </w:p>
    <w:p>
      <w:r>
        <w:rPr>
          <w:b/>
        </w:rPr>
        <w:t xml:space="preserve">Kysymys 9</w:t>
      </w:r>
    </w:p>
    <w:p>
      <w:r>
        <w:t xml:space="preserve">Missä koneissa meriveturit olivat suosittuja laivamoottoreiden ja teollisuusyksiköiden ohella?</w:t>
      </w:r>
    </w:p>
    <w:p>
      <w:r>
        <w:rPr>
          <w:b/>
        </w:rPr>
        <w:t xml:space="preserve">Tekstin numero 32</w:t>
      </w:r>
    </w:p>
    <w:p>
      <w:r>
        <w:t xml:space="preserve">Yksinkertaisimmat venttiilivaihteet tuottavat </w:t>
      </w:r>
      <w:r>
        <w:t xml:space="preserve">moottorin syklin aikana </w:t>
      </w:r>
      <w:r>
        <w:rPr>
          <w:color w:val="DCDCDC"/>
        </w:rPr>
        <w:t xml:space="preserve">kiinteän </w:t>
      </w:r>
      <w:r>
        <w:rPr>
          <w:color w:val="A9A9A9"/>
        </w:rPr>
        <w:t xml:space="preserve">pituisia </w:t>
      </w:r>
      <w:r>
        <w:rPr>
          <w:color w:val="A9A9A9"/>
        </w:rPr>
        <w:t xml:space="preserve">tapahtumia </w:t>
      </w:r>
      <w:r>
        <w:t xml:space="preserve">ja saavat usein moottorin pyörimään vain yhteen suuntaan. Useimmissa venttiileissä on kuitenkin kääntömekanismi, jonka avulla voidaan lisäksi säästää höyryä nopeuden ja vauhdin kasvaessa </w:t>
      </w:r>
      <w:r>
        <w:rPr>
          <w:color w:val="2F4F4F"/>
        </w:rPr>
        <w:t xml:space="preserve">"</w:t>
      </w:r>
      <w:r>
        <w:rPr>
          <w:color w:val="556B2F"/>
        </w:rPr>
        <w:t xml:space="preserve">lyhentämällä katkaisua</w:t>
      </w:r>
      <w:r>
        <w:rPr>
          <w:color w:val="2F4F4F"/>
        </w:rPr>
        <w:t xml:space="preserve">" </w:t>
      </w:r>
      <w:r>
        <w:t xml:space="preserve">tai pikemminkin lyhentämällä sisäänpääsytapahtumaa; tämä puolestaan pidentää paisunta-aikaa. Koska yksi ja sama venttiili ohjaa kuitenkin yleensä molempia höyryvirtoja, lyhyt katkaisu sisäänottovaiheessa vaikuttaa haitallisesti pakokaasu- ja puristusjaksoihin, jotka olisi mieluiten aina pidettävä melko vakiona; jos pakokaasuvaihe on liian lyhyt, koko pakokaasuhöyry ei pääse </w:t>
      </w:r>
      <w:r>
        <w:rPr>
          <w:color w:val="6B8E23"/>
        </w:rPr>
        <w:t xml:space="preserve">tyhjentämään sylinteriä</w:t>
      </w:r>
      <w:r>
        <w:t xml:space="preserve">, jolloin se tukehtuu ja syntyy liiallista puristusta ("</w:t>
      </w:r>
      <w:r>
        <w:rPr>
          <w:color w:val="A0522D"/>
        </w:rPr>
        <w:t xml:space="preserve">takaisku</w:t>
      </w:r>
      <w:r>
        <w:t xml:space="preserve">")[1].</w:t>
      </w:r>
    </w:p>
    <w:p>
      <w:r>
        <w:rPr>
          <w:b/>
        </w:rPr>
        <w:t xml:space="preserve">Kysymys 0</w:t>
      </w:r>
    </w:p>
    <w:p>
      <w:r>
        <w:t xml:space="preserve">Mikä on toinen termi vastaanottotapahtuman lyhentämiselle?</w:t>
      </w:r>
    </w:p>
    <w:p>
      <w:r>
        <w:rPr>
          <w:b/>
        </w:rPr>
        <w:t xml:space="preserve">Kysymys 1</w:t>
      </w:r>
    </w:p>
    <w:p>
      <w:r>
        <w:t xml:space="preserve">Mikä on toinen termi liialliselle puristukselle?</w:t>
      </w:r>
    </w:p>
    <w:p>
      <w:r>
        <w:rPr>
          <w:b/>
        </w:rPr>
        <w:t xml:space="preserve">Kysymys 2</w:t>
      </w:r>
    </w:p>
    <w:p>
      <w:r>
        <w:t xml:space="preserve">Mitä pakokaasuhöyry ei voi tehdä täysin, jos pakokaasun poistotapahtuma ei ole riittävän pitkä?</w:t>
      </w:r>
    </w:p>
    <w:p>
      <w:r>
        <w:rPr>
          <w:b/>
        </w:rPr>
        <w:t xml:space="preserve">Kysymys 3</w:t>
      </w:r>
    </w:p>
    <w:p>
      <w:r>
        <w:t xml:space="preserve">Kuinka pitkiä ovat moottorin syklitapahtumat, kun käytetään yksinkertaisimpia venttiilivaihteita?</w:t>
      </w:r>
    </w:p>
    <w:p>
      <w:r>
        <w:rPr>
          <w:b/>
        </w:rPr>
        <w:t xml:space="preserve">Kysymys 4</w:t>
      </w:r>
    </w:p>
    <w:p>
      <w:r>
        <w:t xml:space="preserve">Mikä on toinen termi laajentumistapahtuman lyhentämiselle?</w:t>
      </w:r>
    </w:p>
    <w:p>
      <w:r>
        <w:rPr>
          <w:b/>
        </w:rPr>
        <w:t xml:space="preserve">Kysymys 5</w:t>
      </w:r>
    </w:p>
    <w:p>
      <w:r>
        <w:t xml:space="preserve">Mikä on toinen termi liialliselle lyhentymiselle?</w:t>
      </w:r>
    </w:p>
    <w:p>
      <w:r>
        <w:rPr>
          <w:b/>
        </w:rPr>
        <w:t xml:space="preserve">Kysymys 6</w:t>
      </w:r>
    </w:p>
    <w:p>
      <w:r>
        <w:t xml:space="preserve">Mitä pakokaasuhöyry ei voi tehdä täysin, jos höyrytapahtuma ei ole riittävän pitkä?</w:t>
      </w:r>
    </w:p>
    <w:p>
      <w:r>
        <w:rPr>
          <w:b/>
        </w:rPr>
        <w:t xml:space="preserve">Kysymys 7</w:t>
      </w:r>
    </w:p>
    <w:p>
      <w:r>
        <w:t xml:space="preserve">Kuinka pitkiä ovat moottorin syklitapahtumat, kun käytetään yksinkertaisinta pakokaasun puristusta?</w:t>
      </w:r>
    </w:p>
    <w:p>
      <w:r>
        <w:rPr>
          <w:b/>
        </w:rPr>
        <w:t xml:space="preserve">Kysymys 8</w:t>
      </w:r>
    </w:p>
    <w:p>
      <w:r>
        <w:t xml:space="preserve">Mitä yksinkertaisimmat puristussylinterit antavat moottorin syklin aikana?</w:t>
      </w:r>
    </w:p>
    <w:p>
      <w:r>
        <w:rPr>
          <w:b/>
        </w:rPr>
        <w:t xml:space="preserve">Tekstin numero 33</w:t>
      </w:r>
    </w:p>
    <w:p>
      <w:r>
        <w:t xml:space="preserve">Mekaanisen liikkeen tuottaminen kiehuvalla vedellä on yli 2000 vuoden takaa, mutta varhaiset laitteet eivät olleet käytännöllisiä. </w:t>
      </w:r>
      <w:r>
        <w:rPr>
          <w:color w:val="A9A9A9"/>
        </w:rPr>
        <w:t xml:space="preserve">Espanjalainen </w:t>
      </w:r>
      <w:r>
        <w:t xml:space="preserve">keksijä </w:t>
      </w:r>
      <w:r>
        <w:rPr>
          <w:color w:val="DCDCDC"/>
        </w:rPr>
        <w:t xml:space="preserve">Jerónimo de Ayanz y Beaumont </w:t>
      </w:r>
      <w:r>
        <w:t xml:space="preserve">sai ensimmäisen höyrykoneen patentin vuonna </w:t>
      </w:r>
      <w:r>
        <w:rPr>
          <w:color w:val="2F4F4F"/>
        </w:rPr>
        <w:t xml:space="preserve">1606</w:t>
      </w:r>
      <w:r>
        <w:t xml:space="preserve">. </w:t>
      </w:r>
      <w:r>
        <w:t xml:space="preserve">Vuonna </w:t>
      </w:r>
      <w:r>
        <w:rPr>
          <w:color w:val="556B2F"/>
        </w:rPr>
        <w:t xml:space="preserve">1698 </w:t>
      </w:r>
      <w:r>
        <w:t xml:space="preserve">Thomas Savery patentoi höyrypumpun, joka käytti höyryä suorassa kosketuksessa pumpattavan veden kanssa</w:t>
      </w:r>
      <w:r>
        <w:rPr>
          <w:color w:val="556B2F"/>
        </w:rPr>
        <w:t xml:space="preserve">.</w:t>
      </w:r>
      <w:r>
        <w:t xml:space="preserve"> Saveryn höyrypumppu käytti lauhdutettua höyryä tyhjiön luomiseen ja veden imemiseen kammioon, minkä jälkeen se käytti paineistettua höyryä veden pumppaamiseksi edelleen. Thomas Newcomenin ilmakehämoottori oli ensimmäinen mäntää käyttävä kaupallinen höyrykone, ja sitä käytettiin vuonna </w:t>
      </w:r>
      <w:r>
        <w:rPr>
          <w:color w:val="6B8E23"/>
        </w:rPr>
        <w:t xml:space="preserve">1712 </w:t>
      </w:r>
      <w:r>
        <w:t xml:space="preserve">kaivoksen pumppaamiseen</w:t>
      </w:r>
      <w:r>
        <w:t xml:space="preserve">.</w:t>
      </w:r>
    </w:p>
    <w:p>
      <w:r>
        <w:rPr>
          <w:b/>
        </w:rPr>
        <w:t xml:space="preserve">Kysymys 0</w:t>
      </w:r>
    </w:p>
    <w:p>
      <w:r>
        <w:t xml:space="preserve">Kuka sai ensimmäisen höyrykoneen patentin?</w:t>
      </w:r>
    </w:p>
    <w:p>
      <w:r>
        <w:rPr>
          <w:b/>
        </w:rPr>
        <w:t xml:space="preserve">Kysymys 1</w:t>
      </w:r>
    </w:p>
    <w:p>
      <w:r>
        <w:t xml:space="preserve">Mikä oli Jerónimo de Ayanz y Beaumontin kansalaisuus?</w:t>
      </w:r>
    </w:p>
    <w:p>
      <w:r>
        <w:rPr>
          <w:b/>
        </w:rPr>
        <w:t xml:space="preserve">Kysymys 2</w:t>
      </w:r>
    </w:p>
    <w:p>
      <w:r>
        <w:t xml:space="preserve">Minä vuonna Jerónimo de Ayanz y Beaumont sai höyrykoneen patentin?</w:t>
      </w:r>
    </w:p>
    <w:p>
      <w:r>
        <w:rPr>
          <w:b/>
        </w:rPr>
        <w:t xml:space="preserve">Kysymys 3</w:t>
      </w:r>
    </w:p>
    <w:p>
      <w:r>
        <w:t xml:space="preserve">Minä vuonna Savery patentoi höyrypumpun?</w:t>
      </w:r>
    </w:p>
    <w:p>
      <w:r>
        <w:rPr>
          <w:b/>
        </w:rPr>
        <w:t xml:space="preserve">Kysymys 4</w:t>
      </w:r>
    </w:p>
    <w:p>
      <w:r>
        <w:t xml:space="preserve">Minä vuonna Newcomenin moottori pumppasi kaivoksessa?</w:t>
      </w:r>
    </w:p>
    <w:p>
      <w:r>
        <w:rPr>
          <w:b/>
        </w:rPr>
        <w:t xml:space="preserve">Kysymys 5</w:t>
      </w:r>
    </w:p>
    <w:p>
      <w:r>
        <w:t xml:space="preserve">Kuka sai ensimmäisen kammiomoottoripatentin?</w:t>
      </w:r>
    </w:p>
    <w:p>
      <w:r>
        <w:rPr>
          <w:b/>
        </w:rPr>
        <w:t xml:space="preserve">Kysymys 6</w:t>
      </w:r>
    </w:p>
    <w:p>
      <w:r>
        <w:t xml:space="preserve">Mikä oli Thomas Newcomenin kansalaisuus?</w:t>
      </w:r>
    </w:p>
    <w:p>
      <w:r>
        <w:rPr>
          <w:b/>
        </w:rPr>
        <w:t xml:space="preserve">Kysymys 7</w:t>
      </w:r>
    </w:p>
    <w:p>
      <w:r>
        <w:t xml:space="preserve">Minä vuonna Thomas Newcomen sai höyrykoneen patentin?</w:t>
      </w:r>
    </w:p>
    <w:p>
      <w:r>
        <w:rPr>
          <w:b/>
        </w:rPr>
        <w:t xml:space="preserve">Kysymys 8</w:t>
      </w:r>
    </w:p>
    <w:p>
      <w:r>
        <w:t xml:space="preserve">Minä vuonna Newcomen patentoi höyrypumpun?</w:t>
      </w:r>
    </w:p>
    <w:p>
      <w:r>
        <w:rPr>
          <w:b/>
        </w:rPr>
        <w:t xml:space="preserve">Kysymys 9</w:t>
      </w:r>
    </w:p>
    <w:p>
      <w:r>
        <w:t xml:space="preserve">Minä vuonna Saverin moottori pumppasi kaivoksessa?</w:t>
      </w:r>
    </w:p>
    <w:p>
      <w:r>
        <w:rPr>
          <w:b/>
        </w:rPr>
        <w:t xml:space="preserve">Tekstin numero 34</w:t>
      </w:r>
    </w:p>
    <w:p>
      <w:r>
        <w:t xml:space="preserve">Höyryturbiini koostuu yhdestä tai useammasta roottorista (</w:t>
      </w:r>
      <w:r>
        <w:rPr>
          <w:color w:val="A9A9A9"/>
        </w:rPr>
        <w:t xml:space="preserve">pyörivistä levyistä), jotka </w:t>
      </w:r>
      <w:r>
        <w:t xml:space="preserve">on asennettu </w:t>
      </w:r>
      <w:r>
        <w:rPr>
          <w:color w:val="2F4F4F"/>
        </w:rPr>
        <w:t xml:space="preserve">vetoakselille </w:t>
      </w:r>
      <w:r>
        <w:t xml:space="preserve">ja vuorotellen </w:t>
      </w:r>
      <w:r>
        <w:rPr>
          <w:color w:val="228B22"/>
        </w:rPr>
        <w:t xml:space="preserve">turbiinikoteloon </w:t>
      </w:r>
      <w:r>
        <w:t xml:space="preserve">kiinnitettyjen </w:t>
      </w:r>
      <w:r>
        <w:t xml:space="preserve">staattorien (</w:t>
      </w:r>
      <w:r>
        <w:rPr>
          <w:color w:val="556B2F"/>
        </w:rPr>
        <w:t xml:space="preserve">staattorien</w:t>
      </w:r>
      <w:r>
        <w:rPr>
          <w:color w:val="6B8E23"/>
        </w:rPr>
        <w:t xml:space="preserve">) </w:t>
      </w:r>
      <w:r>
        <w:t xml:space="preserve">kanssa</w:t>
      </w:r>
      <w:r>
        <w:t xml:space="preserve">. Roottoreiden ulkoreunassa on potkurin kaltainen siipien järjestely. Höyry vaikuttaa näihin lapoihin tuottaen pyörimisliikkeen. Staattori koostuu samanlaisesta, mutta kiinteästä siipisarjasta, jonka tehtävänä on ohjata höyryvirta seuraavaan roottorivaiheeseen. Höyryturbiini johtaa usein pakokaasun tyhjiön muodostavaan pintalauhduttimeen. Höyryturbiinin vaiheet on tyypillisesti järjestetty siten, että höyryn tietystä nopeudesta ja paineesta saadaan irti suurin mahdollinen työ, jolloin syntyy sarja vaihtelevan kokoisia korkea- ja matalapainevaiheita. Turbiinit ovat tehokkaita vain, jos ne pyörivät suhteellisen suurella nopeudella, ja siksi ne on yleensä kytketty alennusvaihteisiin, jotta ne voivat käyttää pienemmällä nopeudella pyöriviä sovelluksia, kuten laivan potkuria. Suurimmassa osassa suuria sähkövoimaloita turbiinit on kytketty suoraan generaattoreihin ilman alennusvaihteita. Tyypilliset nopeudet ovat </w:t>
      </w:r>
      <w:r>
        <w:rPr>
          <w:color w:val="191970"/>
        </w:rPr>
        <w:t xml:space="preserve">3600 kierrosta minuutissa </w:t>
      </w:r>
      <w:r>
        <w:t xml:space="preserve">(RPM) Yhdysvalloissa 60 hertsin teholla ja 3000 RPM Euroopassa ja muissa maissa, joissa on 50 hertsin sähköjärjestelmä. Ydinvoimasovelluksissa turbiinit käyvät tyypillisesti puolta pienemmillä nopeuksilla, 1800 kierrosta minuutissa ja 1500 kierrosta minuutissa. Turbiinin roottori pystyy tuottamaan tehoa myös vain yhteen suuntaan pyöriessään. Sen vuoksi tarvitaan yleensä kääntövaihe tai vaihteisto, kun tarvitaan tehoa vastakkaiseen suuntaan[viitattu ].</w:t>
      </w:r>
    </w:p>
    <w:p>
      <w:r>
        <w:rPr>
          <w:b/>
        </w:rPr>
        <w:t xml:space="preserve">Kysymys 0</w:t>
      </w:r>
    </w:p>
    <w:p>
      <w:r>
        <w:t xml:space="preserve">Mikä on toinen termi roottoreille?</w:t>
      </w:r>
    </w:p>
    <w:p>
      <w:r>
        <w:rPr>
          <w:b/>
        </w:rPr>
        <w:t xml:space="preserve">Kysymys 1</w:t>
      </w:r>
    </w:p>
    <w:p>
      <w:r>
        <w:t xml:space="preserve">Mihin höyryturbiinissa roottorit on asennettu?</w:t>
      </w:r>
    </w:p>
    <w:p>
      <w:r>
        <w:rPr>
          <w:b/>
        </w:rPr>
        <w:t xml:space="preserve">Kysymys 2</w:t>
      </w:r>
    </w:p>
    <w:p>
      <w:r>
        <w:t xml:space="preserve">Mikä on toinen tapa viitata staattoreihin?</w:t>
      </w:r>
    </w:p>
    <w:p>
      <w:r>
        <w:rPr>
          <w:b/>
        </w:rPr>
        <w:t xml:space="preserve">Kysymys 3</w:t>
      </w:r>
    </w:p>
    <w:p>
      <w:r>
        <w:t xml:space="preserve">Mihin staattorit on kiinnitetty?</w:t>
      </w:r>
    </w:p>
    <w:p>
      <w:r>
        <w:rPr>
          <w:b/>
        </w:rPr>
        <w:t xml:space="preserve">Kysymys 4</w:t>
      </w:r>
    </w:p>
    <w:p>
      <w:r>
        <w:t xml:space="preserve">Mikä on Yhdysvalloissa tavanomainen turbiinin nopeus 60 hertsin teholla?</w:t>
      </w:r>
    </w:p>
    <w:p>
      <w:r>
        <w:rPr>
          <w:b/>
        </w:rPr>
        <w:t xml:space="preserve">Kysymys 5</w:t>
      </w:r>
    </w:p>
    <w:p>
      <w:r>
        <w:t xml:space="preserve">Mikä on toinen termi turbiinille?</w:t>
      </w:r>
    </w:p>
    <w:p>
      <w:r>
        <w:rPr>
          <w:b/>
        </w:rPr>
        <w:t xml:space="preserve">Kysymys 6</w:t>
      </w:r>
    </w:p>
    <w:p>
      <w:r>
        <w:t xml:space="preserve">Mihin höyryturbiinissa on kiinnitetty kiekot?</w:t>
      </w:r>
    </w:p>
    <w:p>
      <w:r>
        <w:rPr>
          <w:b/>
        </w:rPr>
        <w:t xml:space="preserve">Kysymys 7</w:t>
      </w:r>
    </w:p>
    <w:p>
      <w:r>
        <w:t xml:space="preserve">Mikä on toinen tapa viitata voimajärjestelmiin?</w:t>
      </w:r>
    </w:p>
    <w:p>
      <w:r>
        <w:rPr>
          <w:b/>
        </w:rPr>
        <w:t xml:space="preserve">Kysymys 8</w:t>
      </w:r>
    </w:p>
    <w:p>
      <w:r>
        <w:t xml:space="preserve">Mihin roottorit kiinnittyvät?</w:t>
      </w:r>
    </w:p>
    <w:p>
      <w:r>
        <w:rPr>
          <w:b/>
        </w:rPr>
        <w:t xml:space="preserve">Kysymys 9</w:t>
      </w:r>
    </w:p>
    <w:p>
      <w:r>
        <w:t xml:space="preserve">Yhdysvalloissa, mikä on maksimipotentiaali 60 hertsin teholla?</w:t>
      </w:r>
    </w:p>
    <w:p>
      <w:r>
        <w:rPr>
          <w:b/>
        </w:rPr>
        <w:t xml:space="preserve">Tekstin numero 35</w:t>
      </w:r>
    </w:p>
    <w:p>
      <w:r>
        <w:t xml:space="preserve">Kattiloiden ja lauhduttimien painon vuoksi höyryvoimalan teho-painosuhde on yleensä </w:t>
      </w:r>
      <w:r>
        <w:rPr>
          <w:color w:val="A9A9A9"/>
        </w:rPr>
        <w:t xml:space="preserve">pienempi </w:t>
      </w:r>
      <w:r>
        <w:t xml:space="preserve">kuin polttomoottoreiden. Liikkuvissa sovelluksissa höyry on suurelta osin korvattu </w:t>
      </w:r>
      <w:r>
        <w:rPr>
          <w:color w:val="DCDCDC"/>
        </w:rPr>
        <w:t xml:space="preserve">polttomoottoreilla tai </w:t>
      </w:r>
      <w:r>
        <w:rPr>
          <w:color w:val="2F4F4F"/>
        </w:rPr>
        <w:t xml:space="preserve">sähkömoottoreilla</w:t>
      </w:r>
      <w:r>
        <w:t xml:space="preserve">. </w:t>
      </w:r>
      <w:r>
        <w:t xml:space="preserve">Suurin osa sähköenergiasta tuotetaan kuitenkin </w:t>
      </w:r>
      <w:r>
        <w:rPr>
          <w:color w:val="6B8E23"/>
        </w:rPr>
        <w:t xml:space="preserve">höyryturbiinilaitoksilla, </w:t>
      </w:r>
      <w:r>
        <w:t xml:space="preserve">joten epäsuorasti maailman teollisuus on edelleen riippuvainen höyryvoimasta. Viimeaikaiset huolenaiheet polttoainelähteistä ja </w:t>
      </w:r>
      <w:r>
        <w:rPr>
          <w:color w:val="A0522D"/>
        </w:rPr>
        <w:t xml:space="preserve">saastumisesta </w:t>
      </w:r>
      <w:r>
        <w:t xml:space="preserve">ovat herättäneet uutta kiinnostusta höyryä kohtaan sekä </w:t>
      </w:r>
      <w:r>
        <w:rPr>
          <w:color w:val="228B22"/>
        </w:rPr>
        <w:t xml:space="preserve">yhteistuotantoprosessien</w:t>
      </w:r>
      <w:r>
        <w:t xml:space="preserve"> osana </w:t>
      </w:r>
      <w:r>
        <w:t xml:space="preserve">että käyttövoimana. Tämä on tullut tunnetuksi </w:t>
      </w:r>
      <w:r>
        <w:rPr>
          <w:color w:val="191970"/>
        </w:rPr>
        <w:t xml:space="preserve">kehittyneenä </w:t>
      </w:r>
      <w:r>
        <w:rPr>
          <w:color w:val="8B0000"/>
        </w:rPr>
        <w:t xml:space="preserve">höyryliikkeenä</w:t>
      </w:r>
      <w:r>
        <w:t xml:space="preserve">[viitattu ].</w:t>
      </w:r>
    </w:p>
    <w:p>
      <w:r>
        <w:rPr>
          <w:b/>
        </w:rPr>
        <w:t xml:space="preserve">Kysymys 0</w:t>
      </w:r>
    </w:p>
    <w:p>
      <w:r>
        <w:t xml:space="preserve">Mikä on höyryvoimalan teho/painosuhde verrattuna polttomoottoriin?</w:t>
      </w:r>
    </w:p>
    <w:p>
      <w:r>
        <w:rPr>
          <w:b/>
        </w:rPr>
        <w:t xml:space="preserve">Kysymys 1</w:t>
      </w:r>
    </w:p>
    <w:p>
      <w:r>
        <w:t xml:space="preserve">Mitkä koneet ovat polttomoottoreiden ohella syrjäyttäneet höyryn joillakin aloilla?</w:t>
      </w:r>
    </w:p>
    <w:p>
      <w:r>
        <w:rPr>
          <w:b/>
        </w:rPr>
        <w:t xml:space="preserve">Kysymys 2</w:t>
      </w:r>
    </w:p>
    <w:p>
      <w:r>
        <w:t xml:space="preserve">Mitkä laitokset tuottavat eniten sähköä?</w:t>
      </w:r>
    </w:p>
    <w:p>
      <w:r>
        <w:rPr>
          <w:b/>
        </w:rPr>
        <w:t xml:space="preserve">Kysymys 3</w:t>
      </w:r>
    </w:p>
    <w:p>
      <w:r>
        <w:t xml:space="preserve">Mikä on sen liikkeen nimi, joka pyrkii käyttämään höyryvoimaa uudelleen nykyaikana?</w:t>
      </w:r>
    </w:p>
    <w:p>
      <w:r>
        <w:rPr>
          <w:b/>
        </w:rPr>
        <w:t xml:space="preserve">Kysymys 4</w:t>
      </w:r>
    </w:p>
    <w:p>
      <w:r>
        <w:t xml:space="preserve">Mikä huolenaihe on polttoainelähteiden ohella vaikuttanut Advanced Steam -liikkeen kehittymiseen?</w:t>
      </w:r>
    </w:p>
    <w:p>
      <w:r>
        <w:rPr>
          <w:b/>
        </w:rPr>
        <w:t xml:space="preserve">Kysymys 5</w:t>
      </w:r>
    </w:p>
    <w:p>
      <w:r>
        <w:t xml:space="preserve">Mikä on höyryvoimalan teho/painosuhde verrattuna höyrykoneen teho/painosuhteeseen?</w:t>
      </w:r>
    </w:p>
    <w:p>
      <w:r>
        <w:rPr>
          <w:b/>
        </w:rPr>
        <w:t xml:space="preserve">Kysymys 6</w:t>
      </w:r>
    </w:p>
    <w:p>
      <w:r>
        <w:t xml:space="preserve">Mitkä koneet ovat polttomoottorin ohella syrjäyttäneet voiman joillakin aloilla?</w:t>
      </w:r>
    </w:p>
    <w:p>
      <w:r>
        <w:rPr>
          <w:b/>
        </w:rPr>
        <w:t xml:space="preserve">Kysymys 7</w:t>
      </w:r>
    </w:p>
    <w:p>
      <w:r>
        <w:t xml:space="preserve">Mitkä laitokset tuottavat eniten polttoenergiaa?</w:t>
      </w:r>
    </w:p>
    <w:p>
      <w:r>
        <w:rPr>
          <w:b/>
        </w:rPr>
        <w:t xml:space="preserve">Kysymys 8</w:t>
      </w:r>
    </w:p>
    <w:p>
      <w:r>
        <w:t xml:space="preserve">Mikä on sen liikkeen nimi, joka pyrkii käyttämään polttovoimaa uudelleen nykyaikana?</w:t>
      </w:r>
    </w:p>
    <w:p>
      <w:r>
        <w:rPr>
          <w:b/>
        </w:rPr>
        <w:t xml:space="preserve">Kysymys 9</w:t>
      </w:r>
    </w:p>
    <w:p>
      <w:r>
        <w:t xml:space="preserve">Mikä huolenaihe on polttoainelähteiden ohella vaikuttanut polttoaineliikkeen kehittymiseen?</w:t>
      </w:r>
    </w:p>
    <w:p>
      <w:r>
        <w:rPr>
          <w:b/>
        </w:rPr>
        <w:t xml:space="preserve">Tekstin numero 36</w:t>
      </w:r>
    </w:p>
    <w:p>
      <w:r>
        <w:t xml:space="preserve">Perinteisen edestakaisen höyrykoneen </w:t>
      </w:r>
      <w:r>
        <w:rPr>
          <w:color w:val="556B2F"/>
        </w:rPr>
        <w:t xml:space="preserve">sylinterien ja venttiilivaihteiston sijasta </w:t>
      </w:r>
      <w:r>
        <w:t xml:space="preserve">voidaan käyttää mäntätöntä pyörivää moottoria, kuten </w:t>
      </w:r>
      <w:r>
        <w:rPr>
          <w:color w:val="2F4F4F"/>
        </w:rPr>
        <w:t xml:space="preserve">Wankel-moottoria, vastaavaa </w:t>
      </w:r>
      <w:r>
        <w:t xml:space="preserve">mekanismia.</w:t>
      </w:r>
      <w:r>
        <w:t xml:space="preserve"> Tällaisia moottoreita on suunniteltu useita James Wattin ajoista nykypäivään, mutta suhteellisen harvoja on rakennettu ja vielä harvempi on mennyt sarjatuotantoon; lisätietoja on artikkelin lopussa olevassa linkissä. Suurimpana ongelmana on </w:t>
      </w:r>
      <w:r>
        <w:rPr>
          <w:color w:val="6B8E23"/>
        </w:rPr>
        <w:t xml:space="preserve">vaikeus tiivistää roottorit </w:t>
      </w:r>
      <w:r>
        <w:t xml:space="preserve">höyrytiiviiksi kulumisen ja </w:t>
      </w:r>
      <w:r>
        <w:rPr>
          <w:color w:val="A0522D"/>
        </w:rPr>
        <w:t xml:space="preserve">lämpölaajenemisen vuoksi</w:t>
      </w:r>
      <w:r>
        <w:t xml:space="preserve">; tästä johtuvat vuodot tekivät niistä hyvin tehottomia. Laajennustehon tai minkään katkaisun hallintakeinon puuttuminen on myös vakava ongelma monissa tällaisissa malleissa.[Viittaus]</w:t>
      </w:r>
    </w:p>
    <w:p>
      <w:r>
        <w:rPr>
          <w:b/>
        </w:rPr>
        <w:t xml:space="preserve">Kysymys 0</w:t>
      </w:r>
    </w:p>
    <w:p>
      <w:r>
        <w:t xml:space="preserve">Mikä on esimerkki pyörivästä moottorista, jossa ei ole mäntää?</w:t>
      </w:r>
    </w:p>
    <w:p>
      <w:r>
        <w:rPr>
          <w:b/>
        </w:rPr>
        <w:t xml:space="preserve">Kysymys 1</w:t>
      </w:r>
    </w:p>
    <w:p>
      <w:r>
        <w:t xml:space="preserve">Mitkä tavanomaisen edestakaisen höyrykoneen osat voitaisiin korvata männättömällä pyörivällä moottorilla?</w:t>
      </w:r>
    </w:p>
    <w:p>
      <w:r>
        <w:rPr>
          <w:b/>
        </w:rPr>
        <w:t xml:space="preserve">Kysymys 2</w:t>
      </w:r>
    </w:p>
    <w:p>
      <w:r>
        <w:t xml:space="preserve">Minkälainen kehitys vaikeuttaa kulumisen lisäksi roottoreiden tiivistämistä moottorissa, jossa ei ole mäntää?</w:t>
      </w:r>
    </w:p>
    <w:p>
      <w:r>
        <w:rPr>
          <w:b/>
        </w:rPr>
        <w:t xml:space="preserve">Kysymys 3</w:t>
      </w:r>
    </w:p>
    <w:p>
      <w:r>
        <w:t xml:space="preserve">Mikä on esimerkki pyörivästä moottorista, jossa ei ole vuotoja?</w:t>
      </w:r>
    </w:p>
    <w:p>
      <w:r>
        <w:rPr>
          <w:b/>
        </w:rPr>
        <w:t xml:space="preserve">Kysymys 4</w:t>
      </w:r>
    </w:p>
    <w:p>
      <w:r>
        <w:t xml:space="preserve">Mitkä tavanomaisen edestakaisen höyrykoneen osat voitaisiin korvata männättömällä venttiilivaihteistolla?</w:t>
      </w:r>
    </w:p>
    <w:p>
      <w:r>
        <w:rPr>
          <w:b/>
        </w:rPr>
        <w:t xml:space="preserve">Kysymys 5</w:t>
      </w:r>
    </w:p>
    <w:p>
      <w:r>
        <w:t xml:space="preserve">Minkä kehityksen ja kulumisen vuoksi roottoreiden tiivistäminen on vaikeaa moottorissa, jossa ei ole höyryä? </w:t>
      </w:r>
    </w:p>
    <w:p>
      <w:r>
        <w:rPr>
          <w:b/>
        </w:rPr>
        <w:t xml:space="preserve">Kysymys 6</w:t>
      </w:r>
    </w:p>
    <w:p>
      <w:r>
        <w:t xml:space="preserve">Mikä ei ole ongelma?</w:t>
      </w:r>
    </w:p>
    <w:p>
      <w:r>
        <w:rPr>
          <w:b/>
        </w:rPr>
        <w:t xml:space="preserve">Kysymys 7</w:t>
      </w:r>
    </w:p>
    <w:p>
      <w:r>
        <w:t xml:space="preserve">Mikä ei perustu mäntätöntä pyörivään moottoriin?</w:t>
      </w:r>
    </w:p>
    <w:p>
      <w:r>
        <w:rPr>
          <w:b/>
        </w:rPr>
        <w:t xml:space="preserve">Tekstin numero 37</w:t>
      </w:r>
    </w:p>
    <w:p>
      <w:r>
        <w:t xml:space="preserve">Seuraava merkittävä askel tapahtui, kun James Watt kehitti (</w:t>
      </w:r>
      <w:r>
        <w:rPr>
          <w:color w:val="A9A9A9"/>
        </w:rPr>
        <w:t xml:space="preserve">1763-1775</w:t>
      </w:r>
      <w:r>
        <w:t xml:space="preserve">) </w:t>
      </w:r>
      <w:r>
        <w:t xml:space="preserve">Newcomenin moottorista parannetun version, jossa oli </w:t>
      </w:r>
      <w:r>
        <w:rPr>
          <w:color w:val="2F4F4F"/>
        </w:rPr>
        <w:t xml:space="preserve">erillinen </w:t>
      </w:r>
      <w:r>
        <w:rPr>
          <w:color w:val="556B2F"/>
        </w:rPr>
        <w:t xml:space="preserve">lauhdutin</w:t>
      </w:r>
      <w:r>
        <w:t xml:space="preserve">. </w:t>
      </w:r>
      <w:r>
        <w:t xml:space="preserve">Boultonin ja Wattin varhaiset moottorit käyttivät </w:t>
      </w:r>
      <w:r>
        <w:rPr>
          <w:color w:val="6B8E23"/>
        </w:rPr>
        <w:t xml:space="preserve">puolet </w:t>
      </w:r>
      <w:r>
        <w:rPr>
          <w:color w:val="A0522D"/>
        </w:rPr>
        <w:t xml:space="preserve">vähemmän </w:t>
      </w:r>
      <w:r>
        <w:rPr>
          <w:color w:val="228B22"/>
        </w:rPr>
        <w:t xml:space="preserve">hiiltä </w:t>
      </w:r>
      <w:r>
        <w:t xml:space="preserve">kuin John Smeatonin parannettu versio </w:t>
      </w:r>
      <w:r>
        <w:rPr>
          <w:color w:val="191970"/>
        </w:rPr>
        <w:t xml:space="preserve">Newcomenin moottorista</w:t>
      </w:r>
      <w:r>
        <w:t xml:space="preserve">. </w:t>
      </w:r>
      <w:r>
        <w:rPr>
          <w:color w:val="483D8B"/>
        </w:rPr>
        <w:t xml:space="preserve">Newcomenin </w:t>
      </w:r>
      <w:r>
        <w:rPr>
          <w:color w:val="3CB371"/>
        </w:rPr>
        <w:t xml:space="preserve">ja Wattin </w:t>
      </w:r>
      <w:r>
        <w:t xml:space="preserve">varhaiset moottorit olivat "ilmakehämoottoreita". Niiden </w:t>
      </w:r>
      <w:r>
        <w:t xml:space="preserve">voimanlähteenä oli ilmanpaine, joka työnsi </w:t>
      </w:r>
      <w:r>
        <w:rPr>
          <w:color w:val="663399"/>
        </w:rPr>
        <w:t xml:space="preserve">mäntää </w:t>
      </w:r>
      <w:r>
        <w:t xml:space="preserve">tiivistyvän höyryn synnyttämään osittaiseen tyhjiöön paisuvan höyryn paineen sijasta.</w:t>
      </w:r>
      <w:r>
        <w:t xml:space="preserve"> Moottorin sylinterien oli oltava suuria, koska ainoa käyttökelpoinen voima, joka niihin vaikutti, johtui ilmanpaineesta.</w:t>
      </w:r>
    </w:p>
    <w:p>
      <w:r>
        <w:rPr>
          <w:b/>
        </w:rPr>
        <w:t xml:space="preserve">Kysymys 0</w:t>
      </w:r>
    </w:p>
    <w:p>
      <w:r>
        <w:t xml:space="preserve">Milloin Watt sai päätökseen Newcomenin moottorin parannustensa kehittämisen?</w:t>
      </w:r>
    </w:p>
    <w:p>
      <w:r>
        <w:rPr>
          <w:b/>
        </w:rPr>
        <w:t xml:space="preserve">Kysymys 1</w:t>
      </w:r>
    </w:p>
    <w:p>
      <w:r>
        <w:t xml:space="preserve">Mitä Watt lisäsi Newcomenin moottoriin vuosina 1763-1775?</w:t>
      </w:r>
    </w:p>
    <w:p>
      <w:r>
        <w:rPr>
          <w:b/>
        </w:rPr>
        <w:t xml:space="preserve">Kysymys 2</w:t>
      </w:r>
    </w:p>
    <w:p>
      <w:r>
        <w:t xml:space="preserve">Kuinka paljon hiiltä Wattin moottori käytti verrattuna Smeatonin Newcomenin moottorin parannukseen?</w:t>
      </w:r>
    </w:p>
    <w:p>
      <w:r>
        <w:rPr>
          <w:b/>
        </w:rPr>
        <w:t xml:space="preserve">Kysymys 3</w:t>
      </w:r>
    </w:p>
    <w:p>
      <w:r>
        <w:t xml:space="preserve">Kenen moottori oli Wattin, Boultonin ja Smeatonin lisäksi ilmakehämalli?</w:t>
      </w:r>
    </w:p>
    <w:p>
      <w:r>
        <w:rPr>
          <w:b/>
        </w:rPr>
        <w:t xml:space="preserve">Kysymys 4</w:t>
      </w:r>
    </w:p>
    <w:p>
      <w:r>
        <w:t xml:space="preserve">Mitä ilmanpaine työntää ilmamoottorissa?</w:t>
      </w:r>
    </w:p>
    <w:p>
      <w:r>
        <w:rPr>
          <w:b/>
        </w:rPr>
        <w:t xml:space="preserve">Kysymys 5</w:t>
      </w:r>
    </w:p>
    <w:p>
      <w:r>
        <w:t xml:space="preserve">Milloin Watt sai valmiiksi moottorin sylintereihin tekemänsä parannukset?</w:t>
      </w:r>
    </w:p>
    <w:p>
      <w:r>
        <w:rPr>
          <w:b/>
        </w:rPr>
        <w:t xml:space="preserve">Kysymys 6</w:t>
      </w:r>
    </w:p>
    <w:p>
      <w:r>
        <w:t xml:space="preserve">Mitä Newcomen lisäsi Watin moottoriin vuosina 1763-1775?</w:t>
      </w:r>
    </w:p>
    <w:p>
      <w:r>
        <w:rPr>
          <w:b/>
        </w:rPr>
        <w:t xml:space="preserve">Kysymys 7</w:t>
      </w:r>
    </w:p>
    <w:p>
      <w:r>
        <w:t xml:space="preserve">Kuinka paljon höyryä Wattin moottori käytti verrattuna Smeatonin Newcomenin moottoriin tekemiin parannuksiin?</w:t>
      </w:r>
    </w:p>
    <w:p>
      <w:r>
        <w:rPr>
          <w:b/>
        </w:rPr>
        <w:t xml:space="preserve">Kysymys 8</w:t>
      </w:r>
    </w:p>
    <w:p>
      <w:r>
        <w:t xml:space="preserve">Kenen moottori oli Wattin, Boultonin ja Smeatonin lisäksi osittainen lauhdutin?</w:t>
      </w:r>
    </w:p>
    <w:p>
      <w:r>
        <w:rPr>
          <w:b/>
        </w:rPr>
        <w:t xml:space="preserve">Kysymys 9</w:t>
      </w:r>
    </w:p>
    <w:p>
      <w:r>
        <w:t xml:space="preserve">Mitä ilmanpaine työntää lauhdutinmoottorissa?</w:t>
      </w:r>
    </w:p>
    <w:p>
      <w:r>
        <w:rPr>
          <w:b/>
        </w:rPr>
        <w:t xml:space="preserve">Teksti numero 38</w:t>
      </w:r>
    </w:p>
    <w:p>
      <w:r>
        <w:t xml:space="preserve">Höyrykoneissa on usein </w:t>
      </w:r>
      <w:r>
        <w:rPr>
          <w:color w:val="A9A9A9"/>
        </w:rPr>
        <w:t xml:space="preserve">kaksi </w:t>
      </w:r>
      <w:r>
        <w:t xml:space="preserve">toisistaan riippumatonta mekanismia, joilla varmistetaan, että kattilan paine ei nouse liian korkeaksi; käyttäjä voi säätää toista mekanismia, ja toinen mekanismi on yleensä suunniteltu lopulliseksi vikasietojärjestelmäksi. Tällaisissa varoventtiileissä käytettiin perinteisesti yksinkertaista vipua, joka hillitsi </w:t>
      </w:r>
      <w:r>
        <w:t xml:space="preserve">kattilan yläosassa olevaa </w:t>
      </w:r>
      <w:r>
        <w:rPr>
          <w:color w:val="2F4F4F"/>
        </w:rPr>
        <w:t xml:space="preserve">tulppaventtiiliä</w:t>
      </w:r>
      <w:r>
        <w:t xml:space="preserve">.</w:t>
      </w:r>
      <w:r>
        <w:t xml:space="preserve"> Vivun toisessa päässä oli paino tai jousi, joka hillitsi venttiiliä höyrynpaineen vaikutuksesta. Veturinkuljettajat saattoivat säätää varhaisia venttiilejä, mikä johti moniin onnettomuuksiin, kun kuljettaja kiinnitti venttiilin alaspäin salliakseen </w:t>
      </w:r>
      <w:r>
        <w:rPr>
          <w:color w:val="556B2F"/>
        </w:rPr>
        <w:t xml:space="preserve">suuremman höyrynpaineen ja </w:t>
      </w:r>
      <w:r>
        <w:rPr>
          <w:color w:val="6B8E23"/>
        </w:rPr>
        <w:t xml:space="preserve">suuremman </w:t>
      </w:r>
      <w:r>
        <w:t xml:space="preserve">moottorin </w:t>
      </w:r>
      <w:r>
        <w:rPr>
          <w:color w:val="6B8E23"/>
        </w:rPr>
        <w:t xml:space="preserve">tehon. </w:t>
      </w:r>
      <w:r>
        <w:t xml:space="preserve">Uudemmassa varoventtiilissä käytetään </w:t>
      </w:r>
      <w:r>
        <w:rPr>
          <w:color w:val="A0522D"/>
        </w:rPr>
        <w:t xml:space="preserve">säädettävää jousikuormitteista </w:t>
      </w:r>
      <w:r>
        <w:rPr>
          <w:color w:val="228B22"/>
        </w:rPr>
        <w:t xml:space="preserve">venttiiliä</w:t>
      </w:r>
      <w:r>
        <w:t xml:space="preserve">, joka on lukittu siten, että kuljettajat eivät voi peukaloida sen säätöä, ellei </w:t>
      </w:r>
      <w:r>
        <w:t xml:space="preserve">laitonta </w:t>
      </w:r>
      <w:r>
        <w:rPr>
          <w:color w:val="8B0000"/>
        </w:rPr>
        <w:t xml:space="preserve">tiivistettä </w:t>
      </w:r>
      <w:r>
        <w:t xml:space="preserve">rikota. Tämä järjestely on huomattavasti turvallisempi.[viitattu ]</w:t>
      </w:r>
    </w:p>
    <w:p>
      <w:r>
        <w:rPr>
          <w:b/>
        </w:rPr>
        <w:t xml:space="preserve">Kysymys 0</w:t>
      </w:r>
    </w:p>
    <w:p>
      <w:r>
        <w:t xml:space="preserve">Kuinka monta mekanismia tyypillisessä höyrykoneessa on, jotta kattilan paine ei nousisi liian korkeaksi?</w:t>
      </w:r>
    </w:p>
    <w:p>
      <w:r>
        <w:rPr>
          <w:b/>
        </w:rPr>
        <w:t xml:space="preserve">Kysymys 1</w:t>
      </w:r>
    </w:p>
    <w:p>
      <w:r>
        <w:t xml:space="preserve">Mitä pidätetään kattilan yläosassa olevalla vivulla?</w:t>
      </w:r>
    </w:p>
    <w:p>
      <w:r>
        <w:rPr>
          <w:b/>
        </w:rPr>
        <w:t xml:space="preserve">Kysymys 2</w:t>
      </w:r>
    </w:p>
    <w:p>
      <w:r>
        <w:t xml:space="preserve">Minkä tyyppistä venttiiliä käytetään viimeaikaisissa turvaventtiileissä?</w:t>
      </w:r>
    </w:p>
    <w:p>
      <w:r>
        <w:rPr>
          <w:b/>
        </w:rPr>
        <w:t xml:space="preserve">Kysymys 3</w:t>
      </w:r>
    </w:p>
    <w:p>
      <w:r>
        <w:t xml:space="preserve">Mikä säädettävässä jousikuormitteisessa venttiilissä on rikottava, jotta käyttäjä voi peukaloida sitä?</w:t>
      </w:r>
    </w:p>
    <w:p>
      <w:r>
        <w:rPr>
          <w:b/>
        </w:rPr>
        <w:t xml:space="preserve">Kysymys 4</w:t>
      </w:r>
    </w:p>
    <w:p>
      <w:r>
        <w:t xml:space="preserve">Mitä varhaiset kuljettajat halusivat tuottaa, kun he kiinnittivät varoventtiilit alas, sen lisäksi, että he halusivat lisätä höyrynpainetta?</w:t>
      </w:r>
    </w:p>
    <w:p>
      <w:r>
        <w:rPr>
          <w:b/>
        </w:rPr>
        <w:t xml:space="preserve">Kysymys 5</w:t>
      </w:r>
    </w:p>
    <w:p>
      <w:r>
        <w:t xml:space="preserve">Kuinka monta mekanismia tyypillisessä höyryveturissa on, jotta jousipaino ei nousisi liian korkeaksi?</w:t>
      </w:r>
    </w:p>
    <w:p>
      <w:r>
        <w:rPr>
          <w:b/>
        </w:rPr>
        <w:t xml:space="preserve">Kysymys 6</w:t>
      </w:r>
    </w:p>
    <w:p>
      <w:r>
        <w:t xml:space="preserve">Mitä pidätetään kuljettajan yläosassa olevalla vivulla?</w:t>
      </w:r>
    </w:p>
    <w:p>
      <w:r>
        <w:rPr>
          <w:b/>
        </w:rPr>
        <w:t xml:space="preserve">Kysymys 7</w:t>
      </w:r>
    </w:p>
    <w:p>
      <w:r>
        <w:t xml:space="preserve">Minkä tyyppistä venttiiliä käytetään viimeaikaisissa jousissa?</w:t>
      </w:r>
    </w:p>
    <w:p>
      <w:r>
        <w:rPr>
          <w:b/>
        </w:rPr>
        <w:t xml:space="preserve">Kysymys 8</w:t>
      </w:r>
    </w:p>
    <w:p>
      <w:r>
        <w:t xml:space="preserve">Mitä säädettävän tehon moottorissa on rikottava, jotta käyttäjä voi peukaloida sitä?</w:t>
      </w:r>
    </w:p>
    <w:p>
      <w:r>
        <w:rPr>
          <w:b/>
        </w:rPr>
        <w:t xml:space="preserve">Kysymys 9</w:t>
      </w:r>
    </w:p>
    <w:p>
      <w:r>
        <w:t xml:space="preserve">Mitä varhaiset kuljettajat halusivat saada aikaan, kun he kiinnittivät moottorit alas, sen lisäksi, että he halusivat lisätä höyrynpainetta?</w:t>
      </w:r>
    </w:p>
    <w:p>
      <w:r>
        <w:rPr>
          <w:b/>
        </w:rPr>
        <w:t xml:space="preserve">Tekstin numero 39</w:t>
      </w:r>
    </w:p>
    <w:p>
      <w:r>
        <w:t xml:space="preserve">Vaakamoottorin huippu oli vuonna </w:t>
      </w:r>
      <w:r>
        <w:rPr>
          <w:color w:val="556B2F"/>
        </w:rPr>
        <w:t xml:space="preserve">1849 </w:t>
      </w:r>
      <w:r>
        <w:t xml:space="preserve">patentoitu </w:t>
      </w:r>
      <w:r>
        <w:rPr>
          <w:color w:val="DCDCDC"/>
        </w:rPr>
        <w:t xml:space="preserve">Corlissin </w:t>
      </w:r>
      <w:r>
        <w:rPr>
          <w:color w:val="2F4F4F"/>
        </w:rPr>
        <w:t xml:space="preserve">höyrykone, </w:t>
      </w:r>
      <w:r>
        <w:t xml:space="preserve">joka oli </w:t>
      </w:r>
      <w:r>
        <w:rPr>
          <w:color w:val="6B8E23"/>
        </w:rPr>
        <w:t xml:space="preserve">neliventtiilinen </w:t>
      </w:r>
      <w:r>
        <w:t xml:space="preserve">vastavirtausmoottori, jossa oli erilliset höyryn sisään- ja ulospuhallusventtiilit ja automaattinen muuttuva höyryn katkaisu. Kun </w:t>
      </w:r>
      <w:r>
        <w:t xml:space="preserve">Corlissille </w:t>
      </w:r>
      <w:r>
        <w:rPr>
          <w:color w:val="A0522D"/>
        </w:rPr>
        <w:t xml:space="preserve">myönnettiin </w:t>
      </w:r>
      <w:r>
        <w:rPr>
          <w:color w:val="228B22"/>
        </w:rPr>
        <w:t xml:space="preserve">Rumfordin mitali, </w:t>
      </w:r>
      <w:r>
        <w:t xml:space="preserve">komitea totesi, että "yksikään keksintö Wattin jälkeen ei ole parantanut höyrykoneen tehokkuutta niin paljon". Sen lisäksi, että </w:t>
      </w:r>
      <w:r>
        <w:t xml:space="preserve">se </w:t>
      </w:r>
      <w:r>
        <w:t xml:space="preserve">käytti </w:t>
      </w:r>
      <w:r>
        <w:rPr>
          <w:color w:val="191970"/>
        </w:rPr>
        <w:t xml:space="preserve">30 prosenttia </w:t>
      </w:r>
      <w:r>
        <w:rPr>
          <w:color w:val="8B0000"/>
        </w:rPr>
        <w:t xml:space="preserve">vähemmän höyryä</w:t>
      </w:r>
      <w:r>
        <w:t xml:space="preserve">, se tarjosi tasaisemman kierrosluvun säädettävän höyrynpoiston ansiosta, joten se soveltui hyvin tuotantoon, erityisesti puuvillan kehräämiseen.</w:t>
      </w:r>
    </w:p>
    <w:p>
      <w:r>
        <w:rPr>
          <w:b/>
        </w:rPr>
        <w:t xml:space="preserve">Kysymys 0</w:t>
      </w:r>
    </w:p>
    <w:p>
      <w:r>
        <w:t xml:space="preserve">Mikä oli vaakamoottorin lopullinen kehitys?</w:t>
      </w:r>
    </w:p>
    <w:p>
      <w:r>
        <w:rPr>
          <w:b/>
        </w:rPr>
        <w:t xml:space="preserve">Kysymys 1</w:t>
      </w:r>
    </w:p>
    <w:p>
      <w:r>
        <w:t xml:space="preserve">Minä vuonna Corlissin moottori patentoitiin?</w:t>
      </w:r>
    </w:p>
    <w:p>
      <w:r>
        <w:rPr>
          <w:b/>
        </w:rPr>
        <w:t xml:space="preserve">Kysymys 2</w:t>
      </w:r>
    </w:p>
    <w:p>
      <w:r>
        <w:t xml:space="preserve">Kuinka monta venttiiliä Corlissin moottori käytti?</w:t>
      </w:r>
    </w:p>
    <w:p>
      <w:r>
        <w:rPr>
          <w:b/>
        </w:rPr>
        <w:t xml:space="preserve">Kysymys 3</w:t>
      </w:r>
    </w:p>
    <w:p>
      <w:r>
        <w:t xml:space="preserve">Minkä palkinnon Corliss sai?</w:t>
      </w:r>
    </w:p>
    <w:p>
      <w:r>
        <w:rPr>
          <w:b/>
        </w:rPr>
        <w:t xml:space="preserve">Kysymys 4</w:t>
      </w:r>
    </w:p>
    <w:p>
      <w:r>
        <w:t xml:space="preserve">Kuinka paljon vähemmän höyryä Corlissin moottori käytti kuin Wattin moottori?</w:t>
      </w:r>
    </w:p>
    <w:p>
      <w:r>
        <w:rPr>
          <w:b/>
        </w:rPr>
        <w:t xml:space="preserve">Kysymys 5</w:t>
      </w:r>
    </w:p>
    <w:p>
      <w:r>
        <w:t xml:space="preserve">Mikä oli pystysuoran moottorin lopullinen kehitys?</w:t>
      </w:r>
    </w:p>
    <w:p>
      <w:r>
        <w:rPr>
          <w:b/>
        </w:rPr>
        <w:t xml:space="preserve">Kysymys 6</w:t>
      </w:r>
    </w:p>
    <w:p>
      <w:r>
        <w:t xml:space="preserve">Minä vuonna Rumfordin moottori patentoitiin?</w:t>
      </w:r>
    </w:p>
    <w:p>
      <w:r>
        <w:rPr>
          <w:b/>
        </w:rPr>
        <w:t xml:space="preserve">Kysymys 7</w:t>
      </w:r>
    </w:p>
    <w:p>
      <w:r>
        <w:t xml:space="preserve">Kuinka monta venttiiliä Rumfordin moottori käytti?</w:t>
      </w:r>
    </w:p>
    <w:p>
      <w:r>
        <w:rPr>
          <w:b/>
        </w:rPr>
        <w:t xml:space="preserve">Kysymys 8</w:t>
      </w:r>
    </w:p>
    <w:p>
      <w:r>
        <w:t xml:space="preserve">Mikä palkinto oli Corlissin innoittama?</w:t>
      </w:r>
    </w:p>
    <w:p>
      <w:r>
        <w:rPr>
          <w:b/>
        </w:rPr>
        <w:t xml:space="preserve">Kysymys 9</w:t>
      </w:r>
    </w:p>
    <w:p>
      <w:r>
        <w:t xml:space="preserve">Kuinka paljon vähemmän höyryä Rumfordin moottori käytti kuin Wattin moottori?</w:t>
      </w:r>
    </w:p>
    <w:p>
      <w:r>
        <w:rPr>
          <w:b/>
        </w:rPr>
        <w:t xml:space="preserve">Teksti numero 40</w:t>
      </w:r>
    </w:p>
    <w:p>
      <w:r>
        <w:t xml:space="preserve">Höyrykone vaikutti paljon </w:t>
      </w:r>
      <w:r>
        <w:rPr>
          <w:color w:val="A9A9A9"/>
        </w:rPr>
        <w:t xml:space="preserve">termodynaamisen </w:t>
      </w:r>
      <w:r>
        <w:rPr>
          <w:color w:val="DCDCDC"/>
        </w:rPr>
        <w:t xml:space="preserve">teorian </w:t>
      </w:r>
      <w:r>
        <w:t xml:space="preserve">kehitykseen</w:t>
      </w:r>
      <w:r>
        <w:t xml:space="preserve">; ainoat tieteellisen teorian sovellukset, jotka vaikuttivat höyrykoneeseen, olivat kuitenkin höyryn ja ilmanpaineen voiman valjastamista koskevat alkuperäiset käsitteet sekä lämmön ja höyryn ominaisuuksien tuntemus. </w:t>
      </w:r>
      <w:r>
        <w:rPr>
          <w:color w:val="2F4F4F"/>
        </w:rPr>
        <w:t xml:space="preserve">Wattin </w:t>
      </w:r>
      <w:r>
        <w:t xml:space="preserve">mallihöyrykoneella </w:t>
      </w:r>
      <w:r>
        <w:t xml:space="preserve">tekemät kokeelliset mittaukset </w:t>
      </w:r>
      <w:r>
        <w:t xml:space="preserve">johtivat </w:t>
      </w:r>
      <w:r>
        <w:rPr>
          <w:color w:val="6B8E23"/>
        </w:rPr>
        <w:t xml:space="preserve">erillisen </w:t>
      </w:r>
      <w:r>
        <w:rPr>
          <w:color w:val="A0522D"/>
        </w:rPr>
        <w:t xml:space="preserve">lauhduttimen </w:t>
      </w:r>
      <w:r>
        <w:t xml:space="preserve">kehittämiseen</w:t>
      </w:r>
      <w:r>
        <w:t xml:space="preserve">. </w:t>
      </w:r>
      <w:r>
        <w:t xml:space="preserve">Watt löysi itsenäisesti </w:t>
      </w:r>
      <w:r>
        <w:rPr>
          <w:color w:val="228B22"/>
        </w:rPr>
        <w:t xml:space="preserve">latenttilämmön, minkä </w:t>
      </w:r>
      <w:r>
        <w:t xml:space="preserve">vahvisti alkuperäinen löytäjä </w:t>
      </w:r>
      <w:r>
        <w:rPr>
          <w:color w:val="191970"/>
        </w:rPr>
        <w:t xml:space="preserve">Joseph Black, </w:t>
      </w:r>
      <w:r>
        <w:t xml:space="preserve">joka myös neuvoi Wattia kokeellisissa menettelyissä. Watt oli myös tietoinen veden kiehumispisteen muuttumisesta paineen vaikutuksesta. Muuten itse moottoriin tehdyt parannukset olivat luonteeltaan enemmän mekaanisia. Rankinen syklin termodynaamiset käsitteet antoivat insinööreille ymmärryksen, jota tarvittiin hyötysuhteen laskemiseen, mikä auttoi nykyaikaisten korkeapaine- ja lämpötilakattiloiden ja höyryturbiinin kehittämisessä.</w:t>
      </w:r>
    </w:p>
    <w:p>
      <w:r>
        <w:rPr>
          <w:b/>
        </w:rPr>
        <w:t xml:space="preserve">Kysymys 0</w:t>
      </w:r>
    </w:p>
    <w:p>
      <w:r>
        <w:t xml:space="preserve">Minkä tieteenalan teoriaan höyrykone on vaikuttanut?</w:t>
      </w:r>
    </w:p>
    <w:p>
      <w:r>
        <w:rPr>
          <w:b/>
        </w:rPr>
        <w:t xml:space="preserve">Kysymys 1</w:t>
      </w:r>
    </w:p>
    <w:p>
      <w:r>
        <w:t xml:space="preserve">Kuka teki kokeellisia mittauksia höyrykoneen mallilla?</w:t>
      </w:r>
    </w:p>
    <w:p>
      <w:r>
        <w:rPr>
          <w:b/>
        </w:rPr>
        <w:t xml:space="preserve">Kysymys 2</w:t>
      </w:r>
    </w:p>
    <w:p>
      <w:r>
        <w:t xml:space="preserve">Mitä kehitettiin Wattin mittausten perusteella höyrykoneen mallilla?</w:t>
      </w:r>
    </w:p>
    <w:p>
      <w:r>
        <w:rPr>
          <w:b/>
        </w:rPr>
        <w:t xml:space="preserve">Kysymys 3</w:t>
      </w:r>
    </w:p>
    <w:p>
      <w:r>
        <w:t xml:space="preserve">Kuka vahvisti Wattin latenttia lämpöä koskevan löydön?</w:t>
      </w:r>
    </w:p>
    <w:p>
      <w:r>
        <w:rPr>
          <w:b/>
        </w:rPr>
        <w:t xml:space="preserve">Kysymys 4</w:t>
      </w:r>
    </w:p>
    <w:p>
      <w:r>
        <w:t xml:space="preserve">Minkä käsitteen, jonka alun perin löysi Black, Watt löysi myöhemmin itsenäisesti?</w:t>
      </w:r>
    </w:p>
    <w:p>
      <w:r>
        <w:rPr>
          <w:b/>
        </w:rPr>
        <w:t xml:space="preserve">Kysymys 5</w:t>
      </w:r>
    </w:p>
    <w:p>
      <w:r>
        <w:t xml:space="preserve">Minkä tieteenalan teoriaan Rankinen moottori on vaikuttanut?</w:t>
      </w:r>
    </w:p>
    <w:p>
      <w:r>
        <w:rPr>
          <w:b/>
        </w:rPr>
        <w:t xml:space="preserve">Kysymys 6</w:t>
      </w:r>
    </w:p>
    <w:p>
      <w:r>
        <w:t xml:space="preserve">Kuka teki kokeellisia mittauksia Rankinen syklin mallilla?</w:t>
      </w:r>
    </w:p>
    <w:p>
      <w:r>
        <w:rPr>
          <w:b/>
        </w:rPr>
        <w:t xml:space="preserve">Kysymys 7</w:t>
      </w:r>
    </w:p>
    <w:p>
      <w:r>
        <w:t xml:space="preserve">Mitä kehitettiin Wattin mittausten perusteella ilmakehän käsitteestä?</w:t>
      </w:r>
    </w:p>
    <w:p>
      <w:r>
        <w:rPr>
          <w:b/>
        </w:rPr>
        <w:t xml:space="preserve">Kysymys 8</w:t>
      </w:r>
    </w:p>
    <w:p>
      <w:r>
        <w:t xml:space="preserve">Kuka vahvisti Wattin löytämän mekaanisen lämmön?</w:t>
      </w:r>
    </w:p>
    <w:p>
      <w:r>
        <w:rPr>
          <w:b/>
        </w:rPr>
        <w:t xml:space="preserve">Kysymys 9</w:t>
      </w:r>
    </w:p>
    <w:p>
      <w:r>
        <w:t xml:space="preserve">Minkä käsitteen, jonka Watt alun perin löysi, Black löysi myöhemmin itsenäisesti?</w:t>
      </w:r>
    </w:p>
    <w:p>
      <w:r>
        <w:rPr>
          <w:b/>
        </w:rPr>
        <w:t xml:space="preserve">Tekstin numero 41</w:t>
      </w:r>
    </w:p>
    <w:p>
      <w:r>
        <w:t xml:space="preserve">Yksi Rankine-kierron tärkeimmistä eduista muihin verrattuna on se, että </w:t>
      </w:r>
      <w:r>
        <w:rPr>
          <w:color w:val="A9A9A9"/>
        </w:rPr>
        <w:t xml:space="preserve">puristusvaiheessa </w:t>
      </w:r>
      <w:r>
        <w:rPr>
          <w:color w:val="DCDCDC"/>
        </w:rPr>
        <w:t xml:space="preserve">tarvitaan suhteellisen vähän työtä pumpun käyttämiseen, </w:t>
      </w:r>
      <w:r>
        <w:rPr>
          <w:color w:val="2F4F4F"/>
        </w:rPr>
        <w:t xml:space="preserve">koska </w:t>
      </w:r>
      <w:r>
        <w:t xml:space="preserve">neste on </w:t>
      </w:r>
      <w:r>
        <w:t xml:space="preserve">tässä vaiheessa </w:t>
      </w:r>
      <w:r>
        <w:rPr>
          <w:color w:val="556B2F"/>
        </w:rPr>
        <w:t xml:space="preserve">nestemäisessä </w:t>
      </w:r>
      <w:r>
        <w:rPr>
          <w:color w:val="6B8E23"/>
        </w:rPr>
        <w:t xml:space="preserve">tilassa. </w:t>
      </w:r>
      <w:r>
        <w:t xml:space="preserve">Kun </w:t>
      </w:r>
      <w:r>
        <w:rPr>
          <w:color w:val="A0522D"/>
        </w:rPr>
        <w:t xml:space="preserve">neste tiivistyy</w:t>
      </w:r>
      <w:r>
        <w:t xml:space="preserve">, pumpun vaatima työ kuluttaa vain </w:t>
      </w:r>
      <w:r>
        <w:rPr>
          <w:color w:val="228B22"/>
        </w:rPr>
        <w:t xml:space="preserve">1-3 prosenttia </w:t>
      </w:r>
      <w:r>
        <w:t xml:space="preserve">turbiinin tehosta, ja se parantaa huomattavasti todellisen syklin hyötysuhdetta</w:t>
      </w:r>
      <w:r>
        <w:rPr>
          <w:color w:val="A0522D"/>
        </w:rPr>
        <w:t xml:space="preserve">.</w:t>
      </w:r>
      <w:r>
        <w:t xml:space="preserve"> Tästä saatava hyöty häviää jonkin verran alhaisemman lämmönlisäyslämpötilan vuoksi. Esimerkiksi kaasuturbiineissa turbiinin syöttölämpötila on lähes </w:t>
      </w:r>
      <w:r>
        <w:rPr>
          <w:color w:val="191970"/>
        </w:rPr>
        <w:t xml:space="preserve">1500 °C</w:t>
      </w:r>
      <w:r>
        <w:t xml:space="preserve">. Todellisten suurten höyrykiertojen ja suurten nykyaikaisten kaasuturbiinien hyötysuhteet vastaavat kuitenkin melko hyvin toisiaan[1].</w:t>
      </w:r>
    </w:p>
    <w:p>
      <w:r>
        <w:rPr>
          <w:b/>
        </w:rPr>
        <w:t xml:space="preserve">Kysymys 0</w:t>
      </w:r>
    </w:p>
    <w:p>
      <w:r>
        <w:t xml:space="preserve">Mikä on Rankinen syklin tärkein etu?</w:t>
      </w:r>
    </w:p>
    <w:p>
      <w:r>
        <w:rPr>
          <w:b/>
        </w:rPr>
        <w:t xml:space="preserve">Kysymys 1</w:t>
      </w:r>
    </w:p>
    <w:p>
      <w:r>
        <w:t xml:space="preserve">Missä tilassa työstöneste on Rankinen syklin puristusvaiheessa?</w:t>
      </w:r>
    </w:p>
    <w:p>
      <w:r>
        <w:rPr>
          <w:b/>
        </w:rPr>
        <w:t xml:space="preserve">Kysymys 2</w:t>
      </w:r>
    </w:p>
    <w:p>
      <w:r>
        <w:t xml:space="preserve">Kuinka paljon turbiinienergiaa pumppu kuluttaa, kun työntöneste tiivistyy?</w:t>
      </w:r>
    </w:p>
    <w:p>
      <w:r>
        <w:rPr>
          <w:b/>
        </w:rPr>
        <w:t xml:space="preserve">Kysymys 3</w:t>
      </w:r>
    </w:p>
    <w:p>
      <w:r>
        <w:t xml:space="preserve">Mikä on kaasuturbiinin turbiinin sisääntulolämpötila?</w:t>
      </w:r>
    </w:p>
    <w:p>
      <w:r>
        <w:rPr>
          <w:b/>
        </w:rPr>
        <w:t xml:space="preserve">Kysymys 4</w:t>
      </w:r>
    </w:p>
    <w:p>
      <w:r>
        <w:t xml:space="preserve">Mikä on tehokkuusjakson tärkein etu?</w:t>
      </w:r>
    </w:p>
    <w:p>
      <w:r>
        <w:rPr>
          <w:b/>
        </w:rPr>
        <w:t xml:space="preserve">Kysymys 5</w:t>
      </w:r>
    </w:p>
    <w:p>
      <w:r>
        <w:t xml:space="preserve">Missä tilassa hyötysuhdekierron puristusvaiheen aikana työstöneste on?</w:t>
      </w:r>
    </w:p>
    <w:p>
      <w:r>
        <w:rPr>
          <w:b/>
        </w:rPr>
        <w:t xml:space="preserve">Kysymys 6</w:t>
      </w:r>
    </w:p>
    <w:p>
      <w:r>
        <w:t xml:space="preserve">Paljonko pumppu kuluttaa lämpötilaa, kun työntöneste tiivistyy?</w:t>
      </w:r>
    </w:p>
    <w:p>
      <w:r>
        <w:rPr>
          <w:b/>
        </w:rPr>
        <w:t xml:space="preserve">Kysymys 7</w:t>
      </w:r>
    </w:p>
    <w:p>
      <w:r>
        <w:t xml:space="preserve">Mikä on pumpputurbiinin turbiinin sisääntulolämpötilan likimääräinen arvo?</w:t>
      </w:r>
    </w:p>
    <w:p>
      <w:r>
        <w:rPr>
          <w:b/>
        </w:rPr>
        <w:t xml:space="preserve">Kysymys 8</w:t>
      </w:r>
    </w:p>
    <w:p>
      <w:r>
        <w:t xml:space="preserve">Mikä johtaa siihen, että pumpun vaatima työ kuluttaa vain 0,5 % turbiinin tehosta?</w:t>
      </w:r>
    </w:p>
    <w:p>
      <w:r>
        <w:rPr>
          <w:b/>
        </w:rPr>
        <w:t xml:space="preserve">Teksti numero 42</w:t>
      </w:r>
    </w:p>
    <w:p>
      <w:r>
        <w:t xml:space="preserve">Usein mukana on myös muita komponentteja: pumppuja (kuten </w:t>
      </w:r>
      <w:r>
        <w:rPr>
          <w:color w:val="A9A9A9"/>
        </w:rPr>
        <w:t xml:space="preserve">injektori</w:t>
      </w:r>
      <w:r>
        <w:t xml:space="preserve">), joilla vettä syötetään kattilaan käytön aikana, </w:t>
      </w:r>
      <w:r>
        <w:rPr>
          <w:color w:val="DCDCDC"/>
        </w:rPr>
        <w:t xml:space="preserve">lauhduttimia</w:t>
      </w:r>
      <w:r>
        <w:t xml:space="preserve">, joilla vesi kierrätetään ja </w:t>
      </w:r>
      <w:r>
        <w:rPr>
          <w:color w:val="2F4F4F"/>
        </w:rPr>
        <w:t xml:space="preserve">latentti höyrystymislämpö otetaan talteen</w:t>
      </w:r>
      <w:r>
        <w:t xml:space="preserve">, ja </w:t>
      </w:r>
      <w:r>
        <w:rPr>
          <w:color w:val="556B2F"/>
        </w:rPr>
        <w:t xml:space="preserve">ylikuumentimia</w:t>
      </w:r>
      <w:r>
        <w:t xml:space="preserve">, joilla höyryn lämpötila nostetaan yli sen kylläisen höyryn pisteen, sekä erilaisia mekanismeja, joilla lisätään tulipesän vetoa. Hiiltä käytettäessä </w:t>
      </w:r>
      <w:r>
        <w:t xml:space="preserve">voidaan käyttää </w:t>
      </w:r>
      <w:r>
        <w:rPr>
          <w:color w:val="6B8E23"/>
        </w:rPr>
        <w:t xml:space="preserve">ketju- tai </w:t>
      </w:r>
      <w:r>
        <w:rPr>
          <w:color w:val="6B8E23"/>
        </w:rPr>
        <w:t xml:space="preserve">ruuvipolttomekanismia </w:t>
      </w:r>
      <w:r>
        <w:t xml:space="preserve">ja sen käyttövoimaa käyttävää moottoria tai moottoria, joka siirtää polttoaineen syöttösäiliöstä (</w:t>
      </w:r>
      <w:r>
        <w:rPr>
          <w:color w:val="228B22"/>
        </w:rPr>
        <w:t xml:space="preserve">bunkkerista) </w:t>
      </w:r>
      <w:r>
        <w:t xml:space="preserve">tulipesään. Ks: </w:t>
      </w:r>
      <w:r>
        <w:rPr>
          <w:color w:val="191970"/>
        </w:rPr>
        <w:t xml:space="preserve">Mekaaninen tulisija</w:t>
      </w:r>
    </w:p>
    <w:p>
      <w:r>
        <w:rPr>
          <w:b/>
        </w:rPr>
        <w:t xml:space="preserve">Kysymys 0</w:t>
      </w:r>
    </w:p>
    <w:p>
      <w:r>
        <w:t xml:space="preserve">Mikä on esimerkki pumpun komponentista?</w:t>
      </w:r>
    </w:p>
    <w:p>
      <w:r>
        <w:rPr>
          <w:b/>
        </w:rPr>
        <w:t xml:space="preserve">Kysymys 1</w:t>
      </w:r>
    </w:p>
    <w:p>
      <w:r>
        <w:t xml:space="preserve">Mitä lauhduttimet tekevät veden kierrättämisen lisäksi?</w:t>
      </w:r>
    </w:p>
    <w:p>
      <w:r>
        <w:rPr>
          <w:b/>
        </w:rPr>
        <w:t xml:space="preserve">Kysymys 2</w:t>
      </w:r>
    </w:p>
    <w:p>
      <w:r>
        <w:t xml:space="preserve">Mitkä komponentit nostavat höyryn lämpötilan sen kylläisen höyryn pisteen yläpuolelle?</w:t>
      </w:r>
    </w:p>
    <w:p>
      <w:r>
        <w:rPr>
          <w:b/>
        </w:rPr>
        <w:t xml:space="preserve">Kysymys 3</w:t>
      </w:r>
    </w:p>
    <w:p>
      <w:r>
        <w:t xml:space="preserve">Mikä on toinen nimi hiilivarastolle?</w:t>
      </w:r>
    </w:p>
    <w:p>
      <w:r>
        <w:rPr>
          <w:b/>
        </w:rPr>
        <w:t xml:space="preserve">Kysymys 4</w:t>
      </w:r>
    </w:p>
    <w:p>
      <w:r>
        <w:t xml:space="preserve">Millä mekanismilla hiiltä siirretään bunkkerista tulipesään?</w:t>
      </w:r>
    </w:p>
    <w:p>
      <w:r>
        <w:rPr>
          <w:b/>
        </w:rPr>
        <w:t xml:space="preserve">Kysymys 5</w:t>
      </w:r>
    </w:p>
    <w:p>
      <w:r>
        <w:t xml:space="preserve">Mikä on esimerkki tulipesästä?</w:t>
      </w:r>
    </w:p>
    <w:p>
      <w:r>
        <w:rPr>
          <w:b/>
        </w:rPr>
        <w:t xml:space="preserve">Kysymys 6</w:t>
      </w:r>
    </w:p>
    <w:p>
      <w:r>
        <w:t xml:space="preserve">Mitä bunkkerit tekevät veden kierrättämisen lisäksi?</w:t>
      </w:r>
    </w:p>
    <w:p>
      <w:r>
        <w:rPr>
          <w:b/>
        </w:rPr>
        <w:t xml:space="preserve">Kysymys 7</w:t>
      </w:r>
    </w:p>
    <w:p>
      <w:r>
        <w:t xml:space="preserve">Mitkä komponentit nostavat höyryn lämpötilaa sen kyllästetyn tulipesän pisteen yläpuolelle?</w:t>
      </w:r>
    </w:p>
    <w:p>
      <w:r>
        <w:rPr>
          <w:b/>
        </w:rPr>
        <w:t xml:space="preserve">Kysymys 8</w:t>
      </w:r>
    </w:p>
    <w:p>
      <w:r>
        <w:t xml:space="preserve">Mikä on toinen nimi tulipesälle?</w:t>
      </w:r>
    </w:p>
    <w:p>
      <w:r>
        <w:rPr>
          <w:b/>
        </w:rPr>
        <w:t xml:space="preserve">Kysymys 9</w:t>
      </w:r>
    </w:p>
    <w:p>
      <w:r>
        <w:t xml:space="preserve">Millä mekanismilla hiiltä siirretään tulipesästä bunkkeriin?</w:t>
      </w:r>
    </w:p>
    <w:p>
      <w:r>
        <w:rPr>
          <w:b/>
        </w:rPr>
        <w:t xml:space="preserve">Teksti numero 43</w:t>
      </w:r>
    </w:p>
    <w:p>
      <w:r>
        <w:t xml:space="preserve">Maalla toimivat höyrykoneet pystyivät poistamaan suuren osan höyrystään, koska </w:t>
      </w:r>
      <w:r>
        <w:rPr>
          <w:color w:val="DCDCDC"/>
        </w:rPr>
        <w:t xml:space="preserve">syöttövettä </w:t>
      </w:r>
      <w:r>
        <w:t xml:space="preserve">oli yleensä helposti saatavilla. Ennen ensimmäistä maailmansotaa ja sen aikana paisuntamoottori hallitsi merenkulkualan sovelluksia, joissa aluksen suuri nopeus ei ollut välttämätön. Sen syrjäytti kuitenkin </w:t>
      </w:r>
      <w:r>
        <w:rPr>
          <w:color w:val="2F4F4F"/>
        </w:rPr>
        <w:t xml:space="preserve">brittiläinen </w:t>
      </w:r>
      <w:r>
        <w:t xml:space="preserve">höyryturbiini silloin, kun nopeutta tarvittiin, esimerkiksi sota-aluksissa, kuten </w:t>
      </w:r>
      <w:r>
        <w:rPr>
          <w:color w:val="556B2F"/>
        </w:rPr>
        <w:t xml:space="preserve">Dreadnought-taistelulaivoissa</w:t>
      </w:r>
      <w:r>
        <w:t xml:space="preserve">, ja </w:t>
      </w:r>
      <w:r>
        <w:rPr>
          <w:color w:val="6B8E23"/>
        </w:rPr>
        <w:t xml:space="preserve">valtamerilaivoissa</w:t>
      </w:r>
      <w:r>
        <w:t xml:space="preserve">. </w:t>
      </w:r>
      <w:r>
        <w:t xml:space="preserve">HMS Dreadnought vuodelta </w:t>
      </w:r>
      <w:r>
        <w:rPr>
          <w:color w:val="A0522D"/>
        </w:rPr>
        <w:t xml:space="preserve">1905 </w:t>
      </w:r>
      <w:r>
        <w:t xml:space="preserve">oli ensimmäinen suuri sota-alus, joka korvasi mäntämoottorin hyväksi havaitun tekniikan tuolloin uudella höyryturbiinilla.[viitattu ].</w:t>
      </w:r>
    </w:p>
    <w:p>
      <w:r>
        <w:rPr>
          <w:b/>
        </w:rPr>
        <w:t xml:space="preserve">Kysymys 0</w:t>
      </w:r>
    </w:p>
    <w:p>
      <w:r>
        <w:t xml:space="preserve">Minkä aineen tiheä saatavuus mahdollisti sen, että maalla toimivat höyrykoneet pystyivät käyttämään paljon höyryä?</w:t>
      </w:r>
    </w:p>
    <w:p>
      <w:r>
        <w:rPr>
          <w:b/>
        </w:rPr>
        <w:t xml:space="preserve">Kysymys 1</w:t>
      </w:r>
    </w:p>
    <w:p>
      <w:r>
        <w:t xml:space="preserve">Minkä kansallisuuden edustajat keksivät höyryturbiinin?</w:t>
      </w:r>
    </w:p>
    <w:p>
      <w:r>
        <w:rPr>
          <w:b/>
        </w:rPr>
        <w:t xml:space="preserve">Kysymys 2</w:t>
      </w:r>
    </w:p>
    <w:p>
      <w:r>
        <w:t xml:space="preserve">Mikä oli esimerkki sotalaivatyypistä, joka vaati suurta nopeutta?</w:t>
      </w:r>
    </w:p>
    <w:p>
      <w:r>
        <w:rPr>
          <w:b/>
        </w:rPr>
        <w:t xml:space="preserve">Kysymys 3</w:t>
      </w:r>
    </w:p>
    <w:p>
      <w:r>
        <w:t xml:space="preserve">Mitkä muut alukset kuin sota-alukset vaativat tyypillisesti suuria nopeuksia?</w:t>
      </w:r>
    </w:p>
    <w:p>
      <w:r>
        <w:rPr>
          <w:b/>
        </w:rPr>
        <w:t xml:space="preserve">Kysymys 4</w:t>
      </w:r>
    </w:p>
    <w:p>
      <w:r>
        <w:t xml:space="preserve">Minä vuonna HMS Dreadnought laskettiin vesille?</w:t>
      </w:r>
    </w:p>
    <w:p>
      <w:r>
        <w:rPr>
          <w:b/>
        </w:rPr>
        <w:t xml:space="preserve">Kysymys 5</w:t>
      </w:r>
    </w:p>
    <w:p>
      <w:r>
        <w:t xml:space="preserve">Minkä aineen tiheä saatavuus mahdollisti sen, että maalla toimivat höyrykoneet uuvuttivat suuren osan taistelulaivoista?</w:t>
      </w:r>
    </w:p>
    <w:p>
      <w:r>
        <w:rPr>
          <w:b/>
        </w:rPr>
        <w:t xml:space="preserve">Kysymys 6</w:t>
      </w:r>
    </w:p>
    <w:p>
      <w:r>
        <w:t xml:space="preserve">Minkä kansallisuuden edustajat keksivät HMS Dreadnoughtin?</w:t>
      </w:r>
    </w:p>
    <w:p>
      <w:r>
        <w:rPr>
          <w:b/>
        </w:rPr>
        <w:t xml:space="preserve">Kysymys 7</w:t>
      </w:r>
    </w:p>
    <w:p>
      <w:r>
        <w:t xml:space="preserve">Mikä oli esimerkki sotalaivatyypistä, joka tarvitsi paisuntamoottoreita?</w:t>
      </w:r>
    </w:p>
    <w:p>
      <w:r>
        <w:rPr>
          <w:b/>
        </w:rPr>
        <w:t xml:space="preserve">Kysymys 8</w:t>
      </w:r>
    </w:p>
    <w:p>
      <w:r>
        <w:t xml:space="preserve">Mitkä muut alukset kuin sota-alukset tarvitsivat yleensä paisuntamoottoreita?</w:t>
      </w:r>
    </w:p>
    <w:p>
      <w:r>
        <w:rPr>
          <w:b/>
        </w:rPr>
        <w:t xml:space="preserve">Kysymys 9</w:t>
      </w:r>
    </w:p>
    <w:p>
      <w:r>
        <w:t xml:space="preserve">Minä vuonna aloitettiin ensimmäinen maailmansota?</w:t>
      </w:r>
    </w:p>
    <w:p>
      <w:r>
        <w:rPr>
          <w:b/>
        </w:rPr>
        <w:t xml:space="preserve">Tekstin numero 44</w:t>
      </w:r>
    </w:p>
    <w:p>
      <w:r>
        <w:t xml:space="preserve">Lähes kaikki ydinvoimalat tuottavat sähköä lämmittämällä </w:t>
      </w:r>
      <w:r>
        <w:rPr>
          <w:color w:val="A9A9A9"/>
        </w:rPr>
        <w:t xml:space="preserve">vettä </w:t>
      </w:r>
      <w:r>
        <w:t xml:space="preserve">höyryksi, joka käyttää </w:t>
      </w:r>
      <w:r>
        <w:rPr>
          <w:color w:val="556B2F"/>
        </w:rPr>
        <w:t xml:space="preserve">sähkögeneraattoriin </w:t>
      </w:r>
      <w:r>
        <w:rPr>
          <w:color w:val="DCDCDC"/>
        </w:rPr>
        <w:t xml:space="preserve">liitettyä </w:t>
      </w:r>
      <w:r>
        <w:rPr>
          <w:color w:val="2F4F4F"/>
        </w:rPr>
        <w:t xml:space="preserve">turbiinia</w:t>
      </w:r>
      <w:r>
        <w:t xml:space="preserve">. </w:t>
      </w:r>
      <w:r>
        <w:t xml:space="preserve">Ydinkäyttöiset alukset ja sukellusveneet käyttävät joko </w:t>
      </w:r>
      <w:r>
        <w:rPr>
          <w:color w:val="6B8E23"/>
        </w:rPr>
        <w:t xml:space="preserve">höyryturbiinia </w:t>
      </w:r>
      <w:r>
        <w:t xml:space="preserve">suoraan pääkäyttövoimana, jolloin generaattorit tuottavat apuvoimaa, tai käyttävät </w:t>
      </w:r>
      <w:r>
        <w:rPr>
          <w:color w:val="A0522D"/>
        </w:rPr>
        <w:t xml:space="preserve">turbosähköistä voimansiirtoa</w:t>
      </w:r>
      <w:r>
        <w:rPr>
          <w:color w:val="228B22"/>
        </w:rPr>
        <w:t xml:space="preserve">, </w:t>
      </w:r>
      <w:r>
        <w:t xml:space="preserve">jossa höyry käyttää </w:t>
      </w:r>
      <w:r>
        <w:rPr>
          <w:color w:val="191970"/>
        </w:rPr>
        <w:t xml:space="preserve">turbogeneraattoria ja sähkömoottorit voimanlähteenä</w:t>
      </w:r>
      <w:r>
        <w:t xml:space="preserve">. Höyryturbiinivetureita on valmistettu rajoitettu määrä. Joitakin ei-lauhdutteisia suoravetoisia vetureita valmistettiin jonkin verran menestyksekkäästi pitkän matkan tavaraliikenteessä Ruotsissa ja pikamatkustajaliikenteessä </w:t>
      </w:r>
      <w:r>
        <w:rPr>
          <w:color w:val="8B0000"/>
        </w:rPr>
        <w:t xml:space="preserve">Yhdistyneessä kuningask</w:t>
      </w:r>
      <w:r>
        <w:t xml:space="preserve">unnassa, mutta niitä </w:t>
      </w:r>
      <w:r>
        <w:t xml:space="preserve">ei toistettu. Muualla, erityisesti Yhdysvalloissa, rakennettiin kokeellisesti edistyneempiä malleja, joissa oli sähköinen voimansiirto, mutta niitä ei toistettu. Todettiin, että höyryturbiinit eivät soveltuneet ihanteellisesti rautatieympäristöön, eivätkä nämä veturit onnistuneet syrjäyttämään klassista mäntyhöyryveturia samalla tavalla kuin nykyaikainen diesel- ja sähköveto on tehnyt.</w:t>
      </w:r>
    </w:p>
    <w:p>
      <w:r>
        <w:rPr>
          <w:b/>
        </w:rPr>
        <w:t xml:space="preserve">Kysymys 0</w:t>
      </w:r>
    </w:p>
    <w:p>
      <w:r>
        <w:t xml:space="preserve">Mitä ydinvoimalat lämmittävät tuottaakseen sähköä?</w:t>
      </w:r>
    </w:p>
    <w:p>
      <w:r>
        <w:rPr>
          <w:b/>
        </w:rPr>
        <w:t xml:space="preserve">Kysymys 1</w:t>
      </w:r>
    </w:p>
    <w:p>
      <w:r>
        <w:t xml:space="preserve">Mitä ydinvoimalaitoksen tuottama höyry ajaa?</w:t>
      </w:r>
    </w:p>
    <w:p>
      <w:r>
        <w:rPr>
          <w:b/>
        </w:rPr>
        <w:t xml:space="preserve">Kysymys 2</w:t>
      </w:r>
    </w:p>
    <w:p>
      <w:r>
        <w:t xml:space="preserve">Mihin ydinvoimalassa höyryturbiini on kytketty?</w:t>
      </w:r>
    </w:p>
    <w:p>
      <w:r>
        <w:rPr>
          <w:b/>
        </w:rPr>
        <w:t xml:space="preserve">Kysymys 3</w:t>
      </w:r>
    </w:p>
    <w:p>
      <w:r>
        <w:t xml:space="preserve">Miksi kutsutaan sitä, kun höyryä käyttää turbogeneraattori sähkömoottorikäyttöisellä voimanlähteellä?</w:t>
      </w:r>
    </w:p>
    <w:p>
      <w:r>
        <w:rPr>
          <w:b/>
        </w:rPr>
        <w:t xml:space="preserve">Kysymys 4</w:t>
      </w:r>
    </w:p>
    <w:p>
      <w:r>
        <w:t xml:space="preserve">Missä nopeissa matkustajajunissa käytettiin erityisesti kondensoimattomia suoravetoisia vetureita?</w:t>
      </w:r>
    </w:p>
    <w:p>
      <w:r>
        <w:rPr>
          <w:b/>
        </w:rPr>
        <w:t xml:space="preserve">Kysymys 5</w:t>
      </w:r>
    </w:p>
    <w:p>
      <w:r>
        <w:t xml:space="preserve">Mitä ydinvoimalaitokset lämmittävät höyryturbiinien luomiseksi?</w:t>
      </w:r>
    </w:p>
    <w:p>
      <w:r>
        <w:rPr>
          <w:b/>
        </w:rPr>
        <w:t xml:space="preserve">Kysymys 6</w:t>
      </w:r>
    </w:p>
    <w:p>
      <w:r>
        <w:t xml:space="preserve">Mitä apuvoiman tuottama höyry saa aikaan?</w:t>
      </w:r>
    </w:p>
    <w:p>
      <w:r>
        <w:rPr>
          <w:b/>
        </w:rPr>
        <w:t xml:space="preserve">Kysymys 7</w:t>
      </w:r>
    </w:p>
    <w:p>
      <w:r>
        <w:t xml:space="preserve">Mihin ydinvoimalaitoksessa dieselturbiini on kytketty?</w:t>
      </w:r>
    </w:p>
    <w:p>
      <w:r>
        <w:rPr>
          <w:b/>
        </w:rPr>
        <w:t xml:space="preserve">Kysymys 8</w:t>
      </w:r>
    </w:p>
    <w:p>
      <w:r>
        <w:t xml:space="preserve">Miksi kutsutaan sitä, kun höyryä käyttää turbogeneraattori dieselmoottorikäyttöisellä voimanlähteellä?</w:t>
      </w:r>
    </w:p>
    <w:p>
      <w:r>
        <w:rPr>
          <w:b/>
        </w:rPr>
        <w:t xml:space="preserve">Kysymys 9</w:t>
      </w:r>
    </w:p>
    <w:p>
      <w:r>
        <w:t xml:space="preserve">Missä nopeissa matkustaja-aluksissa käytettiin erityisesti kondensoimattomia suoravetoisia vetureita?</w:t>
      </w:r>
    </w:p>
    <w:p>
      <w:r>
        <w:rPr>
          <w:b/>
        </w:rPr>
        <w:t xml:space="preserve">Tekstin numero 45</w:t>
      </w:r>
    </w:p>
    <w:p>
      <w:r>
        <w:t xml:space="preserve">Rankinen sykliä kutsutaan joskus </w:t>
      </w:r>
      <w:r>
        <w:rPr>
          <w:color w:val="DCDCDC"/>
        </w:rPr>
        <w:t xml:space="preserve">käytännön Carnot'n sykliksi</w:t>
      </w:r>
      <w:r>
        <w:t xml:space="preserve">, koska kun käytetään tehokasta turbiinia, TS-kaavio alkaa muistuttaa Carnot'n sykliä. Tärkein ero on se, että lämmön lisäys (kattilassa) ja poisto (</w:t>
      </w:r>
      <w:r>
        <w:rPr>
          <w:color w:val="2F4F4F"/>
        </w:rPr>
        <w:t xml:space="preserve">lauhduttimessa) </w:t>
      </w:r>
      <w:r>
        <w:t xml:space="preserve">ovat </w:t>
      </w:r>
      <w:r>
        <w:t xml:space="preserve">Rankinen kierrossa </w:t>
      </w:r>
      <w:r>
        <w:t xml:space="preserve">isobaarisia (</w:t>
      </w:r>
      <w:r>
        <w:rPr>
          <w:color w:val="556B2F"/>
        </w:rPr>
        <w:t xml:space="preserve">vakiopaineisia</w:t>
      </w:r>
      <w:r>
        <w:t xml:space="preserve">) prosesseja ja </w:t>
      </w:r>
      <w:r>
        <w:t xml:space="preserve">teoreettisessa Carnot'n kierrossa </w:t>
      </w:r>
      <w:r>
        <w:rPr>
          <w:color w:val="6B8E23"/>
        </w:rPr>
        <w:t xml:space="preserve">isotermisiä </w:t>
      </w:r>
      <w:r>
        <w:t xml:space="preserve">(vakiolämpöisiä) prosesseja</w:t>
      </w:r>
      <w:r>
        <w:t xml:space="preserve">.</w:t>
      </w:r>
      <w:r>
        <w:t xml:space="preserve"> Tässä syklissä käytetään pumppua paineistamaan lauhduttimesta </w:t>
      </w:r>
      <w:r>
        <w:rPr>
          <w:color w:val="228B22"/>
        </w:rPr>
        <w:t xml:space="preserve">nestemäisenä</w:t>
      </w:r>
      <w:r>
        <w:t xml:space="preserve">, ei kaasuna, </w:t>
      </w:r>
      <w:r>
        <w:t xml:space="preserve">tuleva neste. </w:t>
      </w:r>
      <w:r>
        <w:t xml:space="preserve">Nestemäisen työaineen pumppaaminen syklin aikana vaatii vain pienen osan sen kuljettamiseen tarvittavasta energiasta verrattuna siihen energiaan, joka tarvitaan työaineen puristamiseen </w:t>
      </w:r>
      <w:r>
        <w:rPr>
          <w:color w:val="191970"/>
        </w:rPr>
        <w:t xml:space="preserve">kaasumaisessa muodossa </w:t>
      </w:r>
      <w:r>
        <w:t xml:space="preserve">kompressorissa (kuten Carnot'n syklissä). Mäntyhöyrykoneen sykli eroaa turbiinien syklistä, koska sylinterissä tai höyryn sisääntulokanavissa tapahtuu tiivistymistä ja uudelleen haihtumista.</w:t>
      </w:r>
    </w:p>
    <w:p>
      <w:r>
        <w:rPr>
          <w:b/>
        </w:rPr>
        <w:t xml:space="preserve">Kysymys 0</w:t>
      </w:r>
    </w:p>
    <w:p>
      <w:r>
        <w:t xml:space="preserve">Mikä on Rankinen syklin nimi?</w:t>
      </w:r>
    </w:p>
    <w:p>
      <w:r>
        <w:rPr>
          <w:b/>
        </w:rPr>
        <w:t xml:space="preserve">Kysymys 1</w:t>
      </w:r>
    </w:p>
    <w:p>
      <w:r>
        <w:t xml:space="preserve">Missä kohtaa Rankinen kierrossa tapahtuu lämmön hylkäämistä?</w:t>
      </w:r>
    </w:p>
    <w:p>
      <w:r>
        <w:rPr>
          <w:b/>
        </w:rPr>
        <w:t xml:space="preserve">Kysymys 2</w:t>
      </w:r>
    </w:p>
    <w:p>
      <w:r>
        <w:t xml:space="preserve">Mitä isobaarinen tarkoittaa?</w:t>
      </w:r>
    </w:p>
    <w:p>
      <w:r>
        <w:rPr>
          <w:b/>
        </w:rPr>
        <w:t xml:space="preserve">Kysymys 3</w:t>
      </w:r>
    </w:p>
    <w:p>
      <w:r>
        <w:t xml:space="preserve">Mikä on termi, joka tarkoittaa vakiolämpötilaa?</w:t>
      </w:r>
    </w:p>
    <w:p>
      <w:r>
        <w:rPr>
          <w:b/>
        </w:rPr>
        <w:t xml:space="preserve">Kysymys 4</w:t>
      </w:r>
    </w:p>
    <w:p>
      <w:r>
        <w:t xml:space="preserve">Missä tilassa Rankinen kierrossa lauhdutin vastaanottaa nesteen?</w:t>
      </w:r>
    </w:p>
    <w:p>
      <w:r>
        <w:rPr>
          <w:b/>
        </w:rPr>
        <w:t xml:space="preserve">Kysymys 5</w:t>
      </w:r>
    </w:p>
    <w:p>
      <w:r>
        <w:t xml:space="preserve">Mikä on syklin lauhduttimen nimi?</w:t>
      </w:r>
    </w:p>
    <w:p>
      <w:r>
        <w:rPr>
          <w:b/>
        </w:rPr>
        <w:t xml:space="preserve">Kysymys 6</w:t>
      </w:r>
    </w:p>
    <w:p>
      <w:r>
        <w:t xml:space="preserve">Missä kohtaa Rankinen kierrossa tapahtuu lämmön hylkäämistä?</w:t>
      </w:r>
    </w:p>
    <w:p>
      <w:r>
        <w:rPr>
          <w:b/>
        </w:rPr>
        <w:t xml:space="preserve">Kysymys 7</w:t>
      </w:r>
    </w:p>
    <w:p>
      <w:r>
        <w:t xml:space="preserve">Mitä Carnot tarkoittaa?</w:t>
      </w:r>
    </w:p>
    <w:p>
      <w:r>
        <w:rPr>
          <w:b/>
        </w:rPr>
        <w:t xml:space="preserve">Kysymys 8</w:t>
      </w:r>
    </w:p>
    <w:p>
      <w:r>
        <w:t xml:space="preserve">Mikä on termi, joka tarkoittaa jatkuvaa energiaa?</w:t>
      </w:r>
    </w:p>
    <w:p>
      <w:r>
        <w:rPr>
          <w:b/>
        </w:rPr>
        <w:t xml:space="preserve">Kysymys 9</w:t>
      </w:r>
    </w:p>
    <w:p>
      <w:r>
        <w:t xml:space="preserve">Missä tilassa työstöneste on Rankinen kierrossa höyryn mukana?</w:t>
      </w:r>
    </w:p>
    <w:p>
      <w:r>
        <w:br w:type="page"/>
      </w:r>
    </w:p>
    <w:p>
      <w:r>
        <w:rPr>
          <w:b/>
          <w:u w:val="single"/>
        </w:rPr>
        <w:t xml:space="preserve">Asiakirjan numero 449</w:t>
      </w:r>
    </w:p>
    <w:p>
      <w:r>
        <w:rPr>
          <w:b/>
        </w:rPr>
        <w:t xml:space="preserve">Tekstin numero 0</w:t>
      </w:r>
    </w:p>
    <w:p>
      <w:r>
        <w:rPr>
          <w:color w:val="A9A9A9"/>
        </w:rPr>
        <w:t xml:space="preserve">Happi on </w:t>
      </w:r>
      <w:r>
        <w:t xml:space="preserve">kemiallinen alkuaine, jonka symboli on O ja järjestysluku </w:t>
      </w:r>
      <w:r>
        <w:rPr>
          <w:color w:val="DCDCDC"/>
        </w:rPr>
        <w:t xml:space="preserve">8</w:t>
      </w:r>
      <w:r>
        <w:t xml:space="preserve">. Se </w:t>
      </w:r>
      <w:r>
        <w:t xml:space="preserve">kuuluu </w:t>
      </w:r>
      <w:r>
        <w:t xml:space="preserve">jaksollisen järjestelmän </w:t>
      </w:r>
      <w:r>
        <w:rPr>
          <w:color w:val="2F4F4F"/>
        </w:rPr>
        <w:t xml:space="preserve">kalkogeeniryhmään </w:t>
      </w:r>
      <w:r>
        <w:t xml:space="preserve">ja on erittäin reaktiivinen epämetalli ja hapetin, joka muodostaa helposti yhdisteitä (erityisesti </w:t>
      </w:r>
      <w:r>
        <w:rPr>
          <w:color w:val="6B8E23"/>
        </w:rPr>
        <w:t xml:space="preserve">oksideja) </w:t>
      </w:r>
      <w:r>
        <w:t xml:space="preserve">useimpien alkuaineiden kanssa. </w:t>
      </w:r>
      <w:r>
        <w:rPr>
          <w:color w:val="A0522D"/>
        </w:rPr>
        <w:t xml:space="preserve">Happi </w:t>
      </w:r>
      <w:r>
        <w:t xml:space="preserve">on </w:t>
      </w:r>
      <w:r>
        <w:t xml:space="preserve">massaltaan </w:t>
      </w:r>
      <w:r>
        <w:t xml:space="preserve">maailmankaikkeuden </w:t>
      </w:r>
      <w:r>
        <w:rPr>
          <w:color w:val="228B22"/>
        </w:rPr>
        <w:t xml:space="preserve">kolmanneksi </w:t>
      </w:r>
      <w:r>
        <w:t xml:space="preserve">yleisin alkuaine vedyn ja </w:t>
      </w:r>
      <w:r>
        <w:rPr>
          <w:color w:val="8B0000"/>
        </w:rPr>
        <w:t xml:space="preserve">heliumin </w:t>
      </w:r>
      <w:r>
        <w:t xml:space="preserve">jälkeen</w:t>
      </w:r>
      <w:r>
        <w:t xml:space="preserve">. </w:t>
      </w:r>
      <w:r>
        <w:t xml:space="preserve">Vakiolämpötilassa ja -paineessa </w:t>
      </w:r>
      <w:r>
        <w:rPr>
          <w:color w:val="483D8B"/>
        </w:rPr>
        <w:t xml:space="preserve">kaksi </w:t>
      </w:r>
      <w:r>
        <w:t xml:space="preserve">alkuaineen </w:t>
      </w:r>
      <w:r>
        <w:rPr>
          <w:color w:val="3CB371"/>
        </w:rPr>
        <w:t xml:space="preserve">atomia </w:t>
      </w:r>
      <w:r>
        <w:t xml:space="preserve">sitoutuu muodostaen </w:t>
      </w:r>
      <w:r>
        <w:rPr>
          <w:color w:val="BC8F8F"/>
        </w:rPr>
        <w:t xml:space="preserve">diohappea</w:t>
      </w:r>
      <w:r>
        <w:t xml:space="preserve">, väritöntä ja hajutonta </w:t>
      </w:r>
      <w:r>
        <w:rPr>
          <w:color w:val="663399"/>
        </w:rPr>
        <w:t xml:space="preserve">kaksiatomista kaasua</w:t>
      </w:r>
      <w:r>
        <w:t xml:space="preserve">, jonka kaava on O</w:t>
        <w:br/>
        <w:t xml:space="preserve">2</w:t>
      </w:r>
      <w:r>
        <w:rPr>
          <w:color w:val="008080"/>
        </w:rPr>
        <w:t xml:space="preserve">Kaksiatominen </w:t>
      </w:r>
      <w:r>
        <w:rPr>
          <w:color w:val="BDB76B"/>
        </w:rPr>
        <w:t xml:space="preserve">happikaasu </w:t>
      </w:r>
      <w:r>
        <w:t xml:space="preserve">muodostaa 20,8 prosenttia maapallon ilmakehästä. Ilmakehän happipitoisuuksien seuranta osoittaa kuitenkin maailmanlaajuista laskusuuntausta, joka johtuu fossiilisten polttoaineiden poltosta. Happi on maankuoren massaltaan runsain alkuaine osana </w:t>
      </w:r>
      <w:r>
        <w:rPr>
          <w:color w:val="D2691E"/>
        </w:rPr>
        <w:t xml:space="preserve">oksidiyhdisteitä</w:t>
      </w:r>
      <w:r>
        <w:t xml:space="preserve">, kuten piidioksidia, ja sen osuus </w:t>
      </w:r>
      <w:r>
        <w:t xml:space="preserve">maankuoren massasta on </w:t>
      </w:r>
      <w:r>
        <w:rPr>
          <w:color w:val="9ACD32"/>
        </w:rPr>
        <w:t xml:space="preserve">lähes </w:t>
      </w:r>
      <w:r>
        <w:rPr>
          <w:color w:val="CD5C5C"/>
        </w:rPr>
        <w:t xml:space="preserve">puolet.</w:t>
      </w:r>
    </w:p>
    <w:p>
      <w:r>
        <w:rPr>
          <w:b/>
        </w:rPr>
        <w:t xml:space="preserve">Kysymys 0</w:t>
      </w:r>
    </w:p>
    <w:p>
      <w:r>
        <w:t xml:space="preserve">Hapen jaksollisen järjestelmän mukainen järjestysluku?</w:t>
      </w:r>
    </w:p>
    <w:p>
      <w:r>
        <w:rPr>
          <w:b/>
        </w:rPr>
        <w:t xml:space="preserve">Kysymys 1</w:t>
      </w:r>
    </w:p>
    <w:p>
      <w:r>
        <w:t xml:space="preserve">Mikä on toiseksi yleisin alkuaine?</w:t>
      </w:r>
    </w:p>
    <w:p>
      <w:r>
        <w:rPr>
          <w:b/>
        </w:rPr>
        <w:t xml:space="preserve">Kysymys 2</w:t>
      </w:r>
    </w:p>
    <w:p>
      <w:r>
        <w:t xml:space="preserve">Minkä kaasun osuus maapallon ilmakehästä on 20,8 prosenttia?</w:t>
      </w:r>
    </w:p>
    <w:p>
      <w:r>
        <w:rPr>
          <w:b/>
        </w:rPr>
        <w:t xml:space="preserve">Kysymys 3</w:t>
      </w:r>
    </w:p>
    <w:p>
      <w:r>
        <w:t xml:space="preserve">Kuinka monta atomia yhdistyy muodostaakseen happea?</w:t>
      </w:r>
    </w:p>
    <w:p>
      <w:r>
        <w:rPr>
          <w:b/>
        </w:rPr>
        <w:t xml:space="preserve">Kysymys 4</w:t>
      </w:r>
    </w:p>
    <w:p>
      <w:r>
        <w:t xml:space="preserve">Kuinka paljon happea on suurin piirtein maankuoressa?</w:t>
      </w:r>
    </w:p>
    <w:p>
      <w:r>
        <w:rPr>
          <w:b/>
        </w:rPr>
        <w:t xml:space="preserve">Kysymys 5</w:t>
      </w:r>
    </w:p>
    <w:p>
      <w:r>
        <w:t xml:space="preserve">Mikä on alkuaineen hapen järjestysluku?</w:t>
      </w:r>
    </w:p>
    <w:p>
      <w:r>
        <w:rPr>
          <w:b/>
        </w:rPr>
        <w:t xml:space="preserve">Kysymys 6</w:t>
      </w:r>
    </w:p>
    <w:p>
      <w:r>
        <w:t xml:space="preserve">Mihin jaksollisen järjestelmän ryhmään happi kuuluu?</w:t>
      </w:r>
    </w:p>
    <w:p>
      <w:r>
        <w:rPr>
          <w:b/>
        </w:rPr>
        <w:t xml:space="preserve">Kysymys 7</w:t>
      </w:r>
    </w:p>
    <w:p>
      <w:r>
        <w:t xml:space="preserve">Millaisia yhdisteitä happi muodostaa yleisimmin?</w:t>
      </w:r>
    </w:p>
    <w:p>
      <w:r>
        <w:rPr>
          <w:b/>
        </w:rPr>
        <w:t xml:space="preserve">Kysymys 8</w:t>
      </w:r>
    </w:p>
    <w:p>
      <w:r>
        <w:t xml:space="preserve">Kuinka runsas happi on muihin alkuaineisiin verrattuna?</w:t>
      </w:r>
    </w:p>
    <w:p>
      <w:r>
        <w:rPr>
          <w:b/>
        </w:rPr>
        <w:t xml:space="preserve">Kysymys 9</w:t>
      </w:r>
    </w:p>
    <w:p>
      <w:r>
        <w:t xml:space="preserve">Mitä kaksi happiatomia muodostaa normaalioloissa?</w:t>
      </w:r>
    </w:p>
    <w:p>
      <w:r>
        <w:rPr>
          <w:b/>
        </w:rPr>
        <w:t xml:space="preserve">Kysymys 10</w:t>
      </w:r>
    </w:p>
    <w:p>
      <w:r>
        <w:t xml:space="preserve">Minkä alkuaineen atomisymboli on O?</w:t>
      </w:r>
    </w:p>
    <w:p>
      <w:r>
        <w:rPr>
          <w:b/>
        </w:rPr>
        <w:t xml:space="preserve">Kysymys 11</w:t>
      </w:r>
    </w:p>
    <w:p>
      <w:r>
        <w:t xml:space="preserve">Minkä alkuaineen symboliluku on 8?</w:t>
      </w:r>
    </w:p>
    <w:p>
      <w:r>
        <w:rPr>
          <w:b/>
        </w:rPr>
        <w:t xml:space="preserve">Kysymys 12</w:t>
      </w:r>
    </w:p>
    <w:p>
      <w:r>
        <w:t xml:space="preserve">Mikä on maailmankaikkeuden runsain alkuaine vedyn ja heliumin jälkeen?</w:t>
      </w:r>
    </w:p>
    <w:p>
      <w:r>
        <w:rPr>
          <w:b/>
        </w:rPr>
        <w:t xml:space="preserve">Kysymys 13</w:t>
      </w:r>
    </w:p>
    <w:p>
      <w:r>
        <w:t xml:space="preserve">Mikä muodostaa 28,0 prosenttia maapallon ilmakehästä?</w:t>
      </w:r>
    </w:p>
    <w:p>
      <w:r>
        <w:rPr>
          <w:b/>
        </w:rPr>
        <w:t xml:space="preserve">Teksti numero 1</w:t>
      </w:r>
    </w:p>
    <w:p>
      <w:r>
        <w:t xml:space="preserve">Monet </w:t>
      </w:r>
      <w:r>
        <w:t xml:space="preserve">elävien organismien </w:t>
      </w:r>
      <w:r>
        <w:rPr>
          <w:color w:val="A9A9A9"/>
        </w:rPr>
        <w:t xml:space="preserve">orgaanisten molekyylien </w:t>
      </w:r>
      <w:r>
        <w:t xml:space="preserve">pääluokat</w:t>
      </w:r>
      <w:r>
        <w:t xml:space="preserve">, kuten proteiinit, </w:t>
      </w:r>
      <w:r>
        <w:rPr>
          <w:color w:val="DCDCDC"/>
        </w:rPr>
        <w:t xml:space="preserve">nukleiinihapot, hiilihydraatit ja rasvat</w:t>
      </w:r>
      <w:r>
        <w:t xml:space="preserve">, sisältävät </w:t>
      </w:r>
      <w:r>
        <w:rPr>
          <w:color w:val="2F4F4F"/>
        </w:rPr>
        <w:t xml:space="preserve">happea, </w:t>
      </w:r>
      <w:r>
        <w:t xml:space="preserve">samoin kuin </w:t>
      </w:r>
      <w:r>
        <w:t xml:space="preserve">eläinten kuoren, hampaiden ja luun sisältämät </w:t>
      </w:r>
      <w:r>
        <w:rPr>
          <w:color w:val="556B2F"/>
        </w:rPr>
        <w:t xml:space="preserve">epäorgaaniset yhdisteet. </w:t>
      </w:r>
      <w:r>
        <w:t xml:space="preserve">Suurin osa </w:t>
      </w:r>
      <w:r>
        <w:t xml:space="preserve">elävien organismien </w:t>
      </w:r>
      <w:r>
        <w:rPr>
          <w:color w:val="6B8E23"/>
        </w:rPr>
        <w:t xml:space="preserve">massasta </w:t>
      </w:r>
      <w:r>
        <w:t xml:space="preserve">on </w:t>
      </w:r>
      <w:r>
        <w:rPr>
          <w:color w:val="A0522D"/>
        </w:rPr>
        <w:t xml:space="preserve">happea, </w:t>
      </w:r>
      <w:r>
        <w:t xml:space="preserve">koska se on osa </w:t>
      </w:r>
      <w:r>
        <w:rPr>
          <w:color w:val="228B22"/>
        </w:rPr>
        <w:t xml:space="preserve">vettä</w:t>
      </w:r>
      <w:r>
        <w:t xml:space="preserve">, joka on elämänmuotojen tärkein ainesosa. </w:t>
      </w:r>
      <w:r>
        <w:rPr>
          <w:color w:val="191970"/>
        </w:rPr>
        <w:t xml:space="preserve">Happea </w:t>
      </w:r>
      <w:r>
        <w:t xml:space="preserve">käytetään soluhengityksessä ja sitä vapautuu </w:t>
      </w:r>
      <w:r>
        <w:rPr>
          <w:color w:val="8B0000"/>
        </w:rPr>
        <w:t xml:space="preserve">fotosynteesissä</w:t>
      </w:r>
      <w:r>
        <w:t xml:space="preserve">, jossa </w:t>
      </w:r>
      <w:r>
        <w:rPr>
          <w:color w:val="BC8F8F"/>
        </w:rPr>
        <w:t xml:space="preserve">vedestä </w:t>
      </w:r>
      <w:r>
        <w:t xml:space="preserve">tuotetaan happea </w:t>
      </w:r>
      <w:r>
        <w:rPr>
          <w:color w:val="3CB371"/>
        </w:rPr>
        <w:t xml:space="preserve">auringonvalon </w:t>
      </w:r>
      <w:r>
        <w:rPr>
          <w:color w:val="483D8B"/>
        </w:rPr>
        <w:t xml:space="preserve">energian avulla</w:t>
      </w:r>
      <w:r>
        <w:t xml:space="preserve">. Happi </w:t>
      </w:r>
      <w:r>
        <w:t xml:space="preserve">on kemiallisesti liian reaktiivinen pysyäkseen vapaana ilmassa ilman, että sitä täydennetään jatkuvasti </w:t>
      </w:r>
      <w:r>
        <w:rPr>
          <w:color w:val="663399"/>
        </w:rPr>
        <w:t xml:space="preserve">elävien organismien</w:t>
      </w:r>
      <w:r>
        <w:t xml:space="preserve"> fotosynteesin avulla</w:t>
      </w:r>
      <w:r>
        <w:t xml:space="preserve">. </w:t>
      </w:r>
      <w:r>
        <w:t xml:space="preserve">Hapen toinen muoto (allotrooppi), </w:t>
      </w:r>
      <w:r>
        <w:rPr>
          <w:color w:val="008080"/>
        </w:rPr>
        <w:t xml:space="preserve">otsoni </w:t>
      </w:r>
      <w:r>
        <w:t xml:space="preserve">(O</w:t>
        <w:br/>
        <w:t xml:space="preserve">3), absorboi voimakkaasti UVB-säteilyä, minkä vuoksi</w:t>
      </w:r>
      <w:r>
        <w:rPr>
          <w:color w:val="BDB76B"/>
        </w:rPr>
        <w:t xml:space="preserve">korkealla sijaitseva </w:t>
      </w:r>
      <w:r>
        <w:rPr>
          <w:color w:val="D2691E"/>
        </w:rPr>
        <w:t xml:space="preserve">otsonikerros </w:t>
      </w:r>
      <w:r>
        <w:t xml:space="preserve">auttaa suojaamaan biosfääriä ultraviolettisäteilyltä, mutta on </w:t>
      </w:r>
      <w:r>
        <w:rPr>
          <w:color w:val="9ACD32"/>
        </w:rPr>
        <w:t xml:space="preserve">saastuttavaa </w:t>
      </w:r>
      <w:r>
        <w:t xml:space="preserve">lähellä maanpintaa, jossa se on savusumun sivutuote. Vielä korkeammilla matalilla Maan kiertoratakorkeuksilla on riittävästi atomaarista happea aiheuttamaan eroosiota avaruusaluksille.</w:t>
      </w:r>
    </w:p>
    <w:p>
      <w:r>
        <w:rPr>
          <w:b/>
        </w:rPr>
        <w:t xml:space="preserve">Kysymys 0</w:t>
      </w:r>
    </w:p>
    <w:p>
      <w:r>
        <w:t xml:space="preserve">Happea vapautuu soluhengityksessä?</w:t>
      </w:r>
    </w:p>
    <w:p>
      <w:r>
        <w:rPr>
          <w:b/>
        </w:rPr>
        <w:t xml:space="preserve">Kysymys 1</w:t>
      </w:r>
    </w:p>
    <w:p>
      <w:r>
        <w:t xml:space="preserve">Mitä energiaa fotosynteesi käyttää hapen saamiseksi vedestä?</w:t>
      </w:r>
    </w:p>
    <w:p>
      <w:r>
        <w:rPr>
          <w:b/>
        </w:rPr>
        <w:t xml:space="preserve">Kysymys 2</w:t>
      </w:r>
    </w:p>
    <w:p>
      <w:r>
        <w:t xml:space="preserve">_____ Auttaa biosfääriä UV-säteilyltä.</w:t>
      </w:r>
    </w:p>
    <w:p>
      <w:r>
        <w:rPr>
          <w:b/>
        </w:rPr>
        <w:t xml:space="preserve">Kysymys 3</w:t>
      </w:r>
    </w:p>
    <w:p>
      <w:r>
        <w:t xml:space="preserve">Mitä alkuaineita esiintyy useimmissa orgaanisissa organismeissa?</w:t>
      </w:r>
    </w:p>
    <w:p>
      <w:r>
        <w:rPr>
          <w:b/>
        </w:rPr>
        <w:t xml:space="preserve">Kysymys 4</w:t>
      </w:r>
    </w:p>
    <w:p>
      <w:r>
        <w:t xml:space="preserve">Missä suurimmassa osassa eläviä olentoja on happea?</w:t>
      </w:r>
    </w:p>
    <w:p>
      <w:r>
        <w:rPr>
          <w:b/>
        </w:rPr>
        <w:t xml:space="preserve">Kysymys 5</w:t>
      </w:r>
    </w:p>
    <w:p>
      <w:r>
        <w:t xml:space="preserve">Mikä elämänprosessi tuottaa happea valon läsnä ollessa?</w:t>
      </w:r>
    </w:p>
    <w:p>
      <w:r>
        <w:rPr>
          <w:b/>
        </w:rPr>
        <w:t xml:space="preserve">Kysymys 6</w:t>
      </w:r>
    </w:p>
    <w:p>
      <w:r>
        <w:t xml:space="preserve">Mistä fotosynteesi saa happea?</w:t>
      </w:r>
    </w:p>
    <w:p>
      <w:r>
        <w:rPr>
          <w:b/>
        </w:rPr>
        <w:t xml:space="preserve">Kysymys 7</w:t>
      </w:r>
    </w:p>
    <w:p>
      <w:r>
        <w:t xml:space="preserve">Mikä hapen muoto koostuu kolmesta happiatomista?</w:t>
      </w:r>
    </w:p>
    <w:p>
      <w:r>
        <w:rPr>
          <w:b/>
        </w:rPr>
        <w:t xml:space="preserve">Kysymys 8</w:t>
      </w:r>
    </w:p>
    <w:p>
      <w:r>
        <w:t xml:space="preserve">Mitkä ovat esimerkkejä orgaanisista proteiineista? </w:t>
      </w:r>
    </w:p>
    <w:p>
      <w:r>
        <w:rPr>
          <w:b/>
        </w:rPr>
        <w:t xml:space="preserve">Kysymys 9</w:t>
      </w:r>
    </w:p>
    <w:p>
      <w:r>
        <w:t xml:space="preserve">Mitä käytetään fotosynteesissä ja vapautuu soluhengityksessä? </w:t>
      </w:r>
    </w:p>
    <w:p>
      <w:r>
        <w:rPr>
          <w:b/>
        </w:rPr>
        <w:t xml:space="preserve">Kysymys 10</w:t>
      </w:r>
    </w:p>
    <w:p>
      <w:r>
        <w:t xml:space="preserve">Mikä absorboi UBV-säteitä?</w:t>
      </w:r>
    </w:p>
    <w:p>
      <w:r>
        <w:rPr>
          <w:b/>
        </w:rPr>
        <w:t xml:space="preserve">Kysymys 11</w:t>
      </w:r>
    </w:p>
    <w:p>
      <w:r>
        <w:t xml:space="preserve">Mikä on UBV-säteilyä lähellä pintaa?</w:t>
      </w:r>
    </w:p>
    <w:p>
      <w:r>
        <w:rPr>
          <w:b/>
        </w:rPr>
        <w:t xml:space="preserve">Teksti numero 2</w:t>
      </w:r>
    </w:p>
    <w:p>
      <w:r>
        <w:rPr>
          <w:color w:val="2F4F4F"/>
        </w:rPr>
        <w:t xml:space="preserve">1600-luvun </w:t>
      </w:r>
      <w:r>
        <w:rPr>
          <w:color w:val="A9A9A9"/>
        </w:rPr>
        <w:t xml:space="preserve">lopulla </w:t>
      </w:r>
      <w:r>
        <w:rPr>
          <w:color w:val="6B8E23"/>
        </w:rPr>
        <w:t xml:space="preserve">Robert </w:t>
      </w:r>
      <w:r>
        <w:rPr>
          <w:color w:val="A0522D"/>
        </w:rPr>
        <w:t xml:space="preserve">Boyle </w:t>
      </w:r>
      <w:r>
        <w:t xml:space="preserve">osoitti, että ilmaa tarvitaan </w:t>
      </w:r>
      <w:r>
        <w:rPr>
          <w:color w:val="228B22"/>
        </w:rPr>
        <w:t xml:space="preserve">palamiseen</w:t>
      </w:r>
      <w:r>
        <w:t xml:space="preserve">. </w:t>
      </w:r>
      <w:r>
        <w:t xml:space="preserve">Englantilainen </w:t>
      </w:r>
      <w:r>
        <w:rPr>
          <w:color w:val="191970"/>
        </w:rPr>
        <w:t xml:space="preserve">kemisti </w:t>
      </w:r>
      <w:r>
        <w:rPr>
          <w:color w:val="8B0000"/>
        </w:rPr>
        <w:t xml:space="preserve">John </w:t>
      </w:r>
      <w:r>
        <w:rPr>
          <w:color w:val="483D8B"/>
        </w:rPr>
        <w:t xml:space="preserve">Mayow </w:t>
      </w:r>
      <w:r>
        <w:t xml:space="preserve">(</w:t>
      </w:r>
      <w:r>
        <w:rPr>
          <w:color w:val="3CB371"/>
        </w:rPr>
        <w:t xml:space="preserve">1641-1679) </w:t>
      </w:r>
      <w:r>
        <w:t xml:space="preserve">tarkensi tätä työtä osoittamalla, että tuli vaatii vain osan ilmasta, jota hän kutsui nimellä </w:t>
      </w:r>
      <w:r>
        <w:rPr>
          <w:color w:val="663399"/>
        </w:rPr>
        <w:t xml:space="preserve">spiritus nitroaereus </w:t>
      </w:r>
      <w:r>
        <w:rPr>
          <w:color w:val="008080"/>
        </w:rPr>
        <w:t xml:space="preserve">tai vain </w:t>
      </w:r>
      <w:r>
        <w:rPr>
          <w:color w:val="BDB76B"/>
        </w:rPr>
        <w:t xml:space="preserve">nitroaereus</w:t>
      </w:r>
      <w:r>
        <w:t xml:space="preserve">. Eräässä kokeessa hän havaitsi, että joko hiiren tai sytytetyn kynttilän asettaminen suljettuun astiaan veden päälle sai veden nousemaan ylös ja korvaamaan neljästoistaosan ilman tilavuudesta ennen kuin koehenkilöt sammuivat. Tästä hän päätteli, että </w:t>
      </w:r>
      <w:r>
        <w:rPr>
          <w:color w:val="4682B4"/>
        </w:rPr>
        <w:t xml:space="preserve">nitroaereus </w:t>
      </w:r>
      <w:r>
        <w:t xml:space="preserve">kuluu sekä </w:t>
      </w:r>
      <w:r>
        <w:rPr>
          <w:color w:val="D2691E"/>
        </w:rPr>
        <w:t xml:space="preserve">hengityksessä </w:t>
      </w:r>
      <w:r>
        <w:t xml:space="preserve">että palamisessa.</w:t>
      </w:r>
    </w:p>
    <w:p>
      <w:r>
        <w:rPr>
          <w:b/>
        </w:rPr>
        <w:t xml:space="preserve">Kysymys 0</w:t>
      </w:r>
    </w:p>
    <w:p>
      <w:r>
        <w:t xml:space="preserve">Kuka todisti, että ilmaa tarvitaan palamiseen?</w:t>
      </w:r>
    </w:p>
    <w:p>
      <w:r>
        <w:rPr>
          <w:b/>
        </w:rPr>
        <w:t xml:space="preserve">Kysymys 1</w:t>
      </w:r>
    </w:p>
    <w:p>
      <w:r>
        <w:t xml:space="preserve">Kuka englantilainen kemisti osoitti, että tuli tarvitsee vain nitoaereusta?</w:t>
      </w:r>
    </w:p>
    <w:p>
      <w:r>
        <w:rPr>
          <w:b/>
        </w:rPr>
        <w:t xml:space="preserve">Kysymys 2</w:t>
      </w:r>
    </w:p>
    <w:p>
      <w:r>
        <w:t xml:space="preserve">Mitä kuluu sekä palamisessa että hengittämisessä?</w:t>
      </w:r>
    </w:p>
    <w:p>
      <w:r>
        <w:rPr>
          <w:b/>
        </w:rPr>
        <w:t xml:space="preserve">Kysymys 3</w:t>
      </w:r>
    </w:p>
    <w:p>
      <w:r>
        <w:t xml:space="preserve">Minä vuonna John Mayow kuoli?</w:t>
      </w:r>
    </w:p>
    <w:p>
      <w:r>
        <w:rPr>
          <w:b/>
        </w:rPr>
        <w:t xml:space="preserve">Kysymys 4</w:t>
      </w:r>
    </w:p>
    <w:p>
      <w:r>
        <w:t xml:space="preserve">Mikä tutkija osoitti, että ilma on välttämätön palamisen kannalta?</w:t>
      </w:r>
    </w:p>
    <w:p>
      <w:r>
        <w:rPr>
          <w:b/>
        </w:rPr>
        <w:t xml:space="preserve">Kysymys 5</w:t>
      </w:r>
    </w:p>
    <w:p>
      <w:r>
        <w:t xml:space="preserve">Millä nimellä John Mayow nimesi palamista aiheuttavan ilman osan?</w:t>
      </w:r>
    </w:p>
    <w:p>
      <w:r>
        <w:rPr>
          <w:b/>
        </w:rPr>
        <w:t xml:space="preserve">Kysymys 6</w:t>
      </w:r>
    </w:p>
    <w:p>
      <w:r>
        <w:t xml:space="preserve">Millä vuosisadalla Mayow ja Boyle tekivät kokeensa?</w:t>
      </w:r>
    </w:p>
    <w:p>
      <w:r>
        <w:rPr>
          <w:b/>
        </w:rPr>
        <w:t xml:space="preserve">Kysymys 7</w:t>
      </w:r>
    </w:p>
    <w:p>
      <w:r>
        <w:t xml:space="preserve">Mihin muuhun toimintaan Mayow osoitti nitroaereuksen olevan vastuussa palamisen lisäksi?</w:t>
      </w:r>
    </w:p>
    <w:p>
      <w:r>
        <w:rPr>
          <w:b/>
        </w:rPr>
        <w:t xml:space="preserve">Kysymys 8</w:t>
      </w:r>
    </w:p>
    <w:p>
      <w:r>
        <w:t xml:space="preserve">Kuka kemisti osoitti, että tuli tarvitsee vain osan ilmasta?</w:t>
      </w:r>
    </w:p>
    <w:p>
      <w:r>
        <w:rPr>
          <w:b/>
        </w:rPr>
        <w:t xml:space="preserve">Kysymys 9</w:t>
      </w:r>
    </w:p>
    <w:p>
      <w:r>
        <w:t xml:space="preserve">Mihin John Mayow osoitti, että ilmaa tarvitaan?</w:t>
      </w:r>
    </w:p>
    <w:p>
      <w:r>
        <w:rPr>
          <w:b/>
        </w:rPr>
        <w:t xml:space="preserve">Kysymys 10</w:t>
      </w:r>
    </w:p>
    <w:p>
      <w:r>
        <w:t xml:space="preserve">Mitä vuosia kemisti John Boyle eli?</w:t>
      </w:r>
    </w:p>
    <w:p>
      <w:r>
        <w:rPr>
          <w:b/>
        </w:rPr>
        <w:t xml:space="preserve">Kysymys 11</w:t>
      </w:r>
    </w:p>
    <w:p>
      <w:r>
        <w:t xml:space="preserve">Milloin Robert Mayow todisti teoriansa?</w:t>
      </w:r>
    </w:p>
    <w:p>
      <w:r>
        <w:rPr>
          <w:b/>
        </w:rPr>
        <w:t xml:space="preserve">Kysymys 12</w:t>
      </w:r>
    </w:p>
    <w:p>
      <w:r>
        <w:t xml:space="preserve">Kuka on jalostanut Robert Mayow'n työn?</w:t>
      </w:r>
    </w:p>
    <w:p>
      <w:r>
        <w:rPr>
          <w:b/>
        </w:rPr>
        <w:t xml:space="preserve">Kysymys 13</w:t>
      </w:r>
    </w:p>
    <w:p>
      <w:r>
        <w:t xml:space="preserve">Mikä oli John Boylen ammatti?</w:t>
      </w:r>
    </w:p>
    <w:p>
      <w:r>
        <w:rPr>
          <w:b/>
        </w:rPr>
        <w:t xml:space="preserve">Teksti numero 3</w:t>
      </w:r>
    </w:p>
    <w:p>
      <w:r>
        <w:t xml:space="preserve">Sillä välin 1. elokuuta 1774 brittiläisen </w:t>
      </w:r>
      <w:r>
        <w:rPr>
          <w:color w:val="A9A9A9"/>
        </w:rPr>
        <w:t xml:space="preserve">papin </w:t>
      </w:r>
      <w:r>
        <w:rPr>
          <w:color w:val="DCDCDC"/>
        </w:rPr>
        <w:t xml:space="preserve">Joseph Priestleyn tekemässä </w:t>
      </w:r>
      <w:r>
        <w:t xml:space="preserve">kokeessa </w:t>
      </w:r>
      <w:r>
        <w:rPr>
          <w:color w:val="2F4F4F"/>
        </w:rPr>
        <w:t xml:space="preserve">auringonvalo kohdistui </w:t>
      </w:r>
      <w:r>
        <w:rPr>
          <w:color w:val="556B2F"/>
        </w:rPr>
        <w:t xml:space="preserve">elohopeaoksidiin </w:t>
      </w:r>
      <w:r>
        <w:rPr>
          <w:color w:val="6B8E23"/>
        </w:rPr>
        <w:t xml:space="preserve">(</w:t>
      </w:r>
      <w:r>
        <w:rPr>
          <w:color w:val="A0522D"/>
        </w:rPr>
        <w:t xml:space="preserve">HgO</w:t>
      </w:r>
      <w:r>
        <w:rPr>
          <w:color w:val="6B8E23"/>
        </w:rPr>
        <w:t xml:space="preserve">) </w:t>
      </w:r>
      <w:r>
        <w:t xml:space="preserve">lasiputkessa, jolloin vapautui kaasua, jonka hän nimesi </w:t>
      </w:r>
      <w:r>
        <w:rPr>
          <w:color w:val="228B22"/>
        </w:rPr>
        <w:t xml:space="preserve">"</w:t>
      </w:r>
      <w:r>
        <w:rPr>
          <w:color w:val="191970"/>
        </w:rPr>
        <w:t xml:space="preserve">deflogistiseksi ilmaksi"</w:t>
      </w:r>
      <w:r>
        <w:t xml:space="preserve">. </w:t>
      </w:r>
      <w:r>
        <w:t xml:space="preserve">Hän totesi, että kynttilät paloivat kirkkaammin kaasussa ja että hiiri </w:t>
      </w:r>
      <w:r>
        <w:rPr>
          <w:color w:val="8B0000"/>
        </w:rPr>
        <w:t xml:space="preserve">oli </w:t>
      </w:r>
      <w:r>
        <w:rPr>
          <w:color w:val="3CB371"/>
        </w:rPr>
        <w:t xml:space="preserve">aktiivisempi </w:t>
      </w:r>
      <w:r>
        <w:rPr>
          <w:color w:val="483D8B"/>
        </w:rPr>
        <w:t xml:space="preserve">ja eli pidempään </w:t>
      </w:r>
      <w:r>
        <w:rPr>
          <w:color w:val="BC8F8F"/>
        </w:rPr>
        <w:t xml:space="preserve">hengittäessään sitä</w:t>
      </w:r>
      <w:r>
        <w:t xml:space="preserve">. Hengitettyään kaasua itse hän kirjoitti: "Sen tuntu keuhkoissani ei eronnut tuntuvasti tavallisesta ilmasta, mutta kuvittelin, että rintani tuntui jonkin aikaa sen jälkeen erikoisen kevyeltä ja helpolta". </w:t>
      </w:r>
      <w:r>
        <w:rPr>
          <w:color w:val="663399"/>
        </w:rPr>
        <w:t xml:space="preserve">Priestley </w:t>
      </w:r>
      <w:r>
        <w:t xml:space="preserve">julkaisi havaintonsa vuonna </w:t>
      </w:r>
      <w:r>
        <w:rPr>
          <w:color w:val="008080"/>
        </w:rPr>
        <w:t xml:space="preserve">1775 </w:t>
      </w:r>
      <w:r>
        <w:t xml:space="preserve">artikkelissa </w:t>
      </w:r>
      <w:r>
        <w:rPr>
          <w:color w:val="BDB76B"/>
        </w:rPr>
        <w:t xml:space="preserve">"An Account of Further Discoveries in Air"</w:t>
      </w:r>
      <w:r>
        <w:t xml:space="preserve">, joka sisältyi hänen kirjansa Experiments and Observations on Different Kinds of Air toiseen niteeseen. </w:t>
      </w:r>
      <w:r>
        <w:rPr>
          <w:color w:val="4682B4"/>
        </w:rPr>
        <w:t xml:space="preserve">Koska </w:t>
      </w:r>
      <w:r>
        <w:rPr>
          <w:color w:val="D2691E"/>
        </w:rPr>
        <w:t xml:space="preserve">hän </w:t>
      </w:r>
      <w:r>
        <w:rPr>
          <w:color w:val="9ACD32"/>
        </w:rPr>
        <w:t xml:space="preserve">julkaisi havaintonsa ensimmäisenä</w:t>
      </w:r>
      <w:r>
        <w:t xml:space="preserve">, Priestley asetetaan yleensä etusijalle löytöjen suhteen</w:t>
      </w:r>
      <w:r>
        <w:rPr>
          <w:color w:val="9ACD32"/>
        </w:rPr>
        <w:t xml:space="preserve">.</w:t>
      </w:r>
    </w:p>
    <w:p>
      <w:r>
        <w:rPr>
          <w:b/>
        </w:rPr>
        <w:t xml:space="preserve">Kysymys 0</w:t>
      </w:r>
    </w:p>
    <w:p>
      <w:r>
        <w:t xml:space="preserve">Kuka julkaisi "An Account of Further Discoveries in Air" vuonna 1775?</w:t>
      </w:r>
    </w:p>
    <w:p>
      <w:r>
        <w:rPr>
          <w:b/>
        </w:rPr>
        <w:t xml:space="preserve">Kysymys 1</w:t>
      </w:r>
    </w:p>
    <w:p>
      <w:r>
        <w:t xml:space="preserve">Mikä oli Joseph Priestleyn ammatti?</w:t>
      </w:r>
    </w:p>
    <w:p>
      <w:r>
        <w:rPr>
          <w:b/>
        </w:rPr>
        <w:t xml:space="preserve">Kysymys 2</w:t>
      </w:r>
    </w:p>
    <w:p>
      <w:r>
        <w:t xml:space="preserve">Mihin yhdisteeseen Priestley keskittyi auringonvalon avulla tehdäkseen kaasua, jota hän kutsui "deflogistiseksi ilmaksi"?</w:t>
      </w:r>
    </w:p>
    <w:p>
      <w:r>
        <w:rPr>
          <w:b/>
        </w:rPr>
        <w:t xml:space="preserve">Kysymys 3</w:t>
      </w:r>
    </w:p>
    <w:p>
      <w:r>
        <w:t xml:space="preserve">Elohopeaoksidin symboli on?</w:t>
      </w:r>
    </w:p>
    <w:p>
      <w:r>
        <w:rPr>
          <w:b/>
        </w:rPr>
        <w:t xml:space="preserve">Kysymys 4</w:t>
      </w:r>
    </w:p>
    <w:p>
      <w:r>
        <w:t xml:space="preserve">Mitä kemikaalia Priestley käytti happea koskevissa kokeissaan?</w:t>
      </w:r>
    </w:p>
    <w:p>
      <w:r>
        <w:rPr>
          <w:b/>
        </w:rPr>
        <w:t xml:space="preserve">Kysymys 5</w:t>
      </w:r>
    </w:p>
    <w:p>
      <w:r>
        <w:t xml:space="preserve">Millä nimellä Priestley kutsui kokeensa tuottamaa kaasua?</w:t>
      </w:r>
    </w:p>
    <w:p>
      <w:r>
        <w:rPr>
          <w:b/>
        </w:rPr>
        <w:t xml:space="preserve">Kysymys 6</w:t>
      </w:r>
    </w:p>
    <w:p>
      <w:r>
        <w:t xml:space="preserve">Minä vuonna Priestley julkaisi kokeidensa tulokset?</w:t>
      </w:r>
    </w:p>
    <w:p>
      <w:r>
        <w:rPr>
          <w:b/>
        </w:rPr>
        <w:t xml:space="preserve">Kysymys 7</w:t>
      </w:r>
    </w:p>
    <w:p>
      <w:r>
        <w:t xml:space="preserve">Miksi Priestleylle annetaan yleensä kunnia siitä, että hän löysi hapen ensimmäisenä?</w:t>
      </w:r>
    </w:p>
    <w:p>
      <w:r>
        <w:rPr>
          <w:b/>
        </w:rPr>
        <w:t xml:space="preserve">Kysymys 8</w:t>
      </w:r>
    </w:p>
    <w:p>
      <w:r>
        <w:t xml:space="preserve">Mikä vaikutus Priestleyn löytämän kaasun hengittämisellä oli kokeen hiireen?</w:t>
      </w:r>
    </w:p>
    <w:p>
      <w:r>
        <w:rPr>
          <w:b/>
        </w:rPr>
        <w:t xml:space="preserve">Kysymys 9</w:t>
      </w:r>
    </w:p>
    <w:p>
      <w:r>
        <w:t xml:space="preserve">Kuka teki kokeen 4. elokuuta 1774?</w:t>
      </w:r>
    </w:p>
    <w:p>
      <w:r>
        <w:rPr>
          <w:b/>
        </w:rPr>
        <w:t xml:space="preserve">Kysymys 10</w:t>
      </w:r>
    </w:p>
    <w:p>
      <w:r>
        <w:t xml:space="preserve">Mihin Joseph Priestleyn 4. elokuuta 1774 tekemässä kokeessa keskityttiin?</w:t>
      </w:r>
    </w:p>
    <w:p>
      <w:r>
        <w:rPr>
          <w:b/>
        </w:rPr>
        <w:t xml:space="preserve">Kysymys 11</w:t>
      </w:r>
    </w:p>
    <w:p>
      <w:r>
        <w:t xml:space="preserve">Mitä Priestley julkaisi vuonna 1774?</w:t>
      </w:r>
    </w:p>
    <w:p>
      <w:r>
        <w:rPr>
          <w:b/>
        </w:rPr>
        <w:t xml:space="preserve">Kysymys 12</w:t>
      </w:r>
    </w:p>
    <w:p>
      <w:r>
        <w:t xml:space="preserve">Minkä nimen Priestley antoi luomalleen ilmalle?</w:t>
      </w:r>
    </w:p>
    <w:p>
      <w:r>
        <w:rPr>
          <w:b/>
        </w:rPr>
        <w:t xml:space="preserve">Teksti numero 4</w:t>
      </w:r>
    </w:p>
    <w:p>
      <w:r>
        <w:t xml:space="preserve">Yhden ensimmäisistä tunnetuista kokeista, jotka koskivat </w:t>
      </w:r>
      <w:r>
        <w:rPr>
          <w:color w:val="A9A9A9"/>
        </w:rPr>
        <w:t xml:space="preserve">palamisen ja ilman välistä suhdetta, </w:t>
      </w:r>
      <w:r>
        <w:t xml:space="preserve">teki </w:t>
      </w:r>
      <w:r>
        <w:rPr>
          <w:color w:val="DCDCDC"/>
        </w:rPr>
        <w:t xml:space="preserve">2. vuosisadalla eaa. </w:t>
      </w:r>
      <w:r>
        <w:rPr>
          <w:color w:val="2F4F4F"/>
        </w:rPr>
        <w:t xml:space="preserve">kreikkalainen </w:t>
      </w:r>
      <w:r>
        <w:t xml:space="preserve">mekaniikkakirjailija </w:t>
      </w:r>
      <w:r>
        <w:rPr>
          <w:color w:val="556B2F"/>
        </w:rPr>
        <w:t xml:space="preserve">Philo </w:t>
      </w:r>
      <w:r>
        <w:rPr>
          <w:color w:val="6B8E23"/>
        </w:rPr>
        <w:t xml:space="preserve">Bysantin</w:t>
      </w:r>
      <w:r>
        <w:t xml:space="preserve">. </w:t>
      </w:r>
      <w:r>
        <w:t xml:space="preserve">Teoksessaan </w:t>
      </w:r>
      <w:r>
        <w:rPr>
          <w:color w:val="A0522D"/>
        </w:rPr>
        <w:t xml:space="preserve">Pneumatica </w:t>
      </w:r>
      <w:r>
        <w:rPr>
          <w:color w:val="228B22"/>
        </w:rPr>
        <w:t xml:space="preserve">Philo </w:t>
      </w:r>
      <w:r>
        <w:t xml:space="preserve">havaitsi, että kun astia käännettiin palavan kynttilän päälle ja astian kaula ympäröitiin vedellä, osa vedestä nousi kaulaan. Philo </w:t>
      </w:r>
      <w:r>
        <w:t xml:space="preserve">arveli </w:t>
      </w:r>
      <w:r>
        <w:rPr>
          <w:color w:val="191970"/>
        </w:rPr>
        <w:t xml:space="preserve">virheellisesti</w:t>
      </w:r>
      <w:r>
        <w:t xml:space="preserve">, että osa astian sisältämästä ilmasta oli muuttunut </w:t>
      </w:r>
      <w:r>
        <w:rPr>
          <w:color w:val="8B0000"/>
        </w:rPr>
        <w:t xml:space="preserve">klassiseksi alkuaineeksi, </w:t>
      </w:r>
      <w:r>
        <w:rPr>
          <w:color w:val="483D8B"/>
        </w:rPr>
        <w:t xml:space="preserve">tuleksi, </w:t>
      </w:r>
      <w:r>
        <w:t xml:space="preserve">ja saattoi siten päästä ulos lasin huokosten kautta. Monta vuosisataa myöhemmin </w:t>
      </w:r>
      <w:r>
        <w:rPr>
          <w:color w:val="3CB371"/>
        </w:rPr>
        <w:t xml:space="preserve">Leonardo </w:t>
      </w:r>
      <w:r>
        <w:rPr>
          <w:color w:val="BC8F8F"/>
        </w:rPr>
        <w:t xml:space="preserve">da Vinci </w:t>
      </w:r>
      <w:r>
        <w:t xml:space="preserve">jatkoi Philon työtä havaitsemalla, että osa </w:t>
      </w:r>
      <w:r>
        <w:rPr>
          <w:color w:val="663399"/>
        </w:rPr>
        <w:t xml:space="preserve">ilmasta </w:t>
      </w:r>
      <w:r>
        <w:t xml:space="preserve">kuluu palamisen ja hengityksen aikana.</w:t>
      </w:r>
    </w:p>
    <w:p>
      <w:r>
        <w:rPr>
          <w:b/>
        </w:rPr>
        <w:t xml:space="preserve">Kysymys 0</w:t>
      </w:r>
    </w:p>
    <w:p>
      <w:r>
        <w:t xml:space="preserve">Kuka keksijä jatkoi Filon Bysantin löydöksiä?</w:t>
      </w:r>
    </w:p>
    <w:p>
      <w:r>
        <w:rPr>
          <w:b/>
        </w:rPr>
        <w:t xml:space="preserve">Kysymys 1</w:t>
      </w:r>
    </w:p>
    <w:p>
      <w:r>
        <w:t xml:space="preserve">Minkä kreikkalaisen kirjailijan kirjoittama Pneumatica?</w:t>
      </w:r>
    </w:p>
    <w:p>
      <w:r>
        <w:rPr>
          <w:b/>
        </w:rPr>
        <w:t xml:space="preserve">Kysymys 2</w:t>
      </w:r>
    </w:p>
    <w:p>
      <w:r>
        <w:t xml:space="preserve">Minä vuonna tehtiin ensimmäiset tunnetut kokeet palamisesta ja ilmasta?</w:t>
      </w:r>
    </w:p>
    <w:p>
      <w:r>
        <w:rPr>
          <w:b/>
        </w:rPr>
        <w:t xml:space="preserve">Kysymys 3</w:t>
      </w:r>
    </w:p>
    <w:p>
      <w:r>
        <w:t xml:space="preserve">Bysantin Philo ____ arveli, että ilma muuttui tuleksi...</w:t>
      </w:r>
    </w:p>
    <w:p>
      <w:r>
        <w:rPr>
          <w:b/>
        </w:rPr>
        <w:t xml:space="preserve">Kysymys 4</w:t>
      </w:r>
    </w:p>
    <w:p>
      <w:r>
        <w:t xml:space="preserve">Kuka varhaiskreikkalainen kirjoitti ilmaa ja palamista koskevista kokeista?</w:t>
      </w:r>
    </w:p>
    <w:p>
      <w:r>
        <w:rPr>
          <w:b/>
        </w:rPr>
        <w:t xml:space="preserve">Kysymys 5</w:t>
      </w:r>
    </w:p>
    <w:p>
      <w:r>
        <w:t xml:space="preserve">Mitä Filon virheellisesti oletti, että ilmasta tuli ilmaa?</w:t>
      </w:r>
    </w:p>
    <w:p>
      <w:r>
        <w:rPr>
          <w:b/>
        </w:rPr>
        <w:t xml:space="preserve">Kysymys 6</w:t>
      </w:r>
    </w:p>
    <w:p>
      <w:r>
        <w:t xml:space="preserve">Mikä oli Philon teoksen nimi?</w:t>
      </w:r>
    </w:p>
    <w:p>
      <w:r>
        <w:rPr>
          <w:b/>
        </w:rPr>
        <w:t xml:space="preserve">Kysymys 7</w:t>
      </w:r>
    </w:p>
    <w:p>
      <w:r>
        <w:t xml:space="preserve">Mikä kuuluisa taiteilija tutki myöhemmin Philon kokeita?</w:t>
      </w:r>
    </w:p>
    <w:p>
      <w:r>
        <w:rPr>
          <w:b/>
        </w:rPr>
        <w:t xml:space="preserve">Kysymys 8</w:t>
      </w:r>
    </w:p>
    <w:p>
      <w:r>
        <w:t xml:space="preserve">Mistä da Vinci ajatteli, että osa kuluu palamisen aikana?</w:t>
      </w:r>
    </w:p>
    <w:p>
      <w:r>
        <w:rPr>
          <w:b/>
        </w:rPr>
        <w:t xml:space="preserve">Kysymys 9</w:t>
      </w:r>
    </w:p>
    <w:p>
      <w:r>
        <w:t xml:space="preserve">Minkälaisen kokeen Philo of Pneumatica suoritti?</w:t>
      </w:r>
    </w:p>
    <w:p>
      <w:r>
        <w:rPr>
          <w:b/>
        </w:rPr>
        <w:t xml:space="preserve">Kysymys 10</w:t>
      </w:r>
    </w:p>
    <w:p>
      <w:r>
        <w:t xml:space="preserve">Millä vuosisadalla Philo Pneumatica teki palamista koskevat kokeensa?</w:t>
      </w:r>
    </w:p>
    <w:p>
      <w:r>
        <w:rPr>
          <w:b/>
        </w:rPr>
        <w:t xml:space="preserve">Kysymys 11</w:t>
      </w:r>
    </w:p>
    <w:p>
      <w:r>
        <w:t xml:space="preserve">Kuka jatkoi Philo of Pneumatican työtä?</w:t>
      </w:r>
    </w:p>
    <w:p>
      <w:r>
        <w:rPr>
          <w:b/>
        </w:rPr>
        <w:t xml:space="preserve">Kysymys 12</w:t>
      </w:r>
    </w:p>
    <w:p>
      <w:r>
        <w:t xml:space="preserve">Mitä kansallisuutta Leonardo da Vinci oli?</w:t>
      </w:r>
    </w:p>
    <w:p>
      <w:r>
        <w:rPr>
          <w:b/>
        </w:rPr>
        <w:t xml:space="preserve">Teksti numero 5</w:t>
      </w:r>
    </w:p>
    <w:p>
      <w:r>
        <w:t xml:space="preserve">Erittäin väkevät </w:t>
      </w:r>
      <w:r>
        <w:rPr>
          <w:color w:val="A9A9A9"/>
        </w:rPr>
        <w:t xml:space="preserve">happilähteet </w:t>
      </w:r>
      <w:r>
        <w:t xml:space="preserve">edistävät </w:t>
      </w:r>
      <w:r>
        <w:rPr>
          <w:color w:val="DCDCDC"/>
        </w:rPr>
        <w:t xml:space="preserve">nopeaa </w:t>
      </w:r>
      <w:r>
        <w:rPr>
          <w:color w:val="2F4F4F"/>
        </w:rPr>
        <w:t xml:space="preserve">palamista</w:t>
      </w:r>
      <w:r>
        <w:t xml:space="preserve">. </w:t>
      </w:r>
      <w:r>
        <w:t xml:space="preserve">Tulipalo- ja räjähdysvaara on olemassa, kun väkevät hapettimet ja polttoaineet tuodaan lähelle toisiaan; </w:t>
      </w:r>
      <w:r>
        <w:t xml:space="preserve">palamisen käynnistämiseen tarvitaan </w:t>
      </w:r>
      <w:r>
        <w:rPr>
          <w:color w:val="6B8E23"/>
        </w:rPr>
        <w:t xml:space="preserve">sytytystapahtuma</w:t>
      </w:r>
      <w:r>
        <w:rPr>
          <w:color w:val="A0522D"/>
        </w:rPr>
        <w:t xml:space="preserve">, kuten </w:t>
      </w:r>
      <w:r>
        <w:rPr>
          <w:color w:val="228B22"/>
        </w:rPr>
        <w:t xml:space="preserve">lämpö tai kipinä. </w:t>
      </w:r>
      <w:r>
        <w:rPr>
          <w:color w:val="191970"/>
        </w:rPr>
        <w:t xml:space="preserve">Happi </w:t>
      </w:r>
      <w:r>
        <w:rPr>
          <w:color w:val="483D8B"/>
        </w:rPr>
        <w:t xml:space="preserve">on </w:t>
      </w:r>
      <w:r>
        <w:rPr>
          <w:color w:val="3CB371"/>
        </w:rPr>
        <w:t xml:space="preserve">hapetin</w:t>
      </w:r>
      <w:r>
        <w:t xml:space="preserve">, ei </w:t>
      </w:r>
      <w:r>
        <w:rPr>
          <w:color w:val="BC8F8F"/>
        </w:rPr>
        <w:t xml:space="preserve">polttoaine, mutta se on </w:t>
      </w:r>
      <w:r>
        <w:t xml:space="preserve">kuitenkin </w:t>
      </w:r>
      <w:r>
        <w:rPr>
          <w:color w:val="663399"/>
        </w:rPr>
        <w:t xml:space="preserve">suurin osa </w:t>
      </w:r>
      <w:r>
        <w:rPr>
          <w:color w:val="BDB76B"/>
        </w:rPr>
        <w:t xml:space="preserve">palamisessa vapautuvasta </w:t>
      </w:r>
      <w:r>
        <w:rPr>
          <w:color w:val="008080"/>
        </w:rPr>
        <w:t xml:space="preserve">kemiallisesta energiasta. </w:t>
      </w:r>
      <w:r>
        <w:t xml:space="preserve">Palamisvaara koskee myös </w:t>
      </w:r>
      <w:r>
        <w:rPr>
          <w:color w:val="D2691E"/>
        </w:rPr>
        <w:t xml:space="preserve">hapen yhdisteitä, </w:t>
      </w:r>
      <w:r>
        <w:rPr>
          <w:color w:val="9ACD32"/>
        </w:rPr>
        <w:t xml:space="preserve">joilla on suuri </w:t>
      </w:r>
      <w:r>
        <w:rPr>
          <w:color w:val="CD5C5C"/>
        </w:rPr>
        <w:t xml:space="preserve">hapetuspotentiaali</w:t>
      </w:r>
      <w:r>
        <w:t xml:space="preserve">, kuten </w:t>
      </w:r>
      <w:r>
        <w:rPr>
          <w:color w:val="00008B"/>
        </w:rPr>
        <w:t xml:space="preserve">peroksidit, kloraatit, nitraatit, perkloraatit </w:t>
      </w:r>
      <w:r>
        <w:rPr>
          <w:color w:val="32CD32"/>
        </w:rPr>
        <w:t xml:space="preserve">ja dikromaatit, </w:t>
      </w:r>
      <w:r>
        <w:t xml:space="preserve">koska ne voivat luovuttaa happea tulipaloon.</w:t>
      </w:r>
    </w:p>
    <w:p>
      <w:r>
        <w:rPr>
          <w:b/>
        </w:rPr>
        <w:t xml:space="preserve">Kysymys 0</w:t>
      </w:r>
    </w:p>
    <w:p>
      <w:r>
        <w:t xml:space="preserve">Mitä tarvitaan, jotta palaminen voisi tapahtua?</w:t>
      </w:r>
    </w:p>
    <w:p>
      <w:r>
        <w:rPr>
          <w:b/>
        </w:rPr>
        <w:t xml:space="preserve">Kysymys 1</w:t>
      </w:r>
    </w:p>
    <w:p>
      <w:r>
        <w:t xml:space="preserve">Palamisen aiheuttavat hapetin ja polttoaine. Mikä rooli hapella on palamisessa?</w:t>
      </w:r>
    </w:p>
    <w:p>
      <w:r>
        <w:rPr>
          <w:b/>
        </w:rPr>
        <w:t xml:space="preserve">Kysymys 2</w:t>
      </w:r>
    </w:p>
    <w:p>
      <w:r>
        <w:t xml:space="preserve">Peroksidit, nitraatit ja dikromaatit ovat esimerkkejä minkä tyyppisistä yhdisteistä?</w:t>
      </w:r>
    </w:p>
    <w:p>
      <w:r>
        <w:rPr>
          <w:b/>
        </w:rPr>
        <w:t xml:space="preserve">Kysymys 3</w:t>
      </w:r>
    </w:p>
    <w:p>
      <w:r>
        <w:t xml:space="preserve">Vaikka ___ ei ole polttoaine, se on kemiallinen yhdiste, joka aiheuttaa eniten räjähdyksiä.</w:t>
      </w:r>
    </w:p>
    <w:p>
      <w:r>
        <w:rPr>
          <w:b/>
        </w:rPr>
        <w:t xml:space="preserve">Kysymys 4</w:t>
      </w:r>
    </w:p>
    <w:p>
      <w:r>
        <w:t xml:space="preserve">Mitä väkevöity happi voi tuottaa?</w:t>
      </w:r>
    </w:p>
    <w:p>
      <w:r>
        <w:rPr>
          <w:b/>
        </w:rPr>
        <w:t xml:space="preserve">Kysymys 5</w:t>
      </w:r>
    </w:p>
    <w:p>
      <w:r>
        <w:t xml:space="preserve">Mitä kipinä tai kuumuus on tulipalon etenemiselle?</w:t>
      </w:r>
    </w:p>
    <w:p>
      <w:r>
        <w:rPr>
          <w:b/>
        </w:rPr>
        <w:t xml:space="preserve">Kysymys 6</w:t>
      </w:r>
    </w:p>
    <w:p>
      <w:r>
        <w:t xml:space="preserve">Mikä on tulipalon happi polttoaineen sijaan?</w:t>
      </w:r>
    </w:p>
    <w:p>
      <w:r>
        <w:rPr>
          <w:b/>
        </w:rPr>
        <w:t xml:space="preserve">Kysymys 7</w:t>
      </w:r>
    </w:p>
    <w:p>
      <w:r>
        <w:t xml:space="preserve">Mihin happi perustuu palamisessa?</w:t>
      </w:r>
    </w:p>
    <w:p>
      <w:r>
        <w:rPr>
          <w:b/>
        </w:rPr>
        <w:t xml:space="preserve">Kysymys 8</w:t>
      </w:r>
    </w:p>
    <w:p>
      <w:r>
        <w:t xml:space="preserve">Mitkä muut korkean hapettumispotentiaalin lähteet voivat lisätä tulipaloa?</w:t>
      </w:r>
    </w:p>
    <w:p>
      <w:r>
        <w:rPr>
          <w:b/>
        </w:rPr>
        <w:t xml:space="preserve">Kysymys 9</w:t>
      </w:r>
    </w:p>
    <w:p>
      <w:r>
        <w:t xml:space="preserve">Mitä nopeat ja tiiviit happilähteet edistävät?</w:t>
      </w:r>
    </w:p>
    <w:p>
      <w:r>
        <w:rPr>
          <w:b/>
        </w:rPr>
        <w:t xml:space="preserve">Kysymys 10</w:t>
      </w:r>
    </w:p>
    <w:p>
      <w:r>
        <w:t xml:space="preserve">Mitä happi on hapettimen sijasta?</w:t>
      </w:r>
    </w:p>
    <w:p>
      <w:r>
        <w:rPr>
          <w:b/>
        </w:rPr>
        <w:t xml:space="preserve">Kysymys 11</w:t>
      </w:r>
    </w:p>
    <w:p>
      <w:r>
        <w:t xml:space="preserve">Mistä polttoaine on peräisin?</w:t>
      </w:r>
    </w:p>
    <w:p>
      <w:r>
        <w:rPr>
          <w:b/>
        </w:rPr>
        <w:t xml:space="preserve">Kysymys 12</w:t>
      </w:r>
    </w:p>
    <w:p>
      <w:r>
        <w:t xml:space="preserve">Minkälaisena vaaratekijänä happea pidetään? </w:t>
      </w:r>
    </w:p>
    <w:p>
      <w:r>
        <w:rPr>
          <w:b/>
        </w:rPr>
        <w:t xml:space="preserve">Kysymys 13</w:t>
      </w:r>
    </w:p>
    <w:p>
      <w:r>
        <w:t xml:space="preserve">Mikä voi luovuttaa dikromaatteja tulipaloon?</w:t>
      </w:r>
    </w:p>
    <w:p>
      <w:r>
        <w:rPr>
          <w:b/>
        </w:rPr>
        <w:t xml:space="preserve">Teksti numero 6</w:t>
      </w:r>
    </w:p>
    <w:p>
      <w:r>
        <w:t xml:space="preserve">Tiivistetty O</w:t>
        <w:br/>
        <w:t xml:space="preserve">2 mahdollistaa</w:t>
      </w:r>
      <w:r>
        <w:rPr>
          <w:color w:val="A9A9A9"/>
        </w:rPr>
        <w:t xml:space="preserve">palamisen </w:t>
      </w:r>
      <w:r>
        <w:rPr>
          <w:color w:val="2F4F4F"/>
        </w:rPr>
        <w:t xml:space="preserve">nopean ja energisen </w:t>
      </w:r>
      <w:r>
        <w:rPr>
          <w:color w:val="DCDCDC"/>
        </w:rPr>
        <w:t xml:space="preserve">etenemisen</w:t>
      </w:r>
      <w:r>
        <w:t xml:space="preserve">. </w:t>
      </w:r>
      <w:r>
        <w:t xml:space="preserve">Sekä kaasumaisen että nestemäisen </w:t>
      </w:r>
      <w:r>
        <w:rPr>
          <w:color w:val="6B8E23"/>
        </w:rPr>
        <w:t xml:space="preserve">hapen </w:t>
      </w:r>
      <w:r>
        <w:t xml:space="preserve">varastointiin ja siirtämiseen käytettävät </w:t>
      </w:r>
      <w:r>
        <w:t xml:space="preserve">teräsputket ja </w:t>
      </w:r>
      <w:r>
        <w:rPr>
          <w:color w:val="556B2F"/>
        </w:rPr>
        <w:t xml:space="preserve">varastointiastiat </w:t>
      </w:r>
      <w:r>
        <w:t xml:space="preserve">toimivat polttoaineena, ja siksi O</w:t>
        <w:br/>
        <w:t xml:space="preserve">2 -</w:t>
      </w:r>
      <w:r>
        <w:br/>
        <w:t xml:space="preserve">suunnittelu ja valmistus</w:t>
        <w:t xml:space="preserve">vaatii</w:t>
      </w:r>
      <w:r>
        <w:rPr>
          <w:color w:val="A0522D"/>
        </w:rPr>
        <w:t xml:space="preserve">erityiskoulutusta </w:t>
      </w:r>
      <w:r>
        <w:rPr>
          <w:color w:val="191970"/>
        </w:rPr>
        <w:t xml:space="preserve">sen varmistamiseksi, että syttymislähteet minimoidaan</w:t>
      </w:r>
      <w:r>
        <w:t xml:space="preserve">. </w:t>
      </w:r>
      <w:r>
        <w:rPr>
          <w:color w:val="8B0000"/>
        </w:rPr>
        <w:t xml:space="preserve">Tulipalo</w:t>
      </w:r>
      <w:r>
        <w:t xml:space="preserve">, joka tappoi </w:t>
      </w:r>
      <w:r>
        <w:rPr>
          <w:color w:val="3CB371"/>
        </w:rPr>
        <w:t xml:space="preserve">Apollo 1:n miehistön </w:t>
      </w:r>
      <w:r>
        <w:t xml:space="preserve">laukaisualustan testissä, levisi niin nopeasti, koska kapselissa oli </w:t>
      </w:r>
      <w:r>
        <w:rPr>
          <w:color w:val="BC8F8F"/>
        </w:rPr>
        <w:t xml:space="preserve">paineistettuna </w:t>
      </w:r>
      <w:r>
        <w:t xml:space="preserve">puhdasta O</w:t>
        <w:br/>
        <w:t xml:space="preserve">2 -ainetta, mutta hieman yli ilmakehän paineessa,</w:t>
      </w:r>
      <w:r>
        <w:t xml:space="preserve">käytetty </w:t>
      </w:r>
      <w:r>
        <w:rPr>
          <w:color w:val="663399"/>
        </w:rPr>
        <w:t xml:space="preserve">1⁄3 </w:t>
      </w:r>
      <w:r>
        <w:rPr>
          <w:color w:val="008080"/>
        </w:rPr>
        <w:t xml:space="preserve">normaalia painetta</w:t>
      </w:r>
      <w:r>
        <w:t xml:space="preserve">[k].</w:t>
      </w:r>
    </w:p>
    <w:p>
      <w:r>
        <w:rPr>
          <w:b/>
        </w:rPr>
        <w:t xml:space="preserve">Kysymys 0</w:t>
      </w:r>
    </w:p>
    <w:p>
      <w:r>
        <w:t xml:space="preserve">______ Sekä nestemäisessä että kaasumaisessa muodossa voi johtaa nopeasti räjähdykseen.</w:t>
      </w:r>
    </w:p>
    <w:p>
      <w:r>
        <w:rPr>
          <w:b/>
        </w:rPr>
        <w:t xml:space="preserve">Kysymys 1</w:t>
      </w:r>
    </w:p>
    <w:p>
      <w:r>
        <w:t xml:space="preserve">Tulevien avaruuslentojen turvallisuuden varmistamiseksi käytettiin happea, jonka paine oli _____ normaalipaineesta.</w:t>
      </w:r>
    </w:p>
    <w:p>
      <w:r>
        <w:rPr>
          <w:b/>
        </w:rPr>
        <w:t xml:space="preserve">Kysymys 2</w:t>
      </w:r>
    </w:p>
    <w:p>
      <w:r>
        <w:t xml:space="preserve">Palamismahdollisuuksien vähentämiseksi ___ tarvitaan puhtaan O:n turvalliseen käsittelyyn.</w:t>
      </w:r>
    </w:p>
    <w:p>
      <w:r>
        <w:rPr>
          <w:b/>
        </w:rPr>
        <w:t xml:space="preserve">Kysymys 3</w:t>
      </w:r>
    </w:p>
    <w:p>
      <w:r>
        <w:t xml:space="preserve">Mitä väkevöity happi nopeuttaa huomattavasti?</w:t>
      </w:r>
    </w:p>
    <w:p>
      <w:r>
        <w:rPr>
          <w:b/>
        </w:rPr>
        <w:t xml:space="preserve">Kysymys 4</w:t>
      </w:r>
    </w:p>
    <w:p>
      <w:r>
        <w:t xml:space="preserve">Mitä huolenaiheita konsentroidun hapen säilyttämisessä on sen sisältämän vaaran vuoksi?</w:t>
      </w:r>
    </w:p>
    <w:p>
      <w:r>
        <w:rPr>
          <w:b/>
        </w:rPr>
        <w:t xml:space="preserve">Kysymys 5</w:t>
      </w:r>
    </w:p>
    <w:p>
      <w:r>
        <w:t xml:space="preserve">Mitä kuljetus ja varastointi edellyttävät hapen käsittelyn turvallisuuden kannalta?</w:t>
      </w:r>
    </w:p>
    <w:p>
      <w:r>
        <w:rPr>
          <w:b/>
        </w:rPr>
        <w:t xml:space="preserve">Kysymys 6</w:t>
      </w:r>
    </w:p>
    <w:p>
      <w:r>
        <w:t xml:space="preserve">Kuka kuoli paineistetun happihytin tulipalossa?</w:t>
      </w:r>
    </w:p>
    <w:p>
      <w:r>
        <w:rPr>
          <w:b/>
        </w:rPr>
        <w:t xml:space="preserve">Kysymys 7</w:t>
      </w:r>
    </w:p>
    <w:p>
      <w:r>
        <w:t xml:space="preserve">Miten teräsputket mahdollistavat palamisen etenemisen?</w:t>
      </w:r>
    </w:p>
    <w:p>
      <w:r>
        <w:rPr>
          <w:b/>
        </w:rPr>
        <w:t xml:space="preserve">Kysymys 8</w:t>
      </w:r>
    </w:p>
    <w:p>
      <w:r>
        <w:t xml:space="preserve">Minkälainen tulipalo tappoi Apollo 1:n miehistön?</w:t>
      </w:r>
    </w:p>
    <w:p>
      <w:r>
        <w:rPr>
          <w:b/>
        </w:rPr>
        <w:t xml:space="preserve">Kysymys 9</w:t>
      </w:r>
    </w:p>
    <w:p>
      <w:r>
        <w:t xml:space="preserve">Mitä tiivistetty O mahdollistaa palamisen?</w:t>
      </w:r>
    </w:p>
    <w:p>
      <w:r>
        <w:rPr>
          <w:b/>
        </w:rPr>
        <w:t xml:space="preserve">Teksti numero 7</w:t>
      </w:r>
    </w:p>
    <w:p>
      <w:r>
        <w:t xml:space="preserve">Happea on ilmakehässä pieniä määriä </w:t>
      </w:r>
      <w:r>
        <w:rPr>
          <w:color w:val="A9A9A9"/>
        </w:rPr>
        <w:t xml:space="preserve">hiilidioksidina </w:t>
      </w:r>
      <w:r>
        <w:t xml:space="preserve">(CO</w:t>
        <w:br/>
        <w:t xml:space="preserve">2</w:t>
      </w:r>
      <w:r>
        <w:rPr>
          <w:color w:val="2F4F4F"/>
        </w:rPr>
        <w:t xml:space="preserve">Maapallon </w:t>
      </w:r>
      <w:r>
        <w:rPr>
          <w:color w:val="6B8E23"/>
        </w:rPr>
        <w:t xml:space="preserve">rapakivi </w:t>
      </w:r>
      <w:r>
        <w:t xml:space="preserve">koostuu suurelta osin </w:t>
      </w:r>
      <w:r>
        <w:rPr>
          <w:color w:val="228B22"/>
        </w:rPr>
        <w:t xml:space="preserve">piioksidista </w:t>
      </w:r>
      <w:r>
        <w:t xml:space="preserve">(piioksidi SiO</w:t>
        <w:br/>
        <w:t xml:space="preserve">2, jota esiintyy graniitissa ja kvartsissa), alumiinista (</w:t>
      </w:r>
      <w:r>
        <w:rPr>
          <w:color w:val="191970"/>
        </w:rPr>
        <w:t xml:space="preserve">alumiinioksidi </w:t>
      </w:r>
      <w:r>
        <w:t xml:space="preserve">Al</w:t>
        <w:br/>
        <w:t xml:space="preserve">2O</w:t>
        <w:br/>
        <w:t xml:space="preserve">3, jota esiintyy bauksiitissa ja korundissa), raudasta</w:t>
      </w:r>
      <w:r>
        <w:rPr>
          <w:color w:val="8B0000"/>
        </w:rPr>
        <w:t xml:space="preserve">(rauta(III)oksidi </w:t>
      </w:r>
      <w:r>
        <w:t xml:space="preserve">Fe</w:t>
        <w:br/>
        <w:t xml:space="preserve">2O</w:t>
        <w:br/>
        <w:t xml:space="preserve">3, jota esiintyy hematiitissa ja ruosteessa) ja kalsiumkarbonaatista (kalkkikivessä</w:t>
      </w:r>
      <w:r>
        <w:t xml:space="preserve">Myös </w:t>
      </w:r>
      <w:r>
        <w:br/>
        <w:br/>
        <w:t xml:space="preserve">muu</w:t>
      </w:r>
      <w:r>
        <w:rPr>
          <w:color w:val="483D8B"/>
        </w:rPr>
        <w:t xml:space="preserve">maankuori koostuu </w:t>
      </w:r>
      <w:r>
        <w:t xml:space="preserve">happiyhdisteistä, erityisesti erilaisista </w:t>
      </w:r>
      <w:r>
        <w:rPr>
          <w:color w:val="3CB371"/>
        </w:rPr>
        <w:t xml:space="preserve">kompleksisista </w:t>
      </w:r>
      <w:r>
        <w:rPr>
          <w:color w:val="BC8F8F"/>
        </w:rPr>
        <w:t xml:space="preserve">silikaateista </w:t>
      </w:r>
      <w:r>
        <w:rPr>
          <w:color w:val="663399"/>
        </w:rPr>
        <w:t xml:space="preserve">(silikaattimineraaleissa)</w:t>
      </w:r>
      <w:r>
        <w:t xml:space="preserve">. </w:t>
      </w:r>
      <w:r>
        <w:rPr>
          <w:color w:val="BDB76B"/>
        </w:rPr>
        <w:t xml:space="preserve">Maan </w:t>
      </w:r>
      <w:r>
        <w:rPr>
          <w:color w:val="4682B4"/>
        </w:rPr>
        <w:t xml:space="preserve">vaippa</w:t>
      </w:r>
      <w:r>
        <w:t xml:space="preserve">, jonka massa on paljon suurempi kuin maankuoren, koostuu suurelta osin magnesium- ja rautasilikaateista.</w:t>
      </w:r>
    </w:p>
    <w:p>
      <w:r>
        <w:rPr>
          <w:b/>
        </w:rPr>
        <w:t xml:space="preserve">Kysymys 0</w:t>
      </w:r>
    </w:p>
    <w:p>
      <w:r>
        <w:t xml:space="preserve">Magnesiumin ja raudan silikaatit muodostavat osan maapallon ___:stä.</w:t>
      </w:r>
    </w:p>
    <w:p>
      <w:r>
        <w:rPr>
          <w:b/>
        </w:rPr>
        <w:t xml:space="preserve">Kysymys 1</w:t>
      </w:r>
    </w:p>
    <w:p>
      <w:r>
        <w:t xml:space="preserve">Graniitti koostuu suurelta osin mistä kemiallisesta yhdisteestä?</w:t>
      </w:r>
    </w:p>
    <w:p>
      <w:r>
        <w:rPr>
          <w:b/>
        </w:rPr>
        <w:t xml:space="preserve">Kysymys 2</w:t>
      </w:r>
    </w:p>
    <w:p>
      <w:r>
        <w:t xml:space="preserve">Happea on ilmakehässä minkä kautta?</w:t>
      </w:r>
    </w:p>
    <w:p>
      <w:r>
        <w:rPr>
          <w:b/>
        </w:rPr>
        <w:t xml:space="preserve">Kysymys 3</w:t>
      </w:r>
    </w:p>
    <w:p>
      <w:r>
        <w:t xml:space="preserve">Missä yhdisteessä happea esiintyy pieninä määrinä ilmakehässä?</w:t>
      </w:r>
    </w:p>
    <w:p>
      <w:r>
        <w:rPr>
          <w:b/>
        </w:rPr>
        <w:t xml:space="preserve">Kysymys 4</w:t>
      </w:r>
    </w:p>
    <w:p>
      <w:r>
        <w:t xml:space="preserve">Mikä geologinen ominaisuus koostuu happioksideista?</w:t>
      </w:r>
    </w:p>
    <w:p>
      <w:r>
        <w:rPr>
          <w:b/>
        </w:rPr>
        <w:t xml:space="preserve">Kysymys 5</w:t>
      </w:r>
    </w:p>
    <w:p>
      <w:r>
        <w:t xml:space="preserve">Mikä osa maapallosta koostuu pääasiassa raudan ja magnesiumin silikaateista?</w:t>
      </w:r>
    </w:p>
    <w:p>
      <w:r>
        <w:rPr>
          <w:b/>
        </w:rPr>
        <w:t xml:space="preserve">Kysymys 6</w:t>
      </w:r>
    </w:p>
    <w:p>
      <w:r>
        <w:t xml:space="preserve">Mikä osa maapallon geologisesta rakenteesta on suurempi kuin maankuori?</w:t>
      </w:r>
    </w:p>
    <w:p>
      <w:r>
        <w:rPr>
          <w:b/>
        </w:rPr>
        <w:t xml:space="preserve">Kysymys 7</w:t>
      </w:r>
    </w:p>
    <w:p>
      <w:r>
        <w:t xml:space="preserve">Mitkä muut yhdisteet muodostavat oksidien lisäksi suuren osan maankuoresta?</w:t>
      </w:r>
    </w:p>
    <w:p>
      <w:r>
        <w:rPr>
          <w:b/>
        </w:rPr>
        <w:t xml:space="preserve">Kysymys 8</w:t>
      </w:r>
    </w:p>
    <w:p>
      <w:r>
        <w:t xml:space="preserve">Mikä on CO? </w:t>
      </w:r>
    </w:p>
    <w:p>
      <w:r>
        <w:rPr>
          <w:b/>
        </w:rPr>
        <w:t xml:space="preserve">Kysymys 9</w:t>
      </w:r>
    </w:p>
    <w:p>
      <w:r>
        <w:t xml:space="preserve">Mikä on SiO?</w:t>
      </w:r>
    </w:p>
    <w:p>
      <w:r>
        <w:rPr>
          <w:b/>
        </w:rPr>
        <w:t xml:space="preserve">Kysymys 10</w:t>
      </w:r>
    </w:p>
    <w:p>
      <w:r>
        <w:t xml:space="preserve">Mikä on AlO?</w:t>
      </w:r>
    </w:p>
    <w:p>
      <w:r>
        <w:rPr>
          <w:b/>
        </w:rPr>
        <w:t xml:space="preserve">Kysymys 11</w:t>
      </w:r>
    </w:p>
    <w:p>
      <w:r>
        <w:t xml:space="preserve">Mikä on Fe2O?</w:t>
      </w:r>
    </w:p>
    <w:p>
      <w:r>
        <w:rPr>
          <w:b/>
        </w:rPr>
        <w:t xml:space="preserve">Teksti numero 8</w:t>
      </w:r>
    </w:p>
    <w:p>
      <w:r>
        <w:t xml:space="preserve">John Daltonin alkuperäisessä atomihypoteesissa oletettiin, että </w:t>
      </w:r>
      <w:r>
        <w:rPr>
          <w:color w:val="A9A9A9"/>
        </w:rPr>
        <w:t xml:space="preserve">kaikki alkuaineet olivat </w:t>
      </w:r>
      <w:r>
        <w:rPr>
          <w:color w:val="DCDCDC"/>
        </w:rPr>
        <w:t xml:space="preserve">yksiatomisia </w:t>
      </w:r>
      <w:r>
        <w:rPr>
          <w:color w:val="A9A9A9"/>
        </w:rPr>
        <w:t xml:space="preserve">ja että yhdisteiden atomien </w:t>
      </w:r>
      <w:r>
        <w:rPr>
          <w:color w:val="A9A9A9"/>
        </w:rPr>
        <w:t xml:space="preserve">suhde toisiinsa nähden </w:t>
      </w:r>
      <w:r>
        <w:rPr>
          <w:color w:val="2F4F4F"/>
        </w:rPr>
        <w:t xml:space="preserve">oli </w:t>
      </w:r>
      <w:r>
        <w:rPr>
          <w:color w:val="A9A9A9"/>
        </w:rPr>
        <w:t xml:space="preserve">yleensä </w:t>
      </w:r>
      <w:r>
        <w:rPr>
          <w:color w:val="556B2F"/>
        </w:rPr>
        <w:t xml:space="preserve">yksinkertaisin</w:t>
      </w:r>
      <w:r>
        <w:t xml:space="preserve">. </w:t>
      </w:r>
      <w:r>
        <w:t xml:space="preserve">Dalton esimerkiksi oletti, että veden kaava oli </w:t>
      </w:r>
      <w:r>
        <w:rPr>
          <w:color w:val="6B8E23"/>
        </w:rPr>
        <w:t xml:space="preserve">HO</w:t>
      </w:r>
      <w:r>
        <w:t xml:space="preserve">, </w:t>
      </w:r>
      <w:r>
        <w:rPr>
          <w:color w:val="A0522D"/>
        </w:rPr>
        <w:t xml:space="preserve">jolloin hapen atomimassaksi saatiin 8 kertaa vedyn massa sen sijaan, että se olisi nykyään noin 16. </w:t>
      </w:r>
      <w:r>
        <w:t xml:space="preserve">Tämän</w:t>
      </w:r>
      <w:r>
        <w:rPr>
          <w:color w:val="A0522D"/>
        </w:rPr>
        <w:t xml:space="preserve"> vuoksi hapen atomimassa oli 8 kertaa suurempi kuin vedyn massa</w:t>
      </w:r>
      <w:r>
        <w:t xml:space="preserve">. </w:t>
      </w:r>
      <w:r>
        <w:t xml:space="preserve">Vuonna </w:t>
      </w:r>
      <w:r>
        <w:rPr>
          <w:color w:val="228B22"/>
        </w:rPr>
        <w:t xml:space="preserve">1805 </w:t>
      </w:r>
      <w:r>
        <w:t xml:space="preserve">Joseph Louis Gay-Lussac ja Alexander von Humboldt osoittivat, että </w:t>
      </w:r>
      <w:r>
        <w:rPr>
          <w:color w:val="191970"/>
        </w:rPr>
        <w:t xml:space="preserve">vesi muodostuu kahdesta tilavuudesta </w:t>
      </w:r>
      <w:r>
        <w:rPr>
          <w:color w:val="8B0000"/>
        </w:rPr>
        <w:t xml:space="preserve">vetyä </w:t>
      </w:r>
      <w:r>
        <w:rPr>
          <w:color w:val="191970"/>
        </w:rPr>
        <w:t xml:space="preserve">ja yhdestä tilavuudesta happea</w:t>
      </w:r>
      <w:r>
        <w:t xml:space="preserve">; ja vuoteen 1811 mennessä Amedeo Avogadro oli päässyt </w:t>
      </w:r>
      <w:r>
        <w:rPr>
          <w:color w:val="483D8B"/>
        </w:rPr>
        <w:t xml:space="preserve">oikeaan tulkintaan veden koostumuksesta, joka </w:t>
      </w:r>
      <w:r>
        <w:t xml:space="preserve">perustui nykyisin </w:t>
      </w:r>
      <w:r>
        <w:rPr>
          <w:color w:val="3CB371"/>
        </w:rPr>
        <w:t xml:space="preserve">Avogadron laiksi </w:t>
      </w:r>
      <w:r>
        <w:t xml:space="preserve">kutsuttuun tulkintaan </w:t>
      </w:r>
      <w:r>
        <w:t xml:space="preserve">ja oletukseen kaksiatomisista alkuaineiden molekyyleistä[a].</w:t>
      </w:r>
    </w:p>
    <w:p>
      <w:r>
        <w:rPr>
          <w:b/>
        </w:rPr>
        <w:t xml:space="preserve">Kysymys 0</w:t>
      </w:r>
    </w:p>
    <w:p>
      <w:r>
        <w:t xml:space="preserve">Mitä John Dalton ajatteli, että kaikki alkuaineet olivat lukumäärältään läsnä yhdisteissä?</w:t>
      </w:r>
    </w:p>
    <w:p>
      <w:r>
        <w:rPr>
          <w:b/>
        </w:rPr>
        <w:t xml:space="preserve">Kysymys 1</w:t>
      </w:r>
    </w:p>
    <w:p>
      <w:r>
        <w:t xml:space="preserve">Mitkä olivat Daltonin mielestä atomien väliset suhteet yhdisteiden atomeissa?</w:t>
      </w:r>
    </w:p>
    <w:p>
      <w:r>
        <w:rPr>
          <w:b/>
        </w:rPr>
        <w:t xml:space="preserve">Kysymys 2</w:t>
      </w:r>
    </w:p>
    <w:p>
      <w:r>
        <w:t xml:space="preserve">Mikä oli Daltonin virheellinen kaava vedelle?</w:t>
      </w:r>
    </w:p>
    <w:p>
      <w:r>
        <w:rPr>
          <w:b/>
        </w:rPr>
        <w:t xml:space="preserve">Kysymys 3</w:t>
      </w:r>
    </w:p>
    <w:p>
      <w:r>
        <w:t xml:space="preserve">Minkä alkuaineen Gay-Lussac ja von Humboldt havaitsivat esiintyvän vedessä kaksi kertaa enemmän happea kuin vedessä?</w:t>
      </w:r>
    </w:p>
    <w:p>
      <w:r>
        <w:rPr>
          <w:b/>
        </w:rPr>
        <w:t xml:space="preserve">Kysymys 4</w:t>
      </w:r>
    </w:p>
    <w:p>
      <w:r>
        <w:t xml:space="preserve">Mihin teoriaan päädyttiin vuonna 1811, jossa esitettiin oletus kaksiatomisista molekyyleistä?</w:t>
      </w:r>
    </w:p>
    <w:p>
      <w:r>
        <w:rPr>
          <w:b/>
        </w:rPr>
        <w:t xml:space="preserve">Kysymys 5</w:t>
      </w:r>
    </w:p>
    <w:p>
      <w:r>
        <w:t xml:space="preserve">Mitä John Dalton esitti vuonna 1805?</w:t>
      </w:r>
    </w:p>
    <w:p>
      <w:r>
        <w:rPr>
          <w:b/>
        </w:rPr>
        <w:t xml:space="preserve">Kysymys 6</w:t>
      </w:r>
    </w:p>
    <w:p>
      <w:r>
        <w:t xml:space="preserve">Mitä Dalton oletti OH:sta?</w:t>
      </w:r>
    </w:p>
    <w:p>
      <w:r>
        <w:rPr>
          <w:b/>
        </w:rPr>
        <w:t xml:space="preserve">Kysymys 7</w:t>
      </w:r>
    </w:p>
    <w:p>
      <w:r>
        <w:t xml:space="preserve">Mitä Joseph Louis von Humboldt ja Alexander Gay-Lussac osoittivat vedestä?</w:t>
      </w:r>
    </w:p>
    <w:p>
      <w:r>
        <w:rPr>
          <w:b/>
        </w:rPr>
        <w:t xml:space="preserve">Kysymys 8</w:t>
      </w:r>
    </w:p>
    <w:p>
      <w:r>
        <w:t xml:space="preserve">Minä vuonna Joseph Louis von Humboldt määritteli veden kaavan?</w:t>
      </w:r>
    </w:p>
    <w:p>
      <w:r>
        <w:rPr>
          <w:b/>
        </w:rPr>
        <w:t xml:space="preserve">Kysymys 9</w:t>
      </w:r>
    </w:p>
    <w:p>
      <w:r>
        <w:t xml:space="preserve">Mikä laki luotiin vuonna 1805?</w:t>
      </w:r>
    </w:p>
    <w:p>
      <w:r>
        <w:rPr>
          <w:b/>
        </w:rPr>
        <w:t xml:space="preserve">Teksti numero 9</w:t>
      </w:r>
    </w:p>
    <w:p>
      <w:r>
        <w:t xml:space="preserve">Hyvin palavien, vähän jäämiä jättävien materiaalien, kuten </w:t>
      </w:r>
      <w:r>
        <w:rPr>
          <w:color w:val="A9A9A9"/>
        </w:rPr>
        <w:t xml:space="preserve">puun tai hiilen</w:t>
      </w:r>
      <w:r>
        <w:t xml:space="preserve">, ajateltiin koostuvan enimmäkseen </w:t>
      </w:r>
      <w:r>
        <w:rPr>
          <w:color w:val="DCDCDC"/>
        </w:rPr>
        <w:t xml:space="preserve">flogistosta</w:t>
      </w:r>
      <w:r>
        <w:t xml:space="preserve">, kun taas </w:t>
      </w:r>
      <w:r>
        <w:rPr>
          <w:color w:val="2F4F4F"/>
        </w:rPr>
        <w:t xml:space="preserve">palamattomat</w:t>
      </w:r>
      <w:r>
        <w:rPr>
          <w:color w:val="556B2F"/>
        </w:rPr>
        <w:t xml:space="preserve">, syöpyvät aineet</w:t>
      </w:r>
      <w:r>
        <w:t xml:space="preserve">, kuten rauta, sisälsivät hyvin vähän. </w:t>
      </w:r>
      <w:r>
        <w:rPr>
          <w:color w:val="6B8E23"/>
        </w:rPr>
        <w:t xml:space="preserve">Ilmalla ei ollut </w:t>
      </w:r>
      <w:r>
        <w:t xml:space="preserve">merkitystä </w:t>
      </w:r>
      <w:r>
        <w:t xml:space="preserve">flogistontutkimuksessa, eikä ajatuksen testaamiseksi tehty ensimmäisiä kvantitatiivisia kokeita; sen sijaan teoria perustui havaintoihin siitä, mitä tapahtuu, kun jokin palaa, eli siihen, että tavallisimmat esineet </w:t>
      </w:r>
      <w:r>
        <w:rPr>
          <w:color w:val="228B22"/>
        </w:rPr>
        <w:t xml:space="preserve">näyttävät </w:t>
      </w:r>
      <w:r>
        <w:rPr>
          <w:color w:val="8B0000"/>
        </w:rPr>
        <w:t xml:space="preserve">kevenevän </w:t>
      </w:r>
      <w:r>
        <w:rPr>
          <w:color w:val="483D8B"/>
        </w:rPr>
        <w:t xml:space="preserve">ja näyttäisivät menettävän jotakin prosessissa</w:t>
      </w:r>
      <w:r>
        <w:t xml:space="preserve">. </w:t>
      </w:r>
      <w:r>
        <w:t xml:space="preserve">Se, että </w:t>
      </w:r>
      <w:r>
        <w:rPr>
          <w:color w:val="BC8F8F"/>
        </w:rPr>
        <w:t xml:space="preserve">puun </w:t>
      </w:r>
      <w:r>
        <w:rPr>
          <w:color w:val="3CB371"/>
        </w:rPr>
        <w:t xml:space="preserve">kaltaisen aineen </w:t>
      </w:r>
      <w:r>
        <w:rPr>
          <w:color w:val="3CB371"/>
        </w:rPr>
        <w:t xml:space="preserve">kokonaispaino nousee palamisessa, </w:t>
      </w:r>
      <w:r>
        <w:t xml:space="preserve">peitettiin kaasumaisten palamistuotteiden kelluvuuden taakse. Yksi </w:t>
      </w:r>
      <w:r>
        <w:t xml:space="preserve">ensimmäisistä vihjeistä siitä, että flogistontutkimus oli virheellinen, </w:t>
      </w:r>
      <w:r>
        <w:rPr>
          <w:color w:val="663399"/>
        </w:rPr>
        <w:t xml:space="preserve">oli se, että </w:t>
      </w:r>
      <w:r>
        <w:rPr>
          <w:color w:val="663399"/>
        </w:rPr>
        <w:t xml:space="preserve">myös </w:t>
      </w:r>
      <w:r>
        <w:rPr>
          <w:color w:val="008080"/>
        </w:rPr>
        <w:t xml:space="preserve">metallit </w:t>
      </w:r>
      <w:r>
        <w:rPr>
          <w:color w:val="663399"/>
        </w:rPr>
        <w:t xml:space="preserve">saavat painoa ruostuessaan </w:t>
      </w:r>
      <w:r>
        <w:t xml:space="preserve">(kun niiden oletettiin menettävän flogistonia).</w:t>
      </w:r>
    </w:p>
    <w:p>
      <w:r>
        <w:rPr>
          <w:b/>
        </w:rPr>
        <w:t xml:space="preserve">Kysymys 0</w:t>
      </w:r>
    </w:p>
    <w:p>
      <w:r>
        <w:t xml:space="preserve">Mitä aineita, joista jäi vain vähän jäämiä, ajateltiin sisältävän?</w:t>
      </w:r>
    </w:p>
    <w:p>
      <w:r>
        <w:rPr>
          <w:b/>
        </w:rPr>
        <w:t xml:space="preserve">Kysymys 1</w:t>
      </w:r>
    </w:p>
    <w:p>
      <w:r>
        <w:t xml:space="preserve">Minkälaisissa palavissa aineissa filogistonia pidettiin vähäisenä?</w:t>
      </w:r>
    </w:p>
    <w:p>
      <w:r>
        <w:rPr>
          <w:b/>
        </w:rPr>
        <w:t xml:space="preserve">Kysymys 2</w:t>
      </w:r>
    </w:p>
    <w:p>
      <w:r>
        <w:t xml:space="preserve">Mikä palamisen erityinen ominaisuus puuttui filogistoniteoriasta? </w:t>
      </w:r>
    </w:p>
    <w:p>
      <w:r>
        <w:rPr>
          <w:b/>
        </w:rPr>
        <w:t xml:space="preserve">Kysymys 3</w:t>
      </w:r>
    </w:p>
    <w:p>
      <w:r>
        <w:t xml:space="preserve">Minkä materiaalin painonnousu ruostumisen aikana oli varhainen vihje siitä, että filogistoniteoria oli väärässä?</w:t>
      </w:r>
    </w:p>
    <w:p>
      <w:r>
        <w:rPr>
          <w:b/>
        </w:rPr>
        <w:t xml:space="preserve">Kysymys 4</w:t>
      </w:r>
    </w:p>
    <w:p>
      <w:r>
        <w:t xml:space="preserve">Mikä ominaisuus useimmilla esineillä on palamisen jälkeen?</w:t>
      </w:r>
    </w:p>
    <w:p>
      <w:r>
        <w:rPr>
          <w:b/>
        </w:rPr>
        <w:t xml:space="preserve">Kysymys 5</w:t>
      </w:r>
    </w:p>
    <w:p>
      <w:r>
        <w:t xml:space="preserve">Mistä raudan todettiin olevan suurimmaksi osaksi valmistettu?</w:t>
      </w:r>
    </w:p>
    <w:p>
      <w:r>
        <w:rPr>
          <w:b/>
        </w:rPr>
        <w:t xml:space="preserve">Kysymys 6</w:t>
      </w:r>
    </w:p>
    <w:p>
      <w:r>
        <w:t xml:space="preserve">Mitkä helposti palavat materiaalit syövyttävät?</w:t>
      </w:r>
    </w:p>
    <w:p>
      <w:r>
        <w:rPr>
          <w:b/>
        </w:rPr>
        <w:t xml:space="preserve">Kysymys 7</w:t>
      </w:r>
    </w:p>
    <w:p>
      <w:r>
        <w:t xml:space="preserve">Mikä oli ensimmäinen vihje siitä, että flogistoniteoria oli oikea?</w:t>
      </w:r>
    </w:p>
    <w:p>
      <w:r>
        <w:rPr>
          <w:b/>
        </w:rPr>
        <w:t xml:space="preserve">Kysymys 8</w:t>
      </w:r>
    </w:p>
    <w:p>
      <w:r>
        <w:t xml:space="preserve">Ketä rautaa ajateltiin olevan paljon?</w:t>
      </w:r>
    </w:p>
    <w:p>
      <w:r>
        <w:rPr>
          <w:b/>
        </w:rPr>
        <w:t xml:space="preserve">Teksti numero 10</w:t>
      </w:r>
    </w:p>
    <w:p>
      <w:r>
        <w:t xml:space="preserve">Tässä diohapessa kaksi happiatomia on </w:t>
      </w:r>
      <w:r>
        <w:rPr>
          <w:color w:val="A9A9A9"/>
        </w:rPr>
        <w:t xml:space="preserve">kemiallisesti </w:t>
      </w:r>
      <w:r>
        <w:t xml:space="preserve">sidottu toisiinsa. </w:t>
      </w:r>
      <w:r>
        <w:t xml:space="preserve">Sidosta voidaan kuvata eri tavoin teorian tason mukaan, mutta se kuvataan järkevästi ja yksinkertaisesti </w:t>
      </w:r>
      <w:r>
        <w:rPr>
          <w:color w:val="2F4F4F"/>
        </w:rPr>
        <w:t xml:space="preserve">kovalenttisena kaksoissidoksena</w:t>
      </w:r>
      <w:r>
        <w:rPr>
          <w:color w:val="556B2F"/>
        </w:rPr>
        <w:t xml:space="preserve">, joka </w:t>
      </w:r>
      <w:r>
        <w:rPr>
          <w:color w:val="6B8E23"/>
        </w:rPr>
        <w:t xml:space="preserve">syntyy </w:t>
      </w:r>
      <w:r>
        <w:rPr>
          <w:color w:val="191970"/>
        </w:rPr>
        <w:t xml:space="preserve">yksittäisten happiatomien atomiorbitaaleista muodostuvien </w:t>
      </w:r>
      <w:r>
        <w:rPr>
          <w:color w:val="228B22"/>
        </w:rPr>
        <w:t xml:space="preserve">molekyyliorbitaalien </w:t>
      </w:r>
      <w:r>
        <w:rPr>
          <w:color w:val="A0522D"/>
        </w:rPr>
        <w:t xml:space="preserve">täyttymisestä</w:t>
      </w:r>
      <w:r>
        <w:rPr>
          <w:color w:val="8B0000"/>
        </w:rPr>
        <w:t xml:space="preserve">, jonka täyttyminen johtaa sidoksen järjestykseen </w:t>
      </w:r>
      <w:r>
        <w:rPr>
          <w:color w:val="483D8B"/>
        </w:rPr>
        <w:t xml:space="preserve">kaksi</w:t>
      </w:r>
      <w:r>
        <w:t xml:space="preserve">. </w:t>
      </w:r>
      <w:r>
        <w:t xml:space="preserve">Tarkemmin sanottuna kaksoissidos on seurausta </w:t>
      </w:r>
      <w:r>
        <w:rPr>
          <w:color w:val="3CB371"/>
        </w:rPr>
        <w:t xml:space="preserve">orbitaalien </w:t>
      </w:r>
      <w:r>
        <w:rPr>
          <w:color w:val="3CB371"/>
        </w:rPr>
        <w:t xml:space="preserve">peräkkäisestä </w:t>
      </w:r>
      <w:r>
        <w:rPr>
          <w:color w:val="3CB371"/>
        </w:rPr>
        <w:t xml:space="preserve">täyttymisestä </w:t>
      </w:r>
      <w:r>
        <w:rPr>
          <w:color w:val="3CB371"/>
        </w:rPr>
        <w:t xml:space="preserve">matalasta korkeaan energiaan eli </w:t>
      </w:r>
      <w:r>
        <w:rPr>
          <w:color w:val="BC8F8F"/>
        </w:rPr>
        <w:t xml:space="preserve">Aufbauista </w:t>
      </w:r>
      <w:r>
        <w:rPr>
          <w:color w:val="3CB371"/>
        </w:rPr>
        <w:t xml:space="preserve">ja siitä johtuvasta 2s:n elektronien osuuksien kumoamisesta </w:t>
      </w:r>
      <w:r>
        <w:t xml:space="preserve">matalien σ- ja σ*-orbitaalien peräkkäisen täyttymisen jälkeen; σ kahden </w:t>
      </w:r>
      <w:r>
        <w:rPr>
          <w:color w:val="663399"/>
        </w:rPr>
        <w:t xml:space="preserve">O-O-molekyyliakselin</w:t>
      </w:r>
      <w:r>
        <w:t xml:space="preserve"> suuntaisen atomin 2p-orbitaalin päällekkäisyys </w:t>
      </w:r>
      <w:r>
        <w:t xml:space="preserve">ja π </w:t>
      </w:r>
      <w:r>
        <w:rPr>
          <w:color w:val="008080"/>
        </w:rPr>
        <w:t xml:space="preserve">kahden </w:t>
      </w:r>
      <w:r>
        <w:t xml:space="preserve">O-O-molekyyliakselia vastaan kohtisuorassa olevan atomin 2p-orbitaaliparin </w:t>
      </w:r>
      <w:r>
        <w:t xml:space="preserve">päällekkäisyys </w:t>
      </w:r>
      <w:r>
        <w:t xml:space="preserve">ja sen jälkeen kahdesta jäljellä olevasta kuudesta 2p-elektronista peräisin olevien osuuksien kumoaminen sen jälkeen, kun ne ovat täyttäneet osittain alimmat π- ja π*-orbitaalit.</w:t>
      </w:r>
    </w:p>
    <w:p>
      <w:r>
        <w:rPr>
          <w:b/>
        </w:rPr>
        <w:t xml:space="preserve">Kysymys 0</w:t>
      </w:r>
    </w:p>
    <w:p>
      <w:r>
        <w:t xml:space="preserve">Miten happea voidaan yksinkertaisimmin kuvata?</w:t>
      </w:r>
    </w:p>
    <w:p>
      <w:r>
        <w:rPr>
          <w:b/>
        </w:rPr>
        <w:t xml:space="preserve">Kysymys 1</w:t>
      </w:r>
    </w:p>
    <w:p>
      <w:r>
        <w:t xml:space="preserve">Mikä on happimolekyylien sidosjärjestys?</w:t>
      </w:r>
    </w:p>
    <w:p>
      <w:r>
        <w:rPr>
          <w:b/>
        </w:rPr>
        <w:t xml:space="preserve">Kysymys 2</w:t>
      </w:r>
    </w:p>
    <w:p>
      <w:r>
        <w:t xml:space="preserve">Mikä on kuvaava termi matalan ja korkean energian väliselle sidokselle?</w:t>
      </w:r>
    </w:p>
    <w:p>
      <w:r>
        <w:rPr>
          <w:b/>
        </w:rPr>
        <w:t xml:space="preserve">Kysymys 3</w:t>
      </w:r>
    </w:p>
    <w:p>
      <w:r>
        <w:t xml:space="preserve">Miten kaksi happiatomia on sitoutunut toisiinsa diohapessa?</w:t>
      </w:r>
    </w:p>
    <w:p>
      <w:r>
        <w:rPr>
          <w:b/>
        </w:rPr>
        <w:t xml:space="preserve">Kysymys 4</w:t>
      </w:r>
    </w:p>
    <w:p>
      <w:r>
        <w:t xml:space="preserve">Mistä kovalenttinen kaksoissidos syntyy ?</w:t>
      </w:r>
    </w:p>
    <w:p>
      <w:r>
        <w:rPr>
          <w:b/>
        </w:rPr>
        <w:t xml:space="preserve">Kysymys 5</w:t>
      </w:r>
    </w:p>
    <w:p>
      <w:r>
        <w:t xml:space="preserve">Miten dihapen kovalenttinen sidos selitetään?</w:t>
      </w:r>
    </w:p>
    <w:p>
      <w:r>
        <w:rPr>
          <w:b/>
        </w:rPr>
        <w:t xml:space="preserve">Kysymys 6</w:t>
      </w:r>
    </w:p>
    <w:p>
      <w:r>
        <w:t xml:space="preserve">Mistä kovalenttinen sidos johtuu?</w:t>
      </w:r>
    </w:p>
    <w:p>
      <w:r>
        <w:rPr>
          <w:b/>
        </w:rPr>
        <w:t xml:space="preserve">Kysymys 7</w:t>
      </w:r>
    </w:p>
    <w:p>
      <w:r>
        <w:t xml:space="preserve">Millä akselilla 2p-orbitaalit ovat päällekkäin?</w:t>
      </w:r>
    </w:p>
    <w:p>
      <w:r>
        <w:rPr>
          <w:b/>
        </w:rPr>
        <w:t xml:space="preserve">Kysymys 8</w:t>
      </w:r>
    </w:p>
    <w:p>
      <w:r>
        <w:t xml:space="preserve">Kuinka monta paria 2p-orbitaaleja on O-O-akselin varrella?</w:t>
      </w:r>
    </w:p>
    <w:p>
      <w:r>
        <w:rPr>
          <w:b/>
        </w:rPr>
        <w:t xml:space="preserve">Teksti numero 11</w:t>
      </w:r>
    </w:p>
    <w:p>
      <w:r>
        <w:t xml:space="preserve">Hapen löysivät toisistaan riippumatta Carl Wilhelm Scheele Uppsalassa vuonna </w:t>
      </w:r>
      <w:r>
        <w:rPr>
          <w:color w:val="A9A9A9"/>
        </w:rPr>
        <w:t xml:space="preserve">1773 </w:t>
      </w:r>
      <w:r>
        <w:rPr>
          <w:color w:val="DCDCDC"/>
        </w:rPr>
        <w:t xml:space="preserve">tai aikaisemmin </w:t>
      </w:r>
      <w:r>
        <w:t xml:space="preserve">ja Joseph Priestley Wiltshiressä vuonna </w:t>
      </w:r>
      <w:r>
        <w:rPr>
          <w:color w:val="2F4F4F"/>
        </w:rPr>
        <w:t xml:space="preserve">1774</w:t>
      </w:r>
      <w:r>
        <w:t xml:space="preserve">, mutta Priestley on usein etusijalla, koska </w:t>
      </w:r>
      <w:r>
        <w:rPr>
          <w:color w:val="556B2F"/>
        </w:rPr>
        <w:t xml:space="preserve">hänen </w:t>
      </w:r>
      <w:r>
        <w:rPr>
          <w:color w:val="6B8E23"/>
        </w:rPr>
        <w:t xml:space="preserve">työnsä </w:t>
      </w:r>
      <w:r>
        <w:rPr>
          <w:color w:val="A0522D"/>
        </w:rPr>
        <w:t xml:space="preserve">julkaistiin ensin</w:t>
      </w:r>
      <w:r>
        <w:t xml:space="preserve">. </w:t>
      </w:r>
      <w:r>
        <w:t xml:space="preserve">Hapen nimen keksi vuonna 1777 </w:t>
      </w:r>
      <w:r>
        <w:rPr>
          <w:color w:val="228B22"/>
        </w:rPr>
        <w:t xml:space="preserve">Antoine </w:t>
      </w:r>
      <w:r>
        <w:rPr>
          <w:color w:val="191970"/>
        </w:rPr>
        <w:t xml:space="preserve">Lavoisier, </w:t>
      </w:r>
      <w:r>
        <w:t xml:space="preserve">jonka hapella tekemät kokeet auttoivat diskreditoimaan tuolloin suositun </w:t>
      </w:r>
      <w:r>
        <w:rPr>
          <w:color w:val="8B0000"/>
        </w:rPr>
        <w:t xml:space="preserve">flogistoniteorian </w:t>
      </w:r>
      <w:r>
        <w:rPr>
          <w:color w:val="483D8B"/>
        </w:rPr>
        <w:t xml:space="preserve">palamisesta ja korroosiosta</w:t>
      </w:r>
      <w:r>
        <w:t xml:space="preserve">. Nimi juontuu kreikan juurista ὀξύς oxys, "happo", kirjaimellisesti "terävä", viitaten happojen hapanmakuisuuteen ja -γενής -genes, "tuottaja", kirjaimellisesti "synnyttäjä", koska nimeämisen aikaan luultiin virheellisesti, että kaikki hapot tarvitsivat happea koostumukseensa. Happea käytetään yleisesti muun muassa teräksen, muovien ja tekstiilien tuotantoketjussa, terästen ja muiden metallien juottamisessa, hitsaamisessa ja leikkaamisessa, rakettien polttoaineena, happihoidossa ja elämää ylläpitävissä järjestelmissä lentokoneissa, sukellusveneissä, avaruuslennoilla ja sukelluksissa.</w:t>
      </w:r>
    </w:p>
    <w:p>
      <w:r>
        <w:rPr>
          <w:b/>
        </w:rPr>
        <w:t xml:space="preserve">Kysymys 0</w:t>
      </w:r>
    </w:p>
    <w:p>
      <w:r>
        <w:t xml:space="preserve">Milloin Carl Wilhelm Scheele löysi hapen?</w:t>
      </w:r>
    </w:p>
    <w:p>
      <w:r>
        <w:rPr>
          <w:b/>
        </w:rPr>
        <w:t xml:space="preserve">Kysymys 1</w:t>
      </w:r>
    </w:p>
    <w:p>
      <w:r>
        <w:t xml:space="preserve">Minä vuonna Joseph Priestley tunnisti hapen?</w:t>
      </w:r>
    </w:p>
    <w:p>
      <w:r>
        <w:rPr>
          <w:b/>
        </w:rPr>
        <w:t xml:space="preserve">Kysymys 2</w:t>
      </w:r>
    </w:p>
    <w:p>
      <w:r>
        <w:t xml:space="preserve">Mikä antoi Priestleylle oikeuden väittää olevansa ensimmäinen hapen löytäjä?</w:t>
      </w:r>
    </w:p>
    <w:p>
      <w:r>
        <w:rPr>
          <w:b/>
        </w:rPr>
        <w:t xml:space="preserve">Kysymys 3</w:t>
      </w:r>
    </w:p>
    <w:p>
      <w:r>
        <w:t xml:space="preserve">Kuka tutkija käytti ensimmäisenä sanaa happi ?</w:t>
      </w:r>
    </w:p>
    <w:p>
      <w:r>
        <w:rPr>
          <w:b/>
        </w:rPr>
        <w:t xml:space="preserve">Kysymys 4</w:t>
      </w:r>
    </w:p>
    <w:p>
      <w:r>
        <w:t xml:space="preserve">Minkä aikaisemman työn Lavoisierin kokeet epäilyttivät?</w:t>
      </w:r>
    </w:p>
    <w:p>
      <w:r>
        <w:rPr>
          <w:b/>
        </w:rPr>
        <w:t xml:space="preserve">Kysymys 5</w:t>
      </w:r>
    </w:p>
    <w:p>
      <w:r>
        <w:t xml:space="preserve">Milloin Carl Priestly löysi hapen?</w:t>
      </w:r>
    </w:p>
    <w:p>
      <w:r>
        <w:rPr>
          <w:b/>
        </w:rPr>
        <w:t xml:space="preserve">Kysymys 6</w:t>
      </w:r>
    </w:p>
    <w:p>
      <w:r>
        <w:t xml:space="preserve">Milloin Joseph Scheele löysi hapen?</w:t>
      </w:r>
    </w:p>
    <w:p>
      <w:r>
        <w:rPr>
          <w:b/>
        </w:rPr>
        <w:t xml:space="preserve">Kysymys 7</w:t>
      </w:r>
    </w:p>
    <w:p>
      <w:r>
        <w:t xml:space="preserve">Kuka keksi hapen nimen vuonna 1774?</w:t>
      </w:r>
    </w:p>
    <w:p>
      <w:r>
        <w:rPr>
          <w:b/>
        </w:rPr>
        <w:t xml:space="preserve">Kysymys 8</w:t>
      </w:r>
    </w:p>
    <w:p>
      <w:r>
        <w:t xml:space="preserve">Kenen kokeet hapella johtivat suosittuun teoriaan palamisesta ja korroosiosta?</w:t>
      </w:r>
    </w:p>
    <w:p>
      <w:r>
        <w:rPr>
          <w:b/>
        </w:rPr>
        <w:t xml:space="preserve">Teksti numero 12</w:t>
      </w:r>
    </w:p>
    <w:p>
      <w:r>
        <w:t xml:space="preserve">Tämä </w:t>
      </w:r>
      <w:r>
        <w:rPr>
          <w:color w:val="A9A9A9"/>
        </w:rPr>
        <w:t xml:space="preserve">kumoutumien sekä σ- ja π- päällekkäisyyksien yhdistelmä </w:t>
      </w:r>
      <w:r>
        <w:t xml:space="preserve">johtaa dioksidin kaksoissidoksen luonteeseen ja reaktiivisuuteen sekä triplettielektroniikan perustilaan. Elektronikonfiguraatio, jossa on kaksi parittamatonta elektronia, kuten dioksidin tapauksessa (ks. täytetyt π*-orbitaalit kuvassa), orbitaalit, joilla on sama energia - eli jotka ovat degeneraattisia - on konfiguraatio, jota kutsutaan </w:t>
      </w:r>
      <w:r>
        <w:rPr>
          <w:color w:val="2F4F4F"/>
        </w:rPr>
        <w:t xml:space="preserve">spin-triplet-tilaksi</w:t>
      </w:r>
      <w:r>
        <w:t xml:space="preserve">. </w:t>
      </w:r>
      <w:r>
        <w:t xml:space="preserve">Näin ollen </w:t>
      </w:r>
      <w:r>
        <w:br/>
        <w:t xml:space="preserve">O2-molekyylin</w:t>
      </w:r>
      <w:r>
        <w:t xml:space="preserve"> perustilaa kutsutaan </w:t>
      </w:r>
      <w:r>
        <w:rPr>
          <w:color w:val="6B8E23"/>
        </w:rPr>
        <w:t xml:space="preserve">triplettihapeksi</w:t>
      </w:r>
      <w:r>
        <w:t xml:space="preserve">.[b] Korkeimman energian omaavat, osittain täytetyt orbitaalit ovat </w:t>
      </w:r>
      <w:r>
        <w:rPr>
          <w:color w:val="A0522D"/>
        </w:rPr>
        <w:t xml:space="preserve">antisidonnaisia, </w:t>
      </w:r>
      <w:r>
        <w:t xml:space="preserve">joten niiden täyttyminen heikentää sidosjärjestystä kolmesta kahteen. </w:t>
      </w:r>
      <w:r>
        <w:rPr>
          <w:color w:val="8B0000"/>
        </w:rPr>
        <w:t xml:space="preserve">Parittomien elektroniensa </w:t>
      </w:r>
      <w:r>
        <w:rPr>
          <w:color w:val="228B22"/>
        </w:rPr>
        <w:t xml:space="preserve">vuoksi </w:t>
      </w:r>
      <w:r>
        <w:t xml:space="preserve">triplettihappi reagoi vain hitaasti </w:t>
      </w:r>
      <w:r>
        <w:rPr>
          <w:color w:val="483D8B"/>
        </w:rPr>
        <w:t xml:space="preserve">useimpien orgaanisten molekyylien </w:t>
      </w:r>
      <w:r>
        <w:t xml:space="preserve">kanssa, </w:t>
      </w:r>
      <w:r>
        <w:t xml:space="preserve">joilla on parittaiset elektronispiinit; tämä estää </w:t>
      </w:r>
      <w:r>
        <w:rPr>
          <w:color w:val="3CB371"/>
        </w:rPr>
        <w:t xml:space="preserve">spontaanin </w:t>
      </w:r>
      <w:r>
        <w:rPr>
          <w:color w:val="BC8F8F"/>
        </w:rPr>
        <w:t xml:space="preserve">palamisen</w:t>
      </w:r>
      <w:r>
        <w:t xml:space="preserve">.</w:t>
      </w:r>
    </w:p>
    <w:p>
      <w:r>
        <w:rPr>
          <w:b/>
        </w:rPr>
        <w:t xml:space="preserve">Kysymys 0</w:t>
      </w:r>
    </w:p>
    <w:p>
      <w:r>
        <w:t xml:space="preserve">Mikä on termi kahden parittoman elektronin sijoittelulle dioksidin hapessa?</w:t>
      </w:r>
    </w:p>
    <w:p>
      <w:r>
        <w:rPr>
          <w:b/>
        </w:rPr>
        <w:t xml:space="preserve">Kysymys 1</w:t>
      </w:r>
    </w:p>
    <w:p>
      <w:r>
        <w:t xml:space="preserve">Miten O2-molekyyliä kutsutaan sen perustilassa? </w:t>
      </w:r>
    </w:p>
    <w:p>
      <w:r>
        <w:rPr>
          <w:b/>
        </w:rPr>
        <w:t xml:space="preserve">Kysymys 2</w:t>
      </w:r>
    </w:p>
    <w:p>
      <w:r>
        <w:t xml:space="preserve">Mikä saa triplettihapen reagoimaan hitaasti?</w:t>
      </w:r>
    </w:p>
    <w:p>
      <w:r>
        <w:rPr>
          <w:b/>
        </w:rPr>
        <w:t xml:space="preserve">Kysymys 3</w:t>
      </w:r>
    </w:p>
    <w:p>
      <w:r>
        <w:t xml:space="preserve">Minkälaista palamista triplettihapen hidas reaktio estää?</w:t>
      </w:r>
    </w:p>
    <w:p>
      <w:r>
        <w:rPr>
          <w:b/>
        </w:rPr>
        <w:t xml:space="preserve">Kysymys 4</w:t>
      </w:r>
    </w:p>
    <w:p>
      <w:r>
        <w:t xml:space="preserve">Mitkä ovat hapen heikosti täytetyt korkeammat orbitaalit?</w:t>
      </w:r>
    </w:p>
    <w:p>
      <w:r>
        <w:rPr>
          <w:b/>
        </w:rPr>
        <w:t xml:space="preserve">Kysymys 5</w:t>
      </w:r>
    </w:p>
    <w:p>
      <w:r>
        <w:t xml:space="preserve">Mikä on O-molekyylin perustila?</w:t>
      </w:r>
    </w:p>
    <w:p>
      <w:r>
        <w:rPr>
          <w:b/>
        </w:rPr>
        <w:t xml:space="preserve">Kysymys 6</w:t>
      </w:r>
    </w:p>
    <w:p>
      <w:r>
        <w:t xml:space="preserve">Mistä johtuu dioksidin triplettisidoksen luonne?</w:t>
      </w:r>
    </w:p>
    <w:p>
      <w:r>
        <w:rPr>
          <w:b/>
        </w:rPr>
        <w:t xml:space="preserve">Kysymys 7</w:t>
      </w:r>
    </w:p>
    <w:p>
      <w:r>
        <w:t xml:space="preserve">Minkä kanssa kaksinkertainen happi reagoi hitaasti?</w:t>
      </w:r>
    </w:p>
    <w:p>
      <w:r>
        <w:rPr>
          <w:b/>
        </w:rPr>
        <w:t xml:space="preserve">Kysymys 8</w:t>
      </w:r>
    </w:p>
    <w:p>
      <w:r>
        <w:t xml:space="preserve">Mitä hitaasti useimpien orgaanisten molekyylien kanssa reagoiva kaksinkertainen happi estää?</w:t>
      </w:r>
    </w:p>
    <w:p>
      <w:r>
        <w:rPr>
          <w:b/>
        </w:rPr>
        <w:t xml:space="preserve">Teksti numero 13</w:t>
      </w:r>
    </w:p>
    <w:p>
      <w:r>
        <w:t xml:space="preserve">Eräässä kokeessa Lavoisier havaitsi, että tinan ja ilman lämmittäminen suljetussa astiassa ei lisännyt painoa. Hän huomasi, että </w:t>
      </w:r>
      <w:r>
        <w:rPr>
          <w:color w:val="A9A9A9"/>
        </w:rPr>
        <w:t xml:space="preserve">ilmaa </w:t>
      </w:r>
      <w:r>
        <w:t xml:space="preserve">virtasi sisään, kun hän avasi astian, mikä osoitti, että </w:t>
      </w:r>
      <w:r>
        <w:rPr>
          <w:color w:val="DCDCDC"/>
        </w:rPr>
        <w:t xml:space="preserve">osa </w:t>
      </w:r>
      <w:r>
        <w:rPr>
          <w:color w:val="2F4F4F"/>
        </w:rPr>
        <w:t xml:space="preserve">ilmansulusta </w:t>
      </w:r>
      <w:r>
        <w:t xml:space="preserve">oli kulunut</w:t>
      </w:r>
      <w:r>
        <w:t xml:space="preserve">.</w:t>
      </w:r>
      <w:r>
        <w:t xml:space="preserve"> Hän havaitsi myös, </w:t>
      </w:r>
      <w:r>
        <w:rPr>
          <w:color w:val="556B2F"/>
        </w:rPr>
        <w:t xml:space="preserve">että tinan </w:t>
      </w:r>
      <w:r>
        <w:rPr>
          <w:color w:val="6B8E23"/>
        </w:rPr>
        <w:t xml:space="preserve">paino </w:t>
      </w:r>
      <w:r>
        <w:rPr>
          <w:color w:val="556B2F"/>
        </w:rPr>
        <w:t xml:space="preserve">oli kasvanut, </w:t>
      </w:r>
      <w:r>
        <w:rPr>
          <w:color w:val="556B2F"/>
        </w:rPr>
        <w:t xml:space="preserve">ja </w:t>
      </w:r>
      <w:r>
        <w:rPr>
          <w:color w:val="A0522D"/>
        </w:rPr>
        <w:t xml:space="preserve">tämä lisäys oli sama kuin </w:t>
      </w:r>
      <w:r>
        <w:rPr>
          <w:color w:val="A0522D"/>
        </w:rPr>
        <w:t xml:space="preserve">takaisin sisään virtaavan ilman </w:t>
      </w:r>
      <w:r>
        <w:rPr>
          <w:color w:val="228B22"/>
        </w:rPr>
        <w:t xml:space="preserve">paino</w:t>
      </w:r>
      <w:r>
        <w:t xml:space="preserve">. </w:t>
      </w:r>
      <w:r>
        <w:t xml:space="preserve">Tämä ja muut palamista koskevat kokeet dokumentoitiin hänen kirjassaan Sur la combustion en général, joka julkaistiin vuonna </w:t>
      </w:r>
      <w:r>
        <w:rPr>
          <w:color w:val="191970"/>
        </w:rPr>
        <w:t xml:space="preserve">1777</w:t>
      </w:r>
      <w:r>
        <w:t xml:space="preserve">. </w:t>
      </w:r>
      <w:r>
        <w:t xml:space="preserve">Kyseisessä teoksessa hän osoitti, että ilma on kahden kaasun seos: "elintärkeän ilman", joka on välttämätön palamiselle ja hengitykselle, ja </w:t>
      </w:r>
      <w:r>
        <w:rPr>
          <w:color w:val="8B0000"/>
        </w:rPr>
        <w:t xml:space="preserve">atsotin </w:t>
      </w:r>
      <w:r>
        <w:t xml:space="preserve">(gk. ἄζωτον "eloton"), joka ei tukenut kumpaakaan. </w:t>
      </w:r>
      <w:r>
        <w:rPr>
          <w:color w:val="483D8B"/>
        </w:rPr>
        <w:t xml:space="preserve">Azotesta </w:t>
      </w:r>
      <w:r>
        <w:t xml:space="preserve">tuli myöhemmin englanniksi typpeä, vaikka se on säilyttänyt nimensä ranskassa ja useissa muissa eurooppalaisissa kielissä.</w:t>
      </w:r>
    </w:p>
    <w:p>
      <w:r>
        <w:rPr>
          <w:b/>
        </w:rPr>
        <w:t xml:space="preserve">Kysymys 0</w:t>
      </w:r>
    </w:p>
    <w:p>
      <w:r>
        <w:t xml:space="preserve">Mitä Lavoisier päätteli kokeissaan palamisen kuluttavan?</w:t>
      </w:r>
    </w:p>
    <w:p>
      <w:r>
        <w:rPr>
          <w:b/>
        </w:rPr>
        <w:t xml:space="preserve">Kysymys 1</w:t>
      </w:r>
    </w:p>
    <w:p>
      <w:r>
        <w:t xml:space="preserve">Millä tavoin Lavoisier havaitsi, että hänen kokeessaan käyttämänsä tina oli kasvanut?</w:t>
      </w:r>
    </w:p>
    <w:p>
      <w:r>
        <w:rPr>
          <w:b/>
        </w:rPr>
        <w:t xml:space="preserve">Kysymys 2</w:t>
      </w:r>
    </w:p>
    <w:p>
      <w:r>
        <w:t xml:space="preserve">Mitä Lavoisier havaitsi, että ilma oli menettänyt yhtä paljon kuin tina oli voittanut?</w:t>
      </w:r>
    </w:p>
    <w:p>
      <w:r>
        <w:rPr>
          <w:b/>
        </w:rPr>
        <w:t xml:space="preserve">Kysymys 3</w:t>
      </w:r>
    </w:p>
    <w:p>
      <w:r>
        <w:t xml:space="preserve">Minä vuonna Lavoisier julkaisi palamista koskevan työnsä?</w:t>
      </w:r>
    </w:p>
    <w:p>
      <w:r>
        <w:rPr>
          <w:b/>
        </w:rPr>
        <w:t xml:space="preserve">Kysymys 4</w:t>
      </w:r>
    </w:p>
    <w:p>
      <w:r>
        <w:t xml:space="preserve">Mitä ilman toista osaa Lavoisier piti elottomana?</w:t>
      </w:r>
    </w:p>
    <w:p>
      <w:r>
        <w:rPr>
          <w:b/>
        </w:rPr>
        <w:t xml:space="preserve">Kysymys 5</w:t>
      </w:r>
    </w:p>
    <w:p>
      <w:r>
        <w:t xml:space="preserve">Mikä on toinen termi elintärkeälle ilmalle?</w:t>
      </w:r>
    </w:p>
    <w:p>
      <w:r>
        <w:rPr>
          <w:b/>
        </w:rPr>
        <w:t xml:space="preserve">Kysymys 6</w:t>
      </w:r>
    </w:p>
    <w:p>
      <w:r>
        <w:t xml:space="preserve">Mikä on englanninkielinen sana typelle?</w:t>
      </w:r>
    </w:p>
    <w:p>
      <w:r>
        <w:rPr>
          <w:b/>
        </w:rPr>
        <w:t xml:space="preserve">Kysymys 7</w:t>
      </w:r>
    </w:p>
    <w:p>
      <w:r>
        <w:t xml:space="preserve">Milloin Sur-kirja julkaistiin?</w:t>
      </w:r>
    </w:p>
    <w:p>
      <w:r>
        <w:rPr>
          <w:b/>
        </w:rPr>
        <w:t xml:space="preserve">Teksti numero 14</w:t>
      </w:r>
    </w:p>
    <w:p>
      <w:r>
        <w:rPr>
          <w:color w:val="A9A9A9"/>
        </w:rPr>
        <w:t xml:space="preserve">Trioksihappi </w:t>
      </w:r>
      <w:r>
        <w:t xml:space="preserve">(O</w:t>
        <w:br/>
        <w:t xml:space="preserve">3) tunnetaan yleensä </w:t>
      </w:r>
      <w:r>
        <w:rPr>
          <w:color w:val="DCDCDC"/>
        </w:rPr>
        <w:t xml:space="preserve">otsonina</w:t>
      </w:r>
      <w:r>
        <w:t xml:space="preserve">, ja se on erittäin reaktiivinen </w:t>
      </w:r>
      <w:r>
        <w:t xml:space="preserve">hapen </w:t>
      </w:r>
      <w:r>
        <w:rPr>
          <w:color w:val="2F4F4F"/>
        </w:rPr>
        <w:t xml:space="preserve">allotrooppi, </w:t>
      </w:r>
      <w:r>
        <w:t xml:space="preserve">joka vahingoittaa </w:t>
      </w:r>
      <w:r>
        <w:rPr>
          <w:color w:val="6B8E23"/>
        </w:rPr>
        <w:t xml:space="preserve">keuhkokudosta</w:t>
      </w:r>
      <w:r>
        <w:t xml:space="preserve">. </w:t>
      </w:r>
      <w:r>
        <w:rPr>
          <w:color w:val="A0522D"/>
        </w:rPr>
        <w:t xml:space="preserve">Otsonia </w:t>
      </w:r>
      <w:r>
        <w:t xml:space="preserve">syntyy yläilmakehässä, kun O</w:t>
        <w:br/>
        <w:br/>
        <w:t xml:space="preserve">2 yhdistyy atomaarisen hapen kanssa, joka syntyy</w:t>
      </w:r>
      <w:r>
        <w:t xml:space="preserve">ultraviolettisäteilyn </w:t>
      </w:r>
      <w:r>
        <w:rPr>
          <w:color w:val="191970"/>
        </w:rPr>
        <w:t xml:space="preserve">(</w:t>
      </w:r>
      <w:r>
        <w:t xml:space="preserve">UV-säteilyn</w:t>
      </w:r>
      <w:r>
        <w:t xml:space="preserve">) aikaansaaman</w:t>
        <w:t xml:space="preserve">O</w:t>
        <w:br/>
        <w:br/>
        <w:t xml:space="preserve">2</w:t>
      </w:r>
      <w:r>
        <w:br/>
        <w:br/>
        <w:t xml:space="preserve">n halkaisun seurauksena</w:t>
      </w:r>
      <w:r>
        <w:t xml:space="preserve">otsoni absorboi voimakkaasti </w:t>
      </w:r>
      <w:r>
        <w:rPr>
          <w:color w:val="8B0000"/>
        </w:rPr>
        <w:t xml:space="preserve">UV-säteilyn </w:t>
      </w:r>
      <w:r>
        <w:t xml:space="preserve">spektrin alueella, yläilmakehän otsonikerros </w:t>
      </w:r>
      <w:r>
        <w:rPr>
          <w:color w:val="483D8B"/>
        </w:rPr>
        <w:t xml:space="preserve">toimii </w:t>
      </w:r>
      <w:r>
        <w:br/>
        <w:br/>
        <w:br/>
        <w:br/>
        <w:br/>
        <w:t xml:space="preserve">maapallon</w:t>
      </w:r>
      <w:r>
        <w:rPr>
          <w:color w:val="BC8F8F"/>
        </w:rPr>
        <w:t xml:space="preserve">säteilysuojana.</w:t>
      </w:r>
      <w:r>
        <w:t xml:space="preserve"> Lähellä maapallon pintaa se on saaste, joka muodostuu autojen pakokaasujen sivutuotteena.</w:t>
        <w:t xml:space="preserve">2001 löydettiin</w:t>
        <w:t xml:space="preserve">metastabiili tetrahappimolekyyli (O</w:t>
        <w:br/>
        <w:t xml:space="preserve">4), jonka oletettiin olevan yksi kiinteän hapen kuudesta faasista</w:t>
        <w:t xml:space="preserve">Vuonna 2006 osoitettiin, että tämä vaihe, joka syntyi paineistamalla O</w:t>
        <w:br/>
        <w:t xml:space="preserve">2 20 GPa:n paineeseen, on itse asiassa rhomboedrinen O</w:t>
        <w:br/>
        <w:t xml:space="preserve">8 -klusteri.</w:t>
        <w:t xml:space="preserve">Tämä klusteri voi olla paljon tehokkaampi hapetin kuin O</w:t>
        <w:br/>
        <w:t xml:space="preserve">2 tai O</w:t>
        <w:br/>
        <w:t xml:space="preserve">3, ja sitä voidaan siksi käyttää rakettipolttoaineena</w:t>
        <w:t xml:space="preserve"> Vuonna 1990 löydettiin metallinen vaihe, kun kiinteää happea altistetaan yli 96 GPa:n paineelle, ja vuonna 1998 osoitettiin, että hyvin alhaisissa lämpötiloissa tämä vaihe muuttuu suprajohtavaksi.</w:t>
      </w:r>
    </w:p>
    <w:p>
      <w:r>
        <w:rPr>
          <w:b/>
        </w:rPr>
        <w:t xml:space="preserve">Kysymys 0</w:t>
      </w:r>
    </w:p>
    <w:p>
      <w:r>
        <w:t xml:space="preserve">Mikä on O3:n useimmin käytetty nimi?</w:t>
      </w:r>
    </w:p>
    <w:p>
      <w:r>
        <w:rPr>
          <w:b/>
        </w:rPr>
        <w:t xml:space="preserve">Kysymys 1</w:t>
      </w:r>
    </w:p>
    <w:p>
      <w:r>
        <w:t xml:space="preserve">Mistä otsoni on hapen reaktiivinen osa?</w:t>
      </w:r>
    </w:p>
    <w:p>
      <w:r>
        <w:rPr>
          <w:b/>
        </w:rPr>
        <w:t xml:space="preserve">Kysymys 2</w:t>
      </w:r>
    </w:p>
    <w:p>
      <w:r>
        <w:t xml:space="preserve">Mihin otsonin ominaisuus aiheuttaa vahinkoa vaikuttaa?</w:t>
      </w:r>
    </w:p>
    <w:p>
      <w:r>
        <w:rPr>
          <w:b/>
        </w:rPr>
        <w:t xml:space="preserve">Kysymys 3</w:t>
      </w:r>
    </w:p>
    <w:p>
      <w:r>
        <w:t xml:space="preserve">Mikä on otsonin tehtävä planeetalla?</w:t>
      </w:r>
    </w:p>
    <w:p>
      <w:r>
        <w:rPr>
          <w:b/>
        </w:rPr>
        <w:t xml:space="preserve">Kysymys 4</w:t>
      </w:r>
    </w:p>
    <w:p>
      <w:r>
        <w:t xml:space="preserve">Mitä valonsäteilyä otsoni absorboi?</w:t>
      </w:r>
    </w:p>
    <w:p>
      <w:r>
        <w:rPr>
          <w:b/>
        </w:rPr>
        <w:t xml:space="preserve">Kysymys 5</w:t>
      </w:r>
    </w:p>
    <w:p>
      <w:r>
        <w:t xml:space="preserve">Mikä on trioksigeenin (O2) nimi?</w:t>
      </w:r>
    </w:p>
    <w:p>
      <w:r>
        <w:rPr>
          <w:b/>
        </w:rPr>
        <w:t xml:space="preserve">Kysymys 6</w:t>
      </w:r>
    </w:p>
    <w:p>
      <w:r>
        <w:t xml:space="preserve">Mikä on toinen termi yläilmakehälle?</w:t>
      </w:r>
    </w:p>
    <w:p>
      <w:r>
        <w:rPr>
          <w:b/>
        </w:rPr>
        <w:t xml:space="preserve">Kysymys 7</w:t>
      </w:r>
    </w:p>
    <w:p>
      <w:r>
        <w:t xml:space="preserve">Mikä todettiin vuonna 2001 kiinteän happifaasin osalta?</w:t>
      </w:r>
    </w:p>
    <w:p>
      <w:r>
        <w:rPr>
          <w:b/>
        </w:rPr>
        <w:t xml:space="preserve">Kysymys 8</w:t>
      </w:r>
    </w:p>
    <w:p>
      <w:r>
        <w:t xml:space="preserve">Mitä vuonna 2006 havaittiin O4:n osalta?</w:t>
      </w:r>
    </w:p>
    <w:p>
      <w:r>
        <w:rPr>
          <w:b/>
        </w:rPr>
        <w:t xml:space="preserve">Teksti numero 15</w:t>
      </w:r>
    </w:p>
    <w:p>
      <w:r>
        <w:t xml:space="preserve">Alkuainemaisen hapen yleinen allotrooppi maapallolla on nimeltään </w:t>
      </w:r>
      <w:r>
        <w:rPr>
          <w:color w:val="A9A9A9"/>
        </w:rPr>
        <w:t xml:space="preserve">diohappi</w:t>
      </w:r>
      <w:r>
        <w:t xml:space="preserve">, O</w:t>
        <w:br/>
        <w:t xml:space="preserve">2</w:t>
      </w:r>
      <w:r>
        <w:br/>
        <w:t xml:space="preserve">se muoto, joka </w:t>
      </w:r>
      <w:r>
        <w:rPr>
          <w:color w:val="DCDCDC"/>
        </w:rPr>
        <w:t xml:space="preserve">on </w:t>
      </w:r>
      <w:r>
        <w:rPr>
          <w:color w:val="2F4F4F"/>
        </w:rPr>
        <w:t xml:space="preserve">merkittävä </w:t>
      </w:r>
      <w:r>
        <w:rPr>
          <w:color w:val="DCDCDC"/>
        </w:rPr>
        <w:t xml:space="preserve">osa </w:t>
      </w:r>
      <w:r>
        <w:t xml:space="preserve">maapallon ilmakehää (ks. esiintyminen). </w:t>
      </w:r>
      <w:r>
        <w:rPr>
          <w:color w:val="556B2F"/>
        </w:rPr>
        <w:t xml:space="preserve">O2:n </w:t>
      </w:r>
      <w:r>
        <w:t xml:space="preserve">sidospituus on 121 pm ja sidosenergia 498 kJ-mol-1, mikä on pienempi kuin muiden biosfäärissä esiintyvien kaksoissidosten tai yksinkertaisten sidosparien energia, ja se on vastuussa O2:n eksotermisestä reaktiosta minkä tahansa orgaanisen molekyylin kanssa. </w:t>
      </w:r>
      <w:r>
        <w:rPr>
          <w:color w:val="A0522D"/>
        </w:rPr>
        <w:t xml:space="preserve">Energiasisältönsä </w:t>
      </w:r>
      <w:r>
        <w:rPr>
          <w:color w:val="6B8E23"/>
        </w:rPr>
        <w:t xml:space="preserve">vuoksi </w:t>
      </w:r>
      <w:r>
        <w:t xml:space="preserve">O2:ta käyttävät monimutkaiset elämänmuodot, kuten eläimet, </w:t>
      </w:r>
      <w:r>
        <w:rPr>
          <w:color w:val="191970"/>
        </w:rPr>
        <w:t xml:space="preserve">soluhengityksessä </w:t>
      </w:r>
      <w:r>
        <w:t xml:space="preserve">(ks. Biologinen rooli).</w:t>
        <w:t xml:space="preserve">Muita O</w:t>
        <w:br/>
        <w:t xml:space="preserve">2</w:t>
        <w:t xml:space="preserve">n näkökohtia</w:t>
        <w:t xml:space="preserve">käsitellään tämän artikkelin loppuosassa</w:t>
      </w:r>
    </w:p>
    <w:p>
      <w:r>
        <w:rPr>
          <w:b/>
        </w:rPr>
        <w:t xml:space="preserve">Kysymys 0</w:t>
      </w:r>
    </w:p>
    <w:p>
      <w:r>
        <w:t xml:space="preserve">Mikä on maapallon yleisin hapen muoto?</w:t>
      </w:r>
    </w:p>
    <w:p>
      <w:r>
        <w:rPr>
          <w:b/>
        </w:rPr>
        <w:t xml:space="preserve">Kysymys 1</w:t>
      </w:r>
    </w:p>
    <w:p>
      <w:r>
        <w:t xml:space="preserve">Mikä on hapen tieteellinen nimitys? </w:t>
      </w:r>
    </w:p>
    <w:p>
      <w:r>
        <w:rPr>
          <w:b/>
        </w:rPr>
        <w:t xml:space="preserve">Kysymys 2</w:t>
      </w:r>
    </w:p>
    <w:p>
      <w:r>
        <w:t xml:space="preserve">Mikä osa maapallon ilmakehän koostumuksesta koostuu hapesta?</w:t>
      </w:r>
    </w:p>
    <w:p>
      <w:r>
        <w:rPr>
          <w:b/>
        </w:rPr>
        <w:t xml:space="preserve">Kysymys 3</w:t>
      </w:r>
    </w:p>
    <w:p>
      <w:r>
        <w:t xml:space="preserve">Mikä hapen ominaisuus tekee siitä elämälle välttämättömän?</w:t>
      </w:r>
    </w:p>
    <w:p>
      <w:r>
        <w:rPr>
          <w:b/>
        </w:rPr>
        <w:t xml:space="preserve">Kysymys 4</w:t>
      </w:r>
    </w:p>
    <w:p>
      <w:r>
        <w:t xml:space="preserve">Mihin tarkoitukseen eläimet käyttävät happea?</w:t>
      </w:r>
    </w:p>
    <w:p>
      <w:r>
        <w:rPr>
          <w:b/>
        </w:rPr>
        <w:t xml:space="preserve">Kysymys 5</w:t>
      </w:r>
    </w:p>
    <w:p>
      <w:r>
        <w:t xml:space="preserve">Millä nimellä maapallon happea, O, kutsutaan?</w:t>
      </w:r>
    </w:p>
    <w:p>
      <w:r>
        <w:rPr>
          <w:b/>
        </w:rPr>
        <w:t xml:space="preserve">Kysymys 6</w:t>
      </w:r>
    </w:p>
    <w:p>
      <w:r>
        <w:t xml:space="preserve">Minkä sidosenergia on 121 pm?</w:t>
      </w:r>
    </w:p>
    <w:p>
      <w:r>
        <w:rPr>
          <w:b/>
        </w:rPr>
        <w:t xml:space="preserve">Kysymys 7</w:t>
      </w:r>
    </w:p>
    <w:p>
      <w:r>
        <w:t xml:space="preserve">Minkä sidoksen pituus on 498 kJ-mol-1?</w:t>
      </w:r>
    </w:p>
    <w:p>
      <w:r>
        <w:rPr>
          <w:b/>
        </w:rPr>
        <w:t xml:space="preserve">Kysymys 8</w:t>
      </w:r>
    </w:p>
    <w:p>
      <w:r>
        <w:t xml:space="preserve">Miksi eläimet käyttävät O2:ta biologiseen hengitykseen?</w:t>
      </w:r>
    </w:p>
    <w:p>
      <w:r>
        <w:rPr>
          <w:b/>
        </w:rPr>
        <w:t xml:space="preserve">Teksti numero 16</w:t>
      </w:r>
    </w:p>
    <w:p>
      <w:r>
        <w:t xml:space="preserve">Vuonna </w:t>
      </w:r>
      <w:r>
        <w:rPr>
          <w:color w:val="A9A9A9"/>
        </w:rPr>
        <w:t xml:space="preserve">1891 </w:t>
      </w:r>
      <w:r>
        <w:t xml:space="preserve">skotlantilainen kemisti </w:t>
      </w:r>
      <w:r>
        <w:rPr>
          <w:color w:val="DCDCDC"/>
        </w:rPr>
        <w:t xml:space="preserve">James </w:t>
      </w:r>
      <w:r>
        <w:rPr>
          <w:color w:val="2F4F4F"/>
        </w:rPr>
        <w:t xml:space="preserve">Dewar </w:t>
      </w:r>
      <w:r>
        <w:t xml:space="preserve">pystyi valmistamaan tarpeeksi nestemäistä happea tutkimuksia varten</w:t>
      </w:r>
      <w:r>
        <w:rPr>
          <w:color w:val="A9A9A9"/>
        </w:rPr>
        <w:t xml:space="preserve">. </w:t>
      </w:r>
      <w:r>
        <w:t xml:space="preserve">Saksalainen insinööri Carl von Linde ja brittiläinen insinööri William Hampson </w:t>
      </w:r>
      <w:r>
        <w:t xml:space="preserve">kehittivät itsenäisesti </w:t>
      </w:r>
      <w:r>
        <w:rPr>
          <w:color w:val="556B2F"/>
        </w:rPr>
        <w:t xml:space="preserve">ensimmäisen kaupallisesti käyttökelpoisen nestemäisen hapen valmistusprosessin vuonna </w:t>
      </w:r>
      <w:r>
        <w:rPr>
          <w:color w:val="6B8E23"/>
        </w:rPr>
        <w:t xml:space="preserve">1895.</w:t>
      </w:r>
      <w:r>
        <w:t xml:space="preserve"> Molemmat miehet laskivat ilman lämpötilaa, kunnes se nesteytyi, ja tislasivat sen jälkeen kaasukomponentit keittämällä ne yksi kerrallaan ja keräämällä ne talteen. Myöhemmin, vuonna 1901, </w:t>
      </w:r>
      <w:r>
        <w:rPr>
          <w:color w:val="228B22"/>
        </w:rPr>
        <w:t xml:space="preserve">hitsaus </w:t>
      </w:r>
      <w:r>
        <w:t xml:space="preserve">osoitettiin ensimmäisen kerran polttamalla asetyleenin ja paineistetun O</w:t>
        <w:br/>
        <w:t xml:space="preserve">2</w:t>
      </w:r>
      <w:r>
        <w:br/>
        <w:t xml:space="preserve">seosta</w:t>
        <w:t xml:space="preserve"> Tämä menetelmä metallin hitsaamiseen ja leikkaamiseen yleistyi myöhemmin.</w:t>
      </w:r>
    </w:p>
    <w:p>
      <w:r>
        <w:rPr>
          <w:b/>
        </w:rPr>
        <w:t xml:space="preserve">Kysymys 0</w:t>
      </w:r>
    </w:p>
    <w:p>
      <w:r>
        <w:t xml:space="preserve">Kuka kemisti onnistui valmistamaan tarpeeksi nestemäistä happea tutkimuskäyttöön?</w:t>
      </w:r>
    </w:p>
    <w:p>
      <w:r>
        <w:rPr>
          <w:b/>
        </w:rPr>
        <w:t xml:space="preserve">Kysymys 1</w:t>
      </w:r>
    </w:p>
    <w:p>
      <w:r>
        <w:t xml:space="preserve">Minä vuonna Dewar kokeili nestemäistä happea?</w:t>
      </w:r>
    </w:p>
    <w:p>
      <w:r>
        <w:rPr>
          <w:b/>
        </w:rPr>
        <w:t xml:space="preserve">Kysymys 2</w:t>
      </w:r>
    </w:p>
    <w:p>
      <w:r>
        <w:t xml:space="preserve">Milloin nestemäinen happi kehitettiin kaupalliseen käyttöön?</w:t>
      </w:r>
    </w:p>
    <w:p>
      <w:r>
        <w:rPr>
          <w:b/>
        </w:rPr>
        <w:t xml:space="preserve">Kysymys 3</w:t>
      </w:r>
    </w:p>
    <w:p>
      <w:r>
        <w:t xml:space="preserve">Mikä hitsausprosessi esiteltiin vuonna 1901?</w:t>
      </w:r>
    </w:p>
    <w:p>
      <w:r>
        <w:rPr>
          <w:b/>
        </w:rPr>
        <w:t xml:space="preserve">Kysymys 4</w:t>
      </w:r>
    </w:p>
    <w:p>
      <w:r>
        <w:t xml:space="preserve">Kuka tuotti tarpeeksi happea tutkimukseen vuonna 1819?</w:t>
      </w:r>
    </w:p>
    <w:p>
      <w:r>
        <w:rPr>
          <w:b/>
        </w:rPr>
        <w:t xml:space="preserve">Kysymys 5</w:t>
      </w:r>
    </w:p>
    <w:p>
      <w:r>
        <w:t xml:space="preserve">Mitä kehitettiin vuonna 1859?</w:t>
      </w:r>
    </w:p>
    <w:p>
      <w:r>
        <w:rPr>
          <w:b/>
        </w:rPr>
        <w:t xml:space="preserve">Kysymys 6</w:t>
      </w:r>
    </w:p>
    <w:p>
      <w:r>
        <w:t xml:space="preserve">Mitä Carl von Hampson ja William Linde kehittivät?</w:t>
      </w:r>
    </w:p>
    <w:p>
      <w:r>
        <w:rPr>
          <w:b/>
        </w:rPr>
        <w:t xml:space="preserve">Kysymys 7</w:t>
      </w:r>
    </w:p>
    <w:p>
      <w:r>
        <w:t xml:space="preserve">Mikä esiteltiin ensimmäisen kerran vuonna 1910?</w:t>
      </w:r>
    </w:p>
    <w:p>
      <w:r>
        <w:rPr>
          <w:b/>
        </w:rPr>
        <w:t xml:space="preserve">Teksti numero 17</w:t>
      </w:r>
    </w:p>
    <w:p>
      <w:r>
        <w:rPr>
          <w:color w:val="A9A9A9"/>
        </w:rPr>
        <w:t xml:space="preserve">Happi </w:t>
      </w:r>
      <w:r>
        <w:t xml:space="preserve">liukenee veteen paremmin kuin typpi.</w:t>
        <w:t xml:space="preserve">Vesi, joka on tasapainossa ilman kanssa, sisältää noin 1 molekyyli liuennutta O</w:t>
        <w:br/>
        <w:t xml:space="preserve">2 jokaista 2 molekyyliä N</w:t>
        <w:br/>
        <w:t xml:space="preserve">2 kohti, kun ilmakehän suhde on noin 1:4</w:t>
      </w:r>
      <w:r>
        <w:br/>
        <w:br/>
        <w:t xml:space="preserve">molekyyli</w:t>
        <w:t xml:space="preserve">Hapen liukoisuus veteen</w:t>
      </w:r>
      <w:r>
        <w:rPr>
          <w:color w:val="DCDCDC"/>
        </w:rPr>
        <w:t xml:space="preserve">riippuu lämpötilasta, </w:t>
      </w:r>
      <w:r>
        <w:t xml:space="preserve">ja </w:t>
      </w:r>
      <w:r>
        <w:t xml:space="preserve">sitä liukenee 0 °C:ssa </w:t>
      </w:r>
      <w:r>
        <w:rPr>
          <w:color w:val="2F4F4F"/>
        </w:rPr>
        <w:t xml:space="preserve">noin </w:t>
      </w:r>
      <w:r>
        <w:rPr>
          <w:color w:val="556B2F"/>
        </w:rPr>
        <w:t xml:space="preserve">kaksi kertaa </w:t>
      </w:r>
      <w:r>
        <w:rPr>
          <w:color w:val="6B8E23"/>
        </w:rPr>
        <w:t xml:space="preserve">enemmän </w:t>
      </w:r>
      <w:r>
        <w:t xml:space="preserve">(14,6 mg-L-1 ) kuin 20 °C:ssa (7,6 mg-L-1 ). </w:t>
      </w:r>
      <w:r>
        <w:t xml:space="preserve">Makeassa vedessä on </w:t>
      </w:r>
      <w:r>
        <w:t xml:space="preserve">25 °C:n lämpötilassa ja </w:t>
      </w:r>
      <w:r>
        <w:rPr>
          <w:color w:val="A0522D"/>
        </w:rPr>
        <w:t xml:space="preserve">yhden vakioilmakehän </w:t>
      </w:r>
      <w:r>
        <w:t xml:space="preserve">(101,3 kPa) ilmamäärän vallitessa noin </w:t>
      </w:r>
      <w:r>
        <w:rPr>
          <w:color w:val="228B22"/>
        </w:rPr>
        <w:t xml:space="preserve">6,04 millilitraa </w:t>
      </w:r>
      <w:r>
        <w:t xml:space="preserve">(ml) happea litrassa, kun taas </w:t>
      </w:r>
      <w:r>
        <w:rPr>
          <w:color w:val="191970"/>
        </w:rPr>
        <w:t xml:space="preserve">merivedessä </w:t>
      </w:r>
      <w:r>
        <w:t xml:space="preserve">on noin 4,95 ml litrassa. Kun lämpötila on 5 °C, liukoisuus kasvaa 9,0 ml:aan (</w:t>
      </w:r>
      <w:r>
        <w:rPr>
          <w:color w:val="8B0000"/>
        </w:rPr>
        <w:t xml:space="preserve">50 % enemmän </w:t>
      </w:r>
      <w:r>
        <w:t xml:space="preserve">kuin 25 °C:ssa) litrassa vedessä ja 7,2 ml:aan (45 % enemmän) litrassa </w:t>
      </w:r>
      <w:r>
        <w:rPr>
          <w:color w:val="483D8B"/>
        </w:rPr>
        <w:t xml:space="preserve">merivedessä</w:t>
      </w:r>
      <w:r>
        <w:t xml:space="preserve">.</w:t>
      </w:r>
    </w:p>
    <w:p>
      <w:r>
        <w:rPr>
          <w:b/>
        </w:rPr>
        <w:t xml:space="preserve">Kysymys 0</w:t>
      </w:r>
    </w:p>
    <w:p>
      <w:r>
        <w:t xml:space="preserve">Mikä veden ainesosa on liukoisempi kuin typpi?</w:t>
      </w:r>
    </w:p>
    <w:p>
      <w:r>
        <w:rPr>
          <w:b/>
        </w:rPr>
        <w:t xml:space="preserve">Kysymys 1</w:t>
      </w:r>
    </w:p>
    <w:p>
      <w:r>
        <w:t xml:space="preserve">Mistä kemiallisesta ominaisuudesta hapen liukoisuus riippuu?</w:t>
      </w:r>
    </w:p>
    <w:p>
      <w:r>
        <w:rPr>
          <w:b/>
        </w:rPr>
        <w:t xml:space="preserve">Kysymys 2</w:t>
      </w:r>
    </w:p>
    <w:p>
      <w:r>
        <w:t xml:space="preserve">Kuinka paljon happea on litrassa makeaa vettä normaalioloissa?</w:t>
      </w:r>
    </w:p>
    <w:p>
      <w:r>
        <w:rPr>
          <w:b/>
        </w:rPr>
        <w:t xml:space="preserve">Kysymys 3</w:t>
      </w:r>
    </w:p>
    <w:p>
      <w:r>
        <w:t xml:space="preserve">Minkälaiseen veteen happi liukenee hitaammin?</w:t>
      </w:r>
    </w:p>
    <w:p>
      <w:r>
        <w:rPr>
          <w:b/>
        </w:rPr>
        <w:t xml:space="preserve">Kysymys 4</w:t>
      </w:r>
    </w:p>
    <w:p>
      <w:r>
        <w:t xml:space="preserve">Kuinka paljon enemmän happea liukenee 0 asteen lämpötilassa kuin 20 asteen lämpötilassa?</w:t>
      </w:r>
    </w:p>
    <w:p>
      <w:r>
        <w:rPr>
          <w:b/>
        </w:rPr>
        <w:t xml:space="preserve">Kysymys 5</w:t>
      </w:r>
    </w:p>
    <w:p>
      <w:r>
        <w:t xml:space="preserve">Mikä on typpeä vesiliukoisempaa kuin typpi?</w:t>
      </w:r>
    </w:p>
    <w:p>
      <w:r>
        <w:rPr>
          <w:b/>
        </w:rPr>
        <w:t xml:space="preserve">Kysymys 6</w:t>
      </w:r>
    </w:p>
    <w:p>
      <w:r>
        <w:t xml:space="preserve">Mitä veden kanssa tasapainossa oleva ilma sisältää?</w:t>
      </w:r>
    </w:p>
    <w:p>
      <w:r>
        <w:rPr>
          <w:b/>
        </w:rPr>
        <w:t xml:space="preserve">Kysymys 7</w:t>
      </w:r>
    </w:p>
    <w:p>
      <w:r>
        <w:t xml:space="preserve">Mistä veden liukoisuus hapessa riippuu?</w:t>
      </w:r>
    </w:p>
    <w:p>
      <w:r>
        <w:rPr>
          <w:b/>
        </w:rPr>
        <w:t xml:space="preserve">Kysymys 8</w:t>
      </w:r>
    </w:p>
    <w:p>
      <w:r>
        <w:t xml:space="preserve">Mitä vastaa 103,1 kPa?</w:t>
      </w:r>
    </w:p>
    <w:p>
      <w:r>
        <w:rPr>
          <w:b/>
        </w:rPr>
        <w:t xml:space="preserve">Teksti numero 18</w:t>
      </w:r>
    </w:p>
    <w:p>
      <w:r>
        <w:rPr>
          <w:color w:val="A9A9A9"/>
        </w:rPr>
        <w:t xml:space="preserve">Happi </w:t>
      </w:r>
      <w:r>
        <w:t xml:space="preserve">on </w:t>
      </w:r>
      <w:r>
        <w:rPr>
          <w:color w:val="556B2F"/>
        </w:rPr>
        <w:t xml:space="preserve">maapallon biosfäärissä, ilmassa, meressä ja maalla </w:t>
      </w:r>
      <w:r>
        <w:t xml:space="preserve">massaltaan </w:t>
      </w:r>
      <w:r>
        <w:rPr>
          <w:color w:val="2F4F4F"/>
        </w:rPr>
        <w:t xml:space="preserve">runsain </w:t>
      </w:r>
      <w:r>
        <w:t xml:space="preserve">kemiallinen alkuaine</w:t>
      </w:r>
      <w:r>
        <w:t xml:space="preserve">. </w:t>
      </w:r>
      <w:r>
        <w:t xml:space="preserve">Happi on </w:t>
      </w:r>
      <w:r>
        <w:t xml:space="preserve">maailmankaikkeuden </w:t>
      </w:r>
      <w:r>
        <w:rPr>
          <w:color w:val="6B8E23"/>
        </w:rPr>
        <w:t xml:space="preserve">kolmanneksi </w:t>
      </w:r>
      <w:r>
        <w:rPr>
          <w:color w:val="A0522D"/>
        </w:rPr>
        <w:t xml:space="preserve">yleisin </w:t>
      </w:r>
      <w:r>
        <w:t xml:space="preserve">kemiallinen alkuaine </w:t>
      </w:r>
      <w:r>
        <w:rPr>
          <w:color w:val="228B22"/>
        </w:rPr>
        <w:t xml:space="preserve">vedyn ja heliumin jälkeen</w:t>
      </w:r>
      <w:r>
        <w:t xml:space="preserve">. </w:t>
      </w:r>
      <w:r>
        <w:rPr>
          <w:color w:val="191970"/>
        </w:rPr>
        <w:t xml:space="preserve">Noin </w:t>
      </w:r>
      <w:r>
        <w:rPr>
          <w:color w:val="8B0000"/>
        </w:rPr>
        <w:t xml:space="preserve">0,9 % </w:t>
      </w:r>
      <w:r>
        <w:t xml:space="preserve">Auringon massasta on </w:t>
      </w:r>
      <w:r>
        <w:rPr>
          <w:color w:val="483D8B"/>
        </w:rPr>
        <w:t xml:space="preserve">happea</w:t>
      </w:r>
      <w:r>
        <w:t xml:space="preserve">. </w:t>
      </w:r>
      <w:r>
        <w:rPr>
          <w:color w:val="3CB371"/>
        </w:rPr>
        <w:t xml:space="preserve">Happi </w:t>
      </w:r>
      <w:r>
        <w:t xml:space="preserve">muodostaa 49,2 % maapallon kuoren massasta ja on </w:t>
      </w:r>
      <w:r>
        <w:rPr>
          <w:color w:val="663399"/>
        </w:rPr>
        <w:t xml:space="preserve">maailman </w:t>
      </w:r>
      <w:r>
        <w:rPr>
          <w:color w:val="008080"/>
        </w:rPr>
        <w:t xml:space="preserve">valtamerien </w:t>
      </w:r>
      <w:r>
        <w:t xml:space="preserve">pääkomponentti </w:t>
      </w:r>
      <w:r>
        <w:br/>
        <w:br/>
        <w:t xml:space="preserve">(88,8 % massasta)</w:t>
      </w:r>
      <w:r>
        <w:t xml:space="preserve">.</w:t>
      </w:r>
      <w:r>
        <w:t xml:space="preserve"> Happikaasu on maapallon ilmakehän toiseksi yleisin komponentti, ja sen osuus ilmakehän tilavuudesta on 20,8 % ja massasta 23,1 % (noin 1015 tonnia).[d] Maapallo on Aurinkokunnan planeettojen joukossa epätavallinen, koska sen ilmakehässä on näin suuri happikaasupitoisuus:</w:t>
        <w:t xml:space="preserve">Marsin (0,1 </w:t>
        <w:t xml:space="preserve">tilavuusprosenttia</w:t>
        <w:t xml:space="preserve"> O</w:t>
        <w:br/>
        <w:t xml:space="preserve">2) ja Venuksen pitoisuudet ovat paljon pienemmät</w:t>
        <w:t xml:space="preserve">Näitä muita planeettoja ympäröivä</w:t>
        <w:t xml:space="preserve">O</w:t>
        <w:br/>
        <w:t xml:space="preserve">2 syntyy yksinomaan</w:t>
      </w:r>
      <w:r>
        <w:rPr>
          <w:color w:val="BDB76B"/>
        </w:rPr>
        <w:t xml:space="preserve">ultraviolettisäteilyn </w:t>
      </w:r>
      <w:r>
        <w:rPr>
          <w:color w:val="4682B4"/>
        </w:rPr>
        <w:t xml:space="preserve">vaikutuksesta happea sisältäviin molekyyleihin</w:t>
      </w:r>
      <w:r>
        <w:rPr>
          <w:color w:val="D2691E"/>
        </w:rPr>
        <w:t xml:space="preserve">, kuten hiilidioksidiin</w:t>
      </w:r>
      <w:r>
        <w:t xml:space="preserve">.</w:t>
      </w:r>
    </w:p>
    <w:p>
      <w:r>
        <w:rPr>
          <w:b/>
        </w:rPr>
        <w:t xml:space="preserve">Kysymys 0</w:t>
      </w:r>
    </w:p>
    <w:p>
      <w:r>
        <w:t xml:space="preserve">Missä sijalla happi on massaltaan maapallon biosfäärissä?</w:t>
      </w:r>
    </w:p>
    <w:p>
      <w:r>
        <w:rPr>
          <w:b/>
        </w:rPr>
        <w:t xml:space="preserve">Kysymys 1</w:t>
      </w:r>
    </w:p>
    <w:p>
      <w:r>
        <w:t xml:space="preserve">Miten happi luokitellaan maailmankaikkeuden runsaudeksi?</w:t>
      </w:r>
    </w:p>
    <w:p>
      <w:r>
        <w:rPr>
          <w:b/>
        </w:rPr>
        <w:t xml:space="preserve">Kysymys 2</w:t>
      </w:r>
    </w:p>
    <w:p>
      <w:r>
        <w:t xml:space="preserve">Kuinka suuri osa auringosta koostuu hapesta?</w:t>
      </w:r>
    </w:p>
    <w:p>
      <w:r>
        <w:rPr>
          <w:b/>
        </w:rPr>
        <w:t xml:space="preserve">Kysymys 3</w:t>
      </w:r>
    </w:p>
    <w:p>
      <w:r>
        <w:t xml:space="preserve">Missä massassa happi on merkittävä osa?</w:t>
      </w:r>
    </w:p>
    <w:p>
      <w:r>
        <w:rPr>
          <w:b/>
        </w:rPr>
        <w:t xml:space="preserve">Kysymys 4</w:t>
      </w:r>
    </w:p>
    <w:p>
      <w:r>
        <w:t xml:space="preserve">Miten happea tuotetaan hiilidioksidista muilla aurinkokunnan planeetoilla?</w:t>
      </w:r>
    </w:p>
    <w:p>
      <w:r>
        <w:rPr>
          <w:b/>
        </w:rPr>
        <w:t xml:space="preserve">Kysymys 5</w:t>
      </w:r>
    </w:p>
    <w:p>
      <w:r>
        <w:t xml:space="preserve">Mikä on maapallon biosfäärin runsain massaelementti? </w:t>
      </w:r>
    </w:p>
    <w:p>
      <w:r>
        <w:rPr>
          <w:b/>
        </w:rPr>
        <w:t xml:space="preserve">Kysymys 6</w:t>
      </w:r>
    </w:p>
    <w:p>
      <w:r>
        <w:t xml:space="preserve">Mitkä alkuaineet seuraavat happea maailmankaikkeuden runsaimpina alkuaineina?</w:t>
      </w:r>
    </w:p>
    <w:p>
      <w:r>
        <w:rPr>
          <w:b/>
        </w:rPr>
        <w:t xml:space="preserve">Kysymys 7</w:t>
      </w:r>
    </w:p>
    <w:p>
      <w:r>
        <w:t xml:space="preserve">Mikä muodostaa 49,2 prosenttia auringon massasta?</w:t>
      </w:r>
    </w:p>
    <w:p>
      <w:r>
        <w:rPr>
          <w:b/>
        </w:rPr>
        <w:t xml:space="preserve">Kysymys 8</w:t>
      </w:r>
    </w:p>
    <w:p>
      <w:r>
        <w:t xml:space="preserve">Mikä muodostaa 0,9 % maankuoren massasta?</w:t>
      </w:r>
    </w:p>
    <w:p>
      <w:r>
        <w:rPr>
          <w:b/>
        </w:rPr>
        <w:t xml:space="preserve">Kysymys 9</w:t>
      </w:r>
    </w:p>
    <w:p>
      <w:r>
        <w:t xml:space="preserve">Mikä muodostaa 23,1 prosenttia maapallon massasta?</w:t>
      </w:r>
    </w:p>
    <w:p>
      <w:r>
        <w:rPr>
          <w:b/>
        </w:rPr>
        <w:t xml:space="preserve">Teksti numero 19</w:t>
      </w:r>
    </w:p>
    <w:p>
      <w:r>
        <w:rPr>
          <w:color w:val="2F4F4F"/>
        </w:rPr>
        <w:t xml:space="preserve">1800-luvun </w:t>
      </w:r>
      <w:r>
        <w:rPr>
          <w:color w:val="A9A9A9"/>
        </w:rPr>
        <w:t xml:space="preserve">lopulla </w:t>
      </w:r>
      <w:r>
        <w:t xml:space="preserve">tutkijat ymmärsivät, että ilmaa voidaan nesteyttää ja sen komponentit eristää </w:t>
      </w:r>
      <w:r>
        <w:rPr>
          <w:color w:val="556B2F"/>
        </w:rPr>
        <w:t xml:space="preserve">puristamalla ja jäähdyttämällä </w:t>
      </w:r>
      <w:r>
        <w:rPr>
          <w:color w:val="6B8E23"/>
        </w:rPr>
        <w:t xml:space="preserve">sitä</w:t>
      </w:r>
      <w:r>
        <w:t xml:space="preserve">. </w:t>
      </w:r>
      <w:r>
        <w:t xml:space="preserve">Sveitsiläinen </w:t>
      </w:r>
      <w:r>
        <w:rPr>
          <w:color w:val="228B22"/>
        </w:rPr>
        <w:t xml:space="preserve">kemisti ja fyysikko </w:t>
      </w:r>
      <w:r>
        <w:rPr>
          <w:color w:val="191970"/>
        </w:rPr>
        <w:t xml:space="preserve">Raoul </w:t>
      </w:r>
      <w:r>
        <w:rPr>
          <w:color w:val="8B0000"/>
        </w:rPr>
        <w:t xml:space="preserve">Pierre </w:t>
      </w:r>
      <w:r>
        <w:rPr>
          <w:color w:val="483D8B"/>
        </w:rPr>
        <w:t xml:space="preserve">Pictet </w:t>
      </w:r>
      <w:r>
        <w:t xml:space="preserve">haihdutti nestemäistä rikkidioksidia nestemäiseksi hiilidioksidiksi, joka puolestaan haihdutettiin happikaasun jäähdyttämiseksi niin paljon, että se voitiin nesteyttää. Hän lähetti </w:t>
      </w:r>
      <w:r>
        <w:t xml:space="preserve">22. joulukuuta 1877 </w:t>
      </w:r>
      <w:r>
        <w:rPr>
          <w:color w:val="3CB371"/>
        </w:rPr>
        <w:t xml:space="preserve">sähkeen </w:t>
      </w:r>
      <w:r>
        <w:t xml:space="preserve">Ranskan tiedeakatemialle Pariisiin, jossa hän ilmoitti löytäneensä nestemäisen hapen. Vain kaksi päivää myöhemmin ranskalainen fyysikko Louis Paul Cailletet ilmoitti omasta menetelmästään molekyylisen hapen nesteyttämiseksi. </w:t>
      </w:r>
      <w:r>
        <w:t xml:space="preserve">Kummassakin tapauksessa tuotettiin </w:t>
      </w:r>
      <w:r>
        <w:rPr>
          <w:color w:val="BC8F8F"/>
        </w:rPr>
        <w:t xml:space="preserve">vain </w:t>
      </w:r>
      <w:r>
        <w:rPr>
          <w:color w:val="008080"/>
        </w:rPr>
        <w:t xml:space="preserve">muutama pisara </w:t>
      </w:r>
      <w:r>
        <w:t xml:space="preserve">nestettä, joten mitään mielekästä analyysia ei voitu tehdä. </w:t>
      </w:r>
      <w:r>
        <w:rPr>
          <w:color w:val="BDB76B"/>
        </w:rPr>
        <w:t xml:space="preserve">Happea </w:t>
      </w:r>
      <w:r>
        <w:t xml:space="preserve">nesteytettiin vakaassa tilassa ensimmäisen kerran </w:t>
      </w:r>
      <w:r>
        <w:rPr>
          <w:color w:val="4682B4"/>
        </w:rPr>
        <w:t xml:space="preserve">29. maaliskuuta 1883 </w:t>
      </w:r>
      <w:r>
        <w:t xml:space="preserve">puolalaisten </w:t>
      </w:r>
      <w:r>
        <w:rPr>
          <w:color w:val="D2691E"/>
        </w:rPr>
        <w:t xml:space="preserve">Jagiellonian</w:t>
      </w:r>
      <w:r>
        <w:t xml:space="preserve"> yliopiston tutkijoiden </w:t>
      </w:r>
      <w:r>
        <w:rPr>
          <w:color w:val="9ACD32"/>
        </w:rPr>
        <w:t xml:space="preserve">Zygmunt Wróblewskin ja Karol Olszewskin </w:t>
      </w:r>
      <w:r>
        <w:t xml:space="preserve">toimesta.</w:t>
      </w:r>
    </w:p>
    <w:p>
      <w:r>
        <w:rPr>
          <w:b/>
        </w:rPr>
        <w:t xml:space="preserve">Kysymys 0</w:t>
      </w:r>
    </w:p>
    <w:p>
      <w:r>
        <w:t xml:space="preserve">Millä vuosisadalla tutkijat huomasivat, että he voivat nesteyttää ilmaa?</w:t>
      </w:r>
    </w:p>
    <w:p>
      <w:r>
        <w:rPr>
          <w:b/>
        </w:rPr>
        <w:t xml:space="preserve">Kysymys 1</w:t>
      </w:r>
    </w:p>
    <w:p>
      <w:r>
        <w:t xml:space="preserve">Millä keinoin tutkijat pystyivät nesteyttämään ilmaa?</w:t>
      </w:r>
    </w:p>
    <w:p>
      <w:r>
        <w:rPr>
          <w:b/>
        </w:rPr>
        <w:t xml:space="preserve">Kysymys 2</w:t>
      </w:r>
    </w:p>
    <w:p>
      <w:r>
        <w:t xml:space="preserve">Kuka tiedemies kertoi Ranskan tiedeakatemialle keksineensä, miten happi voidaan nesteyttää?</w:t>
      </w:r>
    </w:p>
    <w:p>
      <w:r>
        <w:rPr>
          <w:b/>
        </w:rPr>
        <w:t xml:space="preserve">Kysymys 3</w:t>
      </w:r>
    </w:p>
    <w:p>
      <w:r>
        <w:t xml:space="preserve">Minkä pienen määrän nestemäistä happea varhaiset ranskalaiset kokeilijat tuottivat?</w:t>
      </w:r>
    </w:p>
    <w:p>
      <w:r>
        <w:rPr>
          <w:b/>
        </w:rPr>
        <w:t xml:space="preserve">Kysymys 4</w:t>
      </w:r>
    </w:p>
    <w:p>
      <w:r>
        <w:t xml:space="preserve">Minä päivänä happi nesteytettiin stabiiliin muotoon?</w:t>
      </w:r>
    </w:p>
    <w:p>
      <w:r>
        <w:rPr>
          <w:b/>
        </w:rPr>
        <w:t xml:space="preserve">Kysymys 5</w:t>
      </w:r>
    </w:p>
    <w:p>
      <w:r>
        <w:t xml:space="preserve">Mitä Pierre Raoul Pictet teki ammatikseen?</w:t>
      </w:r>
    </w:p>
    <w:p>
      <w:r>
        <w:rPr>
          <w:b/>
        </w:rPr>
        <w:t xml:space="preserve">Kysymys 6</w:t>
      </w:r>
    </w:p>
    <w:p>
      <w:r>
        <w:t xml:space="preserve">Mikä lähetettiin 29. joulukuuta 1877?</w:t>
      </w:r>
    </w:p>
    <w:p>
      <w:r>
        <w:rPr>
          <w:b/>
        </w:rPr>
        <w:t xml:space="preserve">Kysymys 7</w:t>
      </w:r>
    </w:p>
    <w:p>
      <w:r>
        <w:t xml:space="preserve">Mikä nesteytettiin vakaassa tilassa ensimmäisen kerran 22. maaliskuuta 1883?</w:t>
      </w:r>
    </w:p>
    <w:p>
      <w:r>
        <w:rPr>
          <w:b/>
        </w:rPr>
        <w:t xml:space="preserve">Kysymys 8</w:t>
      </w:r>
    </w:p>
    <w:p>
      <w:r>
        <w:t xml:space="preserve">Kuka nesteytti hapen vakaaseen tilaan 22. maaliskuuta 1883?</w:t>
      </w:r>
    </w:p>
    <w:p>
      <w:r>
        <w:rPr>
          <w:b/>
        </w:rPr>
        <w:t xml:space="preserve">Kysymys 9</w:t>
      </w:r>
    </w:p>
    <w:p>
      <w:r>
        <w:t xml:space="preserve">Mistä yliopistosta Zygumunt Olszewski ja Karol Wroblewski olivat?</w:t>
      </w:r>
    </w:p>
    <w:p>
      <w:r>
        <w:rPr>
          <w:b/>
        </w:rPr>
        <w:t xml:space="preserve">Teksti numero 20</w:t>
      </w:r>
    </w:p>
    <w:p>
      <w:r>
        <w:t xml:space="preserve">Planeettageologit ovat mitanneet hapen isotooppien eri runsauksia näytteistä </w:t>
      </w:r>
      <w:r>
        <w:rPr>
          <w:color w:val="A9A9A9"/>
        </w:rPr>
        <w:t xml:space="preserve">Maasta, Kuusta, Marsista ja meteoriiteista</w:t>
      </w:r>
      <w:r>
        <w:t xml:space="preserve">, mutta eivät ole pitkään aikaan pystyneet saamaan viitearvoja </w:t>
      </w:r>
      <w:r>
        <w:rPr>
          <w:color w:val="556B2F"/>
        </w:rPr>
        <w:t xml:space="preserve">Auringon </w:t>
      </w:r>
      <w:r>
        <w:t xml:space="preserve">isotooppisuhteille, joiden </w:t>
      </w:r>
      <w:r>
        <w:t xml:space="preserve">uskotaan olevan samat kuin Auringon alkusumussa. </w:t>
      </w:r>
      <w:r>
        <w:rPr>
          <w:color w:val="6B8E23"/>
        </w:rPr>
        <w:t xml:space="preserve">Avaruudessa aurinkotuulelle altistuneen </w:t>
      </w:r>
      <w:r>
        <w:t xml:space="preserve">ja pudonneen </w:t>
      </w:r>
      <w:r>
        <w:rPr>
          <w:color w:val="228B22"/>
        </w:rPr>
        <w:t xml:space="preserve">Genesis-avaruusaluksen </w:t>
      </w:r>
      <w:r>
        <w:t xml:space="preserve">palauttaman </w:t>
      </w:r>
      <w:r>
        <w:rPr>
          <w:color w:val="6B8E23"/>
        </w:rPr>
        <w:t xml:space="preserve">piikiekon </w:t>
      </w:r>
      <w:r>
        <w:t xml:space="preserve">analyysi </w:t>
      </w:r>
      <w:r>
        <w:t xml:space="preserve">on osoittanut, että </w:t>
      </w:r>
      <w:r>
        <w:rPr>
          <w:color w:val="191970"/>
        </w:rPr>
        <w:t xml:space="preserve">Auringossa </w:t>
      </w:r>
      <w:r>
        <w:t xml:space="preserve">on enemmän </w:t>
      </w:r>
      <w:r>
        <w:rPr>
          <w:color w:val="8B0000"/>
        </w:rPr>
        <w:t xml:space="preserve">happea-16 </w:t>
      </w:r>
      <w:r>
        <w:t xml:space="preserve">kuin Maassa. Mittaus viittaa siihen, että </w:t>
      </w:r>
      <w:r>
        <w:rPr>
          <w:color w:val="3CB371"/>
        </w:rPr>
        <w:t xml:space="preserve">tuntematon </w:t>
      </w:r>
      <w:r>
        <w:rPr>
          <w:color w:val="483D8B"/>
        </w:rPr>
        <w:t xml:space="preserve">prosessi on </w:t>
      </w:r>
      <w:r>
        <w:t xml:space="preserve">kuluttanut happea-16 Auringon protoplanetaarisesta materiaalista koostuvasta kiekosta ennen </w:t>
      </w:r>
      <w:r>
        <w:rPr>
          <w:color w:val="663399"/>
        </w:rPr>
        <w:t xml:space="preserve">Maan </w:t>
      </w:r>
      <w:r>
        <w:rPr>
          <w:color w:val="BC8F8F"/>
        </w:rPr>
        <w:t xml:space="preserve">muodostaneiden</w:t>
      </w:r>
      <w:r>
        <w:t xml:space="preserve"> pölyhiukkasten yhteenkokoamista</w:t>
      </w:r>
      <w:r>
        <w:t xml:space="preserve">.</w:t>
      </w:r>
    </w:p>
    <w:p>
      <w:r>
        <w:rPr>
          <w:b/>
        </w:rPr>
        <w:t xml:space="preserve">Kysymys 0</w:t>
      </w:r>
    </w:p>
    <w:p>
      <w:r>
        <w:t xml:space="preserve">Mikä taivaankappale vältti yritykset mitata happea?</w:t>
      </w:r>
    </w:p>
    <w:p>
      <w:r>
        <w:rPr>
          <w:b/>
        </w:rPr>
        <w:t xml:space="preserve">Kysymys 1</w:t>
      </w:r>
    </w:p>
    <w:p>
      <w:r>
        <w:t xml:space="preserve">Mitä molekyyliä Auringossa on enemmän kuin Maassa?</w:t>
      </w:r>
    </w:p>
    <w:p>
      <w:r>
        <w:rPr>
          <w:b/>
        </w:rPr>
        <w:t xml:space="preserve">Kysymys 2</w:t>
      </w:r>
    </w:p>
    <w:p>
      <w:r>
        <w:t xml:space="preserve">Mikä avaruusalus sisälsi tietoja Auringon happipitoisuuden määrittämiseksi?</w:t>
      </w:r>
    </w:p>
    <w:p>
      <w:r>
        <w:rPr>
          <w:b/>
        </w:rPr>
        <w:t xml:space="preserve">Kysymys 3</w:t>
      </w:r>
    </w:p>
    <w:p>
      <w:r>
        <w:t xml:space="preserve">Minkälainen prosessi oli mukana auringon hapen ehtymisessä 16?</w:t>
      </w:r>
    </w:p>
    <w:p>
      <w:r>
        <w:rPr>
          <w:b/>
        </w:rPr>
        <w:t xml:space="preserve">Kysymys 4</w:t>
      </w:r>
    </w:p>
    <w:p>
      <w:r>
        <w:t xml:space="preserve">Ennen minkä planeetan muodostumista Sol menetti happea 16?</w:t>
      </w:r>
    </w:p>
    <w:p>
      <w:r>
        <w:rPr>
          <w:b/>
        </w:rPr>
        <w:t xml:space="preserve">Kysymys 5</w:t>
      </w:r>
    </w:p>
    <w:p>
      <w:r>
        <w:t xml:space="preserve">Missä Genesis-geologit ovat mitanneet hapen isotooppeja?</w:t>
      </w:r>
    </w:p>
    <w:p>
      <w:r>
        <w:rPr>
          <w:b/>
        </w:rPr>
        <w:t xml:space="preserve">Kysymys 6</w:t>
      </w:r>
    </w:p>
    <w:p>
      <w:r>
        <w:t xml:space="preserve">Missä Genesiksen geologit eivät pystyneet mittaamaan happea?</w:t>
      </w:r>
    </w:p>
    <w:p>
      <w:r>
        <w:rPr>
          <w:b/>
        </w:rPr>
        <w:t xml:space="preserve">Kysymys 7</w:t>
      </w:r>
    </w:p>
    <w:p>
      <w:r>
        <w:t xml:space="preserve">Mitä Planetaryn avaruusalus analysoi?</w:t>
      </w:r>
    </w:p>
    <w:p>
      <w:r>
        <w:rPr>
          <w:b/>
        </w:rPr>
        <w:t xml:space="preserve">Kysymys 8</w:t>
      </w:r>
    </w:p>
    <w:p>
      <w:r>
        <w:t xml:space="preserve">Minkä maan happi-16:n osuus on suurempi kuin maapallolla?</w:t>
      </w:r>
    </w:p>
    <w:p>
      <w:r>
        <w:rPr>
          <w:b/>
        </w:rPr>
        <w:t xml:space="preserve">Teksti numero 21</w:t>
      </w:r>
    </w:p>
    <w:p>
      <w:r>
        <w:rPr>
          <w:color w:val="DCDCDC"/>
        </w:rPr>
        <w:t xml:space="preserve">Singlettihapella </w:t>
      </w:r>
      <w:r>
        <w:t xml:space="preserve">tarkoitetaan useita molekyylisen O</w:t>
        <w:br/>
        <w:t xml:space="preserve">2</w:t>
      </w:r>
      <w:r>
        <w:br/>
        <w:t xml:space="preserve">korkeamman energian lajeja</w:t>
      </w:r>
      <w:r>
        <w:br/>
        <w:t xml:space="preserve">kaikki elektronien spinit ovat parittaisia</w:t>
        <w:t xml:space="preserve"> Se on paljon reaktiivisempi</w:t>
      </w:r>
      <w:r>
        <w:rPr>
          <w:color w:val="2F4F4F"/>
        </w:rPr>
        <w:t xml:space="preserve">tavallisiin </w:t>
      </w:r>
      <w:r>
        <w:rPr>
          <w:color w:val="556B2F"/>
        </w:rPr>
        <w:t xml:space="preserve">orgaanisiin molekyyleihin</w:t>
      </w:r>
      <w:r>
        <w:br/>
        <w:t xml:space="preserve"> nähden</w:t>
      </w:r>
      <w:r>
        <w:t xml:space="preserve">kuin molekulaarinen happi sinänsä. </w:t>
      </w:r>
      <w:r>
        <w:t xml:space="preserve">Luonnossa singlettihappea muodostuu yleisesti vedestä </w:t>
      </w:r>
      <w:r>
        <w:rPr>
          <w:color w:val="6B8E23"/>
        </w:rPr>
        <w:t xml:space="preserve">fotosynteesin </w:t>
      </w:r>
      <w:r>
        <w:t xml:space="preserve">aikana </w:t>
      </w:r>
      <w:r>
        <w:t xml:space="preserve">auringonvalon energiaa käyttäen. Sitä syntyy myös </w:t>
      </w:r>
      <w:r>
        <w:rPr>
          <w:color w:val="A0522D"/>
        </w:rPr>
        <w:t xml:space="preserve">troposfäärissä </w:t>
      </w:r>
      <w:r>
        <w:rPr>
          <w:color w:val="191970"/>
        </w:rPr>
        <w:t xml:space="preserve">otsonin </w:t>
      </w:r>
      <w:r>
        <w:rPr>
          <w:color w:val="228B22"/>
        </w:rPr>
        <w:t xml:space="preserve">fotolyysissä </w:t>
      </w:r>
      <w:r>
        <w:rPr>
          <w:color w:val="8B0000"/>
        </w:rPr>
        <w:t xml:space="preserve">lyhyen aallonpituuden valon vaikutuksesta </w:t>
      </w:r>
      <w:r>
        <w:t xml:space="preserve">ja immuunijärjestelmässä aktiivisen hapen lähteenä. </w:t>
      </w:r>
      <w:r>
        <w:rPr>
          <w:color w:val="3CB371"/>
        </w:rPr>
        <w:t xml:space="preserve">Fotosynteettisten organismien </w:t>
      </w:r>
      <w:r>
        <w:t xml:space="preserve">(ja mahdollisesti myös eläinten) </w:t>
      </w:r>
      <w:r>
        <w:rPr>
          <w:color w:val="483D8B"/>
        </w:rPr>
        <w:t xml:space="preserve">karotenoideilla on </w:t>
      </w:r>
      <w:r>
        <w:t xml:space="preserve">merkittävä rooli singlettihapen energian absorboinnissa ja sen muuntamisessa jännittämättömään perustilaan ennen kuin se voi aiheuttaa haittaa kudoksille.</w:t>
      </w:r>
    </w:p>
    <w:p>
      <w:r>
        <w:rPr>
          <w:b/>
        </w:rPr>
        <w:t xml:space="preserve">Kysymys 0</w:t>
      </w:r>
    </w:p>
    <w:p>
      <w:r>
        <w:t xml:space="preserve">Mikä on nimi hapen muodolle, jossa elektronit ovat pareittain?</w:t>
      </w:r>
    </w:p>
    <w:p>
      <w:r>
        <w:rPr>
          <w:b/>
        </w:rPr>
        <w:t xml:space="preserve">Kysymys 1</w:t>
      </w:r>
    </w:p>
    <w:p>
      <w:r>
        <w:t xml:space="preserve">Mihin nähden singlettihappi on reaktiivisempi?</w:t>
      </w:r>
    </w:p>
    <w:p>
      <w:r>
        <w:rPr>
          <w:b/>
        </w:rPr>
        <w:t xml:space="preserve">Kysymys 2</w:t>
      </w:r>
    </w:p>
    <w:p>
      <w:r>
        <w:t xml:space="preserve">Missä prosessissa singlettihappea yleensä muodostuu?</w:t>
      </w:r>
    </w:p>
    <w:p>
      <w:r>
        <w:rPr>
          <w:b/>
        </w:rPr>
        <w:t xml:space="preserve">Kysymys 3</w:t>
      </w:r>
    </w:p>
    <w:p>
      <w:r>
        <w:t xml:space="preserve">Millä prosessilla singlettihappea syntyy troposfäärissä?</w:t>
      </w:r>
    </w:p>
    <w:p>
      <w:r>
        <w:rPr>
          <w:b/>
        </w:rPr>
        <w:t xml:space="preserve">Kysymys 4</w:t>
      </w:r>
    </w:p>
    <w:p>
      <w:r>
        <w:t xml:space="preserve">Mitkä organismien kohteet absorboivat singlettihappea estääkseen haittojen syntymisen?</w:t>
      </w:r>
    </w:p>
    <w:p>
      <w:r>
        <w:rPr>
          <w:b/>
        </w:rPr>
        <w:t xml:space="preserve">Kysymys 5</w:t>
      </w:r>
    </w:p>
    <w:p>
      <w:r>
        <w:t xml:space="preserve">Mitä luonnossa muodostuu energiasta fotosynteesin aikana?</w:t>
      </w:r>
    </w:p>
    <w:p>
      <w:r>
        <w:rPr>
          <w:b/>
        </w:rPr>
        <w:t xml:space="preserve">Kysymys 6</w:t>
      </w:r>
    </w:p>
    <w:p>
      <w:r>
        <w:t xml:space="preserve">Mitä on paritettu happi?</w:t>
      </w:r>
    </w:p>
    <w:p>
      <w:r>
        <w:rPr>
          <w:b/>
        </w:rPr>
        <w:t xml:space="preserve">Kysymys 7</w:t>
      </w:r>
    </w:p>
    <w:p>
      <w:r>
        <w:t xml:space="preserve">Missä tuotetaan paritettua happea?</w:t>
      </w:r>
    </w:p>
    <w:p>
      <w:r>
        <w:rPr>
          <w:b/>
        </w:rPr>
        <w:t xml:space="preserve">Kysymys 8</w:t>
      </w:r>
    </w:p>
    <w:p>
      <w:r>
        <w:t xml:space="preserve">Mikä on tärkeässä asemassa hapen imeytymisessä?</w:t>
      </w:r>
    </w:p>
    <w:p>
      <w:r>
        <w:rPr>
          <w:b/>
        </w:rPr>
        <w:t xml:space="preserve">Teksti numero 22</w:t>
      </w:r>
    </w:p>
    <w:p>
      <w:r>
        <w:rPr>
          <w:color w:val="A9A9A9"/>
        </w:rPr>
        <w:t xml:space="preserve">Paleoklimatologit </w:t>
      </w:r>
      <w:r>
        <w:t xml:space="preserve">mittaavat happi-18:n ja happi-16:n suhdetta meren eliöiden kuorissa ja luurangoissa määrittääkseen</w:t>
      </w:r>
      <w:r>
        <w:rPr>
          <w:color w:val="DCDCDC"/>
        </w:rPr>
        <w:t xml:space="preserve">, </w:t>
      </w:r>
      <w:r>
        <w:rPr>
          <w:color w:val="DCDCDC"/>
        </w:rPr>
        <w:t xml:space="preserve">millainen </w:t>
      </w:r>
      <w:r>
        <w:rPr>
          <w:color w:val="2F4F4F"/>
        </w:rPr>
        <w:t xml:space="preserve">ilmasto </w:t>
      </w:r>
      <w:r>
        <w:rPr>
          <w:color w:val="DCDCDC"/>
        </w:rPr>
        <w:t xml:space="preserve">oli miljoonia vuosia sitten </w:t>
      </w:r>
      <w:r>
        <w:t xml:space="preserve">(ks. hapen isotooppisuhteen sykli). Kevyempää </w:t>
      </w:r>
      <w:r>
        <w:rPr>
          <w:color w:val="556B2F"/>
        </w:rPr>
        <w:t xml:space="preserve">isotooppia</w:t>
      </w:r>
      <w:r>
        <w:t xml:space="preserve">, happea-16, </w:t>
      </w:r>
      <w:r>
        <w:t xml:space="preserve">sisältävät merivesimolekyylit </w:t>
      </w:r>
      <w:r>
        <w:t xml:space="preserve">haihtuvat hieman nopeammin kuin </w:t>
      </w:r>
      <w:r>
        <w:rPr>
          <w:color w:val="6B8E23"/>
        </w:rPr>
        <w:t xml:space="preserve">12 prosenttia </w:t>
      </w:r>
      <w:r>
        <w:t xml:space="preserve">raskaampaa happea-18 </w:t>
      </w:r>
      <w:r>
        <w:t xml:space="preserve">sisältävät vesimolekyylit</w:t>
      </w:r>
      <w:r>
        <w:t xml:space="preserve">; tämä ero kasvaa </w:t>
      </w:r>
      <w:r>
        <w:rPr>
          <w:color w:val="A0522D"/>
        </w:rPr>
        <w:t xml:space="preserve">alhaisemmissa </w:t>
      </w:r>
      <w:r>
        <w:rPr>
          <w:color w:val="228B22"/>
        </w:rPr>
        <w:t xml:space="preserve">lämpötiloissa</w:t>
      </w:r>
      <w:r>
        <w:t xml:space="preserve">. </w:t>
      </w:r>
      <w:r>
        <w:t xml:space="preserve">Kun </w:t>
      </w:r>
      <w:r>
        <w:rPr>
          <w:color w:val="483D8B"/>
        </w:rPr>
        <w:t xml:space="preserve">maapallon lämpötila </w:t>
      </w:r>
      <w:r>
        <w:rPr>
          <w:color w:val="191970"/>
        </w:rPr>
        <w:t xml:space="preserve">on </w:t>
      </w:r>
      <w:r>
        <w:rPr>
          <w:color w:val="8B0000"/>
        </w:rPr>
        <w:t xml:space="preserve">alhaisempi, </w:t>
      </w:r>
      <w:r>
        <w:t xml:space="preserve">haihtuneesta vedestä peräisin oleva lumi ja sade sisältää yleensä enemmän </w:t>
      </w:r>
      <w:r>
        <w:rPr>
          <w:color w:val="3CB371"/>
        </w:rPr>
        <w:t xml:space="preserve">happea-16, </w:t>
      </w:r>
      <w:r>
        <w:t xml:space="preserve">ja jäljelle jäävässä merivedessä on yleensä enemmän </w:t>
      </w:r>
      <w:r>
        <w:rPr>
          <w:color w:val="BC8F8F"/>
        </w:rPr>
        <w:t xml:space="preserve">happea-18</w:t>
      </w:r>
      <w:r>
        <w:t xml:space="preserve">. Merieliöt sisällyttävät tällöin luurankoonsa ja kuoriinsa enemmän happea-18 kuin lämpimämmässä ilmastossa. Paleoklimatologit mittaavat tätä suhdetta myös suoraan jopa satoja tuhansia vuosia vanhojen jääydinnäytteiden vesimolekyyleistä.</w:t>
      </w:r>
    </w:p>
    <w:p>
      <w:r>
        <w:rPr>
          <w:b/>
        </w:rPr>
        <w:t xml:space="preserve">Kysymys 0</w:t>
      </w:r>
    </w:p>
    <w:p>
      <w:r>
        <w:t xml:space="preserve">Mikä tutkijaryhmä pyrkii mittaamaan merieläinten hapen määrää?</w:t>
      </w:r>
    </w:p>
    <w:p>
      <w:r>
        <w:rPr>
          <w:b/>
        </w:rPr>
        <w:t xml:space="preserve">Kysymys 1</w:t>
      </w:r>
    </w:p>
    <w:p>
      <w:r>
        <w:t xml:space="preserve">Mistä sääilmiöstä paleoklimatologit haluavat tietoa?</w:t>
      </w:r>
    </w:p>
    <w:p>
      <w:r>
        <w:rPr>
          <w:b/>
        </w:rPr>
        <w:t xml:space="preserve">Kysymys 2</w:t>
      </w:r>
    </w:p>
    <w:p>
      <w:r>
        <w:t xml:space="preserve">Kuinka paljon painavampi happi 18 on kuin happi 16?</w:t>
      </w:r>
    </w:p>
    <w:p>
      <w:r>
        <w:rPr>
          <w:b/>
        </w:rPr>
        <w:t xml:space="preserve">Kysymys 3</w:t>
      </w:r>
    </w:p>
    <w:p>
      <w:r>
        <w:t xml:space="preserve">Minkälaista happea merieläimet saavat enemmän viileämmissä ilmasto-olosuhteissa?</w:t>
      </w:r>
    </w:p>
    <w:p>
      <w:r>
        <w:rPr>
          <w:b/>
        </w:rPr>
        <w:t xml:space="preserve">Kysymys 4</w:t>
      </w:r>
    </w:p>
    <w:p>
      <w:r>
        <w:t xml:space="preserve">Minkälaisessa ilmastossa happi 18 on merivedessä korkeammalla tasolla?</w:t>
      </w:r>
    </w:p>
    <w:p>
      <w:r>
        <w:rPr>
          <w:b/>
        </w:rPr>
        <w:t xml:space="preserve">Kysymys 5</w:t>
      </w:r>
    </w:p>
    <w:p>
      <w:r>
        <w:t xml:space="preserve">Kuka mittaa happi-18:n ja happi-16:n pitoisuudet kaikkien eliöiden luustossa?</w:t>
      </w:r>
    </w:p>
    <w:p>
      <w:r>
        <w:rPr>
          <w:b/>
        </w:rPr>
        <w:t xml:space="preserve">Kysymys 6</w:t>
      </w:r>
    </w:p>
    <w:p>
      <w:r>
        <w:t xml:space="preserve">Mistä happi-16 on kevyempi?</w:t>
      </w:r>
    </w:p>
    <w:p>
      <w:r>
        <w:rPr>
          <w:b/>
        </w:rPr>
        <w:t xml:space="preserve">Kysymys 7</w:t>
      </w:r>
    </w:p>
    <w:p>
      <w:r>
        <w:t xml:space="preserve">Kuinka paljon kevyempi happi-18 on?</w:t>
      </w:r>
    </w:p>
    <w:p>
      <w:r>
        <w:rPr>
          <w:b/>
        </w:rPr>
        <w:t xml:space="preserve">Kysymys 8</w:t>
      </w:r>
    </w:p>
    <w:p>
      <w:r>
        <w:t xml:space="preserve">Vesi korkeampi happi-16 kokenut korkeampi mitä?</w:t>
      </w:r>
    </w:p>
    <w:p>
      <w:r>
        <w:rPr>
          <w:b/>
        </w:rPr>
        <w:t xml:space="preserve">Teksti numero 23</w:t>
      </w:r>
    </w:p>
    <w:p>
      <w:r>
        <w:t xml:space="preserve">Hapella on </w:t>
      </w:r>
      <w:r>
        <w:rPr>
          <w:color w:val="A9A9A9"/>
        </w:rPr>
        <w:t xml:space="preserve">kaksi spektrofotometristä absorptiokaistaa, joiden </w:t>
      </w:r>
      <w:r>
        <w:t xml:space="preserve">huippu on aallonpituuksilla </w:t>
      </w:r>
      <w:r>
        <w:rPr>
          <w:color w:val="DCDCDC"/>
        </w:rPr>
        <w:t xml:space="preserve">687 ja 760 nm</w:t>
      </w:r>
      <w:r>
        <w:t xml:space="preserve">. </w:t>
      </w:r>
      <w:r>
        <w:t xml:space="preserve">Eräät </w:t>
      </w:r>
      <w:r>
        <w:t xml:space="preserve">kaukokartoittajat ovat ehdottaneet, että </w:t>
      </w:r>
      <w:r>
        <w:rPr>
          <w:color w:val="6B8E23"/>
        </w:rPr>
        <w:t xml:space="preserve">kasvillisuuden latvustosta </w:t>
      </w:r>
      <w:r>
        <w:t xml:space="preserve">näillä kaistoilla </w:t>
      </w:r>
      <w:r>
        <w:rPr>
          <w:color w:val="6B8E23"/>
        </w:rPr>
        <w:t xml:space="preserve">tulevan säteilyn mittausta </w:t>
      </w:r>
      <w:r>
        <w:t xml:space="preserve">käytettäisiin </w:t>
      </w:r>
      <w:r>
        <w:rPr>
          <w:color w:val="A0522D"/>
        </w:rPr>
        <w:t xml:space="preserve">kasvien terveydentilan </w:t>
      </w:r>
      <w:r>
        <w:t xml:space="preserve">kuvaamiseen </w:t>
      </w:r>
      <w:r>
        <w:rPr>
          <w:color w:val="8B0000"/>
        </w:rPr>
        <w:t xml:space="preserve">satelliitista </w:t>
      </w:r>
      <w:r>
        <w:t xml:space="preserve">käsin</w:t>
      </w:r>
      <w:r>
        <w:t xml:space="preserve">. Tässä lähestymistavassa hyödynnetään sitä, että näillä kaistoilla on mahdollista erottaa kasvillisuuden heijastavuus sen fluoresenssista, joka on paljon heikompi. </w:t>
      </w:r>
      <w:r>
        <w:rPr>
          <w:color w:val="483D8B"/>
        </w:rPr>
        <w:t xml:space="preserve">Mittaus </w:t>
      </w:r>
      <w:r>
        <w:t xml:space="preserve">on teknisesti vaikeaa alhaisen signaali-kohinasuhteen ja kasvillisuuden fyysisen rakenteen vuoksi, mutta sitä on ehdotettu mahdolliseksi menetelmäksi </w:t>
      </w:r>
      <w:r>
        <w:rPr>
          <w:color w:val="BC8F8F"/>
        </w:rPr>
        <w:t xml:space="preserve">hiilen kierron </w:t>
      </w:r>
      <w:r>
        <w:t xml:space="preserve">seuraamiseksi </w:t>
      </w:r>
      <w:r>
        <w:rPr>
          <w:color w:val="663399"/>
        </w:rPr>
        <w:t xml:space="preserve">satelliiteista </w:t>
      </w:r>
      <w:r>
        <w:t xml:space="preserve">käsin </w:t>
      </w:r>
      <w:r>
        <w:rPr>
          <w:color w:val="008080"/>
        </w:rPr>
        <w:t xml:space="preserve">maailmanlaajuisesti</w:t>
      </w:r>
      <w:r>
        <w:t xml:space="preserve">.</w:t>
      </w:r>
    </w:p>
    <w:p>
      <w:r>
        <w:rPr>
          <w:b/>
        </w:rPr>
        <w:t xml:space="preserve">Kysymys 0</w:t>
      </w:r>
    </w:p>
    <w:p>
      <w:r>
        <w:t xml:space="preserve">Millä aallonpituudella spektrofotometriset kaistat ovat suurimmillaan?</w:t>
      </w:r>
    </w:p>
    <w:p>
      <w:r>
        <w:rPr>
          <w:b/>
        </w:rPr>
        <w:t xml:space="preserve">Kysymys 1</w:t>
      </w:r>
    </w:p>
    <w:p>
      <w:r>
        <w:t xml:space="preserve">Minkä tapahtuman seurantaan kasvillisuuden säteilyn mittaaminen antaisi tietoa?</w:t>
      </w:r>
    </w:p>
    <w:p>
      <w:r>
        <w:rPr>
          <w:b/>
        </w:rPr>
        <w:t xml:space="preserve">Kysymys 2</w:t>
      </w:r>
    </w:p>
    <w:p>
      <w:r>
        <w:t xml:space="preserve">Mistä tutkijat haluaisivat mitata kasvillisuuden säteilyä?</w:t>
      </w:r>
    </w:p>
    <w:p>
      <w:r>
        <w:rPr>
          <w:b/>
        </w:rPr>
        <w:t xml:space="preserve">Kysymys 3</w:t>
      </w:r>
    </w:p>
    <w:p>
      <w:r>
        <w:t xml:space="preserve">Millä asteikolla tutkijat näyttävät kasvillisuuden mittaukset?</w:t>
      </w:r>
    </w:p>
    <w:p>
      <w:r>
        <w:rPr>
          <w:b/>
        </w:rPr>
        <w:t xml:space="preserve">Kysymys 4</w:t>
      </w:r>
    </w:p>
    <w:p>
      <w:r>
        <w:t xml:space="preserve">Minkälaista anturia tutkijat haluavat käyttää globaalin säteilyn mittaamiseen?</w:t>
      </w:r>
    </w:p>
    <w:p>
      <w:r>
        <w:rPr>
          <w:b/>
        </w:rPr>
        <w:t xml:space="preserve">Kysymys 5</w:t>
      </w:r>
    </w:p>
    <w:p>
      <w:r>
        <w:t xml:space="preserve">Minkä aallonpituushuiput ovat 680 ja 768 nm:n aallonpituuksilla?</w:t>
      </w:r>
    </w:p>
    <w:p>
      <w:r>
        <w:rPr>
          <w:b/>
        </w:rPr>
        <w:t xml:space="preserve">Kysymys 6</w:t>
      </w:r>
    </w:p>
    <w:p>
      <w:r>
        <w:t xml:space="preserve">Mitä tutkijat ovat ehdottaneet käytettäväksi kasvien alustan tilan kuvaamiseen?</w:t>
      </w:r>
    </w:p>
    <w:p>
      <w:r>
        <w:rPr>
          <w:b/>
        </w:rPr>
        <w:t xml:space="preserve">Kysymys 7</w:t>
      </w:r>
    </w:p>
    <w:p>
      <w:r>
        <w:t xml:space="preserve">Mikä satelliitti-kohinasuhteessa on vaikeaa?</w:t>
      </w:r>
    </w:p>
    <w:p>
      <w:r>
        <w:rPr>
          <w:b/>
        </w:rPr>
        <w:t xml:space="preserve">Tekstin numero 24</w:t>
      </w:r>
    </w:p>
    <w:p>
      <w:r>
        <w:t xml:space="preserve">Triplettimuodossaan O</w:t>
        <w:br/>
        <w:t xml:space="preserve">2 -molekyylit ovat</w:t>
      </w:r>
      <w:r>
        <w:rPr>
          <w:color w:val="A9A9A9"/>
        </w:rPr>
        <w:t xml:space="preserve">paramagneettisia</w:t>
      </w:r>
      <w:r>
        <w:t xml:space="preserve">. Toisin sanoen </w:t>
      </w:r>
      <w:r>
        <w:t xml:space="preserve">ne antavat hapelle magneettisen luonteen, kun se on </w:t>
      </w:r>
      <w:r>
        <w:rPr>
          <w:color w:val="2F4F4F"/>
        </w:rPr>
        <w:t xml:space="preserve">magneettikentän </w:t>
      </w:r>
      <w:r>
        <w:t xml:space="preserve">läsnäollessa, koska </w:t>
      </w:r>
      <w:r>
        <w:rPr>
          <w:color w:val="A0522D"/>
        </w:rPr>
        <w:t xml:space="preserve">molekyylin </w:t>
      </w:r>
      <w:r>
        <w:rPr>
          <w:color w:val="6B8E23"/>
        </w:rPr>
        <w:t xml:space="preserve">parittomien elektronien </w:t>
      </w:r>
      <w:r>
        <w:t xml:space="preserve">spin-magneettiset momentit </w:t>
      </w:r>
      <w:r>
        <w:t xml:space="preserve">ja negatiivinen vaihtoenergia naapurimolekyylien O</w:t>
        <w:br/>
        <w:t xml:space="preserve">2</w:t>
        <w:t xml:space="preserve">välillä</w:t>
      </w:r>
      <w:r>
        <w:rPr>
          <w:color w:val="228B22"/>
        </w:rPr>
        <w:t xml:space="preserve">Nestemäinen happi </w:t>
      </w:r>
      <w:r>
        <w:t xml:space="preserve">vetää magneettia puoleensa siinä määrin, että laboratoriodemonstraatioissa </w:t>
      </w:r>
      <w:r>
        <w:rPr>
          <w:color w:val="191970"/>
        </w:rPr>
        <w:t xml:space="preserve">nestemäistä </w:t>
      </w:r>
      <w:r>
        <w:rPr>
          <w:color w:val="8B0000"/>
        </w:rPr>
        <w:t xml:space="preserve">happea </w:t>
      </w:r>
      <w:r>
        <w:t xml:space="preserve">sisältävä silta </w:t>
      </w:r>
      <w:r>
        <w:t xml:space="preserve">voidaan tukea omaa painoa vastaan </w:t>
      </w:r>
      <w:r>
        <w:rPr>
          <w:color w:val="3CB371"/>
        </w:rPr>
        <w:t xml:space="preserve">voimakkaan </w:t>
      </w:r>
      <w:r>
        <w:rPr>
          <w:color w:val="BC8F8F"/>
        </w:rPr>
        <w:t xml:space="preserve">magneetin </w:t>
      </w:r>
      <w:r>
        <w:t xml:space="preserve">napojen väliin</w:t>
      </w:r>
      <w:r>
        <w:t xml:space="preserve">[c].[c].</w:t>
      </w:r>
    </w:p>
    <w:p>
      <w:r>
        <w:rPr>
          <w:b/>
        </w:rPr>
        <w:t xml:space="preserve">Kysymys 0</w:t>
      </w:r>
    </w:p>
    <w:p>
      <w:r>
        <w:t xml:space="preserve">Millainen magneettinen luonne tripletti O2:lla on?</w:t>
      </w:r>
    </w:p>
    <w:p>
      <w:r>
        <w:rPr>
          <w:b/>
        </w:rPr>
        <w:t xml:space="preserve">Kysymys 1</w:t>
      </w:r>
    </w:p>
    <w:p>
      <w:r>
        <w:t xml:space="preserve">Kokeissa voidaan rakentaa magneetin napojen väliin silta, joka koostuu mistä elementistä?</w:t>
      </w:r>
    </w:p>
    <w:p>
      <w:r>
        <w:rPr>
          <w:b/>
        </w:rPr>
        <w:t xml:space="preserve">Kysymys 2</w:t>
      </w:r>
    </w:p>
    <w:p>
      <w:r>
        <w:t xml:space="preserve">Minkä spin voi aiheuttaa magneettisen vaikutuksen happimolekyyleihin?</w:t>
      </w:r>
    </w:p>
    <w:p>
      <w:r>
        <w:rPr>
          <w:b/>
        </w:rPr>
        <w:t xml:space="preserve">Kysymys 3</w:t>
      </w:r>
    </w:p>
    <w:p>
      <w:r>
        <w:t xml:space="preserve">Minkälainen kenttä tarvitaan, jotta happimolekyyleihin saadaan aikaan magneettivaikutus?</w:t>
      </w:r>
    </w:p>
    <w:p>
      <w:r>
        <w:rPr>
          <w:b/>
        </w:rPr>
        <w:t xml:space="preserve">Kysymys 4</w:t>
      </w:r>
    </w:p>
    <w:p>
      <w:r>
        <w:t xml:space="preserve">Mitä laitetta käytetään nestemäisen hapen magneettisten vetovoimien testaamiseen?</w:t>
      </w:r>
    </w:p>
    <w:p>
      <w:r>
        <w:rPr>
          <w:b/>
        </w:rPr>
        <w:t xml:space="preserve">Kysymys 5</w:t>
      </w:r>
    </w:p>
    <w:p>
      <w:r>
        <w:t xml:space="preserve">Mitä ovat O-molekyylit triplettimuodossa?</w:t>
      </w:r>
    </w:p>
    <w:p>
      <w:r>
        <w:rPr>
          <w:b/>
        </w:rPr>
        <w:t xml:space="preserve">Kysymys 6</w:t>
      </w:r>
    </w:p>
    <w:p>
      <w:r>
        <w:t xml:space="preserve">Miksi O-molekyylit ovat paramagneettisia?</w:t>
      </w:r>
    </w:p>
    <w:p>
      <w:r>
        <w:rPr>
          <w:b/>
        </w:rPr>
        <w:t xml:space="preserve">Kysymys 7</w:t>
      </w:r>
    </w:p>
    <w:p>
      <w:r>
        <w:t xml:space="preserve">Mitä voimakkaan magneetin navat vetävät puoleensa?</w:t>
      </w:r>
    </w:p>
    <w:p>
      <w:r>
        <w:rPr>
          <w:b/>
        </w:rPr>
        <w:t xml:space="preserve">Teksti numero 25</w:t>
      </w:r>
    </w:p>
    <w:p>
      <w:r>
        <w:t xml:space="preserve">Reaktiiviset happilajit, kuten superoksidi-ioni (O-</w:t>
        <w:br/>
        <w:t xml:space="preserve">2) ja</w:t>
      </w:r>
      <w:r>
        <w:rPr>
          <w:color w:val="A9A9A9"/>
        </w:rPr>
        <w:t xml:space="preserve">vetyperoksidi </w:t>
      </w:r>
      <w:r>
        <w:t xml:space="preserve">(H</w:t>
        <w:br/>
        <w:t xml:space="preserve">2O</w:t>
        <w:br/>
        <w:t xml:space="preserve">2), ovat</w:t>
      </w:r>
      <w:r>
        <w:rPr>
          <w:color w:val="DCDCDC"/>
        </w:rPr>
        <w:t xml:space="preserve">vaarallisia </w:t>
      </w:r>
      <w:r>
        <w:rPr>
          <w:color w:val="2F4F4F"/>
        </w:rPr>
        <w:t xml:space="preserve">hapen käytön </w:t>
      </w:r>
      <w:r>
        <w:rPr>
          <w:color w:val="DCDCDC"/>
        </w:rPr>
        <w:t xml:space="preserve">sivutuotteita </w:t>
      </w:r>
      <w:r>
        <w:rPr>
          <w:color w:val="2F4F4F"/>
        </w:rPr>
        <w:t xml:space="preserve">eliöissä</w:t>
      </w:r>
      <w:r>
        <w:t xml:space="preserve">. </w:t>
      </w:r>
      <w:r>
        <w:t xml:space="preserve">Korkeampien eliöiden </w:t>
      </w:r>
      <w:r>
        <w:rPr>
          <w:color w:val="556B2F"/>
        </w:rPr>
        <w:t xml:space="preserve">immuunijärjestelmän </w:t>
      </w:r>
      <w:r>
        <w:t xml:space="preserve">osat </w:t>
      </w:r>
      <w:r>
        <w:t xml:space="preserve">tuottavat peroksidia, superoksidia ja </w:t>
      </w:r>
      <w:r>
        <w:rPr>
          <w:color w:val="6B8E23"/>
        </w:rPr>
        <w:t xml:space="preserve">singlettihappea </w:t>
      </w:r>
      <w:r>
        <w:rPr>
          <w:color w:val="A0522D"/>
        </w:rPr>
        <w:t xml:space="preserve">tuhoamaan tunkeutuvia mikrobeja</w:t>
      </w:r>
      <w:r>
        <w:t xml:space="preserve">. </w:t>
      </w:r>
      <w:r>
        <w:t xml:space="preserve">Reaktiivisilla happilajeilla on myös tärkeä rooli </w:t>
      </w:r>
      <w:r>
        <w:rPr>
          <w:color w:val="228B22"/>
        </w:rPr>
        <w:t xml:space="preserve">kasvien yliherkkyysreaktiossa </w:t>
      </w:r>
      <w:r>
        <w:rPr>
          <w:color w:val="191970"/>
        </w:rPr>
        <w:t xml:space="preserve">patogeenien </w:t>
      </w:r>
      <w:r>
        <w:rPr>
          <w:color w:val="8B0000"/>
        </w:rPr>
        <w:t xml:space="preserve">hyökkäyksiä </w:t>
      </w:r>
      <w:r>
        <w:rPr>
          <w:color w:val="228B22"/>
        </w:rPr>
        <w:t xml:space="preserve">vastaan</w:t>
      </w:r>
      <w:r>
        <w:t xml:space="preserve">. </w:t>
      </w:r>
      <w:r>
        <w:t xml:space="preserve">Happi on myrkyllistä </w:t>
      </w:r>
      <w:r>
        <w:rPr>
          <w:color w:val="483D8B"/>
        </w:rPr>
        <w:t xml:space="preserve">pakollisesti </w:t>
      </w:r>
      <w:r>
        <w:rPr>
          <w:color w:val="3CB371"/>
        </w:rPr>
        <w:t xml:space="preserve">anaerobisille </w:t>
      </w:r>
      <w:r>
        <w:rPr>
          <w:color w:val="BC8F8F"/>
        </w:rPr>
        <w:t xml:space="preserve">organismeille</w:t>
      </w:r>
      <w:r>
        <w:t xml:space="preserve">, jotka olivat maapallon varhaisen elämän hallitseva muoto, kunnes O</w:t>
        <w:br/>
        <w:t xml:space="preserve">2 alkoi kertyä ilmakehään</w:t>
      </w:r>
      <w:r>
        <w:rPr>
          <w:color w:val="663399"/>
        </w:rPr>
        <w:t xml:space="preserve">noin </w:t>
      </w:r>
      <w:r>
        <w:rPr>
          <w:color w:val="008080"/>
        </w:rPr>
        <w:t xml:space="preserve">2,5 miljardia vuotta sitten </w:t>
      </w:r>
      <w:r>
        <w:rPr>
          <w:color w:val="4682B4"/>
        </w:rPr>
        <w:t xml:space="preserve">suuren hapettumisilmiön </w:t>
      </w:r>
      <w:r>
        <w:rPr>
          <w:color w:val="BDB76B"/>
        </w:rPr>
        <w:t xml:space="preserve">aikana</w:t>
      </w:r>
      <w:r>
        <w:t xml:space="preserve">, noin miljardi vuotta näiden organismien ensimmäisen esiintymisen jälkeen.</w:t>
      </w:r>
    </w:p>
    <w:p>
      <w:r>
        <w:rPr>
          <w:b/>
        </w:rPr>
        <w:t xml:space="preserve">Kysymys 0</w:t>
      </w:r>
    </w:p>
    <w:p>
      <w:r>
        <w:t xml:space="preserve">Mitä hapen reaktiiviset muodot tuottavat eliöissä?</w:t>
      </w:r>
    </w:p>
    <w:p>
      <w:r>
        <w:rPr>
          <w:b/>
        </w:rPr>
        <w:t xml:space="preserve">Kysymys 1</w:t>
      </w:r>
    </w:p>
    <w:p>
      <w:r>
        <w:t xml:space="preserve">Mihin tarkoitukseen eliöt tuottavat peroksidia ja superoksidia?</w:t>
      </w:r>
    </w:p>
    <w:p>
      <w:r>
        <w:rPr>
          <w:b/>
        </w:rPr>
        <w:t xml:space="preserve">Kysymys 2</w:t>
      </w:r>
    </w:p>
    <w:p>
      <w:r>
        <w:t xml:space="preserve">Mitä vastaan reaktiivinen happi toimii kasvien puolustuksessa?</w:t>
      </w:r>
    </w:p>
    <w:p>
      <w:r>
        <w:rPr>
          <w:b/>
        </w:rPr>
        <w:t xml:space="preserve">Kysymys 3</w:t>
      </w:r>
    </w:p>
    <w:p>
      <w:r>
        <w:t xml:space="preserve">Minkälaisille organismeille happi on myrkyllistä?</w:t>
      </w:r>
    </w:p>
    <w:p>
      <w:r>
        <w:rPr>
          <w:b/>
        </w:rPr>
        <w:t xml:space="preserve">Kysymys 4</w:t>
      </w:r>
    </w:p>
    <w:p>
      <w:r>
        <w:t xml:space="preserve">Milloin O2 alkoi akkulturoitua ilmakehään?</w:t>
      </w:r>
    </w:p>
    <w:p>
      <w:r>
        <w:rPr>
          <w:b/>
        </w:rPr>
        <w:t xml:space="preserve">Kysymys 5</w:t>
      </w:r>
    </w:p>
    <w:p>
      <w:r>
        <w:t xml:space="preserve">Mikä on 2H02?</w:t>
      </w:r>
    </w:p>
    <w:p>
      <w:r>
        <w:rPr>
          <w:b/>
        </w:rPr>
        <w:t xml:space="preserve">Kysymys 6</w:t>
      </w:r>
    </w:p>
    <w:p>
      <w:r>
        <w:t xml:space="preserve">Mikä on reaktiivisen happi-ionin kaava?</w:t>
      </w:r>
    </w:p>
    <w:p>
      <w:r>
        <w:rPr>
          <w:b/>
        </w:rPr>
        <w:t xml:space="preserve">Kysymys 7</w:t>
      </w:r>
    </w:p>
    <w:p>
      <w:r>
        <w:t xml:space="preserve">Mitä ovat hapen käytön tuotteet eliöissä? </w:t>
      </w:r>
    </w:p>
    <w:p>
      <w:r>
        <w:rPr>
          <w:b/>
        </w:rPr>
        <w:t xml:space="preserve">Kysymys 8</w:t>
      </w:r>
    </w:p>
    <w:p>
      <w:r>
        <w:t xml:space="preserve">Mitä alkoi kertyä 5,2 miljardia vuotta sitten?</w:t>
      </w:r>
    </w:p>
    <w:p>
      <w:r>
        <w:rPr>
          <w:b/>
        </w:rPr>
        <w:t xml:space="preserve">Kysymys 9</w:t>
      </w:r>
    </w:p>
    <w:p>
      <w:r>
        <w:t xml:space="preserve">Mikä tapahtuma tapahtui 5,2 miljardia vuotta sitten?</w:t>
      </w:r>
    </w:p>
    <w:p>
      <w:r>
        <w:rPr>
          <w:b/>
        </w:rPr>
        <w:t xml:space="preserve">Teksti numero 26</w:t>
      </w:r>
    </w:p>
    <w:p>
      <w:r>
        <w:rPr>
          <w:color w:val="A9A9A9"/>
        </w:rPr>
        <w:t xml:space="preserve">Happi </w:t>
      </w:r>
      <w:r>
        <w:t xml:space="preserve">tiivistyy </w:t>
      </w:r>
      <w:r>
        <w:rPr>
          <w:color w:val="DCDCDC"/>
        </w:rPr>
        <w:t xml:space="preserve">90,20 K:</w:t>
      </w:r>
      <w:r>
        <w:t xml:space="preserve">ssa </w:t>
      </w:r>
      <w:r>
        <w:rPr>
          <w:color w:val="2F4F4F"/>
        </w:rPr>
        <w:t xml:space="preserve">(-182,95 °C, -297,31 °F) </w:t>
      </w:r>
      <w:r>
        <w:t xml:space="preserve">ja jäätyy 54,36 K:ssa (-218,79 °C, -361,82 °F). Sekä nestemäinen että kiinteä O</w:t>
        <w:br/>
        <w:t xml:space="preserve">2 ovat</w:t>
      </w:r>
      <w:r>
        <w:rPr>
          <w:color w:val="556B2F"/>
        </w:rPr>
        <w:t xml:space="preserve">kirkkaita </w:t>
      </w:r>
      <w:r>
        <w:rPr>
          <w:color w:val="6B8E23"/>
        </w:rPr>
        <w:t xml:space="preserve">aineita, joilla on vaalean taivaansininen väri, joka </w:t>
      </w:r>
      <w:r>
        <w:t xml:space="preserve">johtuu punaisen värin absorptiosta (toisin kuin taivaan sininen väri, joka johtuu </w:t>
      </w:r>
      <w:r>
        <w:br/>
        <w:t xml:space="preserve">sinisen valon</w:t>
      </w:r>
      <w:r>
        <w:rPr>
          <w:color w:val="A0522D"/>
        </w:rPr>
        <w:t xml:space="preserve">Rayleigh-sironnasta</w:t>
      </w:r>
      <w:r>
        <w:br/>
        <w:t xml:space="preserve">)</w:t>
      </w:r>
      <w:r>
        <w:t xml:space="preserve">Erittäin puhdasta nestemäistä O</w:t>
        <w:br/>
        <w:t xml:space="preserve">2 saadaan yleensä</w:t>
      </w:r>
      <w:r>
        <w:rPr>
          <w:color w:val="228B22"/>
        </w:rPr>
        <w:t xml:space="preserve">nesteytetyn </w:t>
      </w:r>
      <w:r>
        <w:rPr>
          <w:color w:val="191970"/>
        </w:rPr>
        <w:t xml:space="preserve">ilman</w:t>
      </w:r>
      <w:r>
        <w:br/>
        <w:t xml:space="preserve"> fraktiotislauksella</w:t>
      </w:r>
      <w:r>
        <w:t xml:space="preserve">. </w:t>
      </w:r>
      <w:r>
        <w:t xml:space="preserve">Nestemäistä happea voidaan valmistaa myös kondensoimalla ilmasta käyttäen </w:t>
      </w:r>
      <w:r>
        <w:t xml:space="preserve">jäähdytysaineena </w:t>
      </w:r>
      <w:r>
        <w:rPr>
          <w:color w:val="8B0000"/>
        </w:rPr>
        <w:t xml:space="preserve">nestemäistä </w:t>
      </w:r>
      <w:r>
        <w:rPr>
          <w:color w:val="483D8B"/>
        </w:rPr>
        <w:t xml:space="preserve">typpeä</w:t>
      </w:r>
      <w:r>
        <w:t xml:space="preserve">. Se on </w:t>
      </w:r>
      <w:r>
        <w:t xml:space="preserve">erittäin reaktiivinen aine, ja se on pidettävä erillään </w:t>
      </w:r>
      <w:r>
        <w:rPr>
          <w:color w:val="3CB371"/>
        </w:rPr>
        <w:t xml:space="preserve">palavista </w:t>
      </w:r>
      <w:r>
        <w:rPr>
          <w:color w:val="BC8F8F"/>
        </w:rPr>
        <w:t xml:space="preserve">materiaaleista</w:t>
      </w:r>
      <w:r>
        <w:t xml:space="preserve">.</w:t>
      </w:r>
    </w:p>
    <w:p>
      <w:r>
        <w:rPr>
          <w:b/>
        </w:rPr>
        <w:t xml:space="preserve">Kysymys 0</w:t>
      </w:r>
    </w:p>
    <w:p>
      <w:r>
        <w:t xml:space="preserve">Missä lämpötilassa happi tiivistyy?</w:t>
      </w:r>
    </w:p>
    <w:p>
      <w:r>
        <w:rPr>
          <w:b/>
        </w:rPr>
        <w:t xml:space="preserve">Kysymys 1</w:t>
      </w:r>
    </w:p>
    <w:p>
      <w:r>
        <w:t xml:space="preserve">Mikä on nestemäisen hapen kirkkaus?</w:t>
      </w:r>
    </w:p>
    <w:p>
      <w:r>
        <w:rPr>
          <w:b/>
        </w:rPr>
        <w:t xml:space="preserve">Kysymys 2</w:t>
      </w:r>
    </w:p>
    <w:p>
      <w:r>
        <w:t xml:space="preserve">Mitä ainetta käytetään korkealaatuisen nestemäisen O2:n valmistukseen?</w:t>
      </w:r>
    </w:p>
    <w:p>
      <w:r>
        <w:rPr>
          <w:b/>
        </w:rPr>
        <w:t xml:space="preserve">Kysymys 3</w:t>
      </w:r>
    </w:p>
    <w:p>
      <w:r>
        <w:t xml:space="preserve">Mitä elementtiä käytetään jäähdytysaineena nestemäisen hapen valmistuksessa?</w:t>
      </w:r>
    </w:p>
    <w:p>
      <w:r>
        <w:rPr>
          <w:b/>
        </w:rPr>
        <w:t xml:space="preserve">Kysymys 4</w:t>
      </w:r>
    </w:p>
    <w:p>
      <w:r>
        <w:t xml:space="preserve">Millaisista materiaaleista nestemäinen happi on erotettava?</w:t>
      </w:r>
    </w:p>
    <w:p>
      <w:r>
        <w:rPr>
          <w:b/>
        </w:rPr>
        <w:t xml:space="preserve">Kysymys 5</w:t>
      </w:r>
    </w:p>
    <w:p>
      <w:r>
        <w:t xml:space="preserve">Mikä tiivistyy 54,36 K:ssa?</w:t>
      </w:r>
    </w:p>
    <w:p>
      <w:r>
        <w:rPr>
          <w:b/>
        </w:rPr>
        <w:t xml:space="preserve">Kysymys 6</w:t>
      </w:r>
    </w:p>
    <w:p>
      <w:r>
        <w:t xml:space="preserve">Mikä jäätyy 90,20 K:ssa?</w:t>
      </w:r>
    </w:p>
    <w:p>
      <w:r>
        <w:rPr>
          <w:b/>
        </w:rPr>
        <w:t xml:space="preserve">Kysymys 7</w:t>
      </w:r>
    </w:p>
    <w:p>
      <w:r>
        <w:t xml:space="preserve">Mikä on punaista sekä nestemäisessä että kiinteässä olomuodossa?</w:t>
      </w:r>
    </w:p>
    <w:p>
      <w:r>
        <w:rPr>
          <w:b/>
        </w:rPr>
        <w:t xml:space="preserve">Kysymys 8</w:t>
      </w:r>
    </w:p>
    <w:p>
      <w:r>
        <w:t xml:space="preserve">Miksi O2 on punainen?</w:t>
      </w:r>
    </w:p>
    <w:p>
      <w:r>
        <w:rPr>
          <w:b/>
        </w:rPr>
        <w:t xml:space="preserve">Teksti numero 27</w:t>
      </w:r>
    </w:p>
    <w:p>
      <w:r>
        <w:t xml:space="preserve">Vapaata happea esiintyy myös </w:t>
      </w:r>
      <w:r>
        <w:rPr>
          <w:color w:val="A9A9A9"/>
        </w:rPr>
        <w:t xml:space="preserve">liuoksena </w:t>
      </w:r>
      <w:r>
        <w:rPr>
          <w:color w:val="DCDCDC"/>
        </w:rPr>
        <w:t xml:space="preserve">maailman </w:t>
      </w:r>
      <w:r>
        <w:rPr>
          <w:color w:val="DCDCDC"/>
        </w:rPr>
        <w:t xml:space="preserve">vesistöissä</w:t>
      </w:r>
      <w:r>
        <w:br/>
        <w:t xml:space="preserve">.</w:t>
      </w:r>
      <w:r>
        <w:t xml:space="preserve">O</w:t>
        <w:br/>
        <w:t xml:space="preserve">2:</w:t>
        <w:t xml:space="preserve">n lisääntyneellä liukoisuudella</w:t>
      </w:r>
      <w:r>
        <w:rPr>
          <w:color w:val="556B2F"/>
        </w:rPr>
        <w:t xml:space="preserve">alhaisemmissa </w:t>
      </w:r>
      <w:r>
        <w:rPr>
          <w:color w:val="6B8E23"/>
        </w:rPr>
        <w:t xml:space="preserve">lämpötiloissa </w:t>
      </w:r>
      <w:r>
        <w:t xml:space="preserve">(ks. Fysikaaliset ominaisuudet) on merkittäviä vaikutuksia valtamerten elämään, sillä polaarimerissä on paljon enemmän elämää, koska </w:t>
      </w:r>
      <w:r>
        <w:rPr>
          <w:color w:val="A0522D"/>
        </w:rPr>
        <w:t xml:space="preserve">niiden </w:t>
      </w:r>
      <w:r>
        <w:rPr>
          <w:color w:val="228B22"/>
        </w:rPr>
        <w:t xml:space="preserve">happipitoisuus on suurempi</w:t>
      </w:r>
      <w:r>
        <w:t xml:space="preserve">. </w:t>
      </w:r>
      <w:r>
        <w:t xml:space="preserve">Kasviravinteiden, kuten nitraattien tai fosfaattien, saastuttama vesi voi </w:t>
      </w:r>
      <w:r>
        <w:rPr>
          <w:color w:val="191970"/>
        </w:rPr>
        <w:t xml:space="preserve">edistää </w:t>
      </w:r>
      <w:r>
        <w:rPr>
          <w:color w:val="8B0000"/>
        </w:rPr>
        <w:t xml:space="preserve">levien </w:t>
      </w:r>
      <w:r>
        <w:t xml:space="preserve">kasvua </w:t>
      </w:r>
      <w:r>
        <w:rPr>
          <w:color w:val="483D8B"/>
        </w:rPr>
        <w:t xml:space="preserve">rehevöitymiseksi</w:t>
      </w:r>
      <w:r>
        <w:t xml:space="preserve"> kutsutun prosessin kautta</w:t>
      </w:r>
      <w:r>
        <w:t xml:space="preserve">, ja </w:t>
      </w:r>
      <w:r>
        <w:rPr>
          <w:color w:val="3CB371"/>
        </w:rPr>
        <w:t xml:space="preserve">näiden organismien ja muiden biomateriaalien hajoaminen </w:t>
      </w:r>
      <w:r>
        <w:t xml:space="preserve">voi vähentää O</w:t>
        <w:br/>
        <w:t xml:space="preserve">2</w:t>
        <w:t xml:space="preserve">-määriä</w:t>
        <w:t xml:space="preserve">rehevöityneissä vesistöissä. Tutkijat arvioivat tätä veden laadun näkökohtaa</w:t>
      </w:r>
      <w:r>
        <w:rPr>
          <w:color w:val="BC8F8F"/>
        </w:rPr>
        <w:t xml:space="preserve">mittaamalla veden </w:t>
      </w:r>
      <w:r>
        <w:rPr>
          <w:color w:val="663399"/>
        </w:rPr>
        <w:t xml:space="preserve">biokemiallisen hapenkulutuksen </w:t>
      </w:r>
      <w:r>
        <w:t xml:space="preserve">eli sen O</w:t>
        <w:br/>
        <w:t xml:space="preserve">2</w:t>
        <w:t xml:space="preserve">-määrän</w:t>
        <w:t xml:space="preserve">joka tarvitaan veden normaalin pitoisuuden palauttamiseksi</w:t>
      </w:r>
    </w:p>
    <w:p>
      <w:r>
        <w:rPr>
          <w:b/>
        </w:rPr>
        <w:t xml:space="preserve">Kysymys 0</w:t>
      </w:r>
    </w:p>
    <w:p>
      <w:r>
        <w:t xml:space="preserve">Missä päin maapalloa on vapaata happea?</w:t>
      </w:r>
    </w:p>
    <w:p>
      <w:r>
        <w:rPr>
          <w:b/>
        </w:rPr>
        <w:t xml:space="preserve">Kysymys 1</w:t>
      </w:r>
    </w:p>
    <w:p>
      <w:r>
        <w:t xml:space="preserve">Missä lämpötiloissa O2 liukenee paremmin?</w:t>
      </w:r>
    </w:p>
    <w:p>
      <w:r>
        <w:rPr>
          <w:b/>
        </w:rPr>
        <w:t xml:space="preserve">Kysymys 2</w:t>
      </w:r>
    </w:p>
    <w:p>
      <w:r>
        <w:t xml:space="preserve">Miksi napa-alueiden vesistöissä on enemmän elämää?</w:t>
      </w:r>
    </w:p>
    <w:p>
      <w:r>
        <w:rPr>
          <w:b/>
        </w:rPr>
        <w:t xml:space="preserve">Kysymys 3</w:t>
      </w:r>
    </w:p>
    <w:p>
      <w:r>
        <w:t xml:space="preserve">Mitä mittauksia tutkijat käyttävät veden laadun määrittämiseen?</w:t>
      </w:r>
    </w:p>
    <w:p>
      <w:r>
        <w:rPr>
          <w:b/>
        </w:rPr>
        <w:t xml:space="preserve">Kysymys 4</w:t>
      </w:r>
    </w:p>
    <w:p>
      <w:r>
        <w:t xml:space="preserve">Veden saastuminen nitraateilla ja fosfaateilla edistää minkä kasvamista?</w:t>
      </w:r>
    </w:p>
    <w:p>
      <w:r>
        <w:rPr>
          <w:b/>
        </w:rPr>
        <w:t xml:space="preserve">Kysymys 5</w:t>
      </w:r>
    </w:p>
    <w:p>
      <w:r>
        <w:t xml:space="preserve">Miksi napa-alueiden valtamerissä on vähemmän elämää?</w:t>
      </w:r>
    </w:p>
    <w:p>
      <w:r>
        <w:rPr>
          <w:b/>
        </w:rPr>
        <w:t xml:space="preserve">Kysymys 6</w:t>
      </w:r>
    </w:p>
    <w:p>
      <w:r>
        <w:t xml:space="preserve">Mikä saastumisprosessi edistää nitraattien kasvua?</w:t>
      </w:r>
    </w:p>
    <w:p>
      <w:r>
        <w:rPr>
          <w:b/>
        </w:rPr>
        <w:t xml:space="preserve">Kysymys 7</w:t>
      </w:r>
    </w:p>
    <w:p>
      <w:r>
        <w:t xml:space="preserve">Mikä voi vähentää O2-tiheyttä rehevöityneissä vesistöissä?</w:t>
      </w:r>
    </w:p>
    <w:p>
      <w:r>
        <w:rPr>
          <w:b/>
        </w:rPr>
        <w:t xml:space="preserve">Kysymys 8</w:t>
      </w:r>
    </w:p>
    <w:p>
      <w:r>
        <w:t xml:space="preserve">Mitä fosfaatit tekevät nitraattien kasvulle?</w:t>
      </w:r>
    </w:p>
    <w:p>
      <w:r>
        <w:rPr>
          <w:b/>
        </w:rPr>
        <w:t xml:space="preserve">Tekstin numero 28</w:t>
      </w:r>
    </w:p>
    <w:p>
      <w:r>
        <w:t xml:space="preserve">Vapaata happikaasua ei ollut maapallon ilmakehässä juuri lainkaan ennen kuin </w:t>
      </w:r>
      <w:r>
        <w:rPr>
          <w:color w:val="A9A9A9"/>
        </w:rPr>
        <w:t xml:space="preserve">fotosynteettiset arkaaiset ja bakteerit </w:t>
      </w:r>
      <w:r>
        <w:t xml:space="preserve">kehittyivät, luultavasti </w:t>
      </w:r>
      <w:r>
        <w:rPr>
          <w:color w:val="DCDCDC"/>
        </w:rPr>
        <w:t xml:space="preserve">noin </w:t>
      </w:r>
      <w:r>
        <w:rPr>
          <w:color w:val="2F4F4F"/>
        </w:rPr>
        <w:t xml:space="preserve">3,5 miljardia vuotta sitten</w:t>
      </w:r>
      <w:r>
        <w:t xml:space="preserve">. </w:t>
      </w:r>
      <w:r>
        <w:t xml:space="preserve">Vapaata happea esiintyi merkittäviä määriä ensimmäisen kerran </w:t>
      </w:r>
      <w:r>
        <w:rPr>
          <w:color w:val="6B8E23"/>
        </w:rPr>
        <w:t xml:space="preserve">paleoproterotsooisen </w:t>
      </w:r>
      <w:r>
        <w:rPr>
          <w:color w:val="A0522D"/>
        </w:rPr>
        <w:t xml:space="preserve">kauden aikana </w:t>
      </w:r>
      <w:r>
        <w:t xml:space="preserve">(3,0-2,3 miljardia vuotta sitten). Ensimmäisten miljardien vuosien aikana näiden organismien tuottama vapaa happi yhdistyi valtameriin liuenneen raudan kanssa muodostaen </w:t>
      </w:r>
      <w:r>
        <w:rPr>
          <w:color w:val="191970"/>
        </w:rPr>
        <w:t xml:space="preserve">rautamuodostumia</w:t>
      </w:r>
      <w:r>
        <w:t xml:space="preserve">. Kun </w:t>
      </w:r>
      <w:r>
        <w:t xml:space="preserve">tällaiset happinielut kyllästyivät, </w:t>
      </w:r>
      <w:r>
        <w:rPr>
          <w:color w:val="8B0000"/>
        </w:rPr>
        <w:t xml:space="preserve">vapaata happea alkoi vapautua valtameristä </w:t>
      </w:r>
      <w:r>
        <w:rPr>
          <w:color w:val="483D8B"/>
        </w:rPr>
        <w:t xml:space="preserve">3-2,7 miljardia vuotta sitten</w:t>
      </w:r>
      <w:r>
        <w:t xml:space="preserve">, ja se saavutti </w:t>
      </w:r>
      <w:r>
        <w:rPr>
          <w:color w:val="3CB371"/>
        </w:rPr>
        <w:t xml:space="preserve">10 prosenttia nykyisestä tasostaan </w:t>
      </w:r>
      <w:r>
        <w:rPr>
          <w:color w:val="BC8F8F"/>
        </w:rPr>
        <w:t xml:space="preserve">noin </w:t>
      </w:r>
      <w:r>
        <w:rPr>
          <w:color w:val="663399"/>
        </w:rPr>
        <w:t xml:space="preserve">1,7 miljardia vuotta sitten</w:t>
      </w:r>
      <w:r>
        <w:t xml:space="preserve">.</w:t>
      </w:r>
    </w:p>
    <w:p>
      <w:r>
        <w:rPr>
          <w:b/>
        </w:rPr>
        <w:t xml:space="preserve">Kysymys 0</w:t>
      </w:r>
    </w:p>
    <w:p>
      <w:r>
        <w:t xml:space="preserve">Milloin fotosynteettiset organismit kehittyivät maapallolla?</w:t>
      </w:r>
    </w:p>
    <w:p>
      <w:r>
        <w:rPr>
          <w:b/>
        </w:rPr>
        <w:t xml:space="preserve">Kysymys 1</w:t>
      </w:r>
    </w:p>
    <w:p>
      <w:r>
        <w:t xml:space="preserve">Minkä eonin aikana vapaata happea alkoi esiintyä runsaasti?</w:t>
      </w:r>
    </w:p>
    <w:p>
      <w:r>
        <w:rPr>
          <w:b/>
        </w:rPr>
        <w:t xml:space="preserve">Kysymys 2</w:t>
      </w:r>
    </w:p>
    <w:p>
      <w:r>
        <w:t xml:space="preserve">Mitä happi ja rauta aluksi yhdistyivät muodostaakseen?</w:t>
      </w:r>
    </w:p>
    <w:p>
      <w:r>
        <w:rPr>
          <w:b/>
        </w:rPr>
        <w:t xml:space="preserve">Kysymys 3</w:t>
      </w:r>
    </w:p>
    <w:p>
      <w:r>
        <w:t xml:space="preserve">Kuinka kauan sitten happipitoisuus oli 10 % nykyisestä?</w:t>
      </w:r>
    </w:p>
    <w:p>
      <w:r>
        <w:rPr>
          <w:b/>
        </w:rPr>
        <w:t xml:space="preserve">Kysymys 4</w:t>
      </w:r>
    </w:p>
    <w:p>
      <w:r>
        <w:t xml:space="preserve">Milloin happi alkoi siirtyä valtameristä ilmakehään?</w:t>
      </w:r>
    </w:p>
    <w:p>
      <w:r>
        <w:rPr>
          <w:b/>
        </w:rPr>
        <w:t xml:space="preserve">Kysymys 5</w:t>
      </w:r>
    </w:p>
    <w:p>
      <w:r>
        <w:t xml:space="preserve">Mikä kehittyi 5,3 miljardia vuotta sitten?</w:t>
      </w:r>
    </w:p>
    <w:p>
      <w:r>
        <w:rPr>
          <w:b/>
        </w:rPr>
        <w:t xml:space="preserve">Kysymys 6</w:t>
      </w:r>
    </w:p>
    <w:p>
      <w:r>
        <w:t xml:space="preserve">Mikä eoni tapahtui 3,3-2,0 miljardia vuotta sitten?</w:t>
      </w:r>
    </w:p>
    <w:p>
      <w:r>
        <w:rPr>
          <w:b/>
        </w:rPr>
        <w:t xml:space="preserve">Kysymys 7</w:t>
      </w:r>
    </w:p>
    <w:p>
      <w:r>
        <w:t xml:space="preserve">Mitä tapahtui 3,7-2 miljardia vuotta sitten?</w:t>
      </w:r>
    </w:p>
    <w:p>
      <w:r>
        <w:rPr>
          <w:b/>
        </w:rPr>
        <w:t xml:space="preserve">Kysymys 8</w:t>
      </w:r>
    </w:p>
    <w:p>
      <w:r>
        <w:t xml:space="preserve">Mitä happi saavutti 1,2 miljardia vuotta sitten?</w:t>
      </w:r>
    </w:p>
    <w:p>
      <w:r>
        <w:rPr>
          <w:b/>
        </w:rPr>
        <w:t xml:space="preserve">Tekstin numero 29</w:t>
      </w:r>
    </w:p>
    <w:p>
      <w:r>
        <w:t xml:space="preserve">Happikaasun epätavallisen korkea pitoisuus maapallolla on seurausta </w:t>
      </w:r>
      <w:r>
        <w:rPr>
          <w:color w:val="DCDCDC"/>
        </w:rPr>
        <w:t xml:space="preserve">hapen kiertokulusta</w:t>
      </w:r>
      <w:r>
        <w:t xml:space="preserve">. </w:t>
      </w:r>
      <w:r>
        <w:t xml:space="preserve">Tämä </w:t>
      </w:r>
      <w:r>
        <w:rPr>
          <w:color w:val="2F4F4F"/>
        </w:rPr>
        <w:t xml:space="preserve">biogeokemiallinen </w:t>
      </w:r>
      <w:r>
        <w:rPr>
          <w:color w:val="556B2F"/>
        </w:rPr>
        <w:t xml:space="preserve">kierto </w:t>
      </w:r>
      <w:r>
        <w:t xml:space="preserve">kuvaa hapen liikkumista </w:t>
      </w:r>
      <w:r>
        <w:t xml:space="preserve">maapallon </w:t>
      </w:r>
      <w:r>
        <w:rPr>
          <w:color w:val="6B8E23"/>
        </w:rPr>
        <w:t xml:space="preserve">kolmessa </w:t>
      </w:r>
      <w:r>
        <w:rPr>
          <w:color w:val="A0522D"/>
        </w:rPr>
        <w:t xml:space="preserve">päävarastossa </w:t>
      </w:r>
      <w:r>
        <w:t xml:space="preserve">- </w:t>
      </w:r>
      <w:r>
        <w:rPr>
          <w:color w:val="228B22"/>
        </w:rPr>
        <w:t xml:space="preserve">ilmakehässä, biosfäärissä ja litosfäärissä - </w:t>
      </w:r>
      <w:r>
        <w:t xml:space="preserve">ja niiden välillä</w:t>
      </w:r>
      <w:r>
        <w:rPr>
          <w:color w:val="2F4F4F"/>
        </w:rPr>
        <w:t xml:space="preserve">. </w:t>
      </w:r>
      <w:r>
        <w:t xml:space="preserve">Hapenkierron </w:t>
      </w:r>
      <w:r>
        <w:t xml:space="preserve">tärkein liikkeellepaneva tekijä </w:t>
      </w:r>
      <w:r>
        <w:t xml:space="preserve">on </w:t>
      </w:r>
      <w:r>
        <w:rPr>
          <w:color w:val="8B0000"/>
        </w:rPr>
        <w:t xml:space="preserve">fotosynteesi, joka </w:t>
      </w:r>
      <w:r>
        <w:t xml:space="preserve">on vastuussa maapallon nykyisestä ilmakehästä. Fotosynteesi vapauttaa </w:t>
      </w:r>
      <w:r>
        <w:rPr>
          <w:color w:val="483D8B"/>
        </w:rPr>
        <w:t xml:space="preserve">happea </w:t>
      </w:r>
      <w:r>
        <w:t xml:space="preserve">ilmakehään, kun taas hengitys ja hajoaminen poistavat sitä ilmakehästä</w:t>
      </w:r>
      <w:r>
        <w:t xml:space="preserve">.</w:t>
      </w:r>
      <w:r>
        <w:t xml:space="preserve"> Nykyisessä tasapainossa </w:t>
      </w:r>
      <w:r>
        <w:rPr>
          <w:color w:val="3CB371"/>
        </w:rPr>
        <w:t xml:space="preserve">tuotanto ja kulutus </w:t>
      </w:r>
      <w:r>
        <w:t xml:space="preserve">tapahtuvat samalla nopeudella eli noin 1/2000 koko ilmakehän hapen määrästä vuodessa.</w:t>
      </w:r>
    </w:p>
    <w:p>
      <w:r>
        <w:rPr>
          <w:b/>
        </w:rPr>
        <w:t xml:space="preserve">Kysymys 0</w:t>
      </w:r>
    </w:p>
    <w:p>
      <w:r>
        <w:t xml:space="preserve">Mikä tuottaa korkean happipitoisuuden maapallolla?</w:t>
      </w:r>
    </w:p>
    <w:p>
      <w:r>
        <w:rPr>
          <w:b/>
        </w:rPr>
        <w:t xml:space="preserve">Kysymys 1</w:t>
      </w:r>
    </w:p>
    <w:p>
      <w:r>
        <w:t xml:space="preserve">Minkälainen prosessi on hapenkierto?</w:t>
      </w:r>
    </w:p>
    <w:p>
      <w:r>
        <w:rPr>
          <w:b/>
        </w:rPr>
        <w:t xml:space="preserve">Kysymys 2</w:t>
      </w:r>
    </w:p>
    <w:p>
      <w:r>
        <w:t xml:space="preserve">Kuinka moneen paikkaan happi varastoituu kiertokulussaan?</w:t>
      </w:r>
    </w:p>
    <w:p>
      <w:r>
        <w:rPr>
          <w:b/>
        </w:rPr>
        <w:t xml:space="preserve">Kysymys 3</w:t>
      </w:r>
    </w:p>
    <w:p>
      <w:r>
        <w:t xml:space="preserve">Mikä prosessi on vastuussa planeetan happipitoisuudesta?</w:t>
      </w:r>
    </w:p>
    <w:p>
      <w:r>
        <w:rPr>
          <w:b/>
        </w:rPr>
        <w:t xml:space="preserve">Kysymys 4</w:t>
      </w:r>
    </w:p>
    <w:p>
      <w:r>
        <w:t xml:space="preserve">Mitä fotosynteesi vapauttaa maapallon ilmakehään?</w:t>
      </w:r>
    </w:p>
    <w:p>
      <w:r>
        <w:rPr>
          <w:b/>
        </w:rPr>
        <w:t xml:space="preserve">Kysymys 5</w:t>
      </w:r>
    </w:p>
    <w:p>
      <w:r>
        <w:t xml:space="preserve">Mitä hengitys vapauttaa ilmakehään?</w:t>
      </w:r>
    </w:p>
    <w:p>
      <w:r>
        <w:rPr>
          <w:b/>
        </w:rPr>
        <w:t xml:space="preserve">Kysymys 6</w:t>
      </w:r>
    </w:p>
    <w:p>
      <w:r>
        <w:t xml:space="preserve">Mitkä ovat kolme tärkeintä hapen kiertokulkua maapallolla?</w:t>
      </w:r>
    </w:p>
    <w:p>
      <w:r>
        <w:rPr>
          <w:b/>
        </w:rPr>
        <w:t xml:space="preserve">Kysymys 7</w:t>
      </w:r>
    </w:p>
    <w:p>
      <w:r>
        <w:t xml:space="preserve">Mitä tapahtuu samalla nopeudella kuin 1/200 koko ilmakehän hapen määrästä vuodessa?</w:t>
      </w:r>
    </w:p>
    <w:p>
      <w:r>
        <w:rPr>
          <w:b/>
        </w:rPr>
        <w:t xml:space="preserve">Kysymys 8</w:t>
      </w:r>
    </w:p>
    <w:p>
      <w:r>
        <w:t xml:space="preserve">Mikä happivarasto on hapenkierron liikkeellepaneva tekijä?</w:t>
      </w:r>
    </w:p>
    <w:p>
      <w:r>
        <w:rPr>
          <w:b/>
        </w:rPr>
        <w:t xml:space="preserve">Tekstin numero 30</w:t>
      </w:r>
    </w:p>
    <w:p>
      <w:r>
        <w:t xml:space="preserve">Toisessa </w:t>
      </w:r>
      <w:r>
        <w:rPr>
          <w:color w:val="A9A9A9"/>
        </w:rPr>
        <w:t xml:space="preserve">tärkeimmässä </w:t>
      </w:r>
      <w:r>
        <w:t xml:space="preserve">O</w:t>
        <w:br/>
        <w:t xml:space="preserve">2 -kaasun tuotantomenetelmässä</w:t>
      </w:r>
      <w:r>
        <w:rPr>
          <w:color w:val="DCDCDC"/>
        </w:rPr>
        <w:t xml:space="preserve">puhdasta, kuivaa ilmaa johdetaan parin identtisen </w:t>
      </w:r>
      <w:r>
        <w:rPr>
          <w:color w:val="2F4F4F"/>
        </w:rPr>
        <w:t xml:space="preserve">zeoliitti-molekyyliseulan </w:t>
      </w:r>
      <w:r>
        <w:rPr>
          <w:color w:val="DCDCDC"/>
        </w:rPr>
        <w:t xml:space="preserve">yhden kerroksen läpi, jolloin </w:t>
      </w:r>
      <w:r>
        <w:rPr>
          <w:color w:val="6B8E23"/>
        </w:rPr>
        <w:t xml:space="preserve">typpi </w:t>
      </w:r>
      <w:r>
        <w:rPr>
          <w:color w:val="556B2F"/>
        </w:rPr>
        <w:t xml:space="preserve">absorboituu </w:t>
      </w:r>
      <w:r>
        <w:t xml:space="preserve">ja kaasuvirta sisältää </w:t>
      </w:r>
      <w:r>
        <w:rPr>
          <w:color w:val="A0522D"/>
        </w:rPr>
        <w:t xml:space="preserve">90-93 prosenttia </w:t>
      </w:r>
      <w:r>
        <w:t xml:space="preserve">O</w:t>
        <w:br/>
        <w:t xml:space="preserve">2</w:t>
      </w:r>
      <w:r>
        <w:br/>
        <w:t xml:space="preserve">Samanaikaisesti</w:t>
      </w:r>
      <w:r>
        <w:t xml:space="preserve">typpikaasua vapautetaan toisesta typen kyllästämästä </w:t>
      </w:r>
      <w:r>
        <w:t xml:space="preserve">zeoliittipetiä alentamalla kammion käyttöpainetta ja ohjaamalla osa tuottajapetistä peräisin olevasta happikaasusta sen läpi virtaussuunnan ollessa päinvastainen. </w:t>
      </w:r>
      <w:r>
        <w:rPr>
          <w:color w:val="8B0000"/>
        </w:rPr>
        <w:t xml:space="preserve">Asetetun syklin keston jälkeen kahden kerroksen toiminta vaihdetaan, jolloin kaasumaisen hapen jatkuva syöttö putkiston kautta on mahdollista</w:t>
      </w:r>
      <w:r>
        <w:t xml:space="preserve">. Tätä kutsutaan painevaihteluadsorptioksi. Happikaasua </w:t>
      </w:r>
      <w:r>
        <w:t xml:space="preserve">saadaan </w:t>
      </w:r>
      <w:r>
        <w:rPr>
          <w:color w:val="483D8B"/>
        </w:rPr>
        <w:t xml:space="preserve">yhä useammin </w:t>
      </w:r>
      <w:r>
        <w:t xml:space="preserve">näillä </w:t>
      </w:r>
      <w:r>
        <w:rPr>
          <w:color w:val="3CB371"/>
        </w:rPr>
        <w:t xml:space="preserve">kryogeenittömillä </w:t>
      </w:r>
      <w:r>
        <w:t xml:space="preserve">tekniikoilla (ks. myös siihen liittyvä tyhjiöadsorptio).</w:t>
      </w:r>
    </w:p>
    <w:p>
      <w:r>
        <w:rPr>
          <w:b/>
        </w:rPr>
        <w:t xml:space="preserve">Kysymys 0</w:t>
      </w:r>
    </w:p>
    <w:p>
      <w:r>
        <w:t xml:space="preserve">Millä mekanismilla voidaan valmistaa happea?</w:t>
      </w:r>
    </w:p>
    <w:p>
      <w:r>
        <w:rPr>
          <w:b/>
        </w:rPr>
        <w:t xml:space="preserve">Kysymys 1</w:t>
      </w:r>
    </w:p>
    <w:p>
      <w:r>
        <w:t xml:space="preserve">Kuinka monta prosenttia happea zeoliitin seula tuottaa?</w:t>
      </w:r>
    </w:p>
    <w:p>
      <w:r>
        <w:rPr>
          <w:b/>
        </w:rPr>
        <w:t xml:space="preserve">Kysymys 2</w:t>
      </w:r>
    </w:p>
    <w:p>
      <w:r>
        <w:t xml:space="preserve">Mitä kaasua zeoliitti seula imee itseensä happea tuottaessaan?</w:t>
      </w:r>
    </w:p>
    <w:p>
      <w:r>
        <w:rPr>
          <w:b/>
        </w:rPr>
        <w:t xml:space="preserve">Kysymys 3</w:t>
      </w:r>
    </w:p>
    <w:p>
      <w:r>
        <w:t xml:space="preserve">Minkä tyyppinen tekniikka on kaasujen ei-orgaaninen erottaminen?</w:t>
      </w:r>
    </w:p>
    <w:p>
      <w:r>
        <w:rPr>
          <w:b/>
        </w:rPr>
        <w:t xml:space="preserve">Kysymys 4</w:t>
      </w:r>
    </w:p>
    <w:p>
      <w:r>
        <w:t xml:space="preserve">Kuinka paljon kaasun tuotannossa käytetään seulamenetelmää?</w:t>
      </w:r>
    </w:p>
    <w:p>
      <w:r>
        <w:rPr>
          <w:b/>
        </w:rPr>
        <w:t xml:space="preserve">Kysymys 5</w:t>
      </w:r>
    </w:p>
    <w:p>
      <w:r>
        <w:t xml:space="preserve">Mitkä sängyt ovat typen kyllästämiä? </w:t>
      </w:r>
    </w:p>
    <w:p>
      <w:r>
        <w:rPr>
          <w:b/>
        </w:rPr>
        <w:t xml:space="preserve">Kysymys 6</w:t>
      </w:r>
    </w:p>
    <w:p>
      <w:r>
        <w:t xml:space="preserve">Mitä kutsutaan keinupaineadsorptioksi?</w:t>
      </w:r>
    </w:p>
    <w:p>
      <w:r>
        <w:rPr>
          <w:b/>
        </w:rPr>
        <w:t xml:space="preserve">Kysymys 7</w:t>
      </w:r>
    </w:p>
    <w:p>
      <w:r>
        <w:t xml:space="preserve">Mikä tarkoittaa 9-93 % O2:sta koostuvan kaasuvirran toimittamista?</w:t>
      </w:r>
    </w:p>
    <w:p>
      <w:r>
        <w:rPr>
          <w:b/>
        </w:rPr>
        <w:t xml:space="preserve">Tekstin numero 31</w:t>
      </w:r>
    </w:p>
    <w:p>
      <w:r>
        <w:rPr>
          <w:color w:val="A9A9A9"/>
        </w:rPr>
        <w:t xml:space="preserve">Happikaasua </w:t>
      </w:r>
      <w:r>
        <w:t xml:space="preserve">voidaan tuottaa myös </w:t>
      </w:r>
      <w:r>
        <w:rPr>
          <w:color w:val="DCDCDC"/>
        </w:rPr>
        <w:t xml:space="preserve">veden </w:t>
      </w:r>
      <w:r>
        <w:t xml:space="preserve">elektrolyysillä </w:t>
      </w:r>
      <w:r>
        <w:rPr>
          <w:color w:val="2F4F4F"/>
        </w:rPr>
        <w:t xml:space="preserve">molekyyliseksi </w:t>
      </w:r>
      <w:r>
        <w:rPr>
          <w:color w:val="556B2F"/>
        </w:rPr>
        <w:t xml:space="preserve">hapeksi ja vedyksi</w:t>
      </w:r>
      <w:r>
        <w:t xml:space="preserve">. </w:t>
      </w:r>
      <w:r>
        <w:t xml:space="preserve">On käytettävä </w:t>
      </w:r>
      <w:r>
        <w:rPr>
          <w:color w:val="A0522D"/>
        </w:rPr>
        <w:t xml:space="preserve">tasavirtasähköä</w:t>
      </w:r>
      <w:r>
        <w:t xml:space="preserve">: jos käytetään vaihtovirtaa, </w:t>
      </w:r>
      <w:r>
        <w:rPr>
          <w:color w:val="228B22"/>
        </w:rPr>
        <w:t xml:space="preserve">kaasut jokaisessa haarassa koostuvat vedystä ja hapesta räjähdysherkässä suhteessa 2:1</w:t>
      </w:r>
      <w:r>
        <w:t xml:space="preserve">. Vastoin yleistä uskomusta happamoituneen veden tasavirtaelektrolyysissä havaittu 2:1-suhde ei todista, että veden empiirinen kaava on H2O, ellei vedyn ja hapen molekyylikaavoista tehdä tiettyjä oletuksia. Samanlainen menetelmä on sähkökatalyyttinen O</w:t>
        <w:br/>
        <w:t xml:space="preserve">2 -evoluutio</w:t>
      </w:r>
      <w:r>
        <w:rPr>
          <w:color w:val="191970"/>
        </w:rPr>
        <w:t xml:space="preserve">oksideista ja oksohapoista</w:t>
      </w:r>
      <w:r>
        <w:t xml:space="preserve">. Myös </w:t>
      </w:r>
      <w:r>
        <w:rPr>
          <w:color w:val="8B0000"/>
        </w:rPr>
        <w:t xml:space="preserve">kemiallisia </w:t>
      </w:r>
      <w:r>
        <w:t xml:space="preserve">katalyyttejä voidaan käyttää, kuten </w:t>
      </w:r>
      <w:r>
        <w:rPr>
          <w:color w:val="483D8B"/>
        </w:rPr>
        <w:t xml:space="preserve">kemiallisissa happigeneraattoreissa tai happikynttilöissä</w:t>
      </w:r>
      <w:r>
        <w:t xml:space="preserve">, joita käytetään osana sukellusveneiden elämää ylläpitäviä laitteita ja jotka kuuluvat edelleen vakiovarusteisiin kaupallisissa liikennelentokoneissa paineenalennustilanteissa.</w:t>
        <w:t xml:space="preserve">Toisessa ilmanerotustekniikassa ilmaa pakotetaan liukenemaan zirkoniumdioksidiin perustuvien keraamisten kalvojen läpi joko korkealla paineella tai sähkövirralla, jolloin saadaan lähes puhdasta O</w:t>
        <w:br/>
        <w:t xml:space="preserve">2 -kaasua</w:t>
      </w:r>
    </w:p>
    <w:p>
      <w:r>
        <w:rPr>
          <w:b/>
        </w:rPr>
        <w:t xml:space="preserve">Kysymys 0</w:t>
      </w:r>
    </w:p>
    <w:p>
      <w:r>
        <w:t xml:space="preserve">Minkä elektrolyysin avulla voidaan tuottaa happea ja vetyä?</w:t>
      </w:r>
    </w:p>
    <w:p>
      <w:r>
        <w:rPr>
          <w:b/>
        </w:rPr>
        <w:t xml:space="preserve">Kysymys 1</w:t>
      </w:r>
    </w:p>
    <w:p>
      <w:r>
        <w:t xml:space="preserve">Mitä veden elektrolyysi tuottaa?</w:t>
      </w:r>
    </w:p>
    <w:p>
      <w:r>
        <w:rPr>
          <w:b/>
        </w:rPr>
        <w:t xml:space="preserve">Kysymys 2</w:t>
      </w:r>
    </w:p>
    <w:p>
      <w:r>
        <w:t xml:space="preserve">Millaista sähkövirtaa tarvitaan elektrolyysissä?</w:t>
      </w:r>
    </w:p>
    <w:p>
      <w:r>
        <w:rPr>
          <w:b/>
        </w:rPr>
        <w:t xml:space="preserve">Kysymys 3</w:t>
      </w:r>
    </w:p>
    <w:p>
      <w:r>
        <w:t xml:space="preserve">Mikä on sähkökatalyyttisen hapen tuotannon lähde?</w:t>
      </w:r>
    </w:p>
    <w:p>
      <w:r>
        <w:rPr>
          <w:b/>
        </w:rPr>
        <w:t xml:space="preserve">Kysymys 4</w:t>
      </w:r>
    </w:p>
    <w:p>
      <w:r>
        <w:t xml:space="preserve">Mitä muita katalyyttejä voidaan käyttää hapen tuottamiseen?</w:t>
      </w:r>
    </w:p>
    <w:p>
      <w:r>
        <w:rPr>
          <w:b/>
        </w:rPr>
        <w:t xml:space="preserve">Kysymys 5</w:t>
      </w:r>
    </w:p>
    <w:p>
      <w:r>
        <w:t xml:space="preserve">Mitä voidaan tuottaa molekyyliveden elektrolyysillä?</w:t>
      </w:r>
    </w:p>
    <w:p>
      <w:r>
        <w:rPr>
          <w:b/>
        </w:rPr>
        <w:t xml:space="preserve">Kysymys 6</w:t>
      </w:r>
    </w:p>
    <w:p>
      <w:r>
        <w:t xml:space="preserve">Miksi tasavirtasähköä ei saa käyttää?</w:t>
      </w:r>
    </w:p>
    <w:p>
      <w:r>
        <w:rPr>
          <w:b/>
        </w:rPr>
        <w:t xml:space="preserve">Kysymys 7</w:t>
      </w:r>
    </w:p>
    <w:p>
      <w:r>
        <w:t xml:space="preserve">Mitä kemiallisia katalyyttejä voidaan käyttää sähkökatalyyttisessä O2:n kehityksessä?</w:t>
      </w:r>
    </w:p>
    <w:p>
      <w:r>
        <w:rPr>
          <w:b/>
        </w:rPr>
        <w:t xml:space="preserve">Kysymys 8</w:t>
      </w:r>
    </w:p>
    <w:p>
      <w:r>
        <w:t xml:space="preserve">Mistä oksohapot kehittyvät?</w:t>
      </w:r>
    </w:p>
    <w:p>
      <w:r>
        <w:rPr>
          <w:b/>
        </w:rPr>
        <w:t xml:space="preserve">Tekstin numero 32</w:t>
      </w:r>
    </w:p>
    <w:p>
      <w:r>
        <w:rPr>
          <w:color w:val="A9A9A9"/>
        </w:rPr>
        <w:t xml:space="preserve">Happi on </w:t>
      </w:r>
      <w:r>
        <w:rPr>
          <w:color w:val="DCDCDC"/>
        </w:rPr>
        <w:t xml:space="preserve">oletettavasti </w:t>
      </w:r>
      <w:r>
        <w:rPr>
          <w:color w:val="2F4F4F"/>
        </w:rPr>
        <w:t xml:space="preserve">lievä </w:t>
      </w:r>
      <w:r>
        <w:rPr>
          <w:color w:val="556B2F"/>
        </w:rPr>
        <w:t xml:space="preserve">euforisoiva </w:t>
      </w:r>
      <w:r>
        <w:rPr>
          <w:color w:val="DCDCDC"/>
        </w:rPr>
        <w:t xml:space="preserve">aine</w:t>
      </w:r>
      <w:r>
        <w:t xml:space="preserve">, ja sitä on aiemmin </w:t>
      </w:r>
      <w:r>
        <w:t xml:space="preserve">käytetty virkistyskäytössä happibaareissa ja urheilussa. </w:t>
      </w:r>
      <w:r>
        <w:rPr>
          <w:color w:val="A0522D"/>
        </w:rPr>
        <w:t xml:space="preserve">Happibaarit </w:t>
      </w:r>
      <w:r>
        <w:t xml:space="preserve">ovat </w:t>
      </w:r>
      <w:r>
        <w:rPr>
          <w:color w:val="228B22"/>
        </w:rPr>
        <w:t xml:space="preserve">Japanissa, Kaliforniassa ja Las Vegasissa, Nevadassa </w:t>
      </w:r>
      <w:r>
        <w:br/>
        <w:t xml:space="preserve">1990-luvun lopusta lähtien</w:t>
      </w:r>
      <w:r>
        <w:t xml:space="preserve">laitoksia</w:t>
      </w:r>
      <w:r>
        <w:t xml:space="preserve">, jotka tarjoavat normaalia korkeampaa O</w:t>
        <w:br/>
        <w:t xml:space="preserve">2 -altistusta maksua vastaan</w:t>
        <w:t xml:space="preserve"> Ammattilaisurheilijat, erityisesti amerikkalaisessa jalkapallossa, menevät joskus myös kentän ulkopuolelle pelien välissä käyttämään happinaamareita saad</w:t>
      </w:r>
      <w:r>
        <w:rPr>
          <w:color w:val="191970"/>
        </w:rPr>
        <w:t xml:space="preserve">"lisäpotkua" </w:t>
      </w:r>
      <w:r>
        <w:rPr>
          <w:color w:val="8B0000"/>
        </w:rPr>
        <w:t xml:space="preserve">suorituskykyynsä</w:t>
      </w:r>
      <w:r>
        <w:t xml:space="preserve">. </w:t>
      </w:r>
      <w:r>
        <w:t xml:space="preserve">Farmakologinen vaikutus on kyseenalainen; </w:t>
      </w:r>
      <w:r>
        <w:rPr>
          <w:color w:val="BC8F8F"/>
        </w:rPr>
        <w:t xml:space="preserve">plasebovaikutus </w:t>
      </w:r>
      <w:r>
        <w:t xml:space="preserve">on todennäköisempi selitys. Saatavilla olevat tutkimukset tukevat rikastetun O</w:t>
        <w:br/>
        <w:t xml:space="preserve">2 -seoksen</w:t>
        <w:t xml:space="preserve">antamaa suorituskyvyn parantumista</w:t>
        <w:t xml:space="preserve">vain, jos sitä hengitetään</w:t>
      </w:r>
      <w:r>
        <w:rPr>
          <w:color w:val="663399"/>
        </w:rPr>
        <w:t xml:space="preserve">aerobisen </w:t>
      </w:r>
      <w:r>
        <w:rPr>
          <w:color w:val="008080"/>
        </w:rPr>
        <w:t xml:space="preserve">liikunnan </w:t>
      </w:r>
      <w:r>
        <w:br/>
        <w:t xml:space="preserve">aikana</w:t>
      </w:r>
      <w:r>
        <w:t xml:space="preserve">.</w:t>
      </w:r>
    </w:p>
    <w:p>
      <w:r>
        <w:rPr>
          <w:b/>
        </w:rPr>
        <w:t xml:space="preserve">Kysymys 0</w:t>
      </w:r>
    </w:p>
    <w:p>
      <w:r>
        <w:t xml:space="preserve">Miten happea käytetään euforisena aineena baareissa?</w:t>
      </w:r>
    </w:p>
    <w:p>
      <w:r>
        <w:rPr>
          <w:b/>
        </w:rPr>
        <w:t xml:space="preserve">Kysymys 1</w:t>
      </w:r>
    </w:p>
    <w:p>
      <w:r>
        <w:t xml:space="preserve">Mikä on hapen vaikutus ihmiseen?</w:t>
      </w:r>
    </w:p>
    <w:p>
      <w:r>
        <w:rPr>
          <w:b/>
        </w:rPr>
        <w:t xml:space="preserve">Kysymys 2</w:t>
      </w:r>
    </w:p>
    <w:p>
      <w:r>
        <w:t xml:space="preserve">Mitä ammattiurheilijat pyrkivät lisäämään hapen hengittämisestä?</w:t>
      </w:r>
    </w:p>
    <w:p>
      <w:r>
        <w:rPr>
          <w:b/>
        </w:rPr>
        <w:t xml:space="preserve">Kysymys 3</w:t>
      </w:r>
    </w:p>
    <w:p>
      <w:r>
        <w:t xml:space="preserve">Minkälainen harjoitus saa tutkimusten mukaan hapen ansiosta lisää suorituskykyä?</w:t>
      </w:r>
    </w:p>
    <w:p>
      <w:r>
        <w:rPr>
          <w:b/>
        </w:rPr>
        <w:t xml:space="preserve">Kysymys 4</w:t>
      </w:r>
    </w:p>
    <w:p>
      <w:r>
        <w:t xml:space="preserve">Mikä on hapen hengittämisen todennäköisin vaikutus?</w:t>
      </w:r>
    </w:p>
    <w:p>
      <w:r>
        <w:rPr>
          <w:b/>
        </w:rPr>
        <w:t xml:space="preserve">Kysymys 5</w:t>
      </w:r>
    </w:p>
    <w:p>
      <w:r>
        <w:t xml:space="preserve">Mitä pidetään vapaa-ajan euforisena aineena?</w:t>
      </w:r>
    </w:p>
    <w:p>
      <w:r>
        <w:rPr>
          <w:b/>
        </w:rPr>
        <w:t xml:space="preserve">Kysymys 6</w:t>
      </w:r>
    </w:p>
    <w:p>
      <w:r>
        <w:t xml:space="preserve">Mitkä laitokset ovat olleet olemassa vuodesta 1990 lähtien?</w:t>
      </w:r>
    </w:p>
    <w:p>
      <w:r>
        <w:rPr>
          <w:b/>
        </w:rPr>
        <w:t xml:space="preserve">Kysymys 7</w:t>
      </w:r>
    </w:p>
    <w:p>
      <w:r>
        <w:t xml:space="preserve">Missä happipalkit ovat olleet vuoden 1990 jälkeen?</w:t>
      </w:r>
    </w:p>
    <w:p>
      <w:r>
        <w:rPr>
          <w:b/>
        </w:rPr>
        <w:t xml:space="preserve">Kysymys 8</w:t>
      </w:r>
    </w:p>
    <w:p>
      <w:r>
        <w:t xml:space="preserve">Minkälainen farmakologinen vaikutus on todennäköisin selitys hapen aiheuttamalle "tehosteelle"?</w:t>
      </w:r>
    </w:p>
    <w:p>
      <w:r>
        <w:rPr>
          <w:b/>
        </w:rPr>
        <w:t xml:space="preserve">Tekstin numero 33</w:t>
      </w:r>
    </w:p>
    <w:p>
      <w:r>
        <w:rPr>
          <w:color w:val="A9A9A9"/>
        </w:rPr>
        <w:t xml:space="preserve">Ylipainehappilääketieteessä (hyperbaarilääketieteessä) </w:t>
      </w:r>
      <w:r>
        <w:t xml:space="preserve">käytetään </w:t>
      </w:r>
      <w:r>
        <w:rPr>
          <w:color w:val="DCDCDC"/>
        </w:rPr>
        <w:t xml:space="preserve">erityisiä </w:t>
      </w:r>
      <w:r>
        <w:rPr>
          <w:color w:val="556B2F"/>
        </w:rPr>
        <w:t xml:space="preserve">happikammioita </w:t>
      </w:r>
      <w:r>
        <w:t xml:space="preserve">nostamaan O</w:t>
        <w:br/>
        <w:t xml:space="preserve">2</w:t>
        <w:t xml:space="preserve">-osapaineita</w:t>
        <w:t xml:space="preserve">potilaan ja tarvittaessa hoitohenkilökunnan ympärillä.</w:t>
      </w:r>
      <w:r>
        <w:rPr>
          <w:color w:val="6B8E23"/>
        </w:rPr>
        <w:t xml:space="preserve">Hiilimonoksidimyrkytystä, kaasugangreenia ja </w:t>
      </w:r>
      <w:r>
        <w:rPr>
          <w:color w:val="A0522D"/>
        </w:rPr>
        <w:t xml:space="preserve">dekompressiosairautta (dekompressiotauti) </w:t>
      </w:r>
      <w:r>
        <w:t xml:space="preserve">hoidetaan joskus näillä laitteilla. Lisääntynyt O</w:t>
        <w:br/>
        <w:t xml:space="preserve">2 -pitoisuus keuhkoissa auttaa syrjäyttämään</w:t>
      </w:r>
      <w:r>
        <w:rPr>
          <w:color w:val="228B22"/>
        </w:rPr>
        <w:t xml:space="preserve">hiilimonoksidia </w:t>
      </w:r>
      <w:r>
        <w:t xml:space="preserve">hemoglobiinin heemiryhmästä. Happikaasu on myrkyllistä </w:t>
      </w:r>
      <w:r>
        <w:rPr>
          <w:color w:val="191970"/>
        </w:rPr>
        <w:t xml:space="preserve">anaerobisille bakteereille, </w:t>
      </w:r>
      <w:r>
        <w:t xml:space="preserve">jotka aiheuttavat kaasugreeniä, joten sen osapaineen nostaminen auttaa tappamaan ne. </w:t>
      </w:r>
      <w:r>
        <w:rPr>
          <w:color w:val="8B0000"/>
        </w:rPr>
        <w:t xml:space="preserve">Dekompressiosairautta </w:t>
      </w:r>
      <w:r>
        <w:t xml:space="preserve">esiintyy </w:t>
      </w:r>
      <w:r>
        <w:rPr>
          <w:color w:val="483D8B"/>
        </w:rPr>
        <w:t xml:space="preserve">sukeltajilla, jotka purkautuvat liian nopeasti </w:t>
      </w:r>
      <w:r>
        <w:t xml:space="preserve">sukelluksen jälkeen, jolloin </w:t>
      </w:r>
      <w:r>
        <w:rPr>
          <w:color w:val="3CB371"/>
        </w:rPr>
        <w:t xml:space="preserve">heidän vereensä muodostuu inertin kaasun, lähinnä typen ja heliumin, kuplia</w:t>
      </w:r>
      <w:r>
        <w:t xml:space="preserve">.</w:t>
        <w:t xml:space="preserve">O</w:t>
        <w:br/>
        <w:t xml:space="preserve">2</w:t>
        <w:t xml:space="preserve">-paineen nostaminen</w:t>
        <w:t xml:space="preserve">mahdollisimman pian on osa hoitoa</w:t>
      </w:r>
    </w:p>
    <w:p>
      <w:r>
        <w:rPr>
          <w:b/>
        </w:rPr>
        <w:t xml:space="preserve">Kysymys 0</w:t>
      </w:r>
    </w:p>
    <w:p>
      <w:r>
        <w:t xml:space="preserve">Mitä laitetta käytetään erilaisten sairauksien, kuten hiilimonoksidimyrkytyksen, hoitoon?</w:t>
      </w:r>
    </w:p>
    <w:p>
      <w:r>
        <w:rPr>
          <w:b/>
        </w:rPr>
        <w:t xml:space="preserve">Kysymys 1</w:t>
      </w:r>
    </w:p>
    <w:p>
      <w:r>
        <w:t xml:space="preserve">Mitä potilaan keuhkojen kohonnut happipitoisuus syrjäyttää?</w:t>
      </w:r>
    </w:p>
    <w:p>
      <w:r>
        <w:rPr>
          <w:b/>
        </w:rPr>
        <w:t xml:space="preserve">Kysymys 2</w:t>
      </w:r>
    </w:p>
    <w:p>
      <w:r>
        <w:t xml:space="preserve">Mille kaasukuoliota aiheuttavalle patogeenille happi on myrkyllistä?</w:t>
      </w:r>
    </w:p>
    <w:p>
      <w:r>
        <w:rPr>
          <w:b/>
        </w:rPr>
        <w:t xml:space="preserve">Kysymys 3</w:t>
      </w:r>
    </w:p>
    <w:p>
      <w:r>
        <w:t xml:space="preserve">Mitä tapahtuu sukelluksen jälkeen, kun sukeltaja purkaa paineita liian nopeasti?</w:t>
      </w:r>
    </w:p>
    <w:p>
      <w:r>
        <w:rPr>
          <w:b/>
        </w:rPr>
        <w:t xml:space="preserve">Kysymys 4</w:t>
      </w:r>
    </w:p>
    <w:p>
      <w:r>
        <w:t xml:space="preserve">Mitä lääkkeitä ylipainehappokammiot käyttävät?</w:t>
      </w:r>
    </w:p>
    <w:p>
      <w:r>
        <w:rPr>
          <w:b/>
        </w:rPr>
        <w:t xml:space="preserve">Kysymys 5</w:t>
      </w:r>
    </w:p>
    <w:p>
      <w:r>
        <w:t xml:space="preserve">Mitä lääketieteellisillä kammioilla hoidetaan?</w:t>
      </w:r>
    </w:p>
    <w:p>
      <w:r>
        <w:rPr>
          <w:b/>
        </w:rPr>
        <w:t xml:space="preserve">Kysymys 6</w:t>
      </w:r>
    </w:p>
    <w:p>
      <w:r>
        <w:t xml:space="preserve">Mikä on myrkyllistä hiilimonoksidia, joka voi aiheuttaa kaasugangreenin?</w:t>
      </w:r>
    </w:p>
    <w:p>
      <w:r>
        <w:rPr>
          <w:b/>
        </w:rPr>
        <w:t xml:space="preserve">Kysymys 7</w:t>
      </w:r>
    </w:p>
    <w:p>
      <w:r>
        <w:t xml:space="preserve">Kuka sairastuu dekompressiohappisairauteen?</w:t>
      </w:r>
    </w:p>
    <w:p>
      <w:r>
        <w:rPr>
          <w:b/>
        </w:rPr>
        <w:t xml:space="preserve">Tekstin numero 34</w:t>
      </w:r>
    </w:p>
    <w:p>
      <w:r>
        <w:t xml:space="preserve">O</w:t>
        <w:br/>
        <w:t xml:space="preserve">2:</w:t>
      </w:r>
      <w:r>
        <w:br/>
        <w:t xml:space="preserve">ottaminen</w:t>
        <w:t xml:space="preserve">ilmasta on</w:t>
      </w:r>
      <w:r>
        <w:rPr>
          <w:color w:val="A9A9A9"/>
        </w:rPr>
        <w:t xml:space="preserve">hengityksen </w:t>
      </w:r>
      <w:r>
        <w:br/>
        <w:t xml:space="preserve">olennainen tarkoitus</w:t>
      </w:r>
      <w:r>
        <w:t xml:space="preserve">, joten </w:t>
      </w:r>
      <w:r>
        <w:rPr>
          <w:color w:val="2F4F4F"/>
        </w:rPr>
        <w:t xml:space="preserve">lääketieteessä</w:t>
      </w:r>
      <w:r>
        <w:t xml:space="preserve"> käytetään </w:t>
      </w:r>
      <w:r>
        <w:rPr>
          <w:color w:val="DCDCDC"/>
        </w:rPr>
        <w:t xml:space="preserve">hapen lisäystä</w:t>
      </w:r>
      <w:r>
        <w:t xml:space="preserve">. </w:t>
      </w:r>
      <w:r>
        <w:t xml:space="preserve">Hoito ei ainoastaan </w:t>
      </w:r>
      <w:r>
        <w:rPr>
          <w:color w:val="556B2F"/>
        </w:rPr>
        <w:t xml:space="preserve">lisää potilaan veren happipitoisuutta, </w:t>
      </w:r>
      <w:r>
        <w:t xml:space="preserve">vaan sillä on myös sivuvaikutus, että se vähentää verenkierron vastusta monissa sairaissa keuhkoissa, mikä helpottaa </w:t>
      </w:r>
      <w:r>
        <w:rPr>
          <w:color w:val="A0522D"/>
        </w:rPr>
        <w:t xml:space="preserve">sydämen </w:t>
      </w:r>
      <w:r>
        <w:t xml:space="preserve">työtaakkaa</w:t>
      </w:r>
      <w:r>
        <w:t xml:space="preserve">. </w:t>
      </w:r>
      <w:r>
        <w:rPr>
          <w:color w:val="228B22"/>
        </w:rPr>
        <w:t xml:space="preserve">Happihoitoa käytetään </w:t>
      </w:r>
      <w:r>
        <w:rPr>
          <w:color w:val="191970"/>
        </w:rPr>
        <w:t xml:space="preserve">keuhkolaajentuman, keuhkokuumeen, joidenkin </w:t>
      </w:r>
      <w:r>
        <w:rPr>
          <w:color w:val="191970"/>
        </w:rPr>
        <w:t xml:space="preserve">sydänsairauksien (sydämen vajaatoiminta), joidenkin kohonnutta keuhkovaltimopaineita aiheuttavien sairauksien </w:t>
      </w:r>
      <w:r>
        <w:t xml:space="preserve">ja kaikkien sellaisten sairauksien </w:t>
      </w:r>
      <w:r>
        <w:t xml:space="preserve">hoitoon</w:t>
      </w:r>
      <w:r>
        <w:t xml:space="preserve">, jotka heikentävät elimistön kykyä ottaa vastaan ja käyttää </w:t>
      </w:r>
      <w:r>
        <w:rPr>
          <w:color w:val="483D8B"/>
        </w:rPr>
        <w:t xml:space="preserve">kaasumaista </w:t>
      </w:r>
      <w:r>
        <w:rPr>
          <w:color w:val="3CB371"/>
        </w:rPr>
        <w:t xml:space="preserve">happea</w:t>
      </w:r>
      <w:r>
        <w:rPr>
          <w:color w:val="BC8F8F"/>
        </w:rPr>
        <w:t xml:space="preserve">.</w:t>
      </w:r>
    </w:p>
    <w:p>
      <w:r>
        <w:rPr>
          <w:b/>
        </w:rPr>
        <w:t xml:space="preserve">Kysymys 0</w:t>
      </w:r>
    </w:p>
    <w:p>
      <w:r>
        <w:t xml:space="preserve">Missä prosessissa hapen otto on välttämätöntä?</w:t>
      </w:r>
    </w:p>
    <w:p>
      <w:r>
        <w:rPr>
          <w:b/>
        </w:rPr>
        <w:t xml:space="preserve">Kysymys 1</w:t>
      </w:r>
    </w:p>
    <w:p>
      <w:r>
        <w:t xml:space="preserve">Mitä lääkehoitoa käytetään lisäämään potilaan hapenottokykyä?</w:t>
      </w:r>
    </w:p>
    <w:p>
      <w:r>
        <w:rPr>
          <w:b/>
        </w:rPr>
        <w:t xml:space="preserve">Kysymys 2</w:t>
      </w:r>
    </w:p>
    <w:p>
      <w:r>
        <w:t xml:space="preserve">Minkä elimen työtaakkaa voidaan keventää vähentämällä keuhkojen verenkierron vastusta?</w:t>
      </w:r>
    </w:p>
    <w:p>
      <w:r>
        <w:rPr>
          <w:b/>
        </w:rPr>
        <w:t xml:space="preserve">Kysymys 3</w:t>
      </w:r>
    </w:p>
    <w:p>
      <w:r>
        <w:t xml:space="preserve">Mitä lääketieteellistä hoitoa käytetään sydän- ja keuhkosairauksista kärsivien potilaiden hyväksi?</w:t>
      </w:r>
    </w:p>
    <w:p>
      <w:r>
        <w:rPr>
          <w:b/>
        </w:rPr>
        <w:t xml:space="preserve">Kysymys 4</w:t>
      </w:r>
    </w:p>
    <w:p>
      <w:r>
        <w:t xml:space="preserve">Mitä happihoito edistää elimistön toimintaa?</w:t>
      </w:r>
    </w:p>
    <w:p>
      <w:r>
        <w:rPr>
          <w:b/>
        </w:rPr>
        <w:t xml:space="preserve">Kysymys 5</w:t>
      </w:r>
    </w:p>
    <w:p>
      <w:r>
        <w:t xml:space="preserve">Mikä on lisäravinteiden olennainen tarkoitus? </w:t>
      </w:r>
    </w:p>
    <w:p>
      <w:r>
        <w:rPr>
          <w:b/>
        </w:rPr>
        <w:t xml:space="preserve">Kysymys 6</w:t>
      </w:r>
    </w:p>
    <w:p>
      <w:r>
        <w:t xml:space="preserve">Millä alalla hengitystä käytetään?</w:t>
      </w:r>
    </w:p>
    <w:p>
      <w:r>
        <w:rPr>
          <w:b/>
        </w:rPr>
        <w:t xml:space="preserve">Kysymys 7</w:t>
      </w:r>
    </w:p>
    <w:p>
      <w:r>
        <w:t xml:space="preserve">Mihin happihengityshoitoa käytetään?</w:t>
      </w:r>
    </w:p>
    <w:p>
      <w:r>
        <w:rPr>
          <w:b/>
        </w:rPr>
        <w:t xml:space="preserve">Kysymys 8</w:t>
      </w:r>
    </w:p>
    <w:p>
      <w:r>
        <w:t xml:space="preserve">Mitä pelkkä hoito tekee?</w:t>
      </w:r>
    </w:p>
    <w:p>
      <w:r>
        <w:rPr>
          <w:b/>
        </w:rPr>
        <w:t xml:space="preserve">Tekstin numero 35</w:t>
      </w:r>
    </w:p>
    <w:p>
      <w:r>
        <w:rPr>
          <w:color w:val="DCDCDC"/>
        </w:rPr>
        <w:t xml:space="preserve">Elektronegatiivisuutensa </w:t>
      </w:r>
      <w:r>
        <w:rPr>
          <w:color w:val="A9A9A9"/>
        </w:rPr>
        <w:t xml:space="preserve">vuoksi </w:t>
      </w:r>
      <w:r>
        <w:t xml:space="preserve">happi muodostaa kemiallisia sidoksia lähes kaikkien muiden </w:t>
      </w:r>
      <w:r>
        <w:rPr>
          <w:color w:val="2F4F4F"/>
        </w:rPr>
        <w:t xml:space="preserve">alkuaineiden </w:t>
      </w:r>
      <w:r>
        <w:t xml:space="preserve">kanssa </w:t>
      </w:r>
      <w:r>
        <w:t xml:space="preserve">muodostaen vastaavia </w:t>
      </w:r>
      <w:r>
        <w:rPr>
          <w:color w:val="556B2F"/>
        </w:rPr>
        <w:t xml:space="preserve">oksideja</w:t>
      </w:r>
      <w:r>
        <w:t xml:space="preserve">. </w:t>
      </w:r>
      <w:r>
        <w:t xml:space="preserve">Useimpien metallien, kuten alumiinin ja titaanin, pinta hapettuu ilman läsnäollessa ja peittyy </w:t>
      </w:r>
      <w:r>
        <w:rPr>
          <w:color w:val="6B8E23"/>
        </w:rPr>
        <w:t xml:space="preserve">ohuella </w:t>
      </w:r>
      <w:r>
        <w:rPr>
          <w:color w:val="A0522D"/>
        </w:rPr>
        <w:t xml:space="preserve">oksidikalvolla, </w:t>
      </w:r>
      <w:r>
        <w:t xml:space="preserve">joka passivoi metallin ja hidastaa </w:t>
      </w:r>
      <w:r>
        <w:rPr>
          <w:color w:val="191970"/>
        </w:rPr>
        <w:t xml:space="preserve">korroosiota</w:t>
      </w:r>
      <w:r>
        <w:t xml:space="preserve">. Monet siirtymämetallien oksidit ovat epästoikiometrisiä yhdisteitä, joissa on hieman vähemmän metallia kuin kemiallinen kaava osoittaa. Esimerkiksi mineraali </w:t>
      </w:r>
      <w:r>
        <w:rPr>
          <w:color w:val="8B0000"/>
        </w:rPr>
        <w:t xml:space="preserve">FeO </w:t>
      </w:r>
      <w:r>
        <w:t xml:space="preserve">(</w:t>
      </w:r>
      <w:r>
        <w:rPr>
          <w:color w:val="483D8B"/>
        </w:rPr>
        <w:t xml:space="preserve">wüstiitti) </w:t>
      </w:r>
      <w:r>
        <w:t xml:space="preserve">kirjoitetaan muodossa Fe</w:t>
        <w:br/>
        <w:t xml:space="preserve">1 - xO, jossa x on yleensä noin </w:t>
      </w:r>
      <w:r>
        <w:rPr>
          <w:color w:val="3CB371"/>
        </w:rPr>
        <w:t xml:space="preserve">0,05</w:t>
      </w:r>
      <w:r>
        <w:t xml:space="preserve">.</w:t>
      </w:r>
    </w:p>
    <w:p>
      <w:r>
        <w:rPr>
          <w:b/>
        </w:rPr>
        <w:t xml:space="preserve">Kysymys 0</w:t>
      </w:r>
    </w:p>
    <w:p>
      <w:r>
        <w:t xml:space="preserve">Mikä hapen ominaisuus saa sen muodostamaan sidoksia muiden alkuaineiden kanssa?</w:t>
      </w:r>
    </w:p>
    <w:p>
      <w:r>
        <w:rPr>
          <w:b/>
        </w:rPr>
        <w:t xml:space="preserve">Kysymys 1</w:t>
      </w:r>
    </w:p>
    <w:p>
      <w:r>
        <w:t xml:space="preserve">Mikä on happisidonnaisten yhdisteiden tavanomainen muoto?</w:t>
      </w:r>
    </w:p>
    <w:p>
      <w:r>
        <w:rPr>
          <w:b/>
        </w:rPr>
        <w:t xml:space="preserve">Kysymys 2</w:t>
      </w:r>
    </w:p>
    <w:p>
      <w:r>
        <w:t xml:space="preserve">Mikä on mineraali wustiitti?</w:t>
      </w:r>
    </w:p>
    <w:p>
      <w:r>
        <w:rPr>
          <w:b/>
        </w:rPr>
        <w:t xml:space="preserve">Kysymys 3</w:t>
      </w:r>
    </w:p>
    <w:p>
      <w:r>
        <w:t xml:space="preserve">Mitä happi aiheuttaa metallien pinnalle?</w:t>
      </w:r>
    </w:p>
    <w:p>
      <w:r>
        <w:rPr>
          <w:b/>
        </w:rPr>
        <w:t xml:space="preserve">Kysymys 4</w:t>
      </w:r>
    </w:p>
    <w:p>
      <w:r>
        <w:t xml:space="preserve">Mitä metallien oksidikalvo viivyttää?</w:t>
      </w:r>
    </w:p>
    <w:p>
      <w:r>
        <w:rPr>
          <w:b/>
        </w:rPr>
        <w:t xml:space="preserve">Kysymys 5</w:t>
      </w:r>
    </w:p>
    <w:p>
      <w:r>
        <w:t xml:space="preserve">Minkä kanssa happi muodostaa sidoksia?</w:t>
      </w:r>
    </w:p>
    <w:p>
      <w:r>
        <w:rPr>
          <w:b/>
        </w:rPr>
        <w:t xml:space="preserve">Kysymys 6</w:t>
      </w:r>
    </w:p>
    <w:p>
      <w:r>
        <w:t xml:space="preserve">Miksi happi muodostaa sidoksia kaikkien muiden alkuaineiden kanssa?</w:t>
      </w:r>
    </w:p>
    <w:p>
      <w:r>
        <w:rPr>
          <w:b/>
        </w:rPr>
        <w:t xml:space="preserve">Kysymys 7</w:t>
      </w:r>
    </w:p>
    <w:p>
      <w:r>
        <w:t xml:space="preserve">Mikä mineraali kirjoitetaan muodossa Fe1 - oX?</w:t>
      </w:r>
    </w:p>
    <w:p>
      <w:r>
        <w:rPr>
          <w:b/>
        </w:rPr>
        <w:t xml:space="preserve">Kysymys 8</w:t>
      </w:r>
    </w:p>
    <w:p>
      <w:r>
        <w:t xml:space="preserve">Mikä on X Fe1 - oX:ssä?</w:t>
      </w:r>
    </w:p>
    <w:p>
      <w:r>
        <w:rPr>
          <w:b/>
        </w:rPr>
        <w:t xml:space="preserve">Tekstin numero 36</w:t>
      </w:r>
    </w:p>
    <w:p>
      <w:r>
        <w:rPr>
          <w:color w:val="A9A9A9"/>
        </w:rPr>
        <w:t xml:space="preserve">Ihmisillä, jotka kiipeilevät vuorille tai lentävät paineistamattomilla kiinteäsiipisillä lentokoneilla, </w:t>
      </w:r>
      <w:r>
        <w:t xml:space="preserve">on joskus </w:t>
        <w:t xml:space="preserve">lisävarastot</w:t>
        <w:t xml:space="preserve"> O</w:t>
        <w:br/>
        <w:t xml:space="preserve">2.[h</w:t>
      </w:r>
      <w:r>
        <w:rPr>
          <w:color w:val="DCDCDC"/>
        </w:rPr>
        <w:t xml:space="preserve">(Paineistetuissa) kaupallisissa lentokoneissa matkustavat matkustajat </w:t>
      </w:r>
      <w:r>
        <w:t xml:space="preserve">saavat automaattisesti</w:t>
        <w:t xml:space="preserve">hätävaraston O</w:t>
        <w:br/>
        <w:t xml:space="preserve">2:</w:t>
      </w:r>
      <w:r>
        <w:rPr>
          <w:color w:val="2F4F4F"/>
        </w:rPr>
        <w:t xml:space="preserve">matkustamon </w:t>
      </w:r>
      <w:r>
        <w:rPr>
          <w:color w:val="556B2F"/>
        </w:rPr>
        <w:t xml:space="preserve">paineen alenemisen varalta</w:t>
      </w:r>
      <w:r>
        <w:t xml:space="preserve">. </w:t>
      </w:r>
      <w:r>
        <w:t xml:space="preserve">Äkillinen matkustamon painehäviö aktivoi </w:t>
      </w:r>
      <w:r>
        <w:t xml:space="preserve">jokaisen istuimen yläpuolella olevat </w:t>
      </w:r>
      <w:r>
        <w:rPr>
          <w:color w:val="6B8E23"/>
        </w:rPr>
        <w:t xml:space="preserve">kemialliset </w:t>
      </w:r>
      <w:r>
        <w:rPr>
          <w:color w:val="228B22"/>
        </w:rPr>
        <w:t xml:space="preserve">happigeneraattorit</w:t>
      </w:r>
      <w:r>
        <w:t xml:space="preserve">, jolloin happinaamarit putoavat. Kun maskista vedetään "hapen virtauksen käynnistämiseksi", kuten matkustamon turvallisuusohjeissa sanotaan, rautahiutaleet joutuvat kanisterin sisällä olevaan natriumkloraattiin. </w:t>
      </w:r>
      <w:r>
        <w:rPr>
          <w:color w:val="483D8B"/>
        </w:rPr>
        <w:t xml:space="preserve">Eksoterminen </w:t>
      </w:r>
      <w:r>
        <w:rPr>
          <w:color w:val="3CB371"/>
        </w:rPr>
        <w:t xml:space="preserve">reaktio </w:t>
      </w:r>
      <w:r>
        <w:t xml:space="preserve">tuottaa </w:t>
      </w:r>
      <w:r>
        <w:t xml:space="preserve">tasaisen </w:t>
      </w:r>
      <w:r>
        <w:rPr>
          <w:color w:val="8B0000"/>
        </w:rPr>
        <w:t xml:space="preserve">happikaasuvirran</w:t>
      </w:r>
      <w:r>
        <w:t xml:space="preserve">.</w:t>
      </w:r>
    </w:p>
    <w:p>
      <w:r>
        <w:rPr>
          <w:b/>
        </w:rPr>
        <w:t xml:space="preserve">Kysymys 0</w:t>
      </w:r>
    </w:p>
    <w:p>
      <w:r>
        <w:t xml:space="preserve">Minkä tapahtuman vuoksi lentomatkustajat tarvitsisivat lisähappea? </w:t>
      </w:r>
    </w:p>
    <w:p>
      <w:r>
        <w:rPr>
          <w:b/>
        </w:rPr>
        <w:t xml:space="preserve">Kysymys 1</w:t>
      </w:r>
    </w:p>
    <w:p>
      <w:r>
        <w:t xml:space="preserve">Minkä tyyppistä happea tuotetaan hätäapuna lentoyhtiöissä?</w:t>
      </w:r>
    </w:p>
    <w:p>
      <w:r>
        <w:rPr>
          <w:b/>
        </w:rPr>
        <w:t xml:space="preserve">Kysymys 2</w:t>
      </w:r>
    </w:p>
    <w:p>
      <w:r>
        <w:t xml:space="preserve">Minkälainen reaktio on lentokoneen hätä-happigeneraattorissa?</w:t>
      </w:r>
    </w:p>
    <w:p>
      <w:r>
        <w:rPr>
          <w:b/>
        </w:rPr>
        <w:t xml:space="preserve">Kysymys 3</w:t>
      </w:r>
    </w:p>
    <w:p>
      <w:r>
        <w:t xml:space="preserve">Mikä kaasu syntyy lentoyhtiön eksotermisestä reaktiosta?</w:t>
      </w:r>
    </w:p>
    <w:p>
      <w:r>
        <w:rPr>
          <w:b/>
        </w:rPr>
        <w:t xml:space="preserve">Kysymys 4</w:t>
      </w:r>
    </w:p>
    <w:p>
      <w:r>
        <w:t xml:space="preserve">Kenellä on joskus ylimääräisiä O-tarvikkeita?</w:t>
      </w:r>
    </w:p>
    <w:p>
      <w:r>
        <w:rPr>
          <w:b/>
        </w:rPr>
        <w:t xml:space="preserve">Kysymys 5</w:t>
      </w:r>
    </w:p>
    <w:p>
      <w:r>
        <w:t xml:space="preserve">Kenellä on O:ta hätävarastossa?</w:t>
      </w:r>
    </w:p>
    <w:p>
      <w:r>
        <w:rPr>
          <w:b/>
        </w:rPr>
        <w:t xml:space="preserve">Kysymys 6</w:t>
      </w:r>
    </w:p>
    <w:p>
      <w:r>
        <w:t xml:space="preserve">Jos matkustamon paineistaminen on mahdollista, mitä matkustajat voivat käyttää?</w:t>
      </w:r>
    </w:p>
    <w:p>
      <w:r>
        <w:rPr>
          <w:b/>
        </w:rPr>
        <w:t xml:space="preserve">Kysymys 7</w:t>
      </w:r>
    </w:p>
    <w:p>
      <w:r>
        <w:t xml:space="preserve">Minkälainen reaktio tuottaa happea lentokoneiden matkustamoissa?</w:t>
      </w:r>
    </w:p>
    <w:p>
      <w:r>
        <w:rPr>
          <w:b/>
        </w:rPr>
        <w:t xml:space="preserve">Tekstin numero 37</w:t>
      </w:r>
    </w:p>
    <w:p>
      <w:r>
        <w:t xml:space="preserve">Hapen </w:t>
      </w:r>
      <w:r>
        <w:rPr>
          <w:color w:val="DCDCDC"/>
        </w:rPr>
        <w:t xml:space="preserve">varastointimenetelmiin </w:t>
      </w:r>
      <w:r>
        <w:t xml:space="preserve">kuuluvat </w:t>
      </w:r>
      <w:r>
        <w:rPr>
          <w:color w:val="2F4F4F"/>
        </w:rPr>
        <w:t xml:space="preserve">korkeapainehappisäiliöt</w:t>
      </w:r>
      <w:r>
        <w:t xml:space="preserve">, kryogeeniset aineet ja kemialliset yhdisteet. </w:t>
      </w:r>
      <w:r>
        <w:rPr>
          <w:color w:val="556B2F"/>
        </w:rPr>
        <w:t xml:space="preserve">Taloudellisuussyistä </w:t>
      </w:r>
      <w:r>
        <w:t xml:space="preserve">happea kuljetetaan usein irtotavarana </w:t>
      </w:r>
      <w:r>
        <w:rPr>
          <w:color w:val="A0522D"/>
        </w:rPr>
        <w:t xml:space="preserve">nestemäisenä </w:t>
      </w:r>
      <w:r>
        <w:rPr>
          <w:color w:val="8B0000"/>
        </w:rPr>
        <w:t xml:space="preserve">erikoiseristetyissä säiliöautoissa</w:t>
      </w:r>
      <w:r>
        <w:t xml:space="preserve">, sillä </w:t>
      </w:r>
      <w:r>
        <w:rPr>
          <w:color w:val="483D8B"/>
        </w:rPr>
        <w:t xml:space="preserve">yksi litra nesteytettyä happea </w:t>
      </w:r>
      <w:r>
        <w:t xml:space="preserve">vastaa 840 litraa </w:t>
      </w:r>
      <w:r>
        <w:rPr>
          <w:color w:val="3CB371"/>
        </w:rPr>
        <w:t xml:space="preserve">kaasumaista happea </w:t>
      </w:r>
      <w:r>
        <w:t xml:space="preserve">ilmanpaineessa ja 20 °C:ssa. Tällaisia säiliöautoja käytetään täyttämään irtotavarana olevan nestemäisen hapen varastosäiliöitä, jotka seisovat </w:t>
      </w:r>
      <w:r>
        <w:rPr>
          <w:color w:val="BC8F8F"/>
        </w:rPr>
        <w:t xml:space="preserve">sairaaloiden </w:t>
      </w:r>
      <w:r>
        <w:t xml:space="preserve">ja muiden laitosten </w:t>
      </w:r>
      <w:r>
        <w:t xml:space="preserve">ulkopuolella, </w:t>
      </w:r>
      <w:r>
        <w:t xml:space="preserve">joissa tarvitaan suuria määriä puhdasta happikaasua. Nestemäinen happi johdetaan lämmönvaihtimien läpi, jotka muuttavat kryogeenisen nesteen kaasuksi ennen sen saapumista rakennukseen. Happea varastoidaan ja kuljetetaan myös pienemmissä kaasupulloissa, jotka sisältävät </w:t>
      </w:r>
      <w:r>
        <w:rPr>
          <w:color w:val="663399"/>
        </w:rPr>
        <w:t xml:space="preserve">puristettua kaasua</w:t>
      </w:r>
      <w:r>
        <w:rPr>
          <w:color w:val="008080"/>
        </w:rPr>
        <w:t xml:space="preserve">; tätä </w:t>
      </w:r>
      <w:r>
        <w:t xml:space="preserve">muotoa käytetään tietyissä kannettavissa lääkinnällisissä sovelluksissa sekä happihitsauksessa ja -leikkauksessa.</w:t>
      </w:r>
    </w:p>
    <w:p>
      <w:r>
        <w:rPr>
          <w:b/>
        </w:rPr>
        <w:t xml:space="preserve">Kysymys 0</w:t>
      </w:r>
    </w:p>
    <w:p>
      <w:r>
        <w:t xml:space="preserve">Mitä happisäiliöt, kryogeeniset aineet ja kemialliset yhdisteet ovat hapelle?</w:t>
      </w:r>
    </w:p>
    <w:p>
      <w:r>
        <w:rPr>
          <w:b/>
        </w:rPr>
        <w:t xml:space="preserve">Kysymys 1</w:t>
      </w:r>
    </w:p>
    <w:p>
      <w:r>
        <w:t xml:space="preserve">Missä osavaltiossa happea kuljetetaan irtotavarana?</w:t>
      </w:r>
    </w:p>
    <w:p>
      <w:r>
        <w:rPr>
          <w:b/>
        </w:rPr>
        <w:t xml:space="preserve">Kysymys 2</w:t>
      </w:r>
    </w:p>
    <w:p>
      <w:r>
        <w:t xml:space="preserve">Millä tavoin happi kuljetetaan irtotavarana?</w:t>
      </w:r>
    </w:p>
    <w:p>
      <w:r>
        <w:rPr>
          <w:b/>
        </w:rPr>
        <w:t xml:space="preserve">Kysymys 3</w:t>
      </w:r>
    </w:p>
    <w:p>
      <w:r>
        <w:t xml:space="preserve">Missä muodossa happea kuljetetaan pienemmissä säiliöissä?</w:t>
      </w:r>
    </w:p>
    <w:p>
      <w:r>
        <w:rPr>
          <w:b/>
        </w:rPr>
        <w:t xml:space="preserve">Kysymys 4</w:t>
      </w:r>
    </w:p>
    <w:p>
      <w:r>
        <w:t xml:space="preserve">Millainen organisaatio tarvitsisi suuria määriä puhdasta happea?</w:t>
      </w:r>
    </w:p>
    <w:p>
      <w:r>
        <w:rPr>
          <w:b/>
        </w:rPr>
        <w:t xml:space="preserve">Kysymys 5</w:t>
      </w:r>
    </w:p>
    <w:p>
      <w:r>
        <w:t xml:space="preserve">Mikä on kryogeenisten ja kemiallisten yhdisteiden varastointimenetelmä?</w:t>
      </w:r>
    </w:p>
    <w:p>
      <w:r>
        <w:rPr>
          <w:b/>
        </w:rPr>
        <w:t xml:space="preserve">Kysymys 6</w:t>
      </w:r>
    </w:p>
    <w:p>
      <w:r>
        <w:t xml:space="preserve">Miksi happea kuljetetaan usein kryogeenisissä tuotteissa?</w:t>
      </w:r>
    </w:p>
    <w:p>
      <w:r>
        <w:rPr>
          <w:b/>
        </w:rPr>
        <w:t xml:space="preserve">Kysymys 7</w:t>
      </w:r>
    </w:p>
    <w:p>
      <w:r>
        <w:t xml:space="preserve">Mitä vastaa 804 litraa kaasumaista happea?</w:t>
      </w:r>
    </w:p>
    <w:p>
      <w:r>
        <w:rPr>
          <w:b/>
        </w:rPr>
        <w:t xml:space="preserve">Kysymys 8</w:t>
      </w:r>
    </w:p>
    <w:p>
      <w:r>
        <w:t xml:space="preserve">Minkä on oltava 28 °C:n lämpötilassa?</w:t>
      </w:r>
    </w:p>
    <w:p>
      <w:r>
        <w:rPr>
          <w:b/>
        </w:rPr>
        <w:t xml:space="preserve">Teksti numero 38</w:t>
      </w:r>
    </w:p>
    <w:p>
      <w:r>
        <w:t xml:space="preserve">Happea sisältävien </w:t>
      </w:r>
      <w:r>
        <w:rPr>
          <w:color w:val="DCDCDC"/>
        </w:rPr>
        <w:t xml:space="preserve">orgaanisten </w:t>
      </w:r>
      <w:r>
        <w:rPr>
          <w:color w:val="2F4F4F"/>
        </w:rPr>
        <w:t xml:space="preserve">yhdisteiden </w:t>
      </w:r>
      <w:r>
        <w:rPr>
          <w:color w:val="A9A9A9"/>
        </w:rPr>
        <w:t xml:space="preserve">tärkeimpiä </w:t>
      </w:r>
      <w:r>
        <w:t xml:space="preserve">luokkia </w:t>
      </w:r>
      <w:r>
        <w:t xml:space="preserve">ovat (R on orgaaninen ryhmä): alkoholit (R-OH), </w:t>
      </w:r>
      <w:r>
        <w:rPr>
          <w:color w:val="556B2F"/>
        </w:rPr>
        <w:t xml:space="preserve">eetterit </w:t>
      </w:r>
      <w:r>
        <w:t xml:space="preserve">(R-O-R), </w:t>
      </w:r>
      <w:r>
        <w:rPr>
          <w:color w:val="6B8E23"/>
        </w:rPr>
        <w:t xml:space="preserve">ketonit </w:t>
      </w:r>
      <w:r>
        <w:t xml:space="preserve">(R-CO-R), aldehydit (R-CO-H), karboksyylihapot (R-COOH), </w:t>
      </w:r>
      <w:r>
        <w:rPr>
          <w:color w:val="A0522D"/>
        </w:rPr>
        <w:t xml:space="preserve">esterit </w:t>
      </w:r>
      <w:r>
        <w:t xml:space="preserve">(R-COO-R), happoanhydridit (R-CO-O-CO-R) ja amidit (R-C(O)-NR</w:t>
        <w:br/>
        <w:t xml:space="preserve">2). On monia</w:t>
      </w:r>
      <w:r>
        <w:rPr>
          <w:color w:val="228B22"/>
        </w:rPr>
        <w:t xml:space="preserve">tärkeitä </w:t>
      </w:r>
      <w:r>
        <w:rPr>
          <w:color w:val="191970"/>
        </w:rPr>
        <w:t xml:space="preserve">orgaanisia </w:t>
      </w:r>
      <w:r>
        <w:rPr>
          <w:color w:val="8B0000"/>
        </w:rPr>
        <w:t xml:space="preserve">liuottimia</w:t>
      </w:r>
      <w:r>
        <w:t xml:space="preserve">, jotka sisältävät happea, kuten </w:t>
      </w:r>
      <w:r>
        <w:rPr>
          <w:color w:val="483D8B"/>
        </w:rPr>
        <w:t xml:space="preserve">asetoni, metanoli, etanoli, isopropanoli, furaani, THF, dietyylieetteri, dioksaani, etyyliasetaatti, DMF, DMSO, etikkahappo ja muurahaishappo. </w:t>
      </w:r>
      <w:r>
        <w:t xml:space="preserve">Asetonia ((CH</w:t>
        <w:br/>
        <w:t xml:space="preserve">3)</w:t>
        <w:br/>
        <w:t xml:space="preserve">2CO) ja fenolia (C</w:t>
        <w:br/>
        <w:t xml:space="preserve">6H</w:t>
        <w:br/>
        <w:t xml:space="preserve">5OH) käytetään</w:t>
      </w:r>
      <w:r>
        <w:rPr>
          <w:color w:val="BC8F8F"/>
        </w:rPr>
        <w:t xml:space="preserve">syöttöaineina </w:t>
      </w:r>
      <w:r>
        <w:t xml:space="preserve">monien eri aineiden synteesissä. Muita </w:t>
      </w:r>
      <w:r>
        <w:rPr>
          <w:color w:val="663399"/>
        </w:rPr>
        <w:t xml:space="preserve">tärkeitä </w:t>
      </w:r>
      <w:r>
        <w:t xml:space="preserve">happea sisältäviä orgaanisia yhdisteitä ovat </w:t>
      </w:r>
      <w:r>
        <w:rPr>
          <w:color w:val="008080"/>
        </w:rPr>
        <w:t xml:space="preserve">glyseroli, formaldehydi, glutaraldehydi, sitruunahappo, etikkahappoanhydridi ja asetamidi</w:t>
      </w:r>
      <w:r>
        <w:t xml:space="preserve">. </w:t>
      </w:r>
      <w:r>
        <w:rPr>
          <w:color w:val="BDB76B"/>
        </w:rPr>
        <w:t xml:space="preserve">Epoksidit </w:t>
      </w:r>
      <w:r>
        <w:t xml:space="preserve">ovat eettereitä, joissa happiatomi on osa kolmen atomin muodostamaa rengasta.</w:t>
      </w:r>
    </w:p>
    <w:p>
      <w:r>
        <w:rPr>
          <w:b/>
        </w:rPr>
        <w:t xml:space="preserve">Kysymys 0</w:t>
      </w:r>
    </w:p>
    <w:p>
      <w:r>
        <w:t xml:space="preserve">Millaiset yhdisteet, kuten asetoni, sisältävät happea?</w:t>
      </w:r>
    </w:p>
    <w:p>
      <w:r>
        <w:rPr>
          <w:b/>
        </w:rPr>
        <w:t xml:space="preserve">Kysymys 1</w:t>
      </w:r>
    </w:p>
    <w:p>
      <w:r>
        <w:t xml:space="preserve">Missä yhdisteryhmässä happi on välttämätön osa?</w:t>
      </w:r>
    </w:p>
    <w:p>
      <w:r>
        <w:rPr>
          <w:b/>
        </w:rPr>
        <w:t xml:space="preserve">Kysymys 2</w:t>
      </w:r>
    </w:p>
    <w:p>
      <w:r>
        <w:t xml:space="preserve">Mitä tehtäviä fenolin ja asetonin kaltaisilla yhdisteillä on monien muiden aineiden valmistuksessa?</w:t>
      </w:r>
    </w:p>
    <w:p>
      <w:r>
        <w:rPr>
          <w:b/>
        </w:rPr>
        <w:t xml:space="preserve">Kysymys 3</w:t>
      </w:r>
    </w:p>
    <w:p>
      <w:r>
        <w:t xml:space="preserve">Missä yhdisteessä happi on osa rengasjärjestelyä?</w:t>
      </w:r>
    </w:p>
    <w:p>
      <w:r>
        <w:rPr>
          <w:b/>
        </w:rPr>
        <w:t xml:space="preserve">Kysymys 4</w:t>
      </w:r>
    </w:p>
    <w:p>
      <w:r>
        <w:t xml:space="preserve">Miten happea sisältäviä yhdisteitä käsitellään kaupassa?</w:t>
      </w:r>
    </w:p>
    <w:p>
      <w:r>
        <w:rPr>
          <w:b/>
        </w:rPr>
        <w:t xml:space="preserve">Kysymys 5</w:t>
      </w:r>
    </w:p>
    <w:p>
      <w:r>
        <w:t xml:space="preserve">Mitkä tärkeät liuottimet sisältävät happea?</w:t>
      </w:r>
    </w:p>
    <w:p>
      <w:r>
        <w:rPr>
          <w:b/>
        </w:rPr>
        <w:t xml:space="preserve">Kysymys 6</w:t>
      </w:r>
    </w:p>
    <w:p>
      <w:r>
        <w:t xml:space="preserve">Mitkä yhdisteet sisältävät happea?</w:t>
      </w:r>
    </w:p>
    <w:p>
      <w:r>
        <w:rPr>
          <w:b/>
        </w:rPr>
        <w:t xml:space="preserve">Kysymys 7</w:t>
      </w:r>
    </w:p>
    <w:p>
      <w:r>
        <w:t xml:space="preserve">Mikä on O-R-O?</w:t>
      </w:r>
    </w:p>
    <w:p>
      <w:r>
        <w:rPr>
          <w:b/>
        </w:rPr>
        <w:t xml:space="preserve">Kysymys 8</w:t>
      </w:r>
    </w:p>
    <w:p>
      <w:r>
        <w:t xml:space="preserve">Mikä on R-OC-R?</w:t>
      </w:r>
    </w:p>
    <w:p>
      <w:r>
        <w:rPr>
          <w:b/>
        </w:rPr>
        <w:t xml:space="preserve">Kysymys 9</w:t>
      </w:r>
    </w:p>
    <w:p>
      <w:r>
        <w:t xml:space="preserve">Mikä on R-OOC-R?</w:t>
      </w:r>
    </w:p>
    <w:p>
      <w:r>
        <w:rPr>
          <w:b/>
        </w:rPr>
        <w:t xml:space="preserve">Tekstin numero 39</w:t>
      </w:r>
    </w:p>
    <w:p>
      <w:r>
        <w:t xml:space="preserve">Alkuaine esiintyy </w:t>
      </w:r>
      <w:r>
        <w:rPr>
          <w:color w:val="A9A9A9"/>
        </w:rPr>
        <w:t xml:space="preserve">lähes kaikissa </w:t>
      </w:r>
      <w:r>
        <w:rPr>
          <w:color w:val="DCDCDC"/>
        </w:rPr>
        <w:t xml:space="preserve">biomolekyyleissä, jotka </w:t>
      </w:r>
      <w:r>
        <w:rPr>
          <w:color w:val="A9A9A9"/>
        </w:rPr>
        <w:t xml:space="preserve">ovat tärkeitä elämälle (tai joita se tuottaa)</w:t>
      </w:r>
      <w:r>
        <w:t xml:space="preserve">. </w:t>
      </w:r>
      <w:r>
        <w:rPr>
          <w:color w:val="2F4F4F"/>
        </w:rPr>
        <w:t xml:space="preserve">Vain </w:t>
      </w:r>
      <w:r>
        <w:rPr>
          <w:color w:val="556B2F"/>
        </w:rPr>
        <w:t xml:space="preserve">muutamat </w:t>
      </w:r>
      <w:r>
        <w:t xml:space="preserve">yleiset monimutkaiset biomolekyylit, kuten skvaleeni ja karoteenit, eivät sisällä </w:t>
      </w:r>
      <w:r>
        <w:rPr>
          <w:color w:val="6B8E23"/>
        </w:rPr>
        <w:t xml:space="preserve">happea</w:t>
      </w:r>
      <w:r>
        <w:t xml:space="preserve">. </w:t>
      </w:r>
      <w:r>
        <w:t xml:space="preserve">Biologisesti merkityksellisistä orgaanisista yhdisteistä </w:t>
      </w:r>
      <w:r>
        <w:rPr>
          <w:color w:val="A0522D"/>
        </w:rPr>
        <w:t xml:space="preserve">hiilihydraatit </w:t>
      </w:r>
      <w:r>
        <w:t xml:space="preserve">sisältävät massaltaan eniten </w:t>
      </w:r>
      <w:r>
        <w:rPr>
          <w:color w:val="228B22"/>
        </w:rPr>
        <w:t xml:space="preserve">happea</w:t>
      </w:r>
      <w:r>
        <w:t xml:space="preserve">. </w:t>
      </w:r>
      <w:r>
        <w:t xml:space="preserve">Kaikki rasvat, rasvahapot, aminohapot ja </w:t>
      </w:r>
      <w:r>
        <w:rPr>
          <w:color w:val="191970"/>
        </w:rPr>
        <w:t xml:space="preserve">proteiinit </w:t>
      </w:r>
      <w:r>
        <w:t xml:space="preserve">sisältävät happea (koska näissä hapoissa ja niiden esterijäännöksissä on karbonyyliryhmiä). Happea esiintyy myös </w:t>
        <w:t xml:space="preserve">fosfaattiryhmissä</w:t>
        <w:t xml:space="preserve"> (PO3-</w:t>
        <w:br/>
        <w:t xml:space="preserve">4</w:t>
      </w:r>
      <w:r>
        <w:rPr>
          <w:color w:val="8B0000"/>
        </w:rPr>
        <w:t xml:space="preserve">biologisesti tärkeissä energiamolekyyleissä </w:t>
      </w:r>
      <w:r>
        <w:t xml:space="preserve">ATP:ssä ja ADP:ssä, RNA:n ja DNA:n selkärangassa ja puriineissa (paitsi adeniinissa) ja pyrimidiinissä sekä </w:t>
      </w:r>
      <w:r>
        <w:rPr>
          <w:color w:val="483D8B"/>
        </w:rPr>
        <w:t xml:space="preserve">luissa </w:t>
      </w:r>
      <w:r>
        <w:t xml:space="preserve">kalsiumfosfaattina ja hydroksyyliapatiittina.</w:t>
      </w:r>
    </w:p>
    <w:p>
      <w:r>
        <w:rPr>
          <w:b/>
        </w:rPr>
        <w:t xml:space="preserve">Kysymys 0</w:t>
      </w:r>
    </w:p>
    <w:p>
      <w:r>
        <w:t xml:space="preserve">Millaisissa molekyyleissä happea esiintyy?</w:t>
      </w:r>
    </w:p>
    <w:p>
      <w:r>
        <w:rPr>
          <w:b/>
        </w:rPr>
        <w:t xml:space="preserve">Kysymys 1</w:t>
      </w:r>
    </w:p>
    <w:p>
      <w:r>
        <w:t xml:space="preserve">Kuinka monet biomolekyylit eivät sisällä happea?</w:t>
      </w:r>
    </w:p>
    <w:p>
      <w:r>
        <w:rPr>
          <w:b/>
        </w:rPr>
        <w:t xml:space="preserve">Kysymys 2</w:t>
      </w:r>
    </w:p>
    <w:p>
      <w:r>
        <w:t xml:space="preserve">Mitkä orgaaniset yhdisteet sisältävät massaltaan eniten happea?</w:t>
      </w:r>
    </w:p>
    <w:p>
      <w:r>
        <w:rPr>
          <w:b/>
        </w:rPr>
        <w:t xml:space="preserve">Kysymys 3</w:t>
      </w:r>
    </w:p>
    <w:p>
      <w:r>
        <w:t xml:space="preserve">Mitkä muut orgaaniset yhdisteet sisältävät happea rasvojen, rasvahappojen ja aminohappojen lisäksi?</w:t>
      </w:r>
    </w:p>
    <w:p>
      <w:r>
        <w:rPr>
          <w:b/>
        </w:rPr>
        <w:t xml:space="preserve">Kysymys 4</w:t>
      </w:r>
    </w:p>
    <w:p>
      <w:r>
        <w:t xml:space="preserve">Mihin kalsiumia sisältävään kehon osaan happi kuuluu?</w:t>
      </w:r>
    </w:p>
    <w:p>
      <w:r>
        <w:rPr>
          <w:b/>
        </w:rPr>
        <w:t xml:space="preserve">Kysymys 5</w:t>
      </w:r>
    </w:p>
    <w:p>
      <w:r>
        <w:t xml:space="preserve">Mitä alkuaineita on kaikissa biomolekyyleissä? </w:t>
      </w:r>
    </w:p>
    <w:p>
      <w:r>
        <w:rPr>
          <w:b/>
        </w:rPr>
        <w:t xml:space="preserve">Kysymys 6</w:t>
      </w:r>
    </w:p>
    <w:p>
      <w:r>
        <w:t xml:space="preserve">Mitä elementtiä skvaleeni ja karoteenit sisältävät?</w:t>
      </w:r>
    </w:p>
    <w:p>
      <w:r>
        <w:rPr>
          <w:b/>
        </w:rPr>
        <w:t xml:space="preserve">Kysymys 7</w:t>
      </w:r>
    </w:p>
    <w:p>
      <w:r>
        <w:t xml:space="preserve">Mitä ovat APT ja ADP?</w:t>
      </w:r>
    </w:p>
    <w:p>
      <w:r>
        <w:rPr>
          <w:b/>
        </w:rPr>
        <w:t xml:space="preserve">Kysymys 8</w:t>
      </w:r>
    </w:p>
    <w:p>
      <w:r>
        <w:t xml:space="preserve">Mitä hiilihydraatteja on massaltaan eniten?</w:t>
      </w:r>
    </w:p>
    <w:p>
      <w:r>
        <w:rPr>
          <w:b/>
        </w:rPr>
        <w:t xml:space="preserve">Teksti numero 40</w:t>
      </w:r>
    </w:p>
    <w:p>
      <w:r>
        <w:rPr>
          <w:color w:val="DCDCDC"/>
        </w:rPr>
        <w:t xml:space="preserve">Keuhkoihin ja keskushermostoon kohdistuvaa </w:t>
      </w:r>
      <w:r>
        <w:rPr>
          <w:color w:val="A9A9A9"/>
        </w:rPr>
        <w:t xml:space="preserve">happimyrkytystä </w:t>
      </w:r>
      <w:r>
        <w:t xml:space="preserve">voi esiintyä myös syvässä sukelluksessa ja pintasukelluksessa. Pitkään jatkuva sellaisen ilmaseoksen hengittäminen, jonka O</w:t>
        <w:br/>
        <w:t xml:space="preserve">2 -osapaine on yli 60 kPa, voi lopulta johtaa</w:t>
      </w:r>
      <w:r>
        <w:rPr>
          <w:color w:val="2F4F4F"/>
        </w:rPr>
        <w:t xml:space="preserve">pysyvään </w:t>
      </w:r>
      <w:r>
        <w:rPr>
          <w:color w:val="556B2F"/>
        </w:rPr>
        <w:t xml:space="preserve">keuhkofibroosiin</w:t>
      </w:r>
      <w:r>
        <w:br/>
        <w:t xml:space="preserve">.</w:t>
      </w:r>
      <w:r>
        <w:t xml:space="preserve">Altistuminen O</w:t>
        <w:br/>
        <w:t xml:space="preserve">2 -osapaineelle, jonka osapaine on yli</w:t>
      </w:r>
      <w:r>
        <w:rPr>
          <w:color w:val="6B8E23"/>
        </w:rPr>
        <w:t xml:space="preserve">160 kPa </w:t>
      </w:r>
      <w:r>
        <w:rPr>
          <w:color w:val="A0522D"/>
        </w:rPr>
        <w:t xml:space="preserve">(noin 1,6 atm), </w:t>
      </w:r>
      <w:r>
        <w:t xml:space="preserve">voi johtaa </w:t>
      </w:r>
      <w:r>
        <w:rPr>
          <w:color w:val="228B22"/>
        </w:rPr>
        <w:t xml:space="preserve">kouristuksiin </w:t>
      </w:r>
      <w:r>
        <w:t xml:space="preserve">(jotka ovat yleensä hengenvaarallisia sukeltajille). </w:t>
      </w:r>
      <w:r>
        <w:rPr>
          <w:color w:val="191970"/>
        </w:rPr>
        <w:t xml:space="preserve">Akuutti happimyrkytys </w:t>
      </w:r>
      <w:r>
        <w:t xml:space="preserve">(joka aiheuttaa </w:t>
      </w:r>
      <w:r>
        <w:rPr>
          <w:color w:val="8B0000"/>
        </w:rPr>
        <w:t xml:space="preserve">kouristuksia</w:t>
      </w:r>
      <w:r>
        <w:t xml:space="preserve">, mikä on sen pelätyin vaikutus sukeltajille) voi ilmetä hengitettäessä ilmaseosta, jossa on 21 % O</w:t>
        <w:br/>
        <w:t xml:space="preserve">2, 66 metrin tai sitä suuremmassa syvyydessä; sama voi tapahtua hengitettäessä 100 % O</w:t>
        <w:br/>
        <w:t xml:space="preserve">2 vain 6 metrin syvyydessä.</w:t>
      </w:r>
    </w:p>
    <w:p>
      <w:r>
        <w:rPr>
          <w:b/>
        </w:rPr>
        <w:t xml:space="preserve">Kysymys 0</w:t>
      </w:r>
    </w:p>
    <w:p>
      <w:r>
        <w:t xml:space="preserve">Minkä terveydentilan syvänmeren sukellus voi aiheuttaa?</w:t>
      </w:r>
    </w:p>
    <w:p>
      <w:r>
        <w:rPr>
          <w:b/>
        </w:rPr>
        <w:t xml:space="preserve">Kysymys 1</w:t>
      </w:r>
    </w:p>
    <w:p>
      <w:r>
        <w:t xml:space="preserve">Mihin voi johtaa hapen pitkäaikainen hengittäminen 60 kPa:n paineessa?</w:t>
      </w:r>
    </w:p>
    <w:p>
      <w:r>
        <w:rPr>
          <w:b/>
        </w:rPr>
        <w:t xml:space="preserve">Kysymys 2</w:t>
      </w:r>
    </w:p>
    <w:p>
      <w:r>
        <w:t xml:space="preserve">Mitä suuremmat paineet voivat johtaa kouristuksiin?</w:t>
      </w:r>
    </w:p>
    <w:p>
      <w:r>
        <w:rPr>
          <w:b/>
        </w:rPr>
        <w:t xml:space="preserve">Kysymys 3</w:t>
      </w:r>
    </w:p>
    <w:p>
      <w:r>
        <w:t xml:space="preserve">Mikä on pelätyin tila, jota sukeltajat haluavat välttää?</w:t>
      </w:r>
    </w:p>
    <w:p>
      <w:r>
        <w:rPr>
          <w:b/>
        </w:rPr>
        <w:t xml:space="preserve">Kysymys 4</w:t>
      </w:r>
    </w:p>
    <w:p>
      <w:r>
        <w:t xml:space="preserve">Minkä fyysisen tilan voi aiheuttaa akuutti happimyrkytys?</w:t>
      </w:r>
    </w:p>
    <w:p>
      <w:r>
        <w:rPr>
          <w:b/>
        </w:rPr>
        <w:t xml:space="preserve">Kysymys 5</w:t>
      </w:r>
    </w:p>
    <w:p>
      <w:r>
        <w:t xml:space="preserve">Mitä voi tapahtua, kun hengitetään happea 60 atm:n lämpötilassa?</w:t>
      </w:r>
    </w:p>
    <w:p>
      <w:r>
        <w:rPr>
          <w:b/>
        </w:rPr>
        <w:t xml:space="preserve">Kysymys 6</w:t>
      </w:r>
    </w:p>
    <w:p>
      <w:r>
        <w:t xml:space="preserve">Mitä voi aiheuttaa altistuminen yli 166 kPa:n kaasun osapaineelle?</w:t>
      </w:r>
    </w:p>
    <w:p>
      <w:r>
        <w:rPr>
          <w:b/>
        </w:rPr>
        <w:t xml:space="preserve">Kysymys 7</w:t>
      </w:r>
    </w:p>
    <w:p>
      <w:r>
        <w:t xml:space="preserve">Mitä voi tapahtua, kun hengitetään 26 % O2 62 metrin korkeudessa?</w:t>
      </w:r>
    </w:p>
    <w:p>
      <w:r>
        <w:rPr>
          <w:b/>
        </w:rPr>
        <w:t xml:space="preserve">Kysymys 8</w:t>
      </w:r>
    </w:p>
    <w:p>
      <w:r>
        <w:t xml:space="preserve">Mitä voi tapahtua, jos hengittää 100 % O2:ta?</w:t>
      </w:r>
    </w:p>
    <w:p>
      <w:r>
        <w:rPr>
          <w:b/>
        </w:rPr>
        <w:t xml:space="preserve">Tekstin numero 41</w:t>
      </w:r>
    </w:p>
    <w:p>
      <w:r>
        <w:t xml:space="preserve">Puhtaan O</w:t>
        <w:br/>
        <w:t xml:space="preserve">2</w:t>
        <w:t xml:space="preserve">hengittäminen</w:t>
        <w:t xml:space="preserve">avaruussovelluksissa, kuten joissakin nykyaikaisissa avaruuspuvuissa tai varhaisissa avaruusaluksissa, kuten Apollossa</w:t>
      </w:r>
      <w:r>
        <w:rPr>
          <w:color w:val="A9A9A9"/>
        </w:rPr>
        <w:t xml:space="preserve">ei </w:t>
      </w:r>
      <w:r>
        <w:br/>
        <w:t xml:space="preserve">aiheuta</w:t>
      </w:r>
      <w:r>
        <w:rPr>
          <w:color w:val="DCDCDC"/>
        </w:rPr>
        <w:t xml:space="preserve">vaurioita</w:t>
      </w:r>
      <w:r>
        <w:rPr>
          <w:color w:val="2F4F4F"/>
        </w:rPr>
        <w:t xml:space="preserve">, </w:t>
      </w:r>
      <w:r>
        <w:rPr>
          <w:color w:val="A0522D"/>
        </w:rPr>
        <w:t xml:space="preserve">koska </w:t>
      </w:r>
      <w:r>
        <w:rPr>
          <w:color w:val="6B8E23"/>
        </w:rPr>
        <w:t xml:space="preserve">kokonaispaine on alhainen</w:t>
      </w:r>
      <w:r>
        <w:rPr>
          <w:color w:val="2F4F4F"/>
        </w:rPr>
        <w:t xml:space="preserve">. </w:t>
      </w:r>
      <w:r>
        <w:t xml:space="preserve">Avaruuspukujen tapauksessa O</w:t>
        <w:br/>
        <w:t xml:space="preserve">2 -osapaine hengityskaasussa on yleensä</w:t>
      </w:r>
      <w:r>
        <w:rPr>
          <w:color w:val="228B22"/>
        </w:rPr>
        <w:t xml:space="preserve">noin </w:t>
      </w:r>
      <w:r>
        <w:rPr>
          <w:color w:val="191970"/>
        </w:rPr>
        <w:t xml:space="preserve">30 kPa </w:t>
      </w:r>
      <w:r>
        <w:rPr>
          <w:color w:val="8B0000"/>
        </w:rPr>
        <w:t xml:space="preserve">(</w:t>
      </w:r>
      <w:r>
        <w:rPr>
          <w:color w:val="483D8B"/>
        </w:rPr>
        <w:t xml:space="preserve">1,4 kertaa </w:t>
      </w:r>
      <w:r>
        <w:rPr>
          <w:color w:val="3CB371"/>
        </w:rPr>
        <w:t xml:space="preserve">normaali</w:t>
      </w:r>
      <w:r>
        <w:rPr>
          <w:color w:val="8B0000"/>
        </w:rPr>
        <w:t xml:space="preserve">)</w:t>
      </w:r>
      <w:r>
        <w:t xml:space="preserve">, ja tästä johtuva O</w:t>
        <w:br/>
        <w:t xml:space="preserve">2 -osapaine astronautin valtimoveressä on</w:t>
      </w:r>
      <w:r>
        <w:rPr>
          <w:color w:val="BC8F8F"/>
        </w:rPr>
        <w:t xml:space="preserve">vain </w:t>
      </w:r>
      <w:r>
        <w:rPr>
          <w:color w:val="663399"/>
        </w:rPr>
        <w:t xml:space="preserve">vähän suurempi </w:t>
      </w:r>
      <w:r>
        <w:rPr>
          <w:color w:val="008080"/>
        </w:rPr>
        <w:t xml:space="preserve">kuin normaali </w:t>
      </w:r>
      <w:r>
        <w:t xml:space="preserve">O</w:t>
        <w:br/>
        <w:t xml:space="preserve">2 -osapaine</w:t>
        <w:t xml:space="preserve">merenpinnan tasolla</w:t>
        <w:t xml:space="preserve">(lisätietoja tästä on kohdassa avaruuspuku ja valtimoverikaasu)</w:t>
      </w:r>
    </w:p>
    <w:p>
      <w:r>
        <w:rPr>
          <w:b/>
        </w:rPr>
        <w:t xml:space="preserve">Kysymys 0</w:t>
      </w:r>
    </w:p>
    <w:p>
      <w:r>
        <w:t xml:space="preserve">Miksi hapen hengittäminen avaruusaluksessa ei ole terveydelle vaarallista?</w:t>
      </w:r>
    </w:p>
    <w:p>
      <w:r>
        <w:rPr>
          <w:b/>
        </w:rPr>
        <w:t xml:space="preserve">Kysymys 1</w:t>
      </w:r>
    </w:p>
    <w:p>
      <w:r>
        <w:t xml:space="preserve">Mikä on avaruuspukujen hapen osapaine?</w:t>
      </w:r>
    </w:p>
    <w:p>
      <w:r>
        <w:rPr>
          <w:b/>
        </w:rPr>
        <w:t xml:space="preserve">Kysymys 2</w:t>
      </w:r>
    </w:p>
    <w:p>
      <w:r>
        <w:t xml:space="preserve">Kuinka paljon normaalia on avaruuspuvuissa hengitettävä happi?</w:t>
      </w:r>
    </w:p>
    <w:p>
      <w:r>
        <w:rPr>
          <w:b/>
        </w:rPr>
        <w:t xml:space="preserve">Kysymys 3</w:t>
      </w:r>
    </w:p>
    <w:p>
      <w:r>
        <w:t xml:space="preserve">Mikä on vertailu merenpinnan tasoon ja happipitoisuuteen avaruuspuvuissa?</w:t>
      </w:r>
    </w:p>
    <w:p>
      <w:r>
        <w:rPr>
          <w:b/>
        </w:rPr>
        <w:t xml:space="preserve">Kysymys 4</w:t>
      </w:r>
    </w:p>
    <w:p>
      <w:r>
        <w:t xml:space="preserve">Kuinka paljon vahinkoa hapen hengittäminen avaruusolosuhteissa aiheuttaa?</w:t>
      </w:r>
    </w:p>
    <w:p>
      <w:r>
        <w:rPr>
          <w:b/>
        </w:rPr>
        <w:t xml:space="preserve">Kysymys 5</w:t>
      </w:r>
    </w:p>
    <w:p>
      <w:r>
        <w:t xml:space="preserve">Mitä vahinkoa aiheutui puhtaan O:n hengittämisestä avaruussovelluksissa?</w:t>
      </w:r>
    </w:p>
    <w:p>
      <w:r>
        <w:rPr>
          <w:b/>
        </w:rPr>
        <w:t xml:space="preserve">Kysymys 6</w:t>
      </w:r>
    </w:p>
    <w:p>
      <w:r>
        <w:t xml:space="preserve">Miksi puhtaan O:n hengittäminen avaruusalalla ei aiheuttanut vahinkoa?</w:t>
      </w:r>
    </w:p>
    <w:p>
      <w:r>
        <w:rPr>
          <w:b/>
        </w:rPr>
        <w:t xml:space="preserve">Kysymys 7</w:t>
      </w:r>
    </w:p>
    <w:p>
      <w:r>
        <w:t xml:space="preserve">Mitä mitataan 1,4 kPa:n paineella?</w:t>
      </w:r>
    </w:p>
    <w:p>
      <w:r>
        <w:rPr>
          <w:b/>
        </w:rPr>
        <w:t xml:space="preserve">Kysymys 8</w:t>
      </w:r>
    </w:p>
    <w:p>
      <w:r>
        <w:t xml:space="preserve">Mikä on O:n osapaine hengityskaasussa?</w:t>
      </w:r>
    </w:p>
    <w:p>
      <w:r>
        <w:rPr>
          <w:b/>
        </w:rPr>
        <w:t xml:space="preserve">Teksti numero 42</w:t>
      </w:r>
    </w:p>
    <w:p>
      <w:r>
        <w:t xml:space="preserve">Happikaasu (O</w:t>
        <w:br/>
        <w:t xml:space="preserve">2) voi olla myrkyllistä</w:t>
      </w:r>
      <w:r>
        <w:rPr>
          <w:color w:val="DCDCDC"/>
        </w:rPr>
        <w:t xml:space="preserve">korkeissa osapaineissa</w:t>
      </w:r>
      <w:r>
        <w:t xml:space="preserve">, mikä voi aiheuttaa kouristuksia ja muita terveysongelmia.[j] Happimyrkyllisyys alkaa yleensä esiintyä </w:t>
      </w:r>
      <w:r>
        <w:rPr>
          <w:color w:val="556B2F"/>
        </w:rPr>
        <w:t xml:space="preserve">yli </w:t>
      </w:r>
      <w:r>
        <w:rPr>
          <w:color w:val="6B8E23"/>
        </w:rPr>
        <w:t xml:space="preserve">50 </w:t>
      </w:r>
      <w:r>
        <w:rPr>
          <w:color w:val="A0522D"/>
        </w:rPr>
        <w:t xml:space="preserve">kilopascalin </w:t>
      </w:r>
      <w:r>
        <w:rPr>
          <w:color w:val="228B22"/>
        </w:rPr>
        <w:t xml:space="preserve">(kPa) </w:t>
      </w:r>
      <w:r>
        <w:rPr>
          <w:color w:val="2F4F4F"/>
        </w:rPr>
        <w:t xml:space="preserve">osapaineissa</w:t>
      </w:r>
      <w:r>
        <w:t xml:space="preserve">, mikä vastaa </w:t>
      </w:r>
      <w:r>
        <w:rPr>
          <w:color w:val="191970"/>
        </w:rPr>
        <w:t xml:space="preserve">noin </w:t>
      </w:r>
      <w:r>
        <w:rPr>
          <w:color w:val="8B0000"/>
        </w:rPr>
        <w:t xml:space="preserve">50 prosentin </w:t>
      </w:r>
      <w:r>
        <w:rPr>
          <w:color w:val="191970"/>
        </w:rPr>
        <w:t xml:space="preserve">happikoostumusta vakiopaineessa </w:t>
      </w:r>
      <w:r>
        <w:t xml:space="preserve">tai 2,5-kertaista normaalia merenpinnan tasolla vallitsevaa O</w:t>
        <w:br/>
        <w:t xml:space="preserve">2 osapaineita, noin 21 kPa. Tämä ei ole ongelma, paitsi</w:t>
      </w:r>
      <w:r>
        <w:rPr>
          <w:color w:val="483D8B"/>
        </w:rPr>
        <w:t xml:space="preserve">mekaanista hengityskonetta </w:t>
      </w:r>
      <w:r>
        <w:br/>
        <w:t xml:space="preserve">käyttävien potilaiden kohdalla</w:t>
      </w:r>
      <w:r>
        <w:t xml:space="preserve">, koska </w:t>
      </w:r>
      <w:r>
        <w:t xml:space="preserve">lääkinnällisissä sovelluksissa </w:t>
      </w:r>
      <w:r>
        <w:rPr>
          <w:color w:val="BC8F8F"/>
        </w:rPr>
        <w:t xml:space="preserve">happinaamarien </w:t>
      </w:r>
      <w:r>
        <w:rPr>
          <w:color w:val="3CB371"/>
        </w:rPr>
        <w:t xml:space="preserve">kautta syötettävä kaasu </w:t>
      </w:r>
      <w:r>
        <w:t xml:space="preserve">koostuu yleensä vain </w:t>
      </w:r>
      <w:r>
        <w:rPr>
          <w:color w:val="663399"/>
        </w:rPr>
        <w:t xml:space="preserve">30-50 </w:t>
      </w:r>
      <w:r>
        <w:t xml:space="preserve">tilavuusprosenttia</w:t>
        <w:t xml:space="preserve">O</w:t>
        <w:br/>
        <w:t xml:space="preserve">2 :sta (noin 30 kPa vakiopaineessa). (Tosin tämäkin luku vaihtelee suuresti maskin tyypistä riippuen).</w:t>
      </w:r>
    </w:p>
    <w:p>
      <w:r>
        <w:rPr>
          <w:b/>
        </w:rPr>
        <w:t xml:space="preserve">Kysymys 0</w:t>
      </w:r>
    </w:p>
    <w:p>
      <w:r>
        <w:t xml:space="preserve">Milloin happikaasu voi aiheuttaa myrkyllisen tilan?</w:t>
      </w:r>
    </w:p>
    <w:p>
      <w:r>
        <w:rPr>
          <w:b/>
        </w:rPr>
        <w:t xml:space="preserve">Kysymys 1</w:t>
      </w:r>
    </w:p>
    <w:p>
      <w:r>
        <w:t xml:space="preserve">Missä vaiheessa hapen myrkyllisyys alkaa tapahtua?</w:t>
      </w:r>
    </w:p>
    <w:p>
      <w:r>
        <w:rPr>
          <w:b/>
        </w:rPr>
        <w:t xml:space="preserve">Kysymys 2</w:t>
      </w:r>
    </w:p>
    <w:p>
      <w:r>
        <w:t xml:space="preserve">Mitä 50 kilopascalia vastaa?</w:t>
      </w:r>
    </w:p>
    <w:p>
      <w:r>
        <w:rPr>
          <w:b/>
        </w:rPr>
        <w:t xml:space="preserve">Kysymys 3</w:t>
      </w:r>
    </w:p>
    <w:p>
      <w:r>
        <w:t xml:space="preserve">Mikä lääkinnällinen laite voi aiheuttaa huolta happimyrkytyksestä?</w:t>
      </w:r>
    </w:p>
    <w:p>
      <w:r>
        <w:rPr>
          <w:b/>
        </w:rPr>
        <w:t xml:space="preserve">Kysymys 4</w:t>
      </w:r>
    </w:p>
    <w:p>
      <w:r>
        <w:t xml:space="preserve">Kuinka monta prosenttia happea lääketieteellinen maski yleensä tuottaa?</w:t>
      </w:r>
    </w:p>
    <w:p>
      <w:r>
        <w:rPr>
          <w:b/>
        </w:rPr>
        <w:t xml:space="preserve">Kysymys 5</w:t>
      </w:r>
    </w:p>
    <w:p>
      <w:r>
        <w:t xml:space="preserve">Milloin osittainen happi voi olla myrkyllistä?</w:t>
      </w:r>
    </w:p>
    <w:p>
      <w:r>
        <w:rPr>
          <w:b/>
        </w:rPr>
        <w:t xml:space="preserve">Kysymys 6</w:t>
      </w:r>
    </w:p>
    <w:p>
      <w:r>
        <w:t xml:space="preserve">Mikä vastaa 5 prosentin hapenkulutusta?</w:t>
      </w:r>
    </w:p>
    <w:p>
      <w:r>
        <w:rPr>
          <w:b/>
        </w:rPr>
        <w:t xml:space="preserve">Kysymys 7</w:t>
      </w:r>
    </w:p>
    <w:p>
      <w:r>
        <w:t xml:space="preserve">Mitä tarkoittaa kAp?</w:t>
      </w:r>
    </w:p>
    <w:p>
      <w:r>
        <w:rPr>
          <w:b/>
        </w:rPr>
        <w:t xml:space="preserve">Kysymys 8</w:t>
      </w:r>
    </w:p>
    <w:p>
      <w:r>
        <w:t xml:space="preserve">Mikä koostuu 21-50 tilavuusprosenttia O2:sta?</w:t>
      </w:r>
    </w:p>
    <w:p>
      <w:r>
        <w:br w:type="page"/>
      </w:r>
    </w:p>
    <w:p>
      <w:r>
        <w:rPr>
          <w:b/>
          <w:u w:val="single"/>
        </w:rPr>
        <w:t xml:space="preserve">Asiakirjan numero 450</w:t>
      </w:r>
    </w:p>
    <w:p>
      <w:r>
        <w:rPr>
          <w:b/>
        </w:rPr>
        <w:t xml:space="preserve">Tekstin numero 0</w:t>
      </w:r>
    </w:p>
    <w:p>
      <w:r>
        <w:t xml:space="preserve">Vuoden 1973 öljykriisi alkoi </w:t>
      </w:r>
      <w:r>
        <w:rPr>
          <w:color w:val="A9A9A9"/>
        </w:rPr>
        <w:t xml:space="preserve">lokakuussa </w:t>
      </w:r>
      <w:r>
        <w:rPr>
          <w:color w:val="2F4F4F"/>
        </w:rPr>
        <w:t xml:space="preserve">1973</w:t>
      </w:r>
      <w:r>
        <w:t xml:space="preserve">, kun </w:t>
      </w:r>
      <w:r>
        <w:rPr>
          <w:color w:val="6B8E23"/>
        </w:rPr>
        <w:t xml:space="preserve">öljynviejämaiden järjestön </w:t>
      </w:r>
      <w:r>
        <w:t xml:space="preserve">(</w:t>
      </w:r>
      <w:r>
        <w:rPr>
          <w:color w:val="A0522D"/>
        </w:rPr>
        <w:t xml:space="preserve">OAPEC, joka </w:t>
      </w:r>
      <w:r>
        <w:t xml:space="preserve">koostuu </w:t>
      </w:r>
      <w:r>
        <w:rPr>
          <w:color w:val="228B22"/>
        </w:rPr>
        <w:t xml:space="preserve">OPEC:n arabijäsenistä sekä Egyptistä ja Syyriasta</w:t>
      </w:r>
      <w:r>
        <w:t xml:space="preserve">) </w:t>
      </w:r>
      <w:r>
        <w:rPr>
          <w:color w:val="556B2F"/>
        </w:rPr>
        <w:t xml:space="preserve">jäsenet </w:t>
      </w:r>
      <w:r>
        <w:rPr>
          <w:color w:val="191970"/>
        </w:rPr>
        <w:t xml:space="preserve">julistivat </w:t>
      </w:r>
      <w:r>
        <w:rPr>
          <w:color w:val="8B0000"/>
        </w:rPr>
        <w:t xml:space="preserve">öljynvientikiellon</w:t>
      </w:r>
      <w:r>
        <w:t xml:space="preserve">. </w:t>
      </w:r>
      <w:r>
        <w:t xml:space="preserve">Saarron päättyessä maaliskuussa 1974 öljyn hinta oli </w:t>
      </w:r>
      <w:r>
        <w:t xml:space="preserve">noussut </w:t>
      </w:r>
      <w:r>
        <w:t xml:space="preserve">maailmanlaajuisesti </w:t>
      </w:r>
      <w:r>
        <w:rPr>
          <w:color w:val="483D8B"/>
        </w:rPr>
        <w:t xml:space="preserve">3 dollarista tynnyriltä </w:t>
      </w:r>
      <w:r>
        <w:rPr>
          <w:color w:val="3CB371"/>
        </w:rPr>
        <w:t xml:space="preserve">lähes </w:t>
      </w:r>
      <w:r>
        <w:rPr>
          <w:color w:val="BC8F8F"/>
        </w:rPr>
        <w:t xml:space="preserve">12 dollariin</w:t>
      </w:r>
      <w:r>
        <w:t xml:space="preserve">; Yhdysvalloissa hinnat olivat huomattavasti korkeammat. Saarto aiheutti öljykriisin eli "</w:t>
      </w:r>
      <w:r>
        <w:rPr>
          <w:color w:val="663399"/>
        </w:rPr>
        <w:t xml:space="preserve">sokin"</w:t>
      </w:r>
      <w:r>
        <w:t xml:space="preserve">, jolla oli monia lyhyen ja pitkän aikavälin vaikutuksia maailmanpolitiikkaan ja maailmantalouteen. Sitä kutsuttiin myöhemmin "</w:t>
      </w:r>
      <w:r>
        <w:rPr>
          <w:color w:val="008080"/>
        </w:rPr>
        <w:t xml:space="preserve">ensimmäiseksi öljysokiksi"</w:t>
      </w:r>
      <w:r>
        <w:t xml:space="preserve">, jota seurasi </w:t>
      </w:r>
      <w:r>
        <w:rPr>
          <w:color w:val="BDB76B"/>
        </w:rPr>
        <w:t xml:space="preserve">vuoden 1979 </w:t>
      </w:r>
      <w:r>
        <w:t xml:space="preserve">öljykriisi, jota kutsuttiin </w:t>
      </w:r>
      <w:r>
        <w:rPr>
          <w:color w:val="4682B4"/>
        </w:rPr>
        <w:t xml:space="preserve">"</w:t>
      </w:r>
      <w:r>
        <w:rPr>
          <w:color w:val="D2691E"/>
        </w:rPr>
        <w:t xml:space="preserve">toiseksi öljysokiksi</w:t>
      </w:r>
      <w:r>
        <w:t xml:space="preserve">".</w:t>
      </w:r>
    </w:p>
    <w:p>
      <w:r>
        <w:rPr>
          <w:b/>
        </w:rPr>
        <w:t xml:space="preserve">Kysymys 0</w:t>
      </w:r>
    </w:p>
    <w:p>
      <w:r>
        <w:t xml:space="preserve">Milloin alkoi vuoden 1973 öljykriisi?</w:t>
      </w:r>
    </w:p>
    <w:p>
      <w:r>
        <w:rPr>
          <w:b/>
        </w:rPr>
        <w:t xml:space="preserve">Kysymys 1</w:t>
      </w:r>
    </w:p>
    <w:p>
      <w:r>
        <w:t xml:space="preserve">Mikä oli öljyn hinta maaliskuussa 1974?</w:t>
      </w:r>
    </w:p>
    <w:p>
      <w:r>
        <w:rPr>
          <w:b/>
        </w:rPr>
        <w:t xml:space="preserve">Kysymys 2</w:t>
      </w:r>
    </w:p>
    <w:p>
      <w:r>
        <w:t xml:space="preserve">Milloin oli toinen öljykriisi?</w:t>
      </w:r>
    </w:p>
    <w:p>
      <w:r>
        <w:rPr>
          <w:b/>
        </w:rPr>
        <w:t xml:space="preserve">Kysymys 3</w:t>
      </w:r>
    </w:p>
    <w:p>
      <w:r>
        <w:t xml:space="preserve">Mikä oli toinen termi, jota käytettiin öljykriisistä?</w:t>
      </w:r>
    </w:p>
    <w:p>
      <w:r>
        <w:rPr>
          <w:b/>
        </w:rPr>
        <w:t xml:space="preserve">Kysymys 4</w:t>
      </w:r>
    </w:p>
    <w:p>
      <w:r>
        <w:t xml:space="preserve">Kuka julisti öljynvientikiellon?</w:t>
      </w:r>
    </w:p>
    <w:p>
      <w:r>
        <w:rPr>
          <w:b/>
        </w:rPr>
        <w:t xml:space="preserve">Kysymys 5</w:t>
      </w:r>
    </w:p>
    <w:p>
      <w:r>
        <w:t xml:space="preserve">Milloin OPEC aloitti toimintansa?</w:t>
      </w:r>
    </w:p>
    <w:p>
      <w:r>
        <w:rPr>
          <w:b/>
        </w:rPr>
        <w:t xml:space="preserve">Kysymys 6</w:t>
      </w:r>
    </w:p>
    <w:p>
      <w:r>
        <w:t xml:space="preserve">Mihin toimiin Yhdysvallat ryhtyi, jotka käynnistivät toisen öljysokin?</w:t>
      </w:r>
    </w:p>
    <w:p>
      <w:r>
        <w:rPr>
          <w:b/>
        </w:rPr>
        <w:t xml:space="preserve">Kysymys 7</w:t>
      </w:r>
    </w:p>
    <w:p>
      <w:r>
        <w:t xml:space="preserve">Mikä oli öljyn hinta vuonna 1979 ennen sen nousua?</w:t>
      </w:r>
    </w:p>
    <w:p>
      <w:r>
        <w:rPr>
          <w:b/>
        </w:rPr>
        <w:t xml:space="preserve">Kysymys 8</w:t>
      </w:r>
    </w:p>
    <w:p>
      <w:r>
        <w:t xml:space="preserve">Mihin öljyn hinta nousi vuonna 1979 maailmanlaajuisesti?</w:t>
      </w:r>
    </w:p>
    <w:p>
      <w:r>
        <w:rPr>
          <w:b/>
        </w:rPr>
        <w:t xml:space="preserve">Kysymys 9</w:t>
      </w:r>
    </w:p>
    <w:p>
      <w:r>
        <w:t xml:space="preserve">Mikä termi kuvaa sitä, mitä tapahtui vuonna 1979, kun öljyn hinta Yhdysvalloissa oli korkeampi?</w:t>
      </w:r>
    </w:p>
    <w:p>
      <w:r>
        <w:rPr>
          <w:b/>
        </w:rPr>
        <w:t xml:space="preserve">Kysymys 10</w:t>
      </w:r>
    </w:p>
    <w:p>
      <w:r>
        <w:t xml:space="preserve">Missä kuussa öljykriisi alkoi? </w:t>
      </w:r>
    </w:p>
    <w:p>
      <w:r>
        <w:rPr>
          <w:b/>
        </w:rPr>
        <w:t xml:space="preserve">Kysymys 11</w:t>
      </w:r>
    </w:p>
    <w:p>
      <w:r>
        <w:t xml:space="preserve">Keitä OAPEC:n jäseniä oli mukana? </w:t>
      </w:r>
    </w:p>
    <w:p>
      <w:r>
        <w:rPr>
          <w:b/>
        </w:rPr>
        <w:t xml:space="preserve">Kysymys 12</w:t>
      </w:r>
    </w:p>
    <w:p>
      <w:r>
        <w:t xml:space="preserve">Mikä oli öljykriisin nimi</w:t>
      </w:r>
    </w:p>
    <w:p>
      <w:r>
        <w:rPr>
          <w:b/>
        </w:rPr>
        <w:t xml:space="preserve">Kysymys 13</w:t>
      </w:r>
    </w:p>
    <w:p>
      <w:r>
        <w:t xml:space="preserve">Mitä tämän öljykriisin jälkeen tapahtui? </w:t>
      </w:r>
    </w:p>
    <w:p>
      <w:r>
        <w:rPr>
          <w:b/>
        </w:rPr>
        <w:t xml:space="preserve">Kysymys 14</w:t>
      </w:r>
    </w:p>
    <w:p>
      <w:r>
        <w:t xml:space="preserve">Mikä aiheutti kriisin? </w:t>
      </w:r>
    </w:p>
    <w:p>
      <w:r>
        <w:rPr>
          <w:b/>
        </w:rPr>
        <w:t xml:space="preserve">Teksti numero 1</w:t>
      </w:r>
    </w:p>
    <w:p>
      <w:r>
        <w:t xml:space="preserve">Kriisi vaikutti merkittävästi kansainvälisiin suhteisiin ja </w:t>
      </w:r>
      <w:r>
        <w:rPr>
          <w:color w:val="A9A9A9"/>
        </w:rPr>
        <w:t xml:space="preserve">aiheutti eripuraa </w:t>
      </w:r>
      <w:r>
        <w:rPr>
          <w:color w:val="DCDCDC"/>
        </w:rPr>
        <w:t xml:space="preserve">Naton </w:t>
      </w:r>
      <w:r>
        <w:t xml:space="preserve">sisällä</w:t>
      </w:r>
      <w:r>
        <w:t xml:space="preserve">. </w:t>
      </w:r>
      <w:r>
        <w:t xml:space="preserve">Jotkin Euroopan maat ja </w:t>
      </w:r>
      <w:r>
        <w:rPr>
          <w:color w:val="2F4F4F"/>
        </w:rPr>
        <w:t xml:space="preserve">Japani </w:t>
      </w:r>
      <w:r>
        <w:rPr>
          <w:color w:val="556B2F"/>
        </w:rPr>
        <w:t xml:space="preserve">pyrkivät ottamaan etäisyyttä Yhdysvaltojen Lähi-idän ulkopolitiikkaan </w:t>
      </w:r>
      <w:r>
        <w:rPr>
          <w:color w:val="6B8E23"/>
        </w:rPr>
        <w:t xml:space="preserve">välttääkseen joutumasta boikotin kohteeksi</w:t>
      </w:r>
      <w:r>
        <w:t xml:space="preserve">. </w:t>
      </w:r>
      <w:r>
        <w:rPr>
          <w:color w:val="A0522D"/>
        </w:rPr>
        <w:t xml:space="preserve">Arabialaiset öljyntuottajat </w:t>
      </w:r>
      <w:r>
        <w:t xml:space="preserve">kytkivät </w:t>
      </w:r>
      <w:r>
        <w:rPr>
          <w:color w:val="228B22"/>
        </w:rPr>
        <w:t xml:space="preserve">kaikki tulevat poliittiset muutokset </w:t>
      </w:r>
      <w:r>
        <w:t xml:space="preserve">sotaa käyvien osapuolten väliseen </w:t>
      </w:r>
      <w:r>
        <w:rPr>
          <w:color w:val="228B22"/>
        </w:rPr>
        <w:t xml:space="preserve">rauhaan</w:t>
      </w:r>
      <w:r>
        <w:t xml:space="preserve">. </w:t>
      </w:r>
      <w:r>
        <w:t xml:space="preserve">Tämän vuoksi Nixonin hallinto aloitti </w:t>
      </w:r>
      <w:r>
        <w:rPr>
          <w:color w:val="191970"/>
        </w:rPr>
        <w:t xml:space="preserve">monenväliset </w:t>
      </w:r>
      <w:r>
        <w:rPr>
          <w:color w:val="8B0000"/>
        </w:rPr>
        <w:t xml:space="preserve">neuvottelut </w:t>
      </w:r>
      <w:r>
        <w:t xml:space="preserve">taistelevien osapuolten kanssa</w:t>
      </w:r>
      <w:r>
        <w:t xml:space="preserve">. </w:t>
      </w:r>
      <w:r>
        <w:rPr>
          <w:color w:val="483D8B"/>
        </w:rPr>
        <w:t xml:space="preserve">Ne järjestivät </w:t>
      </w:r>
      <w:r>
        <w:rPr>
          <w:color w:val="3CB371"/>
        </w:rPr>
        <w:t xml:space="preserve">Israelin vetäytymisen </w:t>
      </w:r>
      <w:r>
        <w:rPr>
          <w:color w:val="483D8B"/>
        </w:rPr>
        <w:t xml:space="preserve">Siinain niemimaalta ja Golanin kukkuloilta</w:t>
      </w:r>
      <w:r>
        <w:rPr>
          <w:color w:val="BC8F8F"/>
        </w:rPr>
        <w:t xml:space="preserve">. </w:t>
      </w:r>
      <w:r>
        <w:rPr>
          <w:color w:val="663399"/>
        </w:rPr>
        <w:t xml:space="preserve">Tammikuun 18. päivään 1974 </w:t>
      </w:r>
      <w:r>
        <w:t xml:space="preserve">mennessä </w:t>
      </w:r>
      <w:r>
        <w:t xml:space="preserve">Yhdysvaltain ulkoministeri Henry Kissinger oli neuvotellut </w:t>
      </w:r>
      <w:r>
        <w:rPr>
          <w:color w:val="BDB76B"/>
        </w:rPr>
        <w:t xml:space="preserve">Israelin joukkojen vetäytymisestä osasta Siinain niemimaata</w:t>
      </w:r>
      <w:r>
        <w:t xml:space="preserve">. </w:t>
      </w:r>
      <w:r>
        <w:t xml:space="preserve">Lupaus Israelin ja Syyrian välisestä neuvotteluratkaisusta riitti vakuuttamaan arabimaiden öljyntuottajat poistamaan </w:t>
      </w:r>
      <w:r>
        <w:rPr>
          <w:color w:val="4682B4"/>
        </w:rPr>
        <w:t xml:space="preserve">kauppasaarron </w:t>
      </w:r>
      <w:r>
        <w:rPr>
          <w:color w:val="D2691E"/>
        </w:rPr>
        <w:t xml:space="preserve">maaliskuussa </w:t>
      </w:r>
      <w:r>
        <w:t xml:space="preserve">1974</w:t>
      </w:r>
      <w:r>
        <w:rPr>
          <w:color w:val="9ACD32"/>
        </w:rPr>
        <w:t xml:space="preserve">.</w:t>
      </w:r>
    </w:p>
    <w:p>
      <w:r>
        <w:rPr>
          <w:b/>
        </w:rPr>
        <w:t xml:space="preserve">Kysymys 0</w:t>
      </w:r>
    </w:p>
    <w:p>
      <w:r>
        <w:t xml:space="preserve">Miksi Euroopan maat ja Japani erottautuivat Yhdysvalloista kriisin aikana?</w:t>
      </w:r>
    </w:p>
    <w:p>
      <w:r>
        <w:rPr>
          <w:b/>
        </w:rPr>
        <w:t xml:space="preserve">Kysymys 1</w:t>
      </w:r>
    </w:p>
    <w:p>
      <w:r>
        <w:t xml:space="preserve">Miten Nixonin hallinto neuvotteli yhteistyöhaluttomien maiden kanssa?</w:t>
      </w:r>
    </w:p>
    <w:p>
      <w:r>
        <w:rPr>
          <w:b/>
        </w:rPr>
        <w:t xml:space="preserve">Kysymys 2</w:t>
      </w:r>
    </w:p>
    <w:p>
      <w:r>
        <w:t xml:space="preserve">Minä päivänä Henry Kissinger neuvotteli Israelin joukkojen vetäytymisestä Siinain niemimaalta?</w:t>
      </w:r>
    </w:p>
    <w:p>
      <w:r>
        <w:rPr>
          <w:b/>
        </w:rPr>
        <w:t xml:space="preserve">Kysymys 3</w:t>
      </w:r>
    </w:p>
    <w:p>
      <w:r>
        <w:t xml:space="preserve">Milloin arabimaiden öljyntuottajat poistivat kauppasaarron?</w:t>
      </w:r>
    </w:p>
    <w:p>
      <w:r>
        <w:rPr>
          <w:b/>
        </w:rPr>
        <w:t xml:space="preserve">Kysymys 4</w:t>
      </w:r>
    </w:p>
    <w:p>
      <w:r>
        <w:t xml:space="preserve">Miten kriisi vaikutti arabeihin?</w:t>
      </w:r>
    </w:p>
    <w:p>
      <w:r>
        <w:rPr>
          <w:b/>
        </w:rPr>
        <w:t xml:space="preserve">Kysymys 5</w:t>
      </w:r>
    </w:p>
    <w:p>
      <w:r>
        <w:t xml:space="preserve">Mitä Israel ja Syyria tekivät välttääkseen boikotin?</w:t>
      </w:r>
    </w:p>
    <w:p>
      <w:r>
        <w:rPr>
          <w:b/>
        </w:rPr>
        <w:t xml:space="preserve">Kysymys 6</w:t>
      </w:r>
    </w:p>
    <w:p>
      <w:r>
        <w:t xml:space="preserve">Mitä arabien öljyntuottajat yhdistivät Japaniin?</w:t>
      </w:r>
    </w:p>
    <w:p>
      <w:r>
        <w:rPr>
          <w:b/>
        </w:rPr>
        <w:t xml:space="preserve">Kysymys 7</w:t>
      </w:r>
    </w:p>
    <w:p>
      <w:r>
        <w:t xml:space="preserve">Mistä Nato neuvotteli?</w:t>
      </w:r>
    </w:p>
    <w:p>
      <w:r>
        <w:rPr>
          <w:b/>
        </w:rPr>
        <w:t xml:space="preserve">Kysymys 8</w:t>
      </w:r>
    </w:p>
    <w:p>
      <w:r>
        <w:t xml:space="preserve">Mitä Japani nosti maaliskuussa 1974?</w:t>
      </w:r>
    </w:p>
    <w:p>
      <w:r>
        <w:rPr>
          <w:b/>
        </w:rPr>
        <w:t xml:space="preserve">Kysymys 9</w:t>
      </w:r>
    </w:p>
    <w:p>
      <w:r>
        <w:t xml:space="preserve">Mihin öljykriisi aiheutti kuilun? </w:t>
      </w:r>
    </w:p>
    <w:p>
      <w:r>
        <w:rPr>
          <w:b/>
        </w:rPr>
        <w:t xml:space="preserve">Kysymys 10</w:t>
      </w:r>
    </w:p>
    <w:p>
      <w:r>
        <w:t xml:space="preserve">Mitkä Euroopan kansakunnat ja mikä maa erosivat Yhdysvalloista tästä syystä? </w:t>
      </w:r>
    </w:p>
    <w:p>
      <w:r>
        <w:rPr>
          <w:b/>
        </w:rPr>
        <w:t xml:space="preserve">Kysymys 11</w:t>
      </w:r>
    </w:p>
    <w:p>
      <w:r>
        <w:t xml:space="preserve">Kuka yhdisti tulevat poliittiset muutokset rauhaan? </w:t>
      </w:r>
    </w:p>
    <w:p>
      <w:r>
        <w:rPr>
          <w:b/>
        </w:rPr>
        <w:t xml:space="preserve">Kysymys 12</w:t>
      </w:r>
    </w:p>
    <w:p>
      <w:r>
        <w:t xml:space="preserve">Mitä neuvotteluja Nixonin hallinto aloitti?</w:t>
      </w:r>
    </w:p>
    <w:p>
      <w:r>
        <w:rPr>
          <w:b/>
        </w:rPr>
        <w:t xml:space="preserve">Kysymys 13</w:t>
      </w:r>
    </w:p>
    <w:p>
      <w:r>
        <w:t xml:space="preserve">Minkä maan oli määrä vetäytyä Siinain niemimaalta?</w:t>
      </w:r>
    </w:p>
    <w:p>
      <w:r>
        <w:rPr>
          <w:b/>
        </w:rPr>
        <w:t xml:space="preserve">Teksti numero 2</w:t>
      </w:r>
    </w:p>
    <w:p>
      <w:r>
        <w:rPr>
          <w:color w:val="DCDCDC"/>
        </w:rPr>
        <w:t xml:space="preserve">Elokuun 15. päivänä </w:t>
      </w:r>
      <w:r>
        <w:rPr>
          <w:color w:val="A9A9A9"/>
        </w:rPr>
        <w:t xml:space="preserve">1971 </w:t>
      </w:r>
      <w:r>
        <w:t xml:space="preserve">Yhdysvallat vetäytyi yksipuolisesti </w:t>
      </w:r>
      <w:r>
        <w:rPr>
          <w:color w:val="2F4F4F"/>
        </w:rPr>
        <w:t xml:space="preserve">Bretton Woods </w:t>
      </w:r>
      <w:r>
        <w:t xml:space="preserve">-sopimuksesta</w:t>
      </w:r>
      <w:r>
        <w:t xml:space="preserve">. </w:t>
      </w:r>
      <w:r>
        <w:t xml:space="preserve">Yhdysvallat luopui </w:t>
      </w:r>
      <w:r>
        <w:rPr>
          <w:color w:val="556B2F"/>
        </w:rPr>
        <w:t xml:space="preserve">kultakurssistandardista</w:t>
      </w:r>
      <w:r>
        <w:t xml:space="preserve">, jonka mukaan dollarin arvo oli sidottu kullan hintaan ja kaikki muut valuutat sidottiin dollariin, jonka </w:t>
      </w:r>
      <w:r>
        <w:rPr>
          <w:color w:val="6B8E23"/>
        </w:rPr>
        <w:t xml:space="preserve">arvo jätettiin </w:t>
      </w:r>
      <w:r>
        <w:rPr>
          <w:color w:val="A0522D"/>
        </w:rPr>
        <w:t xml:space="preserve">"</w:t>
      </w:r>
      <w:r>
        <w:rPr>
          <w:color w:val="228B22"/>
        </w:rPr>
        <w:t xml:space="preserve">kellumaan</w:t>
      </w:r>
      <w:r>
        <w:rPr>
          <w:color w:val="A0522D"/>
        </w:rPr>
        <w:t xml:space="preserve">" </w:t>
      </w:r>
      <w:r>
        <w:rPr>
          <w:color w:val="191970"/>
        </w:rPr>
        <w:t xml:space="preserve">(</w:t>
      </w:r>
      <w:r>
        <w:rPr>
          <w:color w:val="8B0000"/>
        </w:rPr>
        <w:t xml:space="preserve">nousemaan ja laskemaan markkinakysynnän mukaan</w:t>
      </w:r>
      <w:r>
        <w:rPr>
          <w:color w:val="A0522D"/>
        </w:rPr>
        <w:t xml:space="preserve">)</w:t>
      </w:r>
      <w:r>
        <w:t xml:space="preserve">. </w:t>
      </w:r>
      <w:r>
        <w:t xml:space="preserve">Pian tämän jälkeen Iso-Britannia seurasi perässä ja </w:t>
      </w:r>
      <w:r>
        <w:rPr>
          <w:color w:val="483D8B"/>
        </w:rPr>
        <w:t xml:space="preserve">vapautti Englannin punnan</w:t>
      </w:r>
      <w:r>
        <w:t xml:space="preserve">. Muut teollisuusmaat seurasivat esimerkkiä omilla valuutoillaan. Ennakoiden, että valuuttojen arvot vaihtelisivat jonkin aikaa arvaamattomasti, </w:t>
      </w:r>
      <w:r>
        <w:rPr>
          <w:color w:val="BC8F8F"/>
        </w:rPr>
        <w:t xml:space="preserve">teollisuusmaat lisäsivät varantojaan </w:t>
      </w:r>
      <w:r>
        <w:rPr>
          <w:color w:val="663399"/>
        </w:rPr>
        <w:t xml:space="preserve">(laajentamalla rahavarantojaan) paljon aiempaa suuremmiksi</w:t>
      </w:r>
      <w:r>
        <w:t xml:space="preserve">. Tuloksena oli dollarin ja muiden teollisuusmaiden valuuttojen heikkeneminen. </w:t>
      </w:r>
      <w:r>
        <w:rPr>
          <w:color w:val="008080"/>
        </w:rPr>
        <w:t xml:space="preserve">Koska </w:t>
      </w:r>
      <w:r>
        <w:rPr>
          <w:color w:val="BDB76B"/>
        </w:rPr>
        <w:t xml:space="preserve">öljy hinnoiteltiin dollareissa, öljyntuottajien reaalitulot pienenivät</w:t>
      </w:r>
      <w:r>
        <w:rPr>
          <w:color w:val="4682B4"/>
        </w:rPr>
        <w:t xml:space="preserve">. </w:t>
      </w:r>
      <w:r>
        <w:rPr>
          <w:color w:val="9ACD32"/>
        </w:rPr>
        <w:t xml:space="preserve">Syyskuussa </w:t>
      </w:r>
      <w:r>
        <w:rPr>
          <w:color w:val="D2691E"/>
        </w:rPr>
        <w:t xml:space="preserve">1971 </w:t>
      </w:r>
      <w:r>
        <w:t xml:space="preserve">OPEC antoi yhteisen tiedonannon, jossa se ilmoitti, että tästä lähtien se hinnoittelee öljyn kiinteänä kultamääränä.</w:t>
      </w:r>
    </w:p>
    <w:p>
      <w:r>
        <w:rPr>
          <w:b/>
        </w:rPr>
        <w:t xml:space="preserve">Kysymys 0</w:t>
      </w:r>
    </w:p>
    <w:p>
      <w:r>
        <w:t xml:space="preserve">Milloin Yhdysvallat vetäytyi Bretton Woods -sopimuksesta?</w:t>
      </w:r>
    </w:p>
    <w:p>
      <w:r>
        <w:rPr>
          <w:b/>
        </w:rPr>
        <w:t xml:space="preserve">Kysymys 1</w:t>
      </w:r>
    </w:p>
    <w:p>
      <w:r>
        <w:t xml:space="preserve">Mitä tarkoittaa, kun valuutat jätetään "kellumaan"?</w:t>
      </w:r>
    </w:p>
    <w:p>
      <w:r>
        <w:rPr>
          <w:b/>
        </w:rPr>
        <w:t xml:space="preserve">Kysymys 2</w:t>
      </w:r>
    </w:p>
    <w:p>
      <w:r>
        <w:t xml:space="preserve">Miksi teollisuusmaiden dollarit heikkenivät?</w:t>
      </w:r>
    </w:p>
    <w:p>
      <w:r>
        <w:rPr>
          <w:b/>
        </w:rPr>
        <w:t xml:space="preserve">Kysymys 3</w:t>
      </w:r>
    </w:p>
    <w:p>
      <w:r>
        <w:t xml:space="preserve">Milloin öljyä alettiin hinnoitella kullan mukaan?</w:t>
      </w:r>
    </w:p>
    <w:p>
      <w:r>
        <w:rPr>
          <w:b/>
        </w:rPr>
        <w:t xml:space="preserve">Kysymys 4</w:t>
      </w:r>
    </w:p>
    <w:p>
      <w:r>
        <w:t xml:space="preserve">Miksi öljy alettiin hinnoitella kultaan?</w:t>
      </w:r>
    </w:p>
    <w:p>
      <w:r>
        <w:rPr>
          <w:b/>
        </w:rPr>
        <w:t xml:space="preserve">Kysymys 5</w:t>
      </w:r>
    </w:p>
    <w:p>
      <w:r>
        <w:t xml:space="preserve">Minä vuonna OPEC vetäytyi Bretton Woodsin sopimuksesta?</w:t>
      </w:r>
    </w:p>
    <w:p>
      <w:r>
        <w:rPr>
          <w:b/>
        </w:rPr>
        <w:t xml:space="preserve">Kysymys 6</w:t>
      </w:r>
    </w:p>
    <w:p>
      <w:r>
        <w:t xml:space="preserve">Mitä tapahtui muiden valuuttojen arvolle, kun Yhdysvallat luopui öljystä?</w:t>
      </w:r>
    </w:p>
    <w:p>
      <w:r>
        <w:rPr>
          <w:b/>
        </w:rPr>
        <w:t xml:space="preserve">Kysymys 7</w:t>
      </w:r>
    </w:p>
    <w:p>
      <w:r>
        <w:t xml:space="preserve">Mitä Britannia teki syyskuussa 1971?</w:t>
      </w:r>
    </w:p>
    <w:p>
      <w:r>
        <w:rPr>
          <w:b/>
        </w:rPr>
        <w:t xml:space="preserve">Kysymys 8</w:t>
      </w:r>
    </w:p>
    <w:p>
      <w:r>
        <w:t xml:space="preserve">Miksi OPEC:n dollarien arvo laski?</w:t>
      </w:r>
    </w:p>
    <w:p>
      <w:r>
        <w:rPr>
          <w:b/>
        </w:rPr>
        <w:t xml:space="preserve">Kysymys 9</w:t>
      </w:r>
    </w:p>
    <w:p>
      <w:r>
        <w:t xml:space="preserve">Milloin öljy hinnoiteltiin Englannin punnan perusteella?</w:t>
      </w:r>
    </w:p>
    <w:p>
      <w:r>
        <w:rPr>
          <w:b/>
        </w:rPr>
        <w:t xml:space="preserve">Kysymys 10</w:t>
      </w:r>
    </w:p>
    <w:p>
      <w:r>
        <w:t xml:space="preserve">Mistä Yhdysvallat vetäytyi vuonna 1971? </w:t>
      </w:r>
    </w:p>
    <w:p>
      <w:r>
        <w:rPr>
          <w:b/>
        </w:rPr>
        <w:t xml:space="preserve">Kysymys 11</w:t>
      </w:r>
    </w:p>
    <w:p>
      <w:r>
        <w:t xml:space="preserve">Mistä Yhdysvallat luopui? </w:t>
      </w:r>
    </w:p>
    <w:p>
      <w:r>
        <w:rPr>
          <w:b/>
        </w:rPr>
        <w:t xml:space="preserve">Kysymys 12</w:t>
      </w:r>
    </w:p>
    <w:p>
      <w:r>
        <w:t xml:space="preserve">Mitä dollarin arvo tekee? </w:t>
      </w:r>
    </w:p>
    <w:p>
      <w:r>
        <w:rPr>
          <w:b/>
        </w:rPr>
        <w:t xml:space="preserve">Kysymys 13</w:t>
      </w:r>
    </w:p>
    <w:p>
      <w:r>
        <w:t xml:space="preserve">Mitä dollarin kelluminen tarkoittaa? </w:t>
      </w:r>
    </w:p>
    <w:p>
      <w:r>
        <w:rPr>
          <w:b/>
        </w:rPr>
        <w:t xml:space="preserve">Kysymys 14</w:t>
      </w:r>
    </w:p>
    <w:p>
      <w:r>
        <w:t xml:space="preserve">Milloin OPEC antoi yhteisen tiedonannon? </w:t>
      </w:r>
    </w:p>
    <w:p>
      <w:r>
        <w:rPr>
          <w:b/>
        </w:rPr>
        <w:t xml:space="preserve">Teksti numero 3</w:t>
      </w:r>
    </w:p>
    <w:p>
      <w:r>
        <w:t xml:space="preserve">Tämä vaikutti osaltaan "öljysokkiin". </w:t>
      </w:r>
      <w:r>
        <w:rPr>
          <w:color w:val="DCDCDC"/>
        </w:rPr>
        <w:t xml:space="preserve">Vuoden 1971 </w:t>
      </w:r>
      <w:r>
        <w:t xml:space="preserve">jälkeen </w:t>
      </w:r>
      <w:r>
        <w:rPr>
          <w:color w:val="2F4F4F"/>
        </w:rPr>
        <w:t xml:space="preserve">OPEC </w:t>
      </w:r>
      <w:r>
        <w:t xml:space="preserve">oli hidas sopeuttamaan hintoja vastaamaan tätä arvonalennusta</w:t>
      </w:r>
      <w:r>
        <w:rPr>
          <w:color w:val="DCDCDC"/>
        </w:rPr>
        <w:t xml:space="preserve">. </w:t>
      </w:r>
      <w:r>
        <w:rPr>
          <w:color w:val="556B2F"/>
        </w:rPr>
        <w:t xml:space="preserve">Vuosina 1947-1967 </w:t>
      </w:r>
      <w:r>
        <w:t xml:space="preserve">öljyn dollarihinta oli </w:t>
      </w:r>
      <w:r>
        <w:rPr>
          <w:color w:val="6B8E23"/>
        </w:rPr>
        <w:t xml:space="preserve">noussut </w:t>
      </w:r>
      <w:r>
        <w:rPr>
          <w:color w:val="228B22"/>
        </w:rPr>
        <w:t xml:space="preserve">alle kaksi prosenttia vuodessa</w:t>
      </w:r>
      <w:r>
        <w:t xml:space="preserve">. </w:t>
      </w:r>
      <w:r>
        <w:rPr>
          <w:color w:val="191970"/>
        </w:rPr>
        <w:t xml:space="preserve">Ennen </w:t>
      </w:r>
      <w:r>
        <w:rPr>
          <w:color w:val="8B0000"/>
        </w:rPr>
        <w:t xml:space="preserve">öljysokkia </w:t>
      </w:r>
      <w:r>
        <w:t xml:space="preserve">hinta oli myös pysynyt </w:t>
      </w:r>
      <w:r>
        <w:rPr>
          <w:color w:val="483D8B"/>
        </w:rPr>
        <w:t xml:space="preserve">melko vakaana suhteessa muihin valuuttoihin ja hyödykkeisiin</w:t>
      </w:r>
      <w:r>
        <w:t xml:space="preserve">. </w:t>
      </w:r>
      <w:r>
        <w:t xml:space="preserve">OPEC:n ministerit eivät olleet kehittäneet institutionaalisia mekanismeja hintojen päivittämiseksi muuttuvien markkinaolosuhteiden mukaisesti, joten </w:t>
      </w:r>
      <w:r>
        <w:rPr>
          <w:color w:val="3CB371"/>
        </w:rPr>
        <w:t xml:space="preserve">heidän reaalitulonsa jäivät jälkeen</w:t>
      </w:r>
      <w:r>
        <w:t xml:space="preserve">. </w:t>
      </w:r>
      <w:r>
        <w:t xml:space="preserve">Vuosien </w:t>
      </w:r>
      <w:r>
        <w:rPr>
          <w:color w:val="663399"/>
        </w:rPr>
        <w:t xml:space="preserve">1973-1974 </w:t>
      </w:r>
      <w:r>
        <w:rPr>
          <w:color w:val="BC8F8F"/>
        </w:rPr>
        <w:t xml:space="preserve">huomattavat hinnannousut </w:t>
      </w:r>
      <w:r>
        <w:t xml:space="preserve">palauttivat pitkälti heidän hintansa ja vastaavat tulonsa Bretton Woodsin tasolle hyödykkeinä, kuten kultana, mitattuna.</w:t>
      </w:r>
    </w:p>
    <w:p>
      <w:r>
        <w:rPr>
          <w:b/>
        </w:rPr>
        <w:t xml:space="preserve">Kysymys 0</w:t>
      </w:r>
    </w:p>
    <w:p>
      <w:r>
        <w:t xml:space="preserve">Kuinka paljon öljyn hinta nousi vuodesta 1947 vuoteen 1967?</w:t>
      </w:r>
    </w:p>
    <w:p>
      <w:r>
        <w:rPr>
          <w:b/>
        </w:rPr>
        <w:t xml:space="preserve">Kysymys 1</w:t>
      </w:r>
    </w:p>
    <w:p>
      <w:r>
        <w:t xml:space="preserve">Milloin OPEC alkoi säätää öljyn hintaa uudelleen?</w:t>
      </w:r>
    </w:p>
    <w:p>
      <w:r>
        <w:rPr>
          <w:b/>
        </w:rPr>
        <w:t xml:space="preserve">Kysymys 2</w:t>
      </w:r>
    </w:p>
    <w:p>
      <w:r>
        <w:t xml:space="preserve">Milloin öljy palasi vihdoin Bretton Woodsin tasolle?</w:t>
      </w:r>
    </w:p>
    <w:p>
      <w:r>
        <w:rPr>
          <w:b/>
        </w:rPr>
        <w:t xml:space="preserve">Kysymys 3</w:t>
      </w:r>
    </w:p>
    <w:p>
      <w:r>
        <w:t xml:space="preserve">Öljyn hinta on yleensä vakaa hyödyke, kunnes milloin?</w:t>
      </w:r>
    </w:p>
    <w:p>
      <w:r>
        <w:rPr>
          <w:b/>
        </w:rPr>
        <w:t xml:space="preserve">Kysymys 4</w:t>
      </w:r>
    </w:p>
    <w:p>
      <w:r>
        <w:t xml:space="preserve">Kuinka paljon kullan hinta oli noussut vuoden 1971 jälkeen?</w:t>
      </w:r>
    </w:p>
    <w:p>
      <w:r>
        <w:rPr>
          <w:b/>
        </w:rPr>
        <w:t xml:space="preserve">Kysymys 5</w:t>
      </w:r>
    </w:p>
    <w:p>
      <w:r>
        <w:t xml:space="preserve">Millainen kullan hinta oli ollut ennen öljysokkia?</w:t>
      </w:r>
    </w:p>
    <w:p>
      <w:r>
        <w:rPr>
          <w:b/>
        </w:rPr>
        <w:t xml:space="preserve">Kysymys 6</w:t>
      </w:r>
    </w:p>
    <w:p>
      <w:r>
        <w:t xml:space="preserve">Mitä tapahtui Bretton Woodsin tuloille, koska hinnat eivät olleet synkronissa markkinoiden kanssa?</w:t>
      </w:r>
    </w:p>
    <w:p>
      <w:r>
        <w:rPr>
          <w:b/>
        </w:rPr>
        <w:t xml:space="preserve">Kysymys 7</w:t>
      </w:r>
    </w:p>
    <w:p>
      <w:r>
        <w:t xml:space="preserve">Milloin institutionaaliset mekanismit palasivat lopulta Bretton Woodsin tasolle?</w:t>
      </w:r>
    </w:p>
    <w:p>
      <w:r>
        <w:rPr>
          <w:b/>
        </w:rPr>
        <w:t xml:space="preserve">Kysymys 8</w:t>
      </w:r>
    </w:p>
    <w:p>
      <w:r>
        <w:t xml:space="preserve">Milloin hyödykkeet sopeutuivat öljyn hintaan?</w:t>
      </w:r>
    </w:p>
    <w:p>
      <w:r>
        <w:rPr>
          <w:b/>
        </w:rPr>
        <w:t xml:space="preserve">Kysymys 9</w:t>
      </w:r>
    </w:p>
    <w:p>
      <w:r>
        <w:t xml:space="preserve">Kuka oli hidas sopeuttamaan hintoja? </w:t>
      </w:r>
    </w:p>
    <w:p>
      <w:r>
        <w:rPr>
          <w:b/>
        </w:rPr>
        <w:t xml:space="preserve">Kysymys 10</w:t>
      </w:r>
    </w:p>
    <w:p>
      <w:r>
        <w:t xml:space="preserve">Minä vuosina öljyn dollarihinta nousi 2 prosenttia vuodessa? </w:t>
      </w:r>
    </w:p>
    <w:p>
      <w:r>
        <w:rPr>
          <w:b/>
        </w:rPr>
        <w:t xml:space="preserve">Kysymys 11</w:t>
      </w:r>
    </w:p>
    <w:p>
      <w:r>
        <w:t xml:space="preserve">Mitä tapahtui vuosina 1973-1974?</w:t>
      </w:r>
    </w:p>
    <w:p>
      <w:r>
        <w:rPr>
          <w:b/>
        </w:rPr>
        <w:t xml:space="preserve">Kysymys 12</w:t>
      </w:r>
    </w:p>
    <w:p>
      <w:r>
        <w:t xml:space="preserve">Hinnat pysyivät vakaina mihin asti?</w:t>
      </w:r>
    </w:p>
    <w:p>
      <w:r>
        <w:rPr>
          <w:b/>
        </w:rPr>
        <w:t xml:space="preserve">Teksti numero 4</w:t>
      </w:r>
    </w:p>
    <w:p>
      <w:r>
        <w:rPr>
          <w:color w:val="DCDCDC"/>
        </w:rPr>
        <w:t xml:space="preserve">Lokakuun 6. päivänä </w:t>
      </w:r>
      <w:r>
        <w:rPr>
          <w:color w:val="A9A9A9"/>
        </w:rPr>
        <w:t xml:space="preserve">1973 </w:t>
      </w:r>
      <w:r>
        <w:t xml:space="preserve">Syyria ja Egypti tekivät muiden arabimaiden tuella </w:t>
      </w:r>
      <w:r>
        <w:rPr>
          <w:color w:val="2F4F4F"/>
        </w:rPr>
        <w:t xml:space="preserve">yllätyshyökkäyksen Israelia vastaan </w:t>
      </w:r>
      <w:r>
        <w:rPr>
          <w:color w:val="556B2F"/>
        </w:rPr>
        <w:t xml:space="preserve">Jom Kippur </w:t>
      </w:r>
      <w:r>
        <w:t xml:space="preserve">-päivänä</w:t>
      </w:r>
      <w:r>
        <w:t xml:space="preserve">. </w:t>
      </w:r>
      <w:r>
        <w:t xml:space="preserve">Tämä </w:t>
      </w:r>
      <w:r>
        <w:rPr>
          <w:color w:val="6B8E23"/>
        </w:rPr>
        <w:t xml:space="preserve">vihollisuuksien uusiminen </w:t>
      </w:r>
      <w:r>
        <w:rPr>
          <w:color w:val="228B22"/>
        </w:rPr>
        <w:t xml:space="preserve">arabien ja Israelin välisessä konfliktissa </w:t>
      </w:r>
      <w:r>
        <w:rPr>
          <w:color w:val="191970"/>
        </w:rPr>
        <w:t xml:space="preserve">vapautti öljyn hintaan kohdistuvan taloudellisen paineen</w:t>
      </w:r>
      <w:r>
        <w:t xml:space="preserve">. </w:t>
      </w:r>
      <w:r>
        <w:rPr>
          <w:color w:val="8B0000"/>
        </w:rPr>
        <w:t xml:space="preserve">Iran </w:t>
      </w:r>
      <w:r>
        <w:t xml:space="preserve">oli </w:t>
      </w:r>
      <w:r>
        <w:t xml:space="preserve">tuolloin maailman </w:t>
      </w:r>
      <w:r>
        <w:rPr>
          <w:color w:val="483D8B"/>
        </w:rPr>
        <w:t xml:space="preserve">toiseksi suurin </w:t>
      </w:r>
      <w:r>
        <w:t xml:space="preserve">öljynviejä ja Yhdysvaltain läheinen </w:t>
      </w:r>
      <w:r>
        <w:rPr>
          <w:color w:val="3CB371"/>
        </w:rPr>
        <w:t xml:space="preserve">liittolainen</w:t>
      </w:r>
      <w:r>
        <w:rPr>
          <w:color w:val="BC8F8F"/>
        </w:rPr>
        <w:t xml:space="preserve">. </w:t>
      </w:r>
      <w:r>
        <w:t xml:space="preserve">Viikkoja myöhemmin </w:t>
      </w:r>
      <w:r>
        <w:rPr>
          <w:color w:val="663399"/>
        </w:rPr>
        <w:t xml:space="preserve">Iranin </w:t>
      </w:r>
      <w:r>
        <w:t xml:space="preserve">shaahi </w:t>
      </w:r>
      <w:r>
        <w:t xml:space="preserve">sanoi haastattelussa</w:t>
      </w:r>
      <w:r>
        <w:t xml:space="preserve">:</w:t>
      </w:r>
      <w:r>
        <w:t xml:space="preserve"> "Totta kai [öljyn hinta] nousee... Varmasti! Ja miten!... Te [länsimaat] olette nostaneet meille myymänne vehnän hintaa </w:t>
      </w:r>
      <w:r>
        <w:rPr>
          <w:color w:val="008080"/>
        </w:rPr>
        <w:t xml:space="preserve">300 prosenttia</w:t>
      </w:r>
      <w:r>
        <w:t xml:space="preserve">, ja sama koskee sokeria ja sementtiä... Te ostatte raakaöljymme ja myytte sen meille takaisin petrokemian tuotteiksi jalostettuna </w:t>
      </w:r>
      <w:r>
        <w:rPr>
          <w:color w:val="BDB76B"/>
        </w:rPr>
        <w:t xml:space="preserve">satakertaiseen hintaan siitä, mitä olette maksaneet meille</w:t>
      </w:r>
      <w:r>
        <w:t xml:space="preserve">... On vain reilua, että tästä lähtien teidän pitäisi maksaa öljystä enemmän. Sanotaan vaikka </w:t>
      </w:r>
      <w:r>
        <w:rPr>
          <w:color w:val="D2691E"/>
        </w:rPr>
        <w:t xml:space="preserve">kymmenen </w:t>
      </w:r>
      <w:r>
        <w:rPr>
          <w:color w:val="9ACD32"/>
        </w:rPr>
        <w:t xml:space="preserve">kertaa enemmän</w:t>
      </w:r>
      <w:r>
        <w:t xml:space="preserve">."</w:t>
      </w:r>
    </w:p>
    <w:p>
      <w:r>
        <w:rPr>
          <w:b/>
        </w:rPr>
        <w:t xml:space="preserve">Kysymys 0</w:t>
      </w:r>
    </w:p>
    <w:p>
      <w:r>
        <w:t xml:space="preserve">Milloin Syyria ja Egypti tekivät yllätyshyökkäyksen Israeliin?</w:t>
      </w:r>
    </w:p>
    <w:p>
      <w:r>
        <w:rPr>
          <w:b/>
        </w:rPr>
        <w:t xml:space="preserve">Kysymys 1</w:t>
      </w:r>
    </w:p>
    <w:p>
      <w:r>
        <w:t xml:space="preserve">Kuka oli maailman toiseksi suurin öljyntuottaja?</w:t>
      </w:r>
    </w:p>
    <w:p>
      <w:r>
        <w:rPr>
          <w:b/>
        </w:rPr>
        <w:t xml:space="preserve">Kysymys 2</w:t>
      </w:r>
    </w:p>
    <w:p>
      <w:r>
        <w:t xml:space="preserve">Kuinka monta kertaa enemmän muiden valtioiden oli maksettava öljystä yllätyshyökkäyksen jälkeen?</w:t>
      </w:r>
    </w:p>
    <w:p>
      <w:r>
        <w:rPr>
          <w:b/>
        </w:rPr>
        <w:t xml:space="preserve">Kysymys 3</w:t>
      </w:r>
    </w:p>
    <w:p>
      <w:r>
        <w:t xml:space="preserve">Mikä öljyntuottaja on Yhdysvaltojen läheinen liittolainen?</w:t>
      </w:r>
    </w:p>
    <w:p>
      <w:r>
        <w:rPr>
          <w:b/>
        </w:rPr>
        <w:t xml:space="preserve">Kysymys 4</w:t>
      </w:r>
    </w:p>
    <w:p>
      <w:r>
        <w:t xml:space="preserve">Miksi Iranin shaahi antoi haastattelun?</w:t>
      </w:r>
    </w:p>
    <w:p>
      <w:r>
        <w:rPr>
          <w:b/>
        </w:rPr>
        <w:t xml:space="preserve">Kysymys 5</w:t>
      </w:r>
    </w:p>
    <w:p>
      <w:r>
        <w:t xml:space="preserve">Mitä Iran teki Jom Kippurina 6. lokakuuta 1973?</w:t>
      </w:r>
    </w:p>
    <w:p>
      <w:r>
        <w:rPr>
          <w:b/>
        </w:rPr>
        <w:t xml:space="preserve">Kysymys 6</w:t>
      </w:r>
    </w:p>
    <w:p>
      <w:r>
        <w:t xml:space="preserve">Kuka oli maailman toiseksi suurin vehnänviejä Lähi-itään?</w:t>
      </w:r>
    </w:p>
    <w:p>
      <w:r>
        <w:rPr>
          <w:b/>
        </w:rPr>
        <w:t xml:space="preserve">Kysymys 7</w:t>
      </w:r>
    </w:p>
    <w:p>
      <w:r>
        <w:t xml:space="preserve">Mitä Syyria päätti, että öljyn hinnan pitäisi olla hyökkäyksen jälkeen?</w:t>
      </w:r>
    </w:p>
    <w:p>
      <w:r>
        <w:rPr>
          <w:b/>
        </w:rPr>
        <w:t xml:space="preserve">Kysymys 8</w:t>
      </w:r>
    </w:p>
    <w:p>
      <w:r>
        <w:t xml:space="preserve">Mitä Egypti sanoi, että Iran nosti myymänsä vehnän hintaa?</w:t>
      </w:r>
    </w:p>
    <w:p>
      <w:r>
        <w:rPr>
          <w:b/>
        </w:rPr>
        <w:t xml:space="preserve">Kysymys 9</w:t>
      </w:r>
    </w:p>
    <w:p>
      <w:r>
        <w:t xml:space="preserve">Millä hinnalla Syyria myy jalostettua öljyä Lähi-itään?</w:t>
      </w:r>
    </w:p>
    <w:p>
      <w:r>
        <w:rPr>
          <w:b/>
        </w:rPr>
        <w:t xml:space="preserve">Kysymys 10</w:t>
      </w:r>
    </w:p>
    <w:p>
      <w:r>
        <w:t xml:space="preserve">Mitä tapahtui 6. lokakuuta 1973 Syyrian ja Egyptin kanssa? </w:t>
      </w:r>
    </w:p>
    <w:p>
      <w:r>
        <w:rPr>
          <w:b/>
        </w:rPr>
        <w:t xml:space="preserve">Kysymys 11</w:t>
      </w:r>
    </w:p>
    <w:p>
      <w:r>
        <w:t xml:space="preserve">Minä pyhäpäivänä Syyria ja Egypti aloittivat hyökkäyksen? </w:t>
      </w:r>
    </w:p>
    <w:p>
      <w:r>
        <w:rPr>
          <w:b/>
        </w:rPr>
        <w:t xml:space="preserve">Kysymys 12</w:t>
      </w:r>
    </w:p>
    <w:p>
      <w:r>
        <w:t xml:space="preserve">Minkä kokoinen öljynviejä Iran oli?</w:t>
      </w:r>
    </w:p>
    <w:p>
      <w:r>
        <w:rPr>
          <w:b/>
        </w:rPr>
        <w:t xml:space="preserve">Kysymys 13</w:t>
      </w:r>
    </w:p>
    <w:p>
      <w:r>
        <w:t xml:space="preserve">Mikä oli Iranin suhde Yhdysvaltoihin tuolloin? </w:t>
      </w:r>
    </w:p>
    <w:p>
      <w:r>
        <w:rPr>
          <w:b/>
        </w:rPr>
        <w:t xml:space="preserve">Kysymys 14</w:t>
      </w:r>
    </w:p>
    <w:p>
      <w:r>
        <w:t xml:space="preserve">Kuinka paljon he sanoivat, että hintojen korottaminen on reilua? </w:t>
      </w:r>
    </w:p>
    <w:p>
      <w:r>
        <w:rPr>
          <w:b/>
        </w:rPr>
        <w:t xml:space="preserve">Teksti numero 5</w:t>
      </w:r>
    </w:p>
    <w:p>
      <w:r>
        <w:rPr>
          <w:color w:val="A9A9A9"/>
        </w:rPr>
        <w:t xml:space="preserve">Vastauksena </w:t>
      </w:r>
      <w:r>
        <w:rPr>
          <w:color w:val="DCDCDC"/>
        </w:rPr>
        <w:t xml:space="preserve">Yhdysvaltojen Israelille antamaan apuun </w:t>
      </w:r>
      <w:r>
        <w:rPr>
          <w:color w:val="6B8E23"/>
        </w:rPr>
        <w:t xml:space="preserve">OPEC </w:t>
      </w:r>
      <w:r>
        <w:rPr>
          <w:color w:val="A0522D"/>
        </w:rPr>
        <w:t xml:space="preserve">nosti </w:t>
      </w:r>
      <w:r>
        <w:rPr>
          <w:color w:val="2F4F4F"/>
        </w:rPr>
        <w:t xml:space="preserve">16. lokakuuta </w:t>
      </w:r>
      <w:r>
        <w:rPr>
          <w:color w:val="556B2F"/>
        </w:rPr>
        <w:t xml:space="preserve">1973 </w:t>
      </w:r>
      <w:r>
        <w:rPr>
          <w:color w:val="A0522D"/>
        </w:rPr>
        <w:t xml:space="preserve">öljyn hintaa </w:t>
      </w:r>
      <w:r>
        <w:rPr>
          <w:color w:val="191970"/>
        </w:rPr>
        <w:t xml:space="preserve">70 prosenttia </w:t>
      </w:r>
      <w:r>
        <w:rPr>
          <w:color w:val="228B22"/>
        </w:rPr>
        <w:t xml:space="preserve">eli </w:t>
      </w:r>
      <w:r>
        <w:rPr>
          <w:color w:val="8B0000"/>
        </w:rPr>
        <w:t xml:space="preserve">5,11 dollariin tynnyriltä</w:t>
      </w:r>
      <w:r>
        <w:t xml:space="preserve">. </w:t>
      </w:r>
      <w:r>
        <w:t xml:space="preserve">Seuraavana päivänä öljyministerit sopivat kauppasaarrosta, tuotannon leikkaamisesta viidellä prosentilla syyskuun tuotannosta ja tuotannon leikkaamisen jatkamisesta viiden prosentin kuukausittaisin askelin</w:t>
      </w:r>
      <w:r>
        <w:rPr>
          <w:color w:val="483D8B"/>
        </w:rPr>
        <w:t xml:space="preserve">, kunnes taloudelliset ja poliittiset tavoitteet saavutetaan</w:t>
      </w:r>
      <w:r>
        <w:t xml:space="preserve">. </w:t>
      </w:r>
      <w:r>
        <w:t xml:space="preserve">Lokakuun 19. päivänä </w:t>
      </w:r>
      <w:r>
        <w:rPr>
          <w:color w:val="3CB371"/>
        </w:rPr>
        <w:t xml:space="preserve">Nixon pyysi kongressia </w:t>
      </w:r>
      <w:r>
        <w:rPr>
          <w:color w:val="BC8F8F"/>
        </w:rPr>
        <w:t xml:space="preserve">myöntämään </w:t>
      </w:r>
      <w:r>
        <w:rPr>
          <w:color w:val="BC8F8F"/>
        </w:rPr>
        <w:t xml:space="preserve">Israelille </w:t>
      </w:r>
      <w:r>
        <w:rPr>
          <w:color w:val="663399"/>
        </w:rPr>
        <w:t xml:space="preserve">2,2 miljardia dollaria </w:t>
      </w:r>
      <w:r>
        <w:rPr>
          <w:color w:val="BC8F8F"/>
        </w:rPr>
        <w:t xml:space="preserve">hätäapua</w:t>
      </w:r>
      <w:r>
        <w:rPr>
          <w:color w:val="008080"/>
        </w:rPr>
        <w:t xml:space="preserve">, josta 1,5 miljardia dollaria suorana avustuksena</w:t>
      </w:r>
      <w:r>
        <w:t xml:space="preserve">. George Lenczowski toteaa: "Sotilaalliset toimitukset eivät uuvuttaneet Nixonin intoa estää Israelin romahdus...". </w:t>
      </w:r>
      <w:r>
        <w:rPr>
          <w:color w:val="BDB76B"/>
        </w:rPr>
        <w:t xml:space="preserve">Tämä [2,2 miljardin dollarin] päätös </w:t>
      </w:r>
      <w:r>
        <w:t xml:space="preserve">laukaisi yhteisen OPEC:n vastauksen." </w:t>
      </w:r>
      <w:r>
        <w:rPr>
          <w:color w:val="4682B4"/>
        </w:rPr>
        <w:t xml:space="preserve">Libya </w:t>
      </w:r>
      <w:r>
        <w:t xml:space="preserve">ilmoitti välittömästi </w:t>
      </w:r>
      <w:r>
        <w:rPr>
          <w:color w:val="D2691E"/>
        </w:rPr>
        <w:t xml:space="preserve">kieltävänsä öljytoimitukset Yhdysvaltoihin</w:t>
      </w:r>
      <w:r>
        <w:t xml:space="preserve">. </w:t>
      </w:r>
      <w:r>
        <w:t xml:space="preserve">Saudi-Arabia ja muut öljyä tuottavat arabivaltiot liittyivät </w:t>
      </w:r>
      <w:r>
        <w:rPr>
          <w:color w:val="9ACD32"/>
        </w:rPr>
        <w:t xml:space="preserve">kauppasaartoon </w:t>
      </w:r>
      <w:r>
        <w:rPr>
          <w:color w:val="CD5C5C"/>
        </w:rPr>
        <w:t xml:space="preserve">20. lokakuuta </w:t>
      </w:r>
      <w:r>
        <w:t xml:space="preserve">1973</w:t>
      </w:r>
      <w:r>
        <w:t xml:space="preserve">. </w:t>
      </w:r>
      <w:r>
        <w:t xml:space="preserve">Kuwaitin kokouksessaan </w:t>
      </w:r>
      <w:r>
        <w:rPr>
          <w:color w:val="00008B"/>
        </w:rPr>
        <w:t xml:space="preserve">OAPEC julisti vientikiellon, joka hillitsi vientiä eri maihin </w:t>
      </w:r>
      <w:r>
        <w:rPr>
          <w:color w:val="32CD32"/>
        </w:rPr>
        <w:t xml:space="preserve">ja esti kaikki öljytoimitukset Yhdysvaltoihin "pääasiallisena vihamielisenä maana"</w:t>
      </w:r>
      <w:r>
        <w:t xml:space="preserve">.</w:t>
      </w:r>
    </w:p>
    <w:p>
      <w:r>
        <w:rPr>
          <w:b/>
        </w:rPr>
        <w:t xml:space="preserve">Kysymys 0</w:t>
      </w:r>
    </w:p>
    <w:p>
      <w:r>
        <w:t xml:space="preserve">Miksi OPEC nosti öljyn hinnan 5,11 dollariin?</w:t>
      </w:r>
    </w:p>
    <w:p>
      <w:r>
        <w:rPr>
          <w:b/>
        </w:rPr>
        <w:t xml:space="preserve">Kysymys 1</w:t>
      </w:r>
    </w:p>
    <w:p>
      <w:r>
        <w:t xml:space="preserve">Milloin he nostivat öljyn hinnan 5,11 dollariin?</w:t>
      </w:r>
    </w:p>
    <w:p>
      <w:r>
        <w:rPr>
          <w:b/>
        </w:rPr>
        <w:t xml:space="preserve">Kysymys 2</w:t>
      </w:r>
    </w:p>
    <w:p>
      <w:r>
        <w:t xml:space="preserve">Miksi öljyministerit sopivat öljyntuotannon leikkaamisesta?</w:t>
      </w:r>
    </w:p>
    <w:p>
      <w:r>
        <w:rPr>
          <w:b/>
        </w:rPr>
        <w:t xml:space="preserve">Kysymys 3</w:t>
      </w:r>
    </w:p>
    <w:p>
      <w:r>
        <w:t xml:space="preserve">Kuinka paljon hätäapua Israelille myönnettiin?</w:t>
      </w:r>
    </w:p>
    <w:p>
      <w:r>
        <w:rPr>
          <w:b/>
        </w:rPr>
        <w:t xml:space="preserve">Kysymys 4</w:t>
      </w:r>
    </w:p>
    <w:p>
      <w:r>
        <w:t xml:space="preserve">Miksi OPEC esti öljytoimitukset Yhdysvaltoihin?</w:t>
      </w:r>
    </w:p>
    <w:p>
      <w:r>
        <w:rPr>
          <w:b/>
        </w:rPr>
        <w:t xml:space="preserve">Kysymys 5</w:t>
      </w:r>
    </w:p>
    <w:p>
      <w:r>
        <w:t xml:space="preserve">Mitä Geroge Lenczowski teki öljyn hinnalle 16. lokakuuta 1973?</w:t>
      </w:r>
    </w:p>
    <w:p>
      <w:r>
        <w:rPr>
          <w:b/>
        </w:rPr>
        <w:t xml:space="preserve">Kysymys 6</w:t>
      </w:r>
    </w:p>
    <w:p>
      <w:r>
        <w:t xml:space="preserve">Mitä eri maat pyysivät kongressilta?</w:t>
      </w:r>
    </w:p>
    <w:p>
      <w:r>
        <w:rPr>
          <w:b/>
        </w:rPr>
        <w:t xml:space="preserve">Kysymys 7</w:t>
      </w:r>
    </w:p>
    <w:p>
      <w:r>
        <w:t xml:space="preserve">Mikä päätös sai aikaan pääasiallisen vihamielisen maan vastauksen?</w:t>
      </w:r>
    </w:p>
    <w:p>
      <w:r>
        <w:rPr>
          <w:b/>
        </w:rPr>
        <w:t xml:space="preserve">Kysymys 8</w:t>
      </w:r>
    </w:p>
    <w:p>
      <w:r>
        <w:t xml:space="preserve">Mikä oli Kuwaitin välittömästi antama ilmoitus?</w:t>
      </w:r>
    </w:p>
    <w:p>
      <w:r>
        <w:rPr>
          <w:b/>
        </w:rPr>
        <w:t xml:space="preserve">Kysymys 9</w:t>
      </w:r>
    </w:p>
    <w:p>
      <w:r>
        <w:t xml:space="preserve">Mihin Nixon liittyi 20. lokakuuta 1973?</w:t>
      </w:r>
    </w:p>
    <w:p>
      <w:r>
        <w:rPr>
          <w:b/>
        </w:rPr>
        <w:t xml:space="preserve">Kysymys 10</w:t>
      </w:r>
    </w:p>
    <w:p>
      <w:r>
        <w:t xml:space="preserve">Mitä OPEC teki öljyn hinnoille 16. lokakuuta?</w:t>
      </w:r>
    </w:p>
    <w:p>
      <w:r>
        <w:rPr>
          <w:b/>
        </w:rPr>
        <w:t xml:space="preserve">Kysymys 11</w:t>
      </w:r>
    </w:p>
    <w:p>
      <w:r>
        <w:t xml:space="preserve">Kuinka monta prosenttia OPEC nosti öljyn hintaa?</w:t>
      </w:r>
    </w:p>
    <w:p>
      <w:r>
        <w:rPr>
          <w:b/>
        </w:rPr>
        <w:t xml:space="preserve">Kysymys 12</w:t>
      </w:r>
    </w:p>
    <w:p>
      <w:r>
        <w:t xml:space="preserve">Mikä oli öljyn hinta korotuksen jälkeen? </w:t>
      </w:r>
    </w:p>
    <w:p>
      <w:r>
        <w:rPr>
          <w:b/>
        </w:rPr>
        <w:t xml:space="preserve">Kysymys 13</w:t>
      </w:r>
    </w:p>
    <w:p>
      <w:r>
        <w:t xml:space="preserve">Kuka ilmoitti kieltävänsä öljytoimitukset Yhdysvaltoihin?</w:t>
      </w:r>
    </w:p>
    <w:p>
      <w:r>
        <w:rPr>
          <w:b/>
        </w:rPr>
        <w:t xml:space="preserve">Kysymys 14</w:t>
      </w:r>
    </w:p>
    <w:p>
      <w:r>
        <w:t xml:space="preserve">Milloin Saudi-Arabia liittyi kauppasaartoon? </w:t>
      </w:r>
    </w:p>
    <w:p>
      <w:r>
        <w:rPr>
          <w:b/>
        </w:rPr>
        <w:t xml:space="preserve">Teksti numero 6</w:t>
      </w:r>
    </w:p>
    <w:p>
      <w:r>
        <w:t xml:space="preserve">Osa tuloista jaettiin avustuksina muille alikehittyneille maille, joiden </w:t>
      </w:r>
      <w:r>
        <w:rPr>
          <w:color w:val="A9A9A9"/>
        </w:rPr>
        <w:t xml:space="preserve">taloudet olivat joutuneet kärsimään öljyn hinnannousun ja omien vientihyödykkeidensä hintojen laskun välillä </w:t>
      </w:r>
      <w:r>
        <w:rPr>
          <w:color w:val="DCDCDC"/>
        </w:rPr>
        <w:t xml:space="preserve">länsimaiden kysynnän supistuessa</w:t>
      </w:r>
      <w:r>
        <w:t xml:space="preserve">. </w:t>
      </w:r>
      <w:r>
        <w:t xml:space="preserve">Suuri osa käytettiin asehankintoihin, jotka pahensivat poliittisia jännitteitä erityisesti </w:t>
      </w:r>
      <w:r>
        <w:rPr>
          <w:color w:val="2F4F4F"/>
        </w:rPr>
        <w:t xml:space="preserve">Lähi-idässä</w:t>
      </w:r>
      <w:r>
        <w:t xml:space="preserve">. </w:t>
      </w:r>
      <w:r>
        <w:t xml:space="preserve">Saudi-Arabia käytti </w:t>
      </w:r>
      <w:r>
        <w:rPr>
          <w:color w:val="A0522D"/>
        </w:rPr>
        <w:t xml:space="preserve">seuraavina vuosikymmeninä </w:t>
      </w:r>
      <w:r>
        <w:rPr>
          <w:color w:val="556B2F"/>
        </w:rPr>
        <w:t xml:space="preserve">yli </w:t>
      </w:r>
      <w:r>
        <w:rPr>
          <w:color w:val="6B8E23"/>
        </w:rPr>
        <w:t xml:space="preserve">100 miljardia dollaria </w:t>
      </w:r>
      <w:r>
        <w:t xml:space="preserve">auttaakseen levittämään fundamentalistista islamin tulkintaansa, jota kutsutaan </w:t>
      </w:r>
      <w:r>
        <w:rPr>
          <w:color w:val="228B22"/>
        </w:rPr>
        <w:t xml:space="preserve">wahhabismiksi, kaikkialle </w:t>
      </w:r>
      <w:r>
        <w:t xml:space="preserve">maailmaan uskonnollisten hyväntekeväisyysjärjestöjen, kuten al-Haramain-säätiön, kautta, jotka usein jakoivat varoja myös </w:t>
      </w:r>
      <w:r>
        <w:rPr>
          <w:color w:val="191970"/>
        </w:rPr>
        <w:t xml:space="preserve">väkivaltaisille sunnien ääriryhmille, kuten </w:t>
      </w:r>
      <w:r>
        <w:rPr>
          <w:color w:val="8B0000"/>
        </w:rPr>
        <w:t xml:space="preserve">al-Qaidalle ja Talebanille</w:t>
      </w:r>
      <w:r>
        <w:t xml:space="preserve">.</w:t>
      </w:r>
    </w:p>
    <w:p>
      <w:r>
        <w:rPr>
          <w:b/>
        </w:rPr>
        <w:t xml:space="preserve">Kysymys 0</w:t>
      </w:r>
    </w:p>
    <w:p>
      <w:r>
        <w:t xml:space="preserve">Kuinka paljon Saudi-Arabia käytti wahhabismin levittämiseen?</w:t>
      </w:r>
    </w:p>
    <w:p>
      <w:r>
        <w:rPr>
          <w:b/>
        </w:rPr>
        <w:t xml:space="preserve">Kysymys 1</w:t>
      </w:r>
    </w:p>
    <w:p>
      <w:r>
        <w:t xml:space="preserve">Mikä ryhmä hyötyi uskonnollisen hyväntekeväisyysjärjestön, al-Haramain-säätiön, jakamista varoista?</w:t>
      </w:r>
    </w:p>
    <w:p>
      <w:r>
        <w:rPr>
          <w:b/>
        </w:rPr>
        <w:t xml:space="preserve">Kysymys 2</w:t>
      </w:r>
    </w:p>
    <w:p>
      <w:r>
        <w:t xml:space="preserve">Osa tuloista käytettiin aseiden hankintaan, mikä lisäsi poliittisia jännitteitä erityisesti millä alueella?</w:t>
      </w:r>
    </w:p>
    <w:p>
      <w:r>
        <w:rPr>
          <w:b/>
        </w:rPr>
        <w:t xml:space="preserve">Kysymys 3</w:t>
      </w:r>
    </w:p>
    <w:p>
      <w:r>
        <w:t xml:space="preserve">Mikä on yksi syy siihen, että alikehittyneet maat saivat tukea öljytuloista?</w:t>
      </w:r>
    </w:p>
    <w:p>
      <w:r>
        <w:rPr>
          <w:b/>
        </w:rPr>
        <w:t xml:space="preserve">Kysymys 4</w:t>
      </w:r>
    </w:p>
    <w:p>
      <w:r>
        <w:t xml:space="preserve">Mikä on fundamentalistinen islamin tulkinta?</w:t>
      </w:r>
    </w:p>
    <w:p>
      <w:r>
        <w:rPr>
          <w:b/>
        </w:rPr>
        <w:t xml:space="preserve">Kysymys 5</w:t>
      </w:r>
    </w:p>
    <w:p>
      <w:r>
        <w:t xml:space="preserve">Kuinka paljon Saudi-Arabia käytti länsimaiden öljyn kysyntään?</w:t>
      </w:r>
    </w:p>
    <w:p>
      <w:r>
        <w:rPr>
          <w:b/>
        </w:rPr>
        <w:t xml:space="preserve">Kysymys 6</w:t>
      </w:r>
    </w:p>
    <w:p>
      <w:r>
        <w:t xml:space="preserve">Osa öljyn ostamiseen käytetyistä vientihyödykkeistä auttoi luomaan jännitteitä missä?</w:t>
      </w:r>
    </w:p>
    <w:p>
      <w:r>
        <w:rPr>
          <w:b/>
        </w:rPr>
        <w:t xml:space="preserve">Kysymys 7</w:t>
      </w:r>
    </w:p>
    <w:p>
      <w:r>
        <w:t xml:space="preserve">Milloin Saudi-Arabia käytti 100 miljardia öljyn hintaan?</w:t>
      </w:r>
    </w:p>
    <w:p>
      <w:r>
        <w:rPr>
          <w:b/>
        </w:rPr>
        <w:t xml:space="preserve">Kysymys 8</w:t>
      </w:r>
    </w:p>
    <w:p>
      <w:r>
        <w:t xml:space="preserve">Mikä on fundamentalistinen tulkinta al-Haramainista?</w:t>
      </w:r>
    </w:p>
    <w:p>
      <w:r>
        <w:rPr>
          <w:b/>
        </w:rPr>
        <w:t xml:space="preserve">Kysymys 9</w:t>
      </w:r>
    </w:p>
    <w:p>
      <w:r>
        <w:t xml:space="preserve">Mikä on yksi syy siihen, että Al-Qaida sai apua äärisunneilta?</w:t>
      </w:r>
    </w:p>
    <w:p>
      <w:r>
        <w:rPr>
          <w:b/>
        </w:rPr>
        <w:t xml:space="preserve">Teksti numero 7</w:t>
      </w:r>
    </w:p>
    <w:p>
      <w:r>
        <w:t xml:space="preserve">Yhdysvalloissa tutkijat väittävät, että jo ennen </w:t>
      </w:r>
      <w:r>
        <w:rPr>
          <w:color w:val="DCDCDC"/>
        </w:rPr>
        <w:t xml:space="preserve">vuotta 1973 </w:t>
      </w:r>
      <w:r>
        <w:t xml:space="preserve">oli olemassa </w:t>
      </w:r>
      <w:r>
        <w:rPr>
          <w:color w:val="A9A9A9"/>
        </w:rPr>
        <w:t xml:space="preserve">neuvotteluratkaisu, joka </w:t>
      </w:r>
      <w:r>
        <w:t xml:space="preserve">perustui molempien osapuolten väliseen tasa-arvoon</w:t>
      </w:r>
      <w:r>
        <w:t xml:space="preserve">. </w:t>
      </w:r>
      <w:r>
        <w:t xml:space="preserve">Mahdollisuus, että Lähi-idästä voisi tulla uusi supervaltojen vastakkainasettelu </w:t>
      </w:r>
      <w:r>
        <w:rPr>
          <w:color w:val="556B2F"/>
        </w:rPr>
        <w:t xml:space="preserve">Neuvostoliiton kanssa, </w:t>
      </w:r>
      <w:r>
        <w:t xml:space="preserve">huolestutti Yhdysvaltoja enemmän kuin öljy. Lisäksi </w:t>
      </w:r>
      <w:r>
        <w:rPr>
          <w:color w:val="6B8E23"/>
        </w:rPr>
        <w:t xml:space="preserve">energiasta </w:t>
      </w:r>
      <w:r>
        <w:t xml:space="preserve">enemmän huolissaan olevat eturyhmät ja valtion virastot </w:t>
      </w:r>
      <w:r>
        <w:t xml:space="preserve">eivät pärjänneet </w:t>
      </w:r>
      <w:r>
        <w:rPr>
          <w:color w:val="228B22"/>
        </w:rPr>
        <w:t xml:space="preserve">Kissingerin </w:t>
      </w:r>
      <w:r>
        <w:rPr>
          <w:color w:val="191970"/>
        </w:rPr>
        <w:t xml:space="preserve">ylivallalle</w:t>
      </w:r>
      <w:r>
        <w:t xml:space="preserve">. </w:t>
      </w:r>
      <w:r>
        <w:t xml:space="preserve">Yhdysvalloissa tuotanto-, </w:t>
      </w:r>
      <w:r>
        <w:rPr>
          <w:color w:val="8B0000"/>
        </w:rPr>
        <w:t xml:space="preserve">jakelu- ja hintahäiriöt </w:t>
      </w:r>
      <w:r>
        <w:t xml:space="preserve">"ovat olleet vastuussa </w:t>
      </w:r>
      <w:r>
        <w:rPr>
          <w:color w:val="483D8B"/>
        </w:rPr>
        <w:t xml:space="preserve">taantumista, liiallisesta inflaatiosta, </w:t>
      </w:r>
      <w:r>
        <w:rPr>
          <w:color w:val="3CB371"/>
        </w:rPr>
        <w:t xml:space="preserve">tuottavuuden vähenemisestä </w:t>
      </w:r>
      <w:r>
        <w:rPr>
          <w:color w:val="483D8B"/>
        </w:rPr>
        <w:t xml:space="preserve">ja talouskasvun hidastumisesta. </w:t>
      </w:r>
      <w:r>
        <w:t xml:space="preserve">"</w:t>
      </w:r>
    </w:p>
    <w:p>
      <w:r>
        <w:rPr>
          <w:b/>
        </w:rPr>
        <w:t xml:space="preserve">Kysymys 0</w:t>
      </w:r>
    </w:p>
    <w:p>
      <w:r>
        <w:t xml:space="preserve">Mikä on yksi syy siihen, että Yhdysvaltojen tuotantoa on pidetty vastuullisena taantumista ja talouskasvun hidastumisesta?</w:t>
      </w:r>
    </w:p>
    <w:p>
      <w:r>
        <w:rPr>
          <w:b/>
        </w:rPr>
        <w:t xml:space="preserve">Kysymys 1</w:t>
      </w:r>
    </w:p>
    <w:p>
      <w:r>
        <w:t xml:space="preserve">Yhdysvallat on huolissaan Lähi-idän vastakkainasettelusta minkä muun maan kanssa?</w:t>
      </w:r>
    </w:p>
    <w:p>
      <w:r>
        <w:rPr>
          <w:b/>
        </w:rPr>
        <w:t xml:space="preserve">Kysymys 2</w:t>
      </w:r>
    </w:p>
    <w:p>
      <w:r>
        <w:t xml:space="preserve">Tutkijat totesivat, että kahden osapuolen välillä oli jo olemassa sovinto ennen mitä päivämäärää?</w:t>
      </w:r>
    </w:p>
    <w:p>
      <w:r>
        <w:rPr>
          <w:b/>
        </w:rPr>
        <w:t xml:space="preserve">Kysymys 3</w:t>
      </w:r>
    </w:p>
    <w:p>
      <w:r>
        <w:t xml:space="preserve">Energiasta huolestuneet eturyhmät ja valtion virastot eivät pärjänneet kenelle?</w:t>
      </w:r>
    </w:p>
    <w:p>
      <w:r>
        <w:rPr>
          <w:b/>
        </w:rPr>
        <w:t xml:space="preserve">Kysymys 4</w:t>
      </w:r>
    </w:p>
    <w:p>
      <w:r>
        <w:t xml:space="preserve">Mistä Neuvostoliiton on katsottu olevan vastuussa öljyn osalta?</w:t>
      </w:r>
    </w:p>
    <w:p>
      <w:r>
        <w:rPr>
          <w:b/>
        </w:rPr>
        <w:t xml:space="preserve">Kysymys 5</w:t>
      </w:r>
    </w:p>
    <w:p>
      <w:r>
        <w:t xml:space="preserve">Mistä Yhdysvallat on enemmän huolissaan kuin inflaatiosta?</w:t>
      </w:r>
    </w:p>
    <w:p>
      <w:r>
        <w:rPr>
          <w:b/>
        </w:rPr>
        <w:t xml:space="preserve">Kysymys 6</w:t>
      </w:r>
    </w:p>
    <w:p>
      <w:r>
        <w:t xml:space="preserve">Mihin Lähi-itä ei sopinut?</w:t>
      </w:r>
    </w:p>
    <w:p>
      <w:r>
        <w:rPr>
          <w:b/>
        </w:rPr>
        <w:t xml:space="preserve">Kysymys 7</w:t>
      </w:r>
    </w:p>
    <w:p>
      <w:r>
        <w:t xml:space="preserve">Mitä Neuvostoliitossa oli jo ennen vuotta 1973?</w:t>
      </w:r>
    </w:p>
    <w:p>
      <w:r>
        <w:rPr>
          <w:b/>
        </w:rPr>
        <w:t xml:space="preserve">Kysymys 8</w:t>
      </w:r>
    </w:p>
    <w:p>
      <w:r>
        <w:t xml:space="preserve">Mistä Neuvostoliitto ja Yhdysvallat olivat enemmän huolissaan?</w:t>
      </w:r>
    </w:p>
    <w:p>
      <w:r>
        <w:rPr>
          <w:b/>
        </w:rPr>
        <w:t xml:space="preserve">Teksti numero 8</w:t>
      </w:r>
    </w:p>
    <w:p>
      <w:r>
        <w:rPr>
          <w:color w:val="DCDCDC"/>
        </w:rPr>
        <w:t xml:space="preserve">Saarto </w:t>
      </w:r>
      <w:r>
        <w:t xml:space="preserve">vaikutti kielteisesti </w:t>
      </w:r>
      <w:r>
        <w:rPr>
          <w:color w:val="2F4F4F"/>
        </w:rPr>
        <w:t xml:space="preserve">Yhdysvaltojen talouteen</w:t>
      </w:r>
      <w:r>
        <w:t xml:space="preserve">, sillä se </w:t>
      </w:r>
      <w:r>
        <w:rPr>
          <w:color w:val="556B2F"/>
        </w:rPr>
        <w:t xml:space="preserve">aiheutti välittömiä vaatimuksia puuttua Yhdysvaltojen energiavarmuuteen kohdistuviin uhkiin</w:t>
      </w:r>
      <w:r>
        <w:t xml:space="preserve">. </w:t>
      </w:r>
      <w:r>
        <w:t xml:space="preserve">Kansainvälisellä tasolla hintojen nousu </w:t>
      </w:r>
      <w:r>
        <w:rPr>
          <w:color w:val="6B8E23"/>
        </w:rPr>
        <w:t xml:space="preserve">muutti kilpailuasemia monilla teollisuudenaloilla</w:t>
      </w:r>
      <w:r>
        <w:t xml:space="preserve">, kuten </w:t>
      </w:r>
      <w:r>
        <w:rPr>
          <w:color w:val="A0522D"/>
        </w:rPr>
        <w:t xml:space="preserve">autoteollisuudessa</w:t>
      </w:r>
      <w:r>
        <w:t xml:space="preserve">. </w:t>
      </w:r>
      <w:r>
        <w:rPr>
          <w:color w:val="228B22"/>
        </w:rPr>
        <w:t xml:space="preserve">Makrotaloudelliset </w:t>
      </w:r>
      <w:r>
        <w:rPr>
          <w:color w:val="191970"/>
        </w:rPr>
        <w:t xml:space="preserve">ongelmat </w:t>
      </w:r>
      <w:r>
        <w:t xml:space="preserve">koostuivat sekä inflaatio- että deflaatiovaikutuksista. Saarto jätti öljy-yhtiöt etsimään </w:t>
      </w:r>
      <w:r>
        <w:rPr>
          <w:color w:val="8B0000"/>
        </w:rPr>
        <w:t xml:space="preserve">uusia tapoja lisätä öljytoimituksia </w:t>
      </w:r>
      <w:r>
        <w:t xml:space="preserve">jopa </w:t>
      </w:r>
      <w:r>
        <w:rPr>
          <w:color w:val="3CB371"/>
        </w:rPr>
        <w:t xml:space="preserve">arktisen alueen </w:t>
      </w:r>
      <w:r>
        <w:t xml:space="preserve">kaltaisissa vaikeakulkuisissa maastoissa</w:t>
      </w:r>
      <w:r>
        <w:t xml:space="preserve">. </w:t>
      </w:r>
      <w:r>
        <w:t xml:space="preserve">Öljyn löytäminen ja uusien kenttien kehittäminen vaati yleensä </w:t>
      </w:r>
      <w:r>
        <w:rPr>
          <w:color w:val="BC8F8F"/>
        </w:rPr>
        <w:t xml:space="preserve">viidestä kymmeneen vuotta </w:t>
      </w:r>
      <w:r>
        <w:t xml:space="preserve">ennen kuin merkittävää tuotantoa saatiin aikaan</w:t>
      </w:r>
      <w:r>
        <w:rPr>
          <w:color w:val="BC8F8F"/>
        </w:rPr>
        <w:t xml:space="preserve">.</w:t>
      </w:r>
    </w:p>
    <w:p>
      <w:r>
        <w:rPr>
          <w:b/>
        </w:rPr>
        <w:t xml:space="preserve">Kysymys 0</w:t>
      </w:r>
    </w:p>
    <w:p>
      <w:r>
        <w:t xml:space="preserve">Mikä vaikuttaa kielteisesti Yhdysvaltojen talouteen?</w:t>
      </w:r>
    </w:p>
    <w:p>
      <w:r>
        <w:rPr>
          <w:b/>
        </w:rPr>
        <w:t xml:space="preserve">Kysymys 1</w:t>
      </w:r>
    </w:p>
    <w:p>
      <w:r>
        <w:t xml:space="preserve">Minkä toimialan kilpailuasemaan se vaikuttaa kansainvälisellä tasolla? </w:t>
      </w:r>
    </w:p>
    <w:p>
      <w:r>
        <w:rPr>
          <w:b/>
        </w:rPr>
        <w:t xml:space="preserve">Kysymys 2</w:t>
      </w:r>
    </w:p>
    <w:p>
      <w:r>
        <w:t xml:space="preserve">Mikä ongelma koostuu sekä inflaatio- että deflaatiovaikutuksista?</w:t>
      </w:r>
    </w:p>
    <w:p>
      <w:r>
        <w:rPr>
          <w:b/>
        </w:rPr>
        <w:t xml:space="preserve">Kysymys 3</w:t>
      </w:r>
    </w:p>
    <w:p>
      <w:r>
        <w:t xml:space="preserve">Öljykriisi sai öljy-yhtiöt lisäämään öljytoimituksia millä alueella?</w:t>
      </w:r>
    </w:p>
    <w:p>
      <w:r>
        <w:rPr>
          <w:b/>
        </w:rPr>
        <w:t xml:space="preserve">Kysymys 4</w:t>
      </w:r>
    </w:p>
    <w:p>
      <w:r>
        <w:t xml:space="preserve">Kuinka kauan kestää, ennen kuin uusilla alueilla on merkittävää öljyntuotantoa?</w:t>
      </w:r>
    </w:p>
    <w:p>
      <w:r>
        <w:rPr>
          <w:b/>
        </w:rPr>
        <w:t xml:space="preserve">Kysymys 5</w:t>
      </w:r>
    </w:p>
    <w:p>
      <w:r>
        <w:t xml:space="preserve">Mihin uusien öljykenttien kehittäminen vaikutti kielteisesti?</w:t>
      </w:r>
    </w:p>
    <w:p>
      <w:r>
        <w:rPr>
          <w:b/>
        </w:rPr>
        <w:t xml:space="preserve">Kysymys 6</w:t>
      </w:r>
    </w:p>
    <w:p>
      <w:r>
        <w:t xml:space="preserve">Miten uusien öljykenttien kehittäminen vaikutti Yhdysvaltojen talouteen?</w:t>
      </w:r>
    </w:p>
    <w:p>
      <w:r>
        <w:rPr>
          <w:b/>
        </w:rPr>
        <w:t xml:space="preserve">Kysymys 7</w:t>
      </w:r>
    </w:p>
    <w:p>
      <w:r>
        <w:t xml:space="preserve">Mitä energiaturvallisuus on tehnyt kansainvälisellä tasolla?</w:t>
      </w:r>
    </w:p>
    <w:p>
      <w:r>
        <w:rPr>
          <w:b/>
        </w:rPr>
        <w:t xml:space="preserve">Kysymys 8</w:t>
      </w:r>
    </w:p>
    <w:p>
      <w:r>
        <w:t xml:space="preserve">Mikä ongelma on pyrkimys lisätä öljytoimituksia ja uhkia Yhdysvaltojen energiavarmuudelle?</w:t>
      </w:r>
    </w:p>
    <w:p>
      <w:r>
        <w:rPr>
          <w:b/>
        </w:rPr>
        <w:t xml:space="preserve">Kysymys 9</w:t>
      </w:r>
    </w:p>
    <w:p>
      <w:r>
        <w:t xml:space="preserve">Mitä makrotaloudelliset ongelmat saivat öljy-yhtiöt etsimään?</w:t>
      </w:r>
    </w:p>
    <w:p>
      <w:r>
        <w:rPr>
          <w:b/>
        </w:rPr>
        <w:t xml:space="preserve">Teksti numero 9</w:t>
      </w:r>
    </w:p>
    <w:p>
      <w:r>
        <w:t xml:space="preserve">Saarto </w:t>
      </w:r>
      <w:r>
        <w:rPr>
          <w:color w:val="A9A9A9"/>
        </w:rPr>
        <w:t xml:space="preserve">ei ollut yhtenäinen </w:t>
      </w:r>
      <w:r>
        <w:t xml:space="preserve">kaikkialla Euroopassa. Euroopan talousyhteisön (ETY) yhdeksästä jäsenestä </w:t>
      </w:r>
      <w:r>
        <w:rPr>
          <w:color w:val="2F4F4F"/>
        </w:rPr>
        <w:t xml:space="preserve">Alankomaat </w:t>
      </w:r>
      <w:r>
        <w:t xml:space="preserve">joutui täydelliseen kauppasaartoon, Yhdistynyt kuningaskunta ja Ranska saivat lähes keskeytyksettä toimituksia (koska ne olivat kieltäytyneet sallimasta </w:t>
      </w:r>
      <w:r>
        <w:rPr>
          <w:color w:val="556B2F"/>
        </w:rPr>
        <w:t xml:space="preserve">Yhdysvaltojen </w:t>
      </w:r>
      <w:r>
        <w:t xml:space="preserve">käyttää </w:t>
      </w:r>
      <w:r>
        <w:rPr>
          <w:color w:val="6B8E23"/>
        </w:rPr>
        <w:t xml:space="preserve">lentokenttiään </w:t>
      </w:r>
      <w:r>
        <w:t xml:space="preserve">ja asettaneet aseet ja tarvikkeet kauppasaartoon sekä arabeille että israelilaisille), kun taas kuusi muuta joutuivat kärsimään osittaisista leikkauksista. </w:t>
      </w:r>
      <w:r>
        <w:rPr>
          <w:color w:val="228B22"/>
        </w:rPr>
        <w:t xml:space="preserve">Yhdistynyt kuningaskunta </w:t>
      </w:r>
      <w:r>
        <w:t xml:space="preserve">oli perinteisesti ollut </w:t>
      </w:r>
      <w:r>
        <w:rPr>
          <w:color w:val="191970"/>
        </w:rPr>
        <w:t xml:space="preserve">Israelin </w:t>
      </w:r>
      <w:r>
        <w:t xml:space="preserve">liittolainen, </w:t>
      </w:r>
      <w:r>
        <w:t xml:space="preserve">ja Harold Wilsonin hallitus tuki </w:t>
      </w:r>
      <w:r>
        <w:rPr>
          <w:color w:val="483D8B"/>
        </w:rPr>
        <w:t xml:space="preserve">israelilaisia </w:t>
      </w:r>
      <w:r>
        <w:t xml:space="preserve">kuuden päivän sodan aikana. Hänen seuraajansa </w:t>
      </w:r>
      <w:r>
        <w:rPr>
          <w:color w:val="BC8F8F"/>
        </w:rPr>
        <w:t xml:space="preserve">Ted Heath </w:t>
      </w:r>
      <w:r>
        <w:t xml:space="preserve">muutti tätä politiikkaa vuonna 1970 ja vaati </w:t>
      </w:r>
      <w:r>
        <w:t xml:space="preserve">Israelia </w:t>
      </w:r>
      <w:r>
        <w:rPr>
          <w:color w:val="008080"/>
        </w:rPr>
        <w:t xml:space="preserve">vetäytymään vuotta 1967 edeltäville rajoille</w:t>
      </w:r>
      <w:r>
        <w:t xml:space="preserve">.</w:t>
      </w:r>
    </w:p>
    <w:p>
      <w:r>
        <w:rPr>
          <w:b/>
        </w:rPr>
        <w:t xml:space="preserve">Kysymys 0</w:t>
      </w:r>
    </w:p>
    <w:p>
      <w:r>
        <w:t xml:space="preserve">Mikä maa joutui täydelliseen kauppasaartoon ETY:ssä?</w:t>
      </w:r>
    </w:p>
    <w:p>
      <w:r>
        <w:rPr>
          <w:b/>
        </w:rPr>
        <w:t xml:space="preserve">Kysymys 1</w:t>
      </w:r>
    </w:p>
    <w:p>
      <w:r>
        <w:t xml:space="preserve">Yhdistyneen kuningaskunnan ja Ranskan öljytoimitukset eivät keskeytyneet, koska ne eivät antaneet minkään maan käyttää lentokenttäänsä?</w:t>
      </w:r>
    </w:p>
    <w:p>
      <w:r>
        <w:rPr>
          <w:b/>
        </w:rPr>
        <w:t xml:space="preserve">Kysymys 2</w:t>
      </w:r>
    </w:p>
    <w:p>
      <w:r>
        <w:t xml:space="preserve">Mikä maa on Israelin perinteinen liittolainen?</w:t>
      </w:r>
    </w:p>
    <w:p>
      <w:r>
        <w:rPr>
          <w:b/>
        </w:rPr>
        <w:t xml:space="preserve">Kysymys 3</w:t>
      </w:r>
    </w:p>
    <w:p>
      <w:r>
        <w:t xml:space="preserve">Harold Winstonin tuki minkä maan kuuden päivän sodan aikana?</w:t>
      </w:r>
    </w:p>
    <w:p>
      <w:r>
        <w:rPr>
          <w:b/>
        </w:rPr>
        <w:t xml:space="preserve">Kysymys 4</w:t>
      </w:r>
    </w:p>
    <w:p>
      <w:r>
        <w:t xml:space="preserve">Kuka halusi, että Israel vetäytyisi rajalta?</w:t>
      </w:r>
    </w:p>
    <w:p>
      <w:r>
        <w:rPr>
          <w:b/>
        </w:rPr>
        <w:t xml:space="preserve">Kysymys 5</w:t>
      </w:r>
    </w:p>
    <w:p>
      <w:r>
        <w:t xml:space="preserve">Millainen kauppasaarto oli Israelissa?</w:t>
      </w:r>
    </w:p>
    <w:p>
      <w:r>
        <w:rPr>
          <w:b/>
        </w:rPr>
        <w:t xml:space="preserve">Kysymys 6</w:t>
      </w:r>
    </w:p>
    <w:p>
      <w:r>
        <w:t xml:space="preserve">Mitä Alankomaat ei antanut Amerikan käyttää kauppasaarron aikana?</w:t>
      </w:r>
    </w:p>
    <w:p>
      <w:r>
        <w:rPr>
          <w:b/>
        </w:rPr>
        <w:t xml:space="preserve">Kysymys 7</w:t>
      </w:r>
    </w:p>
    <w:p>
      <w:r>
        <w:t xml:space="preserve">Ketä ETY tuki kuuden päivän sodan aikana?</w:t>
      </w:r>
    </w:p>
    <w:p>
      <w:r>
        <w:rPr>
          <w:b/>
        </w:rPr>
        <w:t xml:space="preserve">Kysymys 8</w:t>
      </w:r>
    </w:p>
    <w:p>
      <w:r>
        <w:t xml:space="preserve">Kenen perinteinen liittolainen Ranska on?</w:t>
      </w:r>
    </w:p>
    <w:p>
      <w:r>
        <w:rPr>
          <w:b/>
        </w:rPr>
        <w:t xml:space="preserve">Kysymys 9</w:t>
      </w:r>
    </w:p>
    <w:p>
      <w:r>
        <w:t xml:space="preserve">Mitä Harold Wilson kehotti Israelia tekemään vuonna 1970?</w:t>
      </w:r>
    </w:p>
    <w:p>
      <w:r>
        <w:rPr>
          <w:b/>
        </w:rPr>
        <w:t xml:space="preserve">Teksti numero 10</w:t>
      </w:r>
    </w:p>
    <w:p>
      <w:r>
        <w:t xml:space="preserve">Vaikka kauppasaarto ei vaikuttanutkaan </w:t>
      </w:r>
      <w:r>
        <w:rPr>
          <w:color w:val="DCDCDC"/>
        </w:rPr>
        <w:t xml:space="preserve">Yhdistyneeseen kuningaskuntaan</w:t>
      </w:r>
      <w:r>
        <w:t xml:space="preserve">, se joutui </w:t>
      </w:r>
      <w:r>
        <w:t xml:space="preserve">kuitenkin omaan öljykriisiinsä - </w:t>
      </w:r>
      <w:r>
        <w:rPr>
          <w:color w:val="6B8E23"/>
        </w:rPr>
        <w:t xml:space="preserve">hiilikaivosmiesten ja rautatietyöläisten </w:t>
      </w:r>
      <w:r>
        <w:rPr>
          <w:color w:val="556B2F"/>
        </w:rPr>
        <w:t xml:space="preserve">lakkosarjasta </w:t>
      </w:r>
      <w:r>
        <w:rPr>
          <w:color w:val="191970"/>
        </w:rPr>
        <w:t xml:space="preserve">talvella </w:t>
      </w:r>
      <w:r>
        <w:rPr>
          <w:color w:val="8B0000"/>
        </w:rPr>
        <w:t xml:space="preserve">1973-74 </w:t>
      </w:r>
      <w:r>
        <w:t xml:space="preserve">tuli merkittävä tekijä hallituksen vaihtumiselle. Heath pyysi brittejä </w:t>
      </w:r>
      <w:r>
        <w:rPr>
          <w:color w:val="483D8B"/>
        </w:rPr>
        <w:t xml:space="preserve">lämmittämään </w:t>
      </w:r>
      <w:r>
        <w:t xml:space="preserve">talven aikana </w:t>
      </w:r>
      <w:r>
        <w:rPr>
          <w:color w:val="483D8B"/>
        </w:rPr>
        <w:t xml:space="preserve">vain yhden huoneen taloissaan. </w:t>
      </w:r>
      <w:r>
        <w:t xml:space="preserve">Yhdistynyt kuningaskunta, </w:t>
      </w:r>
      <w:r>
        <w:rPr>
          <w:color w:val="3CB371"/>
        </w:rPr>
        <w:t xml:space="preserve">Saksa</w:t>
      </w:r>
      <w:r>
        <w:t xml:space="preserve">, </w:t>
      </w:r>
      <w:r>
        <w:rPr>
          <w:color w:val="BC8F8F"/>
        </w:rPr>
        <w:t xml:space="preserve">Italia</w:t>
      </w:r>
      <w:r>
        <w:t xml:space="preserve">, </w:t>
      </w:r>
      <w:r>
        <w:t xml:space="preserve">Sveitsi ja Norja </w:t>
      </w:r>
      <w:r>
        <w:t xml:space="preserve">kielsivät </w:t>
      </w:r>
      <w:r>
        <w:rPr>
          <w:color w:val="008080"/>
        </w:rPr>
        <w:t xml:space="preserve">lentämisen, autoilun ja veneilyn </w:t>
      </w:r>
      <w:r>
        <w:t xml:space="preserve">sunnuntaisin</w:t>
      </w:r>
      <w:r>
        <w:rPr>
          <w:color w:val="663399"/>
        </w:rPr>
        <w:t xml:space="preserve">. </w:t>
      </w:r>
      <w:r>
        <w:rPr>
          <w:color w:val="BDB76B"/>
        </w:rPr>
        <w:t xml:space="preserve">Ruotsi </w:t>
      </w:r>
      <w:r>
        <w:t xml:space="preserve">säännösteli </w:t>
      </w:r>
      <w:r>
        <w:rPr>
          <w:color w:val="4682B4"/>
        </w:rPr>
        <w:t xml:space="preserve">bensiiniä ja lämmitysöljyä</w:t>
      </w:r>
      <w:r>
        <w:t xml:space="preserve">. </w:t>
      </w:r>
      <w:r>
        <w:t xml:space="preserve">Alankomaissa määrättiin </w:t>
      </w:r>
      <w:r>
        <w:rPr>
          <w:color w:val="D2691E"/>
        </w:rPr>
        <w:t xml:space="preserve">vankeusrangaistuksia </w:t>
      </w:r>
      <w:r>
        <w:t xml:space="preserve">niille, jotka käyttivät sähköä enemmän kuin annoksensa</w:t>
      </w:r>
      <w:r>
        <w:t xml:space="preserve">.</w:t>
      </w:r>
    </w:p>
    <w:p>
      <w:r>
        <w:rPr>
          <w:b/>
        </w:rPr>
        <w:t xml:space="preserve">Kysymys 0</w:t>
      </w:r>
    </w:p>
    <w:p>
      <w:r>
        <w:t xml:space="preserve">Mikä maa ei ole kärsinyt kauppasaarrosta pahasti?</w:t>
      </w:r>
    </w:p>
    <w:p>
      <w:r>
        <w:rPr>
          <w:b/>
        </w:rPr>
        <w:t xml:space="preserve">Kysymys 1</w:t>
      </w:r>
    </w:p>
    <w:p>
      <w:r>
        <w:t xml:space="preserve">Mikä aiheutti Yhdistyneelle kuningaskunnalle öljykriisin omassa maassaan?</w:t>
      </w:r>
    </w:p>
    <w:p>
      <w:r>
        <w:rPr>
          <w:b/>
        </w:rPr>
        <w:t xml:space="preserve">Kysymys 2</w:t>
      </w:r>
    </w:p>
    <w:p>
      <w:r>
        <w:t xml:space="preserve">Milloin iskusarja tapahtui?</w:t>
      </w:r>
    </w:p>
    <w:p>
      <w:r>
        <w:rPr>
          <w:b/>
        </w:rPr>
        <w:t xml:space="preserve">Kysymys 3</w:t>
      </w:r>
    </w:p>
    <w:p>
      <w:r>
        <w:t xml:space="preserve">Nimeä yksi maa, joka on kieltänyt veneilyn, autoilun ja lentämisen sunnuntaisin.</w:t>
      </w:r>
    </w:p>
    <w:p>
      <w:r>
        <w:rPr>
          <w:b/>
        </w:rPr>
        <w:t xml:space="preserve">Kysymys 4</w:t>
      </w:r>
    </w:p>
    <w:p>
      <w:r>
        <w:t xml:space="preserve">Mikä maa säännösteli bensiiniä ja lämmityskaasua?</w:t>
      </w:r>
    </w:p>
    <w:p>
      <w:r>
        <w:rPr>
          <w:b/>
        </w:rPr>
        <w:t xml:space="preserve">Kysymys 5</w:t>
      </w:r>
    </w:p>
    <w:p>
      <w:r>
        <w:t xml:space="preserve">Mitä Yhdistynyt kuningaskunta kielsi sunnuntaisin kauppasaarron vuoksi?</w:t>
      </w:r>
    </w:p>
    <w:p>
      <w:r>
        <w:rPr>
          <w:b/>
        </w:rPr>
        <w:t xml:space="preserve">Kysymys 6</w:t>
      </w:r>
    </w:p>
    <w:p>
      <w:r>
        <w:t xml:space="preserve">Mitä rautatieläiset säännöstelivät?</w:t>
      </w:r>
    </w:p>
    <w:p>
      <w:r>
        <w:rPr>
          <w:b/>
        </w:rPr>
        <w:t xml:space="preserve">Kysymys 7</w:t>
      </w:r>
    </w:p>
    <w:p>
      <w:r>
        <w:t xml:space="preserve">Mitä Yhdistyneessä kuningaskunnassa tapahtui, jos käytit sähköä enemmän kuin annoksesi?</w:t>
      </w:r>
    </w:p>
    <w:p>
      <w:r>
        <w:rPr>
          <w:b/>
        </w:rPr>
        <w:t xml:space="preserve">Kysymys 8</w:t>
      </w:r>
    </w:p>
    <w:p>
      <w:r>
        <w:t xml:space="preserve">Mihin maahan hallituksen vaihtuminen ei vaikuta?</w:t>
      </w:r>
    </w:p>
    <w:p>
      <w:r>
        <w:rPr>
          <w:b/>
        </w:rPr>
        <w:t xml:space="preserve">Kysymys 9</w:t>
      </w:r>
    </w:p>
    <w:p>
      <w:r>
        <w:t xml:space="preserve">Mitä Heath pyysi Norjaa tekemään talven aikana?</w:t>
      </w:r>
    </w:p>
    <w:p>
      <w:r>
        <w:rPr>
          <w:b/>
        </w:rPr>
        <w:t xml:space="preserve">Teksti numero 11</w:t>
      </w:r>
    </w:p>
    <w:p>
      <w:r>
        <w:rPr>
          <w:color w:val="A9A9A9"/>
        </w:rPr>
        <w:t xml:space="preserve">Hintasäännöstely </w:t>
      </w:r>
      <w:r>
        <w:t xml:space="preserve">pahensi kriisiä Yhdysvalloissa. </w:t>
      </w:r>
      <w:r>
        <w:rPr>
          <w:color w:val="DCDCDC"/>
        </w:rPr>
        <w:t xml:space="preserve">Järjestelmä rajoitti "vanhan öljyn" </w:t>
      </w:r>
      <w:r>
        <w:t xml:space="preserve">(jo löydetyn öljyn) </w:t>
      </w:r>
      <w:r>
        <w:rPr>
          <w:color w:val="DCDCDC"/>
        </w:rPr>
        <w:t xml:space="preserve">hintaa </w:t>
      </w:r>
      <w:r>
        <w:t xml:space="preserve">ja salli samalla uuden öljyn myynnin korkeampaan hintaan </w:t>
      </w:r>
      <w:r>
        <w:rPr>
          <w:color w:val="556B2F"/>
        </w:rPr>
        <w:t xml:space="preserve">investointien kannustamiseksi</w:t>
      </w:r>
      <w:r>
        <w:t xml:space="preserve">. </w:t>
      </w:r>
      <w:r>
        <w:t xml:space="preserve">Vanhaa öljyä vedettiin ennakoitavasti pois markkinoilta, mikä </w:t>
      </w:r>
      <w:r>
        <w:rPr>
          <w:color w:val="6B8E23"/>
        </w:rPr>
        <w:t xml:space="preserve">lisäsi öljyn niukkuutta</w:t>
      </w:r>
      <w:r>
        <w:t xml:space="preserve">. </w:t>
      </w:r>
      <w:r>
        <w:t xml:space="preserve">Sääntö </w:t>
      </w:r>
      <w:r>
        <w:rPr>
          <w:color w:val="A0522D"/>
        </w:rPr>
        <w:t xml:space="preserve">esti </w:t>
      </w:r>
      <w:r>
        <w:t xml:space="preserve">myös </w:t>
      </w:r>
      <w:r>
        <w:rPr>
          <w:color w:val="A0522D"/>
        </w:rPr>
        <w:t xml:space="preserve">vaihtoehtoisten energiamuotojen kehittämisen</w:t>
      </w:r>
      <w:r>
        <w:t xml:space="preserve">. </w:t>
      </w:r>
      <w:r>
        <w:t xml:space="preserve">Säännön tarkoituksena oli </w:t>
      </w:r>
      <w:r>
        <w:rPr>
          <w:color w:val="228B22"/>
        </w:rPr>
        <w:t xml:space="preserve">edistää </w:t>
      </w:r>
      <w:r>
        <w:rPr>
          <w:color w:val="191970"/>
        </w:rPr>
        <w:t xml:space="preserve">öljynetsintää</w:t>
      </w:r>
      <w:r>
        <w:t xml:space="preserve">. </w:t>
      </w:r>
      <w:r>
        <w:t xml:space="preserve">Niukkuuteen puututtiin </w:t>
      </w:r>
      <w:r>
        <w:rPr>
          <w:color w:val="8B0000"/>
        </w:rPr>
        <w:t xml:space="preserve">säännöstelyllä </w:t>
      </w:r>
      <w:r>
        <w:t xml:space="preserve">(kuten monissa maissa). </w:t>
      </w:r>
      <w:r>
        <w:rPr>
          <w:color w:val="483D8B"/>
        </w:rPr>
        <w:t xml:space="preserve">Autoilijat kohtasivat pitkiä jonoja huoltoasemilla </w:t>
      </w:r>
      <w:r>
        <w:t xml:space="preserve">kesästä 1972 alkaen ja ne kasvoivat kesään 1973 mennessä.</w:t>
      </w:r>
    </w:p>
    <w:p>
      <w:r>
        <w:rPr>
          <w:b/>
        </w:rPr>
        <w:t xml:space="preserve">Kysymys 0</w:t>
      </w:r>
    </w:p>
    <w:p>
      <w:r>
        <w:t xml:space="preserve">Mikä pahensi öljykriisiä Yhdysvalloissa?</w:t>
      </w:r>
    </w:p>
    <w:p>
      <w:r>
        <w:rPr>
          <w:b/>
        </w:rPr>
        <w:t xml:space="preserve">Kysymys 1</w:t>
      </w:r>
    </w:p>
    <w:p>
      <w:r>
        <w:t xml:space="preserve">Miksi äskettäin löydetty öljy myydään korkeampaan hintaan?</w:t>
      </w:r>
    </w:p>
    <w:p>
      <w:r>
        <w:rPr>
          <w:b/>
        </w:rPr>
        <w:t xml:space="preserve">Kysymys 2</w:t>
      </w:r>
    </w:p>
    <w:p>
      <w:r>
        <w:t xml:space="preserve">Miksi vanha öljy vedettiin pois markkinoilta?</w:t>
      </w:r>
    </w:p>
    <w:p>
      <w:r>
        <w:rPr>
          <w:b/>
        </w:rPr>
        <w:t xml:space="preserve">Kysymys 3</w:t>
      </w:r>
    </w:p>
    <w:p>
      <w:r>
        <w:t xml:space="preserve">Miten niukkuutta hallittiin monissa maissa?</w:t>
      </w:r>
    </w:p>
    <w:p>
      <w:r>
        <w:rPr>
          <w:b/>
        </w:rPr>
        <w:t xml:space="preserve">Kysymys 4</w:t>
      </w:r>
    </w:p>
    <w:p>
      <w:r>
        <w:t xml:space="preserve">Miksi vanhaa öljyä myytiin korkeampaan hintaan?</w:t>
      </w:r>
    </w:p>
    <w:p>
      <w:r>
        <w:rPr>
          <w:b/>
        </w:rPr>
        <w:t xml:space="preserve">Kysymys 5</w:t>
      </w:r>
    </w:p>
    <w:p>
      <w:r>
        <w:t xml:space="preserve">Mitä tapahtui, kun uusi öljy vedettiin pois markkinoilta?</w:t>
      </w:r>
    </w:p>
    <w:p>
      <w:r>
        <w:rPr>
          <w:b/>
        </w:rPr>
        <w:t xml:space="preserve">Kysymys 6</w:t>
      </w:r>
    </w:p>
    <w:p>
      <w:r>
        <w:t xml:space="preserve">Mitä säännöstelyllä pyrittiin edistämään markkinoilla?</w:t>
      </w:r>
    </w:p>
    <w:p>
      <w:r>
        <w:rPr>
          <w:b/>
        </w:rPr>
        <w:t xml:space="preserve">Kysymys 7</w:t>
      </w:r>
    </w:p>
    <w:p>
      <w:r>
        <w:t xml:space="preserve">Mihin toimiin on ryhdytty hintasäännöstelyyn puuttumiseksi?</w:t>
      </w:r>
    </w:p>
    <w:p>
      <w:r>
        <w:rPr>
          <w:b/>
        </w:rPr>
        <w:t xml:space="preserve">Kysymys 8</w:t>
      </w:r>
    </w:p>
    <w:p>
      <w:r>
        <w:t xml:space="preserve">Miten vanha öljy vaikutti autoilijoihin monissa maissa?</w:t>
      </w:r>
    </w:p>
    <w:p>
      <w:r>
        <w:rPr>
          <w:b/>
        </w:rPr>
        <w:t xml:space="preserve">Teksti numero 12</w:t>
      </w:r>
    </w:p>
    <w:p>
      <w:r>
        <w:rPr>
          <w:color w:val="A9A9A9"/>
        </w:rPr>
        <w:t xml:space="preserve">Vuonna </w:t>
      </w:r>
      <w:r>
        <w:rPr>
          <w:color w:val="DCDCDC"/>
        </w:rPr>
        <w:t xml:space="preserve">1973 </w:t>
      </w:r>
      <w:r>
        <w:t xml:space="preserve">Nixon nimitti </w:t>
      </w:r>
      <w:r>
        <w:rPr>
          <w:color w:val="2F4F4F"/>
        </w:rPr>
        <w:t xml:space="preserve">William E. Simonin </w:t>
      </w:r>
      <w:r>
        <w:rPr>
          <w:color w:val="556B2F"/>
        </w:rPr>
        <w:t xml:space="preserve">liittovaltion energiaviraston (Federal Energy Office) ensimmäiseksi hallintovirkamieheksi, joka oli </w:t>
      </w:r>
      <w:r>
        <w:t xml:space="preserve">lyhytaikainen organisaatio, </w:t>
      </w:r>
      <w:r>
        <w:rPr>
          <w:color w:val="6B8E23"/>
        </w:rPr>
        <w:t xml:space="preserve">joka</w:t>
      </w:r>
      <w:r>
        <w:t xml:space="preserve"> luotiin </w:t>
      </w:r>
      <w:r>
        <w:rPr>
          <w:color w:val="A0522D"/>
        </w:rPr>
        <w:t xml:space="preserve">koordinoimaan kauppasaarron vastatoimia</w:t>
      </w:r>
      <w:r>
        <w:t xml:space="preserve">. </w:t>
      </w:r>
      <w:r>
        <w:t xml:space="preserve">Simon jakoi osavaltioille </w:t>
      </w:r>
      <w:r>
        <w:rPr>
          <w:color w:val="228B22"/>
        </w:rPr>
        <w:t xml:space="preserve">vuodeksi 1974 saman määrän kotimaista öljyä kuin kukin oli kuluttanut vuonna 1972, </w:t>
      </w:r>
      <w:r>
        <w:t xml:space="preserve">mikä sopi osavaltioille, joiden väkiluku ei ollut kasvussa. Muissa osavaltioissa </w:t>
      </w:r>
      <w:r>
        <w:rPr>
          <w:color w:val="191970"/>
        </w:rPr>
        <w:t xml:space="preserve">bensiiniasemilla </w:t>
      </w:r>
      <w:r>
        <w:t xml:space="preserve">oli usein </w:t>
      </w:r>
      <w:r>
        <w:rPr>
          <w:color w:val="191970"/>
        </w:rPr>
        <w:t xml:space="preserve">jonoja. </w:t>
      </w:r>
      <w:r>
        <w:t xml:space="preserve">American Automobile Association raportoi, että </w:t>
      </w:r>
      <w:r>
        <w:rPr>
          <w:color w:val="8B0000"/>
        </w:rPr>
        <w:t xml:space="preserve">helmikuun 1974 viimeisellä viikolla </w:t>
      </w:r>
      <w:r>
        <w:rPr>
          <w:color w:val="3CB371"/>
        </w:rPr>
        <w:t xml:space="preserve">20 prosentilla </w:t>
      </w:r>
      <w:r>
        <w:t xml:space="preserve">amerikkalaisista bensiiniasemista ei ollut polttoainetta.</w:t>
      </w:r>
    </w:p>
    <w:p>
      <w:r>
        <w:rPr>
          <w:b/>
        </w:rPr>
        <w:t xml:space="preserve">Kysymys 0</w:t>
      </w:r>
    </w:p>
    <w:p>
      <w:r>
        <w:t xml:space="preserve">Kuka on liittovaltion energiaviraston ensimmäinen hallintovirkamies?</w:t>
      </w:r>
    </w:p>
    <w:p>
      <w:r>
        <w:rPr>
          <w:b/>
        </w:rPr>
        <w:t xml:space="preserve">Kysymys 1</w:t>
      </w:r>
    </w:p>
    <w:p>
      <w:r>
        <w:t xml:space="preserve">Milloin Nixon valitsi hänet?</w:t>
      </w:r>
    </w:p>
    <w:p>
      <w:r>
        <w:rPr>
          <w:b/>
        </w:rPr>
        <w:t xml:space="preserve">Kysymys 2</w:t>
      </w:r>
    </w:p>
    <w:p>
      <w:r>
        <w:t xml:space="preserve">Miksi tämä lyhytaikainen organisaatio perustettiin?</w:t>
      </w:r>
    </w:p>
    <w:p>
      <w:r>
        <w:rPr>
          <w:b/>
        </w:rPr>
        <w:t xml:space="preserve">Kysymys 3</w:t>
      </w:r>
    </w:p>
    <w:p>
      <w:r>
        <w:t xml:space="preserve">Mikä on AAA:n mukaan niiden huoltoasemien prosenttiosuus, joilta bensiini loppui?</w:t>
      </w:r>
    </w:p>
    <w:p>
      <w:r>
        <w:rPr>
          <w:b/>
        </w:rPr>
        <w:t xml:space="preserve">Kysymys 4</w:t>
      </w:r>
    </w:p>
    <w:p>
      <w:r>
        <w:t xml:space="preserve">Kuinka suuri prosenttiosuus amerikkalaisista huoltoasemista oli polttoaineettomia vuonna 1973?</w:t>
      </w:r>
    </w:p>
    <w:p>
      <w:r>
        <w:rPr>
          <w:b/>
        </w:rPr>
        <w:t xml:space="preserve">Kysymys 5</w:t>
      </w:r>
    </w:p>
    <w:p>
      <w:r>
        <w:t xml:space="preserve">Mikä oli Nixonin nimi vuonna 1973?</w:t>
      </w:r>
    </w:p>
    <w:p>
      <w:r>
        <w:rPr>
          <w:b/>
        </w:rPr>
        <w:t xml:space="preserve">Kysymys 6</w:t>
      </w:r>
    </w:p>
    <w:p>
      <w:r>
        <w:t xml:space="preserve">Mitä varten American Automobile Association perustettiin?</w:t>
      </w:r>
    </w:p>
    <w:p>
      <w:r>
        <w:rPr>
          <w:b/>
        </w:rPr>
        <w:t xml:space="preserve">Kysymys 7</w:t>
      </w:r>
    </w:p>
    <w:p>
      <w:r>
        <w:t xml:space="preserve">Kuinka paljon öljyä Nixon antoi valtioille vuonna 1974?</w:t>
      </w:r>
    </w:p>
    <w:p>
      <w:r>
        <w:rPr>
          <w:b/>
        </w:rPr>
        <w:t xml:space="preserve">Kysymys 8</w:t>
      </w:r>
    </w:p>
    <w:p>
      <w:r>
        <w:t xml:space="preserve">Mikä oli yleistä osavaltioissa, joissa väestömäärä ei kasvanut?</w:t>
      </w:r>
    </w:p>
    <w:p>
      <w:r>
        <w:rPr>
          <w:b/>
        </w:rPr>
        <w:t xml:space="preserve">Teksti numero 13</w:t>
      </w:r>
    </w:p>
    <w:p>
      <w:r>
        <w:t xml:space="preserve">Kulutuksen vähentämiseksi </w:t>
      </w:r>
      <w:r>
        <w:t xml:space="preserve">otettiin vuonna 1974 käyttöön </w:t>
      </w:r>
      <w:r>
        <w:rPr>
          <w:color w:val="A9A9A9"/>
        </w:rPr>
        <w:t xml:space="preserve">kansallinen </w:t>
      </w:r>
      <w:r>
        <w:rPr>
          <w:color w:val="DCDCDC"/>
        </w:rPr>
        <w:t xml:space="preserve">55 mph </w:t>
      </w:r>
      <w:r>
        <w:rPr>
          <w:color w:val="A9A9A9"/>
        </w:rPr>
        <w:t xml:space="preserve">(noin 88 km/h) </w:t>
      </w:r>
      <w:r>
        <w:rPr>
          <w:color w:val="A9A9A9"/>
        </w:rPr>
        <w:t xml:space="preserve">enimmäisnopeusrajoitus </w:t>
      </w:r>
      <w:r>
        <w:rPr>
          <w:color w:val="2F4F4F"/>
        </w:rPr>
        <w:t xml:space="preserve">Emergency Highway Energy Conservation Act -lailla</w:t>
      </w:r>
      <w:r>
        <w:t xml:space="preserve">. </w:t>
      </w:r>
      <w:r>
        <w:t xml:space="preserve">Strategisen öljyvarannon kehittäminen aloitettiin vuonna 1975, ja vuonna </w:t>
      </w:r>
      <w:r>
        <w:rPr>
          <w:color w:val="556B2F"/>
        </w:rPr>
        <w:t xml:space="preserve">1977 </w:t>
      </w:r>
      <w:r>
        <w:t xml:space="preserve">perustettiin kabinettitason energiaministeriö, jota seurasi vuoden 1978 kansallinen energialaki. </w:t>
      </w:r>
      <w:r>
        <w:rPr>
          <w:color w:val="6B8E23"/>
        </w:rPr>
        <w:t xml:space="preserve">28. marraskuuta </w:t>
      </w:r>
      <w:r>
        <w:t xml:space="preserve">1995 </w:t>
      </w:r>
      <w:r>
        <w:rPr>
          <w:color w:val="A0522D"/>
        </w:rPr>
        <w:t xml:space="preserve">Bill Clinton </w:t>
      </w:r>
      <w:r>
        <w:t xml:space="preserve">allekirjoitti kansallisen maanteiden nimeämistä koskevan lain, jolla lopetettiin </w:t>
      </w:r>
      <w:r>
        <w:rPr>
          <w:color w:val="228B22"/>
        </w:rPr>
        <w:t xml:space="preserve">liittovaltion 55 mailin tuntinopeusrajoitus </w:t>
      </w:r>
      <w:r>
        <w:t xml:space="preserve">ja annettiin osavaltioille mahdollisuus palauttaa aiempi enimmäisnopeusrajoitus.</w:t>
      </w:r>
    </w:p>
    <w:p>
      <w:r>
        <w:rPr>
          <w:b/>
        </w:rPr>
        <w:t xml:space="preserve">Kysymys 0</w:t>
      </w:r>
    </w:p>
    <w:p>
      <w:r>
        <w:t xml:space="preserve">Mikä on asetettu nopeusrajoitus kulutuksen vähentämiseksi?</w:t>
      </w:r>
    </w:p>
    <w:p>
      <w:r>
        <w:rPr>
          <w:b/>
        </w:rPr>
        <w:t xml:space="preserve">Kysymys 1</w:t>
      </w:r>
    </w:p>
    <w:p>
      <w:r>
        <w:t xml:space="preserve">Mikä on sen lain nimi, jolla nopeusrajoitus määrättiin?</w:t>
      </w:r>
    </w:p>
    <w:p>
      <w:r>
        <w:rPr>
          <w:b/>
        </w:rPr>
        <w:t xml:space="preserve">Kysymys 2</w:t>
      </w:r>
    </w:p>
    <w:p>
      <w:r>
        <w:t xml:space="preserve">Kuka presidentti lopetti energiansäästötoimia koskevan hätälain?</w:t>
      </w:r>
    </w:p>
    <w:p>
      <w:r>
        <w:rPr>
          <w:b/>
        </w:rPr>
        <w:t xml:space="preserve">Kysymys 3</w:t>
      </w:r>
    </w:p>
    <w:p>
      <w:r>
        <w:t xml:space="preserve">Milloin valtakunnallinen valtatien nimeämistä koskeva laki allekirjoitettiin?</w:t>
      </w:r>
    </w:p>
    <w:p>
      <w:r>
        <w:rPr>
          <w:b/>
        </w:rPr>
        <w:t xml:space="preserve">Kysymys 4</w:t>
      </w:r>
    </w:p>
    <w:p>
      <w:r>
        <w:t xml:space="preserve">Milloin kabinettitason energiaministeriö perustettiin?</w:t>
      </w:r>
    </w:p>
    <w:p>
      <w:r>
        <w:rPr>
          <w:b/>
        </w:rPr>
        <w:t xml:space="preserve">Kysymys 5</w:t>
      </w:r>
    </w:p>
    <w:p>
      <w:r>
        <w:t xml:space="preserve">Mikä säädettiin 28. marraskuuta 1995 Emergency Highway Energy Conservation Act -lailla?</w:t>
      </w:r>
    </w:p>
    <w:p>
      <w:r>
        <w:rPr>
          <w:b/>
        </w:rPr>
        <w:t xml:space="preserve">Kysymys 6</w:t>
      </w:r>
    </w:p>
    <w:p>
      <w:r>
        <w:t xml:space="preserve">Mikä on sen presidentin nimi, joka määräsi nopeusrajoituksen?</w:t>
      </w:r>
    </w:p>
    <w:p>
      <w:r>
        <w:rPr>
          <w:b/>
        </w:rPr>
        <w:t xml:space="preserve">Kysymys 7</w:t>
      </w:r>
    </w:p>
    <w:p>
      <w:r>
        <w:t xml:space="preserve">Mitä energiaministeriö lopetti vuonna 1974?</w:t>
      </w:r>
    </w:p>
    <w:p>
      <w:r>
        <w:rPr>
          <w:b/>
        </w:rPr>
        <w:t xml:space="preserve">Kysymys 8</w:t>
      </w:r>
    </w:p>
    <w:p>
      <w:r>
        <w:t xml:space="preserve">Mitä energiaministeriö lopetti 28. marraskuuta 1995?</w:t>
      </w:r>
    </w:p>
    <w:p>
      <w:r>
        <w:rPr>
          <w:b/>
        </w:rPr>
        <w:t xml:space="preserve">Kysymys 9</w:t>
      </w:r>
    </w:p>
    <w:p>
      <w:r>
        <w:t xml:space="preserve">Minkä nopeuden ylittämistä kansallinen tieliikennemerkintälaki esti?</w:t>
      </w:r>
    </w:p>
    <w:p>
      <w:r>
        <w:rPr>
          <w:b/>
        </w:rPr>
        <w:t xml:space="preserve">Teksti numero 14</w:t>
      </w:r>
    </w:p>
    <w:p>
      <w:r>
        <w:rPr>
          <w:color w:val="DCDCDC"/>
        </w:rPr>
        <w:t xml:space="preserve">Energiakriisi </w:t>
      </w:r>
      <w:r>
        <w:t xml:space="preserve">johti suurempaan kiinnostukseen </w:t>
      </w:r>
      <w:r>
        <w:rPr>
          <w:color w:val="2F4F4F"/>
        </w:rPr>
        <w:t xml:space="preserve">uusiutuvia energialähteitä, ydinvoimaa ja kotimaisia fossiilisia polttoaineita </w:t>
      </w:r>
      <w:r>
        <w:t xml:space="preserve">kohtaan</w:t>
      </w:r>
      <w:r>
        <w:t xml:space="preserve">. </w:t>
      </w:r>
      <w:r>
        <w:t xml:space="preserve">Kritiikkiä on esitetty siitä, että kriisin jälkeistä amerikkalaista energiapolitiikkaa </w:t>
      </w:r>
      <w:r>
        <w:rPr>
          <w:color w:val="556B2F"/>
        </w:rPr>
        <w:t xml:space="preserve">on hallinnut kriisiajattelu, jossa on edistetty </w:t>
      </w:r>
      <w:r>
        <w:rPr>
          <w:color w:val="6B8E23"/>
        </w:rPr>
        <w:t xml:space="preserve">kalliita pikaratkaisuja ja kertaratkaisuja</w:t>
      </w:r>
      <w:r>
        <w:rPr>
          <w:color w:val="556B2F"/>
        </w:rPr>
        <w:t xml:space="preserve">, joissa ei oteta huomioon </w:t>
      </w:r>
      <w:r>
        <w:rPr>
          <w:color w:val="A0522D"/>
        </w:rPr>
        <w:t xml:space="preserve">markkinoiden ja teknologian realiteetteja</w:t>
      </w:r>
      <w:r>
        <w:t xml:space="preserve">. Sen </w:t>
      </w:r>
      <w:r>
        <w:t xml:space="preserve">sijaan, että </w:t>
      </w:r>
      <w:r>
        <w:rPr>
          <w:color w:val="228B22"/>
        </w:rPr>
        <w:t xml:space="preserve">kongressi ja presidentit </w:t>
      </w:r>
      <w:r>
        <w:t xml:space="preserve">olisivat antaneet vakaita sääntöjä, joilla tuetaan perustutkimusta ja jätetään runsaasti tilaa yrittäjyydelle ja innovaatiolle, he </w:t>
      </w:r>
      <w:r>
        <w:t xml:space="preserve">ovat toistuvasti tukeneet </w:t>
      </w:r>
      <w:r>
        <w:rPr>
          <w:color w:val="191970"/>
        </w:rPr>
        <w:t xml:space="preserve">politiikkaa, jossa luvataan poliittisesti tarkoituksenmukaisia ratkaisuja, joiden tulevaisuudennäkymät ovat </w:t>
      </w:r>
      <w:r>
        <w:rPr>
          <w:color w:val="8B0000"/>
        </w:rPr>
        <w:t xml:space="preserve">kyseenalaisia</w:t>
      </w:r>
      <w:r>
        <w:t xml:space="preserve">.</w:t>
      </w:r>
    </w:p>
    <w:p>
      <w:r>
        <w:rPr>
          <w:b/>
        </w:rPr>
        <w:t xml:space="preserve">Kysymys 0</w:t>
      </w:r>
    </w:p>
    <w:p>
      <w:r>
        <w:t xml:space="preserve">Mikä sai aikaan suuremman kiinnostuksen uusiutuvia luonnonvaroja kohtaan?</w:t>
      </w:r>
    </w:p>
    <w:p>
      <w:r>
        <w:rPr>
          <w:b/>
        </w:rPr>
        <w:t xml:space="preserve">Kysymys 1</w:t>
      </w:r>
    </w:p>
    <w:p>
      <w:r>
        <w:t xml:space="preserve">Kritiikkiä on esitetty siitä, että energiapolitiikka on kallista pikaratkaisua, jossa ei oteta huomioon mitä tosiasioita?</w:t>
      </w:r>
    </w:p>
    <w:p>
      <w:r>
        <w:rPr>
          <w:b/>
        </w:rPr>
        <w:t xml:space="preserve">Kysymys 2</w:t>
      </w:r>
    </w:p>
    <w:p>
      <w:r>
        <w:t xml:space="preserve">Kuka on tukenut politiikkaa, jonka ratkaisut kuulostavat hyviltä, mutta joiden tulevaisuudennäkymät ovat huonot?</w:t>
      </w:r>
    </w:p>
    <w:p>
      <w:r>
        <w:rPr>
          <w:b/>
        </w:rPr>
        <w:t xml:space="preserve">Kysymys 3</w:t>
      </w:r>
    </w:p>
    <w:p>
      <w:r>
        <w:t xml:space="preserve">Minkälaiset energiamuodot herättivät kiinnostusta kertalaukaisuratkaisuihin?</w:t>
      </w:r>
    </w:p>
    <w:p>
      <w:r>
        <w:rPr>
          <w:b/>
        </w:rPr>
        <w:t xml:space="preserve">Kysymys 4</w:t>
      </w:r>
    </w:p>
    <w:p>
      <w:r>
        <w:t xml:space="preserve">Miten amerikkalaisia yrittäjiä on arvosteltu kriisin jälkeen?</w:t>
      </w:r>
    </w:p>
    <w:p>
      <w:r>
        <w:rPr>
          <w:b/>
        </w:rPr>
        <w:t xml:space="preserve">Kysymys 5</w:t>
      </w:r>
    </w:p>
    <w:p>
      <w:r>
        <w:t xml:space="preserve">Mitä politiikkoja on edistetty ydinvoiman ansiosta?</w:t>
      </w:r>
    </w:p>
    <w:p>
      <w:r>
        <w:rPr>
          <w:b/>
        </w:rPr>
        <w:t xml:space="preserve">Kysymys 6</w:t>
      </w:r>
    </w:p>
    <w:p>
      <w:r>
        <w:t xml:space="preserve">Mitkä ovat uusiutuvaa energiaa hyödyntävän politiikan tulokset?</w:t>
      </w:r>
    </w:p>
    <w:p>
      <w:r>
        <w:rPr>
          <w:b/>
        </w:rPr>
        <w:t xml:space="preserve">Kysymys 7</w:t>
      </w:r>
    </w:p>
    <w:p>
      <w:r>
        <w:t xml:space="preserve">Mitä poliittisesti korrekti ydinvoimapolitiikka on edistänyt Amerikassa?</w:t>
      </w:r>
    </w:p>
    <w:p>
      <w:r>
        <w:rPr>
          <w:b/>
        </w:rPr>
        <w:t xml:space="preserve">Teksti numero 15</w:t>
      </w:r>
    </w:p>
    <w:p>
      <w:r>
        <w:t xml:space="preserve">Vuonna 2004 </w:t>
      </w:r>
      <w:r>
        <w:rPr>
          <w:color w:val="A9A9A9"/>
        </w:rPr>
        <w:t xml:space="preserve">salassa pidettävistä </w:t>
      </w:r>
      <w:r>
        <w:t xml:space="preserve">asiakirjoista kävi ilmi, että </w:t>
      </w:r>
      <w:r>
        <w:rPr>
          <w:color w:val="DCDCDC"/>
        </w:rPr>
        <w:t xml:space="preserve">Yhdysvallat </w:t>
      </w:r>
      <w:r>
        <w:t xml:space="preserve">oli niin järkyttynyt öljyn hinnannoususta ja alikehittyneiden maiden haasteista, että se harkitsi lyhyesti </w:t>
      </w:r>
      <w:r>
        <w:rPr>
          <w:color w:val="6B8E23"/>
        </w:rPr>
        <w:t xml:space="preserve">sotilaallisia toimia Lähi-idän öljykenttien valtaamiseksi väkisin </w:t>
      </w:r>
      <w:r>
        <w:t xml:space="preserve">vuoden 1973 lopulla. Vaikka mitään nimenomaista suunnitelmaa ei mainittu, Yhdysvaltain puolustusministerin James Schlesingerin ja </w:t>
      </w:r>
      <w:r>
        <w:rPr>
          <w:color w:val="A0522D"/>
        </w:rPr>
        <w:t xml:space="preserve">Ison-Britannian </w:t>
      </w:r>
      <w:r>
        <w:t xml:space="preserve">Yhdysvaltain-suurlähettilään Lord Cromerin </w:t>
      </w:r>
      <w:r>
        <w:t xml:space="preserve">välisestä keskustelusta </w:t>
      </w:r>
      <w:r>
        <w:t xml:space="preserve">kävi ilmi, että Schlesinger oli kertonut hänelle, että </w:t>
      </w:r>
      <w:r>
        <w:rPr>
          <w:color w:val="228B22"/>
        </w:rPr>
        <w:t xml:space="preserve">"hänelle ei ollut enää itsestään selvää, etteivät Yhdysvallat voisi käyttää voimaa". </w:t>
      </w:r>
      <w:r>
        <w:rPr>
          <w:color w:val="191970"/>
        </w:rPr>
        <w:t xml:space="preserve">Britannian </w:t>
      </w:r>
      <w:r>
        <w:rPr>
          <w:color w:val="8B0000"/>
        </w:rPr>
        <w:t xml:space="preserve">pääministeri Edward Heath </w:t>
      </w:r>
      <w:r>
        <w:t xml:space="preserve">oli niin huolissaan tästä näkymästä, että hän tilasi </w:t>
      </w:r>
      <w:r>
        <w:rPr>
          <w:color w:val="483D8B"/>
        </w:rPr>
        <w:t xml:space="preserve">brittiläisen tiedustelupalvelun arvion Yhdysvaltain aikeista</w:t>
      </w:r>
      <w:r>
        <w:t xml:space="preserve">, jossa todettiin, että Yhdysvallat "saattaisi katsoa, ettei se voisi sietää tilannetta, jossa Yhdysvallat ja sen liittolaiset olisivat pienen järjettömien maiden ryhmän armoilla", ja että he pitäisivät parempana nopeaa operaatiota öljykenttien valtaamiseksi Saudi-Arabiassa ja Kuwaitissa ja mahdollisesti Abu Dhabissa, jos sotatoimista päätettäisiin. Vaikka Neuvostoliiton vastaus tällaiseen tekoon </w:t>
      </w:r>
      <w:r>
        <w:rPr>
          <w:color w:val="3CB371"/>
        </w:rPr>
        <w:t xml:space="preserve">ei todennäköisesti sisältäisi voimakeinoja</w:t>
      </w:r>
      <w:r>
        <w:t xml:space="preserve">, tiedustelupalvelu varoitti, että "amerikkalaisten miehityksen täytyisi kestää </w:t>
      </w:r>
      <w:r>
        <w:rPr>
          <w:color w:val="BC8F8F"/>
        </w:rPr>
        <w:t xml:space="preserve">10 vuotta, </w:t>
      </w:r>
      <w:r>
        <w:t xml:space="preserve">kun länsi kehittäisi vaihtoehtoisia energialähteitä, ja se johtaisi </w:t>
      </w:r>
      <w:r>
        <w:rPr>
          <w:color w:val="008080"/>
        </w:rPr>
        <w:t xml:space="preserve">arabien </w:t>
      </w:r>
      <w:r>
        <w:rPr>
          <w:color w:val="BDB76B"/>
        </w:rPr>
        <w:t xml:space="preserve">ja suurimman osan muusta kolmannesta maailmasta </w:t>
      </w:r>
      <w:r>
        <w:t xml:space="preserve">'täydelliseen vieraantumiseen'</w:t>
      </w:r>
      <w:r>
        <w:t xml:space="preserve">".</w:t>
      </w:r>
    </w:p>
    <w:p>
      <w:r>
        <w:rPr>
          <w:b/>
        </w:rPr>
        <w:t xml:space="preserve">Kysymys 0</w:t>
      </w:r>
    </w:p>
    <w:p>
      <w:r>
        <w:t xml:space="preserve">Mikä maa harkitsi sotaa Lähi-idän öljykenttien valtaamiseksi väkisin?</w:t>
      </w:r>
    </w:p>
    <w:p>
      <w:r>
        <w:rPr>
          <w:b/>
        </w:rPr>
        <w:t xml:space="preserve">Kysymys 1</w:t>
      </w:r>
    </w:p>
    <w:p>
      <w:r>
        <w:t xml:space="preserve">Mikä maa oli huolissaan siitä, että Yhdysvallat hyökkäisi Lähi-itään?</w:t>
      </w:r>
    </w:p>
    <w:p>
      <w:r>
        <w:rPr>
          <w:b/>
        </w:rPr>
        <w:t xml:space="preserve">Kysymys 2</w:t>
      </w:r>
    </w:p>
    <w:p>
      <w:r>
        <w:t xml:space="preserve">Kuinka kauan Lähi-idän valloituksen pitäisi kestää, jotta uusiutuvia luonnonvaroja voitaisiin kehittää?</w:t>
      </w:r>
    </w:p>
    <w:p>
      <w:r>
        <w:rPr>
          <w:b/>
        </w:rPr>
        <w:t xml:space="preserve">Kysymys 3</w:t>
      </w:r>
    </w:p>
    <w:p>
      <w:r>
        <w:t xml:space="preserve">Kenet miehitys vieraannuttaisi?</w:t>
      </w:r>
    </w:p>
    <w:p>
      <w:r>
        <w:rPr>
          <w:b/>
        </w:rPr>
        <w:t xml:space="preserve">Kysymys 4</w:t>
      </w:r>
    </w:p>
    <w:p>
      <w:r>
        <w:t xml:space="preserve">Mihin toimiin Yhdysvallat aikoi ryhtyä vuonna 2004 öljyn hinnannousun vuoksi?</w:t>
      </w:r>
    </w:p>
    <w:p>
      <w:r>
        <w:rPr>
          <w:b/>
        </w:rPr>
        <w:t xml:space="preserve">Kysymys 5</w:t>
      </w:r>
    </w:p>
    <w:p>
      <w:r>
        <w:t xml:space="preserve">Mikä paljasti brittien aikeet Lähi-idässä öljyn hinnan suhteen vuonna 2004?</w:t>
      </w:r>
    </w:p>
    <w:p>
      <w:r>
        <w:rPr>
          <w:b/>
        </w:rPr>
        <w:t xml:space="preserve">Kysymys 6</w:t>
      </w:r>
    </w:p>
    <w:p>
      <w:r>
        <w:t xml:space="preserve">Mitä Edward Heath oli kertonut lordi Cromerille toimista Lähi-idässä?</w:t>
      </w:r>
    </w:p>
    <w:p>
      <w:r>
        <w:rPr>
          <w:b/>
        </w:rPr>
        <w:t xml:space="preserve">Kysymys 7</w:t>
      </w:r>
    </w:p>
    <w:p>
      <w:r>
        <w:t xml:space="preserve">Mitä Britannian suurlähettiläs lordi Cromer määräsi, koska hän oli huolissaan Yhdysvaltojen toimista Lähi-idässä?</w:t>
      </w:r>
    </w:p>
    <w:p>
      <w:r>
        <w:rPr>
          <w:b/>
        </w:rPr>
        <w:t xml:space="preserve">Kysymys 8</w:t>
      </w:r>
    </w:p>
    <w:p>
      <w:r>
        <w:t xml:space="preserve">Mikä olisi Kuwaitin vastaus Yhdysvaltojen toimiin?</w:t>
      </w:r>
    </w:p>
    <w:p>
      <w:r>
        <w:rPr>
          <w:b/>
        </w:rPr>
        <w:t xml:space="preserve">Teksti numero 16</w:t>
      </w:r>
    </w:p>
    <w:p>
      <w:r>
        <w:t xml:space="preserve">Vaikka </w:t>
      </w:r>
      <w:r>
        <w:rPr>
          <w:color w:val="A9A9A9"/>
        </w:rPr>
        <w:t xml:space="preserve">Japanilla</w:t>
      </w:r>
      <w:r>
        <w:t xml:space="preserve"> ei ollut historiallisia yhteyksiä Lähi-itään, se </w:t>
      </w:r>
      <w:r>
        <w:t xml:space="preserve">oli maa, joka oli riippuvaisin arabimaiden öljystä. Vuonna 1970 </w:t>
      </w:r>
      <w:r>
        <w:rPr>
          <w:color w:val="DCDCDC"/>
        </w:rPr>
        <w:t xml:space="preserve">71 prosenttia </w:t>
      </w:r>
      <w:r>
        <w:t xml:space="preserve">sen tuontiöljystä oli peräisin Lähi-idästä. </w:t>
      </w:r>
      <w:r>
        <w:rPr>
          <w:color w:val="556B2F"/>
        </w:rPr>
        <w:t xml:space="preserve">Marraskuun 7. päivänä 1973 </w:t>
      </w:r>
      <w:r>
        <w:rPr>
          <w:color w:val="6B8E23"/>
        </w:rPr>
        <w:t xml:space="preserve">Saudi-Arabian ja Kuwaitin hallitukset </w:t>
      </w:r>
      <w:r>
        <w:rPr>
          <w:color w:val="A0522D"/>
        </w:rPr>
        <w:t xml:space="preserve">julistivat Japanin "ei-ystävälliseksi" maaksi </w:t>
      </w:r>
      <w:r>
        <w:t xml:space="preserve">rohkaistakseen sitä muuttamaan sitoutumattomuuspolitiikkaansa. Se sai </w:t>
      </w:r>
      <w:r>
        <w:t xml:space="preserve">joulukuussa </w:t>
      </w:r>
      <w:r>
        <w:rPr>
          <w:color w:val="228B22"/>
        </w:rPr>
        <w:t xml:space="preserve">5 prosentin tuotannonleikkauksen, </w:t>
      </w:r>
      <w:r>
        <w:t xml:space="preserve">mikä aiheutti </w:t>
      </w:r>
      <w:r>
        <w:rPr>
          <w:color w:val="191970"/>
        </w:rPr>
        <w:t xml:space="preserve">paniikin</w:t>
      </w:r>
      <w:r>
        <w:t xml:space="preserve">. </w:t>
      </w:r>
      <w:r>
        <w:rPr>
          <w:color w:val="8B0000"/>
        </w:rPr>
        <w:t xml:space="preserve">Marraskuun 22. </w:t>
      </w:r>
      <w:r>
        <w:t xml:space="preserve">päivänä </w:t>
      </w:r>
      <w:r>
        <w:t xml:space="preserve">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w:t>
      </w:r>
      <w:r>
        <w:rPr>
          <w:color w:val="3CB371"/>
        </w:rPr>
        <w:t xml:space="preserve">Joulukuun 25. päivään </w:t>
      </w:r>
      <w:r>
        <w:t xml:space="preserve">mennessä </w:t>
      </w:r>
      <w:r>
        <w:t xml:space="preserve">Japania pidettiin arabimyönteisenä valtiona</w:t>
      </w:r>
      <w:r>
        <w:rPr>
          <w:color w:val="3CB371"/>
        </w:rPr>
        <w:t xml:space="preserve">.</w:t>
      </w:r>
    </w:p>
    <w:p>
      <w:r>
        <w:rPr>
          <w:b/>
        </w:rPr>
        <w:t xml:space="preserve">Kysymys 0</w:t>
      </w:r>
    </w:p>
    <w:p>
      <w:r>
        <w:t xml:space="preserve">Mikä maa on eniten riippuvainen arabimaiden öljystä?</w:t>
      </w:r>
    </w:p>
    <w:p>
      <w:r>
        <w:rPr>
          <w:b/>
        </w:rPr>
        <w:t xml:space="preserve">Kysymys 1</w:t>
      </w:r>
    </w:p>
    <w:p>
      <w:r>
        <w:t xml:space="preserve">Kuinka paljon tuontiöljyä on peräisin Lähi-idästä?</w:t>
      </w:r>
    </w:p>
    <w:p>
      <w:r>
        <w:rPr>
          <w:b/>
        </w:rPr>
        <w:t xml:space="preserve">Kysymys 2</w:t>
      </w:r>
    </w:p>
    <w:p>
      <w:r>
        <w:t xml:space="preserve">Mitä Saudi-Arabian ja Kuwaitin hallitukset tekivät pakottaakseen Japanin osallistumaan enemmän kriisiin?</w:t>
      </w:r>
    </w:p>
    <w:p>
      <w:r>
        <w:rPr>
          <w:b/>
        </w:rPr>
        <w:t xml:space="preserve">Kysymys 3</w:t>
      </w:r>
    </w:p>
    <w:p>
      <w:r>
        <w:t xml:space="preserve">Milloin Japani antoi julkilausuman, jossa se kehotti israelilaisia vetäytymään Palestiinasta?</w:t>
      </w:r>
    </w:p>
    <w:p>
      <w:r>
        <w:rPr>
          <w:b/>
        </w:rPr>
        <w:t xml:space="preserve">Kysymys 4</w:t>
      </w:r>
    </w:p>
    <w:p>
      <w:r>
        <w:t xml:space="preserve">Milloin Japani hyväksyttiin arabiystävälliseksi valtioksi?</w:t>
      </w:r>
    </w:p>
    <w:p>
      <w:r>
        <w:rPr>
          <w:b/>
        </w:rPr>
        <w:t xml:space="preserve">Kysymys 5</w:t>
      </w:r>
    </w:p>
    <w:p>
      <w:r>
        <w:t xml:space="preserve">Mikä maa harjoittaa eniten väkivallatonta politiikkaa?</w:t>
      </w:r>
    </w:p>
    <w:p>
      <w:r>
        <w:rPr>
          <w:b/>
        </w:rPr>
        <w:t xml:space="preserve">Kysymys 6</w:t>
      </w:r>
    </w:p>
    <w:p>
      <w:r>
        <w:t xml:space="preserve">Mihin toimiin Japania vastaan ryhdyttiin 25. joulukuuta, jotta se muuttaisi politiikkaansa?</w:t>
      </w:r>
    </w:p>
    <w:p>
      <w:r>
        <w:rPr>
          <w:b/>
        </w:rPr>
        <w:t xml:space="preserve">Kysymys 7</w:t>
      </w:r>
    </w:p>
    <w:p>
      <w:r>
        <w:t xml:space="preserve">Mitä Israel teki Japanin tuontiöljylle pakottaakseen sen osallistumaan kriisiin?</w:t>
      </w:r>
    </w:p>
    <w:p>
      <w:r>
        <w:rPr>
          <w:b/>
        </w:rPr>
        <w:t xml:space="preserve">Kysymys 8</w:t>
      </w:r>
    </w:p>
    <w:p>
      <w:r>
        <w:t xml:space="preserve">Milloin Israel julistettiin epäystävälliseksi maaksi?</w:t>
      </w:r>
    </w:p>
    <w:p>
      <w:r>
        <w:rPr>
          <w:b/>
        </w:rPr>
        <w:t xml:space="preserve">Kysymys 9</w:t>
      </w:r>
    </w:p>
    <w:p>
      <w:r>
        <w:t xml:space="preserve">Kun Japani sai joulukuussa 71 prosenttia tuontiöljystään Lähi-idästä, mitä se aiheutti julkisuudessa?</w:t>
      </w:r>
    </w:p>
    <w:p>
      <w:r>
        <w:rPr>
          <w:b/>
        </w:rPr>
        <w:t xml:space="preserve">Teksti numero 17</w:t>
      </w:r>
    </w:p>
    <w:p>
      <w:r>
        <w:rPr>
          <w:color w:val="DCDCDC"/>
        </w:rPr>
        <w:t xml:space="preserve">Neuvostoliiton </w:t>
      </w:r>
      <w:r>
        <w:rPr>
          <w:color w:val="2F4F4F"/>
        </w:rPr>
        <w:t xml:space="preserve">hyökkäys </w:t>
      </w:r>
      <w:r>
        <w:rPr>
          <w:color w:val="556B2F"/>
        </w:rPr>
        <w:t xml:space="preserve">Afganistaniin </w:t>
      </w:r>
      <w:r>
        <w:t xml:space="preserve">oli vain yksi merkki alueen turvattomuudesta, jota leimasi myös </w:t>
      </w:r>
      <w:r>
        <w:rPr>
          <w:color w:val="6B8E23"/>
        </w:rPr>
        <w:t xml:space="preserve">Yhdysvaltojen lisääntynyt asekauppa, teknologia ja suoranainen sotilaallinen läsnäolo</w:t>
      </w:r>
      <w:r>
        <w:t xml:space="preserve">. </w:t>
      </w:r>
      <w:r>
        <w:rPr>
          <w:color w:val="A0522D"/>
        </w:rPr>
        <w:t xml:space="preserve">Saudi-Arabia </w:t>
      </w:r>
      <w:r>
        <w:rPr>
          <w:color w:val="228B22"/>
        </w:rPr>
        <w:t xml:space="preserve">ja Iran </w:t>
      </w:r>
      <w:r>
        <w:t xml:space="preserve">tulivat yhä riippuvaisemmiksi Yhdysvaltojen turvallisuustakuista, jotta ne pystyivät hallitsemaan </w:t>
      </w:r>
      <w:r>
        <w:rPr>
          <w:color w:val="191970"/>
        </w:rPr>
        <w:t xml:space="preserve">sekä ulkoisia että sisäisiä uhkia</w:t>
      </w:r>
      <w:r>
        <w:t xml:space="preserve">, mukaan lukien niiden välinen lisääntynyt sotilaallinen kilpailu lisääntyneistä öljytuloista. Molemmat valtiot kilpailivat etulyöntiasemasta Persianlahdella ja käyttivät lisääntyneitä tuloja laajentuneiden armeijoiden rahoittamiseen. Vuoteen 1979 mennessä Saudi-Arabian aseostot Yhdysvalloilta olivat viisi kertaa suuremmat kuin Israelin. Toinen syy Saudi-Arabian laajamittaisiin aseiden ostoihin Yhdysvalloista oli se, että </w:t>
      </w:r>
      <w:r>
        <w:rPr>
          <w:color w:val="483D8B"/>
        </w:rPr>
        <w:t xml:space="preserve">tammikuussa </w:t>
      </w:r>
      <w:r>
        <w:rPr>
          <w:color w:val="3CB371"/>
        </w:rPr>
        <w:t xml:space="preserve">1979</w:t>
      </w:r>
      <w:r>
        <w:rPr>
          <w:color w:val="8B0000"/>
        </w:rPr>
        <w:t xml:space="preserve"> shaahi ei onnistunut </w:t>
      </w:r>
      <w:r>
        <w:rPr>
          <w:color w:val="8B0000"/>
        </w:rPr>
        <w:t xml:space="preserve">pitämään hallussaan Irania</w:t>
      </w:r>
      <w:r>
        <w:t xml:space="preserve">, joka ei ollut arabialainen, mutta suurelta osin shiiamuslimien hallitsema valtio ja joka joutui vuoden 1979 Iranin vallankumouksen seurauksena ajatollah Ruhollah Khomeinin johtaman teokraattisen islamistihallituksen valtaan. Saudi-Arabia taas on arabialainen, pääosin sunnimuslimien hallitsema valtio, jota johtaa </w:t>
      </w:r>
      <w:r>
        <w:rPr>
          <w:color w:val="BC8F8F"/>
        </w:rPr>
        <w:t xml:space="preserve">lähes absolutistinen </w:t>
      </w:r>
      <w:r>
        <w:t xml:space="preserve">monarkia. Iranin vallankumouksen jälkeen saudien oli pakko käsitellä mahdollisuutta sisäiseen epävakauteen islamismin radikaalisuuden kautta, mikä paljastui nopeasti, kun wahhabilaiset ääriryhmittymät valtasivat Mekan suurmoskeijan </w:t>
      </w:r>
      <w:r>
        <w:rPr>
          <w:color w:val="663399"/>
        </w:rPr>
        <w:t xml:space="preserve">marraskuussa </w:t>
      </w:r>
      <w:r>
        <w:rPr>
          <w:color w:val="008080"/>
        </w:rPr>
        <w:t xml:space="preserve">1979 </w:t>
      </w:r>
      <w:r>
        <w:t xml:space="preserve">ja kun Saudi-Arabian öljyrikkaalla Al-Hasan alueella puhkesi shiialaiskapina saman vuoden joulukuussa. Marraskuussa 2010 Wikileaks vuoti Yhdysvaltoja ja sen liittolaisia koskevia luottamuksellisia diplomaattitiedusteluja, joista kävi ilmi, että edesmennyt Saudi-Arabian kuningas Abdullah kehotti Yhdysvaltoja hyökkäämään Iraniin sen mahdollisen ydinaseohjelman tuhoamiseksi ja kuvaili Irania "käärmeeksi, jonka pää pitäisi katkaista ilman viivyttelyä".</w:t>
      </w:r>
    </w:p>
    <w:p>
      <w:r>
        <w:rPr>
          <w:b/>
        </w:rPr>
        <w:t xml:space="preserve">Kysymys 0</w:t>
      </w:r>
    </w:p>
    <w:p>
      <w:r>
        <w:t xml:space="preserve">Minkä maan hyökkäys osoittaa Lähi-idän turvattomuuden?</w:t>
      </w:r>
    </w:p>
    <w:p>
      <w:r>
        <w:rPr>
          <w:b/>
        </w:rPr>
        <w:t xml:space="preserve">Kysymys 1</w:t>
      </w:r>
    </w:p>
    <w:p>
      <w:r>
        <w:t xml:space="preserve">Mitkä maat tulivat riippuvaisiksi Yhdysvaltojen turvallisuustakuusta uhkien varalta?</w:t>
      </w:r>
    </w:p>
    <w:p>
      <w:r>
        <w:rPr>
          <w:b/>
        </w:rPr>
        <w:t xml:space="preserve">Kysymys 2</w:t>
      </w:r>
    </w:p>
    <w:p>
      <w:r>
        <w:t xml:space="preserve">Minkä maan aseostot Yhdysvalloilta kasvoivat 5 kertaa suuremmiksi kuin Israelin?</w:t>
      </w:r>
    </w:p>
    <w:p>
      <w:r>
        <w:rPr>
          <w:b/>
        </w:rPr>
        <w:t xml:space="preserve">Kysymys 3</w:t>
      </w:r>
    </w:p>
    <w:p>
      <w:r>
        <w:t xml:space="preserve">Milloin shaahin valtakunta alkoi romahtaa?</w:t>
      </w:r>
    </w:p>
    <w:p>
      <w:r>
        <w:rPr>
          <w:b/>
        </w:rPr>
        <w:t xml:space="preserve">Kysymys 4</w:t>
      </w:r>
    </w:p>
    <w:p>
      <w:r>
        <w:t xml:space="preserve">Milloin wahhabiitit valtasivat suurmoskeijan Mekassa?</w:t>
      </w:r>
    </w:p>
    <w:p>
      <w:r>
        <w:rPr>
          <w:b/>
        </w:rPr>
        <w:t xml:space="preserve">Kysymys 5</w:t>
      </w:r>
    </w:p>
    <w:p>
      <w:r>
        <w:t xml:space="preserve">Mihin maahan Saudi-Arabia hyökkäsi vuonna 1979?</w:t>
      </w:r>
    </w:p>
    <w:p>
      <w:r>
        <w:rPr>
          <w:b/>
        </w:rPr>
        <w:t xml:space="preserve">Kysymys 6</w:t>
      </w:r>
    </w:p>
    <w:p>
      <w:r>
        <w:t xml:space="preserve">Mitä muita merkkejä turvattomuudesta Mekassa on?</w:t>
      </w:r>
    </w:p>
    <w:p>
      <w:r>
        <w:rPr>
          <w:b/>
        </w:rPr>
        <w:t xml:space="preserve">Kysymys 7</w:t>
      </w:r>
    </w:p>
    <w:p>
      <w:r>
        <w:t xml:space="preserve">Mitä Persianlahti oli riippuvainen saudien hallinnasta?</w:t>
      </w:r>
    </w:p>
    <w:p>
      <w:r>
        <w:rPr>
          <w:b/>
        </w:rPr>
        <w:t xml:space="preserve">Kysymys 8</w:t>
      </w:r>
    </w:p>
    <w:p>
      <w:r>
        <w:t xml:space="preserve">Mikä on toinen syy siihen, että Al-Hasa osti aseita Venäjältä?</w:t>
      </w:r>
    </w:p>
    <w:p>
      <w:r>
        <w:rPr>
          <w:b/>
        </w:rPr>
        <w:t xml:space="preserve">Kysymys 9</w:t>
      </w:r>
    </w:p>
    <w:p>
      <w:r>
        <w:t xml:space="preserve">Minkälainen sunnimuslimien monarkia Irania johtaa?</w:t>
      </w:r>
    </w:p>
    <w:p>
      <w:r>
        <w:rPr>
          <w:b/>
        </w:rPr>
        <w:t xml:space="preserve">Teksti numero 18</w:t>
      </w:r>
    </w:p>
    <w:p>
      <w:r>
        <w:rPr>
          <w:color w:val="A9A9A9"/>
        </w:rPr>
        <w:t xml:space="preserve">Kriisi </w:t>
      </w:r>
      <w:r>
        <w:t xml:space="preserve">vähensi </w:t>
      </w:r>
      <w:r>
        <w:rPr>
          <w:color w:val="DCDCDC"/>
        </w:rPr>
        <w:t xml:space="preserve">suurten </w:t>
      </w:r>
      <w:r>
        <w:rPr>
          <w:color w:val="2F4F4F"/>
        </w:rPr>
        <w:t xml:space="preserve">autojen </w:t>
      </w:r>
      <w:r>
        <w:t xml:space="preserve">kysyntää</w:t>
      </w:r>
      <w:r>
        <w:t xml:space="preserve">. </w:t>
      </w:r>
      <w:r>
        <w:rPr>
          <w:color w:val="6B8E23"/>
        </w:rPr>
        <w:t xml:space="preserve">Japanista </w:t>
      </w:r>
      <w:r>
        <w:rPr>
          <w:color w:val="A0522D"/>
        </w:rPr>
        <w:t xml:space="preserve">tuoduissa autoissa</w:t>
      </w:r>
      <w:r>
        <w:t xml:space="preserve">, lähinnä </w:t>
      </w:r>
      <w:r>
        <w:rPr>
          <w:color w:val="228B22"/>
        </w:rPr>
        <w:t xml:space="preserve">Toyota Coronassa, Toyota Corollassa</w:t>
      </w:r>
      <w:r>
        <w:t xml:space="preserve">, Datsun B210:ssä, Datsun 510:ssä, Honda Civicissä, Mitsubishi Galantissa (Chryslerin pakkotuonti, jota myytiin nimellä Dodge Colt), Subaru DL:ssä ja myöhemmin Honda Accordissa oli nelisylinteriset moottorit, jotka olivat polttoainetaloudellisempia kuin tyypilliset amerikkalaiset </w:t>
      </w:r>
      <w:r>
        <w:rPr>
          <w:color w:val="191970"/>
        </w:rPr>
        <w:t xml:space="preserve">V8- ja kuutossylinteriset </w:t>
      </w:r>
      <w:r>
        <w:rPr>
          <w:color w:val="8B0000"/>
        </w:rPr>
        <w:t xml:space="preserve">moottorit</w:t>
      </w:r>
      <w:r>
        <w:t xml:space="preserve">. </w:t>
      </w:r>
      <w:r>
        <w:rPr>
          <w:color w:val="3CB371"/>
        </w:rPr>
        <w:t xml:space="preserve">Japanilaisista </w:t>
      </w:r>
      <w:r>
        <w:t xml:space="preserve">tuontiautoista tuli massamarkkinoiden markkinajohtajia, sillä niiden </w:t>
      </w:r>
      <w:r>
        <w:rPr>
          <w:color w:val="BC8F8F"/>
        </w:rPr>
        <w:t xml:space="preserve">korirakenteesta ja etuvetoisuudesta </w:t>
      </w:r>
      <w:r>
        <w:t xml:space="preserve">tuli tosiasiallisia standardeja.</w:t>
      </w:r>
    </w:p>
    <w:p>
      <w:r>
        <w:rPr>
          <w:b/>
        </w:rPr>
        <w:t xml:space="preserve">Kysymys 0</w:t>
      </w:r>
    </w:p>
    <w:p>
      <w:r>
        <w:t xml:space="preserve">Minkä kokoiset autot olivat vähiten kysyttyjä autoja kriisin aikana?</w:t>
      </w:r>
    </w:p>
    <w:p>
      <w:r>
        <w:rPr>
          <w:b/>
        </w:rPr>
        <w:t xml:space="preserve">Kysymys 1</w:t>
      </w:r>
    </w:p>
    <w:p>
      <w:r>
        <w:t xml:space="preserve">Minkä maan autoista tuli kysytympiä, koska ne olivat polttoainetaloudellisempia?</w:t>
      </w:r>
    </w:p>
    <w:p>
      <w:r>
        <w:rPr>
          <w:b/>
        </w:rPr>
        <w:t xml:space="preserve">Kysymys 2</w:t>
      </w:r>
    </w:p>
    <w:p>
      <w:r>
        <w:t xml:space="preserve">Millaisia moottoreita amerikkalaisissa autoissa tyypillisesti on?</w:t>
      </w:r>
    </w:p>
    <w:p>
      <w:r>
        <w:rPr>
          <w:b/>
        </w:rPr>
        <w:t xml:space="preserve">Kysymys 3</w:t>
      </w:r>
    </w:p>
    <w:p>
      <w:r>
        <w:t xml:space="preserve">Minkä maan tuontituotteista tuli tosiasiallisesti massamarkkinoiden johtavia?</w:t>
      </w:r>
    </w:p>
    <w:p>
      <w:r>
        <w:rPr>
          <w:b/>
        </w:rPr>
        <w:t xml:space="preserve">Kysymys 4</w:t>
      </w:r>
    </w:p>
    <w:p>
      <w:r>
        <w:t xml:space="preserve">Mitä standardeja amerikkalaiset autot loivat autoteollisuudelle?</w:t>
      </w:r>
    </w:p>
    <w:p>
      <w:r>
        <w:rPr>
          <w:b/>
        </w:rPr>
        <w:t xml:space="preserve">Kysymys 5</w:t>
      </w:r>
    </w:p>
    <w:p>
      <w:r>
        <w:t xml:space="preserve">Mitkä kaksi V8-moottorilla varustettua autoa olivat polttoainetaloudellisempia?</w:t>
      </w:r>
    </w:p>
    <w:p>
      <w:r>
        <w:rPr>
          <w:b/>
        </w:rPr>
        <w:t xml:space="preserve">Kysymys 6</w:t>
      </w:r>
    </w:p>
    <w:p>
      <w:r>
        <w:t xml:space="preserve">Minkälainen korirakenne amerikkalaisessa autossa yleensä on?</w:t>
      </w:r>
    </w:p>
    <w:p>
      <w:r>
        <w:rPr>
          <w:b/>
        </w:rPr>
        <w:t xml:space="preserve">Kysymys 7</w:t>
      </w:r>
    </w:p>
    <w:p>
      <w:r>
        <w:t xml:space="preserve">Mistä maasta tuli johtava suurten autojen maahantuojamaa?</w:t>
      </w:r>
    </w:p>
    <w:p>
      <w:r>
        <w:rPr>
          <w:b/>
        </w:rPr>
        <w:t xml:space="preserve">Kysymys 8</w:t>
      </w:r>
    </w:p>
    <w:p>
      <w:r>
        <w:t xml:space="preserve">Mikä lisäsi kuusisylinteristen autojen kysyntää?</w:t>
      </w:r>
    </w:p>
    <w:p>
      <w:r>
        <w:rPr>
          <w:b/>
        </w:rPr>
        <w:t xml:space="preserve">Teksti numero 19</w:t>
      </w:r>
    </w:p>
    <w:p>
      <w:r>
        <w:t xml:space="preserve">Jotkut ostajat valittivat </w:t>
      </w:r>
      <w:r>
        <w:t xml:space="preserve">ensimmäisten japanilaisten pienoismallien </w:t>
      </w:r>
      <w:r>
        <w:rPr>
          <w:color w:val="A9A9A9"/>
        </w:rPr>
        <w:t xml:space="preserve">pienuutta</w:t>
      </w:r>
      <w:r>
        <w:t xml:space="preserve">, ja sekä Toyota että Nissan (joka tuolloin tunnettiin nimellä Datsun) toivat markkinoille suurempia autoja, kuten </w:t>
      </w:r>
      <w:r>
        <w:rPr>
          <w:color w:val="DCDCDC"/>
        </w:rPr>
        <w:t xml:space="preserve">Toyota </w:t>
      </w:r>
      <w:r>
        <w:rPr>
          <w:color w:val="2F4F4F"/>
        </w:rPr>
        <w:t xml:space="preserve">Corona Mark II</w:t>
      </w:r>
      <w:r>
        <w:t xml:space="preserve">, Toyota Cressida, Mazda 616 ja Datsun 810, jotka lisäsivät matkustajatilaa ja mukavuuksia, kuten </w:t>
      </w:r>
      <w:r>
        <w:rPr>
          <w:color w:val="556B2F"/>
        </w:rPr>
        <w:t xml:space="preserve">ilmastointia</w:t>
      </w:r>
      <w:r>
        <w:rPr>
          <w:color w:val="6B8E23"/>
        </w:rPr>
        <w:t xml:space="preserve">, </w:t>
      </w:r>
      <w:r>
        <w:rPr>
          <w:color w:val="A0522D"/>
        </w:rPr>
        <w:t xml:space="preserve">ohjaustehostinta</w:t>
      </w:r>
      <w:r>
        <w:t xml:space="preserve">, AM-FM-radiota ja jopa </w:t>
      </w:r>
      <w:r>
        <w:rPr>
          <w:color w:val="228B22"/>
        </w:rPr>
        <w:t xml:space="preserve">sähkötoimisia ikkunoita </w:t>
      </w:r>
      <w:r>
        <w:t xml:space="preserve">ja keskuslukitusta, ilman että auton hinta nousi. </w:t>
      </w:r>
      <w:r>
        <w:rPr>
          <w:color w:val="191970"/>
        </w:rPr>
        <w:t xml:space="preserve">Kymmenen vuotta vuoden 1973 </w:t>
      </w:r>
      <w:r>
        <w:rPr>
          <w:color w:val="8B0000"/>
        </w:rPr>
        <w:t xml:space="preserve">öljykriisin jälkeen </w:t>
      </w:r>
      <w:r>
        <w:t xml:space="preserve">Honda, Toyota ja Nissan, joihin </w:t>
      </w:r>
      <w:r>
        <w:rPr>
          <w:color w:val="483D8B"/>
        </w:rPr>
        <w:t xml:space="preserve">vuoden 1981 </w:t>
      </w:r>
      <w:r>
        <w:t xml:space="preserve">vapaaehtoiset vientirajoitukset </w:t>
      </w:r>
      <w:r>
        <w:t xml:space="preserve">vaikuttivat</w:t>
      </w:r>
      <w:r>
        <w:t xml:space="preserve">, avasivat yhdysvaltalaisia </w:t>
      </w:r>
      <w:r>
        <w:rPr>
          <w:color w:val="3CB371"/>
        </w:rPr>
        <w:t xml:space="preserve">kokoonpanotehtaita </w:t>
      </w:r>
      <w:r>
        <w:t xml:space="preserve">ja perustivat </w:t>
      </w:r>
      <w:r>
        <w:rPr>
          <w:color w:val="BC8F8F"/>
        </w:rPr>
        <w:t xml:space="preserve">ylellisyysosastojaan </w:t>
      </w:r>
      <w:r>
        <w:t xml:space="preserve">(</w:t>
      </w:r>
      <w:r>
        <w:rPr>
          <w:color w:val="663399"/>
        </w:rPr>
        <w:t xml:space="preserve">Acura</w:t>
      </w:r>
      <w:r>
        <w:t xml:space="preserve">, </w:t>
      </w:r>
      <w:r>
        <w:rPr>
          <w:color w:val="008080"/>
        </w:rPr>
        <w:t xml:space="preserve">Lexus </w:t>
      </w:r>
      <w:r>
        <w:t xml:space="preserve">ja Infiniti) erottautuakseen </w:t>
      </w:r>
      <w:r>
        <w:rPr>
          <w:color w:val="BDB76B"/>
        </w:rPr>
        <w:t xml:space="preserve">massamarkkinoille suunnatuista merkeistään</w:t>
      </w:r>
      <w:r>
        <w:t xml:space="preserve">.</w:t>
      </w:r>
    </w:p>
    <w:p>
      <w:r>
        <w:rPr>
          <w:b/>
        </w:rPr>
        <w:t xml:space="preserve">Kysymys 0</w:t>
      </w:r>
    </w:p>
    <w:p>
      <w:r>
        <w:t xml:space="preserve">Milloin Honda, Toyota ja Nissan avasivat yhdysvaltalaiset kokoonpanotehtaat?</w:t>
      </w:r>
    </w:p>
    <w:p>
      <w:r>
        <w:rPr>
          <w:b/>
        </w:rPr>
        <w:t xml:space="preserve">Kysymys 1</w:t>
      </w:r>
    </w:p>
    <w:p>
      <w:r>
        <w:t xml:space="preserve">Nimeä suurempi auto, jonka Toyota kehitti, kun ostajat valittivat pienikokoisia kompaktiautoja?</w:t>
      </w:r>
    </w:p>
    <w:p>
      <w:r>
        <w:rPr>
          <w:b/>
        </w:rPr>
        <w:t xml:space="preserve">Kysymys 2</w:t>
      </w:r>
    </w:p>
    <w:p>
      <w:r>
        <w:t xml:space="preserve">Nimeä yksi lisäosa, joka lisättiin kompaktituotteiden tuotantoon.</w:t>
      </w:r>
    </w:p>
    <w:p>
      <w:r>
        <w:rPr>
          <w:b/>
        </w:rPr>
        <w:t xml:space="preserve">Kysymys 3</w:t>
      </w:r>
    </w:p>
    <w:p>
      <w:r>
        <w:t xml:space="preserve">Nimeä Toyotan luksusdivisioona.</w:t>
      </w:r>
    </w:p>
    <w:p>
      <w:r>
        <w:rPr>
          <w:b/>
        </w:rPr>
        <w:t xml:space="preserve">Kysymys 4</w:t>
      </w:r>
    </w:p>
    <w:p>
      <w:r>
        <w:t xml:space="preserve">Mikä Mazda avasi vuonna 1973 Yhdysvalloissa?</w:t>
      </w:r>
    </w:p>
    <w:p>
      <w:r>
        <w:rPr>
          <w:b/>
        </w:rPr>
        <w:t xml:space="preserve">Kysymys 5</w:t>
      </w:r>
    </w:p>
    <w:p>
      <w:r>
        <w:t xml:space="preserve">Mitä Mazda perusti Yhdysvalloissa vuonna 1973?</w:t>
      </w:r>
    </w:p>
    <w:p>
      <w:r>
        <w:rPr>
          <w:b/>
        </w:rPr>
        <w:t xml:space="preserve">Kysymys 6</w:t>
      </w:r>
    </w:p>
    <w:p>
      <w:r>
        <w:t xml:space="preserve">Mistä Mazda halusi erottautua avaamalla kokoonpanotehtaat vuonna 1973?</w:t>
      </w:r>
    </w:p>
    <w:p>
      <w:r>
        <w:rPr>
          <w:b/>
        </w:rPr>
        <w:t xml:space="preserve">Kysymys 7</w:t>
      </w:r>
    </w:p>
    <w:p>
      <w:r>
        <w:t xml:space="preserve">Mistä jotkut ostajat eivät pitäneet Acurassa?</w:t>
      </w:r>
    </w:p>
    <w:p>
      <w:r>
        <w:rPr>
          <w:b/>
        </w:rPr>
        <w:t xml:space="preserve">Kysymys 8</w:t>
      </w:r>
    </w:p>
    <w:p>
      <w:r>
        <w:t xml:space="preserve">Mitkä kaksi asiaa lisättiin Lexukseen vuonna 1981?</w:t>
      </w:r>
    </w:p>
    <w:p>
      <w:r>
        <w:rPr>
          <w:b/>
        </w:rPr>
        <w:t xml:space="preserve">Teksti numero 20</w:t>
      </w:r>
    </w:p>
    <w:p>
      <w:r>
        <w:t xml:space="preserve">Kompaktit kuorma-autot, kuten </w:t>
      </w:r>
      <w:r>
        <w:rPr>
          <w:color w:val="A9A9A9"/>
        </w:rPr>
        <w:t xml:space="preserve">Toyota </w:t>
      </w:r>
      <w:r>
        <w:rPr>
          <w:color w:val="DCDCDC"/>
        </w:rPr>
        <w:t xml:space="preserve">Hilux </w:t>
      </w:r>
      <w:r>
        <w:t xml:space="preserve">ja Datsun Truck, </w:t>
      </w:r>
      <w:r>
        <w:t xml:space="preserve">tulivat markkinoille, </w:t>
      </w:r>
      <w:r>
        <w:t xml:space="preserve">ja sen jälkeen tulivat Mazda Truck (jota myytiin Ford Courierina) ja Isuzu-rakenteinen </w:t>
      </w:r>
      <w:r>
        <w:rPr>
          <w:color w:val="2F4F4F"/>
        </w:rPr>
        <w:t xml:space="preserve">Chevrolet LUV</w:t>
      </w:r>
      <w:r>
        <w:t xml:space="preserve">. </w:t>
      </w:r>
      <w:r>
        <w:t xml:space="preserve">Mitsubishi brändäsi Fortensa uudelleen </w:t>
      </w:r>
      <w:r>
        <w:rPr>
          <w:color w:val="6B8E23"/>
        </w:rPr>
        <w:t xml:space="preserve">Dodge D-50:ksi </w:t>
      </w:r>
      <w:r>
        <w:t xml:space="preserve">muutama vuosi öljykriisin jälkeen. </w:t>
      </w:r>
      <w:r>
        <w:t xml:space="preserve">Mazdalla oli yhteisiä kumppanuuksia </w:t>
      </w:r>
      <w:r>
        <w:rPr>
          <w:color w:val="A0522D"/>
        </w:rPr>
        <w:t xml:space="preserve">Fordin</w:t>
      </w:r>
      <w:r>
        <w:rPr>
          <w:color w:val="228B22"/>
        </w:rPr>
        <w:t xml:space="preserve">, Chryslerin ja GM:n kanssa</w:t>
      </w:r>
      <w:r>
        <w:t xml:space="preserve">, </w:t>
      </w:r>
      <w:r>
        <w:t xml:space="preserve">Mitsubishilla ja Isuzulla </w:t>
      </w:r>
      <w:r>
        <w:rPr>
          <w:color w:val="191970"/>
        </w:rPr>
        <w:t xml:space="preserve">vastaavasti. </w:t>
      </w:r>
      <w:r>
        <w:t xml:space="preserve">Myöhemmin amerikkalaiset valmistajat toivat markkinoille kotimaiset korvaavat mallinsa </w:t>
      </w:r>
      <w:r>
        <w:rPr>
          <w:color w:val="8B0000"/>
        </w:rPr>
        <w:t xml:space="preserve">(Ford Ranger, Dodge Dakota ja Chevrolet S10/GMC S-15) ja </w:t>
      </w:r>
      <w:r>
        <w:t xml:space="preserve">lopettivat </w:t>
      </w:r>
      <w:r>
        <w:rPr>
          <w:color w:val="8B0000"/>
        </w:rPr>
        <w:t xml:space="preserve">näin </w:t>
      </w:r>
      <w:r>
        <w:rPr>
          <w:color w:val="3CB371"/>
        </w:rPr>
        <w:t xml:space="preserve">tuontivelvoitteensa</w:t>
      </w:r>
      <w:r>
        <w:t xml:space="preserve">.</w:t>
      </w:r>
    </w:p>
    <w:p>
      <w:r>
        <w:rPr>
          <w:b/>
        </w:rPr>
        <w:t xml:space="preserve">Kysymys 0</w:t>
      </w:r>
    </w:p>
    <w:p>
      <w:r>
        <w:t xml:space="preserve">Nimeä Toyotan kompakti kuorma-autotyyppi?</w:t>
      </w:r>
    </w:p>
    <w:p>
      <w:r>
        <w:rPr>
          <w:b/>
        </w:rPr>
        <w:t xml:space="preserve">Kysymys 1</w:t>
      </w:r>
    </w:p>
    <w:p>
      <w:r>
        <w:t xml:space="preserve">Miksi Mitsubishi nimesi Fortensa uudelleen?</w:t>
      </w:r>
    </w:p>
    <w:p>
      <w:r>
        <w:rPr>
          <w:b/>
        </w:rPr>
        <w:t xml:space="preserve">Kysymys 2</w:t>
      </w:r>
    </w:p>
    <w:p>
      <w:r>
        <w:t xml:space="preserve">Mazdan, Mitsubishin ja Isuzun kumppanuus minkä amerikkalaisen autonvalmistajan kanssa?</w:t>
      </w:r>
    </w:p>
    <w:p>
      <w:r>
        <w:rPr>
          <w:b/>
        </w:rPr>
        <w:t xml:space="preserve">Kysymys 3</w:t>
      </w:r>
    </w:p>
    <w:p>
      <w:r>
        <w:t xml:space="preserve">Kun amerikkalaiset autonvalmistajat toivat markkinoille kotimaisia korvaavia autojaan, mikä politiikka päättyi?</w:t>
      </w:r>
    </w:p>
    <w:p>
      <w:r>
        <w:rPr>
          <w:b/>
        </w:rPr>
        <w:t xml:space="preserve">Kysymys 4</w:t>
      </w:r>
    </w:p>
    <w:p>
      <w:r>
        <w:t xml:space="preserve">Millä nimellä Toyota brändäsi Fortensa uudelleen?</w:t>
      </w:r>
    </w:p>
    <w:p>
      <w:r>
        <w:rPr>
          <w:b/>
        </w:rPr>
        <w:t xml:space="preserve">Kysymys 5</w:t>
      </w:r>
    </w:p>
    <w:p>
      <w:r>
        <w:t xml:space="preserve">Mikä on Dodge-rakenteinen pienkuorma-auto?</w:t>
      </w:r>
    </w:p>
    <w:p>
      <w:r>
        <w:rPr>
          <w:b/>
        </w:rPr>
        <w:t xml:space="preserve">Kysymys 6</w:t>
      </w:r>
    </w:p>
    <w:p>
      <w:r>
        <w:t xml:space="preserve">Minkä yritysten kanssa Toyotalla, Chevroletilla ja Dodgella oli yhteisiä kumppanuuksia?</w:t>
      </w:r>
    </w:p>
    <w:p>
      <w:r>
        <w:rPr>
          <w:b/>
        </w:rPr>
        <w:t xml:space="preserve">Kysymys 7</w:t>
      </w:r>
    </w:p>
    <w:p>
      <w:r>
        <w:t xml:space="preserve">Kun japanilaiset yritykset toivat markkinoille kompakteja kuorma-autoja, mikä politiikka päättyi?</w:t>
      </w:r>
    </w:p>
    <w:p>
      <w:r>
        <w:rPr>
          <w:b/>
        </w:rPr>
        <w:t xml:space="preserve">Kysymys 8</w:t>
      </w:r>
    </w:p>
    <w:p>
      <w:r>
        <w:t xml:space="preserve">Mitä kompakteja kuorma-autoja Toyota on tuonut markkinoille?</w:t>
      </w:r>
    </w:p>
    <w:p>
      <w:r>
        <w:rPr>
          <w:b/>
        </w:rPr>
        <w:t xml:space="preserve">Teksti numero 21</w:t>
      </w:r>
    </w:p>
    <w:p>
      <w:r>
        <w:rPr>
          <w:color w:val="DCDCDC"/>
        </w:rPr>
        <w:t xml:space="preserve">Pohjois-Amerikkaan </w:t>
      </w:r>
      <w:r>
        <w:rPr>
          <w:color w:val="A9A9A9"/>
        </w:rPr>
        <w:t xml:space="preserve">tuotujen autojen määrän kasvu </w:t>
      </w:r>
      <w:r>
        <w:t xml:space="preserve">pakotti General Motorsin, Fordin ja Chryslerin </w:t>
      </w:r>
      <w:r>
        <w:rPr>
          <w:color w:val="2F4F4F"/>
        </w:rPr>
        <w:t xml:space="preserve">tuomaan markkinoille pienempiä ja polttoainetehokkaampia malleja kotimaan myyntiä varten</w:t>
      </w:r>
      <w:r>
        <w:t xml:space="preserve">. </w:t>
      </w:r>
      <w:r>
        <w:t xml:space="preserve">Chryslerin Dodge Omni / Plymouth Horizon, Ford Fiesta ja Chevrolet Chevette olivat </w:t>
      </w:r>
      <w:r>
        <w:t xml:space="preserve">1970-luvun loppuun mennessä </w:t>
      </w:r>
      <w:r>
        <w:t xml:space="preserve">varustettu nelisylinterisillä moottoreilla ja tilalla oli tilaa </w:t>
      </w:r>
      <w:r>
        <w:rPr>
          <w:color w:val="556B2F"/>
        </w:rPr>
        <w:t xml:space="preserve">vähintään </w:t>
      </w:r>
      <w:r>
        <w:rPr>
          <w:color w:val="6B8E23"/>
        </w:rPr>
        <w:t xml:space="preserve">neljälle </w:t>
      </w:r>
      <w:r>
        <w:rPr>
          <w:color w:val="A0522D"/>
        </w:rPr>
        <w:t xml:space="preserve">matkustajalle. </w:t>
      </w:r>
      <w:r>
        <w:t xml:space="preserve">Vuoteen </w:t>
      </w:r>
      <w:r>
        <w:rPr>
          <w:color w:val="228B22"/>
        </w:rPr>
        <w:t xml:space="preserve">1985 </w:t>
      </w:r>
      <w:r>
        <w:t xml:space="preserve">mennessä </w:t>
      </w:r>
      <w:r>
        <w:t xml:space="preserve">keskimääräinen amerikkalainen ajoneuvo kulki </w:t>
      </w:r>
      <w:r>
        <w:rPr>
          <w:color w:val="191970"/>
        </w:rPr>
        <w:t xml:space="preserve">17,4 mailia gallonalla, </w:t>
      </w:r>
      <w:r>
        <w:t xml:space="preserve">kun se vuonna 1970 oli 13,5 </w:t>
      </w:r>
      <w:r>
        <w:rPr>
          <w:color w:val="191970"/>
        </w:rPr>
        <w:t xml:space="preserve">mailia gallonalla</w:t>
      </w:r>
      <w:r>
        <w:rPr>
          <w:color w:val="228B22"/>
        </w:rPr>
        <w:t xml:space="preserve">. </w:t>
      </w:r>
      <w:r>
        <w:t xml:space="preserve">Parannukset pysyivät, vaikka öljytynnyrin hinta pysyi vakiona </w:t>
      </w:r>
      <w:r>
        <w:rPr>
          <w:color w:val="8B0000"/>
        </w:rPr>
        <w:t xml:space="preserve">12 dollarissa </w:t>
      </w:r>
      <w:r>
        <w:t xml:space="preserve">vuosina 1974-1979. Suurten sedanien myynti elpyi useimmilla automerkeillä (lukuun ottamatta Chryslerin tuotteita) kahden mallivuoden kuluessa vuoden 1973 kriisistä. </w:t>
      </w:r>
      <w:r>
        <w:rPr>
          <w:color w:val="483D8B"/>
        </w:rPr>
        <w:t xml:space="preserve">Cadillac DeVille </w:t>
      </w:r>
      <w:r>
        <w:t xml:space="preserve">ja Fleetwood, Buick Electra, Oldsmobile 98, </w:t>
      </w:r>
      <w:r>
        <w:rPr>
          <w:color w:val="3CB371"/>
        </w:rPr>
        <w:t xml:space="preserve">Lincoln Continental, </w:t>
      </w:r>
      <w:r>
        <w:t xml:space="preserve">Mercury Marquis ja monet muut ylellisyyteen suuntautuneet sedanit tulivat jälleen suosituiksi 1970-luvun puolivälissä. Ainoat täysikokoiset mallit, jotka eivät toipuneet, olivat </w:t>
      </w:r>
      <w:r>
        <w:rPr>
          <w:color w:val="BC8F8F"/>
        </w:rPr>
        <w:t xml:space="preserve">halvempia malleja</w:t>
      </w:r>
      <w:r>
        <w:rPr>
          <w:color w:val="663399"/>
        </w:rPr>
        <w:t xml:space="preserve">, kuten </w:t>
      </w:r>
      <w:r>
        <w:rPr>
          <w:color w:val="008080"/>
        </w:rPr>
        <w:t xml:space="preserve">Chevrolet Bel Air </w:t>
      </w:r>
      <w:r>
        <w:rPr>
          <w:color w:val="BDB76B"/>
        </w:rPr>
        <w:t xml:space="preserve">ja Ford Galaxie 500</w:t>
      </w:r>
      <w:r>
        <w:t xml:space="preserve">. Hieman pienemmät keskikokoiset mallit, kuten Oldsmobile Cutlass, Chevrolet Monte Carlo, Ford Thunderbird ja monet muut mallit myivät hyvin.</w:t>
      </w:r>
    </w:p>
    <w:p>
      <w:r>
        <w:rPr>
          <w:b/>
        </w:rPr>
        <w:t xml:space="preserve">Kysymys 0</w:t>
      </w:r>
    </w:p>
    <w:p>
      <w:r>
        <w:t xml:space="preserve">Miksi GM, Ford ja Chrysler toivat polttoainetehokkaita ja pieniä autoja Yhdysvaltain markkinoille?</w:t>
      </w:r>
    </w:p>
    <w:p>
      <w:r>
        <w:rPr>
          <w:b/>
        </w:rPr>
        <w:t xml:space="preserve">Kysymys 1</w:t>
      </w:r>
    </w:p>
    <w:p>
      <w:r>
        <w:t xml:space="preserve">Kuinka monta matkustajaa Ford Fiestaan mahtuu?</w:t>
      </w:r>
    </w:p>
    <w:p>
      <w:r>
        <w:rPr>
          <w:b/>
        </w:rPr>
        <w:t xml:space="preserve">Kysymys 2</w:t>
      </w:r>
    </w:p>
    <w:p>
      <w:r>
        <w:t xml:space="preserve">Mihin vuoteen mennessä amerikkalaisten autojen mpg alkoi parantua?</w:t>
      </w:r>
    </w:p>
    <w:p>
      <w:r>
        <w:rPr>
          <w:b/>
        </w:rPr>
        <w:t xml:space="preserve">Kysymys 3</w:t>
      </w:r>
    </w:p>
    <w:p>
      <w:r>
        <w:t xml:space="preserve">Nimeä ylellisyysmalli, joka tuli suosituksi 1970-luvun puolivälissä.</w:t>
      </w:r>
    </w:p>
    <w:p>
      <w:r>
        <w:rPr>
          <w:b/>
        </w:rPr>
        <w:t xml:space="preserve">Kysymys 4</w:t>
      </w:r>
    </w:p>
    <w:p>
      <w:r>
        <w:t xml:space="preserve">Mitkä täysikokoiset malliautot eivät olleet suosittuja?</w:t>
      </w:r>
    </w:p>
    <w:p>
      <w:r>
        <w:rPr>
          <w:b/>
        </w:rPr>
        <w:t xml:space="preserve">Kysymys 5</w:t>
      </w:r>
    </w:p>
    <w:p>
      <w:r>
        <w:t xml:space="preserve">Mitä öljyn hinnannousu pakotti GM:n, Fordin ja Chryslerin tekemään?</w:t>
      </w:r>
    </w:p>
    <w:p>
      <w:r>
        <w:rPr>
          <w:b/>
        </w:rPr>
        <w:t xml:space="preserve">Kysymys 6</w:t>
      </w:r>
    </w:p>
    <w:p>
      <w:r>
        <w:t xml:space="preserve">Mikä oli amerikkalaisten autojen keskimääräinen mpg vuonna 1979?</w:t>
      </w:r>
    </w:p>
    <w:p>
      <w:r>
        <w:rPr>
          <w:b/>
        </w:rPr>
        <w:t xml:space="preserve">Kysymys 7</w:t>
      </w:r>
    </w:p>
    <w:p>
      <w:r>
        <w:t xml:space="preserve">Mikä oli öljytynnyrin hinta vuonna 1970?</w:t>
      </w:r>
    </w:p>
    <w:p>
      <w:r>
        <w:rPr>
          <w:b/>
        </w:rPr>
        <w:t xml:space="preserve">Kysymys 8</w:t>
      </w:r>
    </w:p>
    <w:p>
      <w:r>
        <w:t xml:space="preserve">Mitkä ovat kaksi pientä automallia, jotka eivät elpyneet vuonna 1974?</w:t>
      </w:r>
    </w:p>
    <w:p>
      <w:r>
        <w:rPr>
          <w:b/>
        </w:rPr>
        <w:t xml:space="preserve">Kysymys 9</w:t>
      </w:r>
    </w:p>
    <w:p>
      <w:r>
        <w:t xml:space="preserve">Kuinka monta matkustajaa Chevrolet Bel Air -malliin mahtui vuonna 1970?</w:t>
      </w:r>
    </w:p>
    <w:p>
      <w:r>
        <w:rPr>
          <w:b/>
        </w:rPr>
        <w:t xml:space="preserve">Teksti numero 22</w:t>
      </w:r>
    </w:p>
    <w:p>
      <w:r>
        <w:t xml:space="preserve">Liittovaltion turvallisuusstandardit, kuten NHTSA:n Federal Motor Vehicle Safety Standard 215 (joka koskee turvapuskureita), ja </w:t>
      </w:r>
      <w:r>
        <w:rPr>
          <w:color w:val="DCDCDC"/>
        </w:rPr>
        <w:t xml:space="preserve">vuoden 1974 </w:t>
      </w:r>
      <w:r>
        <w:rPr>
          <w:color w:val="2F4F4F"/>
        </w:rPr>
        <w:t xml:space="preserve">Mustang I:</w:t>
      </w:r>
      <w:r>
        <w:rPr>
          <w:color w:val="A9A9A9"/>
        </w:rPr>
        <w:t xml:space="preserve">n </w:t>
      </w:r>
      <w:r>
        <w:t xml:space="preserve">kaltaiset pienikokoiset ajoneuvot </w:t>
      </w:r>
      <w:r>
        <w:t xml:space="preserve">olivat alkusoittoa </w:t>
      </w:r>
      <w:r>
        <w:rPr>
          <w:color w:val="556B2F"/>
        </w:rPr>
        <w:t xml:space="preserve">DOT:n </w:t>
      </w:r>
      <w:r>
        <w:t xml:space="preserve">ajoneuvoluokkien </w:t>
      </w:r>
      <w:r>
        <w:rPr>
          <w:color w:val="556B2F"/>
        </w:rPr>
        <w:t xml:space="preserve">"downsize"-uudistukselle.</w:t>
      </w:r>
      <w:r>
        <w:t xml:space="preserve"> Vuoteen 1977 mennessä GM:n täysikokoiset autot heijastivat kriisiä. Vuoteen </w:t>
      </w:r>
      <w:r>
        <w:rPr>
          <w:color w:val="6B8E23"/>
        </w:rPr>
        <w:t xml:space="preserve">1979 </w:t>
      </w:r>
      <w:r>
        <w:t xml:space="preserve">mennessä </w:t>
      </w:r>
      <w:r>
        <w:t xml:space="preserve">lähes kaikki amerikkalaiset täysikokoiset autot </w:t>
      </w:r>
      <w:r>
        <w:rPr>
          <w:color w:val="A0522D"/>
        </w:rPr>
        <w:t xml:space="preserve">olivat kutistuneet</w:t>
      </w:r>
      <w:r>
        <w:t xml:space="preserve">, ja niissä oli </w:t>
      </w:r>
      <w:r>
        <w:rPr>
          <w:color w:val="228B22"/>
        </w:rPr>
        <w:t xml:space="preserve">pienemmät moottorit ja pienemmät ulkomitat</w:t>
      </w:r>
      <w:r>
        <w:t xml:space="preserve">. </w:t>
      </w:r>
      <w:r>
        <w:t xml:space="preserve">Chrysler lopetti täysikokoisten luksussedaniensa tuotannon </w:t>
      </w:r>
      <w:r>
        <w:rPr>
          <w:color w:val="191970"/>
        </w:rPr>
        <w:t xml:space="preserve">mallivuoden </w:t>
      </w:r>
      <w:r>
        <w:rPr>
          <w:color w:val="8B0000"/>
        </w:rPr>
        <w:t xml:space="preserve">1981 </w:t>
      </w:r>
      <w:r>
        <w:rPr>
          <w:color w:val="191970"/>
        </w:rPr>
        <w:t xml:space="preserve">lopussa </w:t>
      </w:r>
      <w:r>
        <w:t xml:space="preserve">ja siirtyi sen sijaan </w:t>
      </w:r>
      <w:r>
        <w:rPr>
          <w:color w:val="483D8B"/>
        </w:rPr>
        <w:t xml:space="preserve">etuvetoisiin autoihin </w:t>
      </w:r>
      <w:r>
        <w:t xml:space="preserve">vuonna 1982 (lukuun ottamatta M-korisia Dodge Diplomat/Plymouth Gran Fury- ja Chrysler New Yorker Fifth Avenue -sedaneita).</w:t>
      </w:r>
    </w:p>
    <w:p>
      <w:r>
        <w:rPr>
          <w:b/>
        </w:rPr>
        <w:t xml:space="preserve">Kysymys 0</w:t>
      </w:r>
    </w:p>
    <w:p>
      <w:r>
        <w:t xml:space="preserve">Mihin vuoteen mennessä täysikokoiset amerikkalaiset autot kutistuivat pienemmiksi?</w:t>
      </w:r>
    </w:p>
    <w:p>
      <w:r>
        <w:rPr>
          <w:b/>
        </w:rPr>
        <w:t xml:space="preserve">Kysymys 1</w:t>
      </w:r>
    </w:p>
    <w:p>
      <w:r>
        <w:t xml:space="preserve">Mihin vuoteen mennessä Chrysler lopetti täysikokoisen luksusmallinsa?</w:t>
      </w:r>
    </w:p>
    <w:p>
      <w:r>
        <w:rPr>
          <w:b/>
        </w:rPr>
        <w:t xml:space="preserve">Kysymys 2</w:t>
      </w:r>
    </w:p>
    <w:p>
      <w:r>
        <w:t xml:space="preserve">Mikä auto osoittaa DOT:n luokkien tarkistuksen?</w:t>
      </w:r>
    </w:p>
    <w:p>
      <w:r>
        <w:rPr>
          <w:b/>
        </w:rPr>
        <w:t xml:space="preserve">Kysymys 3</w:t>
      </w:r>
    </w:p>
    <w:p>
      <w:r>
        <w:t xml:space="preserve">Mitä tapahtui turvapuskureille vuonna 1979?</w:t>
      </w:r>
    </w:p>
    <w:p>
      <w:r>
        <w:rPr>
          <w:b/>
        </w:rPr>
        <w:t xml:space="preserve">Kysymys 4</w:t>
      </w:r>
    </w:p>
    <w:p>
      <w:r>
        <w:t xml:space="preserve">Milloin Dodge lopetti täysikokoisten sedaniensa tuotannon?</w:t>
      </w:r>
    </w:p>
    <w:p>
      <w:r>
        <w:rPr>
          <w:b/>
        </w:rPr>
        <w:t xml:space="preserve">Kysymys 5</w:t>
      </w:r>
    </w:p>
    <w:p>
      <w:r>
        <w:t xml:space="preserve">Mihin ajoneuvoluokkiin Plymouth Gran Fury kuului?</w:t>
      </w:r>
    </w:p>
    <w:p>
      <w:r>
        <w:rPr>
          <w:b/>
        </w:rPr>
        <w:t xml:space="preserve">Kysymys 6</w:t>
      </w:r>
    </w:p>
    <w:p>
      <w:r>
        <w:t xml:space="preserve">Minkä tyyppiseen ajoneuvoon Chrysler siirtyi vuonna 1977?</w:t>
      </w:r>
    </w:p>
    <w:p>
      <w:r>
        <w:rPr>
          <w:b/>
        </w:rPr>
        <w:t xml:space="preserve">Kysymys 7</w:t>
      </w:r>
    </w:p>
    <w:p>
      <w:r>
        <w:t xml:space="preserve">Mitkä ovat kaksi GM:n ajoneuvoihin vuonna 1982 tehtyä muutosta?</w:t>
      </w:r>
    </w:p>
    <w:p>
      <w:r>
        <w:rPr>
          <w:b/>
        </w:rPr>
        <w:t xml:space="preserve">Teksti numero 23</w:t>
      </w:r>
    </w:p>
    <w:p>
      <w:r>
        <w:t xml:space="preserve">OPEC menetti pian ylivoimaisen asemansa, ja vuonna 1981 </w:t>
      </w:r>
      <w:r>
        <w:t xml:space="preserve">sen tuotanto ohitti muiden maiden tuotannon</w:t>
      </w:r>
      <w:r>
        <w:rPr>
          <w:color w:val="A9A9A9"/>
        </w:rPr>
        <w:t xml:space="preserve">.</w:t>
      </w:r>
      <w:r>
        <w:t xml:space="preserve"> Lisäksi sen omat jäsenmaat olivat jakautuneet. Saudi-Arabia, joka </w:t>
      </w:r>
      <w:r>
        <w:rPr>
          <w:color w:val="2F4F4F"/>
        </w:rPr>
        <w:t xml:space="preserve">yritti </w:t>
      </w:r>
      <w:r>
        <w:rPr>
          <w:color w:val="556B2F"/>
        </w:rPr>
        <w:t xml:space="preserve">saada takaisin markkinaosuuttaan</w:t>
      </w:r>
      <w:r>
        <w:t xml:space="preserve">, </w:t>
      </w:r>
      <w:r>
        <w:rPr>
          <w:color w:val="6B8E23"/>
        </w:rPr>
        <w:t xml:space="preserve">lisäsi tuotantoa</w:t>
      </w:r>
      <w:r>
        <w:t xml:space="preserve">, mikä painoi hintoja alaspäin ja </w:t>
      </w:r>
      <w:r>
        <w:rPr>
          <w:color w:val="A0522D"/>
        </w:rPr>
        <w:t xml:space="preserve">pienensi tai poisti </w:t>
      </w:r>
      <w:r>
        <w:t xml:space="preserve">korkean kustannustason tuottajien </w:t>
      </w:r>
      <w:r>
        <w:rPr>
          <w:color w:val="A0522D"/>
        </w:rPr>
        <w:t xml:space="preserve">voitot. </w:t>
      </w:r>
      <w:r>
        <w:t xml:space="preserve">Maailmanmarkkinahinta, joka oli ollut korkeimmillaan vuoden 1979 energiakriisin aikana </w:t>
      </w:r>
      <w:r>
        <w:rPr>
          <w:color w:val="228B22"/>
        </w:rPr>
        <w:t xml:space="preserve">lähes </w:t>
      </w:r>
      <w:r>
        <w:rPr>
          <w:color w:val="191970"/>
        </w:rPr>
        <w:t xml:space="preserve">40 dollaria tynnyriltä</w:t>
      </w:r>
      <w:r>
        <w:t xml:space="preserve">, laski </w:t>
      </w:r>
      <w:r>
        <w:rPr>
          <w:color w:val="483D8B"/>
        </w:rPr>
        <w:t xml:space="preserve">1980-luvulla </w:t>
      </w:r>
      <w:r>
        <w:rPr>
          <w:color w:val="3CB371"/>
        </w:rPr>
        <w:t xml:space="preserve">alle 10 dollariin tynnyriltä</w:t>
      </w:r>
      <w:r>
        <w:t xml:space="preserve">. Inflaatiokorjattuna öljy laski hetkeksi takaisin vuotta 1973 edeltävälle tasolle. Tämä "myyntihinta" oli tuuria öljyä tuoville maille, sekä kehitysmaille että teollisuusmaille.</w:t>
      </w:r>
    </w:p>
    <w:p>
      <w:r>
        <w:rPr>
          <w:b/>
        </w:rPr>
        <w:t xml:space="preserve">Kysymys 0</w:t>
      </w:r>
    </w:p>
    <w:p>
      <w:r>
        <w:t xml:space="preserve">Milloin OPECin öljyntuotanto ylitettiin?</w:t>
      </w:r>
    </w:p>
    <w:p>
      <w:r>
        <w:rPr>
          <w:b/>
        </w:rPr>
        <w:t xml:space="preserve">Kysymys 1</w:t>
      </w:r>
    </w:p>
    <w:p>
      <w:r>
        <w:t xml:space="preserve">Minä vuonna öljyn hinta laski 10 dollariin tynnyriltä?</w:t>
      </w:r>
    </w:p>
    <w:p>
      <w:r>
        <w:rPr>
          <w:b/>
        </w:rPr>
        <w:t xml:space="preserve">Kysymys 2</w:t>
      </w:r>
    </w:p>
    <w:p>
      <w:r>
        <w:t xml:space="preserve">Miksi Saudi-Arabia yritti lisätä tuotantoa ja vähentää kalliiden tuottajien voittoja?</w:t>
      </w:r>
    </w:p>
    <w:p>
      <w:r>
        <w:rPr>
          <w:b/>
        </w:rPr>
        <w:t xml:space="preserve">Kysymys 3</w:t>
      </w:r>
    </w:p>
    <w:p>
      <w:r>
        <w:t xml:space="preserve">Mikä oli öljyn korkein hinta vuonna 1979 öljykriisin aikana?</w:t>
      </w:r>
    </w:p>
    <w:p>
      <w:r>
        <w:rPr>
          <w:b/>
        </w:rPr>
        <w:t xml:space="preserve">Kysymys 4</w:t>
      </w:r>
    </w:p>
    <w:p>
      <w:r>
        <w:t xml:space="preserve">Minä vuonna Saudi-Arabia ylitti muiden maiden öljyntuotannon?</w:t>
      </w:r>
    </w:p>
    <w:p>
      <w:r>
        <w:rPr>
          <w:b/>
        </w:rPr>
        <w:t xml:space="preserve">Kysymys 5</w:t>
      </w:r>
    </w:p>
    <w:p>
      <w:r>
        <w:t xml:space="preserve">Mitä OPEC teki saadakseen markkinaosuuden vuonna 1979?</w:t>
      </w:r>
    </w:p>
    <w:p>
      <w:r>
        <w:rPr>
          <w:b/>
        </w:rPr>
        <w:t xml:space="preserve">Kysymys 6</w:t>
      </w:r>
    </w:p>
    <w:p>
      <w:r>
        <w:t xml:space="preserve">Mitkä olivat kaksi seurausta siitä, että OPEC painoi öljyn hintaa alas vuonna 1981?</w:t>
      </w:r>
    </w:p>
    <w:p>
      <w:r>
        <w:rPr>
          <w:b/>
        </w:rPr>
        <w:t xml:space="preserve">Kysymys 7</w:t>
      </w:r>
    </w:p>
    <w:p>
      <w:r>
        <w:t xml:space="preserve">Mikä oli öljyn maailmanmarkkinahinnan huippu vuonna 1973?</w:t>
      </w:r>
    </w:p>
    <w:p>
      <w:r>
        <w:rPr>
          <w:b/>
        </w:rPr>
        <w:t xml:space="preserve">Kysymys 8</w:t>
      </w:r>
    </w:p>
    <w:p>
      <w:r>
        <w:t xml:space="preserve">Kuinka alas öljyn hinta laski vuoden 1979 öljykriisin aikana?</w:t>
      </w:r>
    </w:p>
    <w:p>
      <w:r>
        <w:br w:type="page"/>
      </w:r>
    </w:p>
    <w:p>
      <w:r>
        <w:rPr>
          <w:b/>
          <w:u w:val="single"/>
        </w:rPr>
        <w:t xml:space="preserve">Asiakirjan numero 451</w:t>
      </w:r>
    </w:p>
    <w:p>
      <w:r>
        <w:rPr>
          <w:b/>
        </w:rPr>
        <w:t xml:space="preserve">Tekstin numero 0</w:t>
      </w:r>
    </w:p>
    <w:p>
      <w:r>
        <w:t xml:space="preserve">Euroopan unionin oikeus </w:t>
      </w:r>
      <w:r>
        <w:rPr>
          <w:color w:val="A9A9A9"/>
        </w:rPr>
        <w:t xml:space="preserve">koostuu </w:t>
      </w:r>
      <w:r>
        <w:rPr>
          <w:color w:val="DCDCDC"/>
        </w:rPr>
        <w:t xml:space="preserve">perussopimuksista ja lainsäädännöstä</w:t>
      </w:r>
      <w:r>
        <w:rPr>
          <w:color w:val="2F4F4F"/>
        </w:rPr>
        <w:t xml:space="preserve">, kuten asetuksista ja direktiiveistä, </w:t>
      </w:r>
      <w:r>
        <w:rPr>
          <w:color w:val="556B2F"/>
        </w:rPr>
        <w:t xml:space="preserve">joilla on </w:t>
      </w:r>
      <w:r>
        <w:rPr>
          <w:color w:val="6B8E23"/>
        </w:rPr>
        <w:t xml:space="preserve">suora tai välillinen vaikutus </w:t>
      </w:r>
      <w:r>
        <w:rPr>
          <w:color w:val="A0522D"/>
        </w:rPr>
        <w:t xml:space="preserve">Euroopan unionin jäsenvaltioiden lainsäädäntöön</w:t>
      </w:r>
      <w:r>
        <w:t xml:space="preserve">. </w:t>
      </w:r>
      <w:r>
        <w:t xml:space="preserve">Euroopan unionin oikeuden </w:t>
      </w:r>
      <w:r>
        <w:rPr>
          <w:color w:val="228B22"/>
        </w:rPr>
        <w:t xml:space="preserve">kolme </w:t>
      </w:r>
      <w:r>
        <w:t xml:space="preserve">lähdettä ovat </w:t>
      </w:r>
      <w:r>
        <w:rPr>
          <w:color w:val="191970"/>
        </w:rPr>
        <w:t xml:space="preserve">primaarioikeus, sekundaarioikeus ja täydentävä oikeus</w:t>
      </w:r>
      <w:r>
        <w:t xml:space="preserve">. </w:t>
      </w:r>
      <w:r>
        <w:t xml:space="preserve">Primäärioikeuden tärkeimmät lähteet ovat </w:t>
      </w:r>
      <w:r>
        <w:rPr>
          <w:color w:val="483D8B"/>
        </w:rPr>
        <w:t xml:space="preserve">Euroopan unionin perustamissopimukset</w:t>
      </w:r>
      <w:r>
        <w:t xml:space="preserve">. </w:t>
      </w:r>
      <w:r>
        <w:t xml:space="preserve">Toissijaisia lähteitä ovat </w:t>
      </w:r>
      <w:r>
        <w:rPr>
          <w:color w:val="3CB371"/>
        </w:rPr>
        <w:t xml:space="preserve">asetukset ja direktiivit, </w:t>
      </w:r>
      <w:r>
        <w:rPr>
          <w:color w:val="BC8F8F"/>
        </w:rPr>
        <w:t xml:space="preserve">jotka perustuvat perussopimuksiin</w:t>
      </w:r>
      <w:r>
        <w:t xml:space="preserve">. </w:t>
      </w:r>
      <w:r>
        <w:t xml:space="preserve">Euroopan unionin lainsäätäjä koostuu pääasiassa </w:t>
      </w:r>
      <w:r>
        <w:rPr>
          <w:color w:val="008080"/>
        </w:rPr>
        <w:t xml:space="preserve">Euroopan parlamentista ja Euroopan unionin neuvostosta</w:t>
      </w:r>
      <w:r>
        <w:t xml:space="preserve">, jotka perussopimusten mukaan voivat antaa johdettua oikeutta perussopimuksissa asetettujen tavoitteiden saavuttamiseksi.</w:t>
      </w:r>
    </w:p>
    <w:p>
      <w:r>
        <w:rPr>
          <w:b/>
        </w:rPr>
        <w:t xml:space="preserve">Kysymys 0</w:t>
      </w:r>
    </w:p>
    <w:p>
      <w:r>
        <w:t xml:space="preserve">Mitä on Euroopan unionin lainsäädäntö?</w:t>
      </w:r>
    </w:p>
    <w:p>
      <w:r>
        <w:rPr>
          <w:b/>
        </w:rPr>
        <w:t xml:space="preserve">Kysymys 1</w:t>
      </w:r>
    </w:p>
    <w:p>
      <w:r>
        <w:t xml:space="preserve">Mitkä ovat primaarioikeuden tärkeimmät lähteet?</w:t>
      </w:r>
    </w:p>
    <w:p>
      <w:r>
        <w:rPr>
          <w:b/>
        </w:rPr>
        <w:t xml:space="preserve">Kysymys 2</w:t>
      </w:r>
    </w:p>
    <w:p>
      <w:r>
        <w:t xml:space="preserve">Mitä ovat primaarioikeuden toissijaiset lähteet?</w:t>
      </w:r>
    </w:p>
    <w:p>
      <w:r>
        <w:rPr>
          <w:b/>
        </w:rPr>
        <w:t xml:space="preserve">Kysymys 3</w:t>
      </w:r>
    </w:p>
    <w:p>
      <w:r>
        <w:t xml:space="preserve">Mitkä kaksi elintä muodostavat Euroopan unionin lainsäädäntöelimen?</w:t>
      </w:r>
    </w:p>
    <w:p>
      <w:r>
        <w:rPr>
          <w:b/>
        </w:rPr>
        <w:t xml:space="preserve">Kysymys 4</w:t>
      </w:r>
    </w:p>
    <w:p>
      <w:r>
        <w:t xml:space="preserve">Mitä on Euroopan unionin lainsäädäntö?</w:t>
      </w:r>
    </w:p>
    <w:p>
      <w:r>
        <w:rPr>
          <w:b/>
        </w:rPr>
        <w:t xml:space="preserve">Kysymys 5</w:t>
      </w:r>
    </w:p>
    <w:p>
      <w:r>
        <w:t xml:space="preserve">Miten Euroopan unionin lainsäädäntö vaikuttaa jäsenvaltioiden lainsäädäntöön?</w:t>
      </w:r>
    </w:p>
    <w:p>
      <w:r>
        <w:rPr>
          <w:b/>
        </w:rPr>
        <w:t xml:space="preserve">Kysymys 6</w:t>
      </w:r>
    </w:p>
    <w:p>
      <w:r>
        <w:t xml:space="preserve">Mitkä ovat Euroopan unionin lainsäädännön kolme lähdettä?</w:t>
      </w:r>
    </w:p>
    <w:p>
      <w:r>
        <w:rPr>
          <w:b/>
        </w:rPr>
        <w:t xml:space="preserve">Kysymys 7</w:t>
      </w:r>
    </w:p>
    <w:p>
      <w:r>
        <w:t xml:space="preserve">Mitkä ovat Euroopan unionin tärkeimmät lainsäädäntöelimet?</w:t>
      </w:r>
    </w:p>
    <w:p>
      <w:r>
        <w:rPr>
          <w:b/>
        </w:rPr>
        <w:t xml:space="preserve">Kysymys 8</w:t>
      </w:r>
    </w:p>
    <w:p>
      <w:r>
        <w:t xml:space="preserve">Mitkä ovat Euroopan unionin lainsäädännön kolme tärkeintä lähdettä?</w:t>
      </w:r>
    </w:p>
    <w:p>
      <w:r>
        <w:rPr>
          <w:b/>
        </w:rPr>
        <w:t xml:space="preserve">Kysymys 9</w:t>
      </w:r>
    </w:p>
    <w:p>
      <w:r>
        <w:t xml:space="preserve">Mitkä ovat primaarioikeuden tärkeimmät lähteet?</w:t>
      </w:r>
    </w:p>
    <w:p>
      <w:r>
        <w:rPr>
          <w:b/>
        </w:rPr>
        <w:t xml:space="preserve">Kysymys 10</w:t>
      </w:r>
    </w:p>
    <w:p>
      <w:r>
        <w:t xml:space="preserve">Mistä Euroopan unionin lainsäätäjä koostuu?</w:t>
      </w:r>
    </w:p>
    <w:p>
      <w:r>
        <w:rPr>
          <w:b/>
        </w:rPr>
        <w:t xml:space="preserve">Kysymys 11</w:t>
      </w:r>
    </w:p>
    <w:p>
      <w:r>
        <w:t xml:space="preserve">Kuinka monta Euroopan unionin oikeuslähdettä on olemassa?</w:t>
      </w:r>
    </w:p>
    <w:p>
      <w:r>
        <w:rPr>
          <w:b/>
        </w:rPr>
        <w:t xml:space="preserve">Kysymys 12</w:t>
      </w:r>
    </w:p>
    <w:p>
      <w:r>
        <w:t xml:space="preserve">Mitkä ovat Amerikan unionin oikeuden kolme lähdettä?</w:t>
      </w:r>
    </w:p>
    <w:p>
      <w:r>
        <w:rPr>
          <w:b/>
        </w:rPr>
        <w:t xml:space="preserve">Kysymys 13</w:t>
      </w:r>
    </w:p>
    <w:p>
      <w:r>
        <w:t xml:space="preserve">Mitä Amerikan unionin laki on?</w:t>
      </w:r>
    </w:p>
    <w:p>
      <w:r>
        <w:rPr>
          <w:b/>
        </w:rPr>
        <w:t xml:space="preserve">Kysymys 14</w:t>
      </w:r>
    </w:p>
    <w:p>
      <w:r>
        <w:t xml:space="preserve">Mitkä eivät ole Euroopan unionin oikeuden kolme lähdettä?</w:t>
      </w:r>
    </w:p>
    <w:p>
      <w:r>
        <w:rPr>
          <w:b/>
        </w:rPr>
        <w:t xml:space="preserve">Kysymys 15</w:t>
      </w:r>
    </w:p>
    <w:p>
      <w:r>
        <w:t xml:space="preserve">Mikä on Euroopan unionin oikeuden viimeinen lähde?</w:t>
      </w:r>
    </w:p>
    <w:p>
      <w:r>
        <w:rPr>
          <w:b/>
        </w:rPr>
        <w:t xml:space="preserve">Kysymys 16</w:t>
      </w:r>
    </w:p>
    <w:p>
      <w:r>
        <w:t xml:space="preserve">Mistä koostuu Amerikan unionin lainsäädäntöelin?</w:t>
      </w:r>
    </w:p>
    <w:p>
      <w:r>
        <w:rPr>
          <w:b/>
        </w:rPr>
        <w:t xml:space="preserve">Teksti numero 1</w:t>
      </w:r>
    </w:p>
    <w:p>
      <w:r>
        <w:t xml:space="preserve">Euroopan unionin oikeutta soveltavat </w:t>
      </w:r>
      <w:r>
        <w:rPr>
          <w:color w:val="DCDCDC"/>
        </w:rPr>
        <w:t xml:space="preserve">jäsenvaltioiden tuomioistuimet ja Euroopan unionin tuomioistuin</w:t>
      </w:r>
      <w:r>
        <w:t xml:space="preserve">. </w:t>
      </w:r>
      <w:r>
        <w:t xml:space="preserve">Jos jäsenvaltioiden lainsäädännössä säädetään vähäisemmistä oikeuksista, jäsenvaltioiden </w:t>
      </w:r>
      <w:r>
        <w:rPr>
          <w:color w:val="556B2F"/>
        </w:rPr>
        <w:t xml:space="preserve">tuomioistuimet </w:t>
      </w:r>
      <w:r>
        <w:t xml:space="preserve">voivat panna täytäntöön Euroopan unionin oikeutta</w:t>
      </w:r>
      <w:r>
        <w:t xml:space="preserve">. Jos kyseessä </w:t>
      </w:r>
      <w:r>
        <w:t xml:space="preserve">on Euroopan unionin oikeus, joka olisi pitänyt saattaa osaksi jäsenvaltioiden lainsäädäntöä, kuten direktiivit, Euroopan komissio voi nostaa kanteen </w:t>
      </w:r>
      <w:r>
        <w:rPr>
          <w:color w:val="6B8E23"/>
        </w:rPr>
        <w:t xml:space="preserve">jäsenvaltiota</w:t>
      </w:r>
      <w:r>
        <w:t xml:space="preserve"> vastaan </w:t>
      </w:r>
      <w:r>
        <w:rPr>
          <w:color w:val="A0522D"/>
        </w:rPr>
        <w:t xml:space="preserve">Euroopan unionin toiminnasta tehdyn sopimuksen </w:t>
      </w:r>
      <w:r>
        <w:t xml:space="preserve">nojalla</w:t>
      </w:r>
      <w:r>
        <w:rPr>
          <w:color w:val="228B22"/>
        </w:rPr>
        <w:t xml:space="preserve">. </w:t>
      </w:r>
      <w:r>
        <w:rPr>
          <w:color w:val="8B0000"/>
        </w:rPr>
        <w:t xml:space="preserve">Euroopan yhteisöjen </w:t>
      </w:r>
      <w:r>
        <w:rPr>
          <w:color w:val="191970"/>
        </w:rPr>
        <w:t xml:space="preserve">tuomioistuin </w:t>
      </w:r>
      <w:r>
        <w:t xml:space="preserve">on korkein tuomioistuin, joka voi tulkita Euroopan unionin oikeutta. Euroopan unionin oikeuden täydentäviä lähteitä ovat yhteisöjen tuomioistuimen </w:t>
      </w:r>
      <w:r>
        <w:rPr>
          <w:color w:val="483D8B"/>
        </w:rPr>
        <w:t xml:space="preserve">oikeuskäytäntö</w:t>
      </w:r>
      <w:r>
        <w:rPr>
          <w:color w:val="3CB371"/>
        </w:rPr>
        <w:t xml:space="preserve">, </w:t>
      </w:r>
      <w:r>
        <w:rPr>
          <w:color w:val="BC8F8F"/>
        </w:rPr>
        <w:t xml:space="preserve">kansainvälinen oikeus </w:t>
      </w:r>
      <w:r>
        <w:rPr>
          <w:color w:val="3CB371"/>
        </w:rPr>
        <w:t xml:space="preserve">ja </w:t>
      </w:r>
      <w:r>
        <w:rPr>
          <w:color w:val="663399"/>
        </w:rPr>
        <w:t xml:space="preserve">Euroopan unionin oikeuden yleiset periaatteet</w:t>
      </w:r>
      <w:r>
        <w:t xml:space="preserve">.</w:t>
      </w:r>
    </w:p>
    <w:p>
      <w:r>
        <w:rPr>
          <w:b/>
        </w:rPr>
        <w:t xml:space="preserve">Kysymys 0</w:t>
      </w:r>
    </w:p>
    <w:p>
      <w:r>
        <w:t xml:space="preserve">Kuka soveltaa Euroopan unionin lainsäädäntöä?</w:t>
      </w:r>
    </w:p>
    <w:p>
      <w:r>
        <w:rPr>
          <w:b/>
        </w:rPr>
        <w:t xml:space="preserve">Kysymys 1</w:t>
      </w:r>
    </w:p>
    <w:p>
      <w:r>
        <w:t xml:space="preserve">Kuka voi panna täytäntöön Euroopan unionin lainsäädäntöä, kun jäsenvaltiot antavat vähemmän oikeuksia?</w:t>
      </w:r>
    </w:p>
    <w:p>
      <w:r>
        <w:rPr>
          <w:b/>
        </w:rPr>
        <w:t xml:space="preserve">Kysymys 2</w:t>
      </w:r>
    </w:p>
    <w:p>
      <w:r>
        <w:t xml:space="preserve">Mikä on Euroopan unionin korkein tuomioistuin?</w:t>
      </w:r>
    </w:p>
    <w:p>
      <w:r>
        <w:rPr>
          <w:b/>
        </w:rPr>
        <w:t xml:space="preserve">Kysymys 3</w:t>
      </w:r>
    </w:p>
    <w:p>
      <w:r>
        <w:t xml:space="preserve">Mikä on yksi Euroopan unionin oikeuden täydentävistä lähteistä? </w:t>
      </w:r>
    </w:p>
    <w:p>
      <w:r>
        <w:rPr>
          <w:b/>
        </w:rPr>
        <w:t xml:space="preserve">Kysymys 4</w:t>
      </w:r>
    </w:p>
    <w:p>
      <w:r>
        <w:t xml:space="preserve">Mitkä kaksi tuomioistuinta soveltavat Euroopan unionin oikeutta?</w:t>
      </w:r>
    </w:p>
    <w:p>
      <w:r>
        <w:rPr>
          <w:b/>
        </w:rPr>
        <w:t xml:space="preserve">Kysymys 5</w:t>
      </w:r>
    </w:p>
    <w:p>
      <w:r>
        <w:t xml:space="preserve">Minkä sopimuksen nojalla Euroopan komissio voi ryhtyä toimiin jäsenvaltioita vastaan?</w:t>
      </w:r>
    </w:p>
    <w:p>
      <w:r>
        <w:rPr>
          <w:b/>
        </w:rPr>
        <w:t xml:space="preserve">Kysymys 6</w:t>
      </w:r>
    </w:p>
    <w:p>
      <w:r>
        <w:t xml:space="preserve">Mikä tuomioistuin on Euroopan unionin korkein tuomioistuin?</w:t>
      </w:r>
    </w:p>
    <w:p>
      <w:r>
        <w:rPr>
          <w:b/>
        </w:rPr>
        <w:t xml:space="preserve">Kysymys 7</w:t>
      </w:r>
    </w:p>
    <w:p>
      <w:r>
        <w:t xml:space="preserve">Mikä on yksi Euroopan unionin oikeuden täydentävä lähde?</w:t>
      </w:r>
    </w:p>
    <w:p>
      <w:r>
        <w:rPr>
          <w:b/>
        </w:rPr>
        <w:t xml:space="preserve">Kysymys 8</w:t>
      </w:r>
    </w:p>
    <w:p>
      <w:r>
        <w:t xml:space="preserve">Kuka soveltaa Euroopan unionin oikeutta?</w:t>
      </w:r>
    </w:p>
    <w:p>
      <w:r>
        <w:rPr>
          <w:b/>
        </w:rPr>
        <w:t xml:space="preserve">Kysymys 9</w:t>
      </w:r>
    </w:p>
    <w:p>
      <w:r>
        <w:t xml:space="preserve">Kuka voi panna täytäntöön Euroopan unionin lainsäädäntöä?</w:t>
      </w:r>
    </w:p>
    <w:p>
      <w:r>
        <w:rPr>
          <w:b/>
        </w:rPr>
        <w:t xml:space="preserve">Kysymys 10</w:t>
      </w:r>
    </w:p>
    <w:p>
      <w:r>
        <w:t xml:space="preserve">Mikä on Euroopan unionin oikeuden korkein tuomioistuin?</w:t>
      </w:r>
    </w:p>
    <w:p>
      <w:r>
        <w:rPr>
          <w:b/>
        </w:rPr>
        <w:t xml:space="preserve">Kysymys 11</w:t>
      </w:r>
    </w:p>
    <w:p>
      <w:r>
        <w:t xml:space="preserve">Mitkä ovat Euroopan unionin oikeuden täydentäviä lähteitä?</w:t>
      </w:r>
    </w:p>
    <w:p>
      <w:r>
        <w:rPr>
          <w:b/>
        </w:rPr>
        <w:t xml:space="preserve">Kysymys 12</w:t>
      </w:r>
    </w:p>
    <w:p>
      <w:r>
        <w:t xml:space="preserve">Kuka soveltaa Amerikan unionin lainsäädäntöä?</w:t>
      </w:r>
    </w:p>
    <w:p>
      <w:r>
        <w:rPr>
          <w:b/>
        </w:rPr>
        <w:t xml:space="preserve">Kysymys 13</w:t>
      </w:r>
    </w:p>
    <w:p>
      <w:r>
        <w:t xml:space="preserve">Kuka voi panna täytäntöön Amerikan unionin lakia, kun jäsenvaltiot tarjoavat vähemmän oikeuksia?</w:t>
      </w:r>
    </w:p>
    <w:p>
      <w:r>
        <w:rPr>
          <w:b/>
        </w:rPr>
        <w:t xml:space="preserve">Kysymys 14</w:t>
      </w:r>
    </w:p>
    <w:p>
      <w:r>
        <w:t xml:space="preserve">Ketä vastaan amerikkalainen komissio voi nostaa kanteen?</w:t>
      </w:r>
    </w:p>
    <w:p>
      <w:r>
        <w:rPr>
          <w:b/>
        </w:rPr>
        <w:t xml:space="preserve">Kysymys 15</w:t>
      </w:r>
    </w:p>
    <w:p>
      <w:r>
        <w:t xml:space="preserve">Mikä on Euroopan unionin alin tuomioistuin?</w:t>
      </w:r>
    </w:p>
    <w:p>
      <w:r>
        <w:rPr>
          <w:b/>
        </w:rPr>
        <w:t xml:space="preserve">Kysymys 16</w:t>
      </w:r>
    </w:p>
    <w:p>
      <w:r>
        <w:t xml:space="preserve">Mitkä ovat Amerikan unionin oikeuden täydentäviä lähteitä?</w:t>
      </w:r>
    </w:p>
    <w:p>
      <w:r>
        <w:rPr>
          <w:b/>
        </w:rPr>
        <w:t xml:space="preserve">Teksti numero 2</w:t>
      </w:r>
    </w:p>
    <w:p>
      <w:r>
        <w:t xml:space="preserve">Vaikka </w:t>
      </w:r>
      <w:r>
        <w:rPr>
          <w:color w:val="A9A9A9"/>
        </w:rPr>
        <w:t xml:space="preserve">Euroopan unionilla </w:t>
      </w:r>
      <w:r>
        <w:t xml:space="preserve">ei olekaan kodifioitua perustuslakia, sillä, kuten kaikilla poliittisilla elimillä, on lakeja, jotka "muodostavat" sen hallinnon perusrakenteen. EU:n ensisijaiset perustuslailliset lähteet ovat </w:t>
      </w:r>
      <w:r>
        <w:rPr>
          <w:color w:val="2F4F4F"/>
        </w:rPr>
        <w:t xml:space="preserve">Euroopan unionista tehty sopimus (SEU) ja Euroopan unionin toiminnasta tehty sopimus (SEUT</w:t>
      </w:r>
      <w:r>
        <w:rPr>
          <w:color w:val="556B2F"/>
        </w:rPr>
        <w:t xml:space="preserve">), joista </w:t>
      </w:r>
      <w:r>
        <w:t xml:space="preserve">kaikkien 28 jäsenvaltion hallitukset ovat sopineet tai joita ne ovat noudattaneet. Perussopimuksissa perustetaan EU:n toimielimet, luetellaan niiden valtuudet ja vastuualueet ja selitetään alat, joilla EU voi antaa direktiivejä tai asetuksia. </w:t>
      </w:r>
      <w:r>
        <w:rPr>
          <w:color w:val="A0522D"/>
        </w:rPr>
        <w:t xml:space="preserve">Euroopan komissiolla </w:t>
      </w:r>
      <w:r>
        <w:t xml:space="preserve">on aloiteoikeus tehdä lainsäädäntöehdotuksia. Tavanomaisen lainsäätämisjärjestyksen aikana neuvosto (joka koostuu jäsenvaltioiden hallitusten ministereistä) ja Euroopan parlamentti (</w:t>
      </w:r>
      <w:r>
        <w:rPr>
          <w:color w:val="228B22"/>
        </w:rPr>
        <w:t xml:space="preserve">kansalaisten</w:t>
      </w:r>
      <w:r>
        <w:t xml:space="preserve"> valitsemat ministerit) </w:t>
      </w:r>
      <w:r>
        <w:t xml:space="preserve">voivat tehdä tarkistuksia, ja niiden on annettava hyväksyntänsä, jotta lait voidaan hyväksyä. Komissio valvoo EU:n lainsäädäntöä toimeenpanevia tai valvovia yksiköitä ja virastoja. </w:t>
      </w:r>
      <w:r>
        <w:rPr>
          <w:color w:val="191970"/>
        </w:rPr>
        <w:t xml:space="preserve">"Eurooppa-neuvosto</w:t>
      </w:r>
      <w:r>
        <w:rPr>
          <w:color w:val="8B0000"/>
        </w:rPr>
        <w:t xml:space="preserve">" </w:t>
      </w:r>
      <w:r>
        <w:t xml:space="preserve">(neuvoston sijaan, joka koostuu eri hallitusten ministereistä) koostuu jäsenvaltioiden pääministereistä tai toimeenpanevista puheenjohtajista. Se nimittää komission jäsenet ja Euroopan keskuspankin johtokunnan. </w:t>
      </w:r>
      <w:r>
        <w:rPr>
          <w:color w:val="483D8B"/>
        </w:rPr>
        <w:t xml:space="preserve">Euroopan yhteisöjen tuomioistuin </w:t>
      </w:r>
      <w:r>
        <w:t xml:space="preserve">on ylin lainkäyttöelin, joka tulkitsee EU:n lainsäädäntöä ja kehittää sitä ennakkotapausten kautta. Tuomioistuin voi tarkistaa EU:n toimielinten toimien laillisuuden perussopimusten mukaisesti. Se voi myös päättää jäsenvaltioiden ja kansalaisten esittämistä EU:n lainsäädännön rikkomista koskevista kanteista</w:t>
      </w:r>
      <w:r>
        <w:t xml:space="preserve">.</w:t>
      </w:r>
    </w:p>
    <w:p>
      <w:r>
        <w:rPr>
          <w:b/>
        </w:rPr>
        <w:t xml:space="preserve">Kysymys 0</w:t>
      </w:r>
    </w:p>
    <w:p>
      <w:r>
        <w:t xml:space="preserve">Mitkä ovat Euroopan unionin kaksi ensisijaista perustuslain lähdettä?</w:t>
      </w:r>
    </w:p>
    <w:p>
      <w:r>
        <w:rPr>
          <w:b/>
        </w:rPr>
        <w:t xml:space="preserve">Kysymys 1</w:t>
      </w:r>
    </w:p>
    <w:p>
      <w:r>
        <w:t xml:space="preserve">Kenellä on valtuudet tehdä lainsäädäntöaloitteita Euroopan unionissa?</w:t>
      </w:r>
    </w:p>
    <w:p>
      <w:r>
        <w:rPr>
          <w:b/>
        </w:rPr>
        <w:t xml:space="preserve">Kysymys 2</w:t>
      </w:r>
    </w:p>
    <w:p>
      <w:r>
        <w:t xml:space="preserve">Kuka valitsee Euroopan parlamentin jäsenet?</w:t>
      </w:r>
    </w:p>
    <w:p>
      <w:r>
        <w:rPr>
          <w:b/>
        </w:rPr>
        <w:t xml:space="preserve">Kysymys 3</w:t>
      </w:r>
    </w:p>
    <w:p>
      <w:r>
        <w:t xml:space="preserve">Mikä tuomioistuin voi tulkita Euroopan unionin oikeutta?</w:t>
      </w:r>
    </w:p>
    <w:p>
      <w:r>
        <w:rPr>
          <w:b/>
        </w:rPr>
        <w:t xml:space="preserve">Kysymys 4</w:t>
      </w:r>
    </w:p>
    <w:p>
      <w:r>
        <w:t xml:space="preserve">Mikä hallintoelin nimittää Euroopan keskuspankin komission jäsenet ja johtokunnan?</w:t>
      </w:r>
    </w:p>
    <w:p>
      <w:r>
        <w:rPr>
          <w:b/>
        </w:rPr>
        <w:t xml:space="preserve">Kysymys 5</w:t>
      </w:r>
    </w:p>
    <w:p>
      <w:r>
        <w:t xml:space="preserve">Kenellä on kodifioitu perustuslaki?</w:t>
      </w:r>
    </w:p>
    <w:p>
      <w:r>
        <w:rPr>
          <w:b/>
        </w:rPr>
        <w:t xml:space="preserve">Kysymys 6</w:t>
      </w:r>
    </w:p>
    <w:p>
      <w:r>
        <w:t xml:space="preserve">Mitkä ovat Amerikan unionin perustuslain ensisijaiset lähteet? </w:t>
      </w:r>
    </w:p>
    <w:p>
      <w:r>
        <w:rPr>
          <w:b/>
        </w:rPr>
        <w:t xml:space="preserve">Kysymys 7</w:t>
      </w:r>
    </w:p>
    <w:p>
      <w:r>
        <w:t xml:space="preserve">Kenellä ei ole valtuuksia tehdä lainsäädäntöaloitteita Euroopan unionissa?</w:t>
      </w:r>
    </w:p>
    <w:p>
      <w:r>
        <w:rPr>
          <w:b/>
        </w:rPr>
        <w:t xml:space="preserve">Kysymys 8</w:t>
      </w:r>
    </w:p>
    <w:p>
      <w:r>
        <w:t xml:space="preserve">Kuka valitsee Yhdysvaltain parlamentin jäsenet?</w:t>
      </w:r>
    </w:p>
    <w:p>
      <w:r>
        <w:rPr>
          <w:b/>
        </w:rPr>
        <w:t xml:space="preserve">Kysymys 9</w:t>
      </w:r>
    </w:p>
    <w:p>
      <w:r>
        <w:t xml:space="preserve">Mikä hallintoelin nimittää komission jäsenet ja Amerikan keskuspankin johtokunnan?</w:t>
      </w:r>
    </w:p>
    <w:p>
      <w:r>
        <w:rPr>
          <w:b/>
        </w:rPr>
        <w:t xml:space="preserve">Teksti numero 3</w:t>
      </w:r>
    </w:p>
    <w:p>
      <w:r>
        <w:t xml:space="preserve">EU:n primaarioikeus </w:t>
      </w:r>
      <w:r>
        <w:rPr>
          <w:color w:val="A9A9A9"/>
        </w:rPr>
        <w:t xml:space="preserve">koostuu pääasiassa perussopimuksista, joista </w:t>
      </w:r>
      <w:r>
        <w:t xml:space="preserve">keskeisimmät ovat </w:t>
      </w:r>
      <w:r>
        <w:rPr>
          <w:color w:val="2F4F4F"/>
        </w:rPr>
        <w:t xml:space="preserve">sopimus Euroopan unionista (SEU</w:t>
      </w:r>
      <w:r>
        <w:rPr>
          <w:color w:val="DCDCDC"/>
        </w:rPr>
        <w:t xml:space="preserve">) </w:t>
      </w:r>
      <w:r>
        <w:rPr>
          <w:color w:val="556B2F"/>
        </w:rPr>
        <w:t xml:space="preserve">ja sopimus Euroopan unionin toiminnasta (SEUT)</w:t>
      </w:r>
      <w:r>
        <w:t xml:space="preserve">. </w:t>
      </w:r>
      <w:r>
        <w:rPr>
          <w:color w:val="6B8E23"/>
        </w:rPr>
        <w:t xml:space="preserve">Perustamissopimukset </w:t>
      </w:r>
      <w:r>
        <w:t xml:space="preserve">sisältävät muodollisia ja aineellisia määräyksiä, joissa kehystetään Euroopan unionin toimielinten politiikkaa ja määritellään toimivallan jako Euroopan unionin ja sen jäsenvaltioiden välillä. SEU:ssa </w:t>
      </w:r>
      <w:r>
        <w:rPr>
          <w:color w:val="A0522D"/>
        </w:rPr>
        <w:t xml:space="preserve">määrätään, että Euroopan unionin oikeutta sovelletaan jäsenvaltioiden suurkaupunkialueisiin sekä tiettyihin saariin ja merentakaisiin alueisiin, </w:t>
      </w:r>
      <w:r>
        <w:t xml:space="preserve">kuten Madeiraan, Kanariansaariin ja Ranskan merentakaisiin departementteihin. Euroopan unionin oikeutta sovelletaan myös </w:t>
      </w:r>
      <w:r>
        <w:rPr>
          <w:color w:val="228B22"/>
        </w:rPr>
        <w:t xml:space="preserve">alueilla, joilla jäsenvaltio vastaa ulkosuhteista, </w:t>
      </w:r>
      <w:r>
        <w:t xml:space="preserve">esimerkiksi </w:t>
      </w:r>
      <w:r>
        <w:rPr>
          <w:color w:val="191970"/>
        </w:rPr>
        <w:t xml:space="preserve">Gibraltarilla ja Ahvenanmaalla</w:t>
      </w:r>
      <w:r>
        <w:t xml:space="preserve">. </w:t>
      </w:r>
      <w:r>
        <w:t xml:space="preserve">Euroopan unionista tehdyn sopimuksen mukaan </w:t>
      </w:r>
      <w:r>
        <w:rPr>
          <w:color w:val="8B0000"/>
        </w:rPr>
        <w:t xml:space="preserve">Eurooppa-neuvosto voi antaa alueita koskevia erityismääräyksiä, </w:t>
      </w:r>
      <w:r>
        <w:t xml:space="preserve">kuten esimerkiksi Gibraltarin ja Saint-Pierre-et-Miquelonin tulliasioissa. Euroopan unionista tehdyssä sopimuksessa jätetään tietyt alueet, esimerkiksi </w:t>
      </w:r>
      <w:r>
        <w:rPr>
          <w:color w:val="483D8B"/>
        </w:rPr>
        <w:t xml:space="preserve">Färsaaret, </w:t>
      </w:r>
      <w:r>
        <w:t xml:space="preserve">nimenomaisesti </w:t>
      </w:r>
      <w:r>
        <w:t xml:space="preserve">Euroopan unionin lainsäädännön soveltamisalan ulkopuolelle. </w:t>
      </w:r>
      <w:r>
        <w:rPr>
          <w:color w:val="3CB371"/>
        </w:rPr>
        <w:t xml:space="preserve">Sopimuksia sovelletaan </w:t>
      </w:r>
      <w:r>
        <w:rPr>
          <w:color w:val="BC8F8F"/>
        </w:rPr>
        <w:t xml:space="preserve">heti niiden tultua voimaan</w:t>
      </w:r>
      <w:r>
        <w:rPr>
          <w:color w:val="663399"/>
        </w:rPr>
        <w:t xml:space="preserve">, ellei toisin mainita, </w:t>
      </w:r>
      <w:r>
        <w:rPr>
          <w:color w:val="008080"/>
        </w:rPr>
        <w:t xml:space="preserve">ja ne tehdään yleensä toistaiseksi</w:t>
      </w:r>
      <w:r>
        <w:t xml:space="preserve">. SEU:n mukaan jäsenvaltioiden keskenään ennen sopimuksen allekirjoittamista tekemiä sitoumuksia ei enää sovelleta.[epämääräistä] Kaikkia EU:n jäsenvaltioita koskee SEU:ssa mainittu yleinen yhteistyöperiaatteen velvoite, jonka mukaan jäsenvaltiot ovat velvollisia olemaan ryhtymättä toimenpiteisiin, jotka voisivat vaarantaa SEU:n tavoitteiden saavuttamisen. </w:t>
      </w:r>
      <w:r>
        <w:rPr>
          <w:color w:val="BDB76B"/>
        </w:rPr>
        <w:t xml:space="preserve">Euroopan unionin tuomioistuin </w:t>
      </w:r>
      <w:r>
        <w:rPr>
          <w:color w:val="D2691E"/>
        </w:rPr>
        <w:t xml:space="preserve">voi tulkita perussopimuksia, </w:t>
      </w:r>
      <w:r>
        <w:rPr>
          <w:color w:val="9ACD32"/>
        </w:rPr>
        <w:t xml:space="preserve">mutta se ei voi päättää niiden pätevyydestä, </w:t>
      </w:r>
      <w:r>
        <w:t xml:space="preserve">joka kuuluu kansainvälisen oikeuden piiriin. Yksityishenkilöt voivat vedota Euroopan unionin tuomioistuimessa primaarioikeuteen</w:t>
      </w:r>
      <w:r>
        <w:rPr>
          <w:color w:val="CD5C5C"/>
        </w:rPr>
        <w:t xml:space="preserve">, jos perussopimuksen määräyksillä on välitön oikeusvaikutus ja jos ne ovat riittävän selkeitä, täsmällisiä ja ehdottomia</w:t>
      </w:r>
      <w:r>
        <w:rPr>
          <w:color w:val="00008B"/>
        </w:rPr>
        <w:t xml:space="preserve">.</w:t>
      </w:r>
    </w:p>
    <w:p>
      <w:r>
        <w:rPr>
          <w:b/>
        </w:rPr>
        <w:t xml:space="preserve">Kysymys 0</w:t>
      </w:r>
    </w:p>
    <w:p>
      <w:r>
        <w:t xml:space="preserve">Missä sopimuksessa määrätään, että Euroopan unionin oikeutta sovelletaan jäsenvaltioiden suurkaupunkialueisiin?</w:t>
      </w:r>
    </w:p>
    <w:p>
      <w:r>
        <w:rPr>
          <w:b/>
        </w:rPr>
        <w:t xml:space="preserve">Kysymys 1</w:t>
      </w:r>
    </w:p>
    <w:p>
      <w:r>
        <w:t xml:space="preserve">Onko olemassa alueita, jotka Euroopan unionista tehdyssä sopimuksessa jätetään lainkäyttövallan ulkopuolelle?</w:t>
      </w:r>
    </w:p>
    <w:p>
      <w:r>
        <w:rPr>
          <w:b/>
        </w:rPr>
        <w:t xml:space="preserve">Kysymys 2</w:t>
      </w:r>
    </w:p>
    <w:p>
      <w:r>
        <w:t xml:space="preserve">Mitä valtuuksia Euroopan unionin tuomioistuimella on perussopimusten osalta?</w:t>
      </w:r>
    </w:p>
    <w:p>
      <w:r>
        <w:rPr>
          <w:b/>
        </w:rPr>
        <w:t xml:space="preserve">Kysymys 3</w:t>
      </w:r>
    </w:p>
    <w:p>
      <w:r>
        <w:t xml:space="preserve">Missä tapauksissa yksityishenkilöt voivat vedota primaarioikeuteen Euroopan unionin tuomioistuimessa?</w:t>
      </w:r>
    </w:p>
    <w:p>
      <w:r>
        <w:rPr>
          <w:b/>
        </w:rPr>
        <w:t xml:space="preserve">Kysymys 4</w:t>
      </w:r>
    </w:p>
    <w:p>
      <w:r>
        <w:t xml:space="preserve">Milloin sopimuksia sovelletaan?</w:t>
      </w:r>
    </w:p>
    <w:p>
      <w:r>
        <w:rPr>
          <w:b/>
        </w:rPr>
        <w:t xml:space="preserve">Kysymys 5</w:t>
      </w:r>
    </w:p>
    <w:p>
      <w:r>
        <w:t xml:space="preserve">Mistä keskeisistä perussopimuksista EU:n primaarioikeus koostuu?</w:t>
      </w:r>
    </w:p>
    <w:p>
      <w:r>
        <w:rPr>
          <w:b/>
        </w:rPr>
        <w:t xml:space="preserve">Kysymys 6</w:t>
      </w:r>
    </w:p>
    <w:p>
      <w:r>
        <w:t xml:space="preserve">Mitkä ovat esimerkkejä alueista, joilla jäsenvaltio vastaa ulkosuhteista?</w:t>
      </w:r>
    </w:p>
    <w:p>
      <w:r>
        <w:rPr>
          <w:b/>
        </w:rPr>
        <w:t xml:space="preserve">Kysymys 7</w:t>
      </w:r>
    </w:p>
    <w:p>
      <w:r>
        <w:t xml:space="preserve">Milloin mainittuja perussopimuksia sovelletaan?</w:t>
      </w:r>
    </w:p>
    <w:p>
      <w:r>
        <w:rPr>
          <w:b/>
        </w:rPr>
        <w:t xml:space="preserve">Kysymys 8</w:t>
      </w:r>
    </w:p>
    <w:p>
      <w:r>
        <w:t xml:space="preserve">Kuka on sopiva tulkitsemaan perussopimuksia?</w:t>
      </w:r>
    </w:p>
    <w:p>
      <w:r>
        <w:rPr>
          <w:b/>
        </w:rPr>
        <w:t xml:space="preserve">Kysymys 9</w:t>
      </w:r>
    </w:p>
    <w:p>
      <w:r>
        <w:t xml:space="preserve">Mikä ei ole EU:n primaarioikeutta?</w:t>
      </w:r>
    </w:p>
    <w:p>
      <w:r>
        <w:rPr>
          <w:b/>
        </w:rPr>
        <w:t xml:space="preserve">Kysymys 10</w:t>
      </w:r>
    </w:p>
    <w:p>
      <w:r>
        <w:t xml:space="preserve">Mikä ei sisällä muodollisia ja aineellisia määräyksiä?</w:t>
      </w:r>
    </w:p>
    <w:p>
      <w:r>
        <w:rPr>
          <w:b/>
        </w:rPr>
        <w:t xml:space="preserve">Kysymys 11</w:t>
      </w:r>
    </w:p>
    <w:p>
      <w:r>
        <w:t xml:space="preserve">Mitä SEU-sopimuksessa ei tehdä?</w:t>
      </w:r>
    </w:p>
    <w:p>
      <w:r>
        <w:rPr>
          <w:b/>
        </w:rPr>
        <w:t xml:space="preserve">Kysymys 12</w:t>
      </w:r>
    </w:p>
    <w:p>
      <w:r>
        <w:t xml:space="preserve">Missä tapauksissa Euroopan unionin lainsäädäntöä ei sovelleta?</w:t>
      </w:r>
    </w:p>
    <w:p>
      <w:r>
        <w:rPr>
          <w:b/>
        </w:rPr>
        <w:t xml:space="preserve">Kysymys 13</w:t>
      </w:r>
    </w:p>
    <w:p>
      <w:r>
        <w:t xml:space="preserve">Mitä Euroopan unionista tehty sopimus ei salli Eurooppa-neuvoston tehdä?</w:t>
      </w:r>
    </w:p>
    <w:p>
      <w:r>
        <w:rPr>
          <w:b/>
        </w:rPr>
        <w:t xml:space="preserve">Teksti numero 4</w:t>
      </w:r>
    </w:p>
    <w:p>
      <w:r>
        <w:t xml:space="preserve">Euroopan unionin muodostavien </w:t>
      </w:r>
      <w:r>
        <w:rPr>
          <w:color w:val="A9A9A9"/>
        </w:rPr>
        <w:t xml:space="preserve">perussopimusten</w:t>
      </w:r>
      <w:r>
        <w:t xml:space="preserve"> pääkohdat alkoivat </w:t>
      </w:r>
      <w:r>
        <w:rPr>
          <w:color w:val="DCDCDC"/>
        </w:rPr>
        <w:t xml:space="preserve">hiiltä ja terästä </w:t>
      </w:r>
      <w:r>
        <w:rPr>
          <w:color w:val="2F4F4F"/>
        </w:rPr>
        <w:t xml:space="preserve">ja myöhemmin atomienergiaa </w:t>
      </w:r>
      <w:r>
        <w:rPr>
          <w:color w:val="DCDCDC"/>
        </w:rPr>
        <w:t xml:space="preserve">koskevista yhteisistä säännöistä</w:t>
      </w:r>
      <w:r>
        <w:t xml:space="preserve">, mutta kattavammat ja muodollisemmat toimielimet luotiin </w:t>
      </w:r>
      <w:r>
        <w:rPr>
          <w:color w:val="6B8E23"/>
        </w:rPr>
        <w:t xml:space="preserve">Rooman sopimuksella vuonna 1957 ja Maastrichtin sopimuksella </w:t>
      </w:r>
      <w:r>
        <w:rPr>
          <w:color w:val="A0522D"/>
        </w:rPr>
        <w:t xml:space="preserve">vuonna 1992 </w:t>
      </w:r>
      <w:r>
        <w:rPr>
          <w:color w:val="228B22"/>
        </w:rPr>
        <w:t xml:space="preserve">(nykyinen SEUT-sopimus)</w:t>
      </w:r>
      <w:r>
        <w:t xml:space="preserve">. </w:t>
      </w:r>
      <w:r>
        <w:rPr>
          <w:color w:val="191970"/>
        </w:rPr>
        <w:t xml:space="preserve">Pieniä muutoksia </w:t>
      </w:r>
      <w:r>
        <w:t xml:space="preserve">tehtiin 1960- ja 1970-luvuilla. Merkittäviä muutossopimuksia allekirjoitettiin yhtenäisten sisämarkkinoiden kehittämisen loppuunsaattamiseksi </w:t>
      </w:r>
      <w:r>
        <w:rPr>
          <w:color w:val="8B0000"/>
        </w:rPr>
        <w:t xml:space="preserve">vuoden 1986 </w:t>
      </w:r>
      <w:r>
        <w:t xml:space="preserve">Euroopan yhtenäisasiakirjalla</w:t>
      </w:r>
      <w:r>
        <w:t xml:space="preserve">, sosiaalisemman Euroopan kehittämisen edistämiseksi Amsterdamin sopimuksella vuonna 1997 ja pienempien muutosten tekemiseksi jäsenvaltioiden suhteelliseen toimivaltaan EU:n toimielimissä Nizzan sopimuksella vuonna 2001 ja Lissabonin sopimuksella vuonna 2007. </w:t>
      </w:r>
      <w:r>
        <w:t xml:space="preserve">Perustamisensa jälkeen unioniin on liittynyt useampia jäsenvaltioita liittymissopimusten kautta: Yhdistynyt kuningaskunta, Irlanti, Tanska ja Norja </w:t>
      </w:r>
      <w:r>
        <w:rPr>
          <w:color w:val="483D8B"/>
        </w:rPr>
        <w:t xml:space="preserve">vuonna </w:t>
      </w:r>
      <w:r>
        <w:rPr>
          <w:color w:val="3CB371"/>
        </w:rPr>
        <w:t xml:space="preserve">1972 </w:t>
      </w:r>
      <w:r>
        <w:rPr>
          <w:color w:val="483D8B"/>
        </w:rPr>
        <w:t xml:space="preserve">(Norja </w:t>
      </w:r>
      <w:r>
        <w:rPr>
          <w:color w:val="BC8F8F"/>
        </w:rPr>
        <w:t xml:space="preserve">ei </w:t>
      </w:r>
      <w:r>
        <w:rPr>
          <w:color w:val="483D8B"/>
        </w:rPr>
        <w:t xml:space="preserve">kuitenkaan </w:t>
      </w:r>
      <w:r>
        <w:rPr>
          <w:color w:val="483D8B"/>
        </w:rPr>
        <w:t xml:space="preserve">liittynyt)</w:t>
      </w:r>
      <w:r>
        <w:t xml:space="preserve">, Kreikka vuonna 1979, Espanja ja Portugali </w:t>
      </w:r>
      <w:r>
        <w:rPr>
          <w:color w:val="663399"/>
        </w:rPr>
        <w:t xml:space="preserve">vuonna 1985</w:t>
      </w:r>
      <w:r>
        <w:t xml:space="preserve">, Itävalta, Suomi, Norja ja Ruotsi vuonna 1994 (Norja ei kuitenkaan liittynyt vuonna 1994, koska se ei saanut kannatusta kansanäänestyksessä), Tšekki, Kypros, Viro, Unkari, Latvia, Liettua, Malta, Malta, Puola, Slovakia ja Slovenia vuonna 2004, Romania ja Bulgaria vuonna 2007 sekä Kroatia vuonna 2013. </w:t>
      </w:r>
      <w:r>
        <w:rPr>
          <w:color w:val="008080"/>
        </w:rPr>
        <w:t xml:space="preserve">Grönlanti </w:t>
      </w:r>
      <w:r>
        <w:t xml:space="preserve">allekirjoitti vuonna </w:t>
      </w:r>
      <w:r>
        <w:rPr>
          <w:color w:val="BDB76B"/>
        </w:rPr>
        <w:t xml:space="preserve">1985</w:t>
      </w:r>
      <w:r>
        <w:t xml:space="preserve"> sopimuksen, </w:t>
      </w:r>
      <w:r>
        <w:t xml:space="preserve">jolla sille annettiin erityisasema.</w:t>
      </w:r>
    </w:p>
    <w:p>
      <w:r>
        <w:rPr>
          <w:b/>
        </w:rPr>
        <w:t xml:space="preserve">Kysymys 0</w:t>
      </w:r>
    </w:p>
    <w:p>
      <w:r>
        <w:t xml:space="preserve">Miten Euroopan unionin muodostavat perussopimukset saivat alkunsa?</w:t>
      </w:r>
    </w:p>
    <w:p>
      <w:r>
        <w:rPr>
          <w:b/>
        </w:rPr>
        <w:t xml:space="preserve">Kysymys 1</w:t>
      </w:r>
    </w:p>
    <w:p>
      <w:r>
        <w:t xml:space="preserve">Millä kahdella sopimuksella luotiin Euroopan unionin virallisemmat toimielimet?</w:t>
      </w:r>
    </w:p>
    <w:p>
      <w:r>
        <w:rPr>
          <w:b/>
        </w:rPr>
        <w:t xml:space="preserve">Kysymys 2</w:t>
      </w:r>
    </w:p>
    <w:p>
      <w:r>
        <w:t xml:space="preserve">Minä vuosina Espanja ja Portugali liittyivät Euroopan unioniin?</w:t>
      </w:r>
    </w:p>
    <w:p>
      <w:r>
        <w:rPr>
          <w:b/>
        </w:rPr>
        <w:t xml:space="preserve">Kysymys 3</w:t>
      </w:r>
    </w:p>
    <w:p>
      <w:r>
        <w:t xml:space="preserve">Päädyikö Norja vuonna 1972 liittymään Euroopan unioniin?</w:t>
      </w:r>
    </w:p>
    <w:p>
      <w:r>
        <w:rPr>
          <w:b/>
        </w:rPr>
        <w:t xml:space="preserve">Kysymys 4</w:t>
      </w:r>
    </w:p>
    <w:p>
      <w:r>
        <w:t xml:space="preserve">Mikä maa allekirjoitti vuonna 1985 sopimuksen, jolla sille annettiin erityisasema?</w:t>
      </w:r>
    </w:p>
    <w:p>
      <w:r>
        <w:rPr>
          <w:b/>
        </w:rPr>
        <w:t xml:space="preserve">Kysymys 5</w:t>
      </w:r>
    </w:p>
    <w:p>
      <w:r>
        <w:t xml:space="preserve">Mistä johtui tarve tehdä tärkeimmät perussopimukset, joiden perusteella EU:n lopulta muodostettiin?</w:t>
      </w:r>
    </w:p>
    <w:p>
      <w:r>
        <w:rPr>
          <w:b/>
        </w:rPr>
        <w:t xml:space="preserve">Kysymys 6</w:t>
      </w:r>
    </w:p>
    <w:p>
      <w:r>
        <w:t xml:space="preserve">Milloin Maastrichin sopimus allekirjoitettiin?</w:t>
      </w:r>
    </w:p>
    <w:p>
      <w:r>
        <w:rPr>
          <w:b/>
        </w:rPr>
        <w:t xml:space="preserve">Kysymys 7</w:t>
      </w:r>
    </w:p>
    <w:p>
      <w:r>
        <w:t xml:space="preserve"> Milloin Euroopan yhtenäisasiakirja laadittiin?</w:t>
      </w:r>
    </w:p>
    <w:p>
      <w:r>
        <w:rPr>
          <w:b/>
        </w:rPr>
        <w:t xml:space="preserve">Kysymys 8</w:t>
      </w:r>
    </w:p>
    <w:p>
      <w:r>
        <w:t xml:space="preserve">Milloin Tanska liittyi EU:hun?</w:t>
      </w:r>
    </w:p>
    <w:p>
      <w:r>
        <w:rPr>
          <w:b/>
        </w:rPr>
        <w:t xml:space="preserve">Kysymys 9</w:t>
      </w:r>
    </w:p>
    <w:p>
      <w:r>
        <w:t xml:space="preserve">Milloin Grönlanti allekirjoitti sopimuksen, jolla sille myönnettiin erityisasema?</w:t>
      </w:r>
    </w:p>
    <w:p>
      <w:r>
        <w:rPr>
          <w:b/>
        </w:rPr>
        <w:t xml:space="preserve">Kysymys 10</w:t>
      </w:r>
    </w:p>
    <w:p>
      <w:r>
        <w:t xml:space="preserve">Miten Kanadan unionin muodostavat perussopimukset alkoivat?</w:t>
      </w:r>
    </w:p>
    <w:p>
      <w:r>
        <w:rPr>
          <w:b/>
        </w:rPr>
        <w:t xml:space="preserve">Kysymys 11</w:t>
      </w:r>
    </w:p>
    <w:p>
      <w:r>
        <w:t xml:space="preserve">Mitkä kaksi sopimusta tarjoavat Kanadan unionille virallisemmat toimielimet?</w:t>
      </w:r>
    </w:p>
    <w:p>
      <w:r>
        <w:rPr>
          <w:b/>
        </w:rPr>
        <w:t xml:space="preserve">Kysymys 12</w:t>
      </w:r>
    </w:p>
    <w:p>
      <w:r>
        <w:t xml:space="preserve">Mitä merkittäviä muutoksia perussopimuksiin tehtiin vuonna 1960?</w:t>
      </w:r>
    </w:p>
    <w:p>
      <w:r>
        <w:rPr>
          <w:b/>
        </w:rPr>
        <w:t xml:space="preserve">Kysymys 13</w:t>
      </w:r>
    </w:p>
    <w:p>
      <w:r>
        <w:t xml:space="preserve">Minä vuonna Espanja ja Portugali kieltäytyivät liittymästä EU:hun?</w:t>
      </w:r>
    </w:p>
    <w:p>
      <w:r>
        <w:rPr>
          <w:b/>
        </w:rPr>
        <w:t xml:space="preserve">Kysymys 14</w:t>
      </w:r>
    </w:p>
    <w:p>
      <w:r>
        <w:t xml:space="preserve">Minä vuonna Yhdistynyt kuningaskunta, Irlanti, Tanska ja Norja kieltäytyivät liittymästä EU:hun?</w:t>
      </w:r>
    </w:p>
    <w:p>
      <w:r>
        <w:rPr>
          <w:b/>
        </w:rPr>
        <w:t xml:space="preserve">Teksti numero 5</w:t>
      </w:r>
    </w:p>
    <w:p>
      <w:r>
        <w:rPr>
          <w:color w:val="A9A9A9"/>
        </w:rPr>
        <w:t xml:space="preserve">Nizzan sopimuksen </w:t>
      </w:r>
      <w:r>
        <w:rPr>
          <w:color w:val="DCDCDC"/>
        </w:rPr>
        <w:t xml:space="preserve">jälkeen </w:t>
      </w:r>
      <w:r>
        <w:rPr>
          <w:color w:val="2F4F4F"/>
        </w:rPr>
        <w:t xml:space="preserve">yritettiin uudistaa Euroopan unionin perustuslakia ja tehdä siitä avoimempaa</w:t>
      </w:r>
      <w:r>
        <w:t xml:space="preserve">; </w:t>
      </w:r>
      <w:r>
        <w:rPr>
          <w:color w:val="556B2F"/>
        </w:rPr>
        <w:t xml:space="preserve">näin olisi </w:t>
      </w:r>
      <w:r>
        <w:rPr>
          <w:color w:val="6B8E23"/>
        </w:rPr>
        <w:t xml:space="preserve">myös saatu aikaan yksi ainoa perustuslakiasiakirja</w:t>
      </w:r>
      <w:r>
        <w:t xml:space="preserve">. </w:t>
      </w:r>
      <w:r>
        <w:rPr>
          <w:color w:val="228B22"/>
        </w:rPr>
        <w:t xml:space="preserve">Ranskan ja Alankomaiden kansanäänestyksen </w:t>
      </w:r>
      <w:r>
        <w:t xml:space="preserve">seurauksena </w:t>
      </w:r>
      <w:r>
        <w:rPr>
          <w:color w:val="191970"/>
        </w:rPr>
        <w:t xml:space="preserve">vuoden 2004 </w:t>
      </w:r>
      <w:r>
        <w:t xml:space="preserve">sopimus Euroopan perustuslaista ei kuitenkaan koskaan tullut voimaan. Sen sijaan </w:t>
      </w:r>
      <w:r>
        <w:rPr>
          <w:color w:val="483D8B"/>
        </w:rPr>
        <w:t xml:space="preserve">Lissabonin sopimus </w:t>
      </w:r>
      <w:r>
        <w:t xml:space="preserve">astui voimaan. Se oli sisällöltään </w:t>
      </w:r>
      <w:r>
        <w:rPr>
          <w:color w:val="3CB371"/>
        </w:rPr>
        <w:t xml:space="preserve">hyvin samankaltainen </w:t>
      </w:r>
      <w:r>
        <w:t xml:space="preserve">kuin ehdotettu </w:t>
      </w:r>
      <w:r>
        <w:rPr>
          <w:color w:val="BC8F8F"/>
        </w:rPr>
        <w:t xml:space="preserve">perustuslakisopimus, </w:t>
      </w:r>
      <w:r>
        <w:t xml:space="preserve">mutta se oli muodollisesti </w:t>
      </w:r>
      <w:r>
        <w:rPr>
          <w:color w:val="663399"/>
        </w:rPr>
        <w:t xml:space="preserve">muutossopimus, </w:t>
      </w:r>
      <w:r>
        <w:t xml:space="preserve">ja vaikka </w:t>
      </w:r>
      <w:r>
        <w:rPr>
          <w:color w:val="008080"/>
        </w:rPr>
        <w:t xml:space="preserve">se </w:t>
      </w:r>
      <w:r>
        <w:rPr>
          <w:color w:val="4682B4"/>
        </w:rPr>
        <w:t xml:space="preserve">muutti </w:t>
      </w:r>
      <w:r>
        <w:rPr>
          <w:color w:val="BDB76B"/>
        </w:rPr>
        <w:t xml:space="preserve">merkittävästi </w:t>
      </w:r>
      <w:r>
        <w:rPr>
          <w:color w:val="4682B4"/>
        </w:rPr>
        <w:t xml:space="preserve">nykyisiä sopimuksia</w:t>
      </w:r>
      <w:r>
        <w:t xml:space="preserve">, se ei korvannut niitä kokonaan.</w:t>
      </w:r>
    </w:p>
    <w:p>
      <w:r>
        <w:rPr>
          <w:b/>
        </w:rPr>
        <w:t xml:space="preserve">Kysymys 0</w:t>
      </w:r>
    </w:p>
    <w:p>
      <w:r>
        <w:t xml:space="preserve">Milloin EU:n lainsäädäntöä on yritetty uudistaa?</w:t>
      </w:r>
    </w:p>
    <w:p>
      <w:r>
        <w:rPr>
          <w:b/>
        </w:rPr>
        <w:t xml:space="preserve">Kysymys 1</w:t>
      </w:r>
    </w:p>
    <w:p>
      <w:r>
        <w:t xml:space="preserve">Minkä kahden maan kansanäänestykset supistivat Euroopan perustuslakia?</w:t>
      </w:r>
    </w:p>
    <w:p>
      <w:r>
        <w:rPr>
          <w:b/>
        </w:rPr>
        <w:t xml:space="preserve">Kysymys 2</w:t>
      </w:r>
    </w:p>
    <w:p>
      <w:r>
        <w:t xml:space="preserve">Kuinka samankaltainen Lissabonin sopimus oli kuin perustuslakisopimus?</w:t>
      </w:r>
    </w:p>
    <w:p>
      <w:r>
        <w:rPr>
          <w:b/>
        </w:rPr>
        <w:t xml:space="preserve">Kysymys 3</w:t>
      </w:r>
    </w:p>
    <w:p>
      <w:r>
        <w:t xml:space="preserve">Minkä tyyppinen sopimus Lissabonin sopimus oli?</w:t>
      </w:r>
    </w:p>
    <w:p>
      <w:r>
        <w:rPr>
          <w:b/>
        </w:rPr>
        <w:t xml:space="preserve">Kysymys 4</w:t>
      </w:r>
    </w:p>
    <w:p>
      <w:r>
        <w:t xml:space="preserve">Muutetaanko Lissabonin sopimuksella nykyisiä sopimuksia vai korvataanko ne?</w:t>
      </w:r>
    </w:p>
    <w:p>
      <w:r>
        <w:rPr>
          <w:b/>
        </w:rPr>
        <w:t xml:space="preserve">Kysymys 5</w:t>
      </w:r>
    </w:p>
    <w:p>
      <w:r>
        <w:t xml:space="preserve">Mitä uudistuksia yritettiin toteuttaa Nizzan sopimuksen jälkeen?</w:t>
      </w:r>
    </w:p>
    <w:p>
      <w:r>
        <w:rPr>
          <w:b/>
        </w:rPr>
        <w:t xml:space="preserve">Kysymys 6</w:t>
      </w:r>
    </w:p>
    <w:p>
      <w:r>
        <w:t xml:space="preserve">Mikä oli yritetyn uudistuksen ennakoitu lisävaikutus?</w:t>
      </w:r>
    </w:p>
    <w:p>
      <w:r>
        <w:rPr>
          <w:b/>
        </w:rPr>
        <w:t xml:space="preserve">Kysymys 7</w:t>
      </w:r>
    </w:p>
    <w:p>
      <w:r>
        <w:t xml:space="preserve">Mikä aiheutti sen, ettei uudistus koskaan tullut voimaan?</w:t>
      </w:r>
    </w:p>
    <w:p>
      <w:r>
        <w:rPr>
          <w:b/>
        </w:rPr>
        <w:t xml:space="preserve">Kysymys 8</w:t>
      </w:r>
    </w:p>
    <w:p>
      <w:r>
        <w:t xml:space="preserve">Mikä sopimus tuli perustuslaillisen sopimuksen tilalle? </w:t>
      </w:r>
    </w:p>
    <w:p>
      <w:r>
        <w:rPr>
          <w:b/>
        </w:rPr>
        <w:t xml:space="preserve">Kysymys 9</w:t>
      </w:r>
    </w:p>
    <w:p>
      <w:r>
        <w:t xml:space="preserve">Mitä ei tapahtunut Nizzan sopimuksen jälkeen?</w:t>
      </w:r>
    </w:p>
    <w:p>
      <w:r>
        <w:rPr>
          <w:b/>
        </w:rPr>
        <w:t xml:space="preserve">Kysymys 10</w:t>
      </w:r>
    </w:p>
    <w:p>
      <w:r>
        <w:t xml:space="preserve">Milloin Euroopan perustuslaki laadittiin?</w:t>
      </w:r>
    </w:p>
    <w:p>
      <w:r>
        <w:rPr>
          <w:b/>
        </w:rPr>
        <w:t xml:space="preserve">Kysymys 11</w:t>
      </w:r>
    </w:p>
    <w:p>
      <w:r>
        <w:t xml:space="preserve">Mikä Lissabonin sopimuksessa ei ollut samanlaista?</w:t>
      </w:r>
    </w:p>
    <w:p>
      <w:r>
        <w:rPr>
          <w:b/>
        </w:rPr>
        <w:t xml:space="preserve">Kysymys 12</w:t>
      </w:r>
    </w:p>
    <w:p>
      <w:r>
        <w:t xml:space="preserve">Mikä sopimus hyväksyttiin vuonna 2004?</w:t>
      </w:r>
    </w:p>
    <w:p>
      <w:r>
        <w:rPr>
          <w:b/>
        </w:rPr>
        <w:t xml:space="preserve">Kysymys 13</w:t>
      </w:r>
    </w:p>
    <w:p>
      <w:r>
        <w:t xml:space="preserve">Mikä aiheutti uudistuksen voimaantulon?</w:t>
      </w:r>
    </w:p>
    <w:p>
      <w:r>
        <w:rPr>
          <w:b/>
        </w:rPr>
        <w:t xml:space="preserve">Teksti numero 6</w:t>
      </w:r>
    </w:p>
    <w:p>
      <w:r>
        <w:rPr>
          <w:color w:val="A9A9A9"/>
        </w:rPr>
        <w:t xml:space="preserve">Euroopan komissio </w:t>
      </w:r>
      <w:r>
        <w:t xml:space="preserve">on Euroopan unionin tärkein toimeenpaneva elin. </w:t>
      </w:r>
      <w:r>
        <w:t xml:space="preserve">Euroopan unionista tehdyn sopimuksen 17 artiklan 1 kohdassa todetaan, että komission on "edistettävä unionin yleistä etua", ja </w:t>
      </w:r>
      <w:r>
        <w:rPr>
          <w:color w:val="DCDCDC"/>
        </w:rPr>
        <w:t xml:space="preserve">17 artiklan 3 kohdassa </w:t>
      </w:r>
      <w:r>
        <w:t xml:space="preserve">lisätään, että komission jäsenten on oltava "täysin riippumattomia" eivätkä he saa "ottaa ohjeita miltään hallitukselta"</w:t>
      </w:r>
      <w:r>
        <w:t xml:space="preserve">.</w:t>
      </w:r>
      <w:r>
        <w:t xml:space="preserve"> 17 artiklan 2 kohdan mukaan "unionin säädöksiä voidaan antaa vain komission ehdotuksen perusteella, jollei perussopimuksissa toisin määrätä". Tämä tarkoittaa, että </w:t>
      </w:r>
      <w:r>
        <w:rPr>
          <w:color w:val="2F4F4F"/>
        </w:rPr>
        <w:t xml:space="preserve">komissiolla on </w:t>
      </w:r>
      <w:r>
        <w:t xml:space="preserve">monopoli lainsäädäntömenettelyn käynnistämisessä, vaikka neuvosto on "monien lainsäädäntöaloitteiden tosiasiallinen katalysaattori". Parlamentti voi myös virallisesti pyytää komissiota tekemään lainsäädäntöehdotuksen, mutta komissio voi hylätä tällaisen ehdotuksen perustellen sen. </w:t>
      </w:r>
      <w:r>
        <w:rPr>
          <w:color w:val="556B2F"/>
        </w:rPr>
        <w:t xml:space="preserve">Komission puheenjohtaja </w:t>
      </w:r>
      <w:r>
        <w:rPr>
          <w:color w:val="6B8E23"/>
        </w:rPr>
        <w:t xml:space="preserve">(</w:t>
      </w:r>
      <w:r>
        <w:t xml:space="preserve">tällä hetkellä entinen Luxemburgin pääministeri </w:t>
      </w:r>
      <w:r>
        <w:rPr>
          <w:color w:val="A0522D"/>
        </w:rPr>
        <w:t xml:space="preserve">Jean-Claude Juncker) </w:t>
      </w:r>
      <w:r>
        <w:t xml:space="preserve">määrittelee EU:n toiminnan asialistan. Päätökset tehdään </w:t>
      </w:r>
      <w:r>
        <w:rPr>
          <w:color w:val="191970"/>
        </w:rPr>
        <w:t xml:space="preserve">yksinkertaisella </w:t>
      </w:r>
      <w:r>
        <w:rPr>
          <w:color w:val="8B0000"/>
        </w:rPr>
        <w:t xml:space="preserve">ääntenenemmistöllä</w:t>
      </w:r>
      <w:r>
        <w:t xml:space="preserve">, yleensä "kirjallisella menettelyllä", jossa ehdotukset kierrätetään ja hyväksytään, jos vastalauseita ei ole. Koska </w:t>
      </w:r>
      <w:r>
        <w:rPr>
          <w:color w:val="483D8B"/>
        </w:rPr>
        <w:t xml:space="preserve">Irlanti </w:t>
      </w:r>
      <w:r>
        <w:t xml:space="preserve">kieltäytyi hyväksymästä muutoksia Lissabonin sopimukseen </w:t>
      </w:r>
      <w:r>
        <w:rPr>
          <w:color w:val="3CB371"/>
        </w:rPr>
        <w:t xml:space="preserve">vuonna 2007</w:t>
      </w:r>
      <w:r>
        <w:t xml:space="preserve">, komissiossa on edelleen </w:t>
      </w:r>
      <w:r>
        <w:rPr>
          <w:color w:val="BC8F8F"/>
        </w:rPr>
        <w:t xml:space="preserve">yksi </w:t>
      </w:r>
      <w:r>
        <w:rPr>
          <w:color w:val="663399"/>
        </w:rPr>
        <w:t xml:space="preserve">komissaari kustakin 28 jäsenvaltiosta</w:t>
      </w:r>
      <w:r>
        <w:t xml:space="preserve">, mukaan luettuina puheenjohtaja ja ulko- ja turvallisuuspolitiikan korkea edustaja (nykyisin </w:t>
      </w:r>
      <w:r>
        <w:rPr>
          <w:color w:val="008080"/>
        </w:rPr>
        <w:t xml:space="preserve">Federica Mogherini)</w:t>
      </w:r>
      <w:r>
        <w:t xml:space="preserve">. Jäsenvaltiot käyvät </w:t>
      </w:r>
      <w:r>
        <w:t xml:space="preserve">tiiviisti neuvotteluja </w:t>
      </w:r>
      <w:r>
        <w:rPr>
          <w:color w:val="BDB76B"/>
        </w:rPr>
        <w:t xml:space="preserve">komissaareista </w:t>
      </w:r>
      <w:r>
        <w:t xml:space="preserve">(ja ennen kaikkea heidän vastuullaan olevista salkuista). Tämän jälkeen komissaarit on hyväksyttävä neuvoston määräenemmistöpäätöksellä ja parlamentin enemmistöpäätöksellä. Ehdotusta, jonka mukaan komissaarit olisi valittava vaaleilla valitusta parlamentista, ei hyväksytty Lissabonin sopimuksessa. Tämä tarkoittaa, että </w:t>
      </w:r>
      <w:r>
        <w:rPr>
          <w:color w:val="4682B4"/>
        </w:rPr>
        <w:t xml:space="preserve">komissaarit </w:t>
      </w:r>
      <w:r>
        <w:t xml:space="preserve">ovat nimitysprosessin kautta jäsenvaltioiden hallitusten valitsemattomia alaisia.</w:t>
      </w:r>
    </w:p>
    <w:p>
      <w:r>
        <w:rPr>
          <w:b/>
        </w:rPr>
        <w:t xml:space="preserve">Kysymys 0</w:t>
      </w:r>
    </w:p>
    <w:p>
      <w:r>
        <w:t xml:space="preserve">Mikä on EU:n tärkein toimeenpaneva elin?</w:t>
      </w:r>
    </w:p>
    <w:p>
      <w:r>
        <w:rPr>
          <w:b/>
        </w:rPr>
        <w:t xml:space="preserve">Kysymys 1</w:t>
      </w:r>
    </w:p>
    <w:p>
      <w:r>
        <w:t xml:space="preserve">Kuka on ainoa hallintoviranomainen, joka voi tehdä lainsäädäntöehdotuksia?</w:t>
      </w:r>
    </w:p>
    <w:p>
      <w:r>
        <w:rPr>
          <w:b/>
        </w:rPr>
        <w:t xml:space="preserve">Kysymys 2</w:t>
      </w:r>
    </w:p>
    <w:p>
      <w:r>
        <w:t xml:space="preserve">Kuka viranomainen on nimetty aikatauluttamaan ja määrittämään EU:n työtä?</w:t>
      </w:r>
    </w:p>
    <w:p>
      <w:r>
        <w:rPr>
          <w:b/>
        </w:rPr>
        <w:t xml:space="preserve">Kysymys 3</w:t>
      </w:r>
    </w:p>
    <w:p>
      <w:r>
        <w:t xml:space="preserve">Kuinka monta komissaaria kussakin 28 jäsenvaltiossa on edustettuna?</w:t>
      </w:r>
    </w:p>
    <w:p>
      <w:r>
        <w:rPr>
          <w:b/>
        </w:rPr>
        <w:t xml:space="preserve">Kysymys 4</w:t>
      </w:r>
    </w:p>
    <w:p>
      <w:r>
        <w:t xml:space="preserve">Kuka on nykyinen presidentti ja ulko- ja turvallisuuspolitiikan korkea edustaja?</w:t>
      </w:r>
    </w:p>
    <w:p>
      <w:r>
        <w:rPr>
          <w:b/>
        </w:rPr>
        <w:t xml:space="preserve">Kysymys 5</w:t>
      </w:r>
    </w:p>
    <w:p>
      <w:r>
        <w:t xml:space="preserve">Missä Euroopan unionista tehdyn sopimuksen artiklassa määrätään, että komission jäsenten on oltava täysin riippumattomia eivätkä he saa ottaa ohjeita miltään hallitukselta?</w:t>
      </w:r>
    </w:p>
    <w:p>
      <w:r>
        <w:rPr>
          <w:b/>
        </w:rPr>
        <w:t xml:space="preserve">Kysymys 6</w:t>
      </w:r>
    </w:p>
    <w:p>
      <w:r>
        <w:t xml:space="preserve">Kuka määrittelee EU:n työn asialistan?</w:t>
      </w:r>
    </w:p>
    <w:p>
      <w:r>
        <w:rPr>
          <w:b/>
        </w:rPr>
        <w:t xml:space="preserve">Kysymys 7</w:t>
      </w:r>
    </w:p>
    <w:p>
      <w:r>
        <w:t xml:space="preserve">Miten EU:n puolesta tehtävät päätökset tehdään?</w:t>
      </w:r>
    </w:p>
    <w:p>
      <w:r>
        <w:rPr>
          <w:b/>
        </w:rPr>
        <w:t xml:space="preserve">Kysymys 8</w:t>
      </w:r>
    </w:p>
    <w:p>
      <w:r>
        <w:t xml:space="preserve">Mikä maa kieltäytyi hyväksymästä vuonna 2007 tehdyn Lissabonin sopimuksen muutoksia?</w:t>
      </w:r>
    </w:p>
    <w:p>
      <w:r>
        <w:rPr>
          <w:b/>
        </w:rPr>
        <w:t xml:space="preserve">Kysymys 9</w:t>
      </w:r>
    </w:p>
    <w:p>
      <w:r>
        <w:t xml:space="preserve">Keitä ovat jäsenvaltioiden hallitusten valitsemattomat alaiset?</w:t>
      </w:r>
    </w:p>
    <w:p>
      <w:r>
        <w:rPr>
          <w:b/>
        </w:rPr>
        <w:t xml:space="preserve">Kysymys 10</w:t>
      </w:r>
    </w:p>
    <w:p>
      <w:r>
        <w:t xml:space="preserve">Mikä ei ollut EU:n tärkein toimeenpaneva elin?</w:t>
      </w:r>
    </w:p>
    <w:p>
      <w:r>
        <w:rPr>
          <w:b/>
        </w:rPr>
        <w:t xml:space="preserve">Kysymys 11</w:t>
      </w:r>
    </w:p>
    <w:p>
      <w:r>
        <w:t xml:space="preserve">Kuka ei ollut ainoa hallintoviranomainen, joka pystyi tekemään lainsäädäntöehdotuksia?</w:t>
      </w:r>
    </w:p>
    <w:p>
      <w:r>
        <w:rPr>
          <w:b/>
        </w:rPr>
        <w:t xml:space="preserve">Kysymys 12</w:t>
      </w:r>
    </w:p>
    <w:p>
      <w:r>
        <w:t xml:space="preserve">Kenelle ei annettu valtuuksia nimetä esityslistaa?</w:t>
      </w:r>
    </w:p>
    <w:p>
      <w:r>
        <w:rPr>
          <w:b/>
        </w:rPr>
        <w:t xml:space="preserve">Kysymys 13</w:t>
      </w:r>
    </w:p>
    <w:p>
      <w:r>
        <w:t xml:space="preserve">Minä vuonna Irlanti suostui Lissabonin sopimuksen muutoksiin?</w:t>
      </w:r>
    </w:p>
    <w:p>
      <w:r>
        <w:rPr>
          <w:b/>
        </w:rPr>
        <w:t xml:space="preserve">Kysymys 14</w:t>
      </w:r>
    </w:p>
    <w:p>
      <w:r>
        <w:t xml:space="preserve">Kenelle neuvoston määräenemmistöäänestyksessä annettiin hyväksyntä?</w:t>
      </w:r>
    </w:p>
    <w:p>
      <w:r>
        <w:rPr>
          <w:b/>
        </w:rPr>
        <w:t xml:space="preserve">Teksti numero 7</w:t>
      </w:r>
    </w:p>
    <w:p>
      <w:r>
        <w:rPr>
          <w:color w:val="A9A9A9"/>
        </w:rPr>
        <w:t xml:space="preserve">Komissaareilla </w:t>
      </w:r>
      <w:r>
        <w:t xml:space="preserve">on erilaisia etuoikeuksia, kuten vapautus jäsenvaltioiden veroista (mutta ei EU:n veroista) ja syytesuoja virkatoimista. Komissaarien on toisinaan todettu käyttäneen virkaansa väärin, erityisesti sen jälkeen, kun </w:t>
      </w:r>
      <w:r>
        <w:t xml:space="preserve">parlamentti antoi vuonna 1999 epäluottamuslauseen </w:t>
      </w:r>
      <w:r>
        <w:rPr>
          <w:color w:val="2F4F4F"/>
        </w:rPr>
        <w:t xml:space="preserve">Santerin komissiolle, </w:t>
      </w:r>
      <w:r>
        <w:t xml:space="preserve">joka lopulta erosi korruptiosyytösten vuoksi</w:t>
      </w:r>
      <w:r>
        <w:rPr>
          <w:color w:val="556B2F"/>
        </w:rPr>
        <w:t xml:space="preserve">.</w:t>
      </w:r>
      <w:r>
        <w:t xml:space="preserve"> Tämä johti yhteen tärkeimpään tapaukseen, </w:t>
      </w:r>
      <w:r>
        <w:rPr>
          <w:color w:val="6B8E23"/>
        </w:rPr>
        <w:t xml:space="preserve">komissio vastaan Edith Cresson</w:t>
      </w:r>
      <w:r>
        <w:t xml:space="preserve">, jossa Euroopan yhteisöjen tuomioistuin katsoi, että komissaari, joka antoi hammaslääkärilleen työtä, johon tämä oli selvästi epäpätevä, </w:t>
      </w:r>
      <w:r>
        <w:rPr>
          <w:color w:val="228B22"/>
        </w:rPr>
        <w:t xml:space="preserve">ei </w:t>
      </w:r>
      <w:r>
        <w:rPr>
          <w:color w:val="A0522D"/>
        </w:rPr>
        <w:t xml:space="preserve">itse asiassa </w:t>
      </w:r>
      <w:r>
        <w:rPr>
          <w:color w:val="A0522D"/>
        </w:rPr>
        <w:t xml:space="preserve">rikkonut mitään lakia</w:t>
      </w:r>
      <w:r>
        <w:t xml:space="preserve">. </w:t>
      </w:r>
      <w:r>
        <w:t xml:space="preserve">Euroopan yhteisöjen tuomioistuimen löysästä lähestymistavasta poiketen </w:t>
      </w:r>
      <w:r>
        <w:rPr>
          <w:color w:val="8B0000"/>
        </w:rPr>
        <w:t xml:space="preserve">riippumaton asiantuntijakomitea </w:t>
      </w:r>
      <w:r>
        <w:t xml:space="preserve">totesi, että oli kehittynyt kulttuuri, jossa vain harvoilla komission jäsenillä oli "pienintäkään vastuuntuntoa". </w:t>
      </w:r>
      <w:r>
        <w:t xml:space="preserve">Tämä johti </w:t>
      </w:r>
      <w:r>
        <w:rPr>
          <w:color w:val="483D8B"/>
        </w:rPr>
        <w:t xml:space="preserve">Euroopan petostentorjuntaviraston perustamiseen</w:t>
      </w:r>
      <w:r>
        <w:t xml:space="preserve">. Vuonna </w:t>
      </w:r>
      <w:r>
        <w:t xml:space="preserve">2012 </w:t>
      </w:r>
      <w:r>
        <w:t xml:space="preserve">se tutki Maltan terveysasioista vastaavaa komissaaria John Dallia, joka erosi nopeasti sen jälkeen, kun hänen väitettiin saaneen 60 miljoonan euron lahjuksen tupakkatuotedirektiivin yhteydessä</w:t>
      </w:r>
      <w:r>
        <w:rPr>
          <w:color w:val="3CB371"/>
        </w:rPr>
        <w:t xml:space="preserve">.</w:t>
      </w:r>
      <w:r>
        <w:t xml:space="preserve"> Komission lisäksi Euroopan keskuspankilla on suhteellisen itsenäinen toimeenpanovalta rahapolitiikan harjoittamisessa euron hallinnoimiseksi. Sillä on kuusihenkinen johtokunta, jonka </w:t>
      </w:r>
      <w:r>
        <w:rPr>
          <w:color w:val="663399"/>
        </w:rPr>
        <w:t xml:space="preserve">Eurooppa-neuvosto </w:t>
      </w:r>
      <w:r>
        <w:t xml:space="preserve">nimittää </w:t>
      </w:r>
      <w:r>
        <w:t xml:space="preserve">neuvoston suosituksesta. Neuvoston puheenjohtaja ja komission jäsen voivat osallistua EKP:n kokouksiin, mutta </w:t>
      </w:r>
      <w:r>
        <w:rPr>
          <w:color w:val="008080"/>
        </w:rPr>
        <w:t xml:space="preserve">heillä </w:t>
      </w:r>
      <w:r>
        <w:rPr>
          <w:color w:val="BDB76B"/>
        </w:rPr>
        <w:t xml:space="preserve">ei ole </w:t>
      </w:r>
      <w:r>
        <w:rPr>
          <w:color w:val="008080"/>
        </w:rPr>
        <w:t xml:space="preserve">äänioikeutta</w:t>
      </w:r>
      <w:r>
        <w:t xml:space="preserve">.</w:t>
      </w:r>
    </w:p>
    <w:p>
      <w:r>
        <w:rPr>
          <w:b/>
        </w:rPr>
        <w:t xml:space="preserve">Kysymys 0</w:t>
      </w:r>
    </w:p>
    <w:p>
      <w:r>
        <w:t xml:space="preserve">Minkä toimikunnan toimintaa arvosteltiin vuonna 1999, ja se valmisteli tietä komission jäsenten vallan väärinkäytölle?</w:t>
      </w:r>
    </w:p>
    <w:p>
      <w:r>
        <w:rPr>
          <w:b/>
        </w:rPr>
        <w:t xml:space="preserve">Kysymys 1</w:t>
      </w:r>
    </w:p>
    <w:p>
      <w:r>
        <w:t xml:space="preserve">Katsooko Euroopan yhteisöjen tuomioistuin, että vastaaja asiassa komissio vastaan Edith Cresson rikkoi lakeja?</w:t>
      </w:r>
    </w:p>
    <w:p>
      <w:r>
        <w:rPr>
          <w:b/>
        </w:rPr>
        <w:t xml:space="preserve">Kysymys 2</w:t>
      </w:r>
    </w:p>
    <w:p>
      <w:r>
        <w:t xml:space="preserve">Kuka totesi, että vastuuntunnottomien komission jäsenten kulttuuri oli kehittynyt?</w:t>
      </w:r>
    </w:p>
    <w:p>
      <w:r>
        <w:rPr>
          <w:b/>
        </w:rPr>
        <w:t xml:space="preserve">Kysymys 3</w:t>
      </w:r>
    </w:p>
    <w:p>
      <w:r>
        <w:t xml:space="preserve">Kuka nimittää Euroopan keskuspankin johtokunnan?</w:t>
      </w:r>
    </w:p>
    <w:p>
      <w:r>
        <w:rPr>
          <w:b/>
        </w:rPr>
        <w:t xml:space="preserve">Kysymys 4</w:t>
      </w:r>
    </w:p>
    <w:p>
      <w:r>
        <w:t xml:space="preserve">Voiko neuvoston puheenjohtaja äänestää Euroopan keskuspankkia koskevista tärkeistä asioista?</w:t>
      </w:r>
    </w:p>
    <w:p>
      <w:r>
        <w:rPr>
          <w:b/>
        </w:rPr>
        <w:t xml:space="preserve">Kysymys 5</w:t>
      </w:r>
    </w:p>
    <w:p>
      <w:r>
        <w:t xml:space="preserve">Milloin parlamentti antoi Santerin komissiolle epäluottamuslauseen?</w:t>
      </w:r>
    </w:p>
    <w:p>
      <w:r>
        <w:rPr>
          <w:b/>
        </w:rPr>
        <w:t xml:space="preserve">Kysymys 6</w:t>
      </w:r>
    </w:p>
    <w:p>
      <w:r>
        <w:t xml:space="preserve">Minkä pääasian johdosta Santerin toimikunnan tekemä sensuuri johti?</w:t>
      </w:r>
    </w:p>
    <w:p>
      <w:r>
        <w:rPr>
          <w:b/>
        </w:rPr>
        <w:t xml:space="preserve">Kysymys 7</w:t>
      </w:r>
    </w:p>
    <w:p>
      <w:r>
        <w:t xml:space="preserve">Kuka havaitsi, että oli kehittynyt kulttuuri, jossa vain harvat komission jäsenet tunsivat vastuuta?</w:t>
      </w:r>
    </w:p>
    <w:p>
      <w:r>
        <w:rPr>
          <w:b/>
        </w:rPr>
        <w:t xml:space="preserve">Kysymys 8</w:t>
      </w:r>
    </w:p>
    <w:p>
      <w:r>
        <w:t xml:space="preserve">Minkä viraston perustamiseen riippumattoman asiantuntijakomitean havaitsema korruptio johti?</w:t>
      </w:r>
    </w:p>
    <w:p>
      <w:r>
        <w:rPr>
          <w:b/>
        </w:rPr>
        <w:t xml:space="preserve">Kysymys 9</w:t>
      </w:r>
    </w:p>
    <w:p>
      <w:r>
        <w:t xml:space="preserve">Milloin Euroopan petostentorjuntavirasto tutki John Dallia?</w:t>
      </w:r>
    </w:p>
    <w:p>
      <w:r>
        <w:rPr>
          <w:b/>
        </w:rPr>
        <w:t xml:space="preserve">Kysymys 10</w:t>
      </w:r>
    </w:p>
    <w:p>
      <w:r>
        <w:t xml:space="preserve">Kuka ei ollut vapautettu jäsenvaltioiden veroista?</w:t>
      </w:r>
    </w:p>
    <w:p>
      <w:r>
        <w:rPr>
          <w:b/>
        </w:rPr>
        <w:t xml:space="preserve">Kysymys 11</w:t>
      </w:r>
    </w:p>
    <w:p>
      <w:r>
        <w:t xml:space="preserve">Kenellä ei ollut syytesuojaa virkatoimista? </w:t>
      </w:r>
    </w:p>
    <w:p>
      <w:r>
        <w:rPr>
          <w:b/>
        </w:rPr>
        <w:t xml:space="preserve">Kysymys 12</w:t>
      </w:r>
    </w:p>
    <w:p>
      <w:r>
        <w:t xml:space="preserve">Minkä komission todettiin käyttäneen väärin valtaansa 1980-luvulla?</w:t>
      </w:r>
    </w:p>
    <w:p>
      <w:r>
        <w:rPr>
          <w:b/>
        </w:rPr>
        <w:t xml:space="preserve">Kysymys 13</w:t>
      </w:r>
    </w:p>
    <w:p>
      <w:r>
        <w:t xml:space="preserve">Mikä komissio ei eronnut, vaikka se joutui korruptiosyytösten kohteeksi?</w:t>
      </w:r>
    </w:p>
    <w:p>
      <w:r>
        <w:rPr>
          <w:b/>
        </w:rPr>
        <w:t xml:space="preserve">Kysymys 14</w:t>
      </w:r>
    </w:p>
    <w:p>
      <w:r>
        <w:t xml:space="preserve">Mikä vähäpätöinen tapaus oli seurausta Santerin komission sensuurista?</w:t>
      </w:r>
    </w:p>
    <w:p>
      <w:r>
        <w:rPr>
          <w:b/>
        </w:rPr>
        <w:t xml:space="preserve">Teksti numero 8</w:t>
      </w:r>
    </w:p>
    <w:p>
      <w:r>
        <w:t xml:space="preserve">Toinen tärkein lainsäädäntöelin on </w:t>
      </w:r>
      <w:r>
        <w:rPr>
          <w:color w:val="A9A9A9"/>
        </w:rPr>
        <w:t xml:space="preserve">neuvosto, joka koostuu </w:t>
      </w:r>
      <w:r>
        <w:rPr>
          <w:color w:val="DCDCDC"/>
        </w:rPr>
        <w:t xml:space="preserve">jäsenvaltioiden </w:t>
      </w:r>
      <w:r>
        <w:rPr>
          <w:color w:val="DCDCDC"/>
        </w:rPr>
        <w:t xml:space="preserve">eri </w:t>
      </w:r>
      <w:r>
        <w:rPr>
          <w:color w:val="2F4F4F"/>
        </w:rPr>
        <w:t xml:space="preserve">ministereistä</w:t>
      </w:r>
      <w:r>
        <w:t xml:space="preserve">. </w:t>
      </w:r>
      <w:r>
        <w:rPr>
          <w:color w:val="556B2F"/>
        </w:rPr>
        <w:t xml:space="preserve">Jäsenvaltioiden hallitusten päämiehet </w:t>
      </w:r>
      <w:r>
        <w:t xml:space="preserve">kutsuvat koolle myös "</w:t>
      </w:r>
      <w:r>
        <w:rPr>
          <w:color w:val="6B8E23"/>
        </w:rPr>
        <w:t xml:space="preserve">Eurooppa-neuvoston</w:t>
      </w:r>
      <w:r>
        <w:t xml:space="preserve">" (erillisen elimen), jonka tehtävänä on SEU:n 15 artiklan mukaan antaa "tarvittava sysäys sen kehittämiselle ja määritellä yleiset poliittiset suuntaviivat ja painopisteet". Se kokoontuu </w:t>
      </w:r>
      <w:r>
        <w:rPr>
          <w:color w:val="A0522D"/>
        </w:rPr>
        <w:t xml:space="preserve">puolivuosittain, </w:t>
      </w:r>
      <w:r>
        <w:t xml:space="preserve">ja sen puheenjohtajan (tällä hetkellä </w:t>
      </w:r>
      <w:r>
        <w:rPr>
          <w:color w:val="228B22"/>
        </w:rPr>
        <w:t xml:space="preserve">Puolan </w:t>
      </w:r>
      <w:r>
        <w:t xml:space="preserve">entinen </w:t>
      </w:r>
      <w:r>
        <w:rPr>
          <w:color w:val="228B22"/>
        </w:rPr>
        <w:t xml:space="preserve">pääministeri </w:t>
      </w:r>
      <w:r>
        <w:rPr>
          <w:color w:val="191970"/>
        </w:rPr>
        <w:t xml:space="preserve">Donald Tusk) tehtävänä on </w:t>
      </w:r>
      <w:r>
        <w:t xml:space="preserve">"viedä sen työtä eteenpäin", mutta sillä ei ole "lainsäädäntötoimintaa".</w:t>
      </w:r>
      <w:r>
        <w:t xml:space="preserve"> Neuvosto tekee tämän: käytännössä se on jäsenvaltioiden hallitukset, mutta jokaisessa kokouksessa on eri ministeri riippuen käsiteltävästä aiheesta (esim. ympäristöasioissa jäsenvaltioiden ympäristöministerit osallistuvat ja äänestävät, ulkoasioissa ulkoministerit jne.). Ministerillä on oltava valtuudet edustaa jäsenvaltioita ja olla mukana päätöksenteossa. Kun äänestyksiä toimitetaan</w:t>
      </w:r>
      <w:r>
        <w:rPr>
          <w:color w:val="8B0000"/>
        </w:rPr>
        <w:t xml:space="preserve">, ne </w:t>
      </w:r>
      <w:r>
        <w:rPr>
          <w:color w:val="483D8B"/>
        </w:rPr>
        <w:t xml:space="preserve">painotetaan </w:t>
      </w:r>
      <w:r>
        <w:rPr>
          <w:color w:val="3CB371"/>
        </w:rPr>
        <w:t xml:space="preserve">käänteisesti </w:t>
      </w:r>
      <w:r>
        <w:rPr>
          <w:color w:val="483D8B"/>
        </w:rPr>
        <w:t xml:space="preserve">jäsenvaltioiden kokoon nähden, jotta </w:t>
      </w:r>
      <w:r>
        <w:t xml:space="preserve">pienemmät jäsenvaltiot eivät ole suurempien jäsenvaltioiden hallitsemia</w:t>
      </w:r>
      <w:r>
        <w:rPr>
          <w:color w:val="3CB371"/>
        </w:rPr>
        <w:t xml:space="preserve">. </w:t>
      </w:r>
      <w:r>
        <w:rPr>
          <w:color w:val="663399"/>
        </w:rPr>
        <w:t xml:space="preserve">Ääniä </w:t>
      </w:r>
      <w:r>
        <w:t xml:space="preserve">on yhteensä </w:t>
      </w:r>
      <w:r>
        <w:rPr>
          <w:color w:val="BC8F8F"/>
        </w:rPr>
        <w:t xml:space="preserve">352, mutta </w:t>
      </w:r>
      <w:r>
        <w:t xml:space="preserve">useimpien säädösten kohdalla tarvitaan määräenemmistöäänestys, jos ei konsensus. SEU:n 16 artiklan 4 kohdassa ja SEUT:n 238 artiklan 3 kohdassa tämä määritellään siten, että </w:t>
      </w:r>
      <w:r>
        <w:rPr>
          <w:color w:val="008080"/>
        </w:rPr>
        <w:t xml:space="preserve">vähintään 55 prosenttia neuvoston jäsenistä (ei äänistä) edustaa 65 prosenttia EU:n väestöstä</w:t>
      </w:r>
      <w:r>
        <w:t xml:space="preserve">: tällä hetkellä tämä tarkoittaa noin </w:t>
      </w:r>
      <w:r>
        <w:rPr>
          <w:color w:val="BDB76B"/>
        </w:rPr>
        <w:t xml:space="preserve">74 prosenttia eli </w:t>
      </w:r>
      <w:r>
        <w:rPr>
          <w:color w:val="4682B4"/>
        </w:rPr>
        <w:t xml:space="preserve">260 </w:t>
      </w:r>
      <w:r>
        <w:rPr>
          <w:color w:val="BDB76B"/>
        </w:rPr>
        <w:t xml:space="preserve">ääntä </w:t>
      </w:r>
      <w:r>
        <w:rPr>
          <w:color w:val="D2691E"/>
        </w:rPr>
        <w:t xml:space="preserve">352 </w:t>
      </w:r>
      <w:r>
        <w:rPr>
          <w:color w:val="BDB76B"/>
        </w:rPr>
        <w:t xml:space="preserve">äänestä</w:t>
      </w:r>
      <w:r>
        <w:t xml:space="preserve">. Tämä on ratkaisevan tärkeää lainsäädäntöprosessin aikana.</w:t>
      </w:r>
    </w:p>
    <w:p>
      <w:r>
        <w:rPr>
          <w:b/>
        </w:rPr>
        <w:t xml:space="preserve">Kysymys 0</w:t>
      </w:r>
    </w:p>
    <w:p>
      <w:r>
        <w:t xml:space="preserve">Minkälaisista henkilöistä muodostuu lainsäädäntöelin, neuvosto?</w:t>
      </w:r>
    </w:p>
    <w:p>
      <w:r>
        <w:rPr>
          <w:b/>
        </w:rPr>
        <w:t xml:space="preserve">Kysymys 1</w:t>
      </w:r>
    </w:p>
    <w:p>
      <w:r>
        <w:t xml:space="preserve">Kuka on tällä hetkellä neuvoston puheenjohtaja?</w:t>
      </w:r>
    </w:p>
    <w:p>
      <w:r>
        <w:rPr>
          <w:b/>
        </w:rPr>
        <w:t xml:space="preserve">Kysymys 2</w:t>
      </w:r>
    </w:p>
    <w:p>
      <w:r>
        <w:t xml:space="preserve">Miten ääniä painotetaan, jotta varmistetaan, että pienet osavaltiot eivät ole suurempien osavaltioiden hallitsemia?</w:t>
      </w:r>
    </w:p>
    <w:p>
      <w:r>
        <w:rPr>
          <w:b/>
        </w:rPr>
        <w:t xml:space="preserve">Kysymys 3</w:t>
      </w:r>
    </w:p>
    <w:p>
      <w:r>
        <w:t xml:space="preserve">Mikä on äänestyksessä laskettavien äänten kokonaismäärä?</w:t>
      </w:r>
    </w:p>
    <w:p>
      <w:r>
        <w:rPr>
          <w:b/>
        </w:rPr>
        <w:t xml:space="preserve">Kysymys 4</w:t>
      </w:r>
    </w:p>
    <w:p>
      <w:r>
        <w:t xml:space="preserve">Kuinka monta ääntä 352 äänestä tarvitaan tällä hetkellä enemmistöön?</w:t>
      </w:r>
    </w:p>
    <w:p>
      <w:r>
        <w:rPr>
          <w:b/>
        </w:rPr>
        <w:t xml:space="preserve">Kysymys 5</w:t>
      </w:r>
    </w:p>
    <w:p>
      <w:r>
        <w:t xml:space="preserve">Mikä taho on toissijainen lainsäädäntöelin?</w:t>
      </w:r>
    </w:p>
    <w:p>
      <w:r>
        <w:rPr>
          <w:b/>
        </w:rPr>
        <w:t xml:space="preserve">Kysymys 6</w:t>
      </w:r>
    </w:p>
    <w:p>
      <w:r>
        <w:t xml:space="preserve">Kuinka usein Eurooppa-neuvosto kokoontuu?</w:t>
      </w:r>
    </w:p>
    <w:p>
      <w:r>
        <w:rPr>
          <w:b/>
        </w:rPr>
        <w:t xml:space="preserve">Kysymys 7</w:t>
      </w:r>
    </w:p>
    <w:p>
      <w:r>
        <w:t xml:space="preserve">Kuinka monta ääntä neuvostolla on yhteensä?</w:t>
      </w:r>
    </w:p>
    <w:p>
      <w:r>
        <w:rPr>
          <w:b/>
        </w:rPr>
        <w:t xml:space="preserve">Kysymys 8</w:t>
      </w:r>
    </w:p>
    <w:p>
      <w:r>
        <w:t xml:space="preserve">Mikä määritellään enemmistöäänestykseksi?</w:t>
      </w:r>
    </w:p>
    <w:p>
      <w:r>
        <w:rPr>
          <w:b/>
        </w:rPr>
        <w:t xml:space="preserve">Kysymys 9</w:t>
      </w:r>
    </w:p>
    <w:p>
      <w:r>
        <w:t xml:space="preserve">Mistä lainsäädäntöelimessä ei ole kokoonpanoa?</w:t>
      </w:r>
    </w:p>
    <w:p>
      <w:r>
        <w:rPr>
          <w:b/>
        </w:rPr>
        <w:t xml:space="preserve">Kysymys 10</w:t>
      </w:r>
    </w:p>
    <w:p>
      <w:r>
        <w:t xml:space="preserve">Kuka kokoontuu Amerikan neuvostossa?</w:t>
      </w:r>
    </w:p>
    <w:p>
      <w:r>
        <w:rPr>
          <w:b/>
        </w:rPr>
        <w:t xml:space="preserve">Kysymys 11</w:t>
      </w:r>
    </w:p>
    <w:p>
      <w:r>
        <w:t xml:space="preserve">Kuka on tällä hetkellä neuvoston varapuheenjohtaja?</w:t>
      </w:r>
    </w:p>
    <w:p>
      <w:r>
        <w:rPr>
          <w:b/>
        </w:rPr>
        <w:t xml:space="preserve">Kysymys 12</w:t>
      </w:r>
    </w:p>
    <w:p>
      <w:r>
        <w:t xml:space="preserve">Mikä kokoontuu kolmen kuukauden välein?</w:t>
      </w:r>
    </w:p>
    <w:p>
      <w:r>
        <w:rPr>
          <w:b/>
        </w:rPr>
        <w:t xml:space="preserve">Kysymys 13</w:t>
      </w:r>
    </w:p>
    <w:p>
      <w:r>
        <w:t xml:space="preserve">Miten äänet painotetaan, jotta varmistetaan, että pienemmät osavaltiot ovat suurempien osavaltioiden hallitsemia?</w:t>
      </w:r>
    </w:p>
    <w:p>
      <w:r>
        <w:rPr>
          <w:b/>
        </w:rPr>
        <w:t xml:space="preserve">Teksti numero 9</w:t>
      </w:r>
    </w:p>
    <w:p>
      <w:r>
        <w:t xml:space="preserve">Uuden lainsäädännön antamiseksi </w:t>
      </w:r>
      <w:r>
        <w:rPr>
          <w:color w:val="A9A9A9"/>
        </w:rPr>
        <w:t xml:space="preserve">SEUT 294 artiklassa </w:t>
      </w:r>
      <w:r>
        <w:t xml:space="preserve">määritellään </w:t>
      </w:r>
      <w:r>
        <w:rPr>
          <w:color w:val="DCDCDC"/>
        </w:rPr>
        <w:t xml:space="preserve">tavallinen lainsäätämisjärjestys, jota sovelletaan useimpiin EU:n säädöksiin</w:t>
      </w:r>
      <w:r>
        <w:t xml:space="preserve">. </w:t>
      </w:r>
      <w:r>
        <w:t xml:space="preserve">Olennaista on se, että on kolme käsittelyä, jotka alkavat </w:t>
      </w:r>
      <w:r>
        <w:rPr>
          <w:color w:val="2F4F4F"/>
        </w:rPr>
        <w:t xml:space="preserve">komission ehdotuksesta</w:t>
      </w:r>
      <w:r>
        <w:t xml:space="preserve">, jossa parlamentin on </w:t>
      </w:r>
      <w:r>
        <w:rPr>
          <w:color w:val="556B2F"/>
        </w:rPr>
        <w:t xml:space="preserve">äänestettävä </w:t>
      </w:r>
      <w:r>
        <w:rPr>
          <w:color w:val="556B2F"/>
        </w:rPr>
        <w:t xml:space="preserve">kaikkien parlamentin jäsenten (ei vain läsnä olevien) </w:t>
      </w:r>
      <w:r>
        <w:rPr>
          <w:color w:val="6B8E23"/>
        </w:rPr>
        <w:t xml:space="preserve">enemmistöllä </w:t>
      </w:r>
      <w:r>
        <w:rPr>
          <w:color w:val="556B2F"/>
        </w:rPr>
        <w:t xml:space="preserve">estääkseen tai ehdottaakseen muutoksia, ja neuvoston on äänestettävä </w:t>
      </w:r>
      <w:r>
        <w:rPr>
          <w:color w:val="A0522D"/>
        </w:rPr>
        <w:t xml:space="preserve">määräenemmistöllä </w:t>
      </w:r>
      <w:r>
        <w:rPr>
          <w:color w:val="556B2F"/>
        </w:rPr>
        <w:t xml:space="preserve">hyväksyäkseen muutokset, </w:t>
      </w:r>
      <w:r>
        <w:t xml:space="preserve">mutta </w:t>
      </w:r>
      <w:r>
        <w:rPr>
          <w:color w:val="228B22"/>
        </w:rPr>
        <w:t xml:space="preserve">yksimielisesti </w:t>
      </w:r>
      <w:r>
        <w:t xml:space="preserve">estääkseen komission muutoksen. Jos eri toimielimet eivät pääse missään vaiheessa yhteisymmärrykseen, </w:t>
      </w:r>
      <w:r>
        <w:t xml:space="preserve">kutsutaan koolle </w:t>
      </w:r>
      <w:r>
        <w:rPr>
          <w:color w:val="8B0000"/>
        </w:rPr>
        <w:t xml:space="preserve">sovittelukomitea</w:t>
      </w:r>
      <w:r>
        <w:rPr>
          <w:color w:val="191970"/>
        </w:rPr>
        <w:t xml:space="preserve">, </w:t>
      </w:r>
      <w:r>
        <w:rPr>
          <w:color w:val="191970"/>
        </w:rPr>
        <w:t xml:space="preserve">joka </w:t>
      </w:r>
      <w:r>
        <w:t xml:space="preserve">edustaa Euroopan parlamentin jäseniä, ministereitä ja komissiota ja yrittää päästä yhteisymmärrykseen yhteisestä tekstistä. Jos tämä onnistuu, teksti lähetetään takaisin parlamentille ja neuvostolle, jotta ne voivat hyväksyä sen ehdottomalla ja määräenemmistöllä. Tämä tarkoittaa, että </w:t>
      </w:r>
      <w:r>
        <w:rPr>
          <w:color w:val="483D8B"/>
        </w:rPr>
        <w:t xml:space="preserve">lainsäädäntö voidaan estää </w:t>
      </w:r>
      <w:r>
        <w:rPr>
          <w:color w:val="3CB371"/>
        </w:rPr>
        <w:t xml:space="preserve">parlamentin enemmistöllä</w:t>
      </w:r>
      <w:r>
        <w:rPr>
          <w:color w:val="483D8B"/>
        </w:rPr>
        <w:t xml:space="preserve">, neuvoston vähemmistöllä ja komission enemmistöllä</w:t>
      </w:r>
      <w:r>
        <w:t xml:space="preserve">: </w:t>
      </w:r>
      <w:r>
        <w:t xml:space="preserve">EU:n lainsäädäntöä on </w:t>
      </w:r>
      <w:r>
        <w:rPr>
          <w:color w:val="BC8F8F"/>
        </w:rPr>
        <w:t xml:space="preserve">vaikeampi </w:t>
      </w:r>
      <w:r>
        <w:t xml:space="preserve">muuttaa kuin pysyä ennallaan.</w:t>
      </w:r>
      <w:r>
        <w:t xml:space="preserve"> Talousarvioita varten on erilainen menettely. Neuvoston on annettava valtuutus "tiiviimpään yhteistyöhön" vähintään jäsenvaltioiden muodostaman osajoukon kesken. Komission olisi ilmoitettava asiasta jäsenvaltioiden hallituksille heti alussa, ennen kuin ehdotukset aloittavat lainsäädäntömenettelyn. Koko EU voi toimia vain perussopimuksissa vahvistetun toimivaltansa puitteissa. </w:t>
      </w:r>
      <w:r>
        <w:rPr>
          <w:color w:val="663399"/>
        </w:rPr>
        <w:t xml:space="preserve">SEU:n 4 ja 5 </w:t>
      </w:r>
      <w:r>
        <w:t xml:space="preserve">artiklassa todetaan, että toimivalta säilyy jäsenvaltioilla, ellei sitä ole siirretty, vaikka kompetenssi-kompetenssikysymyksestä käydäänkin keskustelua: kenellä on viime kädessä "toimivalta" määritellä EU:n "toimivalta". </w:t>
      </w:r>
      <w:r>
        <w:t xml:space="preserve">Monet jäsenvaltioiden tuomioistuimet uskovat päättävänsä asiasta, muut jäsenvaltioiden parlamentit uskovat päättävänsä asiasta, ja EU:n sisällä </w:t>
      </w:r>
      <w:r>
        <w:rPr>
          <w:color w:val="BDB76B"/>
        </w:rPr>
        <w:t xml:space="preserve">yhteisöjen </w:t>
      </w:r>
      <w:r>
        <w:rPr>
          <w:color w:val="008080"/>
        </w:rPr>
        <w:t xml:space="preserve">tuomioistuin </w:t>
      </w:r>
      <w:r>
        <w:rPr>
          <w:color w:val="4682B4"/>
        </w:rPr>
        <w:t xml:space="preserve">uskoo, että sillä on viimeinen sana</w:t>
      </w:r>
      <w:r>
        <w:t xml:space="preserve">.</w:t>
      </w:r>
    </w:p>
    <w:p>
      <w:r>
        <w:rPr>
          <w:b/>
        </w:rPr>
        <w:t xml:space="preserve">Kysymys 0</w:t>
      </w:r>
    </w:p>
    <w:p>
      <w:r>
        <w:t xml:space="preserve">Minkälainen äänestys parlamentin on oltava, jotta se voi joko estää komission ehdotukset tai ehdottaa niihin muutoksia?</w:t>
      </w:r>
    </w:p>
    <w:p>
      <w:r>
        <w:rPr>
          <w:b/>
        </w:rPr>
        <w:t xml:space="preserve">Kysymys 1</w:t>
      </w:r>
    </w:p>
    <w:p>
      <w:r>
        <w:t xml:space="preserve">Minkälainen äänestys neuvoston on toimitettava, jotta se voi hyväksyä parlamentin suosittelemat muutokset? </w:t>
      </w:r>
    </w:p>
    <w:p>
      <w:r>
        <w:rPr>
          <w:b/>
        </w:rPr>
        <w:t xml:space="preserve">Kysymys 2</w:t>
      </w:r>
    </w:p>
    <w:p>
      <w:r>
        <w:t xml:space="preserve">Onko helpompaa vai vaikeampaa muuttaa EU:n lainsäädäntöä kuin pysyä ennallaan?</w:t>
      </w:r>
    </w:p>
    <w:p>
      <w:r>
        <w:rPr>
          <w:b/>
        </w:rPr>
        <w:t xml:space="preserve">Kysymys 3</w:t>
      </w:r>
    </w:p>
    <w:p>
      <w:r>
        <w:t xml:space="preserve">Missä artikloissa todetaan, että ellei toimivaltaa ole siirretty, se säilyy jäsenvaltioilla?</w:t>
      </w:r>
    </w:p>
    <w:p>
      <w:r>
        <w:rPr>
          <w:b/>
        </w:rPr>
        <w:t xml:space="preserve">Kysymys 4</w:t>
      </w:r>
    </w:p>
    <w:p>
      <w:r>
        <w:t xml:space="preserve">Mikä tuomioistuin katsoo, että sillä on EU:ssa viimeinen sana EU:n toimivallasta päättämisessä?</w:t>
      </w:r>
    </w:p>
    <w:p>
      <w:r>
        <w:rPr>
          <w:b/>
        </w:rPr>
        <w:t xml:space="preserve">Kysymys 5</w:t>
      </w:r>
    </w:p>
    <w:p>
      <w:r>
        <w:t xml:space="preserve">Missä SEUT-sopimuksen artiklassa määritellään tavallinen lainsäätämisjärjestys, jota sovelletaan EU:n säädösten enemmistöön?</w:t>
      </w:r>
    </w:p>
    <w:p>
      <w:r>
        <w:rPr>
          <w:b/>
        </w:rPr>
        <w:t xml:space="preserve">Kysymys 6</w:t>
      </w:r>
    </w:p>
    <w:p>
      <w:r>
        <w:t xml:space="preserve">Mikä voi estää lainsäädännön?</w:t>
      </w:r>
    </w:p>
    <w:p>
      <w:r>
        <w:rPr>
          <w:b/>
        </w:rPr>
        <w:t xml:space="preserve">Kysymys 7</w:t>
      </w:r>
    </w:p>
    <w:p>
      <w:r>
        <w:t xml:space="preserve">Missä artikloissa todetaan, että toimivalta pysyy jäsenvaltioilla, ellei sitä ole siirretty?</w:t>
      </w:r>
    </w:p>
    <w:p>
      <w:r>
        <w:rPr>
          <w:b/>
        </w:rPr>
        <w:t xml:space="preserve">Kysymys 8</w:t>
      </w:r>
    </w:p>
    <w:p>
      <w:r>
        <w:t xml:space="preserve">Mikä kokonaisuus syntyy, jos kolme eri toimielintä ei pääse yhteisymmärrykseen missään vaiheessa?</w:t>
      </w:r>
    </w:p>
    <w:p>
      <w:r>
        <w:rPr>
          <w:b/>
        </w:rPr>
        <w:t xml:space="preserve">Kysymys 9</w:t>
      </w:r>
    </w:p>
    <w:p>
      <w:r>
        <w:t xml:space="preserve">Mitä SEUT-sopimuksen artiklassa ei määritellä?</w:t>
      </w:r>
    </w:p>
    <w:p>
      <w:r>
        <w:rPr>
          <w:b/>
        </w:rPr>
        <w:t xml:space="preserve">Kysymys 10</w:t>
      </w:r>
    </w:p>
    <w:p>
      <w:r>
        <w:t xml:space="preserve">Miten SEUT-sopimuksella tarkistetaan vanhaa lainsäädäntöä?</w:t>
      </w:r>
    </w:p>
    <w:p>
      <w:r>
        <w:rPr>
          <w:b/>
        </w:rPr>
        <w:t xml:space="preserve">Kysymys 11</w:t>
      </w:r>
    </w:p>
    <w:p>
      <w:r>
        <w:t xml:space="preserve">Minkälaista äänestystä neuvosto ei suorita, jos se ei hyväksy parlamentin suosittelemia muutoksia?</w:t>
      </w:r>
    </w:p>
    <w:p>
      <w:r>
        <w:rPr>
          <w:b/>
        </w:rPr>
        <w:t xml:space="preserve">Kysymys 12</w:t>
      </w:r>
    </w:p>
    <w:p>
      <w:r>
        <w:t xml:space="preserve">Missä artikloissa ei mainita, että ellei toimivaltaa ole siirretty, se säilyy jäsenvaltioilla?</w:t>
      </w:r>
    </w:p>
    <w:p>
      <w:r>
        <w:rPr>
          <w:b/>
        </w:rPr>
        <w:t xml:space="preserve">Kysymys 13</w:t>
      </w:r>
    </w:p>
    <w:p>
      <w:r>
        <w:t xml:space="preserve">Kenellä ei ole lopullista sananvaltaa sen suhteen, kenellä on viime kädessä toimivalta määritellä EU:n toimivalta?</w:t>
      </w:r>
    </w:p>
    <w:p>
      <w:r>
        <w:rPr>
          <w:b/>
        </w:rPr>
        <w:t xml:space="preserve">Teksti numero 10</w:t>
      </w:r>
    </w:p>
    <w:p>
      <w:r>
        <w:t xml:space="preserve">EU:n </w:t>
      </w:r>
      <w:r>
        <w:rPr>
          <w:color w:val="DCDCDC"/>
        </w:rPr>
        <w:t xml:space="preserve">oikeuslaitoksella </w:t>
      </w:r>
      <w:r>
        <w:t xml:space="preserve">on ollut tärkeä rooli EU:n lainsäädännön kehittämisessä, </w:t>
      </w:r>
      <w:r>
        <w:rPr>
          <w:color w:val="2F4F4F"/>
        </w:rPr>
        <w:t xml:space="preserve">sillä se on </w:t>
      </w:r>
      <w:r>
        <w:rPr>
          <w:color w:val="556B2F"/>
        </w:rPr>
        <w:t xml:space="preserve">ottanut tehtäväkseen tulkita perussopimuksia ja nopeuttaa taloudellista ja poliittista yhdentymistä</w:t>
      </w:r>
      <w:r>
        <w:t xml:space="preserve">. </w:t>
      </w:r>
      <w:r>
        <w:t xml:space="preserve">Nykyään </w:t>
      </w:r>
      <w:r>
        <w:rPr>
          <w:color w:val="A0522D"/>
        </w:rPr>
        <w:t xml:space="preserve">Euroopan unionin tuomioistuin </w:t>
      </w:r>
      <w:r>
        <w:rPr>
          <w:color w:val="228B22"/>
        </w:rPr>
        <w:t xml:space="preserve">(EUT</w:t>
      </w:r>
      <w:r>
        <w:rPr>
          <w:color w:val="6B8E23"/>
        </w:rPr>
        <w:t xml:space="preserve">) </w:t>
      </w:r>
      <w:r>
        <w:t xml:space="preserve">on tärkein lainkäyttöelin, jonka sisällä on ylempi Euroopan yhteisöjen tuomioistuin (yleisesti lyhennettynä Euroopan yhteisöjen tuomioistuimeksi), joka käsittelee yleiseltä kannalta merkittävämpiä tapauksia, ja unionin yleinen tuomioistuin, joka käsittelee yksityiskohtaisia kysymyksiä, joilla ei ole yleistä merkitystä. Lisäksi on olemassa </w:t>
      </w:r>
      <w:r>
        <w:rPr>
          <w:color w:val="191970"/>
        </w:rPr>
        <w:t xml:space="preserve">virkamiestuomioistuin</w:t>
      </w:r>
      <w:r>
        <w:t xml:space="preserve">, joka käsittelee EU:n henkilöstöä koskevia asioita, ja erillinen tilintarkastustuomioistuin. Euroopan unionista tehdyn sopimuksen 19 artiklan 2 kohdan mukaan jokaisesta jäsenvaltiosta on yksi tuomari, tällä hetkellä </w:t>
      </w:r>
      <w:r>
        <w:rPr>
          <w:color w:val="8B0000"/>
        </w:rPr>
        <w:t xml:space="preserve">28, joilla </w:t>
      </w:r>
      <w:r>
        <w:t xml:space="preserve">on "korkeimpiin tuomarinvirkoihin vaadittava pätevyys" (tai unionin yleisen tuomioistuimen osalta "korkeimpiin tuomarinvirkoihin vaadittava kyky"). Tuomarit valitsevat puheenjohtajan </w:t>
      </w:r>
      <w:r>
        <w:rPr>
          <w:color w:val="483D8B"/>
        </w:rPr>
        <w:t xml:space="preserve">kolmeksi vuodeksi</w:t>
      </w:r>
      <w:r>
        <w:t xml:space="preserve">. SEU:n 19 artiklan 3 kohdan mukaan unionin tuomioistuin on ylin tuomioistuin, joka tulkitsee EU:n lainsäädäntöä koskevia kysymyksiä. Itse asiassa suurinta osaa EU:n lainsäädännöstä soveltavat </w:t>
      </w:r>
      <w:r>
        <w:rPr>
          <w:color w:val="3CB371"/>
        </w:rPr>
        <w:t xml:space="preserve">jäsenvaltioiden tuomioistuimet </w:t>
      </w:r>
      <w:r>
        <w:t xml:space="preserve">(Englannin Court of Appeal, Saksan Bundesgerichtshof, Belgian Cour du travail jne.), mutta ne voivat esittää kysymyksiä EU:n tuomioistuimelle ennakkoratkaisua varten. EUT:n tehtävänä </w:t>
      </w:r>
      <w:r>
        <w:rPr>
          <w:color w:val="BC8F8F"/>
        </w:rPr>
        <w:t xml:space="preserve">on </w:t>
      </w:r>
      <w:r>
        <w:rPr>
          <w:color w:val="663399"/>
        </w:rPr>
        <w:t xml:space="preserve">"</w:t>
      </w:r>
      <w:r>
        <w:rPr>
          <w:color w:val="008080"/>
        </w:rPr>
        <w:t xml:space="preserve">varmistaa, että perussopimuksia tulkittaessa ja sovellettaessa noudatetaan lakia</w:t>
      </w:r>
      <w:r>
        <w:rPr>
          <w:color w:val="BDB76B"/>
        </w:rPr>
        <w:t xml:space="preserve">"</w:t>
      </w:r>
      <w:r>
        <w:t xml:space="preserve">, vaikka realistisesti katsoen sillä on </w:t>
      </w:r>
      <w:r>
        <w:rPr>
          <w:color w:val="4682B4"/>
        </w:rPr>
        <w:t xml:space="preserve">mahdollisuus laajentaa ja kehittää lakia tarkoituksenmukaisiksi katsomiensa periaatteiden mukaisesti</w:t>
      </w:r>
      <w:r>
        <w:t xml:space="preserve">. Näin on tehty sekä merkittävissä että kiistanalaisissa tuomioissa, kuten Van Gend en Loos, Mangold v. Helm ja Kadi v. komissio.</w:t>
      </w:r>
    </w:p>
    <w:p>
      <w:r>
        <w:rPr>
          <w:b/>
        </w:rPr>
        <w:t xml:space="preserve">Kysymys 0</w:t>
      </w:r>
    </w:p>
    <w:p>
      <w:r>
        <w:t xml:space="preserve">Millä EU:n hallinnonalalla on ollut suurin vaikutus EU:n lainsäädännön kehitykseen?</w:t>
      </w:r>
    </w:p>
    <w:p>
      <w:r>
        <w:rPr>
          <w:b/>
        </w:rPr>
        <w:t xml:space="preserve">Kysymys 1</w:t>
      </w:r>
    </w:p>
    <w:p>
      <w:r>
        <w:t xml:space="preserve">Mikä on EU:n tärkein lainkäyttöelin?</w:t>
      </w:r>
    </w:p>
    <w:p>
      <w:r>
        <w:rPr>
          <w:b/>
        </w:rPr>
        <w:t xml:space="preserve">Kysymys 2</w:t>
      </w:r>
    </w:p>
    <w:p>
      <w:r>
        <w:t xml:space="preserve">Kuinka monta tuomaria EU:ssa on yhteensä?</w:t>
      </w:r>
    </w:p>
    <w:p>
      <w:r>
        <w:rPr>
          <w:b/>
        </w:rPr>
        <w:t xml:space="preserve">Kysymys 3</w:t>
      </w:r>
    </w:p>
    <w:p>
      <w:r>
        <w:t xml:space="preserve">Missä tuomioistuimissa EU:n lainsäädäntöä sovelletaan eniten?</w:t>
      </w:r>
    </w:p>
    <w:p>
      <w:r>
        <w:rPr>
          <w:b/>
        </w:rPr>
        <w:t xml:space="preserve">Kysymys 4</w:t>
      </w:r>
    </w:p>
    <w:p>
      <w:r>
        <w:t xml:space="preserve">Mikä on EUT:n velvollisuus?</w:t>
      </w:r>
    </w:p>
    <w:p>
      <w:r>
        <w:rPr>
          <w:b/>
        </w:rPr>
        <w:t xml:space="preserve">Kysymys 5</w:t>
      </w:r>
    </w:p>
    <w:p>
      <w:r>
        <w:t xml:space="preserve">Miten EU:n oikeuslaitos on tärkeä tekijä EU:n lainsäädännön kehittämisessä?</w:t>
      </w:r>
    </w:p>
    <w:p>
      <w:r>
        <w:rPr>
          <w:b/>
        </w:rPr>
        <w:t xml:space="preserve">Kysymys 6</w:t>
      </w:r>
    </w:p>
    <w:p>
      <w:r>
        <w:t xml:space="preserve">Mikä on EU:n nykyinen tärkein oikeudellinen elin?</w:t>
      </w:r>
    </w:p>
    <w:p>
      <w:r>
        <w:rPr>
          <w:b/>
        </w:rPr>
        <w:t xml:space="preserve">Kysymys 7</w:t>
      </w:r>
    </w:p>
    <w:p>
      <w:r>
        <w:t xml:space="preserve">Mikä taho käsittelee EU:n henkilöstöasioita?</w:t>
      </w:r>
    </w:p>
    <w:p>
      <w:r>
        <w:rPr>
          <w:b/>
        </w:rPr>
        <w:t xml:space="preserve">Kysymys 8</w:t>
      </w:r>
    </w:p>
    <w:p>
      <w:r>
        <w:t xml:space="preserve">Kuinka pitkä on Euroopan unionin tuomioistuimen valitun puheenjohtajan toimikausi?</w:t>
      </w:r>
    </w:p>
    <w:p>
      <w:r>
        <w:rPr>
          <w:b/>
        </w:rPr>
        <w:t xml:space="preserve">Kysymys 9</w:t>
      </w:r>
    </w:p>
    <w:p>
      <w:r>
        <w:t xml:space="preserve">Mikä on EUT:n velvollisuus?</w:t>
      </w:r>
    </w:p>
    <w:p>
      <w:r>
        <w:rPr>
          <w:b/>
        </w:rPr>
        <w:t xml:space="preserve">Kysymys 10</w:t>
      </w:r>
    </w:p>
    <w:p>
      <w:r>
        <w:t xml:space="preserve">Millä EU:n hallinnonalalla on ollut vähiten vaikutusta EU:n lainsäädännön kehitykseen?</w:t>
      </w:r>
    </w:p>
    <w:p>
      <w:r>
        <w:rPr>
          <w:b/>
        </w:rPr>
        <w:t xml:space="preserve">Kysymys 11</w:t>
      </w:r>
    </w:p>
    <w:p>
      <w:r>
        <w:t xml:space="preserve">Mikä ei ole EU:n tärkein oikeudellinen elin?</w:t>
      </w:r>
    </w:p>
    <w:p>
      <w:r>
        <w:rPr>
          <w:b/>
        </w:rPr>
        <w:t xml:space="preserve">Kysymys 12</w:t>
      </w:r>
    </w:p>
    <w:p>
      <w:r>
        <w:t xml:space="preserve">Kuinka monta naistuomaria EU:ssa on yhteensä?</w:t>
      </w:r>
    </w:p>
    <w:p>
      <w:r>
        <w:rPr>
          <w:b/>
        </w:rPr>
        <w:t xml:space="preserve">Kysymys 13</w:t>
      </w:r>
    </w:p>
    <w:p>
      <w:r>
        <w:t xml:space="preserve">Missä tuomioistuimissa sovelletaan vähiten EU:n lainsäädäntöä?</w:t>
      </w:r>
    </w:p>
    <w:p>
      <w:r>
        <w:rPr>
          <w:b/>
        </w:rPr>
        <w:t xml:space="preserve">Kysymys 14</w:t>
      </w:r>
    </w:p>
    <w:p>
      <w:r>
        <w:t xml:space="preserve">Mitä EUT:n velvollisuus ei koske?</w:t>
      </w:r>
    </w:p>
    <w:p>
      <w:r>
        <w:rPr>
          <w:b/>
        </w:rPr>
        <w:t xml:space="preserve">Teksti numero 11</w:t>
      </w:r>
    </w:p>
    <w:p>
      <w:r>
        <w:rPr>
          <w:color w:val="A9A9A9"/>
        </w:rPr>
        <w:t xml:space="preserve">EU </w:t>
      </w:r>
      <w:r>
        <w:t xml:space="preserve">on </w:t>
      </w:r>
      <w:r>
        <w:t xml:space="preserve">perustamisestaan lähtien </w:t>
      </w:r>
      <w:r>
        <w:t xml:space="preserve">toiminut yhä useampien kansallisten ja globalisoituvien oikeusjärjestelmien keskellä</w:t>
      </w:r>
      <w:r>
        <w:t xml:space="preserve">.</w:t>
      </w:r>
      <w:r>
        <w:t xml:space="preserve"> Tämä on merkinnyt sitä, että sekä </w:t>
      </w:r>
      <w:r>
        <w:rPr>
          <w:color w:val="2F4F4F"/>
        </w:rPr>
        <w:t xml:space="preserve">Euroopan yhteisöjen tuomioistuimen että korkeimpien kansallisten tuomioistuinten </w:t>
      </w:r>
      <w:r>
        <w:t xml:space="preserve">on täytynyt kehittää periaatteita eri järjestelmien välisten lainvalintakysymysten ratkaisemiseksi. EU:n sisällä tuomioistuin katsoo, että jos </w:t>
      </w:r>
      <w:r>
        <w:rPr>
          <w:color w:val="556B2F"/>
        </w:rPr>
        <w:t xml:space="preserve">EU:n lainsäädäntö </w:t>
      </w:r>
      <w:r>
        <w:t xml:space="preserve">on ristiriidassa kansallisen lainsäädännön säännöksen kanssa, </w:t>
      </w:r>
      <w:r>
        <w:rPr>
          <w:color w:val="6B8E23"/>
        </w:rPr>
        <w:t xml:space="preserve">EU:n lainsäädäntö </w:t>
      </w:r>
      <w:r>
        <w:rPr>
          <w:color w:val="A0522D"/>
        </w:rPr>
        <w:t xml:space="preserve">on ensisijainen</w:t>
      </w:r>
      <w:r>
        <w:t xml:space="preserve">. </w:t>
      </w:r>
      <w:r>
        <w:t xml:space="preserve">Ensimmäisessä merkittävässä tapauksessa vuonna </w:t>
      </w:r>
      <w:r>
        <w:rPr>
          <w:color w:val="228B22"/>
        </w:rPr>
        <w:t xml:space="preserve">1964</w:t>
      </w:r>
      <w:r>
        <w:t xml:space="preserve">, </w:t>
      </w:r>
      <w:r>
        <w:rPr>
          <w:color w:val="191970"/>
        </w:rPr>
        <w:t xml:space="preserve">Costa v. ENEL</w:t>
      </w:r>
      <w:r>
        <w:t xml:space="preserve">,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w:t>
      </w:r>
      <w:r>
        <w:rPr>
          <w:color w:val="8B0000"/>
        </w:rPr>
        <w:t xml:space="preserve">Euroopan yhteisöjen tuomioistuimen </w:t>
      </w:r>
      <w:r>
        <w:t xml:space="preserve">puoleen kääntymistä </w:t>
      </w:r>
      <w:r>
        <w:t xml:space="preserve">SEUT-sopimuksen 267 artiklan nojalla. </w:t>
      </w:r>
      <w:r>
        <w:rPr>
          <w:color w:val="483D8B"/>
        </w:rPr>
        <w:t xml:space="preserve">Italian perustuslakituomioistuin </w:t>
      </w:r>
      <w:r>
        <w:t xml:space="preserve">antoi lausunnon, jonka mukaan </w:t>
      </w:r>
      <w:r>
        <w:rPr>
          <w:color w:val="3CB371"/>
        </w:rPr>
        <w:t xml:space="preserve">Costalla ei ollut mitään vaatimuksia, </w:t>
      </w:r>
      <w:r>
        <w:rPr>
          <w:color w:val="3CB371"/>
        </w:rPr>
        <w:t xml:space="preserve">koska </w:t>
      </w:r>
      <w:r>
        <w:rPr>
          <w:color w:val="BC8F8F"/>
        </w:rPr>
        <w:t xml:space="preserve">kansallistamislaki oli vuodelta 1962 ja sopimus oli voimassa vuodesta 1958</w:t>
      </w:r>
      <w:r>
        <w:t xml:space="preserve">. Sitä </w:t>
      </w:r>
      <w:r>
        <w:t xml:space="preserve">vastoin </w:t>
      </w:r>
      <w:r>
        <w:rPr>
          <w:color w:val="663399"/>
        </w:rPr>
        <w:t xml:space="preserve">yhteisöjen tuomioistuin </w:t>
      </w:r>
      <w:r>
        <w:t xml:space="preserve">katsoi, että Rooman sopimus ei viime kädessä estänyt millään tavoin energian kansallistamista ja että joka tapauksessa perustamissopimuksen määräysten nojalla vain komissio olisi voinut nostaa kanteen, ei Costa.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"ovat rajoittaneet suvereeneja oikeuksiaan, vaikkakin rajoitetuilla aloilla, ja luoneet sekä kansalaisiinsa että itseensä sovellettavan oikeusjärjestyksen" "vastavuoroisuuden perusteella". EU:n lainsäädäntöä ei "voida syrjäyttää kansallisilla säännöksillä, vaikka ne olisivat kuinka muotoiltuja... ilman, että yhteisön oikeusperusta kyseenalaistetaan.". Tämä tarkoitti, että jäsenvaltion "myöhempää yksipuolista säädöstä" ei voitaisi soveltaa. Vastaavasti asiassa Amministrazione delle Finanze v. Simmenthal SpA eräs Simmenthal SpA -yritys väitti, että vuonna 1970 annetun Italian lain mukainen kansanterveydellinen tarkastusmaksu naudanlihan tuonnista Ranskasta Italiaan oli vastoin kahta asetusta vuosilta </w:t>
      </w:r>
      <w:r>
        <w:rPr>
          <w:color w:val="008080"/>
        </w:rPr>
        <w:t xml:space="preserve">1964 ja </w:t>
      </w:r>
      <w:r>
        <w:t xml:space="preserve">1968</w:t>
      </w:r>
      <w:r>
        <w:t xml:space="preserve">. Yhteisöjen tuomioistuin totesi, että "yhteisön oikeuden etusijan periaatteen mukaisesti" "toimielinten välittömästi sovellettavat toimenpiteet" (kuten tässä tapauksessa asetukset) "tekevät automaattisesti soveltumattomiksi kaikki voimassa olevan kansallisen lainsäädännön ristiriitaiset säännökset". Tämä oli tarpeen, jotta estettäisiin "vastaava kieltäminen" perustamissopimuksessa määrätyistä "jäsenvaltioiden ehdoitta ja peruuttamattomasti tekemistä velvoitteista", mikä voisi "vaarantaa EU:n perustan". Yhteisöjen tuomioistuimen näkemyksistä huolimatta jäsenvaltioiden kansalliset tuomioistuimet eivät kuitenkaan ole hyväksyneet samaa analyysia.</w:t>
      </w:r>
    </w:p>
    <w:p>
      <w:r>
        <w:rPr>
          <w:b/>
        </w:rPr>
        <w:t xml:space="preserve">Kysymys 0</w:t>
      </w:r>
    </w:p>
    <w:p>
      <w:r>
        <w:t xml:space="preserve">Jos EU:n lainsäädännön ja kansallisen lainsäädännön välillä on ristiriita, kumpi laki on ensisijainen?</w:t>
      </w:r>
    </w:p>
    <w:p>
      <w:r>
        <w:rPr>
          <w:b/>
        </w:rPr>
        <w:t xml:space="preserve">Kysymys 1</w:t>
      </w:r>
    </w:p>
    <w:p>
      <w:r>
        <w:t xml:space="preserve">Mikä oli Italian perustuslakituomioistuimen antama syy, jonka vuoksi Costa hävisi kanteensa ENELiä vastaan?</w:t>
      </w:r>
    </w:p>
    <w:p>
      <w:r>
        <w:rPr>
          <w:b/>
        </w:rPr>
        <w:t xml:space="preserve">Kysymys 2</w:t>
      </w:r>
    </w:p>
    <w:p>
      <w:r>
        <w:t xml:space="preserve">Mitkä olivat vuosina kaksi asetusta, jotka olivat ristiriidassa Italian lain kanssa Simmenthal SpA:n tapauksessa? </w:t>
      </w:r>
    </w:p>
    <w:p>
      <w:r>
        <w:rPr>
          <w:b/>
        </w:rPr>
        <w:t xml:space="preserve">Kysymys 3</w:t>
      </w:r>
    </w:p>
    <w:p>
      <w:r>
        <w:t xml:space="preserve">Mitkä tahot ovat joutuneet kehittämään periaatteita eri järjestelmien lakien välisten ristiriitojen ratkaisemiseksi?</w:t>
      </w:r>
    </w:p>
    <w:p>
      <w:r>
        <w:rPr>
          <w:b/>
        </w:rPr>
        <w:t xml:space="preserve">Kysymys 4</w:t>
      </w:r>
    </w:p>
    <w:p>
      <w:r>
        <w:t xml:space="preserve">Milloin Costa vastaan ENEL tapahtui?</w:t>
      </w:r>
    </w:p>
    <w:p>
      <w:r>
        <w:rPr>
          <w:b/>
        </w:rPr>
        <w:t xml:space="preserve">Kysymys 5</w:t>
      </w:r>
    </w:p>
    <w:p>
      <w:r>
        <w:t xml:space="preserve">Mikä tuomioistuin väitti, että Rooman sopimus ei estänyt energianationalismia?</w:t>
      </w:r>
    </w:p>
    <w:p>
      <w:r>
        <w:rPr>
          <w:b/>
        </w:rPr>
        <w:t xml:space="preserve">Kysymys 6</w:t>
      </w:r>
    </w:p>
    <w:p>
      <w:r>
        <w:t xml:space="preserve">Mikä on toiminut kansallisten ja globalisoituvien oikeusjärjestelmien vähenevässä moninaisuudessa?</w:t>
      </w:r>
    </w:p>
    <w:p>
      <w:r>
        <w:rPr>
          <w:b/>
        </w:rPr>
        <w:t xml:space="preserve">Kysymys 7</w:t>
      </w:r>
    </w:p>
    <w:p>
      <w:r>
        <w:t xml:space="preserve">Kenen ei tarvinnut kehittää periaatteita eri järjestelmien välisten lakiristiriitojen ratkaisemiseksi?</w:t>
      </w:r>
    </w:p>
    <w:p>
      <w:r>
        <w:rPr>
          <w:b/>
        </w:rPr>
        <w:t xml:space="preserve">Kysymys 8</w:t>
      </w:r>
    </w:p>
    <w:p>
      <w:r>
        <w:t xml:space="preserve">Mikä merkittävä tapaus sattui 1970-luvulla, kun yhteisöjen tuomioistuin katsoi, että Rooman sopimus ei viime kädessä millään tavoin estänyt energianationalismia?</w:t>
      </w:r>
    </w:p>
    <w:p>
      <w:r>
        <w:rPr>
          <w:b/>
        </w:rPr>
        <w:t xml:space="preserve">Kysymys 9</w:t>
      </w:r>
    </w:p>
    <w:p>
      <w:r>
        <w:t xml:space="preserve">Mikä tuomioistuin ei väittänyt, että Rooman sopimus ei estänyt energianationalismia?</w:t>
      </w:r>
    </w:p>
    <w:p>
      <w:r>
        <w:rPr>
          <w:b/>
        </w:rPr>
        <w:t xml:space="preserve">Teksti numero 12</w:t>
      </w:r>
    </w:p>
    <w:p>
      <w:r>
        <w:t xml:space="preserve">Yleisesti ottaen kaikki jäsenvaltiot tunnustavat, että </w:t>
      </w:r>
      <w:r>
        <w:rPr>
          <w:color w:val="A9A9A9"/>
        </w:rPr>
        <w:t xml:space="preserve">EU:n lainsäädäntö on </w:t>
      </w:r>
      <w:r>
        <w:t xml:space="preserve">ensisijainen kansalliseen lainsäädäntöön nähden silloin, kun siitä on sovittu perussopimuksissa, mutta ne eivät hyväksy sitä, että yhteisöjen tuomioistuimella </w:t>
      </w:r>
      <w:r>
        <w:rPr>
          <w:color w:val="DCDCDC"/>
        </w:rPr>
        <w:t xml:space="preserve">on viimeinen sana </w:t>
      </w:r>
      <w:r>
        <w:rPr>
          <w:color w:val="556B2F"/>
        </w:rPr>
        <w:t xml:space="preserve">demokratiaan ja ihmisoikeuksiin vaikuttavissa perustuslaillisissa peruskysymyksissä</w:t>
      </w:r>
      <w:r>
        <w:t xml:space="preserve">. </w:t>
      </w:r>
      <w:r>
        <w:t xml:space="preserve">Yhdistyneessä kuningaskunnassa perusperiaatteena on, että parlamentti </w:t>
      </w:r>
      <w:r>
        <w:rPr>
          <w:color w:val="6B8E23"/>
        </w:rPr>
        <w:t xml:space="preserve">voi demokraattisen legitiimiyden suvereenina ilmentäjänä päättää, haluaako se nimenomaisesti säätää EU:n lainsäädännön vastaisia lakeja</w:t>
      </w:r>
      <w:r>
        <w:t xml:space="preserve">. Näin tapahtuisi kuitenkin vain siinä tapauksessa, että kansa nimenomaisesti haluaisi erota EU:sta. Asiassa R (Factortame Ltd) v. Secretary of State for Transport todettiin, että "minkä tahansa itsemääräämisoikeutensa rajoituksen parlamentti hyväksyi antaessaan Euroopan yhteisöjä koskevan lain </w:t>
      </w:r>
      <w:r>
        <w:rPr>
          <w:color w:val="A0522D"/>
        </w:rPr>
        <w:t xml:space="preserve">vuonna 1972</w:t>
      </w:r>
      <w:r>
        <w:t xml:space="preserve">, se oli täysin vapaaehtoista", joten "on aina ollut selvää", että Yhdistyneen kuningaskunnan tuomioistuimilla on velvollisuus "ohittaa kaikki kansallisen lainsäädännön säännöt, jotka ovat ristiriidassa suoraan täytäntöönpanokelpoisen yhteisön oikeuden säännön kanssa". Äskettäin Yhdistyneen kuningaskunnan korkein oikeus totesi asiassa R (HS2 Action Alliance Ltd) vastaan Secretary of State for Transport, että vaikka Yhdistyneen kuningaskunnan perustuslaki on kodifioimaton, siinä voi olla common law -periaatteita, eikä parlamentti "harkinnut tai hyväksynyt näiden periaatteiden kumoamista", kun se antoi </w:t>
      </w:r>
      <w:r>
        <w:rPr>
          <w:color w:val="228B22"/>
        </w:rPr>
        <w:t xml:space="preserve">vuoden 1972 </w:t>
      </w:r>
      <w:r>
        <w:t xml:space="preserve">Euroopan yhteisöjä koskevan lain</w:t>
      </w:r>
      <w:r>
        <w:t xml:space="preserve">. </w:t>
      </w:r>
      <w:r>
        <w:t xml:space="preserve">Saksan perustuslakituomioistuin on Solange I- ja Solange II -päätösten perusteella katsonut, että </w:t>
      </w:r>
      <w:r>
        <w:rPr>
          <w:color w:val="191970"/>
        </w:rPr>
        <w:t xml:space="preserve">jos EU ei noudata sen perustuslaillisia perusoikeuksia ja -periaatteita </w:t>
      </w:r>
      <w:r>
        <w:t xml:space="preserve">(erityisesti demokratiaa, </w:t>
      </w:r>
      <w:r>
        <w:rPr>
          <w:color w:val="8B0000"/>
        </w:rPr>
        <w:t xml:space="preserve">oikeusvaltioperiaatetta ja sosiaalivaltion periaatteita), se ei voi syrjäyttää Saksan lainsäädäntöä</w:t>
      </w:r>
      <w:r>
        <w:t xml:space="preserve">. Kuitenkin, kuten tuomioiden nimimerkit sanovat, "niin kauan" kuin EU pyrkii demokratisoimaan toimielimensä ja sillä on perusihmisoikeuksia suojaava kehys, se ei tarkistaisi EU:n lainsäädännön yhteensopivuutta Saksan perustuslaillisten periaatteiden kanssa. Useimmat muut jäsenvaltiot ovat ilmaisseet samanlaisia varauksia. Tämä viittaa siihen, että EU:n legitiimiys perustuu </w:t>
      </w:r>
      <w:r>
        <w:rPr>
          <w:color w:val="483D8B"/>
        </w:rPr>
        <w:t xml:space="preserve">jäsenvaltioiden ylimpään auktoriteettiin</w:t>
      </w:r>
      <w:r>
        <w:rPr>
          <w:color w:val="3CB371"/>
        </w:rPr>
        <w:t xml:space="preserve">, sen tosiasialliseen sitoutumiseen ihmisoikeuksiin ja kansalaisten demokraattiseen tahtoon</w:t>
      </w:r>
      <w:r>
        <w:rPr>
          <w:color w:val="BC8F8F"/>
        </w:rPr>
        <w:t xml:space="preserve">.</w:t>
      </w:r>
    </w:p>
    <w:p>
      <w:r>
        <w:rPr>
          <w:b/>
        </w:rPr>
        <w:t xml:space="preserve">Kysymys 0</w:t>
      </w:r>
    </w:p>
    <w:p>
      <w:r>
        <w:t xml:space="preserve">Mistä kaikki jäsenvaltiot ovat yhtä mieltä, että se on ensisijainen kansalliseen lainsäädäntöön nähden?</w:t>
      </w:r>
    </w:p>
    <w:p>
      <w:r>
        <w:rPr>
          <w:b/>
        </w:rPr>
        <w:t xml:space="preserve">Kysymys 1</w:t>
      </w:r>
    </w:p>
    <w:p>
      <w:r>
        <w:t xml:space="preserve">Missä asioissa jäsenvaltiot sanovat, että yhteisöjen tuomioistuimella ei ole viimeistä sanaa?</w:t>
      </w:r>
    </w:p>
    <w:p>
      <w:r>
        <w:rPr>
          <w:b/>
        </w:rPr>
        <w:t xml:space="preserve">Kysymys 2</w:t>
      </w:r>
    </w:p>
    <w:p>
      <w:r>
        <w:t xml:space="preserve">Milloin Euroopan yhteisöjä koskeva laki annettiin?</w:t>
      </w:r>
    </w:p>
    <w:p>
      <w:r>
        <w:rPr>
          <w:b/>
        </w:rPr>
        <w:t xml:space="preserve">Kysymys 3</w:t>
      </w:r>
    </w:p>
    <w:p>
      <w:r>
        <w:t xml:space="preserve">Missä tapauksissa EU ei voi ohittaa Saksan lainsäädäntöä?</w:t>
      </w:r>
    </w:p>
    <w:p>
      <w:r>
        <w:rPr>
          <w:b/>
        </w:rPr>
        <w:t xml:space="preserve">Kysymys 4</w:t>
      </w:r>
    </w:p>
    <w:p>
      <w:r>
        <w:t xml:space="preserve">Mihin EU:n legitimiteetti perustuu?</w:t>
      </w:r>
    </w:p>
    <w:p>
      <w:r>
        <w:rPr>
          <w:b/>
        </w:rPr>
        <w:t xml:space="preserve">Kysymys 5</w:t>
      </w:r>
    </w:p>
    <w:p>
      <w:r>
        <w:t xml:space="preserve">Mitä EU hyväksyy yhteisöjen tuomioistuimesta?</w:t>
      </w:r>
    </w:p>
    <w:p>
      <w:r>
        <w:rPr>
          <w:b/>
        </w:rPr>
        <w:t xml:space="preserve">Kysymys 6</w:t>
      </w:r>
    </w:p>
    <w:p>
      <w:r>
        <w:t xml:space="preserve">Mikä on Kanadan parlamentin perusperiaate?</w:t>
      </w:r>
    </w:p>
    <w:p>
      <w:r>
        <w:rPr>
          <w:b/>
        </w:rPr>
        <w:t xml:space="preserve">Kysymys 7</w:t>
      </w:r>
    </w:p>
    <w:p>
      <w:r>
        <w:t xml:space="preserve">Milloin Euroopan yhteisöjä koskevaa lakia ei hyväksytty?</w:t>
      </w:r>
    </w:p>
    <w:p>
      <w:r>
        <w:rPr>
          <w:b/>
        </w:rPr>
        <w:t xml:space="preserve">Kysymys 8</w:t>
      </w:r>
    </w:p>
    <w:p>
      <w:r>
        <w:t xml:space="preserve">Mikä ei ollut Saksan perustuslakituomioistuimen näkemys Solange I:stä ja Solange II:sta?</w:t>
      </w:r>
    </w:p>
    <w:p>
      <w:r>
        <w:rPr>
          <w:b/>
        </w:rPr>
        <w:t xml:space="preserve">Kysymys 9</w:t>
      </w:r>
    </w:p>
    <w:p>
      <w:r>
        <w:t xml:space="preserve">Mihin EU:n legitimiteetti ei perustu?</w:t>
      </w:r>
    </w:p>
    <w:p>
      <w:r>
        <w:rPr>
          <w:b/>
        </w:rPr>
        <w:t xml:space="preserve">Teksti numero 13</w:t>
      </w:r>
    </w:p>
    <w:p>
      <w:r>
        <w:rPr>
          <w:color w:val="A9A9A9"/>
        </w:rPr>
        <w:t xml:space="preserve">Perustuslainsäädäntö </w:t>
      </w:r>
      <w:r>
        <w:t xml:space="preserve">koskee Euroopan unionin hallintorakennetta, </w:t>
      </w:r>
      <w:r>
        <w:t xml:space="preserve">kun </w:t>
      </w:r>
      <w:r>
        <w:t xml:space="preserve">taas </w:t>
      </w:r>
      <w:r>
        <w:rPr>
          <w:color w:val="DCDCDC"/>
        </w:rPr>
        <w:t xml:space="preserve">hallinto-oikeus </w:t>
      </w:r>
      <w:r>
        <w:t xml:space="preserve">velvoittaa EU:n toimielimet ja jäsenvaltiot noudattamaan lakia. Sekä jäsenvaltioilla että komissiolla on yleinen oikeudellinen oikeus tai "kantajuus" (locus standi) nostaa kanteita EU:n toimielimiä ja muita jäsenvaltioita vastaan perussopimusten rikkomisesta. EU:n perustamisesta lähtien yhteisöjen tuomioistuin katsoi myös, että perussopimusten nojalla kansalaiset tai yritykset voivat nostaa kanteita EU:n ja jäsenvaltioiden toimielimiä vastaan perussopimusten ja asetusten rikkomisesta, jos niitä tulkitaan oikein siten, että ne luovat oikeuksia ja velvollisuuksia. Vuonna </w:t>
      </w:r>
      <w:r>
        <w:rPr>
          <w:color w:val="2F4F4F"/>
        </w:rPr>
        <w:t xml:space="preserve">1986</w:t>
      </w:r>
      <w:r>
        <w:t xml:space="preserve"> kuitenkin todettiin, että direktiivien nojalla kansalaiset tai yritykset </w:t>
      </w:r>
      <w:r>
        <w:t xml:space="preserve">eivät saaneet nostaa kanteita muita kuin valtiollisia osapuolia vastaan. Tämä tarkoitti sitä, että </w:t>
      </w:r>
      <w:r>
        <w:rPr>
          <w:color w:val="556B2F"/>
        </w:rPr>
        <w:t xml:space="preserve">jäsenvaltioiden tuomioistuimet </w:t>
      </w:r>
      <w:r>
        <w:t xml:space="preserve">eivät olleet velvollisia soveltamaan EU:n lainsäädäntöä, jos kansallinen sääntö oli ristiriidassa sen kanssa, vaikka jäsenvaltion hallitus voitiin haastaa oikeuteen, jos se asetti velvoitteen toiselle kansalaiselle tai yritykselle. Nämä välitöntä oikeusvaikutusta koskevat säännöt rajoittavat sitä, missä määrin jäsenvaltioiden tuomioistuimet ovat velvollisia soveltamaan EU:n lainsäädäntöä. </w:t>
      </w:r>
      <w:r>
        <w:rPr>
          <w:color w:val="6B8E23"/>
        </w:rPr>
        <w:t xml:space="preserve">Kaikkia </w:t>
      </w:r>
      <w:r>
        <w:rPr>
          <w:color w:val="A0522D"/>
        </w:rPr>
        <w:t xml:space="preserve">EU:n toimielinten toimia voidaan tarkastella tuomioistuimessa </w:t>
      </w:r>
      <w:r>
        <w:t xml:space="preserve">ja arvioida suhteellisuusperiaatteen mukaisesti erityisesti silloin, kun on kyse yleisistä oikeusperiaatteista tai perusoikeuksista. Jos lakia on rikottu, kantajan oikeussuojakeinona on usein rahallinen vahingonkorvaus, mutta tuomioistuimet voivat myös vaatia erityistä suoritusta tai antaa kieltotuomion, jotta varmistetaan, että laki on mahdollisimman tehokas.</w:t>
      </w:r>
    </w:p>
    <w:p>
      <w:r>
        <w:rPr>
          <w:b/>
        </w:rPr>
        <w:t xml:space="preserve">Kysymys 0</w:t>
      </w:r>
    </w:p>
    <w:p>
      <w:r>
        <w:t xml:space="preserve">Minkälainen laki pakottaa EU:n toimielimet ja jäsenvaltiot noudattamaan lakia?</w:t>
      </w:r>
    </w:p>
    <w:p>
      <w:r>
        <w:rPr>
          <w:b/>
        </w:rPr>
        <w:t xml:space="preserve">Kysymys 1</w:t>
      </w:r>
    </w:p>
    <w:p>
      <w:r>
        <w:t xml:space="preserve">Minkä vuoden aikana sanottiin, että kansalaiset tai yritykset eivät voi nostaa kanteita muita kuin valtiollisia osapuolia vastaan?</w:t>
      </w:r>
    </w:p>
    <w:p>
      <w:r>
        <w:rPr>
          <w:b/>
        </w:rPr>
        <w:t xml:space="preserve">Kysymys 2</w:t>
      </w:r>
    </w:p>
    <w:p>
      <w:r>
        <w:t xml:space="preserve">Mihin EU:n toimielinten toimiin voidaan hakea muutosta tuomioistuimessa?</w:t>
      </w:r>
    </w:p>
    <w:p>
      <w:r>
        <w:rPr>
          <w:b/>
        </w:rPr>
        <w:t xml:space="preserve">Kysymys 3</w:t>
      </w:r>
    </w:p>
    <w:p>
      <w:r>
        <w:t xml:space="preserve">Minkä tyyppinen lainsäädäntö koskee EU:n hallintorakennetta?</w:t>
      </w:r>
    </w:p>
    <w:p>
      <w:r>
        <w:rPr>
          <w:b/>
        </w:rPr>
        <w:t xml:space="preserve">Kysymys 4</w:t>
      </w:r>
    </w:p>
    <w:p>
      <w:r>
        <w:t xml:space="preserve">Minkälainen laki ei pakota Eu:n toimielimiä ja jäsenvaltioita noudattamaan lakia?</w:t>
      </w:r>
    </w:p>
    <w:p>
      <w:r>
        <w:rPr>
          <w:b/>
        </w:rPr>
        <w:t xml:space="preserve">Kysymys 5</w:t>
      </w:r>
    </w:p>
    <w:p>
      <w:r>
        <w:t xml:space="preserve">Minä vuonna kansalaisten tai yritysten sanottiin voivan nostaa kanteita muita kuin valtiollisia osapuolia vastaan?</w:t>
      </w:r>
    </w:p>
    <w:p>
      <w:r>
        <w:rPr>
          <w:b/>
        </w:rPr>
        <w:t xml:space="preserve">Kysymys 6</w:t>
      </w:r>
    </w:p>
    <w:p>
      <w:r>
        <w:t xml:space="preserve">Kuka oli velvollinen soveltamaan EU:n lainsäädäntöä, jos kansallinen sääntö oli ristiriidassa sen kanssa?</w:t>
      </w:r>
    </w:p>
    <w:p>
      <w:r>
        <w:rPr>
          <w:b/>
        </w:rPr>
        <w:t xml:space="preserve">Kysymys 7</w:t>
      </w:r>
    </w:p>
    <w:p>
      <w:r>
        <w:t xml:space="preserve">Mihin EU:n toimielinten toimiin ei voitu hakea muutosta tuomioistuimessa?</w:t>
      </w:r>
    </w:p>
    <w:p>
      <w:r>
        <w:rPr>
          <w:b/>
        </w:rPr>
        <w:t xml:space="preserve">Kysymys 8</w:t>
      </w:r>
    </w:p>
    <w:p>
      <w:r>
        <w:t xml:space="preserve">Minkä tyyppinen laki ei koskenut EU:n hallintorakennetta?</w:t>
      </w:r>
    </w:p>
    <w:p>
      <w:r>
        <w:rPr>
          <w:b/>
        </w:rPr>
        <w:t xml:space="preserve">Teksti numero 14</w:t>
      </w:r>
    </w:p>
    <w:p>
      <w:r>
        <w:t xml:space="preserve">Vaikka yleisesti hyväksytään, että EU:n lainsäädäntö on </w:t>
      </w:r>
      <w:r>
        <w:rPr>
          <w:color w:val="A9A9A9"/>
        </w:rPr>
        <w:t xml:space="preserve">ensisijainen</w:t>
      </w:r>
      <w:r>
        <w:t xml:space="preserve">, kaikki EU:n säädökset eivät anna kansalaisille kanneoikeutta: toisin sanoen kaikilla EU:n säädöksillä ei ole välitöntä oikeusvaikutusta. Asiassa </w:t>
      </w:r>
      <w:r>
        <w:rPr>
          <w:color w:val="DCDCDC"/>
        </w:rPr>
        <w:t xml:space="preserve">Van Gend en Loos v. Nederlandse Administratie der Belastingen todettiin</w:t>
      </w:r>
      <w:r>
        <w:t xml:space="preserve">, että perussopimusten (ja EU-asetusten) määräyksillä on välitön oikeusvaikutus, jos ne ovat 1) selkeitä ja yksiselitteisiä, 2) ehdottomia ja 3) eivät edellytä EU:n tai kansallisten viranomaisten lisätoimia niiden täytäntöönpanemiseksi. </w:t>
      </w:r>
      <w:r>
        <w:rPr>
          <w:color w:val="2F4F4F"/>
        </w:rPr>
        <w:t xml:space="preserve">Postiyritys </w:t>
      </w:r>
      <w:r>
        <w:t xml:space="preserve">Van Gend en Loos </w:t>
      </w:r>
      <w:r>
        <w:t xml:space="preserve">väitti, että nykyinen </w:t>
      </w:r>
      <w:r>
        <w:rPr>
          <w:color w:val="556B2F"/>
        </w:rPr>
        <w:t xml:space="preserve">SEUT-sopimuksen 30 artikla </w:t>
      </w:r>
      <w:r>
        <w:t xml:space="preserve">esti Alankomaiden tulliviranomaisia perimästä tulleja, kun se toi urea-formaldehydimuoveja Saksasta Alankomaihin. Alankomaalaisen tuomioistuimen tehtyä asiasta ennakkoratkaisupyynnön yhteisöjen tuomioistuin katsoi, että vaikka perussopimuksissa ei "nimenomaisesti" anneta kansalaisille tai yrityksille oikeutta nostaa kanteita, ne voivat tehdä niin. Historiallisesti kansainväliset sopimukset olivat antaneet vain valtioille mahdollisuuden esittää oikeudellisia vaatimuksia niiden täytäntöönpanemiseksi, mutta yhteisöjen tuomioistuin julisti, että "yhteisö muodostaa uuden kansainvälisen oikeuden oikeusjärjestyksen". Koska </w:t>
      </w:r>
      <w:r>
        <w:rPr>
          <w:color w:val="6B8E23"/>
        </w:rPr>
        <w:t xml:space="preserve">30 artiklassa </w:t>
      </w:r>
      <w:r>
        <w:t xml:space="preserve">todettiin selvästi, ehdoitta ja välittömästi, että kaupalle ei saa asettaa määrällisiä rajoituksia ilman pätevää perustetta, </w:t>
      </w:r>
      <w:r>
        <w:rPr>
          <w:color w:val="A0522D"/>
        </w:rPr>
        <w:t xml:space="preserve">Van Gend en Loos </w:t>
      </w:r>
      <w:r>
        <w:t xml:space="preserve">saattoi periä takaisin tullista maksamansa rahat. </w:t>
      </w:r>
      <w:r>
        <w:rPr>
          <w:color w:val="228B22"/>
        </w:rPr>
        <w:t xml:space="preserve">EU:n asetukset vastaavat </w:t>
      </w:r>
      <w:r>
        <w:rPr>
          <w:color w:val="228B22"/>
        </w:rPr>
        <w:t xml:space="preserve">tässä mielessä </w:t>
      </w:r>
      <w:r>
        <w:rPr>
          <w:color w:val="191970"/>
        </w:rPr>
        <w:t xml:space="preserve">perussopimuksen määräyksiä, </w:t>
      </w:r>
      <w:r>
        <w:rPr>
          <w:color w:val="228B22"/>
        </w:rPr>
        <w:t xml:space="preserve">sillä kuten SEUT-sopimuksen 288 artiklassa todetaan, </w:t>
      </w:r>
      <w:r>
        <w:rPr>
          <w:color w:val="8B0000"/>
        </w:rPr>
        <w:t xml:space="preserve">niitä "sovelletaan sellaisenaan kaikissa jäsenvaltioissa</w:t>
      </w:r>
      <w:r>
        <w:rPr>
          <w:color w:val="483D8B"/>
        </w:rPr>
        <w:t xml:space="preserve">"</w:t>
      </w:r>
      <w:r>
        <w:t xml:space="preserve">. Lisäksi jäsenvaltioilla on velvollisuus olla toistamatta asetuksia omassa lainsäädännössään sekaannusten välttämiseksi. Esimerkiksi asiassa komissio v. Italia yhteisöjen tuomioistuin katsoi, että Italia oli rikkonut perussopimusten mukaista velvollisuuttaan, koska se ei ollut toteuttanut järjestelmää, jossa maanviljelijöille maksettiin palkkio lehmien teurastamisesta (maitotuotteiden ylituotannon vähentämiseksi), ja koska se oli toistanut säännöt asetuksella, johon oli tehty useita lisäyksiä. "Asetukset", katsoi yhteisöjen tuomioistuin, "tulevat voimaan ainoastaan niiden julkaisemisen perusteella", ja niiden täytäntöönpano voisi "vaarantaa niiden samanaikaisen ja yhdenmukaisen soveltamisen koko unionissa". Toisaalta jotkin asetukset voivat itsessään nimenomaisesti edellyttää täytäntöönpanotoimenpiteitä, jolloin näitä erityissääntöjä olisi noudatettava.</w:t>
      </w:r>
    </w:p>
    <w:p>
      <w:r>
        <w:rPr>
          <w:b/>
        </w:rPr>
        <w:t xml:space="preserve">Kysymys 0</w:t>
      </w:r>
    </w:p>
    <w:p>
      <w:r>
        <w:t xml:space="preserve">Missä tapauksessa katsottiin, että perussopimusten määräykset ovat suoraan vaikuttavia, jos ne ovat selkeitä ja ehdottomia eivätkä edellytä EU:n tai kansallisten viranomaisten lisätoimia?</w:t>
      </w:r>
    </w:p>
    <w:p>
      <w:r>
        <w:rPr>
          <w:b/>
        </w:rPr>
        <w:t xml:space="preserve">Kysymys 1</w:t>
      </w:r>
    </w:p>
    <w:p>
      <w:r>
        <w:t xml:space="preserve">Missä TEFU:n artiklassa todetaan, että kaupalle ei voida asettaa määrällisiä rajoituksia?</w:t>
      </w:r>
    </w:p>
    <w:p>
      <w:r>
        <w:rPr>
          <w:b/>
        </w:rPr>
        <w:t xml:space="preserve">Kysymys 2</w:t>
      </w:r>
    </w:p>
    <w:p>
      <w:r>
        <w:t xml:space="preserve">Millainen yritys Van Gend en Loos on?</w:t>
      </w:r>
    </w:p>
    <w:p>
      <w:r>
        <w:rPr>
          <w:b/>
        </w:rPr>
        <w:t xml:space="preserve">Kysymys 3</w:t>
      </w:r>
    </w:p>
    <w:p>
      <w:r>
        <w:t xml:space="preserve">Mitkä ovat EU:n asetukset, jotka ovat olennaisesti samat kuin mainitussa tapauksessa?</w:t>
      </w:r>
    </w:p>
    <w:p>
      <w:r>
        <w:rPr>
          <w:b/>
        </w:rPr>
        <w:t xml:space="preserve">Kysymys 4</w:t>
      </w:r>
    </w:p>
    <w:p>
      <w:r>
        <w:t xml:space="preserve">Mitä EU:n lainsäädännössä ei yleisesti ottaen hyväksytä?</w:t>
      </w:r>
    </w:p>
    <w:p>
      <w:r>
        <w:rPr>
          <w:b/>
        </w:rPr>
        <w:t xml:space="preserve">Kysymys 5</w:t>
      </w:r>
    </w:p>
    <w:p>
      <w:r>
        <w:t xml:space="preserve">Kuka ei voinut saada takaisin tariffista maksamiaan rahoja?</w:t>
      </w:r>
    </w:p>
    <w:p>
      <w:r>
        <w:rPr>
          <w:b/>
        </w:rPr>
        <w:t xml:space="preserve">Kysymys 6</w:t>
      </w:r>
    </w:p>
    <w:p>
      <w:r>
        <w:t xml:space="preserve">Mitä SEUT-sopimuksen artiklassa ei mainita?</w:t>
      </w:r>
    </w:p>
    <w:p>
      <w:r>
        <w:rPr>
          <w:b/>
        </w:rPr>
        <w:t xml:space="preserve">Teksti numero 15</w:t>
      </w:r>
    </w:p>
    <w:p>
      <w:r>
        <w:t xml:space="preserve">Perussopimuksilla ja asetuksilla on välitön oikeusvaikutus (jos ne ovat selkeitä, ehdottomia ja välittömiä), mutta </w:t>
      </w:r>
      <w:r>
        <w:rPr>
          <w:color w:val="A9A9A9"/>
        </w:rPr>
        <w:t xml:space="preserve">direktiivit </w:t>
      </w:r>
      <w:r>
        <w:t xml:space="preserve">eivät yleensä anna kansalaisille (toisin kuin jäsenvaltiolle) oikeutta nostaa kanteita toisia kansalaisia vastaan. Teoriassa tämä johtuu siitä, että SEUT-sopimuksen 288 artiklan mukaan </w:t>
      </w:r>
      <w:r>
        <w:rPr>
          <w:color w:val="DCDCDC"/>
        </w:rPr>
        <w:t xml:space="preserve">direktiivit on osoitettu jäsenvaltioille, ja ne jättävät yleensä "kansallisten viranomaisten valittavaksi täytäntöönpanon muodon ja keinot"</w:t>
      </w:r>
      <w:r>
        <w:t xml:space="preserve">. Osittain tämä johtuu siitä, että direktiiveissä asetetaan usein vähimmäisvaatimuksia, jolloin jäsenvaltiot voivat soveltaa tiukempia vaatimuksia. Esimerkiksi </w:t>
      </w:r>
      <w:r>
        <w:rPr>
          <w:color w:val="2F4F4F"/>
        </w:rPr>
        <w:t xml:space="preserve">työaikadirektiivissä </w:t>
      </w:r>
      <w:r>
        <w:t xml:space="preserve">edellytetään, että jokaisella työntekijällä on vähintään </w:t>
      </w:r>
      <w:r>
        <w:rPr>
          <w:color w:val="556B2F"/>
        </w:rPr>
        <w:t xml:space="preserve">neljä viikkoa </w:t>
      </w:r>
      <w:r>
        <w:rPr>
          <w:color w:val="6B8E23"/>
        </w:rPr>
        <w:t xml:space="preserve">palkallisia </w:t>
      </w:r>
      <w:r>
        <w:rPr>
          <w:color w:val="A0522D"/>
        </w:rPr>
        <w:t xml:space="preserve">vapaapäiviä vuodessa, </w:t>
      </w:r>
      <w:r>
        <w:t xml:space="preserve">mutta useimmat jäsenvaltiot vaativat </w:t>
      </w:r>
      <w:r>
        <w:t xml:space="preserve">kansallisessa lainsäädännössä </w:t>
      </w:r>
      <w:r>
        <w:rPr>
          <w:color w:val="228B22"/>
        </w:rPr>
        <w:t xml:space="preserve">yli </w:t>
      </w:r>
      <w:r>
        <w:rPr>
          <w:color w:val="191970"/>
        </w:rPr>
        <w:t xml:space="preserve">28 päivää.</w:t>
      </w:r>
      <w:r>
        <w:t xml:space="preserve"> Yhteisöjen tuomioistuimen nykyisen kannan mukaan kansalaisilla on kuitenkin oikeus esittää vaatimuksia, jotka perustuvat direktiivien täytäntöönpanemiseksi annettuihin kansallisiin lakeihin, mutta eivät itse direktiiveihin. Direktiiveillä ei ole niin sanottua horisontaalista välitöntä oikeusvaikutusta (toisin sanoen muiden kuin valtiollisten osapuolten välillä). Tämä näkemys oli heti kiistanalainen, ja </w:t>
      </w:r>
      <w:r>
        <w:rPr>
          <w:color w:val="483D8B"/>
        </w:rPr>
        <w:t xml:space="preserve">1990-luvun alussa </w:t>
      </w:r>
      <w:r>
        <w:t xml:space="preserve">kolme julkisasiamiestä väitti vakuuttavasti, että direktiivien pitäisi luoda oikeuksia ja velvollisuuksia kaikille kansalaisille. Yhteisöjen tuomioistuin kieltäytyi, mutta on olemassa viisi suurta poikkeusta.</w:t>
      </w:r>
    </w:p>
    <w:p>
      <w:r>
        <w:rPr>
          <w:b/>
        </w:rPr>
        <w:t xml:space="preserve">Kysymys 0</w:t>
      </w:r>
    </w:p>
    <w:p>
      <w:r>
        <w:t xml:space="preserve">Missä maassa kansalaiset eivät yleensä saa haastaa toisia kansalaisia oikeuteen?</w:t>
      </w:r>
    </w:p>
    <w:p>
      <w:r>
        <w:rPr>
          <w:b/>
        </w:rPr>
        <w:t xml:space="preserve">Kysymys 1</w:t>
      </w:r>
    </w:p>
    <w:p>
      <w:r>
        <w:t xml:space="preserve">Kuinka monta palkallista lomapäivää työaikadirektiivin mukaan työntekijöillä on oltava vuosittain?</w:t>
      </w:r>
    </w:p>
    <w:p>
      <w:r>
        <w:rPr>
          <w:b/>
        </w:rPr>
        <w:t xml:space="preserve">Kysymys 2</w:t>
      </w:r>
    </w:p>
    <w:p>
      <w:r>
        <w:t xml:space="preserve">Kuinka monta palkallista lomapäivää useimmat jäsenvaltiot vaativat?</w:t>
      </w:r>
    </w:p>
    <w:p>
      <w:r>
        <w:rPr>
          <w:b/>
        </w:rPr>
        <w:t xml:space="preserve">Kysymys 3</w:t>
      </w:r>
    </w:p>
    <w:p>
      <w:r>
        <w:t xml:space="preserve">Milloin nämä kolme julkisasiamiestä väittivät, että direktiiveillä olisi luotava oikeuksia ja velvollisuuksia kaikille kansalaisille?</w:t>
      </w:r>
    </w:p>
    <w:p>
      <w:r>
        <w:rPr>
          <w:b/>
        </w:rPr>
        <w:t xml:space="preserve">Kysymys 4</w:t>
      </w:r>
    </w:p>
    <w:p>
      <w:r>
        <w:t xml:space="preserve">Mikä yleensä antaa kansalaisille oikeuden haastaa toisia kansalaisia oikeuteen?</w:t>
      </w:r>
    </w:p>
    <w:p>
      <w:r>
        <w:rPr>
          <w:b/>
        </w:rPr>
        <w:t xml:space="preserve">Kysymys 5</w:t>
      </w:r>
    </w:p>
    <w:p>
      <w:r>
        <w:t xml:space="preserve">Mitä SEUT-sopimuksen 288 artiklassa ei sanota?</w:t>
      </w:r>
    </w:p>
    <w:p>
      <w:r>
        <w:rPr>
          <w:b/>
        </w:rPr>
        <w:t xml:space="preserve">Kysymys 6</w:t>
      </w:r>
    </w:p>
    <w:p>
      <w:r>
        <w:t xml:space="preserve">Kuinka monta palkatonta vapaapäivää työaikadirektiivin mukaan työntekijöillä on oltava vuosittain?</w:t>
      </w:r>
    </w:p>
    <w:p>
      <w:r>
        <w:rPr>
          <w:b/>
        </w:rPr>
        <w:t xml:space="preserve">Kysymys 7</w:t>
      </w:r>
    </w:p>
    <w:p>
      <w:r>
        <w:t xml:space="preserve">Mihin kansallisessa lainsäädännössä ei vaadita yli 28 päivää?</w:t>
      </w:r>
    </w:p>
    <w:p>
      <w:r>
        <w:rPr>
          <w:b/>
        </w:rPr>
        <w:t xml:space="preserve">Teksti numero 16</w:t>
      </w:r>
    </w:p>
    <w:p>
      <w:r>
        <w:t xml:space="preserve">Ensinnäkin, jos direktiivin täytäntöönpanon määräaikaa ei noudateta, jäsenvaltio </w:t>
      </w:r>
      <w:r>
        <w:rPr>
          <w:color w:val="A9A9A9"/>
        </w:rPr>
        <w:t xml:space="preserve">ei voi panna täytäntöön ristiriitaisia lakeja, </w:t>
      </w:r>
      <w:r>
        <w:rPr>
          <w:color w:val="DCDCDC"/>
        </w:rPr>
        <w:t xml:space="preserve">ja </w:t>
      </w:r>
      <w:r>
        <w:rPr>
          <w:color w:val="2F4F4F"/>
        </w:rPr>
        <w:t xml:space="preserve">kansalainen voi vedota direktiiviin tällaisessa tapauksessa </w:t>
      </w:r>
      <w:r>
        <w:rPr>
          <w:color w:val="556B2F"/>
        </w:rPr>
        <w:t xml:space="preserve">(niin sanottu "vertikaalinen" välitön oikeusvaikutus)</w:t>
      </w:r>
      <w:r>
        <w:t xml:space="preserve">. </w:t>
      </w:r>
      <w:r>
        <w:t xml:space="preserve">Näin ollen asiassa Pubblico Ministero v. Ratti, koska Italian hallitus ei ollut pannut </w:t>
      </w:r>
      <w:r>
        <w:rPr>
          <w:color w:val="6B8E23"/>
        </w:rPr>
        <w:t xml:space="preserve">liuottimien pakkaamista ja merkintöjä koskevaa direktiiviä 73/173/ETY </w:t>
      </w:r>
      <w:r>
        <w:t xml:space="preserve">täytäntöön määräaikaan mennessä</w:t>
      </w:r>
      <w:r>
        <w:t xml:space="preserve">, se ei voinut panna täytäntöön ristiriitaista kansallista lakia vuodelta 1963 Rattin liuotin- ja lakkayritystä vastaan. Jäsenvaltio ei voinut "vedota yksityishenkilöihin nähden siihen, että se ei ole itse täyttänyt direktiivistä johtuvia velvoitteita". Toiseksi </w:t>
      </w:r>
      <w:r>
        <w:rPr>
          <w:color w:val="A0522D"/>
        </w:rPr>
        <w:t xml:space="preserve">kansalainen tai yritys voi vedota </w:t>
      </w:r>
      <w:r>
        <w:rPr>
          <w:color w:val="228B22"/>
        </w:rPr>
        <w:t xml:space="preserve">direktiiviin</w:t>
      </w:r>
      <w:r>
        <w:rPr>
          <w:color w:val="A0522D"/>
        </w:rPr>
        <w:t xml:space="preserve">, ei vain riidassa viranomaisen kanssa, vaan myös riidassa toisen kansalaisen tai yrityksen kanssa</w:t>
      </w:r>
      <w:r>
        <w:t xml:space="preserve">. Asiassa CIA Security vastaan Signalson ja Securitel yhteisöjen tuomioistuin katsoi,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jos direktiivissä ilmaistaan EU:n oikeuden "yleinen periaate", </w:t>
      </w:r>
      <w:r>
        <w:rPr>
          <w:color w:val="191970"/>
        </w:rPr>
        <w:t xml:space="preserve">siihen voidaan vedota yksityisten, ei-valtiollisten osapuolten välillä ennen sen täytäntöönpanon määräaikaa</w:t>
      </w:r>
      <w:r>
        <w:t xml:space="preserve">. Tämä seuraa Kücükdeveci v. Swedex GmbH &amp; Co KG -tapauksesta, jossa Saksan siviililain 622 §:ssä todettiin, että alle 25-vuotiaana työskenneltyjä vuosia ei lasketa mukaan lakisääteisen irtisanomisajan pidentämiseen. Kücükdeveci työskenteli </w:t>
      </w:r>
      <w:r>
        <w:rPr>
          <w:color w:val="8B0000"/>
        </w:rPr>
        <w:t xml:space="preserve">10 vuotta</w:t>
      </w:r>
      <w:r>
        <w:t xml:space="preserve">, 18-28-vuotiaana, Swedex </w:t>
      </w:r>
      <w:r>
        <w:rPr>
          <w:color w:val="483D8B"/>
        </w:rPr>
        <w:t xml:space="preserve">GmbH &amp; Co KG:</w:t>
      </w:r>
      <w:r>
        <w:t xml:space="preserve">n palveluksessa </w:t>
      </w:r>
      <w:r>
        <w:t xml:space="preserve">ennen irtisanomista.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vaikkakaan ei keskushallinnon, alainen, direktiivit voivat silti sitoa sitä. Asiassa Foster v. British Gas plc tuomioistuin katsoi, että Fosterilla oli oikeus nostaa sukupuoleen perustuva syrjintäkanne työnantajaansa </w:t>
      </w:r>
      <w:r>
        <w:rPr>
          <w:color w:val="3CB371"/>
        </w:rPr>
        <w:t xml:space="preserve">British Gas plc:</w:t>
      </w:r>
      <w:r>
        <w:t xml:space="preserve">tä vastaan, </w:t>
      </w:r>
      <w:r>
        <w:t xml:space="preserve">joka pakotti </w:t>
      </w:r>
      <w:r>
        <w:rPr>
          <w:color w:val="BC8F8F"/>
        </w:rPr>
        <w:t xml:space="preserve">naiset jäämään eläkkeelle 60-vuotiaina ja miehet 65-vuotiaina</w:t>
      </w:r>
      <w:r>
        <w:t xml:space="preserve">, jos 1) kyseessä oli valtion toimenpide, 2) se tarjosi julkista palvelua ja 3) sillä oli erityisvaltuudet. Tämä voi päteä myös, jos yritys on yksityistetty, kuten se oli vesilaitoksella, joka vastasi veden perushuollosta.</w:t>
      </w:r>
    </w:p>
    <w:p>
      <w:r>
        <w:rPr>
          <w:b/>
        </w:rPr>
        <w:t xml:space="preserve">Kysymys 0</w:t>
      </w:r>
    </w:p>
    <w:p>
      <w:r>
        <w:t xml:space="preserve">Mitä tapahtuu ensin, jos direktiivin täytäntöönpanon määräaikaa ei noudateta?</w:t>
      </w:r>
    </w:p>
    <w:p>
      <w:r>
        <w:rPr>
          <w:b/>
        </w:rPr>
        <w:t xml:space="preserve">Kysymys 1</w:t>
      </w:r>
    </w:p>
    <w:p>
      <w:r>
        <w:t xml:space="preserve">Mitä tapahtuu toiseksi, jos direktiivin määräaikaa ei noudateta?</w:t>
      </w:r>
    </w:p>
    <w:p>
      <w:r>
        <w:rPr>
          <w:b/>
        </w:rPr>
        <w:t xml:space="preserve">Kysymys 2</w:t>
      </w:r>
    </w:p>
    <w:p>
      <w:r>
        <w:t xml:space="preserve">Kuinka kauan Kucukdeveci työskenteli Swedex Gmbh &amp; Co KG:ssä ennen kuin hänet irtisanottiin?</w:t>
      </w:r>
    </w:p>
    <w:p>
      <w:r>
        <w:rPr>
          <w:b/>
        </w:rPr>
        <w:t xml:space="preserve">Kysymys 3</w:t>
      </w:r>
    </w:p>
    <w:p>
      <w:r>
        <w:t xml:space="preserve">Missä yrityksessä rouva Foster työskenteli?</w:t>
      </w:r>
    </w:p>
    <w:p>
      <w:r>
        <w:rPr>
          <w:b/>
        </w:rPr>
        <w:t xml:space="preserve">Kysymys 4</w:t>
      </w:r>
    </w:p>
    <w:p>
      <w:r>
        <w:t xml:space="preserve">Missä iässä British Gas plc pakotti työntekijänsä eläkkeelle?</w:t>
      </w:r>
    </w:p>
    <w:p>
      <w:r>
        <w:rPr>
          <w:b/>
        </w:rPr>
        <w:t xml:space="preserve">Kysymys 5</w:t>
      </w:r>
    </w:p>
    <w:p>
      <w:r>
        <w:t xml:space="preserve">Mitä tapahtuu, jos direktiivin määräaikaa noudatetaan?</w:t>
      </w:r>
    </w:p>
    <w:p>
      <w:r>
        <w:rPr>
          <w:b/>
        </w:rPr>
        <w:t xml:space="preserve">Kysymys 6</w:t>
      </w:r>
    </w:p>
    <w:p>
      <w:r>
        <w:t xml:space="preserve">Mitä Italian hallitus ei jättänyt toteuttamatta?</w:t>
      </w:r>
    </w:p>
    <w:p>
      <w:r>
        <w:rPr>
          <w:b/>
        </w:rPr>
        <w:t xml:space="preserve">Kysymys 7</w:t>
      </w:r>
    </w:p>
    <w:p>
      <w:r>
        <w:t xml:space="preserve">Mihin kansalainen tai yritys ei voi vedota?</w:t>
      </w:r>
    </w:p>
    <w:p>
      <w:r>
        <w:rPr>
          <w:b/>
        </w:rPr>
        <w:t xml:space="preserve">Kysymys 8</w:t>
      </w:r>
    </w:p>
    <w:p>
      <w:r>
        <w:t xml:space="preserve">Mitä tapahtuu, jos direktiivissä ei ilmaista EU:n oikeuden "yleistä periaatetta"?</w:t>
      </w:r>
    </w:p>
    <w:p>
      <w:r>
        <w:rPr>
          <w:b/>
        </w:rPr>
        <w:t xml:space="preserve">Kysymys 9</w:t>
      </w:r>
    </w:p>
    <w:p>
      <w:r>
        <w:t xml:space="preserve">Kenelle Kucukdeveci ei työskennellyt?</w:t>
      </w:r>
    </w:p>
    <w:p>
      <w:r>
        <w:rPr>
          <w:b/>
        </w:rPr>
        <w:t xml:space="preserve">Teksti numero 17</w:t>
      </w:r>
    </w:p>
    <w:p>
      <w:r>
        <w:t xml:space="preserve">Neljänneksi </w:t>
      </w:r>
      <w:r>
        <w:rPr>
          <w:color w:val="A9A9A9"/>
        </w:rPr>
        <w:t xml:space="preserve">kansallisilla tuomioistuimilla on </w:t>
      </w:r>
      <w:r>
        <w:t xml:space="preserve">velvollisuus tulkita kansallista lainsäädäntöä "niin pitkälle kuin mahdollista direktiivin sanamuodon ja tarkoituksen valossa"</w:t>
      </w:r>
      <w:r>
        <w:t xml:space="preserve">.</w:t>
      </w:r>
      <w:r>
        <w:t xml:space="preserve"> Oppikirjoissa (vaikkei tuomioistuin itse olekaan) tätä kutsutaan usein "välilliseksi vaikutukseksi". Asiassa Marleasing SA v. La Comercial SA yhteisöjen tuomioistuin katsoi, että Espanjan tuomioistuimen oli tulkittava siviililain yleisiä säännöksiä, jotka koskivat sopimuksia, joihin ei liity perustetta tai joissa velkojia petetään, siten, että ne olivat ensimmäisen yhtiöoikeusdirektiivin 11 artiklan mukaisia, jossa edellytettiin</w:t>
      </w:r>
      <w:r>
        <w:rPr>
          <w:color w:val="DCDCDC"/>
        </w:rPr>
        <w:t xml:space="preserve">, että yhtiöittäminen voidaan mitätöidä vain tietyn luettelon syistä</w:t>
      </w:r>
      <w:r>
        <w:t xml:space="preserve">. Tuomioistuin </w:t>
      </w:r>
      <w:r>
        <w:t xml:space="preserve">myönsi nopeasti</w:t>
      </w:r>
      <w:r>
        <w:rPr>
          <w:color w:val="2F4F4F"/>
        </w:rPr>
        <w:t xml:space="preserve">, että tulkintavelvollisuus ei voi olla ristiriidassa kansallisen lain sanamuodon kanssa</w:t>
      </w:r>
      <w:r>
        <w:t xml:space="preserve">. Viidenneksi, jos jäsenvaltio ei ole pannut direktiiviä täytäntöön, kansalainen ei ehkä voi nostaa kannetta muita kuin valtiollisia osapuolia vastaan, mutta voi haastaa jäsenvaltion itse oikeuteen lain täytäntöönpanon laiminlyönnistä. Asiassa </w:t>
      </w:r>
      <w:r>
        <w:t xml:space="preserve">Francovich v. Italia Italian hallitus </w:t>
      </w:r>
      <w:r>
        <w:rPr>
          <w:color w:val="556B2F"/>
        </w:rPr>
        <w:t xml:space="preserve">ei ollut perustanut </w:t>
      </w:r>
      <w:r>
        <w:rPr>
          <w:color w:val="6B8E23"/>
        </w:rPr>
        <w:t xml:space="preserve">vakuutusrahastoa, josta työntekijät voisivat vaatia maksamattomia palkkoja, jos heidän työnantajansa olisi joutunut maksukyvyttömäksi, </w:t>
      </w:r>
      <w:r>
        <w:rPr>
          <w:color w:val="A0522D"/>
        </w:rPr>
        <w:t xml:space="preserve">kuten maksukyvyttömyysturvadirektiivissä edellytetään</w:t>
      </w:r>
      <w:r>
        <w:t xml:space="preserve">. </w:t>
      </w:r>
      <w:r>
        <w:t xml:space="preserve">Francovich, konkurssiin menneen venetsialaisen yrityksen entinen työntekijä, sai näin ollen vaatia </w:t>
      </w:r>
      <w:r>
        <w:t xml:space="preserve">Italian hallitukselta </w:t>
      </w:r>
      <w:r>
        <w:rPr>
          <w:color w:val="228B22"/>
        </w:rPr>
        <w:t xml:space="preserve">6 miljoonaa liiraa </w:t>
      </w:r>
      <w:r>
        <w:t xml:space="preserve">vahingonkorvauksena menetyksestään. Tuomioistuin katsoi, että jos direktiivi antaisi yksilöitävissä olevia oikeuksia yksityishenkilöille ja jos jäsenvaltion EU:n rikkomisen ja kantajan menetyksen välillä on syy-yhteys, vahingonkorvaus on maksettava. Se, että ristiriidassa oleva laki on parlamentin säädös, ei ole puolustusperuste.</w:t>
      </w:r>
    </w:p>
    <w:p>
      <w:r>
        <w:rPr>
          <w:b/>
        </w:rPr>
        <w:t xml:space="preserve">Kysymys 0</w:t>
      </w:r>
    </w:p>
    <w:p>
      <w:r>
        <w:t xml:space="preserve">Mitkä tuomioistuimet ovat velvollisia tulkitsemaan kansallista lainsäädäntöä niin pitkälle kuin mahdollista?</w:t>
      </w:r>
    </w:p>
    <w:p>
      <w:r>
        <w:rPr>
          <w:b/>
        </w:rPr>
        <w:t xml:space="preserve">Kysymys 1</w:t>
      </w:r>
    </w:p>
    <w:p>
      <w:r>
        <w:t xml:space="preserve">Mitä ensimmäisen yhtiöoikeusdirektiivin 11 artiklassa edellytetään?</w:t>
      </w:r>
    </w:p>
    <w:p>
      <w:r>
        <w:rPr>
          <w:b/>
        </w:rPr>
        <w:t xml:space="preserve">Kysymys 2</w:t>
      </w:r>
    </w:p>
    <w:p>
      <w:r>
        <w:t xml:space="preserve">Mitä Italian hallitus jätti tekemättä asiassa Francovich vastaan Italia?</w:t>
      </w:r>
    </w:p>
    <w:p>
      <w:r>
        <w:rPr>
          <w:b/>
        </w:rPr>
        <w:t xml:space="preserve">Kysymys 3</w:t>
      </w:r>
    </w:p>
    <w:p>
      <w:r>
        <w:t xml:space="preserve">Kuinka paljon rahaa Francovich sai vaatia Italian hallitukselta vahingonkorvauksina?</w:t>
      </w:r>
    </w:p>
    <w:p>
      <w:r>
        <w:rPr>
          <w:b/>
        </w:rPr>
        <w:t xml:space="preserve">Kysymys 4</w:t>
      </w:r>
    </w:p>
    <w:p>
      <w:r>
        <w:t xml:space="preserve">Mitkä tuomioistuimet eivät ole velvollisia tulkitsemaan kansallista lainsäädäntöä niin pitkälle kuin mahdollista?</w:t>
      </w:r>
    </w:p>
    <w:p>
      <w:r>
        <w:rPr>
          <w:b/>
        </w:rPr>
        <w:t xml:space="preserve">Kysymys 5</w:t>
      </w:r>
    </w:p>
    <w:p>
      <w:r>
        <w:t xml:space="preserve">Mitä ensimmäisen yhtiöoikeusdirektiivin 11 artiklassa ei edellytetä?</w:t>
      </w:r>
    </w:p>
    <w:p>
      <w:r>
        <w:rPr>
          <w:b/>
        </w:rPr>
        <w:t xml:space="preserve">Kysymys 6</w:t>
      </w:r>
    </w:p>
    <w:p>
      <w:r>
        <w:t xml:space="preserve">Mitä yhteisöjen tuomioistuin ei tunnustanut?</w:t>
      </w:r>
    </w:p>
    <w:p>
      <w:r>
        <w:rPr>
          <w:b/>
        </w:rPr>
        <w:t xml:space="preserve">Kysymys 7</w:t>
      </w:r>
    </w:p>
    <w:p>
      <w:r>
        <w:t xml:space="preserve">Mitä Italian hallitus ei jättänyt tekemättä asiassa Francovich vastaan Italia?</w:t>
      </w:r>
    </w:p>
    <w:p>
      <w:r>
        <w:rPr>
          <w:b/>
        </w:rPr>
        <w:t xml:space="preserve">Kysymys 8</w:t>
      </w:r>
    </w:p>
    <w:p>
      <w:r>
        <w:t xml:space="preserve">Kuinka paljon rahaa Francovich ei saanut vaatia Italian hallitukselta saatavia?</w:t>
      </w:r>
    </w:p>
    <w:p>
      <w:r>
        <w:rPr>
          <w:b/>
        </w:rPr>
        <w:t xml:space="preserve">Teksti numero 18</w:t>
      </w:r>
    </w:p>
    <w:p>
      <w:r>
        <w:t xml:space="preserve">Euroopan unionin oikeuden periaatteet ovat </w:t>
      </w:r>
      <w:r>
        <w:rPr>
          <w:color w:val="A9A9A9"/>
        </w:rPr>
        <w:t xml:space="preserve">Euroopan </w:t>
      </w:r>
      <w:r>
        <w:rPr>
          <w:color w:val="DCDCDC"/>
        </w:rPr>
        <w:t xml:space="preserve">yhteisöjen tuomioistuimen </w:t>
      </w:r>
      <w:r>
        <w:t xml:space="preserve">kehittämiä oikeussääntöjä</w:t>
      </w:r>
      <w:r>
        <w:t xml:space="preserve">, jotka ovat </w:t>
      </w:r>
      <w:r>
        <w:rPr>
          <w:color w:val="2F4F4F"/>
        </w:rPr>
        <w:t xml:space="preserve">kirjoittamattomia sääntöjä</w:t>
      </w:r>
      <w:r>
        <w:t xml:space="preserve">, joista ei ole nimenomaisesti määrätty perussopimuksissa mutta jotka vaikuttavat siihen, miten Euroopan unionin oikeutta tulkitaan ja sovelletaan. Näitä periaatteita muotoillessaan tuomioistuimet ovat hyödyntäneet </w:t>
      </w:r>
      <w:r>
        <w:rPr>
          <w:color w:val="556B2F"/>
        </w:rPr>
        <w:t xml:space="preserve">useita lähteitä</w:t>
      </w:r>
      <w:r>
        <w:t xml:space="preserve">, kuten kansainvälistä julkisoikeutta ja Euroopan unionin jäsenvaltioiden oikeusjärjestelmissä ja Euroopan ihmisoikeustuomioistuimen oikeuskäytännössä esiintyviä oikeusoppeja ja periaatteita. Euroopan unionin oikeuden hyväksyttyjä yleisiä periaatteita ovat </w:t>
      </w:r>
      <w:r>
        <w:rPr>
          <w:color w:val="6B8E23"/>
        </w:rPr>
        <w:t xml:space="preserve">perusoikeudet (ks. ihmisoikeudet), suhteellisuus, oikeusvarmuus, yhdenvertaisuus lain edessä ja toissijaisuusperiaate</w:t>
      </w:r>
      <w:r>
        <w:rPr>
          <w:color w:val="A0522D"/>
        </w:rPr>
        <w:t xml:space="preserve">.</w:t>
      </w:r>
    </w:p>
    <w:p>
      <w:r>
        <w:rPr>
          <w:b/>
        </w:rPr>
        <w:t xml:space="preserve">Kysymys 0</w:t>
      </w:r>
    </w:p>
    <w:p>
      <w:r>
        <w:t xml:space="preserve">Mikä taho on kehittänyt Euroopan unionin oikeuden periaatteet?</w:t>
      </w:r>
    </w:p>
    <w:p>
      <w:r>
        <w:rPr>
          <w:b/>
        </w:rPr>
        <w:t xml:space="preserve">Kysymys 1</w:t>
      </w:r>
    </w:p>
    <w:p>
      <w:r>
        <w:t xml:space="preserve">Mitkä ovat joitakin Euroopan unionin oikeuden hyväksyttyjä yleisiä periaatteita?</w:t>
      </w:r>
    </w:p>
    <w:p>
      <w:r>
        <w:rPr>
          <w:b/>
        </w:rPr>
        <w:t xml:space="preserve">Kysymys 2</w:t>
      </w:r>
    </w:p>
    <w:p>
      <w:r>
        <w:t xml:space="preserve">Mikä taho ei ole kehittänyt Euroopan unionin oikeuden periaatteita?</w:t>
      </w:r>
    </w:p>
    <w:p>
      <w:r>
        <w:rPr>
          <w:b/>
        </w:rPr>
        <w:t xml:space="preserve">Kysymys 3</w:t>
      </w:r>
    </w:p>
    <w:p>
      <w:r>
        <w:t xml:space="preserve">Mihin lähteisiin EU:n tuomioistuimet eivät tukeutuneet?</w:t>
      </w:r>
    </w:p>
    <w:p>
      <w:r>
        <w:rPr>
          <w:b/>
        </w:rPr>
        <w:t xml:space="preserve">Kysymys 4</w:t>
      </w:r>
    </w:p>
    <w:p>
      <w:r>
        <w:t xml:space="preserve">Mitkä ovat joitakin Euroopan unionin oikeuden hylätyistä yleisistä periaatteista?</w:t>
      </w:r>
    </w:p>
    <w:p>
      <w:r>
        <w:rPr>
          <w:b/>
        </w:rPr>
        <w:t xml:space="preserve">Kysymys 5</w:t>
      </w:r>
    </w:p>
    <w:p>
      <w:r>
        <w:t xml:space="preserve">Minkälaisista säännöistä määrätään nimenomaisesti sopimuksissa?</w:t>
      </w:r>
    </w:p>
    <w:p>
      <w:r>
        <w:rPr>
          <w:b/>
        </w:rPr>
        <w:t xml:space="preserve">Teksti numero 19</w:t>
      </w:r>
    </w:p>
    <w:p>
      <w:r>
        <w:t xml:space="preserve">Euroopan yhteisöjen tuomioistuin on tunnustanut suhteellisuusperiaatteen yhdeksi Euroopan unionin oikeuden yleisistä periaatteista </w:t>
      </w:r>
      <w:r>
        <w:rPr>
          <w:color w:val="A9A9A9"/>
        </w:rPr>
        <w:t xml:space="preserve">1950-luvulta lähtien</w:t>
      </w:r>
      <w:r>
        <w:t xml:space="preserve">. </w:t>
      </w:r>
      <w:r>
        <w:t xml:space="preserve">Yleisen suhteellisuusperiaatteen mukaan </w:t>
      </w:r>
      <w:r>
        <w:rPr>
          <w:color w:val="DCDCDC"/>
        </w:rPr>
        <w:t xml:space="preserve">toiminnan laillisuus riippuu siitä, onko se </w:t>
      </w:r>
      <w:r>
        <w:rPr>
          <w:color w:val="2F4F4F"/>
        </w:rPr>
        <w:t xml:space="preserve">ollut asianmukaista ja tarpeellista laillisesti tavoiteltujen tavoitteiden saavuttamiseksi</w:t>
      </w:r>
      <w:r>
        <w:t xml:space="preserve">. Kun on </w:t>
      </w:r>
      <w:r>
        <w:t xml:space="preserve">valittava useiden sopivien toimenpiteiden välillä, </w:t>
      </w:r>
      <w:r>
        <w:rPr>
          <w:color w:val="6B8E23"/>
        </w:rPr>
        <w:t xml:space="preserve">on valittava </w:t>
      </w:r>
      <w:r>
        <w:rPr>
          <w:color w:val="556B2F"/>
        </w:rPr>
        <w:t xml:space="preserve">vähiten rasittava toimenpide, </w:t>
      </w:r>
      <w:r>
        <w:t xml:space="preserve">eikä aiheutettu haitta saa olla kohtuuton tavoiteltuihin päämääriin nähden</w:t>
      </w:r>
      <w:r>
        <w:t xml:space="preserve">.</w:t>
      </w:r>
      <w:r>
        <w:t xml:space="preserve"> Suhteellisuusperiaate tunnustetaan myös </w:t>
      </w:r>
      <w:r>
        <w:t xml:space="preserve">EY:n perustamissopimuksen </w:t>
      </w:r>
      <w:r>
        <w:rPr>
          <w:color w:val="228B22"/>
        </w:rPr>
        <w:t xml:space="preserve">5 </w:t>
      </w:r>
      <w:r>
        <w:rPr>
          <w:color w:val="A0522D"/>
        </w:rPr>
        <w:t xml:space="preserve">artiklassa, jonka </w:t>
      </w:r>
      <w:r>
        <w:rPr>
          <w:color w:val="191970"/>
        </w:rPr>
        <w:t xml:space="preserve">mukaan "yhteisön toiminnassa ei saa ylittää sitä, mikä on tarpeen tämän sopimuksen tavoitteiden saavuttamiseksi</w:t>
      </w:r>
      <w:r>
        <w:t xml:space="preserve">"</w:t>
      </w:r>
      <w:r>
        <w:t xml:space="preserve">.</w:t>
      </w:r>
    </w:p>
    <w:p>
      <w:r>
        <w:rPr>
          <w:b/>
        </w:rPr>
        <w:t xml:space="preserve">Kysymys 0</w:t>
      </w:r>
    </w:p>
    <w:p>
      <w:r>
        <w:t xml:space="preserve">Kuinka kauan suhteellisuusperiaate on tunnustettu yhdeksi EU:n lainsäädännön yleisistä periaatteista?</w:t>
      </w:r>
    </w:p>
    <w:p>
      <w:r>
        <w:rPr>
          <w:b/>
        </w:rPr>
        <w:t xml:space="preserve">Kysymys 1</w:t>
      </w:r>
    </w:p>
    <w:p>
      <w:r>
        <w:t xml:space="preserve">Missä EY:n perustamissopimuksessa tunnustetaan suhteellisuusperiaate?</w:t>
      </w:r>
    </w:p>
    <w:p>
      <w:r>
        <w:rPr>
          <w:b/>
        </w:rPr>
        <w:t xml:space="preserve">Kysymys 2</w:t>
      </w:r>
    </w:p>
    <w:p>
      <w:r>
        <w:t xml:space="preserve">Mikä toimenpide on valittava, kun on valittavana useita toimenpiteitä?</w:t>
      </w:r>
    </w:p>
    <w:p>
      <w:r>
        <w:rPr>
          <w:b/>
        </w:rPr>
        <w:t xml:space="preserve">Kysymys 3</w:t>
      </w:r>
    </w:p>
    <w:p>
      <w:r>
        <w:t xml:space="preserve">Kuinka kauan suhteellisuusperiaatetta ei ole tunnustettu yhdeksi EU:n lainsäädännön yleisistä periaatteista?</w:t>
      </w:r>
    </w:p>
    <w:p>
      <w:r>
        <w:rPr>
          <w:b/>
        </w:rPr>
        <w:t xml:space="preserve">Kysymys 4</w:t>
      </w:r>
    </w:p>
    <w:p>
      <w:r>
        <w:t xml:space="preserve">Mistä toiminnan laillisuus ei riipu?</w:t>
      </w:r>
    </w:p>
    <w:p>
      <w:r>
        <w:rPr>
          <w:b/>
        </w:rPr>
        <w:t xml:space="preserve">Kysymys 5</w:t>
      </w:r>
    </w:p>
    <w:p>
      <w:r>
        <w:t xml:space="preserve">Mikä toimenpide otetaan käyttöön, kun on valittava useiden epäsopivien toimenpiteiden välillä?</w:t>
      </w:r>
    </w:p>
    <w:p>
      <w:r>
        <w:rPr>
          <w:b/>
        </w:rPr>
        <w:t xml:space="preserve">Kysymys 6</w:t>
      </w:r>
    </w:p>
    <w:p>
      <w:r>
        <w:t xml:space="preserve">Missä EY:n perustamissopimuksessa ei tunnusteta suhteellisuusperiaatetta?</w:t>
      </w:r>
    </w:p>
    <w:p>
      <w:r>
        <w:rPr>
          <w:b/>
        </w:rPr>
        <w:t xml:space="preserve">Kysymys 7</w:t>
      </w:r>
    </w:p>
    <w:p>
      <w:r>
        <w:t xml:space="preserve">Mitä EY:n perustamissopimuksen 5 artiklassa ei mainita?</w:t>
      </w:r>
    </w:p>
    <w:p>
      <w:r>
        <w:rPr>
          <w:b/>
        </w:rPr>
        <w:t xml:space="preserve">Teksti numero 20</w:t>
      </w:r>
    </w:p>
    <w:p>
      <w:r>
        <w:t xml:space="preserve">Euroopan yhteisöjen tuomioistuin on tunnustanut </w:t>
      </w:r>
      <w:r>
        <w:rPr>
          <w:color w:val="A9A9A9"/>
        </w:rPr>
        <w:t xml:space="preserve">oikeusvarmuuden käsitteen </w:t>
      </w:r>
      <w:r>
        <w:t xml:space="preserve">yhdeksi Euroopan unionin oikeuden yleisistä periaatteista </w:t>
      </w:r>
      <w:r>
        <w:rPr>
          <w:color w:val="DCDCDC"/>
        </w:rPr>
        <w:t xml:space="preserve">1960-luvulta lähtien</w:t>
      </w:r>
      <w:r>
        <w:t xml:space="preserve">. Se on </w:t>
      </w:r>
      <w:r>
        <w:t xml:space="preserve">tärkeä </w:t>
      </w:r>
      <w:r>
        <w:rPr>
          <w:color w:val="2F4F4F"/>
        </w:rPr>
        <w:t xml:space="preserve">kansainvälisen oikeuden ja julkisoikeuden </w:t>
      </w:r>
      <w:r>
        <w:t xml:space="preserve">yleinen periaate, joka on </w:t>
      </w:r>
      <w:r>
        <w:t xml:space="preserve">peräisin jo ennen Euroopan unionin oikeutta. Euroopan unionin oikeuden yleisenä periaatteena se tarkoittaa, että lainsäädännön on oltava varmaa, toisin sanoen sen on oltava selkeää ja täsmällistä ja sen oikeudellisten vaikutusten on oltava ennakoitavissa, erityisesti kun sitä sovelletaan taloudellisiin velvoitteisiin. Euroopan unionissa oikeusvaikutteisten lakien antamisella on </w:t>
      </w:r>
      <w:r>
        <w:rPr>
          <w:color w:val="556B2F"/>
        </w:rPr>
        <w:t xml:space="preserve">oltava </w:t>
      </w:r>
      <w:r>
        <w:rPr>
          <w:color w:val="6B8E23"/>
        </w:rPr>
        <w:t xml:space="preserve">asianmukainen oikeusperusta</w:t>
      </w:r>
      <w:r>
        <w:t xml:space="preserve">. </w:t>
      </w:r>
      <w:r>
        <w:t xml:space="preserve">Jäsenvaltioiden lainsäädäntö, jolla pannaan täytäntöön Euroopan unionin oikeutta, on </w:t>
      </w:r>
      <w:r>
        <w:rPr>
          <w:color w:val="A0522D"/>
        </w:rPr>
        <w:t xml:space="preserve">muotoiltava siten, että ne, joihin lakia sovelletaan, ymmärtävät sen selkeästi</w:t>
      </w:r>
      <w:r>
        <w:t xml:space="preserve">. Euroopan unionin oikeudessa yleinen oikeusvarmuuden periaate kieltää Ex post facto -lainsäädännön, eli lait eivät saisi tulla voimaan ennen kuin ne on julkaistu. </w:t>
      </w:r>
      <w:r>
        <w:t xml:space="preserve">Myös </w:t>
      </w:r>
      <w:r>
        <w:t xml:space="preserve">luottamuksensuoja, joka juontaa juurensa </w:t>
      </w:r>
      <w:r>
        <w:rPr>
          <w:color w:val="228B22"/>
        </w:rPr>
        <w:t xml:space="preserve">oikeusvarmuuden ja vilpittömän mielen periaatteista, </w:t>
      </w:r>
      <w:r>
        <w:t xml:space="preserve">on keskeinen osa Euroopan unionin oikeuden yleistä oikeusvarmuusperiaatetta. Luottamuksensuojan periaatteen mukaan "niiden, jotka toimivat vilpittömässä mielessä sellaisen lainsäädännön perusteella, joka on tai näyttää olevan voimassa, ei pitäisi joutua pettymään odotuksissaan".</w:t>
      </w:r>
    </w:p>
    <w:p>
      <w:r>
        <w:rPr>
          <w:b/>
        </w:rPr>
        <w:t xml:space="preserve">Kysymys 0</w:t>
      </w:r>
    </w:p>
    <w:p>
      <w:r>
        <w:t xml:space="preserve">Kuinka kauan oikeusvarmuuden käsite on tunnustettu yhdeksi yleisistä periaatteista EU:n lainsäädännössä?</w:t>
      </w:r>
    </w:p>
    <w:p>
      <w:r>
        <w:rPr>
          <w:b/>
        </w:rPr>
        <w:t xml:space="preserve">Kysymys 1</w:t>
      </w:r>
    </w:p>
    <w:p>
      <w:r>
        <w:t xml:space="preserve">Mitkä mainituista laeista ovat EU:n lainsäädäntöä vanhempia?</w:t>
      </w:r>
    </w:p>
    <w:p>
      <w:r>
        <w:rPr>
          <w:b/>
        </w:rPr>
        <w:t xml:space="preserve">Kysymys 2</w:t>
      </w:r>
    </w:p>
    <w:p>
      <w:r>
        <w:t xml:space="preserve">Mitä EU:ssa oikeusvaikutteisten lakien hyväksymisellä on oltava?</w:t>
      </w:r>
    </w:p>
    <w:p>
      <w:r>
        <w:rPr>
          <w:b/>
        </w:rPr>
        <w:t xml:space="preserve">Kysymys 3</w:t>
      </w:r>
    </w:p>
    <w:p>
      <w:r>
        <w:t xml:space="preserve">Mihin luottamuksensuojaa koskeva oppi perustuu?</w:t>
      </w:r>
    </w:p>
    <w:p>
      <w:r>
        <w:rPr>
          <w:b/>
        </w:rPr>
        <w:t xml:space="preserve">Kysymys 4</w:t>
      </w:r>
    </w:p>
    <w:p>
      <w:r>
        <w:t xml:space="preserve">Mitä ei tunnusteta yhdeksi Euroopan unionin oikeuden yleisistä periaatteista?</w:t>
      </w:r>
    </w:p>
    <w:p>
      <w:r>
        <w:rPr>
          <w:b/>
        </w:rPr>
        <w:t xml:space="preserve">Kysymys 5</w:t>
      </w:r>
    </w:p>
    <w:p>
      <w:r>
        <w:t xml:space="preserve">Mikä tunnustettiin ensimmäisen kerran EU:n lainsäädännössä 1970-luvulla?</w:t>
      </w:r>
    </w:p>
    <w:p>
      <w:r>
        <w:rPr>
          <w:b/>
        </w:rPr>
        <w:t xml:space="preserve">Kysymys 6</w:t>
      </w:r>
    </w:p>
    <w:p>
      <w:r>
        <w:t xml:space="preserve">Mitä lakeja ei ole mainittu, jotka eivät ole peräisin EU:n lainsäädännöstä?</w:t>
      </w:r>
    </w:p>
    <w:p>
      <w:r>
        <w:rPr>
          <w:b/>
        </w:rPr>
        <w:t xml:space="preserve">Kysymys 7</w:t>
      </w:r>
    </w:p>
    <w:p>
      <w:r>
        <w:t xml:space="preserve">Mitä vaikutuksia on oltava sellaisten lakien hyväksymisellä, joilla ei ole oikeusvaikutuksia EU:ssa?</w:t>
      </w:r>
    </w:p>
    <w:p>
      <w:r>
        <w:rPr>
          <w:b/>
        </w:rPr>
        <w:t xml:space="preserve">Kysymys 8</w:t>
      </w:r>
    </w:p>
    <w:p>
      <w:r>
        <w:t xml:space="preserve">Miten EU:n lainsäädäntöä täytäntöönpaneva jäsenvaltioiden lainsäädäntö on muotoiltava?</w:t>
      </w:r>
    </w:p>
    <w:p>
      <w:r>
        <w:rPr>
          <w:b/>
        </w:rPr>
        <w:t xml:space="preserve">Teksti numero 21</w:t>
      </w:r>
    </w:p>
    <w:p>
      <w:r>
        <w:t xml:space="preserve">Euroopan yhteisöjen tuomioistuin tunnusti perusoikeudet, kuten ihmisoikeudetkin, ensimmäisen kerran </w:t>
      </w:r>
      <w:r>
        <w:rPr>
          <w:color w:val="A9A9A9"/>
        </w:rPr>
        <w:t xml:space="preserve">60-luvun lopulla</w:t>
      </w:r>
      <w:r>
        <w:t xml:space="preserve">, ja </w:t>
      </w:r>
      <w:r>
        <w:rPr>
          <w:color w:val="DCDCDC"/>
        </w:rPr>
        <w:t xml:space="preserve">perusoikeuksia </w:t>
      </w:r>
      <w:r>
        <w:t xml:space="preserve">pidetään nykyään olennaisena osana Euroopan unionin oikeuden yleisiä periaatteita. Näin ollen Euroopan yhteisöjen tuomioistuimen on otettava vaikutteita jäsenvaltioiden </w:t>
      </w:r>
      <w:r>
        <w:rPr>
          <w:color w:val="556B2F"/>
        </w:rPr>
        <w:t xml:space="preserve">yhteisistä perustuslaillisista perinteistä</w:t>
      </w:r>
      <w:r>
        <w:t xml:space="preserve">. </w:t>
      </w:r>
      <w:r>
        <w:t xml:space="preserve">Näin ollen Euroopan yhteisöjen tuomioistuin ei voi pitää voimassa toimenpiteitä, jotka ovat </w:t>
      </w:r>
      <w:r>
        <w:rPr>
          <w:color w:val="6B8E23"/>
        </w:rPr>
        <w:t xml:space="preserve">ristiriidassa </w:t>
      </w:r>
      <w:r>
        <w:rPr>
          <w:color w:val="A0522D"/>
        </w:rPr>
        <w:t xml:space="preserve">jäsenvaltioiden perustuslaeissa tunnustettujen ja suojattujen perusoikeuksien kanssa</w:t>
      </w:r>
      <w:r>
        <w:t xml:space="preserve">. </w:t>
      </w:r>
      <w:r>
        <w:t xml:space="preserve">Euroopan yhteisöjen tuomioistuin totesi myös, että "ihmisoikeuksia suojelevat kansainväliset sopimukset, joiden osalta jäsenvaltiot ovat tehneet yhteistyötä tai jotka ne ovat allekirjoittaneet, voivat antaa suuntaviivoja, joita </w:t>
      </w:r>
      <w:r>
        <w:rPr>
          <w:color w:val="228B22"/>
        </w:rPr>
        <w:t xml:space="preserve">olisi noudatettava yhteisön oikeuden puitteissa".</w:t>
      </w:r>
    </w:p>
    <w:p>
      <w:r>
        <w:rPr>
          <w:b/>
        </w:rPr>
        <w:t xml:space="preserve">Kysymys 0</w:t>
      </w:r>
    </w:p>
    <w:p>
      <w:r>
        <w:t xml:space="preserve">Mistä Euroopan yhteisöjen tuomioistuin todennäköisesti saa inspiraatiota?</w:t>
      </w:r>
    </w:p>
    <w:p>
      <w:r>
        <w:rPr>
          <w:b/>
        </w:rPr>
        <w:t xml:space="preserve">Kysymys 1</w:t>
      </w:r>
    </w:p>
    <w:p>
      <w:r>
        <w:t xml:space="preserve">Euroopan yhteisöjen tuomioistuin ei voi pitää voimassa toimenpiteitä, jotka ovat ristiriidassa minkä kanssa?</w:t>
      </w:r>
    </w:p>
    <w:p>
      <w:r>
        <w:rPr>
          <w:b/>
        </w:rPr>
        <w:t xml:space="preserve">Kysymys 2</w:t>
      </w:r>
    </w:p>
    <w:p>
      <w:r>
        <w:t xml:space="preserve">Milloin Euroopan yhteisöjen tuomioistuin ei ole tunnustanut perusoikeuksia?</w:t>
      </w:r>
    </w:p>
    <w:p>
      <w:r>
        <w:rPr>
          <w:b/>
        </w:rPr>
        <w:t xml:space="preserve">Kysymys 3</w:t>
      </w:r>
    </w:p>
    <w:p>
      <w:r>
        <w:t xml:space="preserve">Mitä ei pidetä EU:n lainsäädännön yleisten periaatteiden olennaisena osana?</w:t>
      </w:r>
    </w:p>
    <w:p>
      <w:r>
        <w:rPr>
          <w:b/>
        </w:rPr>
        <w:t xml:space="preserve">Kysymys 4</w:t>
      </w:r>
    </w:p>
    <w:p>
      <w:r>
        <w:t xml:space="preserve">Milloin Euroopan yhteisöjen tuomioistuin voi pitää toimenpiteet voimassa?</w:t>
      </w:r>
    </w:p>
    <w:p>
      <w:r>
        <w:rPr>
          <w:b/>
        </w:rPr>
        <w:t xml:space="preserve">Kysymys 5</w:t>
      </w:r>
    </w:p>
    <w:p>
      <w:r>
        <w:t xml:space="preserve">Mitä Euroopan yhteisöjen tuomioistuin ei todennut toimitusohjeista?</w:t>
      </w:r>
    </w:p>
    <w:p>
      <w:r>
        <w:rPr>
          <w:b/>
        </w:rPr>
        <w:t xml:space="preserve">Teksti numero 22</w:t>
      </w:r>
    </w:p>
    <w:p>
      <w:r>
        <w:rPr>
          <w:color w:val="A9A9A9"/>
        </w:rPr>
        <w:t xml:space="preserve">Missään </w:t>
      </w:r>
      <w:r>
        <w:t xml:space="preserve">Euroopan unionin alkuperäisissä perustamissopimuksissa </w:t>
      </w:r>
      <w:r>
        <w:rPr>
          <w:color w:val="A9A9A9"/>
        </w:rPr>
        <w:t xml:space="preserve">ei </w:t>
      </w:r>
      <w:r>
        <w:t xml:space="preserve">mainita perusoikeuksien suojelua. Ei ollut tarkoitus, että Euroopan unionin toimenpiteisiin eli Euroopan unionin toimielinten lainsäädännöllisiin ja hallinnollisiin toimiin sovellettaisiin ihmisoikeuksia. Tuolloin </w:t>
      </w:r>
      <w:r>
        <w:t xml:space="preserve">ainoa huolenaihe oli, että </w:t>
      </w:r>
      <w:r>
        <w:rPr>
          <w:color w:val="DCDCDC"/>
        </w:rPr>
        <w:t xml:space="preserve">jäsenvaltioita olisi </w:t>
      </w:r>
      <w:r>
        <w:t xml:space="preserve">estettävä rikkomasta ihmisoikeuksia, minkä vuoksi </w:t>
      </w:r>
      <w:r>
        <w:rPr>
          <w:color w:val="2F4F4F"/>
        </w:rPr>
        <w:t xml:space="preserve">Euroopan ihmisoikeussopimus </w:t>
      </w:r>
      <w:r>
        <w:t xml:space="preserve">tehtiin </w:t>
      </w:r>
      <w:r>
        <w:rPr>
          <w:color w:val="556B2F"/>
        </w:rPr>
        <w:t xml:space="preserve">vuonna </w:t>
      </w:r>
      <w:r>
        <w:rPr>
          <w:color w:val="6B8E23"/>
        </w:rPr>
        <w:t xml:space="preserve">1950 </w:t>
      </w:r>
      <w:r>
        <w:rPr>
          <w:color w:val="556B2F"/>
        </w:rPr>
        <w:t xml:space="preserve">ja </w:t>
      </w:r>
      <w:r>
        <w:rPr>
          <w:color w:val="228B22"/>
        </w:rPr>
        <w:t xml:space="preserve">Euroopan ihmisoikeustuomioistuin perustettiin</w:t>
      </w:r>
      <w:r>
        <w:rPr>
          <w:color w:val="191970"/>
        </w:rPr>
        <w:t xml:space="preserve">. </w:t>
      </w:r>
      <w:r>
        <w:t xml:space="preserve">Euroopan yhteisöjen tuomioistuin tunnusti </w:t>
      </w:r>
      <w:r>
        <w:rPr>
          <w:color w:val="8B0000"/>
        </w:rPr>
        <w:t xml:space="preserve">perusoikeudet Euroopan unionin oikeuden yleiseksi periaatteeksi, kun tarve varmistaa, että Euroopan unionin toimenpiteet ovat sopusoinnussa </w:t>
      </w:r>
      <w:r>
        <w:t xml:space="preserve">jäsenvaltioiden perustuslaissa vahvistettujen ihmisoikeuksien kanssa, tuli yhä ilmeisemmäksi. </w:t>
      </w:r>
      <w:r>
        <w:t xml:space="preserve">Eurooppa-neuvosto perusti vuonna 1999 elimen, jonka tehtävänä oli laatia Euroopan ihmisoikeusperuskirja, joka voisi muodostaa Euroopan unionin perustuslaillisen perustan ja joka sellaisenaan olisi räätälöity erityisesti sovellettavaksi Euroopan unioniin ja sen toimielimiin. Euroopan unionin perusoikeuskirjaan on koottu luettelo perusoikeuksista Euroopan ihmisoikeussopimuksesta, Euroopan parlamentin vuonna 1989 laatimasta perusoikeuksia koskevasta julistuksesta ja Euroopan unionin perussopimuksista.</w:t>
      </w:r>
    </w:p>
    <w:p>
      <w:r>
        <w:rPr>
          <w:b/>
        </w:rPr>
        <w:t xml:space="preserve">Kysymys 0</w:t>
      </w:r>
    </w:p>
    <w:p>
      <w:r>
        <w:t xml:space="preserve">Kuinka monessa alkuperäisessä EU:n perustamissopimuksessa suojeltiin perusoikeuksia?</w:t>
      </w:r>
    </w:p>
    <w:p>
      <w:r>
        <w:rPr>
          <w:b/>
        </w:rPr>
        <w:t xml:space="preserve">Kysymys 1</w:t>
      </w:r>
    </w:p>
    <w:p>
      <w:r>
        <w:t xml:space="preserve">Mitkä tahot ovat alun perin pyrkineet estämään ihmisoikeusloukkaukset?</w:t>
      </w:r>
    </w:p>
    <w:p>
      <w:r>
        <w:rPr>
          <w:b/>
        </w:rPr>
        <w:t xml:space="preserve">Kysymys 2</w:t>
      </w:r>
    </w:p>
    <w:p>
      <w:r>
        <w:t xml:space="preserve">Milloin Euroopan ihmisoikeussopimus tehtiin?</w:t>
      </w:r>
    </w:p>
    <w:p>
      <w:r>
        <w:rPr>
          <w:b/>
        </w:rPr>
        <w:t xml:space="preserve">Kysymys 3</w:t>
      </w:r>
    </w:p>
    <w:p>
      <w:r>
        <w:t xml:space="preserve">Mikä muu yhteisö perustettiin samaan aikaan kuin Euroopan ihmisoikeussopimus?</w:t>
      </w:r>
    </w:p>
    <w:p>
      <w:r>
        <w:rPr>
          <w:b/>
        </w:rPr>
        <w:t xml:space="preserve">Kysymys 4</w:t>
      </w:r>
    </w:p>
    <w:p>
      <w:r>
        <w:t xml:space="preserve">Milloin Eurooppa-neuvosto antoi jollekin taholle tehtäväksi laatia Euroopan ihmisoikeusperuskirja?</w:t>
      </w:r>
    </w:p>
    <w:p>
      <w:r>
        <w:rPr>
          <w:b/>
        </w:rPr>
        <w:t xml:space="preserve">Kysymys 5</w:t>
      </w:r>
    </w:p>
    <w:p>
      <w:r>
        <w:t xml:space="preserve">Kuinka monessa alkuperäisessä EU:n perustamissopimuksessa ei suojattu perusoikeuksia?</w:t>
      </w:r>
    </w:p>
    <w:p>
      <w:r>
        <w:rPr>
          <w:b/>
        </w:rPr>
        <w:t xml:space="preserve">Kysymys 6</w:t>
      </w:r>
    </w:p>
    <w:p>
      <w:r>
        <w:t xml:space="preserve">Mitkä tahot eivät alun perin pyrkineet estämään ihmisoikeusloukkauksia?</w:t>
      </w:r>
    </w:p>
    <w:p>
      <w:r>
        <w:rPr>
          <w:b/>
        </w:rPr>
        <w:t xml:space="preserve">Kysymys 7</w:t>
      </w:r>
    </w:p>
    <w:p>
      <w:r>
        <w:t xml:space="preserve">Milloin Euroopan ihmisoikeussopimus laadittiin?</w:t>
      </w:r>
    </w:p>
    <w:p>
      <w:r>
        <w:rPr>
          <w:b/>
        </w:rPr>
        <w:t xml:space="preserve">Kysymys 8</w:t>
      </w:r>
    </w:p>
    <w:p>
      <w:r>
        <w:t xml:space="preserve">Mitä muuta kokonaisuutta ei perustettu samaan aikaan Euroopan ihmisoikeussopimuksen kanssa?</w:t>
      </w:r>
    </w:p>
    <w:p>
      <w:r>
        <w:rPr>
          <w:b/>
        </w:rPr>
        <w:t xml:space="preserve">Kysymys 9</w:t>
      </w:r>
    </w:p>
    <w:p>
      <w:r>
        <w:t xml:space="preserve">Mitä Euroopan yhteisöjen tuomioistuin ei tunnustanut?</w:t>
      </w:r>
    </w:p>
    <w:p>
      <w:r>
        <w:rPr>
          <w:b/>
        </w:rPr>
        <w:t xml:space="preserve">Teksti numero 23</w:t>
      </w:r>
    </w:p>
    <w:p>
      <w:r>
        <w:rPr>
          <w:color w:val="A9A9A9"/>
        </w:rPr>
        <w:t xml:space="preserve">Vuoden 2007 </w:t>
      </w:r>
      <w:r>
        <w:t xml:space="preserve">Lissabonin sopimuksessa tunnustetaan nimenomaisesti perusoikeudet, sillä sen 6 artiklan 1 kohdassa määrätään seuraavaa: "Unioni tunnustaa oikeudet, vapaudet ja periaatteet, jotka on vahvistettu </w:t>
      </w:r>
      <w:r>
        <w:rPr>
          <w:color w:val="2F4F4F"/>
        </w:rPr>
        <w:t xml:space="preserve">7 päivänä </w:t>
      </w:r>
      <w:r>
        <w:t xml:space="preserve">joulukuuta </w:t>
      </w:r>
      <w:r>
        <w:rPr>
          <w:color w:val="2F4F4F"/>
        </w:rPr>
        <w:t xml:space="preserve">2000 annetussa </w:t>
      </w:r>
      <w:r>
        <w:rPr>
          <w:color w:val="DCDCDC"/>
        </w:rPr>
        <w:t xml:space="preserve">Euroopan unionin perusoikeuskirjassa, </w:t>
      </w:r>
      <w:r>
        <w:t xml:space="preserve">sellaisena kuin se on hyväksytty Strasbourgissa 12 päivänä joulukuuta 2007, jolla on sama oikeudellinen arvo kuin perussopimuksilla." </w:t>
      </w:r>
      <w:r>
        <w:t xml:space="preserve">Näin ollen </w:t>
      </w:r>
      <w:r>
        <w:rPr>
          <w:color w:val="556B2F"/>
        </w:rPr>
        <w:t xml:space="preserve">Euroopan unionin perusoikeuskirjasta </w:t>
      </w:r>
      <w:r>
        <w:t xml:space="preserve">on tullut erottamaton osa Euroopan unionin oikeutta, ja siinä kodifioidaan perusoikeudet, joita aiemmin pidettiin Euroopan unionin oikeuden yleisinä periaatteina. Itse asiassa </w:t>
      </w:r>
      <w:r>
        <w:rPr>
          <w:color w:val="6B8E23"/>
        </w:rPr>
        <w:t xml:space="preserve">Lissabonin sopimuksen jälkeen perusoikeuskirja ja yleissopimus ovat </w:t>
      </w:r>
      <w:r>
        <w:t xml:space="preserve">nyt rinnakkain </w:t>
      </w:r>
      <w:r>
        <w:rPr>
          <w:color w:val="A0522D"/>
        </w:rPr>
        <w:t xml:space="preserve">Euroopan unionin oikeudessa</w:t>
      </w:r>
      <w:r>
        <w:t xml:space="preserve">, vaikka ensin mainittua panee täytäntöön </w:t>
      </w:r>
      <w:r>
        <w:rPr>
          <w:color w:val="191970"/>
        </w:rPr>
        <w:t xml:space="preserve">Euroopan yhteisöjen </w:t>
      </w:r>
      <w:r>
        <w:rPr>
          <w:color w:val="228B22"/>
        </w:rPr>
        <w:t xml:space="preserve">tuomioistuin </w:t>
      </w:r>
      <w:r>
        <w:t xml:space="preserve">Euroopan unionin toimenpiteiden osalta ja jälkimmäistä Euroopan ihmisoikeustuomioistuin jäsenvaltioiden toimenpiteiden osalta.</w:t>
      </w:r>
    </w:p>
    <w:p>
      <w:r>
        <w:rPr>
          <w:b/>
        </w:rPr>
        <w:t xml:space="preserve">Kysymys 0</w:t>
      </w:r>
    </w:p>
    <w:p>
      <w:r>
        <w:t xml:space="preserve">Milloin Lissabonin sopimus tehtiin?</w:t>
      </w:r>
    </w:p>
    <w:p>
      <w:r>
        <w:rPr>
          <w:b/>
        </w:rPr>
        <w:t xml:space="preserve">Kysymys 1</w:t>
      </w:r>
    </w:p>
    <w:p>
      <w:r>
        <w:t xml:space="preserve">Mistä peruskirjasta on tullut tärkeä osa EU:n lainsäädäntöä?</w:t>
      </w:r>
    </w:p>
    <w:p>
      <w:r>
        <w:rPr>
          <w:b/>
        </w:rPr>
        <w:t xml:space="preserve">Kysymys 2</w:t>
      </w:r>
    </w:p>
    <w:p>
      <w:r>
        <w:t xml:space="preserve">Lissabonin sopimuksen jälkeen perusoikeuskirja ja yleissopimus ovat nyt rinnakkain minkä nimellä?</w:t>
      </w:r>
    </w:p>
    <w:p>
      <w:r>
        <w:rPr>
          <w:b/>
        </w:rPr>
        <w:t xml:space="preserve">Kysymys 3</w:t>
      </w:r>
    </w:p>
    <w:p>
      <w:r>
        <w:t xml:space="preserve">Mikä taho valvoo Euroopan unionin perusoikeuskirjan noudattamista?</w:t>
      </w:r>
    </w:p>
    <w:p>
      <w:r>
        <w:rPr>
          <w:b/>
        </w:rPr>
        <w:t xml:space="preserve">Kysymys 4</w:t>
      </w:r>
    </w:p>
    <w:p>
      <w:r>
        <w:t xml:space="preserve">Milloin Lissabonin sopimus hylättiin?</w:t>
      </w:r>
    </w:p>
    <w:p>
      <w:r>
        <w:rPr>
          <w:b/>
        </w:rPr>
        <w:t xml:space="preserve">Kysymys 5</w:t>
      </w:r>
    </w:p>
    <w:p>
      <w:r>
        <w:t xml:space="preserve">Mistä peruskirjasta ei ole tullut tärkeä osa EU:n lainsäädäntöä?</w:t>
      </w:r>
    </w:p>
    <w:p>
      <w:r>
        <w:rPr>
          <w:b/>
        </w:rPr>
        <w:t xml:space="preserve">Kysymys 6</w:t>
      </w:r>
    </w:p>
    <w:p>
      <w:r>
        <w:t xml:space="preserve">Millä ei ole samaa oikeudellista arvoa kuin perussopimuksilla?</w:t>
      </w:r>
    </w:p>
    <w:p>
      <w:r>
        <w:rPr>
          <w:b/>
        </w:rPr>
        <w:t xml:space="preserve">Kysymys 7</w:t>
      </w:r>
    </w:p>
    <w:p>
      <w:r>
        <w:t xml:space="preserve">Mitä EU-lainsäädäntö ei salli?</w:t>
      </w:r>
    </w:p>
    <w:p>
      <w:r>
        <w:rPr>
          <w:b/>
        </w:rPr>
        <w:t xml:space="preserve">Kysymys 8</w:t>
      </w:r>
    </w:p>
    <w:p>
      <w:r>
        <w:t xml:space="preserve">Mikä taho ei noudata Euroopan unionin perusoikeuskirjaa?</w:t>
      </w:r>
    </w:p>
    <w:p>
      <w:r>
        <w:rPr>
          <w:b/>
        </w:rPr>
        <w:t xml:space="preserve">Tekstin numero 24</w:t>
      </w:r>
    </w:p>
    <w:p>
      <w:r>
        <w:t xml:space="preserve">Sosiaaliluku on </w:t>
      </w:r>
      <w:r>
        <w:rPr>
          <w:color w:val="DCDCDC"/>
        </w:rPr>
        <w:t xml:space="preserve">vuonna 1997 tehdyn </w:t>
      </w:r>
      <w:r>
        <w:rPr>
          <w:color w:val="2F4F4F"/>
        </w:rPr>
        <w:t xml:space="preserve">Amsterdamin </w:t>
      </w:r>
      <w:r>
        <w:rPr>
          <w:color w:val="A9A9A9"/>
        </w:rPr>
        <w:t xml:space="preserve">sopimuksen </w:t>
      </w:r>
      <w:r>
        <w:t xml:space="preserve">luku, </w:t>
      </w:r>
      <w:r>
        <w:t xml:space="preserve">joka kattaa sosiaalipoliittiset kysymykset Euroopan unionin lainsäädännössä. </w:t>
      </w:r>
      <w:r>
        <w:t xml:space="preserve">Työmarkkinaosapuolten edustajat eli työnantajien keskusjärjestö UNICE, Euroopan ammatillinen yhteisjärjestö EAY ja Euroopan julkisten yritysten keskus CEEP </w:t>
      </w:r>
      <w:r>
        <w:t xml:space="preserve">kehittivät </w:t>
      </w:r>
      <w:r>
        <w:rPr>
          <w:color w:val="556B2F"/>
        </w:rPr>
        <w:t xml:space="preserve">sosiaaliluvun perustan vuonna </w:t>
      </w:r>
      <w:r>
        <w:rPr>
          <w:color w:val="6B8E23"/>
        </w:rPr>
        <w:t xml:space="preserve">1989.</w:t>
      </w:r>
      <w:r>
        <w:t xml:space="preserve"> Kevennetty versio hyväksyttiin sosiaalisena peruskirjana Strasbourgissa vuonna 1989 kokoontuneessa Eurooppa-neuvostossa. Sosiaalisessa peruskirjassa julistetaan </w:t>
      </w:r>
      <w:r>
        <w:rPr>
          <w:color w:val="A0522D"/>
        </w:rPr>
        <w:t xml:space="preserve">30 </w:t>
      </w:r>
      <w:r>
        <w:t xml:space="preserve">yleistä periaatetta, jotka koskevat muun muassa oikeudenmukaista palkkausta, työterveyttä ja -turvallisuutta, vammaisten ja vanhusten oikeuksia, työntekijöiden oikeuksia, ammatillista koulutusta ja elinolojen parantamista. Sosiaalisesta peruskirjasta tuli näitä kysymyksiä koskevan Euroopan yhteisön lainsäädännön perusta </w:t>
      </w:r>
      <w:r>
        <w:rPr>
          <w:color w:val="228B22"/>
        </w:rPr>
        <w:t xml:space="preserve">40 </w:t>
      </w:r>
      <w:r>
        <w:t xml:space="preserve">säädöksessä.</w:t>
      </w:r>
    </w:p>
    <w:p>
      <w:r>
        <w:rPr>
          <w:b/>
        </w:rPr>
        <w:t xml:space="preserve">Kysymys 0</w:t>
      </w:r>
    </w:p>
    <w:p>
      <w:r>
        <w:t xml:space="preserve">Sosiaaliluku on minkä sopimuksen luku?</w:t>
      </w:r>
    </w:p>
    <w:p>
      <w:r>
        <w:rPr>
          <w:b/>
        </w:rPr>
        <w:t xml:space="preserve">Kysymys 1</w:t>
      </w:r>
    </w:p>
    <w:p>
      <w:r>
        <w:t xml:space="preserve">Minä vuonna Amsterdamin sopimus tehtiin?</w:t>
      </w:r>
    </w:p>
    <w:p>
      <w:r>
        <w:rPr>
          <w:b/>
        </w:rPr>
        <w:t xml:space="preserve">Kysymys 2</w:t>
      </w:r>
    </w:p>
    <w:p>
      <w:r>
        <w:t xml:space="preserve">Milloin sosiaaliluvun perusta kehitettiin?</w:t>
      </w:r>
    </w:p>
    <w:p>
      <w:r>
        <w:rPr>
          <w:b/>
        </w:rPr>
        <w:t xml:space="preserve">Kysymys 3</w:t>
      </w:r>
    </w:p>
    <w:p>
      <w:r>
        <w:t xml:space="preserve">Kuinka monta yleistä periaatetta sosiaalisessa peruskirjassa julistetaan?</w:t>
      </w:r>
    </w:p>
    <w:p>
      <w:r>
        <w:rPr>
          <w:b/>
        </w:rPr>
        <w:t xml:space="preserve">Kysymys 4</w:t>
      </w:r>
    </w:p>
    <w:p>
      <w:r>
        <w:t xml:space="preserve">Kuinka monen säädöksen perustana on ollut sosiaalinen peruskirja?</w:t>
      </w:r>
    </w:p>
    <w:p>
      <w:r>
        <w:rPr>
          <w:b/>
        </w:rPr>
        <w:t xml:space="preserve">Kysymys 5</w:t>
      </w:r>
    </w:p>
    <w:p>
      <w:r>
        <w:t xml:space="preserve">Minkä sopimuksen sosiaaliluku ei ole luku?</w:t>
      </w:r>
    </w:p>
    <w:p>
      <w:r>
        <w:rPr>
          <w:b/>
        </w:rPr>
        <w:t xml:space="preserve">Kysymys 6</w:t>
      </w:r>
    </w:p>
    <w:p>
      <w:r>
        <w:t xml:space="preserve">Minä vuonna Amsterdamin sopimus hylättiin Euroopan unionin lainsäädännössä?</w:t>
      </w:r>
    </w:p>
    <w:p>
      <w:r>
        <w:rPr>
          <w:b/>
        </w:rPr>
        <w:t xml:space="preserve">Kysymys 7</w:t>
      </w:r>
    </w:p>
    <w:p>
      <w:r>
        <w:t xml:space="preserve">Mitä työmarkkinaosapuolten edustajat kehittivät 1980-luvulla?</w:t>
      </w:r>
    </w:p>
    <w:p>
      <w:r>
        <w:rPr>
          <w:b/>
        </w:rPr>
        <w:t xml:space="preserve">Kysymys 8</w:t>
      </w:r>
    </w:p>
    <w:p>
      <w:r>
        <w:t xml:space="preserve">Kuinka monta yleistä periaatetta ei ole vahvistettu sosiaalisessa peruskirjassa?</w:t>
      </w:r>
    </w:p>
    <w:p>
      <w:r>
        <w:rPr>
          <w:b/>
        </w:rPr>
        <w:t xml:space="preserve">Kysymys 9</w:t>
      </w:r>
    </w:p>
    <w:p>
      <w:r>
        <w:t xml:space="preserve">Kuinka monelle lainsäädännölle sosiaalinen peruskirja ei ole ollut perustana?</w:t>
      </w:r>
    </w:p>
    <w:p>
      <w:r>
        <w:rPr>
          <w:b/>
        </w:rPr>
        <w:t xml:space="preserve">Teksti numero 25</w:t>
      </w:r>
    </w:p>
    <w:p>
      <w:r>
        <w:t xml:space="preserve">Sittemmin </w:t>
      </w:r>
      <w:r>
        <w:rPr>
          <w:color w:val="DCDCDC"/>
        </w:rPr>
        <w:t xml:space="preserve">11 </w:t>
      </w:r>
      <w:r>
        <w:rPr>
          <w:color w:val="2F4F4F"/>
        </w:rPr>
        <w:t xml:space="preserve">silloisesta 12 jäsenvaltiosta </w:t>
      </w:r>
      <w:r>
        <w:t xml:space="preserve">hyväksyi sosiaalisen peruskirjan vuonna </w:t>
      </w:r>
      <w:r>
        <w:rPr>
          <w:color w:val="A9A9A9"/>
        </w:rPr>
        <w:t xml:space="preserve">1989</w:t>
      </w:r>
      <w:r>
        <w:t xml:space="preserve">. </w:t>
      </w:r>
      <w:r>
        <w:rPr>
          <w:color w:val="6B8E23"/>
        </w:rPr>
        <w:t xml:space="preserve">Yhdistynyt kuningaskunta </w:t>
      </w:r>
      <w:r>
        <w:t xml:space="preserve">kieltäytyi allekirjoittamasta sosiaalista peruskirjaa, ja se vapautettiin sosiaaliseen peruskirjaan liittyviä kysymyksiä koskevasta lainsäädännöstä, ellei se suostunut sitoutumaan lainsäädäntöön. </w:t>
      </w:r>
      <w:r>
        <w:rPr>
          <w:color w:val="A0522D"/>
        </w:rPr>
        <w:t xml:space="preserve">Yhdistynyt kuningaskunta </w:t>
      </w:r>
      <w:r>
        <w:t xml:space="preserve">oli sittemmin ainoa jäsenvaltio, joka käytti veto-oikeuttaan siihen, että sosiaalinen peruskirja sisällytettäisiin </w:t>
      </w:r>
      <w:r>
        <w:rPr>
          <w:color w:val="483D8B"/>
        </w:rPr>
        <w:t xml:space="preserve">vuoden 1992 </w:t>
      </w:r>
      <w:r>
        <w:t xml:space="preserve">Maastrichtin </w:t>
      </w:r>
      <w:r>
        <w:t xml:space="preserve">sopimuksen </w:t>
      </w:r>
      <w:r>
        <w:rPr>
          <w:color w:val="8B0000"/>
        </w:rPr>
        <w:t xml:space="preserve">sosiaalilukuun </w:t>
      </w:r>
      <w:r>
        <w:t xml:space="preserve">- sen sijaan siihen lisättiin sosiaalipolitiikkaa koskeva sopimus pöytäkirjana. Yhdistynyt kuningaskunta oli jälleen vapautettu pöytäkirjasta johtuvasta lainsäädännöstä, ellei se suostunut sitoutumaan siihen. Pöytäkirja tunnettiin myöhemmin nimellä "sosiaaliluku", vaikka se ei ollutkaan Maastrichtin sopimuksen luku. Sosiaalipolitiikkaa koskevan sopimuksen tavoitteiden saavuttamiseksi Euroopan unionin oli tarkoitus "tukea ja täydentää" jäsenvaltioiden politiikkaa. Sosiaalipolitiikkaa koskevan sopimuksen tavoitteet ovat seuraavat:</w:t>
      </w:r>
    </w:p>
    <w:p>
      <w:r>
        <w:rPr>
          <w:b/>
        </w:rPr>
        <w:t xml:space="preserve">Kysymys 0</w:t>
      </w:r>
    </w:p>
    <w:p>
      <w:r>
        <w:t xml:space="preserve">Kuinka monta jäsenvaltiota hyväksyi sosiaalisen peruskirjan vuonna 1989?</w:t>
      </w:r>
    </w:p>
    <w:p>
      <w:r>
        <w:rPr>
          <w:b/>
        </w:rPr>
        <w:t xml:space="preserve">Kysymys 1</w:t>
      </w:r>
    </w:p>
    <w:p>
      <w:r>
        <w:t xml:space="preserve">Mikä jäsenvaltio kieltäytyi allekirjoittamasta sosiaalista peruskirjaa?</w:t>
      </w:r>
    </w:p>
    <w:p>
      <w:r>
        <w:rPr>
          <w:b/>
        </w:rPr>
        <w:t xml:space="preserve">Kysymys 2</w:t>
      </w:r>
    </w:p>
    <w:p>
      <w:r>
        <w:t xml:space="preserve">Millä nimellä sosiaalinen peruskirja oli tarkoitus sisällyttää Maastrichtin sopimukseen?</w:t>
      </w:r>
    </w:p>
    <w:p>
      <w:r>
        <w:rPr>
          <w:b/>
        </w:rPr>
        <w:t xml:space="preserve">Kysymys 3</w:t>
      </w:r>
    </w:p>
    <w:p>
      <w:r>
        <w:t xml:space="preserve">Minä vuonna Maastrichtin sopimus allekirjoitettiin?</w:t>
      </w:r>
    </w:p>
    <w:p>
      <w:r>
        <w:rPr>
          <w:b/>
        </w:rPr>
        <w:t xml:space="preserve">Kysymys 4</w:t>
      </w:r>
    </w:p>
    <w:p>
      <w:r>
        <w:t xml:space="preserve">Milloin sosiaalista peruskirjaa ei hyväksytty?</w:t>
      </w:r>
    </w:p>
    <w:p>
      <w:r>
        <w:rPr>
          <w:b/>
        </w:rPr>
        <w:t xml:space="preserve">Kysymys 5</w:t>
      </w:r>
    </w:p>
    <w:p>
      <w:r>
        <w:t xml:space="preserve">Ketkä eivät hyväksyneet sosiaalista peruskirjaa?</w:t>
      </w:r>
    </w:p>
    <w:p>
      <w:r>
        <w:rPr>
          <w:b/>
        </w:rPr>
        <w:t xml:space="preserve">Kysymys 6</w:t>
      </w:r>
    </w:p>
    <w:p>
      <w:r>
        <w:t xml:space="preserve">Kuka suostui allekirjoittamaan sosiaalisen peruskirjan ja oli vapautettu sosiaalista peruskirjaa koskevasta lainsäädännöstä?</w:t>
      </w:r>
    </w:p>
    <w:p>
      <w:r>
        <w:rPr>
          <w:b/>
        </w:rPr>
        <w:t xml:space="preserve">Kysymys 7</w:t>
      </w:r>
    </w:p>
    <w:p>
      <w:r>
        <w:t xml:space="preserve">Kuka oli ainoa jäsenvaltio, joka ei vastustanut sosiaalista peruskirjaa, joka sisällytettiin Masstrichtin sopimuksen sosiaaliseen peruskirjaan?</w:t>
      </w:r>
    </w:p>
    <w:p>
      <w:r>
        <w:rPr>
          <w:b/>
        </w:rPr>
        <w:t xml:space="preserve">Kysymys 8</w:t>
      </w:r>
    </w:p>
    <w:p>
      <w:r>
        <w:t xml:space="preserve">Millä nimellä sosiaalista peruskirjaa ei ollut tarkoitus sisällyttää Masstrichtin sopimukseen?</w:t>
      </w:r>
    </w:p>
    <w:p>
      <w:r>
        <w:rPr>
          <w:b/>
        </w:rPr>
        <w:t xml:space="preserve">Teksti numero 26</w:t>
      </w:r>
    </w:p>
    <w:p>
      <w:r>
        <w:t xml:space="preserve">Kun </w:t>
      </w:r>
      <w:r>
        <w:rPr>
          <w:color w:val="A9A9A9"/>
        </w:rPr>
        <w:t xml:space="preserve">Yhdistyneen kuningaskunnan työväenpuolue valittiin hallitukseen </w:t>
      </w:r>
      <w:r>
        <w:rPr>
          <w:color w:val="2F4F4F"/>
        </w:rPr>
        <w:t xml:space="preserve">vuonna 1997</w:t>
      </w:r>
      <w:r>
        <w:t xml:space="preserve">, </w:t>
      </w:r>
      <w:r>
        <w:rPr>
          <w:color w:val="556B2F"/>
        </w:rPr>
        <w:t xml:space="preserve">Yhdistynyt kuningaskunta allekirjoitti virallisesti sosiaalipolitiikkaa koskevan sopimuksen, </w:t>
      </w:r>
      <w:r>
        <w:t xml:space="preserve">minkä ansiosta se voitiin sisällyttää pienin muutoksin Amsterdamin sopimuksen sosiaalilukuun vuonna 1997. Tämän jälkeen Yhdistynyt kuningaskunta hyväksyi sosiaalipolitiikkaa koskevan sopimuksen nojalla aiemmin sovitun keskeisen lainsäädännön, </w:t>
      </w:r>
      <w:r>
        <w:rPr>
          <w:color w:val="A0522D"/>
        </w:rPr>
        <w:t xml:space="preserve">vuoden 1994 </w:t>
      </w:r>
      <w:r>
        <w:rPr>
          <w:color w:val="228B22"/>
        </w:rPr>
        <w:t xml:space="preserve">yritysneuvostodirektiivin, </w:t>
      </w:r>
      <w:r>
        <w:t xml:space="preserve">jossa edellytettiin </w:t>
      </w:r>
      <w:r>
        <w:rPr>
          <w:color w:val="191970"/>
        </w:rPr>
        <w:t xml:space="preserve">työntekijöiden kuulemista yrityksissä, </w:t>
      </w:r>
      <w:r>
        <w:t xml:space="preserve">ja </w:t>
      </w:r>
      <w:r>
        <w:rPr>
          <w:color w:val="8B0000"/>
        </w:rPr>
        <w:t xml:space="preserve">vuoden 1996 </w:t>
      </w:r>
      <w:r>
        <w:t xml:space="preserve">vanhempainlomadirektiivin. Vuoden 1997 Amsterdamin sopimuksen ja sosiaaliluvun hyväksymisen jälkeisten 10 vuoden aikana Euroopan unioni on tehnyt </w:t>
      </w:r>
      <w:r>
        <w:rPr>
          <w:color w:val="483D8B"/>
        </w:rPr>
        <w:t xml:space="preserve">poliittisia aloitteita useilla sosiaalipolitiikan aloilla</w:t>
      </w:r>
      <w:r>
        <w:t xml:space="preserve">, kuten työ- ja teollisuussuhteissa, yhtäläisissä mahdollisuuksissa, terveydessä ja turvallisuudessa, kansanterveydessä, lasten, vammaisten ja vanhusten suojelussa, köyhyydessä, siirtotyöläisissä, yleissivistävässä ja ammatillisessa koulutuksessa sekä nuorisossa.</w:t>
      </w:r>
    </w:p>
    <w:p>
      <w:r>
        <w:rPr>
          <w:b/>
        </w:rPr>
        <w:t xml:space="preserve">Kysymys 0</w:t>
      </w:r>
    </w:p>
    <w:p>
      <w:r>
        <w:t xml:space="preserve">Mikä sai Yhdistyneen kuningaskunnan liittymään sosiaalipolitiikkaa koskevaan sopimukseen?</w:t>
      </w:r>
    </w:p>
    <w:p>
      <w:r>
        <w:rPr>
          <w:b/>
        </w:rPr>
        <w:t xml:space="preserve">Kysymys 1</w:t>
      </w:r>
    </w:p>
    <w:p>
      <w:r>
        <w:t xml:space="preserve">Milloin Yhdistynyt kuningaskunta liittyi virallisesti sosiaalipolitiikkaa koskevaan sopimukseen?</w:t>
      </w:r>
    </w:p>
    <w:p>
      <w:r>
        <w:rPr>
          <w:b/>
        </w:rPr>
        <w:t xml:space="preserve">Kysymys 2</w:t>
      </w:r>
    </w:p>
    <w:p>
      <w:r>
        <w:t xml:space="preserve">Mikä mainittu direktiivi laadittiin vuonna 1994?</w:t>
      </w:r>
    </w:p>
    <w:p>
      <w:r>
        <w:rPr>
          <w:b/>
        </w:rPr>
        <w:t xml:space="preserve">Kysymys 3</w:t>
      </w:r>
    </w:p>
    <w:p>
      <w:r>
        <w:t xml:space="preserve">Milloin vanhempainvapaadirektiivi laadittiin?</w:t>
      </w:r>
    </w:p>
    <w:p>
      <w:r>
        <w:rPr>
          <w:b/>
        </w:rPr>
        <w:t xml:space="preserve">Kysymys 4</w:t>
      </w:r>
    </w:p>
    <w:p>
      <w:r>
        <w:t xml:space="preserve">Mitä yritysneuvostodirektiivissä vaadittiin?</w:t>
      </w:r>
    </w:p>
    <w:p>
      <w:r>
        <w:rPr>
          <w:b/>
        </w:rPr>
        <w:t xml:space="preserve">Kysymys 5</w:t>
      </w:r>
    </w:p>
    <w:p>
      <w:r>
        <w:t xml:space="preserve">Mikä ei seurannut Yhdistyneen kuningaskunnan työväenpuolueen valintaa hallitukseen?</w:t>
      </w:r>
    </w:p>
    <w:p>
      <w:r>
        <w:rPr>
          <w:b/>
        </w:rPr>
        <w:t xml:space="preserve">Kysymys 6</w:t>
      </w:r>
    </w:p>
    <w:p>
      <w:r>
        <w:t xml:space="preserve">Milloin Yhdistynyt kuningaskunta ei allekirjoittanut sosiaalipolitiikkaa koskevaa sopimusta?</w:t>
      </w:r>
    </w:p>
    <w:p>
      <w:r>
        <w:rPr>
          <w:b/>
        </w:rPr>
        <w:t xml:space="preserve">Kysymys 7</w:t>
      </w:r>
    </w:p>
    <w:p>
      <w:r>
        <w:t xml:space="preserve">Mikä ei vaatinut työvoiman kuulemista yrityksissä?</w:t>
      </w:r>
    </w:p>
    <w:p>
      <w:r>
        <w:rPr>
          <w:b/>
        </w:rPr>
        <w:t xml:space="preserve">Kysymys 8</w:t>
      </w:r>
    </w:p>
    <w:p>
      <w:r>
        <w:t xml:space="preserve">Milloin vanhempainvapaadirektiivi hylättiin?</w:t>
      </w:r>
    </w:p>
    <w:p>
      <w:r>
        <w:rPr>
          <w:b/>
        </w:rPr>
        <w:t xml:space="preserve">Kysymys 9</w:t>
      </w:r>
    </w:p>
    <w:p>
      <w:r>
        <w:t xml:space="preserve">Mitä Euroopan unioni ei ole tehnyt sosiaalisen peruskirjan hyväksymisen jälkeen?</w:t>
      </w:r>
    </w:p>
    <w:p>
      <w:r>
        <w:rPr>
          <w:b/>
        </w:rPr>
        <w:t xml:space="preserve">Teksti numero 27</w:t>
      </w:r>
    </w:p>
    <w:p>
      <w:r>
        <w:t xml:space="preserve">EU:n kilpailulainsäädäntö sai alkunsa Euroopan hiili- ja teräsyhteisön (EHTY) sopimuksesta, jonka </w:t>
      </w:r>
      <w:r>
        <w:rPr>
          <w:color w:val="A9A9A9"/>
        </w:rPr>
        <w:t xml:space="preserve">Ranska, Italia, Belgia, Alankomaat, Luxemburg ja Saksa tekivät </w:t>
      </w:r>
      <w:r>
        <w:t xml:space="preserve">vuonna </w:t>
      </w:r>
      <w:r>
        <w:rPr>
          <w:color w:val="DCDCDC"/>
        </w:rPr>
        <w:t xml:space="preserve">1951 </w:t>
      </w:r>
      <w:r>
        <w:t xml:space="preserve">toisen maailmansodan jälkeen. Sopimuksella </w:t>
      </w:r>
      <w:r>
        <w:t xml:space="preserve">pyrittiin </w:t>
      </w:r>
      <w:r>
        <w:rPr>
          <w:color w:val="2F4F4F"/>
        </w:rPr>
        <w:t xml:space="preserve">estämään Saksaa saavuttamasta uudelleen </w:t>
      </w:r>
      <w:r>
        <w:rPr>
          <w:color w:val="556B2F"/>
        </w:rPr>
        <w:t xml:space="preserve">määräävää asemaa hiilen ja teräksen tuotannossa</w:t>
      </w:r>
      <w:r>
        <w:t xml:space="preserve">, koska jäsenet katsoivat, että Saksan määräävä asema oli osaltaan vaikuttanut sodan syttymiseen. Sopimuksen 65 artiklassa </w:t>
      </w:r>
      <w:r>
        <w:rPr>
          <w:color w:val="6B8E23"/>
        </w:rPr>
        <w:t xml:space="preserve">kiellettiin </w:t>
      </w:r>
      <w:r>
        <w:rPr>
          <w:color w:val="A0522D"/>
        </w:rPr>
        <w:t xml:space="preserve">kartellit </w:t>
      </w:r>
      <w:r>
        <w:t xml:space="preserve">ja </w:t>
      </w:r>
      <w:r>
        <w:rPr>
          <w:color w:val="191970"/>
        </w:rPr>
        <w:t xml:space="preserve">66 </w:t>
      </w:r>
      <w:r>
        <w:rPr>
          <w:color w:val="228B22"/>
        </w:rPr>
        <w:t xml:space="preserve">artiklassa määrättiin </w:t>
      </w:r>
      <w:r>
        <w:rPr>
          <w:color w:val="8B0000"/>
        </w:rPr>
        <w:t xml:space="preserve">yrityskeskittymistä eli sulautumia ja yritysten määräävän aseman väärinkäyttöä </w:t>
      </w:r>
      <w:r>
        <w:t xml:space="preserve">koskevista määräyksistä</w:t>
      </w:r>
      <w:r>
        <w:t xml:space="preserve">. Tämä oli ensimmäinen kerta, kun kilpailuoikeuden periaatteet sisällytettiin monenkeskiseen alueelliseen sopimukseen, ja se loi Euroopan laajuisen kilpailuoikeuden mallin. Vuonna </w:t>
      </w:r>
      <w:r>
        <w:rPr>
          <w:color w:val="483D8B"/>
        </w:rPr>
        <w:t xml:space="preserve">1957 </w:t>
      </w:r>
      <w:r>
        <w:t xml:space="preserve">kilpailusäännöt sisällytettiin Rooman sopimukseen, joka tunnetaan myös EY:n perustamissopimuksena ja jolla perustettiin Euroopan talousyhteisö (ETY). Rooman sopimuksessa kilpailulainsäädännön voimaansaattaminen asetettiin yhdeksi ETY:n päätavoitteista "sellaisen järjestelmän luomisen kautta, jolla varmistetaan, että kilpailu yhteismarkkinoilla ei vääristy". EU:n kilpailulainsäädännön kaksi keskeistä yrityksiin sovellettavaa säännöstä ovat 85 artikla, jossa kielletään kilpailunvastaiset sopimukset tietyin poikkeuksin, ja 86 artikla, jossa kielletään määräävän markkina-aseman väärinkäyttö. Perustamissopimuksessa vahvistettiin myös jäsenvaltioiden kilpailulainsäädäntöä koskevat periaatteet, joista 90 artikla koskee julkisia yrityksiä ja 92 artikla valtiontukia. Sopimukseen ei sisällytetty sulautumia koskevia määräyksiä, koska jäsenvaltiot eivät tuolloin päässeet asiasta yksimielisyyteen.</w:t>
      </w:r>
    </w:p>
    <w:p>
      <w:r>
        <w:rPr>
          <w:b/>
        </w:rPr>
        <w:t xml:space="preserve">Kysymys 0</w:t>
      </w:r>
    </w:p>
    <w:p>
      <w:r>
        <w:t xml:space="preserve">Minkä maiden välillä tehtiin Euroopan hiili- ja teräsyhteisön sopimus?</w:t>
      </w:r>
    </w:p>
    <w:p>
      <w:r>
        <w:rPr>
          <w:b/>
        </w:rPr>
        <w:t xml:space="preserve">Kysymys 1</w:t>
      </w:r>
    </w:p>
    <w:p>
      <w:r>
        <w:t xml:space="preserve">Minä vuonna EHTY-sopimus tehtiin?</w:t>
      </w:r>
    </w:p>
    <w:p>
      <w:r>
        <w:rPr>
          <w:b/>
        </w:rPr>
        <w:t xml:space="preserve">Kysymys 2</w:t>
      </w:r>
    </w:p>
    <w:p>
      <w:r>
        <w:t xml:space="preserve">Mitä EHTY:n perustamissopimuksen 65 artiklassa kiellettiin?</w:t>
      </w:r>
    </w:p>
    <w:p>
      <w:r>
        <w:rPr>
          <w:b/>
        </w:rPr>
        <w:t xml:space="preserve">Kysymys 3</w:t>
      </w:r>
    </w:p>
    <w:p>
      <w:r>
        <w:t xml:space="preserve">Missä artiklassa säädettiin yrityskeskittymistä, sulautumia ja yritysten määräävän aseman väärinkäyttöä koskevista säännöksistä?</w:t>
      </w:r>
    </w:p>
    <w:p>
      <w:r>
        <w:rPr>
          <w:b/>
        </w:rPr>
        <w:t xml:space="preserve">Kysymys 4</w:t>
      </w:r>
    </w:p>
    <w:p>
      <w:r>
        <w:t xml:space="preserve">Milloin kilpailusäännöt sisällytettiin Rooman sopimukseen?</w:t>
      </w:r>
    </w:p>
    <w:p>
      <w:r>
        <w:rPr>
          <w:b/>
        </w:rPr>
        <w:t xml:space="preserve">Kysymys 5</w:t>
      </w:r>
    </w:p>
    <w:p>
      <w:r>
        <w:t xml:space="preserve">Mitkä maat eivät hyväksyneet Euroopan hiili- ja teräsyhteisön sopimusta?</w:t>
      </w:r>
    </w:p>
    <w:p>
      <w:r>
        <w:rPr>
          <w:b/>
        </w:rPr>
        <w:t xml:space="preserve">Kysymys 6</w:t>
      </w:r>
    </w:p>
    <w:p>
      <w:r>
        <w:t xml:space="preserve">Mitä sopimuksen tavoitteena ei ollut tehdä Saksan osalta?</w:t>
      </w:r>
    </w:p>
    <w:p>
      <w:r>
        <w:rPr>
          <w:b/>
        </w:rPr>
        <w:t xml:space="preserve">Kysymys 7</w:t>
      </w:r>
    </w:p>
    <w:p>
      <w:r>
        <w:t xml:space="preserve">Mikä ei EU:n jäsenten mielestä johtanut sodan puhkeamiseen?</w:t>
      </w:r>
    </w:p>
    <w:p>
      <w:r>
        <w:rPr>
          <w:b/>
        </w:rPr>
        <w:t xml:space="preserve">Kysymys 8</w:t>
      </w:r>
    </w:p>
    <w:p>
      <w:r>
        <w:t xml:space="preserve">Mistä 65 artiklassa ei sovittu?</w:t>
      </w:r>
    </w:p>
    <w:p>
      <w:r>
        <w:rPr>
          <w:b/>
        </w:rPr>
        <w:t xml:space="preserve">Kysymys 9</w:t>
      </w:r>
    </w:p>
    <w:p>
      <w:r>
        <w:t xml:space="preserve">Mitä 66 artiklassa ei säädetty?</w:t>
      </w:r>
    </w:p>
    <w:p>
      <w:r>
        <w:rPr>
          <w:b/>
        </w:rPr>
        <w:t xml:space="preserve">Tekstin numero 28</w:t>
      </w:r>
    </w:p>
    <w:p>
      <w:r>
        <w:t xml:space="preserve">Nykyisin Lissabonin sopimuksen </w:t>
      </w:r>
      <w:r>
        <w:rPr>
          <w:color w:val="DCDCDC"/>
        </w:rPr>
        <w:t xml:space="preserve">101 artiklan 1 </w:t>
      </w:r>
      <w:r>
        <w:rPr>
          <w:color w:val="A9A9A9"/>
        </w:rPr>
        <w:t xml:space="preserve">kohdassa kielletään kilpailunvastaiset sopimukset</w:t>
      </w:r>
      <w:r>
        <w:rPr>
          <w:color w:val="A9A9A9"/>
        </w:rPr>
        <w:t xml:space="preserve">, myös hintojen vahvistaminen</w:t>
      </w:r>
      <w:r>
        <w:rPr>
          <w:color w:val="DCDCDC"/>
        </w:rPr>
        <w:t xml:space="preserve">.</w:t>
      </w:r>
      <w:r>
        <w:t xml:space="preserve"> Perustamissopimuksen 101 artiklan 2 kohdan mukaan tällaiset sopimukset ovat automaattisesti mitättömiä. Perustamissopimuksen 101 artiklan 3 kohdassa säädetään poikkeuksista, jos salaisen yhteistyön tarkoituksena on jakelun tai teknologisen innovaation edistäminen, jos se antaa kuluttajille "kohtuullisen osuuden" hyödystä ja jos siihen ei sisälly kohtuuttomia rajoituksia, jotka uhkaavat poistaa kilpailun kaikkialta (tai jotka ovat Euroopan unionin oikeuden yleisen suhteellisuusperiaatteen mukaisia). 102 artiklassa kielletään </w:t>
      </w:r>
      <w:r>
        <w:rPr>
          <w:color w:val="556B2F"/>
        </w:rPr>
        <w:t xml:space="preserve">määräävän markkina-aseman väärinkäyttö</w:t>
      </w:r>
      <w:r>
        <w:rPr>
          <w:color w:val="6B8E23"/>
        </w:rPr>
        <w:t xml:space="preserve">, </w:t>
      </w:r>
      <w:r>
        <w:t xml:space="preserve">kuten hintasyrjintä ja yksinoikeuskauppa</w:t>
      </w:r>
      <w:r>
        <w:t xml:space="preserve">. </w:t>
      </w:r>
      <w:r>
        <w:rPr>
          <w:color w:val="A0522D"/>
        </w:rPr>
        <w:t xml:space="preserve">102 artiklan </w:t>
      </w:r>
      <w:r>
        <w:rPr>
          <w:color w:val="228B22"/>
        </w:rPr>
        <w:t xml:space="preserve">mukaan Eurooppa-neuvosto voi antaa asetuksia, joilla säännellään yritysten välisiä sulautumia </w:t>
      </w:r>
      <w:r>
        <w:t xml:space="preserve">(nykyinen asetus on asetus (EY) N:o 139/2004). Yleisenä testinä on, voiko keskittymä (eli sulautuma tai yrityskauppa), jolla on yhteisönlaajuinen ulottuvuus (eli joka vaikuttaa useisiin EU:n jäsenvaltioihin), haitata merkittävästi tehokasta kilpailua. Asetuksen </w:t>
      </w:r>
      <w:r>
        <w:rPr>
          <w:color w:val="191970"/>
        </w:rPr>
        <w:t xml:space="preserve">106 ja 107 </w:t>
      </w:r>
      <w:r>
        <w:t xml:space="preserve">artiklassa säädetään, että jäsenvaltion oikeutta tarjota julkisia palveluja ei saa estää, mutta että julkisten yritysten on muutoin noudatettava samoja kilpailuperiaatteita kuin yritysten. 107 artiklassa vahvistetaan </w:t>
      </w:r>
      <w:r>
        <w:rPr>
          <w:color w:val="8B0000"/>
        </w:rPr>
        <w:t xml:space="preserve">yleissääntö, jonka mukaan valtio ei saa tukea tai subventoida yksityisiä osapuolia vapaan kilpailun vääristämiseksi, ja siinä säädetään poikkeuksista hyväntekeväisyysjärjestöjen</w:t>
      </w:r>
      <w:r>
        <w:t xml:space="preserve">, aluekehitystavoitteiden ja luonnonkatastrofien tapauksessa.</w:t>
      </w:r>
    </w:p>
    <w:p>
      <w:r>
        <w:rPr>
          <w:b/>
        </w:rPr>
        <w:t xml:space="preserve">Kysymys 0</w:t>
      </w:r>
    </w:p>
    <w:p>
      <w:r>
        <w:t xml:space="preserve">Missä artiklassa Lissabonin sopimuksessa kielletään kilpailunvastaiset sopimukset?</w:t>
      </w:r>
    </w:p>
    <w:p>
      <w:r>
        <w:rPr>
          <w:b/>
        </w:rPr>
        <w:t xml:space="preserve">Kysymys 1</w:t>
      </w:r>
    </w:p>
    <w:p>
      <w:r>
        <w:t xml:space="preserve">Mitä Lissabonin sopimuksen 102 artiklassa kielletään?</w:t>
      </w:r>
    </w:p>
    <w:p>
      <w:r>
        <w:rPr>
          <w:b/>
        </w:rPr>
        <w:t xml:space="preserve">Kysymys 2</w:t>
      </w:r>
    </w:p>
    <w:p>
      <w:r>
        <w:t xml:space="preserve">Missä artikloissa todetaan, että jäsenvaltioiden oikeutta tuottaa julkisia palveluja ei saa estää?</w:t>
      </w:r>
    </w:p>
    <w:p>
      <w:r>
        <w:rPr>
          <w:b/>
        </w:rPr>
        <w:t xml:space="preserve">Kysymys 3</w:t>
      </w:r>
    </w:p>
    <w:p>
      <w:r>
        <w:t xml:space="preserve">Minkä artiklan mukaan Eurooppa-neuvosto voi säännellä yritysten välisiä sulautumia?</w:t>
      </w:r>
    </w:p>
    <w:p>
      <w:r>
        <w:rPr>
          <w:b/>
        </w:rPr>
        <w:t xml:space="preserve">Kysymys 4</w:t>
      </w:r>
    </w:p>
    <w:p>
      <w:r>
        <w:t xml:space="preserve">Mitä Lissabonin sopimus sallii nykyään?</w:t>
      </w:r>
    </w:p>
    <w:p>
      <w:r>
        <w:rPr>
          <w:b/>
        </w:rPr>
        <w:t xml:space="preserve">Kysymys 5</w:t>
      </w:r>
    </w:p>
    <w:p>
      <w:r>
        <w:t xml:space="preserve">Mitä 102 artiklassa ei kielletä?</w:t>
      </w:r>
    </w:p>
    <w:p>
      <w:r>
        <w:rPr>
          <w:b/>
        </w:rPr>
        <w:t xml:space="preserve">Kysymys 6</w:t>
      </w:r>
    </w:p>
    <w:p>
      <w:r>
        <w:t xml:space="preserve">Mitä Eurooppa-neuvosto ei saa tehdä 102 artiklan mukaan?</w:t>
      </w:r>
    </w:p>
    <w:p>
      <w:r>
        <w:rPr>
          <w:b/>
        </w:rPr>
        <w:t xml:space="preserve">Kysymys 7</w:t>
      </w:r>
    </w:p>
    <w:p>
      <w:r>
        <w:t xml:space="preserve">Missä artiklassa ei mainita, että jäsenvaltioiden oikeutta tarjota julkisia palveluja ei saa estää?</w:t>
      </w:r>
    </w:p>
    <w:p>
      <w:r>
        <w:rPr>
          <w:b/>
        </w:rPr>
        <w:t xml:space="preserve">Kysymys 8</w:t>
      </w:r>
    </w:p>
    <w:p>
      <w:r>
        <w:t xml:space="preserve">Mitä 107 artiklassa ei säädetä?</w:t>
      </w:r>
    </w:p>
    <w:p>
      <w:r>
        <w:rPr>
          <w:b/>
        </w:rPr>
        <w:t xml:space="preserve">Tekstin numero 29</w:t>
      </w:r>
    </w:p>
    <w:p>
      <w:r>
        <w:rPr>
          <w:color w:val="A9A9A9"/>
        </w:rPr>
        <w:t xml:space="preserve">Sosiaalisen markkinatalouden käsite </w:t>
      </w:r>
      <w:r>
        <w:t xml:space="preserve">sisällytettiin EU:n lainsäädäntöön vasta vuonna </w:t>
      </w:r>
      <w:r>
        <w:rPr>
          <w:color w:val="DCDCDC"/>
        </w:rPr>
        <w:t xml:space="preserve">2007</w:t>
      </w:r>
      <w:r>
        <w:t xml:space="preserve">, mutta </w:t>
      </w:r>
      <w:r>
        <w:rPr>
          <w:color w:val="2F4F4F"/>
        </w:rPr>
        <w:t xml:space="preserve">vapaa liikkuvuus ja kaupankäynti ovat </w:t>
      </w:r>
      <w:r>
        <w:t xml:space="preserve">olleet keskeisiä tekijöitä Euroopan kehityksessä </w:t>
      </w:r>
      <w:r>
        <w:rPr>
          <w:color w:val="556B2F"/>
        </w:rPr>
        <w:t xml:space="preserve">jo Rooman sopimuksesta (</w:t>
      </w:r>
      <w:r>
        <w:rPr>
          <w:color w:val="6B8E23"/>
        </w:rPr>
        <w:t xml:space="preserve">1957) </w:t>
      </w:r>
      <w:r>
        <w:rPr>
          <w:color w:val="556B2F"/>
        </w:rPr>
        <w:t xml:space="preserve">lähtien</w:t>
      </w:r>
      <w:r>
        <w:t xml:space="preserve">. Vakiintuneen suhteellisten etujen teorian mukaan kaksi maata voi molemmat hyötyä kaupasta, vaikka toisen maan talous olisi kaikilta osin vähemmän tuottava. Kuten muissakin alueellisissa järjestöissä, kuten Pohjois-Amerikan vapaakauppajärjestössä tai Maailman kauppajärjestössä, kaupan esteiden poistamisella ja tavaroiden, palvelujen, työvoiman ja pääoman vapaan liikkuvuuden edistämisellä pyritään </w:t>
      </w:r>
      <w:r>
        <w:rPr>
          <w:color w:val="A0522D"/>
        </w:rPr>
        <w:t xml:space="preserve">alentamaan </w:t>
      </w:r>
      <w:r>
        <w:rPr>
          <w:color w:val="228B22"/>
        </w:rPr>
        <w:t xml:space="preserve">kuluttajahintoja</w:t>
      </w:r>
      <w:r>
        <w:t xml:space="preserve">. </w:t>
      </w:r>
      <w:r>
        <w:t xml:space="preserve">Alun perin esitettiin teoria, jonka mukaan </w:t>
      </w:r>
      <w:r>
        <w:t xml:space="preserve">vapaakauppa-alueella oli </w:t>
      </w:r>
      <w:r>
        <w:rPr>
          <w:color w:val="8B0000"/>
        </w:rPr>
        <w:t xml:space="preserve">taipumus siirtyä tulliliittoon, </w:t>
      </w:r>
      <w:r>
        <w:t xml:space="preserve">joka johti yhteismarkkinoihin, sitten rahaliittoon, sitten raha- ja finanssipoliittiseen liittoon, poliittiseen liittoon ja lopulta liittovaltiolle ominaiseen täysimittaiseen liittoon. Euroopassa nämä vaiheet olivat kuitenkin huomattavan sekavia, ja on edelleen epäselvää, pitäisikö "loppupelin" olla sama kuin perinteisesti ymmärretty valtio. Käytännössä vapaakauppa ilman reilun kaupan varmistavia normeja voi hyödyttää joitakin ihmisiä ja ryhmiä maiden sisällä (erityisesti suuryrityksiä) paljon enemmän kuin toisia, mutta rasittaa ihmisiä, joilla ei ole neuvotteluvoimaa laajenevilla markkinoilla, erityisesti työntekijöitä, kuluttajia, pienyrityksiä, kehittyviä teollisuudenaloja ja yhteisöjä.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tullit),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rajoittamattomaan kaupalliseen voiton tavoitteluun. Perussopimuksissa rajoitetaan </w:t>
      </w:r>
      <w:r>
        <w:rPr>
          <w:color w:val="483D8B"/>
        </w:rPr>
        <w:t xml:space="preserve">vapaakauppaa</w:t>
      </w:r>
      <w:r>
        <w:t xml:space="preserve">, jotta muut arvot, kuten kansanterveys, kuluttajansuoja, työntekijöiden oikeudet, oikeudenmukainen kilpailu ja ympäristön tilan parantaminen, asetetaan etusijalle. </w:t>
      </w:r>
      <w:r>
        <w:rPr>
          <w:color w:val="3CB371"/>
        </w:rPr>
        <w:t xml:space="preserve">Yhteisöjen tuomioistuin </w:t>
      </w:r>
      <w:r>
        <w:t xml:space="preserve">on </w:t>
      </w:r>
      <w:r>
        <w:t xml:space="preserve">yhä useammin katsonut</w:t>
      </w:r>
      <w:r>
        <w:t xml:space="preserve">, että vapaakaupan erityistavoitteita tukevat perustamissopimuksen yleiset tavoitteet ihmisten hyvinvoinnin parantamiseksi.</w:t>
      </w:r>
    </w:p>
    <w:p>
      <w:r>
        <w:rPr>
          <w:b/>
        </w:rPr>
        <w:t xml:space="preserve">Kysymys 0</w:t>
      </w:r>
    </w:p>
    <w:p>
      <w:r>
        <w:t xml:space="preserve">Milloin sosiaalisen markkinatalouden käsite sisällytettiin EU:n lainsäädäntöön?</w:t>
      </w:r>
    </w:p>
    <w:p>
      <w:r>
        <w:rPr>
          <w:b/>
        </w:rPr>
        <w:t xml:space="preserve">Kysymys 1</w:t>
      </w:r>
    </w:p>
    <w:p>
      <w:r>
        <w:t xml:space="preserve">Kuinka kauan vapaa liikkuvuus ja kauppa ovat olleet keskeisiä Euroopan kehitykselle?</w:t>
      </w:r>
    </w:p>
    <w:p>
      <w:r>
        <w:rPr>
          <w:b/>
        </w:rPr>
        <w:t xml:space="preserve">Kysymys 2</w:t>
      </w:r>
    </w:p>
    <w:p>
      <w:r>
        <w:t xml:space="preserve">Kaupan esteiden purkamisella ja tavaroiden vapaan liikkuvuuden edistämisellä pyritään vähentämään mitä?</w:t>
      </w:r>
    </w:p>
    <w:p>
      <w:r>
        <w:rPr>
          <w:b/>
        </w:rPr>
        <w:t xml:space="preserve">Kysymys 3</w:t>
      </w:r>
    </w:p>
    <w:p>
      <w:r>
        <w:t xml:space="preserve">Mitä perussopimukset yleensä rajoittavat?</w:t>
      </w:r>
    </w:p>
    <w:p>
      <w:r>
        <w:rPr>
          <w:b/>
        </w:rPr>
        <w:t xml:space="preserve">Kysymys 4</w:t>
      </w:r>
    </w:p>
    <w:p>
      <w:r>
        <w:t xml:space="preserve"> Mikä taho on katsonut, että vapaakaupan tavoitteita tukee ihmisten hyvinvoinnin parantaminen?</w:t>
      </w:r>
    </w:p>
    <w:p>
      <w:r>
        <w:rPr>
          <w:b/>
        </w:rPr>
        <w:t xml:space="preserve">Kysymys 5</w:t>
      </w:r>
    </w:p>
    <w:p>
      <w:r>
        <w:t xml:space="preserve">Mitä EU:n lainsäädäntöön ei sisällytetty vuonna 2007?</w:t>
      </w:r>
    </w:p>
    <w:p>
      <w:r>
        <w:rPr>
          <w:b/>
        </w:rPr>
        <w:t xml:space="preserve">Kysymys 6</w:t>
      </w:r>
    </w:p>
    <w:p>
      <w:r>
        <w:t xml:space="preserve">Mikä ei ole ollut keskeistä Euroopan kehitykselle Rooman sopimuksen jälkeen vuonna 1957?</w:t>
      </w:r>
    </w:p>
    <w:p>
      <w:r>
        <w:rPr>
          <w:b/>
        </w:rPr>
        <w:t xml:space="preserve">Kysymys 7</w:t>
      </w:r>
    </w:p>
    <w:p>
      <w:r>
        <w:t xml:space="preserve">Mitä vapaakauppa-alueesta ei alun perin teoretisoitu?</w:t>
      </w:r>
    </w:p>
    <w:p>
      <w:r>
        <w:rPr>
          <w:b/>
        </w:rPr>
        <w:t xml:space="preserve">Kysymys 8</w:t>
      </w:r>
    </w:p>
    <w:p>
      <w:r>
        <w:t xml:space="preserve">Mitä sopimukset eivät rajoita?</w:t>
      </w:r>
    </w:p>
    <w:p>
      <w:r>
        <w:rPr>
          <w:b/>
        </w:rPr>
        <w:t xml:space="preserve">Kysymys 9</w:t>
      </w:r>
    </w:p>
    <w:p>
      <w:r>
        <w:t xml:space="preserve">Mikä taho ei ole ollut sitä mieltä, että vapaakaupan erityistavoitteita on tuettava ihmisten hyvinvoinnin parantamiseen tähtäävillä yleisillä tavoitteilla?</w:t>
      </w:r>
    </w:p>
    <w:p>
      <w:r>
        <w:rPr>
          <w:b/>
        </w:rPr>
        <w:t xml:space="preserve">Tekstin numero 30</w:t>
      </w:r>
    </w:p>
    <w:p>
      <w:r>
        <w:t xml:space="preserve">Tavaroiden vapaa liikkuvuus Euroopan unionissa saavutetaan </w:t>
      </w:r>
      <w:r>
        <w:rPr>
          <w:color w:val="A9A9A9"/>
        </w:rPr>
        <w:t xml:space="preserve">tulliliiton </w:t>
      </w:r>
      <w:r>
        <w:rPr>
          <w:color w:val="DCDCDC"/>
        </w:rPr>
        <w:t xml:space="preserve">ja syrjimättömyysperiaatteen avulla</w:t>
      </w:r>
      <w:r>
        <w:t xml:space="preserve">. </w:t>
      </w:r>
      <w:r>
        <w:t xml:space="preserve">EU hallinnoi </w:t>
      </w:r>
      <w:r>
        <w:rPr>
          <w:color w:val="2F4F4F"/>
        </w:rPr>
        <w:t xml:space="preserve">tuontia </w:t>
      </w:r>
      <w:r>
        <w:t xml:space="preserve">kolmansista maista, jäsenvaltioiden </w:t>
      </w:r>
      <w:r>
        <w:t xml:space="preserve">väliset </w:t>
      </w:r>
      <w:r>
        <w:rPr>
          <w:color w:val="556B2F"/>
        </w:rPr>
        <w:t xml:space="preserve">tullit </w:t>
      </w:r>
      <w:r>
        <w:t xml:space="preserve">on kielletty ja tuonti liikkuu vapaasti. Lisäksi Euroopan unionin toiminnasta tehdyn sopimuksen 34 artiklan mukaan "tuonnin määrälliset rajoitukset ja kaikki vaikutukseltaan vastaavat toimenpiteet ovat kiellettyjä jäsenvaltioiden välillä". Asiassa Procureur du Roi v. Dassonville yhteisöjen tuomioistuin katsoi, että tämä sääntö tarkoitti, että kaikki "jäsenvaltioiden antamat" "kauppasäännöt", jotka voivat "suoraan tai välillisesti, tosiasiallisesti tai potentiaalisesti" haitata kauppaa, kuuluvat 34 artiklan soveltamisalaan. Tämä merkitsi sitä, että Belgian laki, jonka mukaan skotlantilaisen viskin tuonnissa on oltava alkuperätodistus, ei todennäköisesti ollut lainmukainen. Se syrjii </w:t>
      </w:r>
      <w:r>
        <w:rPr>
          <w:color w:val="A0522D"/>
        </w:rPr>
        <w:t xml:space="preserve">Dassonvillen kaltaisia </w:t>
      </w:r>
      <w:r>
        <w:rPr>
          <w:color w:val="6B8E23"/>
        </w:rPr>
        <w:t xml:space="preserve">rinnakkaistuojia</w:t>
      </w:r>
      <w:r>
        <w:t xml:space="preserve">, jotka eivät voi saada todistuksia Ranskan viranomaisilta, joista he ostavat skotlantilaista viskiä</w:t>
      </w:r>
      <w:r>
        <w:t xml:space="preserve">.</w:t>
      </w:r>
      <w:r>
        <w:t xml:space="preserve"> Tätä "laajaa testiä", jonka avulla määritetään, mikä voisi olla lainvastainen kaupan rajoitus, sovelletaan yhtä lailla valtionhallinnon kaltaisten elinten, kuten entisen Buy Irish -yhtiön, jossa oli hallituksen nimittämiä henkilöitä, toimiin. Se tarkoittaa myös sitä, että valtiot voivat olla vastuussa </w:t>
      </w:r>
      <w:r>
        <w:rPr>
          <w:color w:val="228B22"/>
        </w:rPr>
        <w:t xml:space="preserve">yksityisistä toimijoista</w:t>
      </w:r>
      <w:r>
        <w:t xml:space="preserve">. </w:t>
      </w:r>
      <w:r>
        <w:t xml:space="preserve">Esimerkiksi asiassa </w:t>
      </w:r>
      <w:r>
        <w:rPr>
          <w:color w:val="191970"/>
        </w:rPr>
        <w:t xml:space="preserve">komissio v. Ranska </w:t>
      </w:r>
      <w:r>
        <w:rPr>
          <w:color w:val="8B0000"/>
        </w:rPr>
        <w:t xml:space="preserve">ranskalaiset </w:t>
      </w:r>
      <w:r>
        <w:t xml:space="preserve">maanviljelijät sabotoivat jatkuvasti espanjalaisten mansikoiden ja jopa belgialaisten tomaattien tuontilähetyksiä. Ranska oli vastuussa näistä kaupan esteistä, koska viranomaiset "ilmeisesti ja jatkuvasti pidättäytyivät" estämästä sabotaaseja. Yleisesti ottaen, jos jäsenvaltion lait tai käytännöt syrjivät suoraan tuontia (tai SEUT-sopimuksen 35 artiklan mukaista vientiä), ne on perusteltava 36 artiklan nojalla. Perusteluja ovat muun muassa yleinen moraali, politiikka tai turvallisuus, "ihmisten, eläinten tai kasvien terveyden ja elämän suojelu", "kansalliset aarteet", joilla on "taiteellista, historiallista tai arkeologista arvoa" sekä "teollinen ja kaupallinen omaisuus"." Lisäksi ympäristönsuojelulla voidaan perustella kaupan rajoituksia SEUT-sopimuksen 11 artiklasta johdettuna pakottavana vaatimuksena, vaikka sitä ei olekaan selvästi lueteltu. Yleisemmin on yhä useammin tunnustettu, että perusihmisoikeudet olisi asetettava etusijalle kaikkiin kauppasääntöihin nähden. Niinpä yhteisöjen tuomioistuin katsoi asiassa Schmidberger v. Itävalta, että Itävalta ei rikkonut 34 artiklaa, kun se ei kieltänyt </w:t>
      </w:r>
      <w:r>
        <w:rPr>
          <w:color w:val="483D8B"/>
        </w:rPr>
        <w:t xml:space="preserve">mielenosoitusta, </w:t>
      </w:r>
      <w:r>
        <w:rPr>
          <w:color w:val="3CB371"/>
        </w:rPr>
        <w:t xml:space="preserve">joka esti raskaan liikenteen </w:t>
      </w:r>
      <w:r>
        <w:t xml:space="preserve">kulkemisen Brennerin moottoritien A13:n yli matkalla Italiaan. Vaikka monet yritykset, mukaan lukien Schmidbergerin saksalainen yritys, estettiin harjoittamasta kaupankäyntiä, yhteisöjen tuomioistuin katsoi, että yhdistymisvapaus on yksi "demokraattisen yhteiskunnan peruspilareista", jota vasten tavaroiden vapaata liikkuvuutta oli tasapainotettava, ja että se oli todennäköisesti toissijainen. Jos jäsenvaltio vetoaa 36 artiklan mukaiseen perusteeseen, sen toteuttamien toimenpiteiden on oltava oikeasuhteisia. Tämä tarkoittaa, että säännöllä on pyrittävä oikeutettuun tavoitteeseen ja että sen on 1) oltava sopiva tavoitteen saavuttamiseksi, 2) oltava välttämätön, jotta vähemmän rajoittavalla toimenpiteellä ei voitaisi saavuttaa samaa tulosta, ja 3) oltava kohtuullinen tasapainotettaessa vapaakauppaan liittyviä etuja 36 artiklan mukaisten etujen kanssa.</w:t>
      </w:r>
    </w:p>
    <w:p>
      <w:r>
        <w:rPr>
          <w:b/>
        </w:rPr>
        <w:t xml:space="preserve">Kysymys 0</w:t>
      </w:r>
    </w:p>
    <w:p>
      <w:r>
        <w:t xml:space="preserve">Mikä auttaa tavaroiden vapaata liikkuvuutta?</w:t>
      </w:r>
    </w:p>
    <w:p>
      <w:r>
        <w:rPr>
          <w:b/>
        </w:rPr>
        <w:t xml:space="preserve">Kysymys 1</w:t>
      </w:r>
    </w:p>
    <w:p>
      <w:r>
        <w:t xml:space="preserve">Mitä 34 artiklassa syrjittiin asiassa Procureur du Roi vastaan Dassonville?</w:t>
      </w:r>
    </w:p>
    <w:p>
      <w:r>
        <w:rPr>
          <w:b/>
        </w:rPr>
        <w:t xml:space="preserve">Kysymys 2</w:t>
      </w:r>
    </w:p>
    <w:p>
      <w:r>
        <w:t xml:space="preserve">34 artiklan mukaan valtiot voivat olla vastuussa mistä?</w:t>
      </w:r>
    </w:p>
    <w:p>
      <w:r>
        <w:rPr>
          <w:b/>
        </w:rPr>
        <w:t xml:space="preserve">Kysymys 3</w:t>
      </w:r>
    </w:p>
    <w:p>
      <w:r>
        <w:t xml:space="preserve">Missä tapauksessa ranskalaiset kostajat sabotoivat espanjalaisten mansikoiden kuljetuksia?</w:t>
      </w:r>
    </w:p>
    <w:p>
      <w:r>
        <w:rPr>
          <w:b/>
        </w:rPr>
        <w:t xml:space="preserve">Kysymys 4</w:t>
      </w:r>
    </w:p>
    <w:p>
      <w:r>
        <w:t xml:space="preserve">Asiassa Schmidberger v. Itävalta yhteisöjen tuomioistuin tuli siihen tulokseen, että Itävalta ei rikkonut 34 artiklaa, kun se ei kieltänyt mitä?</w:t>
      </w:r>
    </w:p>
    <w:p>
      <w:r>
        <w:rPr>
          <w:b/>
        </w:rPr>
        <w:t xml:space="preserve">Kysymys 5</w:t>
      </w:r>
    </w:p>
    <w:p>
      <w:r>
        <w:t xml:space="preserve">Mikä ei edistä tavaroiden vapaata liikkuvuutta?</w:t>
      </w:r>
    </w:p>
    <w:p>
      <w:r>
        <w:rPr>
          <w:b/>
        </w:rPr>
        <w:t xml:space="preserve">Kysymys 6</w:t>
      </w:r>
    </w:p>
    <w:p>
      <w:r>
        <w:t xml:space="preserve">Mitä ei ole kielletty jäsenvaltioiden välillä?</w:t>
      </w:r>
    </w:p>
    <w:p>
      <w:r>
        <w:rPr>
          <w:b/>
        </w:rPr>
        <w:t xml:space="preserve">Kysymys 7</w:t>
      </w:r>
    </w:p>
    <w:p>
      <w:r>
        <w:t xml:space="preserve">Mitä EU ei hallitse EU:n ulkopuolisilta valtioilta?</w:t>
      </w:r>
    </w:p>
    <w:p>
      <w:r>
        <w:rPr>
          <w:b/>
        </w:rPr>
        <w:t xml:space="preserve">Kysymys 8</w:t>
      </w:r>
    </w:p>
    <w:p>
      <w:r>
        <w:t xml:space="preserve">Mistä valtiot eivät olleet vastuussa 34 artiklan mukaan?</w:t>
      </w:r>
    </w:p>
    <w:p>
      <w:r>
        <w:rPr>
          <w:b/>
        </w:rPr>
        <w:t xml:space="preserve">Kysymys 9</w:t>
      </w:r>
    </w:p>
    <w:p>
      <w:r>
        <w:t xml:space="preserve">Missä tapauksessa ranskalaiset järjestyksenvalvojat auttoivat espanjalaisten mansikoiden lähetyksiä?</w:t>
      </w:r>
    </w:p>
    <w:p>
      <w:r>
        <w:rPr>
          <w:b/>
        </w:rPr>
        <w:t xml:space="preserve">Tekstin numero 31</w:t>
      </w:r>
    </w:p>
    <w:p>
      <w:r>
        <w:t xml:space="preserve">Usein sääntöjä sovelletaan neutraalisti kaikkiin tavaroihin, mutta niillä voi olla suurempi käytännön vaikutus tuontiin kuin kotimaisiin tuotteisiin. Tällaisille "epäsuorasti" syrjiville (tai "epäselvästi sovellettaville") toimenpiteille yhteisöjen tuomioistuin on kehittänyt lisää perusteluja: joko 36 artiklassa esitettyjä perusteluja tai muita "pakollisia" tai "pakottavia" vaatimuksia, kuten kuluttajansuojaa, työelämän normien parantamista, ympäristönsuojelua, lehdistön moninaisuutta, oikeudenmukaista kaupankäyntiä ja muuta: luokat eivät ole suljettuja. Tunnetuimmassa tapauksessa Rewe-Zentral AG v. Bundesmonopol für Branntwein yhteisöjen tuomioistuin totesi, että Saksan laki, jonka mukaan kaikkien väkevien alkoholijuomien ja liköörien (ei vain maahantuotujen) alkoholipitoisuuden on oltava vähintään </w:t>
      </w:r>
      <w:r>
        <w:rPr>
          <w:color w:val="A9A9A9"/>
        </w:rPr>
        <w:t xml:space="preserve">25 </w:t>
      </w:r>
      <w:r>
        <w:rPr>
          <w:color w:val="DCDCDC"/>
        </w:rPr>
        <w:t xml:space="preserve">prosenttia</w:t>
      </w:r>
      <w:r>
        <w:t xml:space="preserve">, oli SEUT-sopimuksen 34 artiklan vastainen, koska sillä oli suurempi kielteinen vaikutus tuontiin. Saksalaisten liköörien alkoholipitoisuus oli yli 25 prosenttia, mutta Cassis de Dijon, jota Rewe-Zentrale AG halusi tuoda </w:t>
      </w:r>
      <w:r>
        <w:rPr>
          <w:color w:val="2F4F4F"/>
        </w:rPr>
        <w:t xml:space="preserve">Ranskasta</w:t>
      </w:r>
      <w:r>
        <w:t xml:space="preserve">, sisälsi vain 15-20 prosenttia alkoholia. </w:t>
      </w:r>
      <w:r>
        <w:rPr>
          <w:color w:val="556B2F"/>
        </w:rPr>
        <w:t xml:space="preserve">Tuomioistuin </w:t>
      </w:r>
      <w:r>
        <w:t xml:space="preserve">hylkäsi Saksan hallituksen väitteet, joiden mukaan toimenpide suojelee kansanterveyttä SEUT-sopimuksen 36 artiklan mukaisesti, koska vahvempia juomia oli saatavilla ja riittävät merkinnät riittäisivät siihen, että kuluttajat ymmärtäisivät, mitä he ostavat. Tämä sääntö koskee ensisijaisesti tuotteen sisältöä tai pakkausta koskevia vaatimuksia. Asiassa Walter Rau Lebensmittelwerke v. De Smedt PVBA yhteisöjen tuomioistuin katsoi, että Belgian laki, jonka mukaan kaikkien margariinien oli oltava kuution muotoisissa pakkauksissa, rikkoi 34 artiklaa, eikä sitä voitu perustella kuluttajansuojan tavoitteella. Väite, jonka mukaan belgialaiset uskoisivat, että kyseessä on voi, jos se ei ole kuution muotoinen, oli suhteeton: se "ylittäisi huomattavasti tavoitteen vaatimukset", ja merkinnät suojelisivat kuluttajia "yhtä tehokkaasti". </w:t>
      </w:r>
      <w:r>
        <w:rPr>
          <w:color w:val="6B8E23"/>
        </w:rPr>
        <w:t xml:space="preserve">Vuonna 2003 </w:t>
      </w:r>
      <w:r>
        <w:t xml:space="preserve">annetussa </w:t>
      </w:r>
      <w:r>
        <w:t xml:space="preserve">asiassa komissio v. Italia Italian lainsäädännössä edellytettiin, että kaakaotuotteita, jotka sisältävät muita kasvirasvoja, ei saa merkitä "suklaaksi".</w:t>
      </w:r>
      <w:r>
        <w:t xml:space="preserve"> Sen oli oltava "suklaan korvike". Kaikki italialainen suklaa valmistettiin </w:t>
      </w:r>
      <w:r>
        <w:t xml:space="preserve">pelkästään </w:t>
      </w:r>
      <w:r>
        <w:rPr>
          <w:color w:val="A0522D"/>
        </w:rPr>
        <w:t xml:space="preserve">kaakaovoista</w:t>
      </w:r>
      <w:r>
        <w:t xml:space="preserve">, mutta brittiläiset, tanskalaiset ja irlantilaiset valmistajat käyttivät muita kasvirasvoja. Ne väittivät, että laki rikkoi 34 artiklaa. Tuomioistuin katsoi, että vähäinen kasvirasvapitoisuus </w:t>
      </w:r>
      <w:r>
        <w:rPr>
          <w:color w:val="228B22"/>
        </w:rPr>
        <w:t xml:space="preserve">ei oikeuttanut "suklaan korvike" -merkintää</w:t>
      </w:r>
      <w:r>
        <w:t xml:space="preserve">. Tämä oli kuluttajien silmissä halventavaa. Kuluttajien suojelemiseksi riitti "neutraali ja objektiivinen ilmoitus". Jos jäsenvaltiot asettavat huomattavia esteitä tuotteen käytölle, myös tämä voi rikkoa 34 artiklaa. Niinpä yhteisöjen tuomioistuin katsoi vuonna 2009 asiassa komissio v. Italia, että Italian laki, jolla kiellettiin </w:t>
      </w:r>
      <w:r>
        <w:rPr>
          <w:color w:val="191970"/>
        </w:rPr>
        <w:t xml:space="preserve">perävaunuja vetävät moottoripyörät tai mopot, </w:t>
      </w:r>
      <w:r>
        <w:t xml:space="preserve">rikkoi 34 artiklaa.</w:t>
      </w:r>
      <w:r>
        <w:t xml:space="preserve"> Myös tässä tapauksessa lakia sovellettiin neutraalisti kaikkiin, mutta se vaikutti suhteettomasti maahantuojiin, koska italialaiset yritykset eivät valmistaneet perävaunuja. Kyseessä ei ollut tuotevaatimus, mutta tuomioistuin katsoi, että kielto estäisi ihmisiä ostamasta sitä: sillä olisi "huomattava vaikutus kuluttajien käyttäytymiseen", joka "vaikuttaa kyseisen tuotteen markkinoille pääsyyn". Se vaatisi 36 artiklan mukaisen perustelun tai pakollisen vaatimuksen.</w:t>
      </w:r>
    </w:p>
    <w:p>
      <w:r>
        <w:rPr>
          <w:b/>
        </w:rPr>
        <w:t xml:space="preserve">Kysymys 0</w:t>
      </w:r>
    </w:p>
    <w:p>
      <w:r>
        <w:t xml:space="preserve">Mikä on se vähimmäisalkoholipitoisuus, joka Saksan lain mukaan on oltava kaikissa väkevissä alkoholijuomissa ja likööreissä?</w:t>
      </w:r>
    </w:p>
    <w:p>
      <w:r>
        <w:rPr>
          <w:b/>
        </w:rPr>
        <w:t xml:space="preserve">Kysymys 1</w:t>
      </w:r>
    </w:p>
    <w:p>
      <w:r>
        <w:t xml:space="preserve">Mistä maasta Rewe-Zentrale AG halusi tuoda tuotteita?</w:t>
      </w:r>
    </w:p>
    <w:p>
      <w:r>
        <w:rPr>
          <w:b/>
        </w:rPr>
        <w:t xml:space="preserve">Kysymys 2</w:t>
      </w:r>
    </w:p>
    <w:p>
      <w:r>
        <w:t xml:space="preserve">Minä vuonna annettiin kaakaotuotteita koskeva asia komissio v. Italia?</w:t>
      </w:r>
    </w:p>
    <w:p>
      <w:r>
        <w:rPr>
          <w:b/>
        </w:rPr>
        <w:t xml:space="preserve">Kysymys 3</w:t>
      </w:r>
    </w:p>
    <w:p>
      <w:r>
        <w:t xml:space="preserve">Mistä kaikki italialainen suklaa valmistetaan?</w:t>
      </w:r>
    </w:p>
    <w:p>
      <w:r>
        <w:rPr>
          <w:b/>
        </w:rPr>
        <w:t xml:space="preserve">Kysymys 4</w:t>
      </w:r>
    </w:p>
    <w:p>
      <w:r>
        <w:t xml:space="preserve"> Asiassa komissio v. Italia vuonna 2009 yhteisöjen tuomioistuin katsoi, että Italian alhainen kielto rikkoi 34 artiklaa.</w:t>
      </w:r>
    </w:p>
    <w:p>
      <w:r>
        <w:rPr>
          <w:b/>
        </w:rPr>
        <w:t xml:space="preserve">Kysymys 5</w:t>
      </w:r>
    </w:p>
    <w:p>
      <w:r>
        <w:t xml:space="preserve">Mikä oli Saksan lain mukaan kaikkien väkevien alkoholijuomien ja liköörien enimmäisalkoholipitoisuusprosentti?</w:t>
      </w:r>
    </w:p>
    <w:p>
      <w:r>
        <w:rPr>
          <w:b/>
        </w:rPr>
        <w:t xml:space="preserve">Kysymys 6</w:t>
      </w:r>
    </w:p>
    <w:p>
      <w:r>
        <w:t xml:space="preserve">Mistä maasta Rewe-Zentrale AG ei halua tuoda tuotteita?</w:t>
      </w:r>
    </w:p>
    <w:p>
      <w:r>
        <w:rPr>
          <w:b/>
        </w:rPr>
        <w:t xml:space="preserve">Kysymys 7</w:t>
      </w:r>
    </w:p>
    <w:p>
      <w:r>
        <w:t xml:space="preserve">Kuka hyväksyi Saksan hallituksen perustelut, joiden mukaan toimenpiteellä suojellaan kansanterveyttä?</w:t>
      </w:r>
    </w:p>
    <w:p>
      <w:r>
        <w:rPr>
          <w:b/>
        </w:rPr>
        <w:t xml:space="preserve">Kysymys 8</w:t>
      </w:r>
    </w:p>
    <w:p>
      <w:r>
        <w:t xml:space="preserve">Mitä yhteisöjen tuomioistuin perusteli vähäisellä kasvirasvapitoisuudella?</w:t>
      </w:r>
    </w:p>
    <w:p>
      <w:r>
        <w:rPr>
          <w:b/>
        </w:rPr>
        <w:t xml:space="preserve">Tekstin numero 32</w:t>
      </w:r>
    </w:p>
    <w:p>
      <w:r>
        <w:t xml:space="preserve">Toisin kuin tuotevaatimusten tai muiden markkinoille pääsyä haittaavien lakien kohdalla, yhteisöjen tuomioistuin on kehittänyt olettamuksen, jonka mukaan "</w:t>
      </w:r>
      <w:r>
        <w:rPr>
          <w:color w:val="A9A9A9"/>
        </w:rPr>
        <w:t xml:space="preserve">myyntijärjestelyjen</w:t>
      </w:r>
      <w:r>
        <w:t xml:space="preserve">" ei oleteta kuuluvan SEUT-sopimuksen 34 artiklan soveltamisalaan, jos niitä sovelletaan tasapuolisesti kaikkiin myyjiin ja jos ne vaikuttavat heihin tosiasiassa samalla tavalla. Asioissa </w:t>
      </w:r>
      <w:r>
        <w:rPr>
          <w:color w:val="DCDCDC"/>
        </w:rPr>
        <w:t xml:space="preserve">Keck ja Mithouard </w:t>
      </w:r>
      <w:r>
        <w:t xml:space="preserve">kaksi maahantuojaa väitti, että Ranskan kilpailulain nojalla nostettu syyte, joka esti heitä myymästä Picon-olutta tukkuhintaan, oli lainvastainen. Lain tarkoituksena </w:t>
      </w:r>
      <w:r>
        <w:rPr>
          <w:color w:val="2F4F4F"/>
        </w:rPr>
        <w:t xml:space="preserve">oli </w:t>
      </w:r>
      <w:r>
        <w:rPr>
          <w:color w:val="556B2F"/>
        </w:rPr>
        <w:t xml:space="preserve">estää </w:t>
      </w:r>
      <w:r>
        <w:rPr>
          <w:color w:val="6B8E23"/>
        </w:rPr>
        <w:t xml:space="preserve">kurkkukilpailu</w:t>
      </w:r>
      <w:r>
        <w:rPr>
          <w:color w:val="2F4F4F"/>
        </w:rPr>
        <w:t xml:space="preserve">, ei estää kauppaa</w:t>
      </w:r>
      <w:r>
        <w:t xml:space="preserve">. Yhteisöjen tuomioistuin katsoi, että koska kyseessä oli "oikeudellisesti ja tosiasiallisesti" yhtä lailla sovellettavissa oleva "myyntijärjestely" (joka ei muuta tuotteen sisältöä), se ei kuulunut 34 artiklan soveltamisalaan, eikä sitä näin ollen tarvinnut perustella. Myyntijärjestelyillä voidaan katsoa olevan "tosiasiallisesti" eriarvoinen vaikutus erityisesti silloin, kun toisesta jäsenvaltiosta tulevat kauppiaat pyrkivät markkinoille, mutta mainontaa ja markkinointia on rajoitettu. Asiassa </w:t>
      </w:r>
      <w:r>
        <w:rPr>
          <w:color w:val="A0522D"/>
        </w:rPr>
        <w:t xml:space="preserve">Konsumentombudsmannen v. De Agostini yhteisöjen tuomioistuin </w:t>
      </w:r>
      <w:r>
        <w:t xml:space="preserve">tarkasteli Ruotsin kieltoja, jotka koskevat alle 12-vuotiaille lapsille suunnattua mainontaa ja ihonhoitotuotteiden harhaanjohtavia mainoksia. Vaikka kiellot ovat pysyneet voimassa (perusteltavissa 36 artiklan nojalla tai pakollisena vaatimuksena), tuomioistuin korosti, että täydelliset markkinointikiellot voivat olla suhteettomia, jos mainonta on "ainoa tehokas myynninedistämistapa, jonka avulla [elinkeinonharjoittaja] voi tunkeutua markkinoille". Asiassa Konsumentombudsmannen v. Gourmet AB tuomioistuin esitti, että alkoholin mainonnan täydellinen kieltäminen radiossa, televisiossa ja lehdissä voisi kuulua 34 artiklan soveltamisalaan, jos mainonta on myyjien ainoa keino saada kuluttajat ostamaan tuotteitaan "perinteisten sosiaalisten käytäntöjen ja paikallisten tapojen ja tottumusten" avulla, mutta kansalliset tuomioistuimet päättäisivät jälleen kerran, oliko kielto perusteltu 36 artiklan nojalla kansanterveyden suojelemiseksi. </w:t>
      </w:r>
      <w:r>
        <w:rPr>
          <w:color w:val="228B22"/>
        </w:rPr>
        <w:t xml:space="preserve">Sopimattomia kaupallisia menettelyjä koskevan direktiivin </w:t>
      </w:r>
      <w:r>
        <w:t xml:space="preserve">nojalla </w:t>
      </w:r>
      <w:r>
        <w:t xml:space="preserve">EU on yhdenmukaistanut markkinoinnin ja mainonnan rajoituksia koskevat rajoitukset kieltääkseen käyttäytymisen, joka vääristää keskimääräistä kuluttajakäyttäytymistä, on harhaanjohtavaa tai aggressiivista, ja siinä luetellaan esimerkkejä, jotka katsotaan sopimattomiksi. Valtioiden on yhä useammin tunnustettava vastavuoroisesti toistensa sääntelynormit, ja EU on pyrkinyt yhdenmukaistamaan parhaiden käytäntöjen vähimmäisideaalit. Standardien parantamisella pyritään välttämään sääntelyn "kilpajuoksu pohjalle" ja antamaan kuluttajille mahdollisuus saada tavaroita kaikkialta maanosasta.</w:t>
      </w:r>
    </w:p>
    <w:p>
      <w:r>
        <w:rPr>
          <w:b/>
        </w:rPr>
        <w:t xml:space="preserve">Kysymys 0</w:t>
      </w:r>
    </w:p>
    <w:p>
      <w:r>
        <w:t xml:space="preserve">Mitkä kaksi maahantuojaa väittivät, että Ranskan kilpailulainsäädäntö esti niitä myymästä Picon-olutta tukkuhintaan?</w:t>
      </w:r>
    </w:p>
    <w:p>
      <w:r>
        <w:rPr>
          <w:b/>
        </w:rPr>
        <w:t xml:space="preserve">Kysymys 1</w:t>
      </w:r>
    </w:p>
    <w:p>
      <w:r>
        <w:t xml:space="preserve">Mihin Ranskan kilpailulainsäädännön tavoitteena oli pyrkiä?</w:t>
      </w:r>
    </w:p>
    <w:p>
      <w:r>
        <w:rPr>
          <w:b/>
        </w:rPr>
        <w:t xml:space="preserve">Kysymys 2</w:t>
      </w:r>
    </w:p>
    <w:p>
      <w:r>
        <w:t xml:space="preserve">Missä tapauksessa yhteisöjen tuomioistuin tarkasteli Ruotsin kieltoja, jotka koskevat alle 12-vuotiaille lapsille suunnattua mainontaa?</w:t>
      </w:r>
    </w:p>
    <w:p>
      <w:r>
        <w:rPr>
          <w:b/>
        </w:rPr>
        <w:t xml:space="preserve">Kysymys 3</w:t>
      </w:r>
    </w:p>
    <w:p>
      <w:r>
        <w:t xml:space="preserve">Millä direktiivillä EU yhdenmukaisti markkinoinnin ja mainonnan rajoituksia koskevat rajoitukset?</w:t>
      </w:r>
    </w:p>
    <w:p>
      <w:r>
        <w:rPr>
          <w:b/>
        </w:rPr>
        <w:t xml:space="preserve">Kysymys 4</w:t>
      </w:r>
    </w:p>
    <w:p>
      <w:r>
        <w:t xml:space="preserve">Mitkä kaksi maahantuojaa eivät väittäneet, että Ranskan kilpailulainsäädäntö esti niitä myymästä Picon-olutta tukkuhintaan?</w:t>
      </w:r>
    </w:p>
    <w:p>
      <w:r>
        <w:rPr>
          <w:b/>
        </w:rPr>
        <w:t xml:space="preserve">Kysymys 5</w:t>
      </w:r>
    </w:p>
    <w:p>
      <w:r>
        <w:t xml:space="preserve">Mitä yhteisöjen tuomioistuin katsoi SEUT-sopimuksen 34 artiklan soveltamisalaan kuuluvaksi?</w:t>
      </w:r>
    </w:p>
    <w:p>
      <w:r>
        <w:rPr>
          <w:b/>
        </w:rPr>
        <w:t xml:space="preserve">Kysymys 6</w:t>
      </w:r>
    </w:p>
    <w:p>
      <w:r>
        <w:t xml:space="preserve">Mikä ei ollut SEUT-sopimuksen 34 artiklan mukaisen lain tavoite?</w:t>
      </w:r>
    </w:p>
    <w:p>
      <w:r>
        <w:rPr>
          <w:b/>
        </w:rPr>
        <w:t xml:space="preserve">Kysymys 7</w:t>
      </w:r>
    </w:p>
    <w:p>
      <w:r>
        <w:t xml:space="preserve">Missä tapauksessa yhteisöjen tuomioistuin ei tutkinut Ruotsin kieltoja, jotka koskevat alle 12-vuotiaille lapsille suunnattua mainontaa?</w:t>
      </w:r>
    </w:p>
    <w:p>
      <w:r>
        <w:rPr>
          <w:b/>
        </w:rPr>
        <w:t xml:space="preserve">Tekstin numero 33</w:t>
      </w:r>
    </w:p>
    <w:p>
      <w:r>
        <w:rPr>
          <w:color w:val="A9A9A9"/>
        </w:rPr>
        <w:t xml:space="preserve">Perustamisestaan lähtien </w:t>
      </w:r>
      <w:r>
        <w:t xml:space="preserve">perussopimuksilla on pyritty </w:t>
      </w:r>
      <w:r>
        <w:rPr>
          <w:color w:val="DCDCDC"/>
        </w:rPr>
        <w:t xml:space="preserve">antamaan </w:t>
      </w:r>
      <w:r>
        <w:rPr>
          <w:color w:val="2F4F4F"/>
        </w:rPr>
        <w:t xml:space="preserve">ihmisille </w:t>
      </w:r>
      <w:r>
        <w:rPr>
          <w:color w:val="DCDCDC"/>
        </w:rPr>
        <w:t xml:space="preserve">mahdollisuus </w:t>
      </w:r>
      <w:r>
        <w:rPr>
          <w:color w:val="2F4F4F"/>
        </w:rPr>
        <w:t xml:space="preserve">tavoitella elämäntavoitteitaan missä tahansa maassa vapaan liikkuvuuden avulla</w:t>
      </w:r>
      <w:r>
        <w:t xml:space="preserve">. </w:t>
      </w:r>
      <w:r>
        <w:t xml:space="preserve">Hankkeen taloudellisen luonteen vuoksi </w:t>
      </w:r>
      <w:r>
        <w:rPr>
          <w:color w:val="556B2F"/>
        </w:rPr>
        <w:t xml:space="preserve">Euroopan yhteisö </w:t>
      </w:r>
      <w:r>
        <w:t xml:space="preserve">keskittyi alun perin </w:t>
      </w:r>
      <w:r>
        <w:rPr>
          <w:color w:val="6B8E23"/>
        </w:rPr>
        <w:t xml:space="preserve">työntekijöiden vapaaseen liikkuvuuteen "tuotannontekijöinä"</w:t>
      </w:r>
      <w:r>
        <w:t xml:space="preserve">. </w:t>
      </w:r>
      <w:r>
        <w:t xml:space="preserve">1970-luvulta alkaen painopiste siirtyi kuitenkin kohti </w:t>
      </w:r>
      <w:r>
        <w:rPr>
          <w:color w:val="A0522D"/>
        </w:rPr>
        <w:t xml:space="preserve">"sosiaalisemman" Euroopan kehittämistä</w:t>
      </w:r>
      <w:r>
        <w:t xml:space="preserve">. </w:t>
      </w:r>
      <w:r>
        <w:t xml:space="preserve">Vapaa liikkuvuus perustui yhä enemmän </w:t>
      </w:r>
      <w:r>
        <w:rPr>
          <w:color w:val="228B22"/>
        </w:rPr>
        <w:t xml:space="preserve">"</w:t>
      </w:r>
      <w:r>
        <w:rPr>
          <w:color w:val="191970"/>
        </w:rPr>
        <w:t xml:space="preserve">kansalaisuuteen</w:t>
      </w:r>
      <w:r>
        <w:rPr>
          <w:color w:val="228B22"/>
        </w:rPr>
        <w:t xml:space="preserve">"</w:t>
      </w:r>
      <w:r>
        <w:t xml:space="preserve">, jolloin </w:t>
      </w:r>
      <w:r>
        <w:rPr>
          <w:color w:val="8B0000"/>
        </w:rPr>
        <w:t xml:space="preserve">ihmisillä oli oikeuksia, jotka antoivat heille mahdollisuuden toimia taloudellisesti ja sosiaalisesti, sen sijaan että taloudellinen toiminta </w:t>
      </w:r>
      <w:r>
        <w:t xml:space="preserve">olisi ollut oikeuksien edellytys. Tämä tarkoittaa sitä, että SEUT-sopimuksen 45 artiklan mukaiset "työntekijöiden" perusoikeudet toimivat SEUT-sopimuksen 18-21 artiklan mukaisten kansalaisten yleisten oikeuksien erityisenä ilmauksena. Yhteisöjen tuomioistuimen mukaan "työntekijä" on kuka tahansa, joka on taloudellisesti aktiivinen, mukaan lukien kaikki työsuhteessa olevat, "toisen henkilön johdolla" "korvausta" vastaan. Työstä ei kuitenkaan tarvitse maksaa palkkaa, jotta joku olisi suojattu työntekijänä. Esimerkiksi asiassa </w:t>
      </w:r>
      <w:r>
        <w:rPr>
          <w:color w:val="483D8B"/>
        </w:rPr>
        <w:t xml:space="preserve">Steymann v. Staatssecretaris van Justitie </w:t>
      </w:r>
      <w:r>
        <w:t xml:space="preserve">saksalainen mies vaati oikeutta oleskeluun Alankomaissa, kun hän teki vapaaehtoistyötä LVI- ja kotitaloustöissä Bhagwan-yhteisössä, joka huolehti kaikkien aineellisista tarpeista riippumatta heidän panoksestaan. Tuomioistuin katsoi, että Steymannilla oli </w:t>
      </w:r>
      <w:r>
        <w:rPr>
          <w:color w:val="3CB371"/>
        </w:rPr>
        <w:t xml:space="preserve">oikeus </w:t>
      </w:r>
      <w:r>
        <w:rPr>
          <w:color w:val="BC8F8F"/>
        </w:rPr>
        <w:t xml:space="preserve">oleskella maassa, kunhan </w:t>
      </w:r>
      <w:r>
        <w:rPr>
          <w:color w:val="3CB371"/>
        </w:rPr>
        <w:t xml:space="preserve">hänen tekemänsä työn vastineena oli ainakin "välillinen vastike"</w:t>
      </w:r>
      <w:r>
        <w:t xml:space="preserve">. Työntekijän asema merkitsee suojaa kaikenlaista syrjintää vastaan, jota valtiot ja työnantajat harjoittavat työ-, vero- ja sosiaaliturvaoikeuksien saannissa. Sen sijaan kansalaisella, joka on "henkilö, jolla on jonkin jäsenvaltion kansalaisuus" (SEUT-sopimuksen 20 artiklan 1 kohta), on oikeus hakea työtä ja äänestää paikallis- ja europarlamenttivaaleissa, mutta rajoitetummat oikeudet sosiaaliturvaan. Käytännössä vapaasta liikkuvuudesta on tullut poliittisesti kiistanalaista, sillä kansallismieliset poliittiset puolueet ovat manipuloineet pelkoja siitä, että maahanmuuttajat vievät ihmisiltä työpaikat ja etuudet (paradoksaalisesti samaan aikaan). Käytännössä kaikki saatavilla olevat tutkimukset osoittavat kuitenkin, että työvoiman liikkuvuudella on vain vähän vaikutusta paikallisten työntekijöiden palkkoihin ja työllisyyteen.</w:t>
      </w:r>
    </w:p>
    <w:p>
      <w:r>
        <w:rPr>
          <w:b/>
        </w:rPr>
        <w:t xml:space="preserve">Kysymys 0</w:t>
      </w:r>
    </w:p>
    <w:p>
      <w:r>
        <w:t xml:space="preserve">Mitä perussopimuksilla on pyritty mahdollistamaan sen perustamisesta lähtien?</w:t>
      </w:r>
    </w:p>
    <w:p>
      <w:r>
        <w:rPr>
          <w:b/>
        </w:rPr>
        <w:t xml:space="preserve">Kysymys 1</w:t>
      </w:r>
    </w:p>
    <w:p>
      <w:r>
        <w:t xml:space="preserve">Mikä taho keskittyi työntekijöiden vapaaseen liikkuvuuteen?</w:t>
      </w:r>
    </w:p>
    <w:p>
      <w:r>
        <w:rPr>
          <w:b/>
        </w:rPr>
        <w:t xml:space="preserve">Kysymys 2</w:t>
      </w:r>
    </w:p>
    <w:p>
      <w:r>
        <w:t xml:space="preserve">Mihin vapaa liikkuvuus perustui yhä useammin?</w:t>
      </w:r>
    </w:p>
    <w:p>
      <w:r>
        <w:rPr>
          <w:b/>
        </w:rPr>
        <w:t xml:space="preserve">Kysymys 3</w:t>
      </w:r>
    </w:p>
    <w:p>
      <w:r>
        <w:t xml:space="preserve">Missä tapauksessa saksalainen mies vaati oikeutta asua Alankomaissa, jossa hän toimi vapaaehtoisena putkimiehenä?</w:t>
      </w:r>
    </w:p>
    <w:p>
      <w:r>
        <w:rPr>
          <w:b/>
        </w:rPr>
        <w:t xml:space="preserve">Kysymys 4</w:t>
      </w:r>
    </w:p>
    <w:p>
      <w:r>
        <w:t xml:space="preserve">Mihin Steymannilla oli tuomioistuimen mukaan oikeus?</w:t>
      </w:r>
    </w:p>
    <w:p>
      <w:r>
        <w:rPr>
          <w:b/>
        </w:rPr>
        <w:t xml:space="preserve">Kysymys 5</w:t>
      </w:r>
    </w:p>
    <w:p>
      <w:r>
        <w:t xml:space="preserve">Mihin perussopimuksilla ei ole pyritty sen perustamisen jälkeen?</w:t>
      </w:r>
    </w:p>
    <w:p>
      <w:r>
        <w:rPr>
          <w:b/>
        </w:rPr>
        <w:t xml:space="preserve">Kysymys 6</w:t>
      </w:r>
    </w:p>
    <w:p>
      <w:r>
        <w:t xml:space="preserve">Mihin Euroopan yhteisö ei alun perin keskittynyt?</w:t>
      </w:r>
    </w:p>
    <w:p>
      <w:r>
        <w:rPr>
          <w:b/>
        </w:rPr>
        <w:t xml:space="preserve">Kysymys 7</w:t>
      </w:r>
    </w:p>
    <w:p>
      <w:r>
        <w:t xml:space="preserve">Mihin Euroopan yhteisö keskittyi 1980-luvulla?</w:t>
      </w:r>
    </w:p>
    <w:p>
      <w:r>
        <w:rPr>
          <w:b/>
        </w:rPr>
        <w:t xml:space="preserve">Kysymys 8</w:t>
      </w:r>
    </w:p>
    <w:p>
      <w:r>
        <w:t xml:space="preserve">Miksi vapaa liikkuvuus ei perustunut enenevässä määrin kansalaisuuteen?</w:t>
      </w:r>
    </w:p>
    <w:p>
      <w:r>
        <w:rPr>
          <w:b/>
        </w:rPr>
        <w:t xml:space="preserve">Kysymys 9</w:t>
      </w:r>
    </w:p>
    <w:p>
      <w:r>
        <w:t xml:space="preserve">Mitä yhteisöjen tuomioistuin totesi, että Steymannilla ei ollut oikeutta tehdä?</w:t>
      </w:r>
    </w:p>
    <w:p>
      <w:r>
        <w:rPr>
          <w:b/>
        </w:rPr>
        <w:t xml:space="preserve">Tekstin numero 34</w:t>
      </w:r>
    </w:p>
    <w:p>
      <w:r>
        <w:rPr>
          <w:color w:val="A9A9A9"/>
        </w:rPr>
        <w:t xml:space="preserve">Työntekijöiden vapaata liikkuvuutta koskevan asetuksen </w:t>
      </w:r>
      <w:r>
        <w:rPr>
          <w:color w:val="DCDCDC"/>
        </w:rPr>
        <w:t xml:space="preserve">1-7 artiklassa </w:t>
      </w:r>
      <w:r>
        <w:t xml:space="preserve">esitetään työntekijöiden yhdenvertaista kohtelua koskevat tärkeimmät säännökset. Ensinnäkin 1-4 artiklassa edellytetään yleisesti, että työntekijät </w:t>
      </w:r>
      <w:r>
        <w:rPr>
          <w:color w:val="2F4F4F"/>
        </w:rPr>
        <w:t xml:space="preserve">voivat ottaa vastaan työtä, tehdä työsopimuksia eivätkä joudu syrjinnän kohteeksi jäsenvaltion kansalaisiin verrattuna</w:t>
      </w:r>
      <w:r>
        <w:t xml:space="preserve">. </w:t>
      </w:r>
      <w:r>
        <w:t xml:space="preserve">Tunnetussa tapauksessa </w:t>
      </w:r>
      <w:r>
        <w:rPr>
          <w:color w:val="556B2F"/>
        </w:rPr>
        <w:t xml:space="preserve">Belgian jalkapalloliitto vastaan Bosman </w:t>
      </w:r>
      <w:r>
        <w:t xml:space="preserve">belgialainen jalkapalloilija </w:t>
      </w:r>
      <w:r>
        <w:rPr>
          <w:color w:val="6B8E23"/>
        </w:rPr>
        <w:t xml:space="preserve">Jean-Marc Bosman </w:t>
      </w:r>
      <w:r>
        <w:t xml:space="preserve">vaati, että hänen olisi voitava siirtyä R.F.C. de Liège -joukkueesta USL Dunkerquen joukkueeseen, kun hänen sopimuksensa päättyi, riippumatta siitä, oliko Dunkerquella varaa maksaa Liègelle tavanomaisia siirtomaksuja. Yhteisöjen tuomioistuin katsoi, että "siirtosäännöt muodostavat esteen vapaalle liikkuvuudelle" ja olivat laittomia, ellei niitä voitu perustella yleisen edun kannalta, mutta tämä oli epätodennäköistä. Asiassa Groener v. opetusministeri yhteisöjen tuomioistuin hyväksyi, että vaatimus </w:t>
      </w:r>
      <w:r>
        <w:rPr>
          <w:color w:val="A0522D"/>
        </w:rPr>
        <w:t xml:space="preserve">gaelin</w:t>
      </w:r>
      <w:r>
        <w:t xml:space="preserve"> kielen </w:t>
      </w:r>
      <w:r>
        <w:t xml:space="preserve">puhumisesta </w:t>
      </w:r>
      <w:r>
        <w:t xml:space="preserve">Dublinin suunnittelukoulun opettajaksi voidaan perustella osana irlannin kielen edistämiseen tähtäävää julkista politiikkaa, mutta vain, jos toimenpide ei ole kohtuuton. Sitä vastoin asiassa Angonese v. Cassa di Risparmio di Bolzano SpA Bolzanossa Italiassa toimiva pankki ei saanut vaatia Angonesea hankkimaan kaksikielistä todistusta, joka voitiin hankkia vain Bolzanossa. Tuomioistuin, joka sovelsi SEUT 45 artiklaa "horisontaalisesti" suoraan, katsoi, että muista maista tulevilla henkilöillä ei olisi juurikaan mahdollisuuksia hankkia todistusta, ja koska "oli mahdotonta esittää todisteita vaaditusta kielitaidosta millään muulla tavoin", toimenpide oli suhteeton. Toiseksi 7 artiklan 2 kohdassa edellytetään yhdenvertaista kohtelua verotuksen osalta. Asiassa Finanzamt Köln Altstadt v. Schumacker yhteisöjen tuomioistuin katsoi, että oli SEUT 45 artiklan vastaista evätä veroetuudet (esim. aviopareilta ja sosiaalivakuutuskuluvähennykset) mieheltä, joka työskenteli Saksassa mutta asui Belgiassa, kun muut Saksassa asuvat saivat nämä edut. Sen sijaan asiassa Weigel vastaan Finanzlandesdirektion für Vorarlberg yhteisöjen tuomioistuin hylkäsi Weigelin väitteen, jonka mukaan hänen autonsa Itävaltaan tuomisen yhteydessä peritty uudelleenrekisteröintimaksu loukkasi hänen oikeuttaan vapaaseen liikkuvuuteen. Vaikka vero "todennäköisesti vaikutti kielteisesti siirtotyöläisten päätökseen käyttää oikeuttaan vapaaseen liikkuvuuteen", koska maksu koski yhtä lailla itävaltalaisia, sitä oli pidettävä perusteltuna, koska asiasta ei ollut annettu EU:n lainsäädäntöä. Kolmanneksi ihmisiä on </w:t>
      </w:r>
      <w:r>
        <w:rPr>
          <w:color w:val="228B22"/>
        </w:rPr>
        <w:t xml:space="preserve">kohdeltava yhdenvertaisesti </w:t>
      </w:r>
      <w:r>
        <w:t xml:space="preserve">"sosiaalisten etujen" osalta, vaikka yhteisöjen tuomioistuin on hyväksynyt asumiselle asetetut karenssiajat. Asiassa </w:t>
      </w:r>
      <w:r>
        <w:rPr>
          <w:color w:val="191970"/>
        </w:rPr>
        <w:t xml:space="preserve">Hendrix vastaan Employee </w:t>
      </w:r>
      <w:r>
        <w:rPr>
          <w:color w:val="8B0000"/>
        </w:rPr>
        <w:t xml:space="preserve">Insurance Institute yhteisöjen tuomioistuin </w:t>
      </w:r>
      <w:r>
        <w:t xml:space="preserve">katsoi, että Alankomaiden kansalaisella ei ollut oikeutta jatkaa työkyvyttömyysetuuksien saamista muutettuaan Belgiaan, koska etuus oli "läheisesti sidoksissa Alankomaiden sosioekonomiseen tilanteeseen". Sitä vastoin asiassa Geven v. Nordrhein-Westfalenin osavaltio tuomioistuin katsoi, että Alankomaissa asuvalla hollantilaisella naisella, joka työskenteli </w:t>
      </w:r>
      <w:r>
        <w:t xml:space="preserve">Saksassa </w:t>
      </w:r>
      <w:r>
        <w:rPr>
          <w:color w:val="3CB371"/>
        </w:rPr>
        <w:t xml:space="preserve">3-14 tuntia viikossa</w:t>
      </w:r>
      <w:r>
        <w:t xml:space="preserve">, ei ollut oikeutta saada saksalaista lapsilisää, vaikka Saksassa kokopäiväisesti työskentelevän, mutta Itävallassa asuvan miehen vaimo sai. SEUT-sopimuksen 45 artiklan 3 kohdassa esitetyt yleiset perusteet vapaan liikkuvuuden rajoittamiselle ovat "</w:t>
      </w:r>
      <w:r>
        <w:rPr>
          <w:color w:val="BC8F8F"/>
        </w:rPr>
        <w:t xml:space="preserve">yleinen järjestys, yleinen turvallisuus tai kansanterveys", ja 45 artiklan 4 kohdassa on myös yleinen poikkeus, joka koskee "työskentelyä julkisessa palveluksessa</w:t>
      </w:r>
      <w:r>
        <w:t xml:space="preserve">".</w:t>
      </w:r>
    </w:p>
    <w:p>
      <w:r>
        <w:rPr>
          <w:b/>
        </w:rPr>
        <w:t xml:space="preserve">Kysymys 0</w:t>
      </w:r>
    </w:p>
    <w:p>
      <w:r>
        <w:t xml:space="preserve">Missä työntekijöiden vapaata liikkuvuutta koskevan asetuksen artikloissa esitetään työntekijöiden yhdenvertaista kohtelua koskevat ensisijaiset säännökset?</w:t>
      </w:r>
    </w:p>
    <w:p>
      <w:r>
        <w:rPr>
          <w:b/>
        </w:rPr>
        <w:t xml:space="preserve">Kysymys 1</w:t>
      </w:r>
    </w:p>
    <w:p>
      <w:r>
        <w:t xml:space="preserve">Kuka belgialainen jalkapalloilija vaati, että hänen pitäisi saada siirtyä jalkapalloseurasta toiseen, kun hänen sopimuksensa on täyttynyt?</w:t>
      </w:r>
    </w:p>
    <w:p>
      <w:r>
        <w:rPr>
          <w:b/>
        </w:rPr>
        <w:t xml:space="preserve">Kysymys 2</w:t>
      </w:r>
    </w:p>
    <w:p>
      <w:r>
        <w:t xml:space="preserve">Minkä kielen opettamista dublinilaisessa collegessa vaadittiin yhteisöjen tuomioistuimen mukaan asiassa Groner vastaan opetusministeri?</w:t>
      </w:r>
    </w:p>
    <w:p>
      <w:r>
        <w:rPr>
          <w:b/>
        </w:rPr>
        <w:t xml:space="preserve">Kysymys 3</w:t>
      </w:r>
    </w:p>
    <w:p>
      <w:r>
        <w:t xml:space="preserve">Missä tapauksessa Alankomaiden kansalaisella ei ollut oikeutta jatkaa etuuksien saamista, kun hän muutti Belgiaan?</w:t>
      </w:r>
    </w:p>
    <w:p>
      <w:r>
        <w:rPr>
          <w:b/>
        </w:rPr>
        <w:t xml:space="preserve">Kysymys 4</w:t>
      </w:r>
    </w:p>
    <w:p>
      <w:r>
        <w:t xml:space="preserve">Kuinka monta tuntia kyseinen alankomaalainen nainen työskenteli Saksassa asiassa Geven vastaan Land Nordrhein-Westfalen?</w:t>
      </w:r>
    </w:p>
    <w:p>
      <w:r>
        <w:rPr>
          <w:b/>
        </w:rPr>
        <w:t xml:space="preserve">Kysymys 5</w:t>
      </w:r>
    </w:p>
    <w:p>
      <w:r>
        <w:t xml:space="preserve">Mitä ei ole esitetty työntekijöiden yhdenvertaista kohtelua koskevassa keskeisessä säännöksessä?</w:t>
      </w:r>
    </w:p>
    <w:p>
      <w:r>
        <w:rPr>
          <w:b/>
        </w:rPr>
        <w:t xml:space="preserve">Kysymys 6</w:t>
      </w:r>
    </w:p>
    <w:p>
      <w:r>
        <w:t xml:space="preserve">Mitä 1-4 artiklassa ei yleensä vaadittu työntekijöiltä?</w:t>
      </w:r>
    </w:p>
    <w:p>
      <w:r>
        <w:rPr>
          <w:b/>
        </w:rPr>
        <w:t xml:space="preserve">Kysymys 7</w:t>
      </w:r>
    </w:p>
    <w:p>
      <w:r>
        <w:t xml:space="preserve">Kuka belgialainen jalkapalloilija väitti, että hänen ei pitäisi voida siirtyä R.F.C. de Liegestä USL Dunkerqueen?</w:t>
      </w:r>
    </w:p>
    <w:p>
      <w:r>
        <w:rPr>
          <w:b/>
        </w:rPr>
        <w:t xml:space="preserve">Kysymys 8</w:t>
      </w:r>
    </w:p>
    <w:p>
      <w:r>
        <w:t xml:space="preserve">Mitä useimmat ihmiset eivät vaatineet sosiaalisista eduista?</w:t>
      </w:r>
    </w:p>
    <w:p>
      <w:r>
        <w:rPr>
          <w:b/>
        </w:rPr>
        <w:t xml:space="preserve">Kysymys 9</w:t>
      </w:r>
    </w:p>
    <w:p>
      <w:r>
        <w:t xml:space="preserve">Mikä on yleinen peruste sille, että vapaata liikkuvuutta ei rajoiteta SEUT-sopimuksen 45 artiklan 3 kohdassa?</w:t>
      </w:r>
    </w:p>
    <w:p>
      <w:r>
        <w:rPr>
          <w:b/>
        </w:rPr>
        <w:t xml:space="preserve">Tekstin numero 35</w:t>
      </w:r>
    </w:p>
    <w:p>
      <w:r>
        <w:t xml:space="preserve">Yhteisöjen tuomioistuin on pitänyt </w:t>
      </w:r>
      <w:r>
        <w:rPr>
          <w:color w:val="A9A9A9"/>
        </w:rPr>
        <w:t xml:space="preserve">EU:n kansalaisuutta </w:t>
      </w:r>
      <w:r>
        <w:t xml:space="preserve">yhä useammin jäsenvaltioiden kansalaisten "perusasemana", mikä on lisännyt niiden </w:t>
      </w:r>
      <w:r>
        <w:rPr>
          <w:color w:val="DCDCDC"/>
        </w:rPr>
        <w:t xml:space="preserve">sosiaalipalvelujen määrää, joita ihmiset voivat käyttää riippumatta siitä, minne he muuttavat</w:t>
      </w:r>
      <w:r>
        <w:t xml:space="preserve">. </w:t>
      </w:r>
      <w:r>
        <w:t xml:space="preserve">Tuomioistuin on vaatinut, että </w:t>
      </w:r>
      <w:r>
        <w:rPr>
          <w:color w:val="2F4F4F"/>
        </w:rPr>
        <w:t xml:space="preserve">korkea-asteen koulutuksen </w:t>
      </w:r>
      <w:r>
        <w:t xml:space="preserve">ja muiden ammatillisen koulutuksen muotojen olisi oltava helpommin saatavilla, vaikkakin tietyin edellytyksin. </w:t>
      </w:r>
      <w:r>
        <w:t xml:space="preserve">Asiassa </w:t>
      </w:r>
      <w:r>
        <w:rPr>
          <w:color w:val="556B2F"/>
        </w:rPr>
        <w:t xml:space="preserve">komissio v. Itävalta </w:t>
      </w:r>
      <w:r>
        <w:rPr>
          <w:color w:val="6B8E23"/>
        </w:rPr>
        <w:t xml:space="preserve">tuomioistuin </w:t>
      </w:r>
      <w:r>
        <w:t xml:space="preserve">katsoi, että Itävallalla ei ollut oikeutta rajoittaa opiskelupaikkoja itävaltalaisissa yliopistoissa vain itävaltalaisille opiskelijoille "rakenteellisten, henkilöstöön liittyvien ja taloudellisten ongelmien" välttämiseksi, jos (pääasiassa saksalaiset) ulkomaalaiset opiskelijat hakivat opiskelupaikkoja, koska todellista ongelmaa ei ollut juurikaan osoitettu.</w:t>
      </w:r>
    </w:p>
    <w:p>
      <w:r>
        <w:rPr>
          <w:b/>
        </w:rPr>
        <w:t xml:space="preserve">Kysymys 0</w:t>
      </w:r>
    </w:p>
    <w:p>
      <w:r>
        <w:t xml:space="preserve">Mitä yhteisöjen tuomioistuin on viime aikoina pitänyt jäsenvaltioiden kansalaisten perusasemana?</w:t>
      </w:r>
    </w:p>
    <w:p>
      <w:r>
        <w:rPr>
          <w:b/>
        </w:rPr>
        <w:t xml:space="preserve">Kysymys 1</w:t>
      </w:r>
    </w:p>
    <w:p>
      <w:r>
        <w:t xml:space="preserve">Mitä EU-kansalaisuus on lisännyt?</w:t>
      </w:r>
    </w:p>
    <w:p>
      <w:r>
        <w:rPr>
          <w:b/>
        </w:rPr>
        <w:t xml:space="preserve">Kysymys 2</w:t>
      </w:r>
    </w:p>
    <w:p>
      <w:r>
        <w:t xml:space="preserve">Missä tapauksessa tuomioistuin totesi, että Itävalta ei saanut pitää paikkoja itävaltalaisissa kouluissa yksinomaan itävaltalaisille oppilaille?</w:t>
      </w:r>
    </w:p>
    <w:p>
      <w:r>
        <w:rPr>
          <w:b/>
        </w:rPr>
        <w:t xml:space="preserve">Kysymys 3</w:t>
      </w:r>
    </w:p>
    <w:p>
      <w:r>
        <w:t xml:space="preserve">Mitä tilintarkastustuomioistuin on vaatinut, jotta se olisi helpommin saatavilla?</w:t>
      </w:r>
    </w:p>
    <w:p>
      <w:r>
        <w:rPr>
          <w:b/>
        </w:rPr>
        <w:t xml:space="preserve">Kysymys 4</w:t>
      </w:r>
    </w:p>
    <w:p>
      <w:r>
        <w:t xml:space="preserve">Mitä yhteisöjen tuomioistuin ei ole pitänyt yhä useammin jäsenvaltioiden kansalaisten perusasemana?</w:t>
      </w:r>
    </w:p>
    <w:p>
      <w:r>
        <w:rPr>
          <w:b/>
        </w:rPr>
        <w:t xml:space="preserve">Kysymys 5</w:t>
      </w:r>
    </w:p>
    <w:p>
      <w:r>
        <w:t xml:space="preserve">Mitä EU-kansalaisuuden saaminen on vähentänyt?</w:t>
      </w:r>
    </w:p>
    <w:p>
      <w:r>
        <w:rPr>
          <w:b/>
        </w:rPr>
        <w:t xml:space="preserve">Kysymys 6</w:t>
      </w:r>
    </w:p>
    <w:p>
      <w:r>
        <w:t xml:space="preserve">Missä tapauksessa tuomioistuin totesi, että Itävalta sai pitää Itävallan koulupaikat yksinoikeudella itävaltalaisille opiskelijoille?</w:t>
      </w:r>
    </w:p>
    <w:p>
      <w:r>
        <w:rPr>
          <w:b/>
        </w:rPr>
        <w:t xml:space="preserve">Kysymys 7</w:t>
      </w:r>
    </w:p>
    <w:p>
      <w:r>
        <w:t xml:space="preserve">Mitä tilintarkastustuomioistuin on vaatinut, jotta se ei olisi niin helposti saatavilla?</w:t>
      </w:r>
    </w:p>
    <w:p>
      <w:r>
        <w:rPr>
          <w:b/>
        </w:rPr>
        <w:t xml:space="preserve">Tekstin numero 36</w:t>
      </w:r>
    </w:p>
    <w:p>
      <w:r>
        <w:rPr>
          <w:color w:val="DCDCDC"/>
        </w:rPr>
        <w:t xml:space="preserve">Sen lisäksi, että Euroopan unionin toiminnasta tehdyssä sopimuksessa </w:t>
      </w:r>
      <w:r>
        <w:t xml:space="preserve">luodaan oikeuksia "työntekijöille", </w:t>
      </w:r>
      <w:r>
        <w:rPr>
          <w:color w:val="A9A9A9"/>
        </w:rPr>
        <w:t xml:space="preserve">joilla ei </w:t>
      </w:r>
      <w:r>
        <w:t xml:space="preserve">yleensä </w:t>
      </w:r>
      <w:r>
        <w:rPr>
          <w:color w:val="A9A9A9"/>
        </w:rPr>
        <w:t xml:space="preserve">ole neuvotteluvoimaa </w:t>
      </w:r>
      <w:r>
        <w:t xml:space="preserve">markkinoilla, siinä </w:t>
      </w:r>
      <w:r>
        <w:t xml:space="preserve">suojellaan myös "</w:t>
      </w:r>
      <w:r>
        <w:rPr>
          <w:color w:val="2F4F4F"/>
        </w:rPr>
        <w:t xml:space="preserve">sijoittautumisvapautta" (49 artikla) ja "palvelujen tarjoamisen vapautta" (56 artikla)</w:t>
      </w:r>
      <w:r>
        <w:t xml:space="preserve">. </w:t>
      </w:r>
      <w:r>
        <w:t xml:space="preserve">Asiassa Gebhard v. Consiglio dell'Ordine degli Avvocati e Procuratori di Milano yhteisöjen tuomioistuin katsoi, että "sijoittautuminen" tarkoittaa </w:t>
      </w:r>
      <w:r>
        <w:rPr>
          <w:color w:val="556B2F"/>
        </w:rPr>
        <w:t xml:space="preserve">osallistumista talouselämään "vakaasti ja jatkuvasti"</w:t>
      </w:r>
      <w:r>
        <w:t xml:space="preserve">, kun taas "palvelujen tarjoaminen" tarkoittaa toiminnan harjoittamista "tilapäisesti"</w:t>
      </w:r>
      <w:r>
        <w:t xml:space="preserve">.</w:t>
      </w:r>
      <w:r>
        <w:t xml:space="preserve"> Tämä merkitsi sitä, että Stuttgartista kotoisin oleva asianajaja, joka oli perustanut toimiston Milanoon ja jolle Milanon asianajajakunta oli antanut huomautuksen siitä, että hän ei ollut rekisteröitynyt, oli oikeutettu nostamaan kanteen sijoittautumisvapauden eikä palveluvapauden perusteella. Vaatimukset, joiden mukaan asianajajan on oltava rekisteröitynyt Milanossa ennen kuin hän voi harjoittaa ammattiaan, olisivat kuitenkin sallittuja</w:t>
      </w:r>
      <w:r>
        <w:rPr>
          <w:color w:val="6B8E23"/>
        </w:rPr>
        <w:t xml:space="preserve">, jos ne eivät olisi syrjiviä</w:t>
      </w:r>
      <w:r>
        <w:rPr>
          <w:color w:val="A0522D"/>
        </w:rPr>
        <w:t xml:space="preserve">, jos ne olisivat "perusteltuja yleisen edun mukaisten pakottavien vaatimusten vuoksi" ja jos niitä sovellettaisiin oikeasuhteisesti</w:t>
      </w:r>
      <w:r>
        <w:t xml:space="preserve">. </w:t>
      </w:r>
      <w:r>
        <w:rPr>
          <w:color w:val="228B22"/>
        </w:rPr>
        <w:t xml:space="preserve">Kaikilla taloudellista toimintaa harjoittavilla henkilöillä tai yhteisöillä, erityisesti itsenäisillä ammatinharjoittajilla tai "yrityksillä", kuten yhtiöillä tai yrityksillä, </w:t>
      </w:r>
      <w:r>
        <w:t xml:space="preserve">on oikeus perustaa yritys ilman perusteettomia rajoituksia. Yhteisöjen tuomioistuin </w:t>
      </w:r>
      <w:r>
        <w:t xml:space="preserve">on katsonut, että </w:t>
      </w:r>
      <w:r>
        <w:rPr>
          <w:color w:val="191970"/>
        </w:rPr>
        <w:t xml:space="preserve">sekä jäsenvaltion hallitus että yksityinen taho </w:t>
      </w:r>
      <w:r>
        <w:t xml:space="preserve">voivat estää sijoittautumisvapautta, joten 49 artiklalla on sekä "vertikaalinen" että "horisontaalinen" välitön oikeusvaikutus. Asiassa </w:t>
      </w:r>
      <w:r>
        <w:rPr>
          <w:color w:val="8B0000"/>
        </w:rPr>
        <w:t xml:space="preserve">Reyners v. Belgia </w:t>
      </w:r>
      <w:r>
        <w:rPr>
          <w:color w:val="483D8B"/>
        </w:rPr>
        <w:t xml:space="preserve">yhteisöjen tuomioistuin </w:t>
      </w:r>
      <w:r>
        <w:t xml:space="preserve">katsoi, että kieltäytyminen hyväksymästä asianajajaa Belgian asianajajakuntaan, koska hänellä ei ollut Belgian kansalaisuutta, oli perusteeton. </w:t>
      </w:r>
      <w:r>
        <w:rPr>
          <w:color w:val="3CB371"/>
        </w:rPr>
        <w:t xml:space="preserve">SEUT-sopimuksen </w:t>
      </w:r>
      <w:r>
        <w:rPr>
          <w:color w:val="BC8F8F"/>
        </w:rPr>
        <w:t xml:space="preserve">49 artiklan </w:t>
      </w:r>
      <w:r>
        <w:t xml:space="preserve">mukaan valtiot eivät saa loukata muiden sijoittautumisvapautta, kun ne käyttävät "julkista valtaa", mutta tässä tapauksessa asianajajan työ (toisin kuin tuomioistuimen työ) ei ollut virallista. Sitä vastoin </w:t>
      </w:r>
      <w:r>
        <w:t xml:space="preserve">asiassa </w:t>
      </w:r>
      <w:r>
        <w:rPr>
          <w:color w:val="663399"/>
        </w:rPr>
        <w:t xml:space="preserve">komissio v. Italia </w:t>
      </w:r>
      <w:r>
        <w:rPr>
          <w:color w:val="008080"/>
        </w:rPr>
        <w:t xml:space="preserve">yhteisöjen tuomioistuin </w:t>
      </w:r>
      <w:r>
        <w:t xml:space="preserve">katsoi, että Italiassa toimiville asianajajille asetettu vaatimus noudattaa enimmäistariffeja, ellei asiakkaan kanssa ole tehty sopimusta, ei ollut rajoitus. Yhteisöjen tuomioistuimen </w:t>
      </w:r>
      <w:r>
        <w:t xml:space="preserve">suuri jaosto katsoi, että komissio ei ollut osoittanut</w:t>
      </w:r>
      <w:r>
        <w:rPr>
          <w:color w:val="BDB76B"/>
        </w:rPr>
        <w:t xml:space="preserve">, että tämän tarkoituksena tai seurauksena olisi ollut rajoittaa asianajajien pääsyä markkinoille</w:t>
      </w:r>
      <w:r>
        <w:t xml:space="preserve">. Näin ollen sijoittautumisvapautta ei ilmeisesti loukattu, mikä olisi pitänyt perustella.</w:t>
      </w:r>
    </w:p>
    <w:p>
      <w:r>
        <w:rPr>
          <w:b/>
        </w:rPr>
        <w:t xml:space="preserve">Kysymys 0</w:t>
      </w:r>
    </w:p>
    <w:p>
      <w:r>
        <w:t xml:space="preserve">Millä sopimuksella suojellaan sijoittautumisvapautta ja palvelujen tarjoamisen vapautta?</w:t>
      </w:r>
    </w:p>
    <w:p>
      <w:r>
        <w:rPr>
          <w:b/>
        </w:rPr>
        <w:t xml:space="preserve">Kysymys 1</w:t>
      </w:r>
    </w:p>
    <w:p>
      <w:r>
        <w:t xml:space="preserve">Asiassa Gebhard v. Consiglio...Milano esitetyt vaatimukset, joiden mukaan asianajajan on oltava rekisteröity Milanossa ennen kuin hän voi harjoittaa asianajajan ammattia, sallitaan millä edellytyksillä?</w:t>
      </w:r>
    </w:p>
    <w:p>
      <w:r>
        <w:rPr>
          <w:b/>
        </w:rPr>
        <w:t xml:space="preserve">Kysymys 2</w:t>
      </w:r>
    </w:p>
    <w:p>
      <w:r>
        <w:t xml:space="preserve">Missä tapauksessa yhteisöjen tuomioistuin totesi, että kieltäytyminen hyväksymästä asianajajaa Belgian asianajajakuntaan sillä perusteella, että hänellä ei ollut belgialaista syntyperää, ei ollut perusteltavissa?</w:t>
      </w:r>
    </w:p>
    <w:p>
      <w:r>
        <w:rPr>
          <w:b/>
        </w:rPr>
        <w:t xml:space="preserve">Kysymys 3</w:t>
      </w:r>
    </w:p>
    <w:p>
      <w:r>
        <w:t xml:space="preserve">Missä SEUT-sopimuksen artiklassa määrätään, että valtiot eivät saa loukata sijoittautumisoikeuksia käyttäessään julkista valtaa?</w:t>
      </w:r>
    </w:p>
    <w:p>
      <w:r>
        <w:rPr>
          <w:b/>
        </w:rPr>
        <w:t xml:space="preserve">Kysymys 4</w:t>
      </w:r>
    </w:p>
    <w:p>
      <w:r>
        <w:t xml:space="preserve">Missä asiassa yhteisöjen tuomioistuin katsoi, että italialaisten asianajajien velvoittaminen noudattamaan enimmäistariffeja, ellei asiakkaan kanssa ole tehty sopimusta, ei ole rajoitus?</w:t>
      </w:r>
    </w:p>
    <w:p>
      <w:r>
        <w:rPr>
          <w:b/>
        </w:rPr>
        <w:t xml:space="preserve">Kysymys 5</w:t>
      </w:r>
    </w:p>
    <w:p>
      <w:r>
        <w:t xml:space="preserve">Mitä työntekijöillä yleensä on markkinoilla?</w:t>
      </w:r>
    </w:p>
    <w:p>
      <w:r>
        <w:rPr>
          <w:b/>
        </w:rPr>
        <w:t xml:space="preserve">Kysymys 6</w:t>
      </w:r>
    </w:p>
    <w:p>
      <w:r>
        <w:t xml:space="preserve">Mitä Euroopan unionin toiminnasta tehdyssä sopimuksessa ei suojella?</w:t>
      </w:r>
    </w:p>
    <w:p>
      <w:r>
        <w:rPr>
          <w:b/>
        </w:rPr>
        <w:t xml:space="preserve">Kysymys 7</w:t>
      </w:r>
    </w:p>
    <w:p>
      <w:r>
        <w:t xml:space="preserve">Kenellä ei ole oikeutta perustaa yritystä ilman perusteettomia rajoituksia?</w:t>
      </w:r>
    </w:p>
    <w:p>
      <w:r>
        <w:rPr>
          <w:b/>
        </w:rPr>
        <w:t xml:space="preserve">Kysymys 8</w:t>
      </w:r>
    </w:p>
    <w:p>
      <w:r>
        <w:t xml:space="preserve">Kuka yhteisöjen tuomioistuimen mukaan voisi auttaa sijoittautumisvapautta?</w:t>
      </w:r>
    </w:p>
    <w:p>
      <w:r>
        <w:rPr>
          <w:b/>
        </w:rPr>
        <w:t xml:space="preserve">Kysymys 9</w:t>
      </w:r>
    </w:p>
    <w:p>
      <w:r>
        <w:t xml:space="preserve">Mitä Euroopan yhteisöjen tuomioistuimen suuri jaosto totesi, että komissio oli osoittanut?</w:t>
      </w:r>
    </w:p>
    <w:p>
      <w:r>
        <w:rPr>
          <w:b/>
        </w:rPr>
        <w:t xml:space="preserve">Tekstin numero 37</w:t>
      </w:r>
    </w:p>
    <w:p>
      <w:r>
        <w:t xml:space="preserve">Vuonna 2006 </w:t>
      </w:r>
      <w:r>
        <w:t xml:space="preserve">Norsunluurannikon rannikolla sattunut eurooppalaisen aluksen myrkyllisen jätteen vuoto sai komission tarkastelemaan </w:t>
      </w:r>
      <w:r>
        <w:rPr>
          <w:color w:val="DCDCDC"/>
        </w:rPr>
        <w:t xml:space="preserve">myrkyllistä jätettä </w:t>
      </w:r>
      <w:r>
        <w:t xml:space="preserve">koskevaa lainsäädäntöä</w:t>
      </w:r>
      <w:r>
        <w:t xml:space="preserve">. Ympäristöasioista vastaava komissaari Stavros Dimas totesi, että "tällaisen erittäin myrkyllisen jätteen ei olisi koskaan pitänyt lähteä Euroopan unionista". Koska Espanjan kaltaisissa maissa ei ole edes rikosta </w:t>
      </w:r>
      <w:r>
        <w:rPr>
          <w:color w:val="2F4F4F"/>
        </w:rPr>
        <w:t xml:space="preserve">myrkyllisten jätteiden kuljettamista </w:t>
      </w:r>
      <w:r>
        <w:t xml:space="preserve">vastaan</w:t>
      </w:r>
      <w:r>
        <w:t xml:space="preserve">, oikeus-, vapaus- ja turvallisuusasioista vastaava komissaari Franco Frattini ehdotti Dimasin kanssa, että </w:t>
      </w:r>
      <w:r>
        <w:rPr>
          <w:color w:val="556B2F"/>
        </w:rPr>
        <w:t xml:space="preserve">"ekologisista rikoksista" </w:t>
      </w:r>
      <w:r>
        <w:t xml:space="preserve">säädettäisiin </w:t>
      </w:r>
      <w:r>
        <w:rPr>
          <w:color w:val="556B2F"/>
        </w:rPr>
        <w:t xml:space="preserve">rikosoikeudellisia seuraamuksia</w:t>
      </w:r>
      <w:r>
        <w:t xml:space="preserve">. </w:t>
      </w:r>
      <w:r>
        <w:t xml:space="preserve">Unionin toimivallasta kiistettiin vuonna </w:t>
      </w:r>
      <w:r>
        <w:rPr>
          <w:color w:val="6B8E23"/>
        </w:rPr>
        <w:t xml:space="preserve">2005 Euroopan yhteisöjen tuomioistuimessa, ja </w:t>
      </w:r>
      <w:r>
        <w:t xml:space="preserve">komissio voitti asian.</w:t>
      </w:r>
      <w:r>
        <w:t xml:space="preserve"> Tuomio loi ennakkotapauksen siitä, että komissio voi ylikansallisesti antaa rikosoikeudellisia säädöksiä, mitä ei ole koskaan aiemmin tehty. Toistaiseksi ainoa muu ehdotus on ollut teollis- ja tekijänoikeuksia koskeva direktiiviehdotus. Euroopan parlamentissa esitettiin tätä lainsäädäntöä vastaan ehdotuksia sillä perusteella, että rikosoikeuden ei pitäisi kuulua EU:n toimivaltaan, mutta ne hylättiin äänestyksessä. </w:t>
      </w:r>
      <w:r>
        <w:rPr>
          <w:color w:val="A0522D"/>
        </w:rPr>
        <w:t xml:space="preserve">Lokakuussa 2007 yhteisöjen tuomioistuin </w:t>
      </w:r>
      <w:r>
        <w:t xml:space="preserve">kuitenkin </w:t>
      </w:r>
      <w:r>
        <w:t xml:space="preserve">päätti, että komissio ei voi ehdottaa rikosoikeudellisia seuraamuksia, vaan ainoastaan, että niitä on oltava</w:t>
      </w:r>
      <w:r>
        <w:rPr>
          <w:color w:val="228B22"/>
        </w:rPr>
        <w:t xml:space="preserve">.</w:t>
      </w:r>
    </w:p>
    <w:p>
      <w:r>
        <w:rPr>
          <w:b/>
        </w:rPr>
        <w:t xml:space="preserve">Kysymys 0</w:t>
      </w:r>
    </w:p>
    <w:p>
      <w:r>
        <w:t xml:space="preserve">Minä vuonna erään eurooppalaisen aluksen myrkyllinen jätevuoto sai komission tarkastelemaan jätteiden torjuntaa koskevaa lainsäädäntöä?</w:t>
      </w:r>
    </w:p>
    <w:p>
      <w:r>
        <w:rPr>
          <w:b/>
        </w:rPr>
        <w:t xml:space="preserve">Kysymys 1</w:t>
      </w:r>
    </w:p>
    <w:p>
      <w:r>
        <w:t xml:space="preserve">Siihen aikaan Espanjan kaltaisissa maissa ei ollut rikos mitä vastaan?</w:t>
      </w:r>
    </w:p>
    <w:p>
      <w:r>
        <w:rPr>
          <w:b/>
        </w:rPr>
        <w:t xml:space="preserve">Kysymys 2</w:t>
      </w:r>
    </w:p>
    <w:p>
      <w:r>
        <w:t xml:space="preserve">Milloin yhteisöjen tuomioistuin päätti, että komissio voi vain ehdottaa, että rikosoikeudellisia seuraamuksia on määrättävä?</w:t>
      </w:r>
    </w:p>
    <w:p>
      <w:r>
        <w:rPr>
          <w:b/>
        </w:rPr>
        <w:t xml:space="preserve">Kysymys 3</w:t>
      </w:r>
    </w:p>
    <w:p>
      <w:r>
        <w:t xml:space="preserve">Milloin kiistettiin unionin toimivalta luoda rikosoikeudellisia rangaistuksia ekologisista rikoksista?</w:t>
      </w:r>
    </w:p>
    <w:p>
      <w:r>
        <w:rPr>
          <w:b/>
        </w:rPr>
        <w:t xml:space="preserve">Kysymys 4</w:t>
      </w:r>
    </w:p>
    <w:p>
      <w:r>
        <w:t xml:space="preserve">Minä vuonna amerikkalaisesta laivasta vuotanut myrkyllinen jäte sai komission tutkimaan jätteiden torjuntaa koskevaa lainsäädäntöä?</w:t>
      </w:r>
    </w:p>
    <w:p>
      <w:r>
        <w:rPr>
          <w:b/>
        </w:rPr>
        <w:t xml:space="preserve">Kysymys 5</w:t>
      </w:r>
    </w:p>
    <w:p>
      <w:r>
        <w:t xml:space="preserve">Mitä rikoksia Espanjan kaltaiset maat tekivät?</w:t>
      </w:r>
    </w:p>
    <w:p>
      <w:r>
        <w:rPr>
          <w:b/>
        </w:rPr>
        <w:t xml:space="preserve">Kysymys 6</w:t>
      </w:r>
    </w:p>
    <w:p>
      <w:r>
        <w:t xml:space="preserve">Mitä oikeus-, vapaus- ja turvallisuusasioista vastaava komission jäsen Franco Frattini ja Dimas hylkäsivät?</w:t>
      </w:r>
    </w:p>
    <w:p>
      <w:r>
        <w:rPr>
          <w:b/>
        </w:rPr>
        <w:t xml:space="preserve">Kysymys 7</w:t>
      </w:r>
    </w:p>
    <w:p>
      <w:r>
        <w:t xml:space="preserve">Milloin yhteisöjen tuomioistuin kielsi, että komissio voi vain ehdottaa, että rikosoikeudellisia seuraamuksia on määrättävä?</w:t>
      </w:r>
    </w:p>
    <w:p>
      <w:r>
        <w:rPr>
          <w:b/>
        </w:rPr>
        <w:t xml:space="preserve">Teksti numero 38</w:t>
      </w:r>
    </w:p>
    <w:p>
      <w:r>
        <w:t xml:space="preserve">SEUT-sopimuksen 56 artiklan mukainen "palvelujen tarjoamisen vapaus" </w:t>
      </w:r>
      <w:r>
        <w:rPr>
          <w:color w:val="A9A9A9"/>
        </w:rPr>
        <w:t xml:space="preserve">koskee </w:t>
      </w:r>
      <w:r>
        <w:rPr>
          <w:color w:val="DCDCDC"/>
        </w:rPr>
        <w:t xml:space="preserve">henkilöitä, jotka tarjoavat palveluja "korvausta vastaan"</w:t>
      </w:r>
      <w:r>
        <w:rPr>
          <w:color w:val="2F4F4F"/>
        </w:rPr>
        <w:t xml:space="preserve">, erityisesti kaupallista tai ammatillista toimintaa</w:t>
      </w:r>
      <w:r>
        <w:t xml:space="preserve">. </w:t>
      </w:r>
      <w:r>
        <w:t xml:space="preserve">Esimerkiksi asiassa Van Binsbergen v. Bestuur van de Bedrijfvereniging voor de Metaalnijverheid alankomaalainen asianajaja muutti Belgiaan neuvoessaan asiakasta sosiaaliturva-asiassa, ja hänelle sanottiin, </w:t>
      </w:r>
      <w:r>
        <w:rPr>
          <w:color w:val="556B2F"/>
        </w:rPr>
        <w:t xml:space="preserve">ettei hän voinut jatkaa, </w:t>
      </w:r>
      <w:r>
        <w:rPr>
          <w:color w:val="6B8E23"/>
        </w:rPr>
        <w:t xml:space="preserve">koska </w:t>
      </w:r>
      <w:r>
        <w:rPr>
          <w:color w:val="A0522D"/>
        </w:rPr>
        <w:t xml:space="preserve">Alankomaiden lainsäädännön mukaan vain Alankomaihin sijoittautuneet henkilöt voivat antaa oikeudellista neuvontaa</w:t>
      </w:r>
      <w:r>
        <w:t xml:space="preserve">. Yhteisöjen tuomioistuin katsoi, että palvelujen tarjoamisen vapaus oli voimassa, sillä oli välitön oikeusvaikutus, ja että sääntö oli todennäköisesti perusteeton: osoitteen pitäminen jäsenvaltiossa riittäisi hyvän oikeudenkäytön oikeutetun tavoitteen saavuttamiseksi. Yhteisöjen tuomioistuin </w:t>
      </w:r>
      <w:r>
        <w:t xml:space="preserve">on katsonut, että </w:t>
      </w:r>
      <w:r>
        <w:rPr>
          <w:color w:val="228B22"/>
        </w:rPr>
        <w:t xml:space="preserve">keskiasteen koulutus </w:t>
      </w:r>
      <w:r>
        <w:t xml:space="preserve">ei kuulu 56 artiklan soveltamisalaan, koska yleensä valtio rahoittaa sitä, mutta korkea-asteen koulutusta ei. Terveydenhuolto katsotaan yleensä palveluksi. Asiassa Geraets-Smits v. Stichting Ziekenfonds Geraets-Smits vaati, että Alankomaiden sosiaalivakuutuksen olisi korvattava hänelle Saksassa saadusta hoidosta aiheutuneet kustannukset. Alankomaiden terveysviranomaiset pitivät </w:t>
      </w:r>
      <w:r>
        <w:rPr>
          <w:color w:val="8B0000"/>
        </w:rPr>
        <w:t xml:space="preserve">hoitoa </w:t>
      </w:r>
      <w:r>
        <w:t xml:space="preserve">tarpeettomana, joten hän väitti, että tämä rajoitti (saksalaisen terveysklinikan) vapautta tarjota palveluja. Useat hallitukset väittivät, että </w:t>
      </w:r>
      <w:r>
        <w:rPr>
          <w:color w:val="483D8B"/>
        </w:rPr>
        <w:t xml:space="preserve">sairaalapalveluja ei pitäisi pitää taloudellisina </w:t>
      </w:r>
      <w:r>
        <w:t xml:space="preserve">eikä niiden pitäisi kuulua 56 artiklan soveltamisalaan</w:t>
      </w:r>
      <w:r>
        <w:rPr>
          <w:color w:val="483D8B"/>
        </w:rPr>
        <w:t xml:space="preserve">.</w:t>
      </w:r>
      <w:r>
        <w:t xml:space="preserve"> Yhteisöjen tuomioistuin kuitenkin katsoi, että terveydenhuolto oli "palvelu", vaikka hallitus (eikä palvelun vastaanottaja) maksoi palvelusta. Kansalliset viranomaiset voivat perustellusti kieltäytyä korvaamasta potilaille ulkomailla tarjottuja sairaanhoitopalveluja, jos kotimaassa saatu terveydenhoito tapahtui ilman aiheetonta viivytystä ja jos siinä noudatettiin "kansainvälistä lääketieteellistä tiedettä" siitä, mitkä hoidot katsotaan tavanomaisiksi ja tarpeellisiksi. Tuomioistuin edellyttää, että potilaan yksilölliset olosuhteet oikeuttavat jonotuslistojen perustelemisen, ja tämä pätee myös Yhdistyneen kuningaskunnan kansallisen terveyspalvelun yhteydessä. Julkisten palvelujen lisäksi toinen arkaluonteinen palveluala ovat laittomiksi luokitellut palvelut. Josemans v. Burgemeester van Maastricht katsoi, että Alankomaiden kannabiksen kulutusta koskeva sääntely, mukaan lukien joidenkin kuntien kielto, jonka mukaan turistit (mutta ei Alankomaiden kansalaiset) eivät saa mennä kahviloihin, ei kuulu 56 artiklan soveltamisalaan. Tuomioistuin perusteli asiaa sillä, että </w:t>
      </w:r>
      <w:r>
        <w:rPr>
          <w:color w:val="3CB371"/>
        </w:rPr>
        <w:t xml:space="preserve">huumausaineita </w:t>
      </w:r>
      <w:r>
        <w:t xml:space="preserve">valvottiin kaikissa jäsenvaltioissa, joten tämä erosi muista tapauksista, joissa prostituutiota tai muuta näennäisesti laillista toimintaa rajoitettiin. Jos toiminta kuuluu 56 artiklan soveltamisalaan, rajoitus voidaan perustella 52 artiklalla tai yhteisöjen tuomioistuimen kehittämillä pakottavilla vaatimuksilla. Asiassa Alpine Investments BV v. Minister van Financiën yritys, joka myi hyödykefutuureja (yhdessä Merrill Lynchin ja muiden pankkiiriliikkeiden kanssa), yritti riitauttaa Alankomaiden lain, jossa kiellettiin kylmäsoitto asiakkaille. Tuomioistuin katsoi, että Alankomaiden kiellolla pyrittiin oikeutetusti estämään "arvopaperikaupan ei-toivottua kehitystä" ja suojelemaan kuluttajia aggressiivisilta myyntitaktiikoilta ja siten ylläpitämään luottamusta Alankomaiden markkinoihin. Asiassa Omega Spielhallen GmbH v. Bonn Bonnin kaupunginvaltuusto kielsi laserdrome-yrityksen toiminnan. Se oli ostanut väärennettyjä laserpyssyjä brittiläiseltä Pulsar Ltd -nimiseltä yritykseltä, mutta asukkaat olivat protestoineet "tappamisleikkiä" vastaan. Tuomioistuin katsoi, että kiellon perustana oleva Saksan perustuslain ihmisarvoa koskeva arvo, joka oli kiellon perusteena, oli palvelujen tarjoamisen vapauden perusteltu rajoitus. Asiassa Liga Portuguesa de Futebol v. Santa Casa da Misericórdia de Lisboa tuomioistuin katsoi myös, että valtion rahapelimonopoli ja internetin rahapelipalveluja myyneelle gibraltarilaiselle yritykselle määrätty rangaistus oli perusteltu petosten ja uhkapelien estämiseksi silloin, kun ihmisten mielipiteet olivat hyvin erilaisia. Kielto oli oikeasuhtainen, koska se oli asianmukainen ja tarpeellinen tapa puuttua internetissä ilmeneviin vakaviin petosongelmiin. Palveludirektiivin 16 artiklaan kodifioitiin joukko perusteluja, joita oikeuskäytäntö on kehittänyt.</w:t>
      </w:r>
    </w:p>
    <w:p>
      <w:r>
        <w:rPr>
          <w:b/>
        </w:rPr>
        <w:t xml:space="preserve">Kysymys 0</w:t>
      </w:r>
    </w:p>
    <w:p>
      <w:r>
        <w:t xml:space="preserve">Ketä koskee SEUT 56 artiklan mukainen palvelujen tarjoamisen vapaus?</w:t>
      </w:r>
    </w:p>
    <w:p>
      <w:r>
        <w:rPr>
          <w:b/>
        </w:rPr>
        <w:t xml:space="preserve">Kysymys 1</w:t>
      </w:r>
    </w:p>
    <w:p>
      <w:r>
        <w:t xml:space="preserve">Miksi alankomaalaiselle asianajajalle, joka muutti Belgiaan neuvoessaan asiakastaan sosiaalista yhteiskuntaa koskevassa asiassa, sanottiin, ettei hän voi jatkaa?</w:t>
      </w:r>
    </w:p>
    <w:p>
      <w:r>
        <w:rPr>
          <w:b/>
        </w:rPr>
        <w:t xml:space="preserve">Kysymys 2</w:t>
      </w:r>
    </w:p>
    <w:p>
      <w:r>
        <w:t xml:space="preserve">Mitä yhteisöjen tuomioistuin päätteli asiassa Josemans v. Burgemeester van Maastricht, jota valvottiin kaikissa jäsenvaltioissa?</w:t>
      </w:r>
    </w:p>
    <w:p>
      <w:r>
        <w:rPr>
          <w:b/>
        </w:rPr>
        <w:t xml:space="preserve">Kysymys 3</w:t>
      </w:r>
    </w:p>
    <w:p>
      <w:r>
        <w:t xml:space="preserve">Mitä Alankomaiden terveysviranomaiset pitivät tarpeettomana asiassa Geraets-Smits vastaan Stichting Ziekenfonds?</w:t>
      </w:r>
    </w:p>
    <w:p>
      <w:r>
        <w:rPr>
          <w:b/>
        </w:rPr>
        <w:t xml:space="preserve">Kysymys 4</w:t>
      </w:r>
    </w:p>
    <w:p>
      <w:r>
        <w:t xml:space="preserve">Keneen SEUT 56 artiklaa ei sovelleta?</w:t>
      </w:r>
    </w:p>
    <w:p>
      <w:r>
        <w:rPr>
          <w:b/>
        </w:rPr>
        <w:t xml:space="preserve">Kysymys 5</w:t>
      </w:r>
    </w:p>
    <w:p>
      <w:r>
        <w:t xml:space="preserve">Miksi Belgiaan muuttanut alankomaalainen asianajaja voisi antaa oikeudellisia neuvoja?</w:t>
      </w:r>
    </w:p>
    <w:p>
      <w:r>
        <w:rPr>
          <w:b/>
        </w:rPr>
        <w:t xml:space="preserve">Kysymys 6</w:t>
      </w:r>
    </w:p>
    <w:p>
      <w:r>
        <w:t xml:space="preserve">Mikä ei yhteisöjen tuomioistuimen mukaan kuulu 56 artiklan soveltamisalaan?</w:t>
      </w:r>
    </w:p>
    <w:p>
      <w:r>
        <w:rPr>
          <w:b/>
        </w:rPr>
        <w:t xml:space="preserve">Kysymys 7</w:t>
      </w:r>
    </w:p>
    <w:p>
      <w:r>
        <w:t xml:space="preserve">Mitä Alankomaiden terveysviranomaiset pitivät tarpeellisena?</w:t>
      </w:r>
    </w:p>
    <w:p>
      <w:r>
        <w:rPr>
          <w:b/>
        </w:rPr>
        <w:t xml:space="preserve">Kysymys 8</w:t>
      </w:r>
    </w:p>
    <w:p>
      <w:r>
        <w:t xml:space="preserve">Mitä useiden hallitusten mukaan pitäisi kuulua 56 artiklan soveltamisalaan?</w:t>
      </w:r>
    </w:p>
    <w:p>
      <w:r>
        <w:rPr>
          <w:b/>
        </w:rPr>
        <w:t xml:space="preserve">Tekstin numero 39</w:t>
      </w:r>
    </w:p>
    <w:p>
      <w:r>
        <w:t xml:space="preserve">Yritysten osalta </w:t>
      </w:r>
      <w:r>
        <w:rPr>
          <w:color w:val="A9A9A9"/>
        </w:rPr>
        <w:t xml:space="preserve">yhteisöjen tuomioistuin </w:t>
      </w:r>
      <w:r>
        <w:t xml:space="preserve">katsoi asiassa R (</w:t>
      </w:r>
      <w:r>
        <w:rPr>
          <w:color w:val="DCDCDC"/>
        </w:rPr>
        <w:t xml:space="preserve">Daily Mail </w:t>
      </w:r>
      <w:r>
        <w:t xml:space="preserve">and General Trust plc) vastaan HM Treasury, että jäsenvaltiot voivat rajoittaa yrityksen kotipaikan siirtämistä rikkomatta SEUT-sopimuksen 49 artiklaa. </w:t>
      </w:r>
      <w:r>
        <w:t xml:space="preserve">Tämä merkitsi sitä, että </w:t>
      </w:r>
      <w:r>
        <w:rPr>
          <w:color w:val="556B2F"/>
        </w:rPr>
        <w:t xml:space="preserve">Daily Mail </w:t>
      </w:r>
      <w:r>
        <w:rPr>
          <w:color w:val="6B8E23"/>
        </w:rPr>
        <w:t xml:space="preserve">-sanomalehden emoyhtiö </w:t>
      </w:r>
      <w:r>
        <w:t xml:space="preserve">ei voinut kiertää veroja siirtämällä kotipaikkansa Alankomaihin maksamatta ensin verolaskujaan Yhdistyneessä kuningaskunnassa. Yhdistyneen kuningaskunnan ei tarvinnut perustella toimintaansa, koska </w:t>
      </w:r>
      <w:r>
        <w:rPr>
          <w:color w:val="A0522D"/>
        </w:rPr>
        <w:t xml:space="preserve">yritysten kotipaikkaa koskevia sääntöjä ei ollut vielä yhdenmukaistettu</w:t>
      </w:r>
      <w:r>
        <w:t xml:space="preserve">. Sen sijaan asiassa Centros Ltd vastaan Erhversus-og Selkabssyrelsen yhteisöjen tuomioistuin totesi, että Tanskassa toimivaa brittiläistä osakeyhtiötä ei voitu vaatia noudattamaan Tanskan vähimmäispääomasääntöjä. Yhdistyneen kuningaskunnan lainsäädännössä edellytettiin vain </w:t>
      </w:r>
      <w:r>
        <w:rPr>
          <w:color w:val="228B22"/>
        </w:rPr>
        <w:t xml:space="preserve">1 punnan </w:t>
      </w:r>
      <w:r>
        <w:t xml:space="preserve">suuruista pääomaa yrityksen perustamiseksi, kun taas Tanskan lainsäätäjä katsoi, että yrityksen perustamisen edellytyksenä oli </w:t>
      </w:r>
      <w:r>
        <w:rPr>
          <w:color w:val="191970"/>
        </w:rPr>
        <w:t xml:space="preserve">200 000 Tanskan kruunua </w:t>
      </w:r>
      <w:r>
        <w:t xml:space="preserve">(noin 27 000 euroa) velkojien suojaamiseksi, jos yritys epäonnistuu ja tulee maksukyvyttömäksi. Yhteisöjen tuomioistuin </w:t>
      </w:r>
      <w:r>
        <w:t xml:space="preserve">katsoi, että </w:t>
      </w:r>
      <w:r>
        <w:rPr>
          <w:color w:val="8B0000"/>
        </w:rPr>
        <w:t xml:space="preserve">Tanskan vähimmäispääomaa koskeva laki </w:t>
      </w:r>
      <w:r>
        <w:t xml:space="preserve">loukkasi Centros Ltd:n sijoittautumisvapautta eikä sitä voitu perustella, koska Yhdistyneessä kuningaskunnassa toimiva yhtiö saattoi toki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osalta kilpajuoksulle, kuten Yhdysvalloissa, jossa Delawaren osavaltio houkuttelee eniten yrityksiä ja jossa usein väitetään olevan huonoimmat normit hallintoelinten vastuuvelvollisuuden osalta ja jossa yritysverot ovat sen seurauksena alhaiset. Vastaavasti asiassa </w:t>
      </w:r>
      <w:r>
        <w:rPr>
          <w:color w:val="483D8B"/>
        </w:rPr>
        <w:t xml:space="preserve">Überseering BV vastaan Nordic Construction GmbH yhteisöjen tuomioistuin </w:t>
      </w:r>
      <w:r>
        <w:t xml:space="preserve">katsoi, että saksalainen tuomioistuin ei voinut evätä alankomaalaiselta rakennusyhtiöltä oikeutta panna sopimus täytäntöön Saksassa sillä perusteella, että se ei ollut pätevästi perustettu Saksassa. Vaikka sijoittautumisvapauden rajoituksia voitiin perustella </w:t>
      </w:r>
      <w:r>
        <w:rPr>
          <w:color w:val="3CB371"/>
        </w:rPr>
        <w:t xml:space="preserve">velkojien suojelulla, työntekijöiden oikeudella osallistua työhön tai veronkantoon liittyvällä julkisella edulla</w:t>
      </w:r>
      <w:r>
        <w:t xml:space="preserve">, toimintakyvyn epääminen meni liian pitkälle: se oli sijoittautumisoikeuden "suoranainen kieltäminen". Asiassa Cartesio Oktató és Szolgáltató bt yhteisöjen tuomioistuin kuitenkin vahvisti jälleen, että koska yritykset on perustettu lailla, niihin sovelletaan periaatteessa kaikkia perustamista koskevia sääntöjä, joita perustamisvaltio haluaa asettaa. Tämä merkitsi sitä, että Unkarin viranomaiset saattoivat estää yritystä siirtämästä keskushallintonsa Italiaan, vaikka se toimi edelleen ja oli perustettu Unkarissa. Tuomioistuin tekee siis eron ulkomaisten yhtiöiden sijoittautumisoikeuden (jossa rajoitusten on oltava perusteltuja) ja valtion oikeuden määritellä alueelleen sijoittautuneita yhtiöitä koskevat edellytykset välillä, vaikka ei olekaan täysin selvää, miksi.</w:t>
      </w:r>
    </w:p>
    <w:p>
      <w:r>
        <w:rPr>
          <w:b/>
        </w:rPr>
        <w:t xml:space="preserve">Kysymys 0</w:t>
      </w:r>
    </w:p>
    <w:p>
      <w:r>
        <w:t xml:space="preserve">Minkä sanomalehden emoyhtiö ei voinut kiertää veroja siirtämällä kotipaikkansa Alankomaihin?</w:t>
      </w:r>
    </w:p>
    <w:p>
      <w:r>
        <w:rPr>
          <w:b/>
        </w:rPr>
        <w:t xml:space="preserve">Kysymys 1</w:t>
      </w:r>
    </w:p>
    <w:p>
      <w:r>
        <w:t xml:space="preserve">Kuinka paljon pääomaa Yhdistyneen kuningaskunnan laki edellytti yrityksen perustamiseen?</w:t>
      </w:r>
    </w:p>
    <w:p>
      <w:r>
        <w:rPr>
          <w:b/>
        </w:rPr>
        <w:t xml:space="preserve">Kysymys 2</w:t>
      </w:r>
    </w:p>
    <w:p>
      <w:r>
        <w:t xml:space="preserve">Kuinka paljon pääomaa Tanskan laki edellytti yrityksen perustamiseen?</w:t>
      </w:r>
    </w:p>
    <w:p>
      <w:r>
        <w:rPr>
          <w:b/>
        </w:rPr>
        <w:t xml:space="preserve">Kysymys 3</w:t>
      </w:r>
    </w:p>
    <w:p>
      <w:r>
        <w:t xml:space="preserve">Millä voitaisiin perustella sijoittautumisvapauden rajoituksia?</w:t>
      </w:r>
    </w:p>
    <w:p>
      <w:r>
        <w:rPr>
          <w:b/>
        </w:rPr>
        <w:t xml:space="preserve">Kysymys 4</w:t>
      </w:r>
    </w:p>
    <w:p>
      <w:r>
        <w:t xml:space="preserve">Missä tapauksessa yhteisöjen tuomioistuin katsoi, että saksalainen tuomioistuin ei voinut evätä alankomaalaiselta rakennusyhtiöltä oikeutta panna täytäntöön Saksassa tehty sopimus?</w:t>
      </w:r>
    </w:p>
    <w:p>
      <w:r>
        <w:rPr>
          <w:b/>
        </w:rPr>
        <w:t xml:space="preserve">Kysymys 5</w:t>
      </w:r>
    </w:p>
    <w:p>
      <w:r>
        <w:t xml:space="preserve">Kuka riehaantui siitä, että jäsenvaltiot eivät voi rajoittaa yritystä siirtämästä kotipaikkaansa rikkomatta SEUT-sopimuksen 49 artiklaa?</w:t>
      </w:r>
    </w:p>
    <w:p>
      <w:r>
        <w:rPr>
          <w:b/>
        </w:rPr>
        <w:t xml:space="preserve">Kysymys 6</w:t>
      </w:r>
    </w:p>
    <w:p>
      <w:r>
        <w:t xml:space="preserve">Kuka voisi kiertää veroja siirtämällä asuinpaikkansa Alankomaihin?</w:t>
      </w:r>
    </w:p>
    <w:p>
      <w:r>
        <w:rPr>
          <w:b/>
        </w:rPr>
        <w:t xml:space="preserve">Kysymys 7</w:t>
      </w:r>
    </w:p>
    <w:p>
      <w:r>
        <w:t xml:space="preserve">Miksi Yhdistyneen kuningaskunnan piti perustella tekojaan?</w:t>
      </w:r>
    </w:p>
    <w:p>
      <w:r>
        <w:rPr>
          <w:b/>
        </w:rPr>
        <w:t xml:space="preserve">Kysymys 8</w:t>
      </w:r>
    </w:p>
    <w:p>
      <w:r>
        <w:t xml:space="preserve">Kuinka paljon pääomaa Yhdistynyt kuningaskunta ei vaatinut yrityksen perustamiseen?</w:t>
      </w:r>
    </w:p>
    <w:p>
      <w:r>
        <w:rPr>
          <w:b/>
        </w:rPr>
        <w:t xml:space="preserve">Kysymys 9</w:t>
      </w:r>
    </w:p>
    <w:p>
      <w:r>
        <w:t xml:space="preserve">Paljonko Tanska ei vaatinut yrityksen perustamiseen?</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docId:683DF279935EAB352D9AD22CD20ED7B7</keywords>
  <dc:description>generated by python-docx</dc:description>
  <lastModifiedBy/>
  <revision>1</revision>
  <dcterms:created xsi:type="dcterms:W3CDTF">2013-12-23T23:15:00.0000000Z</dcterms:created>
  <dcterms:modified xsi:type="dcterms:W3CDTF">2013-12-23T23:15:00.0000000Z</dcterms:modified>
  <category/>
</coreProperties>
</file>