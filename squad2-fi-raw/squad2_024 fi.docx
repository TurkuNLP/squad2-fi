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419</w:t>
      </w:r>
    </w:p>
    <w:p>
      <w:r>
        <w:rPr>
          <w:b/>
        </w:rPr>
        <w:t xml:space="preserve">Tekstin numero 0</w:t>
      </w:r>
    </w:p>
    <w:p>
      <w:r>
        <w:t xml:space="preserve">Toisin kuin Westminster-tyylisissä lainsäädäntöelimissä tai senaatin enemmistöjohtajan kohdalla, edustajainhuoneen enemmistöjohtajan tehtävät ja asema </w:t>
      </w:r>
      <w:r>
        <w:rPr>
          <w:color w:val="A9A9A9"/>
        </w:rPr>
        <w:t xml:space="preserve">vaihtelevat edustajainhuoneen puhemiehen tyylin ja vallan mukaan</w:t>
      </w:r>
      <w:r>
        <w:t xml:space="preserve">. </w:t>
      </w:r>
      <w:r>
        <w:rPr>
          <w:color w:val="DCDCDC"/>
        </w:rPr>
        <w:t xml:space="preserve">Tyypillisesti puhemies ei </w:t>
      </w:r>
      <w:r>
        <w:rPr>
          <w:color w:val="2F4F4F"/>
        </w:rPr>
        <w:t xml:space="preserve">osallistu keskusteluun </w:t>
      </w:r>
      <w:r>
        <w:t xml:space="preserve">ja äänestää harvoin täysistunnossa</w:t>
      </w:r>
      <w:r>
        <w:rPr>
          <w:color w:val="DCDCDC"/>
        </w:rPr>
        <w:t xml:space="preserve">.</w:t>
      </w:r>
      <w:r>
        <w:t xml:space="preserve"> Joissakin tapauksissa </w:t>
      </w:r>
      <w:r>
        <w:rPr>
          <w:color w:val="556B2F"/>
        </w:rPr>
        <w:t xml:space="preserve">enemmistöjohtajat ovat olleet vaikutusvaltaisempia kuin puhemies</w:t>
      </w:r>
      <w:r>
        <w:t xml:space="preserve">, kuten </w:t>
      </w:r>
      <w:r>
        <w:rPr>
          <w:color w:val="6B8E23"/>
        </w:rPr>
        <w:t xml:space="preserve">Tom DeLay, </w:t>
      </w:r>
      <w:r>
        <w:t xml:space="preserve">joka oli merkittävämpi kuin puhemies </w:t>
      </w:r>
      <w:r>
        <w:rPr>
          <w:color w:val="A0522D"/>
        </w:rPr>
        <w:t xml:space="preserve">Dennis Hastert</w:t>
      </w:r>
      <w:r>
        <w:t xml:space="preserve">. </w:t>
      </w:r>
      <w:r>
        <w:t xml:space="preserve">Lisäksi puhemies Newt Gingrich delegoi </w:t>
      </w:r>
      <w:r>
        <w:rPr>
          <w:color w:val="228B22"/>
        </w:rPr>
        <w:t xml:space="preserve">Dick Armeylle </w:t>
      </w:r>
      <w:r>
        <w:rPr>
          <w:color w:val="191970"/>
        </w:rPr>
        <w:t xml:space="preserve">ennennäkemättömän paljon </w:t>
      </w:r>
      <w:r>
        <w:t xml:space="preserve">valtaa </w:t>
      </w:r>
      <w:r>
        <w:t xml:space="preserve">parlamentin istuntosalissa käsiteltävän </w:t>
      </w:r>
      <w:r>
        <w:rPr>
          <w:color w:val="8B0000"/>
        </w:rPr>
        <w:t xml:space="preserve">lainsäädännön aikatauluttamisessa.</w:t>
      </w:r>
    </w:p>
    <w:p>
      <w:r>
        <w:rPr>
          <w:b/>
        </w:rPr>
        <w:t xml:space="preserve">Kysymys 0</w:t>
      </w:r>
    </w:p>
    <w:p>
      <w:r>
        <w:t xml:space="preserve">Osallistuuko edustajainhuoneen puhemies dbateen?</w:t>
      </w:r>
    </w:p>
    <w:p>
      <w:r>
        <w:rPr>
          <w:b/>
        </w:rPr>
        <w:t xml:space="preserve">Kysymys 1</w:t>
      </w:r>
    </w:p>
    <w:p>
      <w:r>
        <w:t xml:space="preserve">Ovatko enemmistöjohtajat vaikutusvaltaisempia kuin parlamentin puhemies??</w:t>
      </w:r>
    </w:p>
    <w:p>
      <w:r>
        <w:rPr>
          <w:b/>
        </w:rPr>
        <w:t xml:space="preserve">Kysymys 2</w:t>
      </w:r>
    </w:p>
    <w:p>
      <w:r>
        <w:t xml:space="preserve">Kenelle Newt Gingrich delegoi paljon valtaa?</w:t>
      </w:r>
    </w:p>
    <w:p>
      <w:r>
        <w:rPr>
          <w:b/>
        </w:rPr>
        <w:t xml:space="preserve">Kysymys 3</w:t>
      </w:r>
    </w:p>
    <w:p>
      <w:r>
        <w:t xml:space="preserve">Kuka oli edustajainhuoneen puhemies, kun Tom Delay oli enemmistöjohtaja?</w:t>
      </w:r>
    </w:p>
    <w:p>
      <w:r>
        <w:rPr>
          <w:b/>
        </w:rPr>
        <w:t xml:space="preserve">Kysymys 4</w:t>
      </w:r>
    </w:p>
    <w:p>
      <w:r>
        <w:t xml:space="preserve">Kuinka paljon valtaa Tom Delay delegoi Dick Armeylle?</w:t>
      </w:r>
    </w:p>
    <w:p>
      <w:r>
        <w:rPr>
          <w:b/>
        </w:rPr>
        <w:t xml:space="preserve">Kysymys 5</w:t>
      </w:r>
    </w:p>
    <w:p>
      <w:r>
        <w:t xml:space="preserve">Mihin Tom Delay antoi Dick Armeylle valtuudet edustajainhuoneen lattialla?</w:t>
      </w:r>
    </w:p>
    <w:p>
      <w:r>
        <w:rPr>
          <w:b/>
        </w:rPr>
        <w:t xml:space="preserve">Kysymys 6</w:t>
      </w:r>
    </w:p>
    <w:p>
      <w:r>
        <w:t xml:space="preserve">Mitä senaatin enemmistöjohtaja ei yleensä tee?</w:t>
      </w:r>
    </w:p>
    <w:p>
      <w:r>
        <w:rPr>
          <w:b/>
        </w:rPr>
        <w:t xml:space="preserve">Kysymys 7</w:t>
      </w:r>
    </w:p>
    <w:p>
      <w:r>
        <w:t xml:space="preserve">Kuka oli Dennis Hastertia tunnetumpi?</w:t>
      </w:r>
    </w:p>
    <w:p>
      <w:r>
        <w:rPr>
          <w:b/>
        </w:rPr>
        <w:t xml:space="preserve">Kysymys 8</w:t>
      </w:r>
    </w:p>
    <w:p>
      <w:r>
        <w:t xml:space="preserve">Mitkä ovat enemmistöjohtajan tehtävät Westminsterissä?</w:t>
      </w:r>
    </w:p>
    <w:p>
      <w:r>
        <w:rPr>
          <w:b/>
        </w:rPr>
        <w:t xml:space="preserve">Teksti numero 1</w:t>
      </w:r>
    </w:p>
    <w:p>
      <w:r>
        <w:t xml:space="preserve">Yhdysvaltain edustajainhuoneen </w:t>
      </w:r>
      <w:r>
        <w:t xml:space="preserve">nykyinen vähemmistöjohtaja </w:t>
      </w:r>
      <w:r>
        <w:rPr>
          <w:color w:val="A9A9A9"/>
        </w:rPr>
        <w:t xml:space="preserve">Nancy Pelosi toimii </w:t>
      </w:r>
      <w:r>
        <w:rPr>
          <w:color w:val="DCDCDC"/>
        </w:rPr>
        <w:t xml:space="preserve">oppositiopuolueen johtajana </w:t>
      </w:r>
      <w:r>
        <w:t xml:space="preserve">ja enemmistöjohtajan vastineena. Toisin kuin enemmistöjohtaja, vähemmistöjohtaja on </w:t>
      </w:r>
      <w:r>
        <w:rPr>
          <w:color w:val="2F4F4F"/>
        </w:rPr>
        <w:t xml:space="preserve">kongressin kokoontuessa ehdolla </w:t>
      </w:r>
      <w:r>
        <w:t xml:space="preserve">edustajainhuoneen puhemieheksi</w:t>
      </w:r>
      <w:r>
        <w:t xml:space="preserve">. </w:t>
      </w:r>
      <w:r>
        <w:t xml:space="preserve">Jos vähemmistöjohtajan puolue saa edustajainhuoneen hallintaansa ja kaikki puolueen toimihenkilöt valitaan uudelleen paikoilleen, </w:t>
      </w:r>
      <w:r>
        <w:rPr>
          <w:color w:val="556B2F"/>
        </w:rPr>
        <w:t xml:space="preserve">vähemmistöjohtaja </w:t>
      </w:r>
      <w:r>
        <w:rPr>
          <w:color w:val="6B8E23"/>
        </w:rPr>
        <w:t xml:space="preserve">on yleensä puolueen ykkösvalinta puhemieheksi </w:t>
      </w:r>
      <w:r>
        <w:t xml:space="preserve">seuraavaan kongressiin, kun taas vähemmistövaikuttaja on yleensä jonossa enemmistöjohtajaksi. Vähemmistöjohtaja tapaa yleensä </w:t>
      </w:r>
      <w:r>
        <w:rPr>
          <w:color w:val="A0522D"/>
        </w:rPr>
        <w:t xml:space="preserve">enemmistöjohtajan ja puhemiehen </w:t>
      </w:r>
      <w:r>
        <w:t xml:space="preserve">keskustellakseen </w:t>
      </w:r>
      <w:r>
        <w:rPr>
          <w:color w:val="228B22"/>
        </w:rPr>
        <w:t xml:space="preserve">kiistanalaisista asioista tehtävistä sopimuksista</w:t>
      </w:r>
      <w:r>
        <w:t xml:space="preserve">.</w:t>
      </w:r>
    </w:p>
    <w:p>
      <w:r>
        <w:rPr>
          <w:b/>
        </w:rPr>
        <w:t xml:space="preserve">Kysymys 0</w:t>
      </w:r>
    </w:p>
    <w:p>
      <w:r>
        <w:t xml:space="preserve">Kuka ryhtyy puhemieheksi, jos vähemmistöpuolue saa talon hallintaansa?</w:t>
      </w:r>
    </w:p>
    <w:p>
      <w:r>
        <w:rPr>
          <w:b/>
        </w:rPr>
        <w:t xml:space="preserve">Kysymys 1</w:t>
      </w:r>
    </w:p>
    <w:p>
      <w:r>
        <w:t xml:space="preserve">Mistä kokouksista vähemmistö- ja enemmistöjohtajat yleensä keskustelevat?</w:t>
      </w:r>
    </w:p>
    <w:p>
      <w:r>
        <w:rPr>
          <w:b/>
        </w:rPr>
        <w:t xml:space="preserve">Kysymys 2</w:t>
      </w:r>
    </w:p>
    <w:p>
      <w:r>
        <w:t xml:space="preserve">Kuka on nykyinen vähemmistöjohtaja?</w:t>
      </w:r>
    </w:p>
    <w:p>
      <w:r>
        <w:rPr>
          <w:b/>
        </w:rPr>
        <w:t xml:space="preserve">Kysymys 3</w:t>
      </w:r>
    </w:p>
    <w:p>
      <w:r>
        <w:t xml:space="preserve">Jos vähemmistöpuolue saa kongressin hallintaansa, kuka on yleensä linkissä enemmistöjohtajaksi?</w:t>
      </w:r>
    </w:p>
    <w:p>
      <w:r>
        <w:rPr>
          <w:b/>
        </w:rPr>
        <w:t xml:space="preserve">Kysymys 4</w:t>
      </w:r>
    </w:p>
    <w:p>
      <w:r>
        <w:t xml:space="preserve">Kuka on nykyinen enemmistöjohtaja?</w:t>
      </w:r>
    </w:p>
    <w:p>
      <w:r>
        <w:rPr>
          <w:b/>
        </w:rPr>
        <w:t xml:space="preserve">Kysymys 5</w:t>
      </w:r>
    </w:p>
    <w:p>
      <w:r>
        <w:t xml:space="preserve">Kuka on edustajainhuoneen enemmistöjohtaja?</w:t>
      </w:r>
    </w:p>
    <w:p>
      <w:r>
        <w:rPr>
          <w:b/>
        </w:rPr>
        <w:t xml:space="preserve">Kysymys 6</w:t>
      </w:r>
    </w:p>
    <w:p>
      <w:r>
        <w:t xml:space="preserve">Kenen kanssa vähemmistöpuheenjohtaja tavallisesti tapaa?</w:t>
      </w:r>
    </w:p>
    <w:p>
      <w:r>
        <w:rPr>
          <w:b/>
        </w:rPr>
        <w:t xml:space="preserve">Kysymys 7</w:t>
      </w:r>
    </w:p>
    <w:p>
      <w:r>
        <w:t xml:space="preserve">Mistä vähemmistöpuolueen johtaja keskustelee enemmistöjohtajan ja puhemiehen kanssa?</w:t>
      </w:r>
    </w:p>
    <w:p>
      <w:r>
        <w:rPr>
          <w:b/>
        </w:rPr>
        <w:t xml:space="preserve">Kysymys 8</w:t>
      </w:r>
    </w:p>
    <w:p>
      <w:r>
        <w:t xml:space="preserve">Milloin vähemmistövaaliehdokas on äänestyksessä?</w:t>
      </w:r>
    </w:p>
    <w:p>
      <w:r>
        <w:rPr>
          <w:b/>
        </w:rPr>
        <w:t xml:space="preserve">Teksti numero 2</w:t>
      </w:r>
    </w:p>
    <w:p>
      <w:r>
        <w:t xml:space="preserve">Kuten edustajainhuoneen puhemies, myös </w:t>
      </w:r>
      <w:r>
        <w:rPr>
          <w:color w:val="A9A9A9"/>
        </w:rPr>
        <w:t xml:space="preserve">vähemmistöjohtajat ovat yleensä kokeneita lainsäätäjiä, kun heidät valitaan tähän tehtävään</w:t>
      </w:r>
      <w:r>
        <w:t xml:space="preserve">. </w:t>
      </w:r>
      <w:r>
        <w:t xml:space="preserve">Kun Nancy Pelosista (D-CA) tuli vähemmistöjohtaja </w:t>
      </w:r>
      <w:r>
        <w:rPr>
          <w:color w:val="DCDCDC"/>
        </w:rPr>
        <w:t xml:space="preserve">108. kongressissa</w:t>
      </w:r>
      <w:r>
        <w:t xml:space="preserve">, hän oli toiminut edustajainhuoneessa lähes 20 vuotta ja 107. kongressissa vähemmistöpuheenjohtajana. Kun hänen edeltäjästään Richard Gephardtista (D-MO) tuli </w:t>
      </w:r>
      <w:r>
        <w:rPr>
          <w:color w:val="2F4F4F"/>
        </w:rPr>
        <w:t xml:space="preserve">vähemmistöjohtaja </w:t>
      </w:r>
      <w:r>
        <w:t xml:space="preserve">104. kongressissa, hän oli ollut edustajainhuoneessa lähes </w:t>
      </w:r>
      <w:r>
        <w:rPr>
          <w:color w:val="556B2F"/>
        </w:rPr>
        <w:t xml:space="preserve">20 vuotta</w:t>
      </w:r>
      <w:r>
        <w:t xml:space="preserve">, hän oli toiminut demokraattien ryhmän puheenjohtajana </w:t>
      </w:r>
      <w:r>
        <w:rPr>
          <w:color w:val="6B8E23"/>
        </w:rPr>
        <w:t xml:space="preserve">neljä vuotta</w:t>
      </w:r>
      <w:r>
        <w:t xml:space="preserve">, hän oli ollut vuoden 1988 </w:t>
      </w:r>
      <w:r>
        <w:t xml:space="preserve">presidenttiehdokas ja hän oli ollut enemmistöjohtajana </w:t>
      </w:r>
      <w:r>
        <w:rPr>
          <w:color w:val="228B22"/>
        </w:rPr>
        <w:t xml:space="preserve">kesäkuusta 1989 siihen asti, kunnes republikaanit saivat edustajainhuoneen hallintaansa marraskuun 1994 vaaleissa</w:t>
      </w:r>
      <w:r>
        <w:t xml:space="preserve">. </w:t>
      </w:r>
      <w:r>
        <w:t xml:space="preserve">Gephardtin edeltäjä vähemmistöjohtajan tehtävässä oli Robert Michel, R-IL, josta tuli GOP:n johtaja vuonna 1981 </w:t>
      </w:r>
      <w:r>
        <w:t xml:space="preserve">oltuaan 24 vuotta edustajainhuoneessa</w:t>
      </w:r>
      <w:r>
        <w:rPr>
          <w:color w:val="191970"/>
        </w:rPr>
        <w:t xml:space="preserve">.</w:t>
      </w:r>
      <w:r>
        <w:t xml:space="preserve"> Michelin edeltäjä, republikaanien John Rhodes Arizonasta, valittiin vähemmistöjohtajaksi vuonna 1973 oltuaan </w:t>
      </w:r>
      <w:r>
        <w:t xml:space="preserve">20 vuotta edustajainhuoneessa</w:t>
      </w:r>
      <w:r>
        <w:rPr>
          <w:color w:val="8B0000"/>
        </w:rPr>
        <w:t xml:space="preserve">.</w:t>
      </w:r>
    </w:p>
    <w:p>
      <w:r>
        <w:rPr>
          <w:b/>
        </w:rPr>
        <w:t xml:space="preserve">Kysymys 0</w:t>
      </w:r>
    </w:p>
    <w:p>
      <w:r>
        <w:t xml:space="preserve">Ovatko vähemmistöjohtajat yleensä kokeneita?</w:t>
      </w:r>
    </w:p>
    <w:p>
      <w:r>
        <w:rPr>
          <w:b/>
        </w:rPr>
        <w:t xml:space="preserve">Kysymys 1</w:t>
      </w:r>
    </w:p>
    <w:p>
      <w:r>
        <w:t xml:space="preserve">Missä kongressissa Nancy Pelosista tuli vähemmistöjohtaja?</w:t>
      </w:r>
    </w:p>
    <w:p>
      <w:r>
        <w:rPr>
          <w:b/>
        </w:rPr>
        <w:t xml:space="preserve">Kysymys 2</w:t>
      </w:r>
    </w:p>
    <w:p>
      <w:r>
        <w:t xml:space="preserve">Kuinka kauan Richard Gephart oli ollut parlamentin jäsen ennen kuin hänet valittiin vähemmistöjohtajaksi?</w:t>
      </w:r>
    </w:p>
    <w:p>
      <w:r>
        <w:rPr>
          <w:b/>
        </w:rPr>
        <w:t xml:space="preserve">Kysymys 3</w:t>
      </w:r>
    </w:p>
    <w:p>
      <w:r>
        <w:t xml:space="preserve">Milloin Robert Michel valittiin vähemmistöjohtajaksi?</w:t>
      </w:r>
    </w:p>
    <w:p>
      <w:r>
        <w:rPr>
          <w:b/>
        </w:rPr>
        <w:t xml:space="preserve">Kysymys 4</w:t>
      </w:r>
    </w:p>
    <w:p>
      <w:r>
        <w:t xml:space="preserve">John Rhodes toimi vähemmistöjohtajana mistä vuodesta alkaen?</w:t>
      </w:r>
    </w:p>
    <w:p>
      <w:r>
        <w:rPr>
          <w:b/>
        </w:rPr>
        <w:t xml:space="preserve">Kysymys 5</w:t>
      </w:r>
    </w:p>
    <w:p>
      <w:r>
        <w:t xml:space="preserve">Kuinka kauan Nancy Pelosi oli toiminut demokraattisen ryhmän puheenjohtajana?</w:t>
      </w:r>
    </w:p>
    <w:p>
      <w:r>
        <w:rPr>
          <w:b/>
        </w:rPr>
        <w:t xml:space="preserve">Kysymys 6</w:t>
      </w:r>
    </w:p>
    <w:p>
      <w:r>
        <w:t xml:space="preserve">Mihin virkaan Nanci Pelosi pyrki vuonna 1988?</w:t>
      </w:r>
    </w:p>
    <w:p>
      <w:r>
        <w:rPr>
          <w:b/>
        </w:rPr>
        <w:t xml:space="preserve">Kysymys 7</w:t>
      </w:r>
    </w:p>
    <w:p>
      <w:r>
        <w:t xml:space="preserve">Kuinka kauan Pelosi oli toiminut enemmistöjohtajana?</w:t>
      </w:r>
    </w:p>
    <w:p>
      <w:r>
        <w:rPr>
          <w:b/>
        </w:rPr>
        <w:t xml:space="preserve">Kysymys 8</w:t>
      </w:r>
    </w:p>
    <w:p>
      <w:r>
        <w:t xml:space="preserve">Mikä oli Robert Michelin asema 104. kongressissa?</w:t>
      </w:r>
    </w:p>
    <w:p>
      <w:r>
        <w:rPr>
          <w:b/>
        </w:rPr>
        <w:t xml:space="preserve">Kysymys 9</w:t>
      </w:r>
    </w:p>
    <w:p>
      <w:r>
        <w:t xml:space="preserve">Minä vuonna Richard Gephardtista tuli GOP:n johtaja?</w:t>
      </w:r>
    </w:p>
    <w:p>
      <w:r>
        <w:rPr>
          <w:b/>
        </w:rPr>
        <w:t xml:space="preserve">Teksti numero 3</w:t>
      </w:r>
    </w:p>
    <w:p>
      <w:r>
        <w:t xml:space="preserve">Alkaen republikaanista Nicholas Longworthista vuonna 1925 ja jatkuen demokraattien hallitsemana </w:t>
      </w:r>
      <w:r>
        <w:rPr>
          <w:color w:val="A9A9A9"/>
        </w:rPr>
        <w:t xml:space="preserve">edustajainhuoneessa </w:t>
      </w:r>
      <w:r>
        <w:t xml:space="preserve">vuosina 1931-1995, lukuun ottamatta republikaanien enemmistöjä vuosina 1947-49 ja 1953-55, kaikki enemmistöjohtajat ovat nousseet suoraan puhemiehen virkaan viranhaltijan jäädessä eläkkeelle. Ainoat poikkeukset tänä aikana olivat Charles A. Halleck, josta tuli </w:t>
      </w:r>
      <w:r>
        <w:rPr>
          <w:color w:val="DCDCDC"/>
        </w:rPr>
        <w:t xml:space="preserve">republikaanien edustajainhuoneen johtaja ja vähemmistöjohtaja </w:t>
      </w:r>
      <w:r>
        <w:t xml:space="preserve">vuosina 1959-1965, </w:t>
      </w:r>
      <w:r>
        <w:rPr>
          <w:color w:val="2F4F4F"/>
        </w:rPr>
        <w:t xml:space="preserve">Hale Boggs</w:t>
      </w:r>
      <w:r>
        <w:t xml:space="preserve">, joka kuoli </w:t>
      </w:r>
      <w:r>
        <w:rPr>
          <w:color w:val="556B2F"/>
        </w:rPr>
        <w:t xml:space="preserve">lento-onnettomuudessa, </w:t>
      </w:r>
      <w:r>
        <w:t xml:space="preserve">ja Dick Gephardt, josta tuli demokraattien edustajainhuoneen johtaja, mutta vähemmistöjohtajana, koska hänen puolueensa menetti vallan vuoden 1994 välivaaleissa. Vuodesta 1995 lähtien ainoa enemmistöjohtaja, josta on tullut puhemies, on </w:t>
      </w:r>
      <w:r>
        <w:rPr>
          <w:color w:val="6B8E23"/>
        </w:rPr>
        <w:t xml:space="preserve">John Boehner, </w:t>
      </w:r>
      <w:r>
        <w:t xml:space="preserve">tosin epäsuorasti, koska hänen puolueensa menetti vallan vuoden 2006 välivaaleissa</w:t>
      </w:r>
      <w:r>
        <w:t xml:space="preserve">.</w:t>
      </w:r>
      <w:r>
        <w:t xml:space="preserve"> Sen jälkeen hän toimi </w:t>
      </w:r>
      <w:r>
        <w:rPr>
          <w:color w:val="A0522D"/>
        </w:rPr>
        <w:t xml:space="preserve">republikaanien edustajainhuoneen johtajana ja vähemmistöjohtajana </w:t>
      </w:r>
      <w:r>
        <w:rPr>
          <w:color w:val="228B22"/>
        </w:rPr>
        <w:t xml:space="preserve">vuosina 2007-2011</w:t>
      </w:r>
      <w:r>
        <w:t xml:space="preserve">, minkä jälkeen hänet valittiin puhemieheksi, kun edustajainhuone kokoontui uudelleen vuonna 2011. Vuonna 1998, </w:t>
      </w:r>
      <w:r>
        <w:t xml:space="preserve">kun puhemies Newt Gingrich ilmoitti eroavansa, sekä enemmistöjohtaja Dick Armey että enemmistövaikuttaja Tom DeLay eivät asettuneet ehdolle puhemiehen paikasta, joka meni lopulta varapuhemiehen </w:t>
      </w:r>
      <w:r>
        <w:rPr>
          <w:color w:val="191970"/>
        </w:rPr>
        <w:t xml:space="preserve">Dennis Hastertille</w:t>
      </w:r>
      <w:r>
        <w:t xml:space="preserve">.</w:t>
      </w:r>
    </w:p>
    <w:p>
      <w:r>
        <w:rPr>
          <w:b/>
        </w:rPr>
        <w:t xml:space="preserve">Kysymys 0</w:t>
      </w:r>
    </w:p>
    <w:p>
      <w:r>
        <w:t xml:space="preserve">Kuka republikaanien enemmistöjohtaja kuoli lento-onnettomuudessa?</w:t>
      </w:r>
    </w:p>
    <w:p>
      <w:r>
        <w:rPr>
          <w:b/>
        </w:rPr>
        <w:t xml:space="preserve">Kysymys 1</w:t>
      </w:r>
    </w:p>
    <w:p>
      <w:r>
        <w:t xml:space="preserve">Kuka on vuodesta 1995 lähtien ollut ainoa enemmistöjohtaja, josta on tullut puhemies?</w:t>
      </w:r>
    </w:p>
    <w:p>
      <w:r>
        <w:rPr>
          <w:b/>
        </w:rPr>
        <w:t xml:space="preserve">Kysymys 2</w:t>
      </w:r>
    </w:p>
    <w:p>
      <w:r>
        <w:t xml:space="preserve">Kuka seurasi Newt Gingrichiä puhemiehenä?</w:t>
      </w:r>
    </w:p>
    <w:p>
      <w:r>
        <w:rPr>
          <w:b/>
        </w:rPr>
        <w:t xml:space="preserve">Kysymys 3</w:t>
      </w:r>
    </w:p>
    <w:p>
      <w:r>
        <w:t xml:space="preserve">Mitä tehtäviä Boehnerilla oli enemmistöjohtajan ja puhemiehen välillä?</w:t>
      </w:r>
    </w:p>
    <w:p>
      <w:r>
        <w:rPr>
          <w:b/>
        </w:rPr>
        <w:t xml:space="preserve">Kysymys 4</w:t>
      </w:r>
    </w:p>
    <w:p>
      <w:r>
        <w:t xml:space="preserve">Miten Newt Gingrich kuoli vuonna 2006?</w:t>
      </w:r>
    </w:p>
    <w:p>
      <w:r>
        <w:rPr>
          <w:b/>
        </w:rPr>
        <w:t xml:space="preserve">Kysymys 5</w:t>
      </w:r>
    </w:p>
    <w:p>
      <w:r>
        <w:t xml:space="preserve">Mitä republikaanit hallitsivat vuosina 1931-1995?</w:t>
      </w:r>
    </w:p>
    <w:p>
      <w:r>
        <w:rPr>
          <w:b/>
        </w:rPr>
        <w:t xml:space="preserve">Kysymys 6</w:t>
      </w:r>
    </w:p>
    <w:p>
      <w:r>
        <w:t xml:space="preserve">Mikä John Boehnerista tuli vuosina 1959-1965?</w:t>
      </w:r>
    </w:p>
    <w:p>
      <w:r>
        <w:rPr>
          <w:b/>
        </w:rPr>
        <w:t xml:space="preserve">Kysymys 7</w:t>
      </w:r>
    </w:p>
    <w:p>
      <w:r>
        <w:t xml:space="preserve">Kuka on ollut vuodesta 2007 lähtien ainoa enemmistöpuhemies, josta on tullut puhemies?</w:t>
      </w:r>
    </w:p>
    <w:p>
      <w:r>
        <w:rPr>
          <w:b/>
        </w:rPr>
        <w:t xml:space="preserve">Kysymys 8</w:t>
      </w:r>
    </w:p>
    <w:p>
      <w:r>
        <w:t xml:space="preserve">Mitä Dick Armey teki vuosina 2007-2011?</w:t>
      </w:r>
    </w:p>
    <w:p>
      <w:r>
        <w:rPr>
          <w:b/>
        </w:rPr>
        <w:t xml:space="preserve">Teksti numero 4</w:t>
      </w:r>
    </w:p>
    <w:p>
      <w:r>
        <w:t xml:space="preserve">Perinteisesti </w:t>
      </w:r>
      <w:r>
        <w:rPr>
          <w:color w:val="A9A9A9"/>
        </w:rPr>
        <w:t xml:space="preserve">puhemiestä </w:t>
      </w:r>
      <w:r>
        <w:t xml:space="preserve">pidetään edustajainhuoneen enemmistöpuolueen johtajana, ja </w:t>
      </w:r>
      <w:r>
        <w:rPr>
          <w:color w:val="DCDCDC"/>
        </w:rPr>
        <w:t xml:space="preserve">enemmistöjohtaja </w:t>
      </w:r>
      <w:r>
        <w:t xml:space="preserve">on hänen varamiehensä</w:t>
      </w:r>
      <w:r>
        <w:t xml:space="preserve">.</w:t>
      </w:r>
      <w:r>
        <w:t xml:space="preserve"> Esimerkiksi kun republikaanit saivat edustajainhuoneen enemmistön </w:t>
      </w:r>
      <w:r>
        <w:rPr>
          <w:color w:val="2F4F4F"/>
        </w:rPr>
        <w:t xml:space="preserve">vuoden 2010 vaalien jälkeen</w:t>
      </w:r>
      <w:r>
        <w:t xml:space="preserve">, Eric Cantor seurasi Boehneria </w:t>
      </w:r>
      <w:r>
        <w:rPr>
          <w:color w:val="556B2F"/>
        </w:rPr>
        <w:t xml:space="preserve">enemmistöjohtajana</w:t>
      </w:r>
      <w:r>
        <w:t xml:space="preserve">. </w:t>
      </w:r>
      <w:r>
        <w:t xml:space="preserve">Tästä huolimatta Cantoria ja hänen seuraajansa Kevin McCarthya on pidetty </w:t>
      </w:r>
      <w:r>
        <w:rPr>
          <w:color w:val="6B8E23"/>
        </w:rPr>
        <w:t xml:space="preserve">edustajainhuoneen republikaanien kakkosena</w:t>
      </w:r>
      <w:r>
        <w:t xml:space="preserve">, sillä </w:t>
      </w:r>
      <w:r>
        <w:rPr>
          <w:color w:val="A0522D"/>
        </w:rPr>
        <w:t xml:space="preserve">Boehneria pidetään edelleen edustajainhuoneen republikaanien johtajana</w:t>
      </w:r>
      <w:r>
        <w:t xml:space="preserve">. On kuitenkin ollut joitakin poikkeuksia. Viimeisin poikkeus tähän sääntöön oli se, että </w:t>
      </w:r>
      <w:r>
        <w:rPr>
          <w:color w:val="228B22"/>
        </w:rPr>
        <w:t xml:space="preserve">enemmistöjohtaja Tom DeLay </w:t>
      </w:r>
      <w:r>
        <w:t xml:space="preserve">jätti yleisesti ottaen puhemies Dennis Hastertin varjoonsa </w:t>
      </w:r>
      <w:r>
        <w:rPr>
          <w:color w:val="191970"/>
        </w:rPr>
        <w:t xml:space="preserve">vuosina 2003-2006</w:t>
      </w:r>
      <w:r>
        <w:t xml:space="preserve">. </w:t>
      </w:r>
      <w:r>
        <w:rPr>
          <w:color w:val="8B0000"/>
        </w:rPr>
        <w:t xml:space="preserve">Vähemmistöjohtaja </w:t>
      </w:r>
      <w:r>
        <w:t xml:space="preserve">on sitä </w:t>
      </w:r>
      <w:r>
        <w:t xml:space="preserve">vastoin </w:t>
      </w:r>
      <w:r>
        <w:t xml:space="preserve">vähemmistöpuolueen kiistaton johtaja.</w:t>
      </w:r>
    </w:p>
    <w:p>
      <w:r>
        <w:rPr>
          <w:b/>
        </w:rPr>
        <w:t xml:space="preserve">Kysymys 0</w:t>
      </w:r>
    </w:p>
    <w:p>
      <w:r>
        <w:t xml:space="preserve">Kuka on parlamentin enemmistöjohtajan johtaja?</w:t>
      </w:r>
    </w:p>
    <w:p>
      <w:r>
        <w:rPr>
          <w:b/>
        </w:rPr>
        <w:t xml:space="preserve">Kysymys 1</w:t>
      </w:r>
    </w:p>
    <w:p>
      <w:r>
        <w:t xml:space="preserve">Mikä on kongressin enemmistöpuolueen varapuheenjohtajan titteli?</w:t>
      </w:r>
    </w:p>
    <w:p>
      <w:r>
        <w:rPr>
          <w:b/>
        </w:rPr>
        <w:t xml:space="preserve">Kysymys 2</w:t>
      </w:r>
    </w:p>
    <w:p>
      <w:r>
        <w:t xml:space="preserve">Kuka varjosti edustajainhuoneen puhemiestä Dennis Hastertia?</w:t>
      </w:r>
    </w:p>
    <w:p>
      <w:r>
        <w:rPr>
          <w:b/>
        </w:rPr>
        <w:t xml:space="preserve">Kysymys 3</w:t>
      </w:r>
    </w:p>
    <w:p>
      <w:r>
        <w:t xml:space="preserve">Kuka on edustajainhuoneen vähemmistöpuolueen johtaja?</w:t>
      </w:r>
    </w:p>
    <w:p>
      <w:r>
        <w:rPr>
          <w:b/>
        </w:rPr>
        <w:t xml:space="preserve">Kysymys 4</w:t>
      </w:r>
    </w:p>
    <w:p>
      <w:r>
        <w:t xml:space="preserve">Mitä Tom Delay teki Boehnerin seuraajaksi vuonna 2010?</w:t>
      </w:r>
    </w:p>
    <w:p>
      <w:r>
        <w:rPr>
          <w:b/>
        </w:rPr>
        <w:t xml:space="preserve">Kysymys 5</w:t>
      </w:r>
    </w:p>
    <w:p>
      <w:r>
        <w:t xml:space="preserve">Milloin demokraatit saivat enemmistön edustajainhuoneessa?</w:t>
      </w:r>
    </w:p>
    <w:p>
      <w:r>
        <w:rPr>
          <w:b/>
        </w:rPr>
        <w:t xml:space="preserve">Kysymys 6</w:t>
      </w:r>
    </w:p>
    <w:p>
      <w:r>
        <w:t xml:space="preserve">Mitä Tom DeLayta ja Dennis Hastertia pidettiin vuoden 2010 vaalien jälkeen?</w:t>
      </w:r>
    </w:p>
    <w:p>
      <w:r>
        <w:rPr>
          <w:b/>
        </w:rPr>
        <w:t xml:space="preserve">Kysymys 7</w:t>
      </w:r>
    </w:p>
    <w:p>
      <w:r>
        <w:t xml:space="preserve">Miksi DeLayta ja Hastertia pidettiin edustajainhuoneen kakkosina vuonna 2010?</w:t>
      </w:r>
    </w:p>
    <w:p>
      <w:r>
        <w:rPr>
          <w:b/>
        </w:rPr>
        <w:t xml:space="preserve">Kysymys 8</w:t>
      </w:r>
    </w:p>
    <w:p>
      <w:r>
        <w:t xml:space="preserve">Milloin vähemmistöjohtaja varjosti Boehneria?</w:t>
      </w:r>
    </w:p>
    <w:p>
      <w:r>
        <w:rPr>
          <w:b/>
        </w:rPr>
        <w:t xml:space="preserve">Teksti numero 5</w:t>
      </w:r>
    </w:p>
    <w:p>
      <w:r>
        <w:t xml:space="preserve">Kun enemmistöjohtajan puolue menettää edustajainhuoneen hallinnan ja jos puhemies ja enemmistöjohtaja pysyvät molemmat johtamishierarkiassa, heistä tulee sopimuksen mukaan vähemmistöjohtaja ja vähemmistövaikuttaja. Koska </w:t>
      </w:r>
      <w:r>
        <w:rPr>
          <w:color w:val="A9A9A9"/>
        </w:rPr>
        <w:t xml:space="preserve">vähemmistöpuolueella on </w:t>
      </w:r>
      <w:r>
        <w:rPr>
          <w:color w:val="DCDCDC"/>
        </w:rPr>
        <w:t xml:space="preserve">yksi </w:t>
      </w:r>
      <w:r>
        <w:rPr>
          <w:color w:val="A9A9A9"/>
        </w:rPr>
        <w:t xml:space="preserve">johtopaikka </w:t>
      </w:r>
      <w:r>
        <w:rPr>
          <w:color w:val="DCDCDC"/>
        </w:rPr>
        <w:t xml:space="preserve">vähemmän </w:t>
      </w:r>
      <w:r>
        <w:t xml:space="preserve">menetettyään puhemiehen paikan, </w:t>
      </w:r>
      <w:r>
        <w:t xml:space="preserve">jäljelle jäävistä johtopaikoista </w:t>
      </w:r>
      <w:r>
        <w:rPr>
          <w:color w:val="2F4F4F"/>
        </w:rPr>
        <w:t xml:space="preserve">saatetaan kilpailla. </w:t>
      </w:r>
      <w:r>
        <w:t xml:space="preserve">Nancy Pelosi on viimeisin esimerkki siitä, että väistyvä puhemies hakee vähemmistöjohtajan paikkaa </w:t>
      </w:r>
      <w:r>
        <w:rPr>
          <w:color w:val="556B2F"/>
        </w:rPr>
        <w:t xml:space="preserve">säilyttääkseen edustajainhuoneen puoluejohdon</w:t>
      </w:r>
      <w:r>
        <w:t xml:space="preserve">, kun </w:t>
      </w:r>
      <w:r>
        <w:rPr>
          <w:color w:val="6B8E23"/>
        </w:rPr>
        <w:t xml:space="preserve">demokraatit </w:t>
      </w:r>
      <w:r>
        <w:t xml:space="preserve">menettivät edustajainhuoneen hallinnan </w:t>
      </w:r>
      <w:r>
        <w:rPr>
          <w:color w:val="A0522D"/>
        </w:rPr>
        <w:t xml:space="preserve">vuoden 2010 </w:t>
      </w:r>
      <w:r>
        <w:t xml:space="preserve">vaaleissa. Väistyvä puhemies Nancy Pelosi pyrki menestyksekkäästi </w:t>
      </w:r>
      <w:r>
        <w:rPr>
          <w:color w:val="228B22"/>
        </w:rPr>
        <w:t xml:space="preserve">vähemmistöjohtajaksi </w:t>
      </w:r>
      <w:r>
        <w:t xml:space="preserve">112. kongressissa.</w:t>
      </w:r>
    </w:p>
    <w:p>
      <w:r>
        <w:rPr>
          <w:b/>
        </w:rPr>
        <w:t xml:space="preserve">Kysymys 0</w:t>
      </w:r>
    </w:p>
    <w:p>
      <w:r>
        <w:t xml:space="preserve">Onko vähemmistö- vai enemmistöpuolueella enemmän johtopaikkoja edustajainhuoneessa?</w:t>
      </w:r>
    </w:p>
    <w:p>
      <w:r>
        <w:rPr>
          <w:b/>
        </w:rPr>
        <w:t xml:space="preserve">Kysymys 1</w:t>
      </w:r>
    </w:p>
    <w:p>
      <w:r>
        <w:t xml:space="preserve">Minkä roolin Pelosi sai 112. kongressissa?</w:t>
      </w:r>
    </w:p>
    <w:p>
      <w:r>
        <w:rPr>
          <w:b/>
        </w:rPr>
        <w:t xml:space="preserve">Kysymys 2</w:t>
      </w:r>
    </w:p>
    <w:p>
      <w:r>
        <w:t xml:space="preserve">Mikä puolue menetti edustajainhuoneen vallan vuoden 2010 vaaleissa?</w:t>
      </w:r>
    </w:p>
    <w:p>
      <w:r>
        <w:rPr>
          <w:b/>
        </w:rPr>
        <w:t xml:space="preserve">Kysymys 3</w:t>
      </w:r>
    </w:p>
    <w:p>
      <w:r>
        <w:t xml:space="preserve">Mitä vähemmistöpuolueen johtaja pyrki menestyksekkäästi 112. kongressissa?</w:t>
      </w:r>
    </w:p>
    <w:p>
      <w:r>
        <w:rPr>
          <w:b/>
        </w:rPr>
        <w:t xml:space="preserve">Kysymys 4</w:t>
      </w:r>
    </w:p>
    <w:p>
      <w:r>
        <w:t xml:space="preserve">Kuinka monta johtotehtävää puhemiehellä on, kun hän menettää vähemmistöpuheenjohtajan tuolin?</w:t>
      </w:r>
    </w:p>
    <w:p>
      <w:r>
        <w:rPr>
          <w:b/>
        </w:rPr>
        <w:t xml:space="preserve">Kysymys 5</w:t>
      </w:r>
    </w:p>
    <w:p>
      <w:r>
        <w:t xml:space="preserve">Minä vuonna republikaanit menettivät edustajainhuoneen vallan?</w:t>
      </w:r>
    </w:p>
    <w:p>
      <w:r>
        <w:rPr>
          <w:b/>
        </w:rPr>
        <w:t xml:space="preserve">Kysymys 6</w:t>
      </w:r>
    </w:p>
    <w:p>
      <w:r>
        <w:t xml:space="preserve">Miksi Pelosi pyrki vähemmistöpuheenjohtajaksi?</w:t>
      </w:r>
    </w:p>
    <w:p>
      <w:r>
        <w:rPr>
          <w:b/>
        </w:rPr>
        <w:t xml:space="preserve">Kysymys 7</w:t>
      </w:r>
    </w:p>
    <w:p>
      <w:r>
        <w:t xml:space="preserve">Kun puhemiehellä on yksi johtopaikka vähemmän menetettyään vähemmistöpuheenjohtajan paikan, mitä tapahtuu jäljellä oleville paikoille?</w:t>
      </w:r>
    </w:p>
    <w:p>
      <w:r>
        <w:rPr>
          <w:b/>
        </w:rPr>
        <w:t xml:space="preserve">Teksti numero 6</w:t>
      </w:r>
    </w:p>
    <w:p>
      <w:r>
        <w:t xml:space="preserve">Institutionaalisesta näkökulmasta katsottuna edustajainhuoneen työjärjestyksessä vähemmistöjohtajalle annetaan useita erityisiä tehtäviä. Esimerkiksi </w:t>
      </w:r>
      <w:r>
        <w:rPr>
          <w:color w:val="A9A9A9"/>
        </w:rPr>
        <w:t xml:space="preserve">työjärjestyksen XII artiklan 6 kohdassa </w:t>
      </w:r>
      <w:r>
        <w:t xml:space="preserve">annetaan vähemmistöjohtajalle (tai hänen nimeämälleen henkilölle) </w:t>
      </w:r>
      <w:r>
        <w:rPr>
          <w:color w:val="DCDCDC"/>
        </w:rPr>
        <w:t xml:space="preserve">oikeus esittää esitys, jossa ehdotetaan asian palauttamista uudelleen käsiteltäväksi ohjeiden kanssa</w:t>
      </w:r>
      <w:r>
        <w:t xml:space="preserve">; työjärjestyksen II artiklan 6 kohdassa todetaan, että ylitarkastaja nimitetään </w:t>
      </w:r>
      <w:r>
        <w:rPr>
          <w:color w:val="2F4F4F"/>
        </w:rPr>
        <w:t xml:space="preserve">puhemiehen, enemmistöjohtajan ja vähemmistöjohtajan </w:t>
      </w:r>
      <w:r>
        <w:t xml:space="preserve">yhteisestä suosituksesta</w:t>
      </w:r>
      <w:r>
        <w:t xml:space="preserve">; ja XV artiklan 6 kohdassa määrätään, </w:t>
      </w:r>
      <w:r>
        <w:t xml:space="preserve">että</w:t>
      </w:r>
      <w:r>
        <w:t xml:space="preserve"> puhemies </w:t>
      </w:r>
      <w:r>
        <w:rPr>
          <w:color w:val="A0522D"/>
        </w:rPr>
        <w:t xml:space="preserve">voi </w:t>
      </w:r>
      <w:r>
        <w:rPr>
          <w:color w:val="6B8E23"/>
        </w:rPr>
        <w:t xml:space="preserve">vähemmistöjohtajaa </w:t>
      </w:r>
      <w:r>
        <w:t xml:space="preserve">kuultuaan </w:t>
      </w:r>
      <w:r>
        <w:rPr>
          <w:color w:val="A0522D"/>
        </w:rPr>
        <w:t xml:space="preserve">ottaa lainsäädännön korjauskalenteriin</w:t>
      </w:r>
      <w:r>
        <w:t xml:space="preserve">. </w:t>
      </w:r>
      <w:r>
        <w:t xml:space="preserve">Vähemmistöjohtajalla on myös muita institutionaalisia tehtäviä, kuten </w:t>
      </w:r>
      <w:r>
        <w:rPr>
          <w:color w:val="228B22"/>
        </w:rPr>
        <w:t xml:space="preserve">henkilöiden nimittäminen </w:t>
      </w:r>
      <w:r>
        <w:rPr>
          <w:color w:val="191970"/>
        </w:rPr>
        <w:t xml:space="preserve">tiettyihin liittovaltion elimiin</w:t>
      </w:r>
      <w:r>
        <w:rPr>
          <w:color w:val="8B0000"/>
        </w:rPr>
        <w:t xml:space="preserve">.</w:t>
      </w:r>
    </w:p>
    <w:p>
      <w:r>
        <w:rPr>
          <w:b/>
        </w:rPr>
        <w:t xml:space="preserve">Kysymys 0</w:t>
      </w:r>
    </w:p>
    <w:p>
      <w:r>
        <w:t xml:space="preserve">Minkä säännön mukaan vähemmistöjohtaja voi esittää ehdotuksen, jossa ehdotetaan asian palauttamista uudelleen käsiteltäväksi ohjeiden kanssa?</w:t>
      </w:r>
    </w:p>
    <w:p>
      <w:r>
        <w:rPr>
          <w:b/>
        </w:rPr>
        <w:t xml:space="preserve">Kysymys 1</w:t>
      </w:r>
    </w:p>
    <w:p>
      <w:r>
        <w:t xml:space="preserve">Kuka voi sisällyttää lainsäädäntöä korjauskalenteriin?</w:t>
      </w:r>
    </w:p>
    <w:p>
      <w:r>
        <w:rPr>
          <w:b/>
        </w:rPr>
        <w:t xml:space="preserve">Kysymys 2</w:t>
      </w:r>
    </w:p>
    <w:p>
      <w:r>
        <w:t xml:space="preserve">Vähemmistöjohtaja voi nimittää henkilöitä mihin hallituksen tehtäviin?</w:t>
      </w:r>
    </w:p>
    <w:p>
      <w:r>
        <w:rPr>
          <w:b/>
        </w:rPr>
        <w:t xml:space="preserve">Kysymys 3</w:t>
      </w:r>
    </w:p>
    <w:p>
      <w:r>
        <w:t xml:space="preserve">Mitä muita institutionaalisia tehtäviä ylitarkastajalla on?</w:t>
      </w:r>
    </w:p>
    <w:p>
      <w:r>
        <w:rPr>
          <w:b/>
        </w:rPr>
        <w:t xml:space="preserve">Kysymys 4</w:t>
      </w:r>
    </w:p>
    <w:p>
      <w:r>
        <w:t xml:space="preserve">Mitä XII säännön 6 lausekkeessa annetaan päätarkastajalle?</w:t>
      </w:r>
    </w:p>
    <w:p>
      <w:r>
        <w:rPr>
          <w:b/>
        </w:rPr>
        <w:t xml:space="preserve">Kysymys 5</w:t>
      </w:r>
    </w:p>
    <w:p>
      <w:r>
        <w:t xml:space="preserve">Ketkä voivat nimittää henkilöitä parlamenttiin työjärjestyksen II artiklan 6 kohdan mukaisesti?</w:t>
      </w:r>
    </w:p>
    <w:p>
      <w:r>
        <w:rPr>
          <w:b/>
        </w:rPr>
        <w:t xml:space="preserve">Kysymys 6</w:t>
      </w:r>
    </w:p>
    <w:p>
      <w:r>
        <w:t xml:space="preserve">Ketä päätarkastajan on kuultava XV artiklan 6 kohdan mukaan?</w:t>
      </w:r>
    </w:p>
    <w:p>
      <w:r>
        <w:rPr>
          <w:b/>
        </w:rPr>
        <w:t xml:space="preserve">Kysymys 7</w:t>
      </w:r>
    </w:p>
    <w:p>
      <w:r>
        <w:t xml:space="preserve">Mitä ylitarkastaja voi tehdä kuultuaan vähemmistöjohtajaa?</w:t>
      </w:r>
    </w:p>
    <w:p>
      <w:r>
        <w:rPr>
          <w:b/>
        </w:rPr>
        <w:t xml:space="preserve">Teksti numero 7</w:t>
      </w:r>
    </w:p>
    <w:p>
      <w:r>
        <w:t xml:space="preserve">Vähemmistöjohtajan tehtäviä ja vastuualueita </w:t>
      </w:r>
      <w:r>
        <w:rPr>
          <w:color w:val="DCDCDC"/>
        </w:rPr>
        <w:t xml:space="preserve">ei ole määritelty tarkasti</w:t>
      </w:r>
      <w:r>
        <w:t xml:space="preserve">. </w:t>
      </w:r>
      <w:r>
        <w:t xml:space="preserve">Vähemmistöjohtajan tehtävät määräytyvät pitkälti </w:t>
      </w:r>
      <w:r>
        <w:rPr>
          <w:color w:val="2F4F4F"/>
        </w:rPr>
        <w:t xml:space="preserve">perinteiden ja tapojen mukaan</w:t>
      </w:r>
      <w:r>
        <w:t xml:space="preserve">. </w:t>
      </w:r>
      <w:r>
        <w:t xml:space="preserve">Vähemmistöjohtaja vuosina 1931-1939, </w:t>
      </w:r>
      <w:r>
        <w:rPr>
          <w:color w:val="556B2F"/>
        </w:rPr>
        <w:t xml:space="preserve">edustaja Bertrand Snell</w:t>
      </w:r>
      <w:r>
        <w:t xml:space="preserve">, R-N.Y., antoi seuraavan "työnkuvan"</w:t>
      </w:r>
      <w:r>
        <w:t xml:space="preserve">:</w:t>
      </w:r>
      <w:r>
        <w:t xml:space="preserve"> "</w:t>
      </w:r>
      <w:r>
        <w:rPr>
          <w:color w:val="6B8E23"/>
        </w:rPr>
        <w:t xml:space="preserve">Hän on </w:t>
      </w:r>
      <w:r>
        <w:rPr>
          <w:color w:val="A0522D"/>
        </w:rPr>
        <w:t xml:space="preserve">puolueensa tiedottaja ja julistaa sen politiikkaa</w:t>
      </w:r>
      <w:r>
        <w:rPr>
          <w:color w:val="6B8E23"/>
        </w:rPr>
        <w:t xml:space="preserve">. </w:t>
      </w:r>
      <w:r>
        <w:t xml:space="preserve">Hänen on oltava valppaana ja valppaana puolustaessaan vähemmistön </w:t>
      </w:r>
      <w:r>
        <w:rPr>
          <w:color w:val="228B22"/>
        </w:rPr>
        <w:t xml:space="preserve">oikeuksia</w:t>
      </w:r>
      <w:r>
        <w:t xml:space="preserve">. </w:t>
      </w:r>
      <w:r>
        <w:t xml:space="preserve">Hänen tehtävänään ja velvollisuutenaan on arvostella rakentavasti enemmistön politiikkaa ja ohjelmia, ja tätä varten hän käyttää </w:t>
      </w:r>
      <w:r>
        <w:rPr>
          <w:color w:val="191970"/>
        </w:rPr>
        <w:t xml:space="preserve">parlamentaarista taktiikkaa </w:t>
      </w:r>
      <w:r>
        <w:t xml:space="preserve">ja kiinnittää tarkkaa huomiota kaikkiin lakiehdotuksiin."</w:t>
      </w:r>
    </w:p>
    <w:p>
      <w:r>
        <w:rPr>
          <w:b/>
        </w:rPr>
        <w:t xml:space="preserve">Kysymys 0</w:t>
      </w:r>
    </w:p>
    <w:p>
      <w:r>
        <w:t xml:space="preserve">Onko vähemmistöjen johtotehtävät määritelty tarkasti?</w:t>
      </w:r>
    </w:p>
    <w:p>
      <w:r>
        <w:rPr>
          <w:b/>
        </w:rPr>
        <w:t xml:space="preserve">Kysymys 1</w:t>
      </w:r>
    </w:p>
    <w:p>
      <w:r>
        <w:t xml:space="preserve">Mikä kongressiedustaja määritteli pitkälti vähemmistöjohtajan työnkuvan?</w:t>
      </w:r>
    </w:p>
    <w:p>
      <w:r>
        <w:rPr>
          <w:b/>
        </w:rPr>
        <w:t xml:space="preserve">Kysymys 2</w:t>
      </w:r>
    </w:p>
    <w:p>
      <w:r>
        <w:t xml:space="preserve">Mikä kuvaus vähemmistöjohtajalle annettiin osittain?</w:t>
      </w:r>
    </w:p>
    <w:p>
      <w:r>
        <w:rPr>
          <w:b/>
        </w:rPr>
        <w:t xml:space="preserve">Kysymys 3</w:t>
      </w:r>
    </w:p>
    <w:p>
      <w:r>
        <w:t xml:space="preserve">Mikä määrittelee suuren osan vähemmistöjohtajan roolista?</w:t>
      </w:r>
    </w:p>
    <w:p>
      <w:r>
        <w:rPr>
          <w:b/>
        </w:rPr>
        <w:t xml:space="preserve">Kysymys 4</w:t>
      </w:r>
    </w:p>
    <w:p>
      <w:r>
        <w:t xml:space="preserve">Miten määritelty on enemmistöjohtajan rooli?</w:t>
      </w:r>
    </w:p>
    <w:p>
      <w:r>
        <w:rPr>
          <w:b/>
        </w:rPr>
        <w:t xml:space="preserve">Kysymys 5</w:t>
      </w:r>
    </w:p>
    <w:p>
      <w:r>
        <w:t xml:space="preserve">Mitä käytetään määrittelemään, mikä on enemmistöjohtajan tehtävä?</w:t>
      </w:r>
    </w:p>
    <w:p>
      <w:r>
        <w:rPr>
          <w:b/>
        </w:rPr>
        <w:t xml:space="preserve">Kysymys 6</w:t>
      </w:r>
    </w:p>
    <w:p>
      <w:r>
        <w:t xml:space="preserve">Millaista taktiikkaa enemmistöjohtaja yleensä käytti vuosina 1931-1939?</w:t>
      </w:r>
    </w:p>
    <w:p>
      <w:r>
        <w:rPr>
          <w:b/>
        </w:rPr>
        <w:t xml:space="preserve">Kysymys 7</w:t>
      </w:r>
    </w:p>
    <w:p>
      <w:r>
        <w:t xml:space="preserve">Mitkä ovat enemmistöjohtajan tehtävät?</w:t>
      </w:r>
    </w:p>
    <w:p>
      <w:r>
        <w:rPr>
          <w:b/>
        </w:rPr>
        <w:t xml:space="preserve">Kysymys 8</w:t>
      </w:r>
    </w:p>
    <w:p>
      <w:r>
        <w:t xml:space="preserve">Mitä enemmistöjohtajan pitäisi puolustaa enemmistön puolesta?</w:t>
      </w:r>
    </w:p>
    <w:p>
      <w:r>
        <w:rPr>
          <w:b/>
        </w:rPr>
        <w:t xml:space="preserve">Teksti numero 8</w:t>
      </w:r>
    </w:p>
    <w:p>
      <w:r>
        <w:t xml:space="preserve">Vähemmistöjohtajan asema on suurelta osin </w:t>
      </w:r>
      <w:r>
        <w:rPr>
          <w:color w:val="A9A9A9"/>
        </w:rPr>
        <w:t xml:space="preserve">1900-luvun </w:t>
      </w:r>
      <w:r>
        <w:t xml:space="preserve">innovaatio. Ennen tätä aikaa kongressipuolueet olivat usein suhteellisen epäorganisoituneita, joten </w:t>
      </w:r>
      <w:r>
        <w:rPr>
          <w:color w:val="DCDCDC"/>
        </w:rPr>
        <w:t xml:space="preserve">ei aina ollut selvää, kuka toimi oppositiojohtajana</w:t>
      </w:r>
      <w:r>
        <w:t xml:space="preserve">. Kului </w:t>
      </w:r>
      <w:r>
        <w:rPr>
          <w:color w:val="2F4F4F"/>
        </w:rPr>
        <w:t xml:space="preserve">vuosikymmeniä</w:t>
      </w:r>
      <w:r>
        <w:t xml:space="preserve">, ennen kuin </w:t>
      </w:r>
      <w:r>
        <w:t xml:space="preserve">Capitol Hillille syntyi </w:t>
      </w:r>
      <w:r>
        <w:t xml:space="preserve">mitään nykyaikaisen </w:t>
      </w:r>
      <w:r>
        <w:t xml:space="preserve">kaksipuoluejärjestelmän </w:t>
      </w:r>
      <w:r>
        <w:t xml:space="preserve">kaltaista </w:t>
      </w:r>
      <w:r>
        <w:t xml:space="preserve">kongressijärjestelmää ja virallisia titteleitä niille, jotka olivat sen virallisia johtajia</w:t>
      </w:r>
      <w:r>
        <w:rPr>
          <w:color w:val="2F4F4F"/>
        </w:rPr>
        <w:t xml:space="preserve">.</w:t>
      </w:r>
      <w:r>
        <w:t xml:space="preserve"> Kongressin alkuajoista lähtien useat parlamentin jäsenet olivat kuitenkin ajoittain "oppositiojohtajan" roolissa. Joidenkin tutkijoiden mukaan </w:t>
      </w:r>
      <w:r>
        <w:rPr>
          <w:color w:val="A0522D"/>
        </w:rPr>
        <w:t xml:space="preserve">Virginian </w:t>
      </w:r>
      <w:r>
        <w:t xml:space="preserve">edustaja </w:t>
      </w:r>
      <w:r>
        <w:rPr>
          <w:color w:val="6B8E23"/>
        </w:rPr>
        <w:t xml:space="preserve">James Madison </w:t>
      </w:r>
      <w:r>
        <w:t xml:space="preserve">toimi epävirallisesti </w:t>
      </w:r>
      <w:r>
        <w:rPr>
          <w:color w:val="228B22"/>
        </w:rPr>
        <w:t xml:space="preserve">ensimmäisenä "vähemmistöjohtajana"</w:t>
      </w:r>
      <w:r>
        <w:t xml:space="preserve">, koska hän johti ensimmäisessä kongressissa valtiovarainministeri </w:t>
      </w:r>
      <w:r>
        <w:rPr>
          <w:color w:val="191970"/>
        </w:rPr>
        <w:t xml:space="preserve">Alexander </w:t>
      </w:r>
      <w:r>
        <w:t xml:space="preserve">Hamiltonin finanssipolitiikan </w:t>
      </w:r>
      <w:r>
        <w:t xml:space="preserve">vastustamista.</w:t>
      </w:r>
    </w:p>
    <w:p>
      <w:r>
        <w:rPr>
          <w:b/>
        </w:rPr>
        <w:t xml:space="preserve">Kysymys 0</w:t>
      </w:r>
    </w:p>
    <w:p>
      <w:r>
        <w:t xml:space="preserve">Milloin vähemmistöjohtajan virka perustettiin? </w:t>
      </w:r>
    </w:p>
    <w:p>
      <w:r>
        <w:rPr>
          <w:b/>
        </w:rPr>
        <w:t xml:space="preserve">Kysymys 1</w:t>
      </w:r>
    </w:p>
    <w:p>
      <w:r>
        <w:t xml:space="preserve">Miksi vähemmistöjohtajan asema luotiin?</w:t>
      </w:r>
    </w:p>
    <w:p>
      <w:r>
        <w:rPr>
          <w:b/>
        </w:rPr>
        <w:t xml:space="preserve">Kysymys 2</w:t>
      </w:r>
    </w:p>
    <w:p>
      <w:r>
        <w:t xml:space="preserve">Ketä pidetään joskus ensimmäisenä toimivana "vähemmistöjohtajana"?</w:t>
      </w:r>
    </w:p>
    <w:p>
      <w:r>
        <w:rPr>
          <w:b/>
        </w:rPr>
        <w:t xml:space="preserve">Kysymys 3</w:t>
      </w:r>
    </w:p>
    <w:p>
      <w:r>
        <w:t xml:space="preserve">Kuka oli valtiovarainministeri ensimmäisen kongressin aikaan?</w:t>
      </w:r>
    </w:p>
    <w:p>
      <w:r>
        <w:rPr>
          <w:b/>
        </w:rPr>
        <w:t xml:space="preserve">Kysymys 4</w:t>
      </w:r>
    </w:p>
    <w:p>
      <w:r>
        <w:t xml:space="preserve">Mistä lähtien tutkijat haluavat tutkia kongressin asioita?</w:t>
      </w:r>
    </w:p>
    <w:p>
      <w:r>
        <w:rPr>
          <w:b/>
        </w:rPr>
        <w:t xml:space="preserve">Kysymys 5</w:t>
      </w:r>
    </w:p>
    <w:p>
      <w:r>
        <w:t xml:space="preserve">Mistä osavaltiosta Alexander Hamilton oli alun perin kotoisin?</w:t>
      </w:r>
    </w:p>
    <w:p>
      <w:r>
        <w:rPr>
          <w:b/>
        </w:rPr>
        <w:t xml:space="preserve">Kysymys 6</w:t>
      </w:r>
    </w:p>
    <w:p>
      <w:r>
        <w:t xml:space="preserve">Minkä järjestelmän loi Alexander Hamilton?</w:t>
      </w:r>
    </w:p>
    <w:p>
      <w:r>
        <w:rPr>
          <w:b/>
        </w:rPr>
        <w:t xml:space="preserve">Kysymys 7</w:t>
      </w:r>
    </w:p>
    <w:p>
      <w:r>
        <w:t xml:space="preserve">Kuinka kauan Alexander Hamilton toimi valtiovarainministerinä?</w:t>
      </w:r>
    </w:p>
    <w:p>
      <w:r>
        <w:rPr>
          <w:b/>
        </w:rPr>
        <w:t xml:space="preserve">Kysymys 8</w:t>
      </w:r>
    </w:p>
    <w:p>
      <w:r>
        <w:t xml:space="preserve">Mitä Alexander Hamilton toimi James Madisonia vastaan?</w:t>
      </w:r>
    </w:p>
    <w:p>
      <w:r>
        <w:rPr>
          <w:b/>
        </w:rPr>
        <w:t xml:space="preserve">Teksti numero 9</w:t>
      </w:r>
    </w:p>
    <w:p>
      <w:r>
        <w:t xml:space="preserve">Tänä alkuvaiheessa </w:t>
      </w:r>
      <w:r>
        <w:rPr>
          <w:color w:val="A9A9A9"/>
        </w:rPr>
        <w:t xml:space="preserve">oli tavallisempaa, että kummallakaan suurella puolueryhmittymällä </w:t>
      </w:r>
      <w:r>
        <w:rPr>
          <w:color w:val="DCDCDC"/>
        </w:rPr>
        <w:t xml:space="preserve">(federalistit ja demokraattis-tasavaltalaiset) </w:t>
      </w:r>
      <w:r>
        <w:rPr>
          <w:color w:val="A9A9A9"/>
        </w:rPr>
        <w:t xml:space="preserve">ei </w:t>
      </w:r>
      <w:r>
        <w:rPr>
          <w:color w:val="A9A9A9"/>
        </w:rPr>
        <w:t xml:space="preserve">ollut </w:t>
      </w:r>
      <w:r>
        <w:rPr>
          <w:color w:val="2F4F4F"/>
        </w:rPr>
        <w:t xml:space="preserve">virallista johtajaa</w:t>
      </w:r>
      <w:r>
        <w:t xml:space="preserve">. Esimerkiksi </w:t>
      </w:r>
      <w:r>
        <w:t xml:space="preserve">vuonna </w:t>
      </w:r>
      <w:r>
        <w:rPr>
          <w:color w:val="556B2F"/>
        </w:rPr>
        <w:t xml:space="preserve">1813 </w:t>
      </w:r>
      <w:r>
        <w:t xml:space="preserve">eräs tutkija kertoo, että </w:t>
      </w:r>
      <w:r>
        <w:rPr>
          <w:color w:val="6B8E23"/>
        </w:rPr>
        <w:t xml:space="preserve">36 </w:t>
      </w:r>
      <w:r>
        <w:t xml:space="preserve">jäsenen </w:t>
      </w:r>
      <w:r>
        <w:t xml:space="preserve">federalistinen vähemmistö </w:t>
      </w:r>
      <w:r>
        <w:t xml:space="preserve">tarvitsi </w:t>
      </w:r>
      <w:r>
        <w:rPr>
          <w:color w:val="A0522D"/>
        </w:rPr>
        <w:t xml:space="preserve">13 hengen komitean </w:t>
      </w:r>
      <w:r>
        <w:t xml:space="preserve">"</w:t>
      </w:r>
      <w:r>
        <w:rPr>
          <w:color w:val="228B22"/>
        </w:rPr>
        <w:t xml:space="preserve">edustamaan puoluetta, joka käsitti erillisen vähemmistön</w:t>
      </w:r>
      <w:r>
        <w:t xml:space="preserve">", ja "koordinoimaan sellaisten miesten toimintaa, jotka olivat jo saman asian kannattajia"</w:t>
      </w:r>
      <w:r>
        <w:rPr>
          <w:color w:val="556B2F"/>
        </w:rPr>
        <w:t xml:space="preserve">.</w:t>
      </w:r>
      <w:r>
        <w:t xml:space="preserve"> Vuonna 1828 </w:t>
      </w:r>
      <w:r>
        <w:rPr>
          <w:color w:val="191970"/>
        </w:rPr>
        <w:t xml:space="preserve">eräs </w:t>
      </w:r>
      <w:r>
        <w:t xml:space="preserve">edustajainhuoneen </w:t>
      </w:r>
      <w:r>
        <w:rPr>
          <w:color w:val="191970"/>
        </w:rPr>
        <w:t xml:space="preserve">ulkomainen tarkkailija </w:t>
      </w:r>
      <w:r>
        <w:t xml:space="preserve">esitti tämän näkökulman virallisen puoluejohdon puuttumiseen Capitol Hillillä:</w:t>
      </w:r>
    </w:p>
    <w:p>
      <w:r>
        <w:rPr>
          <w:b/>
        </w:rPr>
        <w:t xml:space="preserve">Kysymys 0</w:t>
      </w:r>
    </w:p>
    <w:p>
      <w:r>
        <w:t xml:space="preserve">Kuka edusti alkuaikoina puoluejohtoa?</w:t>
      </w:r>
    </w:p>
    <w:p>
      <w:r>
        <w:rPr>
          <w:b/>
        </w:rPr>
        <w:t xml:space="preserve">Kysymys 1</w:t>
      </w:r>
    </w:p>
    <w:p>
      <w:r>
        <w:t xml:space="preserve">Mitkä olivat kaksi yhteistä puoluetta 1800-luvun alussa?</w:t>
      </w:r>
    </w:p>
    <w:p>
      <w:r>
        <w:rPr>
          <w:b/>
        </w:rPr>
        <w:t xml:space="preserve">Kysymys 2</w:t>
      </w:r>
    </w:p>
    <w:p>
      <w:r>
        <w:t xml:space="preserve">Mikä olisi tarkoitus järjestää talon enemmistöön kuulumattomien jäsenten järjestäytyminen?</w:t>
      </w:r>
    </w:p>
    <w:p>
      <w:r>
        <w:rPr>
          <w:b/>
        </w:rPr>
        <w:t xml:space="preserve">Kysymys 3</w:t>
      </w:r>
    </w:p>
    <w:p>
      <w:r>
        <w:t xml:space="preserve">Mitä demokraattis-tasavaltalaisilla oli vuonna 1828?</w:t>
      </w:r>
    </w:p>
    <w:p>
      <w:r>
        <w:rPr>
          <w:b/>
        </w:rPr>
        <w:t xml:space="preserve">Kysymys 4</w:t>
      </w:r>
    </w:p>
    <w:p>
      <w:r>
        <w:t xml:space="preserve">Kuinka monta kongressin jäsentä oli vuonna 1828?</w:t>
      </w:r>
    </w:p>
    <w:p>
      <w:r>
        <w:rPr>
          <w:b/>
        </w:rPr>
        <w:t xml:space="preserve">Kysymys 5</w:t>
      </w:r>
    </w:p>
    <w:p>
      <w:r>
        <w:t xml:space="preserve">Kuka esitti näkemyksensä demokraattien ja republikaanien johtajuuden puutteesta vuonna 1813?</w:t>
      </w:r>
    </w:p>
    <w:p>
      <w:r>
        <w:rPr>
          <w:b/>
        </w:rPr>
        <w:t xml:space="preserve">Kysymys 6</w:t>
      </w:r>
    </w:p>
    <w:p>
      <w:r>
        <w:t xml:space="preserve">Minä vuonna Capitol Hill sai nimensä?</w:t>
      </w:r>
    </w:p>
    <w:p>
      <w:r>
        <w:rPr>
          <w:b/>
        </w:rPr>
        <w:t xml:space="preserve">Kysymys 7</w:t>
      </w:r>
    </w:p>
    <w:p>
      <w:r>
        <w:t xml:space="preserve">Mitä demokraattis-tasavaltalaiset tarvitsivat vuonna 1828?</w:t>
      </w:r>
    </w:p>
    <w:p>
      <w:r>
        <w:rPr>
          <w:b/>
        </w:rPr>
        <w:t xml:space="preserve">Teksti numero 10</w:t>
      </w:r>
    </w:p>
    <w:p>
      <w:r>
        <w:rPr>
          <w:color w:val="A9A9A9"/>
        </w:rPr>
        <w:t xml:space="preserve">Puolueen sisäinen hajanaisuus </w:t>
      </w:r>
      <w:r>
        <w:t xml:space="preserve">lisäsi vaikeutta </w:t>
      </w:r>
      <w:r>
        <w:rPr>
          <w:color w:val="DCDCDC"/>
        </w:rPr>
        <w:t xml:space="preserve">tunnistaa lainsäätäjiä, jotka olisivat voineet epävirallisesti toimia vähemmistöjohtajana</w:t>
      </w:r>
      <w:r>
        <w:t xml:space="preserve">. </w:t>
      </w:r>
      <w:r>
        <w:t xml:space="preserve">Esimerkiksi "seitsemässä neljästätoista puhemiesvaalista vuosina 1834-1859 oli </w:t>
      </w:r>
      <w:r>
        <w:rPr>
          <w:color w:val="2F4F4F"/>
        </w:rPr>
        <w:t xml:space="preserve">vähintään kaksikymmentä </w:t>
      </w:r>
      <w:r>
        <w:rPr>
          <w:color w:val="556B2F"/>
        </w:rPr>
        <w:t xml:space="preserve">eri </w:t>
      </w:r>
      <w:r>
        <w:t xml:space="preserve">ehdokasta. Kolmekymmentäkuusi kilpaili vuonna 1839, yhdeksänkymmentäseitsemän vuonna 1849, yhdeksänkymmentäyksi vuonna 1859 ja 138 vuonna 1855". Kun niin monet ehdokkaat kilpailivat puhemiespaikasta, ei ole lainkaan selvää, että joku hävinneistä lainsäätäjistä otti sitten vastaan </w:t>
      </w:r>
      <w:r>
        <w:rPr>
          <w:color w:val="6B8E23"/>
        </w:rPr>
        <w:t xml:space="preserve">"vähemmistöjohtajan" </w:t>
      </w:r>
      <w:r>
        <w:t xml:space="preserve">manttelin. </w:t>
      </w:r>
      <w:r>
        <w:t xml:space="preserve">Demokraattivähemmistö vuosina 1861-1875 oli niin täysin järjestäytymätön, että se "ei asettanut ehdokasta puhemieheksi </w:t>
      </w:r>
      <w:r>
        <w:rPr>
          <w:color w:val="A0522D"/>
        </w:rPr>
        <w:t xml:space="preserve">kahdessa näistä seitsemästä kongressista eikä </w:t>
      </w:r>
      <w:r>
        <w:t xml:space="preserve">nimittänyt ketään useammin kuin kerran viidessä muussa kongressissa". </w:t>
      </w:r>
      <w:r>
        <w:t xml:space="preserve">Hävinneet ehdokkaat eivät automaattisesti olleet </w:t>
      </w:r>
      <w:r>
        <w:rPr>
          <w:color w:val="228B22"/>
        </w:rPr>
        <w:t xml:space="preserve">johtajina.</w:t>
      </w:r>
      <w:r>
        <w:t xml:space="preserve">"</w:t>
      </w:r>
    </w:p>
    <w:p>
      <w:r>
        <w:rPr>
          <w:b/>
        </w:rPr>
        <w:t xml:space="preserve">Kysymys 0</w:t>
      </w:r>
    </w:p>
    <w:p>
      <w:r>
        <w:t xml:space="preserve">Mikä teki talon johdon tunnistamisen vaikeaksi?</w:t>
      </w:r>
    </w:p>
    <w:p>
      <w:r>
        <w:rPr>
          <w:b/>
        </w:rPr>
        <w:t xml:space="preserve">Kysymys 1</w:t>
      </w:r>
    </w:p>
    <w:p>
      <w:r>
        <w:t xml:space="preserve">Kuinka monta ehdokasta oli tyypillistä varhaisilla aloilla puhujaksi?</w:t>
      </w:r>
    </w:p>
    <w:p>
      <w:r>
        <w:rPr>
          <w:b/>
        </w:rPr>
        <w:t xml:space="preserve">Kysymys 2</w:t>
      </w:r>
    </w:p>
    <w:p>
      <w:r>
        <w:t xml:space="preserve">Kuinka monta kertaa vuosina 1861-1875 demokraattien vähemmistöpuheenjohtajaa ei nimitetty?</w:t>
      </w:r>
    </w:p>
    <w:p>
      <w:r>
        <w:rPr>
          <w:b/>
        </w:rPr>
        <w:t xml:space="preserve">Kysymys 3</w:t>
      </w:r>
    </w:p>
    <w:p>
      <w:r>
        <w:t xml:space="preserve">Mikä ilmapiiri vallitsi kongressissa eniten vuosina 1834-1859?</w:t>
      </w:r>
    </w:p>
    <w:p>
      <w:r>
        <w:rPr>
          <w:b/>
        </w:rPr>
        <w:t xml:space="preserve">Kysymys 4</w:t>
      </w:r>
    </w:p>
    <w:p>
      <w:r>
        <w:t xml:space="preserve">Mitä demokraattinen vähemmistö vaikeutti vuonna 1834?</w:t>
      </w:r>
    </w:p>
    <w:p>
      <w:r>
        <w:rPr>
          <w:b/>
        </w:rPr>
        <w:t xml:space="preserve">Kysymys 5</w:t>
      </w:r>
    </w:p>
    <w:p>
      <w:r>
        <w:t xml:space="preserve">Minkä roolin demokraatit ottivat vuonna 1855?</w:t>
      </w:r>
    </w:p>
    <w:p>
      <w:r>
        <w:rPr>
          <w:b/>
        </w:rPr>
        <w:t xml:space="preserve">Kysymys 6</w:t>
      </w:r>
    </w:p>
    <w:p>
      <w:r>
        <w:t xml:space="preserve">Mihin demokraatteja ei automaattisesti katsottu vuonna 1834?</w:t>
      </w:r>
    </w:p>
    <w:p>
      <w:r>
        <w:rPr>
          <w:b/>
        </w:rPr>
        <w:t xml:space="preserve">Kysymys 7</w:t>
      </w:r>
    </w:p>
    <w:p>
      <w:r>
        <w:t xml:space="preserve">Kuinka monta ehdokasta oli vuosina 1861-1875 puhemieheksi?</w:t>
      </w:r>
    </w:p>
    <w:p>
      <w:r>
        <w:rPr>
          <w:b/>
        </w:rPr>
        <w:t xml:space="preserve">Teksti numero 11</w:t>
      </w:r>
    </w:p>
    <w:p>
      <w:r>
        <w:t xml:space="preserve">Politiikan tutkija </w:t>
      </w:r>
      <w:r>
        <w:rPr>
          <w:color w:val="A9A9A9"/>
        </w:rPr>
        <w:t xml:space="preserve">Randall Ripleyn mukaan </w:t>
      </w:r>
      <w:r>
        <w:t xml:space="preserve">vuodesta 1883 lähtien "vähemmistöpuolueen asettama puhemiesehdokas on ollut selvästi vähemmistöjohtaja". Tästä väitteestä voidaan kuitenkin kiistellä. Joulukuun 3. päivänä 1883 edustajainhuone valitsi puhemieheksi demokraatti John G. Carlislen Kentuckysta. Republikaanit asettivat ehdolle puhemieheksi ohiolaisen J. Warren Keiferin, joka oli ollut puhemiehenä edellisessä kongressissa. Keifer ei selvästikään ollut republikaanien vähemmistöjohtaja. Hän oli huonomaineinen johtaja osittain siksi, että puhemiehenä </w:t>
      </w:r>
      <w:r>
        <w:rPr>
          <w:color w:val="DCDCDC"/>
        </w:rPr>
        <w:t xml:space="preserve">hän jakoi </w:t>
      </w:r>
      <w:r>
        <w:rPr>
          <w:color w:val="2F4F4F"/>
        </w:rPr>
        <w:t xml:space="preserve">mielivaltaisesti "valintatehtäviä lähisukulaisille </w:t>
      </w:r>
      <w:r>
        <w:rPr>
          <w:color w:val="556B2F"/>
        </w:rPr>
        <w:t xml:space="preserve">... kaikki komeilla palkoilla"</w:t>
      </w:r>
      <w:r>
        <w:rPr>
          <w:color w:val="2F4F4F"/>
        </w:rPr>
        <w:t xml:space="preserve">. </w:t>
      </w:r>
      <w:r>
        <w:t xml:space="preserve">Keifer sai "</w:t>
      </w:r>
      <w:r>
        <w:rPr>
          <w:color w:val="6B8E23"/>
        </w:rPr>
        <w:t xml:space="preserve">vähemmistöehdokkuuden tyhjän kunnian"</w:t>
      </w:r>
      <w:r>
        <w:t xml:space="preserve">. </w:t>
      </w:r>
      <w:r>
        <w:t xml:space="preserve">Mutta sen mukana tuli pisto - sillä vaikka tämä luonnollisesti liittyy puheenjohtoon, hänen </w:t>
      </w:r>
      <w:r>
        <w:rPr>
          <w:color w:val="A0522D"/>
        </w:rPr>
        <w:t xml:space="preserve">[puoluekannattajiensa] kumppaninsa </w:t>
      </w:r>
      <w:r>
        <w:t xml:space="preserve">hylkäsivät hänet</w:t>
      </w:r>
      <w:r>
        <w:t xml:space="preserve">, ja </w:t>
      </w:r>
      <w:r>
        <w:rPr>
          <w:color w:val="228B22"/>
        </w:rPr>
        <w:t xml:space="preserve">hänen uransa kansallisena hahmona päättyi kunniattomasti.</w:t>
      </w:r>
      <w:r>
        <w:t xml:space="preserve">" </w:t>
      </w:r>
      <w:r>
        <w:t xml:space="preserve">Myöhemmin puhemieheksi noussut </w:t>
      </w:r>
      <w:r>
        <w:rPr>
          <w:color w:val="191970"/>
        </w:rPr>
        <w:t xml:space="preserve">edustaja </w:t>
      </w:r>
      <w:r>
        <w:rPr>
          <w:color w:val="8B0000"/>
        </w:rPr>
        <w:t xml:space="preserve">Thomas Reed </w:t>
      </w:r>
      <w:r>
        <w:rPr>
          <w:color w:val="483D8B"/>
        </w:rPr>
        <w:t xml:space="preserve">(</w:t>
      </w:r>
      <w:r>
        <w:t xml:space="preserve">R-ME) otti Keiferin tilalle vähemmistöjohtajan roolin.</w:t>
      </w:r>
      <w:r>
        <w:t xml:space="preserve"> "Vaikka Keifer oli vähemmistön ehdokas puhemieheksi, Reedistä tuli sen tunnustettu johtaja, ja niin kauan kuin hän oli edustajainhuoneessa, hän pysyi puolueensa näkyvimpänä jäsenenä.</w:t>
      </w:r>
    </w:p>
    <w:p>
      <w:r>
        <w:rPr>
          <w:b/>
        </w:rPr>
        <w:t xml:space="preserve">Kysymys 0</w:t>
      </w:r>
    </w:p>
    <w:p>
      <w:r>
        <w:t xml:space="preserve">Kenen mielestä vähemmistöpuolueen ehdokas on ollut selvästi vähemmistöjohtaja vuodesta 1883 lähtien?</w:t>
      </w:r>
    </w:p>
    <w:p>
      <w:r>
        <w:rPr>
          <w:b/>
        </w:rPr>
        <w:t xml:space="preserve">Kysymys 1</w:t>
      </w:r>
    </w:p>
    <w:p>
      <w:r>
        <w:t xml:space="preserve">Miksi Keifer diskreditoitiin/tyhjennettiin johtaja?</w:t>
      </w:r>
    </w:p>
    <w:p>
      <w:r>
        <w:rPr>
          <w:b/>
        </w:rPr>
        <w:t xml:space="preserve">Kysymys 2</w:t>
      </w:r>
    </w:p>
    <w:p>
      <w:r>
        <w:t xml:space="preserve">Vaikka Keifer oli vähemmistöjohtaja, kuka oli varsinainen gloof-johtaja?</w:t>
      </w:r>
    </w:p>
    <w:p>
      <w:r>
        <w:rPr>
          <w:b/>
        </w:rPr>
        <w:t xml:space="preserve">Kysymys 3</w:t>
      </w:r>
    </w:p>
    <w:p>
      <w:r>
        <w:t xml:space="preserve">Miksi Randall Ripley diskreditoitiin puhemiehenä vuonna 1883?</w:t>
      </w:r>
    </w:p>
    <w:p>
      <w:r>
        <w:rPr>
          <w:b/>
        </w:rPr>
        <w:t xml:space="preserve">Kysymys 4</w:t>
      </w:r>
    </w:p>
    <w:p>
      <w:r>
        <w:t xml:space="preserve">Minkä ehdokkuuden Ripley sai?</w:t>
      </w:r>
    </w:p>
    <w:p>
      <w:r>
        <w:rPr>
          <w:b/>
        </w:rPr>
        <w:t xml:space="preserve">Kysymys 5</w:t>
      </w:r>
    </w:p>
    <w:p>
      <w:r>
        <w:t xml:space="preserve">Kuka Ripleyn hylkäsi?</w:t>
      </w:r>
    </w:p>
    <w:p>
      <w:r>
        <w:rPr>
          <w:b/>
        </w:rPr>
        <w:t xml:space="preserve">Kysymys 6</w:t>
      </w:r>
    </w:p>
    <w:p>
      <w:r>
        <w:t xml:space="preserve">Mitä tapahtui Ripleyn uralle tämän karkuruuden vuoksi?</w:t>
      </w:r>
    </w:p>
    <w:p>
      <w:r>
        <w:rPr>
          <w:b/>
        </w:rPr>
        <w:t xml:space="preserve">Kysymys 7</w:t>
      </w:r>
    </w:p>
    <w:p>
      <w:r>
        <w:t xml:space="preserve">Kuka otti puhemiehen roolin Randall Ripleyn jälkeen?</w:t>
      </w:r>
    </w:p>
    <w:p>
      <w:r>
        <w:rPr>
          <w:b/>
        </w:rPr>
        <w:t xml:space="preserve">Teksti numero 12</w:t>
      </w:r>
    </w:p>
    <w:p>
      <w:r>
        <w:t xml:space="preserve">Toinen tutkija väittää, että vähemmistöjohtajan asema syntyi jo </w:t>
      </w:r>
      <w:r>
        <w:rPr>
          <w:color w:val="A9A9A9"/>
        </w:rPr>
        <w:t xml:space="preserve">ennen vuotta 1883</w:t>
      </w:r>
      <w:r>
        <w:t xml:space="preserve">. </w:t>
      </w:r>
      <w:r>
        <w:t xml:space="preserve">Demokraattien puolella "</w:t>
      </w:r>
      <w:r>
        <w:rPr>
          <w:color w:val="DCDCDC"/>
        </w:rPr>
        <w:t xml:space="preserve">vähemmistön puhemiehen nimityksestä käytiin </w:t>
      </w:r>
      <w:r>
        <w:t xml:space="preserve">vakavia taisteluita </w:t>
      </w:r>
      <w:r>
        <w:t xml:space="preserve">vuosina </w:t>
      </w:r>
      <w:r>
        <w:rPr>
          <w:color w:val="2F4F4F"/>
        </w:rPr>
        <w:t xml:space="preserve">1871 ja 1873</w:t>
      </w:r>
      <w:r>
        <w:t xml:space="preserve">", mikä osoittaa, että </w:t>
      </w:r>
      <w:r>
        <w:rPr>
          <w:color w:val="556B2F"/>
        </w:rPr>
        <w:t xml:space="preserve">"nimitys toi mukanaan jonkinlaisen johtajuuden jäänteen". </w:t>
      </w:r>
      <w:r>
        <w:t xml:space="preserve">Kun republikaanit olivat vähemmistössä, puolue nimitti </w:t>
      </w:r>
      <w:r>
        <w:rPr>
          <w:color w:val="6B8E23"/>
        </w:rPr>
        <w:t xml:space="preserve">puhemieheksi </w:t>
      </w:r>
      <w:r>
        <w:t xml:space="preserve">useita merkittäviä lainsäätäjiä, kuten entisen puhemiehen </w:t>
      </w:r>
      <w:r>
        <w:rPr>
          <w:color w:val="A0522D"/>
        </w:rPr>
        <w:t xml:space="preserve">James Blainen </w:t>
      </w:r>
      <w:r>
        <w:t xml:space="preserve">Mainesta vuonna 1875, entisen määrärahojen puheenjohtajan </w:t>
      </w:r>
      <w:r>
        <w:rPr>
          <w:color w:val="228B22"/>
        </w:rPr>
        <w:t xml:space="preserve">James A. Garfieldin </w:t>
      </w:r>
      <w:r>
        <w:t xml:space="preserve">Ohiosta vuosina </w:t>
      </w:r>
      <w:r>
        <w:rPr>
          <w:color w:val="191970"/>
        </w:rPr>
        <w:t xml:space="preserve">1876, 1877 ja 1879 </w:t>
      </w:r>
      <w:r>
        <w:t xml:space="preserve">sekä entisen puhemiehen Keiferin vuonna 1883</w:t>
      </w:r>
      <w:r>
        <w:rPr>
          <w:color w:val="191970"/>
        </w:rPr>
        <w:t xml:space="preserve">.</w:t>
      </w:r>
      <w:r>
        <w:t xml:space="preserve"> "On vaikea uskoa, että edustajainhuoneen puoluekannattajat asettaisivat jonkun miehen puhemiehen virkaan, kun hän on enemmistönä, ja nimittäisivät hänet tähän virkaan, kun hän on vähemmistönä, eivätkä odottaisi häneltä lainsäädännöllistä ohjausta." Joidenkin tarkkailijoiden mukaan näin ei ollut ex-puheenjohtaja Keiferin kohdalla.</w:t>
      </w:r>
    </w:p>
    <w:p>
      <w:r>
        <w:rPr>
          <w:b/>
        </w:rPr>
        <w:t xml:space="preserve">Kysymys 0</w:t>
      </w:r>
    </w:p>
    <w:p>
      <w:r>
        <w:t xml:space="preserve">Ennen vuotta 1883 on todisteita siitä, että vakavia kahakoita esiintyi joinakin vuosina?</w:t>
      </w:r>
    </w:p>
    <w:p>
      <w:r>
        <w:rPr>
          <w:b/>
        </w:rPr>
        <w:t xml:space="preserve">Kysymys 1</w:t>
      </w:r>
    </w:p>
    <w:p>
      <w:r>
        <w:t xml:space="preserve">Kuka merkittävä entinen puhemies oli ehdolla vähemmistön rooliin vuonna 1875?</w:t>
      </w:r>
    </w:p>
    <w:p>
      <w:r>
        <w:rPr>
          <w:b/>
        </w:rPr>
        <w:t xml:space="preserve">Kysymys 2</w:t>
      </w:r>
    </w:p>
    <w:p>
      <w:r>
        <w:t xml:space="preserve">Kuka entinen määrärahojen puheenjohtaja oli ehdolla vähemmistöjohtajaksi vuosina 1876,77,79?</w:t>
      </w:r>
    </w:p>
    <w:p>
      <w:r>
        <w:rPr>
          <w:b/>
        </w:rPr>
        <w:t xml:space="preserve">Kysymys 3</w:t>
      </w:r>
    </w:p>
    <w:p>
      <w:r>
        <w:t xml:space="preserve">Minä vuonna demokraattien mielestä puhemiehen virka alkoi?</w:t>
      </w:r>
    </w:p>
    <w:p>
      <w:r>
        <w:rPr>
          <w:b/>
        </w:rPr>
        <w:t xml:space="preserve">Kysymys 4</w:t>
      </w:r>
    </w:p>
    <w:p>
      <w:r>
        <w:t xml:space="preserve">Minkä puolesta republikaanit taistelivat vuosina 1877 ja 1879?</w:t>
      </w:r>
    </w:p>
    <w:p>
      <w:r>
        <w:rPr>
          <w:b/>
        </w:rPr>
        <w:t xml:space="preserve">Kysymys 5</w:t>
      </w:r>
    </w:p>
    <w:p>
      <w:r>
        <w:t xml:space="preserve">Mitä republikaanien taistelu vähemmistöjen puhemiehen asemasta osoitti?</w:t>
      </w:r>
    </w:p>
    <w:p>
      <w:r>
        <w:rPr>
          <w:b/>
        </w:rPr>
        <w:t xml:space="preserve">Kysymys 6</w:t>
      </w:r>
    </w:p>
    <w:p>
      <w:r>
        <w:t xml:space="preserve">Minkä kolmen vuoden aikana demokraatit asettivat Keiferin ehdolle?</w:t>
      </w:r>
    </w:p>
    <w:p>
      <w:r>
        <w:rPr>
          <w:b/>
        </w:rPr>
        <w:t xml:space="preserve">Kysymys 7</w:t>
      </w:r>
    </w:p>
    <w:p>
      <w:r>
        <w:t xml:space="preserve">Minkä ehdokkaaksi demokraatit asettivat James A. Garfieldin vuonna 1875?</w:t>
      </w:r>
    </w:p>
    <w:p>
      <w:r>
        <w:rPr>
          <w:b/>
        </w:rPr>
        <w:t xml:space="preserve">Teksti numero 13</w:t>
      </w:r>
    </w:p>
    <w:p>
      <w:r>
        <w:t xml:space="preserve">Lyhyesti sanottuna </w:t>
      </w:r>
      <w:r>
        <w:rPr>
          <w:color w:val="A9A9A9"/>
        </w:rPr>
        <w:t xml:space="preserve">historian tutkijat ovat eri mieltä </w:t>
      </w:r>
      <w:r>
        <w:t xml:space="preserve">siitä, </w:t>
      </w:r>
      <w:r>
        <w:rPr>
          <w:color w:val="DCDCDC"/>
        </w:rPr>
        <w:t xml:space="preserve">milloin </w:t>
      </w:r>
      <w:r>
        <w:t xml:space="preserve">vähemmistöjohtajuus syntyi virallisesti </w:t>
      </w:r>
      <w:r>
        <w:rPr>
          <w:color w:val="2F4F4F"/>
        </w:rPr>
        <w:t xml:space="preserve">puolueen asemaksi</w:t>
      </w:r>
      <w:r>
        <w:t xml:space="preserve">. On kuitenkin </w:t>
      </w:r>
      <w:r>
        <w:t xml:space="preserve">turvallista päätellä, että asema syntyi </w:t>
      </w:r>
      <w:r>
        <w:rPr>
          <w:color w:val="556B2F"/>
        </w:rPr>
        <w:t xml:space="preserve">1800-luvun jälkipuoliskolla</w:t>
      </w:r>
      <w:r>
        <w:t xml:space="preserve">, jolloin </w:t>
      </w:r>
      <w:r>
        <w:rPr>
          <w:color w:val="6B8E23"/>
        </w:rPr>
        <w:t xml:space="preserve">puolueorganisaatio oli vahva ja ammattimaiset poliitikot toimivat</w:t>
      </w:r>
      <w:r>
        <w:t xml:space="preserve">. </w:t>
      </w:r>
      <w:r>
        <w:t xml:space="preserve">Tälle aikakaudelle "oli ominaista vahva puolueellinen kiintymys, joustavat holhouspohjaiset puolueorganisaatiot ja... </w:t>
      </w:r>
      <w:r>
        <w:rPr>
          <w:color w:val="A0522D"/>
        </w:rPr>
        <w:t xml:space="preserve">korkea </w:t>
      </w:r>
      <w:r>
        <w:t xml:space="preserve">puolueiden äänestysprosentti kongressissa". Nämä olosuhteet olivat selvästi suotuisia, jotta </w:t>
      </w:r>
      <w:r>
        <w:rPr>
          <w:color w:val="191970"/>
        </w:rPr>
        <w:t xml:space="preserve">edustajainhuoneen johtorakenne olisi ollut entistä eriytyneempi</w:t>
      </w:r>
      <w:r>
        <w:rPr>
          <w:color w:val="228B22"/>
        </w:rPr>
        <w:t xml:space="preserve">.</w:t>
      </w:r>
    </w:p>
    <w:p>
      <w:r>
        <w:rPr>
          <w:b/>
        </w:rPr>
        <w:t xml:space="preserve">Kysymys 0</w:t>
      </w:r>
    </w:p>
    <w:p>
      <w:r>
        <w:t xml:space="preserve">Onko olemassa yksimielisyyttä siitä, milloin vähemmistöjohtajuus tuli virallisesti esiin?</w:t>
      </w:r>
    </w:p>
    <w:p>
      <w:r>
        <w:rPr>
          <w:b/>
        </w:rPr>
        <w:t xml:space="preserve">Kysymys 1</w:t>
      </w:r>
    </w:p>
    <w:p>
      <w:r>
        <w:t xml:space="preserve">Mitä puolueen piirteitä syntyi talossa 1800-luvun lopulla?</w:t>
      </w:r>
    </w:p>
    <w:p>
      <w:r>
        <w:rPr>
          <w:b/>
        </w:rPr>
        <w:t xml:space="preserve">Kysymys 2</w:t>
      </w:r>
    </w:p>
    <w:p>
      <w:r>
        <w:t xml:space="preserve">Mihin nämä olosuhteet talossa vaikuttivat?</w:t>
      </w:r>
    </w:p>
    <w:p>
      <w:r>
        <w:rPr>
          <w:b/>
        </w:rPr>
        <w:t xml:space="preserve">Kysymys 3</w:t>
      </w:r>
    </w:p>
    <w:p>
      <w:r>
        <w:t xml:space="preserve">Mistä jotkut äänestäjät eivät aina ole samaa mieltä?</w:t>
      </w:r>
    </w:p>
    <w:p>
      <w:r>
        <w:rPr>
          <w:b/>
        </w:rPr>
        <w:t xml:space="preserve">Kysymys 4</w:t>
      </w:r>
    </w:p>
    <w:p>
      <w:r>
        <w:t xml:space="preserve">Milloin parlamentin johtorakenne perustettiin?</w:t>
      </w:r>
    </w:p>
    <w:p>
      <w:r>
        <w:rPr>
          <w:b/>
        </w:rPr>
        <w:t xml:space="preserve">Kysymys 5</w:t>
      </w:r>
    </w:p>
    <w:p>
      <w:r>
        <w:t xml:space="preserve">Mistä julkisuudessa ei olla samaa mieltä, kun kongressi perustettiin?</w:t>
      </w:r>
    </w:p>
    <w:p>
      <w:r>
        <w:rPr>
          <w:b/>
        </w:rPr>
        <w:t xml:space="preserve">Kysymys 6</w:t>
      </w:r>
    </w:p>
    <w:p>
      <w:r>
        <w:t xml:space="preserve">Mitä ammatilliset järjestöt auttoivat luomaan yhteiskunnalle?</w:t>
      </w:r>
    </w:p>
    <w:p>
      <w:r>
        <w:rPr>
          <w:b/>
        </w:rPr>
        <w:t xml:space="preserve">Kysymys 7</w:t>
      </w:r>
    </w:p>
    <w:p>
      <w:r>
        <w:t xml:space="preserve">Millaisella tasolla yleisöäänestys oli 1800-luvun loppupuolella?</w:t>
      </w:r>
    </w:p>
    <w:p>
      <w:r>
        <w:rPr>
          <w:b/>
        </w:rPr>
        <w:t xml:space="preserve">Teksti numero 14</w:t>
      </w:r>
    </w:p>
    <w:p>
      <w:r>
        <w:t xml:space="preserve">Toiseksi </w:t>
      </w:r>
      <w:r>
        <w:rPr>
          <w:color w:val="A9A9A9"/>
        </w:rPr>
        <w:t xml:space="preserve">demokraatit </w:t>
      </w:r>
      <w:r>
        <w:t xml:space="preserve">ovat aina nostaneet vähemmistöpuheenjohtajansa </w:t>
      </w:r>
      <w:r>
        <w:rPr>
          <w:color w:val="DCDCDC"/>
        </w:rPr>
        <w:t xml:space="preserve">puhemieheksi</w:t>
      </w:r>
      <w:r>
        <w:t xml:space="preserve">, kun he ovat saaneet takaisin enemmistön aseman</w:t>
      </w:r>
      <w:r>
        <w:t xml:space="preserve">.</w:t>
      </w:r>
      <w:r>
        <w:t xml:space="preserve"> Republikaanit eivät ole aina noudattaneet </w:t>
      </w:r>
      <w:r>
        <w:rPr>
          <w:color w:val="2F4F4F"/>
        </w:rPr>
        <w:t xml:space="preserve">tätä johtoaseman periytymismallia</w:t>
      </w:r>
      <w:r>
        <w:t xml:space="preserve">. </w:t>
      </w:r>
      <w:r>
        <w:t xml:space="preserve">Esimerkiksi vuonna 1919 republikaanit ohittivat kahdeksan vuotta vähemmistöjohtajana toimineen James R. Mannin (R-IL) ja valitsivat </w:t>
      </w:r>
      <w:r>
        <w:t xml:space="preserve">puhemieheksi </w:t>
      </w:r>
      <w:r>
        <w:rPr>
          <w:color w:val="556B2F"/>
        </w:rPr>
        <w:t xml:space="preserve">Frederick Gillettin </w:t>
      </w:r>
      <w:r>
        <w:t xml:space="preserve">(R-MA). Mann "oli suututtanut </w:t>
      </w:r>
      <w:r>
        <w:rPr>
          <w:color w:val="6B8E23"/>
        </w:rPr>
        <w:t xml:space="preserve">monia </w:t>
      </w:r>
      <w:r>
        <w:t xml:space="preserve">republikaaneja </w:t>
      </w:r>
      <w:r>
        <w:rPr>
          <w:color w:val="A0522D"/>
        </w:rPr>
        <w:t xml:space="preserve">vastustamalla heidän yksityisiä lakiehdotuksiaan parlamentissa</w:t>
      </w:r>
      <w:r>
        <w:t xml:space="preserve">"; hän oli myös </w:t>
      </w:r>
      <w:r>
        <w:rPr>
          <w:color w:val="228B22"/>
        </w:rPr>
        <w:t xml:space="preserve">itsevaltaisen puhemies Joseph Cannonin (</w:t>
      </w:r>
      <w:r>
        <w:t xml:space="preserve">1903-1911) </w:t>
      </w:r>
      <w:r>
        <w:t xml:space="preserve">suojatti, </w:t>
      </w:r>
      <w:r>
        <w:t xml:space="preserve">ja monet jäsenet "epäilivät, että hän yrittäisi keskittää vallan uudelleen omiin käsiinsä, jos hänet valittaisiin puhemieheksi". Vaikka Robert H. Michel oli vähemmistöjohtaja vuonna 1994, kun republikaanit saivat edustajainhuoneen takaisin hallintaansa </w:t>
      </w:r>
      <w:r>
        <w:rPr>
          <w:color w:val="191970"/>
        </w:rPr>
        <w:t xml:space="preserve">vuoden 1994 </w:t>
      </w:r>
      <w:r>
        <w:t xml:space="preserve">välivaaleissa, hän oli jo ilmoittanut jäävänsä eläkkeelle eikä osallistunut kampanjaan juuri lainkaan tai ei lainkaan, mukaan lukien kuusi viikkoa ennen äänestyspäivää julkistettu sopimus Amerikan kanssa.</w:t>
      </w:r>
    </w:p>
    <w:p>
      <w:r>
        <w:rPr>
          <w:b/>
        </w:rPr>
        <w:t xml:space="preserve">Kysymys 0</w:t>
      </w:r>
    </w:p>
    <w:p>
      <w:r>
        <w:t xml:space="preserve">Mikä puolue on aina nostanut vähemmistöpuheenjohtajat puhemiehiksi?</w:t>
      </w:r>
    </w:p>
    <w:p>
      <w:r>
        <w:rPr>
          <w:b/>
        </w:rPr>
        <w:t xml:space="preserve">Kysymys 1</w:t>
      </w:r>
    </w:p>
    <w:p>
      <w:r>
        <w:t xml:space="preserve">Miksi republikaanit suuttuivat Mannista?</w:t>
      </w:r>
    </w:p>
    <w:p>
      <w:r>
        <w:rPr>
          <w:b/>
        </w:rPr>
        <w:t xml:space="preserve">Kysymys 2</w:t>
      </w:r>
    </w:p>
    <w:p>
      <w:r>
        <w:t xml:space="preserve">Minä vuonna republikaanit saivat jälleen vallan Rober Michelin ollessa vähemmistöjohtajana?</w:t>
      </w:r>
    </w:p>
    <w:p>
      <w:r>
        <w:rPr>
          <w:b/>
        </w:rPr>
        <w:t xml:space="preserve">Kysymys 3</w:t>
      </w:r>
    </w:p>
    <w:p>
      <w:r>
        <w:t xml:space="preserve">Mihin republikaanit ovat aina korottaneet vähemmistöpuheenjohtajansa, kun he ovat saaneet enemmistön aseman?</w:t>
      </w:r>
    </w:p>
    <w:p>
      <w:r>
        <w:rPr>
          <w:b/>
        </w:rPr>
        <w:t xml:space="preserve">Kysymys 4</w:t>
      </w:r>
    </w:p>
    <w:p>
      <w:r>
        <w:t xml:space="preserve">Mitä kaavaa demokraatit eivät ole aina noudattaneet?</w:t>
      </w:r>
    </w:p>
    <w:p>
      <w:r>
        <w:rPr>
          <w:b/>
        </w:rPr>
        <w:t xml:space="preserve">Kysymys 5</w:t>
      </w:r>
    </w:p>
    <w:p>
      <w:r>
        <w:t xml:space="preserve">Kenet demokraatit valitsivat puhemieheksi vuonna 1903?</w:t>
      </w:r>
    </w:p>
    <w:p>
      <w:r>
        <w:rPr>
          <w:b/>
        </w:rPr>
        <w:t xml:space="preserve">Kysymys 6</w:t>
      </w:r>
    </w:p>
    <w:p>
      <w:r>
        <w:t xml:space="preserve">Kuinka moni demokraatti oli vihainen James R. Mannille vuonna 1911?</w:t>
      </w:r>
    </w:p>
    <w:p>
      <w:r>
        <w:rPr>
          <w:b/>
        </w:rPr>
        <w:t xml:space="preserve">Kysymys 7</w:t>
      </w:r>
    </w:p>
    <w:p>
      <w:r>
        <w:t xml:space="preserve">Kenen suojatti Frederick Gillett oli?</w:t>
      </w:r>
    </w:p>
    <w:p>
      <w:r>
        <w:rPr>
          <w:b/>
        </w:rPr>
        <w:t xml:space="preserve">Teksti numero 15</w:t>
      </w:r>
    </w:p>
    <w:p>
      <w:r>
        <w:t xml:space="preserve">Kun presidentti ja kongressin molemmat kamarit ovat yhden </w:t>
      </w:r>
      <w:r>
        <w:rPr>
          <w:color w:val="A9A9A9"/>
        </w:rPr>
        <w:t xml:space="preserve">puolueen </w:t>
      </w:r>
      <w:r>
        <w:t xml:space="preserve">hallinnassa</w:t>
      </w:r>
      <w:r>
        <w:t xml:space="preserve">, </w:t>
      </w:r>
      <w:r>
        <w:rPr>
          <w:color w:val="DCDCDC"/>
        </w:rPr>
        <w:t xml:space="preserve">puhemies on yleensä alempiarvoinen ja toimii presidentin alaisuudessa</w:t>
      </w:r>
      <w:r>
        <w:t xml:space="preserve">. </w:t>
      </w:r>
      <w:r>
        <w:t xml:space="preserve">Tässä tilanteessa edustajainhuoneen vähemmistöjohtaja voi toimia tosiasiallisesti </w:t>
      </w:r>
      <w:r>
        <w:rPr>
          <w:color w:val="2F4F4F"/>
        </w:rPr>
        <w:t xml:space="preserve">"oppositiojohtajana"</w:t>
      </w:r>
      <w:r>
        <w:t xml:space="preserve">, usein enemmän kuin senaatin vähemmistöjohtaja, </w:t>
      </w:r>
      <w:r>
        <w:rPr>
          <w:color w:val="556B2F"/>
        </w:rPr>
        <w:t xml:space="preserve">koska </w:t>
      </w:r>
      <w:r>
        <w:rPr>
          <w:color w:val="6B8E23"/>
        </w:rPr>
        <w:t xml:space="preserve">edustajainhuone on luonteeltaan puolueellisempi </w:t>
      </w:r>
      <w:r>
        <w:rPr>
          <w:color w:val="556B2F"/>
        </w:rPr>
        <w:t xml:space="preserve">ja johtajan rooli on suurempi</w:t>
      </w:r>
      <w:r>
        <w:t xml:space="preserve">. </w:t>
      </w:r>
      <w:r>
        <w:t xml:space="preserve">Vähemmistöjohtajia, joilla on ollut merkittävä rooli virassa olevan </w:t>
      </w:r>
      <w:r>
        <w:rPr>
          <w:color w:val="A0522D"/>
        </w:rPr>
        <w:t xml:space="preserve">presidentin</w:t>
      </w:r>
      <w:r>
        <w:t xml:space="preserve"> vastustajana, ovat olleet </w:t>
      </w:r>
      <w:r>
        <w:t xml:space="preserve">muun muassa </w:t>
      </w:r>
      <w:r>
        <w:rPr>
          <w:color w:val="228B22"/>
        </w:rPr>
        <w:t xml:space="preserve">Gerald Ford</w:t>
      </w:r>
      <w:r>
        <w:rPr>
          <w:color w:val="191970"/>
        </w:rPr>
        <w:t xml:space="preserve">, Richard Gephardt, Nancy Pelosi ja John Boehner</w:t>
      </w:r>
      <w:r>
        <w:t xml:space="preserve">.</w:t>
      </w:r>
    </w:p>
    <w:p>
      <w:r>
        <w:rPr>
          <w:b/>
        </w:rPr>
        <w:t xml:space="preserve">Kysymys 0</w:t>
      </w:r>
    </w:p>
    <w:p>
      <w:r>
        <w:t xml:space="preserve">Mikä on johtamisrakenne, kun puolue hallitsee edustajainhuonetta ja puheenjohtajavaltiota?</w:t>
      </w:r>
    </w:p>
    <w:p>
      <w:r>
        <w:rPr>
          <w:b/>
        </w:rPr>
        <w:t xml:space="preserve">Kysymys 1</w:t>
      </w:r>
    </w:p>
    <w:p>
      <w:r>
        <w:t xml:space="preserve">Onko senaatti vai edustajainhuone puolueellisempi?</w:t>
      </w:r>
    </w:p>
    <w:p>
      <w:r>
        <w:rPr>
          <w:b/>
        </w:rPr>
        <w:t xml:space="preserve">Kysymys 2</w:t>
      </w:r>
    </w:p>
    <w:p>
      <w:r>
        <w:t xml:space="preserve">Mitkä vähemmistöjohtajat ovat olleet merkittävässä roolissa vastustamassa virassa olevaa presidenttiä?</w:t>
      </w:r>
    </w:p>
    <w:p>
      <w:r>
        <w:rPr>
          <w:b/>
        </w:rPr>
        <w:t xml:space="preserve">Kysymys 3</w:t>
      </w:r>
    </w:p>
    <w:p>
      <w:r>
        <w:t xml:space="preserve">Kuka vähemmistöjohtaja on pyrkinyt presidentiksi?</w:t>
      </w:r>
    </w:p>
    <w:p>
      <w:r>
        <w:rPr>
          <w:b/>
        </w:rPr>
        <w:t xml:space="preserve">Kysymys 4</w:t>
      </w:r>
    </w:p>
    <w:p>
      <w:r>
        <w:t xml:space="preserve">Mistä Gerald Ford puhui mieluiten kampanjoidessaan?</w:t>
      </w:r>
    </w:p>
    <w:p>
      <w:r>
        <w:rPr>
          <w:b/>
        </w:rPr>
        <w:t xml:space="preserve">Kysymys 5</w:t>
      </w:r>
    </w:p>
    <w:p>
      <w:r>
        <w:t xml:space="preserve">Mihin virkaan Nancy Pelosi aikoinaan harkitsi ehdokkuutta?</w:t>
      </w:r>
    </w:p>
    <w:p>
      <w:r>
        <w:rPr>
          <w:b/>
        </w:rPr>
        <w:t xml:space="preserve">Kysymys 6</w:t>
      </w:r>
    </w:p>
    <w:p>
      <w:r>
        <w:t xml:space="preserve">Mikä on virassa olevan presidentin rooli, kun kongressia hallitsee useampi kuin yksi puolue?</w:t>
      </w:r>
    </w:p>
    <w:p>
      <w:r>
        <w:rPr>
          <w:b/>
        </w:rPr>
        <w:t xml:space="preserve">Kysymys 7</w:t>
      </w:r>
    </w:p>
    <w:p>
      <w:r>
        <w:t xml:space="preserve">Miksi presidentti nähtäisiin opposition johtajana?</w:t>
      </w:r>
    </w:p>
    <w:p>
      <w:r>
        <w:rPr>
          <w:b/>
        </w:rPr>
        <w:t xml:space="preserve">Teksti numero 16</w:t>
      </w:r>
    </w:p>
    <w:p>
      <w:r>
        <w:t xml:space="preserve">Vähemmistöjohtajan tyyliin ja rooliin vaikuttavat monet tekijät, kuten </w:t>
      </w:r>
      <w:r>
        <w:rPr>
          <w:color w:val="A9A9A9"/>
        </w:rPr>
        <w:t xml:space="preserve">persoonallisuus ja taustatekijät</w:t>
      </w:r>
      <w:r>
        <w:t xml:space="preserve">, kuten vähemmistöpuolueen koko ja yhteenkuuluvuus, se, hallitseeko hänen puolueensa Valkoista taloa, </w:t>
      </w:r>
      <w:r>
        <w:rPr>
          <w:color w:val="DCDCDC"/>
        </w:rPr>
        <w:t xml:space="preserve">edustajainhuoneen yleinen poliittinen ilmapiiri ja lainsäädäntöohjelmaan toisinaan liittyvät kiistat</w:t>
      </w:r>
      <w:r>
        <w:t xml:space="preserve">. </w:t>
      </w:r>
      <w:r>
        <w:t xml:space="preserve">Näiden tekijöiden vaihtelevuudesta huolimatta </w:t>
      </w:r>
      <w:r>
        <w:t xml:space="preserve">tähän asemaan liittyy </w:t>
      </w:r>
      <w:r>
        <w:t xml:space="preserve">useita </w:t>
      </w:r>
      <w:r>
        <w:rPr>
          <w:color w:val="2F4F4F"/>
        </w:rPr>
        <w:t xml:space="preserve">institutionaalisia </w:t>
      </w:r>
      <w:r>
        <w:t xml:space="preserve">velvoitteita. Monet näistä tehtävistä tai rooleista on kirjattu </w:t>
      </w:r>
      <w:r>
        <w:rPr>
          <w:color w:val="556B2F"/>
        </w:rPr>
        <w:t xml:space="preserve">edustajainhuoneen ohjesääntöihin.</w:t>
      </w:r>
      <w:r>
        <w:t xml:space="preserve"> Toiset taas ovat siirtyneet tehtävään muilla tavoin. </w:t>
      </w:r>
      <w:r>
        <w:rPr>
          <w:color w:val="6B8E23"/>
        </w:rPr>
        <w:t xml:space="preserve">Vähemmistöjohtajalle annetaan </w:t>
      </w:r>
      <w:r>
        <w:t xml:space="preserve">toki </w:t>
      </w:r>
      <w:r>
        <w:rPr>
          <w:color w:val="A0522D"/>
        </w:rPr>
        <w:t xml:space="preserve">lisähenkilöstöresursseja - muitakin kuin </w:t>
      </w:r>
      <w:r>
        <w:rPr>
          <w:color w:val="6B8E23"/>
        </w:rPr>
        <w:t xml:space="preserve">ne, jotka hänelle annetaan edustajana - </w:t>
      </w:r>
      <w:r>
        <w:rPr>
          <w:color w:val="228B22"/>
        </w:rPr>
        <w:t xml:space="preserve">avuksi erilaisten johtamistehtävien hoitamisessa</w:t>
      </w:r>
      <w:r>
        <w:t xml:space="preserve">. </w:t>
      </w:r>
      <w:r>
        <w:t xml:space="preserve">On syytä korostaa, että </w:t>
      </w:r>
      <w:r>
        <w:t xml:space="preserve">vähemmistöjohtajan institutionaalisella roolilla on </w:t>
      </w:r>
      <w:r>
        <w:rPr>
          <w:color w:val="191970"/>
        </w:rPr>
        <w:t xml:space="preserve">rajansa, koska </w:t>
      </w:r>
      <w:r>
        <w:t xml:space="preserve">enemmistöpuolueella on suhteeton vaikutusvalta esityslistaan, valiokuntien puoluekantaan, henkilöstöresursseihin, hallinnollisiin toimintoihin sekä päivittäiseen aikatauluun ja parlamentin työskentelyn johtamiseen.</w:t>
      </w:r>
    </w:p>
    <w:p>
      <w:r>
        <w:rPr>
          <w:b/>
        </w:rPr>
        <w:t xml:space="preserve">Kysymys 0</w:t>
      </w:r>
    </w:p>
    <w:p>
      <w:r>
        <w:t xml:space="preserve">Mikä vaikuttaa vähemmistöjohtajan rooliin?</w:t>
      </w:r>
    </w:p>
    <w:p>
      <w:r>
        <w:rPr>
          <w:b/>
        </w:rPr>
        <w:t xml:space="preserve">Kysymys 1</w:t>
      </w:r>
    </w:p>
    <w:p>
      <w:r>
        <w:t xml:space="preserve">Missä asiakirjassa vähemmistöjohtajan velvollisuudet mainitaan?</w:t>
      </w:r>
    </w:p>
    <w:p>
      <w:r>
        <w:rPr>
          <w:b/>
        </w:rPr>
        <w:t xml:space="preserve">Kysymys 2</w:t>
      </w:r>
    </w:p>
    <w:p>
      <w:r>
        <w:t xml:space="preserve">Miten vähemmistöjohtaja pystyy suoriutumaan lisävaatimuksista ja -tehtävistä?</w:t>
      </w:r>
    </w:p>
    <w:p>
      <w:r>
        <w:rPr>
          <w:b/>
        </w:rPr>
        <w:t xml:space="preserve">Kysymys 3</w:t>
      </w:r>
    </w:p>
    <w:p>
      <w:r>
        <w:t xml:space="preserve">Mitkä asiat vaikuttavat Valkoisen talon tyyliin ja rooliin?</w:t>
      </w:r>
    </w:p>
    <w:p>
      <w:r>
        <w:rPr>
          <w:b/>
        </w:rPr>
        <w:t xml:space="preserve">Kysymys 4</w:t>
      </w:r>
    </w:p>
    <w:p>
      <w:r>
        <w:t xml:space="preserve">Mitä velvoitteita Valkoiseen taloon liittyy?</w:t>
      </w:r>
    </w:p>
    <w:p>
      <w:r>
        <w:rPr>
          <w:b/>
        </w:rPr>
        <w:t xml:space="preserve">Kysymys 5</w:t>
      </w:r>
    </w:p>
    <w:p>
      <w:r>
        <w:t xml:space="preserve">Minkälaista henkilökuntaa Valkoisessa talossa työskentelee?</w:t>
      </w:r>
    </w:p>
    <w:p>
      <w:r>
        <w:rPr>
          <w:b/>
        </w:rPr>
        <w:t xml:space="preserve">Kysymys 6</w:t>
      </w:r>
    </w:p>
    <w:p>
      <w:r>
        <w:t xml:space="preserve">Mikä on henkilökunnan rooli Valkoisessa talossa?</w:t>
      </w:r>
    </w:p>
    <w:p>
      <w:r>
        <w:rPr>
          <w:b/>
        </w:rPr>
        <w:t xml:space="preserve">Kysymys 7</w:t>
      </w:r>
    </w:p>
    <w:p>
      <w:r>
        <w:t xml:space="preserve">Mikä on Valkoisen talon institutionaalinen rooli?</w:t>
      </w:r>
    </w:p>
    <w:p>
      <w:r>
        <w:rPr>
          <w:b/>
        </w:rPr>
        <w:t xml:space="preserve">Teksti numero 17</w:t>
      </w:r>
    </w:p>
    <w:p>
      <w:r>
        <w:t xml:space="preserve">Lisäksi vähemmistöjohtajalla on </w:t>
      </w:r>
      <w:r>
        <w:rPr>
          <w:color w:val="A9A9A9"/>
        </w:rPr>
        <w:t xml:space="preserve">useita </w:t>
      </w:r>
      <w:r>
        <w:t xml:space="preserve">muita institutionaalisia tehtäviä</w:t>
      </w:r>
      <w:r>
        <w:t xml:space="preserve">. </w:t>
      </w:r>
      <w:r>
        <w:t xml:space="preserve">Hän ja enemmistöjohtaja nimeävät kumpikin </w:t>
      </w:r>
      <w:r>
        <w:rPr>
          <w:color w:val="2F4F4F"/>
        </w:rPr>
        <w:t xml:space="preserve">kolme </w:t>
      </w:r>
      <w:r>
        <w:t xml:space="preserve">jäsentä toimimaan yksityisen kalenterin vastustajina; häntä kuullaan edustajainhuoneen uudelleen koolle kutsumisesta tavanomaisen ehdollisen samanaikaisen lykkäyspäätöslauselman mukaisesti; hän on perinteisesti </w:t>
      </w:r>
      <w:r>
        <w:rPr>
          <w:color w:val="556B2F"/>
        </w:rPr>
        <w:t xml:space="preserve">edustajainhuoneen toimistorakennuskomission </w:t>
      </w:r>
      <w:r>
        <w:t xml:space="preserve">jäsen</w:t>
      </w:r>
      <w:r>
        <w:rPr>
          <w:color w:val="556B2F"/>
        </w:rPr>
        <w:t xml:space="preserve">; hän on </w:t>
      </w:r>
      <w:r>
        <w:rPr>
          <w:color w:val="6B8E23"/>
        </w:rPr>
        <w:t xml:space="preserve">Yhdysvaltain Capitolin suojelukomission </w:t>
      </w:r>
      <w:r>
        <w:rPr>
          <w:color w:val="556B2F"/>
        </w:rPr>
        <w:t xml:space="preserve">jäsen</w:t>
      </w:r>
      <w:r>
        <w:t xml:space="preserve">; ja hän voi puhemiehen kanssa neuvoteltuaan kutsua koolle </w:t>
      </w:r>
      <w:r>
        <w:rPr>
          <w:color w:val="A0522D"/>
        </w:rPr>
        <w:t xml:space="preserve">puolueen varhaisen järjestäytymiskokouksen tai -konferenssin</w:t>
      </w:r>
      <w:r>
        <w:t xml:space="preserve">. </w:t>
      </w:r>
      <w:r>
        <w:t xml:space="preserve">Vähemmistöjohtaja pitää epävirallisesti yhteyttä </w:t>
      </w:r>
      <w:r>
        <w:rPr>
          <w:color w:val="228B22"/>
        </w:rPr>
        <w:t xml:space="preserve">enemmistöpuolueen johtajiin </w:t>
      </w:r>
      <w:r>
        <w:t xml:space="preserve">saadakseen tietoa aikataulusta ja muista edustajainhuoneen asioista ja solmiakseen heidän kanssaan sopimuksia tai yhteisymmärryksiä siinä määrin kuin se on mahdollista.</w:t>
      </w:r>
    </w:p>
    <w:p>
      <w:r>
        <w:rPr>
          <w:b/>
        </w:rPr>
        <w:t xml:space="preserve">Kysymys 0</w:t>
      </w:r>
    </w:p>
    <w:p>
      <w:r>
        <w:t xml:space="preserve">Kuinka monta yksityisen kalenterin vastustavaa jäsentä vähemmistöjohtaja nimittää?</w:t>
      </w:r>
    </w:p>
    <w:p>
      <w:r>
        <w:rPr>
          <w:b/>
        </w:rPr>
        <w:t xml:space="preserve">Kysymys 1</w:t>
      </w:r>
    </w:p>
    <w:p>
      <w:r>
        <w:t xml:space="preserve">Mihin kahteen valiokuntaan vähemmistöjohtaja kuuluu?</w:t>
      </w:r>
    </w:p>
    <w:p>
      <w:r>
        <w:rPr>
          <w:b/>
        </w:rPr>
        <w:t xml:space="preserve">Kysymys 2</w:t>
      </w:r>
    </w:p>
    <w:p>
      <w:r>
        <w:t xml:space="preserve">Kenen kanssa vähemmistöjohtajalla on epäviralliset yhteydet talon asioiden aikatauluttamiseen?</w:t>
      </w:r>
    </w:p>
    <w:p>
      <w:r>
        <w:rPr>
          <w:b/>
        </w:rPr>
        <w:t xml:space="preserve">Kysymys 3</w:t>
      </w:r>
    </w:p>
    <w:p>
      <w:r>
        <w:t xml:space="preserve">Kuinka monta institutionaalista tehtävää House Office Building Commissionilla on?</w:t>
      </w:r>
    </w:p>
    <w:p>
      <w:r>
        <w:rPr>
          <w:b/>
        </w:rPr>
        <w:t xml:space="preserve">Kysymys 4</w:t>
      </w:r>
    </w:p>
    <w:p>
      <w:r>
        <w:t xml:space="preserve">Mihin House Office Building Commission voi nimittää henkilöitä?</w:t>
      </w:r>
    </w:p>
    <w:p>
      <w:r>
        <w:rPr>
          <w:b/>
        </w:rPr>
        <w:t xml:space="preserve">Kysymys 5</w:t>
      </w:r>
    </w:p>
    <w:p>
      <w:r>
        <w:t xml:space="preserve">Kuinka monta jäsentä House Office Building Commission voi nimetä yksityisen kalenterin vastustajiksi?</w:t>
      </w:r>
    </w:p>
    <w:p>
      <w:r>
        <w:rPr>
          <w:b/>
        </w:rPr>
        <w:t xml:space="preserve">Kysymys 6</w:t>
      </w:r>
    </w:p>
    <w:p>
      <w:r>
        <w:t xml:space="preserve">Mitä muuta ryhmää House Office Building Commission valvoo?</w:t>
      </w:r>
    </w:p>
    <w:p>
      <w:r>
        <w:rPr>
          <w:b/>
        </w:rPr>
        <w:t xml:space="preserve">Kysymys 7</w:t>
      </w:r>
    </w:p>
    <w:p>
      <w:r>
        <w:t xml:space="preserve">Mihin House Office Building Commission voi kokoontua?</w:t>
      </w:r>
    </w:p>
    <w:p>
      <w:r>
        <w:rPr>
          <w:b/>
        </w:rPr>
        <w:t xml:space="preserve">Teksti numero 18</w:t>
      </w:r>
    </w:p>
    <w:p>
      <w:r>
        <w:t xml:space="preserve">Vähemmistöjohtajalla on useita </w:t>
      </w:r>
      <w:r>
        <w:rPr>
          <w:color w:val="A9A9A9"/>
        </w:rPr>
        <w:t xml:space="preserve">virallisia ja epävirallisia </w:t>
      </w:r>
      <w:r>
        <w:t xml:space="preserve">puoluevelvollisuuksia. Virallisesti kunkin puolueen säännöissä määritetään johtajalle tietyt roolit ja velvollisuudet. Esimerkiksi demokraattien 106. kongressin sääntöjen mukaan vähemmistöjohtaja voi kutsua koolle </w:t>
      </w:r>
      <w:r>
        <w:rPr>
          <w:color w:val="DCDCDC"/>
        </w:rPr>
        <w:t xml:space="preserve">demokraattisen ryhmän </w:t>
      </w:r>
      <w:r>
        <w:t xml:space="preserve">kokoukset</w:t>
      </w:r>
      <w:r>
        <w:t xml:space="preserve">. </w:t>
      </w:r>
      <w:r>
        <w:t xml:space="preserve">Hän on </w:t>
      </w:r>
      <w:r>
        <w:rPr>
          <w:color w:val="556B2F"/>
        </w:rPr>
        <w:t xml:space="preserve">demokraattisen kongressikampanjakomitean </w:t>
      </w:r>
      <w:r>
        <w:t xml:space="preserve">jäsen</w:t>
      </w:r>
      <w:r>
        <w:t xml:space="preserve">, nimeää </w:t>
      </w:r>
      <w:r>
        <w:rPr>
          <w:color w:val="A0522D"/>
        </w:rPr>
        <w:t xml:space="preserve">demokraattien johtoryhmän jäsenet</w:t>
      </w:r>
      <w:r>
        <w:t xml:space="preserve">, toimii </w:t>
      </w:r>
      <w:r>
        <w:rPr>
          <w:color w:val="228B22"/>
        </w:rPr>
        <w:t xml:space="preserve">poliittisen komitean </w:t>
      </w:r>
      <w:r>
        <w:t xml:space="preserve">puheenjohtajana </w:t>
      </w:r>
      <w:r>
        <w:t xml:space="preserve">ja johtaa </w:t>
      </w:r>
      <w:r>
        <w:rPr>
          <w:color w:val="191970"/>
        </w:rPr>
        <w:t xml:space="preserve">ohjauskomiteaa</w:t>
      </w:r>
      <w:r>
        <w:t xml:space="preserve">. </w:t>
      </w:r>
      <w:r>
        <w:t xml:space="preserve">Esimerkkejä muista tehtävistä ovat "suositusten antaminen puhemiehelle kaikista demokraattisista jäsenistä, jotka toimivat konferenssiedustajina", ja puolueen jäsenten nimeäminen </w:t>
      </w:r>
      <w:r>
        <w:rPr>
          <w:color w:val="8B0000"/>
        </w:rPr>
        <w:t xml:space="preserve">työjärjestys- ja parlamentin hallintokomiteoihin</w:t>
      </w:r>
      <w:r>
        <w:t xml:space="preserve">. Republikaanien säännöt määrittelevät yleisesti ottaen vastaavat tehtävät puolueensa ylimmälle johtajalle.</w:t>
      </w:r>
    </w:p>
    <w:p>
      <w:r>
        <w:rPr>
          <w:b/>
        </w:rPr>
        <w:t xml:space="preserve">Kysymys 0</w:t>
      </w:r>
    </w:p>
    <w:p>
      <w:r>
        <w:t xml:space="preserve">Minkä valiokunnan puheenjohtajana toimii vähemmistöjohtaja 106. kongressin demokraattisten sääntöjen mukaan?</w:t>
      </w:r>
    </w:p>
    <w:p>
      <w:r>
        <w:rPr>
          <w:b/>
        </w:rPr>
        <w:t xml:space="preserve">Kysymys 1</w:t>
      </w:r>
    </w:p>
    <w:p>
      <w:r>
        <w:t xml:space="preserve">Minkä valiokunnan puheenjohtajana toimii vähemmistöjohtaja 106. kongressin demokraattisten sääntöjen mukaan?</w:t>
      </w:r>
    </w:p>
    <w:p>
      <w:r>
        <w:rPr>
          <w:b/>
        </w:rPr>
        <w:t xml:space="preserve">Kysymys 2</w:t>
      </w:r>
    </w:p>
    <w:p>
      <w:r>
        <w:t xml:space="preserve">Millainen kampanjajäsenyys heillä on 106. kongressin demokraattisten sääntöjen mukaan?</w:t>
      </w:r>
    </w:p>
    <w:p>
      <w:r>
        <w:rPr>
          <w:b/>
        </w:rPr>
        <w:t xml:space="preserve">Kysymys 3</w:t>
      </w:r>
    </w:p>
    <w:p>
      <w:r>
        <w:t xml:space="preserve">Mitä johtavia jäseniä 106. kongressin demokraattisten sääntöjen mukaan nimitetään?</w:t>
      </w:r>
    </w:p>
    <w:p>
      <w:r>
        <w:rPr>
          <w:b/>
        </w:rPr>
        <w:t xml:space="preserve">Kysymys 4</w:t>
      </w:r>
    </w:p>
    <w:p>
      <w:r>
        <w:t xml:space="preserve">Millaisia tehtäviä poliittisella komitealla on?</w:t>
      </w:r>
    </w:p>
    <w:p>
      <w:r>
        <w:rPr>
          <w:b/>
        </w:rPr>
        <w:t xml:space="preserve">Kysymys 5</w:t>
      </w:r>
    </w:p>
    <w:p>
      <w:r>
        <w:t xml:space="preserve">Keitä poliittinen komitea voi kutsua koolle?</w:t>
      </w:r>
    </w:p>
    <w:p>
      <w:r>
        <w:rPr>
          <w:b/>
        </w:rPr>
        <w:t xml:space="preserve">Kysymys 6</w:t>
      </w:r>
    </w:p>
    <w:p>
      <w:r>
        <w:t xml:space="preserve">Mitä valiokuntaa poliittinen valiokunta valvoo?</w:t>
      </w:r>
    </w:p>
    <w:p>
      <w:r>
        <w:rPr>
          <w:b/>
        </w:rPr>
        <w:t xml:space="preserve">Kysymys 7</w:t>
      </w:r>
    </w:p>
    <w:p>
      <w:r>
        <w:t xml:space="preserve">Mihin neuvostoon poliittinen komitea nimeää jäseniä?</w:t>
      </w:r>
    </w:p>
    <w:p>
      <w:r>
        <w:rPr>
          <w:b/>
        </w:rPr>
        <w:t xml:space="preserve">Kysymys 8</w:t>
      </w:r>
    </w:p>
    <w:p>
      <w:r>
        <w:t xml:space="preserve">Mihin poliittinen valiokunta voi nimetä puolueen jäseniä?</w:t>
      </w:r>
    </w:p>
    <w:p>
      <w:r>
        <w:rPr>
          <w:b/>
        </w:rPr>
        <w:t xml:space="preserve">Teksti numero 19</w:t>
      </w:r>
    </w:p>
    <w:p>
      <w:r>
        <w:rPr>
          <w:color w:val="A9A9A9"/>
        </w:rPr>
        <w:t xml:space="preserve">Puolueen puhemiehellä on </w:t>
      </w:r>
      <w:r>
        <w:t xml:space="preserve">yhdessä muiden puoluejohtajien kanssa vaikutusvaltainen rooli </w:t>
      </w:r>
      <w:r>
        <w:rPr>
          <w:color w:val="DCDCDC"/>
        </w:rPr>
        <w:t xml:space="preserve">puolueen politiikan ja ohjelmien </w:t>
      </w:r>
      <w:r>
        <w:t xml:space="preserve">muotoilussa</w:t>
      </w:r>
      <w:r>
        <w:t xml:space="preserve">. </w:t>
      </w:r>
      <w:r>
        <w:t xml:space="preserve">Hän on keskeisessä asemassa </w:t>
      </w:r>
      <w:r>
        <w:rPr>
          <w:color w:val="2F4F4F"/>
        </w:rPr>
        <w:t xml:space="preserve">ohjaamassa oman puolueen suosimaa lainsäädäntöä parlamentin läpi tai vastustamassa niitä </w:t>
      </w:r>
      <w:r>
        <w:rPr>
          <w:color w:val="556B2F"/>
        </w:rPr>
        <w:t xml:space="preserve">toisen puolueen ohjelmia, joita </w:t>
      </w:r>
      <w:r>
        <w:rPr>
          <w:color w:val="2F4F4F"/>
        </w:rPr>
        <w:t xml:space="preserve">hänen oma puolueensa </w:t>
      </w:r>
      <w:r>
        <w:rPr>
          <w:color w:val="556B2F"/>
        </w:rPr>
        <w:t xml:space="preserve">ei pidä toivottavina</w:t>
      </w:r>
      <w:r>
        <w:t xml:space="preserve">. </w:t>
      </w:r>
      <w:r>
        <w:t xml:space="preserve">Hän on keskeisessä asemassa laadittaessa ja toteutettaessa puolueensa </w:t>
      </w:r>
      <w:r>
        <w:rPr>
          <w:color w:val="6B8E23"/>
        </w:rPr>
        <w:t xml:space="preserve">strategiaa </w:t>
      </w:r>
      <w:r>
        <w:t xml:space="preserve">parlamentissa lainsäädännön edistämiseksi tai vastustamiseksi</w:t>
      </w:r>
      <w:r>
        <w:t xml:space="preserve">.</w:t>
      </w:r>
      <w:r>
        <w:t xml:space="preserve"> Hän saa jatkuvasti tietoa </w:t>
      </w:r>
      <w:r>
        <w:rPr>
          <w:color w:val="A0522D"/>
        </w:rPr>
        <w:t xml:space="preserve">lainsäädäntöasioiden tilanteesta </w:t>
      </w:r>
      <w:r>
        <w:t xml:space="preserve">ja puolueensa suhtautumisesta tiettyyn käsiteltävänä olevaan lainsäädäntöön. Nämä tiedot saadaan osittain johtajan </w:t>
      </w:r>
      <w:r>
        <w:rPr>
          <w:color w:val="228B22"/>
        </w:rPr>
        <w:t xml:space="preserve">yhteyksistä puolueen </w:t>
      </w:r>
      <w:r>
        <w:rPr>
          <w:color w:val="191970"/>
        </w:rPr>
        <w:t xml:space="preserve">valiokunnissa työskenteleviin </w:t>
      </w:r>
      <w:r>
        <w:rPr>
          <w:color w:val="228B22"/>
        </w:rPr>
        <w:t xml:space="preserve">jäseniin </w:t>
      </w:r>
      <w:r>
        <w:rPr>
          <w:color w:val="228B22"/>
        </w:rPr>
        <w:t xml:space="preserve">ja puolueen ruoskimisjärjestön jäseniin</w:t>
      </w:r>
      <w:r>
        <w:t xml:space="preserve">.</w:t>
      </w:r>
    </w:p>
    <w:p>
      <w:r>
        <w:rPr>
          <w:b/>
        </w:rPr>
        <w:t xml:space="preserve">Kysymys 0</w:t>
      </w:r>
    </w:p>
    <w:p>
      <w:r>
        <w:t xml:space="preserve">Kenellä on vaikutusvaltainen rooli puoluepolitiikan muodostamisessa?</w:t>
      </w:r>
    </w:p>
    <w:p>
      <w:r>
        <w:rPr>
          <w:b/>
        </w:rPr>
        <w:t xml:space="preserve">Kysymys 1</w:t>
      </w:r>
    </w:p>
    <w:p>
      <w:r>
        <w:t xml:space="preserve">Missä roolissa lattianjohtajan väline on lainsäädännössä?</w:t>
      </w:r>
    </w:p>
    <w:p>
      <w:r>
        <w:rPr>
          <w:b/>
        </w:rPr>
        <w:t xml:space="preserve">Kysymys 2</w:t>
      </w:r>
    </w:p>
    <w:p>
      <w:r>
        <w:t xml:space="preserve">Miten parlamentin jäsenet pidetään ajan tasalla lainsäädännön tilanteesta?</w:t>
      </w:r>
    </w:p>
    <w:p>
      <w:r>
        <w:rPr>
          <w:b/>
        </w:rPr>
        <w:t xml:space="preserve">Kysymys 3</w:t>
      </w:r>
    </w:p>
    <w:p>
      <w:r>
        <w:t xml:space="preserve">Mitä piiskuriorganisaatiolla on rooli muodostettaessa yhdessä puoluejohtajien kanssa?</w:t>
      </w:r>
    </w:p>
    <w:p>
      <w:r>
        <w:rPr>
          <w:b/>
        </w:rPr>
        <w:t xml:space="preserve">Kysymys 4</w:t>
      </w:r>
    </w:p>
    <w:p>
      <w:r>
        <w:t xml:space="preserve">Mitä ohjelmia piiskaorganisaatio vastustaa?</w:t>
      </w:r>
    </w:p>
    <w:p>
      <w:r>
        <w:rPr>
          <w:b/>
        </w:rPr>
        <w:t xml:space="preserve">Kysymys 5</w:t>
      </w:r>
    </w:p>
    <w:p>
      <w:r>
        <w:t xml:space="preserve">Mitä piiskuriorganisaatio suunnittelee ja toteuttaa puolueelle?</w:t>
      </w:r>
    </w:p>
    <w:p>
      <w:r>
        <w:rPr>
          <w:b/>
        </w:rPr>
        <w:t xml:space="preserve">Kysymys 6</w:t>
      </w:r>
    </w:p>
    <w:p>
      <w:r>
        <w:t xml:space="preserve">Mistä piiskaorganisaatio pidetään jatkuvasti ajan tasalla?</w:t>
      </w:r>
    </w:p>
    <w:p>
      <w:r>
        <w:rPr>
          <w:b/>
        </w:rPr>
        <w:t xml:space="preserve">Kysymys 7</w:t>
      </w:r>
    </w:p>
    <w:p>
      <w:r>
        <w:t xml:space="preserve">Mitä komiteoita piiskaorganisaatio valvoo?</w:t>
      </w:r>
    </w:p>
    <w:p>
      <w:r>
        <w:rPr>
          <w:b/>
        </w:rPr>
        <w:t xml:space="preserve">Teksti numero 20</w:t>
      </w:r>
    </w:p>
    <w:p>
      <w:r>
        <w:t xml:space="preserve">Kampanja-avun antaminen. </w:t>
      </w:r>
      <w:r>
        <w:rPr>
          <w:color w:val="A9A9A9"/>
        </w:rPr>
        <w:t xml:space="preserve">Vähemmistöjohtajat </w:t>
      </w:r>
      <w:r>
        <w:t xml:space="preserve">ovat tyypillisesti </w:t>
      </w:r>
      <w:r>
        <w:rPr>
          <w:color w:val="DCDCDC"/>
        </w:rPr>
        <w:t xml:space="preserve">energisiä ja aggressiivisia </w:t>
      </w:r>
      <w:r>
        <w:t xml:space="preserve">kampanjoijia </w:t>
      </w:r>
      <w:r>
        <w:rPr>
          <w:color w:val="2F4F4F"/>
        </w:rPr>
        <w:t xml:space="preserve">puoluepoliittisten viranhaltijoiden ja haastajien </w:t>
      </w:r>
      <w:r>
        <w:t xml:space="preserve">puolesta</w:t>
      </w:r>
      <w:r>
        <w:t xml:space="preserve">. </w:t>
      </w:r>
      <w:r>
        <w:rPr>
          <w:color w:val="6B8E23"/>
        </w:rPr>
        <w:t xml:space="preserve">Kampanjoinnissa on tuskin mitään tärkeää seikkaa, johon he eivät kiinnittäisi huomiota</w:t>
      </w:r>
      <w:r>
        <w:t xml:space="preserve">. He </w:t>
      </w:r>
      <w:r>
        <w:t xml:space="preserve">esimerkiksi avustavat </w:t>
      </w:r>
      <w:r>
        <w:rPr>
          <w:color w:val="A0522D"/>
        </w:rPr>
        <w:t xml:space="preserve">pätevien </w:t>
      </w:r>
      <w:r>
        <w:t xml:space="preserve">ehdokkaiden </w:t>
      </w:r>
      <w:r>
        <w:t xml:space="preserve">rekrytoinnissa</w:t>
      </w:r>
      <w:r>
        <w:t xml:space="preserve">; he perustavat "johtajien PAC-rahastoja" </w:t>
      </w:r>
      <w:r>
        <w:rPr>
          <w:color w:val="228B22"/>
        </w:rPr>
        <w:t xml:space="preserve">keräämään ja jakamaan varoja puolueensa edustajainhuoneen ehdokkaille</w:t>
      </w:r>
      <w:r>
        <w:t xml:space="preserve">; he pyrkivät taivuttelemaan puoluetovereitaan olemaan vetäytymättä eläkkeelle tai asettumatta ehdolle muihin tehtäviin, jotta puolueen puolustettavaksi jäävien paikkojen määrä pysyisi pienenä; he koordinoivat kampanjatoimintaansa kongressin ja kansallisten puoluekampanjakomiteoiden kanssa; he kannustavat ulkopuolisia ryhmiä tukemaan ehdokkaitaan; he </w:t>
      </w:r>
      <w:r>
        <w:rPr>
          <w:color w:val="191970"/>
        </w:rPr>
        <w:t xml:space="preserve">matkustavat ympäri maata puhumaan puolueen ehdokkaiden puolesta; ja he kannustavat virassa olevia kollegoitaan tekemään merkittäviä taloudellisia lahjoituksia </w:t>
      </w:r>
      <w:r>
        <w:t xml:space="preserve">puolueen kampanjakomitealle. "Se määrä aikaa, jonka [vähemmistöjohtaja] Gephardt käyttää DCCC:n [demokraattien kongressikampanjakomitea] auttamiseen, on ennenkuulumatonta", totesi eräs demokraattinen lobbari. "Kenelläkään DCCC:n puheenjohtajalla ei ole koskaan ollut tällaista tukea."</w:t>
      </w:r>
    </w:p>
    <w:p>
      <w:r>
        <w:rPr>
          <w:b/>
        </w:rPr>
        <w:t xml:space="preserve">Kysymys 0</w:t>
      </w:r>
    </w:p>
    <w:p>
      <w:r>
        <w:t xml:space="preserve">Kuinka paljon vähemmistöjohtajat ovat huolissaan kampanjoinnista?</w:t>
      </w:r>
    </w:p>
    <w:p>
      <w:r>
        <w:rPr>
          <w:b/>
        </w:rPr>
        <w:t xml:space="preserve">Kysymys 1</w:t>
      </w:r>
    </w:p>
    <w:p>
      <w:r>
        <w:t xml:space="preserve">Kuka perustaa johtajien PAC:t?</w:t>
      </w:r>
    </w:p>
    <w:p>
      <w:r>
        <w:rPr>
          <w:b/>
        </w:rPr>
        <w:t xml:space="preserve">Kysymys 2</w:t>
      </w:r>
    </w:p>
    <w:p>
      <w:r>
        <w:t xml:space="preserve">Kuinka paljon vähemmistöjohtajat osallistuvat kampanjoihin Washingtonin ulkopuolella?</w:t>
      </w:r>
    </w:p>
    <w:p>
      <w:r>
        <w:rPr>
          <w:b/>
        </w:rPr>
        <w:t xml:space="preserve">Kysymys 3</w:t>
      </w:r>
    </w:p>
    <w:p>
      <w:r>
        <w:t xml:space="preserve">Millainen kampanjoija on DCCC?</w:t>
      </w:r>
    </w:p>
    <w:p>
      <w:r>
        <w:rPr>
          <w:b/>
        </w:rPr>
        <w:t xml:space="preserve">Kysymys 4</w:t>
      </w:r>
    </w:p>
    <w:p>
      <w:r>
        <w:t xml:space="preserve">Kenen puolesta DCCC kampanjoi?</w:t>
      </w:r>
    </w:p>
    <w:p>
      <w:r>
        <w:rPr>
          <w:b/>
        </w:rPr>
        <w:t xml:space="preserve">Kysymys 5</w:t>
      </w:r>
    </w:p>
    <w:p>
      <w:r>
        <w:t xml:space="preserve">Kuinka paljon DCCC keskittyy kampanjointiin?</w:t>
      </w:r>
    </w:p>
    <w:p>
      <w:r>
        <w:rPr>
          <w:b/>
        </w:rPr>
        <w:t xml:space="preserve">Kysymys 6</w:t>
      </w:r>
    </w:p>
    <w:p>
      <w:r>
        <w:t xml:space="preserve">Millaisia ehdokkaita DCCC rekrytoi?</w:t>
      </w:r>
    </w:p>
    <w:p>
      <w:r>
        <w:rPr>
          <w:b/>
        </w:rPr>
        <w:t xml:space="preserve">Kysymys 7</w:t>
      </w:r>
    </w:p>
    <w:p>
      <w:r>
        <w:t xml:space="preserve">Miksi DCCC perustaa johtajien PAC-rahastoja?</w:t>
      </w:r>
    </w:p>
    <w:p>
      <w:r>
        <w:rPr>
          <w:b/>
        </w:rPr>
        <w:t xml:space="preserve">Teksti numero 21</w:t>
      </w:r>
    </w:p>
    <w:p>
      <w:r>
        <w:t xml:space="preserve">Vähemmistöpuolueen strategioiden laatiminen. Vähemmistöjohtajalla </w:t>
      </w:r>
      <w:r>
        <w:t xml:space="preserve">on </w:t>
      </w:r>
      <w:r>
        <w:rPr>
          <w:color w:val="A9A9A9"/>
        </w:rPr>
        <w:t xml:space="preserve">muiden puoluetovereidensa kanssa neuvoteltuaan </w:t>
      </w:r>
      <w:r>
        <w:rPr>
          <w:color w:val="DCDCDC"/>
        </w:rPr>
        <w:t xml:space="preserve">useita strategisia vaihtoehtoja, joita </w:t>
      </w:r>
      <w:r>
        <w:t xml:space="preserve">hän voi käyttää vähemmistöpuolueen tavoitteiden edistämiseksi. </w:t>
      </w:r>
      <w:r>
        <w:rPr>
          <w:color w:val="2F4F4F"/>
        </w:rPr>
        <w:t xml:space="preserve">Valittavat vaihtoehdot riippuvat monista olosuhteista</w:t>
      </w:r>
      <w:r>
        <w:t xml:space="preserve">, kuten asian näkyvyydestä tai merkityksestä ja </w:t>
      </w:r>
      <w:r>
        <w:t xml:space="preserve">enemmistöpuolueen </w:t>
      </w:r>
      <w:r>
        <w:rPr>
          <w:color w:val="556B2F"/>
        </w:rPr>
        <w:t xml:space="preserve">yhteenkuuluvuuden </w:t>
      </w:r>
      <w:r>
        <w:t xml:space="preserve">asteesta. </w:t>
      </w:r>
      <w:r>
        <w:t xml:space="preserve">Esimerkiksi jos enemmistöpuolue on sisäisten erimielisyyksien repimä, kuten tapahtui </w:t>
      </w:r>
      <w:r>
        <w:rPr>
          <w:color w:val="6B8E23"/>
        </w:rPr>
        <w:t xml:space="preserve">1900-luvun alussa, </w:t>
      </w:r>
      <w:r>
        <w:t xml:space="preserve">kun edistysmieliset ja "tavalliset" republikaanit olivat riidoissa keskenään, </w:t>
      </w:r>
      <w:r>
        <w:rPr>
          <w:color w:val="A0522D"/>
        </w:rPr>
        <w:t xml:space="preserve">vähemmistöjohtajalla voi olla </w:t>
      </w:r>
      <w:r>
        <w:rPr>
          <w:color w:val="228B22"/>
        </w:rPr>
        <w:t xml:space="preserve">paremmat mahdollisuudet saavuttaa prioriteettinsa </w:t>
      </w:r>
      <w:r>
        <w:rPr>
          <w:color w:val="A0522D"/>
        </w:rPr>
        <w:t xml:space="preserve">kuin jos enemmistöpuolueessa vallitsi </w:t>
      </w:r>
      <w:r>
        <w:rPr>
          <w:color w:val="191970"/>
        </w:rPr>
        <w:t xml:space="preserve">suuri puolueen yhteenkuuluvuus</w:t>
      </w:r>
      <w:r>
        <w:t xml:space="preserve">. Vähemmistöpuolueen käytettävissä on muun muassa seuraavia vaihtelevia strategioita, jotka voivat vaihdella lakiehdotuksesta toiseen ja joita voidaan käyttää yhdessä tai lainvalmisteluprosessin eri vaiheissa:</w:t>
      </w:r>
    </w:p>
    <w:p>
      <w:r>
        <w:rPr>
          <w:b/>
        </w:rPr>
        <w:t xml:space="preserve">Kysymys 0</w:t>
      </w:r>
    </w:p>
    <w:p>
      <w:r>
        <w:t xml:space="preserve">Toimiiko vähemmistöjohtaja vain puolueen tavoitteiden edistämiseksi?</w:t>
      </w:r>
    </w:p>
    <w:p>
      <w:r>
        <w:rPr>
          <w:b/>
        </w:rPr>
        <w:t xml:space="preserve">Kysymys 1</w:t>
      </w:r>
    </w:p>
    <w:p>
      <w:r>
        <w:t xml:space="preserve">Käyttääkö vähemmistöjohtaja aina samaa strategiaa puolueen tavoitteiden saavuttamiseksi?</w:t>
      </w:r>
    </w:p>
    <w:p>
      <w:r>
        <w:rPr>
          <w:b/>
        </w:rPr>
        <w:t xml:space="preserve">Kysymys 2</w:t>
      </w:r>
    </w:p>
    <w:p>
      <w:r>
        <w:t xml:space="preserve">Onko enemmistöpuolueen erimielisyydellä ja yhteenkuuluvuudella merkitystä vähemmistön strategiassa?</w:t>
      </w:r>
    </w:p>
    <w:p>
      <w:r>
        <w:rPr>
          <w:b/>
        </w:rPr>
        <w:t xml:space="preserve">Kysymys 3</w:t>
      </w:r>
    </w:p>
    <w:p>
      <w:r>
        <w:t xml:space="preserve">Mitä enemmistöpuolueet käyttivät lakiesitysten edistämiseen 1900-luvulla?</w:t>
      </w:r>
    </w:p>
    <w:p>
      <w:r>
        <w:rPr>
          <w:b/>
        </w:rPr>
        <w:t xml:space="preserve">Kysymys 4</w:t>
      </w:r>
    </w:p>
    <w:p>
      <w:r>
        <w:t xml:space="preserve">Mikä yleensä pitää edistysmieliset vahvasti koossa?</w:t>
      </w:r>
    </w:p>
    <w:p>
      <w:r>
        <w:rPr>
          <w:b/>
        </w:rPr>
        <w:t xml:space="preserve">Kysymys 5</w:t>
      </w:r>
    </w:p>
    <w:p>
      <w:r>
        <w:t xml:space="preserve">Minä vuonna demokraateilla oli enemmistö?</w:t>
      </w:r>
    </w:p>
    <w:p>
      <w:r>
        <w:rPr>
          <w:b/>
        </w:rPr>
        <w:t xml:space="preserve">Kysymys 6</w:t>
      </w:r>
    </w:p>
    <w:p>
      <w:r>
        <w:t xml:space="preserve">Mitä edistysmielisten yhteenkuuluvuus vuonna 1900 tarjosi enemmistöpuolueelle?</w:t>
      </w:r>
    </w:p>
    <w:p>
      <w:r>
        <w:rPr>
          <w:b/>
        </w:rPr>
        <w:t xml:space="preserve">Kysymys 7</w:t>
      </w:r>
    </w:p>
    <w:p>
      <w:r>
        <w:t xml:space="preserve">Mikä sopii enemmistöjohtajalle paremmin kuin republikaanien sekasorto?</w:t>
      </w:r>
    </w:p>
    <w:p>
      <w:r>
        <w:rPr>
          <w:b/>
        </w:rPr>
        <w:t xml:space="preserve">Teksti numero 22</w:t>
      </w:r>
    </w:p>
    <w:p>
      <w:r>
        <w:t xml:space="preserve">Tarkastelemalla yhtä vähemmistöjohtajuuden strategiaa - puolueiden vastustamista - voidaan selvittää, miksi sitä voidaan käyttää tietyissä tilanteissa. Estämisellä on useita tarkoituksia, kuten </w:t>
      </w:r>
      <w:r>
        <w:rPr>
          <w:color w:val="A9A9A9"/>
        </w:rPr>
        <w:t xml:space="preserve">enemmistöpuolueen hallituskyvyn estäminen tai </w:t>
      </w:r>
      <w:r>
        <w:rPr>
          <w:color w:val="DCDCDC"/>
        </w:rPr>
        <w:t xml:space="preserve">lehdistön ja tiedotusvälineiden huomion </w:t>
      </w:r>
      <w:r>
        <w:rPr>
          <w:color w:val="A9A9A9"/>
        </w:rPr>
        <w:t xml:space="preserve">kiinnittäminen </w:t>
      </w:r>
      <w:r>
        <w:t xml:space="preserve">enemmistöpuolueen </w:t>
      </w:r>
      <w:r>
        <w:rPr>
          <w:color w:val="2F4F4F"/>
        </w:rPr>
        <w:t xml:space="preserve">väitettyyn tehottomuuteen. </w:t>
      </w:r>
      <w:r>
        <w:t xml:space="preserve">"Me osaamme viivyttää", totesi vähemmistöjohtaja Gephardt. Laiskat </w:t>
      </w:r>
      <w:r>
        <w:rPr>
          <w:color w:val="556B2F"/>
        </w:rPr>
        <w:t xml:space="preserve">lykkäysehdotukset, puheenjohtajan päätöksestä valittaminen tai lukuisat nimenhuutoäänestyspyynnöt </w:t>
      </w:r>
      <w:r>
        <w:t xml:space="preserve">ovat </w:t>
      </w:r>
      <w:r>
        <w:rPr>
          <w:color w:val="6B8E23"/>
        </w:rPr>
        <w:t xml:space="preserve">tavallisia aikaa vieviä parlamentaarisia taktiikoita</w:t>
      </w:r>
      <w:r>
        <w:t xml:space="preserve">. </w:t>
      </w:r>
      <w:r>
        <w:t xml:space="preserve">Viivyttelemällä enemmistöpuolueen esityslistan käsittelyä vähemmistöjohtaja voi ehkä </w:t>
      </w:r>
      <w:r>
        <w:rPr>
          <w:color w:val="A0522D"/>
        </w:rPr>
        <w:t xml:space="preserve">käynnistää kampanjan </w:t>
      </w:r>
      <w:r>
        <w:rPr>
          <w:color w:val="228B22"/>
        </w:rPr>
        <w:t xml:space="preserve">"toimimatonta kongressia" </w:t>
      </w:r>
      <w:r>
        <w:rPr>
          <w:color w:val="A0522D"/>
        </w:rPr>
        <w:t xml:space="preserve">vastaan </w:t>
      </w:r>
      <w:r>
        <w:t xml:space="preserve">ja saada tarpeeksi äänestäjiä vakuuttuneeksi, jotta hänen puolueensa saa jälleen parlamentin johtoonsa. </w:t>
      </w:r>
      <w:r>
        <w:t xml:space="preserve">Vähemmistöjohtaja tosin ymmärtää, </w:t>
      </w:r>
      <w:r>
        <w:rPr>
          <w:color w:val="191970"/>
        </w:rPr>
        <w:t xml:space="preserve">että "negatiiviseen toimintaan" liittyy riskejä </w:t>
      </w:r>
      <w:r>
        <w:t xml:space="preserve">eikä se välttämättä ole voittava strategia</w:t>
      </w:r>
      <w:r>
        <w:rPr>
          <w:color w:val="8B0000"/>
        </w:rPr>
        <w:t xml:space="preserve">, jos hänen puolueensa ei pysty tarjoamaan poliittisia vaihtoehtoja, jotka vetoaisivat laajoihin kansanryhmiin</w:t>
      </w:r>
      <w:r>
        <w:t xml:space="preserve">.</w:t>
      </w:r>
    </w:p>
    <w:p>
      <w:r>
        <w:rPr>
          <w:b/>
        </w:rPr>
        <w:t xml:space="preserve">Kysymys 0</w:t>
      </w:r>
    </w:p>
    <w:p>
      <w:r>
        <w:t xml:space="preserve">Mikä on esteen tarkoitus?</w:t>
      </w:r>
    </w:p>
    <w:p>
      <w:r>
        <w:rPr>
          <w:b/>
        </w:rPr>
        <w:t xml:space="preserve">Kysymys 1</w:t>
      </w:r>
    </w:p>
    <w:p>
      <w:r>
        <w:t xml:space="preserve">Miten estämistä voidaan käyttää?</w:t>
      </w:r>
    </w:p>
    <w:p>
      <w:r>
        <w:rPr>
          <w:b/>
        </w:rPr>
        <w:t xml:space="preserve">Kysymys 2</w:t>
      </w:r>
    </w:p>
    <w:p>
      <w:r>
        <w:t xml:space="preserve">Onko turvallista käyttää negatiivista strategiaa?</w:t>
      </w:r>
    </w:p>
    <w:p>
      <w:r>
        <w:rPr>
          <w:b/>
        </w:rPr>
        <w:t xml:space="preserve">Kysymys 3</w:t>
      </w:r>
    </w:p>
    <w:p>
      <w:r>
        <w:t xml:space="preserve">Mikä voi olla riskin negatiivinen taktiikka?</w:t>
      </w:r>
    </w:p>
    <w:p>
      <w:r>
        <w:rPr>
          <w:b/>
        </w:rPr>
        <w:t xml:space="preserve">Kysymys 4</w:t>
      </w:r>
    </w:p>
    <w:p>
      <w:r>
        <w:t xml:space="preserve">Kenen huomio kiinnittyy, kun yleisö muodostaa negatiivisen kampanjan?</w:t>
      </w:r>
    </w:p>
    <w:p>
      <w:r>
        <w:rPr>
          <w:b/>
        </w:rPr>
        <w:t xml:space="preserve">Kysymys 5</w:t>
      </w:r>
    </w:p>
    <w:p>
      <w:r>
        <w:t xml:space="preserve">Mitä enemmistöpuolue tekee, että yleisö haluaa vastata negatiivisella kampanjalla?</w:t>
      </w:r>
    </w:p>
    <w:p>
      <w:r>
        <w:rPr>
          <w:b/>
        </w:rPr>
        <w:t xml:space="preserve">Kysymys 6</w:t>
      </w:r>
    </w:p>
    <w:p>
      <w:r>
        <w:t xml:space="preserve">Mistä Gephardt Dilatorya syytettiin?</w:t>
      </w:r>
    </w:p>
    <w:p>
      <w:r>
        <w:rPr>
          <w:b/>
        </w:rPr>
        <w:t xml:space="preserve">Kysymys 7</w:t>
      </w:r>
    </w:p>
    <w:p>
      <w:r>
        <w:t xml:space="preserve">Mitä politiikan vaihtoehtojen muodostaminen on myös lehdistön mielestä?</w:t>
      </w:r>
    </w:p>
    <w:p>
      <w:r>
        <w:rPr>
          <w:b/>
        </w:rPr>
        <w:t xml:space="preserve">Kysymys 8</w:t>
      </w:r>
    </w:p>
    <w:p>
      <w:r>
        <w:t xml:space="preserve">Mitä kansalaiset pystyvät tekemään yksinään sellaista politiikkaa vastaan, joka ei ole suosittua?</w:t>
      </w:r>
    </w:p>
    <w:p>
      <w:r>
        <w:rPr>
          <w:b/>
        </w:rPr>
        <w:t xml:space="preserve">Teksti numero 23</w:t>
      </w:r>
    </w:p>
    <w:p>
      <w:r>
        <w:t xml:space="preserve">Puolueen toimintaohjelman edistäminen ja julkistaminen. Vähemmistöjohtajan tärkeä tavoite on </w:t>
      </w:r>
      <w:r>
        <w:rPr>
          <w:color w:val="A9A9A9"/>
        </w:rPr>
        <w:t xml:space="preserve">laatia vaalien kannalta houkutteleva ideoiden ja ehdotusten ohjelma</w:t>
      </w:r>
      <w:r>
        <w:t xml:space="preserve">, joka yhdistää hänen omat parlamentin jäsenensä ja joka herättää energiaa ja vetoaa keskeisiin kannattajiin sekä </w:t>
      </w:r>
      <w:r>
        <w:rPr>
          <w:color w:val="DCDCDC"/>
        </w:rPr>
        <w:t xml:space="preserve">sitoutumattomiin ja vaihteleviin äänestäjiin</w:t>
      </w:r>
      <w:r>
        <w:t xml:space="preserve">. </w:t>
      </w:r>
      <w:r>
        <w:t xml:space="preserve">Huolimatta vähemmistöjohtajan rajoitetusta mahdollisuudesta asettaa </w:t>
      </w:r>
      <w:r>
        <w:rPr>
          <w:color w:val="2F4F4F"/>
        </w:rPr>
        <w:t xml:space="preserve">edustajainhuoneen asialista</w:t>
      </w:r>
      <w:r>
        <w:t xml:space="preserve">, hänellä on silti mahdollisuuksia nostaa esiin vähemmistön painopisteitä. Vähemmistöjohtaja </w:t>
      </w:r>
      <w:r>
        <w:rPr>
          <w:color w:val="556B2F"/>
        </w:rPr>
        <w:t xml:space="preserve">voi esimerkiksi käyttää tai uhata käyttää </w:t>
      </w:r>
      <w:r>
        <w:rPr>
          <w:color w:val="6B8E23"/>
        </w:rPr>
        <w:t xml:space="preserve">vastuuvapauspyyntöjä </w:t>
      </w:r>
      <w:r>
        <w:rPr>
          <w:color w:val="556B2F"/>
        </w:rPr>
        <w:t xml:space="preserve">yrittäessään saada vähemmistön painopisteet käsiteltäviksi. </w:t>
      </w:r>
      <w:r>
        <w:t xml:space="preserve">Jos hän onnistuu keräämään vaaditut </w:t>
      </w:r>
      <w:r>
        <w:rPr>
          <w:color w:val="A0522D"/>
        </w:rPr>
        <w:t xml:space="preserve">218 </w:t>
      </w:r>
      <w:r>
        <w:t xml:space="preserve">allekirjoitusta vastuuvapausvetoomukseen houkuttelemalla enemmistöpuolueen kannattajia, hän voi pakottaa vähemmistöaloitteet käsiteltäviksi enemmistöjohdon vastustuksesta huolimatta. Kuten eräs GOP:n vähemmistöjohtaja kerran sanoi, hänen haasteensa on </w:t>
      </w:r>
      <w:r>
        <w:rPr>
          <w:color w:val="228B22"/>
        </w:rPr>
        <w:t xml:space="preserve">"pitää väkemme koossa </w:t>
      </w:r>
      <w:r>
        <w:t xml:space="preserve">ja etsiä ääniä </w:t>
      </w:r>
      <w:r>
        <w:rPr>
          <w:color w:val="191970"/>
        </w:rPr>
        <w:t xml:space="preserve">toiselta puolelta</w:t>
      </w:r>
      <w:r>
        <w:t xml:space="preserve">"</w:t>
      </w:r>
      <w:r>
        <w:t xml:space="preserve">.</w:t>
      </w:r>
    </w:p>
    <w:p>
      <w:r>
        <w:rPr>
          <w:b/>
        </w:rPr>
        <w:t xml:space="preserve">Kysymys 0</w:t>
      </w:r>
    </w:p>
    <w:p>
      <w:r>
        <w:t xml:space="preserve">Mikä on vähemmistöjohtajan tärkeä tavoite vaaleissa?</w:t>
      </w:r>
    </w:p>
    <w:p>
      <w:r>
        <w:rPr>
          <w:b/>
        </w:rPr>
        <w:t xml:space="preserve">Kysymys 1</w:t>
      </w:r>
    </w:p>
    <w:p>
      <w:r>
        <w:t xml:space="preserve">Miten vähemmistöjohtaja voi yrittää laatia jonkinlaisen esityslistan talolle?</w:t>
      </w:r>
    </w:p>
    <w:p>
      <w:r>
        <w:rPr>
          <w:b/>
        </w:rPr>
        <w:t xml:space="preserve">Kysymys 2</w:t>
      </w:r>
    </w:p>
    <w:p>
      <w:r>
        <w:t xml:space="preserve">Kuinka monta allekirjoitusta tarvitaan vastuuvapaushakemukseen?</w:t>
      </w:r>
    </w:p>
    <w:p>
      <w:r>
        <w:rPr>
          <w:b/>
        </w:rPr>
        <w:t xml:space="preserve">Kysymys 3</w:t>
      </w:r>
    </w:p>
    <w:p>
      <w:r>
        <w:t xml:space="preserve">Mitkä puolueeseen kuulumattomat äänestäjät ovat ratkaisevia, jotta puolue voi houkutella äänestäjiä vaaleissa?</w:t>
      </w:r>
    </w:p>
    <w:p>
      <w:r>
        <w:rPr>
          <w:b/>
        </w:rPr>
        <w:t xml:space="preserve">Kysymys 4</w:t>
      </w:r>
    </w:p>
    <w:p>
      <w:r>
        <w:t xml:space="preserve">Kuinka moni republikaani kuuluu GOP:hen?</w:t>
      </w:r>
    </w:p>
    <w:p>
      <w:r>
        <w:rPr>
          <w:b/>
        </w:rPr>
        <w:t xml:space="preserve">Kysymys 5</w:t>
      </w:r>
    </w:p>
    <w:p>
      <w:r>
        <w:t xml:space="preserve">Mitä esityslistaa on muutettu ainakin 218 kertaa?</w:t>
      </w:r>
    </w:p>
    <w:p>
      <w:r>
        <w:rPr>
          <w:b/>
        </w:rPr>
        <w:t xml:space="preserve">Kysymys 6</w:t>
      </w:r>
    </w:p>
    <w:p>
      <w:r>
        <w:t xml:space="preserve">Miksi riippumattomat ja vaihtelevasti äänestävät yleensä ilmoittautuvat äänestämään?</w:t>
      </w:r>
    </w:p>
    <w:p>
      <w:r>
        <w:rPr>
          <w:b/>
        </w:rPr>
        <w:t xml:space="preserve">Kysymys 7</w:t>
      </w:r>
    </w:p>
    <w:p>
      <w:r>
        <w:t xml:space="preserve">Mistä riippumattomat ja kiikun kaakun äänestäjät toivovat saavansa lisää ääniä puolueelleen?</w:t>
      </w:r>
    </w:p>
    <w:p>
      <w:r>
        <w:rPr>
          <w:b/>
        </w:rPr>
        <w:t xml:space="preserve">Kysymys 8</w:t>
      </w:r>
    </w:p>
    <w:p>
      <w:r>
        <w:t xml:space="preserve">Millä taktiikalla keinuäänestäjät voivat saada vähemmistöjen prioriteetit äänestykseen?</w:t>
      </w:r>
    </w:p>
    <w:p>
      <w:r>
        <w:rPr>
          <w:b/>
        </w:rPr>
        <w:t xml:space="preserve">Tekstin numero 24</w:t>
      </w:r>
    </w:p>
    <w:p>
      <w:r>
        <w:t xml:space="preserve">Vähemmistöjohtajat voivat toteuttaa lukuisia toimia, joilla he voivat tuoda esiin puolueensa painopisteitä ja kritisoida opposition painopisteitä. Pitääkseen esimerkiksi puoluetoverinsa "viestissä" he varmistavat, että puoluekollegoille lähetetään </w:t>
      </w:r>
      <w:r>
        <w:rPr>
          <w:color w:val="A9A9A9"/>
        </w:rPr>
        <w:t xml:space="preserve">paketteja, joissa on ehdotettuja lehdistötiedotteita </w:t>
      </w:r>
      <w:r>
        <w:t xml:space="preserve">tai </w:t>
      </w:r>
      <w:r>
        <w:rPr>
          <w:color w:val="DCDCDC"/>
        </w:rPr>
        <w:t xml:space="preserve">"puheenaiheita" heidän piirissään pidettäviä vaalipiirikokouksia varten; he auttavat järjestämään </w:t>
      </w:r>
      <w:r>
        <w:rPr>
          <w:color w:val="2F4F4F"/>
        </w:rPr>
        <w:t xml:space="preserve">"kaupunkikokouksia" </w:t>
      </w:r>
      <w:r>
        <w:rPr>
          <w:color w:val="556B2F"/>
        </w:rPr>
        <w:t xml:space="preserve">jäsenten piireissä eri puolilla maata </w:t>
      </w:r>
      <w:r>
        <w:t xml:space="preserve">puolueen esityslistan tai tietyn painopisteen, kuten terveydenhuollon tai koulutuksen, julkistamiseksi; he sponsoroivat puolueen "retriittejä", joissa keskustellaan </w:t>
      </w:r>
      <w:r>
        <w:rPr>
          <w:color w:val="6B8E23"/>
        </w:rPr>
        <w:t xml:space="preserve">aiheista ja arvioidaan puolueen julkisuuskuvaa; Ne perustavat </w:t>
      </w:r>
      <w:r>
        <w:rPr>
          <w:color w:val="A0522D"/>
        </w:rPr>
        <w:t xml:space="preserve">"teemaryhmiä" </w:t>
      </w:r>
      <w:r>
        <w:rPr>
          <w:color w:val="6B8E23"/>
        </w:rPr>
        <w:t xml:space="preserve">laatimaan puolueen viestejä</w:t>
      </w:r>
      <w:r>
        <w:t xml:space="preserve">, jotka voidaan ottaa esille parlamentin yhden minuutin, aamutunnin tai erityisjärjestyksen aikana; ne </w:t>
      </w:r>
      <w:r>
        <w:rPr>
          <w:color w:val="228B22"/>
        </w:rPr>
        <w:t xml:space="preserve">suorittavat kyselytutkimuksia puoluetovereiden keskuudessa </w:t>
      </w:r>
      <w:r>
        <w:rPr>
          <w:color w:val="191970"/>
        </w:rPr>
        <w:t xml:space="preserve">selvittääkseen heidän poliittisia mieltymyksiään</w:t>
      </w:r>
      <w:r>
        <w:t xml:space="preserve">; ne perustavat verkkosivuja, joilla korostetaan ja jaetaan puolueen mielikuvia ja asioita käyttäjille; ja ne järjestävät työryhmiä tai aihekohtaisia ryhmiä muotoilemaan puolueohjelmia ja kehittämään strategioita näiden ohjelmien välittämiseksi yleisölle.</w:t>
      </w:r>
    </w:p>
    <w:p>
      <w:r>
        <w:rPr>
          <w:b/>
        </w:rPr>
        <w:t xml:space="preserve">Kysymys 0</w:t>
      </w:r>
    </w:p>
    <w:p>
      <w:r>
        <w:t xml:space="preserve">Miten vähemmistöjohtajat pitävät puolueen painopisteet julkisuudessa?</w:t>
      </w:r>
    </w:p>
    <w:p>
      <w:r>
        <w:rPr>
          <w:b/>
        </w:rPr>
        <w:t xml:space="preserve">Kysymys 1</w:t>
      </w:r>
    </w:p>
    <w:p>
      <w:r>
        <w:t xml:space="preserve">Mistä asioista keskustellaan puolueiden retriiteissä?</w:t>
      </w:r>
    </w:p>
    <w:p>
      <w:r>
        <w:rPr>
          <w:b/>
        </w:rPr>
        <w:t xml:space="preserve">Kysymys 2</w:t>
      </w:r>
    </w:p>
    <w:p>
      <w:r>
        <w:t xml:space="preserve">Miten vähemmistöjohtajat arvioivat puoluepreferenssejä?</w:t>
      </w:r>
    </w:p>
    <w:p>
      <w:r>
        <w:rPr>
          <w:b/>
        </w:rPr>
        <w:t xml:space="preserve">Kysymys 3</w:t>
      </w:r>
    </w:p>
    <w:p>
      <w:r>
        <w:t xml:space="preserve">Mitä yleisö voi lähettää käytettäväksi kaupungin kokouksissa?</w:t>
      </w:r>
    </w:p>
    <w:p>
      <w:r>
        <w:rPr>
          <w:b/>
        </w:rPr>
        <w:t xml:space="preserve">Kysymys 4</w:t>
      </w:r>
    </w:p>
    <w:p>
      <w:r>
        <w:t xml:space="preserve">Mitä yleisö järjestää puhuakseen terveydenhuollosta ja koulutuksesta?</w:t>
      </w:r>
    </w:p>
    <w:p>
      <w:r>
        <w:rPr>
          <w:b/>
        </w:rPr>
        <w:t xml:space="preserve">Kysymys 5</w:t>
      </w:r>
    </w:p>
    <w:p>
      <w:r>
        <w:t xml:space="preserve">Missä yleisö yleensä järjestää kaupunkikokouksia?</w:t>
      </w:r>
    </w:p>
    <w:p>
      <w:r>
        <w:rPr>
          <w:b/>
        </w:rPr>
        <w:t xml:space="preserve">Kysymys 6</w:t>
      </w:r>
    </w:p>
    <w:p>
      <w:r>
        <w:t xml:space="preserve">Miksi yleisö haluaisi luoda kyselytutkimuksia, joilla mitataan puolueiden mielipiteitä?</w:t>
      </w:r>
    </w:p>
    <w:p>
      <w:r>
        <w:rPr>
          <w:b/>
        </w:rPr>
        <w:t xml:space="preserve">Kysymys 7</w:t>
      </w:r>
    </w:p>
    <w:p>
      <w:r>
        <w:t xml:space="preserve">Millaisia ryhmiä kansalaiset perustavat varmistaakseen, että he keskustelevat kiinnostavista aiheista kaupungin kokouksissa?</w:t>
      </w:r>
    </w:p>
    <w:p>
      <w:r>
        <w:rPr>
          <w:b/>
        </w:rPr>
        <w:t xml:space="preserve">Teksti numero 25</w:t>
      </w:r>
    </w:p>
    <w:p>
      <w:r>
        <w:t xml:space="preserve">Edustajainhuoneen vähemmistöjohtajat pitävät myös </w:t>
      </w:r>
      <w:r>
        <w:rPr>
          <w:color w:val="A9A9A9"/>
        </w:rPr>
        <w:t xml:space="preserve">yhteisiä lehdistötilaisuuksia </w:t>
      </w:r>
      <w:r>
        <w:t xml:space="preserve">ja neuvottelevat </w:t>
      </w:r>
      <w:r>
        <w:rPr>
          <w:color w:val="2F4F4F"/>
        </w:rPr>
        <w:t xml:space="preserve">senaatissa olevien kollegojensa kanssa - ja </w:t>
      </w:r>
      <w:r>
        <w:rPr>
          <w:color w:val="556B2F"/>
        </w:rPr>
        <w:t xml:space="preserve">presidentin kanssa, jos heidän puolueensa hallitsee Valkoista taloa</w:t>
      </w:r>
      <w:r>
        <w:t xml:space="preserve">. </w:t>
      </w:r>
      <w:r>
        <w:t xml:space="preserve">Yleistavoitteena on </w:t>
      </w:r>
      <w:r>
        <w:rPr>
          <w:color w:val="6B8E23"/>
        </w:rPr>
        <w:t xml:space="preserve">kehittää koordinoitu viestintästrategia</w:t>
      </w:r>
      <w:r>
        <w:rPr>
          <w:color w:val="A0522D"/>
        </w:rPr>
        <w:t xml:space="preserve">, jakaa ajatuksia ja tietoja sekä esiintyä </w:t>
      </w:r>
      <w:r>
        <w:rPr>
          <w:color w:val="228B22"/>
        </w:rPr>
        <w:t xml:space="preserve">yhtenäisenä rintamana </w:t>
      </w:r>
      <w:r>
        <w:rPr>
          <w:color w:val="A0522D"/>
        </w:rPr>
        <w:t xml:space="preserve">asioissa</w:t>
      </w:r>
      <w:r>
        <w:t xml:space="preserve">. </w:t>
      </w:r>
      <w:r>
        <w:t xml:space="preserve">Vähemmistöjohtajat pitävät myös </w:t>
      </w:r>
      <w:r>
        <w:rPr>
          <w:color w:val="191970"/>
        </w:rPr>
        <w:t xml:space="preserve">puheenvuoroja ja päättävät keskustelun tärkeimmistä parlamentin käsiteltävinä olevista kysymyksistä, pitävät puheita erilaisilla foorumeilla eri </w:t>
      </w:r>
      <w:r>
        <w:rPr>
          <w:color w:val="8B0000"/>
        </w:rPr>
        <w:t xml:space="preserve">puolilla maata </w:t>
      </w:r>
      <w:r>
        <w:t xml:space="preserve">ja </w:t>
      </w:r>
      <w:r>
        <w:rPr>
          <w:color w:val="483D8B"/>
        </w:rPr>
        <w:t xml:space="preserve">kirjoittavat kirjoja tai artikkeleita, joissa tuodaan esiin vähemmistöpuolueen tavoitteita ja saavutuksia</w:t>
      </w:r>
      <w:r>
        <w:t xml:space="preserve">. Heidän on myös oltava valmiita "keskustelemaan puheenvuorossa ilman muistiinpanoja ja ilman muistiinpanoja hetken mielijohteesta", huomautti vähemmistöjohtaja Michel. Lyhyesti sanottuna vähemmistöjohtajat ovat keskeisiä strategeja, jotka kehittävät ja edistävät puolueen agendaa ja hahmottelevat tapoja, joilla opposition argumentit ja ehdotukset voidaan neutralisoida.</w:t>
      </w:r>
    </w:p>
    <w:p>
      <w:r>
        <w:rPr>
          <w:b/>
        </w:rPr>
        <w:t xml:space="preserve">Kysymys 0</w:t>
      </w:r>
    </w:p>
    <w:p>
      <w:r>
        <w:t xml:space="preserve">Kenen kanssa vähemmistöjohtaja neuvottelee ja osallistuu tiedotustilaisuuteen?</w:t>
      </w:r>
    </w:p>
    <w:p>
      <w:r>
        <w:rPr>
          <w:b/>
        </w:rPr>
        <w:t xml:space="preserve">Kysymys 1</w:t>
      </w:r>
    </w:p>
    <w:p>
      <w:r>
        <w:t xml:space="preserve">Mikä on puolueen kokonaisstrategia vähemmistöjohtajaksi?</w:t>
      </w:r>
    </w:p>
    <w:p>
      <w:r>
        <w:rPr>
          <w:b/>
        </w:rPr>
        <w:t xml:space="preserve">Kysymys 2</w:t>
      </w:r>
    </w:p>
    <w:p>
      <w:r>
        <w:t xml:space="preserve">Mitä puhevelvoitteita vähemmistöjohtajalla on?</w:t>
      </w:r>
    </w:p>
    <w:p>
      <w:r>
        <w:rPr>
          <w:b/>
        </w:rPr>
        <w:t xml:space="preserve">Kysymys 3</w:t>
      </w:r>
    </w:p>
    <w:p>
      <w:r>
        <w:t xml:space="preserve">Mikä on vähemmistöjohtajan kirjoitusten tarkoitus?</w:t>
      </w:r>
    </w:p>
    <w:p>
      <w:r>
        <w:rPr>
          <w:b/>
        </w:rPr>
        <w:t xml:space="preserve">Kysymys 4</w:t>
      </w:r>
    </w:p>
    <w:p>
      <w:r>
        <w:t xml:space="preserve">Millaisia tiedotustilaisuuksia Valkoinen talo pitää?</w:t>
      </w:r>
    </w:p>
    <w:p>
      <w:r>
        <w:rPr>
          <w:b/>
        </w:rPr>
        <w:t xml:space="preserve">Kysymys 5</w:t>
      </w:r>
    </w:p>
    <w:p>
      <w:r>
        <w:t xml:space="preserve">Ketä Valkoinen talo konsultoi?</w:t>
      </w:r>
    </w:p>
    <w:p>
      <w:r>
        <w:rPr>
          <w:b/>
        </w:rPr>
        <w:t xml:space="preserve">Kysymys 6</w:t>
      </w:r>
    </w:p>
    <w:p>
      <w:r>
        <w:t xml:space="preserve">Mikä on yksi Valkoisen talon päätavoitteista?</w:t>
      </w:r>
    </w:p>
    <w:p>
      <w:r>
        <w:rPr>
          <w:b/>
        </w:rPr>
        <w:t xml:space="preserve">Kysymys 7</w:t>
      </w:r>
    </w:p>
    <w:p>
      <w:r>
        <w:t xml:space="preserve">Millaista rintamaa Valkoisen talon on näytettävä asioissa?</w:t>
      </w:r>
    </w:p>
    <w:p>
      <w:r>
        <w:rPr>
          <w:b/>
        </w:rPr>
        <w:t xml:space="preserve">Kysymys 8</w:t>
      </w:r>
    </w:p>
    <w:p>
      <w:r>
        <w:t xml:space="preserve">Missä presidentti pitää puheita eri foorumeilla?</w:t>
      </w:r>
    </w:p>
    <w:p>
      <w:r>
        <w:rPr>
          <w:b/>
        </w:rPr>
        <w:t xml:space="preserve">Teksti numero 26</w:t>
      </w:r>
    </w:p>
    <w:p>
      <w:r>
        <w:t xml:space="preserve">Keskustele Valkoisen talon kanssa. Jos hänen puolueensa hallitsee Valkoista taloa, </w:t>
      </w:r>
      <w:r>
        <w:rPr>
          <w:color w:val="A9A9A9"/>
        </w:rPr>
        <w:t xml:space="preserve">vähemmistöjohtaja keskustelee säännöllisesti presidentin ja hänen avustajiensa kanssa kongressin käsiteltävinä olevista asioista</w:t>
      </w:r>
      <w:r>
        <w:t xml:space="preserve">, hallinnon asialistasta ja poliittisista tapahtumista yleensä. Vähemmistöjohtajan strateginen rooli </w:t>
      </w:r>
      <w:r>
        <w:rPr>
          <w:color w:val="DCDCDC"/>
        </w:rPr>
        <w:t xml:space="preserve">vaihtelee sen mukaan, kuuluuko presidentti samaan vai toiseen puolueeseen</w:t>
      </w:r>
      <w:r>
        <w:t xml:space="preserve">. Yleensä vähemmistöjohtajat pyrkivät usein edistämään puolueensa presidentin tavoitteita ja pyrkimyksiä kongressissa. Kun Robert Michel (R-IL) toimi vähemmistöjohtajana </w:t>
      </w:r>
      <w:r>
        <w:rPr>
          <w:color w:val="2F4F4F"/>
        </w:rPr>
        <w:t xml:space="preserve">(1981-1995)</w:t>
      </w:r>
      <w:r>
        <w:t xml:space="preserve">, hän toimi yleensä </w:t>
      </w:r>
      <w:r>
        <w:rPr>
          <w:color w:val="A0522D"/>
        </w:rPr>
        <w:t xml:space="preserve">republikaanipresidenttien </w:t>
      </w:r>
      <w:r>
        <w:rPr>
          <w:color w:val="556B2F"/>
        </w:rPr>
        <w:t xml:space="preserve">"</w:t>
      </w:r>
      <w:r>
        <w:rPr>
          <w:color w:val="6B8E23"/>
        </w:rPr>
        <w:t xml:space="preserve">yhteyshenkilönä"</w:t>
      </w:r>
      <w:r>
        <w:t xml:space="preserve">. </w:t>
      </w:r>
      <w:r>
        <w:t xml:space="preserve">Presidentti Ronald Reaganin </w:t>
      </w:r>
      <w:r>
        <w:t xml:space="preserve">poliittinen menestys demokraattien hallitsemassa edustajainhuoneessa </w:t>
      </w:r>
      <w:r>
        <w:rPr>
          <w:color w:val="228B22"/>
        </w:rPr>
        <w:t xml:space="preserve">vuonna 1981 </w:t>
      </w:r>
      <w:r>
        <w:t xml:space="preserve">johtui paljolti siitä, että vähemmistöjohtaja Michel onnistui tehokkaasti houkuttelemaan niin sanottuja </w:t>
      </w:r>
      <w:r>
        <w:rPr>
          <w:color w:val="191970"/>
        </w:rPr>
        <w:t xml:space="preserve">"Reagan-demokraatteja" </w:t>
      </w:r>
      <w:r>
        <w:t xml:space="preserve">kannattamaan esimerkiksi hallituksen merkittävää </w:t>
      </w:r>
      <w:r>
        <w:rPr>
          <w:color w:val="8B0000"/>
        </w:rPr>
        <w:t xml:space="preserve">talousarvion yhteensovittamista </w:t>
      </w:r>
      <w:r>
        <w:t xml:space="preserve">koskevaa lakiesitystä. On tietysti tilanteita, joissa vähemmistöjohtajat arvostelevat presidenttinsä lainsäädäntöaloitteita. Eräästä hallituksen ehdotuksesta, joka voisi vaikuttaa haitallisesti hänen vaalipiiriinsä, Michel totesi, että hän saattaisi "luopua johtavasta asemastani [tässä asiassa], koska en voi sovittaa omia näkemyksiäni yhteen hallinnon näkemysten kanssa". Vähemmistöjohtaja Gephardt on toisena esimerkkinä vastustanut julkisesti useita presidentti Clintonin lainsäädäntöaloitteita "fast track" -kauppavaltuuksista erilaisiin budjettikysymyksiin.</w:t>
      </w:r>
    </w:p>
    <w:p>
      <w:r>
        <w:rPr>
          <w:b/>
        </w:rPr>
        <w:t xml:space="preserve">Kysymys 0</w:t>
      </w:r>
    </w:p>
    <w:p>
      <w:r>
        <w:t xml:space="preserve">Kuinka usein vähemmistöjohtaja puhuu presidentin kanssa, kun puolue hallitsee Valkoista taloa?</w:t>
      </w:r>
    </w:p>
    <w:p>
      <w:r>
        <w:rPr>
          <w:b/>
        </w:rPr>
        <w:t xml:space="preserve">Kysymys 1</w:t>
      </w:r>
    </w:p>
    <w:p>
      <w:r>
        <w:t xml:space="preserve">Mikä oli Robert Michelin rooli vähemmistöjohtajana?</w:t>
      </w:r>
    </w:p>
    <w:p>
      <w:r>
        <w:rPr>
          <w:b/>
        </w:rPr>
        <w:t xml:space="preserve">Kysymys 2</w:t>
      </w:r>
    </w:p>
    <w:p>
      <w:r>
        <w:t xml:space="preserve">Onko vähemmistöjohtajan strateginen rooli aina johdonmukainen?</w:t>
      </w:r>
    </w:p>
    <w:p>
      <w:r>
        <w:rPr>
          <w:b/>
        </w:rPr>
        <w:t xml:space="preserve">Kysymys 3</w:t>
      </w:r>
    </w:p>
    <w:p>
      <w:r>
        <w:t xml:space="preserve">Milloin Gephardt toimi vähemmistöjohtajana?</w:t>
      </w:r>
    </w:p>
    <w:p>
      <w:r>
        <w:rPr>
          <w:b/>
        </w:rPr>
        <w:t xml:space="preserve">Kysymys 4</w:t>
      </w:r>
    </w:p>
    <w:p>
      <w:r>
        <w:t xml:space="preserve">Mitä Gephardt toimi republikaanipresidenttien kannalta?</w:t>
      </w:r>
    </w:p>
    <w:p>
      <w:r>
        <w:rPr>
          <w:b/>
        </w:rPr>
        <w:t xml:space="preserve">Kysymys 5</w:t>
      </w:r>
    </w:p>
    <w:p>
      <w:r>
        <w:t xml:space="preserve">Minkä ryhmän Gephardt onnistui kosiskelemaan, mikä auttoi Regania monissa poliittisissa onnistumisissa?</w:t>
      </w:r>
    </w:p>
    <w:p>
      <w:r>
        <w:rPr>
          <w:b/>
        </w:rPr>
        <w:t xml:space="preserve">Kysymys 6</w:t>
      </w:r>
    </w:p>
    <w:p>
      <w:r>
        <w:t xml:space="preserve">Minä vuonna Clintonilla oli monia poliittisia onnistumisia?</w:t>
      </w:r>
    </w:p>
    <w:p>
      <w:r>
        <w:rPr>
          <w:b/>
        </w:rPr>
        <w:t xml:space="preserve">Kysymys 7</w:t>
      </w:r>
    </w:p>
    <w:p>
      <w:r>
        <w:t xml:space="preserve">Minkä lakiehdotuksen Robert Michel auttoi saamaan kannatusta presidentti Clintonin aikana vuonna 1981?</w:t>
      </w:r>
    </w:p>
    <w:p>
      <w:r>
        <w:rPr>
          <w:b/>
        </w:rPr>
        <w:t xml:space="preserve">Teksti numero 27</w:t>
      </w:r>
    </w:p>
    <w:p>
      <w:r>
        <w:t xml:space="preserve">Kun edustajainhuoneen enemmistöpuolue hallitsee Valkoista taloa, edustajainhuoneen vähemmistöjohtaja </w:t>
      </w:r>
      <w:r>
        <w:rPr>
          <w:color w:val="A9A9A9"/>
        </w:rPr>
        <w:t xml:space="preserve">saa </w:t>
      </w:r>
      <w:r>
        <w:rPr>
          <w:color w:val="DCDCDC"/>
        </w:rPr>
        <w:t xml:space="preserve">suuremman roolin </w:t>
      </w:r>
      <w:r>
        <w:rPr>
          <w:color w:val="A9A9A9"/>
        </w:rPr>
        <w:t xml:space="preserve">muotoillessaan vaihtoehtoja toimeenpanovallan aloitteille ja toimiessaan </w:t>
      </w:r>
      <w:r>
        <w:rPr>
          <w:color w:val="2F4F4F"/>
        </w:rPr>
        <w:t xml:space="preserve">puolueensa </w:t>
      </w:r>
      <w:r>
        <w:rPr>
          <w:color w:val="A9A9A9"/>
        </w:rPr>
        <w:t xml:space="preserve">kansallisena tiedottajana</w:t>
      </w:r>
      <w:r>
        <w:t xml:space="preserve">. "</w:t>
      </w:r>
      <w:r>
        <w:t xml:space="preserve">Vähemmistöjohtajana [presidentti Lyndon Johnsonin] </w:t>
      </w:r>
      <w:r>
        <w:rPr>
          <w:color w:val="556B2F"/>
        </w:rPr>
        <w:t xml:space="preserve">demokraattisen </w:t>
      </w:r>
      <w:r>
        <w:t xml:space="preserve">hallinnon </w:t>
      </w:r>
      <w:r>
        <w:t xml:space="preserve">aikana </w:t>
      </w:r>
      <w:r>
        <w:t xml:space="preserve">vastuullani on ollut </w:t>
      </w:r>
      <w:r>
        <w:rPr>
          <w:color w:val="6B8E23"/>
        </w:rPr>
        <w:t xml:space="preserve">ehdottaa </w:t>
      </w:r>
      <w:r>
        <w:rPr>
          <w:color w:val="A0522D"/>
        </w:rPr>
        <w:t xml:space="preserve">republikaanisia </w:t>
      </w:r>
      <w:r>
        <w:rPr>
          <w:color w:val="6B8E23"/>
        </w:rPr>
        <w:t xml:space="preserve">vaihtoehtoja</w:t>
      </w:r>
      <w:r>
        <w:t xml:space="preserve">", sanoi vähemmistöjohtaja Gerald Ford, R-MI. Vähemmistöjohtaja Ford, joka oli edustajainhuoneessa vahvasti alakynnessä, kehitti poliittisen strategian, jonka avulla republikaanit pystyivät tarjoamaan vaihtoehtojaan tavalla, joka tarjosi heille </w:t>
      </w:r>
      <w:r>
        <w:rPr>
          <w:color w:val="228B22"/>
        </w:rPr>
        <w:t xml:space="preserve">poliittista suojaa</w:t>
      </w:r>
      <w:r>
        <w:t xml:space="preserve">. Kuten Ford selitti:</w:t>
      </w:r>
    </w:p>
    <w:p>
      <w:r>
        <w:rPr>
          <w:b/>
        </w:rPr>
        <w:t xml:space="preserve">Kysymys 0</w:t>
      </w:r>
    </w:p>
    <w:p>
      <w:r>
        <w:t xml:space="preserve">Mitä eroa on vähemmistöjohtajan roolissa, kun enemmistöpuolueella on Valkoinen talo hallussaan?</w:t>
      </w:r>
    </w:p>
    <w:p>
      <w:r>
        <w:rPr>
          <w:b/>
        </w:rPr>
        <w:t xml:space="preserve">Kysymys 1</w:t>
      </w:r>
    </w:p>
    <w:p>
      <w:r>
        <w:t xml:space="preserve">Mikä oli Gerald Fordin rooli vähemmistöjohtajana Johnsonin hallinnossa?</w:t>
      </w:r>
    </w:p>
    <w:p>
      <w:r>
        <w:rPr>
          <w:b/>
        </w:rPr>
        <w:t xml:space="preserve">Kysymys 2</w:t>
      </w:r>
    </w:p>
    <w:p>
      <w:r>
        <w:t xml:space="preserve">Mitä Fordin vaihtoehdot tarjosivat republikaaneille?</w:t>
      </w:r>
    </w:p>
    <w:p>
      <w:r>
        <w:rPr>
          <w:b/>
        </w:rPr>
        <w:t xml:space="preserve">Kysymys 3</w:t>
      </w:r>
    </w:p>
    <w:p>
      <w:r>
        <w:t xml:space="preserve">Minkä hallinnon aikana Gerald Ford oli presidentti?</w:t>
      </w:r>
    </w:p>
    <w:p>
      <w:r>
        <w:rPr>
          <w:b/>
        </w:rPr>
        <w:t xml:space="preserve">Kysymys 4</w:t>
      </w:r>
    </w:p>
    <w:p>
      <w:r>
        <w:t xml:space="preserve">Mitä vaihtoehtoja Lyndon Johnson ehdotti?</w:t>
      </w:r>
    </w:p>
    <w:p>
      <w:r>
        <w:rPr>
          <w:b/>
        </w:rPr>
        <w:t xml:space="preserve">Kysymys 5</w:t>
      </w:r>
    </w:p>
    <w:p>
      <w:r>
        <w:t xml:space="preserve">Mitä Johnson halusi tarjota republikaaneille vähemmistöjohtajana?</w:t>
      </w:r>
    </w:p>
    <w:p>
      <w:r>
        <w:rPr>
          <w:b/>
        </w:rPr>
        <w:t xml:space="preserve">Kysymys 6</w:t>
      </w:r>
    </w:p>
    <w:p>
      <w:r>
        <w:t xml:space="preserve">Minkä puolesta presidentti yleensä toimii tiedottajana?</w:t>
      </w:r>
    </w:p>
    <w:p>
      <w:r>
        <w:rPr>
          <w:b/>
        </w:rPr>
        <w:t xml:space="preserve">Kysymys 7</w:t>
      </w:r>
    </w:p>
    <w:p>
      <w:r>
        <w:t xml:space="preserve">Mikä on toimeenpanovallan rooli, kun republikaanit hallitsevat edustajainhuonetta?</w:t>
      </w:r>
    </w:p>
    <w:p>
      <w:r>
        <w:rPr>
          <w:b/>
        </w:rPr>
        <w:t xml:space="preserve">Tekstin numero 28</w:t>
      </w:r>
    </w:p>
    <w:p>
      <w:r>
        <w:t xml:space="preserve">"Käytimme tekniikkaa, jossa esitimme </w:t>
      </w:r>
      <w:r>
        <w:rPr>
          <w:color w:val="A9A9A9"/>
        </w:rPr>
        <w:t xml:space="preserve">ohjelmamme </w:t>
      </w:r>
      <w:r>
        <w:t xml:space="preserve">yleisessä keskustelussa", hän sanoi. Kun pääsimme </w:t>
      </w:r>
      <w:r>
        <w:t xml:space="preserve">tarkistusvaiheeseen, </w:t>
      </w:r>
      <w:r>
        <w:rPr>
          <w:color w:val="DCDCDC"/>
        </w:rPr>
        <w:t xml:space="preserve">tarjosimme ohjelmaamme </w:t>
      </w:r>
      <w:r>
        <w:t xml:space="preserve">Johnsonin ehdotuksen </w:t>
      </w:r>
      <w:r>
        <w:rPr>
          <w:color w:val="DCDCDC"/>
        </w:rPr>
        <w:t xml:space="preserve">korvikkeeksi. </w:t>
      </w:r>
      <w:r>
        <w:t xml:space="preserve">Jos hävisimme </w:t>
      </w:r>
      <w:r>
        <w:rPr>
          <w:color w:val="2F4F4F"/>
        </w:rPr>
        <w:t xml:space="preserve">täysistunnon valiokunnassa, </w:t>
      </w:r>
      <w:r>
        <w:t xml:space="preserve">tarjoaisimme sitä yleensä </w:t>
      </w:r>
      <w:r>
        <w:rPr>
          <w:color w:val="556B2F"/>
        </w:rPr>
        <w:t xml:space="preserve">esityksenä, jossa ehdotetaan, että asia palautetaan uudelleen käsiteltäväksi, ja siitä äänestettäisiin</w:t>
      </w:r>
      <w:r>
        <w:t xml:space="preserve">. </w:t>
      </w:r>
      <w:r>
        <w:t xml:space="preserve">Jos hävisimme esityksen, republikaanijäsenillämme oli mahdollisuus valita: he voisivat äänestää Johnsonin ohjelmaa vastaan ja </w:t>
      </w:r>
      <w:r>
        <w:rPr>
          <w:color w:val="6B8E23"/>
        </w:rPr>
        <w:t xml:space="preserve">sanoa, että teimme parhaamme keksiäksemme paremman vaihtoehdon. Tai he voisivat äänestää sen puolesta ja esittää saman väitteen</w:t>
      </w:r>
      <w:r>
        <w:t xml:space="preserve">. </w:t>
      </w:r>
      <w:r>
        <w:t xml:space="preserve">Yleensä me hävisimme, mutta kun </w:t>
      </w:r>
      <w:r>
        <w:rPr>
          <w:color w:val="228B22"/>
        </w:rPr>
        <w:t xml:space="preserve">435 </w:t>
      </w:r>
      <w:r>
        <w:t xml:space="preserve">äänestäjästä </w:t>
      </w:r>
      <w:r>
        <w:t xml:space="preserve">on vain </w:t>
      </w:r>
      <w:r>
        <w:rPr>
          <w:color w:val="A0522D"/>
        </w:rPr>
        <w:t xml:space="preserve">140</w:t>
      </w:r>
      <w:r>
        <w:t xml:space="preserve">, ei voi odottaa voittavansa montaakaan.</w:t>
      </w:r>
    </w:p>
    <w:p>
      <w:r>
        <w:rPr>
          <w:b/>
        </w:rPr>
        <w:t xml:space="preserve">Kysymys 0</w:t>
      </w:r>
    </w:p>
    <w:p>
      <w:r>
        <w:t xml:space="preserve">Mitä vaihtoehtoja vähemmistöpuolueella on tarkistusvaiheessa?</w:t>
      </w:r>
    </w:p>
    <w:p>
      <w:r>
        <w:rPr>
          <w:b/>
        </w:rPr>
        <w:t xml:space="preserve">Kysymys 1</w:t>
      </w:r>
    </w:p>
    <w:p>
      <w:r>
        <w:t xml:space="preserve">Jos vähemmistöosapuoli häviää kokoomuslaisen käsittelyn, mitä pyyntöä voidaan esittää?</w:t>
      </w:r>
    </w:p>
    <w:p>
      <w:r>
        <w:rPr>
          <w:b/>
        </w:rPr>
        <w:t xml:space="preserve">Kysymys 2</w:t>
      </w:r>
    </w:p>
    <w:p>
      <w:r>
        <w:t xml:space="preserve">Jos recommit ei onnistu, mitä valintoja vähemmistön edustajien on tehtävä?</w:t>
      </w:r>
    </w:p>
    <w:p>
      <w:r>
        <w:rPr>
          <w:b/>
        </w:rPr>
        <w:t xml:space="preserve">Kysymys 3</w:t>
      </w:r>
    </w:p>
    <w:p>
      <w:r>
        <w:t xml:space="preserve">Kuinka monta tarkistusta hyväksytään yleensä täysistunnon valiokunnassa vuodessa?</w:t>
      </w:r>
    </w:p>
    <w:p>
      <w:r>
        <w:rPr>
          <w:b/>
        </w:rPr>
        <w:t xml:space="preserve">Kysymys 4</w:t>
      </w:r>
    </w:p>
    <w:p>
      <w:r>
        <w:t xml:space="preserve">Kuinka monesta tarkistuksesta yleensä äänestetään vuosittain?</w:t>
      </w:r>
    </w:p>
    <w:p>
      <w:r>
        <w:rPr>
          <w:b/>
        </w:rPr>
        <w:t xml:space="preserve">Kysymys 5</w:t>
      </w:r>
    </w:p>
    <w:p>
      <w:r>
        <w:t xml:space="preserve">Minkä komitean Johnson perusti?</w:t>
      </w:r>
    </w:p>
    <w:p>
      <w:r>
        <w:rPr>
          <w:b/>
        </w:rPr>
        <w:t xml:space="preserve">Kysymys 6</w:t>
      </w:r>
    </w:p>
    <w:p>
      <w:r>
        <w:t xml:space="preserve">Mitä Johnson yleensä esitti republikaanien yleisessä väittelyssä?</w:t>
      </w:r>
    </w:p>
    <w:p>
      <w:r>
        <w:rPr>
          <w:b/>
        </w:rPr>
        <w:t xml:space="preserve">Kysymys 7</w:t>
      </w:r>
    </w:p>
    <w:p>
      <w:r>
        <w:t xml:space="preserve">Kun puhemies häviää täysistunnon valiokunnassa, mitä hän sitten voi tehdä?</w:t>
      </w:r>
    </w:p>
    <w:p>
      <w:r>
        <w:rPr>
          <w:b/>
        </w:rPr>
        <w:t xml:space="preserve">Tekstin numero 29</w:t>
      </w:r>
    </w:p>
    <w:p>
      <w:r>
        <w:t xml:space="preserve">Gephardt lisäsi, että </w:t>
      </w:r>
      <w:r>
        <w:t xml:space="preserve">vähemmistöpuolueelta on saatava paras mahdollinen suorituskyky, jos se haluaa </w:t>
      </w:r>
      <w:r>
        <w:rPr>
          <w:color w:val="A9A9A9"/>
        </w:rPr>
        <w:t xml:space="preserve">ottaa mukaan ja antaa vaikutusvaltaa</w:t>
      </w:r>
      <w:r>
        <w:t xml:space="preserve">. </w:t>
      </w:r>
      <w:r>
        <w:t xml:space="preserve">Muita tekniikoita </w:t>
      </w:r>
      <w:r>
        <w:rPr>
          <w:color w:val="DCDCDC"/>
        </w:rPr>
        <w:t xml:space="preserve">puolueen harmonian </w:t>
      </w:r>
      <w:r>
        <w:t xml:space="preserve">edistämiseksi ovat muun </w:t>
      </w:r>
      <w:r>
        <w:t xml:space="preserve">muassa </w:t>
      </w:r>
      <w:r>
        <w:rPr>
          <w:color w:val="556B2F"/>
        </w:rPr>
        <w:t xml:space="preserve">työryhmien </w:t>
      </w:r>
      <w:r>
        <w:rPr>
          <w:color w:val="2F4F4F"/>
        </w:rPr>
        <w:t xml:space="preserve">nimittäminen, jotka </w:t>
      </w:r>
      <w:r>
        <w:t xml:space="preserve">koostuvat </w:t>
      </w:r>
      <w:r>
        <w:rPr>
          <w:color w:val="6B8E23"/>
        </w:rPr>
        <w:t xml:space="preserve">puoluekollegoista, joilla on vastakkaisia näkemyksiä, </w:t>
      </w:r>
      <w:r>
        <w:t xml:space="preserve">ja joiden tarkoituksena on päästä yhteisymmärrykseen asioista; </w:t>
      </w:r>
      <w:r>
        <w:rPr>
          <w:color w:val="A0522D"/>
        </w:rPr>
        <w:t xml:space="preserve">uusien johtotehtävien luominen </w:t>
      </w:r>
      <w:r>
        <w:rPr>
          <w:color w:val="228B22"/>
        </w:rPr>
        <w:t xml:space="preserve">keinona tavoittaa ja ottaa mukaan entistä monipuolisempia puoluekannattajia johtorakenteeseen</w:t>
      </w:r>
      <w:r>
        <w:t xml:space="preserve">; ja päivittäiset kokoukset johtajan toimistossa (tai aamiaisella, lounaalla tai päivällisellä), joissa määritellään </w:t>
      </w:r>
      <w:r>
        <w:t xml:space="preserve">vähemmistöpuolueen </w:t>
      </w:r>
      <w:r>
        <w:rPr>
          <w:color w:val="191970"/>
        </w:rPr>
        <w:t xml:space="preserve">strategia </w:t>
      </w:r>
      <w:r>
        <w:t xml:space="preserve">tai poliittiset tavoitteet.</w:t>
      </w:r>
    </w:p>
    <w:p>
      <w:r>
        <w:rPr>
          <w:b/>
        </w:rPr>
        <w:t xml:space="preserve">Kysymys 0</w:t>
      </w:r>
    </w:p>
    <w:p>
      <w:r>
        <w:t xml:space="preserve">Mikä on hyvä tekniikka puolueen sopusoinnun edistämiseksi?</w:t>
      </w:r>
    </w:p>
    <w:p>
      <w:r>
        <w:rPr>
          <w:b/>
        </w:rPr>
        <w:t xml:space="preserve">Kysymys 1</w:t>
      </w:r>
    </w:p>
    <w:p>
      <w:r>
        <w:t xml:space="preserve">Minkä kollegoiden kanssa on parasta tehdä yhteistyötä yhteisymmärryksen saavuttamiseksi?</w:t>
      </w:r>
    </w:p>
    <w:p>
      <w:r>
        <w:rPr>
          <w:b/>
        </w:rPr>
        <w:t xml:space="preserve">Kysymys 2</w:t>
      </w:r>
    </w:p>
    <w:p>
      <w:r>
        <w:t xml:space="preserve">Mitä johtotehtävien luominen mahdollistaa?</w:t>
      </w:r>
    </w:p>
    <w:p>
      <w:r>
        <w:rPr>
          <w:b/>
        </w:rPr>
        <w:t xml:space="preserve">Kysymys 3</w:t>
      </w:r>
    </w:p>
    <w:p>
      <w:r>
        <w:t xml:space="preserve">Mikä julkinen tarve motivoi presidenttiä ennen päivittäisiä kokouksia?</w:t>
      </w:r>
    </w:p>
    <w:p>
      <w:r>
        <w:rPr>
          <w:b/>
        </w:rPr>
        <w:t xml:space="preserve">Kysymys 4</w:t>
      </w:r>
    </w:p>
    <w:p>
      <w:r>
        <w:t xml:space="preserve">Minkä ryhmän perustamisesta presidentti on vastuussa, kun hänet valitaan?</w:t>
      </w:r>
    </w:p>
    <w:p>
      <w:r>
        <w:rPr>
          <w:b/>
        </w:rPr>
        <w:t xml:space="preserve">Kysymys 5</w:t>
      </w:r>
    </w:p>
    <w:p>
      <w:r>
        <w:t xml:space="preserve">Millaisia kantoja työryhmät halusivat laatia lattiastrategian luomista varten?</w:t>
      </w:r>
    </w:p>
    <w:p>
      <w:r>
        <w:rPr>
          <w:b/>
        </w:rPr>
        <w:t xml:space="preserve">Kysymys 6</w:t>
      </w:r>
    </w:p>
    <w:p>
      <w:r>
        <w:t xml:space="preserve">Mitä kansalaisille suunnatut työryhmät halusivat edistää vähemmistöpuolueessa?</w:t>
      </w:r>
    </w:p>
    <w:p>
      <w:r>
        <w:rPr>
          <w:b/>
        </w:rPr>
        <w:t xml:space="preserve">Kysymys 7</w:t>
      </w:r>
    </w:p>
    <w:p>
      <w:r>
        <w:t xml:space="preserve">Mitä ristiriitaisia näkemyksiä edustavat kollegat esittivät työryhmille?</w:t>
      </w:r>
    </w:p>
    <w:p>
      <w:r>
        <w:rPr>
          <w:b/>
        </w:rPr>
        <w:t xml:space="preserve">Tekstin numero 30</w:t>
      </w:r>
    </w:p>
    <w:p>
      <w:r>
        <w:rPr>
          <w:color w:val="A9A9A9"/>
        </w:rPr>
        <w:t xml:space="preserve">Chief Deputy Whip </w:t>
      </w:r>
      <w:r>
        <w:t xml:space="preserve">on </w:t>
      </w:r>
      <w:r>
        <w:rPr>
          <w:color w:val="A9A9A9"/>
        </w:rPr>
        <w:t xml:space="preserve">johtavan </w:t>
      </w:r>
      <w:r>
        <w:rPr>
          <w:color w:val="DCDCDC"/>
        </w:rPr>
        <w:t xml:space="preserve">varapuhemiehen </w:t>
      </w:r>
      <w:r>
        <w:t xml:space="preserve">ensisijainen avustaja, joka on </w:t>
      </w:r>
      <w:r>
        <w:t xml:space="preserve">puolueensa </w:t>
      </w:r>
      <w:r>
        <w:t xml:space="preserve">tärkein </w:t>
      </w:r>
      <w:r>
        <w:rPr>
          <w:color w:val="2F4F4F"/>
        </w:rPr>
        <w:t xml:space="preserve">ääntenlaskija. </w:t>
      </w:r>
      <w:r>
        <w:t xml:space="preserve">Nykyinen enemmistöpuhemiehen sijainen on </w:t>
      </w:r>
      <w:r>
        <w:rPr>
          <w:color w:val="556B2F"/>
        </w:rPr>
        <w:t xml:space="preserve">republikaanien </w:t>
      </w:r>
      <w:r>
        <w:rPr>
          <w:color w:val="6B8E23"/>
        </w:rPr>
        <w:t xml:space="preserve">Patrick McHenry</w:t>
      </w:r>
      <w:r>
        <w:rPr>
          <w:color w:val="A0522D"/>
        </w:rPr>
        <w:t xml:space="preserve">.</w:t>
      </w:r>
      <w:r>
        <w:t xml:space="preserve"> Edustajainhuoneen republikaanikonferenssissa johtava varapuheenjohtaja on korkein nimitetty virka ja usein lähtölaukaus tuleviin tehtäviin edustajainhuoneen johdossa. Edustajainhuoneen demokraattisessa konferenssissa on </w:t>
      </w:r>
      <w:r>
        <w:rPr>
          <w:color w:val="228B22"/>
        </w:rPr>
        <w:t xml:space="preserve">useita </w:t>
      </w:r>
      <w:r>
        <w:t xml:space="preserve">varapuheenjohtajia, joita johtaa </w:t>
      </w:r>
      <w:r>
        <w:rPr>
          <w:color w:val="191970"/>
        </w:rPr>
        <w:t xml:space="preserve">Senior Chief Deputy Whip</w:t>
      </w:r>
      <w:r>
        <w:t xml:space="preserve">, joka on korkein nimitetty asema edustajainhuoneen demokraattisessa ryhmässä</w:t>
      </w:r>
      <w:r>
        <w:t xml:space="preserve">. </w:t>
      </w:r>
      <w:r>
        <w:t xml:space="preserve">Nykyinen </w:t>
      </w:r>
      <w:r>
        <w:rPr>
          <w:color w:val="8B0000"/>
        </w:rPr>
        <w:t xml:space="preserve">vähemmistöpuolueen johtava varapuheenjohtaja John Lewis on ollut tehtävässään vuodesta </w:t>
      </w:r>
      <w:r>
        <w:rPr>
          <w:color w:val="483D8B"/>
        </w:rPr>
        <w:t xml:space="preserve">1991</w:t>
      </w:r>
      <w:r>
        <w:t xml:space="preserve">.</w:t>
      </w:r>
    </w:p>
    <w:p>
      <w:r>
        <w:rPr>
          <w:b/>
        </w:rPr>
        <w:t xml:space="preserve">Kysymys 0</w:t>
      </w:r>
    </w:p>
    <w:p>
      <w:r>
        <w:t xml:space="preserve">Kuka on puolueen pääääntenlaskija?</w:t>
      </w:r>
    </w:p>
    <w:p>
      <w:r>
        <w:rPr>
          <w:b/>
        </w:rPr>
        <w:t xml:space="preserve">Kysymys 1</w:t>
      </w:r>
    </w:p>
    <w:p>
      <w:r>
        <w:t xml:space="preserve">Kuka on edustajainhuoneen korkeimmassa nimitetyssä republikaanien virassa?</w:t>
      </w:r>
    </w:p>
    <w:p>
      <w:r>
        <w:rPr>
          <w:b/>
        </w:rPr>
        <w:t xml:space="preserve">Kysymys 2</w:t>
      </w:r>
    </w:p>
    <w:p>
      <w:r>
        <w:t xml:space="preserve">Kuka johtaa demokraattisen puoluekokouksen varapuhemiehiä?</w:t>
      </w:r>
    </w:p>
    <w:p>
      <w:r>
        <w:rPr>
          <w:b/>
        </w:rPr>
        <w:t xml:space="preserve">Kysymys 3</w:t>
      </w:r>
    </w:p>
    <w:p>
      <w:r>
        <w:t xml:space="preserve">Kauanko demokraattisten piiskureiden johtaja on ollut tehtävässään?</w:t>
      </w:r>
    </w:p>
    <w:p>
      <w:r>
        <w:rPr>
          <w:b/>
        </w:rPr>
        <w:t xml:space="preserve">Kysymys 4</w:t>
      </w:r>
    </w:p>
    <w:p>
      <w:r>
        <w:t xml:space="preserve">Mikä on edustajainhuoneen republikaanikonferenssin vastuulla?</w:t>
      </w:r>
    </w:p>
    <w:p>
      <w:r>
        <w:rPr>
          <w:b/>
        </w:rPr>
        <w:t xml:space="preserve">Kysymys 5</w:t>
      </w:r>
    </w:p>
    <w:p>
      <w:r>
        <w:t xml:space="preserve">Kuka on republikaanien puoluekokouksen nykyinen vanhempi varapuheenjohtaja?</w:t>
      </w:r>
    </w:p>
    <w:p>
      <w:r>
        <w:rPr>
          <w:b/>
        </w:rPr>
        <w:t xml:space="preserve">Kysymys 6</w:t>
      </w:r>
    </w:p>
    <w:p>
      <w:r>
        <w:t xml:space="preserve">Kenen avustaja on vanhempi varapuheenjohtaja?</w:t>
      </w:r>
    </w:p>
    <w:p>
      <w:r>
        <w:rPr>
          <w:b/>
        </w:rPr>
        <w:t xml:space="preserve">Kysymys 7</w:t>
      </w:r>
    </w:p>
    <w:p>
      <w:r>
        <w:t xml:space="preserve">Kuinka monta varapuhemiestä on edustajainhuoneen republikaanikonferenssissa?</w:t>
      </w:r>
    </w:p>
    <w:p>
      <w:r>
        <w:rPr>
          <w:b/>
        </w:rPr>
        <w:t xml:space="preserve">Kysymys 8</w:t>
      </w:r>
    </w:p>
    <w:p>
      <w:r>
        <w:t xml:space="preserve">Mistä vuodesta lähtien republikaani Patrick McHenry on ollut tehtävässään?</w:t>
      </w:r>
    </w:p>
    <w:p>
      <w:r>
        <w:br w:type="page"/>
      </w:r>
    </w:p>
    <w:p>
      <w:r>
        <w:rPr>
          <w:b/>
          <w:u w:val="single"/>
        </w:rPr>
        <w:t xml:space="preserve">Asiakirjan numero 420</w:t>
      </w:r>
    </w:p>
    <w:p>
      <w:r>
        <w:rPr>
          <w:b/>
        </w:rPr>
        <w:t xml:space="preserve">Tekstin numero 0</w:t>
      </w:r>
    </w:p>
    <w:p>
      <w:r>
        <w:t xml:space="preserve">Armenialaiset muodostavat Armenian ja tosiasiallisesti itsenäisen </w:t>
      </w:r>
      <w:r>
        <w:rPr>
          <w:color w:val="A9A9A9"/>
        </w:rPr>
        <w:t xml:space="preserve">Vuoristo-Karabahin tasavallan </w:t>
      </w:r>
      <w:r>
        <w:t xml:space="preserve">pääväestön</w:t>
      </w:r>
      <w:r>
        <w:t xml:space="preserve">. </w:t>
      </w:r>
      <w:r>
        <w:t xml:space="preserve">Nykyisen Armenian ulkopuolella asuu </w:t>
      </w:r>
      <w:r>
        <w:rPr>
          <w:color w:val="DCDCDC"/>
        </w:rPr>
        <w:t xml:space="preserve">noin 5 miljoonaa </w:t>
      </w:r>
      <w:r>
        <w:t xml:space="preserve">täysin tai osittain </w:t>
      </w:r>
      <w:r>
        <w:rPr>
          <w:color w:val="2F4F4F"/>
        </w:rPr>
        <w:t xml:space="preserve">armenialaista </w:t>
      </w:r>
      <w:r>
        <w:t xml:space="preserve">syntyperää </w:t>
      </w:r>
      <w:r>
        <w:t xml:space="preserve">olevaa ihmistä, joilla on </w:t>
      </w:r>
      <w:r>
        <w:t xml:space="preserve">laaja diaspora. </w:t>
      </w:r>
      <w:r>
        <w:t xml:space="preserve">Suurimmat armenialaisväestöt asuvat nykyään </w:t>
      </w:r>
      <w:r>
        <w:rPr>
          <w:color w:val="556B2F"/>
        </w:rPr>
        <w:t xml:space="preserve">Venäjällä, Yhdysvalloissa, Ranskassa, Georgiassa, Iranissa, Ukrainassa, Libanonissa ja Syyriassa</w:t>
      </w:r>
      <w:r>
        <w:t xml:space="preserve">. </w:t>
      </w:r>
      <w:r>
        <w:t xml:space="preserve">Irania ja entisiä neuvostovaltioita lukuun ottamatta nykyinen armenialainen diaspora muodostui pääasiassa </w:t>
      </w:r>
      <w:r>
        <w:rPr>
          <w:color w:val="6B8E23"/>
        </w:rPr>
        <w:t xml:space="preserve">armenialaisten kansanmurhan seurauksena</w:t>
      </w:r>
      <w:r>
        <w:t xml:space="preserve">.</w:t>
      </w:r>
    </w:p>
    <w:p>
      <w:r>
        <w:rPr>
          <w:b/>
        </w:rPr>
        <w:t xml:space="preserve">Kysymys 0</w:t>
      </w:r>
    </w:p>
    <w:p>
      <w:r>
        <w:t xml:space="preserve">Missä muualla kuin Armeniassa armenialaiset useimmiten asuvat?</w:t>
      </w:r>
    </w:p>
    <w:p>
      <w:r>
        <w:rPr>
          <w:b/>
        </w:rPr>
        <w:t xml:space="preserve">Kysymys 1</w:t>
      </w:r>
    </w:p>
    <w:p>
      <w:r>
        <w:t xml:space="preserve">Kuinka monta armenialaista asuu Armenian ja sen sisällä olevan tasavallan ulkopuolella?</w:t>
      </w:r>
    </w:p>
    <w:p>
      <w:r>
        <w:rPr>
          <w:b/>
        </w:rPr>
        <w:t xml:space="preserve">Kysymys 2</w:t>
      </w:r>
    </w:p>
    <w:p>
      <w:r>
        <w:t xml:space="preserve">Missä suurin osa armenialaisista siirtolaisista asuu?</w:t>
      </w:r>
    </w:p>
    <w:p>
      <w:r>
        <w:rPr>
          <w:b/>
        </w:rPr>
        <w:t xml:space="preserve">Kysymys 3</w:t>
      </w:r>
    </w:p>
    <w:p>
      <w:r>
        <w:t xml:space="preserve">Miksi monet armenialaiset lähtivät Armeniasta?</w:t>
      </w:r>
    </w:p>
    <w:p>
      <w:r>
        <w:rPr>
          <w:b/>
        </w:rPr>
        <w:t xml:space="preserve">Kysymys 4</w:t>
      </w:r>
    </w:p>
    <w:p>
      <w:r>
        <w:t xml:space="preserve">Missä muualla kuin Armeniassa venäläiset asuvat?</w:t>
      </w:r>
    </w:p>
    <w:p>
      <w:r>
        <w:rPr>
          <w:b/>
        </w:rPr>
        <w:t xml:space="preserve">Kysymys 5</w:t>
      </w:r>
    </w:p>
    <w:p>
      <w:r>
        <w:t xml:space="preserve">Kuinka monta ukrainalaisperäistä ihmistä asuu Venäjällä?</w:t>
      </w:r>
    </w:p>
    <w:p>
      <w:r>
        <w:rPr>
          <w:b/>
        </w:rPr>
        <w:t xml:space="preserve">Kysymys 6</w:t>
      </w:r>
    </w:p>
    <w:p>
      <w:r>
        <w:t xml:space="preserve">Miksi monet armenialaiset lähtivät Iranista?</w:t>
      </w:r>
    </w:p>
    <w:p>
      <w:r>
        <w:rPr>
          <w:b/>
        </w:rPr>
        <w:t xml:space="preserve">Kysymys 7</w:t>
      </w:r>
    </w:p>
    <w:p>
      <w:r>
        <w:t xml:space="preserve">Minne Vuoristo-Karabahin tasavallasta kotoisin olevat ihmiset ovat muuttaneet?</w:t>
      </w:r>
    </w:p>
    <w:p>
      <w:r>
        <w:rPr>
          <w:b/>
        </w:rPr>
        <w:t xml:space="preserve">Kysymys 8</w:t>
      </w:r>
    </w:p>
    <w:p>
      <w:r>
        <w:t xml:space="preserve">Millaista syntyperää ovat ihmiset, jotka ovat muuttaneet Yhdysvaltojen ulkopuolelle?</w:t>
      </w:r>
    </w:p>
    <w:p>
      <w:r>
        <w:rPr>
          <w:b/>
        </w:rPr>
        <w:t xml:space="preserve">Teksti numero 1</w:t>
      </w:r>
    </w:p>
    <w:p>
      <w:r>
        <w:t xml:space="preserve">Historiallisesti nimitys armenialainen on tullut kansainväliseksi nimitykseksi tälle ihmisryhmälle. Sitä käyttivät ensimmäisenä </w:t>
      </w:r>
      <w:r>
        <w:rPr>
          <w:color w:val="A9A9A9"/>
        </w:rPr>
        <w:t xml:space="preserve">muinaisen Armenian naapurimaat</w:t>
      </w:r>
      <w:r>
        <w:t xml:space="preserve">. </w:t>
      </w:r>
      <w:r>
        <w:t xml:space="preserve">Varhaisimmat todistukset nimestä Armenia </w:t>
      </w:r>
      <w:r>
        <w:t xml:space="preserve">ovat</w:t>
      </w:r>
      <w:r>
        <w:t xml:space="preserve"> peräisin </w:t>
      </w:r>
      <w:r>
        <w:rPr>
          <w:color w:val="DCDCDC"/>
        </w:rPr>
        <w:t xml:space="preserve">noin 6. vuosisadalta eaa. </w:t>
      </w:r>
      <w:r>
        <w:t xml:space="preserve">Vuonna 517 eaa. päivätyssä kolmikielisessä Behistun-kirjoituksessaan Persian Dareios I Suuri viittaa </w:t>
      </w:r>
      <w:r>
        <w:rPr>
          <w:color w:val="2F4F4F"/>
        </w:rPr>
        <w:t xml:space="preserve">Urashtuun (babylonialaisittain) nimellä Armina (vanhapersialaisittain; Armina ( ) ja Harminuya (elamilaisittain)</w:t>
      </w:r>
      <w:r>
        <w:t xml:space="preserve">. </w:t>
      </w:r>
      <w:r>
        <w:t xml:space="preserve">Kreikan kielessä Αρμένιοι "armenialaiset" on todettu suunnilleen samalta ajalta, ja ehkä varhaisin viittaus on </w:t>
      </w:r>
      <w:r>
        <w:rPr>
          <w:color w:val="556B2F"/>
        </w:rPr>
        <w:t xml:space="preserve">Miletoksen Hecataeukselle </w:t>
      </w:r>
      <w:r>
        <w:t xml:space="preserve">(</w:t>
      </w:r>
      <w:r>
        <w:rPr>
          <w:color w:val="6B8E23"/>
        </w:rPr>
        <w:t xml:space="preserve">476 eaa.</w:t>
      </w:r>
      <w:r>
        <w:t xml:space="preserve">) </w:t>
      </w:r>
      <w:r>
        <w:t xml:space="preserve">omistettu fragmentti</w:t>
      </w:r>
      <w:r>
        <w:t xml:space="preserve">. </w:t>
      </w:r>
      <w:r>
        <w:t xml:space="preserve">Kreikkalainen kenraali </w:t>
      </w:r>
      <w:r>
        <w:rPr>
          <w:color w:val="A0522D"/>
        </w:rPr>
        <w:t xml:space="preserve">Ksenofon</w:t>
      </w:r>
      <w:r>
        <w:t xml:space="preserve">, joka palveli joillakin persialaisretkillä, kuvailee monia armenialaisen kyläelämän ja vieraanvaraisuuden piirteitä </w:t>
      </w:r>
      <w:r>
        <w:rPr>
          <w:color w:val="228B22"/>
        </w:rPr>
        <w:t xml:space="preserve">noin </w:t>
      </w:r>
      <w:r>
        <w:t xml:space="preserve">vuonna</w:t>
      </w:r>
      <w:r>
        <w:rPr>
          <w:color w:val="228B22"/>
        </w:rPr>
        <w:t xml:space="preserve"> 401 eaa. </w:t>
      </w:r>
      <w:r>
        <w:t xml:space="preserve">Hän kertoo, että ihmiset puhuivat kieltä, joka kuulosti hänen korvaansa </w:t>
      </w:r>
      <w:r>
        <w:rPr>
          <w:color w:val="8B0000"/>
        </w:rPr>
        <w:t xml:space="preserve">persialaisten </w:t>
      </w:r>
      <w:r>
        <w:rPr>
          <w:color w:val="191970"/>
        </w:rPr>
        <w:t xml:space="preserve">kieleltä</w:t>
      </w:r>
      <w:r>
        <w:t xml:space="preserve">.</w:t>
      </w:r>
    </w:p>
    <w:p>
      <w:r>
        <w:rPr>
          <w:b/>
        </w:rPr>
        <w:t xml:space="preserve">Kysymys 0</w:t>
      </w:r>
    </w:p>
    <w:p>
      <w:r>
        <w:t xml:space="preserve">Kuinka kauan sitten termiä "Armenia" on käytetty?</w:t>
      </w:r>
    </w:p>
    <w:p>
      <w:r>
        <w:rPr>
          <w:b/>
        </w:rPr>
        <w:t xml:space="preserve">Kysymys 1</w:t>
      </w:r>
    </w:p>
    <w:p>
      <w:r>
        <w:t xml:space="preserve">Mikä on armenialaisten sanan varhaisin tunnettu käyttömuoto?</w:t>
      </w:r>
    </w:p>
    <w:p>
      <w:r>
        <w:rPr>
          <w:b/>
        </w:rPr>
        <w:t xml:space="preserve">Kysymys 2</w:t>
      </w:r>
    </w:p>
    <w:p>
      <w:r>
        <w:t xml:space="preserve">Kuka kirjoitti varhaisimman tunnetun "armenialaisten" käytön?</w:t>
      </w:r>
    </w:p>
    <w:p>
      <w:r>
        <w:rPr>
          <w:b/>
        </w:rPr>
        <w:t xml:space="preserve">Kysymys 3</w:t>
      </w:r>
    </w:p>
    <w:p>
      <w:r>
        <w:t xml:space="preserve">Kuka kuvasi armenialaisten elämää vuonna 401 eaa.</w:t>
      </w:r>
    </w:p>
    <w:p>
      <w:r>
        <w:rPr>
          <w:b/>
        </w:rPr>
        <w:t xml:space="preserve">Kysymys 4</w:t>
      </w:r>
    </w:p>
    <w:p>
      <w:r>
        <w:t xml:space="preserve">Miltä Ksenofonin mukaan armenian kieli kuulosti?</w:t>
      </w:r>
    </w:p>
    <w:p>
      <w:r>
        <w:rPr>
          <w:b/>
        </w:rPr>
        <w:t xml:space="preserve">Kysymys 5</w:t>
      </w:r>
    </w:p>
    <w:p>
      <w:r>
        <w:t xml:space="preserve">Kuinka kauan termiä Ksenofon on käytetty?</w:t>
      </w:r>
    </w:p>
    <w:p>
      <w:r>
        <w:rPr>
          <w:b/>
        </w:rPr>
        <w:t xml:space="preserve">Kysymys 6</w:t>
      </w:r>
    </w:p>
    <w:p>
      <w:r>
        <w:t xml:space="preserve">Kuka käytti ensimmäisenä termiä Ksenofon?</w:t>
      </w:r>
    </w:p>
    <w:p>
      <w:r>
        <w:rPr>
          <w:b/>
        </w:rPr>
        <w:t xml:space="preserve">Kysymys 7</w:t>
      </w:r>
    </w:p>
    <w:p>
      <w:r>
        <w:t xml:space="preserve">Mihin Miletoksen Hecateus viittasi vuonna 517 eaa. tehdyssä trillinkielisessä Behistun-kirjoituksessaan?</w:t>
      </w:r>
    </w:p>
    <w:p>
      <w:r>
        <w:rPr>
          <w:b/>
        </w:rPr>
        <w:t xml:space="preserve">Kysymys 8</w:t>
      </w:r>
    </w:p>
    <w:p>
      <w:r>
        <w:t xml:space="preserve">Milloin Persian Darius I puhuu armenialaisesta kyläelämästä ja vieraanvaraisuudesta?</w:t>
      </w:r>
    </w:p>
    <w:p>
      <w:r>
        <w:rPr>
          <w:b/>
        </w:rPr>
        <w:t xml:space="preserve">Kysymys 9</w:t>
      </w:r>
    </w:p>
    <w:p>
      <w:r>
        <w:t xml:space="preserve">Miltä Miletoksen Hecateus uskoi kansan kielen kuulostavan?</w:t>
      </w:r>
    </w:p>
    <w:p>
      <w:r>
        <w:rPr>
          <w:b/>
        </w:rPr>
        <w:t xml:space="preserve">Teksti numero 2</w:t>
      </w:r>
    </w:p>
    <w:p>
      <w:r>
        <w:rPr>
          <w:color w:val="A9A9A9"/>
        </w:rPr>
        <w:t xml:space="preserve">Armenian ylänköalue sijaitsee </w:t>
      </w:r>
      <w:r>
        <w:t xml:space="preserve">alueen korkeinta huippua </w:t>
      </w:r>
      <w:r>
        <w:rPr>
          <w:color w:val="DCDCDC"/>
        </w:rPr>
        <w:t xml:space="preserve">Ararat-vuorta </w:t>
      </w:r>
      <w:r>
        <w:t xml:space="preserve">ympäröivillä ylänköalueilla. </w:t>
      </w:r>
      <w:r>
        <w:rPr>
          <w:color w:val="2F4F4F"/>
        </w:rPr>
        <w:t xml:space="preserve">Pronssikaudella </w:t>
      </w:r>
      <w:r>
        <w:t xml:space="preserve">Suur-Armenian alueella kukoisti useita valtioita, muun muassa heettiläisten valtakunta (valtansa huipulla), Mitanni (Lounais-Historiallinen Armenia) ja Hayasa-Azzi (</w:t>
      </w:r>
      <w:r>
        <w:rPr>
          <w:color w:val="556B2F"/>
        </w:rPr>
        <w:t xml:space="preserve">1600-1200 eaa.)</w:t>
      </w:r>
      <w:r>
        <w:t xml:space="preserve">. </w:t>
      </w:r>
      <w:r>
        <w:t xml:space="preserve">Pian Hayasa-Azzin jälkeen tulivat Arme-Shupria (</w:t>
      </w:r>
      <w:r>
        <w:rPr>
          <w:color w:val="6B8E23"/>
        </w:rPr>
        <w:t xml:space="preserve">1300-1190 eaa.)</w:t>
      </w:r>
      <w:r>
        <w:t xml:space="preserve">, Nairit (</w:t>
      </w:r>
      <w:r>
        <w:rPr>
          <w:color w:val="A0522D"/>
        </w:rPr>
        <w:t xml:space="preserve">1400-1000 eaa.</w:t>
      </w:r>
      <w:r>
        <w:t xml:space="preserve">) ja Urartun kuningaskunta (860-590 eaa.), jotka vakiinnuttivat peräkkäin suvereniteettinsa </w:t>
      </w:r>
      <w:r>
        <w:rPr>
          <w:color w:val="228B22"/>
        </w:rPr>
        <w:t xml:space="preserve">Armenian ylänköalueella</w:t>
      </w:r>
      <w:r>
        <w:t xml:space="preserve">. Kukin edellä mainituista kansoista ja heimoista osallistui Armenian kansan etnogeneesiin. </w:t>
      </w:r>
      <w:r>
        <w:rPr>
          <w:color w:val="191970"/>
        </w:rPr>
        <w:t xml:space="preserve">Ashurbanipalin </w:t>
      </w:r>
      <w:r>
        <w:t xml:space="preserve">(669-627 eaa.) aikana Assyrian valtakunta saavutti </w:t>
      </w:r>
      <w:r>
        <w:rPr>
          <w:color w:val="8B0000"/>
        </w:rPr>
        <w:t xml:space="preserve">Kaukasusvuoriston </w:t>
      </w:r>
      <w:r>
        <w:t xml:space="preserve">(nykyiset Armenia, Georgia ja Azerbaidžan)</w:t>
      </w:r>
      <w:r>
        <w:t xml:space="preserve">.</w:t>
      </w:r>
    </w:p>
    <w:p>
      <w:r>
        <w:rPr>
          <w:b/>
        </w:rPr>
        <w:t xml:space="preserve">Kysymys 0</w:t>
      </w:r>
    </w:p>
    <w:p>
      <w:r>
        <w:t xml:space="preserve">Mitä vuorta Armenia ympäröi?</w:t>
      </w:r>
    </w:p>
    <w:p>
      <w:r>
        <w:rPr>
          <w:b/>
        </w:rPr>
        <w:t xml:space="preserve">Kysymys 1</w:t>
      </w:r>
    </w:p>
    <w:p>
      <w:r>
        <w:t xml:space="preserve">Mihin aikakauteen heettiläisten valtakunta sijoittui?</w:t>
      </w:r>
    </w:p>
    <w:p>
      <w:r>
        <w:rPr>
          <w:b/>
        </w:rPr>
        <w:t xml:space="preserve">Kysymys 2</w:t>
      </w:r>
    </w:p>
    <w:p>
      <w:r>
        <w:t xml:space="preserve">Milloin Hayasa-Azzi hallitsi?</w:t>
      </w:r>
    </w:p>
    <w:p>
      <w:r>
        <w:rPr>
          <w:b/>
        </w:rPr>
        <w:t xml:space="preserve">Kysymys 3</w:t>
      </w:r>
    </w:p>
    <w:p>
      <w:r>
        <w:t xml:space="preserve">Milloin Arme-Shupria hallitsi?</w:t>
      </w:r>
    </w:p>
    <w:p>
      <w:r>
        <w:rPr>
          <w:b/>
        </w:rPr>
        <w:t xml:space="preserve">Kysymys 4</w:t>
      </w:r>
    </w:p>
    <w:p>
      <w:r>
        <w:t xml:space="preserve">Milloin nairit hallitsivat?</w:t>
      </w:r>
    </w:p>
    <w:p>
      <w:r>
        <w:rPr>
          <w:b/>
        </w:rPr>
        <w:t xml:space="preserve">Kysymys 5</w:t>
      </w:r>
    </w:p>
    <w:p>
      <w:r>
        <w:t xml:space="preserve">Mihin asti heettiläinen valtakunta ylsi Ashurbanipalin aikana?</w:t>
      </w:r>
    </w:p>
    <w:p>
      <w:r>
        <w:rPr>
          <w:b/>
        </w:rPr>
        <w:t xml:space="preserve">Kysymys 6</w:t>
      </w:r>
    </w:p>
    <w:p>
      <w:r>
        <w:t xml:space="preserve">Mikä alue sijaitsee Urartun kuningaskuntaa ympäröivällä ylängöllä?</w:t>
      </w:r>
    </w:p>
    <w:p>
      <w:r>
        <w:rPr>
          <w:b/>
        </w:rPr>
        <w:t xml:space="preserve">Kysymys 7</w:t>
      </w:r>
    </w:p>
    <w:p>
      <w:r>
        <w:t xml:space="preserve">Minkä vuoren lähellä Hayasa-Azzi sijaitsee?</w:t>
      </w:r>
    </w:p>
    <w:p>
      <w:r>
        <w:rPr>
          <w:b/>
        </w:rPr>
        <w:t xml:space="preserve">Kysymys 8</w:t>
      </w:r>
    </w:p>
    <w:p>
      <w:r>
        <w:t xml:space="preserve">Mitä Hetiittojen valtakunta vuosina 860-590 eaa. sai hallintaansa?</w:t>
      </w:r>
    </w:p>
    <w:p>
      <w:r>
        <w:rPr>
          <w:b/>
        </w:rPr>
        <w:t xml:space="preserve">Kysymys 9</w:t>
      </w:r>
    </w:p>
    <w:p>
      <w:r>
        <w:t xml:space="preserve">Kenen valtakaudella Mittani pääsi Kaukasusvuorille?</w:t>
      </w:r>
    </w:p>
    <w:p>
      <w:r>
        <w:rPr>
          <w:b/>
        </w:rPr>
        <w:t xml:space="preserve">Teksti numero 3</w:t>
      </w:r>
    </w:p>
    <w:p>
      <w:r>
        <w:t xml:space="preserve">Eric P. Hamp </w:t>
      </w:r>
      <w:r>
        <w:t xml:space="preserve">ryhmittelee </w:t>
      </w:r>
      <w:r>
        <w:rPr>
          <w:color w:val="A9A9A9"/>
        </w:rPr>
        <w:t xml:space="preserve">vuonna 2012 julkaistussa </w:t>
      </w:r>
      <w:r>
        <w:t xml:space="preserve">indoeurooppalaisessa sukupuussaan armenian kielen yhdessä </w:t>
      </w:r>
      <w:r>
        <w:rPr>
          <w:color w:val="DCDCDC"/>
        </w:rPr>
        <w:t xml:space="preserve">kreikan ja muinaisen makedonian </w:t>
      </w:r>
      <w:r>
        <w:t xml:space="preserve">("helleno-makedonian") kanssa </w:t>
      </w:r>
      <w:r>
        <w:rPr>
          <w:color w:val="556B2F"/>
        </w:rPr>
        <w:t xml:space="preserve">indoeurooppalaisen pontiittisen kielen </w:t>
      </w:r>
      <w:r>
        <w:t xml:space="preserve">(jota kutsutaan myös nimellä hellenoarmenia) alaryhmään. Hampin mielestä tämän alaryhmän kotimaa on </w:t>
      </w:r>
      <w:r>
        <w:rPr>
          <w:color w:val="6B8E23"/>
        </w:rPr>
        <w:t xml:space="preserve">Mustanmeren koillisrannikko ja sen sisämaat</w:t>
      </w:r>
      <w:r>
        <w:t xml:space="preserve">. </w:t>
      </w:r>
      <w:r>
        <w:t xml:space="preserve">Hän olettaa, että he vaelsivat sieltä Kaukasuksen kautta kaakkoon, ja armenialaiset jäivät Batumin jälkeen, kun taas esigreekalaiset etenivät </w:t>
      </w:r>
      <w:r>
        <w:rPr>
          <w:color w:val="A0522D"/>
        </w:rPr>
        <w:t xml:space="preserve">länteen Mustanmeren etelärannikkoa pitkin</w:t>
      </w:r>
      <w:r>
        <w:t xml:space="preserve">.</w:t>
      </w:r>
    </w:p>
    <w:p>
      <w:r>
        <w:rPr>
          <w:b/>
        </w:rPr>
        <w:t xml:space="preserve">Kysymys 0</w:t>
      </w:r>
    </w:p>
    <w:p>
      <w:r>
        <w:t xml:space="preserve">Mitkä kielet ovat Hampin mukaan armenian kaltaisia?</w:t>
      </w:r>
    </w:p>
    <w:p>
      <w:r>
        <w:rPr>
          <w:b/>
        </w:rPr>
        <w:t xml:space="preserve">Kysymys 1</w:t>
      </w:r>
    </w:p>
    <w:p>
      <w:r>
        <w:t xml:space="preserve">Mihin alaryhmään Hamp sijoittaa armenian kielen?</w:t>
      </w:r>
    </w:p>
    <w:p>
      <w:r>
        <w:rPr>
          <w:b/>
        </w:rPr>
        <w:t xml:space="preserve">Kysymys 2</w:t>
      </w:r>
    </w:p>
    <w:p>
      <w:r>
        <w:t xml:space="preserve">Mistä Hampin mukaan pontiset indoeurooppalaiset kielet ovat peräisin?</w:t>
      </w:r>
    </w:p>
    <w:p>
      <w:r>
        <w:rPr>
          <w:b/>
        </w:rPr>
        <w:t xml:space="preserve">Kysymys 3</w:t>
      </w:r>
    </w:p>
    <w:p>
      <w:r>
        <w:t xml:space="preserve">Mitkä kielet Kaukasuksen mielestä muistuttavat Batumia?</w:t>
      </w:r>
    </w:p>
    <w:p>
      <w:r>
        <w:rPr>
          <w:b/>
        </w:rPr>
        <w:t xml:space="preserve">Kysymys 4</w:t>
      </w:r>
    </w:p>
    <w:p>
      <w:r>
        <w:t xml:space="preserve">Mihin kielten alaryhmään Batumi luokitellaan?</w:t>
      </w:r>
    </w:p>
    <w:p>
      <w:r>
        <w:rPr>
          <w:b/>
        </w:rPr>
        <w:t xml:space="preserve">Kysymys 5</w:t>
      </w:r>
    </w:p>
    <w:p>
      <w:r>
        <w:t xml:space="preserve">Mistä Batumin kielet ovat peräisin?</w:t>
      </w:r>
    </w:p>
    <w:p>
      <w:r>
        <w:rPr>
          <w:b/>
        </w:rPr>
        <w:t xml:space="preserve">Kysymys 6</w:t>
      </w:r>
    </w:p>
    <w:p>
      <w:r>
        <w:t xml:space="preserve">Mistä Batumin uskotaan muuttaneen?</w:t>
      </w:r>
    </w:p>
    <w:p>
      <w:r>
        <w:rPr>
          <w:b/>
        </w:rPr>
        <w:t xml:space="preserve">Kysymys 7</w:t>
      </w:r>
    </w:p>
    <w:p>
      <w:r>
        <w:t xml:space="preserve">Minä vuonna Kaukasus kehitti indoeurooppalaisen sukupuunsa?</w:t>
      </w:r>
    </w:p>
    <w:p>
      <w:r>
        <w:rPr>
          <w:b/>
        </w:rPr>
        <w:t xml:space="preserve">Teksti numero 4</w:t>
      </w:r>
    </w:p>
    <w:p>
      <w:r>
        <w:t xml:space="preserve">Ensimmäinen maantieteellinen kokonaisuus, jota naapurikansat kutsuivat Armeniaksi (kuten Miletoksen Hecataeus ja </w:t>
      </w:r>
      <w:r>
        <w:rPr>
          <w:color w:val="A9A9A9"/>
        </w:rPr>
        <w:t xml:space="preserve">akaemenidien Behistun-kirjoitus</w:t>
      </w:r>
      <w:r>
        <w:t xml:space="preserve">), perustettiin </w:t>
      </w:r>
      <w:r>
        <w:rPr>
          <w:color w:val="DCDCDC"/>
        </w:rPr>
        <w:t xml:space="preserve">6. vuosisadan lopulla eaa. </w:t>
      </w:r>
      <w:r>
        <w:rPr>
          <w:color w:val="2F4F4F"/>
        </w:rPr>
        <w:t xml:space="preserve">Orontidien dynastian </w:t>
      </w:r>
      <w:r>
        <w:t xml:space="preserve">aikana </w:t>
      </w:r>
      <w:r>
        <w:rPr>
          <w:color w:val="556B2F"/>
        </w:rPr>
        <w:t xml:space="preserve">akaemenidien Persian valtakunnassa </w:t>
      </w:r>
      <w:r>
        <w:t xml:space="preserve">osana </w:t>
      </w:r>
      <w:r>
        <w:rPr>
          <w:color w:val="556B2F"/>
        </w:rPr>
        <w:t xml:space="preserve">Persian valtakunnan </w:t>
      </w:r>
      <w:r>
        <w:t xml:space="preserve">alueita, ja siitä tuli myöhemmin kuningaskunta. Huipussaan (</w:t>
      </w:r>
      <w:r>
        <w:rPr>
          <w:color w:val="6B8E23"/>
        </w:rPr>
        <w:t xml:space="preserve">95-65 eaa.) </w:t>
      </w:r>
      <w:r>
        <w:t xml:space="preserve">valtio ulottui Kaukasukselta aina nykyisen Keski-Turkin, Libanonin ja Pohjois-Iranin alueille asti. </w:t>
      </w:r>
      <w:r>
        <w:t xml:space="preserve">Tigranes Suuren keisarikausi on siis ajanjakso, jonka aikana </w:t>
      </w:r>
      <w:r>
        <w:rPr>
          <w:color w:val="A0522D"/>
        </w:rPr>
        <w:t xml:space="preserve">Armenia itse valloitti muiden kansojen asuttamia alueita</w:t>
      </w:r>
      <w:r>
        <w:t xml:space="preserve">.</w:t>
      </w:r>
    </w:p>
    <w:p>
      <w:r>
        <w:rPr>
          <w:b/>
        </w:rPr>
        <w:t xml:space="preserve">Kysymys 0</w:t>
      </w:r>
    </w:p>
    <w:p>
      <w:r>
        <w:t xml:space="preserve">Milloin Armenia perustettiin?</w:t>
      </w:r>
    </w:p>
    <w:p>
      <w:r>
        <w:rPr>
          <w:b/>
        </w:rPr>
        <w:t xml:space="preserve">Kysymys 1</w:t>
      </w:r>
    </w:p>
    <w:p>
      <w:r>
        <w:t xml:space="preserve">Missä kuuluisassa kirjoituksessa mainitaan Armenia?</w:t>
      </w:r>
    </w:p>
    <w:p>
      <w:r>
        <w:rPr>
          <w:b/>
        </w:rPr>
        <w:t xml:space="preserve">Kysymys 2</w:t>
      </w:r>
    </w:p>
    <w:p>
      <w:r>
        <w:t xml:space="preserve">Minkä dynastian aikana Armenia perustettiin?</w:t>
      </w:r>
    </w:p>
    <w:p>
      <w:r>
        <w:rPr>
          <w:b/>
        </w:rPr>
        <w:t xml:space="preserve">Kysymys 3</w:t>
      </w:r>
    </w:p>
    <w:p>
      <w:r>
        <w:t xml:space="preserve">Milloin Armenia oli suurimmillaan?</w:t>
      </w:r>
    </w:p>
    <w:p>
      <w:r>
        <w:rPr>
          <w:b/>
        </w:rPr>
        <w:t xml:space="preserve">Kysymys 4</w:t>
      </w:r>
    </w:p>
    <w:p>
      <w:r>
        <w:t xml:space="preserve">Minä vuonna Kaukasus perustettiin?</w:t>
      </w:r>
    </w:p>
    <w:p>
      <w:r>
        <w:rPr>
          <w:b/>
        </w:rPr>
        <w:t xml:space="preserve">Kysymys 5</w:t>
      </w:r>
    </w:p>
    <w:p>
      <w:r>
        <w:t xml:space="preserve">Minkä valtakunnan sisällä Kaukasus luotiin?</w:t>
      </w:r>
    </w:p>
    <w:p>
      <w:r>
        <w:rPr>
          <w:b/>
        </w:rPr>
        <w:t xml:space="preserve">Kysymys 6</w:t>
      </w:r>
    </w:p>
    <w:p>
      <w:r>
        <w:t xml:space="preserve">Minkä dynastian aikana Kaukasus perustettiin?</w:t>
      </w:r>
    </w:p>
    <w:p>
      <w:r>
        <w:rPr>
          <w:b/>
        </w:rPr>
        <w:t xml:space="preserve">Kysymys 7</w:t>
      </w:r>
    </w:p>
    <w:p>
      <w:r>
        <w:t xml:space="preserve">Mitä tapahtui Hecataeus Miletilaisen valtakaudella?</w:t>
      </w:r>
    </w:p>
    <w:p>
      <w:r>
        <w:rPr>
          <w:b/>
        </w:rPr>
        <w:t xml:space="preserve">Kysymys 8</w:t>
      </w:r>
    </w:p>
    <w:p>
      <w:r>
        <w:t xml:space="preserve">Missä kirjoituksessa mainittiin Kaukasus?</w:t>
      </w:r>
    </w:p>
    <w:p>
      <w:r>
        <w:rPr>
          <w:b/>
        </w:rPr>
        <w:t xml:space="preserve">Teksti numero 5</w:t>
      </w:r>
    </w:p>
    <w:p>
      <w:r>
        <w:rPr>
          <w:color w:val="A9A9A9"/>
        </w:rPr>
        <w:t xml:space="preserve">Armenian Arsakidien kuningaskunta</w:t>
      </w:r>
      <w:r>
        <w:t xml:space="preserve">, joka itse oli Parthian Arsakidien dynastian haara, oli ensimmäinen valtio, joka omaksui kristinuskon uskonnokseen (aiemmin se oli noudattanut </w:t>
      </w:r>
      <w:r>
        <w:rPr>
          <w:color w:val="DCDCDC"/>
        </w:rPr>
        <w:t xml:space="preserve">armenialaista pakanuutta</w:t>
      </w:r>
      <w:r>
        <w:t xml:space="preserve">, johon vaikutti </w:t>
      </w:r>
      <w:r>
        <w:rPr>
          <w:color w:val="2F4F4F"/>
        </w:rPr>
        <w:t xml:space="preserve">zarathustralaisuus</w:t>
      </w:r>
      <w:r>
        <w:t xml:space="preserve">, mutta myöhemmin se omaksui joitakin elementtejä, jotka koskivat sen panteonin identifiointia kreikkalais-roomalaisten jumaluuksien kanssa). 4. vuosisadan alkuvuosina, todennäköisesti </w:t>
      </w:r>
      <w:r>
        <w:rPr>
          <w:color w:val="556B2F"/>
        </w:rPr>
        <w:t xml:space="preserve">vuonna 301 jKr.</w:t>
      </w:r>
      <w:r>
        <w:t xml:space="preserve">, osittain </w:t>
      </w:r>
      <w:r>
        <w:t xml:space="preserve">ilmeisesti </w:t>
      </w:r>
      <w:r>
        <w:rPr>
          <w:color w:val="6B8E23"/>
        </w:rPr>
        <w:t xml:space="preserve">sassanidien uhalla</w:t>
      </w:r>
      <w:r>
        <w:t xml:space="preserve">. Myöhäisellä parthialaiskaudella Armenia oli pääosin zarathustralaisuuteen pitäytyvä maa, mutta kristillistymisen myötä Armeniassa aiemmin vallinnut zarathustralaisuus ja pakanuus vähitellen vähenivät. Myöhemmin </w:t>
      </w:r>
      <w:r>
        <w:rPr>
          <w:color w:val="A0522D"/>
        </w:rPr>
        <w:t xml:space="preserve">Mesrop Mashtots </w:t>
      </w:r>
      <w:r>
        <w:t xml:space="preserve">keksi </w:t>
      </w:r>
      <w:r>
        <w:rPr>
          <w:color w:val="228B22"/>
        </w:rPr>
        <w:t xml:space="preserve">armenialaiset aakkoset </w:t>
      </w:r>
      <w:r>
        <w:t xml:space="preserve">vuonna 405 jKr. </w:t>
      </w:r>
      <w:r>
        <w:t xml:space="preserve">vahvistaakseen Armenian kansallista identiteettiä entisestään.</w:t>
      </w:r>
      <w:r>
        <w:t xml:space="preserve"> Tästä tapahtumasta alkoi Armenian kulta-aika, jonka aikana Mesropin oppilaat käänsivät monia ulkomaisia kirjoja ja käsikirjoituksia armenian kielelle. Armenia menetti jälleen suvereniteettinsa vuonna 428 jKr. kilpaileville Bysantin ja Sassanidien Persian valtakunnille, kunnes Persian muslimivalloitus valtasi myös ne alueet, joilla armenialaiset asuivat.</w:t>
      </w:r>
    </w:p>
    <w:p>
      <w:r>
        <w:rPr>
          <w:b/>
        </w:rPr>
        <w:t xml:space="preserve">Kysymys 0</w:t>
      </w:r>
    </w:p>
    <w:p>
      <w:r>
        <w:t xml:space="preserve">Mikä oli ensimmäinen maa, joka teki kristinuskosta virallisen uskonnon?</w:t>
      </w:r>
    </w:p>
    <w:p>
      <w:r>
        <w:rPr>
          <w:b/>
        </w:rPr>
        <w:t xml:space="preserve">Kysymys 1</w:t>
      </w:r>
    </w:p>
    <w:p>
      <w:r>
        <w:t xml:space="preserve">Mikä uskonto vaikutti armenialaiseen pakanuuteen?</w:t>
      </w:r>
    </w:p>
    <w:p>
      <w:r>
        <w:rPr>
          <w:b/>
        </w:rPr>
        <w:t xml:space="preserve">Kysymys 2</w:t>
      </w:r>
    </w:p>
    <w:p>
      <w:r>
        <w:t xml:space="preserve">Milloin Armenia teki kristinuskosta virallisen uskonnon?</w:t>
      </w:r>
    </w:p>
    <w:p>
      <w:r>
        <w:rPr>
          <w:b/>
        </w:rPr>
        <w:t xml:space="preserve">Kysymys 3</w:t>
      </w:r>
    </w:p>
    <w:p>
      <w:r>
        <w:t xml:space="preserve">Miksi Armenia teki kristinuskosta virallisen uskonnon?</w:t>
      </w:r>
    </w:p>
    <w:p>
      <w:r>
        <w:rPr>
          <w:b/>
        </w:rPr>
        <w:t xml:space="preserve">Kysymys 4</w:t>
      </w:r>
    </w:p>
    <w:p>
      <w:r>
        <w:t xml:space="preserve">Kuka keksi armenialaiset aakkoset?</w:t>
      </w:r>
    </w:p>
    <w:p>
      <w:r>
        <w:rPr>
          <w:b/>
        </w:rPr>
        <w:t xml:space="preserve">Kysymys 5</w:t>
      </w:r>
    </w:p>
    <w:p>
      <w:r>
        <w:t xml:space="preserve">Mitä Arsakidien valtakunta keksi vuonna 405 jKr?</w:t>
      </w:r>
    </w:p>
    <w:p>
      <w:r>
        <w:rPr>
          <w:b/>
        </w:rPr>
        <w:t xml:space="preserve">Kysymys 6</w:t>
      </w:r>
    </w:p>
    <w:p>
      <w:r>
        <w:t xml:space="preserve">Mikä oli Mesrop Mashtotsin haara?</w:t>
      </w:r>
    </w:p>
    <w:p>
      <w:r>
        <w:rPr>
          <w:b/>
        </w:rPr>
        <w:t xml:space="preserve">Kysymys 7</w:t>
      </w:r>
    </w:p>
    <w:p>
      <w:r>
        <w:t xml:space="preserve">Mikä oli ensimmäinen maa, joka hyväksyi sassanidit virallisesti uskonnokseen?</w:t>
      </w:r>
    </w:p>
    <w:p>
      <w:r>
        <w:rPr>
          <w:b/>
        </w:rPr>
        <w:t xml:space="preserve">Kysymys 8</w:t>
      </w:r>
    </w:p>
    <w:p>
      <w:r>
        <w:t xml:space="preserve">Mikä uskonto oli aiemmin vallalla kreikkalais-roomalaisessa valtakunnassa vuonna 405 jKr.?</w:t>
      </w:r>
    </w:p>
    <w:p>
      <w:r>
        <w:rPr>
          <w:b/>
        </w:rPr>
        <w:t xml:space="preserve">Kysymys 9</w:t>
      </w:r>
    </w:p>
    <w:p>
      <w:r>
        <w:t xml:space="preserve">Milloin kreikkalais-roomalainen valtakunta hyväksyi virallisesti kristinuskon uskonnokseen?</w:t>
      </w:r>
    </w:p>
    <w:p>
      <w:r>
        <w:rPr>
          <w:b/>
        </w:rPr>
        <w:t xml:space="preserve">Teksti numero 6</w:t>
      </w:r>
    </w:p>
    <w:p>
      <w:r>
        <w:t xml:space="preserve">Vuonna </w:t>
      </w:r>
      <w:r>
        <w:rPr>
          <w:color w:val="A9A9A9"/>
        </w:rPr>
        <w:t xml:space="preserve">885 jKr. </w:t>
      </w:r>
      <w:r>
        <w:t xml:space="preserve">armenialaiset muodostivat uudelleen itsenäisen kuningaskunnan </w:t>
      </w:r>
      <w:r>
        <w:rPr>
          <w:color w:val="2F4F4F"/>
        </w:rPr>
        <w:t xml:space="preserve">Bagratid-dynastian </w:t>
      </w:r>
      <w:r>
        <w:rPr>
          <w:color w:val="DCDCDC"/>
        </w:rPr>
        <w:t xml:space="preserve">Ashot I:</w:t>
      </w:r>
      <w:r>
        <w:t xml:space="preserve">n </w:t>
      </w:r>
      <w:r>
        <w:t xml:space="preserve">johdolla</w:t>
      </w:r>
      <w:r>
        <w:t xml:space="preserve">. </w:t>
      </w:r>
      <w:r>
        <w:rPr>
          <w:color w:val="556B2F"/>
        </w:rPr>
        <w:t xml:space="preserve">Huomattava osa </w:t>
      </w:r>
      <w:r>
        <w:rPr>
          <w:color w:val="6B8E23"/>
        </w:rPr>
        <w:t xml:space="preserve">armenialaisesta </w:t>
      </w:r>
      <w:r>
        <w:rPr>
          <w:color w:val="556B2F"/>
        </w:rPr>
        <w:t xml:space="preserve">aatelis- ja talonpoikaisväestöstä </w:t>
      </w:r>
      <w:r>
        <w:t xml:space="preserve">pakeni Bagratidien Armenian Bysantin miehitystä vuonna 1045 ja sitä seurannutta </w:t>
      </w:r>
      <w:r>
        <w:rPr>
          <w:color w:val="A0522D"/>
        </w:rPr>
        <w:t xml:space="preserve">seldžukkien turkkilaisten </w:t>
      </w:r>
      <w:r>
        <w:t xml:space="preserve">hyökkäystä alueelle vuonna </w:t>
      </w:r>
      <w:r>
        <w:t xml:space="preserve">1064. He asettuivat suurina joukkoina Kilikiaan, Anatolian alueelle, jossa armenialaiset olivat jo roomalaisajoista lähtien olleet vähemmistönä. Vuonna 1080 he perustivat itsenäisen armenialaisen ruhtinaskunnan ja myöhemmin Kilikian kuningaskunnan, josta tuli armenialaisen nationalismin keskus. </w:t>
      </w:r>
      <w:r>
        <w:rPr>
          <w:color w:val="228B22"/>
        </w:rPr>
        <w:t xml:space="preserve">Armenialaiset </w:t>
      </w:r>
      <w:r>
        <w:t xml:space="preserve">kehittivät läheiset </w:t>
      </w:r>
      <w:r>
        <w:rPr>
          <w:color w:val="191970"/>
        </w:rPr>
        <w:t xml:space="preserve">sosiaaliset, kulttuuriset, sotilaalliset ja uskonnolliset siteet </w:t>
      </w:r>
      <w:r>
        <w:t xml:space="preserve">läheisiin ristiretkeläisvaltioihin, mutta lopulta he joutuivat mamlukien hyökkäysten kohteeksi. Seuraavina vuosisatoina </w:t>
      </w:r>
      <w:r>
        <w:t xml:space="preserve">armenialaisia hallitsivat </w:t>
      </w:r>
      <w:r>
        <w:rPr>
          <w:color w:val="8B0000"/>
        </w:rPr>
        <w:t xml:space="preserve">Djenghis Khan, timuridit ja turkkilaiset heimoliittoutumat </w:t>
      </w:r>
      <w:r>
        <w:rPr>
          <w:color w:val="483D8B"/>
        </w:rPr>
        <w:t xml:space="preserve">Ak Koyunlu ja Kara Koyunlu.</w:t>
      </w:r>
    </w:p>
    <w:p>
      <w:r>
        <w:rPr>
          <w:b/>
        </w:rPr>
        <w:t xml:space="preserve">Kysymys 0</w:t>
      </w:r>
    </w:p>
    <w:p>
      <w:r>
        <w:t xml:space="preserve">Milloin Armeniasta tuli suvereeni kuningaskunta?</w:t>
      </w:r>
    </w:p>
    <w:p>
      <w:r>
        <w:rPr>
          <w:b/>
        </w:rPr>
        <w:t xml:space="preserve">Kysymys 1</w:t>
      </w:r>
    </w:p>
    <w:p>
      <w:r>
        <w:t xml:space="preserve">Minkä hallitsijan aikana Armeniasta tuli suvereeni kuningaskunta?</w:t>
      </w:r>
    </w:p>
    <w:p>
      <w:r>
        <w:rPr>
          <w:b/>
        </w:rPr>
        <w:t xml:space="preserve">Kysymys 2</w:t>
      </w:r>
    </w:p>
    <w:p>
      <w:r>
        <w:t xml:space="preserve">Mihin dynastiaan Ashot I kuului?</w:t>
      </w:r>
    </w:p>
    <w:p>
      <w:r>
        <w:rPr>
          <w:b/>
        </w:rPr>
        <w:t xml:space="preserve">Kysymys 3</w:t>
      </w:r>
    </w:p>
    <w:p>
      <w:r>
        <w:t xml:space="preserve">Kuka hyökkäsi Armeniaan vuonna 1064?</w:t>
      </w:r>
    </w:p>
    <w:p>
      <w:r>
        <w:rPr>
          <w:b/>
        </w:rPr>
        <w:t xml:space="preserve">Kysymys 4</w:t>
      </w:r>
    </w:p>
    <w:p>
      <w:r>
        <w:t xml:space="preserve">Mitkä turkkilaiset liitot hallitsivat Armeniaa?</w:t>
      </w:r>
    </w:p>
    <w:p>
      <w:r>
        <w:rPr>
          <w:b/>
        </w:rPr>
        <w:t xml:space="preserve">Kysymys 5</w:t>
      </w:r>
    </w:p>
    <w:p>
      <w:r>
        <w:t xml:space="preserve">Mihin turkkilaiset hyökkäsivät vuonna 885 jKr.?</w:t>
      </w:r>
    </w:p>
    <w:p>
      <w:r>
        <w:rPr>
          <w:b/>
        </w:rPr>
        <w:t xml:space="preserve">Kysymys 6</w:t>
      </w:r>
    </w:p>
    <w:p>
      <w:r>
        <w:t xml:space="preserve">Mikä ryhmä pakeni mamlukkien hyökkäystä vuonna 885 jKr.?</w:t>
      </w:r>
    </w:p>
    <w:p>
      <w:r>
        <w:rPr>
          <w:b/>
        </w:rPr>
        <w:t xml:space="preserve">Kysymys 7</w:t>
      </w:r>
    </w:p>
    <w:p>
      <w:r>
        <w:t xml:space="preserve">Mitkä ryhmät hallitsivat mamlukeja vuosisatojen ajan?</w:t>
      </w:r>
    </w:p>
    <w:p>
      <w:r>
        <w:rPr>
          <w:b/>
        </w:rPr>
        <w:t xml:space="preserve">Kysymys 8</w:t>
      </w:r>
    </w:p>
    <w:p>
      <w:r>
        <w:t xml:space="preserve">Mitä yhteyksiä Djengis Khanilla oli ristiretkeläisvaltioihin?</w:t>
      </w:r>
    </w:p>
    <w:p>
      <w:r>
        <w:rPr>
          <w:b/>
        </w:rPr>
        <w:t xml:space="preserve">Kysymys 9</w:t>
      </w:r>
    </w:p>
    <w:p>
      <w:r>
        <w:t xml:space="preserve">Mikä ryhmä joutui lopulta anatolialaisten hyökkäysten kohteeksi?</w:t>
      </w:r>
    </w:p>
    <w:p>
      <w:r>
        <w:rPr>
          <w:b/>
        </w:rPr>
        <w:t xml:space="preserve">Teksti numero 7</w:t>
      </w:r>
    </w:p>
    <w:p>
      <w:r>
        <w:rPr>
          <w:color w:val="A9A9A9"/>
        </w:rPr>
        <w:t xml:space="preserve">Sekä Länsi- että Itä-Armenia </w:t>
      </w:r>
      <w:r>
        <w:t xml:space="preserve">joutuivat </w:t>
      </w:r>
      <w:r>
        <w:t xml:space="preserve">1500-luvun alusta lähtien </w:t>
      </w:r>
      <w:r>
        <w:t xml:space="preserve">Iranin Safavidien vallan alle</w:t>
      </w:r>
      <w:r>
        <w:t xml:space="preserve">. Koska </w:t>
      </w:r>
      <w:r>
        <w:rPr>
          <w:color w:val="DCDCDC"/>
        </w:rPr>
        <w:t xml:space="preserve">Länsi-Aasiassa jatkui vuosisatoja kestänyt turkkilais-iranilainen geopoliittinen kilpailu</w:t>
      </w:r>
      <w:r>
        <w:t xml:space="preserve">, huomattavista osista aluetta käytiin usein taisteluita näiden kahden kilpailevan valtakunnan välillä</w:t>
      </w:r>
      <w:r>
        <w:rPr>
          <w:color w:val="DCDCDC"/>
        </w:rPr>
        <w:t xml:space="preserve">. </w:t>
      </w:r>
      <w:r>
        <w:t xml:space="preserve">Itä-Armeniaa hallitsivat </w:t>
      </w:r>
      <w:r>
        <w:rPr>
          <w:color w:val="2F4F4F"/>
        </w:rPr>
        <w:t xml:space="preserve">1500-luvun puolivälistä </w:t>
      </w:r>
      <w:r>
        <w:t xml:space="preserve">alkaen </w:t>
      </w:r>
      <w:r>
        <w:t xml:space="preserve">Amasyan rauhasta ja ratkaisevasti 1600-luvun alkupuoliskolta alkaen Zuhabin sopimuksesta 1800-luvun alkupuoliskolle saakka peräkkäiset Iranin Safavidien, Afsharidien ja Qajarien valtakunnat, kun taas Länsi-Armenia pysyi ottomaanien hallinnassa. </w:t>
      </w:r>
      <w:r>
        <w:rPr>
          <w:color w:val="556B2F"/>
        </w:rPr>
        <w:t xml:space="preserve">1820-luvun lopulla </w:t>
      </w:r>
      <w:r>
        <w:t xml:space="preserve">Iranin hallinnassa olleet historiallisen Armenian Jerevaniin ja Sevan-järveen keskittyvät osat (koko Itä-Armenia) liitettiin Venäjän keisarikuntaan sen jälkeen, kun Iran oli pakotettu luovuttamaan alueet hävittyään </w:t>
      </w:r>
      <w:r>
        <w:rPr>
          <w:color w:val="6B8E23"/>
        </w:rPr>
        <w:t xml:space="preserve">Venäjän ja Persian sodan </w:t>
      </w:r>
      <w:r>
        <w:t xml:space="preserve">(</w:t>
      </w:r>
      <w:r>
        <w:rPr>
          <w:color w:val="A0522D"/>
        </w:rPr>
        <w:t xml:space="preserve">1826-1828) </w:t>
      </w:r>
      <w:r>
        <w:t xml:space="preserve">ja </w:t>
      </w:r>
      <w:r>
        <w:rPr>
          <w:color w:val="191970"/>
        </w:rPr>
        <w:t xml:space="preserve">Turkmenchayn sopimuksen jälkeen</w:t>
      </w:r>
      <w:r>
        <w:t xml:space="preserve">. Länsi-Armenia pysyi kuitenkin ottomaanien hallussa.</w:t>
      </w:r>
    </w:p>
    <w:p>
      <w:r>
        <w:rPr>
          <w:b/>
        </w:rPr>
        <w:t xml:space="preserve">Kysymys 0</w:t>
      </w:r>
    </w:p>
    <w:p>
      <w:r>
        <w:t xml:space="preserve">Milloin Venäjän ja Persian sota alkoi?</w:t>
      </w:r>
    </w:p>
    <w:p>
      <w:r>
        <w:rPr>
          <w:b/>
        </w:rPr>
        <w:t xml:space="preserve">Kysymys 1</w:t>
      </w:r>
    </w:p>
    <w:p>
      <w:r>
        <w:t xml:space="preserve">Milloin Venäjän ja Persian sota päättyi?</w:t>
      </w:r>
    </w:p>
    <w:p>
      <w:r>
        <w:rPr>
          <w:b/>
        </w:rPr>
        <w:t xml:space="preserve">Kysymys 2</w:t>
      </w:r>
    </w:p>
    <w:p>
      <w:r>
        <w:t xml:space="preserve">Mikä sopimus päätti Venäjän ja Persian sodan?</w:t>
      </w:r>
    </w:p>
    <w:p>
      <w:r>
        <w:rPr>
          <w:b/>
        </w:rPr>
        <w:t xml:space="preserve">Kysymys 3</w:t>
      </w:r>
    </w:p>
    <w:p>
      <w:r>
        <w:t xml:space="preserve">Milloin Iranin hallinnassa olevista Armenian osista tuli osa Venäjää?</w:t>
      </w:r>
    </w:p>
    <w:p>
      <w:r>
        <w:rPr>
          <w:b/>
        </w:rPr>
        <w:t xml:space="preserve">Kysymys 4</w:t>
      </w:r>
    </w:p>
    <w:p>
      <w:r>
        <w:t xml:space="preserve">Milloin oli Amasyan rauha?</w:t>
      </w:r>
    </w:p>
    <w:p>
      <w:r>
        <w:rPr>
          <w:b/>
        </w:rPr>
        <w:t xml:space="preserve">Kysymys 5</w:t>
      </w:r>
    </w:p>
    <w:p>
      <w:r>
        <w:t xml:space="preserve">Mikä joutui Venäjän vallan alle 1500-luvun alussa?</w:t>
      </w:r>
    </w:p>
    <w:p>
      <w:r>
        <w:rPr>
          <w:b/>
        </w:rPr>
        <w:t xml:space="preserve">Kysymys 6</w:t>
      </w:r>
    </w:p>
    <w:p>
      <w:r>
        <w:t xml:space="preserve">Miksi Länsi- ja Itä-Armenia joutui Venäjän vallan alle 1500-luvun alussa?</w:t>
      </w:r>
    </w:p>
    <w:p>
      <w:r>
        <w:rPr>
          <w:b/>
        </w:rPr>
        <w:t xml:space="preserve">Kysymys 7</w:t>
      </w:r>
    </w:p>
    <w:p>
      <w:r>
        <w:t xml:space="preserve">Minä vuonna alkoi Safavid-Qajarin sota?</w:t>
      </w:r>
    </w:p>
    <w:p>
      <w:r>
        <w:rPr>
          <w:b/>
        </w:rPr>
        <w:t xml:space="preserve">Kysymys 8</w:t>
      </w:r>
    </w:p>
    <w:p>
      <w:r>
        <w:t xml:space="preserve">Minä vuonna Safavid-Qajarin sota päättyi?</w:t>
      </w:r>
    </w:p>
    <w:p>
      <w:r>
        <w:rPr>
          <w:b/>
        </w:rPr>
        <w:t xml:space="preserve">Kysymys 9</w:t>
      </w:r>
    </w:p>
    <w:p>
      <w:r>
        <w:t xml:space="preserve">Minkä sodan Venäjä hävisi 1820-luvun lopulla?</w:t>
      </w:r>
    </w:p>
    <w:p>
      <w:r>
        <w:rPr>
          <w:b/>
        </w:rPr>
        <w:t xml:space="preserve">Teksti numero 8</w:t>
      </w:r>
    </w:p>
    <w:p>
      <w:r>
        <w:rPr>
          <w:color w:val="A9A9A9"/>
        </w:rPr>
        <w:t xml:space="preserve">Turkin tasavallan hallitukset </w:t>
      </w:r>
      <w:r>
        <w:t xml:space="preserve">ovat siitä lähtien johdonmukaisesti torjuneet </w:t>
      </w:r>
      <w:r>
        <w:rPr>
          <w:color w:val="DCDCDC"/>
        </w:rPr>
        <w:t xml:space="preserve">syytökset kansanmurhasta </w:t>
      </w:r>
      <w:r>
        <w:t xml:space="preserve">ja väittäneet yleensä, että kuolleet armenialaiset </w:t>
      </w:r>
      <w:r>
        <w:rPr>
          <w:color w:val="2F4F4F"/>
        </w:rPr>
        <w:t xml:space="preserve">olivat yksinkertaisesti sodan tiellä </w:t>
      </w:r>
      <w:r>
        <w:t xml:space="preserve">tai että armenialaisten tappaminen </w:t>
      </w:r>
      <w:r>
        <w:rPr>
          <w:color w:val="556B2F"/>
        </w:rPr>
        <w:t xml:space="preserve">oli perusteltua heidän yksilöllisen tai kollektiivisen tukemisensa </w:t>
      </w:r>
      <w:r>
        <w:rPr>
          <w:color w:val="6B8E23"/>
        </w:rPr>
        <w:t xml:space="preserve">Ottomaanien valtakunnan </w:t>
      </w:r>
      <w:r>
        <w:rPr>
          <w:color w:val="556B2F"/>
        </w:rPr>
        <w:t xml:space="preserve">vihollisille</w:t>
      </w:r>
      <w:r>
        <w:t xml:space="preserve">. </w:t>
      </w:r>
      <w:r>
        <w:t xml:space="preserve">Armenialaisten vainon kansanmurhana tuomitsevien </w:t>
      </w:r>
      <w:r>
        <w:rPr>
          <w:color w:val="A0522D"/>
        </w:rPr>
        <w:t xml:space="preserve">lakien </w:t>
      </w:r>
      <w:r>
        <w:t xml:space="preserve">hyväksyminen </w:t>
      </w:r>
      <w:r>
        <w:t xml:space="preserve">eri maissa on usein aiheuttanut </w:t>
      </w:r>
      <w:r>
        <w:rPr>
          <w:color w:val="228B22"/>
        </w:rPr>
        <w:t xml:space="preserve">diplomaattisia konflikteja</w:t>
      </w:r>
      <w:r>
        <w:t xml:space="preserve">. (Ks. Armenian kansanmurhan tunnustaminen.)</w:t>
      </w:r>
    </w:p>
    <w:p>
      <w:r>
        <w:rPr>
          <w:b/>
        </w:rPr>
        <w:t xml:space="preserve">Kysymys 0</w:t>
      </w:r>
    </w:p>
    <w:p>
      <w:r>
        <w:t xml:space="preserve">Kuka sanoo, etteivät he tappaneet armenialaisia kansanmurhana vain siksi, että he olivat "sodan tiellä"?</w:t>
      </w:r>
    </w:p>
    <w:p>
      <w:r>
        <w:rPr>
          <w:b/>
        </w:rPr>
        <w:t xml:space="preserve">Kysymys 1</w:t>
      </w:r>
    </w:p>
    <w:p>
      <w:r>
        <w:t xml:space="preserve">Mitä tapahtui, kun muut maat tuomitsivat Armenian kansanmurhan?</w:t>
      </w:r>
    </w:p>
    <w:p>
      <w:r>
        <w:rPr>
          <w:b/>
        </w:rPr>
        <w:t xml:space="preserve">Kysymys 2</w:t>
      </w:r>
    </w:p>
    <w:p>
      <w:r>
        <w:t xml:space="preserve">Kuka hallitsi Turkkia, kun armenialaisten kansanmurha tapahtui?</w:t>
      </w:r>
    </w:p>
    <w:p>
      <w:r>
        <w:rPr>
          <w:b/>
        </w:rPr>
        <w:t xml:space="preserve">Kysymys 3</w:t>
      </w:r>
    </w:p>
    <w:p>
      <w:r>
        <w:t xml:space="preserve">Mitä Armenian hallitus on johdonmukaisesti torjunut?</w:t>
      </w:r>
    </w:p>
    <w:p>
      <w:r>
        <w:rPr>
          <w:b/>
        </w:rPr>
        <w:t xml:space="preserve">Kysymys 4</w:t>
      </w:r>
    </w:p>
    <w:p>
      <w:r>
        <w:t xml:space="preserve">Millä ulkomaat perustelevat Turkin kansan tappamista?</w:t>
      </w:r>
    </w:p>
    <w:p>
      <w:r>
        <w:rPr>
          <w:b/>
        </w:rPr>
        <w:t xml:space="preserve">Kysymys 5</w:t>
      </w:r>
    </w:p>
    <w:p>
      <w:r>
        <w:t xml:space="preserve">Mitä ottomaanien valtakunnasta puhuminen herättää?</w:t>
      </w:r>
    </w:p>
    <w:p>
      <w:r>
        <w:rPr>
          <w:b/>
        </w:rPr>
        <w:t xml:space="preserve">Kysymys 6</w:t>
      </w:r>
    </w:p>
    <w:p>
      <w:r>
        <w:t xml:space="preserve">Miten ulkomaiset maat luokittelevat kuolleet Turkin kansalaiset?</w:t>
      </w:r>
    </w:p>
    <w:p>
      <w:r>
        <w:rPr>
          <w:b/>
        </w:rPr>
        <w:t xml:space="preserve">Kysymys 7</w:t>
      </w:r>
    </w:p>
    <w:p>
      <w:r>
        <w:t xml:space="preserve">Mitä Turkki haluaa hyväksyä ottomaanien kansanmurhan tuomitsemiseksi?</w:t>
      </w:r>
    </w:p>
    <w:p>
      <w:r>
        <w:rPr>
          <w:b/>
        </w:rPr>
        <w:t xml:space="preserve">Teksti numero 9</w:t>
      </w:r>
    </w:p>
    <w:p>
      <w:r>
        <w:t xml:space="preserve">Venäjän keisarikunnan hajottua ensimmäisen maailmansodan jälkeen </w:t>
      </w:r>
      <w:r>
        <w:t xml:space="preserve">Armenia oli </w:t>
      </w:r>
      <w:r>
        <w:t xml:space="preserve">lyhyen aikaa, </w:t>
      </w:r>
      <w:r>
        <w:rPr>
          <w:color w:val="A9A9A9"/>
        </w:rPr>
        <w:t xml:space="preserve">vuosina 1918-1920, </w:t>
      </w:r>
      <w:r>
        <w:rPr>
          <w:color w:val="DCDCDC"/>
        </w:rPr>
        <w:t xml:space="preserve">itsenäinen tasavalta</w:t>
      </w:r>
      <w:r>
        <w:t xml:space="preserve">. </w:t>
      </w:r>
      <w:r>
        <w:rPr>
          <w:color w:val="556B2F"/>
        </w:rPr>
        <w:t xml:space="preserve">Vuoden 1920 </w:t>
      </w:r>
      <w:r>
        <w:rPr>
          <w:color w:val="2F4F4F"/>
        </w:rPr>
        <w:t xml:space="preserve">lopulla </w:t>
      </w:r>
      <w:r>
        <w:t xml:space="preserve">kommunistit nousivat valtaan </w:t>
      </w:r>
      <w:r>
        <w:rPr>
          <w:color w:val="6B8E23"/>
        </w:rPr>
        <w:t xml:space="preserve">puna-armeijan </w:t>
      </w:r>
      <w:r>
        <w:t xml:space="preserve">hyökättyä Armeniaan</w:t>
      </w:r>
      <w:r>
        <w:t xml:space="preserve">, ja vuonna 1922 Armeniasta tuli osa </w:t>
      </w:r>
      <w:r>
        <w:t xml:space="preserve">Neuvostoliiton </w:t>
      </w:r>
      <w:r>
        <w:rPr>
          <w:color w:val="A0522D"/>
        </w:rPr>
        <w:t xml:space="preserve">Transkaukasialaista sosialistista neuvostotasavaltaa</w:t>
      </w:r>
      <w:r>
        <w:t xml:space="preserve">, josta myöhemmin muodostettiin Armenian sosialistinen neuvostotasavalta (1936-21. syyskuuta 1991). </w:t>
      </w:r>
      <w:r>
        <w:rPr>
          <w:color w:val="228B22"/>
        </w:rPr>
        <w:t xml:space="preserve">Vuonna 1991 </w:t>
      </w:r>
      <w:r>
        <w:t xml:space="preserve">Armenia julistautui itsenäiseksi Neuvostoliitosta ja perusti toisen Armenian tasavallan</w:t>
      </w:r>
      <w:r>
        <w:rPr>
          <w:color w:val="191970"/>
        </w:rPr>
        <w:t xml:space="preserve">.</w:t>
      </w:r>
    </w:p>
    <w:p>
      <w:r>
        <w:rPr>
          <w:b/>
        </w:rPr>
        <w:t xml:space="preserve">Kysymys 0</w:t>
      </w:r>
    </w:p>
    <w:p>
      <w:r>
        <w:t xml:space="preserve">Mikä oli Armenian asema vuosina 1918-1920?</w:t>
      </w:r>
    </w:p>
    <w:p>
      <w:r>
        <w:rPr>
          <w:b/>
        </w:rPr>
        <w:t xml:space="preserve">Kysymys 1</w:t>
      </w:r>
    </w:p>
    <w:p>
      <w:r>
        <w:t xml:space="preserve">Milloin kommunistit valtasivat Armenian?</w:t>
      </w:r>
    </w:p>
    <w:p>
      <w:r>
        <w:rPr>
          <w:b/>
        </w:rPr>
        <w:t xml:space="preserve">Kysymys 2</w:t>
      </w:r>
    </w:p>
    <w:p>
      <w:r>
        <w:t xml:space="preserve">Kuka hyökkäsi Armeniaan vuonna 1920?</w:t>
      </w:r>
    </w:p>
    <w:p>
      <w:r>
        <w:rPr>
          <w:b/>
        </w:rPr>
        <w:t xml:space="preserve">Kysymys 3</w:t>
      </w:r>
    </w:p>
    <w:p>
      <w:r>
        <w:t xml:space="preserve">Mihin Neuvostoliiton osaan Armenia liittyi?</w:t>
      </w:r>
    </w:p>
    <w:p>
      <w:r>
        <w:rPr>
          <w:b/>
        </w:rPr>
        <w:t xml:space="preserve">Kysymys 4</w:t>
      </w:r>
    </w:p>
    <w:p>
      <w:r>
        <w:t xml:space="preserve">Milloin Armenia erosi Neuvostoliitosta?</w:t>
      </w:r>
    </w:p>
    <w:p>
      <w:r>
        <w:rPr>
          <w:b/>
        </w:rPr>
        <w:t xml:space="preserve">Kysymys 5</w:t>
      </w:r>
    </w:p>
    <w:p>
      <w:r>
        <w:t xml:space="preserve">Milloin puna-armeija oli osa itsenäistä tasavaltaa Venäjän keisarikunnan hajoamisen jälkeen?</w:t>
      </w:r>
    </w:p>
    <w:p>
      <w:r>
        <w:rPr>
          <w:b/>
        </w:rPr>
        <w:t xml:space="preserve">Kysymys 6</w:t>
      </w:r>
    </w:p>
    <w:p>
      <w:r>
        <w:t xml:space="preserve">Kuka hyökkäsi Venäjälle vuonna 1920?</w:t>
      </w:r>
    </w:p>
    <w:p>
      <w:r>
        <w:rPr>
          <w:b/>
        </w:rPr>
        <w:t xml:space="preserve">Kysymys 7</w:t>
      </w:r>
    </w:p>
    <w:p>
      <w:r>
        <w:t xml:space="preserve">Milloin Venäjä itsenäistyi Neuvostoliitosta?</w:t>
      </w:r>
    </w:p>
    <w:p>
      <w:r>
        <w:rPr>
          <w:b/>
        </w:rPr>
        <w:t xml:space="preserve">Kysymys 8</w:t>
      </w:r>
    </w:p>
    <w:p>
      <w:r>
        <w:t xml:space="preserve">Milloin Venäjän keisarikunta nousi valtaan ja hyökkäsi Transkaukasian SFSR:ään?</w:t>
      </w:r>
    </w:p>
    <w:p>
      <w:r>
        <w:rPr>
          <w:b/>
        </w:rPr>
        <w:t xml:space="preserve">Kysymys 9</w:t>
      </w:r>
    </w:p>
    <w:p>
      <w:r>
        <w:t xml:space="preserve">Mihin puna-armeijan osaan kommunistit liittyivät vuonna 1991?</w:t>
      </w:r>
    </w:p>
    <w:p>
      <w:r>
        <w:rPr>
          <w:b/>
        </w:rPr>
        <w:t xml:space="preserve">Teksti numero 10</w:t>
      </w:r>
    </w:p>
    <w:p>
      <w:r>
        <w:t xml:space="preserve">Armenialaiset ovat asuneet Armenian ylängöllä </w:t>
      </w:r>
      <w:r>
        <w:rPr>
          <w:color w:val="DCDCDC"/>
        </w:rPr>
        <w:t xml:space="preserve">yli neljän tuhannen </w:t>
      </w:r>
      <w:r>
        <w:rPr>
          <w:color w:val="A9A9A9"/>
        </w:rPr>
        <w:t xml:space="preserve">vuoden ajan </w:t>
      </w:r>
      <w:r>
        <w:t xml:space="preserve">siitä lähtien, kun </w:t>
      </w:r>
      <w:r>
        <w:rPr>
          <w:color w:val="2F4F4F"/>
        </w:rPr>
        <w:t xml:space="preserve">Hayk</w:t>
      </w:r>
      <w:r>
        <w:t xml:space="preserve">, legendaarinen patriarkka ja ensimmäisen armenialaiskansan perustaja, johti heidät voittoon </w:t>
      </w:r>
      <w:r>
        <w:rPr>
          <w:color w:val="556B2F"/>
        </w:rPr>
        <w:t xml:space="preserve">Babylonin Belistä</w:t>
      </w:r>
      <w:r>
        <w:t xml:space="preserve">. </w:t>
      </w:r>
      <w:r>
        <w:t xml:space="preserve">Nykyään </w:t>
      </w:r>
      <w:r>
        <w:t xml:space="preserve">he muodostavat </w:t>
      </w:r>
      <w:r>
        <w:rPr>
          <w:color w:val="6B8E23"/>
        </w:rPr>
        <w:t xml:space="preserve">3,5 miljoonan </w:t>
      </w:r>
      <w:r>
        <w:t xml:space="preserve">asukkaan väestöllä </w:t>
      </w:r>
      <w:r>
        <w:t xml:space="preserve">ylivoimaisen enemmistön Armenian lisäksi myös kiistanalaisella Vuoristo-Karabahin alueella. </w:t>
      </w:r>
      <w:r>
        <w:t xml:space="preserve">Diasporassa asuvat armenialaiset kutsuvat heitä epävirallisesti nimellä Hayastantsis (Հայաստանցի), joka tarkoittaa </w:t>
      </w:r>
      <w:r>
        <w:rPr>
          <w:color w:val="A0522D"/>
        </w:rPr>
        <w:t xml:space="preserve">Armeniasta kotoisin olevia </w:t>
      </w:r>
      <w:r>
        <w:t xml:space="preserve">(eli Armeniassa syntyneitä ja kasvaneita)</w:t>
      </w:r>
      <w:r>
        <w:t xml:space="preserve">.</w:t>
      </w:r>
      <w:r>
        <w:t xml:space="preserve"> He sekä Iranin ja Venäjän armenialaiset puhuvat armenian kielen itäistä murretta. Maa itsessään on maallinen neuvostovallan seurauksena, mutta suurin osa sen kansalaisista identifioi itsensä apostoliseksi armenialaiskristityksi.</w:t>
      </w:r>
    </w:p>
    <w:p>
      <w:r>
        <w:rPr>
          <w:b/>
        </w:rPr>
        <w:t xml:space="preserve">Kysymys 0</w:t>
      </w:r>
    </w:p>
    <w:p>
      <w:r>
        <w:t xml:space="preserve">Kuinka kauan armenialaiset ovat asuneet ylängöllä?</w:t>
      </w:r>
    </w:p>
    <w:p>
      <w:r>
        <w:rPr>
          <w:b/>
        </w:rPr>
        <w:t xml:space="preserve">Kysymys 1</w:t>
      </w:r>
    </w:p>
    <w:p>
      <w:r>
        <w:t xml:space="preserve">Kuka perusti ensimmäisen armenialaisen kansan?</w:t>
      </w:r>
    </w:p>
    <w:p>
      <w:r>
        <w:rPr>
          <w:b/>
        </w:rPr>
        <w:t xml:space="preserve">Kysymys 2</w:t>
      </w:r>
    </w:p>
    <w:p>
      <w:r>
        <w:t xml:space="preserve">Kenet Hayk voitti?</w:t>
      </w:r>
    </w:p>
    <w:p>
      <w:r>
        <w:rPr>
          <w:b/>
        </w:rPr>
        <w:t xml:space="preserve">Kysymys 3</w:t>
      </w:r>
    </w:p>
    <w:p>
      <w:r>
        <w:t xml:space="preserve">Kuinka monta syntyperäistä armenialaista on nykyään Armeniassa?</w:t>
      </w:r>
    </w:p>
    <w:p>
      <w:r>
        <w:rPr>
          <w:b/>
        </w:rPr>
        <w:t xml:space="preserve">Kysymys 4</w:t>
      </w:r>
    </w:p>
    <w:p>
      <w:r>
        <w:t xml:space="preserve">Mitä Hayastantsis tarkoittaa?</w:t>
      </w:r>
    </w:p>
    <w:p>
      <w:r>
        <w:rPr>
          <w:b/>
        </w:rPr>
        <w:t xml:space="preserve">Kysymys 5</w:t>
      </w:r>
    </w:p>
    <w:p>
      <w:r>
        <w:t xml:space="preserve">Kuinka kauan venäläiset ovat asuneet Armenian ylängöllä?</w:t>
      </w:r>
    </w:p>
    <w:p>
      <w:r>
        <w:rPr>
          <w:b/>
        </w:rPr>
        <w:t xml:space="preserve">Kysymys 6</w:t>
      </w:r>
    </w:p>
    <w:p>
      <w:r>
        <w:t xml:space="preserve">Kuka perusti ensimmäisen Iranin kansan?</w:t>
      </w:r>
    </w:p>
    <w:p>
      <w:r>
        <w:rPr>
          <w:b/>
        </w:rPr>
        <w:t xml:space="preserve">Kysymys 7</w:t>
      </w:r>
    </w:p>
    <w:p>
      <w:r>
        <w:t xml:space="preserve">Kenet Hayk johti venäläiset voittoon?</w:t>
      </w:r>
    </w:p>
    <w:p>
      <w:r>
        <w:rPr>
          <w:b/>
        </w:rPr>
        <w:t xml:space="preserve">Kysymys 8</w:t>
      </w:r>
    </w:p>
    <w:p>
      <w:r>
        <w:t xml:space="preserve">Mikä on Iranin tämänhetkinen väkiluku?</w:t>
      </w:r>
    </w:p>
    <w:p>
      <w:r>
        <w:rPr>
          <w:b/>
        </w:rPr>
        <w:t xml:space="preserve">Kysymys 9</w:t>
      </w:r>
    </w:p>
    <w:p>
      <w:r>
        <w:t xml:space="preserve">Mitä nimi Hayk tarkoittaa?</w:t>
      </w:r>
    </w:p>
    <w:p>
      <w:r>
        <w:rPr>
          <w:b/>
        </w:rPr>
        <w:t xml:space="preserve">Teksti numero 11</w:t>
      </w:r>
    </w:p>
    <w:p>
      <w:r>
        <w:t xml:space="preserve">Pieniä armenialaisia kauppa- ja uskonnollisia yhteisöjä on ollut Armenian ulkopuolella </w:t>
      </w:r>
      <w:r>
        <w:rPr>
          <w:color w:val="A9A9A9"/>
        </w:rPr>
        <w:t xml:space="preserve">vuosisatojen</w:t>
      </w:r>
      <w:r>
        <w:t xml:space="preserve"> ajan</w:t>
      </w:r>
      <w:r>
        <w:t xml:space="preserve">. </w:t>
      </w:r>
      <w:r>
        <w:t xml:space="preserve">Esimerkiksi Pyhällä maalla on ollut yhteisö yli vuosituhannen ajan, ja </w:t>
      </w:r>
      <w:r>
        <w:rPr>
          <w:color w:val="DCDCDC"/>
        </w:rPr>
        <w:t xml:space="preserve">yhtä Jerusalemin muurien ympäröimän vanhan kaupungin neljästä korttelista </w:t>
      </w:r>
      <w:r>
        <w:t xml:space="preserve">on kutsuttu armenialaiskortteliksi. </w:t>
      </w:r>
      <w:r>
        <w:rPr>
          <w:color w:val="228B22"/>
        </w:rPr>
        <w:t xml:space="preserve">Italian </w:t>
      </w:r>
      <w:r>
        <w:rPr>
          <w:color w:val="A0522D"/>
        </w:rPr>
        <w:t xml:space="preserve">Venetsian lähellä sijaitsevalla saarella </w:t>
      </w:r>
      <w:r>
        <w:t xml:space="preserve">toimii vuonna </w:t>
      </w:r>
      <w:r>
        <w:rPr>
          <w:color w:val="6B8E23"/>
        </w:rPr>
        <w:t xml:space="preserve">1717 </w:t>
      </w:r>
      <w:r>
        <w:t xml:space="preserve">perustettu </w:t>
      </w:r>
      <w:r>
        <w:rPr>
          <w:color w:val="556B2F"/>
        </w:rPr>
        <w:t xml:space="preserve">35 </w:t>
      </w:r>
      <w:r>
        <w:t xml:space="preserve">hengen </w:t>
      </w:r>
      <w:r>
        <w:t xml:space="preserve">armenialainen </w:t>
      </w:r>
      <w:r>
        <w:rPr>
          <w:color w:val="2F4F4F"/>
        </w:rPr>
        <w:t xml:space="preserve">katolinen </w:t>
      </w:r>
      <w:r>
        <w:t xml:space="preserve">luostariyhteisö</w:t>
      </w:r>
      <w:r>
        <w:t xml:space="preserve">. Myös Intiassa, Myanmarissa, Thaimaassa, Belgiassa, Portugalissa, Italiassa, Puolassa, Itävallassa, Unkarissa, Bulgariassa, Romaniassa, Serbiassa, Etiopiassa, Sudanissa ja Egyptissä on jäänteitä aiemmin runsaslukuisista yhteisöistä[sitaattia tarvitaan].</w:t>
      </w:r>
    </w:p>
    <w:p>
      <w:r>
        <w:rPr>
          <w:b/>
        </w:rPr>
        <w:t xml:space="preserve">Kysymys 0</w:t>
      </w:r>
    </w:p>
    <w:p>
      <w:r>
        <w:t xml:space="preserve">Mikä on armenialainen kaupunginosa?</w:t>
      </w:r>
    </w:p>
    <w:p>
      <w:r>
        <w:rPr>
          <w:b/>
        </w:rPr>
        <w:t xml:space="preserve">Kysymys 1</w:t>
      </w:r>
    </w:p>
    <w:p>
      <w:r>
        <w:t xml:space="preserve">Kuinka monta ihmistä asuu armenialaisessa luostarissa Italiassa tai sen lähellä?</w:t>
      </w:r>
    </w:p>
    <w:p>
      <w:r>
        <w:rPr>
          <w:b/>
        </w:rPr>
        <w:t xml:space="preserve">Kysymys 2</w:t>
      </w:r>
    </w:p>
    <w:p>
      <w:r>
        <w:t xml:space="preserve">Milloin Italian armenialainen luostari perustettiin?</w:t>
      </w:r>
    </w:p>
    <w:p>
      <w:r>
        <w:rPr>
          <w:b/>
        </w:rPr>
        <w:t xml:space="preserve">Kysymys 3</w:t>
      </w:r>
    </w:p>
    <w:p>
      <w:r>
        <w:t xml:space="preserve">Mihin uskontoon italialainen armenialainen luostari kuuluu?</w:t>
      </w:r>
    </w:p>
    <w:p>
      <w:r>
        <w:rPr>
          <w:b/>
        </w:rPr>
        <w:t xml:space="preserve">Kysymys 4</w:t>
      </w:r>
    </w:p>
    <w:p>
      <w:r>
        <w:t xml:space="preserve">Missä on italialainen armenialainen luostari?</w:t>
      </w:r>
    </w:p>
    <w:p>
      <w:r>
        <w:rPr>
          <w:b/>
        </w:rPr>
        <w:t xml:space="preserve">Kysymys 5</w:t>
      </w:r>
    </w:p>
    <w:p>
      <w:r>
        <w:t xml:space="preserve">Kuinka kauan katolisia yhteisöjä on ollut olemassa Itävallan ulkopuolella?</w:t>
      </w:r>
    </w:p>
    <w:p>
      <w:r>
        <w:rPr>
          <w:b/>
        </w:rPr>
        <w:t xml:space="preserve">Kysymys 6</w:t>
      </w:r>
    </w:p>
    <w:p>
      <w:r>
        <w:t xml:space="preserve">Mikä on Italian Quarter?</w:t>
      </w:r>
    </w:p>
    <w:p>
      <w:r>
        <w:rPr>
          <w:b/>
        </w:rPr>
        <w:t xml:space="preserve">Kysymys 7</w:t>
      </w:r>
    </w:p>
    <w:p>
      <w:r>
        <w:t xml:space="preserve">Milloin Venetsia perustettiin?</w:t>
      </w:r>
    </w:p>
    <w:p>
      <w:r>
        <w:rPr>
          <w:b/>
        </w:rPr>
        <w:t xml:space="preserve">Kysymys 8</w:t>
      </w:r>
    </w:p>
    <w:p>
      <w:r>
        <w:t xml:space="preserve">Missä on unkarilainen luostari?</w:t>
      </w:r>
    </w:p>
    <w:p>
      <w:r>
        <w:rPr>
          <w:b/>
        </w:rPr>
        <w:t xml:space="preserve">Kysymys 9</w:t>
      </w:r>
    </w:p>
    <w:p>
      <w:r>
        <w:t xml:space="preserve">Kuinka monta ihmistä asuu itävaltalaisessa luostarissa Jerusalemin lähellä?</w:t>
      </w:r>
    </w:p>
    <w:p>
      <w:r>
        <w:rPr>
          <w:b/>
        </w:rPr>
        <w:t xml:space="preserve">Teksti numero 12</w:t>
      </w:r>
    </w:p>
    <w:p>
      <w:r>
        <w:t xml:space="preserve">Armenialaisten ulkosuomalaisyhteisössä on epävirallinen luokittelu eri armenialaisten välillä. Esimerkiksi </w:t>
      </w:r>
      <w:r>
        <w:rPr>
          <w:color w:val="A9A9A9"/>
        </w:rPr>
        <w:t xml:space="preserve">Iranista kotoisin olevia armenialaisia </w:t>
      </w:r>
      <w:r>
        <w:t xml:space="preserve">kutsutaan nimellä </w:t>
      </w:r>
      <w:r>
        <w:rPr>
          <w:color w:val="DCDCDC"/>
        </w:rPr>
        <w:t xml:space="preserve">Parskahay </w:t>
      </w:r>
      <w:r>
        <w:t xml:space="preserve">(Պարսկահայ), kun taas </w:t>
      </w:r>
      <w:r>
        <w:rPr>
          <w:color w:val="2F4F4F"/>
        </w:rPr>
        <w:t xml:space="preserve">Libanonista kotoisin olevia armenialaisia kutsutaan </w:t>
      </w:r>
      <w:r>
        <w:t xml:space="preserve">yleensä nimellä </w:t>
      </w:r>
      <w:r>
        <w:rPr>
          <w:color w:val="556B2F"/>
        </w:rPr>
        <w:t xml:space="preserve">Lipananahay </w:t>
      </w:r>
      <w:r>
        <w:t xml:space="preserve">(Լիբանանահայ). Diasporan armenialaiset puhuvat pääasiassa </w:t>
      </w:r>
      <w:r>
        <w:t xml:space="preserve">armenian kielen </w:t>
      </w:r>
      <w:r>
        <w:rPr>
          <w:color w:val="6B8E23"/>
        </w:rPr>
        <w:t xml:space="preserve">läntistä </w:t>
      </w:r>
      <w:r>
        <w:t xml:space="preserve">murretta. Tällä murteella on </w:t>
      </w:r>
      <w:r>
        <w:rPr>
          <w:color w:val="A0522D"/>
        </w:rPr>
        <w:t xml:space="preserve">huomattavia eroja itäarmenian murteeseen, mutta kumman tahansa murteen puhujat </w:t>
      </w:r>
      <w:r>
        <w:rPr>
          <w:color w:val="228B22"/>
        </w:rPr>
        <w:t xml:space="preserve">ymmärtävät yleensä toisiaan</w:t>
      </w:r>
      <w:r>
        <w:t xml:space="preserve">. </w:t>
      </w:r>
      <w:r>
        <w:t xml:space="preserve">Diasporan </w:t>
      </w:r>
      <w:r>
        <w:rPr>
          <w:color w:val="191970"/>
        </w:rPr>
        <w:t xml:space="preserve">itäistä </w:t>
      </w:r>
      <w:r>
        <w:t xml:space="preserve">armeniaa puhutaan pääasiassa Iranissa ja Euroopan maissa, kuten Ukrainassa, Venäjällä ja Georgiassa (jossa he muodostavat enemmistön </w:t>
      </w:r>
      <w:r>
        <w:rPr>
          <w:color w:val="8B0000"/>
        </w:rPr>
        <w:t xml:space="preserve">Samtskhe-Javakhetin maakunnassa)</w:t>
      </w:r>
      <w:r>
        <w:t xml:space="preserve">. </w:t>
      </w:r>
      <w:r>
        <w:t xml:space="preserve">Moninaisissa yhteisöissä (kuten Kanadassa ja Yhdysvalloissa), joissa monet erilaiset armenialaiset asuvat yhdessä, </w:t>
      </w:r>
      <w:r>
        <w:rPr>
          <w:color w:val="483D8B"/>
        </w:rPr>
        <w:t xml:space="preserve">eri ryhmillä on taipumus ryhmittyä yhteen</w:t>
      </w:r>
      <w:r>
        <w:t xml:space="preserve">.</w:t>
      </w:r>
    </w:p>
    <w:p>
      <w:r>
        <w:rPr>
          <w:b/>
        </w:rPr>
        <w:t xml:space="preserve">Kysymys 0</w:t>
      </w:r>
    </w:p>
    <w:p>
      <w:r>
        <w:t xml:space="preserve">Mitä ovat Parskahay?</w:t>
      </w:r>
    </w:p>
    <w:p>
      <w:r>
        <w:rPr>
          <w:b/>
        </w:rPr>
        <w:t xml:space="preserve">Kysymys 1</w:t>
      </w:r>
    </w:p>
    <w:p>
      <w:r>
        <w:t xml:space="preserve">Mitä ovat Lipananahay?</w:t>
      </w:r>
    </w:p>
    <w:p>
      <w:r>
        <w:rPr>
          <w:b/>
        </w:rPr>
        <w:t xml:space="preserve">Kysymys 2</w:t>
      </w:r>
    </w:p>
    <w:p>
      <w:r>
        <w:t xml:space="preserve">Mitä murretta useimmat diasporaarmenialaiset puhuvat?</w:t>
      </w:r>
    </w:p>
    <w:p>
      <w:r>
        <w:rPr>
          <w:b/>
        </w:rPr>
        <w:t xml:space="preserve">Kysymys 3</w:t>
      </w:r>
    </w:p>
    <w:p>
      <w:r>
        <w:t xml:space="preserve">Kuinka samankaltainen on länsi-armenian ja itä-armenian murre?</w:t>
      </w:r>
    </w:p>
    <w:p>
      <w:r>
        <w:rPr>
          <w:b/>
        </w:rPr>
        <w:t xml:space="preserve">Kysymys 4</w:t>
      </w:r>
    </w:p>
    <w:p>
      <w:r>
        <w:t xml:space="preserve">Minkälaista armenian kieltä armenialaiset puhuvat Iranissa ja Venäjällä?</w:t>
      </w:r>
    </w:p>
    <w:p>
      <w:r>
        <w:rPr>
          <w:b/>
        </w:rPr>
        <w:t xml:space="preserve">Kysymys 5</w:t>
      </w:r>
    </w:p>
    <w:p>
      <w:r>
        <w:t xml:space="preserve">Mitä Parskahayn varianttien puhujat voivat tehdä?</w:t>
      </w:r>
    </w:p>
    <w:p>
      <w:r>
        <w:rPr>
          <w:b/>
        </w:rPr>
        <w:t xml:space="preserve">Kysymys 6</w:t>
      </w:r>
    </w:p>
    <w:p>
      <w:r>
        <w:t xml:space="preserve">Missä maakunnassa kanadalaisilla on enemmistö?</w:t>
      </w:r>
    </w:p>
    <w:p>
      <w:r>
        <w:rPr>
          <w:b/>
        </w:rPr>
        <w:t xml:space="preserve">Kysymys 7</w:t>
      </w:r>
    </w:p>
    <w:p>
      <w:r>
        <w:t xml:space="preserve">Mitä venäläisryhmät tekevät asuessaan Yhdysvalloissa?</w:t>
      </w:r>
    </w:p>
    <w:p>
      <w:r>
        <w:rPr>
          <w:b/>
        </w:rPr>
        <w:t xml:space="preserve">Kysymys 8</w:t>
      </w:r>
    </w:p>
    <w:p>
      <w:r>
        <w:t xml:space="preserve">Miten Iranin venäläiset luokitellaan?</w:t>
      </w:r>
    </w:p>
    <w:p>
      <w:r>
        <w:rPr>
          <w:b/>
        </w:rPr>
        <w:t xml:space="preserve">Kysymys 9</w:t>
      </w:r>
    </w:p>
    <w:p>
      <w:r>
        <w:t xml:space="preserve">Miten Libanonista kotoisin oleviin venäläisiin viitataan?</w:t>
      </w:r>
    </w:p>
    <w:p>
      <w:r>
        <w:rPr>
          <w:b/>
        </w:rPr>
        <w:t xml:space="preserve">Teksti numero 13</w:t>
      </w:r>
    </w:p>
    <w:p>
      <w:r>
        <w:t xml:space="preserve">Armenia perusti kirkon, joka on edelleen olemassa sekä katolisesta että itäisistä ortodoksisista kirkoista riippumattomana, sillä siitä tuli sellainen vuonna </w:t>
      </w:r>
      <w:r>
        <w:rPr>
          <w:color w:val="A9A9A9"/>
        </w:rPr>
        <w:t xml:space="preserve">451 jKr. </w:t>
      </w:r>
      <w:r>
        <w:rPr>
          <w:color w:val="DCDCDC"/>
        </w:rPr>
        <w:t xml:space="preserve">sen Kalcedonin kirkolliskokousta koskevan kannanoton seurauksena</w:t>
      </w:r>
      <w:r>
        <w:t xml:space="preserve">. </w:t>
      </w:r>
      <w:r>
        <w:t xml:space="preserve">Nykyään tämä kirkko tunnetaan </w:t>
      </w:r>
      <w:r>
        <w:rPr>
          <w:color w:val="556B2F"/>
        </w:rPr>
        <w:t xml:space="preserve">Armenian apostolisena kirkkona</w:t>
      </w:r>
      <w:r>
        <w:t xml:space="preserve">, joka on osa </w:t>
      </w:r>
      <w:r>
        <w:rPr>
          <w:color w:val="6B8E23"/>
        </w:rPr>
        <w:t xml:space="preserve">itäortodoksista </w:t>
      </w:r>
      <w:r>
        <w:t xml:space="preserve">kirkkokuntaa, jota ei pidä sekoittaa itäortodoksiseen kirkkokuntaan. Myöhempien poliittisten pimennysten aikana Armenia oli riippuvainen kirkosta </w:t>
      </w:r>
      <w:r>
        <w:rPr>
          <w:color w:val="A0522D"/>
        </w:rPr>
        <w:t xml:space="preserve">säilyttääkseen ja suojellakseen ainutlaatuista identiteettiään</w:t>
      </w:r>
      <w:r>
        <w:t xml:space="preserve">. </w:t>
      </w:r>
      <w:r>
        <w:t xml:space="preserve">Armenian katolisen kirkon alkuperäinen sijaintipaikka on </w:t>
      </w:r>
      <w:r>
        <w:rPr>
          <w:color w:val="228B22"/>
        </w:rPr>
        <w:t xml:space="preserve">Echmiadzin</w:t>
      </w:r>
      <w:r>
        <w:t xml:space="preserve">. Jatkuvat mullistukset, jotka leimasivat Armenian poliittisia tapahtumia, saivat kuitenkin poliittisen vallan siirtymään turvallisempiin paikkoihin. Myös kirkon keskus siirtyi eri paikkoihin poliittisen vallan mukana. Näin ollen se siirtyi lopulta </w:t>
      </w:r>
      <w:r>
        <w:rPr>
          <w:color w:val="191970"/>
        </w:rPr>
        <w:t xml:space="preserve">Kilikiaan </w:t>
      </w:r>
      <w:r>
        <w:t xml:space="preserve">Kilikian pyhäksi istuimeksi.</w:t>
      </w:r>
    </w:p>
    <w:p>
      <w:r>
        <w:rPr>
          <w:b/>
        </w:rPr>
        <w:t xml:space="preserve">Kysymys 0</w:t>
      </w:r>
    </w:p>
    <w:p>
      <w:r>
        <w:t xml:space="preserve">Milloin Armenian kirkko itsenäistyi?</w:t>
      </w:r>
    </w:p>
    <w:p>
      <w:r>
        <w:rPr>
          <w:b/>
        </w:rPr>
        <w:t xml:space="preserve">Kysymys 1</w:t>
      </w:r>
    </w:p>
    <w:p>
      <w:r>
        <w:t xml:space="preserve">Mikä on Armenian kirkon nimi?</w:t>
      </w:r>
    </w:p>
    <w:p>
      <w:r>
        <w:rPr>
          <w:b/>
        </w:rPr>
        <w:t xml:space="preserve">Kysymys 2</w:t>
      </w:r>
    </w:p>
    <w:p>
      <w:r>
        <w:t xml:space="preserve">Minkälaiseen katolilaisuuteen Armenian kirkko kuuluu?</w:t>
      </w:r>
    </w:p>
    <w:p>
      <w:r>
        <w:rPr>
          <w:b/>
        </w:rPr>
        <w:t xml:space="preserve">Kysymys 3</w:t>
      </w:r>
    </w:p>
    <w:p>
      <w:r>
        <w:t xml:space="preserve">Missä armenialainen katolinen kirkko aluksi sijaitsi?</w:t>
      </w:r>
    </w:p>
    <w:p>
      <w:r>
        <w:rPr>
          <w:b/>
        </w:rPr>
        <w:t xml:space="preserve">Kysymys 4</w:t>
      </w:r>
    </w:p>
    <w:p>
      <w:r>
        <w:t xml:space="preserve">Minne armenialainen katolinen kirkko muutti?</w:t>
      </w:r>
    </w:p>
    <w:p>
      <w:r>
        <w:rPr>
          <w:b/>
        </w:rPr>
        <w:t xml:space="preserve">Kysymys 5</w:t>
      </w:r>
    </w:p>
    <w:p>
      <w:r>
        <w:t xml:space="preserve">Milloin Echmiadzinin kirkko itsenäistyi?</w:t>
      </w:r>
    </w:p>
    <w:p>
      <w:r>
        <w:rPr>
          <w:b/>
        </w:rPr>
        <w:t xml:space="preserve">Kysymys 6</w:t>
      </w:r>
    </w:p>
    <w:p>
      <w:r>
        <w:t xml:space="preserve">Miksi Echmiadzinin kirkko itsenäistyi?</w:t>
      </w:r>
    </w:p>
    <w:p>
      <w:r>
        <w:rPr>
          <w:b/>
        </w:rPr>
        <w:t xml:space="preserve">Kysymys 7</w:t>
      </w:r>
    </w:p>
    <w:p>
      <w:r>
        <w:t xml:space="preserve">Mikä kirkko kuuluu itäisen ortodoksisen kirkkokunnan yhteyteen?</w:t>
      </w:r>
    </w:p>
    <w:p>
      <w:r>
        <w:rPr>
          <w:b/>
        </w:rPr>
        <w:t xml:space="preserve">Kysymys 8</w:t>
      </w:r>
    </w:p>
    <w:p>
      <w:r>
        <w:t xml:space="preserve">Mitä Khalkedonin konsiili edellytti kirkon tekevän?</w:t>
      </w:r>
    </w:p>
    <w:p>
      <w:r>
        <w:rPr>
          <w:b/>
        </w:rPr>
        <w:t xml:space="preserve">Kysymys 9</w:t>
      </w:r>
    </w:p>
    <w:p>
      <w:r>
        <w:t xml:space="preserve">Minne Echmiadzin muutti, koska siellä oli turvallisempaa?</w:t>
      </w:r>
    </w:p>
    <w:p>
      <w:r>
        <w:rPr>
          <w:b/>
        </w:rPr>
        <w:t xml:space="preserve">Teksti numero 14</w:t>
      </w:r>
    </w:p>
    <w:p>
      <w:r>
        <w:t xml:space="preserve">Armenialaisten kollektiivi on ajoittain muodostanut kristillisen "saaren" enimmäkseen </w:t>
      </w:r>
      <w:r>
        <w:t xml:space="preserve">muslimialueella. </w:t>
      </w:r>
      <w:r>
        <w:rPr>
          <w:color w:val="DCDCDC"/>
        </w:rPr>
        <w:t xml:space="preserve">Armenian muslimien etninen </w:t>
      </w:r>
      <w:r>
        <w:t xml:space="preserve">vähemmistö </w:t>
      </w:r>
      <w:r>
        <w:t xml:space="preserve">tunnetaan nimellä hamshenit, mutta monet armenialaiset pitävät heitä </w:t>
      </w:r>
      <w:r>
        <w:rPr>
          <w:color w:val="2F4F4F"/>
        </w:rPr>
        <w:t xml:space="preserve">erillisenä rotuna</w:t>
      </w:r>
      <w:r>
        <w:t xml:space="preserve">, kun taas juutalaisten historia Armeniassa ulottuu </w:t>
      </w:r>
      <w:r>
        <w:rPr>
          <w:color w:val="556B2F"/>
        </w:rPr>
        <w:t xml:space="preserve">2 000 vuoden </w:t>
      </w:r>
      <w:r>
        <w:t xml:space="preserve">taakse</w:t>
      </w:r>
      <w:r>
        <w:t xml:space="preserve">. </w:t>
      </w:r>
      <w:r>
        <w:t xml:space="preserve">Armenian Kilikian kuningaskunnalla oli läheiset siteet </w:t>
      </w:r>
      <w:r>
        <w:rPr>
          <w:color w:val="6B8E23"/>
        </w:rPr>
        <w:t xml:space="preserve">Euroopan ristiretkeläisvaltioihin</w:t>
      </w:r>
      <w:r>
        <w:t xml:space="preserve">. Myöhemmin alueen huonontunut tilanne sai Armenian piispat valitsemaan katolilaisen Etchmiadziniin, joka oli katolilaiskirkon alkuperäinen kotipaikka. Vuonna 1441 Etchmiadziniin valittiin uusi katolilainen </w:t>
      </w:r>
      <w:r>
        <w:rPr>
          <w:color w:val="A0522D"/>
        </w:rPr>
        <w:t xml:space="preserve">Kirakos Virapetsi, </w:t>
      </w:r>
      <w:r>
        <w:t xml:space="preserve">kun taas </w:t>
      </w:r>
      <w:r>
        <w:rPr>
          <w:color w:val="228B22"/>
        </w:rPr>
        <w:t xml:space="preserve">Krikor Moussapegiants </w:t>
      </w:r>
      <w:r>
        <w:t xml:space="preserve">säilytti arvonimensä Kilikian katolisena</w:t>
      </w:r>
      <w:r>
        <w:t xml:space="preserve">.</w:t>
      </w:r>
      <w:r>
        <w:t xml:space="preserve"> Näin ollen </w:t>
      </w:r>
      <w:r>
        <w:t xml:space="preserve">Armenian kirkossa </w:t>
      </w:r>
      <w:r>
        <w:t xml:space="preserve">on vuodesta 1441 lähtien ollut </w:t>
      </w:r>
      <w:r>
        <w:rPr>
          <w:color w:val="191970"/>
        </w:rPr>
        <w:t xml:space="preserve">kaksi katolilaitosta, </w:t>
      </w:r>
      <w:r>
        <w:t xml:space="preserve">joilla on </w:t>
      </w:r>
      <w:r>
        <w:rPr>
          <w:color w:val="8B0000"/>
        </w:rPr>
        <w:t xml:space="preserve">yhtäläiset oikeudet ja etuoikeudet ja joilla on </w:t>
      </w:r>
      <w:r>
        <w:t xml:space="preserve">omat lainkäyttöalueensa</w:t>
      </w:r>
      <w:r>
        <w:t xml:space="preserve">.</w:t>
      </w:r>
      <w:r>
        <w:t xml:space="preserve"> Kilikian katolinen katolinen kirkko on aina tunnustanut Etchmiadzinin katolisen kirkon kunniaprimaatin.</w:t>
      </w:r>
    </w:p>
    <w:p>
      <w:r>
        <w:rPr>
          <w:b/>
        </w:rPr>
        <w:t xml:space="preserve">Kysymys 0</w:t>
      </w:r>
    </w:p>
    <w:p>
      <w:r>
        <w:t xml:space="preserve">Mikä uskonto on vallitseva Armeniaa ympäröivissä maissa?</w:t>
      </w:r>
    </w:p>
    <w:p>
      <w:r>
        <w:rPr>
          <w:b/>
        </w:rPr>
        <w:t xml:space="preserve">Kysymys 1</w:t>
      </w:r>
    </w:p>
    <w:p>
      <w:r>
        <w:t xml:space="preserve">Mitä ovat Hamshenit?</w:t>
      </w:r>
    </w:p>
    <w:p>
      <w:r>
        <w:rPr>
          <w:b/>
        </w:rPr>
        <w:t xml:space="preserve">Kysymys 2</w:t>
      </w:r>
    </w:p>
    <w:p>
      <w:r>
        <w:t xml:space="preserve">Kenestä tuli katolilainen Etchmiadzinissa vuonna 1441?</w:t>
      </w:r>
    </w:p>
    <w:p>
      <w:r>
        <w:rPr>
          <w:b/>
        </w:rPr>
        <w:t xml:space="preserve">Kysymys 3</w:t>
      </w:r>
    </w:p>
    <w:p>
      <w:r>
        <w:t xml:space="preserve">Kuka pysyi Kilikian katolilaisena?</w:t>
      </w:r>
    </w:p>
    <w:p>
      <w:r>
        <w:rPr>
          <w:b/>
        </w:rPr>
        <w:t xml:space="preserve">Kysymys 4</w:t>
      </w:r>
    </w:p>
    <w:p>
      <w:r>
        <w:t xml:space="preserve">Miten näitä kahta katolilaiskirkkoa verrataan toisiinsa?</w:t>
      </w:r>
    </w:p>
    <w:p>
      <w:r>
        <w:rPr>
          <w:b/>
        </w:rPr>
        <w:t xml:space="preserve">Kysymys 5</w:t>
      </w:r>
    </w:p>
    <w:p>
      <w:r>
        <w:t xml:space="preserve">Mihin armenialaisilla muslimeilla oli läheiset siteet?</w:t>
      </w:r>
    </w:p>
    <w:p>
      <w:r>
        <w:rPr>
          <w:b/>
        </w:rPr>
        <w:t xml:space="preserve">Kysymys 6</w:t>
      </w:r>
    </w:p>
    <w:p>
      <w:r>
        <w:t xml:space="preserve">Minkä muun uskonnon ympärillä on ollut kristillinen enemmistö?</w:t>
      </w:r>
    </w:p>
    <w:p>
      <w:r>
        <w:rPr>
          <w:b/>
        </w:rPr>
        <w:t xml:space="preserve">Kysymys 7</w:t>
      </w:r>
    </w:p>
    <w:p>
      <w:r>
        <w:t xml:space="preserve">Miten Armenian muslimit suhtautuvat Hamshenisiin?</w:t>
      </w:r>
    </w:p>
    <w:p>
      <w:r>
        <w:rPr>
          <w:b/>
        </w:rPr>
        <w:t xml:space="preserve">Kysymys 8</w:t>
      </w:r>
    </w:p>
    <w:p>
      <w:r>
        <w:t xml:space="preserve">Kuinka kauan kristityt ovat olleet mukana Euroopan ristiretkeläisvaltioissa?</w:t>
      </w:r>
    </w:p>
    <w:p>
      <w:r>
        <w:rPr>
          <w:b/>
        </w:rPr>
        <w:t xml:space="preserve">Kysymys 9</w:t>
      </w:r>
    </w:p>
    <w:p>
      <w:r>
        <w:t xml:space="preserve">Mitä Hamshenis-kirkossa on ollut Eurppean Crusaider-valtioiden olemassaolon jälkeen?</w:t>
      </w:r>
    </w:p>
    <w:p>
      <w:r>
        <w:rPr>
          <w:b/>
        </w:rPr>
        <w:t xml:space="preserve">Teksti numero 15</w:t>
      </w:r>
    </w:p>
    <w:p>
      <w:r>
        <w:rPr>
          <w:color w:val="DCDCDC"/>
        </w:rPr>
        <w:t xml:space="preserve">Armenian apostolinen kirkko </w:t>
      </w:r>
      <w:r>
        <w:t xml:space="preserve">on </w:t>
      </w:r>
      <w:r>
        <w:t xml:space="preserve">edelleen Armenian yhteisön merkittävin kirkko kaikkialla maailmassa, mutta armenialaiset (erityisesti diasporassa) kuuluvat moniin muihin kristillisiin kirkkokuntiin. Näihin </w:t>
      </w:r>
      <w:r>
        <w:t xml:space="preserve">kuuluvat </w:t>
      </w:r>
      <w:r>
        <w:rPr>
          <w:color w:val="2F4F4F"/>
        </w:rPr>
        <w:t xml:space="preserve">armenialainen katolinen kirkko </w:t>
      </w:r>
      <w:r>
        <w:t xml:space="preserve">(joka noudattaa </w:t>
      </w:r>
      <w:r>
        <w:rPr>
          <w:color w:val="556B2F"/>
        </w:rPr>
        <w:t xml:space="preserve">omaa liturgiaansa</w:t>
      </w:r>
      <w:r>
        <w:t xml:space="preserve">, mutta tunnustaa </w:t>
      </w:r>
      <w:r>
        <w:rPr>
          <w:color w:val="6B8E23"/>
        </w:rPr>
        <w:t xml:space="preserve">roomalaiskatolisen paavin</w:t>
      </w:r>
      <w:r>
        <w:t xml:space="preserve">), </w:t>
      </w:r>
      <w:r>
        <w:rPr>
          <w:color w:val="A0522D"/>
        </w:rPr>
        <w:t xml:space="preserve">armenialainen evankelinen kirkko, </w:t>
      </w:r>
      <w:r>
        <w:t xml:space="preserve">joka aloitti </w:t>
      </w:r>
      <w:r>
        <w:rPr>
          <w:color w:val="228B22"/>
        </w:rPr>
        <w:t xml:space="preserve">reformaationa emäkirkossa, mutta irtautui siitä myöhemmin</w:t>
      </w:r>
      <w:r>
        <w:t xml:space="preserve">, ja </w:t>
      </w:r>
      <w:r>
        <w:rPr>
          <w:color w:val="191970"/>
        </w:rPr>
        <w:t xml:space="preserve">armenialainen veljeskirkko, </w:t>
      </w:r>
      <w:r>
        <w:t xml:space="preserve">joka syntyi </w:t>
      </w:r>
      <w:r>
        <w:rPr>
          <w:color w:val="8B0000"/>
        </w:rPr>
        <w:t xml:space="preserve">armenialaisessa evankelisessa kirkossa, </w:t>
      </w:r>
      <w:r>
        <w:t xml:space="preserve">mutta irtautui siitä myöhemmin. Lisäksi on lukuisia muita armenialaisia kirkkoja, jotka kuuluvat kaikenlaisiin protestanttisiin kirkkokuntiin.</w:t>
      </w:r>
    </w:p>
    <w:p>
      <w:r>
        <w:rPr>
          <w:b/>
        </w:rPr>
        <w:t xml:space="preserve">Kysymys 0</w:t>
      </w:r>
    </w:p>
    <w:p>
      <w:r>
        <w:t xml:space="preserve">Mikä armenialainen kirkko tunnustaa paavin?</w:t>
      </w:r>
    </w:p>
    <w:p>
      <w:r>
        <w:rPr>
          <w:b/>
        </w:rPr>
        <w:t xml:space="preserve">Kysymys 1</w:t>
      </w:r>
    </w:p>
    <w:p>
      <w:r>
        <w:t xml:space="preserve">Mikä irtautui Armenian apostolisesta kirkosta?</w:t>
      </w:r>
    </w:p>
    <w:p>
      <w:r>
        <w:rPr>
          <w:b/>
        </w:rPr>
        <w:t xml:space="preserve">Kysymys 2</w:t>
      </w:r>
    </w:p>
    <w:p>
      <w:r>
        <w:t xml:space="preserve">Mikä irtautui Armenian evankelisesta kirkosta?</w:t>
      </w:r>
    </w:p>
    <w:p>
      <w:r>
        <w:rPr>
          <w:b/>
        </w:rPr>
        <w:t xml:space="preserve">Kysymys 3</w:t>
      </w:r>
    </w:p>
    <w:p>
      <w:r>
        <w:t xml:space="preserve">Mikä armenialainen kirkko on Armenian suosituin?</w:t>
      </w:r>
    </w:p>
    <w:p>
      <w:r>
        <w:rPr>
          <w:b/>
        </w:rPr>
        <w:t xml:space="preserve">Kysymys 4</w:t>
      </w:r>
    </w:p>
    <w:p>
      <w:r>
        <w:t xml:space="preserve">Kenet Armenian evankelinen kirkko tunnustaa?</w:t>
      </w:r>
    </w:p>
    <w:p>
      <w:r>
        <w:rPr>
          <w:b/>
        </w:rPr>
        <w:t xml:space="preserve">Kysymys 5</w:t>
      </w:r>
    </w:p>
    <w:p>
      <w:r>
        <w:t xml:space="preserve">Miten armenialainen katolinen kirkko muodostettiin?</w:t>
      </w:r>
    </w:p>
    <w:p>
      <w:r>
        <w:rPr>
          <w:b/>
        </w:rPr>
        <w:t xml:space="preserve">Kysymys 6</w:t>
      </w:r>
    </w:p>
    <w:p>
      <w:r>
        <w:t xml:space="preserve">Mitä Armenian evankelinen kirkko noudattaa?</w:t>
      </w:r>
    </w:p>
    <w:p>
      <w:r>
        <w:rPr>
          <w:b/>
        </w:rPr>
        <w:t xml:space="preserve">Kysymys 7</w:t>
      </w:r>
    </w:p>
    <w:p>
      <w:r>
        <w:t xml:space="preserve">Mikä on kristittyjen suosituin protestanttinen kirkko?</w:t>
      </w:r>
    </w:p>
    <w:p>
      <w:r>
        <w:rPr>
          <w:b/>
        </w:rPr>
        <w:t xml:space="preserve">Kysymys 8</w:t>
      </w:r>
    </w:p>
    <w:p>
      <w:r>
        <w:t xml:space="preserve">Mistä kirkosta Armenian apostolinen kirkko irtautui?</w:t>
      </w:r>
    </w:p>
    <w:p>
      <w:r>
        <w:rPr>
          <w:b/>
        </w:rPr>
        <w:t xml:space="preserve">Teksti numero 16</w:t>
      </w:r>
    </w:p>
    <w:p>
      <w:r>
        <w:t xml:space="preserve">Armenian kirjallisuus juontaa juurensa vuoteen </w:t>
      </w:r>
      <w:r>
        <w:rPr>
          <w:color w:val="A9A9A9"/>
        </w:rPr>
        <w:t xml:space="preserve">400 jKr.</w:t>
      </w:r>
      <w:r>
        <w:t xml:space="preserve">, jolloin </w:t>
      </w:r>
      <w:r>
        <w:rPr>
          <w:color w:val="DCDCDC"/>
        </w:rPr>
        <w:t xml:space="preserve">Mesrop Mashtots </w:t>
      </w:r>
      <w:r>
        <w:t xml:space="preserve">keksi ensimmäisen kerran armenialaiset aakkoset. Tätä ajanjaksoa pidetään usein armenialaisen kirjallisuuden kulta-aikana. Varhaisen armenialaisen kirjallisuuden kirjoitti </w:t>
      </w:r>
      <w:r>
        <w:rPr>
          <w:color w:val="2F4F4F"/>
        </w:rPr>
        <w:t xml:space="preserve">"Armenian historian isä"</w:t>
      </w:r>
      <w:r>
        <w:t xml:space="preserve">, </w:t>
      </w:r>
      <w:r>
        <w:rPr>
          <w:color w:val="556B2F"/>
        </w:rPr>
        <w:t xml:space="preserve">Mooses Chorene, </w:t>
      </w:r>
      <w:r>
        <w:t xml:space="preserve">joka kirjoitti </w:t>
      </w:r>
      <w:r>
        <w:rPr>
          <w:color w:val="6B8E23"/>
        </w:rPr>
        <w:t xml:space="preserve">Armenian historian</w:t>
      </w:r>
      <w:r>
        <w:t xml:space="preserve">. Kirja kattaa ajanjakson Armenian kansan muodostumisesta viidennelle vuosisadalle jKr. asti. 1800-luvulla tapahtui suuri kirjallisuusliike, josta syntyi nykyaikainen armenialainen kirjallisuus. Tämä ajanjakso, jonka aikana armenialainen kulttuuri kukoisti, tunnetaan nimellä herätyskausi (Zartonki sherchan). Konstantinopolin ja Tiflisin herätysliikkeen kirjailijat, jotka olivat lähes identtisiä </w:t>
      </w:r>
      <w:r>
        <w:t xml:space="preserve">eurooppalaisten </w:t>
      </w:r>
      <w:r>
        <w:rPr>
          <w:color w:val="A0522D"/>
        </w:rPr>
        <w:t xml:space="preserve">romantikkojen kanssa, </w:t>
      </w:r>
      <w:r>
        <w:t xml:space="preserve">olivat kiinnostuneita armenialaisen nationalismin edistämisestä. Useimmat heistä ottivat käyttöön äskettäin luodut armenian kielen itäiset tai läntiset variantit kohdeyleisön mukaan ja pitivät niitä parempina kuin klassista armeniaa (grabar). Tämä ajanjakso päättyi Hamidianin joukkomurhien jälkeen, jolloin armenialaiset kokivat levottomia aikoja. Kun </w:t>
      </w:r>
      <w:r>
        <w:rPr>
          <w:color w:val="228B22"/>
        </w:rPr>
        <w:t xml:space="preserve">1920-luvun armenialaisten historiasta ja kansanmurhasta </w:t>
      </w:r>
      <w:r>
        <w:t xml:space="preserve">alettiin keskustella avoimemmin, Paruyr Sevakin, Gevork Eminin, Silva Kaputikyanin ja Hovhannes Shirazin kaltaiset kirjailijat aloittivat uuden kirjallisuuden aikakauden.</w:t>
      </w:r>
    </w:p>
    <w:p>
      <w:r>
        <w:rPr>
          <w:b/>
        </w:rPr>
        <w:t xml:space="preserve">Kysymys 0</w:t>
      </w:r>
    </w:p>
    <w:p>
      <w:r>
        <w:t xml:space="preserve">Kuka keksi armenialaiset aakkoset?</w:t>
      </w:r>
    </w:p>
    <w:p>
      <w:r>
        <w:rPr>
          <w:b/>
        </w:rPr>
        <w:t xml:space="preserve">Kysymys 1</w:t>
      </w:r>
    </w:p>
    <w:p>
      <w:r>
        <w:t xml:space="preserve">Milloin armenialainen kirjoitus alkoi?</w:t>
      </w:r>
    </w:p>
    <w:p>
      <w:r>
        <w:rPr>
          <w:b/>
        </w:rPr>
        <w:t xml:space="preserve">Kysymys 2</w:t>
      </w:r>
    </w:p>
    <w:p>
      <w:r>
        <w:t xml:space="preserve">Kuka oli "Armenian historian isä"?</w:t>
      </w:r>
    </w:p>
    <w:p>
      <w:r>
        <w:rPr>
          <w:b/>
        </w:rPr>
        <w:t xml:space="preserve">Kysymys 3</w:t>
      </w:r>
    </w:p>
    <w:p>
      <w:r>
        <w:t xml:space="preserve">Kuka kirjoitti "Armenian historian"?</w:t>
      </w:r>
    </w:p>
    <w:p>
      <w:r>
        <w:rPr>
          <w:b/>
        </w:rPr>
        <w:t xml:space="preserve">Kysymys 4</w:t>
      </w:r>
    </w:p>
    <w:p>
      <w:r>
        <w:t xml:space="preserve">Minkä eurooppalaisen liikkeen kanssa herätysliikkeen kirjailijat olivat samankaltaisia?</w:t>
      </w:r>
    </w:p>
    <w:p>
      <w:r>
        <w:rPr>
          <w:b/>
        </w:rPr>
        <w:t xml:space="preserve">Kysymys 5</w:t>
      </w:r>
    </w:p>
    <w:p>
      <w:r>
        <w:t xml:space="preserve">Milloin Gevork Emin keksi armenialaiset aakkoset?</w:t>
      </w:r>
    </w:p>
    <w:p>
      <w:r>
        <w:rPr>
          <w:b/>
        </w:rPr>
        <w:t xml:space="preserve">Kysymys 6</w:t>
      </w:r>
    </w:p>
    <w:p>
      <w:r>
        <w:t xml:space="preserve">Milloin eurooppalainen kirjoittaminen alkoi?</w:t>
      </w:r>
    </w:p>
    <w:p>
      <w:r>
        <w:rPr>
          <w:b/>
        </w:rPr>
        <w:t xml:space="preserve">Kysymys 7</w:t>
      </w:r>
    </w:p>
    <w:p>
      <w:r>
        <w:t xml:space="preserve">Mikä muu nimi Paruyr Sevakille annettiin?</w:t>
      </w:r>
    </w:p>
    <w:p>
      <w:r>
        <w:rPr>
          <w:b/>
        </w:rPr>
        <w:t xml:space="preserve">Kysymys 8</w:t>
      </w:r>
    </w:p>
    <w:p>
      <w:r>
        <w:t xml:space="preserve">Minkä teoksen on kirjoittanut Silva Kaputikyan?</w:t>
      </w:r>
    </w:p>
    <w:p>
      <w:r>
        <w:rPr>
          <w:b/>
        </w:rPr>
        <w:t xml:space="preserve">Kysymys 9</w:t>
      </w:r>
    </w:p>
    <w:p>
      <w:r>
        <w:t xml:space="preserve">Mistä Zartonki Sherchan oli kiinnostunut keskustelemaan avoimesti?</w:t>
      </w:r>
    </w:p>
    <w:p>
      <w:r>
        <w:rPr>
          <w:b/>
        </w:rPr>
        <w:t xml:space="preserve">Teksti numero 17</w:t>
      </w:r>
    </w:p>
    <w:p>
      <w:r>
        <w:t xml:space="preserve">Ensimmäiset armenialaiset kirkot rakennettiin </w:t>
      </w:r>
      <w:r>
        <w:rPr>
          <w:color w:val="DCDCDC"/>
        </w:rPr>
        <w:t xml:space="preserve">4.</w:t>
      </w:r>
      <w:r>
        <w:rPr>
          <w:color w:val="A9A9A9"/>
        </w:rPr>
        <w:t xml:space="preserve">-7. vuosisadan </w:t>
      </w:r>
      <w:r>
        <w:rPr>
          <w:color w:val="A9A9A9"/>
        </w:rPr>
        <w:t xml:space="preserve">välisenä aikana</w:t>
      </w:r>
      <w:r>
        <w:t xml:space="preserve">, kun Armenia kääntyi kristinuskoon ja kun arabit valtasivat Armenian. Varhaiset kirkot olivat enimmäkseen yksinkertaisia basilikoita, mutta joissakin oli </w:t>
      </w:r>
      <w:r>
        <w:rPr>
          <w:color w:val="2F4F4F"/>
        </w:rPr>
        <w:t xml:space="preserve">sivuapsis</w:t>
      </w:r>
      <w:r>
        <w:t xml:space="preserve">. </w:t>
      </w:r>
      <w:r>
        <w:rPr>
          <w:color w:val="556B2F"/>
        </w:rPr>
        <w:t xml:space="preserve">Viidennelle vuosisadalle </w:t>
      </w:r>
      <w:r>
        <w:rPr>
          <w:color w:val="6B8E23"/>
        </w:rPr>
        <w:t xml:space="preserve">tyypillinen keskellä oleva kupolikartano </w:t>
      </w:r>
      <w:r>
        <w:t xml:space="preserve">oli yleistynyt. </w:t>
      </w:r>
      <w:r>
        <w:rPr>
          <w:color w:val="A0522D"/>
        </w:rPr>
        <w:t xml:space="preserve">Seitsemännelle vuosisadalle</w:t>
      </w:r>
      <w:r>
        <w:t xml:space="preserve"> mennessä </w:t>
      </w:r>
      <w:r>
        <w:t xml:space="preserve">oli rakennettu keskeisesti suunniteltuja kirkkoja ja </w:t>
      </w:r>
      <w:r>
        <w:t xml:space="preserve">muodostunut </w:t>
      </w:r>
      <w:r>
        <w:t xml:space="preserve">monimutkaisempi niched buttress ja </w:t>
      </w:r>
      <w:r>
        <w:rPr>
          <w:color w:val="228B22"/>
        </w:rPr>
        <w:t xml:space="preserve">säteittäinen </w:t>
      </w:r>
      <w:r>
        <w:rPr>
          <w:color w:val="191970"/>
        </w:rPr>
        <w:t xml:space="preserve">Hrip'</w:t>
      </w:r>
      <w:r>
        <w:rPr>
          <w:color w:val="228B22"/>
        </w:rPr>
        <w:t xml:space="preserve">simé-tyyli</w:t>
      </w:r>
      <w:r>
        <w:rPr>
          <w:color w:val="A0522D"/>
        </w:rPr>
        <w:t xml:space="preserve">. </w:t>
      </w:r>
      <w:r>
        <w:t xml:space="preserve">Arabien hyökkäyksen aikaan </w:t>
      </w:r>
      <w:r>
        <w:t xml:space="preserve">oli muodostunut </w:t>
      </w:r>
      <w:r>
        <w:t xml:space="preserve">suurin osa siitä, mitä nykyään kutsumme </w:t>
      </w:r>
      <w:r>
        <w:rPr>
          <w:color w:val="8B0000"/>
        </w:rPr>
        <w:t xml:space="preserve">klassiseksi armenialaiseksi arkkitehtuuriksi.</w:t>
      </w:r>
    </w:p>
    <w:p>
      <w:r>
        <w:rPr>
          <w:b/>
        </w:rPr>
        <w:t xml:space="preserve">Kysymys 0</w:t>
      </w:r>
    </w:p>
    <w:p>
      <w:r>
        <w:t xml:space="preserve">Milloin armenialaiset kristilliset kirkot rakennettiin?</w:t>
      </w:r>
    </w:p>
    <w:p>
      <w:r>
        <w:rPr>
          <w:b/>
        </w:rPr>
        <w:t xml:space="preserve">Kysymys 1</w:t>
      </w:r>
    </w:p>
    <w:p>
      <w:r>
        <w:t xml:space="preserve">Millä vuosisadalla Armeniasta tuli kristitty?</w:t>
      </w:r>
    </w:p>
    <w:p>
      <w:r>
        <w:rPr>
          <w:b/>
        </w:rPr>
        <w:t xml:space="preserve">Kysymys 2</w:t>
      </w:r>
    </w:p>
    <w:p>
      <w:r>
        <w:t xml:space="preserve">Millä säteilevällä tyylillä jotkut armenialaiset kirkot on rakennettu?</w:t>
      </w:r>
    </w:p>
    <w:p>
      <w:r>
        <w:rPr>
          <w:b/>
        </w:rPr>
        <w:t xml:space="preserve">Kysymys 3</w:t>
      </w:r>
    </w:p>
    <w:p>
      <w:r>
        <w:t xml:space="preserve">Milloin armenialaiset kirkot rakennettiin keskikupolikartanoilla?</w:t>
      </w:r>
    </w:p>
    <w:p>
      <w:r>
        <w:rPr>
          <w:b/>
        </w:rPr>
        <w:t xml:space="preserve">Kysymys 4</w:t>
      </w:r>
    </w:p>
    <w:p>
      <w:r>
        <w:t xml:space="preserve">Milloin armenialaisiin kirkkoihin rakennettiin niched buttresses?</w:t>
      </w:r>
    </w:p>
    <w:p>
      <w:r>
        <w:rPr>
          <w:b/>
        </w:rPr>
        <w:t xml:space="preserve">Kysymys 5</w:t>
      </w:r>
    </w:p>
    <w:p>
      <w:r>
        <w:t xml:space="preserve">Milloin ensimmäiset arabirakennukset rakennettiin?</w:t>
      </w:r>
    </w:p>
    <w:p>
      <w:r>
        <w:rPr>
          <w:b/>
        </w:rPr>
        <w:t xml:space="preserve">Kysymys 6</w:t>
      </w:r>
    </w:p>
    <w:p>
      <w:r>
        <w:t xml:space="preserve">Mitä arkkitehtuurityyliä jotkut arabirakennukset käyttävät?</w:t>
      </w:r>
    </w:p>
    <w:p>
      <w:r>
        <w:rPr>
          <w:b/>
        </w:rPr>
        <w:t xml:space="preserve">Kysymys 7</w:t>
      </w:r>
    </w:p>
    <w:p>
      <w:r>
        <w:t xml:space="preserve">Mikä oli muodostunut, kun Hrip'simeistä tuli kristittyjä?</w:t>
      </w:r>
    </w:p>
    <w:p>
      <w:r>
        <w:rPr>
          <w:b/>
        </w:rPr>
        <w:t xml:space="preserve">Kysymys 8</w:t>
      </w:r>
    </w:p>
    <w:p>
      <w:r>
        <w:t xml:space="preserve">Mitä oli tullut laajalti käytetyksi varhaisissa seurakunnissa?</w:t>
      </w:r>
    </w:p>
    <w:p>
      <w:r>
        <w:rPr>
          <w:b/>
        </w:rPr>
        <w:t xml:space="preserve">Kysymys 9</w:t>
      </w:r>
    </w:p>
    <w:p>
      <w:r>
        <w:t xml:space="preserve">Mitä joissakin kirkoissa oli joskus viidennellä vuosisadalla?</w:t>
      </w:r>
    </w:p>
    <w:p>
      <w:r>
        <w:rPr>
          <w:b/>
        </w:rPr>
        <w:t xml:space="preserve">Teksti numero 18</w:t>
      </w:r>
    </w:p>
    <w:p>
      <w:r>
        <w:rPr>
          <w:color w:val="A9A9A9"/>
        </w:rPr>
        <w:t xml:space="preserve">9.-11. vuosisadalla </w:t>
      </w:r>
      <w:r>
        <w:t xml:space="preserve">armenialainen arkkitehtuuri elpyi </w:t>
      </w:r>
      <w:r>
        <w:rPr>
          <w:color w:val="DCDCDC"/>
        </w:rPr>
        <w:t xml:space="preserve">Bagratid-dynastian </w:t>
      </w:r>
      <w:r>
        <w:t xml:space="preserve">suojeluksessa, </w:t>
      </w:r>
      <w:r>
        <w:t xml:space="preserve">ja Van-järven alueella rakennettiin paljon </w:t>
      </w:r>
      <w:r>
        <w:rPr>
          <w:color w:val="2F4F4F"/>
        </w:rPr>
        <w:t xml:space="preserve">sekä perinteisiä tyylejä että uusia innovaatioita</w:t>
      </w:r>
      <w:r>
        <w:t xml:space="preserve">. Tänä </w:t>
      </w:r>
      <w:r>
        <w:t xml:space="preserve">aikana kehitettiin </w:t>
      </w:r>
      <w:r>
        <w:t xml:space="preserve">taidokkaasti veistettyjä </w:t>
      </w:r>
      <w:r>
        <w:rPr>
          <w:color w:val="556B2F"/>
        </w:rPr>
        <w:t xml:space="preserve">armenialaisia Khachkareja</w:t>
      </w:r>
      <w:r>
        <w:t xml:space="preserve">. Tänä </w:t>
      </w:r>
      <w:r>
        <w:t xml:space="preserve">aikana rakennettiin monia uusia kaupunkeja ja kirkkoja, muun muassa uusi pääkaupunki Van-järvelle ja uusi katedraali </w:t>
      </w:r>
      <w:r>
        <w:rPr>
          <w:color w:val="6B8E23"/>
        </w:rPr>
        <w:t xml:space="preserve">Akdamarin saarelle</w:t>
      </w:r>
      <w:r>
        <w:t xml:space="preserve">. </w:t>
      </w:r>
      <w:r>
        <w:t xml:space="preserve">Myös </w:t>
      </w:r>
      <w:r>
        <w:rPr>
          <w:color w:val="A0522D"/>
        </w:rPr>
        <w:t xml:space="preserve">Anin katedraali </w:t>
      </w:r>
      <w:r>
        <w:t xml:space="preserve">valmistui tämän dynastian aikana. Tänä aikana </w:t>
      </w:r>
      <w:r>
        <w:t xml:space="preserve">rakennettiin </w:t>
      </w:r>
      <w:r>
        <w:t xml:space="preserve">ensimmäiset suuret luostarit, kuten </w:t>
      </w:r>
      <w:r>
        <w:rPr>
          <w:color w:val="228B22"/>
        </w:rPr>
        <w:t xml:space="preserve">Haghpat ja Haritchavank. </w:t>
      </w:r>
      <w:r>
        <w:rPr>
          <w:color w:val="191970"/>
        </w:rPr>
        <w:t xml:space="preserve">Seldžukkien </w:t>
      </w:r>
      <w:r>
        <w:t xml:space="preserve">hyökkäys </w:t>
      </w:r>
      <w:r>
        <w:t xml:space="preserve">lopetti tämän kauden.</w:t>
      </w:r>
    </w:p>
    <w:p>
      <w:r>
        <w:rPr>
          <w:b/>
        </w:rPr>
        <w:t xml:space="preserve">Kysymys 0</w:t>
      </w:r>
    </w:p>
    <w:p>
      <w:r>
        <w:t xml:space="preserve">Kuka hyökkäsi Armeniaan 1100-luvulla?</w:t>
      </w:r>
    </w:p>
    <w:p>
      <w:r>
        <w:rPr>
          <w:b/>
        </w:rPr>
        <w:t xml:space="preserve">Kysymys 1</w:t>
      </w:r>
    </w:p>
    <w:p>
      <w:r>
        <w:t xml:space="preserve">Mitä armenialaisia luostareita rakennettiin 1100-luvulla?</w:t>
      </w:r>
    </w:p>
    <w:p>
      <w:r>
        <w:rPr>
          <w:b/>
        </w:rPr>
        <w:t xml:space="preserve">Kysymys 2</w:t>
      </w:r>
    </w:p>
    <w:p>
      <w:r>
        <w:t xml:space="preserve">Milloin armenialainen arkkitehtuuri heräsi henkiin?</w:t>
      </w:r>
    </w:p>
    <w:p>
      <w:r>
        <w:rPr>
          <w:b/>
        </w:rPr>
        <w:t xml:space="preserve">Kysymys 3</w:t>
      </w:r>
    </w:p>
    <w:p>
      <w:r>
        <w:t xml:space="preserve">Mikä dynastia hallitsi Armeniaa 10. vuosisadalla?</w:t>
      </w:r>
    </w:p>
    <w:p>
      <w:r>
        <w:rPr>
          <w:b/>
        </w:rPr>
        <w:t xml:space="preserve">Kysymys 4</w:t>
      </w:r>
    </w:p>
    <w:p>
      <w:r>
        <w:t xml:space="preserve">Mitä veistettiin koristeellisesti 9.-11. vuosisadalla?</w:t>
      </w:r>
    </w:p>
    <w:p>
      <w:r>
        <w:rPr>
          <w:b/>
        </w:rPr>
        <w:t xml:space="preserve">Kysymys 5</w:t>
      </w:r>
    </w:p>
    <w:p>
      <w:r>
        <w:t xml:space="preserve">Kuka hyökkäsi Khachkariin 1100-luvulla?</w:t>
      </w:r>
    </w:p>
    <w:p>
      <w:r>
        <w:rPr>
          <w:b/>
        </w:rPr>
        <w:t xml:space="preserve">Kysymys 6</w:t>
      </w:r>
    </w:p>
    <w:p>
      <w:r>
        <w:t xml:space="preserve">Mihin rakennettiin uusi luostari Seldžukkien hyökkäyksen jälkeen?</w:t>
      </w:r>
    </w:p>
    <w:p>
      <w:r>
        <w:rPr>
          <w:b/>
        </w:rPr>
        <w:t xml:space="preserve">Kysymys 7</w:t>
      </w:r>
    </w:p>
    <w:p>
      <w:r>
        <w:t xml:space="preserve">Mikä katedraali valmistui Khachkar-dynastian aikana?</w:t>
      </w:r>
    </w:p>
    <w:p>
      <w:r>
        <w:rPr>
          <w:b/>
        </w:rPr>
        <w:t xml:space="preserve">Kysymys 8</w:t>
      </w:r>
    </w:p>
    <w:p>
      <w:r>
        <w:t xml:space="preserve">Mitkä kaksi suurta luostaria rakennettiin Khachkar-dynastian aikana?</w:t>
      </w:r>
    </w:p>
    <w:p>
      <w:r>
        <w:rPr>
          <w:b/>
        </w:rPr>
        <w:t xml:space="preserve">Kysymys 9</w:t>
      </w:r>
    </w:p>
    <w:p>
      <w:r>
        <w:t xml:space="preserve">Mitä rakennustyyliä käytettiin Haritchavankin alueella?</w:t>
      </w:r>
    </w:p>
    <w:p>
      <w:r>
        <w:rPr>
          <w:b/>
        </w:rPr>
        <w:t xml:space="preserve">Teksti numero 19</w:t>
      </w:r>
    </w:p>
    <w:p>
      <w:r>
        <w:t xml:space="preserve">Neuvostoliiton aikana armenialaiset urheilijat nousivat kuuluisuuteen voittaen runsaasti mitaleja ja auttaen Neuvostoliittoa voittamaan olympialaisten mitalitilaston useaan otteeseen. Ensimmäisen mitalin armenialainen voitti nykyaikaisissa olympialaisissa </w:t>
      </w:r>
      <w:r>
        <w:rPr>
          <w:color w:val="A9A9A9"/>
        </w:rPr>
        <w:t xml:space="preserve">Hrant Shahinyan, </w:t>
      </w:r>
      <w:r>
        <w:t xml:space="preserve">joka voitti </w:t>
      </w:r>
      <w:r>
        <w:rPr>
          <w:color w:val="DCDCDC"/>
        </w:rPr>
        <w:t xml:space="preserve">kaksi kultaa ja kaksi hopeaa </w:t>
      </w:r>
      <w:r>
        <w:t xml:space="preserve">voimistelussa </w:t>
      </w:r>
      <w:r>
        <w:rPr>
          <w:color w:val="6B8E23"/>
        </w:rPr>
        <w:t xml:space="preserve">Helsingin </w:t>
      </w:r>
      <w:r>
        <w:t xml:space="preserve">kesäolympialaisissa </w:t>
      </w:r>
      <w:r>
        <w:rPr>
          <w:color w:val="2F4F4F"/>
        </w:rPr>
        <w:t xml:space="preserve">1952</w:t>
      </w:r>
      <w:r>
        <w:t xml:space="preserve">. </w:t>
      </w:r>
      <w:r>
        <w:t xml:space="preserve">Jalkapallossa Armenian menestynein joukkue oli </w:t>
      </w:r>
      <w:r>
        <w:rPr>
          <w:color w:val="A0522D"/>
        </w:rPr>
        <w:t xml:space="preserve">Jerevanin FC Ararat</w:t>
      </w:r>
      <w:r>
        <w:t xml:space="preserve">, joka oli voittanut useimmat Neuvostoliiton mestaruudet 70-luvulla ja käynyt myös voittamassa ammattilaisseuroja, kuten </w:t>
      </w:r>
      <w:r>
        <w:rPr>
          <w:color w:val="228B22"/>
        </w:rPr>
        <w:t xml:space="preserve">FC Bayern Münchenin </w:t>
      </w:r>
      <w:r>
        <w:t xml:space="preserve">eurocupissa</w:t>
      </w:r>
      <w:r>
        <w:t xml:space="preserve">.</w:t>
      </w:r>
    </w:p>
    <w:p>
      <w:r>
        <w:rPr>
          <w:b/>
        </w:rPr>
        <w:t xml:space="preserve">Kysymys 0</w:t>
      </w:r>
    </w:p>
    <w:p>
      <w:r>
        <w:t xml:space="preserve">Milloin Armenia alkoi voittaa olympiamitaleita?</w:t>
      </w:r>
    </w:p>
    <w:p>
      <w:r>
        <w:rPr>
          <w:b/>
        </w:rPr>
        <w:t xml:space="preserve">Kysymys 1</w:t>
      </w:r>
    </w:p>
    <w:p>
      <w:r>
        <w:t xml:space="preserve">Missä pidettiin vuoden 1952 olympialaiset?</w:t>
      </w:r>
    </w:p>
    <w:p>
      <w:r>
        <w:rPr>
          <w:b/>
        </w:rPr>
        <w:t xml:space="preserve">Kysymys 2</w:t>
      </w:r>
    </w:p>
    <w:p>
      <w:r>
        <w:t xml:space="preserve">Mikä armenialainen jalkapallojoukkue oli menestynein?</w:t>
      </w:r>
    </w:p>
    <w:p>
      <w:r>
        <w:rPr>
          <w:b/>
        </w:rPr>
        <w:t xml:space="preserve">Kysymys 3</w:t>
      </w:r>
    </w:p>
    <w:p>
      <w:r>
        <w:t xml:space="preserve">Mitä ammattilaisjoukkuetta FC Ararat on voittanut?</w:t>
      </w:r>
    </w:p>
    <w:p>
      <w:r>
        <w:rPr>
          <w:b/>
        </w:rPr>
        <w:t xml:space="preserve">Kysymys 4</w:t>
      </w:r>
    </w:p>
    <w:p>
      <w:r>
        <w:t xml:space="preserve">Kuka voitti Armenian ensimmäisen olympiamitalin?</w:t>
      </w:r>
    </w:p>
    <w:p>
      <w:r>
        <w:rPr>
          <w:b/>
        </w:rPr>
        <w:t xml:space="preserve">Kysymys 5</w:t>
      </w:r>
    </w:p>
    <w:p>
      <w:r>
        <w:t xml:space="preserve">Milloin FC Bayern München voitti ensimmäisen kerran olympiamitaleita?</w:t>
      </w:r>
    </w:p>
    <w:p>
      <w:r>
        <w:rPr>
          <w:b/>
        </w:rPr>
        <w:t xml:space="preserve">Kysymys 6</w:t>
      </w:r>
    </w:p>
    <w:p>
      <w:r>
        <w:t xml:space="preserve">Missä sijaitsivat vuoden 1970 olympialaiset?</w:t>
      </w:r>
    </w:p>
    <w:p>
      <w:r>
        <w:rPr>
          <w:b/>
        </w:rPr>
        <w:t xml:space="preserve">Kysymys 7</w:t>
      </w:r>
    </w:p>
    <w:p>
      <w:r>
        <w:t xml:space="preserve">Kuka oli ensimmäinen Münchenistä kotoisin oleva henkilö, joka voitti mitaleja olympialaisissa?</w:t>
      </w:r>
    </w:p>
    <w:p>
      <w:r>
        <w:rPr>
          <w:b/>
        </w:rPr>
        <w:t xml:space="preserve">Kysymys 8</w:t>
      </w:r>
    </w:p>
    <w:p>
      <w:r>
        <w:t xml:space="preserve">Mitä mitaleja Jerevanin FC Ararat voitti vuoden 1952 olympialaisissa?</w:t>
      </w:r>
    </w:p>
    <w:p>
      <w:r>
        <w:rPr>
          <w:b/>
        </w:rPr>
        <w:t xml:space="preserve">Kysymys 9</w:t>
      </w:r>
    </w:p>
    <w:p>
      <w:r>
        <w:t xml:space="preserve">Kenet Hrant Shahinyan voitti eurocupissa?</w:t>
      </w:r>
    </w:p>
    <w:p>
      <w:r>
        <w:rPr>
          <w:b/>
        </w:rPr>
        <w:t xml:space="preserve">Teksti numero 20</w:t>
      </w:r>
    </w:p>
    <w:p>
      <w:r>
        <w:t xml:space="preserve">Armenialaisessa kansanmusiikissa </w:t>
      </w:r>
      <w:r>
        <w:t xml:space="preserve">soittimet, kuten </w:t>
      </w:r>
      <w:r>
        <w:rPr>
          <w:color w:val="A9A9A9"/>
        </w:rPr>
        <w:t xml:space="preserve">duduk, dhol, zurna ja kanun, </w:t>
      </w:r>
      <w:r>
        <w:t xml:space="preserve">ovat yleisiä. Sayat Novan kaltaiset taiteilijat ovat kuuluisia vaikutuksestaan </w:t>
      </w:r>
      <w:r>
        <w:rPr>
          <w:color w:val="DCDCDC"/>
        </w:rPr>
        <w:t xml:space="preserve">armenialaisen kansanmusiikin </w:t>
      </w:r>
      <w:r>
        <w:t xml:space="preserve">kehitykseen</w:t>
      </w:r>
      <w:r>
        <w:t xml:space="preserve">. </w:t>
      </w:r>
      <w:r>
        <w:t xml:space="preserve">Yksi armenialaisen musiikin vanhimmista lajeista on </w:t>
      </w:r>
      <w:r>
        <w:rPr>
          <w:color w:val="2F4F4F"/>
        </w:rPr>
        <w:t xml:space="preserve">armenialainen laulu</w:t>
      </w:r>
      <w:r>
        <w:t xml:space="preserve">, joka on Armenian yleisintä uskonnollista musiikkia. Monet näistä </w:t>
      </w:r>
      <w:r>
        <w:rPr>
          <w:color w:val="556B2F"/>
        </w:rPr>
        <w:t xml:space="preserve">lauluista </w:t>
      </w:r>
      <w:r>
        <w:t xml:space="preserve">ovat peräisin muinaisilta, esikristillisiltä ajoilta, kun taas toiset ovat suhteellisen uudenaikaisia, mukaan lukien useat armenialaisten </w:t>
      </w:r>
      <w:r>
        <w:rPr>
          <w:color w:val="A0522D"/>
        </w:rPr>
        <w:t xml:space="preserve">aakkosten </w:t>
      </w:r>
      <w:r>
        <w:rPr>
          <w:color w:val="6B8E23"/>
        </w:rPr>
        <w:t xml:space="preserve">keksijän </w:t>
      </w:r>
      <w:r>
        <w:t xml:space="preserve">Mesrop Mashtotsin säveltämät laulut</w:t>
      </w:r>
      <w:r>
        <w:t xml:space="preserve">. </w:t>
      </w:r>
      <w:r>
        <w:rPr>
          <w:color w:val="228B22"/>
        </w:rPr>
        <w:t xml:space="preserve">Neuvostovallan </w:t>
      </w:r>
      <w:r>
        <w:t xml:space="preserve">aikana </w:t>
      </w:r>
      <w:r>
        <w:t xml:space="preserve">armenialainen </w:t>
      </w:r>
      <w:r>
        <w:rPr>
          <w:color w:val="191970"/>
        </w:rPr>
        <w:t xml:space="preserve">klassisen musiikin säveltäjä </w:t>
      </w:r>
      <w:r>
        <w:t xml:space="preserve">Aram Khatchaturian tuli kansainvälisesti tunnetuksi musiikistaan, useisiin baletteihin ja </w:t>
      </w:r>
      <w:r>
        <w:rPr>
          <w:color w:val="8B0000"/>
        </w:rPr>
        <w:t xml:space="preserve">Gayane-balettiin </w:t>
      </w:r>
      <w:r>
        <w:t xml:space="preserve">säveltämästään Sapelitanssista</w:t>
      </w:r>
      <w:r>
        <w:t xml:space="preserve">.</w:t>
      </w:r>
    </w:p>
    <w:p>
      <w:r>
        <w:rPr>
          <w:b/>
        </w:rPr>
        <w:t xml:space="preserve">Kysymys 0</w:t>
      </w:r>
    </w:p>
    <w:p>
      <w:r>
        <w:t xml:space="preserve">Millaista musiikkia Sayat Nova soittaa?</w:t>
      </w:r>
    </w:p>
    <w:p>
      <w:r>
        <w:rPr>
          <w:b/>
        </w:rPr>
        <w:t xml:space="preserve">Kysymys 1</w:t>
      </w:r>
    </w:p>
    <w:p>
      <w:r>
        <w:t xml:space="preserve">Mitä soittimia käytetään armenialaisessa kansanmusiikissa?</w:t>
      </w:r>
    </w:p>
    <w:p>
      <w:r>
        <w:rPr>
          <w:b/>
        </w:rPr>
        <w:t xml:space="preserve">Kysymys 2</w:t>
      </w:r>
    </w:p>
    <w:p>
      <w:r>
        <w:t xml:space="preserve">Minkälaista armenialaista uskonnollista musiikkia on vallalla?</w:t>
      </w:r>
    </w:p>
    <w:p>
      <w:r>
        <w:rPr>
          <w:b/>
        </w:rPr>
        <w:t xml:space="preserve">Kysymys 3</w:t>
      </w:r>
    </w:p>
    <w:p>
      <w:r>
        <w:t xml:space="preserve">Mitä Mashtots teki uskonnollisten laulujen säveltämisen lisäksi?</w:t>
      </w:r>
    </w:p>
    <w:p>
      <w:r>
        <w:rPr>
          <w:b/>
        </w:rPr>
        <w:t xml:space="preserve">Kysymys 4</w:t>
      </w:r>
    </w:p>
    <w:p>
      <w:r>
        <w:t xml:space="preserve">Mikä oli Aram Khatchaturianin ura?</w:t>
      </w:r>
    </w:p>
    <w:p>
      <w:r>
        <w:rPr>
          <w:b/>
        </w:rPr>
        <w:t xml:space="preserve">Kysymys 5</w:t>
      </w:r>
    </w:p>
    <w:p>
      <w:r>
        <w:t xml:space="preserve">Mitä Saint Sabre keksi?</w:t>
      </w:r>
    </w:p>
    <w:p>
      <w:r>
        <w:rPr>
          <w:b/>
        </w:rPr>
        <w:t xml:space="preserve">Kysymys 6</w:t>
      </w:r>
    </w:p>
    <w:p>
      <w:r>
        <w:t xml:space="preserve">Mitä soittimia Aram Khatchaturian soittaa?</w:t>
      </w:r>
    </w:p>
    <w:p>
      <w:r>
        <w:rPr>
          <w:b/>
        </w:rPr>
        <w:t xml:space="preserve">Kysymys 7</w:t>
      </w:r>
    </w:p>
    <w:p>
      <w:r>
        <w:t xml:space="preserve">Miksi Sayat Nova loi Sabre Dance -tanssin?</w:t>
      </w:r>
    </w:p>
    <w:p>
      <w:r>
        <w:rPr>
          <w:b/>
        </w:rPr>
        <w:t xml:space="preserve">Kysymys 8</w:t>
      </w:r>
    </w:p>
    <w:p>
      <w:r>
        <w:t xml:space="preserve">Mitä muuta Sayat Nova loi armenialaisten aakkosten lisäksi?</w:t>
      </w:r>
    </w:p>
    <w:p>
      <w:r>
        <w:rPr>
          <w:b/>
        </w:rPr>
        <w:t xml:space="preserve">Kysymys 9</w:t>
      </w:r>
    </w:p>
    <w:p>
      <w:r>
        <w:t xml:space="preserve">Kenen valtakaudella Mesrop Mashotsista tuli kansainvälisesti kuuluisa?</w:t>
      </w:r>
    </w:p>
    <w:p>
      <w:r>
        <w:rPr>
          <w:b/>
        </w:rPr>
        <w:t xml:space="preserve">Teksti numero 21</w:t>
      </w:r>
    </w:p>
    <w:p>
      <w:r>
        <w:rPr>
          <w:color w:val="A9A9A9"/>
        </w:rPr>
        <w:t xml:space="preserve">Armenian kansanmurha </w:t>
      </w:r>
      <w:r>
        <w:t xml:space="preserve">aiheutti laajaa maastamuuttoa, joka johti armenialaisten asettumiseen eri maihin maailmassa.</w:t>
      </w:r>
      <w:r>
        <w:t xml:space="preserve"> Armenialaiset pitivät kiinni perinteistään, ja tietyt diaspora-asukkaat nousivat kuuluisuuteen musiikillaan. Yhdysvalloissa kansanmurhan jälkeisessä armenialaisyhteisössä </w:t>
      </w:r>
      <w:r>
        <w:t xml:space="preserve">oli suosittua </w:t>
      </w:r>
      <w:r>
        <w:t xml:space="preserve">niin sanottu </w:t>
      </w:r>
      <w:r>
        <w:rPr>
          <w:color w:val="DCDCDC"/>
        </w:rPr>
        <w:t xml:space="preserve">"kef"-tyylinen </w:t>
      </w:r>
      <w:r>
        <w:t xml:space="preserve">armenialainen tanssimusiikki, jossa käytettiin </w:t>
      </w:r>
      <w:r>
        <w:rPr>
          <w:color w:val="2F4F4F"/>
        </w:rPr>
        <w:t xml:space="preserve">armenialaisia ja Lähi-idän kansansoittimia (usein sähköistettyjä/vahvistettuja) ja joitakin länsimaisia soittimia.</w:t>
      </w:r>
      <w:r>
        <w:t xml:space="preserve"> Tämä tyyli säilytti Länsi-Armenian kansanlauluja ja -tansseja, ja monet taiteilijat soittivat myös Turkin ja muiden Lähi-idän maiden, joista armenialaiset olivat muuttaneet, nykyisiä kansanlauluja. </w:t>
      </w:r>
      <w:r>
        <w:rPr>
          <w:color w:val="556B2F"/>
        </w:rPr>
        <w:t xml:space="preserve">Richard Hagopian </w:t>
      </w:r>
      <w:r>
        <w:t xml:space="preserve">on ehkä tunnetuin </w:t>
      </w:r>
      <w:r>
        <w:rPr>
          <w:color w:val="6B8E23"/>
        </w:rPr>
        <w:t xml:space="preserve">perinteisen "kef"-tyylin </w:t>
      </w:r>
      <w:r>
        <w:t xml:space="preserve">esittäjä</w:t>
      </w:r>
      <w:r>
        <w:t xml:space="preserve">, ja Vosbikian Band oli 40- ja 50-luvuilla merkittävä kehittäessään oman "kef-musiikkityylinsä", johon vaikutti vahvasti tuon ajan suosittu amerikkalainen Big Band Jazz. Myöhemmin Lähi-idän armenialaisesta diasporasta lähtöisin oleva ja Manner-Euroopan (erityisesti ranskalaisen) popmusiikin vaikutuksesta syntynyt armenialainen popmusiikkigenre nousi kuuluisuuteen 60- ja 70-luvuilla </w:t>
      </w:r>
      <w:r>
        <w:rPr>
          <w:color w:val="A0522D"/>
        </w:rPr>
        <w:t xml:space="preserve">Adiss Harmandianin ja Harout Pamboukjianin </w:t>
      </w:r>
      <w:r>
        <w:t xml:space="preserve">kaltaisten artistien </w:t>
      </w:r>
      <w:r>
        <w:t xml:space="preserve">esiintyessä armenialaiselle diasporalle ja Armenialle. Myös Sirushon kaltaiset taiteilijat, jotka esittävät </w:t>
      </w:r>
      <w:r>
        <w:rPr>
          <w:color w:val="228B22"/>
        </w:rPr>
        <w:t xml:space="preserve">popmusiikkia yhdistettynä armenialaiseen kansanmusiikkiin nykypäivän </w:t>
      </w:r>
      <w:r>
        <w:t xml:space="preserve">viihdeteollisuudessa. Muita armenialaisia diasporalaisia, jotka ovat nousseet kuuluisuuteen klassisen tai kansainvälisen musiikin piirissä, ovat maailmankuulu </w:t>
      </w:r>
      <w:r>
        <w:rPr>
          <w:color w:val="191970"/>
        </w:rPr>
        <w:t xml:space="preserve">ranskalais-armenialainen </w:t>
      </w:r>
      <w:r>
        <w:t xml:space="preserve">laulaja ja säveltäjä Charles Aznavour, pianisti Sahan Arzruni, tunnetut oopperasopraanot, kuten </w:t>
      </w:r>
      <w:r>
        <w:rPr>
          <w:color w:val="8B0000"/>
        </w:rPr>
        <w:t xml:space="preserve">Hasmik Papian ja viime aikoina Isabel Bayrakdarian ja Anna Kasyan</w:t>
      </w:r>
      <w:r>
        <w:t xml:space="preserve">. </w:t>
      </w:r>
      <w:r>
        <w:t xml:space="preserve">Jotkut armenialaiset ovat asettuneet laulamaan muita kuin armenialaisia sävelmiä, kuten heavy metal -yhtye </w:t>
      </w:r>
      <w:r>
        <w:rPr>
          <w:color w:val="483D8B"/>
        </w:rPr>
        <w:t xml:space="preserve">System of a Down </w:t>
      </w:r>
      <w:r>
        <w:t xml:space="preserve">(joka kuitenkin usein sisällyttää kappaleisiinsa perinteisiä armenialaisia instrumentaalisävelmiä ja tyyliä) tai poptähti Cher. Ruben Hakobyan (Ruben Sasuntsi) on tunnustettu armenialainen etnografinen ja isänmaallinen kansanlaulaja, joka on saavuttanut laajaa kansallista tunnustusta omistautumisensa armenialaiselle kansanmusiikille ja poikkeuksellisen lahjakkuutensa ansiosta. Armenialaisessa diasporassa armenialaiset vallankumouslaulut ovat nuorten suosiossa. Nämä laulut rohkaisevat armenialaiseen isänmaallisuuteen ja kertovat yleensä Armenian historiasta ja kansallisista sankareista.</w:t>
      </w:r>
    </w:p>
    <w:p>
      <w:r>
        <w:rPr>
          <w:b/>
        </w:rPr>
        <w:t xml:space="preserve">Kysymys 0</w:t>
      </w:r>
    </w:p>
    <w:p>
      <w:r>
        <w:t xml:space="preserve">Minkälaisesta musiikista Richard Hagopian on kuuluisa?</w:t>
      </w:r>
    </w:p>
    <w:p>
      <w:r>
        <w:rPr>
          <w:b/>
        </w:rPr>
        <w:t xml:space="preserve">Kysymys 1</w:t>
      </w:r>
    </w:p>
    <w:p>
      <w:r>
        <w:t xml:space="preserve">Mitä välineitä "kef" käyttää?</w:t>
      </w:r>
    </w:p>
    <w:p>
      <w:r>
        <w:rPr>
          <w:b/>
        </w:rPr>
        <w:t xml:space="preserve">Kysymys 2</w:t>
      </w:r>
    </w:p>
    <w:p>
      <w:r>
        <w:t xml:space="preserve">Minkälaista musiikkia Sirusho esittää?</w:t>
      </w:r>
    </w:p>
    <w:p>
      <w:r>
        <w:rPr>
          <w:b/>
        </w:rPr>
        <w:t xml:space="preserve">Kysymys 3</w:t>
      </w:r>
    </w:p>
    <w:p>
      <w:r>
        <w:t xml:space="preserve">Minkä kansallisuuden Charles Aznavour on?</w:t>
      </w:r>
    </w:p>
    <w:p>
      <w:r>
        <w:rPr>
          <w:b/>
        </w:rPr>
        <w:t xml:space="preserve">Kysymys 4</w:t>
      </w:r>
    </w:p>
    <w:p>
      <w:r>
        <w:t xml:space="preserve">Mikä yhdysvaltalainen heavy metal -yhtye koostuu armenialaisista?</w:t>
      </w:r>
    </w:p>
    <w:p>
      <w:r>
        <w:rPr>
          <w:b/>
        </w:rPr>
        <w:t xml:space="preserve">Kysymys 5</w:t>
      </w:r>
    </w:p>
    <w:p>
      <w:r>
        <w:t xml:space="preserve">Mitkä kaksi pop-artistia tulivat tunnetuiksi Turkissa 40- ja 50-luvuilla?</w:t>
      </w:r>
    </w:p>
    <w:p>
      <w:r>
        <w:rPr>
          <w:b/>
        </w:rPr>
        <w:t xml:space="preserve">Kysymys 6</w:t>
      </w:r>
    </w:p>
    <w:p>
      <w:r>
        <w:t xml:space="preserve">Mikä Ranskan vaikutuksesta aiheutunut tapahtuma johti laajamittaiseen armenialaisten siirtolaisuuteen?</w:t>
      </w:r>
    </w:p>
    <w:p>
      <w:r>
        <w:rPr>
          <w:b/>
        </w:rPr>
        <w:t xml:space="preserve">Kysymys 7</w:t>
      </w:r>
    </w:p>
    <w:p>
      <w:r>
        <w:t xml:space="preserve">Mikä tanssityyli oli suosittu sen jälkeen, kun turkkilaiset muuttivat Yhdysvaltoihin?</w:t>
      </w:r>
    </w:p>
    <w:p>
      <w:r>
        <w:rPr>
          <w:b/>
        </w:rPr>
        <w:t xml:space="preserve">Kysymys 8</w:t>
      </w:r>
    </w:p>
    <w:p>
      <w:r>
        <w:t xml:space="preserve">Kuka on System of a Downin suosituin jäsen?</w:t>
      </w:r>
    </w:p>
    <w:p>
      <w:r>
        <w:rPr>
          <w:b/>
        </w:rPr>
        <w:t xml:space="preserve">Kysymys 9</w:t>
      </w:r>
    </w:p>
    <w:p>
      <w:r>
        <w:t xml:space="preserve">Mitkä kuuluisat oopperalaulajat käyttivät kef-tyyliä?</w:t>
      </w:r>
    </w:p>
    <w:p>
      <w:r>
        <w:rPr>
          <w:b/>
        </w:rPr>
        <w:t xml:space="preserve">Teksti numero 22</w:t>
      </w:r>
    </w:p>
    <w:p>
      <w:r>
        <w:rPr>
          <w:color w:val="A9A9A9"/>
        </w:rPr>
        <w:t xml:space="preserve">Mattojen kutominen </w:t>
      </w:r>
      <w:r>
        <w:t xml:space="preserve">on perinteisesti ollut merkittävä perinteinen ammatti suurimmalle osalle armenialaisista naisista, myös monille armenialaisille perheille. Karabahin merkittävimmät matonkudojat olivat myös miehiä. Vanhin säilynyt armenialainen matto alueelta, jota keskiajalla kutsuttiin Artsakhiksi (ks. myös Karabahin matto), on peräisin </w:t>
      </w:r>
      <w:r>
        <w:rPr>
          <w:color w:val="DCDCDC"/>
        </w:rPr>
        <w:t xml:space="preserve">Banantsin kylästä (lähellä Gandzakia), </w:t>
      </w:r>
      <w:r>
        <w:t xml:space="preserve">ja se on peräisin </w:t>
      </w:r>
      <w:r>
        <w:rPr>
          <w:color w:val="556B2F"/>
        </w:rPr>
        <w:t xml:space="preserve">1300-luvun alkupuolelta</w:t>
      </w:r>
      <w:r>
        <w:t xml:space="preserve">. </w:t>
      </w:r>
      <w:r>
        <w:t xml:space="preserve">Ensimmäisen kerran </w:t>
      </w:r>
      <w:r>
        <w:rPr>
          <w:color w:val="6B8E23"/>
        </w:rPr>
        <w:t xml:space="preserve">armenialaista mattoa tarkoittava sana </w:t>
      </w:r>
      <w:r>
        <w:rPr>
          <w:color w:val="A0522D"/>
        </w:rPr>
        <w:t xml:space="preserve">gorg esiintyy </w:t>
      </w:r>
      <w:r>
        <w:t xml:space="preserve">historiallisissa lähteissä vuosina </w:t>
      </w:r>
      <w:r>
        <w:rPr>
          <w:color w:val="191970"/>
        </w:rPr>
        <w:t xml:space="preserve">1242-1243 armenialaisessa kirjoituksessa Kaptavanin kirkon seinässä Artsakhissa</w:t>
      </w:r>
      <w:r>
        <w:t xml:space="preserve">.</w:t>
      </w:r>
    </w:p>
    <w:p>
      <w:r>
        <w:rPr>
          <w:b/>
        </w:rPr>
        <w:t xml:space="preserve">Kysymys 0</w:t>
      </w:r>
    </w:p>
    <w:p>
      <w:r>
        <w:t xml:space="preserve">Mitä työtä monet armenialaiset naiset perinteisesti tekevät?</w:t>
      </w:r>
    </w:p>
    <w:p>
      <w:r>
        <w:rPr>
          <w:b/>
        </w:rPr>
        <w:t xml:space="preserve">Kysymys 1</w:t>
      </w:r>
    </w:p>
    <w:p>
      <w:r>
        <w:t xml:space="preserve">Milloin on varhaisin tunnettu armenialainen matto?</w:t>
      </w:r>
    </w:p>
    <w:p>
      <w:r>
        <w:rPr>
          <w:b/>
        </w:rPr>
        <w:t xml:space="preserve">Kysymys 2</w:t>
      </w:r>
    </w:p>
    <w:p>
      <w:r>
        <w:t xml:space="preserve">Mistä on peräisin varhaisin tunnettu armenialainen matto?</w:t>
      </w:r>
    </w:p>
    <w:p>
      <w:r>
        <w:rPr>
          <w:b/>
        </w:rPr>
        <w:t xml:space="preserve">Kysymys 3</w:t>
      </w:r>
    </w:p>
    <w:p>
      <w:r>
        <w:t xml:space="preserve">Mikä on 'gorg'?</w:t>
      </w:r>
    </w:p>
    <w:p>
      <w:r>
        <w:rPr>
          <w:b/>
        </w:rPr>
        <w:t xml:space="preserve">Kysymys 4</w:t>
      </w:r>
    </w:p>
    <w:p>
      <w:r>
        <w:t xml:space="preserve">Missä on varhaisin tunnettu "gorg"-sanan käyttö?</w:t>
      </w:r>
    </w:p>
    <w:p>
      <w:r>
        <w:rPr>
          <w:b/>
        </w:rPr>
        <w:t xml:space="preserve">Kysymys 5</w:t>
      </w:r>
    </w:p>
    <w:p>
      <w:r>
        <w:t xml:space="preserve">Mikä on armenialainen sana kutomiselle?</w:t>
      </w:r>
    </w:p>
    <w:p>
      <w:r>
        <w:rPr>
          <w:b/>
        </w:rPr>
        <w:t xml:space="preserve">Kysymys 6</w:t>
      </w:r>
    </w:p>
    <w:p>
      <w:r>
        <w:t xml:space="preserve">Milloin sanaa kutominen käytettiin ensimmäisen kerran?</w:t>
      </w:r>
    </w:p>
    <w:p>
      <w:r>
        <w:rPr>
          <w:b/>
        </w:rPr>
        <w:t xml:space="preserve">Kysymys 7</w:t>
      </w:r>
    </w:p>
    <w:p>
      <w:r>
        <w:t xml:space="preserve">Mikä on kaptavalaisten perinteinen ammatti?</w:t>
      </w:r>
    </w:p>
    <w:p>
      <w:r>
        <w:rPr>
          <w:b/>
        </w:rPr>
        <w:t xml:space="preserve">Kysymys 8</w:t>
      </w:r>
    </w:p>
    <w:p>
      <w:r>
        <w:t xml:space="preserve">Milloin perustettiin varhaisin keskiaikainen kirkko?</w:t>
      </w:r>
    </w:p>
    <w:p>
      <w:r>
        <w:rPr>
          <w:b/>
        </w:rPr>
        <w:t xml:space="preserve">Kysymys 9</w:t>
      </w:r>
    </w:p>
    <w:p>
      <w:r>
        <w:t xml:space="preserve">Mistä on peräisin varhaisin keskiaikainen kirkko?</w:t>
      </w:r>
    </w:p>
    <w:p>
      <w:r>
        <w:rPr>
          <w:b/>
        </w:rPr>
        <w:t xml:space="preserve">Teksti numero 23</w:t>
      </w:r>
    </w:p>
    <w:p>
      <w:r>
        <w:rPr>
          <w:color w:val="A9A9A9"/>
        </w:rPr>
        <w:t xml:space="preserve">Taidehistorioitsija </w:t>
      </w:r>
      <w:r>
        <w:t xml:space="preserve">Hravard Hakobyan toteaa, että "Artsahin matoilla on erityinen asema armenialaisten mattojen valmistuksen historiassa". Armenialaisissa matoissa esiintyviä yleisiä aiheita ja kuvioita olivat </w:t>
      </w:r>
      <w:r>
        <w:rPr>
          <w:color w:val="2F4F4F"/>
        </w:rPr>
        <w:t xml:space="preserve">lohikäärmeiden ja kotkien </w:t>
      </w:r>
      <w:r>
        <w:rPr>
          <w:color w:val="DCDCDC"/>
        </w:rPr>
        <w:t xml:space="preserve">kuvaukset</w:t>
      </w:r>
      <w:r>
        <w:t xml:space="preserve">. </w:t>
      </w:r>
      <w:r>
        <w:t xml:space="preserve">Ne olivat tyyliltään moninaisia, niissä oli runsaasti värejä ja koristeaiheita, ja ne jopa jaettiin </w:t>
      </w:r>
      <w:r>
        <w:rPr>
          <w:color w:val="556B2F"/>
        </w:rPr>
        <w:t xml:space="preserve">luokkiin sen </w:t>
      </w:r>
      <w:r>
        <w:t xml:space="preserve">mukaan, millaisia eläimiä niissä kuvattiin, kuten artsvagorgit (</w:t>
      </w:r>
      <w:r>
        <w:rPr>
          <w:color w:val="6B8E23"/>
        </w:rPr>
        <w:t xml:space="preserve">kotkamatot)</w:t>
      </w:r>
      <w:r>
        <w:t xml:space="preserve">, vishapagorgit (</w:t>
      </w:r>
      <w:r>
        <w:rPr>
          <w:color w:val="A0522D"/>
        </w:rPr>
        <w:t xml:space="preserve">lohikäärmematot</w:t>
      </w:r>
      <w:r>
        <w:t xml:space="preserve">) ja otsagorgit (</w:t>
      </w:r>
      <w:r>
        <w:rPr>
          <w:color w:val="228B22"/>
        </w:rPr>
        <w:t xml:space="preserve">käärmematot)</w:t>
      </w:r>
      <w:r>
        <w:t xml:space="preserve">. </w:t>
      </w:r>
      <w:r>
        <w:t xml:space="preserve">Kaptavanin kirjoituksissa mainittu matto koostuu </w:t>
      </w:r>
      <w:r>
        <w:rPr>
          <w:color w:val="191970"/>
        </w:rPr>
        <w:t xml:space="preserve">kolmesta kaaresta, jotka on "peitetty vegatiivisilla koristeilla", ja se </w:t>
      </w:r>
      <w:r>
        <w:t xml:space="preserve">muistuttaa taiteellisesti </w:t>
      </w:r>
      <w:r>
        <w:rPr>
          <w:color w:val="8B0000"/>
        </w:rPr>
        <w:t xml:space="preserve">Artsakhissa tuotettuja valaistuja käsikirjoituksia</w:t>
      </w:r>
      <w:r>
        <w:t xml:space="preserve">.</w:t>
      </w:r>
    </w:p>
    <w:p>
      <w:r>
        <w:rPr>
          <w:b/>
        </w:rPr>
        <w:t xml:space="preserve">Kysymys 0</w:t>
      </w:r>
    </w:p>
    <w:p>
      <w:r>
        <w:t xml:space="preserve">Mikä on Hakobyanin ura?</w:t>
      </w:r>
    </w:p>
    <w:p>
      <w:r>
        <w:rPr>
          <w:b/>
        </w:rPr>
        <w:t xml:space="preserve">Kysymys 1</w:t>
      </w:r>
    </w:p>
    <w:p>
      <w:r>
        <w:t xml:space="preserve">Mitä olentoja kuvataan usein armenialaisissa matoissa?</w:t>
      </w:r>
    </w:p>
    <w:p>
      <w:r>
        <w:rPr>
          <w:b/>
        </w:rPr>
        <w:t xml:space="preserve">Kysymys 2</w:t>
      </w:r>
    </w:p>
    <w:p>
      <w:r>
        <w:t xml:space="preserve">Mitä ovat artsvagorgit?</w:t>
      </w:r>
    </w:p>
    <w:p>
      <w:r>
        <w:rPr>
          <w:b/>
        </w:rPr>
        <w:t xml:space="preserve">Kysymys 3</w:t>
      </w:r>
    </w:p>
    <w:p>
      <w:r>
        <w:t xml:space="preserve">Mitä vishapagorgit ovat?</w:t>
      </w:r>
    </w:p>
    <w:p>
      <w:r>
        <w:rPr>
          <w:b/>
        </w:rPr>
        <w:t xml:space="preserve">Kysymys 4</w:t>
      </w:r>
    </w:p>
    <w:p>
      <w:r>
        <w:t xml:space="preserve">Mitä ovat otsagorgit?</w:t>
      </w:r>
    </w:p>
    <w:p>
      <w:r>
        <w:rPr>
          <w:b/>
        </w:rPr>
        <w:t xml:space="preserve">Kysymys 5</w:t>
      </w:r>
    </w:p>
    <w:p>
      <w:r>
        <w:t xml:space="preserve">Mikä on Artsahin ammatti?</w:t>
      </w:r>
    </w:p>
    <w:p>
      <w:r>
        <w:rPr>
          <w:b/>
        </w:rPr>
        <w:t xml:space="preserve">Kysymys 6</w:t>
      </w:r>
    </w:p>
    <w:p>
      <w:r>
        <w:t xml:space="preserve">Mitkä kaksi motiivia esiintyivät yleensä Kaptavian kirjoituksissa?</w:t>
      </w:r>
    </w:p>
    <w:p>
      <w:r>
        <w:rPr>
          <w:b/>
        </w:rPr>
        <w:t xml:space="preserve">Kysymys 7</w:t>
      </w:r>
    </w:p>
    <w:p>
      <w:r>
        <w:t xml:space="preserve">Mistä Hravardin kirjoitukset koostuvat?</w:t>
      </w:r>
    </w:p>
    <w:p>
      <w:r>
        <w:rPr>
          <w:b/>
        </w:rPr>
        <w:t xml:space="preserve">Kysymys 8</w:t>
      </w:r>
    </w:p>
    <w:p>
      <w:r>
        <w:t xml:space="preserve">Mihin Hravardin kirjoitukset muistuttavat?</w:t>
      </w:r>
    </w:p>
    <w:p>
      <w:r>
        <w:rPr>
          <w:b/>
        </w:rPr>
        <w:t xml:space="preserve">Kysymys 9</w:t>
      </w:r>
    </w:p>
    <w:p>
      <w:r>
        <w:t xml:space="preserve">Mihin käsikirjoitukset jaetaan sen mukaan, mitä eläimiä niissä on?</w:t>
      </w:r>
    </w:p>
    <w:p>
      <w:r>
        <w:rPr>
          <w:b/>
        </w:rPr>
        <w:t xml:space="preserve">Tekstin numero 24</w:t>
      </w:r>
    </w:p>
    <w:p>
      <w:r>
        <w:t xml:space="preserve">Armenialaiset nauttivat monia erilaisia kotimaisia ja ulkomaisia ruokia. Suosikkiruoka on kiistatta khorovats</w:t>
      </w:r>
      <w:r>
        <w:rPr>
          <w:color w:val="A9A9A9"/>
        </w:rPr>
        <w:t xml:space="preserve">, armenialaistyylinen grilliruoka</w:t>
      </w:r>
      <w:r>
        <w:t xml:space="preserve">. </w:t>
      </w:r>
      <w:r>
        <w:rPr>
          <w:color w:val="DCDCDC"/>
        </w:rPr>
        <w:t xml:space="preserve">Lavash </w:t>
      </w:r>
      <w:r>
        <w:t xml:space="preserve">on erittäin suosittu </w:t>
      </w:r>
      <w:r>
        <w:rPr>
          <w:color w:val="2F4F4F"/>
        </w:rPr>
        <w:t xml:space="preserve">armenialainen litteä leipä, </w:t>
      </w:r>
      <w:r>
        <w:t xml:space="preserve">ja armenialainen paklava on </w:t>
      </w:r>
      <w:r>
        <w:rPr>
          <w:color w:val="556B2F"/>
        </w:rPr>
        <w:t xml:space="preserve">suosittu filotaikinasta valmistettu jälkiruoka</w:t>
      </w:r>
      <w:r>
        <w:t xml:space="preserve">. </w:t>
      </w:r>
      <w:r>
        <w:t xml:space="preserve">Muita kuuluisia armenialaisia ruokia ovat kabob (</w:t>
      </w:r>
      <w:r>
        <w:rPr>
          <w:color w:val="6B8E23"/>
        </w:rPr>
        <w:t xml:space="preserve">marinoitua paahdettua lihaa ja vihanneksia sisältävä varras</w:t>
      </w:r>
      <w:r>
        <w:t xml:space="preserve">), erilaiset dolmat (viinirypäleiden lehtiin, kaalinlehtiin tai onttoihin vihanneksiin kääritty lammas- tai naudanlihaa ja riisiä sisältävä jauheliha, joka on täytetty) ja pilaf, riisiruoka. Myös </w:t>
      </w:r>
      <w:r>
        <w:rPr>
          <w:color w:val="A0522D"/>
        </w:rPr>
        <w:t xml:space="preserve">ghapama</w:t>
      </w:r>
      <w:r>
        <w:t xml:space="preserve">, </w:t>
      </w:r>
      <w:r>
        <w:rPr>
          <w:color w:val="228B22"/>
        </w:rPr>
        <w:t xml:space="preserve">riisitäytteinen kurpitsaruoka, </w:t>
      </w:r>
      <w:r>
        <w:t xml:space="preserve">ja monet erilaiset salaatit ovat suosittuja armenialaisessa kulttuurissa. Hedelmillä on suuri merkitys armenialaisessa ruokavaliossa. </w:t>
      </w:r>
      <w:r>
        <w:rPr>
          <w:color w:val="191970"/>
        </w:rPr>
        <w:t xml:space="preserve">Aprikooseja </w:t>
      </w:r>
      <w:r>
        <w:t xml:space="preserve">(Prunus armeniaca, tunnetaan myös nimellä armenialainen luumu) on viljelty Armeniassa </w:t>
      </w:r>
      <w:r>
        <w:rPr>
          <w:color w:val="8B0000"/>
        </w:rPr>
        <w:t xml:space="preserve">vuosisatojen ajan</w:t>
      </w:r>
      <w:r>
        <w:t xml:space="preserve">, ja niillä on </w:t>
      </w:r>
      <w:r>
        <w:rPr>
          <w:color w:val="483D8B"/>
        </w:rPr>
        <w:t xml:space="preserve">erityisen hyvä maku</w:t>
      </w:r>
      <w:r>
        <w:t xml:space="preserve">. Myös persikat ovat suosittuja, samoin kuin viinirypäleet, viikunat, granaattiomenat ja melonit. Säilykkeitä valmistetaan monista hedelmistä, kuten korneliankirsikoista, nuorista saksanpähkinöistä, tyrnistä, mulperinmarjoista, hapankirsikoista ja monista muista.</w:t>
      </w:r>
    </w:p>
    <w:p>
      <w:r>
        <w:rPr>
          <w:b/>
        </w:rPr>
        <w:t xml:space="preserve">Kysymys 0</w:t>
      </w:r>
    </w:p>
    <w:p>
      <w:r>
        <w:t xml:space="preserve">Mikä on khorovats?</w:t>
      </w:r>
    </w:p>
    <w:p>
      <w:r>
        <w:rPr>
          <w:b/>
        </w:rPr>
        <w:t xml:space="preserve">Kysymys 1</w:t>
      </w:r>
    </w:p>
    <w:p>
      <w:r>
        <w:t xml:space="preserve">Mikä on lavash?</w:t>
      </w:r>
    </w:p>
    <w:p>
      <w:r>
        <w:rPr>
          <w:b/>
        </w:rPr>
        <w:t xml:space="preserve">Kysymys 2</w:t>
      </w:r>
    </w:p>
    <w:p>
      <w:r>
        <w:t xml:space="preserve">Mikä on paklava?</w:t>
      </w:r>
    </w:p>
    <w:p>
      <w:r>
        <w:rPr>
          <w:b/>
        </w:rPr>
        <w:t xml:space="preserve">Kysymys 3</w:t>
      </w:r>
    </w:p>
    <w:p>
      <w:r>
        <w:t xml:space="preserve">Mikä on kabob?</w:t>
      </w:r>
    </w:p>
    <w:p>
      <w:r>
        <w:rPr>
          <w:b/>
        </w:rPr>
        <w:t xml:space="preserve">Kysymys 4</w:t>
      </w:r>
    </w:p>
    <w:p>
      <w:r>
        <w:t xml:space="preserve">Mikä on ghapama?</w:t>
      </w:r>
    </w:p>
    <w:p>
      <w:r>
        <w:rPr>
          <w:b/>
        </w:rPr>
        <w:t xml:space="preserve">Kysymys 5</w:t>
      </w:r>
    </w:p>
    <w:p>
      <w:r>
        <w:t xml:space="preserve">Mikä on armenialaistyyliseen grilliruokaan kuuluva suosikkihedelmä?</w:t>
      </w:r>
    </w:p>
    <w:p>
      <w:r>
        <w:rPr>
          <w:b/>
        </w:rPr>
        <w:t xml:space="preserve">Kysymys 6</w:t>
      </w:r>
    </w:p>
    <w:p>
      <w:r>
        <w:t xml:space="preserve">Kauanko Armeniassa on viljelty korneliankirsikoita?</w:t>
      </w:r>
    </w:p>
    <w:p>
      <w:r>
        <w:rPr>
          <w:b/>
        </w:rPr>
        <w:t xml:space="preserve">Kysymys 7</w:t>
      </w:r>
    </w:p>
    <w:p>
      <w:r>
        <w:t xml:space="preserve">Millainen maine korneliankirsikoilla on?</w:t>
      </w:r>
    </w:p>
    <w:p>
      <w:r>
        <w:rPr>
          <w:b/>
        </w:rPr>
        <w:t xml:space="preserve">Kysymys 8</w:t>
      </w:r>
    </w:p>
    <w:p>
      <w:r>
        <w:t xml:space="preserve">Minkä niminen on ruokalaji, jossa käytetään hedelmiä, viinirypäleitä ja viikunoita?</w:t>
      </w:r>
    </w:p>
    <w:p>
      <w:r>
        <w:rPr>
          <w:b/>
        </w:rPr>
        <w:t xml:space="preserve">Kysymys 9</w:t>
      </w:r>
    </w:p>
    <w:p>
      <w:r>
        <w:t xml:space="preserve">Mikä on Armeniassa suosittu viinirypäleen lehti?</w:t>
      </w:r>
    </w:p>
    <w:p>
      <w:r>
        <w:br w:type="page"/>
      </w:r>
    </w:p>
    <w:p>
      <w:r>
        <w:rPr>
          <w:b/>
          <w:u w:val="single"/>
        </w:rPr>
        <w:t xml:space="preserve">Asiakirjan numero 421</w:t>
      </w:r>
    </w:p>
    <w:p>
      <w:r>
        <w:rPr>
          <w:b/>
        </w:rPr>
        <w:t xml:space="preserve">Tekstin numero 0</w:t>
      </w:r>
    </w:p>
    <w:p>
      <w:r>
        <w:t xml:space="preserve">Jehovan todistajat on </w:t>
      </w:r>
      <w:r>
        <w:rPr>
          <w:color w:val="A9A9A9"/>
        </w:rPr>
        <w:t xml:space="preserve">tuhatvuotinen restauraatio-kristillinen uskontokunta, </w:t>
      </w:r>
      <w:r>
        <w:t xml:space="preserve">jolla on </w:t>
      </w:r>
      <w:r>
        <w:rPr>
          <w:color w:val="DCDCDC"/>
        </w:rPr>
        <w:t xml:space="preserve">kristinuskon valtavirrasta </w:t>
      </w:r>
      <w:r>
        <w:t xml:space="preserve">poikkeavia ei-trinitaarisia uskomuksia</w:t>
      </w:r>
      <w:r>
        <w:t xml:space="preserve">. </w:t>
      </w:r>
      <w:r>
        <w:t xml:space="preserve">Ryhmän mukaan sen maailmanlaajuinen jäsenmäärä on </w:t>
      </w:r>
      <w:r>
        <w:rPr>
          <w:color w:val="2F4F4F"/>
        </w:rPr>
        <w:t xml:space="preserve">yli </w:t>
      </w:r>
      <w:r>
        <w:rPr>
          <w:color w:val="556B2F"/>
        </w:rPr>
        <w:t xml:space="preserve">8,2 miljoonaa </w:t>
      </w:r>
      <w:r>
        <w:t xml:space="preserve">evankelioimiseen osallistuvaa uskovaa, kokousten kävijämäärä on yli 15 miljoonaa ja vuosittainen Memorial-tapahtuman kävijämäärä on yli 19,9 miljoonaa. Jehovan todistajia johtaa </w:t>
      </w:r>
      <w:r>
        <w:rPr>
          <w:color w:val="6B8E23"/>
        </w:rPr>
        <w:t xml:space="preserve">Jehovan todistajien hallintoelin</w:t>
      </w:r>
      <w:r>
        <w:t xml:space="preserve">, </w:t>
      </w:r>
      <w:r>
        <w:rPr>
          <w:color w:val="A0522D"/>
        </w:rPr>
        <w:t xml:space="preserve">New York</w:t>
      </w:r>
      <w:r>
        <w:t xml:space="preserve">in </w:t>
      </w:r>
      <w:r>
        <w:rPr>
          <w:color w:val="A0522D"/>
        </w:rPr>
        <w:t xml:space="preserve">Brooklynissa </w:t>
      </w:r>
      <w:r>
        <w:t xml:space="preserve">sijaitseva vanhimpien ryhmä, </w:t>
      </w:r>
      <w:r>
        <w:t xml:space="preserve">joka vahvistaa kaikki opit Raamatun tulkintojensa perusteella. He käyttävät mieluiten omaa käännöstään, Pyhien Kirjoitusten Uuden maailman käännöstä, vaikka heidän kirjallisuudessaan siteerataan ja siteerataan toisinaan muita käännöksiä. He uskovat, että nykyisen maailmanjärjestelmän tuhoutuminen Harmagedonissa on lähellä ja että Jumalan valtakunnan perustaminen maan päälle on ainoa ratkaisu kaikkiin ihmiskunnan kohtaamiin ongelmiin.</w:t>
      </w:r>
    </w:p>
    <w:p>
      <w:r>
        <w:rPr>
          <w:b/>
        </w:rPr>
        <w:t xml:space="preserve">Kysymys 0</w:t>
      </w:r>
    </w:p>
    <w:p>
      <w:r>
        <w:t xml:space="preserve">Mitä Jehovan todistajat ovat?</w:t>
      </w:r>
    </w:p>
    <w:p>
      <w:r>
        <w:rPr>
          <w:b/>
        </w:rPr>
        <w:t xml:space="preserve">Kysymys 1</w:t>
      </w:r>
    </w:p>
    <w:p>
      <w:r>
        <w:t xml:space="preserve">Mistä Jehovan todistajien uskomukset eroavat?</w:t>
      </w:r>
    </w:p>
    <w:p>
      <w:r>
        <w:rPr>
          <w:b/>
        </w:rPr>
        <w:t xml:space="preserve">Kysymys 2</w:t>
      </w:r>
    </w:p>
    <w:p>
      <w:r>
        <w:t xml:space="preserve">Kuinka monta kannattajaa ryhmä väittää olevansa maailmanlaajuisesti?</w:t>
      </w:r>
    </w:p>
    <w:p>
      <w:r>
        <w:rPr>
          <w:b/>
        </w:rPr>
        <w:t xml:space="preserve">Kysymys 3</w:t>
      </w:r>
    </w:p>
    <w:p>
      <w:r>
        <w:t xml:space="preserve">Kuka vastaa Jehovan todistajien johtamisesta?</w:t>
      </w:r>
    </w:p>
    <w:p>
      <w:r>
        <w:rPr>
          <w:b/>
        </w:rPr>
        <w:t xml:space="preserve">Kysymys 4</w:t>
      </w:r>
    </w:p>
    <w:p>
      <w:r>
        <w:t xml:space="preserve">Missä ryhmän vanhimmat sijaitsevat?</w:t>
      </w:r>
    </w:p>
    <w:p>
      <w:r>
        <w:rPr>
          <w:b/>
        </w:rPr>
        <w:t xml:space="preserve">Kysymys 5</w:t>
      </w:r>
    </w:p>
    <w:p>
      <w:r>
        <w:t xml:space="preserve">Kuinka monta Jehovan todistajien kannattajaa asuu Yhdysvalloissa?</w:t>
      </w:r>
    </w:p>
    <w:p>
      <w:r>
        <w:rPr>
          <w:b/>
        </w:rPr>
        <w:t xml:space="preserve">Kysymys 6</w:t>
      </w:r>
    </w:p>
    <w:p>
      <w:r>
        <w:t xml:space="preserve">Missä Jehovan todistajat perustettiin?</w:t>
      </w:r>
    </w:p>
    <w:p>
      <w:r>
        <w:rPr>
          <w:b/>
        </w:rPr>
        <w:t xml:space="preserve">Kysymys 7</w:t>
      </w:r>
    </w:p>
    <w:p>
      <w:r>
        <w:t xml:space="preserve">Kuinka monta Jehovan todistajaa osallistuu evankelioimiseen Yhdysvalloissa?</w:t>
      </w:r>
    </w:p>
    <w:p>
      <w:r>
        <w:rPr>
          <w:b/>
        </w:rPr>
        <w:t xml:space="preserve">Kysymys 8</w:t>
      </w:r>
    </w:p>
    <w:p>
      <w:r>
        <w:t xml:space="preserve">Mistä Jehovan todistajat uskovat Harmageddonin saavan alkunsa?</w:t>
      </w:r>
    </w:p>
    <w:p>
      <w:r>
        <w:rPr>
          <w:b/>
        </w:rPr>
        <w:t xml:space="preserve">Teksti numero 1</w:t>
      </w:r>
    </w:p>
    <w:p>
      <w:r>
        <w:rPr>
          <w:color w:val="A9A9A9"/>
        </w:rPr>
        <w:t xml:space="preserve">Jehovan todistajat </w:t>
      </w:r>
      <w:r>
        <w:t xml:space="preserve">tunnetaan parhaiten </w:t>
      </w:r>
      <w:r>
        <w:rPr>
          <w:color w:val="DCDCDC"/>
        </w:rPr>
        <w:t xml:space="preserve">ovelta ovelle -saarnaamisesta</w:t>
      </w:r>
      <w:r>
        <w:t xml:space="preserve">, Vartiotorni- ja Awake! -lehtien kaltaisen kirjallisuuden jakamisesta sekä </w:t>
      </w:r>
      <w:r>
        <w:rPr>
          <w:color w:val="2F4F4F"/>
        </w:rPr>
        <w:t xml:space="preserve">asepalveluksen ja verensiirtojen </w:t>
      </w:r>
      <w:r>
        <w:t xml:space="preserve">kieltämisestä</w:t>
      </w:r>
      <w:r>
        <w:t xml:space="preserve">. </w:t>
      </w:r>
      <w:r>
        <w:t xml:space="preserve">He pitävät Jehova-nimen käyttöä elintärkeänä </w:t>
      </w:r>
      <w:r>
        <w:rPr>
          <w:color w:val="556B2F"/>
        </w:rPr>
        <w:t xml:space="preserve">asianmukaisen palvonnan </w:t>
      </w:r>
      <w:r>
        <w:t xml:space="preserve">kannalta</w:t>
      </w:r>
      <w:r>
        <w:t xml:space="preserve">. </w:t>
      </w:r>
      <w:r>
        <w:t xml:space="preserve">He hylkäävät kolminaisuususkon, sielun kuolemattomuuden ja helvetintulen, joita </w:t>
      </w:r>
      <w:r>
        <w:rPr>
          <w:color w:val="6B8E23"/>
        </w:rPr>
        <w:t xml:space="preserve">he pitävät epäuskonnollisina oppeina</w:t>
      </w:r>
      <w:r>
        <w:t xml:space="preserve">. </w:t>
      </w:r>
      <w:r>
        <w:t xml:space="preserve">He eivät vietä joulua, pääsiäistä, syntymäpäiviä tai muita juhlapäiviä ja tapoja, joiden </w:t>
      </w:r>
      <w:r>
        <w:rPr>
          <w:color w:val="A0522D"/>
        </w:rPr>
        <w:t xml:space="preserve">he katsovat olevan pakanallista alkuperää </w:t>
      </w:r>
      <w:r>
        <w:t xml:space="preserve">ja yhteensopimattomia kristinuskon kanssa. Kannattajat kutsuvat uskomuksiaan yleisesti "totuudeksi" ja pitävät itseään "totuudessa olevina". He pitävät maallista yhteiskuntaa moraalisesti turmeltuneena ja Saatanan vaikutuksen alaisena, ja useimmat rajoittavat sosiaalista kanssakäymistään muiden kuin todistajien kanssa. Seurakunnan kurinpitotoimiin kuuluu disfellowshipping, joka on heidän terminsä viralliselle erottamiselle ja karttamiselle. Kastettuja henkilöitä, jotka jättävät seurakunnan virallisesti, pidetään eronneina ja heitä myös kartetaan. Erotetut ja erotetut henkilöt voidaan lopulta ottaa takaisin seurakuntaan, jos heidän katsotaan tehneen parannuksen.</w:t>
      </w:r>
    </w:p>
    <w:p>
      <w:r>
        <w:rPr>
          <w:b/>
        </w:rPr>
        <w:t xml:space="preserve">Kysymys 0</w:t>
      </w:r>
    </w:p>
    <w:p>
      <w:r>
        <w:t xml:space="preserve">Mistä Jehovan todistajat tunnetaan parhaiten?</w:t>
      </w:r>
    </w:p>
    <w:p>
      <w:r>
        <w:rPr>
          <w:b/>
        </w:rPr>
        <w:t xml:space="preserve">Kysymys 1</w:t>
      </w:r>
    </w:p>
    <w:p>
      <w:r>
        <w:t xml:space="preserve">Mistä Jehovan todistajat kieltäytyvät?</w:t>
      </w:r>
    </w:p>
    <w:p>
      <w:r>
        <w:rPr>
          <w:b/>
        </w:rPr>
        <w:t xml:space="preserve">Kysymys 2</w:t>
      </w:r>
    </w:p>
    <w:p>
      <w:r>
        <w:t xml:space="preserve">Mitä Jehovan todistajat pitävät Jehovan nimeä elintärkeänä?</w:t>
      </w:r>
    </w:p>
    <w:p>
      <w:r>
        <w:rPr>
          <w:b/>
        </w:rPr>
        <w:t xml:space="preserve">Kysymys 3</w:t>
      </w:r>
    </w:p>
    <w:p>
      <w:r>
        <w:t xml:space="preserve">Miksi Jehovan todistajat hylkäävät sielun kuolemattomuuden, helvetin tulen ja kolminaisuususkon?</w:t>
      </w:r>
    </w:p>
    <w:p>
      <w:r>
        <w:rPr>
          <w:b/>
        </w:rPr>
        <w:t xml:space="preserve">Kysymys 4</w:t>
      </w:r>
    </w:p>
    <w:p>
      <w:r>
        <w:t xml:space="preserve">Miksi Jehovan todistajat eivät vietä tavanomaisia juhlapyhiä ja tapoja?</w:t>
      </w:r>
    </w:p>
    <w:p>
      <w:r>
        <w:rPr>
          <w:b/>
        </w:rPr>
        <w:t xml:space="preserve">Kysymys 5</w:t>
      </w:r>
    </w:p>
    <w:p>
      <w:r>
        <w:t xml:space="preserve">Mikä on yksi kristillisistä uskonnoista, joissa joulua vietetään?</w:t>
      </w:r>
    </w:p>
    <w:p>
      <w:r>
        <w:rPr>
          <w:b/>
        </w:rPr>
        <w:t xml:space="preserve">Kysymys 6</w:t>
      </w:r>
    </w:p>
    <w:p>
      <w:r>
        <w:t xml:space="preserve">Mikä on yksi kristillisistä uskonnoista, joissa juhlitaan pääsiäistä?</w:t>
      </w:r>
    </w:p>
    <w:p>
      <w:r>
        <w:rPr>
          <w:b/>
        </w:rPr>
        <w:t xml:space="preserve">Kysymys 7</w:t>
      </w:r>
    </w:p>
    <w:p>
      <w:r>
        <w:t xml:space="preserve">Mikä on yksi kristillisistä uskonnoista, joka uskoo kolminaisuususkoon?</w:t>
      </w:r>
    </w:p>
    <w:p>
      <w:r>
        <w:rPr>
          <w:b/>
        </w:rPr>
        <w:t xml:space="preserve">Kysymys 8</w:t>
      </w:r>
    </w:p>
    <w:p>
      <w:r>
        <w:t xml:space="preserve">Mikä kristillinen uskonto sallii verensiirrot?</w:t>
      </w:r>
    </w:p>
    <w:p>
      <w:r>
        <w:rPr>
          <w:b/>
        </w:rPr>
        <w:t xml:space="preserve">Kysymys 9</w:t>
      </w:r>
    </w:p>
    <w:p>
      <w:r>
        <w:t xml:space="preserve">Mikä on uskonto, joka ei rajoita sosiaalista kanssakäymistä ei-uskovien kanssa?</w:t>
      </w:r>
    </w:p>
    <w:p>
      <w:r>
        <w:rPr>
          <w:b/>
        </w:rPr>
        <w:t xml:space="preserve">Teksti numero 2</w:t>
      </w:r>
    </w:p>
    <w:p>
      <w:r>
        <w:t xml:space="preserve">Vuonna </w:t>
      </w:r>
      <w:r>
        <w:rPr>
          <w:color w:val="A9A9A9"/>
        </w:rPr>
        <w:t xml:space="preserve">1870 </w:t>
      </w:r>
      <w:r>
        <w:t xml:space="preserve">Charles Taze Russell ja muut perustivat </w:t>
      </w:r>
      <w:r>
        <w:rPr>
          <w:color w:val="DCDCDC"/>
        </w:rPr>
        <w:t xml:space="preserve">Pittsburghissa, Pennsylvaniassa</w:t>
      </w:r>
      <w:r>
        <w:t xml:space="preserve">,</w:t>
      </w:r>
      <w:r>
        <w:t xml:space="preserve"> ryhmän</w:t>
      </w:r>
      <w:r>
        <w:rPr>
          <w:color w:val="2F4F4F"/>
        </w:rPr>
        <w:t xml:space="preserve">, joka tutki Raamattua</w:t>
      </w:r>
      <w:r>
        <w:t xml:space="preserve">. </w:t>
      </w:r>
      <w:r>
        <w:t xml:space="preserve">Palvelutyönsä aikana Russell kiisti monia valtavirran kristinuskon uskomuksia, kuten sielun kuolemattomuuden, helvetin tulen, predestinaation, </w:t>
      </w:r>
      <w:r>
        <w:rPr>
          <w:color w:val="556B2F"/>
        </w:rPr>
        <w:t xml:space="preserve">Jeesuksen Kristuksen lihallisen paluun</w:t>
      </w:r>
      <w:r>
        <w:t xml:space="preserve">, kolminaisuuden ja maailman palamisen. Vuonna 1876 Russell tapasi </w:t>
      </w:r>
      <w:r>
        <w:rPr>
          <w:color w:val="6B8E23"/>
        </w:rPr>
        <w:t xml:space="preserve">Nelson H. Barbourin</w:t>
      </w:r>
      <w:r>
        <w:t xml:space="preserve">; myöhemmin samana vuonna he tuottivat yhdessä kirjan </w:t>
      </w:r>
      <w:r>
        <w:rPr>
          <w:color w:val="A0522D"/>
        </w:rPr>
        <w:t xml:space="preserve">Three Worlds, jossa </w:t>
      </w:r>
      <w:r>
        <w:t xml:space="preserve">yhdistettiin restituutionistiset näkemykset ja lopunajan profetiat. Kirjassa opetettiin, että Jumalan toiminta ihmiskunnan kanssa oli jaettu dispensatorisesti, ja että jokainen niistä päättyi "sadonkorjuuseen", että Kristus oli palannut näkymättömänä henkiolentona vuonna 1874 ja avasi "evankeliumin aikakauden sadonkorjuun" ja että vuosi 1914 merkitsisi "</w:t>
      </w:r>
      <w:r>
        <w:rPr>
          <w:color w:val="228B22"/>
        </w:rPr>
        <w:t xml:space="preserve">pakanoiden ajoiksi" </w:t>
      </w:r>
      <w:r>
        <w:t xml:space="preserve">kutsutun 2520-vuotisen ajanjakson päättymistä, jolloin </w:t>
      </w:r>
      <w:r>
        <w:t xml:space="preserve">maailman yhteiskunta korvautuisi </w:t>
      </w:r>
      <w:r>
        <w:rPr>
          <w:color w:val="191970"/>
        </w:rPr>
        <w:t xml:space="preserve">Jumalan valtakunnan täydellisellä perustamisella maan päälle</w:t>
      </w:r>
      <w:r>
        <w:t xml:space="preserve">. Vuodesta 1878 alkaen Russell ja Barbour toimittivat yhdessä uskonnollista Herald of the Morning -lehteä. Kesäkuussa </w:t>
      </w:r>
      <w:r>
        <w:rPr>
          <w:color w:val="8B0000"/>
        </w:rPr>
        <w:t xml:space="preserve">1879 he </w:t>
      </w:r>
      <w:r>
        <w:t xml:space="preserve">erosivat opillisten erimielisyyksien vuoksi, ja heinäkuussa Russell alkoi julkaista lehteä Zion's Watch Tower and Herald of Christ's Presence, jonka tarkoituksena oli osoittaa, että maailma oli "viimeisinä päivinä" ja että uusi maallisen ja inhimillisen palautuksen aikakausi Kristuksen valtakauden alla oli lähellä.</w:t>
      </w:r>
    </w:p>
    <w:p>
      <w:r>
        <w:rPr>
          <w:b/>
        </w:rPr>
        <w:t xml:space="preserve">Kysymys 0</w:t>
      </w:r>
    </w:p>
    <w:p>
      <w:r>
        <w:t xml:space="preserve">Milloin Charles Taze Russell perusti ryhmän?</w:t>
      </w:r>
    </w:p>
    <w:p>
      <w:r>
        <w:rPr>
          <w:b/>
        </w:rPr>
        <w:t xml:space="preserve">Kysymys 1</w:t>
      </w:r>
    </w:p>
    <w:p>
      <w:r>
        <w:t xml:space="preserve">Missä Russell ja muut muodostivat ryhmänsä?</w:t>
      </w:r>
    </w:p>
    <w:p>
      <w:r>
        <w:rPr>
          <w:b/>
        </w:rPr>
        <w:t xml:space="preserve">Kysymys 2</w:t>
      </w:r>
    </w:p>
    <w:p>
      <w:r>
        <w:t xml:space="preserve">Mikä oli Russellin ryhmän tarkoitus?</w:t>
      </w:r>
    </w:p>
    <w:p>
      <w:r>
        <w:rPr>
          <w:b/>
        </w:rPr>
        <w:t xml:space="preserve">Kysymys 3</w:t>
      </w:r>
    </w:p>
    <w:p>
      <w:r>
        <w:t xml:space="preserve">Kun Russell tapasi Nelson H. Barbourin vuonna 1876, minkä kirjan he tuottivat yhdessä?</w:t>
      </w:r>
    </w:p>
    <w:p>
      <w:r>
        <w:rPr>
          <w:b/>
        </w:rPr>
        <w:t xml:space="preserve">Kysymys 4</w:t>
      </w:r>
    </w:p>
    <w:p>
      <w:r>
        <w:t xml:space="preserve">Vuosi 1914 merkitsisi 2520 vuotta kestäneen ajanjakson päättymistä, joka tunnetaan nimellä mikä?</w:t>
      </w:r>
    </w:p>
    <w:p>
      <w:r>
        <w:rPr>
          <w:b/>
        </w:rPr>
        <w:t xml:space="preserve">Kysymys 5</w:t>
      </w:r>
    </w:p>
    <w:p>
      <w:r>
        <w:t xml:space="preserve">Mikä oli Charles Taze Russellin ryhmän jäsenen nimi vuonna 1870?</w:t>
      </w:r>
    </w:p>
    <w:p>
      <w:r>
        <w:rPr>
          <w:b/>
        </w:rPr>
        <w:t xml:space="preserve">Kysymys 6</w:t>
      </w:r>
    </w:p>
    <w:p>
      <w:r>
        <w:t xml:space="preserve">Mikä merkittävä tapahtuma tapahtui vuonna 1914?</w:t>
      </w:r>
    </w:p>
    <w:p>
      <w:r>
        <w:rPr>
          <w:b/>
        </w:rPr>
        <w:t xml:space="preserve">Kysymys 7</w:t>
      </w:r>
    </w:p>
    <w:p>
      <w:r>
        <w:t xml:space="preserve">Minä vuonna Nelson H. Barbour kuoli?</w:t>
      </w:r>
    </w:p>
    <w:p>
      <w:r>
        <w:rPr>
          <w:b/>
        </w:rPr>
        <w:t xml:space="preserve">Kysymys 8</w:t>
      </w:r>
    </w:p>
    <w:p>
      <w:r>
        <w:t xml:space="preserve">Mikä oli yksi Russellin ja Barbourin opillisista erimielisyyksistä?</w:t>
      </w:r>
    </w:p>
    <w:p>
      <w:r>
        <w:rPr>
          <w:b/>
        </w:rPr>
        <w:t xml:space="preserve">Teksti numero 3</w:t>
      </w:r>
    </w:p>
    <w:p>
      <w:r>
        <w:rPr>
          <w:color w:val="A9A9A9"/>
        </w:rPr>
        <w:t xml:space="preserve">Vuodesta 1879 lähtien </w:t>
      </w:r>
      <w:r>
        <w:t xml:space="preserve">Kellotornin kannattajat kokoontuivat itsenäisinä seurakuntina tutkimaan Raamattua aihekohtaisesti. </w:t>
      </w:r>
      <w:r>
        <w:rPr>
          <w:color w:val="DCDCDC"/>
        </w:rPr>
        <w:t xml:space="preserve">Kolmekymmentä </w:t>
      </w:r>
      <w:r>
        <w:t xml:space="preserve">seurakuntaa perustettiin, ja </w:t>
      </w:r>
      <w:r>
        <w:rPr>
          <w:color w:val="2F4F4F"/>
        </w:rPr>
        <w:t xml:space="preserve">vuosina 1879 ja 1880 </w:t>
      </w:r>
      <w:r>
        <w:t xml:space="preserve">Russell vieraili jokaisessa niistä antaakseen kokousten pitämiseen suositellun muodon. Seurakuntien muodostaminen jatkui Russellin työn aikana, mutta ne pysyivät </w:t>
      </w:r>
      <w:r>
        <w:rPr>
          <w:color w:val="556B2F"/>
        </w:rPr>
        <w:t xml:space="preserve">itsehallinnollisina </w:t>
      </w:r>
      <w:r>
        <w:t xml:space="preserve">ja toimivat kongregationalistisen kirkkohallintotyylin mukaisesti. Vuonna 1881 Zion's Watch Tower Tract Society -järjestön puheenjohtajana toimi </w:t>
      </w:r>
      <w:r>
        <w:rPr>
          <w:color w:val="6B8E23"/>
        </w:rPr>
        <w:t xml:space="preserve">William Henry Conley, </w:t>
      </w:r>
      <w:r>
        <w:t xml:space="preserve">ja vuonna </w:t>
      </w:r>
      <w:r>
        <w:rPr>
          <w:color w:val="A0522D"/>
        </w:rPr>
        <w:t xml:space="preserve">1884 </w:t>
      </w:r>
      <w:r>
        <w:t xml:space="preserve">Charles Taze Russell perusti järjestön voittoa tavoittelemattomaksi yritykseksi, joka jakoi traktaatteja ja Raamattuja. Noin vuoteen 1900 mennessä Russell oli organisoinut </w:t>
      </w:r>
      <w:r>
        <w:rPr>
          <w:color w:val="228B22"/>
        </w:rPr>
        <w:t xml:space="preserve">tuhansia </w:t>
      </w:r>
      <w:r>
        <w:t xml:space="preserve">osa- ja kokopäiväisiä kolportöörejä, nimitti ulkomaisia lähetyssaarnaajia ja perusti sivutoimistoja. Vuoteen 1910 mennessä Russellin järjestöllä oli lähes sata "pyhiinvaeltajaa" eli kiertävää saarnajaa. Russell harjoitti palvelutyönsä aikana merkittäviä maailmanlaajuisia julkaisutoimia, ja vuoteen </w:t>
      </w:r>
      <w:r>
        <w:rPr>
          <w:color w:val="191970"/>
        </w:rPr>
        <w:t xml:space="preserve">1912 </w:t>
      </w:r>
      <w:r>
        <w:t xml:space="preserve">mennessä </w:t>
      </w:r>
      <w:r>
        <w:t xml:space="preserve">hän oli Yhdysvaltojen eniten levinnyt kristillinen kirjailija.</w:t>
      </w:r>
    </w:p>
    <w:p>
      <w:r>
        <w:rPr>
          <w:b/>
        </w:rPr>
        <w:t xml:space="preserve">Kysymys 0</w:t>
      </w:r>
    </w:p>
    <w:p>
      <w:r>
        <w:t xml:space="preserve">Milloin Kellotornin kannattajat kokoontuivat itsenäisinä seurakuntina tutkimaan Raamattua?</w:t>
      </w:r>
    </w:p>
    <w:p>
      <w:r>
        <w:rPr>
          <w:b/>
        </w:rPr>
        <w:t xml:space="preserve">Kysymys 1</w:t>
      </w:r>
    </w:p>
    <w:p>
      <w:r>
        <w:t xml:space="preserve">Kuinka monta seurakuntaa perustettiin?</w:t>
      </w:r>
    </w:p>
    <w:p>
      <w:r>
        <w:rPr>
          <w:b/>
        </w:rPr>
        <w:t xml:space="preserve">Kysymys 2</w:t>
      </w:r>
    </w:p>
    <w:p>
      <w:r>
        <w:t xml:space="preserve">Milloin Russell vieraili kunkin seurakunnan luona ja antoi niille kokousten pitämistä varten suosittelemansa muodon?</w:t>
      </w:r>
    </w:p>
    <w:p>
      <w:r>
        <w:rPr>
          <w:b/>
        </w:rPr>
        <w:t xml:space="preserve">Kysymys 3</w:t>
      </w:r>
    </w:p>
    <w:p>
      <w:r>
        <w:t xml:space="preserve">Mitä jäi jäljelle niistä seurakunnista, jotka muodostuivat Russellin palvelutyön aikana?</w:t>
      </w:r>
    </w:p>
    <w:p>
      <w:r>
        <w:rPr>
          <w:b/>
        </w:rPr>
        <w:t xml:space="preserve">Kysymys 4</w:t>
      </w:r>
    </w:p>
    <w:p>
      <w:r>
        <w:t xml:space="preserve">Kuka johti Siionin Vartiotorni-traktoriseuraa vuonna 1881?</w:t>
      </w:r>
    </w:p>
    <w:p>
      <w:r>
        <w:rPr>
          <w:b/>
        </w:rPr>
        <w:t xml:space="preserve">Kysymys 5</w:t>
      </w:r>
    </w:p>
    <w:p>
      <w:r>
        <w:t xml:space="preserve">Kuka oli maailman levinnein kristitty kirjailija vuonna 1912?</w:t>
      </w:r>
    </w:p>
    <w:p>
      <w:r>
        <w:rPr>
          <w:b/>
        </w:rPr>
        <w:t xml:space="preserve">Kysymys 6</w:t>
      </w:r>
    </w:p>
    <w:p>
      <w:r>
        <w:t xml:space="preserve">Kuka johti Siionin Vartiotorni-traktoriseuraa vuonna 1900?</w:t>
      </w:r>
    </w:p>
    <w:p>
      <w:r>
        <w:rPr>
          <w:b/>
        </w:rPr>
        <w:t xml:space="preserve">Kysymys 7</w:t>
      </w:r>
    </w:p>
    <w:p>
      <w:r>
        <w:t xml:space="preserve">Minä vuonna Charles Taze Russell kuoli?</w:t>
      </w:r>
    </w:p>
    <w:p>
      <w:r>
        <w:rPr>
          <w:b/>
        </w:rPr>
        <w:t xml:space="preserve">Kysymys 8</w:t>
      </w:r>
    </w:p>
    <w:p>
      <w:r>
        <w:t xml:space="preserve">Minä vuonna William Henry Conley kuoli?</w:t>
      </w:r>
    </w:p>
    <w:p>
      <w:r>
        <w:rPr>
          <w:b/>
        </w:rPr>
        <w:t xml:space="preserve">Kysymys 9</w:t>
      </w:r>
    </w:p>
    <w:p>
      <w:r>
        <w:t xml:space="preserve">Kuinka monta ulkomaista lähetystyöntekijää Charles Taze Russell nimitti?</w:t>
      </w:r>
    </w:p>
    <w:p>
      <w:r>
        <w:rPr>
          <w:b/>
        </w:rPr>
        <w:t xml:space="preserve">Teksti numero 4</w:t>
      </w:r>
    </w:p>
    <w:p>
      <w:r>
        <w:t xml:space="preserve">Russell siirsi Watch Tower Societyn pääkonttorin </w:t>
      </w:r>
      <w:r>
        <w:rPr>
          <w:color w:val="A9A9A9"/>
        </w:rPr>
        <w:t xml:space="preserve">Brooklyniin, New Yorkiin</w:t>
      </w:r>
      <w:r>
        <w:t xml:space="preserve">, vuonna </w:t>
      </w:r>
      <w:r>
        <w:rPr>
          <w:color w:val="DCDCDC"/>
        </w:rPr>
        <w:t xml:space="preserve">1909 </w:t>
      </w:r>
      <w:r>
        <w:t xml:space="preserve">ja yhdisti </w:t>
      </w:r>
      <w:r>
        <w:rPr>
          <w:color w:val="2F4F4F"/>
        </w:rPr>
        <w:t xml:space="preserve">paino- ja yritystoimistot sekä jumalanpalvelustalon</w:t>
      </w:r>
      <w:r>
        <w:t xml:space="preserve">; vapaaehtoiset majoittuivat läheiseen asuntoon, jonka hän nimesi </w:t>
      </w:r>
      <w:r>
        <w:rPr>
          <w:color w:val="556B2F"/>
        </w:rPr>
        <w:t xml:space="preserve">Betheliksi</w:t>
      </w:r>
      <w:r>
        <w:t xml:space="preserve">. Hän nimitti uskonnollisen liikkeen "Raamattuopiskelijoiksi" ja virallisemmin Kansainväliseksi Raamattuopiskelijayhdistykseksi. Vuoteen </w:t>
      </w:r>
      <w:r>
        <w:rPr>
          <w:color w:val="6B8E23"/>
        </w:rPr>
        <w:t xml:space="preserve">1910 </w:t>
      </w:r>
      <w:r>
        <w:t xml:space="preserve">mennessä </w:t>
      </w:r>
      <w:r>
        <w:rPr>
          <w:color w:val="A0522D"/>
        </w:rPr>
        <w:t xml:space="preserve">noin </w:t>
      </w:r>
      <w:r>
        <w:rPr>
          <w:color w:val="228B22"/>
        </w:rPr>
        <w:t xml:space="preserve">50 000 </w:t>
      </w:r>
      <w:r>
        <w:rPr>
          <w:color w:val="A0522D"/>
        </w:rPr>
        <w:t xml:space="preserve">ihmistä </w:t>
      </w:r>
      <w:r>
        <w:t xml:space="preserve">ympäri maailmaa liittyi liikkeeseen, ja seurakunnat valitsivat hänet vuosittain uudelleen "pastoriksi"</w:t>
      </w:r>
      <w:r>
        <w:rPr>
          <w:color w:val="6B8E23"/>
        </w:rPr>
        <w:t xml:space="preserve">. </w:t>
      </w:r>
      <w:r>
        <w:t xml:space="preserve">Russell kuoli </w:t>
      </w:r>
      <w:r>
        <w:rPr>
          <w:color w:val="8B0000"/>
        </w:rPr>
        <w:t xml:space="preserve">31. </w:t>
      </w:r>
      <w:r>
        <w:rPr>
          <w:color w:val="191970"/>
        </w:rPr>
        <w:t xml:space="preserve">lokakuuta </w:t>
      </w:r>
      <w:r>
        <w:rPr>
          <w:color w:val="8B0000"/>
        </w:rPr>
        <w:t xml:space="preserve">1916 </w:t>
      </w:r>
      <w:r>
        <w:t xml:space="preserve">64-vuotiaana, kun hän oli palaamassa ministerin puhujamatkalta.</w:t>
      </w:r>
    </w:p>
    <w:p>
      <w:r>
        <w:rPr>
          <w:b/>
        </w:rPr>
        <w:t xml:space="preserve">Kysymys 0</w:t>
      </w:r>
    </w:p>
    <w:p>
      <w:r>
        <w:t xml:space="preserve">Milloin Russell siirsi seuran päämajan Brooklyniin?</w:t>
      </w:r>
    </w:p>
    <w:p>
      <w:r>
        <w:rPr>
          <w:b/>
        </w:rPr>
        <w:t xml:space="preserve">Kysymys 1</w:t>
      </w:r>
    </w:p>
    <w:p>
      <w:r>
        <w:t xml:space="preserve">Mitä Russell yhdisti päämajassa?</w:t>
      </w:r>
    </w:p>
    <w:p>
      <w:r>
        <w:rPr>
          <w:b/>
        </w:rPr>
        <w:t xml:space="preserve">Kysymys 2</w:t>
      </w:r>
    </w:p>
    <w:p>
      <w:r>
        <w:t xml:space="preserve">Mikä oli sen asuntolan nimi, jossa vapaaehtoiset majoittuivat?</w:t>
      </w:r>
    </w:p>
    <w:p>
      <w:r>
        <w:rPr>
          <w:b/>
        </w:rPr>
        <w:t xml:space="preserve">Kysymys 3</w:t>
      </w:r>
    </w:p>
    <w:p>
      <w:r>
        <w:t xml:space="preserve">Kuinka monta ihmistä ympäri maailmaa liittyi Russellin liikkeeseen vuoteen 1910 mennessä?</w:t>
      </w:r>
    </w:p>
    <w:p>
      <w:r>
        <w:rPr>
          <w:b/>
        </w:rPr>
        <w:t xml:space="preserve">Kysymys 4</w:t>
      </w:r>
    </w:p>
    <w:p>
      <w:r>
        <w:t xml:space="preserve">Milloin Russell kuoli?</w:t>
      </w:r>
    </w:p>
    <w:p>
      <w:r>
        <w:rPr>
          <w:b/>
        </w:rPr>
        <w:t xml:space="preserve">Kysymys 5</w:t>
      </w:r>
    </w:p>
    <w:p>
      <w:r>
        <w:t xml:space="preserve">Missä kuussa vuonna 1909 Russell siirsi Watch Tower Societiesin päämajan Brooklyniin, New Yorkiin?</w:t>
      </w:r>
    </w:p>
    <w:p>
      <w:r>
        <w:rPr>
          <w:b/>
        </w:rPr>
        <w:t xml:space="preserve">Kysymys 6</w:t>
      </w:r>
    </w:p>
    <w:p>
      <w:r>
        <w:t xml:space="preserve">Minä vuonna Russell perusti Kansainvälisen Raamattuopiskelijoiden yhdistyksen?</w:t>
      </w:r>
    </w:p>
    <w:p>
      <w:r>
        <w:rPr>
          <w:b/>
        </w:rPr>
        <w:t xml:space="preserve">Kysymys 7</w:t>
      </w:r>
    </w:p>
    <w:p>
      <w:r>
        <w:t xml:space="preserve">Kuinka monta ihmistä Yhdysvalloissa liittyi Jehovan todistajiin vuonna 1910?</w:t>
      </w:r>
    </w:p>
    <w:p>
      <w:r>
        <w:rPr>
          <w:b/>
        </w:rPr>
        <w:t xml:space="preserve">Kysymys 8</w:t>
      </w:r>
    </w:p>
    <w:p>
      <w:r>
        <w:t xml:space="preserve">Minä vuonna Russell oli perustanut Watch Tower Society -järjestön?</w:t>
      </w:r>
    </w:p>
    <w:p>
      <w:r>
        <w:rPr>
          <w:b/>
        </w:rPr>
        <w:t xml:space="preserve">Kysymys 9</w:t>
      </w:r>
    </w:p>
    <w:p>
      <w:r>
        <w:t xml:space="preserve">Mikä oli yksi Russellin vuoden 1916 ministerikiertueen kaupungeista?</w:t>
      </w:r>
    </w:p>
    <w:p>
      <w:r>
        <w:rPr>
          <w:b/>
        </w:rPr>
        <w:t xml:space="preserve">Teksti numero 5</w:t>
      </w:r>
    </w:p>
    <w:p>
      <w:r>
        <w:t xml:space="preserve">Tammikuussa </w:t>
      </w:r>
      <w:r>
        <w:rPr>
          <w:color w:val="A9A9A9"/>
        </w:rPr>
        <w:t xml:space="preserve">1917 </w:t>
      </w:r>
      <w:r>
        <w:t xml:space="preserve">Watch Tower Societyn </w:t>
      </w:r>
      <w:r>
        <w:rPr>
          <w:color w:val="DCDCDC"/>
        </w:rPr>
        <w:t xml:space="preserve">laillinen </w:t>
      </w:r>
      <w:r>
        <w:t xml:space="preserve">edustaja </w:t>
      </w:r>
      <w:r>
        <w:rPr>
          <w:color w:val="2F4F4F"/>
        </w:rPr>
        <w:t xml:space="preserve">Joseph Franklin Rutherford </w:t>
      </w:r>
      <w:r>
        <w:t xml:space="preserve">valittiin seuraavaksi presidentiksi</w:t>
      </w:r>
      <w:r>
        <w:t xml:space="preserve">.</w:t>
      </w:r>
      <w:r>
        <w:t xml:space="preserve"> Hänen valintansa oli kiistanalainen, ja johtokunnan jäsenet syyttivät häntä itsevaltaisesta ja salamyhkäisestä toiminnasta. Hänen kannattajiensa ja vastustajiensa väliset erimielisyydet saivat aikaan merkittävän jäsenvaihdoksen seuraavan vuosikymmenen aikana. </w:t>
      </w:r>
      <w:r>
        <w:rPr>
          <w:color w:val="556B2F"/>
        </w:rPr>
        <w:t xml:space="preserve">Kesäkuussa </w:t>
      </w:r>
      <w:r>
        <w:t xml:space="preserve">1917 </w:t>
      </w:r>
      <w:r>
        <w:t xml:space="preserve">hän julkaisi The Finished Mystery -teoksen Russellin Studies in the Scriptures -sarjan seitsemäntenä niteenä. Russellin postuumisti julkaistuun teokseen oli koottu hänen kommenttinsa Raamatun Hesekielin ja Ilmestyskirjan kirjoista sekä lukuisia lisäyksiä, joita olivat tehneet raamattuopiskelijat </w:t>
      </w:r>
      <w:r>
        <w:rPr>
          <w:color w:val="6B8E23"/>
        </w:rPr>
        <w:t xml:space="preserve">Clayton Woodworth </w:t>
      </w:r>
      <w:r>
        <w:t xml:space="preserve">ja </w:t>
      </w:r>
      <w:r>
        <w:rPr>
          <w:color w:val="A0522D"/>
        </w:rPr>
        <w:t xml:space="preserve">George Fisher</w:t>
      </w:r>
      <w:r>
        <w:t xml:space="preserve">. </w:t>
      </w:r>
      <w:r>
        <w:t xml:space="preserve">Se kritisoi voimakkaasti </w:t>
      </w:r>
      <w:r>
        <w:rPr>
          <w:color w:val="228B22"/>
        </w:rPr>
        <w:t xml:space="preserve">katolista ja protestanttista papistoa </w:t>
      </w:r>
      <w:r>
        <w:t xml:space="preserve">ja kristittyjen osallistumista maailmansotaan. Tämän seurauksena </w:t>
      </w:r>
      <w:r>
        <w:t xml:space="preserve">Watch Tower Society -seuran johtajat vangittiin </w:t>
      </w:r>
      <w:r>
        <w:rPr>
          <w:color w:val="191970"/>
        </w:rPr>
        <w:t xml:space="preserve">kapinasta </w:t>
      </w:r>
      <w:r>
        <w:t xml:space="preserve">vakoilulain nojalla vuonna 1918, ja jäsenet joutuivat joukkoväkivallan kohteeksi; syytteet johtajia vastaan hylättiin vuonna 1920.</w:t>
      </w:r>
    </w:p>
    <w:p>
      <w:r>
        <w:rPr>
          <w:b/>
        </w:rPr>
        <w:t xml:space="preserve">Kysymys 0</w:t>
      </w:r>
    </w:p>
    <w:p>
      <w:r>
        <w:t xml:space="preserve">Kuka valittiin Watch Tower Society -järjestön presidentiksi tammikuussa 1917?</w:t>
      </w:r>
    </w:p>
    <w:p>
      <w:r>
        <w:rPr>
          <w:b/>
        </w:rPr>
        <w:t xml:space="preserve">Kysymys 1</w:t>
      </w:r>
    </w:p>
    <w:p>
      <w:r>
        <w:t xml:space="preserve">Mitä Rutherford oli tehnyt ennen kuin hänet valittiin ryhmän puheenjohtajaksi?</w:t>
      </w:r>
    </w:p>
    <w:p>
      <w:r>
        <w:rPr>
          <w:b/>
        </w:rPr>
        <w:t xml:space="preserve">Kysymys 2</w:t>
      </w:r>
    </w:p>
    <w:p>
      <w:r>
        <w:t xml:space="preserve">Milloin Rutherford julkaisi The Finished Mystery -teoksen?</w:t>
      </w:r>
    </w:p>
    <w:p>
      <w:r>
        <w:rPr>
          <w:b/>
        </w:rPr>
        <w:t xml:space="preserve">Kysymys 3</w:t>
      </w:r>
    </w:p>
    <w:p>
      <w:r>
        <w:t xml:space="preserve">Ketä Valmis Mysteeri kritisoi voimakkaasti? </w:t>
      </w:r>
    </w:p>
    <w:p>
      <w:r>
        <w:rPr>
          <w:b/>
        </w:rPr>
        <w:t xml:space="preserve">Kysymys 4</w:t>
      </w:r>
    </w:p>
    <w:p>
      <w:r>
        <w:t xml:space="preserve">Mistä Watch Tower Society -järjestön johtajat vangittiin?</w:t>
      </w:r>
    </w:p>
    <w:p>
      <w:r>
        <w:rPr>
          <w:b/>
        </w:rPr>
        <w:t xml:space="preserve">Kysymys 5</w:t>
      </w:r>
    </w:p>
    <w:p>
      <w:r>
        <w:t xml:space="preserve">Minä vuonna Joseph Franklin Rutherfordista tuli Vartiotorni-seuran laillinen edustaja?</w:t>
      </w:r>
    </w:p>
    <w:p>
      <w:r>
        <w:rPr>
          <w:b/>
        </w:rPr>
        <w:t xml:space="preserve">Kysymys 6</w:t>
      </w:r>
    </w:p>
    <w:p>
      <w:r>
        <w:t xml:space="preserve">Kuka oli yksi niistä merkittävistä ihmisistä, jotka kiistivät Joseph Franklin Rutherfordin tulon Watch Tower Society -seuran puheenjohtajaksi?</w:t>
      </w:r>
    </w:p>
    <w:p>
      <w:r>
        <w:rPr>
          <w:b/>
        </w:rPr>
        <w:t xml:space="preserve">Kysymys 7</w:t>
      </w:r>
    </w:p>
    <w:p>
      <w:r>
        <w:t xml:space="preserve">Kuka kuului Watch Tower Society -järjestön johtokuntaan vuonna 1917?</w:t>
      </w:r>
    </w:p>
    <w:p>
      <w:r>
        <w:rPr>
          <w:b/>
        </w:rPr>
        <w:t xml:space="preserve">Kysymys 8</w:t>
      </w:r>
    </w:p>
    <w:p>
      <w:r>
        <w:t xml:space="preserve">Minä vuonna julkaistiin ensimmäinen teos Russellin Studies in the Scriptures -sarjasta?</w:t>
      </w:r>
    </w:p>
    <w:p>
      <w:r>
        <w:rPr>
          <w:b/>
        </w:rPr>
        <w:t xml:space="preserve">Kysymys 9</w:t>
      </w:r>
    </w:p>
    <w:p>
      <w:r>
        <w:t xml:space="preserve">Kuka oli yksi Watch Tower Society -järjestön johtajista, joka vangittiin kapinasta vuonna 1918?</w:t>
      </w:r>
    </w:p>
    <w:p>
      <w:r>
        <w:rPr>
          <w:b/>
        </w:rPr>
        <w:t xml:space="preserve">Teksti numero 6</w:t>
      </w:r>
    </w:p>
    <w:p>
      <w:r>
        <w:t xml:space="preserve">Rutherford keskitti Vartiotorni-seuran organisatorisen valvonnan. Vuonna 1919 </w:t>
      </w:r>
      <w:r>
        <w:t xml:space="preserve">hän otti käyttöön </w:t>
      </w:r>
      <w:r>
        <w:rPr>
          <w:color w:val="A9A9A9"/>
        </w:rPr>
        <w:t xml:space="preserve">johtajan </w:t>
      </w:r>
      <w:r>
        <w:t xml:space="preserve">nimittämisen </w:t>
      </w:r>
      <w:r>
        <w:t xml:space="preserve">jokaiseen seurakuntaan, ja vuotta myöhemmin kaikkia jäseniä ohjeistettiin raportoimaan viikoittaisesta </w:t>
      </w:r>
      <w:r>
        <w:rPr>
          <w:color w:val="DCDCDC"/>
        </w:rPr>
        <w:t xml:space="preserve">saarnatoiminnastaan </w:t>
      </w:r>
      <w:r>
        <w:t xml:space="preserve">Brooklynin päämajaan. </w:t>
      </w:r>
      <w:r>
        <w:rPr>
          <w:color w:val="556B2F"/>
        </w:rPr>
        <w:t xml:space="preserve">Syyskuussa </w:t>
      </w:r>
      <w:r>
        <w:rPr>
          <w:color w:val="6B8E23"/>
        </w:rPr>
        <w:t xml:space="preserve">1922 </w:t>
      </w:r>
      <w:r>
        <w:rPr>
          <w:color w:val="2F4F4F"/>
        </w:rPr>
        <w:t xml:space="preserve">Cedar Pointissa Ohiossa </w:t>
      </w:r>
      <w:r>
        <w:t xml:space="preserve">pidetyssä kansainvälisessä kokouksessa </w:t>
      </w:r>
      <w:r>
        <w:t xml:space="preserve">painotettiin uudella tavalla </w:t>
      </w:r>
      <w:r>
        <w:rPr>
          <w:color w:val="A0522D"/>
        </w:rPr>
        <w:t xml:space="preserve">talosta taloon -saarnaamista</w:t>
      </w:r>
      <w:r>
        <w:t xml:space="preserve">. </w:t>
      </w:r>
      <w:r>
        <w:t xml:space="preserve">Rutherfordin </w:t>
      </w:r>
      <w:r>
        <w:rPr>
          <w:color w:val="228B22"/>
        </w:rPr>
        <w:t xml:space="preserve">kahdenkymmenenviiden </w:t>
      </w:r>
      <w:r>
        <w:t xml:space="preserve">presidenttivuoden </w:t>
      </w:r>
      <w:r>
        <w:t xml:space="preserve">aikana tehtiin säännöllisesti merkittäviä muutoksia oppiin ja hallintoon</w:t>
      </w:r>
      <w:r>
        <w:t xml:space="preserve">, muun muassa vuonna 1920 ilmoitettiin, että juutalaiset patriarkat (kuten Aabraham ja Iisak) herätettäisiin henkiin vuonna 1925, mikä merkitsi Kristuksen tuhatvuotisen valtakunnan alkua. Muutoksiin pettyneinä </w:t>
      </w:r>
      <w:r>
        <w:t xml:space="preserve">Rutherfordin toimikauden alkupuoliskolla tapahtui </w:t>
      </w:r>
      <w:r>
        <w:rPr>
          <w:color w:val="191970"/>
        </w:rPr>
        <w:t xml:space="preserve">kymmeniä tuhansia </w:t>
      </w:r>
      <w:r>
        <w:t xml:space="preserve">loikkauksia, jotka johtivat useiden Kellotorniseurasta riippumattomien Raamattuopiskelijajärjestöjen perustamiseen, joista useimmat ovat edelleen olemassa. Vuoden 1919 puoliväliin mennessä jopa joka seitsemäs Russellin aikakauden Raamattuopiskelijoista oli lopettanut yhteyden seuraan, ja 1920-luvun loppuun mennessä jopa kaksi kolmasosaa.</w:t>
      </w:r>
    </w:p>
    <w:p>
      <w:r>
        <w:rPr>
          <w:b/>
        </w:rPr>
        <w:t xml:space="preserve">Kysymys 0</w:t>
      </w:r>
    </w:p>
    <w:p>
      <w:r>
        <w:t xml:space="preserve">Minkä nimittämisen Rutherford otti käyttöön jokaisessa seurakunnassa vuonna 1919?</w:t>
      </w:r>
    </w:p>
    <w:p>
      <w:r>
        <w:rPr>
          <w:b/>
        </w:rPr>
        <w:t xml:space="preserve">Kysymys 1</w:t>
      </w:r>
    </w:p>
    <w:p>
      <w:r>
        <w:t xml:space="preserve">Mitä kaikkia jäseniä ohjeistettiin raportoimaan viikoittain Brooklynin päämajaan?</w:t>
      </w:r>
    </w:p>
    <w:p>
      <w:r>
        <w:rPr>
          <w:b/>
        </w:rPr>
        <w:t xml:space="preserve">Kysymys 2</w:t>
      </w:r>
    </w:p>
    <w:p>
      <w:r>
        <w:t xml:space="preserve">Missä syyskuussa 1922 pidetyssä kansainvälisessä kokouksessa?</w:t>
      </w:r>
    </w:p>
    <w:p>
      <w:r>
        <w:rPr>
          <w:b/>
        </w:rPr>
        <w:t xml:space="preserve">Kysymys 3</w:t>
      </w:r>
    </w:p>
    <w:p>
      <w:r>
        <w:t xml:space="preserve">Mitä painotettiin uudella tavalla kansainvälisessä kongressissa?</w:t>
      </w:r>
    </w:p>
    <w:p>
      <w:r>
        <w:rPr>
          <w:b/>
        </w:rPr>
        <w:t xml:space="preserve">Kysymys 4</w:t>
      </w:r>
    </w:p>
    <w:p>
      <w:r>
        <w:t xml:space="preserve">Kuinka pitkä oli Rutherfordin toimikausi seuran puheenjohtajana?</w:t>
      </w:r>
    </w:p>
    <w:p>
      <w:r>
        <w:rPr>
          <w:b/>
        </w:rPr>
        <w:t xml:space="preserve">Kysymys 5</w:t>
      </w:r>
    </w:p>
    <w:p>
      <w:r>
        <w:t xml:space="preserve">Missä kuussa vuonna 1920 Rutherford väitti, että jotkut juutalaiset patriarkat herätettäisiin henkiin vuonna 1925?</w:t>
      </w:r>
    </w:p>
    <w:p>
      <w:r>
        <w:rPr>
          <w:b/>
        </w:rPr>
        <w:t xml:space="preserve">Kysymys 6</w:t>
      </w:r>
    </w:p>
    <w:p>
      <w:r>
        <w:t xml:space="preserve">Kuinka monta ihmistä osallistui Cedar Pointissa Ohiossa pidettyyn Watch Tower Society -järjestön kokoukseen?</w:t>
      </w:r>
    </w:p>
    <w:p>
      <w:r>
        <w:rPr>
          <w:b/>
        </w:rPr>
        <w:t xml:space="preserve">Kysymys 7</w:t>
      </w:r>
    </w:p>
    <w:p>
      <w:r>
        <w:t xml:space="preserve">Minä vuonna ensimmäiset Raamattuopiskelijajärjestöt erosivat Watch Tower Societystä?</w:t>
      </w:r>
    </w:p>
    <w:p>
      <w:r>
        <w:rPr>
          <w:b/>
        </w:rPr>
        <w:t xml:space="preserve">Teksti numero 7</w:t>
      </w:r>
    </w:p>
    <w:p>
      <w:r>
        <w:t xml:space="preserve">Rutherford esitteli </w:t>
      </w:r>
      <w:r>
        <w:rPr>
          <w:color w:val="DCDCDC"/>
        </w:rPr>
        <w:t xml:space="preserve">26. </w:t>
      </w:r>
      <w:r>
        <w:rPr>
          <w:color w:val="A9A9A9"/>
        </w:rPr>
        <w:t xml:space="preserve">heinäkuuta </w:t>
      </w:r>
      <w:r>
        <w:rPr>
          <w:color w:val="2F4F4F"/>
        </w:rPr>
        <w:t xml:space="preserve">1931 </w:t>
      </w:r>
      <w:r>
        <w:t xml:space="preserve">Columbuksessa, Ohiossa pidetyssä kokouksessa uuden nimen - Jehovan todistajat - joka perustui </w:t>
      </w:r>
      <w:r>
        <w:rPr>
          <w:color w:val="556B2F"/>
        </w:rPr>
        <w:t xml:space="preserve">Jesajan 43:10:een</w:t>
      </w:r>
      <w:r>
        <w:t xml:space="preserve">: "Te olette minun todistajani, sanoo Herra, ja palvelijani, jonka minä olen valinnut" - ja joka hyväksyttiin päätöslauselmalla</w:t>
      </w:r>
      <w:r>
        <w:rPr>
          <w:color w:val="2F4F4F"/>
        </w:rPr>
        <w:t xml:space="preserve">.</w:t>
      </w:r>
      <w:r>
        <w:t xml:space="preserve"> Nimi valittiin erottamaan hänen Raamattuopiskelijoiden ryhmänsä muista itsenäisistä ryhmistä, jotka olivat katkaisseet siteensä seuraan, sekä symboloimaan uusien näkemysten herättämistä ja uusien evankeliointimenetelmien edistämistä. Vuonna 1932 Rutherford poisti </w:t>
      </w:r>
      <w:r>
        <w:rPr>
          <w:color w:val="6B8E23"/>
        </w:rPr>
        <w:t xml:space="preserve">paikallisesti valittujen </w:t>
      </w:r>
      <w:r>
        <w:rPr>
          <w:color w:val="A0522D"/>
        </w:rPr>
        <w:t xml:space="preserve">vanhimpien järjestelmän </w:t>
      </w:r>
      <w:r>
        <w:t xml:space="preserve">ja otti vuonna 1938 käyttöön niin sanotun "teokraattisen" (kirjaimellisesti Jumalan hallitseman) organisaatiojärjestelmän, jonka mukaan nimitykset maailmanlaajuisiin seurakuntiin tehtiin </w:t>
      </w:r>
      <w:r>
        <w:rPr>
          <w:color w:val="228B22"/>
        </w:rPr>
        <w:t xml:space="preserve">Brooklynin päämajasta </w:t>
      </w:r>
      <w:r>
        <w:t xml:space="preserve">käsin</w:t>
      </w:r>
      <w:r>
        <w:t xml:space="preserve">.</w:t>
      </w:r>
    </w:p>
    <w:p>
      <w:r>
        <w:rPr>
          <w:b/>
        </w:rPr>
        <w:t xml:space="preserve">Kysymys 0</w:t>
      </w:r>
    </w:p>
    <w:p>
      <w:r>
        <w:t xml:space="preserve">Milloin Rutherford otti käyttöön seuran uuden nimen?</w:t>
      </w:r>
    </w:p>
    <w:p>
      <w:r>
        <w:rPr>
          <w:b/>
        </w:rPr>
        <w:t xml:space="preserve">Kysymys 1</w:t>
      </w:r>
    </w:p>
    <w:p>
      <w:r>
        <w:t xml:space="preserve">Mihin raamatunkohtaan nimi Jehovan todistajat perustuu?</w:t>
      </w:r>
    </w:p>
    <w:p>
      <w:r>
        <w:rPr>
          <w:b/>
        </w:rPr>
        <w:t xml:space="preserve">Kysymys 2</w:t>
      </w:r>
    </w:p>
    <w:p>
      <w:r>
        <w:t xml:space="preserve">Minkä järjestelmän Rutherford poisti vuonna 1932?</w:t>
      </w:r>
    </w:p>
    <w:p>
      <w:r>
        <w:rPr>
          <w:b/>
        </w:rPr>
        <w:t xml:space="preserve">Kysymys 3</w:t>
      </w:r>
    </w:p>
    <w:p>
      <w:r>
        <w:t xml:space="preserve">Mistä nimitykset maailmanlaajuisiin seurakuntiin tehtiin?</w:t>
      </w:r>
    </w:p>
    <w:p>
      <w:r>
        <w:rPr>
          <w:b/>
        </w:rPr>
        <w:t xml:space="preserve">Kysymys 4</w:t>
      </w:r>
    </w:p>
    <w:p>
      <w:r>
        <w:t xml:space="preserve">Minä vuonna Rutherford otti Vartiotorni-seuran johtoonsa?</w:t>
      </w:r>
    </w:p>
    <w:p>
      <w:r>
        <w:rPr>
          <w:b/>
        </w:rPr>
        <w:t xml:space="preserve">Kysymys 5</w:t>
      </w:r>
    </w:p>
    <w:p>
      <w:r>
        <w:t xml:space="preserve">Miten Jehovan todistajat valitsivat paikalliset vanhimmat vuosina 1932-1938?</w:t>
      </w:r>
    </w:p>
    <w:p>
      <w:r>
        <w:rPr>
          <w:b/>
        </w:rPr>
        <w:t xml:space="preserve">Kysymys 6</w:t>
      </w:r>
    </w:p>
    <w:p>
      <w:r>
        <w:t xml:space="preserve">Missä kuussa vuonna 1932 Rutherford poisti paikallisesti valittujen vanhimpien järjestelmän?</w:t>
      </w:r>
    </w:p>
    <w:p>
      <w:r>
        <w:rPr>
          <w:b/>
        </w:rPr>
        <w:t xml:space="preserve">Kysymys 7</w:t>
      </w:r>
    </w:p>
    <w:p>
      <w:r>
        <w:t xml:space="preserve">Missä kuussa vuonna 1938 Rutherford otti käyttöön uuden teokraattisen organisaatiorakenteen?</w:t>
      </w:r>
    </w:p>
    <w:p>
      <w:r>
        <w:rPr>
          <w:b/>
        </w:rPr>
        <w:t xml:space="preserve">Teksti numero 8</w:t>
      </w:r>
    </w:p>
    <w:p>
      <w:r>
        <w:t xml:space="preserve">Vuodesta </w:t>
      </w:r>
      <w:r>
        <w:rPr>
          <w:color w:val="A9A9A9"/>
        </w:rPr>
        <w:t xml:space="preserve">1932 </w:t>
      </w:r>
      <w:r>
        <w:t xml:space="preserve">lähtien </w:t>
      </w:r>
      <w:r>
        <w:t xml:space="preserve">opetettiin, että </w:t>
      </w:r>
      <w:r>
        <w:rPr>
          <w:color w:val="DCDCDC"/>
        </w:rPr>
        <w:t xml:space="preserve">144 000 </w:t>
      </w:r>
      <w:r>
        <w:t xml:space="preserve">hengen "pieni lauma" </w:t>
      </w:r>
      <w:r>
        <w:t xml:space="preserve">ei olisi ainoa Harmagedonista selviytyvä kansa</w:t>
      </w:r>
      <w:r>
        <w:rPr>
          <w:color w:val="A9A9A9"/>
        </w:rPr>
        <w:t xml:space="preserve">.</w:t>
      </w:r>
      <w:r>
        <w:t xml:space="preserve"> Rutherford selitti, että 144 000 "voidellun" lisäksi, jotka herätettäisiin henkiin - tai siirrettäisiin kuoleman yhteydessä - ja jotka asuisivat taivaassa hallitsemaan maata yhdessä Kristuksen kanssa, erillinen jäsenluokka, "</w:t>
      </w:r>
      <w:r>
        <w:rPr>
          <w:color w:val="2F4F4F"/>
        </w:rPr>
        <w:t xml:space="preserve">suuri joukko", </w:t>
      </w:r>
      <w:r>
        <w:t xml:space="preserve">eläisi </w:t>
      </w:r>
      <w:r>
        <w:rPr>
          <w:color w:val="556B2F"/>
        </w:rPr>
        <w:t xml:space="preserve">maan päälle palautetussa paratiisissa</w:t>
      </w:r>
      <w:r>
        <w:t xml:space="preserve">; vuodesta </w:t>
      </w:r>
      <w:r>
        <w:rPr>
          <w:color w:val="6B8E23"/>
        </w:rPr>
        <w:t xml:space="preserve">1935</w:t>
      </w:r>
      <w:r>
        <w:t xml:space="preserve"> lähtien </w:t>
      </w:r>
      <w:r>
        <w:t xml:space="preserve">liikkeen uudet käännynnäiset katsottiin kuuluvaksi tähän luokkaan. 1930-luvun puoliväliin mennessä Kristuksen läsnäolon (kreik. parousía) alkamisen, hänen kuninkaaksi valtaistuimelle nousemisensa ja "viimeisten päivien" alkamisen ajankohta oli siirretty vuoteen </w:t>
      </w:r>
      <w:r>
        <w:rPr>
          <w:color w:val="A0522D"/>
        </w:rPr>
        <w:t xml:space="preserve">1914</w:t>
      </w:r>
      <w:r>
        <w:t xml:space="preserve">.</w:t>
      </w:r>
    </w:p>
    <w:p>
      <w:r>
        <w:rPr>
          <w:b/>
        </w:rPr>
        <w:t xml:space="preserve">Kysymys 0</w:t>
      </w:r>
    </w:p>
    <w:p>
      <w:r>
        <w:t xml:space="preserve">Mistä lähtien on opetettu, että pieni lauma ei olisi ainoa kansa, joka selviytyisi Harmagedonista?</w:t>
      </w:r>
    </w:p>
    <w:p>
      <w:r>
        <w:rPr>
          <w:b/>
        </w:rPr>
        <w:t xml:space="preserve">Kysymys 1</w:t>
      </w:r>
    </w:p>
    <w:p>
      <w:r>
        <w:t xml:space="preserve">Mikä oli pienen lauman lukumäärä?</w:t>
      </w:r>
    </w:p>
    <w:p>
      <w:r>
        <w:rPr>
          <w:b/>
        </w:rPr>
        <w:t xml:space="preserve">Kysymys 2</w:t>
      </w:r>
    </w:p>
    <w:p>
      <w:r>
        <w:t xml:space="preserve">Missä suuri joukko asuisi?</w:t>
      </w:r>
    </w:p>
    <w:p>
      <w:r>
        <w:rPr>
          <w:b/>
        </w:rPr>
        <w:t xml:space="preserve">Kysymys 3</w:t>
      </w:r>
    </w:p>
    <w:p>
      <w:r>
        <w:t xml:space="preserve">Mihin luokkaan katsottiin kuuluvan kaikki vuodesta 1935 lähtien liikkeelle kääntyneet?</w:t>
      </w:r>
    </w:p>
    <w:p>
      <w:r>
        <w:rPr>
          <w:b/>
        </w:rPr>
        <w:t xml:space="preserve">Kysymys 4</w:t>
      </w:r>
    </w:p>
    <w:p>
      <w:r>
        <w:t xml:space="preserve">Milloin viimeisten päivien alku siirrettiin 1930-luvun puoliväliin?</w:t>
      </w:r>
    </w:p>
    <w:p>
      <w:r>
        <w:rPr>
          <w:b/>
        </w:rPr>
        <w:t xml:space="preserve">Kysymys 5</w:t>
      </w:r>
    </w:p>
    <w:p>
      <w:r>
        <w:t xml:space="preserve">Minä vuonna Harmageddon oli Rutherfordin mukaan määrä tapahtua?</w:t>
      </w:r>
    </w:p>
    <w:p>
      <w:r>
        <w:rPr>
          <w:b/>
        </w:rPr>
        <w:t xml:space="preserve">Kysymys 6</w:t>
      </w:r>
    </w:p>
    <w:p>
      <w:r>
        <w:t xml:space="preserve">Kuinka monta Jehovan todistajaa oli vuonna 1935?</w:t>
      </w:r>
    </w:p>
    <w:p>
      <w:r>
        <w:rPr>
          <w:b/>
        </w:rPr>
        <w:t xml:space="preserve">Kysymys 7</w:t>
      </w:r>
    </w:p>
    <w:p>
      <w:r>
        <w:t xml:space="preserve">Kuinka monta Jehovan todistajaa oli ollut vuonna 1914?</w:t>
      </w:r>
    </w:p>
    <w:p>
      <w:r>
        <w:rPr>
          <w:b/>
        </w:rPr>
        <w:t xml:space="preserve">Kysymys 8</w:t>
      </w:r>
    </w:p>
    <w:p>
      <w:r>
        <w:t xml:space="preserve">Minä vuonna Rutherford kuoli?</w:t>
      </w:r>
    </w:p>
    <w:p>
      <w:r>
        <w:rPr>
          <w:b/>
        </w:rPr>
        <w:t xml:space="preserve">Teksti numero 9</w:t>
      </w:r>
    </w:p>
    <w:p>
      <w:r>
        <w:rPr>
          <w:color w:val="A9A9A9"/>
        </w:rPr>
        <w:t xml:space="preserve">Nathan Knorr </w:t>
      </w:r>
      <w:r>
        <w:t xml:space="preserve">nimitettiin Kellotornin Raamattu- ja Traktaattiseuran kolmanneksi presidentiksi vuonna </w:t>
      </w:r>
      <w:r>
        <w:rPr>
          <w:color w:val="DCDCDC"/>
        </w:rPr>
        <w:t xml:space="preserve">1942</w:t>
      </w:r>
      <w:r>
        <w:t xml:space="preserve">. </w:t>
      </w:r>
      <w:r>
        <w:t xml:space="preserve">Knorr teetti </w:t>
      </w:r>
      <w:r>
        <w:rPr>
          <w:color w:val="2F4F4F"/>
        </w:rPr>
        <w:t xml:space="preserve">uuden raamatunkäännöksen</w:t>
      </w:r>
      <w:r>
        <w:t xml:space="preserve">, New World Translation of the Holy Scriptures, jonka täysversio julkaistiin </w:t>
      </w:r>
      <w:r>
        <w:rPr>
          <w:color w:val="556B2F"/>
        </w:rPr>
        <w:t xml:space="preserve">vuonna </w:t>
      </w:r>
      <w:r>
        <w:rPr>
          <w:color w:val="6B8E23"/>
        </w:rPr>
        <w:t xml:space="preserve">1961</w:t>
      </w:r>
      <w:r>
        <w:t xml:space="preserve">. Hän järjesti suuria kansainvälisiä kokouksia, otti käyttöön uusia koulutusohjelmia jäsenille ja laajensi lähetystoimintaa ja sivutoimistoja kaikkialla maailmassa. Knorrin presidenttikautta leimasi myös se, että hän käytti yhä enemmän </w:t>
      </w:r>
      <w:r>
        <w:rPr>
          <w:color w:val="A0522D"/>
        </w:rPr>
        <w:t xml:space="preserve">nimenomaisia ohjeita, jotka ohjasivat todistajia </w:t>
      </w:r>
      <w:r>
        <w:t xml:space="preserve">heidän elämäntyylissään ja käytöksessään, ja että hän käytti entistä enemmän seurakuntien oikeudellisia menettelyjä </w:t>
      </w:r>
      <w:r>
        <w:rPr>
          <w:color w:val="228B22"/>
        </w:rPr>
        <w:t xml:space="preserve">tiukkojen moraalisääntöjen </w:t>
      </w:r>
      <w:r>
        <w:t xml:space="preserve">noudattamisen valvomiseksi</w:t>
      </w:r>
      <w:r>
        <w:t xml:space="preserve">.</w:t>
      </w:r>
    </w:p>
    <w:p>
      <w:r>
        <w:rPr>
          <w:b/>
        </w:rPr>
        <w:t xml:space="preserve">Kysymys 0</w:t>
      </w:r>
    </w:p>
    <w:p>
      <w:r>
        <w:t xml:space="preserve">Kuka nimitettiin Kellotornin Raamattu- ja Traktaattiseuran kolmanneksi presidentiksi vuonna 1942?</w:t>
      </w:r>
    </w:p>
    <w:p>
      <w:r>
        <w:rPr>
          <w:b/>
        </w:rPr>
        <w:t xml:space="preserve">Kysymys 1</w:t>
      </w:r>
    </w:p>
    <w:p>
      <w:r>
        <w:t xml:space="preserve">Mitä Knorr tilasi?</w:t>
      </w:r>
    </w:p>
    <w:p>
      <w:r>
        <w:rPr>
          <w:b/>
        </w:rPr>
        <w:t xml:space="preserve">Kysymys 2</w:t>
      </w:r>
    </w:p>
    <w:p>
      <w:r>
        <w:t xml:space="preserve">Milloin julkaistiin Pyhien kirjoitusten Uuden maailman käännöksen täysversio?</w:t>
      </w:r>
    </w:p>
    <w:p>
      <w:r>
        <w:rPr>
          <w:b/>
        </w:rPr>
        <w:t xml:space="preserve">Kysymys 3</w:t>
      </w:r>
    </w:p>
    <w:p>
      <w:r>
        <w:t xml:space="preserve">Mitä Knorrin presidenttikautta leimasi lisääntyvä käyttö?</w:t>
      </w:r>
    </w:p>
    <w:p>
      <w:r>
        <w:rPr>
          <w:b/>
        </w:rPr>
        <w:t xml:space="preserve">Kysymys 4</w:t>
      </w:r>
    </w:p>
    <w:p>
      <w:r>
        <w:t xml:space="preserve">Minkä täytäntöönpanemiseksi käytettiin enemmän seurakuntien oikeusmenettelyjä?</w:t>
      </w:r>
    </w:p>
    <w:p>
      <w:r>
        <w:rPr>
          <w:b/>
        </w:rPr>
        <w:t xml:space="preserve">Kysymys 5</w:t>
      </w:r>
    </w:p>
    <w:p>
      <w:r>
        <w:t xml:space="preserve">Minä vuonna Nathan Knorr tilasi uuden raamatunkäännöksen?</w:t>
      </w:r>
    </w:p>
    <w:p>
      <w:r>
        <w:rPr>
          <w:b/>
        </w:rPr>
        <w:t xml:space="preserve">Kysymys 6</w:t>
      </w:r>
    </w:p>
    <w:p>
      <w:r>
        <w:t xml:space="preserve">Minä vuonna Nathan Knorr järjesti ensimmäisen kansainvälisen kokouksen?</w:t>
      </w:r>
    </w:p>
    <w:p>
      <w:r>
        <w:rPr>
          <w:b/>
        </w:rPr>
        <w:t xml:space="preserve">Kysymys 7</w:t>
      </w:r>
    </w:p>
    <w:p>
      <w:r>
        <w:t xml:space="preserve">Minä vuonna Nathan Knorr alkoi vaatia Jehovan todistajia noudattamaan tiukkoja moraalisääntöjä?</w:t>
      </w:r>
    </w:p>
    <w:p>
      <w:r>
        <w:rPr>
          <w:b/>
        </w:rPr>
        <w:t xml:space="preserve">Kysymys 8</w:t>
      </w:r>
    </w:p>
    <w:p>
      <w:r>
        <w:t xml:space="preserve">Minä vuonna Nathan Knorr antoi yleiset ohjeet todistajien opastamiseksi?</w:t>
      </w:r>
    </w:p>
    <w:p>
      <w:r>
        <w:rPr>
          <w:b/>
        </w:rPr>
        <w:t xml:space="preserve">Kysymys 9</w:t>
      </w:r>
    </w:p>
    <w:p>
      <w:r>
        <w:t xml:space="preserve">Minä vuonna Nathan Knorr esitteli ensimmäisen uuden koulutusohjelmansa?</w:t>
      </w:r>
    </w:p>
    <w:p>
      <w:r>
        <w:rPr>
          <w:b/>
        </w:rPr>
        <w:t xml:space="preserve">Teksti numero 10</w:t>
      </w:r>
    </w:p>
    <w:p>
      <w:r>
        <w:t xml:space="preserve">Vuodesta 1966 lähtien </w:t>
      </w:r>
      <w:r>
        <w:t xml:space="preserve">Witnessin julkaisuissa ja kokousten puheissa ennakoitiin mahdollisuutta, että </w:t>
      </w:r>
      <w:r>
        <w:rPr>
          <w:color w:val="DCDCDC"/>
        </w:rPr>
        <w:t xml:space="preserve">Kristuksen tuhatvuotinen valtakausi </w:t>
      </w:r>
      <w:r>
        <w:t xml:space="preserve">voisi alkaa vuoden 1975 lopulla tai pian sen jälkeen. Kasteiden määrä lisääntyi merkittävästi, noin 59 000:sta vuonna 1966 </w:t>
      </w:r>
      <w:r>
        <w:rPr>
          <w:color w:val="2F4F4F"/>
        </w:rPr>
        <w:t xml:space="preserve">yli </w:t>
      </w:r>
      <w:r>
        <w:rPr>
          <w:color w:val="556B2F"/>
        </w:rPr>
        <w:t xml:space="preserve">297 000:een </w:t>
      </w:r>
      <w:r>
        <w:t xml:space="preserve">vuonna 1974. </w:t>
      </w:r>
      <w:r>
        <w:t xml:space="preserve">Vuoteen 1975 mennessä aktiivijäsenten määrä ylitti </w:t>
      </w:r>
      <w:r>
        <w:rPr>
          <w:color w:val="6B8E23"/>
        </w:rPr>
        <w:t xml:space="preserve">kaksi miljoonaa</w:t>
      </w:r>
      <w:r>
        <w:t xml:space="preserve">. </w:t>
      </w:r>
      <w:r>
        <w:t xml:space="preserve">Jäsenmäärä laski 1970-luvun lopulla </w:t>
      </w:r>
      <w:r>
        <w:rPr>
          <w:color w:val="A0522D"/>
        </w:rPr>
        <w:t xml:space="preserve">sen jälkeen, kun vuotta 1975 koskevat odotukset osoittautuivat vääriksi</w:t>
      </w:r>
      <w:r>
        <w:t xml:space="preserve">. </w:t>
      </w:r>
      <w:r>
        <w:t xml:space="preserve">Watch Tower Society -seuran kirjallisuudessa ei dogmaattisesti todettu, että vuosi 1975 merkitsisi ehdottomasti loppua, mutta vuonna 1980 Watch Tower Society myönsi </w:t>
      </w:r>
      <w:r>
        <w:rPr>
          <w:color w:val="228B22"/>
        </w:rPr>
        <w:t xml:space="preserve">vastuunsa toivon herättämisessä </w:t>
      </w:r>
      <w:r>
        <w:t xml:space="preserve">tuota vuotta kohtaan.</w:t>
      </w:r>
    </w:p>
    <w:p>
      <w:r>
        <w:rPr>
          <w:b/>
        </w:rPr>
        <w:t xml:space="preserve">Kysymys 0</w:t>
      </w:r>
    </w:p>
    <w:p>
      <w:r>
        <w:t xml:space="preserve">Mitä Witness-julkaisuissa ja -kongresseissa uskottiin tapahtuvan vuoden 1975 lopulla?</w:t>
      </w:r>
    </w:p>
    <w:p>
      <w:r>
        <w:rPr>
          <w:b/>
        </w:rPr>
        <w:t xml:space="preserve">Kysymys 1</w:t>
      </w:r>
    </w:p>
    <w:p>
      <w:r>
        <w:t xml:space="preserve">Kuinka monta kastetta oli vuonna 1974?</w:t>
      </w:r>
    </w:p>
    <w:p>
      <w:r>
        <w:rPr>
          <w:b/>
        </w:rPr>
        <w:t xml:space="preserve">Kysymys 2</w:t>
      </w:r>
    </w:p>
    <w:p>
      <w:r>
        <w:t xml:space="preserve">Kuinka monta aktiivista jäsentä oli vuonna 1975?</w:t>
      </w:r>
    </w:p>
    <w:p>
      <w:r>
        <w:rPr>
          <w:b/>
        </w:rPr>
        <w:t xml:space="preserve">Kysymys 3</w:t>
      </w:r>
    </w:p>
    <w:p>
      <w:r>
        <w:t xml:space="preserve">Miksi jäsenmäärä väheni 1970-luvun lopulla?</w:t>
      </w:r>
    </w:p>
    <w:p>
      <w:r>
        <w:rPr>
          <w:b/>
        </w:rPr>
        <w:t xml:space="preserve">Kysymys 4</w:t>
      </w:r>
    </w:p>
    <w:p>
      <w:r>
        <w:t xml:space="preserve">Mitä Watch Tower Society myönsi vuonna 1980?</w:t>
      </w:r>
    </w:p>
    <w:p>
      <w:r>
        <w:rPr>
          <w:b/>
        </w:rPr>
        <w:t xml:space="preserve">Kysymys 5</w:t>
      </w:r>
    </w:p>
    <w:p>
      <w:r>
        <w:t xml:space="preserve">Minä vuonna todistajat päättivät lykätä Harmageddonia vuoden 1975 loppuun aikaisemman vuoden sijasta?</w:t>
      </w:r>
    </w:p>
    <w:p>
      <w:r>
        <w:rPr>
          <w:b/>
        </w:rPr>
        <w:t xml:space="preserve">Kysymys 6</w:t>
      </w:r>
    </w:p>
    <w:p>
      <w:r>
        <w:t xml:space="preserve">Kuinka monta todistajaa kastettiin vuonna 1975?</w:t>
      </w:r>
    </w:p>
    <w:p>
      <w:r>
        <w:rPr>
          <w:b/>
        </w:rPr>
        <w:t xml:space="preserve">Kysymys 7</w:t>
      </w:r>
    </w:p>
    <w:p>
      <w:r>
        <w:t xml:space="preserve">Kuinka monta todistajaa oli Yhdysvalloissa vuonna 1966?</w:t>
      </w:r>
    </w:p>
    <w:p>
      <w:r>
        <w:rPr>
          <w:b/>
        </w:rPr>
        <w:t xml:space="preserve">Kysymys 8</w:t>
      </w:r>
    </w:p>
    <w:p>
      <w:r>
        <w:t xml:space="preserve">Mikä oli yksi suurimmista vuonna 1975 tapahtuneista muutoksista?</w:t>
      </w:r>
    </w:p>
    <w:p>
      <w:r>
        <w:rPr>
          <w:b/>
        </w:rPr>
        <w:t xml:space="preserve">Kysymys 9</w:t>
      </w:r>
    </w:p>
    <w:p>
      <w:r>
        <w:t xml:space="preserve">Kuinka monta todistajaa oli vuonna 1980?</w:t>
      </w:r>
    </w:p>
    <w:p>
      <w:r>
        <w:rPr>
          <w:b/>
        </w:rPr>
        <w:t xml:space="preserve">Teksti numero 11</w:t>
      </w:r>
    </w:p>
    <w:p>
      <w:r>
        <w:t xml:space="preserve">Vanhinten ja palvelijoiden virat palautettiin todistajaseurakuntiin vuonna </w:t>
      </w:r>
      <w:r>
        <w:rPr>
          <w:color w:val="A9A9A9"/>
        </w:rPr>
        <w:t xml:space="preserve">1972</w:t>
      </w:r>
      <w:r>
        <w:t xml:space="preserve">, ja nimitykset tehtiin päämajassa (ja myöhemmin myös haarakomiteoiden toimesta). Ilmoitettiin, että syyskuusta 2014 alkaen nimitykset tehtäisiin </w:t>
      </w:r>
      <w:r>
        <w:rPr>
          <w:color w:val="DCDCDC"/>
        </w:rPr>
        <w:t xml:space="preserve">kiertävien valvojien </w:t>
      </w:r>
      <w:r>
        <w:t xml:space="preserve">toimesta</w:t>
      </w:r>
      <w:r>
        <w:t xml:space="preserve">. Vuonna 1976 tehdyssä </w:t>
      </w:r>
      <w:r>
        <w:t xml:space="preserve">merkittävässä organisaatiomuutoksessa Watch Tower Society -seuran </w:t>
      </w:r>
      <w:r>
        <w:rPr>
          <w:color w:val="2F4F4F"/>
        </w:rPr>
        <w:t xml:space="preserve">presidentin </w:t>
      </w:r>
      <w:r>
        <w:t xml:space="preserve">valtaa </w:t>
      </w:r>
      <w:r>
        <w:t xml:space="preserve">vähennettiin, ja opillisia ja organisatorisia päätöksiä koskeva toimivalta siirtyi hallintoelimelle. Knorrin kuoleman jälkeen </w:t>
      </w:r>
      <w:r>
        <w:rPr>
          <w:color w:val="556B2F"/>
        </w:rPr>
        <w:t xml:space="preserve">vuonna 1977 </w:t>
      </w:r>
      <w:r>
        <w:t xml:space="preserve">presidentin virkaa ovat hoitaneet Frederick Franz (1977-1992) ja Milton Henschel (1992-2000), molemmat hallintoneuvoston jäseniä, ja vuodesta 2000 lähtien </w:t>
      </w:r>
      <w:r>
        <w:rPr>
          <w:color w:val="6B8E23"/>
        </w:rPr>
        <w:t xml:space="preserve">Don A. Adams</w:t>
      </w:r>
      <w:r>
        <w:t xml:space="preserve">, joka ei ole hallintoneuvoston jäsen. Vuonna 1995 Jehovan todistajat luopuivat ajatuksesta, jonka mukaan Harmageddonin on tapahduttava vuonna 1914 elossa olleen sukupolven elinaikana, ja vuonna 2013 he muuttivat "sukupolvea" koskevaa opetustaan.</w:t>
      </w:r>
    </w:p>
    <w:p>
      <w:r>
        <w:rPr>
          <w:b/>
        </w:rPr>
        <w:t xml:space="preserve">Kysymys 0</w:t>
      </w:r>
    </w:p>
    <w:p>
      <w:r>
        <w:t xml:space="preserve">Milloin todistajaseurakuntien virat palautettiin?</w:t>
      </w:r>
    </w:p>
    <w:p>
      <w:r>
        <w:rPr>
          <w:b/>
        </w:rPr>
        <w:t xml:space="preserve">Kysymys 1</w:t>
      </w:r>
    </w:p>
    <w:p>
      <w:r>
        <w:t xml:space="preserve">Kuka vastasi kirkon nimityksistä syyskuusta 2014 alkaen?</w:t>
      </w:r>
    </w:p>
    <w:p>
      <w:r>
        <w:rPr>
          <w:b/>
        </w:rPr>
        <w:t xml:space="preserve">Kysymys 2</w:t>
      </w:r>
    </w:p>
    <w:p>
      <w:r>
        <w:t xml:space="preserve">Kenen valta Vartiotorni-seurassa väheni vuonna 1976?</w:t>
      </w:r>
    </w:p>
    <w:p>
      <w:r>
        <w:rPr>
          <w:b/>
        </w:rPr>
        <w:t xml:space="preserve">Kysymys 3</w:t>
      </w:r>
    </w:p>
    <w:p>
      <w:r>
        <w:t xml:space="preserve">Milloin Knorr kuoli? </w:t>
      </w:r>
    </w:p>
    <w:p>
      <w:r>
        <w:rPr>
          <w:b/>
        </w:rPr>
        <w:t xml:space="preserve">Kysymys 4</w:t>
      </w:r>
    </w:p>
    <w:p>
      <w:r>
        <w:t xml:space="preserve">Kuka on toiminut seuran puheenjohtajana vuodesta 2000?</w:t>
      </w:r>
    </w:p>
    <w:p>
      <w:r>
        <w:rPr>
          <w:b/>
        </w:rPr>
        <w:t xml:space="preserve">Kysymys 5</w:t>
      </w:r>
    </w:p>
    <w:p>
      <w:r>
        <w:t xml:space="preserve">Minä vuonna alakohtaiset komiteat alkoivat tehdä nimityksiä?</w:t>
      </w:r>
    </w:p>
    <w:p>
      <w:r>
        <w:rPr>
          <w:b/>
        </w:rPr>
        <w:t xml:space="preserve">Kysymys 6</w:t>
      </w:r>
    </w:p>
    <w:p>
      <w:r>
        <w:t xml:space="preserve">Kuka oli yksi hallintoneuvoston jäsenistä vuonna 1977?</w:t>
      </w:r>
    </w:p>
    <w:p>
      <w:r>
        <w:rPr>
          <w:b/>
        </w:rPr>
        <w:t xml:space="preserve">Kysymys 7</w:t>
      </w:r>
    </w:p>
    <w:p>
      <w:r>
        <w:t xml:space="preserve">Kuka oli yksi hallintoneuvoston jäsenistä vuonna 1995?</w:t>
      </w:r>
    </w:p>
    <w:p>
      <w:r>
        <w:rPr>
          <w:b/>
        </w:rPr>
        <w:t xml:space="preserve">Teksti numero 12</w:t>
      </w:r>
    </w:p>
    <w:p>
      <w:r>
        <w:t xml:space="preserve">Jehovan todistajat ovat järjestäytyneet </w:t>
      </w:r>
      <w:r>
        <w:rPr>
          <w:color w:val="A9A9A9"/>
        </w:rPr>
        <w:t xml:space="preserve">hierarkkisesti </w:t>
      </w:r>
      <w:r>
        <w:t xml:space="preserve">"teokraattiseksi organisaatioksi", jota johto kutsuu "teokraattiseksi organisaatioksi", mikä kuvastaa heidän uskoaan siihen, että se on </w:t>
      </w:r>
      <w:r>
        <w:rPr>
          <w:color w:val="DCDCDC"/>
        </w:rPr>
        <w:t xml:space="preserve">Jumalan "näkyvä organisaatio" </w:t>
      </w:r>
      <w:r>
        <w:t xml:space="preserve">maan päällä. Organisaatiota johtaa hallintoelin - pelkästään miehistä koostuva </w:t>
      </w:r>
      <w:r>
        <w:t xml:space="preserve">ryhmä, jonka koko vaihtelee, mutta vuoden 2014 alusta lähtien siihen on kuulunut </w:t>
      </w:r>
      <w:r>
        <w:rPr>
          <w:color w:val="556B2F"/>
        </w:rPr>
        <w:t xml:space="preserve">seitsemän </w:t>
      </w:r>
      <w:r>
        <w:t xml:space="preserve">jäsentä,[huomautus 1] jotka kaikki tunnustavat kuuluvansa "voideltujen" luokkaan, jolla on toivo taivaallisesta elämästä - joka sijaitsee Watch Tower Society -järjestön Brooklynin päämajassa. Jäsenyyttä ei valita vaaleilla, vaan uudet jäsenet valitsee olemassa oleva elin. Vuoden 2012 loppupuolelle asti hallintoelin kuvasi itseään Jumalan "uskollisen ja hienotunteisen orjaluokan" (noin </w:t>
      </w:r>
      <w:r>
        <w:rPr>
          <w:color w:val="6B8E23"/>
        </w:rPr>
        <w:t xml:space="preserve">10 000 </w:t>
      </w:r>
      <w:r>
        <w:t xml:space="preserve">itseään "voidelluksi" tunnustavaa Jehovan todistajaa) </w:t>
      </w:r>
      <w:r>
        <w:t xml:space="preserve">edustajaksi ja "puolestapuhujaksi".</w:t>
      </w:r>
      <w:r>
        <w:t xml:space="preserve"> Vartiotorni-seuran vuosikokouksessa 2012 "uskollinen ja hienotunteinen orja" määriteltiin viittaavan vain hallintoelimeen. Hallintoelin johtaa </w:t>
      </w:r>
      <w:r>
        <w:rPr>
          <w:color w:val="A0522D"/>
        </w:rPr>
        <w:t xml:space="preserve">useita komiteoita</w:t>
      </w:r>
      <w:r>
        <w:t xml:space="preserve">, jotka vastaavat hallinnollisista toiminnoista, kuten julkaisutoiminnasta, kokousten ohjelmista ja evankeliointitoiminnasta. Se nimittää kaikki haarakomiteoiden jäsenet ja kiertävät valvojat sen jälkeen, kun paikalliset haarakomiteat ovat suositelleet heitä, ja kiertävät valvojat valvovat seurakuntapiirejä omalla toimialueellaan. Kiertävät valvojat nimittävät paikalliset vanhimmat ja palvelijat, ja samalla kun sivutoimistot voivat nimittää alueellisia komiteoita esimerkiksi valtakunnan salin rakentamista tai katastrofiapua varten.</w:t>
      </w:r>
    </w:p>
    <w:p>
      <w:r>
        <w:rPr>
          <w:b/>
        </w:rPr>
        <w:t xml:space="preserve">Kysymys 0</w:t>
      </w:r>
    </w:p>
    <w:p>
      <w:r>
        <w:t xml:space="preserve">Miten Jehovan todistajat ovat järjestäytyneet?</w:t>
      </w:r>
    </w:p>
    <w:p>
      <w:r>
        <w:rPr>
          <w:b/>
        </w:rPr>
        <w:t xml:space="preserve">Kysymys 1</w:t>
      </w:r>
    </w:p>
    <w:p>
      <w:r>
        <w:t xml:space="preserve">Mitä Jehovan todistajien teokraattinen järjestö heijastaa maan päällä?</w:t>
      </w:r>
    </w:p>
    <w:p>
      <w:r>
        <w:rPr>
          <w:b/>
        </w:rPr>
        <w:t xml:space="preserve">Kysymys 2</w:t>
      </w:r>
    </w:p>
    <w:p>
      <w:r>
        <w:t xml:space="preserve">Minkä sukupuolta kaikki hallintoneuvoston jäsenet ovat?</w:t>
      </w:r>
    </w:p>
    <w:p>
      <w:r>
        <w:rPr>
          <w:b/>
        </w:rPr>
        <w:t xml:space="preserve">Kysymys 3</w:t>
      </w:r>
    </w:p>
    <w:p>
      <w:r>
        <w:t xml:space="preserve">Kuinka monta jäsentä hallintoneuvostossa on?</w:t>
      </w:r>
    </w:p>
    <w:p>
      <w:r>
        <w:rPr>
          <w:b/>
        </w:rPr>
        <w:t xml:space="preserve">Kysymys 4</w:t>
      </w:r>
    </w:p>
    <w:p>
      <w:r>
        <w:t xml:space="preserve">Ketä hallintoneuvosto ohjaa?</w:t>
      </w:r>
    </w:p>
    <w:p>
      <w:r>
        <w:rPr>
          <w:b/>
        </w:rPr>
        <w:t xml:space="preserve">Kysymys 5</w:t>
      </w:r>
    </w:p>
    <w:p>
      <w:r>
        <w:t xml:space="preserve">Kuinka monta hallintoneuvoston jäsentä oli vuoden 2012 lopussa?</w:t>
      </w:r>
    </w:p>
    <w:p>
      <w:r>
        <w:rPr>
          <w:b/>
        </w:rPr>
        <w:t xml:space="preserve">Kysymys 6</w:t>
      </w:r>
    </w:p>
    <w:p>
      <w:r>
        <w:t xml:space="preserve">Kuinka monta "voideltua" Jehovan todistajaa Yhdysvalloissa oli vuonna 2012?</w:t>
      </w:r>
    </w:p>
    <w:p>
      <w:r>
        <w:rPr>
          <w:b/>
        </w:rPr>
        <w:t xml:space="preserve">Kysymys 7</w:t>
      </w:r>
    </w:p>
    <w:p>
      <w:r>
        <w:t xml:space="preserve">Kuinka monta kiertävää valvojaa on?</w:t>
      </w:r>
    </w:p>
    <w:p>
      <w:r>
        <w:rPr>
          <w:b/>
        </w:rPr>
        <w:t xml:space="preserve">Kysymys 8</w:t>
      </w:r>
    </w:p>
    <w:p>
      <w:r>
        <w:t xml:space="preserve">Kuinka monta seurakuntapiiriä Jehovan todistajien järjestö käsittää?</w:t>
      </w:r>
    </w:p>
    <w:p>
      <w:r>
        <w:rPr>
          <w:b/>
        </w:rPr>
        <w:t xml:space="preserve">Kysymys 9</w:t>
      </w:r>
    </w:p>
    <w:p>
      <w:r>
        <w:t xml:space="preserve">Kuinka monta "voideltua" Jehovan todistajaa oli vuonna 2014?</w:t>
      </w:r>
    </w:p>
    <w:p>
      <w:r>
        <w:rPr>
          <w:b/>
        </w:rPr>
        <w:t xml:space="preserve">Teksti numero 13</w:t>
      </w:r>
    </w:p>
    <w:p>
      <w:r>
        <w:t xml:space="preserve">Jokaisessa seurakunnassa on </w:t>
      </w:r>
      <w:r>
        <w:rPr>
          <w:color w:val="A9A9A9"/>
        </w:rPr>
        <w:t xml:space="preserve">nimitetyt </w:t>
      </w:r>
      <w:r>
        <w:rPr>
          <w:color w:val="DCDCDC"/>
        </w:rPr>
        <w:t xml:space="preserve">palkattomat miespuoliset </w:t>
      </w:r>
      <w:r>
        <w:rPr>
          <w:color w:val="2F4F4F"/>
        </w:rPr>
        <w:t xml:space="preserve">vanhimmat </w:t>
      </w:r>
      <w:r>
        <w:t xml:space="preserve">ja </w:t>
      </w:r>
      <w:r>
        <w:rPr>
          <w:color w:val="556B2F"/>
        </w:rPr>
        <w:t xml:space="preserve">palvelijat</w:t>
      </w:r>
      <w:r>
        <w:t xml:space="preserve">. </w:t>
      </w:r>
      <w:r>
        <w:rPr>
          <w:color w:val="6B8E23"/>
        </w:rPr>
        <w:t xml:space="preserve">Vanhimmilla </w:t>
      </w:r>
      <w:r>
        <w:t xml:space="preserve">on yleinen vastuu seurakunnan hallinnosta, kokousaikojen määräämisestä, puhujien valitsemisesta ja kokousten johtamisesta, julkisen julistustyön johtamisesta sekä "oikeuskomiteoiden" perustamisesta tutkimaan ja päättämään kurinpitotoimista tapauksissa, joissa on kyse seksuaalisesta väärinkäytöksestä tai opillisista rikkomuksista. Uudet vanhimmat nimittää </w:t>
      </w:r>
      <w:r>
        <w:rPr>
          <w:color w:val="A0522D"/>
        </w:rPr>
        <w:t xml:space="preserve">kiertävä esimies </w:t>
      </w:r>
      <w:r>
        <w:t xml:space="preserve">nykyisen vanhimmiston suosituksesta. Ministeriön palvelijat, jotka nimitetään samalla tavalla kuin vanhimmat, hoitavat papin tehtäviä ja avustavia tehtäviä, mutta voivat myös opettaa ja johtaa kokouksia. Todistajat eivät käytä vanhimman arvonimeä merkitsemään </w:t>
      </w:r>
      <w:r>
        <w:rPr>
          <w:color w:val="228B22"/>
        </w:rPr>
        <w:t xml:space="preserve">muodollista papillis-pappisväestön jakoa</w:t>
      </w:r>
      <w:r>
        <w:t xml:space="preserve">, vaikka vanhimmat voivat käyttää kirkollisia erioikeuksia, kuten </w:t>
      </w:r>
      <w:r>
        <w:rPr>
          <w:color w:val="191970"/>
        </w:rPr>
        <w:t xml:space="preserve">synnintunnustusta</w:t>
      </w:r>
      <w:r>
        <w:t xml:space="preserve">.</w:t>
      </w:r>
    </w:p>
    <w:p>
      <w:r>
        <w:rPr>
          <w:b/>
        </w:rPr>
        <w:t xml:space="preserve">Kysymys 0</w:t>
      </w:r>
    </w:p>
    <w:p>
      <w:r>
        <w:t xml:space="preserve">Mitä kullakin seurakunnalla on?</w:t>
      </w:r>
    </w:p>
    <w:p>
      <w:r>
        <w:rPr>
          <w:b/>
        </w:rPr>
        <w:t xml:space="preserve">Kysymys 1</w:t>
      </w:r>
    </w:p>
    <w:p>
      <w:r>
        <w:t xml:space="preserve">Kenen vastuulla on järjestää kokouksia ja päättää toimista tapauksissa, joissa on kyse seksuaalisesta väärinkäytöksestä?</w:t>
      </w:r>
    </w:p>
    <w:p>
      <w:r>
        <w:rPr>
          <w:b/>
        </w:rPr>
        <w:t xml:space="preserve">Kysymys 2</w:t>
      </w:r>
    </w:p>
    <w:p>
      <w:r>
        <w:t xml:space="preserve">Kuka nimittää uudet vanhimmat?</w:t>
      </w:r>
    </w:p>
    <w:p>
      <w:r>
        <w:rPr>
          <w:b/>
        </w:rPr>
        <w:t xml:space="preserve">Kysymys 3</w:t>
      </w:r>
    </w:p>
    <w:p>
      <w:r>
        <w:t xml:space="preserve">Mitä vanhimman arvonimi ei merkitse?</w:t>
      </w:r>
    </w:p>
    <w:p>
      <w:r>
        <w:rPr>
          <w:b/>
        </w:rPr>
        <w:t xml:space="preserve">Kysymys 4</w:t>
      </w:r>
    </w:p>
    <w:p>
      <w:r>
        <w:t xml:space="preserve">Mitä kirkollista etuoikeutta vanhimmat voivat käyttää?</w:t>
      </w:r>
    </w:p>
    <w:p>
      <w:r>
        <w:rPr>
          <w:b/>
        </w:rPr>
        <w:t xml:space="preserve">Kysymys 5</w:t>
      </w:r>
    </w:p>
    <w:p>
      <w:r>
        <w:t xml:space="preserve">Kuka määrittelee opetusajat?</w:t>
      </w:r>
    </w:p>
    <w:p>
      <w:r>
        <w:rPr>
          <w:b/>
        </w:rPr>
        <w:t xml:space="preserve">Kysymys 6</w:t>
      </w:r>
    </w:p>
    <w:p>
      <w:r>
        <w:t xml:space="preserve">Kuka tekee julkista saarnaustyötä?</w:t>
      </w:r>
    </w:p>
    <w:p>
      <w:r>
        <w:rPr>
          <w:b/>
        </w:rPr>
        <w:t xml:space="preserve">Kysymys 7</w:t>
      </w:r>
    </w:p>
    <w:p>
      <w:r>
        <w:t xml:space="preserve">Mikä on ministeriön palvelijoista käytetty nimike?</w:t>
      </w:r>
    </w:p>
    <w:p>
      <w:r>
        <w:rPr>
          <w:b/>
        </w:rPr>
        <w:t xml:space="preserve">Kysymys 8</w:t>
      </w:r>
    </w:p>
    <w:p>
      <w:r>
        <w:t xml:space="preserve">Kuka todistajista harjoittaa virallista pappeuslaitoskoulutusta?</w:t>
      </w:r>
    </w:p>
    <w:p>
      <w:r>
        <w:rPr>
          <w:b/>
        </w:rPr>
        <w:t xml:space="preserve">Kysymys 9</w:t>
      </w:r>
    </w:p>
    <w:p>
      <w:r>
        <w:t xml:space="preserve">Kuka nimittää kiertävät valvojat?</w:t>
      </w:r>
    </w:p>
    <w:p>
      <w:r>
        <w:rPr>
          <w:b/>
        </w:rPr>
        <w:t xml:space="preserve">Teksti numero 14</w:t>
      </w:r>
    </w:p>
    <w:p>
      <w:r>
        <w:rPr>
          <w:color w:val="A9A9A9"/>
        </w:rPr>
        <w:t xml:space="preserve">Kaste </w:t>
      </w:r>
      <w:r>
        <w:t xml:space="preserve">on edellytys sille, että Jehovan todistajien jäseneksi voi tulla. Jehovan todistajat eivät harjoita </w:t>
      </w:r>
      <w:r>
        <w:t xml:space="preserve">lapsikastetta, </w:t>
      </w:r>
      <w:r>
        <w:t xml:space="preserve">eikä muiden uskontokuntien suorittamia </w:t>
      </w:r>
      <w:r>
        <w:rPr>
          <w:color w:val="2F4F4F"/>
        </w:rPr>
        <w:t xml:space="preserve">aikaisempia kasteita </w:t>
      </w:r>
      <w:r>
        <w:t xml:space="preserve">pidetä pätevinä. Kasteeseen osallistuvien henkilöiden on vakuutettava julkisesti, että vihkiminen ja kaste tunnistavat heidät "yhdeksi Jehovan todistajista, joka on yhteydessä Jumalan hengen ohjaamaan järjestöön", vaikka todistajien julkaisuissa sanotaankin, että kaste symboloi henkilökohtaista vihkimistä </w:t>
      </w:r>
      <w:r>
        <w:rPr>
          <w:color w:val="556B2F"/>
        </w:rPr>
        <w:t xml:space="preserve">Jumalalle </w:t>
      </w:r>
      <w:r>
        <w:t xml:space="preserve">eikä "jollekin ihmiselle, työlle tai järjestölle". Heidän kirjallisuudessaan korostetaan jäsenten tarvetta </w:t>
      </w:r>
      <w:r>
        <w:rPr>
          <w:color w:val="6B8E23"/>
        </w:rPr>
        <w:t xml:space="preserve">olla kuuliaisia ja uskollisia Jehovalle </w:t>
      </w:r>
      <w:r>
        <w:t xml:space="preserve">ja "hänen </w:t>
      </w:r>
      <w:r>
        <w:rPr>
          <w:color w:val="A0522D"/>
        </w:rPr>
        <w:t xml:space="preserve">järjestölleen"</w:t>
      </w:r>
      <w:r>
        <w:t xml:space="preserve">[huomautus 2], ja todetaan, että yksilöiden on pysyttävä osana sitä saadakseen Jumalan </w:t>
      </w:r>
      <w:r>
        <w:rPr>
          <w:color w:val="228B22"/>
        </w:rPr>
        <w:t xml:space="preserve">suosion </w:t>
      </w:r>
      <w:r>
        <w:t xml:space="preserve">ja </w:t>
      </w:r>
      <w:r>
        <w:rPr>
          <w:color w:val="191970"/>
        </w:rPr>
        <w:t xml:space="preserve">selvitäkseen </w:t>
      </w:r>
      <w:r>
        <w:rPr>
          <w:color w:val="8B0000"/>
        </w:rPr>
        <w:t xml:space="preserve">Harmagedonista</w:t>
      </w:r>
      <w:r>
        <w:t xml:space="preserve">.</w:t>
      </w:r>
    </w:p>
    <w:p>
      <w:r>
        <w:rPr>
          <w:b/>
        </w:rPr>
        <w:t xml:space="preserve">Kysymys 0</w:t>
      </w:r>
    </w:p>
    <w:p>
      <w:r>
        <w:t xml:space="preserve">Mikä on edellytys sille, että sinua pidetään Jehovan todistajien jäsenenä?</w:t>
      </w:r>
    </w:p>
    <w:p>
      <w:r>
        <w:rPr>
          <w:b/>
        </w:rPr>
        <w:t xml:space="preserve">Kysymys 1</w:t>
      </w:r>
    </w:p>
    <w:p>
      <w:r>
        <w:t xml:space="preserve">Mitä ei pidetä pätevänä, kun muut uskontokunnat suorittavat niitä?</w:t>
      </w:r>
    </w:p>
    <w:p>
      <w:r>
        <w:rPr>
          <w:b/>
        </w:rPr>
        <w:t xml:space="preserve">Kysymys 2</w:t>
      </w:r>
    </w:p>
    <w:p>
      <w:r>
        <w:t xml:space="preserve">Mihin Witness-julkaisujen mukaan kaste symboloi ihmisen henkilökohtaista omistautumista?</w:t>
      </w:r>
    </w:p>
    <w:p>
      <w:r>
        <w:rPr>
          <w:b/>
        </w:rPr>
        <w:t xml:space="preserve">Kysymys 3</w:t>
      </w:r>
    </w:p>
    <w:p>
      <w:r>
        <w:t xml:space="preserve">Jehovan todistajien kirjallisuudessa korostetaan kuuliaisuutta Jehovan lisäksi myös hänen mitä kohtaan?</w:t>
      </w:r>
    </w:p>
    <w:p>
      <w:r>
        <w:rPr>
          <w:b/>
        </w:rPr>
        <w:t xml:space="preserve">Kysymys 4</w:t>
      </w:r>
    </w:p>
    <w:p>
      <w:r>
        <w:t xml:space="preserve">Yksilöiden on pysyttävä Jehovan todistajina, jos he haluavat saada Jumalalta mitä?</w:t>
      </w:r>
    </w:p>
    <w:p>
      <w:r>
        <w:rPr>
          <w:b/>
        </w:rPr>
        <w:t xml:space="preserve">Kysymys 5</w:t>
      </w:r>
    </w:p>
    <w:p>
      <w:r>
        <w:t xml:space="preserve">Minkä ikäisenä Jehovan todistaja suorittaa kasteen?</w:t>
      </w:r>
    </w:p>
    <w:p>
      <w:r>
        <w:rPr>
          <w:b/>
        </w:rPr>
        <w:t xml:space="preserve">Kysymys 6</w:t>
      </w:r>
    </w:p>
    <w:p>
      <w:r>
        <w:t xml:space="preserve">Mikä on erään Jehovan todistajien julkaisun nimi?</w:t>
      </w:r>
    </w:p>
    <w:p>
      <w:r>
        <w:rPr>
          <w:b/>
        </w:rPr>
        <w:t xml:space="preserve">Kysymys 7</w:t>
      </w:r>
    </w:p>
    <w:p>
      <w:r>
        <w:t xml:space="preserve">Mitä kasteessa olevat ihmiset vahvistavat yksityisesti?</w:t>
      </w:r>
    </w:p>
    <w:p>
      <w:r>
        <w:rPr>
          <w:b/>
        </w:rPr>
        <w:t xml:space="preserve">Kysymys 8</w:t>
      </w:r>
    </w:p>
    <w:p>
      <w:r>
        <w:t xml:space="preserve">Selviääkö kastamaton lapsi hengissä vai ei, jos äkillinen Harmageddon tapahtuu?</w:t>
      </w:r>
    </w:p>
    <w:p>
      <w:r>
        <w:rPr>
          <w:b/>
        </w:rPr>
        <w:t xml:space="preserve">Teksti numero 15</w:t>
      </w:r>
    </w:p>
    <w:p>
      <w:r>
        <w:t xml:space="preserve">Jehovan todistajat uskovat, että heidän uskontonsa on </w:t>
      </w:r>
      <w:r>
        <w:rPr>
          <w:color w:val="A9A9A9"/>
        </w:rPr>
        <w:t xml:space="preserve">ensimmäisen vuosisadan kristinuskon </w:t>
      </w:r>
      <w:r>
        <w:t xml:space="preserve">palautus</w:t>
      </w:r>
      <w:r>
        <w:t xml:space="preserve">. </w:t>
      </w:r>
      <w:r>
        <w:rPr>
          <w:color w:val="DCDCDC"/>
        </w:rPr>
        <w:t xml:space="preserve">Jehovan todistajien </w:t>
      </w:r>
      <w:r>
        <w:t xml:space="preserve">opit </w:t>
      </w:r>
      <w:r>
        <w:t xml:space="preserve">vahvistaa </w:t>
      </w:r>
      <w:r>
        <w:rPr>
          <w:color w:val="2F4F4F"/>
        </w:rPr>
        <w:t xml:space="preserve">hallintoelin, </w:t>
      </w:r>
      <w:r>
        <w:t xml:space="preserve">joka ottaa vastuun pyhien kirjoitusten tulkinnasta ja soveltamisesta. Hallintoelin ei anna mitään yksittäistä, kattavaa "uskonjulistusta", vaan se ilmaisee opillisen kantansa mieluummin monin eri tavoin </w:t>
      </w:r>
      <w:r>
        <w:rPr>
          <w:color w:val="556B2F"/>
        </w:rPr>
        <w:t xml:space="preserve">Watch Tower Society -järjestön julkaisemissa julkaisuissa</w:t>
      </w:r>
      <w:r>
        <w:t xml:space="preserve">. </w:t>
      </w:r>
      <w:r>
        <w:t xml:space="preserve">Heidän julkaisunsa opettavat, että opilliset muutokset ja tarkennukset ovat seurausta asteittaisen ilmoituksen prosessista, jossa Jumala </w:t>
      </w:r>
      <w:r>
        <w:t xml:space="preserve">paljastaa </w:t>
      </w:r>
      <w:r>
        <w:rPr>
          <w:color w:val="6B8E23"/>
        </w:rPr>
        <w:t xml:space="preserve">vähitellen </w:t>
      </w:r>
      <w:r>
        <w:t xml:space="preserve">tahtonsa ja tarkoituksensa, ja että tällainen valaistuminen tai "uusi valo" on seurausta järjen ja tutkimuksen soveltamisesta, Pyhän Hengen johdatuksesta sekä Jeesuksen Kristuksen ja enkelien antamasta ohjauksesta. Seura opettaa myös, että </w:t>
      </w:r>
      <w:r>
        <w:t xml:space="preserve">Pyhä Henki auttaa </w:t>
      </w:r>
      <w:r>
        <w:rPr>
          <w:color w:val="A0522D"/>
        </w:rPr>
        <w:t xml:space="preserve">hallintoelimen </w:t>
      </w:r>
      <w:r>
        <w:t xml:space="preserve">jäseniä </w:t>
      </w:r>
      <w:r>
        <w:t xml:space="preserve">havaitsemaan "syviä totuuksia", joita koko hallintoelin sitten harkitsee ennen opillisten päätösten tekemistä. Vaikka uskonnon johto kieltää jumalallisen inspiraation ja erehtymättömyyden, sen sanotaan antavan "</w:t>
      </w:r>
      <w:r>
        <w:rPr>
          <w:color w:val="228B22"/>
        </w:rPr>
        <w:t xml:space="preserve">jumalallista ohjausta</w:t>
      </w:r>
      <w:r>
        <w:t xml:space="preserve">" opetuksillaan, joita kuvataan "Jumalan sanaan perustuviksi, siis ... ei ihmisiltä, vaan Jehovalta".</w:t>
      </w:r>
    </w:p>
    <w:p>
      <w:r>
        <w:rPr>
          <w:b/>
        </w:rPr>
        <w:t xml:space="preserve">Kysymys 0</w:t>
      </w:r>
    </w:p>
    <w:p>
      <w:r>
        <w:t xml:space="preserve">Mitä Jehovan todistajat uskovat uskontonsa olevan palautus?</w:t>
      </w:r>
    </w:p>
    <w:p>
      <w:r>
        <w:rPr>
          <w:b/>
        </w:rPr>
        <w:t xml:space="preserve">Kysymys 1</w:t>
      </w:r>
    </w:p>
    <w:p>
      <w:r>
        <w:t xml:space="preserve">Kuka vahvistaa Jehovan todistajien opit? </w:t>
      </w:r>
    </w:p>
    <w:p>
      <w:r>
        <w:rPr>
          <w:b/>
        </w:rPr>
        <w:t xml:space="preserve">Kysymys 2</w:t>
      </w:r>
    </w:p>
    <w:p>
      <w:r>
        <w:t xml:space="preserve">Missä hallintoneuvosto ilmaisee opillisen kantansa?</w:t>
      </w:r>
    </w:p>
    <w:p>
      <w:r>
        <w:rPr>
          <w:b/>
        </w:rPr>
        <w:t xml:space="preserve">Kysymys 3</w:t>
      </w:r>
    </w:p>
    <w:p>
      <w:r>
        <w:t xml:space="preserve">Miten Jumala ilmoittaa tahtonsa ja tarkoituksensa?</w:t>
      </w:r>
    </w:p>
    <w:p>
      <w:r>
        <w:rPr>
          <w:b/>
        </w:rPr>
        <w:t xml:space="preserve">Kysymys 4</w:t>
      </w:r>
    </w:p>
    <w:p>
      <w:r>
        <w:t xml:space="preserve">Mitä Jehovan todistajien johdon sanotaan tarjoavan?</w:t>
      </w:r>
    </w:p>
    <w:p>
      <w:r>
        <w:rPr>
          <w:b/>
        </w:rPr>
        <w:t xml:space="preserve">Kysymys 5</w:t>
      </w:r>
    </w:p>
    <w:p>
      <w:r>
        <w:t xml:space="preserve">Mikä on yksi Watch Tower Society -järjestön julkaisuista?</w:t>
      </w:r>
    </w:p>
    <w:p>
      <w:r>
        <w:rPr>
          <w:b/>
        </w:rPr>
        <w:t xml:space="preserve">Kysymys 6</w:t>
      </w:r>
    </w:p>
    <w:p>
      <w:r>
        <w:t xml:space="preserve">Mikä uskonto väittää, että sen korkein virkamies on erehtymätön?</w:t>
      </w:r>
    </w:p>
    <w:p>
      <w:r>
        <w:rPr>
          <w:b/>
        </w:rPr>
        <w:t xml:space="preserve">Kysymys 7</w:t>
      </w:r>
    </w:p>
    <w:p>
      <w:r>
        <w:t xml:space="preserve">Millä nimellä ensimmäisen vuosisadan kristityt kutsuivat itseään?</w:t>
      </w:r>
    </w:p>
    <w:p>
      <w:r>
        <w:rPr>
          <w:b/>
        </w:rPr>
        <w:t xml:space="preserve">Kysymys 8</w:t>
      </w:r>
    </w:p>
    <w:p>
      <w:r>
        <w:t xml:space="preserve">Kenen päätös oli, että hallintoneuvoston jäsenillä on "syviä totuuksia", jotka Pyhä Henki on välittänyt heille?</w:t>
      </w:r>
    </w:p>
    <w:p>
      <w:r>
        <w:rPr>
          <w:b/>
        </w:rPr>
        <w:t xml:space="preserve">Teksti numero 16</w:t>
      </w:r>
    </w:p>
    <w:p>
      <w:r>
        <w:rPr>
          <w:color w:val="A9A9A9"/>
        </w:rPr>
        <w:t xml:space="preserve">Koko protestanttisen </w:t>
      </w:r>
      <w:r>
        <w:t xml:space="preserve">kirjakielen</w:t>
      </w:r>
      <w:r>
        <w:rPr>
          <w:color w:val="A9A9A9"/>
        </w:rPr>
        <w:t xml:space="preserve"> kaanonia </w:t>
      </w:r>
      <w:r>
        <w:t xml:space="preserve">pidetään Jumalan inspiroituneena ja erehtymättömänä sanana. </w:t>
      </w:r>
      <w:r>
        <w:rPr>
          <w:color w:val="DCDCDC"/>
        </w:rPr>
        <w:t xml:space="preserve">Jehovan todistajat </w:t>
      </w:r>
      <w:r>
        <w:t xml:space="preserve">pitävät Raamattua tieteellisesti ja historiallisesti </w:t>
      </w:r>
      <w:r>
        <w:rPr>
          <w:color w:val="2F4F4F"/>
        </w:rPr>
        <w:t xml:space="preserve">tarkkana </w:t>
      </w:r>
      <w:r>
        <w:t xml:space="preserve">ja luotettavana ja tulkitsevat suurta osaa siitä kirjaimellisesti, mutta hyväksyvät osan siitä symbolisena. He pitävät Raamattua kaikkien uskomustensa lopullisena auktoriteettina, vaikka sosiologi </w:t>
      </w:r>
      <w:r>
        <w:rPr>
          <w:color w:val="556B2F"/>
        </w:rPr>
        <w:t xml:space="preserve">Andrew </w:t>
      </w:r>
      <w:r>
        <w:t xml:space="preserve">Holdenin uskonnosta tekemässä etnografisessa tutkimuksessa päädyttiin siihen tulokseen, että </w:t>
      </w:r>
      <w:r>
        <w:rPr>
          <w:color w:val="6B8E23"/>
        </w:rPr>
        <w:t xml:space="preserve">hallintoelimen </w:t>
      </w:r>
      <w:r>
        <w:t xml:space="preserve">lausunnoilla, jotka </w:t>
      </w:r>
      <w:r>
        <w:t xml:space="preserve">annetaan Vartiotorni-seuran julkaisujen välityksellä, on lähes yhtä suuri painoarvo kuin Raamatulla. Säännöllistä henkilökohtaista Raamatun lukemista </w:t>
      </w:r>
      <w:r>
        <w:t xml:space="preserve">suositellaan </w:t>
      </w:r>
      <w:r>
        <w:rPr>
          <w:color w:val="A0522D"/>
        </w:rPr>
        <w:t xml:space="preserve">usein</w:t>
      </w:r>
      <w:r>
        <w:t xml:space="preserve">; todistajia ei kehoteta muotoilemaan oppeja ja "yksityisiä ajatuksia", joihin he ovat päässeet Raamatun tutkimisen kautta, joka ei ole riippuvainen </w:t>
      </w:r>
      <w:r>
        <w:rPr>
          <w:color w:val="228B22"/>
        </w:rPr>
        <w:t xml:space="preserve">Vartiotorni-seuran </w:t>
      </w:r>
      <w:r>
        <w:t xml:space="preserve">julkaisuista, ja heitä varoitetaan lukemasta </w:t>
      </w:r>
      <w:r>
        <w:rPr>
          <w:color w:val="191970"/>
        </w:rPr>
        <w:t xml:space="preserve">muuta uskonnollista kirjallisuutta</w:t>
      </w:r>
      <w:r>
        <w:t xml:space="preserve">. Kannattajia kehotetaan "luottamaan täysin" johtoon, välttämään skeptisyyttä sen suhteen, mitä Vartiotorni-seuran kirjallisuudessa opetetaan, ja "olemaan puolustamatta tai vaatimatta henkilökohtaisia mielipiteitä tai vaalimatta yksityisiä ajatuksia Raamatun ymmärtämisen suhteen". Uskonto ei anna jäsenille mahdollisuutta </w:t>
      </w:r>
      <w:r>
        <w:rPr>
          <w:color w:val="8B0000"/>
        </w:rPr>
        <w:t xml:space="preserve">kritisoida </w:t>
      </w:r>
      <w:r>
        <w:t xml:space="preserve">virallisia oppeja </w:t>
      </w:r>
      <w:r>
        <w:rPr>
          <w:color w:val="8B0000"/>
        </w:rPr>
        <w:t xml:space="preserve">tai osallistua niihin, </w:t>
      </w:r>
      <w:r>
        <w:t xml:space="preserve">ja kaikkien todistajien on noudatettava sen oppeja ja järjestäytymisvaatimuksia.</w:t>
      </w:r>
    </w:p>
    <w:p>
      <w:r>
        <w:rPr>
          <w:b/>
        </w:rPr>
        <w:t xml:space="preserve">Kysymys 0</w:t>
      </w:r>
    </w:p>
    <w:p>
      <w:r>
        <w:t xml:space="preserve">Mitä pidetään Jumalan inspiroituna, erehtymättömänä sanana?</w:t>
      </w:r>
    </w:p>
    <w:p>
      <w:r>
        <w:rPr>
          <w:b/>
        </w:rPr>
        <w:t xml:space="preserve">Kysymys 1</w:t>
      </w:r>
    </w:p>
    <w:p>
      <w:r>
        <w:t xml:space="preserve">Mitä Jehovan todistajat pitävät Raamatun sisällä olevana tieteenä ja historiana?</w:t>
      </w:r>
    </w:p>
    <w:p>
      <w:r>
        <w:rPr>
          <w:b/>
        </w:rPr>
        <w:t xml:space="preserve">Kysymys 2</w:t>
      </w:r>
    </w:p>
    <w:p>
      <w:r>
        <w:t xml:space="preserve">Kenen lausunnoilla Jehovan todistajat -ryhmässä katsotaan olevan lähes yhtä paljon painoarvoa kuin Raamatulla?</w:t>
      </w:r>
    </w:p>
    <w:p>
      <w:r>
        <w:rPr>
          <w:b/>
        </w:rPr>
        <w:t xml:space="preserve">Kysymys 3</w:t>
      </w:r>
    </w:p>
    <w:p>
      <w:r>
        <w:t xml:space="preserve">Mitä Jehovan todistajien jäseniä varoitetaan lukemasta?</w:t>
      </w:r>
    </w:p>
    <w:p>
      <w:r>
        <w:rPr>
          <w:b/>
        </w:rPr>
        <w:t xml:space="preserve">Kysymys 4</w:t>
      </w:r>
    </w:p>
    <w:p>
      <w:r>
        <w:t xml:space="preserve">Mitä Jehovan todistajien jäsenet eivät saa tehdä suhteessa virallisiin opetuksiin?</w:t>
      </w:r>
    </w:p>
    <w:p>
      <w:r>
        <w:rPr>
          <w:b/>
        </w:rPr>
        <w:t xml:space="preserve">Kysymys 5</w:t>
      </w:r>
    </w:p>
    <w:p>
      <w:r>
        <w:t xml:space="preserve"> Kuka on Jehovan todistajien ulkopuolinen tärkein auktoriteetti?</w:t>
      </w:r>
    </w:p>
    <w:p>
      <w:r>
        <w:rPr>
          <w:b/>
        </w:rPr>
        <w:t xml:space="preserve">Kysymys 6</w:t>
      </w:r>
    </w:p>
    <w:p>
      <w:r>
        <w:t xml:space="preserve">Kuinka usein monet Jehovan todistajat lukevat muiden uskontojen kirjallisuutta?</w:t>
      </w:r>
    </w:p>
    <w:p>
      <w:r>
        <w:rPr>
          <w:b/>
        </w:rPr>
        <w:t xml:space="preserve">Kysymys 7</w:t>
      </w:r>
    </w:p>
    <w:p>
      <w:r>
        <w:t xml:space="preserve">Mikä uskonto antaa kannattajilleen paljon liikkumavaraa sen oppien noudattamisessa?</w:t>
      </w:r>
    </w:p>
    <w:p>
      <w:r>
        <w:rPr>
          <w:b/>
        </w:rPr>
        <w:t xml:space="preserve">Kysymys 8</w:t>
      </w:r>
    </w:p>
    <w:p>
      <w:r>
        <w:t xml:space="preserve">Kuinka usein Watch Tower Society julkaisee nykyään julkaisuja?</w:t>
      </w:r>
    </w:p>
    <w:p>
      <w:r>
        <w:rPr>
          <w:b/>
        </w:rPr>
        <w:t xml:space="preserve">Kysymys 9</w:t>
      </w:r>
    </w:p>
    <w:p>
      <w:r>
        <w:t xml:space="preserve">Missä julkaisussa julkaistiin Andrew Holdenin etnografinen tutkimus Jehovan todistajista?</w:t>
      </w:r>
    </w:p>
    <w:p>
      <w:r>
        <w:rPr>
          <w:b/>
        </w:rPr>
        <w:t xml:space="preserve">Teksti numero 17</w:t>
      </w:r>
    </w:p>
    <w:p>
      <w:r>
        <w:rPr>
          <w:color w:val="A9A9A9"/>
        </w:rPr>
        <w:t xml:space="preserve">Jehovan todistajat </w:t>
      </w:r>
      <w:r>
        <w:t xml:space="preserve">uskovat, että </w:t>
      </w:r>
      <w:r>
        <w:rPr>
          <w:color w:val="DCDCDC"/>
        </w:rPr>
        <w:t xml:space="preserve">Jeesus </w:t>
      </w:r>
      <w:r>
        <w:t xml:space="preserve">on Jumalan ainoa suora luomus, että </w:t>
      </w:r>
      <w:r>
        <w:rPr>
          <w:color w:val="2F4F4F"/>
        </w:rPr>
        <w:t xml:space="preserve">kaikki </w:t>
      </w:r>
      <w:r>
        <w:t xml:space="preserve">muu on luotu Kristuksen avulla ja että alkuperäinen, ilman apua tapahtunut luomistoimi tunnistaa Jeesuksen yksiselitteisesti Jumalan "ainosyntyiseksi Pojaksi". </w:t>
      </w:r>
      <w:r>
        <w:t xml:space="preserve">Jeesus toimi lunastajana ja lunnasuhrina, jolla maksettiin </w:t>
      </w:r>
      <w:r>
        <w:rPr>
          <w:color w:val="556B2F"/>
        </w:rPr>
        <w:t xml:space="preserve">ihmiskunnan synnit</w:t>
      </w:r>
      <w:r>
        <w:t xml:space="preserve">. </w:t>
      </w:r>
      <w:r>
        <w:t xml:space="preserve">He uskovat, että Jeesus kuoli </w:t>
      </w:r>
      <w:r>
        <w:t xml:space="preserve">perinteisen ristin sijasta </w:t>
      </w:r>
      <w:r>
        <w:rPr>
          <w:color w:val="6B8E23"/>
        </w:rPr>
        <w:t xml:space="preserve">yksittäisen pystytolpan päällä. </w:t>
      </w:r>
      <w:r>
        <w:t xml:space="preserve">He uskovat, että Raamatun viittaukset arkkienkeli Mikaeliin, Abaddoniin (Apollyon) ja Sanaan viittaavat kaikki </w:t>
      </w:r>
      <w:r>
        <w:rPr>
          <w:color w:val="A0522D"/>
        </w:rPr>
        <w:t xml:space="preserve">Jeesukseen</w:t>
      </w:r>
      <w:r>
        <w:t xml:space="preserve">. </w:t>
      </w:r>
      <w:r>
        <w:t xml:space="preserve">Jeesusta pidetään ainoana </w:t>
      </w:r>
      <w:r>
        <w:rPr>
          <w:color w:val="228B22"/>
        </w:rPr>
        <w:t xml:space="preserve">esirukoilijana ja ylipappina </w:t>
      </w:r>
      <w:r>
        <w:t xml:space="preserve">Jumalan ja ihmiskunnan välillä, ja Jumala on asettanut hänet valtakuntansa kuninkaaksi ja tuomariksi. Hänen välittäjän rooliaan (johon viitataan </w:t>
      </w:r>
      <w:r>
        <w:rPr>
          <w:color w:val="191970"/>
        </w:rPr>
        <w:t xml:space="preserve">1. Tim. 2:5</w:t>
      </w:r>
      <w:r>
        <w:t xml:space="preserve">:ssä) </w:t>
      </w:r>
      <w:r>
        <w:t xml:space="preserve">sovelletaan "voideltujen" luokkaan, vaikka "muiden lampaiden" sanotaan myös hyötyvän järjestelystä.</w:t>
      </w:r>
    </w:p>
    <w:p>
      <w:r>
        <w:rPr>
          <w:b/>
        </w:rPr>
        <w:t xml:space="preserve">Kysymys 0</w:t>
      </w:r>
    </w:p>
    <w:p>
      <w:r>
        <w:t xml:space="preserve">Kenet Jehovan todistajat uskovat olevan Jumalan ainoa suora luomus?</w:t>
      </w:r>
    </w:p>
    <w:p>
      <w:r>
        <w:rPr>
          <w:b/>
        </w:rPr>
        <w:t xml:space="preserve">Kysymys 1</w:t>
      </w:r>
    </w:p>
    <w:p>
      <w:r>
        <w:t xml:space="preserve">Mistä lunnasuhri Jeesuksen piti maksaa?</w:t>
      </w:r>
    </w:p>
    <w:p>
      <w:r>
        <w:rPr>
          <w:b/>
        </w:rPr>
        <w:t xml:space="preserve">Kysymys 2</w:t>
      </w:r>
    </w:p>
    <w:p>
      <w:r>
        <w:t xml:space="preserve">Millä Jehovan todistajat uskovat Jeesuksen kuolleen perinteisen ristin sijasta?</w:t>
      </w:r>
    </w:p>
    <w:p>
      <w:r>
        <w:rPr>
          <w:b/>
        </w:rPr>
        <w:t xml:space="preserve">Kysymys 3</w:t>
      </w:r>
    </w:p>
    <w:p>
      <w:r>
        <w:t xml:space="preserve">Jeesuksen katsotaan olevan ainoa mikä Jumalan ja ihmiskunnan välillä?</w:t>
      </w:r>
    </w:p>
    <w:p>
      <w:r>
        <w:rPr>
          <w:b/>
        </w:rPr>
        <w:t xml:space="preserve">Kysymys 4</w:t>
      </w:r>
    </w:p>
    <w:p>
      <w:r>
        <w:t xml:space="preserve">Mikä raamatunkohta kuvaa Jeesuksen roolia välittäjänä?</w:t>
      </w:r>
    </w:p>
    <w:p>
      <w:r>
        <w:rPr>
          <w:b/>
        </w:rPr>
        <w:t xml:space="preserve">Kysymys 5</w:t>
      </w:r>
    </w:p>
    <w:p>
      <w:r>
        <w:t xml:space="preserve">Mikä kristillinen uskonto uskoo Jeesuksen kuolleen ristillä?</w:t>
      </w:r>
    </w:p>
    <w:p>
      <w:r>
        <w:rPr>
          <w:b/>
        </w:rPr>
        <w:t xml:space="preserve">Kysymys 6</w:t>
      </w:r>
    </w:p>
    <w:p>
      <w:r>
        <w:t xml:space="preserve">Mitä katolilaisten mielestä Jumala on luonut?</w:t>
      </w:r>
    </w:p>
    <w:p>
      <w:r>
        <w:rPr>
          <w:b/>
        </w:rPr>
        <w:t xml:space="preserve">Kysymys 7</w:t>
      </w:r>
    </w:p>
    <w:p>
      <w:r>
        <w:t xml:space="preserve">Kuka katolilaisten mielestä arkkienkeli Mikael on?</w:t>
      </w:r>
    </w:p>
    <w:p>
      <w:r>
        <w:rPr>
          <w:b/>
        </w:rPr>
        <w:t xml:space="preserve">Kysymys 8</w:t>
      </w:r>
    </w:p>
    <w:p>
      <w:r>
        <w:t xml:space="preserve">Mikä uskonto uskoo, että ihmiset ovat vapaita perisynnistä?</w:t>
      </w:r>
    </w:p>
    <w:p>
      <w:r>
        <w:rPr>
          <w:b/>
        </w:rPr>
        <w:t xml:space="preserve">Kysymys 9</w:t>
      </w:r>
    </w:p>
    <w:p>
      <w:r>
        <w:t xml:space="preserve">Kuka katolilaisten mielestä Abaddon on?</w:t>
      </w:r>
    </w:p>
    <w:p>
      <w:r>
        <w:rPr>
          <w:b/>
        </w:rPr>
        <w:t xml:space="preserve">Teksti numero 18</w:t>
      </w:r>
    </w:p>
    <w:p>
      <w:r>
        <w:t xml:space="preserve">Todistajat uskovat, että </w:t>
      </w:r>
      <w:r>
        <w:rPr>
          <w:color w:val="A9A9A9"/>
        </w:rPr>
        <w:t xml:space="preserve">"pieni lauma" </w:t>
      </w:r>
      <w:r>
        <w:t xml:space="preserve">pääsee taivaaseen, mutta että "muiden lampaiden" enemmistön toivo kuolemanjälkeisestä elämästä merkitsee sitä, että Jumala herättää heidät henkiin </w:t>
      </w:r>
      <w:r>
        <w:rPr>
          <w:color w:val="DCDCDC"/>
        </w:rPr>
        <w:t xml:space="preserve">puhdistetulle maalle </w:t>
      </w:r>
      <w:r>
        <w:t xml:space="preserve">Harmageddonin jälkeen</w:t>
      </w:r>
      <w:r>
        <w:t xml:space="preserve">.</w:t>
      </w:r>
      <w:r>
        <w:t xml:space="preserve"> He tulkitsevat Ilmestyskirjan 14:1-5:n tarkoittavan, että taivaaseen pääsevien kristittyjen määrä on rajoitettu tasan </w:t>
      </w:r>
      <w:r>
        <w:rPr>
          <w:color w:val="2F4F4F"/>
        </w:rPr>
        <w:t xml:space="preserve">144 000:een, </w:t>
      </w:r>
      <w:r>
        <w:t xml:space="preserve">jotka hallitsevat Jeesuksen kanssa maan päällä kuninkaina ja pappina. Jehovan todistajat opettavat, että vain he täyttävät Raamatun vaatimukset Harmageddonista selviytymiseksi, mutta </w:t>
      </w:r>
      <w:r>
        <w:rPr>
          <w:color w:val="556B2F"/>
        </w:rPr>
        <w:t xml:space="preserve">Jumala </w:t>
      </w:r>
      <w:r>
        <w:t xml:space="preserve">on lopullinen tuomari. Kristuksen tuhatvuotisen valtakauden aikana useimmat ennen Harmageddonia kuolleet ihmiset herätetään henkiin ja heille tarjotaan mahdollisuus elää ikuisesti; heille opetetaan oikea tapa palvoa Jumalaa, jotta he olisivat valmiita </w:t>
      </w:r>
      <w:r>
        <w:rPr>
          <w:color w:val="6B8E23"/>
        </w:rPr>
        <w:t xml:space="preserve">viimeiseen koettelemukseensa tuhatvuotiskauden lopussa</w:t>
      </w:r>
      <w:r>
        <w:t xml:space="preserve">.</w:t>
      </w:r>
    </w:p>
    <w:p>
      <w:r>
        <w:rPr>
          <w:b/>
        </w:rPr>
        <w:t xml:space="preserve">Kysymys 0</w:t>
      </w:r>
    </w:p>
    <w:p>
      <w:r>
        <w:t xml:space="preserve">Jehovan todistajat uskovat, kuka pääsee taivaaseen?</w:t>
      </w:r>
    </w:p>
    <w:p>
      <w:r>
        <w:rPr>
          <w:b/>
        </w:rPr>
        <w:t xml:space="preserve">Kysymys 1</w:t>
      </w:r>
    </w:p>
    <w:p>
      <w:r>
        <w:t xml:space="preserve">Missä Jumala herättää "muut lampaat" henkiin Harmageddonin jälkeen?</w:t>
      </w:r>
    </w:p>
    <w:p>
      <w:r>
        <w:rPr>
          <w:b/>
        </w:rPr>
        <w:t xml:space="preserve">Kysymys 2</w:t>
      </w:r>
    </w:p>
    <w:p>
      <w:r>
        <w:t xml:space="preserve">Jehovan todistajat keskeyttivät Ilmestyskirjan 14:1-5 rajoittaakseen taivaaseen menijöiden määrän täsmälleen mihin?</w:t>
      </w:r>
    </w:p>
    <w:p>
      <w:r>
        <w:rPr>
          <w:b/>
        </w:rPr>
        <w:t xml:space="preserve">Kysymys 3</w:t>
      </w:r>
    </w:p>
    <w:p>
      <w:r>
        <w:t xml:space="preserve">Kuka on lopullinen tuomari siitä, selviävätkö Jehovan todistajat Harmagedonista?</w:t>
      </w:r>
    </w:p>
    <w:p>
      <w:r>
        <w:rPr>
          <w:b/>
        </w:rPr>
        <w:t xml:space="preserve">Kysymys 4</w:t>
      </w:r>
    </w:p>
    <w:p>
      <w:r>
        <w:t xml:space="preserve">Mitä ihmisten on opiskeltava Kristuksen tuhatvuotisen valtakauden aikana?</w:t>
      </w:r>
    </w:p>
    <w:p>
      <w:r>
        <w:rPr>
          <w:b/>
        </w:rPr>
        <w:t xml:space="preserve">Kysymys 5</w:t>
      </w:r>
    </w:p>
    <w:p>
      <w:r>
        <w:t xml:space="preserve">Kuinka monta Jehovan todistajaa on nykyään olemassa?</w:t>
      </w:r>
    </w:p>
    <w:p>
      <w:r>
        <w:rPr>
          <w:b/>
        </w:rPr>
        <w:t xml:space="preserve">Kysymys 6</w:t>
      </w:r>
    </w:p>
    <w:p>
      <w:r>
        <w:t xml:space="preserve">Kuinka moni kristitty pääsee taivaaseen katolilaisten mukaan?</w:t>
      </w:r>
    </w:p>
    <w:p>
      <w:r>
        <w:rPr>
          <w:b/>
        </w:rPr>
        <w:t xml:space="preserve">Kysymys 7</w:t>
      </w:r>
    </w:p>
    <w:p>
      <w:r>
        <w:t xml:space="preserve">Mihin useimmat protestanttiset uskonnot uskovat sen suhteen, kuinka monta ihmistä pääsee taivaaseen?</w:t>
      </w:r>
    </w:p>
    <w:p>
      <w:r>
        <w:rPr>
          <w:b/>
        </w:rPr>
        <w:t xml:space="preserve">Kysymys 8</w:t>
      </w:r>
    </w:p>
    <w:p>
      <w:r>
        <w:t xml:space="preserve">Kuinka monta "muuta lammasta" Jumala herättää henkiin Harmagedonin jälkeen Jehovan todistajien mukaan?</w:t>
      </w:r>
    </w:p>
    <w:p>
      <w:r>
        <w:rPr>
          <w:b/>
        </w:rPr>
        <w:t xml:space="preserve">Teksti numero 19</w:t>
      </w:r>
    </w:p>
    <w:p>
      <w:r>
        <w:t xml:space="preserve">Jehovan todistajat uskovat, että Jumalan valtakunta on </w:t>
      </w:r>
      <w:r>
        <w:rPr>
          <w:color w:val="A9A9A9"/>
        </w:rPr>
        <w:t xml:space="preserve">kirjaimellisesti taivaassa sijaitseva hallitus, jota </w:t>
      </w:r>
      <w:r>
        <w:t xml:space="preserve">hallitsevat Jeesus Kristus ja </w:t>
      </w:r>
      <w:r>
        <w:rPr>
          <w:color w:val="DCDCDC"/>
        </w:rPr>
        <w:t xml:space="preserve">144 000 </w:t>
      </w:r>
      <w:r>
        <w:rPr>
          <w:color w:val="2F4F4F"/>
        </w:rPr>
        <w:t xml:space="preserve">"hengellä voideltua" kristittyä, </w:t>
      </w:r>
      <w:r>
        <w:t xml:space="preserve">jotka on valittu maan päältä, minkä he yhdistävät Jeesuksen viittaukseen "uuteen liittoon". </w:t>
      </w:r>
      <w:r>
        <w:t xml:space="preserve">Valtakuntaa pidetään keinona, jolla Jumala </w:t>
      </w:r>
      <w:r>
        <w:rPr>
          <w:color w:val="556B2F"/>
        </w:rPr>
        <w:t xml:space="preserve">toteuttaa alkuperäisen tarkoituksensa maan suhteen </w:t>
      </w:r>
      <w:r>
        <w:t xml:space="preserve">ja muuttaa sen </w:t>
      </w:r>
      <w:r>
        <w:rPr>
          <w:color w:val="6B8E23"/>
        </w:rPr>
        <w:t xml:space="preserve">paratiisiksi, jossa ei ole sairautta eikä kuolemaa</w:t>
      </w:r>
      <w:r>
        <w:t xml:space="preserve">. Sen sanotaan olleen Jeesuksen maanpäällisen toiminnan keskipiste. He uskovat, että valtakunta perustettiin taivaassa vuonna </w:t>
      </w:r>
      <w:r>
        <w:rPr>
          <w:color w:val="A0522D"/>
        </w:rPr>
        <w:t xml:space="preserve">1914 ja </w:t>
      </w:r>
      <w:r>
        <w:t xml:space="preserve">että Jehovan todistajat toimivat valtakunnan edustajina maan päällä.</w:t>
      </w:r>
    </w:p>
    <w:p>
      <w:r>
        <w:rPr>
          <w:b/>
        </w:rPr>
        <w:t xml:space="preserve">Kysymys 0</w:t>
      </w:r>
    </w:p>
    <w:p>
      <w:r>
        <w:t xml:space="preserve">Mitä Jehovan todistajat uskovat Jumalan valtakunnasta?</w:t>
      </w:r>
    </w:p>
    <w:p>
      <w:r>
        <w:rPr>
          <w:b/>
        </w:rPr>
        <w:t xml:space="preserve">Kysymys 1</w:t>
      </w:r>
    </w:p>
    <w:p>
      <w:r>
        <w:t xml:space="preserve">Kuka hallitsee Jeesuksen Kristuksen kanssa taivaassa Jehovan todistajien mukaan?</w:t>
      </w:r>
    </w:p>
    <w:p>
      <w:r>
        <w:rPr>
          <w:b/>
        </w:rPr>
        <w:t xml:space="preserve">Kysymys 2</w:t>
      </w:r>
    </w:p>
    <w:p>
      <w:r>
        <w:t xml:space="preserve">Mihin Jehovan todistajat uskovat Jumalan käyttävän taivaan valtakuntaa?</w:t>
      </w:r>
    </w:p>
    <w:p>
      <w:r>
        <w:rPr>
          <w:b/>
        </w:rPr>
        <w:t xml:space="preserve">Kysymys 3</w:t>
      </w:r>
    </w:p>
    <w:p>
      <w:r>
        <w:t xml:space="preserve">Mihin Maa muuttuu?</w:t>
      </w:r>
    </w:p>
    <w:p>
      <w:r>
        <w:rPr>
          <w:b/>
        </w:rPr>
        <w:t xml:space="preserve">Kysymys 4</w:t>
      </w:r>
    </w:p>
    <w:p>
      <w:r>
        <w:t xml:space="preserve">Milloin Jehovan todistajat uskovat, että taivaan valtakunta perustettiin?</w:t>
      </w:r>
    </w:p>
    <w:p>
      <w:r>
        <w:rPr>
          <w:b/>
        </w:rPr>
        <w:t xml:space="preserve">Kysymys 5</w:t>
      </w:r>
    </w:p>
    <w:p>
      <w:r>
        <w:t xml:space="preserve">Kuinka monta Jehovan todistajaa oli vuonna 1914?</w:t>
      </w:r>
    </w:p>
    <w:p>
      <w:r>
        <w:rPr>
          <w:b/>
        </w:rPr>
        <w:t xml:space="preserve">Kysymys 6</w:t>
      </w:r>
    </w:p>
    <w:p>
      <w:r>
        <w:t xml:space="preserve">Kuinka monta Jehovan todistajaa on nyt olemassa?</w:t>
      </w:r>
    </w:p>
    <w:p>
      <w:r>
        <w:rPr>
          <w:b/>
        </w:rPr>
        <w:t xml:space="preserve">Kysymys 7</w:t>
      </w:r>
    </w:p>
    <w:p>
      <w:r>
        <w:t xml:space="preserve">Kuinka moni Jehovan todistaja pääsee palvelemaan Jeesuksen sijaisina maan päällä milloin tahansa?</w:t>
      </w:r>
    </w:p>
    <w:p>
      <w:r>
        <w:rPr>
          <w:b/>
        </w:rPr>
        <w:t xml:space="preserve">Kysymys 8</w:t>
      </w:r>
    </w:p>
    <w:p>
      <w:r>
        <w:t xml:space="preserve">Kuinka moni ihminen pääsee Jehovan todistajien mukaan elämään paratiisissa, jossa ei ole sairautta ja kuolemaa?</w:t>
      </w:r>
    </w:p>
    <w:p>
      <w:r>
        <w:rPr>
          <w:b/>
        </w:rPr>
        <w:t xml:space="preserve">Teksti numero 20</w:t>
      </w:r>
    </w:p>
    <w:p>
      <w:r>
        <w:t xml:space="preserve">Jehovan todistajien keskeinen opetus on, että nykyinen maailmankausi tai "asioiden järjestelmä" astui "viimeisiin päiviin" vuonna </w:t>
      </w:r>
      <w:r>
        <w:rPr>
          <w:color w:val="A9A9A9"/>
        </w:rPr>
        <w:t xml:space="preserve">1914 </w:t>
      </w:r>
      <w:r>
        <w:t xml:space="preserve">ja että sitä uhkaa välitön tuho Jumalan ja Jeesuksen Kristuksen väliintulon kautta, joka johtaa pelastukseen niille, jotka palvovat Jumalaa hyväksyttävästi. He pitävät kaikkia muita nykypäivän uskontoja </w:t>
      </w:r>
      <w:r>
        <w:rPr>
          <w:color w:val="DCDCDC"/>
        </w:rPr>
        <w:t xml:space="preserve">valheellisina </w:t>
      </w:r>
      <w:r>
        <w:t xml:space="preserve">ja samaistavat ne Ilmestyskirjan 17. luvun "Babylon Suuren" eli "porton" kanssa ja uskovat, että </w:t>
      </w:r>
      <w:r>
        <w:rPr>
          <w:color w:val="2F4F4F"/>
        </w:rPr>
        <w:t xml:space="preserve">Yhdistyneet Kansakunnat </w:t>
      </w:r>
      <w:r>
        <w:t xml:space="preserve">tuhoaa ne pian, </w:t>
      </w:r>
      <w:r>
        <w:t xml:space="preserve">ja he uskovat, että sitä edustaa Raamatussa Ilmestyskirjan </w:t>
      </w:r>
      <w:r>
        <w:rPr>
          <w:color w:val="556B2F"/>
        </w:rPr>
        <w:t xml:space="preserve">17. </w:t>
      </w:r>
      <w:r>
        <w:t xml:space="preserve">luvun tulipunaisen värinen villipeto</w:t>
      </w:r>
      <w:r>
        <w:t xml:space="preserve">. Tämä kehitys merkitsee "suuren ahdistuksen" alkua. </w:t>
      </w:r>
      <w:r>
        <w:t xml:space="preserve">Tämän jälkeen </w:t>
      </w:r>
      <w:r>
        <w:rPr>
          <w:color w:val="6B8E23"/>
        </w:rPr>
        <w:t xml:space="preserve">Saatana </w:t>
      </w:r>
      <w:r>
        <w:t xml:space="preserve">hyökkää Jehovan todistajien kimppuun, mikä saa Jumalan aloittamaan Harmageddonin sodan, jonka aikana kaikki hallitusmuodot ja kaikki ihmiset, joita ei lueta Kristuksen "lampaiksi" eli todellisiksi seuraajiksi, tuhotaan. Harmageddonin jälkeen Jumala laajentaa </w:t>
      </w:r>
      <w:r>
        <w:rPr>
          <w:color w:val="A0522D"/>
        </w:rPr>
        <w:t xml:space="preserve">taivaallisen valtakuntansa </w:t>
      </w:r>
      <w:r>
        <w:t xml:space="preserve">koskemaan myös maata, joka muutetaan Eedenin puutarhan kaltaiseksi paratiisiksi. Harmageddonin jälkeen suurin osa niistä, jotka olivat kuolleet ennen Jumalan väliintuloa, herätetään vähitellen henkiin tuhat vuotta kestävän "tuomiopäivän" aikana. Tämä tuomio perustuu pikemminkin heidän ylösnousemuksen jälkeisiin tekoihinsa kuin aiempiin tekoihinsa. Tuhannen vuoden lopussa Kristus luovuttaa kaiken vallan takaisin Jumalalle. Sitten tapahtuu viimeinen koetus, kun Saatana päästetään harhaan johtamaan täydellistä ihmiskuntaa. Ne, jotka epäonnistuvat, tuhoutuvat Saatanan ja hänen demoniensa mukana. Lopputuloksena on </w:t>
      </w:r>
      <w:r>
        <w:rPr>
          <w:color w:val="191970"/>
        </w:rPr>
        <w:t xml:space="preserve">täysin koeteltu, kirkastettu </w:t>
      </w:r>
      <w:r>
        <w:rPr>
          <w:color w:val="228B22"/>
        </w:rPr>
        <w:t xml:space="preserve">ihmiskunta</w:t>
      </w:r>
      <w:r>
        <w:t xml:space="preserve">.</w:t>
      </w:r>
    </w:p>
    <w:p>
      <w:r>
        <w:rPr>
          <w:b/>
        </w:rPr>
        <w:t xml:space="preserve">Kysymys 0</w:t>
      </w:r>
    </w:p>
    <w:p>
      <w:r>
        <w:t xml:space="preserve">Yksi Jehovan todistajien keskeisistä opetuksista on, että maailma tuli viimeisiin päiviinsä minä vuonna?</w:t>
      </w:r>
    </w:p>
    <w:p>
      <w:r>
        <w:rPr>
          <w:b/>
        </w:rPr>
        <w:t xml:space="preserve">Kysymys 1</w:t>
      </w:r>
    </w:p>
    <w:p>
      <w:r>
        <w:t xml:space="preserve">Mitä Jehovan todistajien mielestä kaikki muut nykyiset uskonnot ovat?</w:t>
      </w:r>
    </w:p>
    <w:p>
      <w:r>
        <w:rPr>
          <w:b/>
        </w:rPr>
        <w:t xml:space="preserve">Kysymys 2</w:t>
      </w:r>
    </w:p>
    <w:p>
      <w:r>
        <w:t xml:space="preserve">Kenen Jehovan todistajat uskovat tuhoavan heidät?</w:t>
      </w:r>
    </w:p>
    <w:p>
      <w:r>
        <w:rPr>
          <w:b/>
        </w:rPr>
        <w:t xml:space="preserve">Kysymys 3</w:t>
      </w:r>
    </w:p>
    <w:p>
      <w:r>
        <w:t xml:space="preserve">Kenen tarvitsee hyökätä Jehovan todistajien kimppuun, jotta Jumala voi aloittaa Harmageddonin sodan?</w:t>
      </w:r>
    </w:p>
    <w:p>
      <w:r>
        <w:rPr>
          <w:b/>
        </w:rPr>
        <w:t xml:space="preserve">Kysymys 4</w:t>
      </w:r>
    </w:p>
    <w:p>
      <w:r>
        <w:t xml:space="preserve">Mikä on Jumalan valtakunnan lopputulos?</w:t>
      </w:r>
    </w:p>
    <w:p>
      <w:r>
        <w:rPr>
          <w:b/>
        </w:rPr>
        <w:t xml:space="preserve">Kysymys 5</w:t>
      </w:r>
    </w:p>
    <w:p>
      <w:r>
        <w:t xml:space="preserve">Minä vuonna Yhdistyneet Kansakunnat perustettiin?</w:t>
      </w:r>
    </w:p>
    <w:p>
      <w:r>
        <w:rPr>
          <w:b/>
        </w:rPr>
        <w:t xml:space="preserve">Kysymys 6</w:t>
      </w:r>
    </w:p>
    <w:p>
      <w:r>
        <w:t xml:space="preserve">Minne menevät kaikki, joita ei tuhota Saatanan ja hänen demoniensa mukana?</w:t>
      </w:r>
    </w:p>
    <w:p>
      <w:r>
        <w:rPr>
          <w:b/>
        </w:rPr>
        <w:t xml:space="preserve">Kysymys 7</w:t>
      </w:r>
    </w:p>
    <w:p>
      <w:r>
        <w:t xml:space="preserve">Minä vuonna Jehovan todistajien uskonto perustettiin?</w:t>
      </w:r>
    </w:p>
    <w:p>
      <w:r>
        <w:rPr>
          <w:b/>
        </w:rPr>
        <w:t xml:space="preserve">Kysymys 8</w:t>
      </w:r>
    </w:p>
    <w:p>
      <w:r>
        <w:t xml:space="preserve">Kuinka monta demonia Saatana johtaa?</w:t>
      </w:r>
    </w:p>
    <w:p>
      <w:r>
        <w:rPr>
          <w:b/>
        </w:rPr>
        <w:t xml:space="preserve">Kysymys 9</w:t>
      </w:r>
    </w:p>
    <w:p>
      <w:r>
        <w:t xml:space="preserve">Mitä tapahtuu niille, jotka kuolivat Jumalan väliintulon aikana?</w:t>
      </w:r>
    </w:p>
    <w:p>
      <w:r>
        <w:rPr>
          <w:b/>
        </w:rPr>
        <w:t xml:space="preserve">Teksti numero 21</w:t>
      </w:r>
    </w:p>
    <w:p>
      <w:r>
        <w:t xml:space="preserve">Jehovan todistajat uskovat, että Jeesus Kristus alkoi hallita taivaassa Jumalan valtakunnan kuninkaana </w:t>
      </w:r>
      <w:r>
        <w:rPr>
          <w:color w:val="A9A9A9"/>
        </w:rPr>
        <w:t xml:space="preserve">lokakuussa </w:t>
      </w:r>
      <w:r>
        <w:rPr>
          <w:color w:val="DCDCDC"/>
        </w:rPr>
        <w:t xml:space="preserve">1914 </w:t>
      </w:r>
      <w:r>
        <w:t xml:space="preserve">ja että Saatana </w:t>
      </w:r>
      <w:r>
        <w:rPr>
          <w:color w:val="2F4F4F"/>
        </w:rPr>
        <w:t xml:space="preserve">syrjäytettiin</w:t>
      </w:r>
      <w:r>
        <w:t xml:space="preserve"> sen jälkeen </w:t>
      </w:r>
      <w:r>
        <w:rPr>
          <w:color w:val="2F4F4F"/>
        </w:rPr>
        <w:t xml:space="preserve">taivaasta </w:t>
      </w:r>
      <w:r>
        <w:t xml:space="preserve">maan päälle, mikä johti ihmiskunnan "suruun". He uskovat, että Jeesus hallitsee </w:t>
      </w:r>
      <w:r>
        <w:rPr>
          <w:color w:val="556B2F"/>
        </w:rPr>
        <w:t xml:space="preserve">näkymättömästi </w:t>
      </w:r>
      <w:r>
        <w:t xml:space="preserve">taivaasta käsin, mikä näkyy vain sarjana "merkkejä"</w:t>
      </w:r>
      <w:r>
        <w:t xml:space="preserve">.</w:t>
      </w:r>
      <w:r>
        <w:t xml:space="preserve"> He perustavat tämän uskonsa kreikankielisen sanan </w:t>
      </w:r>
      <w:r>
        <w:rPr>
          <w:color w:val="6B8E23"/>
        </w:rPr>
        <w:t xml:space="preserve">parousia - joka yleensä </w:t>
      </w:r>
      <w:r>
        <w:t xml:space="preserve">käännetään </w:t>
      </w:r>
      <w:r>
        <w:t xml:space="preserve">Kristukseen viitattaessa sanalla </w:t>
      </w:r>
      <w:r>
        <w:rPr>
          <w:color w:val="A0522D"/>
        </w:rPr>
        <w:t xml:space="preserve">"tuleminen" - </w:t>
      </w:r>
      <w:r>
        <w:t xml:space="preserve">kääntämiseen </w:t>
      </w:r>
      <w:r>
        <w:t xml:space="preserve">sanaksi "läsnäolo". </w:t>
      </w:r>
      <w:r>
        <w:t xml:space="preserve">He uskovat, että Jeesuksen läsnäolo käsittää </w:t>
      </w:r>
      <w:r>
        <w:rPr>
          <w:color w:val="228B22"/>
        </w:rPr>
        <w:t xml:space="preserve">tuntemattoman </w:t>
      </w:r>
      <w:r>
        <w:t xml:space="preserve">ajanjakson, joka alkaa hänen kuninkaaksi vihkimisestään taivaassa vuonna 1914 ja päättyy, </w:t>
      </w:r>
      <w:r>
        <w:rPr>
          <w:color w:val="191970"/>
        </w:rPr>
        <w:t xml:space="preserve">kun hän tulee tuomitsemaan lopullisen tuomion </w:t>
      </w:r>
      <w:r>
        <w:t xml:space="preserve">ihmisiä vastaan maan päällä. Näin he poikkeavat kristillisen valtavirran uskomuksesta, jonka mukaan Matteuksen evankeliumin 24. luvun "toinen tuleminen" viittaa yhteen ainoaan hetkeen, jolloin hän saapuu maan päälle tuomitsemaan ihmisiä.</w:t>
      </w:r>
    </w:p>
    <w:p>
      <w:r>
        <w:rPr>
          <w:b/>
        </w:rPr>
        <w:t xml:space="preserve">Kysymys 0</w:t>
      </w:r>
    </w:p>
    <w:p>
      <w:r>
        <w:t xml:space="preserve">Minä päivänä Jehovan todistajat uskovat, että Jeesus Kristus aloitti kuninkaana hallitsemisen Jumalan valtakunnassa?</w:t>
      </w:r>
    </w:p>
    <w:p>
      <w:r>
        <w:rPr>
          <w:b/>
        </w:rPr>
        <w:t xml:space="preserve">Kysymys 1</w:t>
      </w:r>
    </w:p>
    <w:p>
      <w:r>
        <w:t xml:space="preserve">Mitä Saatanalle tapahtui, kun Jeesus aloitti hallintonsa?</w:t>
      </w:r>
    </w:p>
    <w:p>
      <w:r>
        <w:rPr>
          <w:b/>
        </w:rPr>
        <w:t xml:space="preserve">Kysymys 2</w:t>
      </w:r>
    </w:p>
    <w:p>
      <w:r>
        <w:t xml:space="preserve">Miten Jehovan todistajat uskovat Jeesuksen hallitsevan?</w:t>
      </w:r>
    </w:p>
    <w:p>
      <w:r>
        <w:rPr>
          <w:b/>
        </w:rPr>
        <w:t xml:space="preserve">Kysymys 3</w:t>
      </w:r>
    </w:p>
    <w:p>
      <w:r>
        <w:t xml:space="preserve">Miten kreikankielinen sana parousia käännetään Kristukseen viitattaessa?</w:t>
      </w:r>
    </w:p>
    <w:p>
      <w:r>
        <w:rPr>
          <w:b/>
        </w:rPr>
        <w:t xml:space="preserve">Kysymys 4</w:t>
      </w:r>
    </w:p>
    <w:p>
      <w:r>
        <w:t xml:space="preserve">Milloin Jeesuksen läsnäolo päättyy?</w:t>
      </w:r>
    </w:p>
    <w:p>
      <w:r>
        <w:rPr>
          <w:b/>
        </w:rPr>
        <w:t xml:space="preserve">Kysymys 5</w:t>
      </w:r>
    </w:p>
    <w:p>
      <w:r>
        <w:t xml:space="preserve">Missä kuussa vuonna 1914 Saatana heitettiin pois taivaasta?</w:t>
      </w:r>
    </w:p>
    <w:p>
      <w:r>
        <w:rPr>
          <w:b/>
        </w:rPr>
        <w:t xml:space="preserve">Kysymys 6</w:t>
      </w:r>
    </w:p>
    <w:p>
      <w:r>
        <w:t xml:space="preserve">Mitä useimmat kreikan tutkijat ajattelevat, että "läsnäolo" tarkoittaa kreikaksi?</w:t>
      </w:r>
    </w:p>
    <w:p>
      <w:r>
        <w:rPr>
          <w:b/>
        </w:rPr>
        <w:t xml:space="preserve">Kysymys 7</w:t>
      </w:r>
    </w:p>
    <w:p>
      <w:r>
        <w:t xml:space="preserve">Miten Jehovan todistajien mielestä Saatana on ilmestynyt ihmisille maan päällä vuodesta 1914 lähtien?</w:t>
      </w:r>
    </w:p>
    <w:p>
      <w:r>
        <w:rPr>
          <w:b/>
        </w:rPr>
        <w:t xml:space="preserve">Kysymys 8</w:t>
      </w:r>
    </w:p>
    <w:p>
      <w:r>
        <w:t xml:space="preserve">Milloin Jehovan todistajat nyt uskovat Harmageddonin iskevän?</w:t>
      </w:r>
    </w:p>
    <w:p>
      <w:r>
        <w:rPr>
          <w:b/>
        </w:rPr>
        <w:t xml:space="preserve">Teksti numero 22</w:t>
      </w:r>
    </w:p>
    <w:p>
      <w:r>
        <w:t xml:space="preserve">Palvonta- ja opiskelukokoukset pidetään </w:t>
      </w:r>
      <w:r>
        <w:rPr>
          <w:color w:val="A9A9A9"/>
        </w:rPr>
        <w:t xml:space="preserve">valtakunnan saleissa, </w:t>
      </w:r>
      <w:r>
        <w:t xml:space="preserve">jotka ovat tyypillisesti toiminnallisia, eikä niissä ole uskonnollisia symboleja. Todistajat osoitetaan seurakuntaan, jonka </w:t>
      </w:r>
      <w:r>
        <w:rPr>
          <w:color w:val="DCDCDC"/>
        </w:rPr>
        <w:t xml:space="preserve">"alueella" he tavallisesti asuvat, </w:t>
      </w:r>
      <w:r>
        <w:t xml:space="preserve">ja he osallistuvat viikoittaisiin jumalanpalveluksiin, joita he kutsuvat "</w:t>
      </w:r>
      <w:r>
        <w:rPr>
          <w:color w:val="2F4F4F"/>
        </w:rPr>
        <w:t xml:space="preserve">kokouksiksi" </w:t>
      </w:r>
      <w:r>
        <w:t xml:space="preserve">seurakunnan vanhimpien määräämällä tavalla. Kokoukset on suurelta osin omistettu </w:t>
      </w:r>
      <w:r>
        <w:rPr>
          <w:color w:val="556B2F"/>
        </w:rPr>
        <w:t xml:space="preserve">Vartiotorni-seuran kirjallisuuden </w:t>
      </w:r>
      <w:r>
        <w:t xml:space="preserve">ja Raamatun </w:t>
      </w:r>
      <w:r>
        <w:rPr>
          <w:color w:val="556B2F"/>
        </w:rPr>
        <w:t xml:space="preserve">tutkimiselle</w:t>
      </w:r>
      <w:r>
        <w:t xml:space="preserve">.</w:t>
      </w:r>
      <w:r>
        <w:t xml:space="preserve"> Uskonnon päämaja määrittelee kokousten muodon, ja useimpien kokousten aiheet ovat samat kaikkialla maailmassa. Seurakunnat kokoontuvat </w:t>
      </w:r>
      <w:r>
        <w:t xml:space="preserve">viikoittain </w:t>
      </w:r>
      <w:r>
        <w:rPr>
          <w:color w:val="6B8E23"/>
        </w:rPr>
        <w:t xml:space="preserve">kahteen </w:t>
      </w:r>
      <w:r>
        <w:t xml:space="preserve">istuntoon, jotka käsittävät </w:t>
      </w:r>
      <w:r>
        <w:rPr>
          <w:color w:val="A0522D"/>
        </w:rPr>
        <w:t xml:space="preserve">viisi </w:t>
      </w:r>
      <w:r>
        <w:t xml:space="preserve">erillistä kokousta, joiden kesto on yhteensä noin kolme ja puoli tuntia, ja kokoontuvat yleensä keskellä viikkoa (kolme kokousta) ja viikonloppuna (kaksi kokousta). Ennen vuotta 2009 </w:t>
      </w:r>
      <w:r>
        <w:t xml:space="preserve">seurakunnat kokoontuivat </w:t>
      </w:r>
      <w:r>
        <w:rPr>
          <w:color w:val="228B22"/>
        </w:rPr>
        <w:t xml:space="preserve">kolme kertaa viikossa</w:t>
      </w:r>
      <w:r>
        <w:t xml:space="preserve">; näitä kokouksia tiivistettiin, ja tarkoituksena oli, että jäsenet omistaisivat yhden illan "perhejumalanpalvelukselle". </w:t>
      </w:r>
      <w:r>
        <w:t xml:space="preserve">Kokoukset avataan ja päätetään valtakunnan </w:t>
      </w:r>
      <w:r>
        <w:rPr>
          <w:color w:val="191970"/>
        </w:rPr>
        <w:t xml:space="preserve">lauluilla (virret) ja lyhyillä rukouksilla</w:t>
      </w:r>
      <w:r>
        <w:t xml:space="preserve">. Kahdesti vuodessa todistajat useista seurakunnista, jotka muodostavat "piirin", kokoontuvat yhden päivän kokoukseen. Suuremmat seurakuntaryhmät kokoontuvat kerran vuodessa kolmipäiväiseen "aluekokoukseen", joka pidetään yleensä vuokratuissa stadioneissa tai auditoriossa. Niiden tärkein ja juhlallisin tapahtuma on "Herran ilta-aterian" eli "Kristuksen kuoleman muistotilaisuuden" viettäminen juutalaisen pääsiäisjuhlan päivänä.</w:t>
      </w:r>
    </w:p>
    <w:p>
      <w:r>
        <w:rPr>
          <w:b/>
        </w:rPr>
        <w:t xml:space="preserve">Kysymys 0</w:t>
      </w:r>
    </w:p>
    <w:p>
      <w:r>
        <w:t xml:space="preserve">Missä Jehovan todistajat kokoontuvat rukoilemaan ja opiskelemaan?</w:t>
      </w:r>
    </w:p>
    <w:p>
      <w:r>
        <w:rPr>
          <w:b/>
        </w:rPr>
        <w:t xml:space="preserve">Kysymys 1</w:t>
      </w:r>
    </w:p>
    <w:p>
      <w:r>
        <w:t xml:space="preserve">Miten Jehovan todistajat jaetaan seurakuntiin?</w:t>
      </w:r>
    </w:p>
    <w:p>
      <w:r>
        <w:rPr>
          <w:b/>
        </w:rPr>
        <w:t xml:space="preserve">Kysymys 2</w:t>
      </w:r>
    </w:p>
    <w:p>
      <w:r>
        <w:t xml:space="preserve">Millä nimellä Jehovan todistajat kutsuvat viikoittaisia jumalanpalveluksiaan?</w:t>
      </w:r>
    </w:p>
    <w:p>
      <w:r>
        <w:rPr>
          <w:b/>
        </w:rPr>
        <w:t xml:space="preserve">Kysymys 3</w:t>
      </w:r>
    </w:p>
    <w:p>
      <w:r>
        <w:t xml:space="preserve">Kuinka usein Jehovan todistajien seurakunnat kokoontuivat ennen vuotta 2009?</w:t>
      </w:r>
    </w:p>
    <w:p>
      <w:r>
        <w:rPr>
          <w:b/>
        </w:rPr>
        <w:t xml:space="preserve">Kysymys 4</w:t>
      </w:r>
    </w:p>
    <w:p>
      <w:r>
        <w:t xml:space="preserve">Millä Jehovan todistajien kokoukset avataan ja lopetetaan?</w:t>
      </w:r>
    </w:p>
    <w:p>
      <w:r>
        <w:rPr>
          <w:b/>
        </w:rPr>
        <w:t xml:space="preserve">Kysymys 5</w:t>
      </w:r>
    </w:p>
    <w:p>
      <w:r>
        <w:t xml:space="preserve">Kuinka monta todistajaa kussakin valtakuntasalissa on?</w:t>
      </w:r>
    </w:p>
    <w:p>
      <w:r>
        <w:rPr>
          <w:b/>
        </w:rPr>
        <w:t xml:space="preserve">Kysymys 6</w:t>
      </w:r>
    </w:p>
    <w:p>
      <w:r>
        <w:t xml:space="preserve">Kuinka monta "piiriä" kuningaskuntasaleissa on?</w:t>
      </w:r>
    </w:p>
    <w:p>
      <w:r>
        <w:rPr>
          <w:b/>
        </w:rPr>
        <w:t xml:space="preserve">Kysymys 7</w:t>
      </w:r>
    </w:p>
    <w:p>
      <w:r>
        <w:t xml:space="preserve">Mitä "perhejumalanpalveluksen" aikana yleensä tapahtuu?</w:t>
      </w:r>
    </w:p>
    <w:p>
      <w:r>
        <w:rPr>
          <w:b/>
        </w:rPr>
        <w:t xml:space="preserve">Kysymys 8</w:t>
      </w:r>
    </w:p>
    <w:p>
      <w:r>
        <w:t xml:space="preserve">Kuinka monta säännöllistä kokousta kullakin valtakunnansalilla on Jehovan todistajien vuotuisen kolmipäiväisen "aluekokouksen" aikana?</w:t>
      </w:r>
    </w:p>
    <w:p>
      <w:r>
        <w:rPr>
          <w:b/>
        </w:rPr>
        <w:t xml:space="preserve">Kysymys 9</w:t>
      </w:r>
    </w:p>
    <w:p>
      <w:r>
        <w:t xml:space="preserve">Kuinka monta valtakunnansalin kokousta pidettiin viikonloppuisin ennen vuotta 2009?</w:t>
      </w:r>
    </w:p>
    <w:p>
      <w:r>
        <w:rPr>
          <w:b/>
        </w:rPr>
        <w:t xml:space="preserve">Teksti numero 23</w:t>
      </w:r>
    </w:p>
    <w:p>
      <w:r>
        <w:t xml:space="preserve">Jehovan todistajat tunnetaan ehkä parhaiten </w:t>
      </w:r>
      <w:r>
        <w:rPr>
          <w:color w:val="A9A9A9"/>
        </w:rPr>
        <w:t xml:space="preserve">pyrkimyksistään levittää uskomuksiaan</w:t>
      </w:r>
      <w:r>
        <w:t xml:space="preserve">, erityisesti käymällä ihmisten luona talosta taloon ja jakamalla Watch Tower Society -järjestön julkaisemaa kirjallisuutta </w:t>
      </w:r>
      <w:r>
        <w:rPr>
          <w:color w:val="DCDCDC"/>
        </w:rPr>
        <w:t xml:space="preserve">700 </w:t>
      </w:r>
      <w:r>
        <w:t xml:space="preserve">kielellä. Tavoitteena on </w:t>
      </w:r>
      <w:r>
        <w:rPr>
          <w:color w:val="2F4F4F"/>
        </w:rPr>
        <w:t xml:space="preserve">aloittaa säännöllinen "raamattututkimus" </w:t>
      </w:r>
      <w:r>
        <w:t xml:space="preserve">jokaisen sellaisen henkilön kanssa, joka ei vielä ole jäsen, ja tarkoituksena on, että opiskelija kastetaan ryhmän jäseneksi; todistajia kehotetaan harkitsemaan raamattututkimusten lopettamista sellaisten opiskelijoiden kanssa, jotka </w:t>
      </w:r>
      <w:r>
        <w:rPr>
          <w:color w:val="556B2F"/>
        </w:rPr>
        <w:t xml:space="preserve">eivät osoita kiinnostusta tulla jäseniksi</w:t>
      </w:r>
      <w:r>
        <w:t xml:space="preserve">. Todistajille opetetaan, että heillä on raamatullinen käsky harjoittaa julkista saarnaamista. Heitä neuvotaan käyttämään mahdollisimman paljon aikaa palvelutyöhönsä, ja heidän on toimitettava kuukausittain henkilökohtainen "kenttäpalvelusraportti". Kastettuja jäseniä, jotka eivät raportoi kuukauden saarnatyöstä, kutsutaan "</w:t>
      </w:r>
      <w:r>
        <w:rPr>
          <w:color w:val="6B8E23"/>
        </w:rPr>
        <w:t xml:space="preserve">epäsäännöllisiksi</w:t>
      </w:r>
      <w:r>
        <w:t xml:space="preserve">", ja </w:t>
      </w:r>
      <w:r>
        <w:rPr>
          <w:color w:val="A0522D"/>
        </w:rPr>
        <w:t xml:space="preserve">vanhimmat voivat neuvoa </w:t>
      </w:r>
      <w:r>
        <w:t xml:space="preserve">heitä</w:t>
      </w:r>
      <w:r>
        <w:t xml:space="preserve">; niitä, jotka eivät toimita raportteja kuuteen peräkkäiseen kuukauteen, kutsutaan "passiivisiksi".</w:t>
      </w:r>
    </w:p>
    <w:p>
      <w:r>
        <w:rPr>
          <w:b/>
        </w:rPr>
        <w:t xml:space="preserve">Kysymys 0</w:t>
      </w:r>
    </w:p>
    <w:p>
      <w:r>
        <w:t xml:space="preserve">Mistä ulkopuoliset tuntevat Jehovan todistajat luultavasti parhaiten?</w:t>
      </w:r>
    </w:p>
    <w:p>
      <w:r>
        <w:rPr>
          <w:b/>
        </w:rPr>
        <w:t xml:space="preserve">Kysymys 1</w:t>
      </w:r>
    </w:p>
    <w:p>
      <w:r>
        <w:t xml:space="preserve">Kuinka monella kielellä Vartiotorni-seuran kirjallisuutta julkaistaan?</w:t>
      </w:r>
    </w:p>
    <w:p>
      <w:r>
        <w:rPr>
          <w:b/>
        </w:rPr>
        <w:t xml:space="preserve">Kysymys 2</w:t>
      </w:r>
    </w:p>
    <w:p>
      <w:r>
        <w:t xml:space="preserve">Mikä on Jehovan todistajien ovelta ovelle -toiminnan tavoite?</w:t>
      </w:r>
    </w:p>
    <w:p>
      <w:r>
        <w:rPr>
          <w:b/>
        </w:rPr>
        <w:t xml:space="preserve">Kysymys 3</w:t>
      </w:r>
    </w:p>
    <w:p>
      <w:r>
        <w:t xml:space="preserve">Milloin Jehovan todistajia kehotetaan lopettamaan Raamatun opiskelu oppilaiden kanssa?</w:t>
      </w:r>
    </w:p>
    <w:p>
      <w:r>
        <w:rPr>
          <w:b/>
        </w:rPr>
        <w:t xml:space="preserve">Kysymys 4</w:t>
      </w:r>
    </w:p>
    <w:p>
      <w:r>
        <w:t xml:space="preserve">Mitä kutsutaan kastetuiksi jäseniksi, jotka jättävät ilmoittamatta kuukauden saarnan?</w:t>
      </w:r>
    </w:p>
    <w:p>
      <w:r>
        <w:rPr>
          <w:b/>
        </w:rPr>
        <w:t xml:space="preserve">Kysymys 5</w:t>
      </w:r>
    </w:p>
    <w:p>
      <w:r>
        <w:t xml:space="preserve">Kuinka monelle ovelle Jehovan todistaja koputtaa keskimäärin joka kuukausi?</w:t>
      </w:r>
    </w:p>
    <w:p>
      <w:r>
        <w:rPr>
          <w:b/>
        </w:rPr>
        <w:t xml:space="preserve">Kysymys 6</w:t>
      </w:r>
    </w:p>
    <w:p>
      <w:r>
        <w:t xml:space="preserve">Mitä useimmat ihmiset tekevät, kun Jehovan todistaja koputtaa heidän ovelleen?</w:t>
      </w:r>
    </w:p>
    <w:p>
      <w:r>
        <w:rPr>
          <w:b/>
        </w:rPr>
        <w:t xml:space="preserve">Kysymys 7</w:t>
      </w:r>
    </w:p>
    <w:p>
      <w:r>
        <w:t xml:space="preserve">Mitä tapahtuu Jehovan todistajalle, joka on todettu "passiiviseksi"?</w:t>
      </w:r>
    </w:p>
    <w:p>
      <w:r>
        <w:rPr>
          <w:b/>
        </w:rPr>
        <w:t xml:space="preserve">Kysymys 8</w:t>
      </w:r>
    </w:p>
    <w:p>
      <w:r>
        <w:t xml:space="preserve">Kuinka monta ihmistä kastetaan Jehovan todistajaksi vuosittain?</w:t>
      </w:r>
    </w:p>
    <w:p>
      <w:r>
        <w:rPr>
          <w:b/>
        </w:rPr>
        <w:t xml:space="preserve">Tekstin numero 24</w:t>
      </w:r>
    </w:p>
    <w:p>
      <w:r>
        <w:t xml:space="preserve">Avioeroa </w:t>
      </w:r>
      <w:r>
        <w:rPr>
          <w:color w:val="DCDCDC"/>
        </w:rPr>
        <w:t xml:space="preserve">ei suositella</w:t>
      </w:r>
      <w:r>
        <w:t xml:space="preserve">, ja uusi avioliitto on </w:t>
      </w:r>
      <w:r>
        <w:rPr>
          <w:color w:val="2F4F4F"/>
        </w:rPr>
        <w:t xml:space="preserve">kielletty</w:t>
      </w:r>
      <w:r>
        <w:t xml:space="preserve">, ellei avioeroa ole saatu </w:t>
      </w:r>
      <w:r>
        <w:rPr>
          <w:color w:val="556B2F"/>
        </w:rPr>
        <w:t xml:space="preserve">aviorikoksen perusteella, </w:t>
      </w:r>
      <w:r>
        <w:t xml:space="preserve">jota he kutsuvat "raamatulliseksi avioeroksi". Jos avioero saadaan jostain muusta syystä, uusi avioliitto katsotaan </w:t>
      </w:r>
      <w:r>
        <w:rPr>
          <w:color w:val="6B8E23"/>
        </w:rPr>
        <w:t xml:space="preserve">aviorikokseksi</w:t>
      </w:r>
      <w:r>
        <w:t xml:space="preserve">, ellei </w:t>
      </w:r>
      <w:r>
        <w:rPr>
          <w:color w:val="A0522D"/>
        </w:rPr>
        <w:t xml:space="preserve">edellinen puoliso ole kuollut </w:t>
      </w:r>
      <w:r>
        <w:t xml:space="preserve">tai ellei hänen katsota sittemmin syyllistyneen sukupuoliseen moraalittomuuteen. Äärimmäinen fyysinen pahoinpitely, tahallinen perheen tukemisen laiminlyönti ja se, mitä uskonto kutsuu "hengellisyyden ehdottomaksi vaarantamiseksi", katsotaan perusteeksi </w:t>
      </w:r>
      <w:r>
        <w:rPr>
          <w:color w:val="228B22"/>
        </w:rPr>
        <w:t xml:space="preserve">oikeudelliseen eroon</w:t>
      </w:r>
      <w:r>
        <w:t xml:space="preserve">.</w:t>
      </w:r>
    </w:p>
    <w:p>
      <w:r>
        <w:rPr>
          <w:b/>
        </w:rPr>
        <w:t xml:space="preserve">Kysymys 0</w:t>
      </w:r>
    </w:p>
    <w:p>
      <w:r>
        <w:t xml:space="preserve">Mikä on Jehovan todistajien näkemys avioerosta?</w:t>
      </w:r>
    </w:p>
    <w:p>
      <w:r>
        <w:rPr>
          <w:b/>
        </w:rPr>
        <w:t xml:space="preserve">Kysymys 1</w:t>
      </w:r>
    </w:p>
    <w:p>
      <w:r>
        <w:t xml:space="preserve">Mikä on hyväksyttävä avioeroperuste Jehovan todistajalle?</w:t>
      </w:r>
    </w:p>
    <w:p>
      <w:r>
        <w:rPr>
          <w:b/>
        </w:rPr>
        <w:t xml:space="preserve">Kysymys 2</w:t>
      </w:r>
    </w:p>
    <w:p>
      <w:r>
        <w:t xml:space="preserve">Mitä Jehovan todistajat pitävät uusavioliittona silloin, kun avioeron syy ei ollut aviorikos?</w:t>
      </w:r>
    </w:p>
    <w:p>
      <w:r>
        <w:rPr>
          <w:b/>
        </w:rPr>
        <w:t xml:space="preserve">Kysymys 3</w:t>
      </w:r>
    </w:p>
    <w:p>
      <w:r>
        <w:t xml:space="preserve">Mitä Jehovan todistajat sallivat, jos kyseessä on äärimmäinen fyysinen väkivalta tai hengellisyyden ehdoton vaarantaminen?</w:t>
      </w:r>
    </w:p>
    <w:p>
      <w:r>
        <w:rPr>
          <w:b/>
        </w:rPr>
        <w:t xml:space="preserve">Kysymys 4</w:t>
      </w:r>
    </w:p>
    <w:p>
      <w:r>
        <w:t xml:space="preserve">Minkälaisena useimmat nykyajan protestantit pitävät uudelleenavioliittoa?</w:t>
      </w:r>
    </w:p>
    <w:p>
      <w:r>
        <w:rPr>
          <w:b/>
        </w:rPr>
        <w:t xml:space="preserve">Kysymys 5</w:t>
      </w:r>
    </w:p>
    <w:p>
      <w:r>
        <w:t xml:space="preserve">Jos henkilö kärsii puolisonsa äärimmäisestä fyysisestä väkivallasta, mitä useimmat protestanttiset uskonnot sallivat?</w:t>
      </w:r>
    </w:p>
    <w:p>
      <w:r>
        <w:rPr>
          <w:b/>
        </w:rPr>
        <w:t xml:space="preserve">Kysymys 6</w:t>
      </w:r>
    </w:p>
    <w:p>
      <w:r>
        <w:t xml:space="preserve">Useimmissa kristillisissä uskonnoissa perheen tahallinen elättämättä jättäminen johtaa mihin?</w:t>
      </w:r>
    </w:p>
    <w:p>
      <w:r>
        <w:rPr>
          <w:b/>
        </w:rPr>
        <w:t xml:space="preserve">Kysymys 7</w:t>
      </w:r>
    </w:p>
    <w:p>
      <w:r>
        <w:t xml:space="preserve">Milloin Jehovan todistajat rohkaisevat uudelleenavioitumiseen?</w:t>
      </w:r>
    </w:p>
    <w:p>
      <w:r>
        <w:rPr>
          <w:b/>
        </w:rPr>
        <w:t xml:space="preserve">Teksti numero 25</w:t>
      </w:r>
    </w:p>
    <w:p>
      <w:r>
        <w:t xml:space="preserve">Virallista kurinpitoa hoitavat </w:t>
      </w:r>
      <w:r>
        <w:rPr>
          <w:color w:val="A9A9A9"/>
        </w:rPr>
        <w:t xml:space="preserve">seurakunnan vanhimmat</w:t>
      </w:r>
      <w:r>
        <w:t xml:space="preserve">. </w:t>
      </w:r>
      <w:r>
        <w:t xml:space="preserve">Kun kastettua jäsentä syytetään vakavasta synnistä - yleensä seksuaalisesta väärinkäytöksestä tai luopumissyytteestä Jehovan todistajien oppien kiistämisen vuoksi - </w:t>
      </w:r>
      <w:r>
        <w:t xml:space="preserve">muodostetaan </w:t>
      </w:r>
      <w:r>
        <w:rPr>
          <w:color w:val="DCDCDC"/>
        </w:rPr>
        <w:t xml:space="preserve">oikeudellinen komitea, </w:t>
      </w:r>
      <w:r>
        <w:t xml:space="preserve">jonka tehtävänä on määrittää syyllisyys, antaa apua ja mahdollisesti määrätä kurinpitoa. </w:t>
      </w:r>
      <w:r>
        <w:rPr>
          <w:color w:val="2F4F4F"/>
        </w:rPr>
        <w:t xml:space="preserve">Karkottaminen</w:t>
      </w:r>
      <w:r>
        <w:t xml:space="preserve">, joka on eräänlainen </w:t>
      </w:r>
      <w:r>
        <w:rPr>
          <w:color w:val="556B2F"/>
        </w:rPr>
        <w:t xml:space="preserve">hylkääminen</w:t>
      </w:r>
      <w:r>
        <w:t xml:space="preserve">, on ankarin kurinpidon muoto, jota sovelletaan rikoksentekijään, jonka katsotaan olevan katumaton. Yhteydenpito erotettuihin henkilöihin rajoittuu vain </w:t>
      </w:r>
      <w:r>
        <w:rPr>
          <w:color w:val="6B8E23"/>
        </w:rPr>
        <w:t xml:space="preserve">samassa kodissa asuviin perheenjäseniin </w:t>
      </w:r>
      <w:r>
        <w:t xml:space="preserve">ja seurakunnan vanhimpiin, jotka voivat pyytää erotettua henkilöä hakemaan takaisin virkaansa; viralliset liikesuhteet voivat jatkua, jos siihen on sopimus tai taloudellinen velvoite. Todistajille opetetaan, että sosiaalisen ja hengellisen kanssakäymisen välttäminen erotettujen henkilöiden kanssa </w:t>
      </w:r>
      <w:r>
        <w:rPr>
          <w:color w:val="A0522D"/>
        </w:rPr>
        <w:t xml:space="preserve">pitää seurakunnan vapaana moraalittomista vaikutteista </w:t>
      </w:r>
      <w:r>
        <w:t xml:space="preserve">ja että "arvokkaan yhteyden menettäminen läheisten kanssa voi auttaa [erotettua henkilöä] tulemaan 'järkiinsä', näkemään vääryytensä vakavuuden ja ryhtymään toimenpiteisiin palatakseen Jehovan luokse"</w:t>
      </w:r>
      <w:r>
        <w:t xml:space="preserve">.</w:t>
      </w:r>
      <w:r>
        <w:t xml:space="preserve"> Varjelemisen käytäntö voi myös estää muita jäseniä harjoittamasta toisinajattelijoiden käyttäytymistä. Jäseniä, jotka eroavat (eroavat muodollisesti), kuvataan Vartiotorni-seuran kirjallisuudessa </w:t>
      </w:r>
      <w:r>
        <w:rPr>
          <w:color w:val="228B22"/>
        </w:rPr>
        <w:t xml:space="preserve">pahoiksi </w:t>
      </w:r>
      <w:r>
        <w:t xml:space="preserve">ja heitä myös kartetaan. Erotetut henkilöt saatetaan lopulta ottaa takaisin seurakuntaan, jos sen seurakunnan vanhimmat, jossa erottaminen toteutettiin, katsovat sen katuvaksi. Moitteet ovat lievempi kurinpitomuoto, jonka tuomiokomitea antaa virallisesti kastetulle todistajalle, jonka katsotaan katuvan vakavaa syntiä; moitittu henkilö </w:t>
      </w:r>
      <w:r>
        <w:t xml:space="preserve">menettää </w:t>
      </w:r>
      <w:r>
        <w:rPr>
          <w:color w:val="191970"/>
        </w:rPr>
        <w:t xml:space="preserve">tilapäisesti </w:t>
      </w:r>
      <w:r>
        <w:t xml:space="preserve">näkyvät palvelukseen liittyvät etuoikeudet, mutta hän ei kärsi sosiaalista tai hengellistä yhteyttä koskevista rajoituksista. Merkitsemistä, joka merkitsee sosiaalisen mutta ei hengellisen yhteyden rajoittamista, harjoitetaan, jos kastettu jäsen jatkaa toimintaa, jonka katsotaan rikkovan Raamatun periaatteita mutta ei olevan vakava synti[huomautus 4].[huomautus 4].</w:t>
      </w:r>
    </w:p>
    <w:p>
      <w:r>
        <w:rPr>
          <w:b/>
        </w:rPr>
        <w:t xml:space="preserve">Kysymys 0</w:t>
      </w:r>
    </w:p>
    <w:p>
      <w:r>
        <w:t xml:space="preserve">Kuka huolehtii virallisesta kurinpidosta?</w:t>
      </w:r>
    </w:p>
    <w:p>
      <w:r>
        <w:rPr>
          <w:b/>
        </w:rPr>
        <w:t xml:space="preserve">Kysymys 1</w:t>
      </w:r>
    </w:p>
    <w:p>
      <w:r>
        <w:t xml:space="preserve">Mitä muodostuu, kun kastettua jäsentä syytetään jostakin niin vakavasta teosta, että Jehovan todistajat kiinnittävät siihen huomiota?</w:t>
      </w:r>
    </w:p>
    <w:p>
      <w:r>
        <w:rPr>
          <w:b/>
        </w:rPr>
        <w:t xml:space="preserve">Kysymys 2</w:t>
      </w:r>
    </w:p>
    <w:p>
      <w:r>
        <w:t xml:space="preserve">Mikä on ankarin kurinpitomuoto, jonka Jehovan todistajien oikeuskomitea voi antaa?</w:t>
      </w:r>
    </w:p>
    <w:p>
      <w:r>
        <w:rPr>
          <w:b/>
        </w:rPr>
        <w:t xml:space="preserve">Kysymys 3</w:t>
      </w:r>
    </w:p>
    <w:p>
      <w:r>
        <w:t xml:space="preserve">Mitä Jehovan todistajille opetetaan siitä, että sosiaalisen ja hengellisen kanssakäymisen välttäminen erotettujen henkilöiden kanssa tekee?</w:t>
      </w:r>
    </w:p>
    <w:p>
      <w:r>
        <w:rPr>
          <w:b/>
        </w:rPr>
        <w:t xml:space="preserve">Kysymys 4</w:t>
      </w:r>
    </w:p>
    <w:p>
      <w:r>
        <w:t xml:space="preserve">Millaiseksi Jehovan todistajat kuvaavat kirkosta virallisesti eroavaa henkilöä?</w:t>
      </w:r>
    </w:p>
    <w:p>
      <w:r>
        <w:rPr>
          <w:b/>
        </w:rPr>
        <w:t xml:space="preserve">Kysymys 5</w:t>
      </w:r>
    </w:p>
    <w:p>
      <w:r>
        <w:t xml:space="preserve">Miten Jehovan todistajat soveltavat epävirallista kurinpitoa?</w:t>
      </w:r>
    </w:p>
    <w:p>
      <w:r>
        <w:rPr>
          <w:b/>
        </w:rPr>
        <w:t xml:space="preserve">Kysymys 6</w:t>
      </w:r>
    </w:p>
    <w:p>
      <w:r>
        <w:t xml:space="preserve">Mitä tapahtuu, jos kastamatonta jäsentä syytetään iän vuoksi vakavasta synnistä?</w:t>
      </w:r>
    </w:p>
    <w:p>
      <w:r>
        <w:rPr>
          <w:b/>
        </w:rPr>
        <w:t xml:space="preserve">Kysymys 7</w:t>
      </w:r>
    </w:p>
    <w:p>
      <w:r>
        <w:t xml:space="preserve">Kenen kanssa todistajista eroavat jäsenet saavat jatkaa kanssakäymistä?</w:t>
      </w:r>
    </w:p>
    <w:p>
      <w:r>
        <w:rPr>
          <w:b/>
        </w:rPr>
        <w:t xml:space="preserve">Kysymys 8</w:t>
      </w:r>
    </w:p>
    <w:p>
      <w:r>
        <w:t xml:space="preserve">Kuinka kauan merkintä kestää, jos joku on tahallaan rikkonut jotakin Raamatun periaatetta, mutta ei ole tehnyt vakavaa syntiä?</w:t>
      </w:r>
    </w:p>
    <w:p>
      <w:r>
        <w:rPr>
          <w:b/>
        </w:rPr>
        <w:t xml:space="preserve">Teksti numero 26</w:t>
      </w:r>
    </w:p>
    <w:p>
      <w:r>
        <w:rPr>
          <w:color w:val="A9A9A9"/>
        </w:rPr>
        <w:t xml:space="preserve">Jehovan todistajat </w:t>
      </w:r>
      <w:r>
        <w:t xml:space="preserve">uskovat, että Raamattu tuomitsee uskontojen sekoittumisen sillä perusteella, että </w:t>
      </w:r>
      <w:r>
        <w:rPr>
          <w:color w:val="DCDCDC"/>
        </w:rPr>
        <w:t xml:space="preserve">Jumalalta voi olla vain yksi totuus, </w:t>
      </w:r>
      <w:r>
        <w:t xml:space="preserve">ja siksi he torjuvat uskontojen väliset ja ekumeeniset liikkeet. He uskovat, että vain heidän uskontonsa </w:t>
      </w:r>
      <w:r>
        <w:rPr>
          <w:color w:val="2F4F4F"/>
        </w:rPr>
        <w:t xml:space="preserve">edustaa todellista kristinuskoa </w:t>
      </w:r>
      <w:r>
        <w:t xml:space="preserve">ja että muut uskonnot eivät täytä kaikkia Jumalan asettamia vaatimuksia ja tuhoutuvat pian. Jehovan todistajille opetetaan, että on elintärkeää pysyä </w:t>
      </w:r>
      <w:r>
        <w:rPr>
          <w:color w:val="556B2F"/>
        </w:rPr>
        <w:t xml:space="preserve">"erillään maailmasta". </w:t>
      </w:r>
      <w:r>
        <w:t xml:space="preserve">Todistajien kirjallisuudessa "maailma" määritellään "</w:t>
      </w:r>
      <w:r>
        <w:rPr>
          <w:color w:val="6B8E23"/>
        </w:rPr>
        <w:t xml:space="preserve">ihmiskunnan massaksi lukuun ottamatta Jehovan hyväksyttyjä palvelijoita" </w:t>
      </w:r>
      <w:r>
        <w:t xml:space="preserve">ja opetetaan, että se on moraalisesti saastunut ja Saatanan hallitsema. Todistajille opetetaan, että yhteydenpito "maallisiin" ihmisiin on "</w:t>
      </w:r>
      <w:r>
        <w:rPr>
          <w:color w:val="A0522D"/>
        </w:rPr>
        <w:t xml:space="preserve">vaaraksi</w:t>
      </w:r>
      <w:r>
        <w:t xml:space="preserve">" heidän uskolleen, ja heitä ohjeistetaan minimoimaan sosiaaliset kontaktit muiden kuin jäsenten kanssa, jotta he voisivat paremmin ylläpitää omia moraalinormejaan.</w:t>
      </w:r>
    </w:p>
    <w:p>
      <w:r>
        <w:rPr>
          <w:b/>
        </w:rPr>
        <w:t xml:space="preserve">Kysymys 0</w:t>
      </w:r>
    </w:p>
    <w:p>
      <w:r>
        <w:t xml:space="preserve">Miksi Jehovan todistajat uskovat, että Raamattu tuomitsee uskontojen sekoittamisen?</w:t>
      </w:r>
    </w:p>
    <w:p>
      <w:r>
        <w:rPr>
          <w:b/>
        </w:rPr>
        <w:t xml:space="preserve">Kysymys 1</w:t>
      </w:r>
    </w:p>
    <w:p>
      <w:r>
        <w:t xml:space="preserve">Mitä Jehovan todistajat uskovat olevan totta heidän uskonnossaan ja vain heidän uskonnossaan?</w:t>
      </w:r>
    </w:p>
    <w:p>
      <w:r>
        <w:rPr>
          <w:b/>
        </w:rPr>
        <w:t xml:space="preserve">Kysymys 2</w:t>
      </w:r>
    </w:p>
    <w:p>
      <w:r>
        <w:t xml:space="preserve">Mitä Jehovan todistajille opetetaan, että on elintärkeää pysyä?</w:t>
      </w:r>
    </w:p>
    <w:p>
      <w:r>
        <w:rPr>
          <w:b/>
        </w:rPr>
        <w:t xml:space="preserve">Kysymys 3</w:t>
      </w:r>
    </w:p>
    <w:p>
      <w:r>
        <w:t xml:space="preserve">Mitä Jehovan todistajat määrittelevät "maailman" tarkoittavan?</w:t>
      </w:r>
    </w:p>
    <w:p>
      <w:r>
        <w:rPr>
          <w:b/>
        </w:rPr>
        <w:t xml:space="preserve">Kysymys 4</w:t>
      </w:r>
    </w:p>
    <w:p>
      <w:r>
        <w:t xml:space="preserve">Mitä Jehovan todistajille opetetaan, että yhteys maallisiin ihmisiin tuo heidän uskolleen?</w:t>
      </w:r>
    </w:p>
    <w:p>
      <w:r>
        <w:rPr>
          <w:b/>
        </w:rPr>
        <w:t xml:space="preserve">Kysymys 5</w:t>
      </w:r>
    </w:p>
    <w:p>
      <w:r>
        <w:t xml:space="preserve">Mikä protestanttinen uskonto on avoin keskustelemaan ulkopuolisten kanssa?</w:t>
      </w:r>
    </w:p>
    <w:p>
      <w:r>
        <w:rPr>
          <w:b/>
        </w:rPr>
        <w:t xml:space="preserve">Kysymys 6</w:t>
      </w:r>
    </w:p>
    <w:p>
      <w:r>
        <w:t xml:space="preserve">Mikä protestanttinen uskonto kannustaa vuorovaikutukseen laajemman maailman kanssa?</w:t>
      </w:r>
    </w:p>
    <w:p>
      <w:r>
        <w:rPr>
          <w:b/>
        </w:rPr>
        <w:t xml:space="preserve">Kysymys 7</w:t>
      </w:r>
    </w:p>
    <w:p>
      <w:r>
        <w:t xml:space="preserve">Mikä protestanttinen ryhmä hyväksyy uskontojen sekoittumisen?</w:t>
      </w:r>
    </w:p>
    <w:p>
      <w:r>
        <w:rPr>
          <w:b/>
        </w:rPr>
        <w:t xml:space="preserve">Kysymys 8</w:t>
      </w:r>
    </w:p>
    <w:p>
      <w:r>
        <w:t xml:space="preserve">Minkä protestanttisen ryhmän mielestä Jumalalta voi olla monta totuutta?</w:t>
      </w:r>
    </w:p>
    <w:p>
      <w:r>
        <w:rPr>
          <w:b/>
        </w:rPr>
        <w:t xml:space="preserve">Teksti numero 27</w:t>
      </w:r>
    </w:p>
    <w:p>
      <w:r>
        <w:rPr>
          <w:color w:val="A9A9A9"/>
        </w:rPr>
        <w:t xml:space="preserve">Jehovan todistajat </w:t>
      </w:r>
      <w:r>
        <w:t xml:space="preserve">uskovat, että heidän korkein uskollisuutensa kuuluu Jumalan valtakunnalle, jota pidetään todellisena hallituksena taivaassa, jossa </w:t>
      </w:r>
      <w:r>
        <w:rPr>
          <w:color w:val="DCDCDC"/>
        </w:rPr>
        <w:t xml:space="preserve">Kristus </w:t>
      </w:r>
      <w:r>
        <w:t xml:space="preserve">on kuningas. He pysyvät poliittisesti </w:t>
      </w:r>
      <w:r>
        <w:rPr>
          <w:color w:val="2F4F4F"/>
        </w:rPr>
        <w:t xml:space="preserve">puolueettomina</w:t>
      </w:r>
      <w:r>
        <w:t xml:space="preserve">, eivät pyri julkisiin virkoihin ja heitä ei kannusteta </w:t>
      </w:r>
      <w:r>
        <w:rPr>
          <w:color w:val="556B2F"/>
        </w:rPr>
        <w:t xml:space="preserve">äänestämään</w:t>
      </w:r>
      <w:r>
        <w:t xml:space="preserve">, vaikka yksittäiset jäsenet voivat osallistua yhteisön parantamiseen liittyviin kiistattomiin asioihin. Vaikka he eivät osallistu politiikkaan, he kunnioittavat niiden hallitusten auktoriteettia, joiden alaisuudessa he elävät. He eivät vietä uskonnollisia juhlia, kuten joulua ja pääsiäistä, eivätkä myöskään syntymäpäiviä, kansallismielisiä juhlapäiviä tai muita juhlia, joiden </w:t>
      </w:r>
      <w:r>
        <w:rPr>
          <w:color w:val="6B8E23"/>
        </w:rPr>
        <w:t xml:space="preserve">he katsovat kunnioittavan muita ihmisiä kuin Jeesusta</w:t>
      </w:r>
      <w:r>
        <w:t xml:space="preserve">. Heidän mielestään nämä ja monet muut tavat ovat pakanallista alkuperää tai heijastavat nationalistista tai poliittista henkeä. Heidän kantansa on, että nämä perinteiset juhlapyhät heijastavat </w:t>
      </w:r>
      <w:r>
        <w:rPr>
          <w:color w:val="A0522D"/>
        </w:rPr>
        <w:t xml:space="preserve">Saatanan hallintaa maailmassa</w:t>
      </w:r>
      <w:r>
        <w:t xml:space="preserve">. Todistajille kerrotaan, että oma-aloitteinen lahjoittaminen muina aikoina voi auttaa heidän lapsiaan, jotta he eivät kokisi syntymäpäiviä tai muita juhlia riistetyiksi.</w:t>
      </w:r>
    </w:p>
    <w:p>
      <w:r>
        <w:rPr>
          <w:b/>
        </w:rPr>
        <w:t xml:space="preserve">Kysymys 0</w:t>
      </w:r>
    </w:p>
    <w:p>
      <w:r>
        <w:t xml:space="preserve">Kuka on Jumalan taivaan valtakunnan kuningas?</w:t>
      </w:r>
    </w:p>
    <w:p>
      <w:r>
        <w:rPr>
          <w:b/>
        </w:rPr>
        <w:t xml:space="preserve">Kysymys 1</w:t>
      </w:r>
    </w:p>
    <w:p>
      <w:r>
        <w:t xml:space="preserve">Mitä Jehovan todistajat pysyvät poliittisesti?</w:t>
      </w:r>
    </w:p>
    <w:p>
      <w:r>
        <w:rPr>
          <w:b/>
        </w:rPr>
        <w:t xml:space="preserve">Kysymys 2</w:t>
      </w:r>
    </w:p>
    <w:p>
      <w:r>
        <w:t xml:space="preserve">Mitä Jehovan todistajat eivät saa tehdä?</w:t>
      </w:r>
    </w:p>
    <w:p>
      <w:r>
        <w:rPr>
          <w:b/>
        </w:rPr>
        <w:t xml:space="preserve">Kysymys 3</w:t>
      </w:r>
    </w:p>
    <w:p>
      <w:r>
        <w:t xml:space="preserve">Miksi Jehovan todistajat luopuvat uskonnollisista juhlapyhistä ja syntymäpäivistä tai muista juhlista?</w:t>
      </w:r>
    </w:p>
    <w:p>
      <w:r>
        <w:rPr>
          <w:b/>
        </w:rPr>
        <w:t xml:space="preserve">Kysymys 4</w:t>
      </w:r>
    </w:p>
    <w:p>
      <w:r>
        <w:t xml:space="preserve">Mitä Jehovan todistajien mielestä kaikki perinteiset juhlapyhät kuvastavat?</w:t>
      </w:r>
    </w:p>
    <w:p>
      <w:r>
        <w:rPr>
          <w:b/>
        </w:rPr>
        <w:t xml:space="preserve">Kysymys 5</w:t>
      </w:r>
    </w:p>
    <w:p>
      <w:r>
        <w:t xml:space="preserve">Mikä protestanttinen ryhmä kannustaa jäseniään juhlimaan pääsiäistä?</w:t>
      </w:r>
    </w:p>
    <w:p>
      <w:r>
        <w:rPr>
          <w:b/>
        </w:rPr>
        <w:t xml:space="preserve">Kysymys 6</w:t>
      </w:r>
    </w:p>
    <w:p>
      <w:r>
        <w:t xml:space="preserve">Mikä protestanttinen uskonto kannustaa jäseniään äänestämään vaaleissa?</w:t>
      </w:r>
    </w:p>
    <w:p>
      <w:r>
        <w:rPr>
          <w:b/>
        </w:rPr>
        <w:t xml:space="preserve">Kysymys 7</w:t>
      </w:r>
    </w:p>
    <w:p>
      <w:r>
        <w:t xml:space="preserve">Mikä on yksi protestanttinen uskonto, jonka mielestä on hauskaa juhlia lapsensa syntymäpäiviä?</w:t>
      </w:r>
    </w:p>
    <w:p>
      <w:r>
        <w:rPr>
          <w:b/>
        </w:rPr>
        <w:t xml:space="preserve">Kysymys 8</w:t>
      </w:r>
    </w:p>
    <w:p>
      <w:r>
        <w:t xml:space="preserve">Mikä protestanttisista uskonnoista on sellainen, jonka mielestä muiden asioiden kuin Jeesuksen juhliminen on ok?</w:t>
      </w:r>
    </w:p>
    <w:p>
      <w:r>
        <w:rPr>
          <w:b/>
        </w:rPr>
        <w:t xml:space="preserve">Kysymys 9</w:t>
      </w:r>
    </w:p>
    <w:p>
      <w:r>
        <w:t xml:space="preserve">Mikä on yksi protestanttisista uskonnoista, jotka nauttivat joulun viettämisestä keskenään?</w:t>
      </w:r>
    </w:p>
    <w:p>
      <w:r>
        <w:rPr>
          <w:b/>
        </w:rPr>
        <w:t xml:space="preserve">Tekstin numero 28</w:t>
      </w:r>
    </w:p>
    <w:p>
      <w:r>
        <w:t xml:space="preserve">He eivät työskentele </w:t>
      </w:r>
      <w:r>
        <w:rPr>
          <w:color w:val="A9A9A9"/>
        </w:rPr>
        <w:t xml:space="preserve">armeijaan liittyvillä aloilla</w:t>
      </w:r>
      <w:r>
        <w:t xml:space="preserve">, eivät palvele asepalveluksessa ja kieltäytyvät kansallisesta asepalveluksesta, mikä joissakin maissa voi johtaa </w:t>
      </w:r>
      <w:r>
        <w:rPr>
          <w:color w:val="DCDCDC"/>
        </w:rPr>
        <w:t xml:space="preserve">heidän pidättämiseen ja vangitsemiseen</w:t>
      </w:r>
      <w:r>
        <w:t xml:space="preserve">. </w:t>
      </w:r>
      <w:r>
        <w:t xml:space="preserve">He eivät </w:t>
      </w:r>
      <w:r>
        <w:rPr>
          <w:color w:val="2F4F4F"/>
        </w:rPr>
        <w:t xml:space="preserve">tervehdi tai vanno uskollisuutta lipuille </w:t>
      </w:r>
      <w:r>
        <w:t xml:space="preserve">eivätkä laula kansallislauluja tai isänmaallisia lauluja. </w:t>
      </w:r>
      <w:r>
        <w:rPr>
          <w:color w:val="556B2F"/>
        </w:rPr>
        <w:t xml:space="preserve">Jehovan todistajat </w:t>
      </w:r>
      <w:r>
        <w:t xml:space="preserve">pitävät itseään </w:t>
      </w:r>
      <w:r>
        <w:rPr>
          <w:color w:val="6B8E23"/>
        </w:rPr>
        <w:t xml:space="preserve">maailmanlaajuisena veljeskuntana</w:t>
      </w:r>
      <w:r>
        <w:t xml:space="preserve">, joka ylittää kansalliset rajat ja etniset lojaalisuudet. </w:t>
      </w:r>
      <w:r>
        <w:rPr>
          <w:color w:val="A0522D"/>
        </w:rPr>
        <w:t xml:space="preserve">Sosiologi </w:t>
      </w:r>
      <w:r>
        <w:rPr>
          <w:color w:val="228B22"/>
        </w:rPr>
        <w:t xml:space="preserve">Ronald Lawson </w:t>
      </w:r>
      <w:r>
        <w:t xml:space="preserve">on esittänyt, että uskonnon </w:t>
      </w:r>
      <w:r>
        <w:rPr>
          <w:color w:val="191970"/>
        </w:rPr>
        <w:t xml:space="preserve">älyllinen ja organisatorinen eristäytyneisyys </w:t>
      </w:r>
      <w:r>
        <w:t xml:space="preserve">yhdistettynä kannattajien intensiiviseen indoktrinaatioon, jäykkään sisäiseen kuriin ja huomattavaan vainoon on osaltaan vaikuttanut siihen, että sen apokalyptisen sanoman kiireellisyyden tunne on johdonmukainen.</w:t>
      </w:r>
    </w:p>
    <w:p>
      <w:r>
        <w:rPr>
          <w:b/>
        </w:rPr>
        <w:t xml:space="preserve">Kysymys 0</w:t>
      </w:r>
    </w:p>
    <w:p>
      <w:r>
        <w:t xml:space="preserve">Millä aloilla Jehovan todistajat välttävät työskentelyä?</w:t>
      </w:r>
    </w:p>
    <w:p>
      <w:r>
        <w:rPr>
          <w:b/>
        </w:rPr>
        <w:t xml:space="preserve">Kysymys 1</w:t>
      </w:r>
    </w:p>
    <w:p>
      <w:r>
        <w:t xml:space="preserve">Mitä Jehovan todistajien kieltäytyminen luonnollisesta asevelvollisuudesta voi johtaa joissakin maissa?</w:t>
      </w:r>
    </w:p>
    <w:p>
      <w:r>
        <w:rPr>
          <w:b/>
        </w:rPr>
        <w:t xml:space="preserve">Kysymys 2</w:t>
      </w:r>
    </w:p>
    <w:p>
      <w:r>
        <w:t xml:space="preserve">Millaisena Jehovan todistajat näkevät itsensä, mikä ylittää kansalliset rajat ja etniset lojaalisuudet?</w:t>
      </w:r>
    </w:p>
    <w:p>
      <w:r>
        <w:rPr>
          <w:b/>
        </w:rPr>
        <w:t xml:space="preserve">Kysymys 3</w:t>
      </w:r>
    </w:p>
    <w:p>
      <w:r>
        <w:t xml:space="preserve">Mikä on Ronald Lawsonin ammatti?</w:t>
      </w:r>
    </w:p>
    <w:p>
      <w:r>
        <w:rPr>
          <w:b/>
        </w:rPr>
        <w:t xml:space="preserve">Kysymys 4</w:t>
      </w:r>
    </w:p>
    <w:p>
      <w:r>
        <w:t xml:space="preserve">Mikä Lawsonin mukaan on vaikuttanut siihen, että Jehovan todistajien apokalyptisen sanoman kiireellisyyden tunne on pysyvää?</w:t>
      </w:r>
    </w:p>
    <w:p>
      <w:r>
        <w:rPr>
          <w:b/>
        </w:rPr>
        <w:t xml:space="preserve">Kysymys 5</w:t>
      </w:r>
    </w:p>
    <w:p>
      <w:r>
        <w:t xml:space="preserve"> Kuka on yksi tunnetuimmista todistajien ulkopuolisista tukijoista?</w:t>
      </w:r>
    </w:p>
    <w:p>
      <w:r>
        <w:rPr>
          <w:b/>
        </w:rPr>
        <w:t xml:space="preserve">Kysymys 6</w:t>
      </w:r>
    </w:p>
    <w:p>
      <w:r>
        <w:t xml:space="preserve">Kuka ehdotti, että Jehovan todistajat elävät sosiaalisesti tervettä elämää ilman vainoharhaisuutta muita kuin heidän uskontoonsa kuuluvia kohtaan?</w:t>
      </w:r>
    </w:p>
    <w:p>
      <w:r>
        <w:rPr>
          <w:b/>
        </w:rPr>
        <w:t xml:space="preserve">Kysymys 7</w:t>
      </w:r>
    </w:p>
    <w:p>
      <w:r>
        <w:t xml:space="preserve">Mikä uskonto on sosiologi Ronald Lawson?</w:t>
      </w:r>
    </w:p>
    <w:p>
      <w:r>
        <w:rPr>
          <w:b/>
        </w:rPr>
        <w:t xml:space="preserve">Kysymys 8</w:t>
      </w:r>
    </w:p>
    <w:p>
      <w:r>
        <w:t xml:space="preserve">Mikä on yksi protestanttinen uskonto, joka hyväksyy sen jäsenten liittymisen armeijaan?</w:t>
      </w:r>
    </w:p>
    <w:p>
      <w:r>
        <w:rPr>
          <w:b/>
        </w:rPr>
        <w:t xml:space="preserve">Kysymys 9</w:t>
      </w:r>
    </w:p>
    <w:p>
      <w:r>
        <w:t xml:space="preserve">Mitä metodistit saavat tehdä?</w:t>
      </w:r>
    </w:p>
    <w:p>
      <w:r>
        <w:rPr>
          <w:b/>
        </w:rPr>
        <w:t xml:space="preserve">Tekstin numero 29</w:t>
      </w:r>
    </w:p>
    <w:p>
      <w:r>
        <w:rPr>
          <w:color w:val="A9A9A9"/>
        </w:rPr>
        <w:t xml:space="preserve">Jehovan todistajat </w:t>
      </w:r>
      <w:r>
        <w:t xml:space="preserve">kieltäytyvät verensiirroista, joita he pitävät Jumalan lain rikkomisena </w:t>
      </w:r>
      <w:r>
        <w:rPr>
          <w:color w:val="DCDCDC"/>
        </w:rPr>
        <w:t xml:space="preserve">Apostolien tekojen 15:28, 29 </w:t>
      </w:r>
      <w:r>
        <w:t xml:space="preserve">ja muiden kirjoitusten </w:t>
      </w:r>
      <w:r>
        <w:t xml:space="preserve">tulkinnan perusteella. </w:t>
      </w:r>
      <w:r>
        <w:t xml:space="preserve">Vuodesta 1961 lähtien </w:t>
      </w:r>
      <w:r>
        <w:t xml:space="preserve">katumattoman jäsenen </w:t>
      </w:r>
      <w:r>
        <w:rPr>
          <w:color w:val="556B2F"/>
        </w:rPr>
        <w:t xml:space="preserve">vapaaehtoinen verensiirron hyväksyminen </w:t>
      </w:r>
      <w:r>
        <w:t xml:space="preserve">on ollut peruste uskonnosta erottamiselle</w:t>
      </w:r>
      <w:r>
        <w:rPr>
          <w:color w:val="2F4F4F"/>
        </w:rPr>
        <w:t xml:space="preserve">.</w:t>
      </w:r>
      <w:r>
        <w:t xml:space="preserve"> Jäseniä on ohjeistettu kieltäytymään verensiirroista jopa "hengenvaarallisessa tilanteessa". Jehovan todistajat hyväksyvät </w:t>
      </w:r>
      <w:r>
        <w:t xml:space="preserve">verensiirtojen sijasta </w:t>
      </w:r>
      <w:r>
        <w:rPr>
          <w:color w:val="6B8E23"/>
        </w:rPr>
        <w:t xml:space="preserve">muita kuin verivaihtoehtoja </w:t>
      </w:r>
      <w:r>
        <w:t xml:space="preserve">ja muita lääketieteellisiä toimenpiteitä, ja heidän kirjallisuudestaan löytyy </w:t>
      </w:r>
      <w:r>
        <w:rPr>
          <w:color w:val="A0522D"/>
        </w:rPr>
        <w:t xml:space="preserve">tietoa </w:t>
      </w:r>
      <w:r>
        <w:t xml:space="preserve">muista kuin verestä tehtävistä lääketieteellisistä toimenpiteistä.</w:t>
      </w:r>
    </w:p>
    <w:p>
      <w:r>
        <w:rPr>
          <w:b/>
        </w:rPr>
        <w:t xml:space="preserve">Kysymys 0</w:t>
      </w:r>
    </w:p>
    <w:p>
      <w:r>
        <w:t xml:space="preserve">Minkä raamatunkohdan perusteella Jehovan todistajat kieltäytyvät verensiirroista?</w:t>
      </w:r>
    </w:p>
    <w:p>
      <w:r>
        <w:rPr>
          <w:b/>
        </w:rPr>
        <w:t xml:space="preserve">Kysymys 1</w:t>
      </w:r>
    </w:p>
    <w:p>
      <w:r>
        <w:t xml:space="preserve">Mikä on peruste Jehovan todistajien erottamiselle vuodesta 1961 lähtien?</w:t>
      </w:r>
    </w:p>
    <w:p>
      <w:r>
        <w:rPr>
          <w:b/>
        </w:rPr>
        <w:t xml:space="preserve">Kysymys 2</w:t>
      </w:r>
    </w:p>
    <w:p>
      <w:r>
        <w:t xml:space="preserve">Mitä Jehovan todistajat hyväksyvät verensiirtojen sijasta?</w:t>
      </w:r>
    </w:p>
    <w:p>
      <w:r>
        <w:rPr>
          <w:b/>
        </w:rPr>
        <w:t xml:space="preserve">Kysymys 3</w:t>
      </w:r>
    </w:p>
    <w:p>
      <w:r>
        <w:t xml:space="preserve">Mitä Jehovan todistajien kirjallisuudessa kerrotaan muista kuin verestä suoritettavista lääketieteellisistä toimenpiteistä?</w:t>
      </w:r>
    </w:p>
    <w:p>
      <w:r>
        <w:rPr>
          <w:b/>
        </w:rPr>
        <w:t xml:space="preserve">Kysymys 4</w:t>
      </w:r>
    </w:p>
    <w:p>
      <w:r>
        <w:t xml:space="preserve">Mikä on yksi protestanttisista uskonnoista, jotka eivät pidä verensiirtoja suurena asiana?</w:t>
      </w:r>
    </w:p>
    <w:p>
      <w:r>
        <w:rPr>
          <w:b/>
        </w:rPr>
        <w:t xml:space="preserve">Kysymys 5</w:t>
      </w:r>
    </w:p>
    <w:p>
      <w:r>
        <w:t xml:space="preserve">Milloin kehitettiin ensimmäinen verensiirtojen vaihtoehtoinen verivaihtoehto?</w:t>
      </w:r>
    </w:p>
    <w:p>
      <w:r>
        <w:rPr>
          <w:b/>
        </w:rPr>
        <w:t xml:space="preserve">Kysymys 6</w:t>
      </w:r>
    </w:p>
    <w:p>
      <w:r>
        <w:t xml:space="preserve">Kuinka monta Jehovan todistajaa on kuollut viime vuosikymmenen aikana sen vuoksi, että he ovat kieltäytyneet verensiirroista?</w:t>
      </w:r>
    </w:p>
    <w:p>
      <w:r>
        <w:rPr>
          <w:b/>
        </w:rPr>
        <w:t xml:space="preserve">Kysymys 7</w:t>
      </w:r>
    </w:p>
    <w:p>
      <w:r>
        <w:t xml:space="preserve">Kuinka monta Jehovan todistajaa on karkotettu viime vuosikymmenen aikana verensiirron ottamisen vuoksi?</w:t>
      </w:r>
    </w:p>
    <w:p>
      <w:r>
        <w:rPr>
          <w:b/>
        </w:rPr>
        <w:t xml:space="preserve">Tekstin numero 30</w:t>
      </w:r>
    </w:p>
    <w:p>
      <w:r>
        <w:t xml:space="preserve">Vaikka </w:t>
      </w:r>
      <w:r>
        <w:rPr>
          <w:color w:val="A9A9A9"/>
        </w:rPr>
        <w:t xml:space="preserve">Jehovan todistajat </w:t>
      </w:r>
      <w:r>
        <w:t xml:space="preserve">eivät hyväksy verensiirtoja kokoverestä, he voivat </w:t>
      </w:r>
      <w:r>
        <w:t xml:space="preserve">oman harkintansa mukaan </w:t>
      </w:r>
      <w:r>
        <w:t xml:space="preserve">hyväksyä joitakin </w:t>
      </w:r>
      <w:r>
        <w:rPr>
          <w:color w:val="DCDCDC"/>
        </w:rPr>
        <w:t xml:space="preserve">veriplasmafraktioita. </w:t>
      </w:r>
      <w:r>
        <w:rPr>
          <w:color w:val="2F4F4F"/>
        </w:rPr>
        <w:t xml:space="preserve">Vartiotorni-seura </w:t>
      </w:r>
      <w:r>
        <w:t xml:space="preserve">tarjoaa valmiiksi muotoiltuja pysyviä valtakirjoja, joissa kielletään </w:t>
      </w:r>
      <w:r>
        <w:rPr>
          <w:color w:val="556B2F"/>
        </w:rPr>
        <w:t xml:space="preserve">tärkeimmät veren komponentit </w:t>
      </w:r>
      <w:r>
        <w:t xml:space="preserve">ja joissa jäsenet voivat määritellä, mitkä </w:t>
      </w:r>
      <w:r>
        <w:rPr>
          <w:color w:val="6B8E23"/>
        </w:rPr>
        <w:t xml:space="preserve">sallitut fraktiot ja hoidot he henkilökohtaisesti hyväksyvät</w:t>
      </w:r>
      <w:r>
        <w:t xml:space="preserve">. </w:t>
      </w:r>
      <w:r>
        <w:t xml:space="preserve">Jehovan todistajat ovat perustaneet </w:t>
      </w:r>
      <w:r>
        <w:rPr>
          <w:color w:val="A0522D"/>
        </w:rPr>
        <w:t xml:space="preserve">sairaalayhteyskomiteoita </w:t>
      </w:r>
      <w:r>
        <w:rPr>
          <w:color w:val="228B22"/>
        </w:rPr>
        <w:t xml:space="preserve">yksittäisten Jehovan todistajien</w:t>
      </w:r>
      <w:r>
        <w:t xml:space="preserve">, </w:t>
      </w:r>
      <w:r>
        <w:rPr>
          <w:color w:val="191970"/>
        </w:rPr>
        <w:t xml:space="preserve">lääketieteen ammattilaisten </w:t>
      </w:r>
      <w:r>
        <w:t xml:space="preserve">ja sairaaloiden </w:t>
      </w:r>
      <w:r>
        <w:t xml:space="preserve">väliseksi yhteistyöjärjestelyksi.</w:t>
      </w:r>
    </w:p>
    <w:p>
      <w:r>
        <w:rPr>
          <w:b/>
        </w:rPr>
        <w:t xml:space="preserve">Kysymys 0</w:t>
      </w:r>
    </w:p>
    <w:p>
      <w:r>
        <w:t xml:space="preserve">Mitä Jehovan todistajat saavat harkintansa mukaan hyväksyä? </w:t>
      </w:r>
    </w:p>
    <w:p>
      <w:r>
        <w:rPr>
          <w:b/>
        </w:rPr>
        <w:t xml:space="preserve">Kysymys 1</w:t>
      </w:r>
    </w:p>
    <w:p>
      <w:r>
        <w:t xml:space="preserve">Mitä valmiiksi muotoiltuja pysyviä valtakirjoja Watch Tower Society tarjoaa kiellettäväksi?</w:t>
      </w:r>
    </w:p>
    <w:p>
      <w:r>
        <w:rPr>
          <w:b/>
        </w:rPr>
        <w:t xml:space="preserve">Kysymys 2</w:t>
      </w:r>
    </w:p>
    <w:p>
      <w:r>
        <w:t xml:space="preserve">Mitä Jehovan todistajien jäsenet voivat määritellä WTS:n purkitetuissa oikeudellisissa lomakkeissa?</w:t>
      </w:r>
    </w:p>
    <w:p>
      <w:r>
        <w:rPr>
          <w:b/>
        </w:rPr>
        <w:t xml:space="preserve">Kysymys 3</w:t>
      </w:r>
    </w:p>
    <w:p>
      <w:r>
        <w:t xml:space="preserve">Minkä yhteistyöjärjestelyn Jehovan todistajat perustivat?</w:t>
      </w:r>
    </w:p>
    <w:p>
      <w:r>
        <w:rPr>
          <w:b/>
        </w:rPr>
        <w:t xml:space="preserve">Kysymys 4</w:t>
      </w:r>
    </w:p>
    <w:p>
      <w:r>
        <w:t xml:space="preserve">Sairaalayhteyskomiteat toimivat sillanrakentajina sairaaloiden, lääketieteen ammattilaisten ja kuka?</w:t>
      </w:r>
    </w:p>
    <w:p>
      <w:r>
        <w:rPr>
          <w:b/>
        </w:rPr>
        <w:t xml:space="preserve">Kysymys 5</w:t>
      </w:r>
    </w:p>
    <w:p>
      <w:r>
        <w:t xml:space="preserve">Mikä on yksi protestanttisista uskonnoista, jotka hyväksyvät verensiirrot?</w:t>
      </w:r>
    </w:p>
    <w:p>
      <w:r>
        <w:rPr>
          <w:b/>
        </w:rPr>
        <w:t xml:space="preserve">Kysymys 6</w:t>
      </w:r>
    </w:p>
    <w:p>
      <w:r>
        <w:t xml:space="preserve">Kuka päättää, mikä on veriplasman fraktioiden sallittujen osuuksien raja?</w:t>
      </w:r>
    </w:p>
    <w:p>
      <w:r>
        <w:rPr>
          <w:b/>
        </w:rPr>
        <w:t xml:space="preserve">Kysymys 7</w:t>
      </w:r>
    </w:p>
    <w:p>
      <w:r>
        <w:t xml:space="preserve">Mikä on yksi urapolku, jonka monet Jehovan todistajat valitsevat?</w:t>
      </w:r>
    </w:p>
    <w:p>
      <w:r>
        <w:rPr>
          <w:b/>
        </w:rPr>
        <w:t xml:space="preserve">Kysymys 8</w:t>
      </w:r>
    </w:p>
    <w:p>
      <w:r>
        <w:t xml:space="preserve">Keneltä useimmat todistajat saavat ohjeita siitä, kuinka paljon veriplasmafraktioita he ovat valmiita hyväksymään?</w:t>
      </w:r>
    </w:p>
    <w:p>
      <w:r>
        <w:rPr>
          <w:b/>
        </w:rPr>
        <w:t xml:space="preserve">Tekstin numero 31</w:t>
      </w:r>
    </w:p>
    <w:p>
      <w:r>
        <w:t xml:space="preserve">Elokuussa 2015 Jehovan todistajilla oli </w:t>
      </w:r>
      <w:r>
        <w:rPr>
          <w:color w:val="2F4F4F"/>
        </w:rPr>
        <w:t xml:space="preserve">118 016 </w:t>
      </w:r>
      <w:r>
        <w:t xml:space="preserve">seurakunnassa </w:t>
      </w:r>
      <w:r>
        <w:t xml:space="preserve">keskimäärin </w:t>
      </w:r>
      <w:r>
        <w:rPr>
          <w:color w:val="A9A9A9"/>
        </w:rPr>
        <w:t xml:space="preserve">8,2 miljoonaa </w:t>
      </w:r>
      <w:r>
        <w:rPr>
          <w:color w:val="DCDCDC"/>
        </w:rPr>
        <w:t xml:space="preserve">julkaisijaa - </w:t>
      </w:r>
      <w:r>
        <w:t xml:space="preserve">termi, jota he käyttävät aktiivisesti saarnaamiseen osallistuvista jäsenistä. Vuonna </w:t>
      </w:r>
      <w:r>
        <w:t xml:space="preserve">2015 näiden raporttien mukaan yli </w:t>
      </w:r>
      <w:r>
        <w:rPr>
          <w:color w:val="556B2F"/>
        </w:rPr>
        <w:t xml:space="preserve">1,93 miljardia </w:t>
      </w:r>
      <w:r>
        <w:rPr>
          <w:color w:val="6B8E23"/>
        </w:rPr>
        <w:t xml:space="preserve">tuntia </w:t>
      </w:r>
      <w:r>
        <w:t xml:space="preserve">käytettiin saarnaamiseen ja "raamatuntutkimukseen".</w:t>
      </w:r>
      <w:r>
        <w:t xml:space="preserve"> Huippukustantajien määrä on kasvanut 1990-luvun puolivälistä lähtien 4,5 miljoonasta 8,2 miljoonaan. Samana vuonna he suorittivat "raamattututkimuksia" yli </w:t>
      </w:r>
      <w:r>
        <w:rPr>
          <w:color w:val="A0522D"/>
        </w:rPr>
        <w:t xml:space="preserve">9,7 miljoonan </w:t>
      </w:r>
      <w:r>
        <w:t xml:space="preserve">henkilön </w:t>
      </w:r>
      <w:r>
        <w:t xml:space="preserve">kanssa</w:t>
      </w:r>
      <w:r>
        <w:t xml:space="preserve">, mukaan lukien todistajavanhempien lastensa kanssa suorittamat tutkimukset. Jehovan todistajat arvioivat nykyisen maailmanlaajuisen kasvuvauhtinsa olevan </w:t>
      </w:r>
      <w:r>
        <w:rPr>
          <w:color w:val="228B22"/>
        </w:rPr>
        <w:t xml:space="preserve">1,5 prosenttia </w:t>
      </w:r>
      <w:r>
        <w:rPr>
          <w:color w:val="191970"/>
        </w:rPr>
        <w:t xml:space="preserve">vuodessa</w:t>
      </w:r>
      <w:r>
        <w:t xml:space="preserve">.</w:t>
      </w:r>
    </w:p>
    <w:p>
      <w:r>
        <w:rPr>
          <w:b/>
        </w:rPr>
        <w:t xml:space="preserve">Kysymys 0</w:t>
      </w:r>
    </w:p>
    <w:p>
      <w:r>
        <w:t xml:space="preserve">Mitä termiä Jehovan todistajat käyttävät jäsenistä, jotka osallistuvat aktiivisesti saarnaamiseen?</w:t>
      </w:r>
    </w:p>
    <w:p>
      <w:r>
        <w:rPr>
          <w:b/>
        </w:rPr>
        <w:t xml:space="preserve">Kysymys 1</w:t>
      </w:r>
    </w:p>
    <w:p>
      <w:r>
        <w:t xml:space="preserve">Kuinka monta kustantajaa Jehovan todistajilla oli elokuussa 2015?</w:t>
      </w:r>
    </w:p>
    <w:p>
      <w:r>
        <w:rPr>
          <w:b/>
        </w:rPr>
        <w:t xml:space="preserve">Kysymys 2</w:t>
      </w:r>
    </w:p>
    <w:p>
      <w:r>
        <w:t xml:space="preserve">Kuinka monta seurakuntaa Jehovan todistajilla oli vuonna 2015?</w:t>
      </w:r>
    </w:p>
    <w:p>
      <w:r>
        <w:rPr>
          <w:b/>
        </w:rPr>
        <w:t xml:space="preserve">Kysymys 3</w:t>
      </w:r>
    </w:p>
    <w:p>
      <w:r>
        <w:t xml:space="preserve">Kuinka monta tuntia Jehovan todistajat olivat käyttäneet saarnaamiseen ja "raamatuntutkimukseen" vuonna 2015?</w:t>
      </w:r>
    </w:p>
    <w:p>
      <w:r>
        <w:rPr>
          <w:b/>
        </w:rPr>
        <w:t xml:space="preserve">Kysymys 4</w:t>
      </w:r>
    </w:p>
    <w:p>
      <w:r>
        <w:t xml:space="preserve">Mikä on Jehovan todistajien maailmanlaajuinen kasvuvauhti?</w:t>
      </w:r>
    </w:p>
    <w:p>
      <w:r>
        <w:rPr>
          <w:b/>
        </w:rPr>
        <w:t xml:space="preserve">Kysymys 5</w:t>
      </w:r>
    </w:p>
    <w:p>
      <w:r>
        <w:t xml:space="preserve">Kuinka monta saarnaa pitävää Todistajien jäsentä on Yhdysvalloissa?</w:t>
      </w:r>
    </w:p>
    <w:p>
      <w:r>
        <w:rPr>
          <w:b/>
        </w:rPr>
        <w:t xml:space="preserve">Kysymys 6</w:t>
      </w:r>
    </w:p>
    <w:p>
      <w:r>
        <w:t xml:space="preserve">Kuinka monta lasta osallistui "raamattuopetukseen" vuonna 2015?</w:t>
      </w:r>
    </w:p>
    <w:p>
      <w:r>
        <w:rPr>
          <w:b/>
        </w:rPr>
        <w:t xml:space="preserve">Kysymys 7</w:t>
      </w:r>
    </w:p>
    <w:p>
      <w:r>
        <w:t xml:space="preserve">Kuinka nopeasti Jehovan todistajat kasvoivat 1990-luvun puolivälissä vuodessa?</w:t>
      </w:r>
    </w:p>
    <w:p>
      <w:r>
        <w:rPr>
          <w:b/>
        </w:rPr>
        <w:t xml:space="preserve">Kysymys 8</w:t>
      </w:r>
    </w:p>
    <w:p>
      <w:r>
        <w:t xml:space="preserve">Kuinka paljon aikaa käytettiin pelkkään saarnaamiseen vuodesta 2015 lähtien?</w:t>
      </w:r>
    </w:p>
    <w:p>
      <w:r>
        <w:rPr>
          <w:b/>
        </w:rPr>
        <w:t xml:space="preserve">Kysymys 9</w:t>
      </w:r>
    </w:p>
    <w:p>
      <w:r>
        <w:t xml:space="preserve">Kuinka paljon aikaa on käytetty pelkkään "Raamatun tutkimiseen" vuodesta 2015 lähtien?</w:t>
      </w:r>
    </w:p>
    <w:p>
      <w:r>
        <w:rPr>
          <w:b/>
        </w:rPr>
        <w:t xml:space="preserve">Tekstin numero 32</w:t>
      </w:r>
    </w:p>
    <w:p>
      <w:r>
        <w:t xml:space="preserve">Viralliset julkaistut jäsenyystilastot, kuten edellä mainitut, sisältävät vain </w:t>
      </w:r>
      <w:r>
        <w:rPr>
          <w:color w:val="A9A9A9"/>
        </w:rPr>
        <w:t xml:space="preserve">ne, jotka toimittavat raportteja henkilökohtaista palvelutehtäväänsä varten</w:t>
      </w:r>
      <w:r>
        <w:t xml:space="preserve">; viralliset tilastot eivät sisällä toimimattomia ja erotettuja henkilöitä tai muita, jotka saattavat osallistua heidän kokouksiinsa. Tämän seurauksena </w:t>
      </w:r>
      <w:r>
        <w:t xml:space="preserve">vain noin puolet niistä, jotka itsenäisesti identifioivat itsensä Jehovan todistajiksi riippumattomissa demografisissa tutkimuksissa, katsotaan </w:t>
      </w:r>
      <w:r>
        <w:t xml:space="preserve">itse uskossa </w:t>
      </w:r>
      <w:r>
        <w:rPr>
          <w:color w:val="DCDCDC"/>
        </w:rPr>
        <w:t xml:space="preserve">aktiivisiksi. </w:t>
      </w:r>
      <w:r>
        <w:rPr>
          <w:color w:val="2F4F4F"/>
        </w:rPr>
        <w:t xml:space="preserve">Vuonna 2008 </w:t>
      </w:r>
      <w:r>
        <w:t xml:space="preserve">tehdyssä </w:t>
      </w:r>
      <w:r>
        <w:t xml:space="preserve">yhdysvaltalaisen Pew Forum on Religion &amp; Public Life -tutkimuksessa todettiin, että </w:t>
      </w:r>
      <w:r>
        <w:t xml:space="preserve">uskontoon kuuluvien keskuudessa uskontoa jatkavien osuus on </w:t>
      </w:r>
      <w:r>
        <w:rPr>
          <w:color w:val="556B2F"/>
        </w:rPr>
        <w:t xml:space="preserve">alhainen</w:t>
      </w:r>
      <w:r>
        <w:t xml:space="preserve">: noin </w:t>
      </w:r>
      <w:r>
        <w:rPr>
          <w:color w:val="6B8E23"/>
        </w:rPr>
        <w:t xml:space="preserve">37 prosenttia </w:t>
      </w:r>
      <w:r>
        <w:t xml:space="preserve">uskontoon kasvaneista henkilöistä jatkoi identifioitumistaan Jehovan todistajiksi.</w:t>
      </w:r>
    </w:p>
    <w:p>
      <w:r>
        <w:rPr>
          <w:b/>
        </w:rPr>
        <w:t xml:space="preserve">Kysymys 0</w:t>
      </w:r>
    </w:p>
    <w:p>
      <w:r>
        <w:t xml:space="preserve">Mistä virallisesti julkaistut jäsenyystilastot ovat peräisin?</w:t>
      </w:r>
    </w:p>
    <w:p>
      <w:r>
        <w:rPr>
          <w:b/>
        </w:rPr>
        <w:t xml:space="preserve">Kysymys 1</w:t>
      </w:r>
    </w:p>
    <w:p>
      <w:r>
        <w:t xml:space="preserve">Vain noin puolet kaikista Jehovan todistajista on itse asiassa mitä uskossa pidetään?</w:t>
      </w:r>
    </w:p>
    <w:p>
      <w:r>
        <w:rPr>
          <w:b/>
        </w:rPr>
        <w:t xml:space="preserve">Kysymys 2</w:t>
      </w:r>
    </w:p>
    <w:p>
      <w:r>
        <w:t xml:space="preserve">Mitä vuonna 2008 tehdyssä yhdysvaltalaisen Pew Forum on Religion &amp; Public Life -tutkimuksessa selvisi Jehovan todistajien sitoutumisasteesta?</w:t>
      </w:r>
    </w:p>
    <w:p>
      <w:r>
        <w:rPr>
          <w:b/>
        </w:rPr>
        <w:t xml:space="preserve">Kysymys 3</w:t>
      </w:r>
    </w:p>
    <w:p>
      <w:r>
        <w:t xml:space="preserve">Kuinka suuri prosenttiosuus uskontoon kasvatetuista ihmisistä identifioi itsensä edelleen Jehovan todistajiksi?</w:t>
      </w:r>
    </w:p>
    <w:p>
      <w:r>
        <w:rPr>
          <w:b/>
        </w:rPr>
        <w:t xml:space="preserve">Kysymys 4</w:t>
      </w:r>
    </w:p>
    <w:p>
      <w:r>
        <w:t xml:space="preserve">Vuonna 2008 tehdyn yhdysvaltalaisen Pew Forum -raportin mukaan kuinka moni protestantti uskoo yhä aktiivisesti siihen uskontoon, jossa hän on kasvanut?</w:t>
      </w:r>
    </w:p>
    <w:p>
      <w:r>
        <w:rPr>
          <w:b/>
        </w:rPr>
        <w:t xml:space="preserve">Kysymys 5</w:t>
      </w:r>
    </w:p>
    <w:p>
      <w:r>
        <w:t xml:space="preserve">Kuinka suuri prosenttiosuus aikuisena Jehovan todistajiin liittyneistä ihmisistä päätyy lopulta olemaan passiivisia?</w:t>
      </w:r>
    </w:p>
    <w:p>
      <w:r>
        <w:rPr>
          <w:b/>
        </w:rPr>
        <w:t xml:space="preserve">Kysymys 6</w:t>
      </w:r>
    </w:p>
    <w:p>
      <w:r>
        <w:t xml:space="preserve">Kuinka suuri prosenttiosuus Jehovan todistajista päätyy erotetuksi?</w:t>
      </w:r>
    </w:p>
    <w:p>
      <w:r>
        <w:rPr>
          <w:b/>
        </w:rPr>
        <w:t xml:space="preserve">Kysymys 7</w:t>
      </w:r>
    </w:p>
    <w:p>
      <w:r>
        <w:t xml:space="preserve">Minä vuonna yhdysvaltalainen Pew Forum julkaisi ensimmäisen Religion &amp; Public Life -tutkimuksensa?</w:t>
      </w:r>
    </w:p>
    <w:p>
      <w:r>
        <w:rPr>
          <w:b/>
        </w:rPr>
        <w:t xml:space="preserve">Tekstin numero 33</w:t>
      </w:r>
    </w:p>
    <w:p>
      <w:r>
        <w:rPr>
          <w:color w:val="A9A9A9"/>
        </w:rPr>
        <w:t xml:space="preserve">Sosiologi </w:t>
      </w:r>
      <w:r>
        <w:rPr>
          <w:color w:val="DCDCDC"/>
        </w:rPr>
        <w:t xml:space="preserve">James A. Beckford </w:t>
      </w:r>
      <w:r>
        <w:t xml:space="preserve">luokitteli </w:t>
      </w:r>
      <w:r>
        <w:rPr>
          <w:color w:val="2F4F4F"/>
        </w:rPr>
        <w:t xml:space="preserve">vuonna 1975 </w:t>
      </w:r>
      <w:r>
        <w:t xml:space="preserve">Jehovan todistajia koskevassa tutkimuksessaan uskonnon organisaatiorakenteen </w:t>
      </w:r>
      <w:r>
        <w:rPr>
          <w:color w:val="556B2F"/>
        </w:rPr>
        <w:t xml:space="preserve">totalisoivaksi</w:t>
      </w:r>
      <w:r>
        <w:t xml:space="preserve">, jolle on ominaista itsevarma johto, erityiset ja kapeat tavoitteet, jäsenten ajasta ja energiasta kilpailevien vaatimusten hallinta sekä uusien jäsenten laadun valvonta. Muita luokittelun piirteitä ovat kitkan todennäköisyys maallisten viranomaisten kanssa, haluttomuus tehdä yhteistyötä muiden uskonnollisten järjestöjen kanssa, jäsenistön suuri vaihtuvuus, opillisten muutosten vähäinen määrä ja uskomusten tiukka yhdenmukaisuus jäsenten keskuudessa. Beckford määritteli uskonnon tärkeimmiksi ominaisuuksiksi historismin (historiallisten tapahtumien tunnistaminen Jumalan tarkoituksen toteuttamiseen liittyviksi), </w:t>
      </w:r>
      <w:r>
        <w:rPr>
          <w:color w:val="6B8E23"/>
        </w:rPr>
        <w:t xml:space="preserve">absolutismin </w:t>
      </w:r>
      <w:r>
        <w:t xml:space="preserve">(vakaumus siitä, että Jehovan todistajien johtajat jakavat absoluuttista totuutta), aktivismin (kyky motivoida jäseniä suorittamaan lähetystehtäviä), rationalismin (vakaumus siitä, että todistajien opeilla on rationaalinen perusta, johon ei liity salaperäisyyttä), autoritaarisuuden (sääntöjen jäykkä esittäminen ilman mahdollisuutta kritiikkiin) ja </w:t>
      </w:r>
      <w:r>
        <w:rPr>
          <w:color w:val="A0522D"/>
        </w:rPr>
        <w:t xml:space="preserve">maailman välinpitämättömyyden </w:t>
      </w:r>
      <w:r>
        <w:t xml:space="preserve">(tiettyjen maallisten vaatimusten ja lääketieteellisten hoitomuotojen hylkääminen).</w:t>
      </w:r>
    </w:p>
    <w:p>
      <w:r>
        <w:rPr>
          <w:b/>
        </w:rPr>
        <w:t xml:space="preserve">Kysymys 0</w:t>
      </w:r>
    </w:p>
    <w:p>
      <w:r>
        <w:t xml:space="preserve">Mikä on James A. Beckfordin ammatti?</w:t>
      </w:r>
    </w:p>
    <w:p>
      <w:r>
        <w:rPr>
          <w:b/>
        </w:rPr>
        <w:t xml:space="preserve">Kysymys 1</w:t>
      </w:r>
    </w:p>
    <w:p>
      <w:r>
        <w:t xml:space="preserve">Milloin Beckford opiskeli Jehovan todistajia?</w:t>
      </w:r>
    </w:p>
    <w:p>
      <w:r>
        <w:rPr>
          <w:b/>
        </w:rPr>
        <w:t xml:space="preserve">Kysymys 2</w:t>
      </w:r>
    </w:p>
    <w:p>
      <w:r>
        <w:t xml:space="preserve">Millaiseksi Beckford luokitteli Jehovan todistajien organisaatiorakenteen?</w:t>
      </w:r>
    </w:p>
    <w:p>
      <w:r>
        <w:rPr>
          <w:b/>
        </w:rPr>
        <w:t xml:space="preserve">Kysymys 3</w:t>
      </w:r>
    </w:p>
    <w:p>
      <w:r>
        <w:t xml:space="preserve">Mikä on se vakaumus, että Jehovan todistajien johtajat jakavat absoluuttista totuutta?</w:t>
      </w:r>
    </w:p>
    <w:p>
      <w:r>
        <w:rPr>
          <w:b/>
        </w:rPr>
        <w:t xml:space="preserve">Kysymys 4</w:t>
      </w:r>
    </w:p>
    <w:p>
      <w:r>
        <w:t xml:space="preserve">Mikä on termi sille, että Jehovan todistajat hylkäävät tietyt maalliset vaatimukset ja lääketieteelliset hoidot?</w:t>
      </w:r>
    </w:p>
    <w:p>
      <w:r>
        <w:rPr>
          <w:b/>
        </w:rPr>
        <w:t xml:space="preserve">Kysymys 5</w:t>
      </w:r>
    </w:p>
    <w:p>
      <w:r>
        <w:t xml:space="preserve">Kuka antoi myönteisen raportin Jehovan todistajista vuonna 1975?</w:t>
      </w:r>
    </w:p>
    <w:p>
      <w:r>
        <w:rPr>
          <w:b/>
        </w:rPr>
        <w:t xml:space="preserve">Kysymys 6</w:t>
      </w:r>
    </w:p>
    <w:p>
      <w:r>
        <w:t xml:space="preserve">Mikä on ammatti, jota Jehovan todistajat eivät saa harjoittaa?</w:t>
      </w:r>
    </w:p>
    <w:p>
      <w:r>
        <w:rPr>
          <w:b/>
        </w:rPr>
        <w:t xml:space="preserve">Kysymys 7</w:t>
      </w:r>
    </w:p>
    <w:p>
      <w:r>
        <w:t xml:space="preserve">Milloin Jehovan todistajat ovat viimeksi muuttaneet oppejaan?</w:t>
      </w:r>
    </w:p>
    <w:p>
      <w:r>
        <w:rPr>
          <w:b/>
        </w:rPr>
        <w:t xml:space="preserve">Kysymys 8</w:t>
      </w:r>
    </w:p>
    <w:p>
      <w:r>
        <w:t xml:space="preserve">Minä vuonna James A. Beckford valmistui yliopistosta?</w:t>
      </w:r>
    </w:p>
    <w:p>
      <w:r>
        <w:rPr>
          <w:b/>
        </w:rPr>
        <w:t xml:space="preserve">Kysymys 9</w:t>
      </w:r>
    </w:p>
    <w:p>
      <w:r>
        <w:t xml:space="preserve">Kuka väitti, että Jehovan todistajien keskuudessa on alhainen vaihtuvuus?</w:t>
      </w:r>
    </w:p>
    <w:p>
      <w:r>
        <w:rPr>
          <w:b/>
        </w:rPr>
        <w:t xml:space="preserve">Tekstin numero 34</w:t>
      </w:r>
    </w:p>
    <w:p>
      <w:r>
        <w:t xml:space="preserve">Pew Research Centerin tekemässä sosiologisessa vertailututkimuksessa todettiin, että </w:t>
      </w:r>
      <w:r>
        <w:rPr>
          <w:color w:val="A9A9A9"/>
        </w:rPr>
        <w:t xml:space="preserve">Jehovan todistajat </w:t>
      </w:r>
      <w:r>
        <w:t xml:space="preserve">olivat Yhdysvalloissa korkeimmalla sijalla tilastoissa, jotka koskivat korkeintaan </w:t>
      </w:r>
      <w:r>
        <w:rPr>
          <w:color w:val="DCDCDC"/>
        </w:rPr>
        <w:t xml:space="preserve">lukion päättämistä</w:t>
      </w:r>
      <w:r>
        <w:t xml:space="preserve">, uskoa Jumalaan, uskonnon merkitystä omassa elämässä, uskonnossa käymisen tiheyttä, rukousten tiheyttä, Raamatun </w:t>
      </w:r>
      <w:r>
        <w:rPr>
          <w:color w:val="2F4F4F"/>
        </w:rPr>
        <w:t xml:space="preserve">lukemisen </w:t>
      </w:r>
      <w:r>
        <w:t xml:space="preserve">tiheyttä </w:t>
      </w:r>
      <w:r>
        <w:t xml:space="preserve">jumalanpalvelusten ulkopuolella, uskoa siihen, että heidän rukouksiinsa vastataan, uskoa siihen, että heidän uskontonsa voidaan tulkita vain yhdellä tavalla, uskoa siihen, että heidän uskontonsa on ainoa oikea usko, joka johtaa ikuiseen elämään, abortin vastustamista ja homoseksuaalisuuden vastustamista. Tutkimuksessa </w:t>
      </w:r>
      <w:r>
        <w:t xml:space="preserve">Jehovan todistajat sijoittuivat tilastoissa alhaisimmalle sijalle </w:t>
      </w:r>
      <w:r>
        <w:rPr>
          <w:color w:val="556B2F"/>
        </w:rPr>
        <w:t xml:space="preserve">tutkinnon</w:t>
      </w:r>
      <w:r>
        <w:t xml:space="preserve"> suorittamisen </w:t>
      </w:r>
      <w:r>
        <w:t xml:space="preserve">ja </w:t>
      </w:r>
      <w:r>
        <w:rPr>
          <w:color w:val="6B8E23"/>
        </w:rPr>
        <w:t xml:space="preserve">politiikkaa kohtaan tunnetun </w:t>
      </w:r>
      <w:r>
        <w:t xml:space="preserve">kiinnostuksen osalta</w:t>
      </w:r>
      <w:r>
        <w:t xml:space="preserve">.</w:t>
      </w:r>
    </w:p>
    <w:p>
      <w:r>
        <w:rPr>
          <w:b/>
        </w:rPr>
        <w:t xml:space="preserve">Kysymys 0</w:t>
      </w:r>
    </w:p>
    <w:p>
      <w:r>
        <w:t xml:space="preserve">Jehovan todistajat olivat Yhdysvalloissa korkeimmalla sijalla niiden ihmisten joukossa, joiden koulutus ulottui enintään mihin?</w:t>
      </w:r>
    </w:p>
    <w:p>
      <w:r>
        <w:rPr>
          <w:b/>
        </w:rPr>
        <w:t xml:space="preserve">Kysymys 1</w:t>
      </w:r>
    </w:p>
    <w:p>
      <w:r>
        <w:t xml:space="preserve">Muihin uskontoihin verrattuna Jehovan todistajilla on eniten tapana tehdä mitä Raamatulla jumalanpalvelusten ulkopuolella?</w:t>
      </w:r>
    </w:p>
    <w:p>
      <w:r>
        <w:rPr>
          <w:b/>
        </w:rPr>
        <w:t xml:space="preserve">Kysymys 2</w:t>
      </w:r>
    </w:p>
    <w:p>
      <w:r>
        <w:t xml:space="preserve">Mikä uskonto on korkeimmalla sijalla uskonnossa käymisen tiheydessä? </w:t>
      </w:r>
    </w:p>
    <w:p>
      <w:r>
        <w:rPr>
          <w:b/>
        </w:rPr>
        <w:t xml:space="preserve">Kysymys 3</w:t>
      </w:r>
    </w:p>
    <w:p>
      <w:r>
        <w:t xml:space="preserve">Mistä Jehovan todistajat eivät tilastollisesti todennäköisesti välitä lainkaan?</w:t>
      </w:r>
    </w:p>
    <w:p>
      <w:r>
        <w:rPr>
          <w:b/>
        </w:rPr>
        <w:t xml:space="preserve">Kysymys 4</w:t>
      </w:r>
    </w:p>
    <w:p>
      <w:r>
        <w:t xml:space="preserve">Mitä harvat Jehovan todistajat ansaitsevat?</w:t>
      </w:r>
    </w:p>
    <w:p>
      <w:r>
        <w:rPr>
          <w:b/>
        </w:rPr>
        <w:t xml:space="preserve">Kysymys 5</w:t>
      </w:r>
    </w:p>
    <w:p>
      <w:r>
        <w:t xml:space="preserve">Minkä uskonnon jäsenillä on paljon yliopistotutkintoja?</w:t>
      </w:r>
    </w:p>
    <w:p>
      <w:r>
        <w:rPr>
          <w:b/>
        </w:rPr>
        <w:t xml:space="preserve">Kysymys 6</w:t>
      </w:r>
    </w:p>
    <w:p>
      <w:r>
        <w:t xml:space="preserve">Koulutuspyrkimys on minkä protestanttisen uskonnon tunnusmerkki?</w:t>
      </w:r>
    </w:p>
    <w:p>
      <w:r>
        <w:rPr>
          <w:b/>
        </w:rPr>
        <w:t xml:space="preserve">Kysymys 7</w:t>
      </w:r>
    </w:p>
    <w:p>
      <w:r>
        <w:t xml:space="preserve">Mikä protestanttisista uskonnoista kannustaa ihmisiä osallistumaan politiikkaan?</w:t>
      </w:r>
    </w:p>
    <w:p>
      <w:r>
        <w:rPr>
          <w:b/>
        </w:rPr>
        <w:t xml:space="preserve">Kysymys 8</w:t>
      </w:r>
    </w:p>
    <w:p>
      <w:r>
        <w:t xml:space="preserve">Mikä protestanttisista uskonnoista on realistinen sen suhteen, kuinka paljon aikaa jäsenet sitoutuvat uskontoonsa?</w:t>
      </w:r>
    </w:p>
    <w:p>
      <w:r>
        <w:rPr>
          <w:b/>
        </w:rPr>
        <w:t xml:space="preserve">Kysymys 9</w:t>
      </w:r>
    </w:p>
    <w:p>
      <w:r>
        <w:t xml:space="preserve"> Mikä on yksi protestanttisista uskonnoista, jotka ovat avoimia muiden ihmisten ajatuksille?</w:t>
      </w:r>
    </w:p>
    <w:p>
      <w:r>
        <w:rPr>
          <w:b/>
        </w:rPr>
        <w:t xml:space="preserve">Tekstin numero 35</w:t>
      </w:r>
    </w:p>
    <w:p>
      <w:r>
        <w:rPr>
          <w:color w:val="A9A9A9"/>
        </w:rPr>
        <w:t xml:space="preserve">Poliittinen ja uskonnollinen vihamielisyys </w:t>
      </w:r>
      <w:r>
        <w:t xml:space="preserve">Jehovan todistajia kohtaan on ajoittain johtanut väkijoukkojen toimintaan ja hallituksen sortoon eri maissa. Heidän </w:t>
      </w:r>
      <w:r>
        <w:rPr>
          <w:color w:val="DCDCDC"/>
        </w:rPr>
        <w:t xml:space="preserve">oppinsa poliittisesta puolueettomuudesta ja kieltäytymisensä asepalveluksesta </w:t>
      </w:r>
      <w:r>
        <w:t xml:space="preserve">on johtanut asevelvollisuudesta kieltäytyneiden jäsenten vangitsemiseen toisen maailmansodan aikana ja muina aikoina, jolloin asevelvollisuus on ollut pakollinen. Vuonna 1933 </w:t>
      </w:r>
      <w:r>
        <w:t xml:space="preserve">Saksassa oli noin 20 000 Jehovan todistajaa, joista noin </w:t>
      </w:r>
      <w:r>
        <w:rPr>
          <w:color w:val="2F4F4F"/>
        </w:rPr>
        <w:t xml:space="preserve">10 000 </w:t>
      </w:r>
      <w:r>
        <w:t xml:space="preserve">vangittiin myöhemmin. Heistä 2000 lähetettiin natsien keskitysleireille, joissa heidät tunnistettiin </w:t>
      </w:r>
      <w:r>
        <w:rPr>
          <w:color w:val="556B2F"/>
        </w:rPr>
        <w:t xml:space="preserve">violeteilla kolmioilla</w:t>
      </w:r>
      <w:r>
        <w:t xml:space="preserve">; jopa </w:t>
      </w:r>
      <w:r>
        <w:rPr>
          <w:color w:val="6B8E23"/>
        </w:rPr>
        <w:t xml:space="preserve">1200 </w:t>
      </w:r>
      <w:r>
        <w:t xml:space="preserve">kuoli, joista </w:t>
      </w:r>
      <w:r>
        <w:rPr>
          <w:color w:val="A0522D"/>
        </w:rPr>
        <w:t xml:space="preserve">250 </w:t>
      </w:r>
      <w:r>
        <w:t xml:space="preserve">teloitettiin. Kanadassa Jehovan todistajia internoitiin leireille yhdessä poliittisten toisinajattelijoiden sekä kiinalais- ja japanilaissyntyisten kanssa. Entisessä Neuvostoliitossa noin </w:t>
      </w:r>
      <w:r>
        <w:rPr>
          <w:color w:val="228B22"/>
        </w:rPr>
        <w:t xml:space="preserve">9300 </w:t>
      </w:r>
      <w:r>
        <w:t xml:space="preserve">Jehovan todistajaa karkotettiin Siperiaan osana Operaatio Pohjoista huhtikuussa 1951. Heidän uskonnollinen toimintansa on tällä hetkellä kielletty tai rajoitettu joissakin maissa, kuten </w:t>
      </w:r>
      <w:r>
        <w:rPr>
          <w:color w:val="191970"/>
        </w:rPr>
        <w:t xml:space="preserve">Kiinassa, Vietnamissa ja joissakin islamilaisissa valtioissa</w:t>
      </w:r>
      <w:r>
        <w:t xml:space="preserve">.</w:t>
      </w:r>
    </w:p>
    <w:p>
      <w:r>
        <w:rPr>
          <w:b/>
        </w:rPr>
        <w:t xml:space="preserve">Kysymys 0</w:t>
      </w:r>
    </w:p>
    <w:p>
      <w:r>
        <w:t xml:space="preserve">Mikä on ajoittain johtanut valtavaan väkivaltaan Jehovan todistajia vastaan?</w:t>
      </w:r>
    </w:p>
    <w:p>
      <w:r>
        <w:rPr>
          <w:b/>
        </w:rPr>
        <w:t xml:space="preserve">Kysymys 1</w:t>
      </w:r>
    </w:p>
    <w:p>
      <w:r>
        <w:t xml:space="preserve">Miksi Jehovan todistajia on joskus vangittu?</w:t>
      </w:r>
    </w:p>
    <w:p>
      <w:r>
        <w:rPr>
          <w:b/>
        </w:rPr>
        <w:t xml:space="preserve">Kysymys 2</w:t>
      </w:r>
    </w:p>
    <w:p>
      <w:r>
        <w:t xml:space="preserve">Kuinka moni vuonna 1933 Saksassa olleista 20 000 Jehovan todistajasta vangittiin myöhemmin?</w:t>
      </w:r>
    </w:p>
    <w:p>
      <w:r>
        <w:rPr>
          <w:b/>
        </w:rPr>
        <w:t xml:space="preserve">Kysymys 3</w:t>
      </w:r>
    </w:p>
    <w:p>
      <w:r>
        <w:t xml:space="preserve">Mistä Jehovan todistajat tunnistettiin natsien keskitysleireillä?</w:t>
      </w:r>
    </w:p>
    <w:p>
      <w:r>
        <w:rPr>
          <w:b/>
        </w:rPr>
        <w:t xml:space="preserve">Kysymys 4</w:t>
      </w:r>
    </w:p>
    <w:p>
      <w:r>
        <w:t xml:space="preserve">Mitkä maat kieltävät Jehovan todistajien uskonnollisen toiminnan?</w:t>
      </w:r>
    </w:p>
    <w:p>
      <w:r>
        <w:rPr>
          <w:b/>
        </w:rPr>
        <w:t xml:space="preserve">Kysymys 5</w:t>
      </w:r>
    </w:p>
    <w:p>
      <w:r>
        <w:t xml:space="preserve">Kuinka monta Jehovan todistajaa Kanadassa oli toisen maailmansodan alussa?</w:t>
      </w:r>
    </w:p>
    <w:p>
      <w:r>
        <w:rPr>
          <w:b/>
        </w:rPr>
        <w:t xml:space="preserve">Kysymys 6</w:t>
      </w:r>
    </w:p>
    <w:p>
      <w:r>
        <w:t xml:space="preserve">Kuinka monta Jehovan todistajaa oli Neuvostoliitossa toisen maailmansodan alussa?</w:t>
      </w:r>
    </w:p>
    <w:p>
      <w:r>
        <w:rPr>
          <w:b/>
        </w:rPr>
        <w:t xml:space="preserve">Kysymys 7</w:t>
      </w:r>
    </w:p>
    <w:p>
      <w:r>
        <w:t xml:space="preserve">Kuinka monta Jehovan todistajaa kuoli Neuvostoliitossa toisen maailmansodan aikana?</w:t>
      </w:r>
    </w:p>
    <w:p>
      <w:r>
        <w:rPr>
          <w:b/>
        </w:rPr>
        <w:t xml:space="preserve">Kysymys 8</w:t>
      </w:r>
    </w:p>
    <w:p>
      <w:r>
        <w:t xml:space="preserve">Kuinka monta Jehovan todistajaa pakeni Saksasta toisen maailmansodan aikana?</w:t>
      </w:r>
    </w:p>
    <w:p>
      <w:r>
        <w:rPr>
          <w:b/>
        </w:rPr>
        <w:t xml:space="preserve">Kysymys 9</w:t>
      </w:r>
    </w:p>
    <w:p>
      <w:r>
        <w:t xml:space="preserve">Kuinka monta Jehovan todistajaa Kiinassa uskotaan olevan nykyään?</w:t>
      </w:r>
    </w:p>
    <w:p>
      <w:r>
        <w:rPr>
          <w:b/>
        </w:rPr>
        <w:t xml:space="preserve">Tekstin numero 36</w:t>
      </w:r>
    </w:p>
    <w:p>
      <w:r>
        <w:t xml:space="preserve">Kirjoittajat, kuten William Whalen, Shawn Francis Peters ja entiset todistajat Barbara Grizzuti Harrison, Alan Rogerson ja William Schnell, ovat väittäneet, että pidätykset ja väkijoukkojen väkivaltaisuudet Yhdysvalloissa </w:t>
      </w:r>
      <w:r>
        <w:rPr>
          <w:color w:val="A9A9A9"/>
        </w:rPr>
        <w:t xml:space="preserve">1930- </w:t>
      </w:r>
      <w:r>
        <w:t xml:space="preserve">ja </w:t>
      </w:r>
      <w:r>
        <w:rPr>
          <w:color w:val="DCDCDC"/>
        </w:rPr>
        <w:t xml:space="preserve">1940-luvuilla </w:t>
      </w:r>
      <w:r>
        <w:t xml:space="preserve">olivat seurausta siitä, että </w:t>
      </w:r>
      <w:r>
        <w:t xml:space="preserve">Jehovan todistajat </w:t>
      </w:r>
      <w:r>
        <w:t xml:space="preserve">provosoivat tahallaan </w:t>
      </w:r>
      <w:r>
        <w:rPr>
          <w:color w:val="2F4F4F"/>
        </w:rPr>
        <w:t xml:space="preserve">viranomaisia ja muita uskontoja</w:t>
      </w:r>
      <w:r>
        <w:t xml:space="preserve">. </w:t>
      </w:r>
      <w:r>
        <w:rPr>
          <w:color w:val="556B2F"/>
        </w:rPr>
        <w:t xml:space="preserve">Whalen, Harrison ja Schnell </w:t>
      </w:r>
      <w:r>
        <w:t xml:space="preserve">ovat esittäneet, että </w:t>
      </w:r>
      <w:r>
        <w:rPr>
          <w:color w:val="6B8E23"/>
        </w:rPr>
        <w:t xml:space="preserve">Rutherford </w:t>
      </w:r>
      <w:r>
        <w:t xml:space="preserve">kutsui ja viljeli vastarintaa julkisuustarkoituksessa houkutellakseen yhteiskunnan riistettyjä jäseniä ja vakuuttaakseen jäsenet siitä, että ulkomaailman vaino oli </w:t>
      </w:r>
      <w:r>
        <w:rPr>
          <w:color w:val="A0522D"/>
        </w:rPr>
        <w:t xml:space="preserve">todiste siitä, että heidän taistelunsa </w:t>
      </w:r>
      <w:r>
        <w:t xml:space="preserve">Jumalan palvelemiseksi </w:t>
      </w:r>
      <w:r>
        <w:rPr>
          <w:color w:val="A0522D"/>
        </w:rPr>
        <w:t xml:space="preserve">oli totta</w:t>
      </w:r>
      <w:r>
        <w:rPr>
          <w:color w:val="556B2F"/>
        </w:rPr>
        <w:t xml:space="preserve">. </w:t>
      </w:r>
      <w:r>
        <w:t xml:space="preserve">Vartiotorni-seuran kirjallisuudessa tuon ajanjakson aikana ohjeistettiin, että todistajien ei tulisi "koskaan pyrkiä </w:t>
      </w:r>
      <w:r>
        <w:rPr>
          <w:color w:val="228B22"/>
        </w:rPr>
        <w:t xml:space="preserve">kiistaan</w:t>
      </w:r>
      <w:r>
        <w:t xml:space="preserve">" eikä vastustaa pidätystä, mutta neuvottiin myös jäseniä olemaan tekemättä yhteistyötä poliisien tai tuomioistuinten kanssa, jotka määräsivät heidät lopettamaan saarnaamisen, ja mieluummin </w:t>
      </w:r>
      <w:r>
        <w:rPr>
          <w:color w:val="191970"/>
        </w:rPr>
        <w:t xml:space="preserve">vankilaan </w:t>
      </w:r>
      <w:r>
        <w:t xml:space="preserve">kuin maksamaan sakkoja.</w:t>
      </w:r>
    </w:p>
    <w:p>
      <w:r>
        <w:rPr>
          <w:b/>
        </w:rPr>
        <w:t xml:space="preserve">Kysymys 0</w:t>
      </w:r>
    </w:p>
    <w:p>
      <w:r>
        <w:t xml:space="preserve">Ketä Jehovan todistajia syytettiin tahallisesta provosoinnista 1930- ja 1940-luvuilla?</w:t>
      </w:r>
    </w:p>
    <w:p>
      <w:r>
        <w:rPr>
          <w:b/>
        </w:rPr>
        <w:t xml:space="preserve">Kysymys 1</w:t>
      </w:r>
    </w:p>
    <w:p>
      <w:r>
        <w:t xml:space="preserve">Ketkä kirjoittajat ovat esittäneet, että Rutherford kutsui vastustajia ja viljeli heitä julkisuuden vuoksi?</w:t>
      </w:r>
    </w:p>
    <w:p>
      <w:r>
        <w:rPr>
          <w:b/>
        </w:rPr>
        <w:t xml:space="preserve">Kysymys 2</w:t>
      </w:r>
    </w:p>
    <w:p>
      <w:r>
        <w:t xml:space="preserve">Mitä Rutherford toivoi vakuuttavansa jäsenille ulkomaailman vainosta?</w:t>
      </w:r>
    </w:p>
    <w:p>
      <w:r>
        <w:rPr>
          <w:b/>
        </w:rPr>
        <w:t xml:space="preserve">Kysymys 3</w:t>
      </w:r>
    </w:p>
    <w:p>
      <w:r>
        <w:t xml:space="preserve">Mitä Vartiotorni-seuran kirjallisuudessa sanottiin Jehovan todistajille, että heidän ei pitäisi koskaan pyrkiä?</w:t>
      </w:r>
    </w:p>
    <w:p>
      <w:r>
        <w:rPr>
          <w:b/>
        </w:rPr>
        <w:t xml:space="preserve">Kysymys 4</w:t>
      </w:r>
    </w:p>
    <w:p>
      <w:r>
        <w:t xml:space="preserve">Mitä Jehovan todistajien pitäisi suosia sakkojen maksamisen sijaan?</w:t>
      </w:r>
    </w:p>
    <w:p>
      <w:r>
        <w:rPr>
          <w:b/>
        </w:rPr>
        <w:t xml:space="preserve">Kysymys 5</w:t>
      </w:r>
    </w:p>
    <w:p>
      <w:r>
        <w:t xml:space="preserve">Millä vuosikymmenellä kirjailija William Whalen kuoli?</w:t>
      </w:r>
    </w:p>
    <w:p>
      <w:r>
        <w:rPr>
          <w:b/>
        </w:rPr>
        <w:t xml:space="preserve">Kysymys 6</w:t>
      </w:r>
    </w:p>
    <w:p>
      <w:r>
        <w:t xml:space="preserve">Millä vuosikymmenellä kirjailija Shawn Francis Peters kuoli?</w:t>
      </w:r>
    </w:p>
    <w:p>
      <w:r>
        <w:rPr>
          <w:b/>
        </w:rPr>
        <w:t xml:space="preserve">Kysymys 7</w:t>
      </w:r>
    </w:p>
    <w:p>
      <w:r>
        <w:t xml:space="preserve">Ketä 1930- ja 1940-luvun uskonnollista johtajaa ei olisi koskaan epäilty siitä, että hän olisi käyttänyt jäsentensä pidätyksiä saadakseen lisää tyytymättömiä jäseniä?</w:t>
      </w:r>
    </w:p>
    <w:p>
      <w:r>
        <w:rPr>
          <w:b/>
        </w:rPr>
        <w:t xml:space="preserve">Kysymys 8</w:t>
      </w:r>
    </w:p>
    <w:p>
      <w:r>
        <w:t xml:space="preserve">Millä vuosikymmenellä Barbara Grizzuti Harrison pakeni Jehovan todistajia?</w:t>
      </w:r>
    </w:p>
    <w:p>
      <w:r>
        <w:rPr>
          <w:b/>
        </w:rPr>
        <w:t xml:space="preserve">Kysymys 9</w:t>
      </w:r>
    </w:p>
    <w:p>
      <w:r>
        <w:t xml:space="preserve">Millä vuosikymmenellä Alan Rogerson erosi Jehovan todistajista?</w:t>
      </w:r>
    </w:p>
    <w:p>
      <w:r>
        <w:rPr>
          <w:b/>
        </w:rPr>
        <w:t xml:space="preserve">Tekstin numero 37</w:t>
      </w:r>
    </w:p>
    <w:p>
      <w:r>
        <w:t xml:space="preserve">Yhdysvalloissa niiden sitkeät oikeudelliset haasteet johtivat useisiin osavaltioiden ja liittovaltion tuomioistuinten päätöksiin, joilla </w:t>
      </w:r>
      <w:r>
        <w:rPr>
          <w:color w:val="A9A9A9"/>
        </w:rPr>
        <w:t xml:space="preserve">vahvistettiin kansalaisvapauksien oikeudellista suojaa</w:t>
      </w:r>
      <w:r>
        <w:t xml:space="preserve">. </w:t>
      </w:r>
      <w:r>
        <w:t xml:space="preserve">Todistajien oikeudenkäynneillä Yhdysvalloissa vahvistettiin muun muassa seuraavia oikeuksia: </w:t>
      </w:r>
      <w:r>
        <w:t xml:space="preserve">uskonnollisen käyttäytymisen suojelu </w:t>
      </w:r>
      <w:r>
        <w:rPr>
          <w:color w:val="2F4F4F"/>
        </w:rPr>
        <w:t xml:space="preserve">liittovaltion </w:t>
      </w:r>
      <w:r>
        <w:rPr>
          <w:color w:val="556B2F"/>
        </w:rPr>
        <w:t xml:space="preserve">ja osavaltioiden </w:t>
      </w:r>
      <w:r>
        <w:t xml:space="preserve">puuttumiselta, oikeus pidättäytyä </w:t>
      </w:r>
      <w:r>
        <w:rPr>
          <w:color w:val="6B8E23"/>
        </w:rPr>
        <w:t xml:space="preserve">isänmaallisista rituaaleista ja asepalveluksesta</w:t>
      </w:r>
      <w:r>
        <w:t xml:space="preserve">, potilaiden oikeus kieltäytyä </w:t>
      </w:r>
      <w:r>
        <w:rPr>
          <w:color w:val="A0522D"/>
        </w:rPr>
        <w:t xml:space="preserve">lääketieteellisestä hoidosta </w:t>
      </w:r>
      <w:r>
        <w:t xml:space="preserve">ja oikeus osallistua julkiseen keskusteluun. Vastaavia tapauksia on käsitelty </w:t>
      </w:r>
      <w:r>
        <w:rPr>
          <w:color w:val="228B22"/>
        </w:rPr>
        <w:t xml:space="preserve">Kanadassa</w:t>
      </w:r>
      <w:r>
        <w:t xml:space="preserve">.</w:t>
      </w:r>
    </w:p>
    <w:p>
      <w:r>
        <w:rPr>
          <w:b/>
        </w:rPr>
        <w:t xml:space="preserve">Kysymys 0</w:t>
      </w:r>
    </w:p>
    <w:p>
      <w:r>
        <w:t xml:space="preserve">Mihin Jehovan todistajien sitkeät oikeudelliset haasteet johtivat Yhdysvalloissa?</w:t>
      </w:r>
    </w:p>
    <w:p>
      <w:r>
        <w:rPr>
          <w:b/>
        </w:rPr>
        <w:t xml:space="preserve">Kysymys 1</w:t>
      </w:r>
    </w:p>
    <w:p>
      <w:r>
        <w:t xml:space="preserve">Mitä uskonnollinen toiminta on suojattu puuttumiselta?</w:t>
      </w:r>
    </w:p>
    <w:p>
      <w:r>
        <w:rPr>
          <w:b/>
        </w:rPr>
        <w:t xml:space="preserve">Kysymys 2</w:t>
      </w:r>
    </w:p>
    <w:p>
      <w:r>
        <w:t xml:space="preserve">Millaista pidättäytymisoikeutta Jehovan todistajat käyttävät?</w:t>
      </w:r>
    </w:p>
    <w:p>
      <w:r>
        <w:rPr>
          <w:b/>
        </w:rPr>
        <w:t xml:space="preserve">Kysymys 3</w:t>
      </w:r>
    </w:p>
    <w:p>
      <w:r>
        <w:t xml:space="preserve">Mistä potilaalla on oikeus kieltäytyä?</w:t>
      </w:r>
    </w:p>
    <w:p>
      <w:r>
        <w:rPr>
          <w:b/>
        </w:rPr>
        <w:t xml:space="preserve">Kysymys 4</w:t>
      </w:r>
    </w:p>
    <w:p>
      <w:r>
        <w:t xml:space="preserve">Missä Jehovan todistajien hyväksi käsiteltyjä tapauksia on käsitelty Yhdysvaltojen ulkopuolella?</w:t>
      </w:r>
    </w:p>
    <w:p>
      <w:r>
        <w:rPr>
          <w:b/>
        </w:rPr>
        <w:t xml:space="preserve">Kysymys 5</w:t>
      </w:r>
    </w:p>
    <w:p>
      <w:r>
        <w:t xml:space="preserve">Missä maassa Jehovan todistajat hävisivät joukon kansalaisvapausoikeudenkäyntejä?</w:t>
      </w:r>
    </w:p>
    <w:p>
      <w:r>
        <w:rPr>
          <w:b/>
        </w:rPr>
        <w:t xml:space="preserve">Kysymys 6</w:t>
      </w:r>
    </w:p>
    <w:p>
      <w:r>
        <w:t xml:space="preserve">Missä muussa maassa kuin Yhdysvalloissa Jehovan todistajat ovat hävinneet oikeudenkäyntejä esimerkiksi oikeudesta kieltäytyä lääketieteellisestä hoidosta?</w:t>
      </w:r>
    </w:p>
    <w:p>
      <w:r>
        <w:rPr>
          <w:b/>
        </w:rPr>
        <w:t xml:space="preserve">Kysymys 7</w:t>
      </w:r>
    </w:p>
    <w:p>
      <w:r>
        <w:t xml:space="preserve">Onko Todistajat voittanut lisää liittovaltion tai osavaltioiden oikeusjuttuja?</w:t>
      </w:r>
    </w:p>
    <w:p>
      <w:r>
        <w:rPr>
          <w:b/>
        </w:rPr>
        <w:t xml:space="preserve">Kysymys 8</w:t>
      </w:r>
    </w:p>
    <w:p>
      <w:r>
        <w:t xml:space="preserve">Saivatko todistajat ensimmäisenä Yhdysvalloissa vai Kanadassa oikeuden pidättäytyä isänmaallisista rituaaleista?</w:t>
      </w:r>
    </w:p>
    <w:p>
      <w:r>
        <w:rPr>
          <w:b/>
        </w:rPr>
        <w:t xml:space="preserve">Kysymys 9</w:t>
      </w:r>
    </w:p>
    <w:p>
      <w:r>
        <w:t xml:space="preserve">Saivatko todistajat ensimmäisenä Yhdysvalloissa vai Kanadassa oikeuden pidättäytyä asepalveluksesta?</w:t>
      </w:r>
    </w:p>
    <w:p>
      <w:r>
        <w:rPr>
          <w:b/>
        </w:rPr>
        <w:t xml:space="preserve">Teksti numero 38</w:t>
      </w:r>
    </w:p>
    <w:p>
      <w:r>
        <w:rPr>
          <w:color w:val="A9A9A9"/>
        </w:rPr>
        <w:t xml:space="preserve">Jehovan todistajien </w:t>
      </w:r>
      <w:r>
        <w:t xml:space="preserve">opit ovat </w:t>
      </w:r>
      <w:r>
        <w:rPr>
          <w:color w:val="A9A9A9"/>
        </w:rPr>
        <w:t xml:space="preserve">Jehovan todistajien </w:t>
      </w:r>
      <w:r>
        <w:rPr>
          <w:color w:val="DCDCDC"/>
        </w:rPr>
        <w:t xml:space="preserve">hallintoelimen </w:t>
      </w:r>
      <w:r>
        <w:t xml:space="preserve">vahvistamia</w:t>
      </w:r>
      <w:r>
        <w:t xml:space="preserve">. </w:t>
      </w:r>
      <w:r>
        <w:t xml:space="preserve">Uskonto ei suvaitse </w:t>
      </w:r>
      <w:r>
        <w:rPr>
          <w:color w:val="2F4F4F"/>
        </w:rPr>
        <w:t xml:space="preserve">eriäviä mielipiteitä </w:t>
      </w:r>
      <w:r>
        <w:t xml:space="preserve">opeista ja käytännöistä; jäsenet, jotka ovat avoimesti eri mieltä uskonnon opetuksista, </w:t>
      </w:r>
      <w:r>
        <w:rPr>
          <w:color w:val="556B2F"/>
        </w:rPr>
        <w:t xml:space="preserve">erotetaan ja karkotetaan</w:t>
      </w:r>
      <w:r>
        <w:t xml:space="preserve">. </w:t>
      </w:r>
      <w:r>
        <w:t xml:space="preserve">Todistajien julkaisuissa kannustetaan voimakkaasti seuraajia kyseenalaistamasta hallintoelimeltä saatuja oppeja ja neuvoja, koska niihin on luotettava </w:t>
      </w:r>
      <w:r>
        <w:rPr>
          <w:color w:val="6B8E23"/>
        </w:rPr>
        <w:t xml:space="preserve">osana "Jumalan organisaatiota"</w:t>
      </w:r>
      <w:r>
        <w:t xml:space="preserve">. </w:t>
      </w:r>
      <w:r>
        <w:t xml:space="preserve">Se myös varoittaa jäseniä "välttämään itsenäistä ajattelua" ja väittää, että tällainen ajattelu on "</w:t>
      </w:r>
      <w:r>
        <w:rPr>
          <w:color w:val="A0522D"/>
        </w:rPr>
        <w:t xml:space="preserve">Saatanan, paholaisen, </w:t>
      </w:r>
      <w:r>
        <w:t xml:space="preserve">tuomaa</w:t>
      </w:r>
      <w:r>
        <w:t xml:space="preserve">" ja "aiheuttaisi hajaannusta". Ne, jotka ovat avoimesti eri mieltä virallisten opetusten kanssa, tuomitaan "luopioiksi", jotka ovat "henkisesti sairaita".</w:t>
      </w:r>
    </w:p>
    <w:p>
      <w:r>
        <w:rPr>
          <w:b/>
        </w:rPr>
        <w:t xml:space="preserve">Kysymys 0</w:t>
      </w:r>
    </w:p>
    <w:p>
      <w:r>
        <w:t xml:space="preserve">Kuka vahvistaa Jehovan todistajien opit?</w:t>
      </w:r>
    </w:p>
    <w:p>
      <w:r>
        <w:rPr>
          <w:b/>
        </w:rPr>
        <w:t xml:space="preserve">Kysymys 1</w:t>
      </w:r>
    </w:p>
    <w:p>
      <w:r>
        <w:t xml:space="preserve">Mitä Jehovan todistajien uskonto ei suvaitse?</w:t>
      </w:r>
    </w:p>
    <w:p>
      <w:r>
        <w:rPr>
          <w:b/>
        </w:rPr>
        <w:t xml:space="preserve">Kysymys 2</w:t>
      </w:r>
    </w:p>
    <w:p>
      <w:r>
        <w:t xml:space="preserve">Mitä tapahtuu jäsenille, jotka ovat eri mieltä uskonnon opetuksista?</w:t>
      </w:r>
    </w:p>
    <w:p>
      <w:r>
        <w:rPr>
          <w:b/>
        </w:rPr>
        <w:t xml:space="preserve">Kysymys 3</w:t>
      </w:r>
    </w:p>
    <w:p>
      <w:r>
        <w:t xml:space="preserve">Miksi hallintoneuvostolta saatuihin neuvoihin pitäisi luottaa?</w:t>
      </w:r>
    </w:p>
    <w:p>
      <w:r>
        <w:rPr>
          <w:b/>
        </w:rPr>
        <w:t xml:space="preserve">Kysymys 4</w:t>
      </w:r>
    </w:p>
    <w:p>
      <w:r>
        <w:t xml:space="preserve">Kuka Jehovan todistajien mielestä esitteli itsenäisen ajattelun?</w:t>
      </w:r>
    </w:p>
    <w:p>
      <w:r>
        <w:rPr>
          <w:b/>
        </w:rPr>
        <w:t xml:space="preserve">Kysymys 5</w:t>
      </w:r>
    </w:p>
    <w:p>
      <w:r>
        <w:t xml:space="preserve">Mikä uskonto ottaa vastaan jäseniä, jotka kyseenalaistavat sen opetukset?</w:t>
      </w:r>
    </w:p>
    <w:p>
      <w:r>
        <w:rPr>
          <w:b/>
        </w:rPr>
        <w:t xml:space="preserve">Kysymys 6</w:t>
      </w:r>
    </w:p>
    <w:p>
      <w:r>
        <w:t xml:space="preserve">Mikä uskonto kannustaa kannattajiaan ajattelemaan kriittisesti?</w:t>
      </w:r>
    </w:p>
    <w:p>
      <w:r>
        <w:rPr>
          <w:b/>
        </w:rPr>
        <w:t xml:space="preserve">Kysymys 7</w:t>
      </w:r>
    </w:p>
    <w:p>
      <w:r>
        <w:t xml:space="preserve">Mikä uskonto kohtelee rakastavalla tavalla niitä, jotka haluavat harjoittaa itsenäistä ajattelua?</w:t>
      </w:r>
    </w:p>
    <w:p>
      <w:r>
        <w:rPr>
          <w:b/>
        </w:rPr>
        <w:t xml:space="preserve">Kysymys 8</w:t>
      </w:r>
    </w:p>
    <w:p>
      <w:r>
        <w:t xml:space="preserve">Mikä uskonto ei ajattelisi karkottaa jotakuta vain siksi, että hänellä on kysymyksiä siitä, mitä kirkko opettaa?</w:t>
      </w:r>
    </w:p>
    <w:p>
      <w:r>
        <w:rPr>
          <w:b/>
        </w:rPr>
        <w:t xml:space="preserve">Tekstin numero 39</w:t>
      </w:r>
    </w:p>
    <w:p>
      <w:r>
        <w:t xml:space="preserve">Entiset jäsenet </w:t>
      </w:r>
      <w:r>
        <w:rPr>
          <w:color w:val="A9A9A9"/>
        </w:rPr>
        <w:t xml:space="preserve">Heather </w:t>
      </w:r>
      <w:r>
        <w:t xml:space="preserve">ja </w:t>
      </w:r>
      <w:r>
        <w:rPr>
          <w:color w:val="DCDCDC"/>
        </w:rPr>
        <w:t xml:space="preserve">Gary Botting </w:t>
      </w:r>
      <w:r>
        <w:t xml:space="preserve">vertaavat uskonnon kulttuuriparadigmoja </w:t>
      </w:r>
      <w:r>
        <w:rPr>
          <w:color w:val="2F4F4F"/>
        </w:rPr>
        <w:t xml:space="preserve">George </w:t>
      </w:r>
      <w:r>
        <w:rPr>
          <w:color w:val="6B8E23"/>
        </w:rPr>
        <w:t xml:space="preserve">Orwellin teokseen Nineteen Eighty Four, </w:t>
      </w:r>
      <w:r>
        <w:t xml:space="preserve">ja </w:t>
      </w:r>
      <w:r>
        <w:rPr>
          <w:color w:val="A0522D"/>
        </w:rPr>
        <w:t xml:space="preserve">Alan Rogerson </w:t>
      </w:r>
      <w:r>
        <w:t xml:space="preserve">kuvailee uskonnon johtoa totalitaristiseksi. Muut kriitikot syyttävät, että </w:t>
      </w:r>
      <w:r>
        <w:rPr>
          <w:color w:val="228B22"/>
        </w:rPr>
        <w:t xml:space="preserve">väheksymällä yksilöllistä päätöksentekoa </w:t>
      </w:r>
      <w:r>
        <w:t xml:space="preserve">uskonnon johtajat kasvattavat kyseenalaistamattoman kuuliaisuuden järjestelmää, jossa todistajat luopuvat kaikesta vastuusta ja oikeuksista henkilökohtaiseen elämäänsä. Kriitikot syyttävät uskonnon johtajia myös siitä, että he harjoittavat </w:t>
      </w:r>
      <w:r>
        <w:rPr>
          <w:color w:val="191970"/>
        </w:rPr>
        <w:t xml:space="preserve">"älyllistä ylivaltaa" </w:t>
      </w:r>
      <w:r>
        <w:t xml:space="preserve">todistajiin nähden, kontrolloivat tietoa ja luovat "henkistä eristystä", minkä entinen hallintoneuvoston jäsen </w:t>
      </w:r>
      <w:r>
        <w:rPr>
          <w:color w:val="8B0000"/>
        </w:rPr>
        <w:t xml:space="preserve">Raymond Franz </w:t>
      </w:r>
      <w:r>
        <w:t xml:space="preserve">väitti olevan kaikki </w:t>
      </w:r>
      <w:r>
        <w:rPr>
          <w:color w:val="483D8B"/>
        </w:rPr>
        <w:t xml:space="preserve">mielenhallinnan </w:t>
      </w:r>
      <w:r>
        <w:t xml:space="preserve">elementtejä</w:t>
      </w:r>
      <w:r>
        <w:t xml:space="preserve">.</w:t>
      </w:r>
    </w:p>
    <w:p>
      <w:r>
        <w:rPr>
          <w:b/>
        </w:rPr>
        <w:t xml:space="preserve">Kysymys 0</w:t>
      </w:r>
    </w:p>
    <w:p>
      <w:r>
        <w:t xml:space="preserve">Mihin entiset Jehovan todistajien jäsenet Heath ja Gary Botting vertaavat uskonnon kulttuuria?</w:t>
      </w:r>
    </w:p>
    <w:p>
      <w:r>
        <w:rPr>
          <w:b/>
        </w:rPr>
        <w:t xml:space="preserve">Kysymys 1</w:t>
      </w:r>
    </w:p>
    <w:p>
      <w:r>
        <w:t xml:space="preserve">Kuka kuvailee Jehovan todistajien johtoa totalitaristiseksi? </w:t>
      </w:r>
    </w:p>
    <w:p>
      <w:r>
        <w:rPr>
          <w:b/>
        </w:rPr>
        <w:t xml:space="preserve">Kysymys 2</w:t>
      </w:r>
    </w:p>
    <w:p>
      <w:r>
        <w:t xml:space="preserve">Miten Jehovan todistajien johtajat kasvattavat kyseenalaistamattoman kuuliaisuuden järjestelmää?</w:t>
      </w:r>
    </w:p>
    <w:p>
      <w:r>
        <w:rPr>
          <w:b/>
        </w:rPr>
        <w:t xml:space="preserve">Kysymys 3</w:t>
      </w:r>
    </w:p>
    <w:p>
      <w:r>
        <w:t xml:space="preserve">Mitä Jehovan todistajien arvostelijat syyttävät uskonnon johtajien käyttävän vaikutusvaltaansa jäseniin?</w:t>
      </w:r>
    </w:p>
    <w:p>
      <w:r>
        <w:rPr>
          <w:b/>
        </w:rPr>
        <w:t xml:space="preserve">Kysymys 4</w:t>
      </w:r>
    </w:p>
    <w:p>
      <w:r>
        <w:t xml:space="preserve">Mitä uskonnonhallintoneuvoston entinen jäsen Raymond Franz väitti uskonnon käyttämien menetelmien sisältävän?</w:t>
      </w:r>
    </w:p>
    <w:p>
      <w:r>
        <w:rPr>
          <w:b/>
        </w:rPr>
        <w:t xml:space="preserve">Kysymys 5</w:t>
      </w:r>
    </w:p>
    <w:p>
      <w:r>
        <w:t xml:space="preserve">Kuka oli ensimmäinen totalitaarinen johtaja?</w:t>
      </w:r>
    </w:p>
    <w:p>
      <w:r>
        <w:rPr>
          <w:b/>
        </w:rPr>
        <w:t xml:space="preserve">Kysymys 6</w:t>
      </w:r>
    </w:p>
    <w:p>
      <w:r>
        <w:t xml:space="preserve">Kuka oli todistajien ensimmäinen johtaja?</w:t>
      </w:r>
    </w:p>
    <w:p>
      <w:r>
        <w:rPr>
          <w:b/>
        </w:rPr>
        <w:t xml:space="preserve">Kysymys 7</w:t>
      </w:r>
    </w:p>
    <w:p>
      <w:r>
        <w:t xml:space="preserve">Kuka oli yksi niistä ihmisistä, jotka väittivät, että Todistajat saavat ihmiset luopumaan kaikesta vastuusta ja oikeuksista henkilökohtaiseen elämäänsä?</w:t>
      </w:r>
    </w:p>
    <w:p>
      <w:r>
        <w:rPr>
          <w:b/>
        </w:rPr>
        <w:t xml:space="preserve">Kysymys 8</w:t>
      </w:r>
    </w:p>
    <w:p>
      <w:r>
        <w:t xml:space="preserve">Kumpi pääsi ensin pois todistajista, Alan Rogerson vai Raymond Franz?</w:t>
      </w:r>
    </w:p>
    <w:p>
      <w:r>
        <w:rPr>
          <w:b/>
        </w:rPr>
        <w:t xml:space="preserve">Kysymys 9</w:t>
      </w:r>
    </w:p>
    <w:p>
      <w:r>
        <w:t xml:space="preserve">Kuka Heatherin ja Gary Bottingin välillä halusi ensin pois todistajista?</w:t>
      </w:r>
    </w:p>
    <w:p>
      <w:r>
        <w:rPr>
          <w:b/>
        </w:rPr>
        <w:t xml:space="preserve">Teksti numero 40</w:t>
      </w:r>
    </w:p>
    <w:p>
      <w:r>
        <w:rPr>
          <w:color w:val="A9A9A9"/>
        </w:rPr>
        <w:t xml:space="preserve">Sosiologi </w:t>
      </w:r>
      <w:r>
        <w:rPr>
          <w:color w:val="DCDCDC"/>
        </w:rPr>
        <w:t xml:space="preserve">Rodney Stark </w:t>
      </w:r>
      <w:r>
        <w:t xml:space="preserve">toteaa, että Jehovan todistajien johtajat </w:t>
      </w:r>
      <w:r>
        <w:rPr>
          <w:color w:val="2F4F4F"/>
        </w:rPr>
        <w:t xml:space="preserve">eivät ole "aina kovin demokraattisia" </w:t>
      </w:r>
      <w:r>
        <w:t xml:space="preserve">ja että jäsenten "odotetaan noudattavan melko tiukkoja normeja", mutta lisää, että "täytäntöönpano on yleensä hyvin epävirallista, ja sitä ylläpitävät läheiset ystävyyssuhteet ryhmän sisällä" ja että Jehovan todistajat pitävät itseään </w:t>
      </w:r>
      <w:r>
        <w:rPr>
          <w:color w:val="556B2F"/>
        </w:rPr>
        <w:t xml:space="preserve">"pikemminkin osana valtarakennetta kuin sen alaisina". </w:t>
      </w:r>
      <w:r>
        <w:rPr>
          <w:color w:val="6B8E23"/>
        </w:rPr>
        <w:t xml:space="preserve">Sosiologi </w:t>
      </w:r>
      <w:r>
        <w:rPr>
          <w:color w:val="A0522D"/>
        </w:rPr>
        <w:t xml:space="preserve">Andrew Holden </w:t>
      </w:r>
      <w:r>
        <w:t xml:space="preserve">toteaa, että useimmat jäsenet, jotka liittyvät Jehovan todistajien kaltaisiin millenaristisiin liikkeisiin, ovat tehneet </w:t>
      </w:r>
      <w:r>
        <w:rPr>
          <w:color w:val="228B22"/>
        </w:rPr>
        <w:t xml:space="preserve">tietoisen valinnan</w:t>
      </w:r>
      <w:r>
        <w:t xml:space="preserve">. </w:t>
      </w:r>
      <w:r>
        <w:t xml:space="preserve">Hän toteaa kuitenkin myös, että loikkareille "harvoin sallitaan </w:t>
      </w:r>
      <w:r>
        <w:rPr>
          <w:color w:val="191970"/>
        </w:rPr>
        <w:t xml:space="preserve">arvokas poistuminen</w:t>
      </w:r>
      <w:r>
        <w:t xml:space="preserve">", ja kuvaa hallintoa itsevaltaiseksi.</w:t>
      </w:r>
    </w:p>
    <w:p>
      <w:r>
        <w:rPr>
          <w:b/>
        </w:rPr>
        <w:t xml:space="preserve">Kysymys 0</w:t>
      </w:r>
    </w:p>
    <w:p>
      <w:r>
        <w:t xml:space="preserve">Minkä ammatin Rodney Starkista kasvoi?</w:t>
      </w:r>
    </w:p>
    <w:p>
      <w:r>
        <w:rPr>
          <w:b/>
        </w:rPr>
        <w:t xml:space="preserve">Kysymys 1</w:t>
      </w:r>
    </w:p>
    <w:p>
      <w:r>
        <w:t xml:space="preserve">Minkä väitteen Stark esittää Jehovan todistajien johtajista?</w:t>
      </w:r>
    </w:p>
    <w:p>
      <w:r>
        <w:rPr>
          <w:b/>
        </w:rPr>
        <w:t xml:space="preserve">Kysymys 2</w:t>
      </w:r>
    </w:p>
    <w:p>
      <w:r>
        <w:t xml:space="preserve">Miten Jehovan todistajat näkevät itsensä suhteessa kirkon valtarakenteeseen?</w:t>
      </w:r>
    </w:p>
    <w:p>
      <w:r>
        <w:rPr>
          <w:b/>
        </w:rPr>
        <w:t xml:space="preserve">Kysymys 3</w:t>
      </w:r>
    </w:p>
    <w:p>
      <w:r>
        <w:t xml:space="preserve">Toisen sosiologin, Andrew Holdenin, mielestä jokainen, joka liittyy Jehovan todistajien kaltaiseen liikkeeseen, on tehnyt mitä?</w:t>
      </w:r>
    </w:p>
    <w:p>
      <w:r>
        <w:rPr>
          <w:b/>
        </w:rPr>
        <w:t xml:space="preserve">Kysymys 4</w:t>
      </w:r>
    </w:p>
    <w:p>
      <w:r>
        <w:t xml:space="preserve">Holden myöntää, että loikkarit saavat harvoin mitä kirkosta?</w:t>
      </w:r>
    </w:p>
    <w:p>
      <w:r>
        <w:rPr>
          <w:b/>
        </w:rPr>
        <w:t xml:space="preserve">Kysymys 5</w:t>
      </w:r>
    </w:p>
    <w:p>
      <w:r>
        <w:t xml:space="preserve">Kuka kuvaili Jehovan todistajia suhteellisen demokraattiseksi järjestöksi?</w:t>
      </w:r>
    </w:p>
    <w:p>
      <w:r>
        <w:rPr>
          <w:b/>
        </w:rPr>
        <w:t xml:space="preserve">Kysymys 6</w:t>
      </w:r>
    </w:p>
    <w:p>
      <w:r>
        <w:t xml:space="preserve">Kuka on sanonut, että Jehovan todistajissa ihmiset pysyvät kurissa vain muodollisten sääntöjen vuoksi?</w:t>
      </w:r>
    </w:p>
    <w:p>
      <w:r>
        <w:rPr>
          <w:b/>
        </w:rPr>
        <w:t xml:space="preserve">Kysymys 7</w:t>
      </w:r>
    </w:p>
    <w:p>
      <w:r>
        <w:t xml:space="preserve">Kuka kirjoitti, että suurin osa todistajiin liittyvistä ihmisistä tekee melko tietämättömän valinnan?</w:t>
      </w:r>
    </w:p>
    <w:p>
      <w:r>
        <w:rPr>
          <w:b/>
        </w:rPr>
        <w:t xml:space="preserve">Kysymys 8</w:t>
      </w:r>
    </w:p>
    <w:p>
      <w:r>
        <w:t xml:space="preserve">Kuka kirjoitti, että todistajien kaltaisista uskonnollisista ryhmistä eroaville ihmisille sallitaan arvokas poistuminen?</w:t>
      </w:r>
    </w:p>
    <w:p>
      <w:r>
        <w:rPr>
          <w:b/>
        </w:rPr>
        <w:t xml:space="preserve">Kysymys 9</w:t>
      </w:r>
    </w:p>
    <w:p>
      <w:r>
        <w:t xml:space="preserve">Kuka sosiologi sanoi, että todistajat ovat kaiken kaikkiaan demokraattinen järjestö?</w:t>
      </w:r>
    </w:p>
    <w:p>
      <w:r>
        <w:rPr>
          <w:b/>
        </w:rPr>
        <w:t xml:space="preserve">Tekstin numero 41</w:t>
      </w:r>
    </w:p>
    <w:p>
      <w:r>
        <w:rPr>
          <w:color w:val="2F4F4F"/>
        </w:rPr>
        <w:t xml:space="preserve">Toisaalta Pohjois-Arizonan </w:t>
      </w:r>
      <w:r>
        <w:t xml:space="preserve">yliopiston uskontotieteen professori </w:t>
      </w:r>
      <w:r>
        <w:rPr>
          <w:color w:val="DCDCDC"/>
        </w:rPr>
        <w:t xml:space="preserve">Jason </w:t>
      </w:r>
      <w:r>
        <w:t xml:space="preserve">BeDuhn </w:t>
      </w:r>
      <w:r>
        <w:t xml:space="preserve">kirjoitti </w:t>
      </w:r>
      <w:r>
        <w:t xml:space="preserve">tutkimuksessaan yhdeksästä "</w:t>
      </w:r>
      <w:r>
        <w:rPr>
          <w:color w:val="A9A9A9"/>
        </w:rPr>
        <w:t xml:space="preserve">englanninkielisessä maailmassa laajimmin käytössä olevasta Raamatusta</w:t>
      </w:r>
      <w:r>
        <w:t xml:space="preserve">"</w:t>
      </w:r>
      <w:r>
        <w:t xml:space="preserve">: "NW [</w:t>
      </w:r>
      <w:r>
        <w:rPr>
          <w:color w:val="556B2F"/>
        </w:rPr>
        <w:t xml:space="preserve">New World Translation] on </w:t>
      </w:r>
      <w:r>
        <w:t xml:space="preserve">vertailtavista käännöksistä tarkin." </w:t>
      </w:r>
      <w:r>
        <w:t xml:space="preserve">Vaikka suuri yleisö ja monet raamatuntutkijat olettavat, että Uuden maailman käännöksen erot johtuvat </w:t>
      </w:r>
      <w:r>
        <w:t xml:space="preserve">sen kääntäjien </w:t>
      </w:r>
      <w:r>
        <w:rPr>
          <w:color w:val="6B8E23"/>
        </w:rPr>
        <w:t xml:space="preserve">uskonnollisesta puolueellisuudesta</w:t>
      </w:r>
      <w:r>
        <w:t xml:space="preserve">, BeDuhn totesi: "Suurin osa eroista johtuu </w:t>
      </w:r>
      <w:r>
        <w:t xml:space="preserve">NW:n </w:t>
      </w:r>
      <w:r>
        <w:rPr>
          <w:color w:val="A0522D"/>
        </w:rPr>
        <w:t xml:space="preserve">suuremmasta tarkkuudesta </w:t>
      </w:r>
      <w:r>
        <w:t xml:space="preserve">Uuden </w:t>
      </w:r>
      <w:r>
        <w:t xml:space="preserve">testamentin </w:t>
      </w:r>
      <w:r>
        <w:rPr>
          <w:color w:val="228B22"/>
        </w:rPr>
        <w:t xml:space="preserve">kirjaimellisena, konservatiivisena </w:t>
      </w:r>
      <w:r>
        <w:t xml:space="preserve">käännöksenä Uuden testamentin kirjoittajien alkuperäisistä ilmauksista." </w:t>
      </w:r>
      <w:r>
        <w:t xml:space="preserve">Hän lisäsi kuitenkin, että </w:t>
      </w:r>
      <w:r>
        <w:rPr>
          <w:color w:val="191970"/>
        </w:rPr>
        <w:t xml:space="preserve">Jehova-nimen</w:t>
      </w:r>
      <w:r>
        <w:t xml:space="preserve"> lisääminen </w:t>
      </w:r>
      <w:r>
        <w:t xml:space="preserve">Uuteen testamenttiin "rikkoo tarkkuutta uskontokuntien suosimien Jumalan ilmaisujen hyväksi".</w:t>
      </w:r>
    </w:p>
    <w:p>
      <w:r>
        <w:rPr>
          <w:b/>
        </w:rPr>
        <w:t xml:space="preserve">Kysymys 0</w:t>
      </w:r>
    </w:p>
    <w:p>
      <w:r>
        <w:t xml:space="preserve">Mistä Uuden maailman käännös on tarkin käännös?</w:t>
      </w:r>
    </w:p>
    <w:p>
      <w:r>
        <w:rPr>
          <w:b/>
        </w:rPr>
        <w:t xml:space="preserve">Kysymys 1</w:t>
      </w:r>
    </w:p>
    <w:p>
      <w:r>
        <w:t xml:space="preserve">Mistä monet raamatuntutkijat olettavat Uuden maailman käännöksen erojen johtuvan?</w:t>
      </w:r>
    </w:p>
    <w:p>
      <w:r>
        <w:rPr>
          <w:b/>
        </w:rPr>
        <w:t xml:space="preserve">Kysymys 2</w:t>
      </w:r>
    </w:p>
    <w:p>
      <w:r>
        <w:t xml:space="preserve">BeDuhn selventää, että erot johtuvat itse asiassa mistä?</w:t>
      </w:r>
    </w:p>
    <w:p>
      <w:r>
        <w:rPr>
          <w:b/>
        </w:rPr>
        <w:t xml:space="preserve">Kysymys 3</w:t>
      </w:r>
    </w:p>
    <w:p>
      <w:r>
        <w:t xml:space="preserve">Minkä tyyppisen käännöksen puolella NW usein erehtyy?</w:t>
      </w:r>
    </w:p>
    <w:p>
      <w:r>
        <w:rPr>
          <w:b/>
        </w:rPr>
        <w:t xml:space="preserve">Kysymys 4</w:t>
      </w:r>
    </w:p>
    <w:p>
      <w:r>
        <w:t xml:space="preserve">Mikä Uuden testamentin lisäys rikkoo tarkkuutta uskontokuntien suosimien ilmaisujen hyväksi?</w:t>
      </w:r>
    </w:p>
    <w:p>
      <w:r>
        <w:rPr>
          <w:b/>
        </w:rPr>
        <w:t xml:space="preserve">Kysymys 5</w:t>
      </w:r>
    </w:p>
    <w:p>
      <w:r>
        <w:t xml:space="preserve">Missä Raamatussa ei käytetä liian usein Jehovaa sanana Jumalalle?</w:t>
      </w:r>
    </w:p>
    <w:p>
      <w:r>
        <w:rPr>
          <w:b/>
        </w:rPr>
        <w:t xml:space="preserve">Kysymys 6</w:t>
      </w:r>
    </w:p>
    <w:p>
      <w:r>
        <w:t xml:space="preserve">Mitä pidetään maailman epätarkimpana raamatunkäännöksenä yhdeksän tärkeimmän raamatunkäännöksen joukossa?</w:t>
      </w:r>
    </w:p>
    <w:p>
      <w:r>
        <w:rPr>
          <w:b/>
        </w:rPr>
        <w:t xml:space="preserve">Kysymys 7</w:t>
      </w:r>
    </w:p>
    <w:p>
      <w:r>
        <w:t xml:space="preserve">Mistä yliopistosta raamattututkija Jason BeDuhn sai tutkintonsa?</w:t>
      </w:r>
    </w:p>
    <w:p>
      <w:r>
        <w:rPr>
          <w:b/>
        </w:rPr>
        <w:t xml:space="preserve">Kysymys 8</w:t>
      </w:r>
    </w:p>
    <w:p>
      <w:r>
        <w:t xml:space="preserve">Kuka oli yksi Uuden testamentin kirjoittajista?</w:t>
      </w:r>
    </w:p>
    <w:p>
      <w:r>
        <w:rPr>
          <w:b/>
        </w:rPr>
        <w:t xml:space="preserve">Teksti numero 42</w:t>
      </w:r>
    </w:p>
    <w:p>
      <w:r>
        <w:t xml:space="preserve">Vartiotorni-seuran julkaisut ovat väittäneet, että Jumala on käyttänyt </w:t>
      </w:r>
      <w:r>
        <w:rPr>
          <w:color w:val="A9A9A9"/>
        </w:rPr>
        <w:t xml:space="preserve">Jehovan todistajia </w:t>
      </w:r>
      <w:r>
        <w:t xml:space="preserve">(ja aiemmin Kansainvälisiä Raamattuopiskelijoita) </w:t>
      </w:r>
      <w:r>
        <w:rPr>
          <w:color w:val="DCDCDC"/>
        </w:rPr>
        <w:t xml:space="preserve">julistamaan tahtoaan </w:t>
      </w:r>
      <w:r>
        <w:t xml:space="preserve">ja antanut </w:t>
      </w:r>
      <w:r>
        <w:rPr>
          <w:color w:val="2F4F4F"/>
        </w:rPr>
        <w:t xml:space="preserve">ennakkotietoa </w:t>
      </w:r>
      <w:r>
        <w:rPr>
          <w:color w:val="556B2F"/>
        </w:rPr>
        <w:t xml:space="preserve">Harmagedonista </w:t>
      </w:r>
      <w:r>
        <w:t xml:space="preserve">ja Jumalan valtakunnan perustamisesta. Joissakin julkaisuissa on myös väitetty, että Jumala on käyttänyt </w:t>
      </w:r>
      <w:r>
        <w:rPr>
          <w:color w:val="6B8E23"/>
        </w:rPr>
        <w:t xml:space="preserve">Jehovan todistajia </w:t>
      </w:r>
      <w:r>
        <w:t xml:space="preserve">ja Kansainvälisiä Raamattuopiskelijoita nykyajan profeettana.[huomautus 5] </w:t>
      </w:r>
      <w:r>
        <w:rPr>
          <w:color w:val="A0522D"/>
        </w:rPr>
        <w:t xml:space="preserve">Jehovan todistajien </w:t>
      </w:r>
      <w:r>
        <w:t xml:space="preserve">julkaisuissa on tehty erilaisia ennustuksia </w:t>
      </w:r>
      <w:r>
        <w:rPr>
          <w:color w:val="228B22"/>
        </w:rPr>
        <w:t xml:space="preserve">maailman tapahtumista, </w:t>
      </w:r>
      <w:r>
        <w:t xml:space="preserve">joiden he uskovat olleen Raamatussa ennustettuja. Epäonnistuneet ennustukset ovat johtaneet joidenkin oppien muuttamiseen tai niistä luopumiseen. Jotkin epäonnistuneet ennusteet oli esitetty </w:t>
      </w:r>
      <w:r>
        <w:rPr>
          <w:color w:val="191970"/>
        </w:rPr>
        <w:t xml:space="preserve">"kiistattomina" </w:t>
      </w:r>
      <w:r>
        <w:t xml:space="preserve">tai "Jumalan hyväksyminä"</w:t>
      </w:r>
      <w:r>
        <w:t xml:space="preserve">.</w:t>
      </w:r>
    </w:p>
    <w:p>
      <w:r>
        <w:rPr>
          <w:b/>
        </w:rPr>
        <w:t xml:space="preserve">Kysymys 0</w:t>
      </w:r>
    </w:p>
    <w:p>
      <w:r>
        <w:t xml:space="preserve">Ketä Vartiotorni-seuran julkaisuissa väitetään Jumalan käyttäneen?</w:t>
      </w:r>
    </w:p>
    <w:p>
      <w:r>
        <w:rPr>
          <w:b/>
        </w:rPr>
        <w:t xml:space="preserve">Kysymys 1</w:t>
      </w:r>
    </w:p>
    <w:p>
      <w:r>
        <w:t xml:space="preserve">Mihin Jumala käyttää Jehovan todistajia?</w:t>
      </w:r>
    </w:p>
    <w:p>
      <w:r>
        <w:rPr>
          <w:b/>
        </w:rPr>
        <w:t xml:space="preserve">Kysymys 2</w:t>
      </w:r>
    </w:p>
    <w:p>
      <w:r>
        <w:t xml:space="preserve">Mitä Jumala on antanut Jehovan todistajille?</w:t>
      </w:r>
    </w:p>
    <w:p>
      <w:r>
        <w:rPr>
          <w:b/>
        </w:rPr>
        <w:t xml:space="preserve">Kysymys 3</w:t>
      </w:r>
    </w:p>
    <w:p>
      <w:r>
        <w:t xml:space="preserve">Mistä eri Jehovan todistajien julkaisuissa on tehty ennustuksia?</w:t>
      </w:r>
    </w:p>
    <w:p>
      <w:r>
        <w:rPr>
          <w:b/>
        </w:rPr>
        <w:t xml:space="preserve">Kysymys 4</w:t>
      </w:r>
    </w:p>
    <w:p>
      <w:r>
        <w:t xml:space="preserve">Mitä Jehovan todistajien epäonnistuneita ennustuksia oli esitetty?</w:t>
      </w:r>
    </w:p>
    <w:p>
      <w:r>
        <w:rPr>
          <w:b/>
        </w:rPr>
        <w:t xml:space="preserve">Kysymys 5</w:t>
      </w:r>
    </w:p>
    <w:p>
      <w:r>
        <w:t xml:space="preserve">Mikä protestanttinen uskonto on sallinut sen, että jotkut sen ennustuksista eivät ehkä toteudu?</w:t>
      </w:r>
    </w:p>
    <w:p>
      <w:r>
        <w:rPr>
          <w:b/>
        </w:rPr>
        <w:t xml:space="preserve">Kysymys 6</w:t>
      </w:r>
    </w:p>
    <w:p>
      <w:r>
        <w:t xml:space="preserve">Mikä on yksi Watch Tower Societyn julkaisuista?</w:t>
      </w:r>
    </w:p>
    <w:p>
      <w:r>
        <w:rPr>
          <w:b/>
        </w:rPr>
        <w:t xml:space="preserve">Kysymys 7</w:t>
      </w:r>
    </w:p>
    <w:p>
      <w:r>
        <w:t xml:space="preserve">Mikä on yksi protestanttisista uskonnoista, joka ei väitä tietävänsä, mitä on tulossa seuraavaksi?</w:t>
      </w:r>
    </w:p>
    <w:p>
      <w:r>
        <w:rPr>
          <w:b/>
        </w:rPr>
        <w:t xml:space="preserve">Kysymys 8</w:t>
      </w:r>
    </w:p>
    <w:p>
      <w:r>
        <w:t xml:space="preserve">Mikä on yksi niistä uskonnoista, jotka eivät usko tulevaan Harmagedoniin?</w:t>
      </w:r>
    </w:p>
    <w:p>
      <w:r>
        <w:rPr>
          <w:b/>
        </w:rPr>
        <w:t xml:space="preserve">Teksti numero 43</w:t>
      </w:r>
    </w:p>
    <w:p>
      <w:r>
        <w:t xml:space="preserve">Watch Tower Society torjuu syytökset </w:t>
      </w:r>
      <w:r>
        <w:rPr>
          <w:color w:val="A9A9A9"/>
        </w:rPr>
        <w:t xml:space="preserve">siitä, että se on väärä profeetta</w:t>
      </w:r>
      <w:r>
        <w:t xml:space="preserve">, ja toteaa, että sen opetukset eivät ole inspiroituja tai erehtymättömiä ja että se ei ole väittänyt ennustustensa olevan "Jehovan sanoja". </w:t>
      </w:r>
      <w:r>
        <w:rPr>
          <w:color w:val="DCDCDC"/>
        </w:rPr>
        <w:t xml:space="preserve">George D. Chryssides </w:t>
      </w:r>
      <w:r>
        <w:t xml:space="preserve">on esittänyt, että vuosia </w:t>
      </w:r>
      <w:r>
        <w:rPr>
          <w:color w:val="2F4F4F"/>
        </w:rPr>
        <w:t xml:space="preserve">1914</w:t>
      </w:r>
      <w:r>
        <w:t xml:space="preserve">, 1925 ja </w:t>
      </w:r>
      <w:r>
        <w:rPr>
          <w:color w:val="556B2F"/>
        </w:rPr>
        <w:t xml:space="preserve">1975 </w:t>
      </w:r>
      <w:r>
        <w:t xml:space="preserve">koskevia lausuntoja lukuun ottamatta </w:t>
      </w:r>
      <w:r>
        <w:rPr>
          <w:color w:val="6B8E23"/>
        </w:rPr>
        <w:t xml:space="preserve">Jehovan todistajien </w:t>
      </w:r>
      <w:r>
        <w:t xml:space="preserve">muuttuvat näkemykset ja päivämäärät </w:t>
      </w:r>
      <w:r>
        <w:t xml:space="preserve">johtuvat suurelta osin muuttuneesta käsityksestä </w:t>
      </w:r>
      <w:r>
        <w:rPr>
          <w:color w:val="A0522D"/>
        </w:rPr>
        <w:t xml:space="preserve">raamatullisesta kronologiasta </w:t>
      </w:r>
      <w:r>
        <w:t xml:space="preserve">kuin epäonnistuneista ennusteista. Chryssides toteaa edelleen: "Siksi on yksinkertaista ja naiivia pitää Todistajia ryhmänä, joka edelleen asettaa yhden ainoan loppupäivämäärän, joka epäonnistuu, ja sitten keksii uuden, kuten monet vastakulttilaiset tekevät". </w:t>
      </w:r>
      <w:r>
        <w:rPr>
          <w:color w:val="228B22"/>
        </w:rPr>
        <w:t xml:space="preserve">Sosiologi </w:t>
      </w:r>
      <w:r>
        <w:t xml:space="preserve">Andrew Holden </w:t>
      </w:r>
      <w:r>
        <w:t xml:space="preserve">kuitenkin </w:t>
      </w:r>
      <w:r>
        <w:t xml:space="preserve">toteaa, että liikkeen perustamisesta lähtien </w:t>
      </w:r>
      <w:r>
        <w:rPr>
          <w:color w:val="191970"/>
        </w:rPr>
        <w:t xml:space="preserve">noin 140 vuotta sitten </w:t>
      </w:r>
      <w:r>
        <w:t xml:space="preserve">"todistajat ovat väittäneet, että elämme </w:t>
      </w:r>
      <w:r>
        <w:rPr>
          <w:color w:val="8B0000"/>
        </w:rPr>
        <w:t xml:space="preserve">ajan lopun </w:t>
      </w:r>
      <w:r>
        <w:t xml:space="preserve">kynnyksellä</w:t>
      </w:r>
      <w:r>
        <w:t xml:space="preserve">".</w:t>
      </w:r>
    </w:p>
    <w:p>
      <w:r>
        <w:rPr>
          <w:b/>
        </w:rPr>
        <w:t xml:space="preserve">Kysymys 0</w:t>
      </w:r>
    </w:p>
    <w:p>
      <w:r>
        <w:t xml:space="preserve">Mitä syytöksiä Vartiotorni-seura torjuu?</w:t>
      </w:r>
    </w:p>
    <w:p>
      <w:r>
        <w:rPr>
          <w:b/>
        </w:rPr>
        <w:t xml:space="preserve">Kysymys 1</w:t>
      </w:r>
    </w:p>
    <w:p>
      <w:r>
        <w:t xml:space="preserve">Minkä George D. Chryssidesin mukaan Jehovan todistajien muuttuvat näkemykset ja päivämäärät johtuvat muuttuneista käsityksistä?</w:t>
      </w:r>
    </w:p>
    <w:p>
      <w:r>
        <w:rPr>
          <w:b/>
        </w:rPr>
        <w:t xml:space="preserve">Kysymys 2</w:t>
      </w:r>
    </w:p>
    <w:p>
      <w:r>
        <w:t xml:space="preserve">Minkä ammatin Andrew Holden omahyväisesti ilmoittaa olevansa?</w:t>
      </w:r>
    </w:p>
    <w:p>
      <w:r>
        <w:rPr>
          <w:b/>
        </w:rPr>
        <w:t xml:space="preserve">Kysymys 3</w:t>
      </w:r>
    </w:p>
    <w:p>
      <w:r>
        <w:t xml:space="preserve">Kuinka kauan sitten Jehovan todistajat -liike perustettiin?</w:t>
      </w:r>
    </w:p>
    <w:p>
      <w:r>
        <w:rPr>
          <w:b/>
        </w:rPr>
        <w:t xml:space="preserve">Kysymys 4</w:t>
      </w:r>
    </w:p>
    <w:p>
      <w:r>
        <w:t xml:space="preserve">Mitä Jehovan todistajat ovat väittäneet, että elämme kuilun partaalla heidän perustamisestaan lähtien?</w:t>
      </w:r>
    </w:p>
    <w:p>
      <w:r>
        <w:rPr>
          <w:b/>
        </w:rPr>
        <w:t xml:space="preserve">Kysymys 5</w:t>
      </w:r>
    </w:p>
    <w:p>
      <w:r>
        <w:t xml:space="preserve">Mikä on George D. Chryssidesin uskonto?</w:t>
      </w:r>
    </w:p>
    <w:p>
      <w:r>
        <w:rPr>
          <w:b/>
        </w:rPr>
        <w:t xml:space="preserve">Kysymys 6</w:t>
      </w:r>
    </w:p>
    <w:p>
      <w:r>
        <w:t xml:space="preserve">Mikä on George D. Chryssidesin ammatti?</w:t>
      </w:r>
    </w:p>
    <w:p>
      <w:r>
        <w:rPr>
          <w:b/>
        </w:rPr>
        <w:t xml:space="preserve">Kysymys 7</w:t>
      </w:r>
    </w:p>
    <w:p>
      <w:r>
        <w:t xml:space="preserve">Mistä vuodesta lähtien Andrew Holden on ollut sosiologi?</w:t>
      </w:r>
    </w:p>
    <w:p>
      <w:r>
        <w:rPr>
          <w:b/>
        </w:rPr>
        <w:t xml:space="preserve">Kysymys 8</w:t>
      </w:r>
    </w:p>
    <w:p>
      <w:r>
        <w:t xml:space="preserve">Minä vuonna Watch Tower Society perustettiin?</w:t>
      </w:r>
    </w:p>
    <w:p>
      <w:r>
        <w:rPr>
          <w:b/>
        </w:rPr>
        <w:t xml:space="preserve">Kysymys 9</w:t>
      </w:r>
    </w:p>
    <w:p>
      <w:r>
        <w:t xml:space="preserve">Kuka väittää, että on typerää olla uskomatta, että todistajat asettavat sivilisaation loppupäiviä vain saadakseen lisää jäseniä?</w:t>
      </w:r>
    </w:p>
    <w:p>
      <w:r>
        <w:rPr>
          <w:b/>
        </w:rPr>
        <w:t xml:space="preserve">Tekstin numero 44</w:t>
      </w:r>
    </w:p>
    <w:p>
      <w:r>
        <w:rPr>
          <w:color w:val="A9A9A9"/>
        </w:rPr>
        <w:t xml:space="preserve">Jehovan todistajia </w:t>
      </w:r>
      <w:r>
        <w:t xml:space="preserve">on syytetty siitä, että heidän toimintatapansa ja -kulttuurinsa auttavat salaamaan </w:t>
      </w:r>
      <w:r>
        <w:rPr>
          <w:color w:val="DCDCDC"/>
        </w:rPr>
        <w:t xml:space="preserve">seksuaalisen hyväksikäytön </w:t>
      </w:r>
      <w:r>
        <w:t xml:space="preserve">tapaukset </w:t>
      </w:r>
      <w:r>
        <w:t xml:space="preserve">järjestön sisällä. Uskontoa on kritisoitu kirkkokuria koskevasta "kahden todistajan säännöstä", joka perustuu </w:t>
      </w:r>
      <w:r>
        <w:rPr>
          <w:color w:val="2F4F4F"/>
        </w:rPr>
        <w:t xml:space="preserve">5. Mooseksen kirjan 19:15 ja Matteuksen 18:15-17 </w:t>
      </w:r>
      <w:r>
        <w:t xml:space="preserve">raamatunkohtien soveltamiseen </w:t>
      </w:r>
      <w:r>
        <w:t xml:space="preserve">ja joka edellyttää, että seksuaalinen hyväksikäyttö on perusteltava toissijaisella todistusaineistolla, jos syytetty henkilö kiistää kaikki vääryydet. Tapauksissa, joissa vahvistus puuttuu, Watch Tower Societyn ohje on, että "vanhimmat jättävät asian </w:t>
      </w:r>
      <w:r>
        <w:rPr>
          <w:color w:val="556B2F"/>
        </w:rPr>
        <w:t xml:space="preserve">Jehovan</w:t>
      </w:r>
      <w:r>
        <w:t xml:space="preserve"> </w:t>
      </w:r>
      <w:r>
        <w:t xml:space="preserve">käsiin". Kirkon päämajan entinen työntekijä Barbara Anderson sanoo, että käytäntö käytännössä edellyttää, että hyväksikäytölle on oltava toinen todistaja, "mikä on mahdotonta". Anderson sanoo, että käytännöt "</w:t>
      </w:r>
      <w:r>
        <w:rPr>
          <w:color w:val="6B8E23"/>
        </w:rPr>
        <w:t xml:space="preserve">suojelevat </w:t>
      </w:r>
      <w:r>
        <w:rPr>
          <w:color w:val="A0522D"/>
        </w:rPr>
        <w:t xml:space="preserve">pedofiilejä </w:t>
      </w:r>
      <w:r>
        <w:rPr>
          <w:color w:val="6B8E23"/>
        </w:rPr>
        <w:t xml:space="preserve">sen sijaan, että suojelisivat </w:t>
      </w:r>
      <w:r>
        <w:rPr>
          <w:color w:val="228B22"/>
        </w:rPr>
        <w:t xml:space="preserve">lapsia</w:t>
      </w:r>
      <w:r>
        <w:t xml:space="preserve">". Jehovan todistajat väittävät, että heillä on vahva politiikka lasten suojelemiseksi, ja lisäävät, että paras tapa suojella lapsia on </w:t>
      </w:r>
      <w:r>
        <w:rPr>
          <w:color w:val="191970"/>
        </w:rPr>
        <w:t xml:space="preserve">vanhempien valistaminen</w:t>
      </w:r>
      <w:r>
        <w:t xml:space="preserve">; he toteavat myös, että he eivät sponsoroi toimintaa, joka erottaa </w:t>
      </w:r>
      <w:r>
        <w:rPr>
          <w:color w:val="8B0000"/>
        </w:rPr>
        <w:t xml:space="preserve">lapset vanhemmista</w:t>
      </w:r>
      <w:r>
        <w:t xml:space="preserve">.</w:t>
      </w:r>
    </w:p>
    <w:p>
      <w:r>
        <w:rPr>
          <w:b/>
        </w:rPr>
        <w:t xml:space="preserve">Kysymys 0</w:t>
      </w:r>
    </w:p>
    <w:p>
      <w:r>
        <w:t xml:space="preserve">Mitä Jehovan todistajia syytetään siitä, että he salaavat asioita organisaatiossaan?</w:t>
      </w:r>
    </w:p>
    <w:p>
      <w:r>
        <w:rPr>
          <w:b/>
        </w:rPr>
        <w:t xml:space="preserve">Kysymys 1</w:t>
      </w:r>
    </w:p>
    <w:p>
      <w:r>
        <w:t xml:space="preserve">Kenen käsiin vanhimpien tulisi jättää syytökset seksuaalisesta hyväksikäytöstä, kun syytetty henkilö kiistää vääryydet?</w:t>
      </w:r>
    </w:p>
    <w:p>
      <w:r>
        <w:rPr>
          <w:b/>
        </w:rPr>
        <w:t xml:space="preserve">Kysymys 2</w:t>
      </w:r>
    </w:p>
    <w:p>
      <w:r>
        <w:t xml:space="preserve">Ketä Barbara Andersonin mielestä kirkon seksuaalista hyväksikäyttöä koskeva politiikka suojelee?</w:t>
      </w:r>
    </w:p>
    <w:p>
      <w:r>
        <w:rPr>
          <w:b/>
        </w:rPr>
        <w:t xml:space="preserve">Kysymys 3</w:t>
      </w:r>
    </w:p>
    <w:p>
      <w:r>
        <w:t xml:space="preserve">Mitä Jehovan todistajat väittävät haluavansa suojella?</w:t>
      </w:r>
    </w:p>
    <w:p>
      <w:r>
        <w:rPr>
          <w:b/>
        </w:rPr>
        <w:t xml:space="preserve">Kysymys 4</w:t>
      </w:r>
    </w:p>
    <w:p>
      <w:r>
        <w:t xml:space="preserve">Jehovan todistajat eivät sponsoroi toimintoja, joiden tuloksena on kenen erottaminen?</w:t>
      </w:r>
    </w:p>
    <w:p>
      <w:r>
        <w:rPr>
          <w:b/>
        </w:rPr>
        <w:t xml:space="preserve">Kysymys 5</w:t>
      </w:r>
    </w:p>
    <w:p>
      <w:r>
        <w:t xml:space="preserve">Mikä uskonto on yksi parhaista suojellessaan lapsia hyväksikäytöltä?</w:t>
      </w:r>
    </w:p>
    <w:p>
      <w:r>
        <w:rPr>
          <w:b/>
        </w:rPr>
        <w:t xml:space="preserve">Kysymys 6</w:t>
      </w:r>
    </w:p>
    <w:p>
      <w:r>
        <w:t xml:space="preserve">Kuka keksi "kahden todistajan säännön" Jehovan todistajien järjestössä?</w:t>
      </w:r>
    </w:p>
    <w:p>
      <w:r>
        <w:rPr>
          <w:b/>
        </w:rPr>
        <w:t xml:space="preserve">Kysymys 7</w:t>
      </w:r>
    </w:p>
    <w:p>
      <w:r>
        <w:t xml:space="preserve">Mitkä raamatunkohdat ovat ristiriidassa Jehovan todistajien näkemysten kanssa seksuaalisesta hyväksikäytöstä?</w:t>
      </w:r>
    </w:p>
    <w:p>
      <w:r>
        <w:rPr>
          <w:b/>
        </w:rPr>
        <w:t xml:space="preserve">Kysymys 8</w:t>
      </w:r>
    </w:p>
    <w:p>
      <w:r>
        <w:t xml:space="preserve">Miten 5. Mooseksen kirja 19:15 kuvaa parasta tapaa ehkäistä pedofiliaa?</w:t>
      </w:r>
    </w:p>
    <w:p>
      <w:r>
        <w:rPr>
          <w:b/>
        </w:rPr>
        <w:t xml:space="preserve">Kysymys 9</w:t>
      </w:r>
    </w:p>
    <w:p>
      <w:r>
        <w:t xml:space="preserve">Mitä Matteuksen evankeliumi 18:15-17 sanoo seksuaalisesta hyväksikäytöstä?</w:t>
      </w:r>
    </w:p>
    <w:p>
      <w:r>
        <w:rPr>
          <w:b/>
        </w:rPr>
        <w:t xml:space="preserve">Tekstin numero 45</w:t>
      </w:r>
    </w:p>
    <w:p>
      <w:r>
        <w:t xml:space="preserve">Uskonnon laiminlyöntiä ilmoittaa </w:t>
      </w:r>
      <w:r>
        <w:rPr>
          <w:color w:val="A9A9A9"/>
        </w:rPr>
        <w:t xml:space="preserve">hyväksikäyttöepäilyistä </w:t>
      </w:r>
      <w:r>
        <w:t xml:space="preserve">viranomaisille on myös arvosteltu. Watch Tower Society -järjestön periaatteena on, että vanhimmat ilmoittavat asiasta viranomaisille, kun laki niin vaatii, mutta muutoin jättävät sen uhrin ja hänen perheensä tehtäväksi. Australian kuninkaallinen komissio, joka tutki institutionaalisia vastauksia lasten seksuaaliseen hyväksikäyttöön, totesi, että 1006:sta väitetyistä lasten seksuaalisen hyväksikäytön tekijöistä, jotka Jehovan todistajat olivat tunnistaneet järjestönsä sisällä vuodesta </w:t>
      </w:r>
      <w:r>
        <w:rPr>
          <w:color w:val="DCDCDC"/>
        </w:rPr>
        <w:t xml:space="preserve">1950</w:t>
      </w:r>
      <w:r>
        <w:t xml:space="preserve"> lähtien</w:t>
      </w:r>
      <w:r>
        <w:t xml:space="preserve">, "</w:t>
      </w:r>
      <w:r>
        <w:t xml:space="preserve">kirkko </w:t>
      </w:r>
      <w:r>
        <w:rPr>
          <w:color w:val="2F4F4F"/>
        </w:rPr>
        <w:t xml:space="preserve">ei </w:t>
      </w:r>
      <w:r>
        <w:t xml:space="preserve">ilmoittanut </w:t>
      </w:r>
      <w:r>
        <w:rPr>
          <w:color w:val="2F4F4F"/>
        </w:rPr>
        <w:t xml:space="preserve">yhdestäkään </w:t>
      </w:r>
      <w:r>
        <w:t xml:space="preserve">maallisille viranomaisille". William Bowen, entinen Jehovan todistajien vanhin, joka perusti Silentlambs-järjestön auttamaan seksuaalisen hyväksikäytön uhreja uskonnon sisällä, on väittänyt, että todistajien johtajat estävät seuraajiaan ilmoittamasta seksuaalisista väärinkäytöksistä viranomaisille, ja muut arvostelijat väittävät, että järjestö on haluton hälyttämään viranomaisia </w:t>
      </w:r>
      <w:r>
        <w:rPr>
          <w:color w:val="556B2F"/>
        </w:rPr>
        <w:t xml:space="preserve">suojellakseen "rikoksettoman" maineensa</w:t>
      </w:r>
      <w:r>
        <w:t xml:space="preserve">. </w:t>
      </w:r>
      <w:r>
        <w:t xml:space="preserve">Yhdistyneessä kuningaskunnassa ja Yhdysvalloissa käydyissä oikeustapauksissa Watch Tower Society on todettu </w:t>
      </w:r>
      <w:r>
        <w:rPr>
          <w:color w:val="6B8E23"/>
        </w:rPr>
        <w:t xml:space="preserve">huolimattomaksi</w:t>
      </w:r>
      <w:r>
        <w:t xml:space="preserve">, koska se ei ole suojellut lapsia seurakunnan tunnetuilta seksuaalirikoksentekijöiltä, ja seura on sopinut muita lasten hyväksikäyttöä koskevia oikeusjuttuja tuomioistuinten ulkopuolella maksamalla </w:t>
      </w:r>
      <w:r>
        <w:rPr>
          <w:color w:val="A0522D"/>
        </w:rPr>
        <w:t xml:space="preserve">eräälle kantajalle </w:t>
      </w:r>
      <w:r>
        <w:t xml:space="preserve">tiettävästi </w:t>
      </w:r>
      <w:r>
        <w:rPr>
          <w:color w:val="A0522D"/>
        </w:rPr>
        <w:t xml:space="preserve">jopa </w:t>
      </w:r>
      <w:r>
        <w:rPr>
          <w:color w:val="228B22"/>
        </w:rPr>
        <w:t xml:space="preserve">780 000 dollaria </w:t>
      </w:r>
      <w:r>
        <w:t xml:space="preserve">myöntämättä tekojaan.</w:t>
      </w:r>
    </w:p>
    <w:p>
      <w:r>
        <w:rPr>
          <w:b/>
        </w:rPr>
        <w:t xml:space="preserve">Kysymys 0</w:t>
      </w:r>
    </w:p>
    <w:p>
      <w:r>
        <w:t xml:space="preserve">Mistä Jehovan todistajien laiminlyöntiä ilmoittaa viranomaisille on arvosteltu? </w:t>
      </w:r>
    </w:p>
    <w:p>
      <w:r>
        <w:rPr>
          <w:b/>
        </w:rPr>
        <w:t xml:space="preserve">Kysymys 1</w:t>
      </w:r>
    </w:p>
    <w:p>
      <w:r>
        <w:t xml:space="preserve">Kuinka monta niistä 1006:sta väitetyistä lasten seksuaalisen hyväksikäytön tekijästä, jotka Jehovan todistajat ovat tunnistaneet järjestössään vuodesta 1950 lähtien, on ilmoitettu maallisille viranomaisille?</w:t>
      </w:r>
    </w:p>
    <w:p>
      <w:r>
        <w:rPr>
          <w:b/>
        </w:rPr>
        <w:t xml:space="preserve">Kysymys 2</w:t>
      </w:r>
    </w:p>
    <w:p>
      <w:r>
        <w:t xml:space="preserve">Miksi Jehovan todistajat ovat haluttomia varoittamaan viranomaisia väärinkäytöksistä?</w:t>
      </w:r>
    </w:p>
    <w:p>
      <w:r>
        <w:rPr>
          <w:b/>
        </w:rPr>
        <w:t xml:space="preserve">Kysymys 3</w:t>
      </w:r>
    </w:p>
    <w:p>
      <w:r>
        <w:t xml:space="preserve">Mitä tuomioistuimet ovat sekä Yhdistyneessä kuningaskunnassa että Yhdysvalloissa todenneet Watch Tower Society -järjestön syyksi siihen, että se ei ole suojellut lapsia seurakunnan sisällä olevilta seksuaalirikollisilta?</w:t>
      </w:r>
    </w:p>
    <w:p>
      <w:r>
        <w:rPr>
          <w:b/>
        </w:rPr>
        <w:t xml:space="preserve">Kysymys 4</w:t>
      </w:r>
    </w:p>
    <w:p>
      <w:r>
        <w:t xml:space="preserve">Paljonko seura on tiettävästi maksanut sovintoa oikeudenkäynneistä myöntämättä mitään väärinkäytöksiä?</w:t>
      </w:r>
    </w:p>
    <w:p>
      <w:r>
        <w:rPr>
          <w:b/>
        </w:rPr>
        <w:t xml:space="preserve">Kysymys 5</w:t>
      </w:r>
    </w:p>
    <w:p>
      <w:r>
        <w:t xml:space="preserve">Kuinka monta lasten seksuaalista hyväksikäyttöä The Watch Tower Society on ilmoittanut viranomaisille Yhdysvalloissa vuodesta 1950 lähtien?</w:t>
      </w:r>
    </w:p>
    <w:p>
      <w:r>
        <w:rPr>
          <w:b/>
        </w:rPr>
        <w:t xml:space="preserve">Kysymys 6</w:t>
      </w:r>
    </w:p>
    <w:p>
      <w:r>
        <w:t xml:space="preserve">Kuinka paljon The Watch Tower Society on maksanut Australiassa lasten seksuaalisen hyväksikäytön uhreille vuodesta 1950 lähtien?</w:t>
      </w:r>
    </w:p>
    <w:p>
      <w:r>
        <w:rPr>
          <w:b/>
        </w:rPr>
        <w:t xml:space="preserve">Kysymys 7</w:t>
      </w:r>
    </w:p>
    <w:p>
      <w:r>
        <w:t xml:space="preserve">Minä vuonna William Bowen jätti Jehovan todistajat?</w:t>
      </w:r>
    </w:p>
    <w:p>
      <w:r>
        <w:rPr>
          <w:b/>
        </w:rPr>
        <w:t xml:space="preserve">Kysymys 8</w:t>
      </w:r>
    </w:p>
    <w:p>
      <w:r>
        <w:t xml:space="preserve">Kuinka monta väitettyä seksuaalista hyväksikäyttöä on tapahtunut Yhdysvalloissa vuodesta 1950 lähtien, kun Jehovan todistajien jäseniä on ollut osallisena?</w:t>
      </w:r>
    </w:p>
    <w:p>
      <w:r>
        <w:rPr>
          <w:b/>
        </w:rPr>
        <w:t xml:space="preserve">Kysymys 9</w:t>
      </w:r>
    </w:p>
    <w:p>
      <w:r>
        <w:t xml:space="preserve">Kuinka paljon Watch Tower Society maksaa vuosittain asianajajille, jotka edustavat heitä lasten seksuaalista hyväksikäyttöä koskevissa tapauksissa?</w:t>
      </w:r>
    </w:p>
    <w:p>
      <w:r>
        <w:br w:type="page"/>
      </w:r>
    </w:p>
    <w:p>
      <w:r>
        <w:rPr>
          <w:b/>
          <w:u w:val="single"/>
        </w:rPr>
        <w:t xml:space="preserve">Asiakirjan numero 422</w:t>
      </w:r>
    </w:p>
    <w:p>
      <w:r>
        <w:rPr>
          <w:b/>
        </w:rPr>
        <w:t xml:space="preserve">Tekstin numero 0</w:t>
      </w:r>
    </w:p>
    <w:p>
      <w:r>
        <w:t xml:space="preserve">Dwight </w:t>
      </w:r>
      <w:r>
        <w:rPr>
          <w:color w:val="A9A9A9"/>
        </w:rPr>
        <w:t xml:space="preserve">David </w:t>
      </w:r>
      <w:r>
        <w:t xml:space="preserve">"</w:t>
      </w:r>
      <w:r>
        <w:rPr>
          <w:color w:val="DCDCDC"/>
        </w:rPr>
        <w:t xml:space="preserve">Ike</w:t>
      </w:r>
      <w:r>
        <w:t xml:space="preserve">" Eisenhower (/ˈaɪzənˌhaʊ.ər/ EYE-zən-HOW-ər; 14. lokakuuta 1890 - 28. maaliskuuta 1969) oli yhdysvaltalainen poliitikko ja kenraali, joka toimi Yhdysvaltain 34. presidenttinä vuosina </w:t>
      </w:r>
      <w:r>
        <w:rPr>
          <w:color w:val="2F4F4F"/>
        </w:rPr>
        <w:t xml:space="preserve">1953-1961</w:t>
      </w:r>
      <w:r>
        <w:t xml:space="preserve">. </w:t>
      </w:r>
      <w:r>
        <w:t xml:space="preserve">Hän oli toisen maailmansodan aikana Yhdysvaltain armeijan viiden tähden kenraali ja toimi </w:t>
      </w:r>
      <w:r>
        <w:rPr>
          <w:color w:val="556B2F"/>
        </w:rPr>
        <w:t xml:space="preserve">liittoutuneiden joukkojen ylipäällikkönä Euroopassa</w:t>
      </w:r>
      <w:r>
        <w:t xml:space="preserve">. </w:t>
      </w:r>
      <w:r>
        <w:t xml:space="preserve">Hän vastasi Pohjois-Afrikan maihinnousun suunnittelusta ja valvonnasta </w:t>
      </w:r>
      <w:r>
        <w:rPr>
          <w:color w:val="6B8E23"/>
        </w:rPr>
        <w:t xml:space="preserve">operaatio Soihdussa </w:t>
      </w:r>
      <w:r>
        <w:t xml:space="preserve">vuosina 1942-43 sekä Ranskan ja Saksan menestyksekkäästä maihinnoususta länsirintamalta vuosina 1944-45. Hän oli myös vastuussa </w:t>
      </w:r>
      <w:r>
        <w:t xml:space="preserve">Pohjois-Afrikan maihinnousun suunnittelusta ja valvonnasta.</w:t>
      </w:r>
      <w:r>
        <w:t xml:space="preserve"> Vuonna 1951 hänestä tuli Naton ensimmäinen ylipäällikkö.</w:t>
      </w:r>
    </w:p>
    <w:p>
      <w:r>
        <w:rPr>
          <w:b/>
        </w:rPr>
        <w:t xml:space="preserve">Kysymys 0</w:t>
      </w:r>
    </w:p>
    <w:p>
      <w:r>
        <w:t xml:space="preserve">Mikä oli Eisenhowerin lempinimi?</w:t>
      </w:r>
    </w:p>
    <w:p>
      <w:r>
        <w:rPr>
          <w:b/>
        </w:rPr>
        <w:t xml:space="preserve">Kysymys 1</w:t>
      </w:r>
    </w:p>
    <w:p>
      <w:r>
        <w:t xml:space="preserve">Mikä oli Dwight Eisenhowerin toinen nimi?</w:t>
      </w:r>
    </w:p>
    <w:p>
      <w:r>
        <w:rPr>
          <w:b/>
        </w:rPr>
        <w:t xml:space="preserve">Kysymys 2</w:t>
      </w:r>
    </w:p>
    <w:p>
      <w:r>
        <w:t xml:space="preserve">Minä vuonna Eisenhowerin presidenttikausi alkoi?</w:t>
      </w:r>
    </w:p>
    <w:p>
      <w:r>
        <w:rPr>
          <w:b/>
        </w:rPr>
        <w:t xml:space="preserve">Kysymys 3</w:t>
      </w:r>
    </w:p>
    <w:p>
      <w:r>
        <w:t xml:space="preserve">Mikä oli Eisenhowerin korkein asema (ei sotilasarvo) toisen maailmansodan aikana?</w:t>
      </w:r>
    </w:p>
    <w:p>
      <w:r>
        <w:rPr>
          <w:b/>
        </w:rPr>
        <w:t xml:space="preserve">Kysymys 4</w:t>
      </w:r>
    </w:p>
    <w:p>
      <w:r>
        <w:t xml:space="preserve">Mikä oli Eisenhowerin johtaman Pohjois-Afrikan maihinnousun nimi?</w:t>
      </w:r>
    </w:p>
    <w:p>
      <w:r>
        <w:rPr>
          <w:b/>
        </w:rPr>
        <w:t xml:space="preserve">Teksti numero 1</w:t>
      </w:r>
    </w:p>
    <w:p>
      <w:r>
        <w:t xml:space="preserve">Eisenhowerin päätavoitteet virassaan olivat </w:t>
      </w:r>
      <w:r>
        <w:rPr>
          <w:color w:val="A9A9A9"/>
        </w:rPr>
        <w:t xml:space="preserve">Neuvostoliiton painostaminen </w:t>
      </w:r>
      <w:r>
        <w:t xml:space="preserve">ja liittovaltion alijäämien vähentäminen. Presidenttikautensa ensimmäisenä vuonna hän uhkasi </w:t>
      </w:r>
      <w:r>
        <w:rPr>
          <w:color w:val="DCDCDC"/>
        </w:rPr>
        <w:t xml:space="preserve">ydinaseiden </w:t>
      </w:r>
      <w:r>
        <w:t xml:space="preserve">käytöllä </w:t>
      </w:r>
      <w:r>
        <w:t xml:space="preserve">Korean sodan päättämiseksi; hänen ydinpelotetta koskeva New Look -politiikkansa asetti etusijalle edulliset ydinaseet ja vähensi samalla tavanomaisten asevoimien rahoitusta. Hän määräsi vallankaappaukset </w:t>
      </w:r>
      <w:r>
        <w:rPr>
          <w:color w:val="2F4F4F"/>
        </w:rPr>
        <w:t xml:space="preserve">Iranissa </w:t>
      </w:r>
      <w:r>
        <w:t xml:space="preserve">ja Guatemalassa. Eisenhower kieltäytyi antamasta merkittävää apua </w:t>
      </w:r>
      <w:r>
        <w:rPr>
          <w:color w:val="556B2F"/>
        </w:rPr>
        <w:t xml:space="preserve">Ranskan </w:t>
      </w:r>
      <w:r>
        <w:t xml:space="preserve">auttamiseksi </w:t>
      </w:r>
      <w:r>
        <w:t xml:space="preserve">Vietnamissa. Hän antoi vahvaa taloudellista tukea uudelle Etelä-Vietnamin valtiolle. Kongressi suostui vuonna </w:t>
      </w:r>
      <w:r>
        <w:rPr>
          <w:color w:val="6B8E23"/>
        </w:rPr>
        <w:t xml:space="preserve">1955</w:t>
      </w:r>
      <w:r>
        <w:t xml:space="preserve"> hänen pyyntöönsä </w:t>
      </w:r>
      <w:r>
        <w:t xml:space="preserve">Formosan päätöslauselmasta, joka velvoitti Yhdysvallat tukemaan sotilaallisesti länsimielistä Kiinan tasavaltaa Taiwanissa ja jatkamaan Kiinan kansantasavallan eristämistä.</w:t>
      </w:r>
    </w:p>
    <w:p>
      <w:r>
        <w:rPr>
          <w:b/>
        </w:rPr>
        <w:t xml:space="preserve">Kysymys 0</w:t>
      </w:r>
    </w:p>
    <w:p>
      <w:r>
        <w:t xml:space="preserve">Mikä oli Eisenhowerin tärkein poliittinen prioriteetti presidenttinä liittovaltion alijäämän pienentämisen ohella?</w:t>
      </w:r>
    </w:p>
    <w:p>
      <w:r>
        <w:rPr>
          <w:b/>
        </w:rPr>
        <w:t xml:space="preserve">Kysymys 1</w:t>
      </w:r>
    </w:p>
    <w:p>
      <w:r>
        <w:t xml:space="preserve">Millä Eisenhower uhkasi lopettaa Korean sodan?</w:t>
      </w:r>
    </w:p>
    <w:p>
      <w:r>
        <w:rPr>
          <w:b/>
        </w:rPr>
        <w:t xml:space="preserve">Kysymys 2</w:t>
      </w:r>
    </w:p>
    <w:p>
      <w:r>
        <w:t xml:space="preserve">Minkä maan hallituksen Eisenhower määräsi Guatemalan ohella syrjäytettäväksi?</w:t>
      </w:r>
    </w:p>
    <w:p>
      <w:r>
        <w:rPr>
          <w:b/>
        </w:rPr>
        <w:t xml:space="preserve">Kysymys 3</w:t>
      </w:r>
    </w:p>
    <w:p>
      <w:r>
        <w:t xml:space="preserve">Minkä maan Eisenhower laiminlöi avustamisen sotilaallisissa toimissa Vietnamissa?</w:t>
      </w:r>
    </w:p>
    <w:p>
      <w:r>
        <w:rPr>
          <w:b/>
        </w:rPr>
        <w:t xml:space="preserve">Kysymys 4</w:t>
      </w:r>
    </w:p>
    <w:p>
      <w:r>
        <w:t xml:space="preserve">Minä vuonna Formosan päätöslauselma hyväksyttiin?</w:t>
      </w:r>
    </w:p>
    <w:p>
      <w:r>
        <w:rPr>
          <w:b/>
        </w:rPr>
        <w:t xml:space="preserve">Teksti numero 2</w:t>
      </w:r>
    </w:p>
    <w:p>
      <w:r>
        <w:t xml:space="preserve">Kun Neuvostoliitto laukaisi maailman ensimmäisen keinotekoisen satelliitin </w:t>
      </w:r>
      <w:r>
        <w:rPr>
          <w:color w:val="A9A9A9"/>
        </w:rPr>
        <w:t xml:space="preserve">vuonna 1957</w:t>
      </w:r>
      <w:r>
        <w:t xml:space="preserve">, Eisenhower antoi luvan perustaa </w:t>
      </w:r>
      <w:r>
        <w:rPr>
          <w:color w:val="DCDCDC"/>
        </w:rPr>
        <w:t xml:space="preserve">NASA:n, mikä johti </w:t>
      </w:r>
      <w:r>
        <w:t xml:space="preserve">avaruuskilpailuun. Vuoden 1956 Suezin kriisin aikana Eisenhower tuomitsi Israelin, </w:t>
      </w:r>
      <w:r>
        <w:rPr>
          <w:color w:val="2F4F4F"/>
        </w:rPr>
        <w:t xml:space="preserve">Ison-Britannian ja Ranskan </w:t>
      </w:r>
      <w:r>
        <w:t xml:space="preserve">hyökkäyksen Egyptiin ja pakotti ne vetäytymään. Hän tuomitsi myös Neuvostoliiton hyökkäyksen Unkarin vuoden 1956 vallankumouksen aikana, mutta ei ryhtynyt toimiin. Vuonna 1958 Eisenhower lähetti 15 000 Yhdysvaltain sotilasta </w:t>
      </w:r>
      <w:r>
        <w:rPr>
          <w:color w:val="556B2F"/>
        </w:rPr>
        <w:t xml:space="preserve">Libanoniin </w:t>
      </w:r>
      <w:r>
        <w:t xml:space="preserve">estääkseen länsimielisen hallituksen kaatumisen Nasserin innoittaman vallankumouksen vuoksi.</w:t>
      </w:r>
      <w:r>
        <w:t xml:space="preserve"> Lähellä kautensa loppua hänen pyrkimyksensä järjestää huippukokous Neuvostoliiton kanssa kariutuivat U-2-välikohtaukseen. </w:t>
      </w:r>
      <w:r>
        <w:rPr>
          <w:color w:val="6B8E23"/>
        </w:rPr>
        <w:t xml:space="preserve">Tammikuun 17. päivänä 1961 </w:t>
      </w:r>
      <w:r>
        <w:t xml:space="preserve">kansakunnalle pitämässään jäähyväispuheessa Eisenhower ilmaisi huolensa massiivisten sotilasmenojen, erityisesti alijäämäisten menojen ja yksityisten sotilasvalmistajien kanssa tehtyjen valtion sopimusten vaaroista ja keksi termin "sotateollisuuskompleksi".</w:t>
      </w:r>
    </w:p>
    <w:p>
      <w:r>
        <w:rPr>
          <w:b/>
        </w:rPr>
        <w:t xml:space="preserve">Kysymys 0</w:t>
      </w:r>
    </w:p>
    <w:p>
      <w:r>
        <w:t xml:space="preserve">Minä vuonna Neuvostoliitto laukaisi ihmiskunnan ensimmäisen keinotekoisen satelliitin?</w:t>
      </w:r>
    </w:p>
    <w:p>
      <w:r>
        <w:rPr>
          <w:b/>
        </w:rPr>
        <w:t xml:space="preserve">Kysymys 1</w:t>
      </w:r>
    </w:p>
    <w:p>
      <w:r>
        <w:t xml:space="preserve">Mitä järjestöä Eisenhower tuki sen jälkeen, kun Neuvostoliitto laukaisi ensimmäisen keinotekoisen satelliitin?</w:t>
      </w:r>
    </w:p>
    <w:p>
      <w:r>
        <w:rPr>
          <w:b/>
        </w:rPr>
        <w:t xml:space="preserve">Kysymys 2</w:t>
      </w:r>
    </w:p>
    <w:p>
      <w:r>
        <w:t xml:space="preserve">Minkä maiden armeijat hyökkäsivät Israelin lisäksi Egyptiin vuonna 1956?</w:t>
      </w:r>
    </w:p>
    <w:p>
      <w:r>
        <w:rPr>
          <w:b/>
        </w:rPr>
        <w:t xml:space="preserve">Kysymys 3</w:t>
      </w:r>
    </w:p>
    <w:p>
      <w:r>
        <w:t xml:space="preserve">Minne Eisenhower lähetti 15 000 sotilasta vuonna 1958?</w:t>
      </w:r>
    </w:p>
    <w:p>
      <w:r>
        <w:rPr>
          <w:b/>
        </w:rPr>
        <w:t xml:space="preserve">Kysymys 4</w:t>
      </w:r>
    </w:p>
    <w:p>
      <w:r>
        <w:t xml:space="preserve">Minä päivänä Eisenhower piti presidentin jäähyväispuheensa?</w:t>
      </w:r>
    </w:p>
    <w:p>
      <w:r>
        <w:rPr>
          <w:b/>
        </w:rPr>
        <w:t xml:space="preserve">Teksti numero 3</w:t>
      </w:r>
    </w:p>
    <w:p>
      <w:r>
        <w:t xml:space="preserve">Sisäpoliittisella rintamalla hän vastusti salaa Joseph McCarthya ja vaikutti osaltaan </w:t>
      </w:r>
      <w:r>
        <w:rPr>
          <w:color w:val="A9A9A9"/>
        </w:rPr>
        <w:t xml:space="preserve">mccarthyismin </w:t>
      </w:r>
      <w:r>
        <w:t xml:space="preserve">loppumiseen </w:t>
      </w:r>
      <w:r>
        <w:t xml:space="preserve">vetoamalla avoimesti nykyaikaiseen laajennettuun versioon </w:t>
      </w:r>
      <w:r>
        <w:rPr>
          <w:color w:val="DCDCDC"/>
        </w:rPr>
        <w:t xml:space="preserve">toimeenpanovallan käyttäjän etuoikeudesta</w:t>
      </w:r>
      <w:r>
        <w:t xml:space="preserve">. </w:t>
      </w:r>
      <w:r>
        <w:t xml:space="preserve">Muuten hän jätti suurimman osan poliittisesta toiminnasta varapresidentti Richard </w:t>
      </w:r>
      <w:r>
        <w:rPr>
          <w:color w:val="2F4F4F"/>
        </w:rPr>
        <w:t xml:space="preserve">Nixonille</w:t>
      </w:r>
      <w:r>
        <w:t xml:space="preserve">. </w:t>
      </w:r>
      <w:r>
        <w:t xml:space="preserve">Hän oli </w:t>
      </w:r>
      <w:r>
        <w:rPr>
          <w:color w:val="556B2F"/>
        </w:rPr>
        <w:t xml:space="preserve">maltillinen </w:t>
      </w:r>
      <w:r>
        <w:t xml:space="preserve">konservatiivi, joka jatkoi New Deal -järjestöjen toimintaa ja laajensi sosiaaliturvaa. Hän käynnisti myös valtateiden välisen moottoritiejärjestelmän, </w:t>
      </w:r>
      <w:r>
        <w:rPr>
          <w:color w:val="6B8E23"/>
        </w:rPr>
        <w:t xml:space="preserve">puolustusalan kehittyneiden tutkimushankkeiden viraston </w:t>
      </w:r>
      <w:r>
        <w:t xml:space="preserve">(DARPA), vahvan tiedekoulutuksen perustamisen kansallisen puolustusopetuslain avulla ja kannusti ydinvoiman rauhanomaista käyttöä ydinenergialakiin tehdyillä muutoksilla.</w:t>
      </w:r>
    </w:p>
    <w:p>
      <w:r>
        <w:rPr>
          <w:b/>
        </w:rPr>
        <w:t xml:space="preserve">Kysymys 0</w:t>
      </w:r>
    </w:p>
    <w:p>
      <w:r>
        <w:t xml:space="preserve">Miksi poliittinen liike nimettiin Joseph McCarthyn mukaan?</w:t>
      </w:r>
    </w:p>
    <w:p>
      <w:r>
        <w:rPr>
          <w:b/>
        </w:rPr>
        <w:t xml:space="preserve">Kysymys 1</w:t>
      </w:r>
    </w:p>
    <w:p>
      <w:r>
        <w:t xml:space="preserve">Mitä poliittista teoriaa Eisenhower käytti vastustaessaan McCarthya?</w:t>
      </w:r>
    </w:p>
    <w:p>
      <w:r>
        <w:rPr>
          <w:b/>
        </w:rPr>
        <w:t xml:space="preserve">Kysymys 2</w:t>
      </w:r>
    </w:p>
    <w:p>
      <w:r>
        <w:t xml:space="preserve">Kuka toimi Eisenhowerin varapresidenttinä?</w:t>
      </w:r>
    </w:p>
    <w:p>
      <w:r>
        <w:rPr>
          <w:b/>
        </w:rPr>
        <w:t xml:space="preserve">Kysymys 3</w:t>
      </w:r>
    </w:p>
    <w:p>
      <w:r>
        <w:t xml:space="preserve">Millainen konservatiivi Eisenhower oli?</w:t>
      </w:r>
    </w:p>
    <w:p>
      <w:r>
        <w:rPr>
          <w:b/>
        </w:rPr>
        <w:t xml:space="preserve">Kysymys 4</w:t>
      </w:r>
    </w:p>
    <w:p>
      <w:r>
        <w:t xml:space="preserve">Mitä DARPA tarkoittaa?</w:t>
      </w:r>
    </w:p>
    <w:p>
      <w:r>
        <w:rPr>
          <w:b/>
        </w:rPr>
        <w:t xml:space="preserve">Teksti numero 4</w:t>
      </w:r>
    </w:p>
    <w:p>
      <w:r>
        <w:t xml:space="preserve">Hänen vanhempansa varasivat aamiaisen ja päivällisen yhteydessä erityisiä aikoja perheen päivittäiselle </w:t>
      </w:r>
      <w:r>
        <w:rPr>
          <w:color w:val="A9A9A9"/>
        </w:rPr>
        <w:t xml:space="preserve">Raamatun </w:t>
      </w:r>
      <w:r>
        <w:t xml:space="preserve">lukemiselle. Kotitöitä jaettiin säännöllisesti ja vuorotellen kaikkien lasten kesken, ja huonoon käytökseen vastattiin yksiselitteisellä kurinpidolla, jota David yleensä antoi. Hänen äitinsä, joka oli aiemmin (Davidin kanssa) kuulunut </w:t>
      </w:r>
      <w:r>
        <w:t xml:space="preserve">mennoniittien </w:t>
      </w:r>
      <w:r>
        <w:rPr>
          <w:color w:val="DCDCDC"/>
        </w:rPr>
        <w:t xml:space="preserve">River Brethren </w:t>
      </w:r>
      <w:r>
        <w:t xml:space="preserve">-lahkoon, liittyi kansainväliseen Raamattuopiskelijoiden yhdistykseen, joka myöhemmin tunnettiin nimellä </w:t>
      </w:r>
      <w:r>
        <w:rPr>
          <w:color w:val="2F4F4F"/>
        </w:rPr>
        <w:t xml:space="preserve">Jehovan todistajat</w:t>
      </w:r>
      <w:r>
        <w:t xml:space="preserve">. Eisenhowerin koti toimi paikallisena kokoushuoneena vuosina 1896-1915, vaikka Eisenhower ei koskaan liittynyt Kansainvälisiin Raamattuopiskelijoihin. Hänen myöhempi päätöksensä käydä </w:t>
      </w:r>
      <w:r>
        <w:rPr>
          <w:color w:val="556B2F"/>
        </w:rPr>
        <w:t xml:space="preserve">West Pointissa </w:t>
      </w:r>
      <w:r>
        <w:t xml:space="preserve">suretti hänen äitiään, jonka mielestä sodankäynti oli "melko pahaa", mutta hän ei kuitenkaan kumonnut häntä. Puhuessaan itsestään vuonna 1948 Eisenhower sanoi olevansa "yksi tuntemistani syvästi uskonnollisimmista miehistä", vaikkakaan hän ei ollut sitoutunut mihinkään "lahkoon tai järjestöön". Hänet kastettiin </w:t>
      </w:r>
      <w:r>
        <w:rPr>
          <w:color w:val="6B8E23"/>
        </w:rPr>
        <w:t xml:space="preserve">presbyteeriseen </w:t>
      </w:r>
      <w:r>
        <w:t xml:space="preserve">kirkkoon vuonna 1953.</w:t>
      </w:r>
    </w:p>
    <w:p>
      <w:r>
        <w:rPr>
          <w:b/>
        </w:rPr>
        <w:t xml:space="preserve">Kysymys 0</w:t>
      </w:r>
    </w:p>
    <w:p>
      <w:r>
        <w:t xml:space="preserve">Mitä kirjaa Eisenhowerin vanhemmat lukivat joka päivä?</w:t>
      </w:r>
    </w:p>
    <w:p>
      <w:r>
        <w:rPr>
          <w:b/>
        </w:rPr>
        <w:t xml:space="preserve">Kysymys 1</w:t>
      </w:r>
    </w:p>
    <w:p>
      <w:r>
        <w:t xml:space="preserve">Mihin mennoniittilahkoon Eisenhowerin äiti alun perin kuului?</w:t>
      </w:r>
    </w:p>
    <w:p>
      <w:r>
        <w:rPr>
          <w:b/>
        </w:rPr>
        <w:t xml:space="preserve">Kysymys 2</w:t>
      </w:r>
    </w:p>
    <w:p>
      <w:r>
        <w:t xml:space="preserve">Mikä on toinen nimi Kansainväliselle Raamattuopiskelijoiden yhdistykselle?</w:t>
      </w:r>
    </w:p>
    <w:p>
      <w:r>
        <w:rPr>
          <w:b/>
        </w:rPr>
        <w:t xml:space="preserve">Kysymys 3</w:t>
      </w:r>
    </w:p>
    <w:p>
      <w:r>
        <w:t xml:space="preserve">Missä yliopistossa Eisenhower opiskeli?</w:t>
      </w:r>
    </w:p>
    <w:p>
      <w:r>
        <w:rPr>
          <w:b/>
        </w:rPr>
        <w:t xml:space="preserve">Kysymys 4</w:t>
      </w:r>
    </w:p>
    <w:p>
      <w:r>
        <w:t xml:space="preserve">Mihin kirkkoon Eisenhower liittyi vuonna 1953?</w:t>
      </w:r>
    </w:p>
    <w:p>
      <w:r>
        <w:rPr>
          <w:b/>
        </w:rPr>
        <w:t xml:space="preserve">Teksti numero 5</w:t>
      </w:r>
    </w:p>
    <w:p>
      <w:r>
        <w:t xml:space="preserve">Eisenhower kävi </w:t>
      </w:r>
      <w:r>
        <w:rPr>
          <w:color w:val="A9A9A9"/>
        </w:rPr>
        <w:t xml:space="preserve">Abilenen lukiota </w:t>
      </w:r>
      <w:r>
        <w:t xml:space="preserve">ja valmistui vuoden </w:t>
      </w:r>
      <w:r>
        <w:rPr>
          <w:color w:val="DCDCDC"/>
        </w:rPr>
        <w:t xml:space="preserve">1909 </w:t>
      </w:r>
      <w:r>
        <w:t xml:space="preserve">luokalta</w:t>
      </w:r>
      <w:r>
        <w:t xml:space="preserve">. </w:t>
      </w:r>
      <w:r>
        <w:rPr>
          <w:color w:val="2F4F4F"/>
        </w:rPr>
        <w:t xml:space="preserve">Fuksina </w:t>
      </w:r>
      <w:r>
        <w:t xml:space="preserve">hän loukkasi polvensa ja sai jalkatulehduksen, joka ulottui nivusiin ja jonka lääkäri totesi hengenvaaralliseksi. Lääkäri vaati, että jalka amputoitaisiin, mutta Dwight ei suostunut siihen, ja hän toipui kuin ihmeen kaupalla, vaikka joutuikin uusimaan </w:t>
      </w:r>
      <w:r>
        <w:t xml:space="preserve">fuksivuotensa. Hän ja veli </w:t>
      </w:r>
      <w:r>
        <w:rPr>
          <w:color w:val="6B8E23"/>
        </w:rPr>
        <w:t xml:space="preserve">Edgar </w:t>
      </w:r>
      <w:r>
        <w:t xml:space="preserve">halusivat molemmat opiskella yliopistossa, vaikka heillä ei ollut varoja</w:t>
      </w:r>
      <w:r>
        <w:rPr>
          <w:color w:val="6B8E23"/>
        </w:rPr>
        <w:t xml:space="preserve">.</w:t>
      </w:r>
      <w:r>
        <w:t xml:space="preserve"> He tekivät sopimuksen, jonka mukaan he opiskelisivat vuorovuosin, kun toinen työskentelisi ansaitakseen lukukausimaksut.</w:t>
      </w:r>
    </w:p>
    <w:p>
      <w:r>
        <w:rPr>
          <w:b/>
        </w:rPr>
        <w:t xml:space="preserve">Kysymys 0</w:t>
      </w:r>
    </w:p>
    <w:p>
      <w:r>
        <w:t xml:space="preserve">Minä vuonna Eisenhower valmistui lukiosta?</w:t>
      </w:r>
    </w:p>
    <w:p>
      <w:r>
        <w:rPr>
          <w:b/>
        </w:rPr>
        <w:t xml:space="preserve">Kysymys 1</w:t>
      </w:r>
    </w:p>
    <w:p>
      <w:r>
        <w:t xml:space="preserve">Missä lukiossa Eisenhower kävi?</w:t>
      </w:r>
    </w:p>
    <w:p>
      <w:r>
        <w:rPr>
          <w:b/>
        </w:rPr>
        <w:t xml:space="preserve">Kysymys 2</w:t>
      </w:r>
    </w:p>
    <w:p>
      <w:r>
        <w:t xml:space="preserve">Mikä oli Eisenhowerin veljen nimi?</w:t>
      </w:r>
    </w:p>
    <w:p>
      <w:r>
        <w:rPr>
          <w:b/>
        </w:rPr>
        <w:t xml:space="preserve">Kysymys 3</w:t>
      </w:r>
    </w:p>
    <w:p>
      <w:r>
        <w:t xml:space="preserve">Minä lukiovuonna Eisenhower sai nivusintulehduksen?</w:t>
      </w:r>
    </w:p>
    <w:p>
      <w:r>
        <w:rPr>
          <w:b/>
        </w:rPr>
        <w:t xml:space="preserve">Kysymys 4</w:t>
      </w:r>
    </w:p>
    <w:p>
      <w:r>
        <w:t xml:space="preserve">Minkä lukiovuoden Eisenhower joutui toistamaan?</w:t>
      </w:r>
    </w:p>
    <w:p>
      <w:r>
        <w:rPr>
          <w:b/>
        </w:rPr>
        <w:t xml:space="preserve">Teksti numero 6</w:t>
      </w:r>
    </w:p>
    <w:p>
      <w:r>
        <w:t xml:space="preserve">Edgar aloitti koulunkäynnin, ja Dwight työskenteli </w:t>
      </w:r>
      <w:r>
        <w:rPr>
          <w:color w:val="A9A9A9"/>
        </w:rPr>
        <w:t xml:space="preserve">yövalvojana </w:t>
      </w:r>
      <w:r>
        <w:rPr>
          <w:color w:val="DCDCDC"/>
        </w:rPr>
        <w:t xml:space="preserve">Belle Springs Creameryssä</w:t>
      </w:r>
      <w:r>
        <w:t xml:space="preserve">. Edgar pyysi toista vuotta, Dwight suostui ja työskenteli toisen vuoden. Tuohon aikaan ystävänsä "Swede" Hazlet haki merivoimien akatemiaan ja kehotti Dwightia hakemaan kouluun, koska lukukausimaksuja ei vaadittu. Eisenhower pyysi senaattorinsa </w:t>
      </w:r>
      <w:r>
        <w:rPr>
          <w:color w:val="2F4F4F"/>
        </w:rPr>
        <w:t xml:space="preserve">Joseph L. Bristow'n </w:t>
      </w:r>
      <w:r>
        <w:t xml:space="preserve">kanssa harkintaa joko Annapolisiin tai West Pointiin</w:t>
      </w:r>
      <w:r>
        <w:t xml:space="preserve">. </w:t>
      </w:r>
      <w:r>
        <w:t xml:space="preserve">Vaikka Eisenhower oli pääsykokeiden voittajien joukossa, hän oli </w:t>
      </w:r>
      <w:r>
        <w:rPr>
          <w:color w:val="556B2F"/>
        </w:rPr>
        <w:t xml:space="preserve">ylittänyt ikärajan </w:t>
      </w:r>
      <w:r>
        <w:t xml:space="preserve">merisotakouluun pääsemiseksi. Hän hyväksyi sitten nimityksen West Pointiin vuonna </w:t>
      </w:r>
      <w:r>
        <w:rPr>
          <w:color w:val="6B8E23"/>
        </w:rPr>
        <w:t xml:space="preserve">1911</w:t>
      </w:r>
      <w:r>
        <w:t xml:space="preserve">.</w:t>
      </w:r>
    </w:p>
    <w:p>
      <w:r>
        <w:rPr>
          <w:b/>
        </w:rPr>
        <w:t xml:space="preserve">Kysymys 0</w:t>
      </w:r>
    </w:p>
    <w:p>
      <w:r>
        <w:t xml:space="preserve">Missä Eisenhower työskenteli veljensä ensimmäisen opiskeluvuoden aikana?</w:t>
      </w:r>
    </w:p>
    <w:p>
      <w:r>
        <w:rPr>
          <w:b/>
        </w:rPr>
        <w:t xml:space="preserve">Kysymys 1</w:t>
      </w:r>
    </w:p>
    <w:p>
      <w:r>
        <w:t xml:space="preserve">Mikä oli Eisenhowerin ammattinimike ensimmäisenä vuonna, jolloin hänen veljensä opiskeli yliopistossa?</w:t>
      </w:r>
    </w:p>
    <w:p>
      <w:r>
        <w:rPr>
          <w:b/>
        </w:rPr>
        <w:t xml:space="preserve">Kysymys 2</w:t>
      </w:r>
    </w:p>
    <w:p>
      <w:r>
        <w:t xml:space="preserve">Kuka oli Eisenhowerin senaattori?</w:t>
      </w:r>
    </w:p>
    <w:p>
      <w:r>
        <w:rPr>
          <w:b/>
        </w:rPr>
        <w:t xml:space="preserve">Kysymys 3</w:t>
      </w:r>
    </w:p>
    <w:p>
      <w:r>
        <w:t xml:space="preserve">Miksi Eisenhower ei voinut osallistua Annapolisiin?</w:t>
      </w:r>
    </w:p>
    <w:p>
      <w:r>
        <w:rPr>
          <w:b/>
        </w:rPr>
        <w:t xml:space="preserve">Kysymys 4</w:t>
      </w:r>
    </w:p>
    <w:p>
      <w:r>
        <w:t xml:space="preserve">Minä vuonna Eisenhower kirjoittautui West Pointiin?</w:t>
      </w:r>
    </w:p>
    <w:p>
      <w:r>
        <w:rPr>
          <w:b/>
        </w:rPr>
        <w:t xml:space="preserve">Teksti numero 7</w:t>
      </w:r>
    </w:p>
    <w:p>
      <w:r>
        <w:t xml:space="preserve">Eisenhowerilla oli kaksi poikaa. Doud Dwight "</w:t>
      </w:r>
      <w:r>
        <w:rPr>
          <w:color w:val="A9A9A9"/>
        </w:rPr>
        <w:t xml:space="preserve">Icky</w:t>
      </w:r>
      <w:r>
        <w:t xml:space="preserve">" Eisenhower syntyi 24. syyskuuta 1917 ja kuoli </w:t>
      </w:r>
      <w:r>
        <w:rPr>
          <w:color w:val="DCDCDC"/>
        </w:rPr>
        <w:t xml:space="preserve">tulirokkoihin </w:t>
      </w:r>
      <w:r>
        <w:t xml:space="preserve">2. tammikuuta 1921 kolmevuotiaana; Eisenhower oli enimmäkseen pidättyväinen kuolemastaan. Heidän toinen poikansa John Eisenhower (1922-2013) syntyi </w:t>
      </w:r>
      <w:r>
        <w:rPr>
          <w:color w:val="2F4F4F"/>
        </w:rPr>
        <w:t xml:space="preserve">Denverissä </w:t>
      </w:r>
      <w:r>
        <w:t xml:space="preserve">Coloradossa. John palveli Yhdysvaltain armeijassa, jäi eläkkeelle </w:t>
      </w:r>
      <w:r>
        <w:rPr>
          <w:color w:val="556B2F"/>
        </w:rPr>
        <w:t xml:space="preserve">prikaatikenraalina</w:t>
      </w:r>
      <w:r>
        <w:t xml:space="preserve">, ryhtyi kirjailijaksi ja toimi Yhdysvaltain suurlähettiläänä Belgiassa vuosina 1969-1971. Sattumoisin John valmistui West Pointista D-Dayn päivänä 6. kesäkuuta 1944. Hän avioitui Barbara Jean Thompsonin kanssa 10. kesäkuuta 1947. Johnilla ja Barbaralla oli neljä lasta: David, Barbara Ann, Susan Elaine ja Mary Jean. David, jonka mukaan Camp David on nimetty, nai Richard </w:t>
      </w:r>
      <w:r>
        <w:t xml:space="preserve">Nixonin tyttären Julien vuonna 1968. John kuoli 21. joulukuuta 2013.</w:t>
      </w:r>
    </w:p>
    <w:p>
      <w:r>
        <w:rPr>
          <w:b/>
        </w:rPr>
        <w:t xml:space="preserve">Kysymys 0</w:t>
      </w:r>
    </w:p>
    <w:p>
      <w:r>
        <w:t xml:space="preserve">Mikä oli Doud Eisenhowerin lempinimi?</w:t>
      </w:r>
    </w:p>
    <w:p>
      <w:r>
        <w:rPr>
          <w:b/>
        </w:rPr>
        <w:t xml:space="preserve">Kysymys 1</w:t>
      </w:r>
    </w:p>
    <w:p>
      <w:r>
        <w:t xml:space="preserve">Mikä tappoi Icky Eisenhowerin?</w:t>
      </w:r>
    </w:p>
    <w:p>
      <w:r>
        <w:rPr>
          <w:b/>
        </w:rPr>
        <w:t xml:space="preserve">Kysymys 2</w:t>
      </w:r>
    </w:p>
    <w:p>
      <w:r>
        <w:t xml:space="preserve">Missä kaupungissa John Eisenhower syntyi?</w:t>
      </w:r>
    </w:p>
    <w:p>
      <w:r>
        <w:rPr>
          <w:b/>
        </w:rPr>
        <w:t xml:space="preserve">Kysymys 3</w:t>
      </w:r>
    </w:p>
    <w:p>
      <w:r>
        <w:t xml:space="preserve">Mikä oli John Eisenhowerin viimeinen sotilasarvo?</w:t>
      </w:r>
    </w:p>
    <w:p>
      <w:r>
        <w:rPr>
          <w:b/>
        </w:rPr>
        <w:t xml:space="preserve">Kysymys 4</w:t>
      </w:r>
    </w:p>
    <w:p>
      <w:r>
        <w:t xml:space="preserve">David Eisenhower meni naimisiin minkä Yhdysvaltain presidentin lapsen kanssa?</w:t>
      </w:r>
    </w:p>
    <w:p>
      <w:r>
        <w:rPr>
          <w:b/>
        </w:rPr>
        <w:t xml:space="preserve">Teksti numero 8</w:t>
      </w:r>
    </w:p>
    <w:p>
      <w:r>
        <w:t xml:space="preserve">Eisenhower </w:t>
      </w:r>
      <w:r>
        <w:t xml:space="preserve">harrasti </w:t>
      </w:r>
      <w:r>
        <w:rPr>
          <w:color w:val="A9A9A9"/>
        </w:rPr>
        <w:t xml:space="preserve">golfia </w:t>
      </w:r>
      <w:r>
        <w:t xml:space="preserve">myöhemmin elämässään ja liittyi Augusta National Golf Clubiin vuonna </w:t>
      </w:r>
      <w:r>
        <w:rPr>
          <w:color w:val="DCDCDC"/>
        </w:rPr>
        <w:t xml:space="preserve">1948</w:t>
      </w:r>
      <w:r>
        <w:t xml:space="preserve">. </w:t>
      </w:r>
      <w:r>
        <w:t xml:space="preserve">Hän pelasi golfia usein presidenttikautensa aikana ja sen jälkeen ja ilmaisi intohimonsa golfia kohtaan varauksetta, jopa niinkin pitkälle, että hän golfasi talvella; hän tilasi golfpallonsa </w:t>
      </w:r>
      <w:r>
        <w:rPr>
          <w:color w:val="2F4F4F"/>
        </w:rPr>
        <w:t xml:space="preserve">mustiksi </w:t>
      </w:r>
      <w:r>
        <w:t xml:space="preserve">maalattuina</w:t>
      </w:r>
      <w:r>
        <w:t xml:space="preserve">, jotta hän näkisi ne paremmin lumisessa maassa</w:t>
      </w:r>
      <w:r>
        <w:rPr>
          <w:color w:val="2F4F4F"/>
        </w:rPr>
        <w:t xml:space="preserve">.</w:t>
      </w:r>
      <w:r>
        <w:t xml:space="preserve"> Hän teetti Camp Davidiin pienen, yksinkertaisen golfkentän ja ystävystyi tiiviisti Augusta Nationalin puheenjohtajan </w:t>
      </w:r>
      <w:r>
        <w:rPr>
          <w:color w:val="556B2F"/>
        </w:rPr>
        <w:t xml:space="preserve">Clifford Robertsin </w:t>
      </w:r>
      <w:r>
        <w:t xml:space="preserve">kanssa </w:t>
      </w:r>
      <w:r>
        <w:t xml:space="preserve">ja kutsui Robertsin useaan otteeseen asumaan Valkoiseen taloon. Roberts, joka oli </w:t>
      </w:r>
      <w:r>
        <w:rPr>
          <w:color w:val="6B8E23"/>
        </w:rPr>
        <w:t xml:space="preserve">sijoitusmeklari</w:t>
      </w:r>
      <w:r>
        <w:t xml:space="preserve">, hoiti myös Eisenhowerin perheen sijoituksia. Roberts neuvoi Eisenhoweria myös muistelmiensa julkaisemiseen liittyvissä verotuksellisissa kysymyksissä, mikä osoittautui taloudellisesti kannattavaksi.</w:t>
      </w:r>
    </w:p>
    <w:p>
      <w:r>
        <w:rPr>
          <w:b/>
        </w:rPr>
        <w:t xml:space="preserve">Kysymys 0</w:t>
      </w:r>
    </w:p>
    <w:p>
      <w:r>
        <w:t xml:space="preserve">Mitä urheilua Eisenhower harrasti?</w:t>
      </w:r>
    </w:p>
    <w:p>
      <w:r>
        <w:rPr>
          <w:b/>
        </w:rPr>
        <w:t xml:space="preserve">Kysymys 1</w:t>
      </w:r>
    </w:p>
    <w:p>
      <w:r>
        <w:t xml:space="preserve">Minkä värisiä olivat Eisenhowerin talviset golfpallot?</w:t>
      </w:r>
    </w:p>
    <w:p>
      <w:r>
        <w:rPr>
          <w:b/>
        </w:rPr>
        <w:t xml:space="preserve">Kysymys 2</w:t>
      </w:r>
    </w:p>
    <w:p>
      <w:r>
        <w:t xml:space="preserve">Kuka oli Augusta Nationalin puheenjohtaja ja Eisenhowerin ystävä?</w:t>
      </w:r>
    </w:p>
    <w:p>
      <w:r>
        <w:rPr>
          <w:b/>
        </w:rPr>
        <w:t xml:space="preserve">Kysymys 3</w:t>
      </w:r>
    </w:p>
    <w:p>
      <w:r>
        <w:t xml:space="preserve">Mikä oli Clifford Robertsin ammatti?</w:t>
      </w:r>
    </w:p>
    <w:p>
      <w:r>
        <w:rPr>
          <w:b/>
        </w:rPr>
        <w:t xml:space="preserve">Kysymys 4</w:t>
      </w:r>
    </w:p>
    <w:p>
      <w:r>
        <w:t xml:space="preserve">Milloin Eisenhower liittyi Augusta Nationaliin?</w:t>
      </w:r>
    </w:p>
    <w:p>
      <w:r>
        <w:rPr>
          <w:b/>
        </w:rPr>
        <w:t xml:space="preserve">Teksti numero 9</w:t>
      </w:r>
    </w:p>
    <w:p>
      <w:r>
        <w:rPr>
          <w:color w:val="A9A9A9"/>
        </w:rPr>
        <w:t xml:space="preserve">Öljyvärimaalaus </w:t>
      </w:r>
      <w:r>
        <w:t xml:space="preserve">oli </w:t>
      </w:r>
      <w:r>
        <w:t xml:space="preserve">golfin jälkeen </w:t>
      </w:r>
      <w:r>
        <w:t xml:space="preserve">Eisenhowerin toinen harrastus. Columbian yliopistossa opiskellessaan Eisenhower aloitti taiteen katseltuaan, kuinka </w:t>
      </w:r>
      <w:r>
        <w:rPr>
          <w:color w:val="DCDCDC"/>
        </w:rPr>
        <w:t xml:space="preserve">Thomas E. Stephens </w:t>
      </w:r>
      <w:r>
        <w:t xml:space="preserve">maalasi Mamien muotokuvan. Eisenhower maalasi noin 260 öljyvärimaalausta elämänsä viimeisten 20 vuoden aikana rentoutuakseen, enimmäkseen </w:t>
      </w:r>
      <w:r>
        <w:rPr>
          <w:color w:val="2F4F4F"/>
        </w:rPr>
        <w:t xml:space="preserve">maisemia</w:t>
      </w:r>
      <w:r>
        <w:t xml:space="preserve">, mutta myös muotokuvia aiheista, kuten Mamiesta, heidän lapsenlapsistaan, kenraali Montgomerystä, George Washingtonista ja Abraham Lincolnista. </w:t>
      </w:r>
      <w:r>
        <w:rPr>
          <w:color w:val="556B2F"/>
        </w:rPr>
        <w:t xml:space="preserve">Wendy Beckett </w:t>
      </w:r>
      <w:r>
        <w:t xml:space="preserve">totesi, että Eisenhowerin työt, "yksinkertaiset ja vakavat, saavat meidät pikemminkin ihmettelemään tämän vetäytyvän presidentin piilotettuja syvyyksiä". Sekä taiteessa että politiikassa konservatiivinen Eisenhower tuomitsi vuonna 1962 pitämässään puheessa modernin taiteen "kankaaksi, joka näyttää siltä kuin </w:t>
      </w:r>
      <w:r>
        <w:t xml:space="preserve">sen yli olisi ajettu </w:t>
      </w:r>
      <w:r>
        <w:t xml:space="preserve">hajonnut </w:t>
      </w:r>
      <w:r>
        <w:rPr>
          <w:color w:val="6B8E23"/>
        </w:rPr>
        <w:t xml:space="preserve">Tin Lizzie</w:t>
      </w:r>
      <w:r>
        <w:t xml:space="preserve">, joka on lastattu maalilla"</w:t>
      </w:r>
      <w:r>
        <w:t xml:space="preserve">.</w:t>
      </w:r>
    </w:p>
    <w:p>
      <w:r>
        <w:rPr>
          <w:b/>
        </w:rPr>
        <w:t xml:space="preserve">Kysymys 0</w:t>
      </w:r>
    </w:p>
    <w:p>
      <w:r>
        <w:t xml:space="preserve">Mikä oli Eisenhowerin lempiharrastus golfaamisen lisäksi?</w:t>
      </w:r>
    </w:p>
    <w:p>
      <w:r>
        <w:rPr>
          <w:b/>
        </w:rPr>
        <w:t xml:space="preserve">Kysymys 1</w:t>
      </w:r>
    </w:p>
    <w:p>
      <w:r>
        <w:t xml:space="preserve">Kuka maalasi kuvan Mamie Eisenhowerista?</w:t>
      </w:r>
    </w:p>
    <w:p>
      <w:r>
        <w:rPr>
          <w:b/>
        </w:rPr>
        <w:t xml:space="preserve">Kysymys 2</w:t>
      </w:r>
    </w:p>
    <w:p>
      <w:r>
        <w:t xml:space="preserve">Mikä oli Eisenhowerin maalaaman öljymaalauksen päätyyppi?</w:t>
      </w:r>
    </w:p>
    <w:p>
      <w:r>
        <w:rPr>
          <w:b/>
        </w:rPr>
        <w:t xml:space="preserve">Kysymys 3</w:t>
      </w:r>
    </w:p>
    <w:p>
      <w:r>
        <w:t xml:space="preserve">Mihin autoon Eisenhower vertasi nykytaidetta?</w:t>
      </w:r>
    </w:p>
    <w:p>
      <w:r>
        <w:rPr>
          <w:b/>
        </w:rPr>
        <w:t xml:space="preserve">Kysymys 4</w:t>
      </w:r>
    </w:p>
    <w:p>
      <w:r>
        <w:t xml:space="preserve">Kuka kutsui Eisenhowerin taidetta "yksinkertaiseksi ja vakavaksi"?</w:t>
      </w:r>
    </w:p>
    <w:p>
      <w:r>
        <w:rPr>
          <w:b/>
        </w:rPr>
        <w:t xml:space="preserve">Teksti numero 10</w:t>
      </w:r>
    </w:p>
    <w:p>
      <w:r>
        <w:rPr>
          <w:color w:val="A9A9A9"/>
        </w:rPr>
        <w:t xml:space="preserve">Angels in the Outfield </w:t>
      </w:r>
      <w:r>
        <w:t xml:space="preserve">oli Eisenhowerin suosikkielokuva. Hänen suosikkilukemistaan rentoutumiseen olivat </w:t>
      </w:r>
      <w:r>
        <w:rPr>
          <w:color w:val="2F4F4F"/>
        </w:rPr>
        <w:t xml:space="preserve">Zane Greyn</w:t>
      </w:r>
      <w:r>
        <w:t xml:space="preserve"> lännenromaanit</w:t>
      </w:r>
      <w:r>
        <w:t xml:space="preserve">. Erinomaisen muistinsa ja keskittymiskykynsä ansiosta Eisenhower oli taitava korttipeleissä. Hän opetteli pokeria, jota hän kutsui "lempihalliurheilulajikseen", </w:t>
      </w:r>
      <w:r>
        <w:rPr>
          <w:color w:val="556B2F"/>
        </w:rPr>
        <w:t xml:space="preserve">Abilenessa</w:t>
      </w:r>
      <w:r>
        <w:t xml:space="preserve">. Eisenhower kirjasi West Pointin luokkatovereidensa pokeritappiot maksettavaksi valmistumisensa jälkeen, ja myöhemmin hän lopetti pelaamisen, koska hänen vastustajansa paheksuivat sitä, että hänen piti maksaa hänelle. Eräs luokkatoveri kertoi, että opittuaan pelaamaan </w:t>
      </w:r>
      <w:r>
        <w:rPr>
          <w:color w:val="6B8E23"/>
        </w:rPr>
        <w:t xml:space="preserve">bridgeä </w:t>
      </w:r>
      <w:r>
        <w:t xml:space="preserve">West Pointissa Eisenhower pelasi peliä kuutena iltana viikossa viiden kuukauden ajan.</w:t>
      </w:r>
    </w:p>
    <w:p>
      <w:r>
        <w:rPr>
          <w:b/>
        </w:rPr>
        <w:t xml:space="preserve">Kysymys 0</w:t>
      </w:r>
    </w:p>
    <w:p>
      <w:r>
        <w:t xml:space="preserve">Mikä oli Eisenhowerin lempielokuva?</w:t>
      </w:r>
    </w:p>
    <w:p>
      <w:r>
        <w:rPr>
          <w:b/>
        </w:rPr>
        <w:t xml:space="preserve">Kysymys 1</w:t>
      </w:r>
    </w:p>
    <w:p>
      <w:r>
        <w:t xml:space="preserve">Kuka oli Eisenhowerin suosikkikirjailija?</w:t>
      </w:r>
    </w:p>
    <w:p>
      <w:r>
        <w:rPr>
          <w:b/>
        </w:rPr>
        <w:t xml:space="preserve">Kysymys 2</w:t>
      </w:r>
    </w:p>
    <w:p>
      <w:r>
        <w:t xml:space="preserve">Missä genressä Zane Grey kirjoitti?</w:t>
      </w:r>
    </w:p>
    <w:p>
      <w:r>
        <w:rPr>
          <w:b/>
        </w:rPr>
        <w:t xml:space="preserve">Kysymys 3</w:t>
      </w:r>
    </w:p>
    <w:p>
      <w:r>
        <w:t xml:space="preserve">Missä Eisenhower oppi pelaamaan pokeria?</w:t>
      </w:r>
    </w:p>
    <w:p>
      <w:r>
        <w:rPr>
          <w:b/>
        </w:rPr>
        <w:t xml:space="preserve">Kysymys 4</w:t>
      </w:r>
    </w:p>
    <w:p>
      <w:r>
        <w:t xml:space="preserve">Mitä peliä Eisenhower pelasi West Pointissa kuutena iltana viikossa viiden kuukauden ajan?</w:t>
      </w:r>
    </w:p>
    <w:p>
      <w:r>
        <w:rPr>
          <w:b/>
        </w:rPr>
        <w:t xml:space="preserve">Teksti numero 11</w:t>
      </w:r>
    </w:p>
    <w:p>
      <w:r>
        <w:t xml:space="preserve">Kun Yhdysvallat liittyi ensimmäiseen maailmansotaan, hän pyysi välittömästi komennusta ulkomaille, mutta se evättiin jälleen, ja hänet määrättiin </w:t>
      </w:r>
      <w:r>
        <w:rPr>
          <w:color w:val="A9A9A9"/>
        </w:rPr>
        <w:t xml:space="preserve">Leavenworthin sotilaslääniin</w:t>
      </w:r>
      <w:r>
        <w:t xml:space="preserve">, Kansasiin. Helmikuussa 1918 hänet siirrettiin </w:t>
      </w:r>
      <w:r>
        <w:rPr>
          <w:color w:val="DCDCDC"/>
        </w:rPr>
        <w:t xml:space="preserve">Marylandissa</w:t>
      </w:r>
      <w:r>
        <w:t xml:space="preserve"> sijaitsevaan Camp Meadeen </w:t>
      </w:r>
      <w:r>
        <w:rPr>
          <w:color w:val="2F4F4F"/>
        </w:rPr>
        <w:t xml:space="preserve">65. pioneerijoukkoihin</w:t>
      </w:r>
      <w:r>
        <w:t xml:space="preserve">. </w:t>
      </w:r>
      <w:r>
        <w:t xml:space="preserve">Hänen yksikkönsä määrättiin myöhemmin Ranskaan, mutta hänen harmikseen hän sai käskyn uuteen panssarijoukkoihin, jossa hänet ylennettiin </w:t>
      </w:r>
      <w:r>
        <w:t xml:space="preserve">kansallisarmeijan </w:t>
      </w:r>
      <w:r>
        <w:rPr>
          <w:color w:val="556B2F"/>
        </w:rPr>
        <w:t xml:space="preserve">everstiluutnantiksi. </w:t>
      </w:r>
      <w:r>
        <w:t xml:space="preserve">Hän komensi yksikköä, joka koulutti panssarivaunujen miehistöjä Camp Coltissa - hänen ensimmäisessä komennossaan - </w:t>
      </w:r>
      <w:r>
        <w:rPr>
          <w:color w:val="6B8E23"/>
        </w:rPr>
        <w:t xml:space="preserve">Pickett's Charge -hyökkäyksen </w:t>
      </w:r>
      <w:r>
        <w:t xml:space="preserve">tapahtumapaikalla </w:t>
      </w:r>
      <w:r>
        <w:t xml:space="preserve">Gettysburgissa, Pennsylvanian sisällissodan taistelukentällä. Vaikka Eisenhower ja hänen panssarimiehistönsä eivät koskaan nähneet taistelua, hän osoitti erinomaisia organisointitaitoja sekä kykyä arvioida tarkasti nuorempien upseerien vahvuuksia ja tehdä optimaalisia henkilöstösijoituksia.</w:t>
      </w:r>
    </w:p>
    <w:p>
      <w:r>
        <w:rPr>
          <w:b/>
        </w:rPr>
        <w:t xml:space="preserve">Kysymys 0</w:t>
      </w:r>
    </w:p>
    <w:p>
      <w:r>
        <w:t xml:space="preserve">Mihin sotilaslaitokseen Eisenhower määrättiin, kun Yhdysvallat astui ensimmäiseen maailmansotaan?</w:t>
      </w:r>
    </w:p>
    <w:p>
      <w:r>
        <w:rPr>
          <w:b/>
        </w:rPr>
        <w:t xml:space="preserve">Kysymys 1</w:t>
      </w:r>
    </w:p>
    <w:p>
      <w:r>
        <w:t xml:space="preserve">Missä yksikössä Eisenhower palveli Camp Meadessa?</w:t>
      </w:r>
    </w:p>
    <w:p>
      <w:r>
        <w:rPr>
          <w:b/>
        </w:rPr>
        <w:t xml:space="preserve">Kysymys 2</w:t>
      </w:r>
    </w:p>
    <w:p>
      <w:r>
        <w:t xml:space="preserve">Mihin arvoon Eisenhower ylennettiin sen jälkeen, kun hänet siirrettiin panssarijoukkoihin?</w:t>
      </w:r>
    </w:p>
    <w:p>
      <w:r>
        <w:rPr>
          <w:b/>
        </w:rPr>
        <w:t xml:space="preserve">Kysymys 3</w:t>
      </w:r>
    </w:p>
    <w:p>
      <w:r>
        <w:t xml:space="preserve">Mikä kuuluisa sotilaallinen tapahtuma tapahtui Camp Coltin alueella?</w:t>
      </w:r>
    </w:p>
    <w:p>
      <w:r>
        <w:rPr>
          <w:b/>
        </w:rPr>
        <w:t xml:space="preserve">Kysymys 4</w:t>
      </w:r>
    </w:p>
    <w:p>
      <w:r>
        <w:t xml:space="preserve">Missä osavaltiossa Camp Meade sijaitsi?</w:t>
      </w:r>
    </w:p>
    <w:p>
      <w:r>
        <w:rPr>
          <w:b/>
        </w:rPr>
        <w:t xml:space="preserve">Teksti numero 12</w:t>
      </w:r>
    </w:p>
    <w:p>
      <w:r>
        <w:t xml:space="preserve">Jälleen kerran hänen mielialansa kohosi, kun hänen komennossaan oleva yksikkö sai käskyn lähteä Ranskaan. Tällä kertaa hänen toiveensa kariutuivat, kun aselepo allekirjoitettiin vain </w:t>
      </w:r>
      <w:r>
        <w:rPr>
          <w:color w:val="A9A9A9"/>
        </w:rPr>
        <w:t xml:space="preserve">viikkoa </w:t>
      </w:r>
      <w:r>
        <w:t xml:space="preserve">ennen lähtöä. Sotarintaman täydellinen jääminen pois jätti hänet masentuneeksi ja katkeraksi joksikin aikaa, vaikka hänelle myönnettiin </w:t>
      </w:r>
      <w:r>
        <w:rPr>
          <w:color w:val="DCDCDC"/>
        </w:rPr>
        <w:t xml:space="preserve">Distinguished Service Medal </w:t>
      </w:r>
      <w:r>
        <w:t xml:space="preserve">kotimaan työstään. Toisessa maailmansodassa kilpailijat, jotka olivat olleet taistelupalveluksessa ensimmäisessä suuressa sodassa (kenraali Bernard </w:t>
      </w:r>
      <w:r>
        <w:rPr>
          <w:color w:val="2F4F4F"/>
        </w:rPr>
        <w:t xml:space="preserve">Montgomeryn</w:t>
      </w:r>
      <w:r>
        <w:t xml:space="preserve"> johdolla)</w:t>
      </w:r>
      <w:r>
        <w:t xml:space="preserve">, </w:t>
      </w:r>
      <w:r>
        <w:t xml:space="preserve">pyrkivät mustamaalaamaan Eisenhoweria hänen aiemmasta taistelupalveluksen puutteesta huolimatta hänen kokemuksestaan Yhdysvalloissa, jossa hän oli perustanut leirin tuhansille joukoille täysin varustettuna ja kehittänyt täydellisen taistelukoulutuksen aikataulun.</w:t>
      </w:r>
    </w:p>
    <w:p>
      <w:r>
        <w:rPr>
          <w:b/>
        </w:rPr>
        <w:t xml:space="preserve">Kysymys 0</w:t>
      </w:r>
    </w:p>
    <w:p>
      <w:r>
        <w:t xml:space="preserve">Kuinka kauan ennen Eisenhowerin siirtoa Ranskaan ensimmäinen maailmansota päättyi?</w:t>
      </w:r>
    </w:p>
    <w:p>
      <w:r>
        <w:rPr>
          <w:b/>
        </w:rPr>
        <w:t xml:space="preserve">Kysymys 1</w:t>
      </w:r>
    </w:p>
    <w:p>
      <w:r>
        <w:t xml:space="preserve">Minkä kunniamerkin Eisenhower sai ensimmäisen maailmansodan aikana suorittamastaan palveluksesta?</w:t>
      </w:r>
    </w:p>
    <w:p>
      <w:r>
        <w:rPr>
          <w:b/>
        </w:rPr>
        <w:t xml:space="preserve">Kysymys 2</w:t>
      </w:r>
    </w:p>
    <w:p>
      <w:r>
        <w:t xml:space="preserve">Kuka merkittävä toisen maailmansodan komentaja väheksyi Eisenhoweria tämän taistelukokemuksen puutteen vuoksi?</w:t>
      </w:r>
    </w:p>
    <w:p>
      <w:r>
        <w:rPr>
          <w:b/>
        </w:rPr>
        <w:t xml:space="preserve">Teksti numero 13</w:t>
      </w:r>
    </w:p>
    <w:p>
      <w:r>
        <w:t xml:space="preserve">Hän siirtyi jälleen Camp Meadeen, Marylandiin, komentamaan </w:t>
      </w:r>
      <w:r>
        <w:rPr>
          <w:color w:val="A9A9A9"/>
        </w:rPr>
        <w:t xml:space="preserve">panssarivaunupataljoonaa, </w:t>
      </w:r>
      <w:r>
        <w:t xml:space="preserve">jossa hän toimi vuoteen </w:t>
      </w:r>
      <w:r>
        <w:rPr>
          <w:color w:val="DCDCDC"/>
        </w:rPr>
        <w:t xml:space="preserve">1922 </w:t>
      </w:r>
      <w:r>
        <w:t xml:space="preserve">asti</w:t>
      </w:r>
      <w:r>
        <w:t xml:space="preserve">. Hänen kouluttautumisensa jatkui, ja hän keskittyi seuraavan sodan luonteeseen ja panssarivaunujen rooliin siinä. Hänen uutta asiantuntemustaan panssarisodankäynnistä vahvisti tiivis yhteistyö George S. Pattonin, </w:t>
      </w:r>
      <w:r>
        <w:rPr>
          <w:color w:val="2F4F4F"/>
        </w:rPr>
        <w:t xml:space="preserve">Sereno E. Brettin </w:t>
      </w:r>
      <w:r>
        <w:t xml:space="preserve">ja muiden johtavien panssarijohtajien </w:t>
      </w:r>
      <w:r>
        <w:t xml:space="preserve">kanssa. </w:t>
      </w:r>
      <w:r>
        <w:t xml:space="preserve">Esimiehet, jotka pitivät uutta lähestymistapaa liian radikaalina ja pitivät parempana sitä, että panssarivaunuja käytettäisiin edelleen tiukasti </w:t>
      </w:r>
      <w:r>
        <w:rPr>
          <w:color w:val="556B2F"/>
        </w:rPr>
        <w:t xml:space="preserve">jalkaväkeä tukevassa roolissa, </w:t>
      </w:r>
      <w:r>
        <w:t xml:space="preserve">torjuivat voimakkaasti heidän huippuluokan ideansa nopeuteen perustuvasta hyökkäyspanssarisodankäynnistä</w:t>
      </w:r>
      <w:r>
        <w:t xml:space="preserve">. </w:t>
      </w:r>
      <w:r>
        <w:t xml:space="preserve">Eisenhoweria uhattiin jopa sotaoikeudella, jos hän jatkoi näiden ehdotettujen panssarivaunujen käyttötapojen julkaisemista, ja </w:t>
      </w:r>
      <w:r>
        <w:rPr>
          <w:color w:val="6B8E23"/>
        </w:rPr>
        <w:t xml:space="preserve">hän taipui</w:t>
      </w:r>
      <w:r>
        <w:t xml:space="preserve">.</w:t>
      </w:r>
    </w:p>
    <w:p>
      <w:r>
        <w:rPr>
          <w:b/>
        </w:rPr>
        <w:t xml:space="preserve">Kysymys 0</w:t>
      </w:r>
    </w:p>
    <w:p>
      <w:r>
        <w:t xml:space="preserve">Millä Eisenhowerin Camp Meade -yksikkö oli varustettu?</w:t>
      </w:r>
    </w:p>
    <w:p>
      <w:r>
        <w:rPr>
          <w:b/>
        </w:rPr>
        <w:t xml:space="preserve">Kysymys 1</w:t>
      </w:r>
    </w:p>
    <w:p>
      <w:r>
        <w:t xml:space="preserve">Milloin Eisenhower lähti Camp Meadesta?</w:t>
      </w:r>
    </w:p>
    <w:p>
      <w:r>
        <w:rPr>
          <w:b/>
        </w:rPr>
        <w:t xml:space="preserve">Kysymys 2</w:t>
      </w:r>
    </w:p>
    <w:p>
      <w:r>
        <w:t xml:space="preserve">Kuka oli Pattonin ohella merkittävä panssarivaunujohtaja sotien välisenä aikana?</w:t>
      </w:r>
    </w:p>
    <w:p>
      <w:r>
        <w:rPr>
          <w:b/>
        </w:rPr>
        <w:t xml:space="preserve">Kysymys 3</w:t>
      </w:r>
    </w:p>
    <w:p>
      <w:r>
        <w:t xml:space="preserve">Mikä oli perinteinen oppi panssarivaunujen käytöstä?</w:t>
      </w:r>
    </w:p>
    <w:p>
      <w:r>
        <w:rPr>
          <w:b/>
        </w:rPr>
        <w:t xml:space="preserve">Kysymys 4</w:t>
      </w:r>
    </w:p>
    <w:p>
      <w:r>
        <w:t xml:space="preserve">Mitä tapahtui, kun Eisenhoweria uhattiin sotaoikeudella, koska hän oli tukenut hyökkäävää panssarivaunutaktiikkaa?</w:t>
      </w:r>
    </w:p>
    <w:p>
      <w:r>
        <w:rPr>
          <w:b/>
        </w:rPr>
        <w:t xml:space="preserve">Teksti numero 14</w:t>
      </w:r>
    </w:p>
    <w:p>
      <w:r>
        <w:t xml:space="preserve">Vuodesta 1920 lähtien Eisenhower palveli lahjakkaiden kenraalien - Fox Connerin, John J. Pershingin, Douglas MacArthurin ja George Marshallin - alaisuudessa. Hänestä tuli ensin </w:t>
      </w:r>
      <w:r>
        <w:t xml:space="preserve">kenraali Connerin </w:t>
      </w:r>
      <w:r>
        <w:rPr>
          <w:color w:val="A9A9A9"/>
        </w:rPr>
        <w:t xml:space="preserve">toimeenpaneva upseeri </w:t>
      </w:r>
      <w:r>
        <w:rPr>
          <w:color w:val="DCDCDC"/>
        </w:rPr>
        <w:t xml:space="preserve">Panaman kanavavyöhykkeellä</w:t>
      </w:r>
      <w:r>
        <w:t xml:space="preserve">, jossa hän palveli Mamien kanssa vuoteen 1924 asti</w:t>
      </w:r>
      <w:r>
        <w:t xml:space="preserve">.</w:t>
      </w:r>
      <w:r>
        <w:t xml:space="preserve"> Connerin johdolla hän opiskeli sotahistoriaa ja -teoriaa (muun muassa Carl von Clausewitzin teosta </w:t>
      </w:r>
      <w:r>
        <w:rPr>
          <w:color w:val="2F4F4F"/>
        </w:rPr>
        <w:t xml:space="preserve">Sodasta) </w:t>
      </w:r>
      <w:r>
        <w:t xml:space="preserve">ja mainitsi myöhemmin Connerin valtavan vaikutuksen hänen sotilaalliseen ajatteluunsa sanomalla vuonna 1962, että "Fox Conner oli kyvykkäin koskaan tuntemani mies". Connerin kommentti Eisenhowerista oli: "[Hän] on yksi kyvykkäimmistä, tehokkaimmista ja lojaaleimmista upseereista, joita olen koskaan tavannut." </w:t>
      </w:r>
      <w:r>
        <w:t xml:space="preserve">Connerin suosituksesta </w:t>
      </w:r>
      <w:r>
        <w:t xml:space="preserve">hän osallistui vuosina </w:t>
      </w:r>
      <w:r>
        <w:rPr>
          <w:color w:val="556B2F"/>
        </w:rPr>
        <w:t xml:space="preserve">1925-26 </w:t>
      </w:r>
      <w:r>
        <w:t xml:space="preserve">Kansasin Fort Leavenworthissa sijaitsevaan Command and General Staff Collegeen, josta hän valmistui ensimmäisenä </w:t>
      </w:r>
      <w:r>
        <w:rPr>
          <w:color w:val="6B8E23"/>
        </w:rPr>
        <w:t xml:space="preserve">245 </w:t>
      </w:r>
      <w:r>
        <w:t xml:space="preserve">upseerin </w:t>
      </w:r>
      <w:r>
        <w:t xml:space="preserve">luokassa</w:t>
      </w:r>
      <w:r>
        <w:rPr>
          <w:color w:val="556B2F"/>
        </w:rPr>
        <w:t xml:space="preserve">.</w:t>
      </w:r>
      <w:r>
        <w:t xml:space="preserve"> Sen jälkeen hän palveli pataljoonan komentajana Fort Benningissä Georgiassa vuoteen 1927 asti.</w:t>
      </w:r>
    </w:p>
    <w:p>
      <w:r>
        <w:rPr>
          <w:b/>
        </w:rPr>
        <w:t xml:space="preserve">Kysymys 0</w:t>
      </w:r>
    </w:p>
    <w:p>
      <w:r>
        <w:t xml:space="preserve">Missä roolissa Eisenhower toimi Fox Connerin alaisuudessa?</w:t>
      </w:r>
    </w:p>
    <w:p>
      <w:r>
        <w:rPr>
          <w:b/>
        </w:rPr>
        <w:t xml:space="preserve">Kysymys 1</w:t>
      </w:r>
    </w:p>
    <w:p>
      <w:r>
        <w:t xml:space="preserve">Missä Eisenhower palveli Connerin alaisuudessa?</w:t>
      </w:r>
    </w:p>
    <w:p>
      <w:r>
        <w:rPr>
          <w:b/>
        </w:rPr>
        <w:t xml:space="preserve">Kysymys 2</w:t>
      </w:r>
    </w:p>
    <w:p>
      <w:r>
        <w:t xml:space="preserve">Minkä merkittävän sotilaallisen tutkielman kirjoitti von Clausewitz?</w:t>
      </w:r>
    </w:p>
    <w:p>
      <w:r>
        <w:rPr>
          <w:b/>
        </w:rPr>
        <w:t xml:space="preserve">Kysymys 3</w:t>
      </w:r>
    </w:p>
    <w:p>
      <w:r>
        <w:t xml:space="preserve">Mihin aikaan Eisenhower kävi Command and General Staff Collegen?</w:t>
      </w:r>
    </w:p>
    <w:p>
      <w:r>
        <w:rPr>
          <w:b/>
        </w:rPr>
        <w:t xml:space="preserve">Kysymys 4</w:t>
      </w:r>
    </w:p>
    <w:p>
      <w:r>
        <w:t xml:space="preserve">Kuinka monta ihmistä oli Eisenhowerin luokassa komento- ja yleisesikuntaopistossa?</w:t>
      </w:r>
    </w:p>
    <w:p>
      <w:r>
        <w:rPr>
          <w:b/>
        </w:rPr>
        <w:t xml:space="preserve">Teksti numero 15</w:t>
      </w:r>
    </w:p>
    <w:p>
      <w:r>
        <w:t xml:space="preserve">1920-luvun lopulla ja 1930-luvun alussa Eisenhowerin ura sodanjälkeisessä armeijassa pysähtyi jonkin verran, kun sotilaalliset prioriteetit vähenivät; monet hänen ystävistään irtisanoutuivat ja siirtyivät hyväpalkkaisiin liike-elämän töihin. Hänet määrättiin kenraali </w:t>
      </w:r>
      <w:r>
        <w:rPr>
          <w:color w:val="A9A9A9"/>
        </w:rPr>
        <w:t xml:space="preserve">Pershingin</w:t>
      </w:r>
      <w:r>
        <w:t xml:space="preserve"> johtamaan Amerikan taistelumuistomerkkien komiteaan, </w:t>
      </w:r>
      <w:r>
        <w:t xml:space="preserve">ja veljensä Milton Eisenhowerin, joka oli tuolloin </w:t>
      </w:r>
      <w:r>
        <w:t xml:space="preserve">maatalousministeriön</w:t>
      </w:r>
      <w:r>
        <w:t xml:space="preserve"> toimittaja, avustuksella </w:t>
      </w:r>
      <w:r>
        <w:t xml:space="preserve">hän laati oppaan amerikkalaisista taistelukentistä Euroopassa. Sen jälkeen hänet määrättiin Army War Collegeen, josta hän valmistui vuonna </w:t>
      </w:r>
      <w:r>
        <w:rPr>
          <w:color w:val="2F4F4F"/>
        </w:rPr>
        <w:t xml:space="preserve">1928</w:t>
      </w:r>
      <w:r>
        <w:t xml:space="preserve">. </w:t>
      </w:r>
      <w:r>
        <w:t xml:space="preserve">Ranskassa suoritetun vuoden mittaisen komennuksen jälkeen Eisenhower toimi </w:t>
      </w:r>
      <w:r>
        <w:rPr>
          <w:color w:val="556B2F"/>
        </w:rPr>
        <w:t xml:space="preserve">apulaissotaministeri </w:t>
      </w:r>
      <w:r>
        <w:t xml:space="preserve">George V. Moselyn toimeenpanevana upseerina </w:t>
      </w:r>
      <w:r>
        <w:t xml:space="preserve">vuodesta 1929 helmikuuhun 1933. </w:t>
      </w:r>
      <w:r>
        <w:rPr>
          <w:color w:val="6B8E23"/>
        </w:rPr>
        <w:t xml:space="preserve">Majuri </w:t>
      </w:r>
      <w:r>
        <w:t xml:space="preserve">Dwight D. Eisenhower valmistui armeijan teollisuuskoulusta (Washington, DC) vuonna 1933 ja toimi myöhemmin sen tiedekunnassa (koulu laajennettiin myöhemmin asevoimien teollisuuskouluksi, ja se tunnetaan nykyään nimellä Dwight D. Eisenhower School for National Security and Resource Strategy).</w:t>
      </w:r>
    </w:p>
    <w:p>
      <w:r>
        <w:rPr>
          <w:b/>
        </w:rPr>
        <w:t xml:space="preserve">Kysymys 0</w:t>
      </w:r>
    </w:p>
    <w:p>
      <w:r>
        <w:t xml:space="preserve">Kuka johti Amerikan taistelumuistomerkkikomissiota tällä kaudella?</w:t>
      </w:r>
    </w:p>
    <w:p>
      <w:r>
        <w:rPr>
          <w:b/>
        </w:rPr>
        <w:t xml:space="preserve">Kysymys 1</w:t>
      </w:r>
    </w:p>
    <w:p>
      <w:r>
        <w:t xml:space="preserve">Missä liittovaltion ministeriössä Milton Eisenhower työskenteli 1920-luvulla?</w:t>
      </w:r>
    </w:p>
    <w:p>
      <w:r>
        <w:rPr>
          <w:b/>
        </w:rPr>
        <w:t xml:space="preserve">Kysymys 2</w:t>
      </w:r>
    </w:p>
    <w:p>
      <w:r>
        <w:t xml:space="preserve">Minä vuonna Eisenhower valmistui armeijan sotakorkeakoulusta?</w:t>
      </w:r>
    </w:p>
    <w:p>
      <w:r>
        <w:rPr>
          <w:b/>
        </w:rPr>
        <w:t xml:space="preserve">Kysymys 3</w:t>
      </w:r>
    </w:p>
    <w:p>
      <w:r>
        <w:t xml:space="preserve">Mikä oli George Moselyn virka?</w:t>
      </w:r>
    </w:p>
    <w:p>
      <w:r>
        <w:rPr>
          <w:b/>
        </w:rPr>
        <w:t xml:space="preserve">Kysymys 4</w:t>
      </w:r>
    </w:p>
    <w:p>
      <w:r>
        <w:t xml:space="preserve">Mikä oli Eisenhowerin arvo vuonna 1933?</w:t>
      </w:r>
    </w:p>
    <w:p>
      <w:r>
        <w:rPr>
          <w:b/>
        </w:rPr>
        <w:t xml:space="preserve">Teksti numero 16</w:t>
      </w:r>
    </w:p>
    <w:p>
      <w:r>
        <w:t xml:space="preserve">Hänen tärkein tehtävänsä oli seuraavan sodan suunnittelu, mikä osoittautui vaikeimmaksi keskellä </w:t>
      </w:r>
      <w:r>
        <w:rPr>
          <w:color w:val="A9A9A9"/>
        </w:rPr>
        <w:t xml:space="preserve">suurta lamaa</w:t>
      </w:r>
      <w:r>
        <w:t xml:space="preserve">. </w:t>
      </w:r>
      <w:r>
        <w:t xml:space="preserve">Sen jälkeen hänet nimitettiin </w:t>
      </w:r>
      <w:r>
        <w:rPr>
          <w:color w:val="DCDCDC"/>
        </w:rPr>
        <w:t xml:space="preserve">armeijan esikuntapäällikön </w:t>
      </w:r>
      <w:r>
        <w:t xml:space="preserve">kenraali MacArthurin sotilasavustajaksi</w:t>
      </w:r>
      <w:r>
        <w:t xml:space="preserve">. </w:t>
      </w:r>
      <w:r>
        <w:t xml:space="preserve">Vuonna 1932 hän osallistui </w:t>
      </w:r>
      <w:r>
        <w:rPr>
          <w:color w:val="2F4F4F"/>
        </w:rPr>
        <w:t xml:space="preserve">Bonus March </w:t>
      </w:r>
      <w:r>
        <w:t xml:space="preserve">-leirin</w:t>
      </w:r>
      <w:r>
        <w:t xml:space="preserve"> tyhjentämiseen </w:t>
      </w:r>
      <w:r>
        <w:t xml:space="preserve">Washingtonissa. Vaikka hän vastusti </w:t>
      </w:r>
      <w:r>
        <w:rPr>
          <w:color w:val="556B2F"/>
        </w:rPr>
        <w:t xml:space="preserve">veteraaneihin kohdistuneita </w:t>
      </w:r>
      <w:r>
        <w:t xml:space="preserve">toimia </w:t>
      </w:r>
      <w:r>
        <w:t xml:space="preserve">ja kehotti MacArthuria voimakkaasti olemaan ottamatta julkista roolia siinä, hän kirjoitti myöhemmin armeijan virallisen tapahtumaraportin, jossa hän hyväksyi MacArthurin toiminnan.</w:t>
      </w:r>
    </w:p>
    <w:p>
      <w:r>
        <w:rPr>
          <w:b/>
        </w:rPr>
        <w:t xml:space="preserve">Kysymys 0</w:t>
      </w:r>
    </w:p>
    <w:p>
      <w:r>
        <w:t xml:space="preserve">Mikä tapahtuma vaikeutti sodan suunnittelua tällä kaudella?</w:t>
      </w:r>
    </w:p>
    <w:p>
      <w:r>
        <w:rPr>
          <w:b/>
        </w:rPr>
        <w:t xml:space="preserve">Kysymys 1</w:t>
      </w:r>
    </w:p>
    <w:p>
      <w:r>
        <w:t xml:space="preserve">Mikä oli kenraali MacArthurin asema tässä vaiheessa?</w:t>
      </w:r>
    </w:p>
    <w:p>
      <w:r>
        <w:rPr>
          <w:b/>
        </w:rPr>
        <w:t xml:space="preserve">Kysymys 2</w:t>
      </w:r>
    </w:p>
    <w:p>
      <w:r>
        <w:t xml:space="preserve">Mihin leiriin hyökkäsivät vuonna 1932 sotilaat, joiden joukossa oli myös Eisenhower?</w:t>
      </w:r>
    </w:p>
    <w:p>
      <w:r>
        <w:rPr>
          <w:b/>
        </w:rPr>
        <w:t xml:space="preserve">Kysymys 3</w:t>
      </w:r>
    </w:p>
    <w:p>
      <w:r>
        <w:t xml:space="preserve">Millaisista ihmisistä Bonus March koostui?</w:t>
      </w:r>
    </w:p>
    <w:p>
      <w:r>
        <w:rPr>
          <w:b/>
        </w:rPr>
        <w:t xml:space="preserve">Teksti numero 17</w:t>
      </w:r>
    </w:p>
    <w:p>
      <w:r>
        <w:t xml:space="preserve">Historioitsijat ovat todenneet, että tämä tehtävä tarjosi arvokasta valmennusta Winston Churchillin, George S. Pattonin, George Marshallin ja kenraali Montgomeryn haastavien persoonallisuuksien käsittelyyn toisen maailmansodan aikana. Eisenhower korosti myöhemmin, että erimielisyyksistä MacArthurin kanssa oli tehty liikaa numeroita ja että myönteinen suhde säilyi. Manilassa ollessaan Mamie sai hengenvaarallisen vatsataudin, mutta toipui siitä täysin. Eisenhower ylennettiin pysyväksi </w:t>
      </w:r>
      <w:r>
        <w:rPr>
          <w:color w:val="A9A9A9"/>
        </w:rPr>
        <w:t xml:space="preserve">everstiluutnantiksi </w:t>
      </w:r>
      <w:r>
        <w:t xml:space="preserve">vuonna 1936. Hän opetteli myös lentämään, teki yksinlennon Filippiinien yli vuonna 1937 ja sai </w:t>
      </w:r>
      <w:r>
        <w:rPr>
          <w:color w:val="DCDCDC"/>
        </w:rPr>
        <w:t xml:space="preserve">yksityislentäjän </w:t>
      </w:r>
      <w:r>
        <w:t xml:space="preserve">lupakirjan vuonna 1939 Fort Lewisin linnakkeessa. Samoihin aikoihin Filippiinien kansainyhteisön hallitus, nimittäin silloinen presidentti </w:t>
      </w:r>
      <w:r>
        <w:rPr>
          <w:color w:val="2F4F4F"/>
        </w:rPr>
        <w:t xml:space="preserve">Manuel L. Quezon, </w:t>
      </w:r>
      <w:r>
        <w:t xml:space="preserve">tarjosi hänelle </w:t>
      </w:r>
      <w:r>
        <w:t xml:space="preserve">MacArthurin suosituksesta </w:t>
      </w:r>
      <w:r>
        <w:t xml:space="preserve">tehtävää </w:t>
      </w:r>
      <w:r>
        <w:t xml:space="preserve">poliisipäällikön </w:t>
      </w:r>
      <w:r>
        <w:t xml:space="preserve">virkaa </w:t>
      </w:r>
      <w:r>
        <w:t xml:space="preserve">suunnitellussa uudessa pääkaupungissa, jonka nimi oli nyt </w:t>
      </w:r>
      <w:r>
        <w:rPr>
          <w:color w:val="556B2F"/>
        </w:rPr>
        <w:t xml:space="preserve">Quezon City, </w:t>
      </w:r>
      <w:r>
        <w:t xml:space="preserve">mutta hän </w:t>
      </w:r>
      <w:r>
        <w:rPr>
          <w:color w:val="6B8E23"/>
        </w:rPr>
        <w:t xml:space="preserve">kieltäytyi </w:t>
      </w:r>
      <w:r>
        <w:t xml:space="preserve">tarjouksesta.</w:t>
      </w:r>
    </w:p>
    <w:p>
      <w:r>
        <w:rPr>
          <w:b/>
        </w:rPr>
        <w:t xml:space="preserve">Kysymys 0</w:t>
      </w:r>
    </w:p>
    <w:p>
      <w:r>
        <w:t xml:space="preserve">Mihin arvoon Eisenhower ylennettiin vuonna 1936?</w:t>
      </w:r>
    </w:p>
    <w:p>
      <w:r>
        <w:rPr>
          <w:b/>
        </w:rPr>
        <w:t xml:space="preserve">Kysymys 1</w:t>
      </w:r>
    </w:p>
    <w:p>
      <w:r>
        <w:t xml:space="preserve">Minkä lisenssin Eisenhower sai vuonna 1939?</w:t>
      </w:r>
    </w:p>
    <w:p>
      <w:r>
        <w:rPr>
          <w:b/>
        </w:rPr>
        <w:t xml:space="preserve">Kysymys 2</w:t>
      </w:r>
    </w:p>
    <w:p>
      <w:r>
        <w:t xml:space="preserve">Kuka oli Filippiinien presidentti noin vuonna 1939?</w:t>
      </w:r>
    </w:p>
    <w:p>
      <w:r>
        <w:rPr>
          <w:b/>
        </w:rPr>
        <w:t xml:space="preserve">Kysymys 3</w:t>
      </w:r>
    </w:p>
    <w:p>
      <w:r>
        <w:t xml:space="preserve">Mikä on Filippiineille vuonna 1939 rakenteilla olleen pääkaupungin nykyinen nimi?</w:t>
      </w:r>
    </w:p>
    <w:p>
      <w:r>
        <w:rPr>
          <w:b/>
        </w:rPr>
        <w:t xml:space="preserve">Kysymys 4</w:t>
      </w:r>
    </w:p>
    <w:p>
      <w:r>
        <w:t xml:space="preserve">Miten Eisenhower vastasi tarjoukseen ryhtyä Filippiinien poliisipäälliköksi?</w:t>
      </w:r>
    </w:p>
    <w:p>
      <w:r>
        <w:rPr>
          <w:b/>
        </w:rPr>
        <w:t xml:space="preserve">Teksti numero 18</w:t>
      </w:r>
    </w:p>
    <w:p>
      <w:r>
        <w:t xml:space="preserve">Eisenhower palasi Yhdysvaltoihin joulukuussa 1939, ja hänet määrättiin pataljoonan komentajaksi ja rykmentin toimeenpanevaksi upseeriksi </w:t>
      </w:r>
      <w:r>
        <w:rPr>
          <w:color w:val="A9A9A9"/>
        </w:rPr>
        <w:t xml:space="preserve">15. jalkaväkijoukkueeseen </w:t>
      </w:r>
      <w:r>
        <w:rPr>
          <w:color w:val="DCDCDC"/>
        </w:rPr>
        <w:t xml:space="preserve">Fort Lewisiin</w:t>
      </w:r>
      <w:r>
        <w:t xml:space="preserve">, Washingtoniin. Maaliskuussa 1941 hänet ylennettiin everstiksi ja määrättiin kenraalimajuri </w:t>
      </w:r>
      <w:r>
        <w:rPr>
          <w:color w:val="2F4F4F"/>
        </w:rPr>
        <w:t xml:space="preserve">Kenyon Joycen</w:t>
      </w:r>
      <w:r>
        <w:t xml:space="preserve"> johtaman vastikään aktivoidun IX armeijakunnan esikuntapäälliköksi</w:t>
      </w:r>
      <w:r>
        <w:t xml:space="preserve">. </w:t>
      </w:r>
      <w:r>
        <w:t xml:space="preserve">Kesäkuussa 1941 hänet nimitettiin 3. armeijakunnan komentajan kenraali Walter Kruegerin esikuntapäälliköksi Fort Sam Houstoniin </w:t>
      </w:r>
      <w:r>
        <w:rPr>
          <w:color w:val="556B2F"/>
        </w:rPr>
        <w:t xml:space="preserve">San Antonioon</w:t>
      </w:r>
      <w:r>
        <w:t xml:space="preserve">, Texasiin. Osallistuttuaan menestyksekkäästi </w:t>
      </w:r>
      <w:r>
        <w:rPr>
          <w:color w:val="6B8E23"/>
        </w:rPr>
        <w:t xml:space="preserve">Louisianan manööveriin hänet </w:t>
      </w:r>
      <w:r>
        <w:t xml:space="preserve">ylennettiin prikaatikenraaliksi 3. lokakuuta 1941. Vaikka hänen hallinnolliset kykynsä oli huomattu, Yhdysvaltain liittyessä toiseen maailmansotaan hän ei ollut koskaan toiminut pataljoonaa korkeammassa aktiivisessa komennossa, eivätkä monet pitäneet häntä läheskään potentiaalisena suurten operaatioiden komentajana.</w:t>
      </w:r>
    </w:p>
    <w:p>
      <w:r>
        <w:rPr>
          <w:b/>
        </w:rPr>
        <w:t xml:space="preserve">Kysymys 0</w:t>
      </w:r>
    </w:p>
    <w:p>
      <w:r>
        <w:t xml:space="preserve">Missä yksikössä Eisenhower palveli palattuaan Yhdysvaltoihin?</w:t>
      </w:r>
    </w:p>
    <w:p>
      <w:r>
        <w:rPr>
          <w:b/>
        </w:rPr>
        <w:t xml:space="preserve">Kysymys 1</w:t>
      </w:r>
    </w:p>
    <w:p>
      <w:r>
        <w:t xml:space="preserve">Missä sotilaallisessa laitoksessa 15. jalkaväkirykmentti oli?</w:t>
      </w:r>
    </w:p>
    <w:p>
      <w:r>
        <w:rPr>
          <w:b/>
        </w:rPr>
        <w:t xml:space="preserve">Kysymys 2</w:t>
      </w:r>
    </w:p>
    <w:p>
      <w:r>
        <w:t xml:space="preserve">Kuka komensi keväällä 1941 IX armeijakuntaa?</w:t>
      </w:r>
    </w:p>
    <w:p>
      <w:r>
        <w:rPr>
          <w:b/>
        </w:rPr>
        <w:t xml:space="preserve">Kysymys 3</w:t>
      </w:r>
    </w:p>
    <w:p>
      <w:r>
        <w:t xml:space="preserve">Missä kaupungissa 3. armeija oli kesäkuussa 1941?</w:t>
      </w:r>
    </w:p>
    <w:p>
      <w:r>
        <w:rPr>
          <w:b/>
        </w:rPr>
        <w:t xml:space="preserve">Kysymys 4</w:t>
      </w:r>
    </w:p>
    <w:p>
      <w:r>
        <w:t xml:space="preserve">Mikä tapahtuma vaikutti siihen, että Eisenhower sai ylennyksen prikaatikenraaliksi?</w:t>
      </w:r>
    </w:p>
    <w:p>
      <w:r>
        <w:rPr>
          <w:b/>
        </w:rPr>
        <w:t xml:space="preserve">Teksti numero 19</w:t>
      </w:r>
    </w:p>
    <w:p>
      <w:r>
        <w:t xml:space="preserve">Japanin hyökättyä Pearl Harboriin Eisenhower määrättiin </w:t>
      </w:r>
      <w:r>
        <w:t xml:space="preserve">Washingtonin</w:t>
      </w:r>
      <w:r>
        <w:rPr>
          <w:color w:val="A9A9A9"/>
        </w:rPr>
        <w:t xml:space="preserve"> yleisesikuntaan, </w:t>
      </w:r>
      <w:r>
        <w:t xml:space="preserve">jossa hän palveli kesäkuuhun 1942 asti ja oli vastuussa Japanin ja Saksan kukistamista koskevien suurten sotasuunnitelmien laatimisesta. Hänet nimitettiin Tyynenmeren puolustuksesta vastaavaksi apulaispäälliköksi sotasuunnitelmaosaston päällikön, kenraali </w:t>
      </w:r>
      <w:r>
        <w:rPr>
          <w:color w:val="DCDCDC"/>
        </w:rPr>
        <w:t xml:space="preserve">Leonard T. Gerow'n </w:t>
      </w:r>
      <w:r>
        <w:t xml:space="preserve">alaisuuteen, </w:t>
      </w:r>
      <w:r>
        <w:t xml:space="preserve">ja sitten hän seurasi Gerow'ta sotasuunnitelmaosaston päällikkönä. Seuraavaksi hänet nimitettiin </w:t>
      </w:r>
      <w:r>
        <w:rPr>
          <w:color w:val="2F4F4F"/>
        </w:rPr>
        <w:t xml:space="preserve">apulaisesikuntapäälliköksi </w:t>
      </w:r>
      <w:r>
        <w:t xml:space="preserve">vastaamaan uudesta </w:t>
      </w:r>
      <w:r>
        <w:rPr>
          <w:color w:val="556B2F"/>
        </w:rPr>
        <w:t xml:space="preserve">operaatio-osastosta </w:t>
      </w:r>
      <w:r>
        <w:t xml:space="preserve">(joka korvasi WPD:n) esikuntapäällikkö kenraali </w:t>
      </w:r>
      <w:r>
        <w:rPr>
          <w:color w:val="6B8E23"/>
        </w:rPr>
        <w:t xml:space="preserve">George C. Marshallin </w:t>
      </w:r>
      <w:r>
        <w:t xml:space="preserve">alaisuuteen</w:t>
      </w:r>
      <w:r>
        <w:t xml:space="preserve">, joka havaitsi lahjakkuuden ja ylennettiin sen mukaisesti.</w:t>
      </w:r>
    </w:p>
    <w:p>
      <w:r>
        <w:rPr>
          <w:b/>
        </w:rPr>
        <w:t xml:space="preserve">Kysymys 0</w:t>
      </w:r>
    </w:p>
    <w:p>
      <w:r>
        <w:t xml:space="preserve">Mihin elimeen Eisenhower määrättiin Pearl Harborin hyökkäyksen jälkeen?</w:t>
      </w:r>
    </w:p>
    <w:p>
      <w:r>
        <w:rPr>
          <w:b/>
        </w:rPr>
        <w:t xml:space="preserve">Kysymys 1</w:t>
      </w:r>
    </w:p>
    <w:p>
      <w:r>
        <w:t xml:space="preserve">Kuka johti WPD:tä ennen Eisenhoweria?</w:t>
      </w:r>
    </w:p>
    <w:p>
      <w:r>
        <w:rPr>
          <w:b/>
        </w:rPr>
        <w:t xml:space="preserve">Kysymys 2</w:t>
      </w:r>
    </w:p>
    <w:p>
      <w:r>
        <w:t xml:space="preserve">Mikä elin korvasi sotasuunnitelmaosaston?</w:t>
      </w:r>
    </w:p>
    <w:p>
      <w:r>
        <w:rPr>
          <w:b/>
        </w:rPr>
        <w:t xml:space="preserve">Kysymys 3</w:t>
      </w:r>
    </w:p>
    <w:p>
      <w:r>
        <w:t xml:space="preserve">Mikä oli Eisenhowerin titteli operaatio-osastossa?</w:t>
      </w:r>
    </w:p>
    <w:p>
      <w:r>
        <w:rPr>
          <w:b/>
        </w:rPr>
        <w:t xml:space="preserve">Kysymys 4</w:t>
      </w:r>
    </w:p>
    <w:p>
      <w:r>
        <w:t xml:space="preserve">Kuka oli Eisenhowerin ylennyksen tehnyt esikuntapäällikkö?</w:t>
      </w:r>
    </w:p>
    <w:p>
      <w:r>
        <w:rPr>
          <w:b/>
        </w:rPr>
        <w:t xml:space="preserve">Teksti numero 20</w:t>
      </w:r>
    </w:p>
    <w:p>
      <w:r>
        <w:t xml:space="preserve">Toukokuun lopussa 1942 Eisenhower </w:t>
      </w:r>
      <w:r>
        <w:t xml:space="preserve">matkusti armeijan ilmavoimien komentajan </w:t>
      </w:r>
      <w:r>
        <w:t xml:space="preserve">kenraaliluutnantti </w:t>
      </w:r>
      <w:r>
        <w:rPr>
          <w:color w:val="A9A9A9"/>
        </w:rPr>
        <w:t xml:space="preserve">Henry H. Arnoldin </w:t>
      </w:r>
      <w:r>
        <w:t xml:space="preserve">kanssa </w:t>
      </w:r>
      <w:r>
        <w:rPr>
          <w:color w:val="DCDCDC"/>
        </w:rPr>
        <w:t xml:space="preserve">Lontooseen </w:t>
      </w:r>
      <w:r>
        <w:t xml:space="preserve">arvioimaan Englannin sotatoimialueiden komentajan kenraalimajuri </w:t>
      </w:r>
      <w:r>
        <w:rPr>
          <w:color w:val="2F4F4F"/>
        </w:rPr>
        <w:t xml:space="preserve">James E. Chaneyn </w:t>
      </w:r>
      <w:r>
        <w:t xml:space="preserve">tehokkuutta</w:t>
      </w:r>
      <w:r>
        <w:t xml:space="preserve">. Hän palasi Washingtoniin 3. kesäkuuta pessimistisen arvion kera ja totesi, että hänellä oli "levoton tunne" Chaneystä ja hänen esikunnastaan. Kesäkuun 23. päivänä 1942 hän palasi Lontooseen </w:t>
      </w:r>
      <w:r>
        <w:rPr>
          <w:color w:val="556B2F"/>
        </w:rPr>
        <w:t xml:space="preserve">Euroopan operaatioiden teatterin </w:t>
      </w:r>
      <w:r>
        <w:t xml:space="preserve">(ETOUSA) </w:t>
      </w:r>
      <w:r>
        <w:rPr>
          <w:color w:val="556B2F"/>
        </w:rPr>
        <w:t xml:space="preserve">komentavana kenraalina, jolla oli </w:t>
      </w:r>
      <w:r>
        <w:t xml:space="preserve">kotipaikka Lontoossa ja talo Coombe Kingston upon Thamesissa, ja hän korvasi Chaneyn. Hänet ylennettiin </w:t>
      </w:r>
      <w:r>
        <w:rPr>
          <w:color w:val="6B8E23"/>
        </w:rPr>
        <w:t xml:space="preserve">kenraaliluutnantiksi </w:t>
      </w:r>
      <w:r>
        <w:t xml:space="preserve">7. heinäkuuta.</w:t>
      </w:r>
    </w:p>
    <w:p>
      <w:r>
        <w:rPr>
          <w:b/>
        </w:rPr>
        <w:t xml:space="preserve">Kysymys 0</w:t>
      </w:r>
    </w:p>
    <w:p>
      <w:r>
        <w:t xml:space="preserve">Kuka komensi armeijan ilmavoimia toukokuussa 1942?</w:t>
      </w:r>
    </w:p>
    <w:p>
      <w:r>
        <w:rPr>
          <w:b/>
        </w:rPr>
        <w:t xml:space="preserve">Kysymys 1</w:t>
      </w:r>
    </w:p>
    <w:p>
      <w:r>
        <w:t xml:space="preserve">Mihin kaupunkiin Eisenhower matkusti toukokuussa 1942?</w:t>
      </w:r>
    </w:p>
    <w:p>
      <w:r>
        <w:rPr>
          <w:b/>
        </w:rPr>
        <w:t xml:space="preserve">Kysymys 2</w:t>
      </w:r>
    </w:p>
    <w:p>
      <w:r>
        <w:t xml:space="preserve">Kuka johti Englannin sotateatteria toukokuussa 1942?</w:t>
      </w:r>
    </w:p>
    <w:p>
      <w:r>
        <w:rPr>
          <w:b/>
        </w:rPr>
        <w:t xml:space="preserve">Kysymys 3</w:t>
      </w:r>
    </w:p>
    <w:p>
      <w:r>
        <w:t xml:space="preserve">Minkä nimityksen Eisenhower sai 23. kesäkuuta 1942?</w:t>
      </w:r>
    </w:p>
    <w:p>
      <w:r>
        <w:rPr>
          <w:b/>
        </w:rPr>
        <w:t xml:space="preserve">Kysymys 4</w:t>
      </w:r>
    </w:p>
    <w:p>
      <w:r>
        <w:t xml:space="preserve">Mihin arvoon Eisenhower ylennettiin 7. heinäkuuta 1942?</w:t>
      </w:r>
    </w:p>
    <w:p>
      <w:r>
        <w:rPr>
          <w:b/>
        </w:rPr>
        <w:t xml:space="preserve">Teksti numero 21</w:t>
      </w:r>
    </w:p>
    <w:p>
      <w:r>
        <w:t xml:space="preserve">Marraskuussa 1942 hänet nimitettiin myös </w:t>
      </w:r>
      <w:r>
        <w:rPr>
          <w:color w:val="A9A9A9"/>
        </w:rPr>
        <w:t xml:space="preserve">Pohjois-Afrikan operaatioalueen </w:t>
      </w:r>
      <w:r>
        <w:t xml:space="preserve">(NATOUSA) </w:t>
      </w:r>
      <w:r>
        <w:rPr>
          <w:color w:val="A9A9A9"/>
        </w:rPr>
        <w:t xml:space="preserve">liittoutuneiden retkikuntajoukkojen ylipäälliköksi </w:t>
      </w:r>
      <w:r>
        <w:t xml:space="preserve">uuden operatiivisen päämajan, Allied (Expeditionary) Force Headquarters (A(E)FHQ), kautta. Sana "retkikunta" poistettiin pian hänen nimityksensä jälkeen turvallisuussyistä. Pohjois-Afrikan kampanja nimettiin </w:t>
      </w:r>
      <w:r>
        <w:rPr>
          <w:color w:val="DCDCDC"/>
        </w:rPr>
        <w:t xml:space="preserve">Operaatio Soihtu -operaatioksi</w:t>
      </w:r>
      <w:r>
        <w:t xml:space="preserve">, ja se suunniteltiin </w:t>
      </w:r>
      <w:r>
        <w:rPr>
          <w:color w:val="2F4F4F"/>
        </w:rPr>
        <w:t xml:space="preserve">Gibraltarin kallion </w:t>
      </w:r>
      <w:r>
        <w:t xml:space="preserve">sisällä maan alla</w:t>
      </w:r>
      <w:r>
        <w:t xml:space="preserve">. </w:t>
      </w:r>
      <w:r>
        <w:t xml:space="preserve">Eisenhower oli ensimmäinen ei-brittiläinen henkilö, joka komensi Gibraltaria </w:t>
      </w:r>
      <w:r>
        <w:rPr>
          <w:color w:val="556B2F"/>
        </w:rPr>
        <w:t xml:space="preserve">200 </w:t>
      </w:r>
      <w:r>
        <w:t xml:space="preserve">vuoteen.</w:t>
      </w:r>
    </w:p>
    <w:p>
      <w:r>
        <w:rPr>
          <w:b/>
        </w:rPr>
        <w:t xml:space="preserve">Kysymys 0</w:t>
      </w:r>
    </w:p>
    <w:p>
      <w:r>
        <w:t xml:space="preserve">Minkä nimityksen Eisenhower sai marraskuussa 1942?</w:t>
      </w:r>
    </w:p>
    <w:p>
      <w:r>
        <w:rPr>
          <w:b/>
        </w:rPr>
        <w:t xml:space="preserve">Kysymys 1</w:t>
      </w:r>
    </w:p>
    <w:p>
      <w:r>
        <w:t xml:space="preserve">Mikä oli Pohjois-Afrikan kampanjan koodinimi?</w:t>
      </w:r>
    </w:p>
    <w:p>
      <w:r>
        <w:rPr>
          <w:b/>
        </w:rPr>
        <w:t xml:space="preserve">Kysymys 2</w:t>
      </w:r>
    </w:p>
    <w:p>
      <w:r>
        <w:t xml:space="preserve">Mihin paikkaan Pohjois-Afrikan kampanja suunniteltiin?</w:t>
      </w:r>
    </w:p>
    <w:p>
      <w:r>
        <w:rPr>
          <w:b/>
        </w:rPr>
        <w:t xml:space="preserve">Kysymys 3</w:t>
      </w:r>
    </w:p>
    <w:p>
      <w:r>
        <w:t xml:space="preserve">Kuinka monta vuotta ennen Eisenhowerin komentoa Gibraltaria oli komentanut muu kuin britti?</w:t>
      </w:r>
    </w:p>
    <w:p>
      <w:r>
        <w:rPr>
          <w:b/>
        </w:rPr>
        <w:t xml:space="preserve">Teksti numero 22</w:t>
      </w:r>
    </w:p>
    <w:p>
      <w:r>
        <w:t xml:space="preserve">Ranskan yhteistyötä pidettiin välttämättömänä kampanjan kannalta, ja Eisenhower kohtasi "järjettömän tilanteen" Ranskan monien kilpailevien ryhmittymien kanssa. Eisenhowerin ensisijaisena tavoitteena oli siirtää joukkoja menestyksekkäästi </w:t>
      </w:r>
      <w:r>
        <w:rPr>
          <w:color w:val="A9A9A9"/>
        </w:rPr>
        <w:t xml:space="preserve">Tunisiaan, </w:t>
      </w:r>
      <w:r>
        <w:t xml:space="preserve">ja tämän tavoitteen saavuttamiseksi hän antoi tukensa </w:t>
      </w:r>
      <w:r>
        <w:rPr>
          <w:color w:val="DCDCDC"/>
        </w:rPr>
        <w:t xml:space="preserve">François Darlanille </w:t>
      </w:r>
      <w:r>
        <w:t xml:space="preserve">Pohjois-Afrikan korkeana komissaarina, vaikka Darlan oli aiemmin ollut korkeissa valtion viroissa Vichyn Ranskassa ja toimi edelleen Ranskan asevoimien ylipäällikkönä. Liittoutuneiden johtajat olivat tästä poliittisesta näkökulmasta "ällikällä lyötyjä", vaikka yksikään heistä ei ollut tarjonnut Eisenhowerille opastusta tämän ongelman ratkaisemisessa operaatiota suunniteltaessa. Eisenhoweria arvosteltiin ankarasti siirrosta. </w:t>
      </w:r>
      <w:r>
        <w:t xml:space="preserve">Darlanin</w:t>
      </w:r>
      <w:r>
        <w:t xml:space="preserve"> murhasi </w:t>
      </w:r>
      <w:r>
        <w:rPr>
          <w:color w:val="2F4F4F"/>
        </w:rPr>
        <w:t xml:space="preserve">24. joulukuuta </w:t>
      </w:r>
      <w:r>
        <w:rPr>
          <w:color w:val="556B2F"/>
        </w:rPr>
        <w:t xml:space="preserve">Fernand Bonnier de La Chapelle</w:t>
      </w:r>
      <w:r>
        <w:t xml:space="preserve">. Eisenhower ei ryhtynyt toimiin estääkseen Bonnier de La Chapellen pidättämisen ja teloittamisen ilman oikeudenkäyntiä Darlanin kumppaneiden toimesta, jotka toimivat ilman Vichyn tai liittoutuneiden valtuutusta, koska hän piti sitä pikemminkin rikollisena kuin sotilaallisena asiana. Eisenhower nimitti myöhemmin </w:t>
      </w:r>
      <w:r>
        <w:t xml:space="preserve">korkeaksi komissaariksi </w:t>
      </w:r>
      <w:r>
        <w:t xml:space="preserve">kenraali </w:t>
      </w:r>
      <w:r>
        <w:rPr>
          <w:color w:val="6B8E23"/>
        </w:rPr>
        <w:t xml:space="preserve">Henri Giraud'n, jonka </w:t>
      </w:r>
      <w:r>
        <w:t xml:space="preserve">liittoutuneet olivat asettaneet Darlanin ylipäälliköksi ja joka oli kieltäytynyt lykkäämästä teloitusta.</w:t>
      </w:r>
    </w:p>
    <w:p>
      <w:r>
        <w:rPr>
          <w:b/>
        </w:rPr>
        <w:t xml:space="preserve">Kysymys 0</w:t>
      </w:r>
    </w:p>
    <w:p>
      <w:r>
        <w:t xml:space="preserve">Mikä maantieteellinen alue oli Eisenhowerin ensisijainen tavoite?</w:t>
      </w:r>
    </w:p>
    <w:p>
      <w:r>
        <w:rPr>
          <w:b/>
        </w:rPr>
        <w:t xml:space="preserve">Kysymys 1</w:t>
      </w:r>
    </w:p>
    <w:p>
      <w:r>
        <w:t xml:space="preserve">Kuka toimi aluksi Pohjois-Afrikan korkeana komissaarina?</w:t>
      </w:r>
    </w:p>
    <w:p>
      <w:r>
        <w:rPr>
          <w:b/>
        </w:rPr>
        <w:t xml:space="preserve">Kysymys 2</w:t>
      </w:r>
    </w:p>
    <w:p>
      <w:r>
        <w:t xml:space="preserve">Kuka tappoi François Darlanin?</w:t>
      </w:r>
    </w:p>
    <w:p>
      <w:r>
        <w:rPr>
          <w:b/>
        </w:rPr>
        <w:t xml:space="preserve">Kysymys 3</w:t>
      </w:r>
    </w:p>
    <w:p>
      <w:r>
        <w:t xml:space="preserve">Kuka toimi Pohjois-Afrikan korkeana komissaarina Darlanin kuoleman jälkeen?</w:t>
      </w:r>
    </w:p>
    <w:p>
      <w:r>
        <w:rPr>
          <w:b/>
        </w:rPr>
        <w:t xml:space="preserve">Kysymys 4</w:t>
      </w:r>
    </w:p>
    <w:p>
      <w:r>
        <w:t xml:space="preserve">Minä päivänä Darlan kuoli?</w:t>
      </w:r>
    </w:p>
    <w:p>
      <w:r>
        <w:rPr>
          <w:b/>
        </w:rPr>
        <w:t xml:space="preserve">Teksti numero 23</w:t>
      </w:r>
    </w:p>
    <w:p>
      <w:r>
        <w:t xml:space="preserve">Operaatio Soihtu toimi myös arvokkaana harjoituskenttänä Eisenhowerin taistelunjohtamistaidoille; </w:t>
      </w:r>
      <w:r>
        <w:rPr>
          <w:color w:val="A9A9A9"/>
        </w:rPr>
        <w:t xml:space="preserve">kenraalimarsalkka </w:t>
      </w:r>
      <w:r>
        <w:t xml:space="preserve">Erwin Rommelin Kasserinen solaan siirtymisen </w:t>
      </w:r>
      <w:r>
        <w:t xml:space="preserve">alkuvaiheessa </w:t>
      </w:r>
      <w:r>
        <w:t xml:space="preserve">Eisenhower aiheutti jonkin verran sekaannusta riveissä puuttumalla jonkin verran alaistensa taistelusuunnitelmien toteuttamiseen. Hän oli myös aluksi epäröivä poistaessaan Yhdysvaltain </w:t>
      </w:r>
      <w:r>
        <w:t xml:space="preserve">II armeijakuntaa komentaneen </w:t>
      </w:r>
      <w:r>
        <w:rPr>
          <w:color w:val="DCDCDC"/>
        </w:rPr>
        <w:t xml:space="preserve">Lloyd Fredendallin</w:t>
      </w:r>
      <w:r>
        <w:t xml:space="preserve">.</w:t>
      </w:r>
      <w:r>
        <w:t xml:space="preserve"> Myöhemmissä kampanjoissa hänestä tuli näppärämpi tällaisissa asioissa. </w:t>
      </w:r>
      <w:r>
        <w:rPr>
          <w:color w:val="2F4F4F"/>
        </w:rPr>
        <w:t xml:space="preserve">Helmikuussa </w:t>
      </w:r>
      <w:r>
        <w:t xml:space="preserve">1943 </w:t>
      </w:r>
      <w:r>
        <w:t xml:space="preserve">hänen valtuuksiaan laajennettiin AFHQ:n komentajana Välimeren altaan yli koskemaan myös brittiläistä kahdeksatta armeijaa, jota komensi kenraali Sir </w:t>
      </w:r>
      <w:r>
        <w:rPr>
          <w:color w:val="556B2F"/>
        </w:rPr>
        <w:t xml:space="preserve">Bernard Montgomery</w:t>
      </w:r>
      <w:r>
        <w:t xml:space="preserve">. Kahdeksas armeija oli edennyt läntisen aavikon yli idästä ja oli valmis Tunisian kampanjan aloittamiseen. Eisenhower sai neljännen tähtensä ja luopui ETOUSA:n komennosta siirtyäkseen </w:t>
      </w:r>
      <w:r>
        <w:rPr>
          <w:color w:val="6B8E23"/>
        </w:rPr>
        <w:t xml:space="preserve">NATOUSA:n </w:t>
      </w:r>
      <w:r>
        <w:t xml:space="preserve">komentajaksi</w:t>
      </w:r>
      <w:r>
        <w:t xml:space="preserve">.</w:t>
      </w:r>
    </w:p>
    <w:p>
      <w:r>
        <w:rPr>
          <w:b/>
        </w:rPr>
        <w:t xml:space="preserve">Kysymys 0</w:t>
      </w:r>
    </w:p>
    <w:p>
      <w:r>
        <w:t xml:space="preserve">Mikä oli Rommelin sotilasarvo?</w:t>
      </w:r>
    </w:p>
    <w:p>
      <w:r>
        <w:rPr>
          <w:b/>
        </w:rPr>
        <w:t xml:space="preserve">Kysymys 1</w:t>
      </w:r>
    </w:p>
    <w:p>
      <w:r>
        <w:t xml:space="preserve">Kuka komensi II armeijakuntaa ennen kuin Eisenhower siirsi hänet pois tehtävistään?</w:t>
      </w:r>
    </w:p>
    <w:p>
      <w:r>
        <w:rPr>
          <w:b/>
        </w:rPr>
        <w:t xml:space="preserve">Kysymys 2</w:t>
      </w:r>
    </w:p>
    <w:p>
      <w:r>
        <w:t xml:space="preserve">Kuka komensi Yhdistyneen kuningaskunnan kahdeksatta armeijaa?</w:t>
      </w:r>
    </w:p>
    <w:p>
      <w:r>
        <w:rPr>
          <w:b/>
        </w:rPr>
        <w:t xml:space="preserve">Kysymys 3</w:t>
      </w:r>
    </w:p>
    <w:p>
      <w:r>
        <w:t xml:space="preserve">Milloin Eisenhower sai määräysvallan Britannian kahdeksannessa armeijassa?</w:t>
      </w:r>
    </w:p>
    <w:p>
      <w:r>
        <w:rPr>
          <w:b/>
        </w:rPr>
        <w:t xml:space="preserve">Kysymys 4</w:t>
      </w:r>
    </w:p>
    <w:p>
      <w:r>
        <w:t xml:space="preserve">Mitä Eisenhower komensi sen jälkeen, kun hän oli komentanut ETOUSAa?</w:t>
      </w:r>
    </w:p>
    <w:p>
      <w:r>
        <w:rPr>
          <w:b/>
        </w:rPr>
        <w:t xml:space="preserve">Tekstin numero 24</w:t>
      </w:r>
    </w:p>
    <w:p>
      <w:r>
        <w:t xml:space="preserve">Kun akselivaltojen joukot olivat antautuneet Pohjois-Afrikassa, Eisenhower johti erittäin onnistunutta hyökkäystä </w:t>
      </w:r>
      <w:r>
        <w:rPr>
          <w:color w:val="A9A9A9"/>
        </w:rPr>
        <w:t xml:space="preserve">Sisiliaan</w:t>
      </w:r>
      <w:r>
        <w:t xml:space="preserve">. </w:t>
      </w:r>
      <w:r>
        <w:t xml:space="preserve">Kun </w:t>
      </w:r>
      <w:r>
        <w:t xml:space="preserve">Italian johtaja </w:t>
      </w:r>
      <w:r>
        <w:rPr>
          <w:color w:val="DCDCDC"/>
        </w:rPr>
        <w:t xml:space="preserve">Mussolini </w:t>
      </w:r>
      <w:r>
        <w:t xml:space="preserve">oli kaatunut Italiassa, liittoutuneet käänsivät huomionsa mantereelle </w:t>
      </w:r>
      <w:r>
        <w:rPr>
          <w:color w:val="2F4F4F"/>
        </w:rPr>
        <w:t xml:space="preserve">operaatio Avalancheen</w:t>
      </w:r>
      <w:r>
        <w:t xml:space="preserve">. </w:t>
      </w:r>
      <w:r>
        <w:t xml:space="preserve">Eisenhower kiisteli presidentti Rooseveltin ja Britannian pääministerin Churchillin kanssa, jotka molemmat vaativat ehdottomia antautumisehtoja vastineeksi italialaisten auttamisesta, mutta saksalaiset jatkoivat aggressiivista joukkojen kasvattamista maassa - mikä vaikeutti tehtävää lisäämällä </w:t>
      </w:r>
      <w:r>
        <w:rPr>
          <w:color w:val="556B2F"/>
        </w:rPr>
        <w:t xml:space="preserve">19 </w:t>
      </w:r>
      <w:r>
        <w:t xml:space="preserve">divisioonaa ja aluksi liittoutuneiden joukkoja </w:t>
      </w:r>
      <w:r>
        <w:rPr>
          <w:color w:val="6B8E23"/>
        </w:rPr>
        <w:t xml:space="preserve">2:1 vastaan</w:t>
      </w:r>
      <w:r>
        <w:t xml:space="preserve">; siitä huolimatta hyökkäys Italiaan onnistui hyvin.</w:t>
      </w:r>
    </w:p>
    <w:p>
      <w:r>
        <w:rPr>
          <w:b/>
        </w:rPr>
        <w:t xml:space="preserve">Kysymys 0</w:t>
      </w:r>
    </w:p>
    <w:p>
      <w:r>
        <w:t xml:space="preserve">Mihin liittoutuneet hyökkäsivät valloitettuaan Pohjois-Afrikan?</w:t>
      </w:r>
    </w:p>
    <w:p>
      <w:r>
        <w:rPr>
          <w:b/>
        </w:rPr>
        <w:t xml:space="preserve">Kysymys 1</w:t>
      </w:r>
    </w:p>
    <w:p>
      <w:r>
        <w:t xml:space="preserve">Mikä oli Manner-Italian maihinnousun nimi?</w:t>
      </w:r>
    </w:p>
    <w:p>
      <w:r>
        <w:rPr>
          <w:b/>
        </w:rPr>
        <w:t xml:space="preserve">Kysymys 2</w:t>
      </w:r>
    </w:p>
    <w:p>
      <w:r>
        <w:t xml:space="preserve">Mikä oli akselivaltion ja liittoutuneiden divisioonien alkuperäinen suhde Italiassa?</w:t>
      </w:r>
    </w:p>
    <w:p>
      <w:r>
        <w:rPr>
          <w:b/>
        </w:rPr>
        <w:t xml:space="preserve">Kysymys 3</w:t>
      </w:r>
    </w:p>
    <w:p>
      <w:r>
        <w:t xml:space="preserve">Kuinka monta divisioonaa saksalaiset lisäsivät Italiaan?</w:t>
      </w:r>
    </w:p>
    <w:p>
      <w:r>
        <w:rPr>
          <w:b/>
        </w:rPr>
        <w:t xml:space="preserve">Kysymys 4</w:t>
      </w:r>
    </w:p>
    <w:p>
      <w:r>
        <w:t xml:space="preserve">Kuka oli Italian johtaja, kunnes hänet syrjäytettiin?</w:t>
      </w:r>
    </w:p>
    <w:p>
      <w:r>
        <w:rPr>
          <w:b/>
        </w:rPr>
        <w:t xml:space="preserve">Teksti numero 25</w:t>
      </w:r>
    </w:p>
    <w:p>
      <w:r>
        <w:t xml:space="preserve">Joulukuussa 1943 presidentti </w:t>
      </w:r>
      <w:r>
        <w:rPr>
          <w:color w:val="A9A9A9"/>
        </w:rPr>
        <w:t xml:space="preserve">Roosevelt </w:t>
      </w:r>
      <w:r>
        <w:t xml:space="preserve">päätti, että Eisenhower - ei </w:t>
      </w:r>
      <w:r>
        <w:rPr>
          <w:color w:val="DCDCDC"/>
        </w:rPr>
        <w:t xml:space="preserve">Marshall </w:t>
      </w:r>
      <w:r>
        <w:t xml:space="preserve">- olisi liittoutuneiden korkein komentaja Euroopassa. </w:t>
      </w:r>
      <w:r>
        <w:t xml:space="preserve">Seuraavassa kuussa hän otti ETOUSA:n komennon uudelleen vastaan, ja seuraavassa kuussa hänet nimitettiin virallisesti </w:t>
      </w:r>
      <w:r>
        <w:rPr>
          <w:color w:val="2F4F4F"/>
        </w:rPr>
        <w:t xml:space="preserve">liittoutuneiden sotaretkikunnan korkeimmaksi komentajaksi </w:t>
      </w:r>
      <w:r>
        <w:t xml:space="preserve">(SHAEF), ja hän toimi kaksoisroolissa vihollisuuksien päättymiseen Euroopassa toukokuussa 1945 asti. </w:t>
      </w:r>
      <w:r>
        <w:t xml:space="preserve">Näissä tehtävissä hänelle annettiin tehtäväksi suunnitella ja toteuttaa liittoutuneiden hyökkäys Normandian rannikolle </w:t>
      </w:r>
      <w:r>
        <w:rPr>
          <w:color w:val="556B2F"/>
        </w:rPr>
        <w:t xml:space="preserve">kesäkuussa </w:t>
      </w:r>
      <w:r>
        <w:t xml:space="preserve">1944 </w:t>
      </w:r>
      <w:r>
        <w:t xml:space="preserve">koodinimellä </w:t>
      </w:r>
      <w:r>
        <w:rPr>
          <w:color w:val="6B8E23"/>
        </w:rPr>
        <w:t xml:space="preserve">Operaatio Overlord</w:t>
      </w:r>
      <w:r>
        <w:t xml:space="preserve">, Länsi-Euroopan vapauttaminen ja hyökkäys Saksaan.</w:t>
      </w:r>
    </w:p>
    <w:p>
      <w:r>
        <w:rPr>
          <w:b/>
        </w:rPr>
        <w:t xml:space="preserve">Kysymys 0</w:t>
      </w:r>
    </w:p>
    <w:p>
      <w:r>
        <w:t xml:space="preserve">Ketä muuta kuin Eisenhoweria harkittiin Euroopan liittoutuneiden ylipäälliköksi?</w:t>
      </w:r>
    </w:p>
    <w:p>
      <w:r>
        <w:rPr>
          <w:b/>
        </w:rPr>
        <w:t xml:space="preserve">Kysymys 1</w:t>
      </w:r>
    </w:p>
    <w:p>
      <w:r>
        <w:t xml:space="preserve">Mitä SHAEF tarkoitti?</w:t>
      </w:r>
    </w:p>
    <w:p>
      <w:r>
        <w:rPr>
          <w:b/>
        </w:rPr>
        <w:t xml:space="preserve">Kysymys 2</w:t>
      </w:r>
    </w:p>
    <w:p>
      <w:r>
        <w:t xml:space="preserve">Kuka nimitti Eisenhowerin liittoutuneiden korkeimmaksi komentajaksi Euroopassa?</w:t>
      </w:r>
    </w:p>
    <w:p>
      <w:r>
        <w:rPr>
          <w:b/>
        </w:rPr>
        <w:t xml:space="preserve">Kysymys 3</w:t>
      </w:r>
    </w:p>
    <w:p>
      <w:r>
        <w:t xml:space="preserve">Mikä oli liittoutuneiden hyökkäyksen nimi Normandiaan?</w:t>
      </w:r>
    </w:p>
    <w:p>
      <w:r>
        <w:rPr>
          <w:b/>
        </w:rPr>
        <w:t xml:space="preserve">Kysymys 4</w:t>
      </w:r>
    </w:p>
    <w:p>
      <w:r>
        <w:t xml:space="preserve">Milloin operaatio Overlord toteutettiin?</w:t>
      </w:r>
    </w:p>
    <w:p>
      <w:r>
        <w:rPr>
          <w:b/>
        </w:rPr>
        <w:t xml:space="preserve">Teksti numero 26</w:t>
      </w:r>
    </w:p>
    <w:p>
      <w:r>
        <w:t xml:space="preserve">Eisenhower sekä hänen alaisensa upseerit ja joukot olivat oppineet arvokkaita asioita aiemmissa operaatioissaan, ja heidän taitonsa olivat vahvistuneet valmistautuessaan seuraavaan vaikeimpaan saksalaisten vastaiseen kampanjaan, rantarahtihyökkäykseen. Hänen ensimmäiset kamppailunsa liittoutuneiden johtajien ja upseerien kanssa liittyivät kuitenkin Normandian maihinnousun onnistumisen kannalta elintärkeisiin asioihin; hän kiisteli Rooseveltin kanssa De Gaullen kanssa tehdystä välttämättömästä sopimuksesta, jonka mukaan Ranskan vastarintajoukkoja käytettäisiin </w:t>
      </w:r>
      <w:r>
        <w:rPr>
          <w:color w:val="A9A9A9"/>
        </w:rPr>
        <w:t xml:space="preserve">peitetoimintaan ja sabotaasioperaatioihin </w:t>
      </w:r>
      <w:r>
        <w:t xml:space="preserve">saksalaisia vastaan ennen Overlordia. Amiraali </w:t>
      </w:r>
      <w:r>
        <w:rPr>
          <w:color w:val="DCDCDC"/>
        </w:rPr>
        <w:t xml:space="preserve">Ernest J. King </w:t>
      </w:r>
      <w:r>
        <w:t xml:space="preserve">kiisteli Eisenhowerin kanssa siitä, että King kieltäytyi toimittamasta lisää maihinnousualuksia Tyynenmeren alueelta. Hän vaati myös, että britit antaisivat hänelle yksinomaisen komennon kaikista strategisista ilmavoimista Overlordin helpottamiseksi, ja uhkasi jopa erota, ellei Churchill suostuisi, kuten Churchill tekikin. Eisenhower suunnitteli sitten pommitussuunnitelman Ranskassa ennen Overlordia ja kiisti Churchillin kanssa tämän huolesta </w:t>
      </w:r>
      <w:r>
        <w:rPr>
          <w:color w:val="2F4F4F"/>
        </w:rPr>
        <w:t xml:space="preserve">siviiliuhrien suhteen</w:t>
      </w:r>
      <w:r>
        <w:t xml:space="preserve">; </w:t>
      </w:r>
      <w:r>
        <w:rPr>
          <w:color w:val="556B2F"/>
        </w:rPr>
        <w:t xml:space="preserve">de Gaulle sanoi, että </w:t>
      </w:r>
      <w:r>
        <w:t xml:space="preserve">uhrit olivat oikeutettuja, kun saksalaisten ikeestä päästiin eroon, ja Eisenhower voitti. Hänen oli myös taitavasti onnistuttava säilyttämään usein kuriton George S. Patton, jota hän nuhteli ankarasti, kun Patton oli aiemmin </w:t>
      </w:r>
      <w:r>
        <w:rPr>
          <w:color w:val="6B8E23"/>
        </w:rPr>
        <w:t xml:space="preserve">läimäyttänyt alaista </w:t>
      </w:r>
      <w:r>
        <w:t xml:space="preserve">ja kun Patton piti puheen, jossa hän esitti sopimattomia huomautuksia sodanjälkeisestä politiikasta.</w:t>
      </w:r>
    </w:p>
    <w:p>
      <w:r>
        <w:rPr>
          <w:b/>
        </w:rPr>
        <w:t xml:space="preserve">Kysymys 0</w:t>
      </w:r>
    </w:p>
    <w:p>
      <w:r>
        <w:t xml:space="preserve">Kuka kieltäytyi toimittamasta Eisenhowerille maihinnousualuksia?</w:t>
      </w:r>
    </w:p>
    <w:p>
      <w:r>
        <w:rPr>
          <w:b/>
        </w:rPr>
        <w:t xml:space="preserve">Kysymys 1</w:t>
      </w:r>
    </w:p>
    <w:p>
      <w:r>
        <w:t xml:space="preserve">Mitä huolenaiheita Churchillillä oli Eisenhowerin hyökkäystä edeltävästä pommitussuunnitelmasta?</w:t>
      </w:r>
    </w:p>
    <w:p>
      <w:r>
        <w:rPr>
          <w:b/>
        </w:rPr>
        <w:t xml:space="preserve">Kysymys 2</w:t>
      </w:r>
    </w:p>
    <w:p>
      <w:r>
        <w:t xml:space="preserve">Mitä Patton teki, joka sai Eisenhowerin ensin antamaan hänelle moitteita?</w:t>
      </w:r>
    </w:p>
    <w:p>
      <w:r>
        <w:rPr>
          <w:b/>
        </w:rPr>
        <w:t xml:space="preserve">Kysymys 3</w:t>
      </w:r>
    </w:p>
    <w:p>
      <w:r>
        <w:t xml:space="preserve">Mihin Ranskan vastarintaa oli tarkoitus käyttää ennen hyökkäystä Ranskaan?</w:t>
      </w:r>
    </w:p>
    <w:p>
      <w:r>
        <w:rPr>
          <w:b/>
        </w:rPr>
        <w:t xml:space="preserve">Kysymys 4</w:t>
      </w:r>
    </w:p>
    <w:p>
      <w:r>
        <w:t xml:space="preserve">Kuka oli Ranskan joukkojen johtaja tällä kaudella?</w:t>
      </w:r>
    </w:p>
    <w:p>
      <w:r>
        <w:rPr>
          <w:b/>
        </w:rPr>
        <w:t xml:space="preserve">Teksti numero 27</w:t>
      </w:r>
    </w:p>
    <w:p>
      <w:r>
        <w:t xml:space="preserve">Normandian maihinnousu </w:t>
      </w:r>
      <w:r>
        <w:rPr>
          <w:color w:val="A9A9A9"/>
        </w:rPr>
        <w:t xml:space="preserve">6. kesäkuuta </w:t>
      </w:r>
      <w:r>
        <w:t xml:space="preserve">1944 </w:t>
      </w:r>
      <w:r>
        <w:t xml:space="preserve">oli kallis mutta onnistunut. </w:t>
      </w:r>
      <w:r>
        <w:rPr>
          <w:color w:val="DCDCDC"/>
        </w:rPr>
        <w:t xml:space="preserve">Kuukautta myöhemmin tapahtui </w:t>
      </w:r>
      <w:r>
        <w:t xml:space="preserve">Etelä-Ranskan maihinnousu, ja eteläisen maihinnousun joukkojen valvonta siirtyi AFHQ:lta SHAEF:lle</w:t>
      </w:r>
      <w:r>
        <w:rPr>
          <w:color w:val="DCDCDC"/>
        </w:rPr>
        <w:t xml:space="preserve">.</w:t>
      </w:r>
      <w:r>
        <w:t xml:space="preserve"> Monet arvelivat ennenaikaisesti, että voitto Euroopassa tulisi kesän loppuun mennessä - saksalaiset eivät kuitenkaan antautuneet lähes vuoteen. Siitä lähtien siihen saakka, kunnes sota Euroopassa päättyi </w:t>
      </w:r>
      <w:r>
        <w:rPr>
          <w:color w:val="2F4F4F"/>
        </w:rPr>
        <w:t xml:space="preserve">8. toukokuuta 1945, </w:t>
      </w:r>
      <w:r>
        <w:t xml:space="preserve">Eisenhower komensi SHAEF:n kautta kaikkia liittoutuneiden joukkoja, ja ETOUSA:n komennon kautta hänellä oli hallinnollinen komento kaikista Yhdysvaltain joukoista länsirintamalla Alppien pohjoispuolella. Hän oli aina tietoinen niistä väistämättömistä ihmishenkien menetyksistä ja kärsimyksistä, joita hänen komennossaan olevat joukot ja heidän perheensä joutuisivat kokemaan yksilötasolla. Tämä sai hänet vierailemaan </w:t>
      </w:r>
      <w:r>
        <w:rPr>
          <w:color w:val="556B2F"/>
        </w:rPr>
        <w:t xml:space="preserve">jokaisen </w:t>
      </w:r>
      <w:r>
        <w:t xml:space="preserve">maihinnousuun osallistuvan divisioonan </w:t>
      </w:r>
      <w:r>
        <w:t xml:space="preserve">luona. </w:t>
      </w:r>
      <w:r>
        <w:t xml:space="preserve">Eisenhowerin vastuuntuntoa korosti hänen laatimansa luonnos julkilausumaksi, joka annettaisiin</w:t>
      </w:r>
      <w:r>
        <w:rPr>
          <w:color w:val="6B8E23"/>
        </w:rPr>
        <w:t xml:space="preserve">, jos maihinnousu epäonnistuu</w:t>
      </w:r>
      <w:r>
        <w:t xml:space="preserve">. Sitä on kutsuttu yhdeksi historian suurista puheista:</w:t>
      </w:r>
    </w:p>
    <w:p>
      <w:r>
        <w:rPr>
          <w:b/>
        </w:rPr>
        <w:t xml:space="preserve">Kysymys 0</w:t>
      </w:r>
    </w:p>
    <w:p>
      <w:r>
        <w:t xml:space="preserve">Milloin Normandian maihinnousu tapahtui?</w:t>
      </w:r>
    </w:p>
    <w:p>
      <w:r>
        <w:rPr>
          <w:b/>
        </w:rPr>
        <w:t xml:space="preserve">Kysymys 1</w:t>
      </w:r>
    </w:p>
    <w:p>
      <w:r>
        <w:t xml:space="preserve">Kuinka kauan Normandian maihinnousun jälkeen tapahtui maihinnousu Etelä-Ranskaan?</w:t>
      </w:r>
    </w:p>
    <w:p>
      <w:r>
        <w:rPr>
          <w:b/>
        </w:rPr>
        <w:t xml:space="preserve">Kysymys 2</w:t>
      </w:r>
    </w:p>
    <w:p>
      <w:r>
        <w:t xml:space="preserve">Milloin sota Euroopassa päättyi?</w:t>
      </w:r>
    </w:p>
    <w:p>
      <w:r>
        <w:rPr>
          <w:b/>
        </w:rPr>
        <w:t xml:space="preserve">Kysymys 3</w:t>
      </w:r>
    </w:p>
    <w:p>
      <w:r>
        <w:t xml:space="preserve">Kuinka monessa liittoutuneiden Euroopan maihinnousuun osallistuneessa divisioonassa Eisenhower vieraili?</w:t>
      </w:r>
    </w:p>
    <w:p>
      <w:r>
        <w:rPr>
          <w:b/>
        </w:rPr>
        <w:t xml:space="preserve">Kysymys 4</w:t>
      </w:r>
    </w:p>
    <w:p>
      <w:r>
        <w:t xml:space="preserve">Minkä mahdollisen tapahtuman jälkeen olisi pidetty puhe, jota kutsutaan yhdeksi historian suurimmista?</w:t>
      </w:r>
    </w:p>
    <w:p>
      <w:r>
        <w:rPr>
          <w:b/>
        </w:rPr>
        <w:t xml:space="preserve">Tekstin numero 28</w:t>
      </w:r>
    </w:p>
    <w:p>
      <w:r>
        <w:t xml:space="preserve">Kun rannikkohyökkäys oli onnistunut, Eisenhower vaati, että maataistelustrategia säilyy hänen henkilökohtaisessa hallinnassaan, ja hän oli mukana johtamassa ja toimittamassa useita hyökkäyksiä Ranskassa Saksaan. Kenttämarsalkka Montgomery vaati, että hänen </w:t>
      </w:r>
      <w:r>
        <w:rPr>
          <w:color w:val="A9A9A9"/>
        </w:rPr>
        <w:t xml:space="preserve">21. armeijaryhmänsä </w:t>
      </w:r>
      <w:r>
        <w:t xml:space="preserve">hyökkäys tehtäisiin </w:t>
      </w:r>
      <w:r>
        <w:t xml:space="preserve">ensisijaisesti </w:t>
      </w:r>
      <w:r>
        <w:t xml:space="preserve">pohjoisessa, kun taas kenraalit </w:t>
      </w:r>
      <w:r>
        <w:rPr>
          <w:color w:val="DCDCDC"/>
        </w:rPr>
        <w:t xml:space="preserve">Bradley </w:t>
      </w:r>
      <w:r>
        <w:t xml:space="preserve">(12. Yhdysvaltain armeijaryhmä) ja </w:t>
      </w:r>
      <w:r>
        <w:rPr>
          <w:color w:val="2F4F4F"/>
        </w:rPr>
        <w:t xml:space="preserve">Devers </w:t>
      </w:r>
      <w:r>
        <w:t xml:space="preserve">(kuudes Yhdysvaltain armeijaryhmä) vaativat, että heille annettaisiin etusija </w:t>
      </w:r>
      <w:r>
        <w:t xml:space="preserve">rintaman </w:t>
      </w:r>
      <w:r>
        <w:t xml:space="preserve">keski- ja </w:t>
      </w:r>
      <w:r>
        <w:t xml:space="preserve">eteläosassa (vastaavasti). Eisenhower työskenteli väsymättä vastatakseen kilpailevien komentajien vaatimuksiin liittoutuneiden joukkojen optimoimiseksi, usein antamalla heille taktista, vaikkakin joskus tehotonta, liikkumavaraa; monet historioitsijat päättelevät, että tämä viivästytti liittoutuneiden voittoa Euroopassa. Eisenhowerin sinnikkyyden ansiosta </w:t>
      </w:r>
      <w:r>
        <w:rPr>
          <w:color w:val="6B8E23"/>
        </w:rPr>
        <w:t xml:space="preserve">Antwerpenin </w:t>
      </w:r>
      <w:r>
        <w:t xml:space="preserve">keskeinen huoltosatama </w:t>
      </w:r>
      <w:r>
        <w:t xml:space="preserve">avattiin kuitenkin onnistuneesti, vaikkakin myöhässä, vuoden 1944 lopulla, ja voiton todennäköisyys kasvoi.</w:t>
      </w:r>
    </w:p>
    <w:p>
      <w:r>
        <w:rPr>
          <w:b/>
        </w:rPr>
        <w:t xml:space="preserve">Kysymys 0</w:t>
      </w:r>
    </w:p>
    <w:p>
      <w:r>
        <w:t xml:space="preserve">Mitä yksikköä Montgomery komensi?</w:t>
      </w:r>
    </w:p>
    <w:p>
      <w:r>
        <w:rPr>
          <w:b/>
        </w:rPr>
        <w:t xml:space="preserve">Kysymys 1</w:t>
      </w:r>
    </w:p>
    <w:p>
      <w:r>
        <w:t xml:space="preserve">Mikä kenraali komensi Yhdysvaltain 12. armeijaryhmää?</w:t>
      </w:r>
    </w:p>
    <w:p>
      <w:r>
        <w:rPr>
          <w:b/>
        </w:rPr>
        <w:t xml:space="preserve">Kysymys 2</w:t>
      </w:r>
    </w:p>
    <w:p>
      <w:r>
        <w:t xml:space="preserve">Kuka oli Yhdysvaltain kuudennen armeijaryhmän komentaja?</w:t>
      </w:r>
    </w:p>
    <w:p>
      <w:r>
        <w:rPr>
          <w:b/>
        </w:rPr>
        <w:t xml:space="preserve">Kysymys 3</w:t>
      </w:r>
    </w:p>
    <w:p>
      <w:r>
        <w:t xml:space="preserve">Missä maantieteellisessä osassa rintamaa Yhdysvaltain kuudes armeijaryhmä toimi?</w:t>
      </w:r>
    </w:p>
    <w:p>
      <w:r>
        <w:rPr>
          <w:b/>
        </w:rPr>
        <w:t xml:space="preserve">Kysymys 4</w:t>
      </w:r>
    </w:p>
    <w:p>
      <w:r>
        <w:t xml:space="preserve">Mikä huoltosatama avattiin vuoden 1944 lopulla?</w:t>
      </w:r>
    </w:p>
    <w:p>
      <w:r>
        <w:rPr>
          <w:b/>
        </w:rPr>
        <w:t xml:space="preserve">Tekstin numero 29</w:t>
      </w:r>
    </w:p>
    <w:p>
      <w:r>
        <w:t xml:space="preserve">Tunnustuksena korkeimmasta asemastaan liittoutuneiden komentajistossa hänet </w:t>
      </w:r>
      <w:r>
        <w:t xml:space="preserve">ylennettiin </w:t>
      </w:r>
      <w:r>
        <w:rPr>
          <w:color w:val="A9A9A9"/>
        </w:rPr>
        <w:t xml:space="preserve">20. joulukuuta 1944 </w:t>
      </w:r>
      <w:r>
        <w:t xml:space="preserve">armeijan kenraaliksi, mikä vastaa </w:t>
      </w:r>
      <w:r>
        <w:rPr>
          <w:color w:val="DCDCDC"/>
        </w:rPr>
        <w:t xml:space="preserve">kenttämarsalkan </w:t>
      </w:r>
      <w:r>
        <w:t xml:space="preserve">arvoa </w:t>
      </w:r>
      <w:r>
        <w:t xml:space="preserve">useimmissa Euroopan armeijoissa. Tässä ja aiemmissa korkeissa komentopaikoissaan Eisenhower osoitti suuret kykynsä johtajuuteen ja diplomatiaan. Vaikka hän ei ollut koskaan itse ollut nähnyt sotatoimia, hän saavutti rintamakomentajien kunnioituksen. Hän toimi taitavasti vuorovaikutuksessa liittolaisten, kuten Winston Churchillin, sotamarsalkka Bernard Montgomeryn ja </w:t>
      </w:r>
      <w:r>
        <w:rPr>
          <w:color w:val="2F4F4F"/>
        </w:rPr>
        <w:t xml:space="preserve">kenraali </w:t>
      </w:r>
      <w:r>
        <w:t xml:space="preserve">Charles de Gaullen </w:t>
      </w:r>
      <w:r>
        <w:t xml:space="preserve">kanssa. </w:t>
      </w:r>
      <w:r>
        <w:t xml:space="preserve">Hänellä oli vakavia erimielisyyksiä </w:t>
      </w:r>
      <w:r>
        <w:rPr>
          <w:color w:val="556B2F"/>
        </w:rPr>
        <w:t xml:space="preserve">Churchillin </w:t>
      </w:r>
      <w:r>
        <w:t xml:space="preserve">ja Montgomeryn </w:t>
      </w:r>
      <w:r>
        <w:t xml:space="preserve">kanssa </w:t>
      </w:r>
      <w:r>
        <w:t xml:space="preserve">strategiakysymyksistä, mutta ne harvoin häiritsivät hänen suhteitaan heihin. Hän oli tekemisissä neuvostomarsalkka </w:t>
      </w:r>
      <w:r>
        <w:t xml:space="preserve">Zhukovin, hänen venäläisen kollegansa, </w:t>
      </w:r>
      <w:r>
        <w:t xml:space="preserve">kanssa, </w:t>
      </w:r>
      <w:r>
        <w:t xml:space="preserve">ja heistä tuli hyviä ystäviä.</w:t>
      </w:r>
    </w:p>
    <w:p>
      <w:r>
        <w:rPr>
          <w:b/>
        </w:rPr>
        <w:t xml:space="preserve">Kysymys 0</w:t>
      </w:r>
    </w:p>
    <w:p>
      <w:r>
        <w:t xml:space="preserve">Mikä eurooppalainen arvo vastasi armeijan kenraalin arvoa?</w:t>
      </w:r>
    </w:p>
    <w:p>
      <w:r>
        <w:rPr>
          <w:b/>
        </w:rPr>
        <w:t xml:space="preserve">Kysymys 1</w:t>
      </w:r>
    </w:p>
    <w:p>
      <w:r>
        <w:t xml:space="preserve">Minä päivänä Eisenhower sai armeijan kenraalin arvonimen?</w:t>
      </w:r>
    </w:p>
    <w:p>
      <w:r>
        <w:rPr>
          <w:b/>
        </w:rPr>
        <w:t xml:space="preserve">Kysymys 2</w:t>
      </w:r>
    </w:p>
    <w:p>
      <w:r>
        <w:t xml:space="preserve">Kenen kanssa Eisenhower oli Montgomeryn ohella eri mieltä strategiasta?</w:t>
      </w:r>
    </w:p>
    <w:p>
      <w:r>
        <w:rPr>
          <w:b/>
        </w:rPr>
        <w:t xml:space="preserve">Kysymys 3</w:t>
      </w:r>
    </w:p>
    <w:p>
      <w:r>
        <w:t xml:space="preserve">Mikä Neuvostoliiton sotilasjohtaja oli Eisenhowerin vastine?</w:t>
      </w:r>
    </w:p>
    <w:p>
      <w:r>
        <w:rPr>
          <w:b/>
        </w:rPr>
        <w:t xml:space="preserve">Kysymys 4</w:t>
      </w:r>
    </w:p>
    <w:p>
      <w:r>
        <w:t xml:space="preserve">Mikä oli de Gaullen arvo?</w:t>
      </w:r>
    </w:p>
    <w:p>
      <w:r>
        <w:rPr>
          <w:b/>
        </w:rPr>
        <w:t xml:space="preserve">Tekstin numero 30</w:t>
      </w:r>
    </w:p>
    <w:p>
      <w:r>
        <w:t xml:space="preserve">Saksalaiset aloittivat </w:t>
      </w:r>
      <w:r>
        <w:rPr>
          <w:color w:val="A9A9A9"/>
        </w:rPr>
        <w:t xml:space="preserve">joulukuussa </w:t>
      </w:r>
      <w:r>
        <w:t xml:space="preserve">1944 yllätyshyökkäyksen, Ardennien taistelun, </w:t>
      </w:r>
      <w:r>
        <w:t xml:space="preserve">jonka liittoutuneet käänsivät takaisin vuoden 1945 alussa Eisenhowerin sijoitettua armeijansa uudelleen ja ilmavoimien päästyä ilmojen parantuessa taisteluun. Saksan puolustus heikkeni edelleen sekä itärintamalla Neuvostoliiton kanssa että länsirintamalla liittoutuneiden kanssa. Britit halusivat </w:t>
      </w:r>
      <w:r>
        <w:rPr>
          <w:color w:val="DCDCDC"/>
        </w:rPr>
        <w:t xml:space="preserve">Berliinin, </w:t>
      </w:r>
      <w:r>
        <w:t xml:space="preserve">mutta Eisenhower päätti, että olisi sotilaallinen virhe hyökätä Berliiniin, ja sanoi, että sitä koskevien käskyjen olisi oltava nimenomaisia. Britit perääntyivät, mutta halusivat sitten Eisenhowerin siirtyvän Tšekkoslovakiaan poliittisista syistä. Washington kieltäytyi tukemasta Churchillin suunnitelmaa käyttää Eisenhowerin armeijaa poliittisiin manöövereihin Moskovaa vastaan. Saksan varsinainen jako noudatti niitä linjoja, joista Roosevelt, Churchill ja </w:t>
      </w:r>
      <w:r>
        <w:rPr>
          <w:color w:val="2F4F4F"/>
        </w:rPr>
        <w:t xml:space="preserve">Stalin </w:t>
      </w:r>
      <w:r>
        <w:t xml:space="preserve">olivat aiemmin sopineet. </w:t>
      </w:r>
      <w:r>
        <w:rPr>
          <w:color w:val="556B2F"/>
        </w:rPr>
        <w:t xml:space="preserve">Neuvostoliiton </w:t>
      </w:r>
      <w:r>
        <w:t xml:space="preserve">puna-armeija valtasi Berliinin hyvin laajassa verisessä taistelussa, ja saksalaiset antautuivat lopulta </w:t>
      </w:r>
      <w:r>
        <w:rPr>
          <w:color w:val="6B8E23"/>
        </w:rPr>
        <w:t xml:space="preserve">7. toukokuuta 1945</w:t>
      </w:r>
      <w:r>
        <w:t xml:space="preserve">.</w:t>
      </w:r>
    </w:p>
    <w:p>
      <w:r>
        <w:rPr>
          <w:b/>
        </w:rPr>
        <w:t xml:space="preserve">Kysymys 0</w:t>
      </w:r>
    </w:p>
    <w:p>
      <w:r>
        <w:t xml:space="preserve">Milloin Ardennien taistelu alkoi?</w:t>
      </w:r>
    </w:p>
    <w:p>
      <w:r>
        <w:rPr>
          <w:b/>
        </w:rPr>
        <w:t xml:space="preserve">Kysymys 1</w:t>
      </w:r>
    </w:p>
    <w:p>
      <w:r>
        <w:t xml:space="preserve">Minkä saksalaisen kaupungin britit halusivat valloittaa?</w:t>
      </w:r>
    </w:p>
    <w:p>
      <w:r>
        <w:rPr>
          <w:b/>
        </w:rPr>
        <w:t xml:space="preserve">Kysymys 2</w:t>
      </w:r>
    </w:p>
    <w:p>
      <w:r>
        <w:t xml:space="preserve">Mikä poliittinen johtaja päätti Rooseveltin ja Churchillin ohella Saksan jakamisesta?</w:t>
      </w:r>
    </w:p>
    <w:p>
      <w:r>
        <w:rPr>
          <w:b/>
        </w:rPr>
        <w:t xml:space="preserve">Kysymys 3</w:t>
      </w:r>
    </w:p>
    <w:p>
      <w:r>
        <w:t xml:space="preserve">Minkä maan armeija valloitti Berliinin?</w:t>
      </w:r>
    </w:p>
    <w:p>
      <w:r>
        <w:rPr>
          <w:b/>
        </w:rPr>
        <w:t xml:space="preserve">Kysymys 4</w:t>
      </w:r>
    </w:p>
    <w:p>
      <w:r>
        <w:t xml:space="preserve">Minä päivänä natsi-Saksa antautui?</w:t>
      </w:r>
    </w:p>
    <w:p>
      <w:r>
        <w:rPr>
          <w:b/>
        </w:rPr>
        <w:t xml:space="preserve">Tekstin numero 31</w:t>
      </w:r>
    </w:p>
    <w:p>
      <w:r>
        <w:t xml:space="preserve">Saksan antauduttua ehdoitta Eisenhower nimitettiin </w:t>
      </w:r>
      <w:r>
        <w:rPr>
          <w:color w:val="A9A9A9"/>
        </w:rPr>
        <w:t xml:space="preserve">Yhdysvaltain miehitysvyöhykkeen sotilaskuvernööriksi</w:t>
      </w:r>
      <w:r>
        <w:t xml:space="preserve">, jonka toimipaikka oli </w:t>
      </w:r>
      <w:r>
        <w:rPr>
          <w:color w:val="DCDCDC"/>
        </w:rPr>
        <w:t xml:space="preserve">IG Farbenin rakennus </w:t>
      </w:r>
      <w:r>
        <w:rPr>
          <w:color w:val="2F4F4F"/>
        </w:rPr>
        <w:t xml:space="preserve">Frankfurt am Mainissa</w:t>
      </w:r>
      <w:r>
        <w:t xml:space="preserve">. </w:t>
      </w:r>
      <w:r>
        <w:t xml:space="preserve">Hänellä ei ollut vastuuta kolmesta muusta vyöhykkeestä, jotka olivat </w:t>
      </w:r>
      <w:r>
        <w:rPr>
          <w:color w:val="556B2F"/>
        </w:rPr>
        <w:t xml:space="preserve">Britannian, Ranskan ja Neuvostoliiton </w:t>
      </w:r>
      <w:r>
        <w:t xml:space="preserve">hallinnassa, </w:t>
      </w:r>
      <w:r>
        <w:t xml:space="preserve">lukuun ottamatta Berliinin kaupunkia, jota neljän vallan viranomaiset hallinnoivat liittoutuneiden Kommandaturan kautta. Kun natsien keskitysleirit paljastuivat, hän määräsi kuvausryhmät dokumentoimaan todisteita niissä tapahtuneista julmuuksista käytettäväksi Nürnbergin oikeudenkäynneissä. Hän luokitteli Yhdysvaltain hallussa olevat saksalaiset sotavangit uudelleen aseistariisuttamiksi vihollisjoukoiksi (DEF), joihin ei enää sovellettu </w:t>
      </w:r>
      <w:r>
        <w:rPr>
          <w:color w:val="6B8E23"/>
        </w:rPr>
        <w:t xml:space="preserve">Geneven yleissopimusta</w:t>
      </w:r>
      <w:r>
        <w:t xml:space="preserve">. Eisenhower noudatti esikuntapäälliköiden (Joint Chiefs of Staff, JCS) ohjeessa JCS 1067 antamia määräyksiä, mutta pehmensi niitä tuomalla 400 000 tonnia ruokaa siviileille ja sallimalla enemmän veljeilyä. Vastauksena Saksassa tapahtuneeseen tuhoon, kuten elintarvikepulaan ja pakolaisten tulvaan, hän järjesti amerikkalaisten elintarvikkeiden ja lääkintätarvikkeiden jakelun. Hänen toimensa heijastivat uutta amerikkalaista asenneilmapiiriä, jonka mukaan saksalaiset olivat natsien uhreja eivätkä roistoja, samalla kun hän puhdisti aggressiivisesti entisiä natseja.</w:t>
      </w:r>
    </w:p>
    <w:p>
      <w:r>
        <w:rPr>
          <w:b/>
        </w:rPr>
        <w:t xml:space="preserve">Kysymys 0</w:t>
      </w:r>
    </w:p>
    <w:p>
      <w:r>
        <w:t xml:space="preserve">Mikä oli Eisenhowerin titteli Saksan antautumisen jälkeen?</w:t>
      </w:r>
    </w:p>
    <w:p>
      <w:r>
        <w:rPr>
          <w:b/>
        </w:rPr>
        <w:t xml:space="preserve">Kysymys 1</w:t>
      </w:r>
    </w:p>
    <w:p>
      <w:r>
        <w:t xml:space="preserve">Missä rakennuksessa oli Eisenhowerin päämaja Yhdysvaltain miehitysvyöhykkeellä?</w:t>
      </w:r>
    </w:p>
    <w:p>
      <w:r>
        <w:rPr>
          <w:b/>
        </w:rPr>
        <w:t xml:space="preserve">Kysymys 2</w:t>
      </w:r>
    </w:p>
    <w:p>
      <w:r>
        <w:t xml:space="preserve">Missä kaupungissa Yhdysvaltain miehitysvyöhykkeen päämaja sijaitsi?</w:t>
      </w:r>
    </w:p>
    <w:p>
      <w:r>
        <w:rPr>
          <w:b/>
        </w:rPr>
        <w:t xml:space="preserve">Kysymys 3</w:t>
      </w:r>
    </w:p>
    <w:p>
      <w:r>
        <w:t xml:space="preserve">Millä muilla mailla kuin Yhdysvalloilla oli miehitysalueita Saksassa?</w:t>
      </w:r>
    </w:p>
    <w:p>
      <w:r>
        <w:rPr>
          <w:b/>
        </w:rPr>
        <w:t xml:space="preserve">Kysymys 4</w:t>
      </w:r>
    </w:p>
    <w:p>
      <w:r>
        <w:t xml:space="preserve">Mitä sopimusta ei sovellettu aseistariisuttuihin vihollisjoukkoihin?</w:t>
      </w:r>
    </w:p>
    <w:p>
      <w:r>
        <w:rPr>
          <w:b/>
        </w:rPr>
        <w:t xml:space="preserve">Tekstin numero 32</w:t>
      </w:r>
    </w:p>
    <w:p>
      <w:r>
        <w:t xml:space="preserve">Marraskuussa 1945 Eisenhower palasi Washingtoniin </w:t>
      </w:r>
      <w:r>
        <w:rPr>
          <w:color w:val="A9A9A9"/>
        </w:rPr>
        <w:t xml:space="preserve">Marshallin </w:t>
      </w:r>
      <w:r>
        <w:t xml:space="preserve">tilalle </w:t>
      </w:r>
      <w:r>
        <w:t xml:space="preserve">armeijan esikuntapäälliköksi. Hänen päätehtävänsä oli </w:t>
      </w:r>
      <w:r>
        <w:rPr>
          <w:color w:val="DCDCDC"/>
        </w:rPr>
        <w:t xml:space="preserve">miljoonien </w:t>
      </w:r>
      <w:r>
        <w:t xml:space="preserve">sotilaiden </w:t>
      </w:r>
      <w:r>
        <w:t xml:space="preserve">nopea kotiuttaminen, joka oli </w:t>
      </w:r>
      <w:r>
        <w:t xml:space="preserve">hidasta ja jota viivästytti laivojen puute. Eisenhower oli vuonna 1946 vakuuttunut siitä, että Neuvostoliitto ei halunnut sotaa ja että ystävälliset suhteet voitiin säilyttää; hän kannatti voimakkaasti uutta Yhdistynyttä Kansakuntaa ja kannatti sen osallistumista atomipommien valvontaan. Atomipommia ja suhteita Neuvostoliittoon koskevaa politiikkaa muotoillessaan </w:t>
      </w:r>
      <w:r>
        <w:rPr>
          <w:color w:val="2F4F4F"/>
        </w:rPr>
        <w:t xml:space="preserve">Trumanin </w:t>
      </w:r>
      <w:r>
        <w:t xml:space="preserve">ohjenuorana oli kuitenkin Yhdysvaltain ulkoministeriö, eikä hän välittänyt Eisenhowerista ja Pentagonista. Eisenhower oli nimittäin </w:t>
      </w:r>
      <w:r>
        <w:rPr>
          <w:color w:val="556B2F"/>
        </w:rPr>
        <w:t xml:space="preserve">vastustanut </w:t>
      </w:r>
      <w:r>
        <w:t xml:space="preserve">atomipommin käyttöä japanilaisia vastaan kirjoittaen: "Ensinnäkin japanilaiset olivat valmiita antautumaan, eikä heitä tarvinnut lyödä sillä kauhealla kapineella. Toiseksi inhosin sitä, että maamme olisi ensimmäinen, joka käyttäisi tällaista asetta." Aluksi Eisenhoweria leimasi toiveet yhteistyöstä Neuvostoliiton kanssa. Hän jopa vieraili </w:t>
      </w:r>
      <w:r>
        <w:rPr>
          <w:color w:val="6B8E23"/>
        </w:rPr>
        <w:t xml:space="preserve">Varsovassa </w:t>
      </w:r>
      <w:r>
        <w:t xml:space="preserve">vuonna 1945. Bolesław Bierutin kutsumana ja korkeimmalla sotilasansiomerkillä palkittuna hän järkyttyi kaupungin tuhojen laajuudesta. Vuoden 1947 puoliväliin mennessä, kun itä-länsi-jännitteet Saksan talouden elpymisestä ja Kreikan sisällissodasta kärjistyivät, Eisenhower kuitenkin antoi periksi ja suostui Neuvostoliiton laajentumisen pysäyttämiseen tähtäävään hillintäpolitiikkaan.</w:t>
      </w:r>
    </w:p>
    <w:p>
      <w:r>
        <w:rPr>
          <w:b/>
        </w:rPr>
        <w:t xml:space="preserve">Kysymys 0</w:t>
      </w:r>
    </w:p>
    <w:p>
      <w:r>
        <w:t xml:space="preserve">Kuka oli armeijan esikuntapäällikkönä ennen Eisenhoweria?</w:t>
      </w:r>
    </w:p>
    <w:p>
      <w:r>
        <w:rPr>
          <w:b/>
        </w:rPr>
        <w:t xml:space="preserve">Kysymys 1</w:t>
      </w:r>
    </w:p>
    <w:p>
      <w:r>
        <w:t xml:space="preserve">Kuinka monta sotilasta kotiutettiin sodan päätyttyä?</w:t>
      </w:r>
    </w:p>
    <w:p>
      <w:r>
        <w:rPr>
          <w:b/>
        </w:rPr>
        <w:t xml:space="preserve">Kysymys 2</w:t>
      </w:r>
    </w:p>
    <w:p>
      <w:r>
        <w:t xml:space="preserve">Kuka presidentti jätti huomiotta Eisenhowerin suositukset ydinaseista?</w:t>
      </w:r>
    </w:p>
    <w:p>
      <w:r>
        <w:rPr>
          <w:b/>
        </w:rPr>
        <w:t xml:space="preserve">Kysymys 3</w:t>
      </w:r>
    </w:p>
    <w:p>
      <w:r>
        <w:t xml:space="preserve">Mikä oli Eisenhowerin kanta ydinaseiden käyttöön Japania vastaan?</w:t>
      </w:r>
    </w:p>
    <w:p>
      <w:r>
        <w:rPr>
          <w:b/>
        </w:rPr>
        <w:t xml:space="preserve">Kysymys 4</w:t>
      </w:r>
    </w:p>
    <w:p>
      <w:r>
        <w:t xml:space="preserve">Missä kaupungissa Eisenhower vieraili vuonna 1945?</w:t>
      </w:r>
    </w:p>
    <w:p>
      <w:r>
        <w:rPr>
          <w:b/>
        </w:rPr>
        <w:t xml:space="preserve">Tekstin numero 33</w:t>
      </w:r>
    </w:p>
    <w:p>
      <w:r>
        <w:rPr>
          <w:color w:val="A9A9A9"/>
        </w:rPr>
        <w:t xml:space="preserve">Kesäkuussa </w:t>
      </w:r>
      <w:r>
        <w:t xml:space="preserve">1943 </w:t>
      </w:r>
      <w:r>
        <w:t xml:space="preserve">eräs vieraileva poliitikko oli ehdottanut Eisenhowerille, että hänestä voisi tulla sodan jälkeen Yhdysvaltain presidentti</w:t>
      </w:r>
      <w:r>
        <w:rPr>
          <w:color w:val="A9A9A9"/>
        </w:rPr>
        <w:t xml:space="preserve">.</w:t>
      </w:r>
      <w:r>
        <w:t xml:space="preserve"> Eräs kirjoittaja uskoi, että kenraalin ei pitäisi osallistua politiikkaan, ja kirjoittaja kirjoitti myöhemmin, että "kuvainnollisesti sanottuna [Eisenhower] potkaisi poliittisesti ajattelevan vierailijansa ulos toimistostaan". Kun muut kyselivät häneltä hänen poliittisesta tulevaisuudestaan, Eisenhower kertoi eräälle, ettei hän voinut kuvitella haluavansa tulla harkituksi mihinkään poliittiseen tehtävään "koiranpyytäjästä </w:t>
      </w:r>
      <w:r>
        <w:rPr>
          <w:color w:val="DCDCDC"/>
        </w:rPr>
        <w:t xml:space="preserve">maailmankaikkeuden suurimpaan korkeimpaan kuninkaaseen</w:t>
      </w:r>
      <w:r>
        <w:t xml:space="preserve">", ja toiselle </w:t>
      </w:r>
      <w:r>
        <w:t xml:space="preserve">Eisenhower sanoi</w:t>
      </w:r>
      <w:r>
        <w:t xml:space="preserve">, ettei hän voisi toimia </w:t>
      </w:r>
      <w:r>
        <w:rPr>
          <w:color w:val="2F4F4F"/>
        </w:rPr>
        <w:t xml:space="preserve">armeijan esikuntapäällikkönä</w:t>
      </w:r>
      <w:r>
        <w:t xml:space="preserve">, jos muut uskoisivat, että hänellä oli poliittisia tavoitteita. Vuonna 1945 Truman kertoi Eisenhowerille </w:t>
      </w:r>
      <w:r>
        <w:rPr>
          <w:color w:val="556B2F"/>
        </w:rPr>
        <w:t xml:space="preserve">Potsdamin konferenssissa</w:t>
      </w:r>
      <w:r>
        <w:t xml:space="preserve">, että halutessaan presidentti auttaisi kenraalia voittamaan vuoden 1948 vaalit, ja vuonna 1947 hän tarjoutui Eisenhowerin vastaehdokkaaksi demokraattien ehdokkaaksi, jos </w:t>
      </w:r>
      <w:r>
        <w:rPr>
          <w:color w:val="6B8E23"/>
        </w:rPr>
        <w:t xml:space="preserve">MacArthur </w:t>
      </w:r>
      <w:r>
        <w:t xml:space="preserve">voittaisi republikaanien ehdokkuuden.</w:t>
      </w:r>
    </w:p>
    <w:p>
      <w:r>
        <w:rPr>
          <w:b/>
        </w:rPr>
        <w:t xml:space="preserve">Kysymys 0</w:t>
      </w:r>
    </w:p>
    <w:p>
      <w:r>
        <w:t xml:space="preserve">Milloin Eisenhowerille ehdotettiin, että hänestä voisi jonain päivänä tulla presidentti?</w:t>
      </w:r>
    </w:p>
    <w:p>
      <w:r>
        <w:rPr>
          <w:b/>
        </w:rPr>
        <w:t xml:space="preserve">Kysymys 1</w:t>
      </w:r>
    </w:p>
    <w:p>
      <w:r>
        <w:t xml:space="preserve">Mihin poliittiseen tehtävään Eisenhower ei koiranvartijan ohella halunnut tulla valituksi?</w:t>
      </w:r>
    </w:p>
    <w:p>
      <w:r>
        <w:rPr>
          <w:b/>
        </w:rPr>
        <w:t xml:space="preserve">Kysymys 2</w:t>
      </w:r>
    </w:p>
    <w:p>
      <w:r>
        <w:t xml:space="preserve">Minkä roolin Eisenhower uskoi, ettei hän voisi täyttää, jos hänen uskottaisiin haluavan osallistua politiikkaan?</w:t>
      </w:r>
    </w:p>
    <w:p>
      <w:r>
        <w:rPr>
          <w:b/>
        </w:rPr>
        <w:t xml:space="preserve">Kysymys 3</w:t>
      </w:r>
    </w:p>
    <w:p>
      <w:r>
        <w:t xml:space="preserve">Mitä kenraalia pidettiin mahdollisena republikaanien presidenttiehdokkaana vuonna 1948?</w:t>
      </w:r>
    </w:p>
    <w:p>
      <w:r>
        <w:rPr>
          <w:b/>
        </w:rPr>
        <w:t xml:space="preserve">Kysymys 4</w:t>
      </w:r>
    </w:p>
    <w:p>
      <w:r>
        <w:t xml:space="preserve">Missä kokouksessa Truman kertoi Eisenhowerille auttavansa tätä presidenttiehdokkuudessa?</w:t>
      </w:r>
    </w:p>
    <w:p>
      <w:r>
        <w:rPr>
          <w:b/>
        </w:rPr>
        <w:t xml:space="preserve">Tekstin numero 34</w:t>
      </w:r>
    </w:p>
    <w:p>
      <w:r>
        <w:t xml:space="preserve">Vaalien lähestyessä muut merkittävät kansalaiset ja poliitikot molemmista puolueista kehottivat Eisenhoweria asettumaan ehdolle presidentiksi. Tammikuussa 1948, saatuaan tietää </w:t>
      </w:r>
      <w:r>
        <w:rPr>
          <w:color w:val="A9A9A9"/>
        </w:rPr>
        <w:t xml:space="preserve">New Hampshiren</w:t>
      </w:r>
      <w:r>
        <w:t xml:space="preserve"> suunnitelmista </w:t>
      </w:r>
      <w:r>
        <w:t xml:space="preserve">valita häntä tukevat edustajat tulevaan republikaanien kansalliskokoukseen, Eisenhower ilmoitti armeijan välityksellä, että hän "ei ole käytettävissä eikä voi hyväksyä ehdokkuutta korkeaan poliittiseen virkaan"; "elinikäisten ammattisotilaiden", hän kirjoitti, "tulisi pidättäytyä pyrkimästä korkeaan poliittiseen virkaan, ellei ole olemassa mitään ilmeistä ja pakottavaa syytä".</w:t>
      </w:r>
      <w:r>
        <w:t xml:space="preserve"> Eisenhower ei tänä aikana ollut poliittisesti sitoutunut mihinkään puolueeseen. Monet uskoivat, että hän luopui ainoasta mahdollisuudestaan päästä presidentiksi; republikaanien </w:t>
      </w:r>
      <w:r>
        <w:rPr>
          <w:color w:val="DCDCDC"/>
        </w:rPr>
        <w:t xml:space="preserve">Thomas E. Deweytä </w:t>
      </w:r>
      <w:r>
        <w:t xml:space="preserve">pidettiin toisena todennäköisenä voittajana, ja hän toimisi oletettavasti kaksi kautta, ja Eisenhower olisi </w:t>
      </w:r>
      <w:r>
        <w:rPr>
          <w:color w:val="2F4F4F"/>
        </w:rPr>
        <w:t xml:space="preserve">66-vuotiaana </w:t>
      </w:r>
      <w:r>
        <w:t xml:space="preserve">vuonna 1956 jo </w:t>
      </w:r>
      <w:r>
        <w:rPr>
          <w:color w:val="556B2F"/>
        </w:rPr>
        <w:t xml:space="preserve">liian vanha</w:t>
      </w:r>
      <w:r>
        <w:t xml:space="preserve">.</w:t>
      </w:r>
    </w:p>
    <w:p>
      <w:r>
        <w:rPr>
          <w:b/>
        </w:rPr>
        <w:t xml:space="preserve">Kysymys 0</w:t>
      </w:r>
    </w:p>
    <w:p>
      <w:r>
        <w:t xml:space="preserve">Minkä osavaltion edustajat harkitsivat Eisenhowerin tukemista vuonna 1948?</w:t>
      </w:r>
    </w:p>
    <w:p>
      <w:r>
        <w:rPr>
          <w:b/>
        </w:rPr>
        <w:t xml:space="preserve">Kysymys 1</w:t>
      </w:r>
    </w:p>
    <w:p>
      <w:r>
        <w:t xml:space="preserve">Kuinka vanha Eisenhower olisi vuonna 1956?</w:t>
      </w:r>
    </w:p>
    <w:p>
      <w:r>
        <w:rPr>
          <w:b/>
        </w:rPr>
        <w:t xml:space="preserve">Kysymys 2</w:t>
      </w:r>
    </w:p>
    <w:p>
      <w:r>
        <w:t xml:space="preserve">Miksi oli epätodennäköistä, että Eisenhower pyrkisi presidentiksi vuonna 1956?</w:t>
      </w:r>
    </w:p>
    <w:p>
      <w:r>
        <w:rPr>
          <w:b/>
        </w:rPr>
        <w:t xml:space="preserve">Kysymys 3</w:t>
      </w:r>
    </w:p>
    <w:p>
      <w:r>
        <w:t xml:space="preserve">Kenen oletettiin voittavan vuoden 1948 vaalit?</w:t>
      </w:r>
    </w:p>
    <w:p>
      <w:r>
        <w:rPr>
          <w:b/>
        </w:rPr>
        <w:t xml:space="preserve">Tekstin numero 35</w:t>
      </w:r>
    </w:p>
    <w:p>
      <w:r>
        <w:t xml:space="preserve">Vuonna 1948 Eisenhowerista tuli </w:t>
      </w:r>
      <w:r>
        <w:rPr>
          <w:color w:val="2F4F4F"/>
        </w:rPr>
        <w:t xml:space="preserve">New York</w:t>
      </w:r>
      <w:r>
        <w:t xml:space="preserve">issa sijaitsevan </w:t>
      </w:r>
      <w:r>
        <w:rPr>
          <w:color w:val="DCDCDC"/>
        </w:rPr>
        <w:t xml:space="preserve">Ivy League </w:t>
      </w:r>
      <w:r>
        <w:t xml:space="preserve">-yliopiston </w:t>
      </w:r>
      <w:r>
        <w:rPr>
          <w:color w:val="A9A9A9"/>
        </w:rPr>
        <w:t xml:space="preserve">Columbian yliopiston presidentti</w:t>
      </w:r>
      <w:r>
        <w:t xml:space="preserve">. Tehtävää kuvailtiin niin, ettei se sopinut hyvin kumpaankaan suuntaan. Samana vuonna </w:t>
      </w:r>
      <w:r>
        <w:t xml:space="preserve">julkaistiin </w:t>
      </w:r>
      <w:r>
        <w:t xml:space="preserve">Eisenhowerin muistelmateos </w:t>
      </w:r>
      <w:r>
        <w:rPr>
          <w:color w:val="556B2F"/>
        </w:rPr>
        <w:t xml:space="preserve">Ristiretki Euroopassa</w:t>
      </w:r>
      <w:r>
        <w:t xml:space="preserve">.</w:t>
      </w:r>
      <w:r>
        <w:t xml:space="preserve"> Kriitikot pitivät sitä yhtenä parhaista yhdysvaltalaisista sotilasmuistelmista, ja se oli myös suuri taloudellinen menestys. Eisenhowerin kirjasta saamaa voittoa edesauttoi huomattavasti Yhdysvaltain </w:t>
      </w:r>
      <w:r>
        <w:rPr>
          <w:color w:val="6B8E23"/>
        </w:rPr>
        <w:t xml:space="preserve">valtiovarainministeriön </w:t>
      </w:r>
      <w:r>
        <w:t xml:space="preserve">ennennäkemätön päätös</w:t>
      </w:r>
      <w:r>
        <w:t xml:space="preserve">, jonka mukaan Eisenhower ei ollut ammattikirjoittaja vaan markkinoi kokemustensa elinikäistä omaisuutta, ja näin ollen hänen oli maksettava 635 000 dollarin ennakkomaksustaan vain myyntivoittoveroa paljon korkeamman henkilökohtaisen verokannan sijasta.</w:t>
      </w:r>
      <w:r>
        <w:t xml:space="preserve"> Tämä päätös säästi Eisenhowerilta noin 400 000 dollaria.</w:t>
      </w:r>
    </w:p>
    <w:p>
      <w:r>
        <w:rPr>
          <w:b/>
        </w:rPr>
        <w:t xml:space="preserve">Kysymys 0</w:t>
      </w:r>
    </w:p>
    <w:p>
      <w:r>
        <w:t xml:space="preserve">Missä asemassa Eisenhower oli vuonna 1948?</w:t>
      </w:r>
    </w:p>
    <w:p>
      <w:r>
        <w:rPr>
          <w:b/>
        </w:rPr>
        <w:t xml:space="preserve">Kysymys 1</w:t>
      </w:r>
    </w:p>
    <w:p>
      <w:r>
        <w:t xml:space="preserve">Missä sijaitsee Columbian yliopisto?</w:t>
      </w:r>
    </w:p>
    <w:p>
      <w:r>
        <w:rPr>
          <w:b/>
        </w:rPr>
        <w:t xml:space="preserve">Kysymys 2</w:t>
      </w:r>
    </w:p>
    <w:p>
      <w:r>
        <w:t xml:space="preserve">Mikä oli Eisenhowerin muistelmien nimi?</w:t>
      </w:r>
    </w:p>
    <w:p>
      <w:r>
        <w:rPr>
          <w:b/>
        </w:rPr>
        <w:t xml:space="preserve">Kysymys 3</w:t>
      </w:r>
    </w:p>
    <w:p>
      <w:r>
        <w:t xml:space="preserve">Mihin kouluryhmään Columbian yliopisto kuului?</w:t>
      </w:r>
    </w:p>
    <w:p>
      <w:r>
        <w:rPr>
          <w:b/>
        </w:rPr>
        <w:t xml:space="preserve">Kysymys 4</w:t>
      </w:r>
    </w:p>
    <w:p>
      <w:r>
        <w:t xml:space="preserve">Mikä elin päätti, että Eisenhower ei ollut ammattikirjailija?</w:t>
      </w:r>
    </w:p>
    <w:p>
      <w:r>
        <w:rPr>
          <w:b/>
        </w:rPr>
        <w:t xml:space="preserve">Tekstin numero 36</w:t>
      </w:r>
    </w:p>
    <w:p>
      <w:r>
        <w:t xml:space="preserve">Eisenhowerin toimikautta Columbian yliopiston presidenttinä sävytti hänen toimintansa </w:t>
      </w:r>
      <w:r>
        <w:rPr>
          <w:color w:val="A9A9A9"/>
        </w:rPr>
        <w:t xml:space="preserve">Council on Foreign Relations </w:t>
      </w:r>
      <w:r>
        <w:t xml:space="preserve">-ryhmässä, jota hän johti presidenttinä Marshall-suunnitelman poliittisia ja sotilaallisia vaikutuksia käsittelevässä tutkimusryhmässä, sekä The American Assembly -ryhmässä, joka oli Eisenhowerin "visio suuresta kulttuurikeskuksesta, jossa liike-elämän, </w:t>
      </w:r>
      <w:r>
        <w:rPr>
          <w:color w:val="DCDCDC"/>
        </w:rPr>
        <w:t xml:space="preserve">ammatti- </w:t>
      </w:r>
      <w:r>
        <w:t xml:space="preserve">ja hallitusten johtajat voisivat kokoontua aika ajoin keskustelemaan ja tekemään johtopäätöksiä yhteiskunnallisista ja poliittisista ongelmista". Hänen </w:t>
      </w:r>
      <w:r>
        <w:rPr>
          <w:color w:val="2F4F4F"/>
        </w:rPr>
        <w:t xml:space="preserve">elämäkertakirjoittajansa </w:t>
      </w:r>
      <w:r>
        <w:t xml:space="preserve">Blanche Wiesen Cook ehdotti, että tämä ajanjakso toimi "kenraali Eisenhowerin poliittisena koulutuksena", koska hänen oli asetettava etusijalle yliopiston laajat koulutukselliset, hallinnolliset ja taloudelliset vaatimukset. Osallistumalla Council on Foreign Relations -neuvoston toimintaan hän tutustui myös </w:t>
      </w:r>
      <w:r>
        <w:t xml:space="preserve">talousanalyyseihin, joista </w:t>
      </w:r>
      <w:r>
        <w:t xml:space="preserve">tuli hänen talouspoliittisen ymmärryksensä perusta. "Kaiken, mitä kenraali Eisenhower tietää taloudesta, hän on oppinut valmisteluryhmän kokouksissa", eräs Aid to Europe -järjestön jäsen väitti.</w:t>
      </w:r>
    </w:p>
    <w:p>
      <w:r>
        <w:rPr>
          <w:b/>
        </w:rPr>
        <w:t xml:space="preserve">Kysymys 0</w:t>
      </w:r>
    </w:p>
    <w:p>
      <w:r>
        <w:t xml:space="preserve">Kun Eisenhower oli Columbian presidenttinä, minkä ryhmän kanssa hän työskenteli?</w:t>
      </w:r>
    </w:p>
    <w:p>
      <w:r>
        <w:rPr>
          <w:b/>
        </w:rPr>
        <w:t xml:space="preserve">Kysymys 1</w:t>
      </w:r>
    </w:p>
    <w:p>
      <w:r>
        <w:t xml:space="preserve">Mikä oli Blanche Wiesen Cook suhteessa Eisenhoweriin?</w:t>
      </w:r>
    </w:p>
    <w:p>
      <w:r>
        <w:rPr>
          <w:b/>
        </w:rPr>
        <w:t xml:space="preserve">Kysymys 2</w:t>
      </w:r>
    </w:p>
    <w:p>
      <w:r>
        <w:t xml:space="preserve">Mitä johtajia Eisenhower näki kokoontuvan Council on Foreign Relations -neuvostossa liike-elämän ja hallituksen lisäksi?</w:t>
      </w:r>
    </w:p>
    <w:p>
      <w:r>
        <w:rPr>
          <w:b/>
        </w:rPr>
        <w:t xml:space="preserve">Kysymys 3</w:t>
      </w:r>
    </w:p>
    <w:p>
      <w:r>
        <w:t xml:space="preserve">Millaista analyysia Eisenhower koki ensimmäisen kerran ulkosuhteiden neuvostossa?</w:t>
      </w:r>
    </w:p>
    <w:p>
      <w:r>
        <w:rPr>
          <w:b/>
        </w:rPr>
        <w:t xml:space="preserve">Tekstin numero 37</w:t>
      </w:r>
    </w:p>
    <w:p>
      <w:r>
        <w:t xml:space="preserve">Muutaman kuukauden kuluttua siitä, kun Eisenhower aloitti toimikautensa yliopiston presidenttinä, häntä pyydettiin neuvomaan Yhdysvaltain </w:t>
      </w:r>
      <w:r>
        <w:rPr>
          <w:color w:val="A9A9A9"/>
        </w:rPr>
        <w:t xml:space="preserve">puolustusministeri </w:t>
      </w:r>
      <w:r>
        <w:t xml:space="preserve">James Forrestalia asevoimien yhdistämisessä. Noin kuusi kuukautta nimityksensä jälkeen hänestä tuli </w:t>
      </w:r>
      <w:r>
        <w:t xml:space="preserve">Washingtonin </w:t>
      </w:r>
      <w:r>
        <w:rPr>
          <w:color w:val="DCDCDC"/>
        </w:rPr>
        <w:t xml:space="preserve">yhteisen esikuntapäällikön </w:t>
      </w:r>
      <w:r>
        <w:t xml:space="preserve">epävirallinen </w:t>
      </w:r>
      <w:r>
        <w:rPr>
          <w:color w:val="DCDCDC"/>
        </w:rPr>
        <w:t xml:space="preserve">puheenjohtaja. </w:t>
      </w:r>
      <w:r>
        <w:t xml:space="preserve">Kaksi kuukautta myöhemmin hän sairastui, ja hän vietti yli kuukauden toipilaana </w:t>
      </w:r>
      <w:r>
        <w:rPr>
          <w:color w:val="2F4F4F"/>
        </w:rPr>
        <w:t xml:space="preserve">Augusta National Golf Clubilla</w:t>
      </w:r>
      <w:r>
        <w:t xml:space="preserve">. </w:t>
      </w:r>
      <w:r>
        <w:t xml:space="preserve">Hän palasi New Yorkiin toukokuun puolivälissä, ja </w:t>
      </w:r>
      <w:r>
        <w:rPr>
          <w:color w:val="556B2F"/>
        </w:rPr>
        <w:t xml:space="preserve">heinäkuussa 1949 hän lähti </w:t>
      </w:r>
      <w:r>
        <w:t xml:space="preserve">kahden kuukauden lomalle osavaltion ulkopuolelle</w:t>
      </w:r>
      <w:r>
        <w:t xml:space="preserve">. Koska </w:t>
      </w:r>
      <w:r>
        <w:t xml:space="preserve">Amerikan yleiskokous oli alkanut muotoutua, hän matkusti ympäri maata vuoden 1950 puolivälissä ja lopussa hankkien taloudellista tukea </w:t>
      </w:r>
      <w:r>
        <w:rPr>
          <w:color w:val="6B8E23"/>
        </w:rPr>
        <w:t xml:space="preserve">Columbia Associates </w:t>
      </w:r>
      <w:r>
        <w:t xml:space="preserve">-yhdistykseltä, joka oli alumniyhdistys.</w:t>
      </w:r>
    </w:p>
    <w:p>
      <w:r>
        <w:rPr>
          <w:b/>
        </w:rPr>
        <w:t xml:space="preserve">Kysymys 0</w:t>
      </w:r>
    </w:p>
    <w:p>
      <w:r>
        <w:t xml:space="preserve">Missä asemassa James Forrestal oli?</w:t>
      </w:r>
    </w:p>
    <w:p>
      <w:r>
        <w:rPr>
          <w:b/>
        </w:rPr>
        <w:t xml:space="preserve">Kysymys 1</w:t>
      </w:r>
    </w:p>
    <w:p>
      <w:r>
        <w:t xml:space="preserve">Mikä oli Eisenhowerin epävirallinen asema?</w:t>
      </w:r>
    </w:p>
    <w:p>
      <w:r>
        <w:rPr>
          <w:b/>
        </w:rPr>
        <w:t xml:space="preserve">Kysymys 2</w:t>
      </w:r>
    </w:p>
    <w:p>
      <w:r>
        <w:t xml:space="preserve">Missä Eisenhower toipui sairastuttuaan?</w:t>
      </w:r>
    </w:p>
    <w:p>
      <w:r>
        <w:rPr>
          <w:b/>
        </w:rPr>
        <w:t xml:space="preserve">Kysymys 3</w:t>
      </w:r>
    </w:p>
    <w:p>
      <w:r>
        <w:t xml:space="preserve">Mikä oli Columbian yliopiston alumniyhdistyksen nimi?</w:t>
      </w:r>
    </w:p>
    <w:p>
      <w:r>
        <w:rPr>
          <w:b/>
        </w:rPr>
        <w:t xml:space="preserve">Kysymys 4</w:t>
      </w:r>
    </w:p>
    <w:p>
      <w:r>
        <w:t xml:space="preserve">Milloin Eisenhower lomaili kaksi kuukautta New Yorkin ulkopuolella?</w:t>
      </w:r>
    </w:p>
    <w:p>
      <w:r>
        <w:rPr>
          <w:b/>
        </w:rPr>
        <w:t xml:space="preserve">Teksti numero 38</w:t>
      </w:r>
    </w:p>
    <w:p>
      <w:r>
        <w:t xml:space="preserve">Yliopiston ja </w:t>
      </w:r>
      <w:r>
        <w:rPr>
          <w:color w:val="A9A9A9"/>
        </w:rPr>
        <w:t xml:space="preserve">American Assemblyn </w:t>
      </w:r>
      <w:r>
        <w:t xml:space="preserve">varainkeruutoiminnan </w:t>
      </w:r>
      <w:r>
        <w:t xml:space="preserve">kautta saaduista kontakteista </w:t>
      </w:r>
      <w:r>
        <w:t xml:space="preserve">tuli myöhemmin tärkeitä tukijoita Eisenhowerin pyrkiessä republikaanien puolueen ehdokkaaksi ja presidentiksi. Samaan aikaan Columbian yliopiston </w:t>
      </w:r>
      <w:r>
        <w:rPr>
          <w:color w:val="DCDCDC"/>
        </w:rPr>
        <w:t xml:space="preserve">liberaalit </w:t>
      </w:r>
      <w:r>
        <w:t xml:space="preserve">tiedekunnan jäsenet pettyivät yliopiston presidentin siteisiin öljymiehiin ja liikemiehiin, kuten </w:t>
      </w:r>
      <w:r>
        <w:t xml:space="preserve">Continental Oilin johtaja </w:t>
      </w:r>
      <w:r>
        <w:rPr>
          <w:color w:val="2F4F4F"/>
        </w:rPr>
        <w:t xml:space="preserve">Leonard McCollumiin</w:t>
      </w:r>
      <w:r>
        <w:t xml:space="preserve">, </w:t>
      </w:r>
      <w:r>
        <w:rPr>
          <w:color w:val="556B2F"/>
        </w:rPr>
        <w:t xml:space="preserve">New Jerseyn </w:t>
      </w:r>
      <w:r>
        <w:t xml:space="preserve">Standard Oilin puheenjohtaja Frank Abramsiin</w:t>
      </w:r>
      <w:r>
        <w:t xml:space="preserve">, King Ranchin johtaja Bob Klebergiin, </w:t>
      </w:r>
      <w:r>
        <w:rPr>
          <w:color w:val="6B8E23"/>
        </w:rPr>
        <w:t xml:space="preserve">teksasilaisen </w:t>
      </w:r>
      <w:r>
        <w:t xml:space="preserve">öljy-yhtiön johtaja </w:t>
      </w:r>
      <w:r>
        <w:t xml:space="preserve">H. J. Porteriin</w:t>
      </w:r>
      <w:r>
        <w:t xml:space="preserve">, Coca-Cola Corporationin johtaja Bob Woodruffiin ja General Foodsin puheenjohtaja Clarence Francisiin.</w:t>
      </w:r>
    </w:p>
    <w:p>
      <w:r>
        <w:rPr>
          <w:b/>
        </w:rPr>
        <w:t xml:space="preserve">Kysymys 0</w:t>
      </w:r>
    </w:p>
    <w:p>
      <w:r>
        <w:t xml:space="preserve">Mistä Eisenhower sai hyödyllisiä kontakteja yliopistotyönsä lisäksi?</w:t>
      </w:r>
    </w:p>
    <w:p>
      <w:r>
        <w:rPr>
          <w:b/>
        </w:rPr>
        <w:t xml:space="preserve">Kysymys 1</w:t>
      </w:r>
    </w:p>
    <w:p>
      <w:r>
        <w:t xml:space="preserve">Mihin Continental Oilin johtajaan Eisenhower oli sidoksissa?</w:t>
      </w:r>
    </w:p>
    <w:p>
      <w:r>
        <w:rPr>
          <w:b/>
        </w:rPr>
        <w:t xml:space="preserve">Kysymys 2</w:t>
      </w:r>
    </w:p>
    <w:p>
      <w:r>
        <w:t xml:space="preserve">Mikä oli Columbian opettajien poliittinen suuntaus?</w:t>
      </w:r>
    </w:p>
    <w:p>
      <w:r>
        <w:rPr>
          <w:b/>
        </w:rPr>
        <w:t xml:space="preserve">Kysymys 3</w:t>
      </w:r>
    </w:p>
    <w:p>
      <w:r>
        <w:t xml:space="preserve">Missä osavaltiossa Frank Abramsin öljy-yhtiö sijaitsi?</w:t>
      </w:r>
    </w:p>
    <w:p>
      <w:r>
        <w:rPr>
          <w:b/>
        </w:rPr>
        <w:t xml:space="preserve">Kysymys 4</w:t>
      </w:r>
    </w:p>
    <w:p>
      <w:r>
        <w:t xml:space="preserve">Mistä H.J. Porter kotoisin?</w:t>
      </w:r>
    </w:p>
    <w:p>
      <w:r>
        <w:rPr>
          <w:b/>
        </w:rPr>
        <w:t xml:space="preserve">Tekstin numero 39</w:t>
      </w:r>
    </w:p>
    <w:p>
      <w:r>
        <w:t xml:space="preserve">Columbian yliopiston johtokunta kieltäytyi hyväksymästä Eisenhowerin eroa </w:t>
      </w:r>
      <w:r>
        <w:rPr>
          <w:color w:val="A9A9A9"/>
        </w:rPr>
        <w:t xml:space="preserve">joulukuussa 1950, </w:t>
      </w:r>
      <w:r>
        <w:t xml:space="preserve">kun hän otti pidennetyn virkavapauden yliopistosta tullakseen </w:t>
      </w:r>
      <w:r>
        <w:rPr>
          <w:color w:val="DCDCDC"/>
        </w:rPr>
        <w:t xml:space="preserve">Pohjois-Atlantin liiton </w:t>
      </w:r>
      <w:r>
        <w:t xml:space="preserve">(NATO) </w:t>
      </w:r>
      <w:r>
        <w:rPr>
          <w:color w:val="DCDCDC"/>
        </w:rPr>
        <w:t xml:space="preserve">ylipäälliköksi </w:t>
      </w:r>
      <w:r>
        <w:t xml:space="preserve">ja hänelle annettiin NATO:n joukkojen operatiivinen johto Euroopassa. Eisenhower jäi eläkkeelle armeijan kenraalina </w:t>
      </w:r>
      <w:r>
        <w:rPr>
          <w:color w:val="2F4F4F"/>
        </w:rPr>
        <w:t xml:space="preserve">31. toukokuuta 1952</w:t>
      </w:r>
      <w:r>
        <w:t xml:space="preserve">, ja hän jatkoi Columbian yliopiston presidenttinä. Hän toimi tässä tehtävässä </w:t>
      </w:r>
      <w:r>
        <w:rPr>
          <w:color w:val="556B2F"/>
        </w:rPr>
        <w:t xml:space="preserve">20. tammikuuta 1953 </w:t>
      </w:r>
      <w:r>
        <w:t xml:space="preserve">asti, </w:t>
      </w:r>
      <w:r>
        <w:t xml:space="preserve">jolloin hänestä tuli </w:t>
      </w:r>
      <w:r>
        <w:rPr>
          <w:color w:val="6B8E23"/>
        </w:rPr>
        <w:t xml:space="preserve">Yhdysvaltain presidentti</w:t>
      </w:r>
      <w:r>
        <w:t xml:space="preserve">.</w:t>
      </w:r>
    </w:p>
    <w:p>
      <w:r>
        <w:rPr>
          <w:b/>
        </w:rPr>
        <w:t xml:space="preserve">Kysymys 0</w:t>
      </w:r>
    </w:p>
    <w:p>
      <w:r>
        <w:t xml:space="preserve">Milloin Eisenhowerin eroanomus Columbian yliopistosta hylättiin?</w:t>
      </w:r>
    </w:p>
    <w:p>
      <w:r>
        <w:rPr>
          <w:b/>
        </w:rPr>
        <w:t xml:space="preserve">Kysymys 1</w:t>
      </w:r>
    </w:p>
    <w:p>
      <w:r>
        <w:t xml:space="preserve">Missä roolissa Eisenhower toimi lähdettyään Columbian yliopistosta?</w:t>
      </w:r>
    </w:p>
    <w:p>
      <w:r>
        <w:rPr>
          <w:b/>
        </w:rPr>
        <w:t xml:space="preserve">Kysymys 2</w:t>
      </w:r>
    </w:p>
    <w:p>
      <w:r>
        <w:t xml:space="preserve">Minä päivänä Eisenhower jätti aktiivipalveluksen armeijassa?</w:t>
      </w:r>
    </w:p>
    <w:p>
      <w:r>
        <w:rPr>
          <w:b/>
        </w:rPr>
        <w:t xml:space="preserve">Kysymys 3</w:t>
      </w:r>
    </w:p>
    <w:p>
      <w:r>
        <w:t xml:space="preserve">Missä tehtävässä Eisenhower työskenteli toisen presidenttikautensa jälkeen Columbian yliopistossa?</w:t>
      </w:r>
    </w:p>
    <w:p>
      <w:r>
        <w:rPr>
          <w:b/>
        </w:rPr>
        <w:t xml:space="preserve">Kysymys 4</w:t>
      </w:r>
    </w:p>
    <w:p>
      <w:r>
        <w:t xml:space="preserve">Milloin Eisenhowerista tuli Yhdysvaltojen presidentti?</w:t>
      </w:r>
    </w:p>
    <w:p>
      <w:r>
        <w:rPr>
          <w:b/>
        </w:rPr>
        <w:t xml:space="preserve">Teksti numero 40</w:t>
      </w:r>
    </w:p>
    <w:p>
      <w:r>
        <w:t xml:space="preserve">Presidentti </w:t>
      </w:r>
      <w:r>
        <w:rPr>
          <w:color w:val="A9A9A9"/>
        </w:rPr>
        <w:t xml:space="preserve">Truman</w:t>
      </w:r>
      <w:r>
        <w:t xml:space="preserve">, joka symboloi laajapohjaista toivetta Eisenhowerin presidenttiehdokkuudesta, painosti häntä vuonna 1951 asettumaan ehdolle demokraattipuolueena. Tuolloin </w:t>
      </w:r>
      <w:r>
        <w:t xml:space="preserve">Eisenhower ilmaisi tyytymättömyytensä </w:t>
      </w:r>
      <w:r>
        <w:rPr>
          <w:color w:val="DCDCDC"/>
        </w:rPr>
        <w:t xml:space="preserve">demokraattiseen </w:t>
      </w:r>
      <w:r>
        <w:t xml:space="preserve">puolueeseen ja ilmoitti olevansa republikaanien kannattaja perheineen. Republikaanisessa puolueessa syntynyt "Draft Eisenhower" -liike sai hänet julistautumaan ehdokkaaksi vuoden 1952 presidentinvaaleissa vastapainoksi interventioon osallistumattomalle </w:t>
      </w:r>
      <w:r>
        <w:rPr>
          <w:color w:val="2F4F4F"/>
        </w:rPr>
        <w:t xml:space="preserve">senaattori </w:t>
      </w:r>
      <w:r>
        <w:rPr>
          <w:color w:val="556B2F"/>
        </w:rPr>
        <w:t xml:space="preserve">Robert A. Taftille</w:t>
      </w:r>
      <w:r>
        <w:t xml:space="preserve">. Ponnistelu oli pitkä taistelu; Eisenhowerin oli saatava vakuuttuneeksi siitä, että poliittiset olosuhteet olivat luoneet hänelle todellisen velvollisuuden asettua ehdokkaaksi ja että kansa oli antanut hänelle valtuudet ryhtyä presidentiksi. </w:t>
      </w:r>
      <w:r>
        <w:rPr>
          <w:color w:val="6B8E23"/>
        </w:rPr>
        <w:t xml:space="preserve">Henry Cabot Lodge</w:t>
      </w:r>
      <w:r>
        <w:t xml:space="preserve">, joka toimi hänen kampanjapäällikkönään, ja muut onnistuivat vakuuttamaan hänet, ja kesäkuussa 1952 hän luopui Naton komennostaan kampanjoidakseen täysipäiväisesti. Eisenhower voitti Taftin ehdokkuuden voitettuaan Teksasin kriittiset valtuutettujen äänet. Eisenhowerin kampanja oli tunnettu yksinkertaisesta mutta tehokkaasta iskulauseesta "I Like Ike". Eisenhowerin menestyksen kannalta oli olennaista, että hän vastusti Rooseveltin Jaltan politiikkaa ja Trumanin Koreaa ja Kiinaa koskevaa politiikkaa - asioita, joihin hän oli aikoinaan osallistunut. Kun Eisenhower voitti Taftin ehdokkuuden, hänen oli välttämätöntä lepyttää republikaanisen puolueen oikeistolaista vanhaa kaartia; hänen valintansa Richard M. Nixonin varapuheenjohtajaksi oli suunniteltu osittain tätä tarkoitusta varten. Nixon tarjosi myös vahvan antikommunistisen läsnäolon sekä nuoruutta Iken korkean iän vastapainoksi.</w:t>
      </w:r>
    </w:p>
    <w:p>
      <w:r>
        <w:rPr>
          <w:b/>
        </w:rPr>
        <w:t xml:space="preserve">Kysymys 0</w:t>
      </w:r>
    </w:p>
    <w:p>
      <w:r>
        <w:t xml:space="preserve">Kuka oli Yhdysvaltojen presidentti ennen Eisenhoweria?</w:t>
      </w:r>
    </w:p>
    <w:p>
      <w:r>
        <w:rPr>
          <w:b/>
        </w:rPr>
        <w:t xml:space="preserve">Kysymys 1</w:t>
      </w:r>
    </w:p>
    <w:p>
      <w:r>
        <w:t xml:space="preserve">Truman halusi Eisenhowerin pyrkivän presidentiksi minkä puolueen jäsenenä?</w:t>
      </w:r>
    </w:p>
    <w:p>
      <w:r>
        <w:rPr>
          <w:b/>
        </w:rPr>
        <w:t xml:space="preserve">Kysymys 2</w:t>
      </w:r>
    </w:p>
    <w:p>
      <w:r>
        <w:t xml:space="preserve">Kenet republikaanit halusivat estää Eisenhowerin ehdokkuudella vuonna 1952?</w:t>
      </w:r>
    </w:p>
    <w:p>
      <w:r>
        <w:rPr>
          <w:b/>
        </w:rPr>
        <w:t xml:space="preserve">Kysymys 3</w:t>
      </w:r>
    </w:p>
    <w:p>
      <w:r>
        <w:t xml:space="preserve">Mikä oli Taftin poliittinen virka?</w:t>
      </w:r>
    </w:p>
    <w:p>
      <w:r>
        <w:rPr>
          <w:b/>
        </w:rPr>
        <w:t xml:space="preserve">Kysymys 4</w:t>
      </w:r>
    </w:p>
    <w:p>
      <w:r>
        <w:t xml:space="preserve">Kuka oli Eisenhowerin kampanjapäällikkö vuonna 1952?</w:t>
      </w:r>
    </w:p>
    <w:p>
      <w:r>
        <w:rPr>
          <w:b/>
        </w:rPr>
        <w:t xml:space="preserve">Tekstin numero 41</w:t>
      </w:r>
    </w:p>
    <w:p>
      <w:r>
        <w:t xml:space="preserve">Yleisvaaleissa Eisenhower vaati neuvonantajiensa neuvojen vastaisesti kampanjointia </w:t>
      </w:r>
      <w:r>
        <w:rPr>
          <w:color w:val="A9A9A9"/>
        </w:rPr>
        <w:t xml:space="preserve">etelässä </w:t>
      </w:r>
      <w:r>
        <w:t xml:space="preserve">kieltäytyen luovuttamasta aluetta demokraattiselle puolueelle. Kampanjastrategia, jota kutsuttiin nimellä "</w:t>
      </w:r>
      <w:r>
        <w:rPr>
          <w:color w:val="DCDCDC"/>
        </w:rPr>
        <w:t xml:space="preserve">K1C2", </w:t>
      </w:r>
      <w:r>
        <w:t xml:space="preserve">oli keskittyä hyökkäämään Trumanin ja Rooseveltin hallintoja vastaan kolmessa asiassa</w:t>
      </w:r>
      <w:r>
        <w:t xml:space="preserve">:</w:t>
      </w:r>
      <w:r>
        <w:t xml:space="preserve"> Korea, kommunismi ja </w:t>
      </w:r>
      <w:r>
        <w:rPr>
          <w:color w:val="2F4F4F"/>
        </w:rPr>
        <w:t xml:space="preserve">korruptio</w:t>
      </w:r>
      <w:r>
        <w:t xml:space="preserve">. </w:t>
      </w:r>
      <w:r>
        <w:t xml:space="preserve">Oikeistoa miellyttääkseen hän korosti, että Itä-Euroopan vapauttamisen pitäisi tapahtua </w:t>
      </w:r>
      <w:r>
        <w:t xml:space="preserve">vain </w:t>
      </w:r>
      <w:r>
        <w:rPr>
          <w:color w:val="556B2F"/>
        </w:rPr>
        <w:t xml:space="preserve">rauhanomaisin keinoin</w:t>
      </w:r>
      <w:r>
        <w:t xml:space="preserve">; hän myös otti etäisyyttä entiseen pomoonsa presidentti Trumaniin.</w:t>
      </w:r>
    </w:p>
    <w:p>
      <w:r>
        <w:rPr>
          <w:b/>
        </w:rPr>
        <w:t xml:space="preserve">Kysymys 0</w:t>
      </w:r>
    </w:p>
    <w:p>
      <w:r>
        <w:t xml:space="preserve">Missä osassa maata, jota republikaanien presidenttiehdokkaat olivat aiemmin laiminlyöneet, Eisenhower kampanjoi?</w:t>
      </w:r>
    </w:p>
    <w:p>
      <w:r>
        <w:rPr>
          <w:b/>
        </w:rPr>
        <w:t xml:space="preserve">Kysymys 1</w:t>
      </w:r>
    </w:p>
    <w:p>
      <w:r>
        <w:t xml:space="preserve">Minkä Korean ja kommunismin ohella Eisenhower hyökkäsi Trumania vastaan?</w:t>
      </w:r>
    </w:p>
    <w:p>
      <w:r>
        <w:rPr>
          <w:b/>
        </w:rPr>
        <w:t xml:space="preserve">Kysymys 2</w:t>
      </w:r>
    </w:p>
    <w:p>
      <w:r>
        <w:t xml:space="preserve">Mikä oli Eisenhowerin kampanjan käyttämä strategia?</w:t>
      </w:r>
    </w:p>
    <w:p>
      <w:r>
        <w:rPr>
          <w:b/>
        </w:rPr>
        <w:t xml:space="preserve">Kysymys 3</w:t>
      </w:r>
    </w:p>
    <w:p>
      <w:r>
        <w:t xml:space="preserve">Miten Eisenhower vaati Itä-Euroopan vapauttamista?</w:t>
      </w:r>
    </w:p>
    <w:p>
      <w:r>
        <w:rPr>
          <w:b/>
        </w:rPr>
        <w:t xml:space="preserve">Teksti numero 42</w:t>
      </w:r>
    </w:p>
    <w:p>
      <w:r>
        <w:t xml:space="preserve">Kaksi kampanjan aikana tapahtunutta kiistaa koetteli häntä ja hänen henkilökuntaansa, mutta ne eivät vaikuttaneet kampanjaan. Toiseen liittyi raportti, jonka mukaan Nixon oli saanut väärin perustein varoja </w:t>
      </w:r>
      <w:r>
        <w:rPr>
          <w:color w:val="A9A9A9"/>
        </w:rPr>
        <w:t xml:space="preserve">salaisesta rahastosta</w:t>
      </w:r>
      <w:r>
        <w:t xml:space="preserve">. Nixon puhui asiasta taitavasti välttääkseen mahdollisen vahingon, mutta asia vieraannutti ehdokkaat pysyvästi toisistaan. Toinen kysymys koski Eisenhowerin periksiantamatonta päätöstä kohdata Joseph McCarthyn kiistanalaiset menetelmät kotikentällään </w:t>
      </w:r>
      <w:r>
        <w:rPr>
          <w:color w:val="DCDCDC"/>
        </w:rPr>
        <w:t xml:space="preserve">Wisconsinin </w:t>
      </w:r>
      <w:r>
        <w:t xml:space="preserve">esiintymisessä. Vain kaksi viikkoa ennen vaaleja Eisenhower vannoi menevänsä </w:t>
      </w:r>
      <w:r>
        <w:rPr>
          <w:color w:val="2F4F4F"/>
        </w:rPr>
        <w:t xml:space="preserve">Koreaan </w:t>
      </w:r>
      <w:r>
        <w:t xml:space="preserve">ja lopettavansa sodan siellä. Hän lupasi pitää yllä vahvaa sitoutumista kommunismia vastaan välttäen samalla </w:t>
      </w:r>
      <w:r>
        <w:rPr>
          <w:color w:val="556B2F"/>
        </w:rPr>
        <w:t xml:space="preserve">Nato-teemaa</w:t>
      </w:r>
      <w:r>
        <w:t xml:space="preserve">; lopuksi hän korosti korruptiosta vapaata ja säästäväistä hallintoa kotimaassa.</w:t>
      </w:r>
    </w:p>
    <w:p>
      <w:r>
        <w:rPr>
          <w:b/>
        </w:rPr>
        <w:t xml:space="preserve">Kysymys 0</w:t>
      </w:r>
    </w:p>
    <w:p>
      <w:r>
        <w:t xml:space="preserve">Mikä oli Joseph McCarthyn kotiosavaltio?</w:t>
      </w:r>
    </w:p>
    <w:p>
      <w:r>
        <w:rPr>
          <w:b/>
        </w:rPr>
        <w:t xml:space="preserve">Kysymys 1</w:t>
      </w:r>
    </w:p>
    <w:p>
      <w:r>
        <w:t xml:space="preserve">Missä Eisenhower väitti lopettavansa sodan?</w:t>
      </w:r>
    </w:p>
    <w:p>
      <w:r>
        <w:rPr>
          <w:b/>
        </w:rPr>
        <w:t xml:space="preserve">Kysymys 2</w:t>
      </w:r>
    </w:p>
    <w:p>
      <w:r>
        <w:t xml:space="preserve">Mistä väitettiin kampanjan aikana, että Nixon oli saanut rahaa väärin perustein?</w:t>
      </w:r>
    </w:p>
    <w:p>
      <w:r>
        <w:rPr>
          <w:b/>
        </w:rPr>
        <w:t xml:space="preserve">Kysymys 3</w:t>
      </w:r>
    </w:p>
    <w:p>
      <w:r>
        <w:t xml:space="preserve">Mistä aiheesta Eisenhower ei keskustellut kampanjan aikana?</w:t>
      </w:r>
    </w:p>
    <w:p>
      <w:r>
        <w:rPr>
          <w:b/>
        </w:rPr>
        <w:t xml:space="preserve">Teksti numero 43</w:t>
      </w:r>
    </w:p>
    <w:p>
      <w:r>
        <w:t xml:space="preserve">Eisenhower oli viimeinen </w:t>
      </w:r>
      <w:r>
        <w:t xml:space="preserve">1800-luvulla </w:t>
      </w:r>
      <w:r>
        <w:t xml:space="preserve">syntynyt presidentti, </w:t>
      </w:r>
      <w:r>
        <w:t xml:space="preserve">ja 62-vuotiaana hän oli vanhin presidentiksi valittu mies sitten </w:t>
      </w:r>
      <w:r>
        <w:rPr>
          <w:color w:val="DCDCDC"/>
        </w:rPr>
        <w:t xml:space="preserve">James Buchananin </w:t>
      </w:r>
      <w:r>
        <w:t xml:space="preserve">vuonna 1856 (presidentti Truman oli </w:t>
      </w:r>
      <w:r>
        <w:rPr>
          <w:color w:val="2F4F4F"/>
        </w:rPr>
        <w:t xml:space="preserve">64-vuotias </w:t>
      </w:r>
      <w:r>
        <w:t xml:space="preserve">vuonna 1948, kun hänet valittiin presidentiksi neljä vuotta aiemmin). Eisenhower oli ainoa kenraali, joka toimi presidenttinä 1900-luvulla, ja viimeisin presidentti, jolla </w:t>
      </w:r>
      <w:r>
        <w:rPr>
          <w:color w:val="556B2F"/>
        </w:rPr>
        <w:t xml:space="preserve">ei ollut koskaan </w:t>
      </w:r>
      <w:r>
        <w:t xml:space="preserve">ollut vaaleilla valittua virkaa ennen presidenttikautta (muut presidentit, joilla </w:t>
      </w:r>
      <w:r>
        <w:rPr>
          <w:color w:val="6B8E23"/>
        </w:rPr>
        <w:t xml:space="preserve">ei ollut aikaisempaa vaaleilla valittua virkaa, </w:t>
      </w:r>
      <w:r>
        <w:t xml:space="preserve">olivat Zachary Taylor, Ulysses S. Grant, William Howard Taft ja Herbert Hoover).</w:t>
      </w:r>
    </w:p>
    <w:p>
      <w:r>
        <w:rPr>
          <w:b/>
        </w:rPr>
        <w:t xml:space="preserve">Kysymys 0</w:t>
      </w:r>
    </w:p>
    <w:p>
      <w:r>
        <w:t xml:space="preserve">Kuinka vanha Truman oli vuonna 1948?</w:t>
      </w:r>
    </w:p>
    <w:p>
      <w:r>
        <w:rPr>
          <w:b/>
        </w:rPr>
        <w:t xml:space="preserve">Kysymys 1</w:t>
      </w:r>
    </w:p>
    <w:p>
      <w:r>
        <w:t xml:space="preserve">Millä vuosisadalla Eisenhower syntyi?</w:t>
      </w:r>
    </w:p>
    <w:p>
      <w:r>
        <w:rPr>
          <w:b/>
        </w:rPr>
        <w:t xml:space="preserve">Kysymys 2</w:t>
      </w:r>
    </w:p>
    <w:p>
      <w:r>
        <w:t xml:space="preserve">Kuka oli vanhin ennen Eisenhoweria presidentiksi tullut mies?</w:t>
      </w:r>
    </w:p>
    <w:p>
      <w:r>
        <w:rPr>
          <w:b/>
        </w:rPr>
        <w:t xml:space="preserve">Kysymys 3</w:t>
      </w:r>
    </w:p>
    <w:p>
      <w:r>
        <w:t xml:space="preserve">Kuinka monta kertaa Eisenhower oli valittu virkaan ennen kuin hänestä tuli presidentti?</w:t>
      </w:r>
    </w:p>
    <w:p>
      <w:r>
        <w:rPr>
          <w:b/>
        </w:rPr>
        <w:t xml:space="preserve">Kysymys 4</w:t>
      </w:r>
    </w:p>
    <w:p>
      <w:r>
        <w:t xml:space="preserve">Mitä yhteistä Eisenhowerilla oli presidenttien Taylor, Grant, Taft ja Hoover kanssa?</w:t>
      </w:r>
    </w:p>
    <w:p>
      <w:r>
        <w:rPr>
          <w:b/>
        </w:rPr>
        <w:t xml:space="preserve">Tekstin numero 44</w:t>
      </w:r>
    </w:p>
    <w:p>
      <w:r>
        <w:t xml:space="preserve">Koska Truman ja Eisenhower olivat täysin vieraantuneet toisistaan kampanjoinnin seurauksena, Truman ja Eisenhower kävivät vain vähän keskusteluja hallinnonvaihdoksesta. Valittuaan budjettipäällikkönsä </w:t>
      </w:r>
      <w:r>
        <w:rPr>
          <w:color w:val="A9A9A9"/>
        </w:rPr>
        <w:t xml:space="preserve">Joseph M. Dodgen </w:t>
      </w:r>
      <w:r>
        <w:t xml:space="preserve">Eisenhower pyysi </w:t>
      </w:r>
      <w:r>
        <w:rPr>
          <w:color w:val="DCDCDC"/>
        </w:rPr>
        <w:t xml:space="preserve">Herbert Brownellia </w:t>
      </w:r>
      <w:r>
        <w:t xml:space="preserve">ja Lucius Claytä antamaan suosituksia kabinettinimityksiksi. Hän hyväksyi heidän suosituksensa poikkeuksetta; niihin kuuluivat </w:t>
      </w:r>
      <w:r>
        <w:rPr>
          <w:color w:val="2F4F4F"/>
        </w:rPr>
        <w:t xml:space="preserve">John Foster Dulles </w:t>
      </w:r>
      <w:r>
        <w:t xml:space="preserve">ja George M. Humphrey, joihin hänellä oli läheisimmät suhteet, sekä yksi nainen, </w:t>
      </w:r>
      <w:r>
        <w:rPr>
          <w:color w:val="556B2F"/>
        </w:rPr>
        <w:t xml:space="preserve">Oveta Culp Hobby</w:t>
      </w:r>
      <w:r>
        <w:t xml:space="preserve">. </w:t>
      </w:r>
      <w:r>
        <w:t xml:space="preserve">Eisenhowerin kabinettia, joka koostui useista yritysjohtajista ja yhdestä työmarkkinajohtajasta, eräs toimittaja tituleerasi "</w:t>
      </w:r>
      <w:r>
        <w:rPr>
          <w:color w:val="6B8E23"/>
        </w:rPr>
        <w:t xml:space="preserve">kahdeksaksi miljonääriksi ja putkimieheksi</w:t>
      </w:r>
      <w:r>
        <w:t xml:space="preserve">". Kabinetista puuttui huomattavan vähän henkilökohtaisia ystäviä, viranhakijoita tai kokeneita hallintovirkamiehiä. Hän myös kohensi kansallisen turvallisuusneuvoston roolia kylmän sodan kaikkien vaiheiden suunnittelussa.</w:t>
      </w:r>
    </w:p>
    <w:p>
      <w:r>
        <w:rPr>
          <w:b/>
        </w:rPr>
        <w:t xml:space="preserve">Kysymys 0</w:t>
      </w:r>
    </w:p>
    <w:p>
      <w:r>
        <w:t xml:space="preserve">Kuka nainen kuului Eisenhowerin kabinettiin?</w:t>
      </w:r>
    </w:p>
    <w:p>
      <w:r>
        <w:rPr>
          <w:b/>
        </w:rPr>
        <w:t xml:space="preserve">Kysymys 1</w:t>
      </w:r>
    </w:p>
    <w:p>
      <w:r>
        <w:t xml:space="preserve">Kuka oli Eisenhowerin budjettipäällikkö?</w:t>
      </w:r>
    </w:p>
    <w:p>
      <w:r>
        <w:rPr>
          <w:b/>
        </w:rPr>
        <w:t xml:space="preserve">Kysymys 2</w:t>
      </w:r>
    </w:p>
    <w:p>
      <w:r>
        <w:t xml:space="preserve">Kuka neuvoi Lucius Clayn ohella Eisenhoweria kabinettinimityksissä?</w:t>
      </w:r>
    </w:p>
    <w:p>
      <w:r>
        <w:rPr>
          <w:b/>
        </w:rPr>
        <w:t xml:space="preserve">Kysymys 3</w:t>
      </w:r>
    </w:p>
    <w:p>
      <w:r>
        <w:t xml:space="preserve">Kenen kabinettivirkamiehen kanssa Eisenhowerilla oli George Humphreyn ohella läheinen suhde?</w:t>
      </w:r>
    </w:p>
    <w:p>
      <w:r>
        <w:rPr>
          <w:b/>
        </w:rPr>
        <w:t xml:space="preserve">Kysymys 4</w:t>
      </w:r>
    </w:p>
    <w:p>
      <w:r>
        <w:t xml:space="preserve">Millä sutkautuksella kuvattiin Eisenhowerin kabinettia?</w:t>
      </w:r>
    </w:p>
    <w:p>
      <w:r>
        <w:rPr>
          <w:b/>
        </w:rPr>
        <w:t xml:space="preserve">Tekstin numero 45</w:t>
      </w:r>
    </w:p>
    <w:p>
      <w:r>
        <w:t xml:space="preserve">Ennen virkaanastujaisiaan Eisenhower johti Pearl Harborissa neuvonantajien kokousta, jossa käsiteltiin tärkeimpiä kysymyksiä; sovitut tavoitteet olivat budjetin tasapainottaminen hänen toimikautensa aikana, </w:t>
      </w:r>
      <w:r>
        <w:rPr>
          <w:color w:val="A9A9A9"/>
        </w:rPr>
        <w:t xml:space="preserve">Korean </w:t>
      </w:r>
      <w:r>
        <w:t xml:space="preserve">sodan lopettaminen, elintärkeiden etujen puolustaminen alhaisemmilla kustannuksilla ydinpelotteen avulla sekä hinta- ja palkkasäännöstelyn lopettaminen. Eisenhower järjesti myös </w:t>
      </w:r>
      <w:r>
        <w:t xml:space="preserve">historian </w:t>
      </w:r>
      <w:r>
        <w:t xml:space="preserve">ensimmäisen </w:t>
      </w:r>
      <w:r>
        <w:rPr>
          <w:color w:val="DCDCDC"/>
        </w:rPr>
        <w:t xml:space="preserve">virkaanastujaisia edeltävän </w:t>
      </w:r>
      <w:r>
        <w:t xml:space="preserve">hallituksen kokouksen vuoden 1952 lopulla; hän käytti kokousta ilmaistakseen kommunisminvastaisen </w:t>
      </w:r>
      <w:r>
        <w:t xml:space="preserve">Venäjä-politiikkansa. Myös hänen virkaanastujaispuheensa käsitteli yksinomaan </w:t>
      </w:r>
      <w:r>
        <w:t xml:space="preserve">ulkopolitiikkaa ja sisälsi saman filosofian sekä sitoutumisen ulkomaankauppaan ja Yhdistyneisiin Kansakuntiin.</w:t>
      </w:r>
    </w:p>
    <w:p>
      <w:r>
        <w:rPr>
          <w:b/>
        </w:rPr>
        <w:t xml:space="preserve">Kysymys 0</w:t>
      </w:r>
    </w:p>
    <w:p>
      <w:r>
        <w:t xml:space="preserve">Minkä sodan Eisenhower halusi lopettaa presidenttinä?</w:t>
      </w:r>
    </w:p>
    <w:p>
      <w:r>
        <w:rPr>
          <w:b/>
        </w:rPr>
        <w:t xml:space="preserve">Kysymys 1</w:t>
      </w:r>
    </w:p>
    <w:p>
      <w:r>
        <w:t xml:space="preserve">Minkälaisen kabinettikokouksen Eisenhower piti ensimmäistä kertaa koskaan?</w:t>
      </w:r>
    </w:p>
    <w:p>
      <w:r>
        <w:rPr>
          <w:b/>
        </w:rPr>
        <w:t xml:space="preserve">Kysymys 2</w:t>
      </w:r>
    </w:p>
    <w:p>
      <w:r>
        <w:t xml:space="preserve">Mitä maata koskevasta politiikasta keskusteltiin Eisenhowerin ensimmäisessä hallituksen kokouksessa?</w:t>
      </w:r>
    </w:p>
    <w:p>
      <w:r>
        <w:rPr>
          <w:b/>
        </w:rPr>
        <w:t xml:space="preserve">Kysymys 3</w:t>
      </w:r>
    </w:p>
    <w:p>
      <w:r>
        <w:t xml:space="preserve">Minkälainen politiikka oli Eisenhowerin virkaanastujaispuheessa keskeisellä sijalla?</w:t>
      </w:r>
    </w:p>
    <w:p>
      <w:r>
        <w:rPr>
          <w:b/>
        </w:rPr>
        <w:t xml:space="preserve">Teksti numero 46</w:t>
      </w:r>
    </w:p>
    <w:p>
      <w:r>
        <w:t xml:space="preserve">Eisenhower noudatti koko presidenttikautensa ajan dynaamisen konservatismin poliittista filosofiaa. Itseään "</w:t>
      </w:r>
      <w:r>
        <w:rPr>
          <w:color w:val="A9A9A9"/>
        </w:rPr>
        <w:t xml:space="preserve">edistykselliseksi konservatiiviksi</w:t>
      </w:r>
      <w:r>
        <w:t xml:space="preserve">" kutsuva </w:t>
      </w:r>
      <w:r>
        <w:t xml:space="preserve">Eisenhower jatkoi kaikkia tärkeimpiä New Deal -ohjelmia, jotka olivat edelleen toiminnassa, erityisesti </w:t>
      </w:r>
      <w:r>
        <w:rPr>
          <w:color w:val="DCDCDC"/>
        </w:rPr>
        <w:t xml:space="preserve">sosiaaliturvaa</w:t>
      </w:r>
      <w:r>
        <w:t xml:space="preserve">. </w:t>
      </w:r>
      <w:r>
        <w:t xml:space="preserve">Hän laajensi sen ohjelmia ja yhdisti ne uuteen kabinettitason virastoon, </w:t>
      </w:r>
      <w:r>
        <w:rPr>
          <w:color w:val="2F4F4F"/>
        </w:rPr>
        <w:t xml:space="preserve">terveys-, koulutus- ja hyvinvointiministeriöön</w:t>
      </w:r>
      <w:r>
        <w:t xml:space="preserve">, ja laajensi etuuksia </w:t>
      </w:r>
      <w:r>
        <w:rPr>
          <w:color w:val="556B2F"/>
        </w:rPr>
        <w:t xml:space="preserve">kymmenelle miljoonalle </w:t>
      </w:r>
      <w:r>
        <w:t xml:space="preserve">työntekijälle. Hän toteutti </w:t>
      </w:r>
      <w:r>
        <w:t xml:space="preserve">asevoimien </w:t>
      </w:r>
      <w:r>
        <w:rPr>
          <w:color w:val="6B8E23"/>
        </w:rPr>
        <w:t xml:space="preserve">integraation </w:t>
      </w:r>
      <w:r>
        <w:t xml:space="preserve">kahdessa vuodessa, mikä ei ollut toteutunut Trumanin aikana.</w:t>
      </w:r>
    </w:p>
    <w:p>
      <w:r>
        <w:rPr>
          <w:b/>
        </w:rPr>
        <w:t xml:space="preserve">Kysymys 0</w:t>
      </w:r>
    </w:p>
    <w:p>
      <w:r>
        <w:t xml:space="preserve">Miten Eisenhower kuvaili poliittisia näkemyksiään?</w:t>
      </w:r>
    </w:p>
    <w:p>
      <w:r>
        <w:rPr>
          <w:b/>
        </w:rPr>
        <w:t xml:space="preserve">Kysymys 1</w:t>
      </w:r>
    </w:p>
    <w:p>
      <w:r>
        <w:t xml:space="preserve">Mitä New deal -ohjelmaa Eisenhower tuki erityisesti?</w:t>
      </w:r>
    </w:p>
    <w:p>
      <w:r>
        <w:rPr>
          <w:b/>
        </w:rPr>
        <w:t xml:space="preserve">Kysymys 2</w:t>
      </w:r>
    </w:p>
    <w:p>
      <w:r>
        <w:t xml:space="preserve">Mihin kabinettivirastoon Eisenhower liitti sosiaaliturvan?</w:t>
      </w:r>
    </w:p>
    <w:p>
      <w:r>
        <w:rPr>
          <w:b/>
        </w:rPr>
        <w:t xml:space="preserve">Kysymys 3</w:t>
      </w:r>
    </w:p>
    <w:p>
      <w:r>
        <w:t xml:space="preserve">Kuinka monta ihmistä Eisenhower lisäsi sosiaaliturvan piiriin?</w:t>
      </w:r>
    </w:p>
    <w:p>
      <w:r>
        <w:rPr>
          <w:b/>
        </w:rPr>
        <w:t xml:space="preserve">Kysymys 4</w:t>
      </w:r>
    </w:p>
    <w:p>
      <w:r>
        <w:t xml:space="preserve">Minkä sotilaallisen politiikan Eisenhower saattoi päätökseen?</w:t>
      </w:r>
    </w:p>
    <w:p>
      <w:r>
        <w:rPr>
          <w:b/>
        </w:rPr>
        <w:t xml:space="preserve">Tekstin numero 47</w:t>
      </w:r>
    </w:p>
    <w:p>
      <w:r>
        <w:rPr>
          <w:color w:val="A9A9A9"/>
        </w:rPr>
        <w:t xml:space="preserve">Kun vuoden 1954 </w:t>
      </w:r>
      <w:r>
        <w:t xml:space="preserve">kongressivaalit lähestyivät ja kävi ilmeiseksi, että </w:t>
      </w:r>
      <w:r>
        <w:rPr>
          <w:color w:val="DCDCDC"/>
        </w:rPr>
        <w:t xml:space="preserve">republikaanit </w:t>
      </w:r>
      <w:r>
        <w:t xml:space="preserve">olivat vaarassa menettää niukan enemmistönsä molemmissa kamareissa, Eisenhower oli yksi niistä, jotka syyttivät vanhaa kaartia tappioista, ja hän ryhtyi toimiin, joilla pyrittiin pysäyttämään oikeiston epäillyt pyrkimykset saada GOP:n valta. Eisenhower esitti sitten kantansa </w:t>
      </w:r>
      <w:r>
        <w:rPr>
          <w:color w:val="2F4F4F"/>
        </w:rPr>
        <w:t xml:space="preserve">maltillisena ja edistyksellisenä </w:t>
      </w:r>
      <w:r>
        <w:t xml:space="preserve">republikaanina</w:t>
      </w:r>
      <w:r>
        <w:t xml:space="preserve">:</w:t>
      </w:r>
      <w:r>
        <w:t xml:space="preserve"> "Minulla on vain yksi tarkoitus ... ja se on rakentaa vahva edistyksellinen republikaaninen puolue tähän maahan. Jos </w:t>
      </w:r>
      <w:r>
        <w:rPr>
          <w:color w:val="556B2F"/>
        </w:rPr>
        <w:t xml:space="preserve">oikeisto </w:t>
      </w:r>
      <w:r>
        <w:t xml:space="preserve">haluaa taistelua, he saavat sitä ... ennen kuin minä päädyn, joko tämä republikaanipuolue heijastaa edistyksellisyyttä tai minä en ole enää mukana."</w:t>
      </w:r>
    </w:p>
    <w:p>
      <w:r>
        <w:rPr>
          <w:b/>
        </w:rPr>
        <w:t xml:space="preserve">Kysymys 0</w:t>
      </w:r>
    </w:p>
    <w:p>
      <w:r>
        <w:t xml:space="preserve">Mitä GOP:n siipeä Eisenhower vastusti?</w:t>
      </w:r>
    </w:p>
    <w:p>
      <w:r>
        <w:rPr>
          <w:b/>
        </w:rPr>
        <w:t xml:space="preserve">Kysymys 1</w:t>
      </w:r>
    </w:p>
    <w:p>
      <w:r>
        <w:t xml:space="preserve">Minä vuonna pidettiin ensimmäiset liittovaltion vaalit Eisenhowerin tultua presidentiksi?</w:t>
      </w:r>
    </w:p>
    <w:p>
      <w:r>
        <w:rPr>
          <w:b/>
        </w:rPr>
        <w:t xml:space="preserve">Kysymys 2</w:t>
      </w:r>
    </w:p>
    <w:p>
      <w:r>
        <w:t xml:space="preserve">Kenellä oli enemmistö kongressissa ennen vuoden 1954 vaaleja?</w:t>
      </w:r>
    </w:p>
    <w:p>
      <w:r>
        <w:rPr>
          <w:b/>
        </w:rPr>
        <w:t xml:space="preserve">Kysymys 3</w:t>
      </w:r>
    </w:p>
    <w:p>
      <w:r>
        <w:t xml:space="preserve">Millaiseksi republikaaniksi Eisenhower luonnehti itseään?</w:t>
      </w:r>
    </w:p>
    <w:p>
      <w:r>
        <w:rPr>
          <w:b/>
        </w:rPr>
        <w:t xml:space="preserve">Tekstin numero 48</w:t>
      </w:r>
    </w:p>
    <w:p>
      <w:r>
        <w:t xml:space="preserve">Eisenhower aikoi alun perin olla vain </w:t>
      </w:r>
      <w:r>
        <w:rPr>
          <w:color w:val="A9A9A9"/>
        </w:rPr>
        <w:t xml:space="preserve">yhden </w:t>
      </w:r>
      <w:r>
        <w:t xml:space="preserve">kauden, mutta kuten muissakin päätöksissään, hän säilytti mahdollisimman joustavan kannan siltä varalta, että johtavat republikaanit haluaisivat hänen asettuvan uudelleen ehdolle. Toipuessaan sydänkohtauksesta </w:t>
      </w:r>
      <w:r>
        <w:rPr>
          <w:color w:val="DCDCDC"/>
        </w:rPr>
        <w:t xml:space="preserve">loppuvuodesta 1955 </w:t>
      </w:r>
      <w:r>
        <w:t xml:space="preserve">hän kokoontui lähimpien neuvonantajiensa kanssa arvioimaan GOP:n mahdollisia ehdokkaita; ryhmän jäsenet ja hänen lääkärinsä totesivat, että toinen kausi olisi hyvä vaihtoehto, ja hän ilmoitti </w:t>
      </w:r>
      <w:r>
        <w:rPr>
          <w:color w:val="2F4F4F"/>
        </w:rPr>
        <w:t xml:space="preserve">helmikuussa 1956 </w:t>
      </w:r>
      <w:r>
        <w:t xml:space="preserve">asettuvansa uudelleen ehdolle. Eisenhower oli julkisesti sitoutumaton siihen, että Nixon olisi toistamiseen varapresidentti hänen ehdokaslistallaan; kysymys oli erityisen tärkeä hänen sydänsairautensa vuoksi. Hän henkilökohtaisesti suosi </w:t>
      </w:r>
      <w:r>
        <w:t xml:space="preserve">demokraattien </w:t>
      </w:r>
      <w:r>
        <w:rPr>
          <w:color w:val="556B2F"/>
        </w:rPr>
        <w:t xml:space="preserve">Robert B. Andersonia, </w:t>
      </w:r>
      <w:r>
        <w:t xml:space="preserve">joka kuitenkin hylkäsi hänen tarjouksensa; Eisenhower päätti sitten jättää asian puolueen ratkaistavaksi. Vuonna 1956 Eisenhower kohtasi </w:t>
      </w:r>
      <w:r>
        <w:t xml:space="preserve">jälleen </w:t>
      </w:r>
      <w:r>
        <w:rPr>
          <w:color w:val="6B8E23"/>
        </w:rPr>
        <w:t xml:space="preserve">Adlai Stevensonin </w:t>
      </w:r>
      <w:r>
        <w:t xml:space="preserve">ja voitti vielä suuremmalla äänivyöryllä: hän sai 457 valitsijamiesääntä 531:stä ja 57,6 prosenttia kansanäänistä. Kampanjoinnin tasoa rajoitettiin terveydellisistä syistä.</w:t>
      </w:r>
    </w:p>
    <w:p>
      <w:r>
        <w:rPr>
          <w:b/>
        </w:rPr>
        <w:t xml:space="preserve">Kysymys 0</w:t>
      </w:r>
    </w:p>
    <w:p>
      <w:r>
        <w:t xml:space="preserve">Kuinka monta toimikautta Eisenhower uskoi valintansa jälkeen olevansa virassa?</w:t>
      </w:r>
    </w:p>
    <w:p>
      <w:r>
        <w:rPr>
          <w:b/>
        </w:rPr>
        <w:t xml:space="preserve">Kysymys 1</w:t>
      </w:r>
    </w:p>
    <w:p>
      <w:r>
        <w:t xml:space="preserve">Minä vuonna Eisenhower sai sydänkohtauksen?</w:t>
      </w:r>
    </w:p>
    <w:p>
      <w:r>
        <w:rPr>
          <w:b/>
        </w:rPr>
        <w:t xml:space="preserve">Kysymys 2</w:t>
      </w:r>
    </w:p>
    <w:p>
      <w:r>
        <w:t xml:space="preserve">Milloin Eisenhower ilmoitti, että hän asettuisi ehdolle toiselle kaudelle?</w:t>
      </w:r>
    </w:p>
    <w:p>
      <w:r>
        <w:rPr>
          <w:b/>
        </w:rPr>
        <w:t xml:space="preserve">Kysymys 3</w:t>
      </w:r>
    </w:p>
    <w:p>
      <w:r>
        <w:t xml:space="preserve">Kenet Eisenhower halusi ehdokkaakseen vuonna 1956?</w:t>
      </w:r>
    </w:p>
    <w:p>
      <w:r>
        <w:rPr>
          <w:b/>
        </w:rPr>
        <w:t xml:space="preserve">Kysymys 4</w:t>
      </w:r>
    </w:p>
    <w:p>
      <w:r>
        <w:t xml:space="preserve">Kenet Eisenhower voitti vuoden 1956 presidentinvaaleissa?</w:t>
      </w:r>
    </w:p>
    <w:p>
      <w:r>
        <w:rPr>
          <w:b/>
        </w:rPr>
        <w:t xml:space="preserve">Tekstin numero 49</w:t>
      </w:r>
    </w:p>
    <w:p>
      <w:r>
        <w:t xml:space="preserve">Eisenhowerin tavoitteeseen parantaa maanteitä vaikuttivat vaikeudet, joita hän kohtasi osallistuessaan </w:t>
      </w:r>
      <w:r>
        <w:rPr>
          <w:color w:val="A9A9A9"/>
        </w:rPr>
        <w:t xml:space="preserve">Yhdysvaltain armeijan vuonna 1919 järjestämään mannertenväliseen autosaattueeseen</w:t>
      </w:r>
      <w:r>
        <w:t xml:space="preserve">. Hänet määrättiin tarkkailijaksi tehtävään, jossa lähetettiin Yhdysvaltain armeijan ajoneuvojen saattue rannikolta rannikolle. Hänen myöhemmät kokemuksensa saksalaisista </w:t>
      </w:r>
      <w:r>
        <w:t xml:space="preserve">autobahn-tiejärjestelmistä toisen maailmansodan loppuvaiheessa saivat hänet vakuuttuneeksi valtateidenvälisen moottoritiejärjestelmän eduista. Hän </w:t>
      </w:r>
      <w:r>
        <w:t xml:space="preserve">huomasi, että logistiikan siirtäminen koko maassa oli entistä helpompaa, ja hän ajatteli, että Yhdysvaltojen valtateidenvälinen tiejärjestelmä ei olisi hyödyksi ainoastaan sotilasoperaatioille, vaan se myös edistäisi jatkuvaa </w:t>
      </w:r>
      <w:r>
        <w:rPr>
          <w:color w:val="2F4F4F"/>
        </w:rPr>
        <w:t xml:space="preserve">talouskasvua</w:t>
      </w:r>
      <w:r>
        <w:t xml:space="preserve">. </w:t>
      </w:r>
      <w:r>
        <w:t xml:space="preserve">Lainsäädäntö pysähtyi aluksi kongressissa </w:t>
      </w:r>
      <w:r>
        <w:rPr>
          <w:color w:val="556B2F"/>
        </w:rPr>
        <w:t xml:space="preserve">hankkeen rahoittamiseen tarvittavien joukkovelkakirjojen liikkeeseenlaskuun, mutta </w:t>
      </w:r>
      <w:r>
        <w:t xml:space="preserve">lainsäädäntöpyrkimyksiä jatkettiin, ja Eisenhower allekirjoitti lain </w:t>
      </w:r>
      <w:r>
        <w:rPr>
          <w:color w:val="6B8E23"/>
        </w:rPr>
        <w:t xml:space="preserve">kesäkuussa 1956</w:t>
      </w:r>
      <w:r>
        <w:t xml:space="preserve">.</w:t>
      </w:r>
    </w:p>
    <w:p>
      <w:r>
        <w:rPr>
          <w:b/>
        </w:rPr>
        <w:t xml:space="preserve">Kysymys 0</w:t>
      </w:r>
    </w:p>
    <w:p>
      <w:r>
        <w:t xml:space="preserve">Mikä tapahtuma sai Eisenhowerin haluamaan parantaa maanteitä Yhdysvalloissa?</w:t>
      </w:r>
    </w:p>
    <w:p>
      <w:r>
        <w:rPr>
          <w:b/>
        </w:rPr>
        <w:t xml:space="preserve">Kysymys 1</w:t>
      </w:r>
    </w:p>
    <w:p>
      <w:r>
        <w:t xml:space="preserve">Mikä saksalainen liikennehanke vaikutti Eisenhoweriin maanteitä koskevissa kysymyksissä?</w:t>
      </w:r>
    </w:p>
    <w:p>
      <w:r>
        <w:rPr>
          <w:b/>
        </w:rPr>
        <w:t xml:space="preserve">Kysymys 2</w:t>
      </w:r>
    </w:p>
    <w:p>
      <w:r>
        <w:t xml:space="preserve">Milloin Eisenhower allekirjoitti lain valtateidenvälisen moottoritiejärjestelmän perustamisesta?</w:t>
      </w:r>
    </w:p>
    <w:p>
      <w:r>
        <w:rPr>
          <w:b/>
        </w:rPr>
        <w:t xml:space="preserve">Kysymys 3</w:t>
      </w:r>
    </w:p>
    <w:p>
      <w:r>
        <w:t xml:space="preserve">Mitä Eisenhower näki sotilaallisten hyötyjen lisäksi valtatiehankkeen hyötynä?</w:t>
      </w:r>
    </w:p>
    <w:p>
      <w:r>
        <w:rPr>
          <w:b/>
        </w:rPr>
        <w:t xml:space="preserve">Kysymys 4</w:t>
      </w:r>
    </w:p>
    <w:p>
      <w:r>
        <w:t xml:space="preserve">Miksi kongressi lykkäsi moottoritielakia?</w:t>
      </w:r>
    </w:p>
    <w:p>
      <w:r>
        <w:rPr>
          <w:b/>
        </w:rPr>
        <w:t xml:space="preserve">Tekstin numero 50</w:t>
      </w:r>
    </w:p>
    <w:p>
      <w:r>
        <w:t xml:space="preserve">Vuonna 1953 republikaanisen puolueen vanha kaarti asetti Eisenhowerin pulman eteen vaatimalla häntä kieltämään </w:t>
      </w:r>
      <w:r>
        <w:rPr>
          <w:color w:val="A9A9A9"/>
        </w:rPr>
        <w:t xml:space="preserve">Jaltan</w:t>
      </w:r>
      <w:r>
        <w:t xml:space="preserve"> </w:t>
      </w:r>
      <w:r>
        <w:t xml:space="preserve">sopimukset, koska ne </w:t>
      </w:r>
      <w:r>
        <w:rPr>
          <w:color w:val="DCDCDC"/>
        </w:rPr>
        <w:t xml:space="preserve">eivät kuuluneet toimeenpanovallan perustuslaillisiin toimivaltuuksiin</w:t>
      </w:r>
      <w:r>
        <w:t xml:space="preserve">; </w:t>
      </w:r>
      <w:r>
        <w:rPr>
          <w:color w:val="2F4F4F"/>
        </w:rPr>
        <w:t xml:space="preserve">Joosef Stalinin </w:t>
      </w:r>
      <w:r>
        <w:t xml:space="preserve">kuolema </w:t>
      </w:r>
      <w:r>
        <w:t xml:space="preserve">maaliskuussa 1953 teki asiasta kuitenkin käytännössä turhan. Eisenhower piti tuolloin </w:t>
      </w:r>
      <w:r>
        <w:rPr>
          <w:color w:val="556B2F"/>
        </w:rPr>
        <w:t xml:space="preserve">Mahdollisuus rauhaan </w:t>
      </w:r>
      <w:r>
        <w:t xml:space="preserve">-puheensa, jossa hän yritti epäonnistuneesti estää ydinasevarustelukilpailun Neuvostoliiton kanssa ehdottamalla ydinmateriaalien rauhanomaisen käytön tarjoamia moninaisia mahdollisuuksia. Elämäkerturi </w:t>
      </w:r>
      <w:r>
        <w:rPr>
          <w:color w:val="6B8E23"/>
        </w:rPr>
        <w:t xml:space="preserve">Stephen Ambrose </w:t>
      </w:r>
      <w:r>
        <w:t xml:space="preserve">katsoi, että tämä oli Eisenhowerin presidenttikauden paras puhe.</w:t>
      </w:r>
    </w:p>
    <w:p>
      <w:r>
        <w:rPr>
          <w:b/>
        </w:rPr>
        <w:t xml:space="preserve">Kysymys 0</w:t>
      </w:r>
    </w:p>
    <w:p>
      <w:r>
        <w:t xml:space="preserve">Mistä sopimuksista GOP:n vanha kaarti halusi Eisenhowerin luopuvan?</w:t>
      </w:r>
    </w:p>
    <w:p>
      <w:r>
        <w:rPr>
          <w:b/>
        </w:rPr>
        <w:t xml:space="preserve">Kysymys 1</w:t>
      </w:r>
    </w:p>
    <w:p>
      <w:r>
        <w:t xml:space="preserve">Miksi vanha kaarti sanoi, että Eisenhowerin pitäisi mitätöidä Jaltan sopimukset?</w:t>
      </w:r>
    </w:p>
    <w:p>
      <w:r>
        <w:rPr>
          <w:b/>
        </w:rPr>
        <w:t xml:space="preserve">Kysymys 2</w:t>
      </w:r>
    </w:p>
    <w:p>
      <w:r>
        <w:t xml:space="preserve">Kuka maailmanjohtaja kuoli maaliskuussa 1953?</w:t>
      </w:r>
    </w:p>
    <w:p>
      <w:r>
        <w:rPr>
          <w:b/>
        </w:rPr>
        <w:t xml:space="preserve">Kysymys 3</w:t>
      </w:r>
    </w:p>
    <w:p>
      <w:r>
        <w:t xml:space="preserve">Minkä puheen Eisenhower piti Stalinin kuoleman jälkeen?</w:t>
      </w:r>
    </w:p>
    <w:p>
      <w:r>
        <w:rPr>
          <w:b/>
        </w:rPr>
        <w:t xml:space="preserve">Kysymys 4</w:t>
      </w:r>
    </w:p>
    <w:p>
      <w:r>
        <w:t xml:space="preserve">Kuka kutsui Mahdollisuus rauhaan -puhetta Eisenhowerin parhaaksi puheeksi presidenttinä?</w:t>
      </w:r>
    </w:p>
    <w:p>
      <w:r>
        <w:rPr>
          <w:b/>
        </w:rPr>
        <w:t xml:space="preserve">Tekstin numero 51</w:t>
      </w:r>
    </w:p>
    <w:p>
      <w:r>
        <w:t xml:space="preserve">YK:n puhe sai hyvän vastaanoton, mutta Neuvostoliitto ei koskaan toiminut sen mukaisesti, koska se oli huolissaan Yhdysvaltojen ydinasevarastojen suuremmasta määrästä. Eisenhower alkoikin luottaa entistä enemmän ydinaseiden käyttöön ja vähensi samalla </w:t>
      </w:r>
      <w:r>
        <w:rPr>
          <w:color w:val="A9A9A9"/>
        </w:rPr>
        <w:t xml:space="preserve">tavanomaisia joukkoja </w:t>
      </w:r>
      <w:r>
        <w:t xml:space="preserve">ja niiden myötä koko puolustusbudjettia. Tämä politiikka muotoiltiin </w:t>
      </w:r>
      <w:r>
        <w:rPr>
          <w:color w:val="DCDCDC"/>
        </w:rPr>
        <w:t xml:space="preserve">Solarium-hankkeen </w:t>
      </w:r>
      <w:r>
        <w:t xml:space="preserve">tuloksena </w:t>
      </w:r>
      <w:r>
        <w:t xml:space="preserve">ja ilmaistiin turvallisuusneuvoston asiakirjassa NSC 162/2. Tämä politiikka oli myös osa NSC 162/2:ssa esitettyä politiikkaa. </w:t>
      </w:r>
      <w:r>
        <w:t xml:space="preserve">Tämä lähestymistapa tuli tunnetuksi nimellä "</w:t>
      </w:r>
      <w:r>
        <w:rPr>
          <w:color w:val="2F4F4F"/>
        </w:rPr>
        <w:t xml:space="preserve">New Look"</w:t>
      </w:r>
      <w:r>
        <w:t xml:space="preserve">, ja se aloitettiin vuoden </w:t>
      </w:r>
      <w:r>
        <w:rPr>
          <w:color w:val="556B2F"/>
        </w:rPr>
        <w:t xml:space="preserve">1953 </w:t>
      </w:r>
      <w:r>
        <w:t xml:space="preserve">lopulla tehdyillä puolustusleikkauksilla</w:t>
      </w:r>
      <w:r>
        <w:t xml:space="preserve">.</w:t>
      </w:r>
    </w:p>
    <w:p>
      <w:r>
        <w:rPr>
          <w:b/>
        </w:rPr>
        <w:t xml:space="preserve">Kysymys 0</w:t>
      </w:r>
    </w:p>
    <w:p>
      <w:r>
        <w:t xml:space="preserve">Mitä Eisenhower vähensi lisätessään ydinasevarastoja?</w:t>
      </w:r>
    </w:p>
    <w:p>
      <w:r>
        <w:rPr>
          <w:b/>
        </w:rPr>
        <w:t xml:space="preserve">Kysymys 1</w:t>
      </w:r>
    </w:p>
    <w:p>
      <w:r>
        <w:t xml:space="preserve">Miksi kutsuttiin politiikkaa, jossa ydinaseita lisättiin ja tavanomaisia joukkoja vähennettiin?</w:t>
      </w:r>
    </w:p>
    <w:p>
      <w:r>
        <w:rPr>
          <w:b/>
        </w:rPr>
        <w:t xml:space="preserve">Kysymys 2</w:t>
      </w:r>
    </w:p>
    <w:p>
      <w:r>
        <w:t xml:space="preserve">Milloin Eisenhower alkoi leikata puolustusbudjettia?</w:t>
      </w:r>
    </w:p>
    <w:p>
      <w:r>
        <w:rPr>
          <w:b/>
        </w:rPr>
        <w:t xml:space="preserve">Kysymys 3</w:t>
      </w:r>
    </w:p>
    <w:p>
      <w:r>
        <w:t xml:space="preserve">Mikä vaikutti New Look -politiikan kehittämiseen yhdessä NSC 162/2:n kanssa?</w:t>
      </w:r>
    </w:p>
    <w:p>
      <w:r>
        <w:rPr>
          <w:b/>
        </w:rPr>
        <w:t xml:space="preserve">Tekstin numero 52</w:t>
      </w:r>
    </w:p>
    <w:p>
      <w:r>
        <w:t xml:space="preserve">Vuonna 1955 Yhdysvaltojen ydinasepolitiikasta tuli ensisijaisesti asevalvontaan tähtäävää eikä aseistariisuntaan tähtäävää politiikkaa. Aseistusta koskevien neuvottelujen epäonnistuminen vuoteen 1955 asti johtui pääasiassa siitä, että </w:t>
      </w:r>
      <w:r>
        <w:rPr>
          <w:color w:val="A9A9A9"/>
        </w:rPr>
        <w:t xml:space="preserve">venäläiset kieltäytyivät sallimasta minkäänlaisia tarkastuksia</w:t>
      </w:r>
      <w:r>
        <w:t xml:space="preserve">. </w:t>
      </w:r>
      <w:r>
        <w:t xml:space="preserve">Samana vuonna </w:t>
      </w:r>
      <w:r>
        <w:rPr>
          <w:color w:val="DCDCDC"/>
        </w:rPr>
        <w:t xml:space="preserve">Lontoossa käydyissä </w:t>
      </w:r>
      <w:r>
        <w:t xml:space="preserve">neuvotteluissa </w:t>
      </w:r>
      <w:r>
        <w:t xml:space="preserve">he ilmaisivat halukkuutensa keskustella tarkastuksista, mutta </w:t>
      </w:r>
      <w:r>
        <w:rPr>
          <w:color w:val="2F4F4F"/>
        </w:rPr>
        <w:t xml:space="preserve">Eisenhower </w:t>
      </w:r>
      <w:r>
        <w:t xml:space="preserve">kääntyi sitten toisinpäin, </w:t>
      </w:r>
      <w:r>
        <w:t xml:space="preserve">kun hän vastasi Yhdysvaltojen haluttomuudella sallia tarkastuksia. Saman vuoden toukokuussa venäläiset suostuivat allekirjoittamaan sopimuksen </w:t>
      </w:r>
      <w:r>
        <w:rPr>
          <w:color w:val="556B2F"/>
        </w:rPr>
        <w:t xml:space="preserve">Itävallan </w:t>
      </w:r>
      <w:r>
        <w:t xml:space="preserve">itsenäistymisestä </w:t>
      </w:r>
      <w:r>
        <w:t xml:space="preserve">ja valmistelivat tietä Geneven huippukokoukselle Yhdysvaltojen, Yhdistyneen kuningaskunnan ja Ranskan kanssa. Geneven konferenssissa Eisenhower esitti </w:t>
      </w:r>
      <w:r>
        <w:t xml:space="preserve">aseistariisuntaa helpottaakseen </w:t>
      </w:r>
      <w:r>
        <w:t xml:space="preserve">ehdotuksen nimeltä "</w:t>
      </w:r>
      <w:r>
        <w:rPr>
          <w:color w:val="6B8E23"/>
        </w:rPr>
        <w:t xml:space="preserve">Avoin taivas", </w:t>
      </w:r>
      <w:r>
        <w:t xml:space="preserve">johon sisältyi suunnitelmia, joiden mukaan Venäjä ja Yhdysvallat antaisivat vastavuoroisesti pääsyn toistensa ilmatilaan sotilaallisen infrastruktuurin avointa valvontaa varten. Venäjän johtaja Nikita Hruštšov hylkäsi ehdotuksen suoralta kädeltä.</w:t>
      </w:r>
    </w:p>
    <w:p>
      <w:r>
        <w:rPr>
          <w:b/>
        </w:rPr>
        <w:t xml:space="preserve">Kysymys 0</w:t>
      </w:r>
    </w:p>
    <w:p>
      <w:r>
        <w:t xml:space="preserve">Miksi ydinaseneuvottelut Venäjän kanssa epäonnistuivat ennen vuotta 1955?</w:t>
      </w:r>
    </w:p>
    <w:p>
      <w:r>
        <w:rPr>
          <w:b/>
        </w:rPr>
        <w:t xml:space="preserve">Kysymys 1</w:t>
      </w:r>
    </w:p>
    <w:p>
      <w:r>
        <w:t xml:space="preserve">Missä kaupungissa Yhdysvallat ja Venäjä kävivät ydinkeskusteluja vuonna 1955?</w:t>
      </w:r>
    </w:p>
    <w:p>
      <w:r>
        <w:rPr>
          <w:b/>
        </w:rPr>
        <w:t xml:space="preserve">Kysymys 2</w:t>
      </w:r>
    </w:p>
    <w:p>
      <w:r>
        <w:t xml:space="preserve">Kuka kieltäytyi sallimasta ydinaseiden tarkastuksia vuoden 1955 neuvottelujen jälkeen?</w:t>
      </w:r>
    </w:p>
    <w:p>
      <w:r>
        <w:rPr>
          <w:b/>
        </w:rPr>
        <w:t xml:space="preserve">Kysymys 3</w:t>
      </w:r>
    </w:p>
    <w:p>
      <w:r>
        <w:t xml:space="preserve">Toukokuussa 1955 allekirjoitettiin sopimus, joka antoi itsenäisyyden mille maalle?</w:t>
      </w:r>
    </w:p>
    <w:p>
      <w:r>
        <w:rPr>
          <w:b/>
        </w:rPr>
        <w:t xml:space="preserve">Kysymys 4</w:t>
      </w:r>
    </w:p>
    <w:p>
      <w:r>
        <w:t xml:space="preserve">Mikä oli Eisenhowerin Geneven konferenssissa esittämän suunnitelman nimi?</w:t>
      </w:r>
    </w:p>
    <w:p>
      <w:r>
        <w:rPr>
          <w:b/>
        </w:rPr>
        <w:t xml:space="preserve">Tekstin numero 53</w:t>
      </w:r>
    </w:p>
    <w:p>
      <w:r>
        <w:t xml:space="preserve">Vuonna 1954 </w:t>
      </w:r>
      <w:r>
        <w:t xml:space="preserve">Eisenhower esitti domino-teorian näkemyksensä </w:t>
      </w:r>
      <w:r>
        <w:rPr>
          <w:color w:val="DCDCDC"/>
        </w:rPr>
        <w:t xml:space="preserve">Kaakkois-Aasian </w:t>
      </w:r>
      <w:r>
        <w:t xml:space="preserve">ja myös Keski-Amerikan </w:t>
      </w:r>
      <w:r>
        <w:t xml:space="preserve">kommunismista</w:t>
      </w:r>
      <w:r>
        <w:rPr>
          <w:color w:val="A9A9A9"/>
        </w:rPr>
        <w:t xml:space="preserve">. </w:t>
      </w:r>
      <w:r>
        <w:t xml:space="preserve">Hän uskoi, että jos kommunistien annettaisiin voittaa </w:t>
      </w:r>
      <w:r>
        <w:rPr>
          <w:color w:val="2F4F4F"/>
        </w:rPr>
        <w:t xml:space="preserve">Vietnamissa, </w:t>
      </w:r>
      <w:r>
        <w:t xml:space="preserve">se johtaisi siihen, että useat maat sortuisivat kommunismiin Laosista Malesian ja Indonesian kautta lopulta Intiaan. Samoin Guatemalan kaatuminen päättyisi naapurimaa </w:t>
      </w:r>
      <w:r>
        <w:rPr>
          <w:color w:val="556B2F"/>
        </w:rPr>
        <w:t xml:space="preserve">Meksikon </w:t>
      </w:r>
      <w:r>
        <w:t xml:space="preserve">kaatumiseen</w:t>
      </w:r>
      <w:r>
        <w:t xml:space="preserve">. Tuona vuonna Pohjois-Vietnamin menettäminen kommunisteille ja hänen ehdottamansa Euroopan puolustusyhteisön (EDC) hylkääminen olivat vakavia tappioita, mutta hän pysyi optimistisena vastustaessaan kommunismin leviämistä sanomalla: "Pitkät kasvot eivät voita sotia". Koska </w:t>
      </w:r>
      <w:r>
        <w:t xml:space="preserve">hän oli uhannut ranskalaisia, kun nämä hylkäsivät EDC:n, hän ryhtyi sen jälkeen toimiin </w:t>
      </w:r>
      <w:r>
        <w:rPr>
          <w:color w:val="6B8E23"/>
        </w:rPr>
        <w:t xml:space="preserve">Länsi-Saksan </w:t>
      </w:r>
      <w:r>
        <w:t xml:space="preserve">palauttamiseksi </w:t>
      </w:r>
      <w:r>
        <w:t xml:space="preserve">Naton täysivaltaiseksi kumppaniksi</w:t>
      </w:r>
      <w:r>
        <w:t xml:space="preserve">.</w:t>
      </w:r>
    </w:p>
    <w:p>
      <w:r>
        <w:rPr>
          <w:b/>
        </w:rPr>
        <w:t xml:space="preserve">Kysymys 0</w:t>
      </w:r>
    </w:p>
    <w:p>
      <w:r>
        <w:t xml:space="preserve">Minkä maan Eisenhower uskoi kommunistien valloittavan, jos he valtaisivat Guatemalan?</w:t>
      </w:r>
    </w:p>
    <w:p>
      <w:r>
        <w:rPr>
          <w:b/>
        </w:rPr>
        <w:t xml:space="preserve">Kysymys 1</w:t>
      </w:r>
    </w:p>
    <w:p>
      <w:r>
        <w:t xml:space="preserve">Dominoteoriaa sovellettiin Keski-Amerikkaan ja mihin muuhun alueeseen?</w:t>
      </w:r>
    </w:p>
    <w:p>
      <w:r>
        <w:rPr>
          <w:b/>
        </w:rPr>
        <w:t xml:space="preserve">Kysymys 2</w:t>
      </w:r>
    </w:p>
    <w:p>
      <w:r>
        <w:t xml:space="preserve">Minä vuonna Eisenhowerin EDC hylättiin?</w:t>
      </w:r>
    </w:p>
    <w:p>
      <w:r>
        <w:rPr>
          <w:b/>
        </w:rPr>
        <w:t xml:space="preserve">Kysymys 3</w:t>
      </w:r>
    </w:p>
    <w:p>
      <w:r>
        <w:t xml:space="preserve">Mistä maasta tehtiin Naton täysivaltainen kumppani EDC:n epäonnistumisen seurauksena?</w:t>
      </w:r>
    </w:p>
    <w:p>
      <w:r>
        <w:rPr>
          <w:b/>
        </w:rPr>
        <w:t xml:space="preserve">Kysymys 4</w:t>
      </w:r>
    </w:p>
    <w:p>
      <w:r>
        <w:t xml:space="preserve">Eisenhowerin mukaan koko Kaakkois-Aasiasta tulisi kommunistinen, jos kommunistien kapinalliset voittaisivat minkä maan?</w:t>
      </w:r>
    </w:p>
    <w:p>
      <w:r>
        <w:rPr>
          <w:b/>
        </w:rPr>
        <w:t xml:space="preserve">Tekstin numero 54</w:t>
      </w:r>
    </w:p>
    <w:p>
      <w:r>
        <w:t xml:space="preserve">Eisenhowerin johdolla ja </w:t>
      </w:r>
      <w:r>
        <w:rPr>
          <w:color w:val="A9A9A9"/>
        </w:rPr>
        <w:t xml:space="preserve">Dullesin </w:t>
      </w:r>
      <w:r>
        <w:t xml:space="preserve">johdolla CIA:n toiminta lisääntyi sillä verukkeella, että se pyrki vastustamaan kommunismin leviämistä köyhemmissä maissa; CIA syrjäytti osittain Iranin johtajat </w:t>
      </w:r>
      <w:r>
        <w:rPr>
          <w:color w:val="DCDCDC"/>
        </w:rPr>
        <w:t xml:space="preserve">operaatiossa Ajax</w:t>
      </w:r>
      <w:r>
        <w:t xml:space="preserve">, Guatemalan johta</w:t>
      </w:r>
      <w:r>
        <w:t xml:space="preserve">jat </w:t>
      </w:r>
      <w:r>
        <w:t xml:space="preserve">operaatiossa </w:t>
      </w:r>
      <w:r>
        <w:rPr>
          <w:color w:val="2F4F4F"/>
        </w:rPr>
        <w:t xml:space="preserve">Pbsuccess </w:t>
      </w:r>
      <w:r>
        <w:t xml:space="preserve">ja mahdollisesti myös vastikään itsenäistyneen Kongon tasavallan (Léopoldville) </w:t>
      </w:r>
      <w:r>
        <w:t xml:space="preserve">johtajat.</w:t>
      </w:r>
      <w:r>
        <w:t xml:space="preserve"> Vuonna 1954 Eisenhower halusi lisätä valvontaa Neuvostoliiton sisällä. Dullesin suosituksesta hän antoi luvan kolmenkymmenen </w:t>
      </w:r>
      <w:r>
        <w:rPr>
          <w:color w:val="556B2F"/>
        </w:rPr>
        <w:t xml:space="preserve">Lockheed </w:t>
      </w:r>
      <w:r>
        <w:t xml:space="preserve">U-2:n </w:t>
      </w:r>
      <w:r>
        <w:t xml:space="preserve">lähettämiseen </w:t>
      </w:r>
      <w:r>
        <w:t xml:space="preserve">35 miljoonan dollarin hintaan. </w:t>
      </w:r>
      <w:r>
        <w:t xml:space="preserve">Eisenhowerin hallinto suunnitteli myös Sikojenlahden maihinnousua Fidel Castron syrjäyttämiseksi Kuubassa, jonka toteuttaminen </w:t>
      </w:r>
      <w:r>
        <w:t xml:space="preserve">jäi </w:t>
      </w:r>
      <w:r>
        <w:rPr>
          <w:color w:val="6B8E23"/>
        </w:rPr>
        <w:t xml:space="preserve">John F. Kennedyn </w:t>
      </w:r>
      <w:r>
        <w:t xml:space="preserve">tehtäväksi."</w:t>
      </w:r>
    </w:p>
    <w:p>
      <w:r>
        <w:rPr>
          <w:b/>
        </w:rPr>
        <w:t xml:space="preserve">Kysymys 0</w:t>
      </w:r>
    </w:p>
    <w:p>
      <w:r>
        <w:t xml:space="preserve">Kuka oli CIA:n johtaja?</w:t>
      </w:r>
    </w:p>
    <w:p>
      <w:r>
        <w:rPr>
          <w:b/>
        </w:rPr>
        <w:t xml:space="preserve">Kysymys 1</w:t>
      </w:r>
    </w:p>
    <w:p>
      <w:r>
        <w:t xml:space="preserve">Mikä oli Iranin hallituksen kaatamisen koodinimi?</w:t>
      </w:r>
    </w:p>
    <w:p>
      <w:r>
        <w:rPr>
          <w:b/>
        </w:rPr>
        <w:t xml:space="preserve">Kysymys 2</w:t>
      </w:r>
    </w:p>
    <w:p>
      <w:r>
        <w:t xml:space="preserve">Mikä CIA:n operaatio kaatoi Guatemalan hallituksen?</w:t>
      </w:r>
    </w:p>
    <w:p>
      <w:r>
        <w:rPr>
          <w:b/>
        </w:rPr>
        <w:t xml:space="preserve">Kysymys 3</w:t>
      </w:r>
    </w:p>
    <w:p>
      <w:r>
        <w:t xml:space="preserve">Mikä yhtiö valmisti U-2:n?</w:t>
      </w:r>
    </w:p>
    <w:p>
      <w:r>
        <w:rPr>
          <w:b/>
        </w:rPr>
        <w:t xml:space="preserve">Kysymys 4</w:t>
      </w:r>
    </w:p>
    <w:p>
      <w:r>
        <w:t xml:space="preserve">Minkä presidentin aikana Sikojenlahden maihinnousu tapahtui?</w:t>
      </w:r>
    </w:p>
    <w:p>
      <w:r>
        <w:rPr>
          <w:b/>
        </w:rPr>
        <w:t xml:space="preserve">Tekstin numero 55</w:t>
      </w:r>
    </w:p>
    <w:p>
      <w:r>
        <w:t xml:space="preserve">New Yorkin yllä vuonna </w:t>
      </w:r>
      <w:r>
        <w:t xml:space="preserve">1953 </w:t>
      </w:r>
      <w:r>
        <w:rPr>
          <w:color w:val="DCDCDC"/>
        </w:rPr>
        <w:t xml:space="preserve">Eastern Airlinesin </w:t>
      </w:r>
      <w:r>
        <w:t xml:space="preserve">kaupallinen </w:t>
      </w:r>
      <w:r>
        <w:rPr>
          <w:color w:val="DCDCDC"/>
        </w:rPr>
        <w:t xml:space="preserve">lento 8610 oli </w:t>
      </w:r>
      <w:r>
        <w:t xml:space="preserve">vähällä osua ilmavoimien lennolle 8610, joka oli </w:t>
      </w:r>
      <w:r>
        <w:rPr>
          <w:color w:val="2F4F4F"/>
        </w:rPr>
        <w:t xml:space="preserve">Lockheed C-121 Constellation </w:t>
      </w:r>
      <w:r>
        <w:t xml:space="preserve">-lentokone, joka </w:t>
      </w:r>
      <w:r>
        <w:t xml:space="preserve">tunnettiin nimellä </w:t>
      </w:r>
      <w:r>
        <w:rPr>
          <w:color w:val="556B2F"/>
        </w:rPr>
        <w:t xml:space="preserve">Columbine II</w:t>
      </w:r>
      <w:r>
        <w:t xml:space="preserve">, kun jälkimmäinen oli kuljettamassa presidentti Eisenhoweria</w:t>
      </w:r>
      <w:r>
        <w:rPr>
          <w:color w:val="A9A9A9"/>
        </w:rPr>
        <w:t xml:space="preserve">.</w:t>
      </w:r>
      <w:r>
        <w:t xml:space="preserve"> Tämän vuoksi otettiin käyttöön ainutlaatuinen kutsutunnus </w:t>
      </w:r>
      <w:r>
        <w:rPr>
          <w:color w:val="6B8E23"/>
        </w:rPr>
        <w:t xml:space="preserve">Air Force One</w:t>
      </w:r>
      <w:r>
        <w:t xml:space="preserve">, jota käytetään aina, kun presidentti on Yhdysvaltain ilmavoimien lentokoneessa</w:t>
      </w:r>
      <w:r>
        <w:t xml:space="preserve">.</w:t>
      </w:r>
      <w:r>
        <w:t xml:space="preserve"> Columbine II on ainoa presidentin lentokone, joka on koskaan myyty yleisölle, ja se on ainoa jäljellä oleva presidentin lentokone, jota ei ole entisöity ja joka ei ole julkisesti esillä.</w:t>
      </w:r>
    </w:p>
    <w:p>
      <w:r>
        <w:rPr>
          <w:b/>
        </w:rPr>
        <w:t xml:space="preserve">Kysymys 0</w:t>
      </w:r>
    </w:p>
    <w:p>
      <w:r>
        <w:t xml:space="preserve">Minkä merkkinen ja mallinen lentokone oli ilmavoimien lento 8610?</w:t>
      </w:r>
    </w:p>
    <w:p>
      <w:r>
        <w:rPr>
          <w:b/>
        </w:rPr>
        <w:t xml:space="preserve">Kysymys 1</w:t>
      </w:r>
    </w:p>
    <w:p>
      <w:r>
        <w:t xml:space="preserve">Minkä lentokoneen kanssa ilmavoimien lento 8610 tapahtui välikohtaus?</w:t>
      </w:r>
    </w:p>
    <w:p>
      <w:r>
        <w:rPr>
          <w:b/>
        </w:rPr>
        <w:t xml:space="preserve">Kysymys 2</w:t>
      </w:r>
    </w:p>
    <w:p>
      <w:r>
        <w:t xml:space="preserve">Mikä kutsumerkki ilmavoimien lentokoneella on, kun sillä matkustaa presidentti?</w:t>
      </w:r>
    </w:p>
    <w:p>
      <w:r>
        <w:rPr>
          <w:b/>
        </w:rPr>
        <w:t xml:space="preserve">Kysymys 3</w:t>
      </w:r>
    </w:p>
    <w:p>
      <w:r>
        <w:t xml:space="preserve">Mikä oli Eisenhoweria kuljettaneen Lockheed C-121 Constellationin nimi?</w:t>
      </w:r>
    </w:p>
    <w:p>
      <w:r>
        <w:rPr>
          <w:b/>
        </w:rPr>
        <w:t xml:space="preserve">Kysymys 4</w:t>
      </w:r>
    </w:p>
    <w:p>
      <w:r>
        <w:t xml:space="preserve">Minä vuonna Eisenhower joutui välikohtaukseen lentäessään?</w:t>
      </w:r>
    </w:p>
    <w:p>
      <w:r>
        <w:rPr>
          <w:b/>
        </w:rPr>
        <w:t xml:space="preserve">Tekstin numero 56</w:t>
      </w:r>
    </w:p>
    <w:p>
      <w:r>
        <w:t xml:space="preserve">Kaiken kaikkiaan Eisenhowerin tuki kansakunnan aloittelevalle avaruusohjelmalle oli virallisesti vaatimatonta, kunnes </w:t>
      </w:r>
      <w:r>
        <w:rPr>
          <w:color w:val="A9A9A9"/>
        </w:rPr>
        <w:t xml:space="preserve">Neuvostoliitto laukaisi Sputnikin vuonna </w:t>
      </w:r>
      <w:r>
        <w:t xml:space="preserve">1957, mikä toi kylmän sodan viholliselle valtavaa arvovaltaa ympäri maailmaa. Sen jälkeen hän käynnisti kansallisen kampanjan, jolla rahoitettiin paitsi avaruustutkimusta myös tieteen ja korkeakoulutuksen merkittävää vahvistamista. Hänen Avoin taivas -politiikkansa pyrki laillistamaan </w:t>
      </w:r>
      <w:r>
        <w:rPr>
          <w:color w:val="DCDCDC"/>
        </w:rPr>
        <w:t xml:space="preserve">laittomat </w:t>
      </w:r>
      <w:r>
        <w:t xml:space="preserve">Lockheed U-2 -lentokoneiden ylilennot ja </w:t>
      </w:r>
      <w:r>
        <w:rPr>
          <w:color w:val="2F4F4F"/>
        </w:rPr>
        <w:t xml:space="preserve">Genetrix-projektin </w:t>
      </w:r>
      <w:r>
        <w:t xml:space="preserve">ja tasoitti samalla tietä vakoilusatelliittiteknologialle, joka kiertää suvereenin alueen yllä, perusti </w:t>
      </w:r>
      <w:r>
        <w:rPr>
          <w:color w:val="556B2F"/>
        </w:rPr>
        <w:t xml:space="preserve">NASAn </w:t>
      </w:r>
      <w:r>
        <w:t xml:space="preserve">siviiliavaruusvirastoksi, allekirjoitti käänteentekevän tiedekasvatuslain ja paransi suhteita </w:t>
      </w:r>
      <w:r>
        <w:rPr>
          <w:color w:val="6B8E23"/>
        </w:rPr>
        <w:t xml:space="preserve">amerikkalaisiin tiedemiehiin</w:t>
      </w:r>
      <w:r>
        <w:t xml:space="preserve">.</w:t>
      </w:r>
    </w:p>
    <w:p>
      <w:r>
        <w:rPr>
          <w:b/>
        </w:rPr>
        <w:t xml:space="preserve">Kysymys 0</w:t>
      </w:r>
    </w:p>
    <w:p>
      <w:r>
        <w:t xml:space="preserve">Mikä sai Eisenhowerin käynnistämään Yhdysvaltain avaruusohjelman?</w:t>
      </w:r>
    </w:p>
    <w:p>
      <w:r>
        <w:rPr>
          <w:b/>
        </w:rPr>
        <w:t xml:space="preserve">Kysymys 1</w:t>
      </w:r>
    </w:p>
    <w:p>
      <w:r>
        <w:t xml:space="preserve">Mitä Eisenhower yritti laillistaa avoimen ilmatilan politiikalla U-2-lentojen ohella?</w:t>
      </w:r>
    </w:p>
    <w:p>
      <w:r>
        <w:rPr>
          <w:b/>
        </w:rPr>
        <w:t xml:space="preserve">Kysymys 2</w:t>
      </w:r>
    </w:p>
    <w:p>
      <w:r>
        <w:t xml:space="preserve">Mikä oli U-2-lentojen oikeudellinen asema?</w:t>
      </w:r>
    </w:p>
    <w:p>
      <w:r>
        <w:rPr>
          <w:b/>
        </w:rPr>
        <w:t xml:space="preserve">Kysymys 3</w:t>
      </w:r>
    </w:p>
    <w:p>
      <w:r>
        <w:t xml:space="preserve">Mikä oli Eisenhowerin perustaman siviiliavaruusjärjestön nimi?</w:t>
      </w:r>
    </w:p>
    <w:p>
      <w:r>
        <w:rPr>
          <w:b/>
        </w:rPr>
        <w:t xml:space="preserve">Kysymys 4</w:t>
      </w:r>
    </w:p>
    <w:p>
      <w:r>
        <w:t xml:space="preserve">Kenen kanssa Eisenhower yritti parantaa suhteita?</w:t>
      </w:r>
    </w:p>
    <w:p>
      <w:r>
        <w:rPr>
          <w:b/>
        </w:rPr>
        <w:t xml:space="preserve">Tekstin numero 57</w:t>
      </w:r>
    </w:p>
    <w:p>
      <w:r>
        <w:t xml:space="preserve">Vuoden 1952 lopulla Eisenhower matkusti Koreaan ja havaitsi sotilaallisen ja poliittisen pattitilanteen. Kun kiinalaiset alkoivat rakentaa </w:t>
      </w:r>
      <w:r>
        <w:rPr>
          <w:color w:val="A9A9A9"/>
        </w:rPr>
        <w:t xml:space="preserve">Kaesongin pyhäkköä, </w:t>
      </w:r>
      <w:r>
        <w:t xml:space="preserve">hän uhkasi </w:t>
      </w:r>
      <w:r>
        <w:t xml:space="preserve">virassa ollessaan </w:t>
      </w:r>
      <w:r>
        <w:rPr>
          <w:color w:val="DCDCDC"/>
        </w:rPr>
        <w:t xml:space="preserve">käyttää ydinasevoimia</w:t>
      </w:r>
      <w:r>
        <w:t xml:space="preserve">, jos aselepoa ei solmittaisi. Hänen aiempi sotilaallinen maineensa Euroopassa tehosi kiinalaisiin. </w:t>
      </w:r>
      <w:r>
        <w:rPr>
          <w:color w:val="2F4F4F"/>
        </w:rPr>
        <w:t xml:space="preserve">Kansallinen turvallisuusneuvosto</w:t>
      </w:r>
      <w:r>
        <w:t xml:space="preserve">, yleisesikuntapäälliköt ja </w:t>
      </w:r>
      <w:r>
        <w:rPr>
          <w:color w:val="556B2F"/>
        </w:rPr>
        <w:t xml:space="preserve">strateginen ilmavoimien komentokeskus </w:t>
      </w:r>
      <w:r>
        <w:t xml:space="preserve">(SAC) laativat yksityiskohtaisia suunnitelmia ydinsodan käymiseksi Kiinaa vastaan. </w:t>
      </w:r>
      <w:r>
        <w:rPr>
          <w:color w:val="6B8E23"/>
        </w:rPr>
        <w:t xml:space="preserve">Stalinin kuoltua </w:t>
      </w:r>
      <w:r>
        <w:t xml:space="preserve">maaliskuun 1953 alussa Venäjän tuki Kiinan kovalle linjalle heikkeni, ja Kiina päätti tehdä kompromissin vankikysymyksessä.</w:t>
      </w:r>
    </w:p>
    <w:p>
      <w:r>
        <w:rPr>
          <w:b/>
        </w:rPr>
        <w:t xml:space="preserve">Kysymys 0</w:t>
      </w:r>
    </w:p>
    <w:p>
      <w:r>
        <w:t xml:space="preserve">Missä kiinalaiset alkoivat lisätä joukkojaan Eisenhowerin tultua Valkoiseen taloon?</w:t>
      </w:r>
    </w:p>
    <w:p>
      <w:r>
        <w:rPr>
          <w:b/>
        </w:rPr>
        <w:t xml:space="preserve">Kysymys 1</w:t>
      </w:r>
    </w:p>
    <w:p>
      <w:r>
        <w:t xml:space="preserve">Mitä Eisenhower uhkasi tehdä, jos Koreassa ei solmittaisi aselepoa?</w:t>
      </w:r>
    </w:p>
    <w:p>
      <w:r>
        <w:rPr>
          <w:b/>
        </w:rPr>
        <w:t xml:space="preserve">Kysymys 2</w:t>
      </w:r>
    </w:p>
    <w:p>
      <w:r>
        <w:t xml:space="preserve">Mikä elin oli mukana laatimassa Kiinan kanssa käytävää ydinsotaa koskevia suunnitelmia Joint Chiefsin ja SAC:n ohella?</w:t>
      </w:r>
    </w:p>
    <w:p>
      <w:r>
        <w:rPr>
          <w:b/>
        </w:rPr>
        <w:t xml:space="preserve">Kysymys 3</w:t>
      </w:r>
    </w:p>
    <w:p>
      <w:r>
        <w:t xml:space="preserve">Mikä tapahtuma johti siihen, että Venäjän tuki Kiinalle väheni?</w:t>
      </w:r>
    </w:p>
    <w:p>
      <w:r>
        <w:rPr>
          <w:b/>
        </w:rPr>
        <w:t xml:space="preserve">Kysymys 4</w:t>
      </w:r>
    </w:p>
    <w:p>
      <w:r>
        <w:t xml:space="preserve">Mikä oli SAC:n lyhenne?</w:t>
      </w:r>
    </w:p>
    <w:p>
      <w:r>
        <w:rPr>
          <w:b/>
        </w:rPr>
        <w:t xml:space="preserve">Tekstin numero 58</w:t>
      </w:r>
    </w:p>
    <w:p>
      <w:r>
        <w:rPr>
          <w:color w:val="A9A9A9"/>
        </w:rPr>
        <w:t xml:space="preserve">Heinäkuussa </w:t>
      </w:r>
      <w:r>
        <w:t xml:space="preserve">1953 </w:t>
      </w:r>
      <w:r>
        <w:t xml:space="preserve">astui voimaan aselepo, jossa Korea jaettiin suunnilleen samoilla rajoilla kuin vuonna </w:t>
      </w:r>
      <w:r>
        <w:rPr>
          <w:color w:val="DCDCDC"/>
        </w:rPr>
        <w:t xml:space="preserve">1950</w:t>
      </w:r>
      <w:r>
        <w:t xml:space="preserve">. Aselepo ja raja ovat edelleen voimassa, ja sinne on sijoitettu amerikkalaisia sotilaita takaamaan ne. </w:t>
      </w:r>
      <w:r>
        <w:t xml:space="preserve">Elämäkerran kirjoittaja </w:t>
      </w:r>
      <w:r>
        <w:rPr>
          <w:color w:val="6B8E23"/>
        </w:rPr>
        <w:t xml:space="preserve">Ambrose </w:t>
      </w:r>
      <w:r>
        <w:t xml:space="preserve">on kuvannut </w:t>
      </w:r>
      <w:r>
        <w:t xml:space="preserve">aselepoa, joka solmittiin </w:t>
      </w:r>
      <w:r>
        <w:rPr>
          <w:color w:val="2F4F4F"/>
        </w:rPr>
        <w:t xml:space="preserve">ministeri Dullesin</w:t>
      </w:r>
      <w:r>
        <w:t xml:space="preserve">, Etelä-Korean presidentin </w:t>
      </w:r>
      <w:r>
        <w:rPr>
          <w:color w:val="556B2F"/>
        </w:rPr>
        <w:t xml:space="preserve">Syngman Rheen </w:t>
      </w:r>
      <w:r>
        <w:t xml:space="preserve">ja myös Eisenhowerin puolueen </w:t>
      </w:r>
      <w:r>
        <w:t xml:space="preserve">vastustuksesta huolimatta</w:t>
      </w:r>
      <w:r>
        <w:t xml:space="preserve">, </w:t>
      </w:r>
      <w:r>
        <w:t xml:space="preserve">hallinnon suurimmaksi saavutukseksi. Eisenhowerilla oli oivallus ymmärtää, että rajoittamaton sota oli ydinvoiman aikakaudella mahdoton ajatus ja rajoitettu sota mahdoton voittaa.</w:t>
      </w:r>
    </w:p>
    <w:p>
      <w:r>
        <w:rPr>
          <w:b/>
        </w:rPr>
        <w:t xml:space="preserve">Kysymys 0</w:t>
      </w:r>
    </w:p>
    <w:p>
      <w:r>
        <w:t xml:space="preserve">Minkä vuoden rajaviiva muodosti vuoden 1953 aselepolinjan?</w:t>
      </w:r>
    </w:p>
    <w:p>
      <w:r>
        <w:rPr>
          <w:b/>
        </w:rPr>
        <w:t xml:space="preserve">Kysymys 1</w:t>
      </w:r>
    </w:p>
    <w:p>
      <w:r>
        <w:t xml:space="preserve">Missä kuussa vuonna 1953 aselepo solmittiin?</w:t>
      </w:r>
    </w:p>
    <w:p>
      <w:r>
        <w:rPr>
          <w:b/>
        </w:rPr>
        <w:t xml:space="preserve">Kysymys 2</w:t>
      </w:r>
    </w:p>
    <w:p>
      <w:r>
        <w:t xml:space="preserve">Kuka oli Etelä-Korean presidentti aselevon aikaan?</w:t>
      </w:r>
    </w:p>
    <w:p>
      <w:r>
        <w:rPr>
          <w:b/>
        </w:rPr>
        <w:t xml:space="preserve">Kysymys 3</w:t>
      </w:r>
    </w:p>
    <w:p>
      <w:r>
        <w:t xml:space="preserve">Mikä amerikkalainen virkamies vastusti aselepoa?</w:t>
      </w:r>
    </w:p>
    <w:p>
      <w:r>
        <w:rPr>
          <w:b/>
        </w:rPr>
        <w:t xml:space="preserve">Kysymys 4</w:t>
      </w:r>
    </w:p>
    <w:p>
      <w:r>
        <w:t xml:space="preserve">Kuka kuvasi aselepoa Eisenhowerin suurimmaksi presidentin saavutukseksi?</w:t>
      </w:r>
    </w:p>
    <w:p>
      <w:r>
        <w:rPr>
          <w:b/>
        </w:rPr>
        <w:t xml:space="preserve">Tekstin numero 59</w:t>
      </w:r>
    </w:p>
    <w:p>
      <w:r>
        <w:t xml:space="preserve">Marraskuussa 1956 Eisenhower pakotti lopettamaan Yhdistyneen kuningaskunnan, </w:t>
      </w:r>
      <w:r>
        <w:rPr>
          <w:color w:val="A9A9A9"/>
        </w:rPr>
        <w:t xml:space="preserve">Ranskan </w:t>
      </w:r>
      <w:r>
        <w:t xml:space="preserve">ja Israelin </w:t>
      </w:r>
      <w:r>
        <w:t xml:space="preserve">yhdistetyn </w:t>
      </w:r>
      <w:r>
        <w:t xml:space="preserve">hyökkäyksen Egyptiin vastauksena </w:t>
      </w:r>
      <w:r>
        <w:rPr>
          <w:color w:val="DCDCDC"/>
        </w:rPr>
        <w:t xml:space="preserve">Suezin kriisiin </w:t>
      </w:r>
      <w:r>
        <w:t xml:space="preserve">ja sai ylistystä Egyptin presidentiltä </w:t>
      </w:r>
      <w:r>
        <w:rPr>
          <w:color w:val="2F4F4F"/>
        </w:rPr>
        <w:t xml:space="preserve">Gamal Abdel Nasserilta</w:t>
      </w:r>
      <w:r>
        <w:t xml:space="preserve">. </w:t>
      </w:r>
      <w:r>
        <w:t xml:space="preserve">Samalla hän tuomitsi </w:t>
      </w:r>
      <w:r>
        <w:rPr>
          <w:color w:val="556B2F"/>
        </w:rPr>
        <w:t xml:space="preserve">Neuvostoliiton </w:t>
      </w:r>
      <w:r>
        <w:t xml:space="preserve">raa'an </w:t>
      </w:r>
      <w:r>
        <w:t xml:space="preserve">hyökkäyksen Unkariin vastauksena Unkarin vuoden 1956 vallankumoukseen. Hän irtisanoutui julkisesti liittolaisistaan Yhdistyneissä Kansakunnissa ja käytti taloudellista ja diplomaattista painostusta saadakseen ne vetäytymään Egyptistä. Eisenhower puolusti vuonna </w:t>
      </w:r>
      <w:r>
        <w:rPr>
          <w:color w:val="6B8E23"/>
        </w:rPr>
        <w:t xml:space="preserve">1965</w:t>
      </w:r>
      <w:r>
        <w:t xml:space="preserve"> julkaistuissa muistelmissaan nimenomaisesti vahvaa kantaansa Britanniaa ja Ranskaa vastaan</w:t>
      </w:r>
      <w:r>
        <w:t xml:space="preserve">.</w:t>
      </w:r>
    </w:p>
    <w:p>
      <w:r>
        <w:rPr>
          <w:b/>
        </w:rPr>
        <w:t xml:space="preserve">Kysymys 0</w:t>
      </w:r>
    </w:p>
    <w:p>
      <w:r>
        <w:t xml:space="preserve">Mitkä joukot hyökkäsivät brittien ja israelilaisten ohella Egyptiin vuonna 1956?</w:t>
      </w:r>
    </w:p>
    <w:p>
      <w:r>
        <w:rPr>
          <w:b/>
        </w:rPr>
        <w:t xml:space="preserve">Kysymys 1</w:t>
      </w:r>
    </w:p>
    <w:p>
      <w:r>
        <w:t xml:space="preserve">Mihin Israelin, Britannian ja Ranskan yhdistetty hyökkäys oli vastaus?</w:t>
      </w:r>
    </w:p>
    <w:p>
      <w:r>
        <w:rPr>
          <w:b/>
        </w:rPr>
        <w:t xml:space="preserve">Kysymys 2</w:t>
      </w:r>
    </w:p>
    <w:p>
      <w:r>
        <w:t xml:space="preserve">Kuka oli Egyptin johtaja Suezin kriisin aikaan?</w:t>
      </w:r>
    </w:p>
    <w:p>
      <w:r>
        <w:rPr>
          <w:b/>
        </w:rPr>
        <w:t xml:space="preserve">Kysymys 3</w:t>
      </w:r>
    </w:p>
    <w:p>
      <w:r>
        <w:t xml:space="preserve">Kuka hyökkäsi Unkariin vuonna 1956?</w:t>
      </w:r>
    </w:p>
    <w:p>
      <w:r>
        <w:rPr>
          <w:b/>
        </w:rPr>
        <w:t xml:space="preserve">Kysymys 4</w:t>
      </w:r>
    </w:p>
    <w:p>
      <w:r>
        <w:t xml:space="preserve">Minä vuonna Eisenhowerin muistelmat julkaistiin?</w:t>
      </w:r>
    </w:p>
    <w:p>
      <w:r>
        <w:rPr>
          <w:b/>
        </w:rPr>
        <w:t xml:space="preserve">Tekstin numero 60</w:t>
      </w:r>
    </w:p>
    <w:p>
      <w:r>
        <w:t xml:space="preserve">Vuoden 1953 alussa ranskalaiset pyysivät Eisenhowerilta apua Ranskan Indokiinassa </w:t>
      </w:r>
      <w:r>
        <w:rPr>
          <w:color w:val="A9A9A9"/>
        </w:rPr>
        <w:t xml:space="preserve">Kiinasta peräisin olevia </w:t>
      </w:r>
      <w:r>
        <w:t xml:space="preserve">kommunisteja vastaan, </w:t>
      </w:r>
      <w:r>
        <w:t xml:space="preserve">jotka kävivät </w:t>
      </w:r>
      <w:r>
        <w:rPr>
          <w:color w:val="DCDCDC"/>
        </w:rPr>
        <w:t xml:space="preserve">ensimmäistä Indokiinan sotaa</w:t>
      </w:r>
      <w:r>
        <w:t xml:space="preserve">. </w:t>
      </w:r>
      <w:r>
        <w:t xml:space="preserve">Eisenhower lähetti kenraaliluutnantti John W. "</w:t>
      </w:r>
      <w:r>
        <w:rPr>
          <w:color w:val="2F4F4F"/>
        </w:rPr>
        <w:t xml:space="preserve">Iron Mike</w:t>
      </w:r>
      <w:r>
        <w:t xml:space="preserve">" O'Danielin Vietnamiin tutkimaan ja arvioimaan siellä olevia ranskalaisia joukkoja. Esikuntapäällikkö </w:t>
      </w:r>
      <w:r>
        <w:rPr>
          <w:color w:val="556B2F"/>
        </w:rPr>
        <w:t xml:space="preserve">Matthew Ridgway </w:t>
      </w:r>
      <w:r>
        <w:t xml:space="preserve">sai presidentin luopumaan väliintulosta esittämällä kattavan arvion tarvittavasta </w:t>
      </w:r>
      <w:r>
        <w:rPr>
          <w:color w:val="6B8E23"/>
        </w:rPr>
        <w:t xml:space="preserve">massiivisesta </w:t>
      </w:r>
      <w:r>
        <w:t xml:space="preserve">sotilasoperaatiosta. Eisenhower totesi profeetallisesti, että "tämä sota imisi joukkomme divisioonittain".</w:t>
      </w:r>
    </w:p>
    <w:p>
      <w:r>
        <w:rPr>
          <w:b/>
        </w:rPr>
        <w:t xml:space="preserve">Kysymys 0</w:t>
      </w:r>
    </w:p>
    <w:p>
      <w:r>
        <w:t xml:space="preserve">Mitä sotaa Ranska kävi vuonna 1953?</w:t>
      </w:r>
    </w:p>
    <w:p>
      <w:r>
        <w:rPr>
          <w:b/>
        </w:rPr>
        <w:t xml:space="preserve">Kysymys 1</w:t>
      </w:r>
    </w:p>
    <w:p>
      <w:r>
        <w:t xml:space="preserve">Mikä oli John W. O'Danielin lempinimi?</w:t>
      </w:r>
    </w:p>
    <w:p>
      <w:r>
        <w:rPr>
          <w:b/>
        </w:rPr>
        <w:t xml:space="preserve">Kysymys 2</w:t>
      </w:r>
    </w:p>
    <w:p>
      <w:r>
        <w:t xml:space="preserve">Kuka sai Eisenhowerin vakuuttuneeksi siitä, ettei Vietnamin sotaan pidä puuttua?</w:t>
      </w:r>
    </w:p>
    <w:p>
      <w:r>
        <w:rPr>
          <w:b/>
        </w:rPr>
        <w:t xml:space="preserve">Kysymys 3</w:t>
      </w:r>
    </w:p>
    <w:p>
      <w:r>
        <w:t xml:space="preserve">Kuka toimitti tarvikkeita Ranskaa vastaan taisteleville Vietnamin kommunisteille?</w:t>
      </w:r>
    </w:p>
    <w:p>
      <w:r>
        <w:rPr>
          <w:b/>
        </w:rPr>
        <w:t xml:space="preserve">Kysymys 4</w:t>
      </w:r>
    </w:p>
    <w:p>
      <w:r>
        <w:t xml:space="preserve">Kuinka suuren sotilaallisen operaation Ridgway sanoi olevan tarpeen Vietnamissa?</w:t>
      </w:r>
    </w:p>
    <w:p>
      <w:r>
        <w:rPr>
          <w:b/>
        </w:rPr>
        <w:t xml:space="preserve">Tekstin numero 61</w:t>
      </w:r>
    </w:p>
    <w:p>
      <w:r>
        <w:t xml:space="preserve">Eisenhower toimitti Ranskalle pommikoneita ja </w:t>
      </w:r>
      <w:r>
        <w:rPr>
          <w:color w:val="A9A9A9"/>
        </w:rPr>
        <w:t xml:space="preserve">muuta kuin taisteluhenkilöstöä</w:t>
      </w:r>
      <w:r>
        <w:t xml:space="preserve">. </w:t>
      </w:r>
      <w:r>
        <w:t xml:space="preserve">Muutaman kuukauden kuluttua, kun ranskalaiset eivät olleet onnistuneet, hän lisäsi muita lentokoneita, jotka pudottivat </w:t>
      </w:r>
      <w:r>
        <w:rPr>
          <w:color w:val="DCDCDC"/>
        </w:rPr>
        <w:t xml:space="preserve">napalmia </w:t>
      </w:r>
      <w:r>
        <w:t xml:space="preserve">raivaustarkoituksiin. Ranskan </w:t>
      </w:r>
      <w:r>
        <w:t xml:space="preserve">lisäapupyyntöihin suostuttiin, mutta vain ehdoilla, joita Eisenhower tiesi mahdottomaksi täyttää - </w:t>
      </w:r>
      <w:r>
        <w:rPr>
          <w:color w:val="2F4F4F"/>
        </w:rPr>
        <w:t xml:space="preserve">liittoutuneiden osallistuminen ja kongressin hyväksyntä</w:t>
      </w:r>
      <w:r>
        <w:t xml:space="preserve">. </w:t>
      </w:r>
      <w:r>
        <w:t xml:space="preserve">Kun ranskalaisten Dien Bien Phun linnoitus kaatui vietnamilaisille kommunisteille </w:t>
      </w:r>
      <w:r>
        <w:rPr>
          <w:color w:val="556B2F"/>
        </w:rPr>
        <w:t xml:space="preserve">toukokuussa 1954</w:t>
      </w:r>
      <w:r>
        <w:t xml:space="preserve">, Eisenhower kieltäytyi puuttumasta asiaan, vaikka </w:t>
      </w:r>
      <w:r>
        <w:rPr>
          <w:color w:val="6B8E23"/>
        </w:rPr>
        <w:t xml:space="preserve">komentajakapteenin puheenjohtaja</w:t>
      </w:r>
      <w:r>
        <w:t xml:space="preserve">, varapresidentti ja NCS:n johtaja </w:t>
      </w:r>
      <w:r>
        <w:t xml:space="preserve">kehottivat häntä siihen.</w:t>
      </w:r>
    </w:p>
    <w:p>
      <w:r>
        <w:rPr>
          <w:b/>
        </w:rPr>
        <w:t xml:space="preserve">Kysymys 0</w:t>
      </w:r>
    </w:p>
    <w:p>
      <w:r>
        <w:t xml:space="preserve">Mitä apua Eisenhower antoi pommikoneiden lisäksi Ranskalle?</w:t>
      </w:r>
    </w:p>
    <w:p>
      <w:r>
        <w:rPr>
          <w:b/>
        </w:rPr>
        <w:t xml:space="preserve">Kysymys 1</w:t>
      </w:r>
    </w:p>
    <w:p>
      <w:r>
        <w:t xml:space="preserve">Mitä amerikkalaiset pommikoneet pudottivat Vietnamiin?</w:t>
      </w:r>
    </w:p>
    <w:p>
      <w:r>
        <w:rPr>
          <w:b/>
        </w:rPr>
        <w:t xml:space="preserve">Kysymys 2</w:t>
      </w:r>
    </w:p>
    <w:p>
      <w:r>
        <w:t xml:space="preserve">Milloin Dien Bien Phu kaatui kommunisteille?</w:t>
      </w:r>
    </w:p>
    <w:p>
      <w:r>
        <w:rPr>
          <w:b/>
        </w:rPr>
        <w:t xml:space="preserve">Kysymys 3</w:t>
      </w:r>
    </w:p>
    <w:p>
      <w:r>
        <w:t xml:space="preserve">Kuka varapresidentin ja NCS:n johtajan lisäksi kehotti Eisenhoweria puuttumaan asiaan Dien Bien Phun kaatumisen jälkeen?</w:t>
      </w:r>
    </w:p>
    <w:p>
      <w:r>
        <w:rPr>
          <w:b/>
        </w:rPr>
        <w:t xml:space="preserve">Kysymys 4</w:t>
      </w:r>
    </w:p>
    <w:p>
      <w:r>
        <w:t xml:space="preserve">Millaisia mahdottomia ehtoja Eisenhower asetti ranskalaisten puolesta tapahtuvalle lisäinterventiolle?</w:t>
      </w:r>
    </w:p>
    <w:p>
      <w:r>
        <w:rPr>
          <w:b/>
        </w:rPr>
        <w:t xml:space="preserve">Tekstin numero 62</w:t>
      </w:r>
    </w:p>
    <w:p>
      <w:r>
        <w:t xml:space="preserve">Eisenhower vastasi Ranskan tappioon perustamalla </w:t>
      </w:r>
      <w:r>
        <w:t xml:space="preserve">SEATO-liittouman</w:t>
      </w:r>
      <w:r>
        <w:t xml:space="preserve"> (</w:t>
      </w:r>
      <w:r>
        <w:rPr>
          <w:color w:val="A9A9A9"/>
        </w:rPr>
        <w:t xml:space="preserve">Southeast Asia Treaty Organization</w:t>
      </w:r>
      <w:r>
        <w:t xml:space="preserve">) Ison-Britannian, Ranskan, </w:t>
      </w:r>
      <w:r>
        <w:rPr>
          <w:color w:val="DCDCDC"/>
        </w:rPr>
        <w:t xml:space="preserve">Uuden-Seelannin ja Australian </w:t>
      </w:r>
      <w:r>
        <w:t xml:space="preserve">kanssa </w:t>
      </w:r>
      <w:r>
        <w:rPr>
          <w:color w:val="2F4F4F"/>
        </w:rPr>
        <w:t xml:space="preserve">Vietnamin puolustamiseksi kommunismia vastaan</w:t>
      </w:r>
      <w:r>
        <w:t xml:space="preserve">. </w:t>
      </w:r>
      <w:r>
        <w:t xml:space="preserve">Tuolloin ranskalaiset ja </w:t>
      </w:r>
      <w:r>
        <w:rPr>
          <w:color w:val="556B2F"/>
        </w:rPr>
        <w:t xml:space="preserve">kiinalaiset </w:t>
      </w:r>
      <w:r>
        <w:t xml:space="preserve">kutsuivat Geneven rauhanneuvottelut uudelleen koolle; Eisenhower suostui siihen, että Yhdysvallat osallistuisi niihin vain tarkkailijana. Kun Ranska ja </w:t>
      </w:r>
      <w:r>
        <w:rPr>
          <w:color w:val="6B8E23"/>
        </w:rPr>
        <w:t xml:space="preserve">kommunistit </w:t>
      </w:r>
      <w:r>
        <w:t xml:space="preserve">olivat </w:t>
      </w:r>
      <w:r>
        <w:t xml:space="preserve">sopineet Vietnamin jakamisesta, Eisenhower hylkäsi sopimuksen ja tarjosi sotilaallista ja taloudellista apua Etelä-Vietnamille. Ambrose väittää, että Eisenhower oli Geneven sopimukseen osallistumatta jättämällä pitänyt Yhdysvallat Vietnamin ulkopuolella; kuitenkin SEATOn perustamisen myötä hän oli lopulta palauttanut Yhdysvallat takaisin konfliktiin.</w:t>
      </w:r>
    </w:p>
    <w:p>
      <w:r>
        <w:rPr>
          <w:b/>
        </w:rPr>
        <w:t xml:space="preserve">Kysymys 0</w:t>
      </w:r>
    </w:p>
    <w:p>
      <w:r>
        <w:t xml:space="preserve">Mikä on SEATO?</w:t>
      </w:r>
    </w:p>
    <w:p>
      <w:r>
        <w:rPr>
          <w:b/>
        </w:rPr>
        <w:t xml:space="preserve">Kysymys 1</w:t>
      </w:r>
    </w:p>
    <w:p>
      <w:r>
        <w:t xml:space="preserve">Ketkä muodostivat SEATOn yhdessä Yhdysvaltojen, Yhdistyneen kuningaskunnan ja Ranskan kanssa?</w:t>
      </w:r>
    </w:p>
    <w:p>
      <w:r>
        <w:rPr>
          <w:b/>
        </w:rPr>
        <w:t xml:space="preserve">Kysymys 2</w:t>
      </w:r>
    </w:p>
    <w:p>
      <w:r>
        <w:t xml:space="preserve">Mikä oli SEATOn tarkoitus?</w:t>
      </w:r>
    </w:p>
    <w:p>
      <w:r>
        <w:rPr>
          <w:b/>
        </w:rPr>
        <w:t xml:space="preserve">Kysymys 3</w:t>
      </w:r>
    </w:p>
    <w:p>
      <w:r>
        <w:t xml:space="preserve">Minkä ryhmän kanssa Ranska jakoi Vietnamin?</w:t>
      </w:r>
    </w:p>
    <w:p>
      <w:r>
        <w:rPr>
          <w:b/>
        </w:rPr>
        <w:t xml:space="preserve">Kysymys 4</w:t>
      </w:r>
    </w:p>
    <w:p>
      <w:r>
        <w:t xml:space="preserve">Kuka kävi rauhanneuvotteluja Ranskan kanssa Genevessä?</w:t>
      </w:r>
    </w:p>
    <w:p>
      <w:r>
        <w:rPr>
          <w:b/>
        </w:rPr>
        <w:t xml:space="preserve">Tekstin numero 63</w:t>
      </w:r>
    </w:p>
    <w:p>
      <w:r>
        <w:t xml:space="preserve">Vuoden 1954 lopulla kenraali </w:t>
      </w:r>
      <w:r>
        <w:rPr>
          <w:color w:val="A9A9A9"/>
        </w:rPr>
        <w:t xml:space="preserve">J. Lawton Collins </w:t>
      </w:r>
      <w:r>
        <w:t xml:space="preserve">nimitettiin "</w:t>
      </w:r>
      <w:r>
        <w:rPr>
          <w:color w:val="DCDCDC"/>
        </w:rPr>
        <w:t xml:space="preserve">Vapaan Vietnamin" </w:t>
      </w:r>
      <w:r>
        <w:t xml:space="preserve">suurlähettilääksi </w:t>
      </w:r>
      <w:r>
        <w:t xml:space="preserve">(termi "Etelä-Vietnam" tuli käyttöön vuonna 1955), mikä käytännössä nosti maan itsenäiseen asemaan. Collinsin tehtävänä oli tukea johtaja </w:t>
      </w:r>
      <w:r>
        <w:rPr>
          <w:color w:val="2F4F4F"/>
        </w:rPr>
        <w:t xml:space="preserve">Ngo Dinh Diemia </w:t>
      </w:r>
      <w:r>
        <w:t xml:space="preserve">kommunismin kumoamisessa auttamalla häntä rakentamaan armeijaa ja toteuttamaan sotilaallinen kampanja. </w:t>
      </w:r>
      <w:r>
        <w:rPr>
          <w:color w:val="556B2F"/>
        </w:rPr>
        <w:t xml:space="preserve">Helmikuussa </w:t>
      </w:r>
      <w:r>
        <w:t xml:space="preserve">1955 </w:t>
      </w:r>
      <w:r>
        <w:t xml:space="preserve">Eisenhower lähetti ensimmäiset amerikkalaiset sotilaat Vietnamiin Diemin armeijan sotilasneuvonantajiksi. Kun Diem ilmoitti </w:t>
      </w:r>
      <w:r>
        <w:t xml:space="preserve">lokakuussa </w:t>
      </w:r>
      <w:r>
        <w:rPr>
          <w:color w:val="6B8E23"/>
        </w:rPr>
        <w:t xml:space="preserve">Vietnamin tasavallan </w:t>
      </w:r>
      <w:r>
        <w:t xml:space="preserve">(RVN, yleisesti tunnettu nimellä Etelä-Vietnam) perustamisesta, Eisenhower tunnusti välittömästi uuden valtion ja tarjosi sotilaallista, taloudellista ja teknistä apua.</w:t>
      </w:r>
    </w:p>
    <w:p>
      <w:r>
        <w:rPr>
          <w:b/>
        </w:rPr>
        <w:t xml:space="preserve">Kysymys 0</w:t>
      </w:r>
    </w:p>
    <w:p>
      <w:r>
        <w:t xml:space="preserve">Mikä oli Etelä-Vietnamin nimi vuonna 1955?</w:t>
      </w:r>
    </w:p>
    <w:p>
      <w:r>
        <w:rPr>
          <w:b/>
        </w:rPr>
        <w:t xml:space="preserve">Kysymys 1</w:t>
      </w:r>
    </w:p>
    <w:p>
      <w:r>
        <w:t xml:space="preserve">Kuka oli ensimmäinen suurlähettiläs Etelä-Vietnamissa?</w:t>
      </w:r>
    </w:p>
    <w:p>
      <w:r>
        <w:rPr>
          <w:b/>
        </w:rPr>
        <w:t xml:space="preserve">Kysymys 2</w:t>
      </w:r>
    </w:p>
    <w:p>
      <w:r>
        <w:t xml:space="preserve">Kuka oli Etelä-Vietnamin johtaja vuonna 1954?</w:t>
      </w:r>
    </w:p>
    <w:p>
      <w:r>
        <w:rPr>
          <w:b/>
        </w:rPr>
        <w:t xml:space="preserve">Kysymys 3</w:t>
      </w:r>
    </w:p>
    <w:p>
      <w:r>
        <w:t xml:space="preserve">Milloin Eisenhower lähetti ensimmäisen kerran sotilasneuvonantajia Etelä-Vietnamiin?</w:t>
      </w:r>
    </w:p>
    <w:p>
      <w:r>
        <w:rPr>
          <w:b/>
        </w:rPr>
        <w:t xml:space="preserve">Kysymys 4</w:t>
      </w:r>
    </w:p>
    <w:p>
      <w:r>
        <w:t xml:space="preserve">Mikä oli Vapaan Vietnamin ohella toinen termi Etelä-Vietnamille?</w:t>
      </w:r>
    </w:p>
    <w:p>
      <w:r>
        <w:rPr>
          <w:b/>
        </w:rPr>
        <w:t xml:space="preserve">Tekstin numero 64</w:t>
      </w:r>
    </w:p>
    <w:p>
      <w:r>
        <w:t xml:space="preserve">Seuraavina vuosina Eisenhower lisäsi Yhdysvaltain sotilasneuvonantajien määrää Etelä-Vietnamissa </w:t>
      </w:r>
      <w:r>
        <w:rPr>
          <w:color w:val="A9A9A9"/>
        </w:rPr>
        <w:t xml:space="preserve">900 </w:t>
      </w:r>
      <w:r>
        <w:t xml:space="preserve">mieheen. Tämä johtui siitä, että Pohjois-Vietnam tuki "kapinoita" etelässä ja pelkäsi maan kaatuvan. Toukokuussa 1957 Etelä-Vietnamin silloinen presidentti Diem teki </w:t>
      </w:r>
      <w:r>
        <w:rPr>
          <w:color w:val="DCDCDC"/>
        </w:rPr>
        <w:t xml:space="preserve">kymmenen </w:t>
      </w:r>
      <w:r>
        <w:t xml:space="preserve">päivän </w:t>
      </w:r>
      <w:r>
        <w:t xml:space="preserve">valtiovierailun Yhdysvaltoihin. </w:t>
      </w:r>
      <w:r>
        <w:t xml:space="preserve">Presidentti Eisenhower lupasi jatkuvaa tukeaan, ja Diemin kunniaksi järjestettiin paraati </w:t>
      </w:r>
      <w:r>
        <w:rPr>
          <w:color w:val="2F4F4F"/>
        </w:rPr>
        <w:t xml:space="preserve">New Yorkissa</w:t>
      </w:r>
      <w:r>
        <w:t xml:space="preserve">. </w:t>
      </w:r>
      <w:r>
        <w:t xml:space="preserve">Vaikka Diemia ylistettiin julkisesti, ulkoministeri </w:t>
      </w:r>
      <w:r>
        <w:rPr>
          <w:color w:val="556B2F"/>
        </w:rPr>
        <w:t xml:space="preserve">John Foster Dulles </w:t>
      </w:r>
      <w:r>
        <w:t xml:space="preserve">myönsi </w:t>
      </w:r>
      <w:r>
        <w:t xml:space="preserve">yksityisesti</w:t>
      </w:r>
      <w:r>
        <w:t xml:space="preserve">, että Diem oli valittu, koska </w:t>
      </w:r>
      <w:r>
        <w:rPr>
          <w:color w:val="6B8E23"/>
        </w:rPr>
        <w:t xml:space="preserve">parempia vaihtoehtoja ei ollut</w:t>
      </w:r>
      <w:r>
        <w:t xml:space="preserve">.</w:t>
      </w:r>
    </w:p>
    <w:p>
      <w:r>
        <w:rPr>
          <w:b/>
        </w:rPr>
        <w:t xml:space="preserve">Kysymys 0</w:t>
      </w:r>
    </w:p>
    <w:p>
      <w:r>
        <w:t xml:space="preserve">Kuinka monta sotilasta Eisenhower lopulta lähetti Vietnamiin?</w:t>
      </w:r>
    </w:p>
    <w:p>
      <w:r>
        <w:rPr>
          <w:b/>
        </w:rPr>
        <w:t xml:space="preserve">Kysymys 1</w:t>
      </w:r>
    </w:p>
    <w:p>
      <w:r>
        <w:t xml:space="preserve">Kuinka monta päivää Etelä-Vietnamin presidentti vieraili Yhdysvalloissa vuonna 1957?</w:t>
      </w:r>
    </w:p>
    <w:p>
      <w:r>
        <w:rPr>
          <w:b/>
        </w:rPr>
        <w:t xml:space="preserve">Kysymys 2</w:t>
      </w:r>
    </w:p>
    <w:p>
      <w:r>
        <w:t xml:space="preserve">Missä Etelä-Vietnamin presidentille järjestettiin paraati?</w:t>
      </w:r>
    </w:p>
    <w:p>
      <w:r>
        <w:rPr>
          <w:b/>
        </w:rPr>
        <w:t xml:space="preserve">Kysymys 3</w:t>
      </w:r>
    </w:p>
    <w:p>
      <w:r>
        <w:t xml:space="preserve">Kuka oli ulkoministeri vuonna 1957?</w:t>
      </w:r>
    </w:p>
    <w:p>
      <w:r>
        <w:rPr>
          <w:b/>
        </w:rPr>
        <w:t xml:space="preserve">Kysymys 4</w:t>
      </w:r>
    </w:p>
    <w:p>
      <w:r>
        <w:t xml:space="preserve">Miksi Diemistä tehtiin Dullesin mukaan Vietnamin presidentti?</w:t>
      </w:r>
    </w:p>
    <w:p>
      <w:r>
        <w:rPr>
          <w:b/>
        </w:rPr>
        <w:t xml:space="preserve">Tekstin numero 65</w:t>
      </w:r>
    </w:p>
    <w:p>
      <w:r>
        <w:rPr>
          <w:color w:val="A9A9A9"/>
        </w:rPr>
        <w:t xml:space="preserve">Toukokuun 1. päivänä </w:t>
      </w:r>
      <w:r>
        <w:t xml:space="preserve">1960 yhdysvaltalainen </w:t>
      </w:r>
      <w:r>
        <w:t xml:space="preserve">yhden miehen U-2-vakoilukone ammuttiin tiettävästi alas korkealla Neuvostoliiton ilmatilan yllä. Lennon tarkoituksena oli hankkia tiedustelutietoja ennen </w:t>
      </w:r>
      <w:r>
        <w:rPr>
          <w:color w:val="2F4F4F"/>
        </w:rPr>
        <w:t xml:space="preserve">Pariisissa </w:t>
      </w:r>
      <w:r>
        <w:t xml:space="preserve">15 päivää myöhemmin pidettävän </w:t>
      </w:r>
      <w:r>
        <w:rPr>
          <w:color w:val="DCDCDC"/>
        </w:rPr>
        <w:t xml:space="preserve">Itä-Länsi-huippukokouksen </w:t>
      </w:r>
      <w:r>
        <w:t xml:space="preserve">avaamista. </w:t>
      </w:r>
      <w:r>
        <w:rPr>
          <w:color w:val="556B2F"/>
        </w:rPr>
        <w:t xml:space="preserve">Kapteeni </w:t>
      </w:r>
      <w:r>
        <w:t xml:space="preserve">Francis Gary Powers oli hypännyt ulos koneestaan, ja hänet otettiin kiinni laskuvarjohypyn jälkeen Venäjän maaperälle. Neljä päivää Powersin katoamisen jälkeen Eisenhowerin hallinto antoi NASA:n julkaista hyvin yksityiskohtaisen lehdistötiedotteen, jossa todettiin, että lentokone oli "kadonnut" Turkin pohjoispuolella. Siinä spekuloitiin, että lentäjä oli saattanut menettää tajuntansa, kun automaattiohjaus oli vielä päällä, ja väitettiin virheellisesti, että "lentäjä ilmoitti hätätaajuudella, että hänellä oli happivaikeuksia".</w:t>
      </w:r>
    </w:p>
    <w:p>
      <w:r>
        <w:rPr>
          <w:b/>
        </w:rPr>
        <w:t xml:space="preserve">Kysymys 0</w:t>
      </w:r>
    </w:p>
    <w:p>
      <w:r>
        <w:t xml:space="preserve">Milloin U-2 pudotettiin Neuvostoliiton yllä?</w:t>
      </w:r>
    </w:p>
    <w:p>
      <w:r>
        <w:rPr>
          <w:b/>
        </w:rPr>
        <w:t xml:space="preserve">Kysymys 1</w:t>
      </w:r>
    </w:p>
    <w:p>
      <w:r>
        <w:t xml:space="preserve">Mitä pudonnut U-2 keräsi tiedustelutietoja etukäteen?</w:t>
      </w:r>
    </w:p>
    <w:p>
      <w:r>
        <w:rPr>
          <w:b/>
        </w:rPr>
        <w:t xml:space="preserve">Kysymys 2</w:t>
      </w:r>
    </w:p>
    <w:p>
      <w:r>
        <w:t xml:space="preserve">Missä itä-länsi-huippukokous oli tarkoitus pitää?</w:t>
      </w:r>
    </w:p>
    <w:p>
      <w:r>
        <w:rPr>
          <w:b/>
        </w:rPr>
        <w:t xml:space="preserve">Kysymys 3</w:t>
      </w:r>
    </w:p>
    <w:p>
      <w:r>
        <w:t xml:space="preserve">Mikä oli pudonneen U-2:n lentäjän arvo?</w:t>
      </w:r>
    </w:p>
    <w:p>
      <w:r>
        <w:rPr>
          <w:b/>
        </w:rPr>
        <w:t xml:space="preserve">Tekstin numero 66</w:t>
      </w:r>
    </w:p>
    <w:p>
      <w:r>
        <w:t xml:space="preserve">Neuvostoliiton pääministeri Nikita Hruštšov ilmoitti, että "</w:t>
      </w:r>
      <w:r>
        <w:rPr>
          <w:color w:val="A9A9A9"/>
        </w:rPr>
        <w:t xml:space="preserve">vakoilulentokone" </w:t>
      </w:r>
      <w:r>
        <w:t xml:space="preserve">oli ammuttu alas, mutta ei tarkoituksella viitannut lentäjään. Tämän seurauksena </w:t>
      </w:r>
      <w:r>
        <w:t xml:space="preserve">Eisenhowerin hallinto, joka luuli lentäjän kuolleen maahansyöksyssä, antoi luvan julkaista peitetarinan, jossa väitettiin, että lentokone oli "</w:t>
      </w:r>
      <w:r>
        <w:rPr>
          <w:color w:val="DCDCDC"/>
        </w:rPr>
        <w:t xml:space="preserve">säähavaintolentokone</w:t>
      </w:r>
      <w:r>
        <w:t xml:space="preserve">", joka oli tahattomasti eksynyt Neuvostoliiton ilmatilaan sen jälkeen, kun lentäjä oli ilmoittanut radiolla "vaikeuksista </w:t>
      </w:r>
      <w:r>
        <w:rPr>
          <w:color w:val="2F4F4F"/>
        </w:rPr>
        <w:t xml:space="preserve">happilaitteensa </w:t>
      </w:r>
      <w:r>
        <w:t xml:space="preserve">kanssa</w:t>
      </w:r>
      <w:r>
        <w:t xml:space="preserve">" lentäessään </w:t>
      </w:r>
      <w:r>
        <w:rPr>
          <w:color w:val="556B2F"/>
        </w:rPr>
        <w:t xml:space="preserve">Turkin </w:t>
      </w:r>
      <w:r>
        <w:t xml:space="preserve">yllä</w:t>
      </w:r>
      <w:r>
        <w:t xml:space="preserve">. </w:t>
      </w:r>
      <w:r>
        <w:t xml:space="preserve">Neuvostoliittolaiset asettivat kapteeni Powersin </w:t>
      </w:r>
      <w:r>
        <w:rPr>
          <w:color w:val="6B8E23"/>
        </w:rPr>
        <w:t xml:space="preserve">syytteeseen </w:t>
      </w:r>
      <w:r>
        <w:t xml:space="preserve">ja esittelivät osia U-2:sta, joka oli saatu talteen lähes täysin ehjänä.</w:t>
      </w:r>
    </w:p>
    <w:p>
      <w:r>
        <w:rPr>
          <w:b/>
        </w:rPr>
        <w:t xml:space="preserve">Kysymys 0</w:t>
      </w:r>
    </w:p>
    <w:p>
      <w:r>
        <w:t xml:space="preserve">Millä nimellä Eisenhowerin hallinto kutsui pudonnutta U-2:ta?</w:t>
      </w:r>
    </w:p>
    <w:p>
      <w:r>
        <w:rPr>
          <w:b/>
        </w:rPr>
        <w:t xml:space="preserve">Kysymys 1</w:t>
      </w:r>
    </w:p>
    <w:p>
      <w:r>
        <w:t xml:space="preserve">Missä Eisenhowerin hallinto sanoi, että pudonneen U-2:n oli tarkoitus lentää?</w:t>
      </w:r>
    </w:p>
    <w:p>
      <w:r>
        <w:rPr>
          <w:b/>
        </w:rPr>
        <w:t xml:space="preserve">Kysymys 2</w:t>
      </w:r>
    </w:p>
    <w:p>
      <w:r>
        <w:t xml:space="preserve">Minkä kanssa "säätutkimuslentäjällä" oli kansijutun mukaan ongelmia?</w:t>
      </w:r>
    </w:p>
    <w:p>
      <w:r>
        <w:rPr>
          <w:b/>
        </w:rPr>
        <w:t xml:space="preserve">Kysymys 3</w:t>
      </w:r>
    </w:p>
    <w:p>
      <w:r>
        <w:t xml:space="preserve">Mitä tapahtui Powersille Neuvostoliitossa?</w:t>
      </w:r>
    </w:p>
    <w:p>
      <w:r>
        <w:rPr>
          <w:b/>
        </w:rPr>
        <w:t xml:space="preserve">Kysymys 4</w:t>
      </w:r>
    </w:p>
    <w:p>
      <w:r>
        <w:t xml:space="preserve">Millä nimellä Hruštšov kutsui U-2:ta?</w:t>
      </w:r>
    </w:p>
    <w:p>
      <w:r>
        <w:rPr>
          <w:b/>
        </w:rPr>
        <w:t xml:space="preserve">Tekstin numero 67</w:t>
      </w:r>
    </w:p>
    <w:p>
      <w:r>
        <w:rPr>
          <w:color w:val="A9A9A9"/>
        </w:rPr>
        <w:t xml:space="preserve">Vuoden 1960 </w:t>
      </w:r>
      <w:r>
        <w:t xml:space="preserve">Pariisin neljän vallan huippukokous presidentti Dwight Eisenhowerin, </w:t>
      </w:r>
      <w:r>
        <w:rPr>
          <w:color w:val="DCDCDC"/>
        </w:rPr>
        <w:t xml:space="preserve">Nikita Hruštšovin</w:t>
      </w:r>
      <w:r>
        <w:t xml:space="preserve">, Harold Macmillanin ja Charles de Gaullen </w:t>
      </w:r>
      <w:r>
        <w:t xml:space="preserve">välillä </w:t>
      </w:r>
      <w:r>
        <w:t xml:space="preserve">kariutui tapahtuman vuoksi. Eisenhower kieltäytyi myöntymästä Hruštšovin vaatimuksiin, joiden mukaan hän </w:t>
      </w:r>
      <w:r>
        <w:rPr>
          <w:color w:val="2F4F4F"/>
        </w:rPr>
        <w:t xml:space="preserve">pyytäisi anteeksi</w:t>
      </w:r>
      <w:r>
        <w:t xml:space="preserve">. Siksi Hruštšov ei osallistunut huippukokoukseen. Tähän tapahtumaan asti Eisenhower oli mielestään edistynyt kohti parempia suhteita Neuvostoliittoon. </w:t>
      </w:r>
      <w:r>
        <w:t xml:space="preserve">Huippukokouksessa oli tarkoitus keskustella </w:t>
      </w:r>
      <w:r>
        <w:t xml:space="preserve">ydinaseiden vähentämisestä ja </w:t>
      </w:r>
      <w:r>
        <w:rPr>
          <w:color w:val="556B2F"/>
        </w:rPr>
        <w:t xml:space="preserve">Berliinistä</w:t>
      </w:r>
      <w:r>
        <w:t xml:space="preserve">. </w:t>
      </w:r>
      <w:r>
        <w:t xml:space="preserve">Eisenhower totesi, että kaikki oli mennyt pilalle "</w:t>
      </w:r>
      <w:r>
        <w:rPr>
          <w:color w:val="6B8E23"/>
        </w:rPr>
        <w:t xml:space="preserve">typerän U-2-homman</w:t>
      </w:r>
      <w:r>
        <w:t xml:space="preserve">" </w:t>
      </w:r>
      <w:r>
        <w:t xml:space="preserve">vuoksi.</w:t>
      </w:r>
    </w:p>
    <w:p>
      <w:r>
        <w:rPr>
          <w:b/>
        </w:rPr>
        <w:t xml:space="preserve">Kysymys 0</w:t>
      </w:r>
    </w:p>
    <w:p>
      <w:r>
        <w:t xml:space="preserve">Mikä johtaja osallistui Eisenhowerin, Macmillanin ja de Gaullen ohella Pariisin neljän vallan huippukokoukseen?</w:t>
      </w:r>
    </w:p>
    <w:p>
      <w:r>
        <w:rPr>
          <w:b/>
        </w:rPr>
        <w:t xml:space="preserve">Kysymys 1</w:t>
      </w:r>
    </w:p>
    <w:p>
      <w:r>
        <w:t xml:space="preserve">Mitä Hruštšov vaati Eisenhowerilta?</w:t>
      </w:r>
    </w:p>
    <w:p>
      <w:r>
        <w:rPr>
          <w:b/>
        </w:rPr>
        <w:t xml:space="preserve">Kysymys 2</w:t>
      </w:r>
    </w:p>
    <w:p>
      <w:r>
        <w:t xml:space="preserve">Mikä olisi ollut ydinaseiden vähentämisen ohella Pariisin neljän vallan huippukokouksen keskustelunaihe?</w:t>
      </w:r>
    </w:p>
    <w:p>
      <w:r>
        <w:rPr>
          <w:b/>
        </w:rPr>
        <w:t xml:space="preserve">Kysymys 3</w:t>
      </w:r>
    </w:p>
    <w:p>
      <w:r>
        <w:t xml:space="preserve">Mitä Eisenhower syytti huippukokouksen pilaamisesta?</w:t>
      </w:r>
    </w:p>
    <w:p>
      <w:r>
        <w:rPr>
          <w:b/>
        </w:rPr>
        <w:t xml:space="preserve">Kysymys 4</w:t>
      </w:r>
    </w:p>
    <w:p>
      <w:r>
        <w:t xml:space="preserve">Minä vuonna Pariisin neljän vallan huippukokous oli tarkoitus järjestää?</w:t>
      </w:r>
    </w:p>
    <w:p>
      <w:r>
        <w:rPr>
          <w:b/>
        </w:rPr>
        <w:t xml:space="preserve">Tekstin numero 68</w:t>
      </w:r>
    </w:p>
    <w:p>
      <w:r>
        <w:t xml:space="preserve">Presidentti </w:t>
      </w:r>
      <w:r>
        <w:rPr>
          <w:color w:val="A9A9A9"/>
        </w:rPr>
        <w:t xml:space="preserve">Truman </w:t>
      </w:r>
      <w:r>
        <w:t xml:space="preserve">oli aloittanut asevoimien rotuerottelun poistamisen vuonna </w:t>
      </w:r>
      <w:r>
        <w:rPr>
          <w:color w:val="DCDCDC"/>
        </w:rPr>
        <w:t xml:space="preserve">1948</w:t>
      </w:r>
      <w:r>
        <w:t xml:space="preserve">, mutta tosiasiallinen täytäntöönpano oli ollut hidasta. Eisenhower teki kantansa selväksi </w:t>
      </w:r>
      <w:r>
        <w:rPr>
          <w:color w:val="2F4F4F"/>
        </w:rPr>
        <w:t xml:space="preserve">helmikuussa 1953 pitämässään </w:t>
      </w:r>
      <w:r>
        <w:t xml:space="preserve">ensimmäisessä puheessa unionin tilasta</w:t>
      </w:r>
      <w:r>
        <w:t xml:space="preserve">, jossa hän sanoi: "Ehdotan, että käytän kaikkia presidentin virassa olevia valtuuksia lopettaakseni erottelun </w:t>
      </w:r>
      <w:r>
        <w:rPr>
          <w:color w:val="556B2F"/>
        </w:rPr>
        <w:t xml:space="preserve">Columbian piirikunnassa</w:t>
      </w:r>
      <w:r>
        <w:t xml:space="preserve">, mukaan lukien liittovaltion hallitus, ja kaiken erottelun asevoimissa". Kun hän kohtasi vastarintaa armeijan taholta, hän käytti </w:t>
      </w:r>
      <w:r>
        <w:rPr>
          <w:color w:val="6B8E23"/>
        </w:rPr>
        <w:t xml:space="preserve">sotilasmenojen </w:t>
      </w:r>
      <w:r>
        <w:t xml:space="preserve">valtionvalvontaa </w:t>
      </w:r>
      <w:r>
        <w:t xml:space="preserve">muutoksen läpiviemiseksi toteamalla, että "missä tahansa liittovaltion varoja käytetään ..., en ymmärrä, miten yksikään amerikkalainen voi perustella ... syrjintää näiden varojen käytössä".</w:t>
      </w:r>
    </w:p>
    <w:p>
      <w:r>
        <w:rPr>
          <w:b/>
        </w:rPr>
        <w:t xml:space="preserve">Kysymys 0</w:t>
      </w:r>
    </w:p>
    <w:p>
      <w:r>
        <w:t xml:space="preserve">Kuka presidentti aloitti aluksi Yhdysvaltain armeijan erottelun poistamisen?</w:t>
      </w:r>
    </w:p>
    <w:p>
      <w:r>
        <w:rPr>
          <w:b/>
        </w:rPr>
        <w:t xml:space="preserve">Kysymys 1</w:t>
      </w:r>
    </w:p>
    <w:p>
      <w:r>
        <w:t xml:space="preserve">Milloin Yhdysvaltain asevoimien erottelun poistaminen alkoi?</w:t>
      </w:r>
    </w:p>
    <w:p>
      <w:r>
        <w:rPr>
          <w:b/>
        </w:rPr>
        <w:t xml:space="preserve">Kysymys 2</w:t>
      </w:r>
    </w:p>
    <w:p>
      <w:r>
        <w:t xml:space="preserve">Milloin Eisenhower piti ensimmäisen valtiopäiväpuheensa?</w:t>
      </w:r>
    </w:p>
    <w:p>
      <w:r>
        <w:rPr>
          <w:b/>
        </w:rPr>
        <w:t xml:space="preserve">Kysymys 3</w:t>
      </w:r>
    </w:p>
    <w:p>
      <w:r>
        <w:t xml:space="preserve">Mitä keinoa Eisenhower käytti saadakseen erotuksen poistamisen läpi?</w:t>
      </w:r>
    </w:p>
    <w:p>
      <w:r>
        <w:rPr>
          <w:b/>
        </w:rPr>
        <w:t xml:space="preserve">Kysymys 4</w:t>
      </w:r>
    </w:p>
    <w:p>
      <w:r>
        <w:t xml:space="preserve">Millä maantieteellisellä alueella Eisenhower lupasi lopettaa erottelun poistamisen puheessaan valtion tilasta?</w:t>
      </w:r>
    </w:p>
    <w:p>
      <w:r>
        <w:rPr>
          <w:b/>
        </w:rPr>
        <w:t xml:space="preserve">Tekstin numero 69</w:t>
      </w:r>
    </w:p>
    <w:p>
      <w:r>
        <w:t xml:space="preserve">Eisenhower kehotti District of Columbian viranomaisia tekemään Washingtonista mallin muulle maalle mustien ja valkoisten julkisten </w:t>
      </w:r>
      <w:r>
        <w:rPr>
          <w:color w:val="A9A9A9"/>
        </w:rPr>
        <w:t xml:space="preserve">koulujen oppilaiden </w:t>
      </w:r>
      <w:r>
        <w:t xml:space="preserve">integroimisessa</w:t>
      </w:r>
      <w:r>
        <w:t xml:space="preserve">. </w:t>
      </w:r>
      <w:r>
        <w:t xml:space="preserve">Hän ehdotti kongressille </w:t>
      </w:r>
      <w:r>
        <w:rPr>
          <w:color w:val="DCDCDC"/>
        </w:rPr>
        <w:t xml:space="preserve">vuoden 1957 </w:t>
      </w:r>
      <w:r>
        <w:t xml:space="preserve">ja </w:t>
      </w:r>
      <w:r>
        <w:rPr>
          <w:color w:val="2F4F4F"/>
        </w:rPr>
        <w:t xml:space="preserve">1960 </w:t>
      </w:r>
      <w:r>
        <w:rPr>
          <w:color w:val="DCDCDC"/>
        </w:rPr>
        <w:t xml:space="preserve">kansalaisoikeuslakia </w:t>
      </w:r>
      <w:r>
        <w:t xml:space="preserve">ja allekirjoitti ne laeiksi. Vuoden 1957 lailla perustettiin ensimmäistä kertaa pysyvä kansalaisoikeustoimisto </w:t>
      </w:r>
      <w:r>
        <w:t xml:space="preserve">oikeusministeriön </w:t>
      </w:r>
      <w:r>
        <w:t xml:space="preserve">yhteyteen </w:t>
      </w:r>
      <w:r>
        <w:t xml:space="preserve">ja </w:t>
      </w:r>
      <w:r>
        <w:rPr>
          <w:color w:val="6B8E23"/>
        </w:rPr>
        <w:t xml:space="preserve">kansalaisoikeuskomissio</w:t>
      </w:r>
      <w:r>
        <w:t xml:space="preserve">, joka kuuntelee todistuksia äänioikeuden väärinkäytöksistä. Vaikka molemmat lait olivat paljon heikompia kuin myöhempi kansalaisoikeuslainsäädäntö, ne olivat ensimmäiset merkittävät kansalaisoikeuslait sitten vuoden 1875.</w:t>
      </w:r>
    </w:p>
    <w:p>
      <w:r>
        <w:rPr>
          <w:b/>
        </w:rPr>
        <w:t xml:space="preserve">Kysymys 0</w:t>
      </w:r>
    </w:p>
    <w:p>
      <w:r>
        <w:t xml:space="preserve">Kenet Eisenhower käski DC:n virkamiesten integroida?</w:t>
      </w:r>
    </w:p>
    <w:p>
      <w:r>
        <w:rPr>
          <w:b/>
        </w:rPr>
        <w:t xml:space="preserve">Kysymys 1</w:t>
      </w:r>
    </w:p>
    <w:p>
      <w:r>
        <w:t xml:space="preserve">Mikä oli ensimmäinen kansalaisoikeuslaki, jota Eisenhower ehdotti kongressille?</w:t>
      </w:r>
    </w:p>
    <w:p>
      <w:r>
        <w:rPr>
          <w:b/>
        </w:rPr>
        <w:t xml:space="preserve">Kysymys 2</w:t>
      </w:r>
    </w:p>
    <w:p>
      <w:r>
        <w:t xml:space="preserve">Minä vuonna Eisenhower ehdotti toista kansalaisoikeuslakia?</w:t>
      </w:r>
    </w:p>
    <w:p>
      <w:r>
        <w:rPr>
          <w:b/>
        </w:rPr>
        <w:t xml:space="preserve">Kysymys 3</w:t>
      </w:r>
    </w:p>
    <w:p>
      <w:r>
        <w:t xml:space="preserve">Minkälainen komissio perustettiin vuoden 1957 kansalaisoikeuslailla?</w:t>
      </w:r>
    </w:p>
    <w:p>
      <w:r>
        <w:rPr>
          <w:b/>
        </w:rPr>
        <w:t xml:space="preserve">Kysymys 4</w:t>
      </w:r>
    </w:p>
    <w:p>
      <w:r>
        <w:t xml:space="preserve">Mihin liittovaltion ministeriöön kuului vuoden 1957 kansalaisoikeuslain nojalla kansalaisoikeustoimisto?</w:t>
      </w:r>
    </w:p>
    <w:p>
      <w:r>
        <w:rPr>
          <w:b/>
        </w:rPr>
        <w:t xml:space="preserve">Tekstin numero 70</w:t>
      </w:r>
    </w:p>
    <w:p>
      <w:r>
        <w:rPr>
          <w:color w:val="A9A9A9"/>
        </w:rPr>
        <w:t xml:space="preserve">Vuonna 1957 Arkansasin </w:t>
      </w:r>
      <w:r>
        <w:t xml:space="preserve">osavaltio </w:t>
      </w:r>
      <w:r>
        <w:t xml:space="preserve">kieltäytyi noudattamasta liittovaltion tuomioistuimen määräystä integroida julkinen koulujärjestelmänsä Brown-päätöksen perusteella</w:t>
      </w:r>
      <w:r>
        <w:t xml:space="preserve">.</w:t>
      </w:r>
      <w:r>
        <w:t xml:space="preserve"> Eisenhower vaati Arkansasin kuvernööriä </w:t>
      </w:r>
      <w:r>
        <w:rPr>
          <w:color w:val="DCDCDC"/>
        </w:rPr>
        <w:t xml:space="preserve">Orval Faubusia </w:t>
      </w:r>
      <w:r>
        <w:t xml:space="preserve">noudattamaan oikeuden määräystä</w:t>
      </w:r>
      <w:r>
        <w:t xml:space="preserve">.</w:t>
      </w:r>
      <w:r>
        <w:t xml:space="preserve"> Kun Faubus kieltäytyi, presidentti asetti </w:t>
      </w:r>
      <w:r>
        <w:rPr>
          <w:color w:val="2F4F4F"/>
        </w:rPr>
        <w:t xml:space="preserve">Arkansasin kansalliskaartin </w:t>
      </w:r>
      <w:r>
        <w:t xml:space="preserve">liittovaltion valvontaan ja lähetti paikalle </w:t>
      </w:r>
      <w:r>
        <w:rPr>
          <w:color w:val="556B2F"/>
        </w:rPr>
        <w:t xml:space="preserve">101. ilmavoimien divisioonan</w:t>
      </w:r>
      <w:r>
        <w:t xml:space="preserve">. </w:t>
      </w:r>
      <w:r>
        <w:t xml:space="preserve">He saattoivat ja suojelivat </w:t>
      </w:r>
      <w:r>
        <w:rPr>
          <w:color w:val="6B8E23"/>
        </w:rPr>
        <w:t xml:space="preserve">yhdeksän </w:t>
      </w:r>
      <w:r>
        <w:t xml:space="preserve">mustaa oppilasta pääsyä Little Rockin Central High Schooliin, joka oli täysin valkoinen julkinen koulu, ensimmäistä kertaa sitten jälleenrakennuskauden. Martin Luther King Jr. kirjoitti Eisenhowerille kiittäen häntä toimistaan ja kirjoitti: "Etelän asukkaiden, neekerien ja valkoisten, ylivoimainen enemmistö tukee päättäväisesti päättäväistä toimintaanne lain ja järjestyksen palauttamiseksi Little Rockiin".</w:t>
      </w:r>
    </w:p>
    <w:p>
      <w:r>
        <w:rPr>
          <w:b/>
        </w:rPr>
        <w:t xml:space="preserve">Kysymys 0</w:t>
      </w:r>
    </w:p>
    <w:p>
      <w:r>
        <w:t xml:space="preserve">Mikä osavaltio kieltäytyi integroimasta koulujaan vuonna 1957?</w:t>
      </w:r>
    </w:p>
    <w:p>
      <w:r>
        <w:rPr>
          <w:b/>
        </w:rPr>
        <w:t xml:space="preserve">Kysymys 1</w:t>
      </w:r>
    </w:p>
    <w:p>
      <w:r>
        <w:t xml:space="preserve">Mikä sotilasyksikkö lähetettiin Arkansasin ulkopuolelta valvomaan rotuerottelua?</w:t>
      </w:r>
    </w:p>
    <w:p>
      <w:r>
        <w:rPr>
          <w:b/>
        </w:rPr>
        <w:t xml:space="preserve">Kysymys 2</w:t>
      </w:r>
    </w:p>
    <w:p>
      <w:r>
        <w:t xml:space="preserve">Minkä Arkansasin miliisiyksikön Eisenhower liittovaltion jäseneksi vuonna 1957?</w:t>
      </w:r>
    </w:p>
    <w:p>
      <w:r>
        <w:rPr>
          <w:b/>
        </w:rPr>
        <w:t xml:space="preserve">Kysymys 3</w:t>
      </w:r>
    </w:p>
    <w:p>
      <w:r>
        <w:t xml:space="preserve">Kuka oli Arkansasin kuvernööri vuonna 1957?</w:t>
      </w:r>
    </w:p>
    <w:p>
      <w:r>
        <w:rPr>
          <w:b/>
        </w:rPr>
        <w:t xml:space="preserve">Kysymys 4</w:t>
      </w:r>
    </w:p>
    <w:p>
      <w:r>
        <w:t xml:space="preserve">Kuinka monta mustaa oppilasta 101. ilmavoimat saattoi Little Rock Central High Schooliin?</w:t>
      </w:r>
    </w:p>
    <w:p>
      <w:r>
        <w:rPr>
          <w:b/>
        </w:rPr>
        <w:t xml:space="preserve">Tekstin numero 71</w:t>
      </w:r>
    </w:p>
    <w:p>
      <w:r>
        <w:t xml:space="preserve">Tämä esti Eisenhoweria tuomitsemasta avoimesti Joseph McCarthyn voimakkaasti arvosteltuja kommunismin vastaisia menetelmiä. </w:t>
      </w:r>
      <w:r>
        <w:rPr>
          <w:color w:val="A9A9A9"/>
        </w:rPr>
        <w:t xml:space="preserve">Helpottaakseen suhteita kongressiin </w:t>
      </w:r>
      <w:r>
        <w:t xml:space="preserve">Eisenhower päätti sivuuttaa McCarthyn kiistat ja siten riistää niiltä enemmän energiaa Valkoisen talon osallistumisesta. Tämä kanta herätti kritiikkiä monelta taholta. </w:t>
      </w:r>
      <w:r>
        <w:rPr>
          <w:color w:val="DCDCDC"/>
        </w:rPr>
        <w:t xml:space="preserve">Vuoden 1953 </w:t>
      </w:r>
      <w:r>
        <w:t xml:space="preserve">lopulla </w:t>
      </w:r>
      <w:r>
        <w:t xml:space="preserve">McCarthy julisti kansallisessa televisiossa, että kommunistien työskentely hallituksessa oli uhka ja että se olisi keskeinen kysymys vuoden 1954 senaatinvaaleissa. Eisenhoweria kehotettiin vastaamaan suoraan ja täsmentämään eri toimenpiteitä, joihin hän oli ryhtynyt puhdistaakseen hallituksen kommunisteista. </w:t>
      </w:r>
      <w:r>
        <w:rPr>
          <w:color w:val="2F4F4F"/>
        </w:rPr>
        <w:t xml:space="preserve">Hän </w:t>
      </w:r>
      <w:r>
        <w:t xml:space="preserve">kuitenkin </w:t>
      </w:r>
      <w:r>
        <w:rPr>
          <w:color w:val="2F4F4F"/>
        </w:rPr>
        <w:t xml:space="preserve">kieltäytyi</w:t>
      </w:r>
      <w:r>
        <w:t xml:space="preserve">.</w:t>
      </w:r>
    </w:p>
    <w:p>
      <w:r>
        <w:rPr>
          <w:b/>
        </w:rPr>
        <w:t xml:space="preserve">Kysymys 0</w:t>
      </w:r>
    </w:p>
    <w:p>
      <w:r>
        <w:t xml:space="preserve">Minä vuonna Joseph McCarthy julisti, että liittovaltion hallitus työllistää kommunisteja?</w:t>
      </w:r>
    </w:p>
    <w:p>
      <w:r>
        <w:rPr>
          <w:b/>
        </w:rPr>
        <w:t xml:space="preserve">Kysymys 1</w:t>
      </w:r>
    </w:p>
    <w:p>
      <w:r>
        <w:t xml:space="preserve">Mitä Eisenhower teki, kun häntä kehotettiin vastaamaan McCarthyn syytöksiin?</w:t>
      </w:r>
    </w:p>
    <w:p>
      <w:r>
        <w:rPr>
          <w:b/>
        </w:rPr>
        <w:t xml:space="preserve">Kysymys 2</w:t>
      </w:r>
    </w:p>
    <w:p>
      <w:r>
        <w:t xml:space="preserve">Miksi Eisenhower jätti McCarthyn huomiotta?</w:t>
      </w:r>
    </w:p>
    <w:p>
      <w:r>
        <w:rPr>
          <w:b/>
        </w:rPr>
        <w:t xml:space="preserve">Tekstin numero 72</w:t>
      </w:r>
    </w:p>
    <w:p>
      <w:r>
        <w:t xml:space="preserve">Ike ei kohdannut McCarthya suoraan muun muassa siksi, että hän halusi estää McCarthya vetämästä </w:t>
      </w:r>
      <w:r>
        <w:rPr>
          <w:color w:val="A9A9A9"/>
        </w:rPr>
        <w:t xml:space="preserve">atomienergiakomissiota </w:t>
      </w:r>
      <w:r>
        <w:t xml:space="preserve">(AEC) mukaan McCarthyn noitavainoon kommunisteja vastaan, mikä häiritsisi ja ehkä viivästyttäisi AEC:n tärkeää työtä </w:t>
      </w:r>
      <w:r>
        <w:rPr>
          <w:color w:val="DCDCDC"/>
        </w:rPr>
        <w:t xml:space="preserve">H-pommien</w:t>
      </w:r>
      <w:r>
        <w:t xml:space="preserve"> parissa</w:t>
      </w:r>
      <w:r>
        <w:t xml:space="preserve">. </w:t>
      </w:r>
      <w:r>
        <w:t xml:space="preserve">Hallinto oli omien tutkimustensa kautta saanut selville, että yksi AEC:n johtavista tiedemiehistä, </w:t>
      </w:r>
      <w:r>
        <w:rPr>
          <w:color w:val="2F4F4F"/>
        </w:rPr>
        <w:t xml:space="preserve">J. Robert Oppenheimer</w:t>
      </w:r>
      <w:r>
        <w:t xml:space="preserve">, oli kehottanut viivyttämään H-pommityötä. Eisenhower </w:t>
      </w:r>
      <w:r>
        <w:rPr>
          <w:color w:val="556B2F"/>
        </w:rPr>
        <w:t xml:space="preserve">erotti hänet virastosta ja peruutti hänen turvallisuusselvityksensä, </w:t>
      </w:r>
      <w:r>
        <w:t xml:space="preserve">vaikka hän tiesi, että tämä loisi hedelmällisen maaperän McCarthylle.</w:t>
      </w:r>
    </w:p>
    <w:p>
      <w:r>
        <w:rPr>
          <w:b/>
        </w:rPr>
        <w:t xml:space="preserve">Kysymys 0</w:t>
      </w:r>
    </w:p>
    <w:p>
      <w:r>
        <w:t xml:space="preserve">Minkä järjestön Eisenhower halusi estää joutumasta McCarthyn kohteeksi?</w:t>
      </w:r>
    </w:p>
    <w:p>
      <w:r>
        <w:rPr>
          <w:b/>
        </w:rPr>
        <w:t xml:space="preserve">Kysymys 1</w:t>
      </w:r>
    </w:p>
    <w:p>
      <w:r>
        <w:t xml:space="preserve">Minkä parissa AEC työskenteli tuolloin?</w:t>
      </w:r>
    </w:p>
    <w:p>
      <w:r>
        <w:rPr>
          <w:b/>
        </w:rPr>
        <w:t xml:space="preserve">Kysymys 2</w:t>
      </w:r>
    </w:p>
    <w:p>
      <w:r>
        <w:t xml:space="preserve">Mitkä AEC:n tutkijat kehottivat viivyttämään vetypommin kehittämistä?</w:t>
      </w:r>
    </w:p>
    <w:p>
      <w:r>
        <w:rPr>
          <w:b/>
        </w:rPr>
        <w:t xml:space="preserve">Kysymys 3</w:t>
      </w:r>
    </w:p>
    <w:p>
      <w:r>
        <w:t xml:space="preserve">Mitä Eisenhower teki Oppenheimerille sen jälkeen, kun tämä oli sanonut, että vetypommin kehittämistä pitäisi lykätä?</w:t>
      </w:r>
    </w:p>
    <w:p>
      <w:r>
        <w:rPr>
          <w:b/>
        </w:rPr>
        <w:t xml:space="preserve">Tekstin numero 73</w:t>
      </w:r>
    </w:p>
    <w:p>
      <w:r>
        <w:t xml:space="preserve">Toukokuussa 1955 McCarthy uhkasi </w:t>
      </w:r>
      <w:r>
        <w:rPr>
          <w:color w:val="A9A9A9"/>
        </w:rPr>
        <w:t xml:space="preserve">antaa haasteita Valkoisen talon henkilökunnalle</w:t>
      </w:r>
      <w:r>
        <w:t xml:space="preserve">. Eisenhower raivostui ja antoi seuraavan määräyksen: "Tehokkaan ja tehokkaan hallinnon kannalta on olennaisen tärkeää, että </w:t>
      </w:r>
      <w:r>
        <w:t xml:space="preserve">toimeenpanovallan </w:t>
      </w:r>
      <w:r>
        <w:t xml:space="preserve">työntekijät </w:t>
      </w:r>
      <w:r>
        <w:t xml:space="preserve">voivat olla täysin rehellisiä neuvoessaan toisiaan virallisissa asioissa ... ei ole yleisen edun mukaista, että heidän keskustelujaan tai yhteydenottojaan tai tällaisia neuvoja koskevia asiakirjoja tai jäljennöksiä julkistetaan." </w:t>
      </w:r>
      <w:r>
        <w:t xml:space="preserve">Tämä oli Eisenhowerin ennennäkemätön askel, jolla hän suojeli viestintää kabinettikokouksen ulkopuolella, ja siitä tuli pian perinne, joka tunnetaan nimellä </w:t>
      </w:r>
      <w:r>
        <w:rPr>
          <w:color w:val="2F4F4F"/>
        </w:rPr>
        <w:t xml:space="preserve">executive privilege</w:t>
      </w:r>
      <w:r>
        <w:t xml:space="preserve">. Se, että Ike kielsi McCarthylta pääsyn henkilökuntaansa, vähensi McCarthyn kuulemiset vähäpätöisiä asioita koskeviksi paasauksiksi ja vaikutti osaltaan McCarthyn lopulliseen kaatumiseen.</w:t>
      </w:r>
    </w:p>
    <w:p>
      <w:r>
        <w:rPr>
          <w:b/>
        </w:rPr>
        <w:t xml:space="preserve">Kysymys 0</w:t>
      </w:r>
    </w:p>
    <w:p>
      <w:r>
        <w:t xml:space="preserve">Mitä McCarthy uhkasi tehdä toukokuussa 1955?</w:t>
      </w:r>
    </w:p>
    <w:p>
      <w:r>
        <w:rPr>
          <w:b/>
        </w:rPr>
        <w:t xml:space="preserve">Kysymys 1</w:t>
      </w:r>
    </w:p>
    <w:p>
      <w:r>
        <w:t xml:space="preserve">Mitä perinnettä Eisenhowerin reaktio McCarthyn haasteuhkauksiin edisti?</w:t>
      </w:r>
    </w:p>
    <w:p>
      <w:r>
        <w:rPr>
          <w:b/>
        </w:rPr>
        <w:t xml:space="preserve">Kysymys 2</w:t>
      </w:r>
    </w:p>
    <w:p>
      <w:r>
        <w:t xml:space="preserve">Eisenhower kielsi McCarthylta pääsyn minkä liittovaltion hallinnonalan henkilökuntaan?</w:t>
      </w:r>
    </w:p>
    <w:p>
      <w:r>
        <w:rPr>
          <w:b/>
        </w:rPr>
        <w:t xml:space="preserve">Tekstin numero 74</w:t>
      </w:r>
    </w:p>
    <w:p>
      <w:r>
        <w:t xml:space="preserve">Vuoden 1954 vaaleissa </w:t>
      </w:r>
      <w:r>
        <w:rPr>
          <w:color w:val="A9A9A9"/>
        </w:rPr>
        <w:t xml:space="preserve">demokraatit </w:t>
      </w:r>
      <w:r>
        <w:t xml:space="preserve">saivat enemmistön molempiin parlamentteihin. Eisenhower joutui työskentelemään demokraattisen enemmistöjohtajan </w:t>
      </w:r>
      <w:r>
        <w:rPr>
          <w:color w:val="DCDCDC"/>
        </w:rPr>
        <w:t xml:space="preserve">Lyndon B. Johnsonin </w:t>
      </w:r>
      <w:r>
        <w:t xml:space="preserve">(myöhemmin Yhdysvaltain presidentti) </w:t>
      </w:r>
      <w:r>
        <w:t xml:space="preserve">kanssa </w:t>
      </w:r>
      <w:r>
        <w:t xml:space="preserve">senaatissa ja </w:t>
      </w:r>
      <w:r>
        <w:t xml:space="preserve">edustajainhuoneen </w:t>
      </w:r>
      <w:r>
        <w:t xml:space="preserve">puhemiehen </w:t>
      </w:r>
      <w:r>
        <w:rPr>
          <w:color w:val="2F4F4F"/>
        </w:rPr>
        <w:t xml:space="preserve">Sam Rayburnin kanssa, </w:t>
      </w:r>
      <w:r>
        <w:t xml:space="preserve">jotka molemmat olivat </w:t>
      </w:r>
      <w:r>
        <w:rPr>
          <w:color w:val="556B2F"/>
        </w:rPr>
        <w:t xml:space="preserve">Texasista</w:t>
      </w:r>
      <w:r>
        <w:t xml:space="preserve">. </w:t>
      </w:r>
      <w:r>
        <w:rPr>
          <w:color w:val="6B8E23"/>
        </w:rPr>
        <w:t xml:space="preserve">Joe Martin</w:t>
      </w:r>
      <w:r>
        <w:t xml:space="preserve">, joka toimi republikaanien puhemiehenä vuosina 1947-1949 ja uudelleen 1953-1955, kirjoitti, että Eisenhower "ei koskaan ympäröi itseään avustajilla, jotka pystyisivät ratkaisemaan poliittisia ongelmia ammattitaidolla. Poikkeuksia oli, esimerkiksi Leonard W. Hall, joka republikaanien kansallisen komitean puheenjohtajana yritti avata hallinnon silmiä poliittisille tosiasioille, toisinaan menestyksellä. Nämä poikkeukset eivät kuitenkaan riittäneet tasapainon korjaamiseen."</w:t>
      </w:r>
    </w:p>
    <w:p>
      <w:r>
        <w:rPr>
          <w:b/>
        </w:rPr>
        <w:t xml:space="preserve">Kysymys 0</w:t>
      </w:r>
    </w:p>
    <w:p>
      <w:r>
        <w:t xml:space="preserve">Kuka sai senaatin enemmistön vuonna 1954?</w:t>
      </w:r>
    </w:p>
    <w:p>
      <w:r>
        <w:rPr>
          <w:b/>
        </w:rPr>
        <w:t xml:space="preserve">Kysymys 1</w:t>
      </w:r>
    </w:p>
    <w:p>
      <w:r>
        <w:t xml:space="preserve">Kuka oli vuoden 1954 vaalien jälkeen edustajainhuoneen puhemies?</w:t>
      </w:r>
    </w:p>
    <w:p>
      <w:r>
        <w:rPr>
          <w:b/>
        </w:rPr>
        <w:t xml:space="preserve">Kysymys 2</w:t>
      </w:r>
    </w:p>
    <w:p>
      <w:r>
        <w:t xml:space="preserve">Kenestä tuli senaatin enemmistöjohtaja vuoden 1954 vaalien jälkeen?</w:t>
      </w:r>
    </w:p>
    <w:p>
      <w:r>
        <w:rPr>
          <w:b/>
        </w:rPr>
        <w:t xml:space="preserve">Kysymys 3</w:t>
      </w:r>
    </w:p>
    <w:p>
      <w:r>
        <w:t xml:space="preserve">Mistä osavaltiosta Johnson ja Rayburn olivat kotoisin?</w:t>
      </w:r>
    </w:p>
    <w:p>
      <w:r>
        <w:rPr>
          <w:b/>
        </w:rPr>
        <w:t xml:space="preserve">Kysymys 4</w:t>
      </w:r>
    </w:p>
    <w:p>
      <w:r>
        <w:t xml:space="preserve">Kuka oli edustajainhuoneen puhemies vuosina 1953-1955?</w:t>
      </w:r>
    </w:p>
    <w:p>
      <w:r>
        <w:rPr>
          <w:b/>
        </w:rPr>
        <w:t xml:space="preserve">Tekstin numero 75</w:t>
      </w:r>
    </w:p>
    <w:p>
      <w:r>
        <w:t xml:space="preserve">Puheenjohtaja Martin päätteli, että Eisenhower </w:t>
      </w:r>
      <w:r>
        <w:rPr>
          <w:color w:val="A9A9A9"/>
        </w:rPr>
        <w:t xml:space="preserve">työskenteli liikaa alaistensa välityksellä </w:t>
      </w:r>
      <w:r>
        <w:t xml:space="preserve">kongressin kanssa, ja tulokset olivat "usein </w:t>
      </w:r>
      <w:r>
        <w:rPr>
          <w:color w:val="DCDCDC"/>
        </w:rPr>
        <w:t xml:space="preserve">päinvastaisia kuin mitä hän on halunnut</w:t>
      </w:r>
      <w:r>
        <w:t xml:space="preserve">", koska kongressin jäsenet "paheksuvat sitä, että joku nuori kaveri, jonka Valkoinen talo on valinnut ilman, että häntä on koskaan itse valittu virkaan, tulee kertomaan heille: 'Päällikkö haluaa tätä'". </w:t>
      </w:r>
      <w:r>
        <w:t xml:space="preserve">Hallitus ei koskaan käyttänyt monia </w:t>
      </w:r>
      <w:r>
        <w:rPr>
          <w:color w:val="2F4F4F"/>
        </w:rPr>
        <w:t xml:space="preserve">merkittäviä republikaaneja</w:t>
      </w:r>
      <w:r>
        <w:t xml:space="preserve">, joiden palvelut olisivat olleet käytettävissä muodossa tai toisessa."</w:t>
      </w:r>
    </w:p>
    <w:p>
      <w:r>
        <w:rPr>
          <w:b/>
        </w:rPr>
        <w:t xml:space="preserve">Kysymys 0</w:t>
      </w:r>
    </w:p>
    <w:p>
      <w:r>
        <w:t xml:space="preserve">Mitä Martinin mielestä Eisenhower teki liikaa suhteissaan kongressiin?</w:t>
      </w:r>
    </w:p>
    <w:p>
      <w:r>
        <w:rPr>
          <w:b/>
        </w:rPr>
        <w:t xml:space="preserve">Kysymys 1</w:t>
      </w:r>
    </w:p>
    <w:p>
      <w:r>
        <w:t xml:space="preserve">Eisenhowerin kongressia kohtaan harjoittaman toiminnan seurauksena mitä Martin ajatteli kongressin usein antavan hänelle?</w:t>
      </w:r>
    </w:p>
    <w:p>
      <w:r>
        <w:rPr>
          <w:b/>
        </w:rPr>
        <w:t xml:space="preserve">Kysymys 2</w:t>
      </w:r>
    </w:p>
    <w:p>
      <w:r>
        <w:t xml:space="preserve">Ketä Eisenhowerin olisi Martinin mielestä pitänyt käyttää paremmin hyväksi?</w:t>
      </w:r>
    </w:p>
    <w:p>
      <w:r>
        <w:rPr>
          <w:b/>
        </w:rPr>
        <w:t xml:space="preserve">Tekstin numero 76</w:t>
      </w:r>
    </w:p>
    <w:p>
      <w:r>
        <w:t xml:space="preserve">Whittaker ei soveltunut rooliin ja jäi pian eläkkeelle. Stewart ja Harlan olivat konservatiivisia </w:t>
      </w:r>
      <w:r>
        <w:rPr>
          <w:color w:val="A9A9A9"/>
        </w:rPr>
        <w:t xml:space="preserve">republikaaneja</w:t>
      </w:r>
      <w:r>
        <w:t xml:space="preserve">, kun taas Brennan oli </w:t>
      </w:r>
      <w:r>
        <w:rPr>
          <w:color w:val="DCDCDC"/>
        </w:rPr>
        <w:t xml:space="preserve">demokraatti, josta </w:t>
      </w:r>
      <w:r>
        <w:t xml:space="preserve">tuli liberalismin johtava äänitorvi</w:t>
      </w:r>
      <w:r>
        <w:t xml:space="preserve">.</w:t>
      </w:r>
      <w:r>
        <w:t xml:space="preserve"> Eisenhower etsi tuomaria valitessaan kokenutta juristia, joka voisi vedota sekä puolueen liberaaleihin että </w:t>
      </w:r>
      <w:r>
        <w:rPr>
          <w:color w:val="2F4F4F"/>
        </w:rPr>
        <w:t xml:space="preserve">lakia ja järjestystä noudattaviin konservatiiveihin, </w:t>
      </w:r>
      <w:r>
        <w:t xml:space="preserve">ja totesi yksityisesti, että </w:t>
      </w:r>
      <w:r>
        <w:rPr>
          <w:color w:val="556B2F"/>
        </w:rPr>
        <w:t xml:space="preserve">Warren </w:t>
      </w:r>
      <w:r>
        <w:t xml:space="preserve">"edustaa sellaista poliittista, taloudellista ja yhteiskunnallista ajattelua, jota mielestäni tarvitsemme korkeimpaan oikeuteen ...". Hän on kansallisesti tunnettu rehellisyydestään, suoraselkäisyydestään ja rohkeudestaan, ja uskon jälleen kerran, että tarvitsemme häntä tuomioistuimeen". Seuraavina vuosina Warren johti tuomioistuinta sarjassa </w:t>
      </w:r>
      <w:r>
        <w:rPr>
          <w:color w:val="6B8E23"/>
        </w:rPr>
        <w:t xml:space="preserve">liberaaleja </w:t>
      </w:r>
      <w:r>
        <w:t xml:space="preserve">päätöksiä, jotka mullistivat tuomioistuimen roolin.</w:t>
      </w:r>
    </w:p>
    <w:p>
      <w:r>
        <w:rPr>
          <w:b/>
        </w:rPr>
        <w:t xml:space="preserve">Kysymys 0</w:t>
      </w:r>
    </w:p>
    <w:p>
      <w:r>
        <w:t xml:space="preserve">Mikä oli Harlanin ja Stewartin puoluekanta?</w:t>
      </w:r>
    </w:p>
    <w:p>
      <w:r>
        <w:rPr>
          <w:b/>
        </w:rPr>
        <w:t xml:space="preserve">Kysymys 1</w:t>
      </w:r>
    </w:p>
    <w:p>
      <w:r>
        <w:t xml:space="preserve">Mihin puolueeseen Brennan kuului?</w:t>
      </w:r>
    </w:p>
    <w:p>
      <w:r>
        <w:rPr>
          <w:b/>
        </w:rPr>
        <w:t xml:space="preserve">Kysymys 2</w:t>
      </w:r>
    </w:p>
    <w:p>
      <w:r>
        <w:t xml:space="preserve">Kenet Eisenhower nimitti ylimmäksi tuomariksi?</w:t>
      </w:r>
    </w:p>
    <w:p>
      <w:r>
        <w:rPr>
          <w:b/>
        </w:rPr>
        <w:t xml:space="preserve">Kysymys 3</w:t>
      </w:r>
    </w:p>
    <w:p>
      <w:r>
        <w:t xml:space="preserve">Millaisia päätöksiä Warren suosi korkeimmassa oikeudessa?</w:t>
      </w:r>
    </w:p>
    <w:p>
      <w:r>
        <w:rPr>
          <w:b/>
        </w:rPr>
        <w:t xml:space="preserve">Kysymys 4</w:t>
      </w:r>
    </w:p>
    <w:p>
      <w:r>
        <w:t xml:space="preserve">Keneen Eisenhower yritti vedota liberaalien lisäksi Warrenin valinnalla?</w:t>
      </w:r>
    </w:p>
    <w:p>
      <w:r>
        <w:rPr>
          <w:b/>
        </w:rPr>
        <w:t xml:space="preserve">Tekstin numero 77</w:t>
      </w:r>
    </w:p>
    <w:p>
      <w:r>
        <w:t xml:space="preserve">Eisenhower alkoi polttaa savukkeita </w:t>
      </w:r>
      <w:r>
        <w:rPr>
          <w:color w:val="A9A9A9"/>
        </w:rPr>
        <w:t xml:space="preserve">West Pointissa</w:t>
      </w:r>
      <w:r>
        <w:t xml:space="preserve">, usein </w:t>
      </w:r>
      <w:r>
        <w:rPr>
          <w:color w:val="DCDCDC"/>
        </w:rPr>
        <w:t xml:space="preserve">kaksi tai kolme askia </w:t>
      </w:r>
      <w:r>
        <w:t xml:space="preserve">päivässä. Eisenhower totesi, että hän "antoi [itselleen] käskyn" lopettaa tupakoinnin </w:t>
      </w:r>
      <w:r>
        <w:rPr>
          <w:color w:val="2F4F4F"/>
        </w:rPr>
        <w:t xml:space="preserve">maaliskuussa 1949 </w:t>
      </w:r>
      <w:r>
        <w:rPr>
          <w:color w:val="556B2F"/>
        </w:rPr>
        <w:t xml:space="preserve">Columbian </w:t>
      </w:r>
      <w:r>
        <w:t xml:space="preserve">yliopistossa</w:t>
      </w:r>
      <w:r>
        <w:t xml:space="preserve">. Hän oli luultavasti ensimmäinen presidentti, joka julkaisi tietoja terveydentilastaan ja terveystiedoistaan virassa ollessaan. Syyskuun 24. päivänä 1955 Coloradossa lomalla ollessaan hän sai vakavan sydänkohtauksen, joka vaati kuuden viikon sairaalahoidon, jonka aikana Nixon, Dulles ja Sherman Adams ottivat hoitaakseen hallinnolliset tehtävät ja hoitivat yhteydenpidon presidenttiin. Häntä hoiti tohtori </w:t>
      </w:r>
      <w:r>
        <w:rPr>
          <w:color w:val="6B8E23"/>
        </w:rPr>
        <w:t xml:space="preserve">Paul Dudley White</w:t>
      </w:r>
      <w:r>
        <w:t xml:space="preserve">, valtakunnallisesti tunnettu kardiologi, joka tiedotti lehdistölle säännöllisesti presidentin tilasta. Sen sijaan, että lääkäri olisi sulkenut hänet pois ehdokkaana toiselle presidenttikaudelle, hän suositteli toista presidenttikautta hänen toipumisensa kannalta välttämättömänä.</w:t>
      </w:r>
    </w:p>
    <w:p>
      <w:r>
        <w:rPr>
          <w:b/>
        </w:rPr>
        <w:t xml:space="preserve">Kysymys 0</w:t>
      </w:r>
    </w:p>
    <w:p>
      <w:r>
        <w:t xml:space="preserve">Mistä Eisenhower oppi tupakoimaan?</w:t>
      </w:r>
    </w:p>
    <w:p>
      <w:r>
        <w:rPr>
          <w:b/>
        </w:rPr>
        <w:t xml:space="preserve">Kysymys 1</w:t>
      </w:r>
    </w:p>
    <w:p>
      <w:r>
        <w:t xml:space="preserve">Kuinka monta savuketta Eisenhower poltti päivittäin West Pointissa?</w:t>
      </w:r>
    </w:p>
    <w:p>
      <w:r>
        <w:rPr>
          <w:b/>
        </w:rPr>
        <w:t xml:space="preserve">Kysymys 2</w:t>
      </w:r>
    </w:p>
    <w:p>
      <w:r>
        <w:t xml:space="preserve">Milloin Eisenhower lopetti tupakoinnin kokonaan?</w:t>
      </w:r>
    </w:p>
    <w:p>
      <w:r>
        <w:rPr>
          <w:b/>
        </w:rPr>
        <w:t xml:space="preserve">Kysymys 3</w:t>
      </w:r>
    </w:p>
    <w:p>
      <w:r>
        <w:t xml:space="preserve">Kuka oli Eisenhowerin työnantaja, kun hän lopetti tupakoinnin?</w:t>
      </w:r>
    </w:p>
    <w:p>
      <w:r>
        <w:rPr>
          <w:b/>
        </w:rPr>
        <w:t xml:space="preserve">Kysymys 4</w:t>
      </w:r>
    </w:p>
    <w:p>
      <w:r>
        <w:t xml:space="preserve">Kuka oli se kardiologi, joka hoiti Eisenhoweria hänen sydänkohtauksensa jälkeen?</w:t>
      </w:r>
    </w:p>
    <w:p>
      <w:r>
        <w:rPr>
          <w:b/>
        </w:rPr>
        <w:t xml:space="preserve">Tekstin numero 78</w:t>
      </w:r>
    </w:p>
    <w:p>
      <w:r>
        <w:t xml:space="preserve">Sydänkohtauksen seurauksena Eisenhowerille kehittyi </w:t>
      </w:r>
      <w:r>
        <w:rPr>
          <w:color w:val="A9A9A9"/>
        </w:rPr>
        <w:t xml:space="preserve">vasemman kammion aneurysma, </w:t>
      </w:r>
      <w:r>
        <w:t xml:space="preserve">joka puolestaan aiheutti lievän aivohalvauksen 25. marraskuuta 1957. Tapaus sattui </w:t>
      </w:r>
      <w:r>
        <w:rPr>
          <w:color w:val="DCDCDC"/>
        </w:rPr>
        <w:t xml:space="preserve">kabinettikokouksen aikana</w:t>
      </w:r>
      <w:r>
        <w:t xml:space="preserve">, kun Eisenhower yhtäkkiä huomasi, ettei pysty puhumaan eikä liikuttamaan </w:t>
      </w:r>
      <w:r>
        <w:rPr>
          <w:color w:val="2F4F4F"/>
        </w:rPr>
        <w:t xml:space="preserve">oikeaa kättään</w:t>
      </w:r>
      <w:r>
        <w:t xml:space="preserve">. Aivohalvaus oli aiheuttanut afasian. Presidentti kärsi myös Crohnin taudista, </w:t>
      </w:r>
      <w:r>
        <w:rPr>
          <w:color w:val="556B2F"/>
        </w:rPr>
        <w:t xml:space="preserve">kroonisesta tulehduksellisesta suolistosairaudesta</w:t>
      </w:r>
      <w:r>
        <w:t xml:space="preserve">, jonka vuoksi hän joutui leikkaukseen </w:t>
      </w:r>
      <w:r>
        <w:rPr>
          <w:color w:val="6B8E23"/>
        </w:rPr>
        <w:t xml:space="preserve">suolitukoksen vuoksi </w:t>
      </w:r>
      <w:r>
        <w:t xml:space="preserve">9. kesäkuuta 1956.</w:t>
      </w:r>
      <w:r>
        <w:t xml:space="preserve"> Suolitukoksen hoitamiseksi kirurgit ohittivat noin kymmenen tuumaa hänen ohutsuolestaan. Hänen suunniteltua tapaamistaan Intian pääministerin Jawaharlal Nehrun kanssa lykättiin, jotta hän voisi toipua leikkauksesta maatilallaan Gettysburgissa Pennsylvaniassa. Hän toipui leikkauksesta vielä Suezin kriisin aikana. Eisenhowerin terveysongelmat pakottivat hänet lopettamaan tupakoinnin ja muuttamaan ruokailutottumuksiaan, mutta hän nautti edelleen alkoholia. Englannin-vierailun aikana hän valitti huimausta ja hänen verenpaineensa oli tarkistettava 29. elokuuta 1959; ennen illallista Chequersissa seuraavana päivänä hänen lääkärinsä, kenraali Howard Snyder muisteli Eisenhowerin "juoneen useita gin-and-tonics-juomia ja yhden tai kaksi giniä jäillä ... kolme tai neljä viiniä illallisen kanssa".</w:t>
      </w:r>
    </w:p>
    <w:p>
      <w:r>
        <w:rPr>
          <w:b/>
        </w:rPr>
        <w:t xml:space="preserve">Kysymys 0</w:t>
      </w:r>
    </w:p>
    <w:p>
      <w:r>
        <w:t xml:space="preserve">Mikä aiheutti Eisenhowerin aivohalvauksen vuonna 1957?</w:t>
      </w:r>
    </w:p>
    <w:p>
      <w:r>
        <w:rPr>
          <w:b/>
        </w:rPr>
        <w:t xml:space="preserve">Kysymys 1</w:t>
      </w:r>
    </w:p>
    <w:p>
      <w:r>
        <w:t xml:space="preserve">Missä Eisenhower oli, kun hän sai aivohalvauksen vuonna 1957?</w:t>
      </w:r>
    </w:p>
    <w:p>
      <w:r>
        <w:rPr>
          <w:b/>
        </w:rPr>
        <w:t xml:space="preserve">Kysymys 2</w:t>
      </w:r>
    </w:p>
    <w:p>
      <w:r>
        <w:t xml:space="preserve">Mitä Eisenhower ei pystynyt liikuttamaan aivohalvauksensa seurauksena?</w:t>
      </w:r>
    </w:p>
    <w:p>
      <w:r>
        <w:rPr>
          <w:b/>
        </w:rPr>
        <w:t xml:space="preserve">Kysymys 3</w:t>
      </w:r>
    </w:p>
    <w:p>
      <w:r>
        <w:t xml:space="preserve">Mikä on Crohnin tauti?</w:t>
      </w:r>
    </w:p>
    <w:p>
      <w:r>
        <w:rPr>
          <w:b/>
        </w:rPr>
        <w:t xml:space="preserve">Kysymys 4</w:t>
      </w:r>
    </w:p>
    <w:p>
      <w:r>
        <w:t xml:space="preserve">Miksi Eisenhower joutui leikkaukseen 9. kesäkuuta 1956?</w:t>
      </w:r>
    </w:p>
    <w:p>
      <w:r>
        <w:rPr>
          <w:b/>
        </w:rPr>
        <w:t xml:space="preserve">Tekstin numero 79</w:t>
      </w:r>
    </w:p>
    <w:p>
      <w:r>
        <w:t xml:space="preserve">Eisenhowerin toisen virkakauden kolme viimeistä vuotta olivat suhteellisen hyvän terveyden aikaa. Lopulta Valkoisesta talosta lähdettyään hän sai useita uusia ja lopulta lamauttavia sydänkohtauksia. </w:t>
      </w:r>
      <w:r>
        <w:t xml:space="preserve">Elokuussa 1965 </w:t>
      </w:r>
      <w:r>
        <w:t xml:space="preserve">saatu vakava </w:t>
      </w:r>
      <w:r>
        <w:rPr>
          <w:color w:val="A9A9A9"/>
        </w:rPr>
        <w:t xml:space="preserve">sydänkohtaus </w:t>
      </w:r>
      <w:r>
        <w:t xml:space="preserve">lopetti pitkälti hänen osallistumisensa julkisiin asioihin. Elokuussa 1966 hän alkoi oireilla </w:t>
      </w:r>
      <w:r>
        <w:rPr>
          <w:color w:val="DCDCDC"/>
        </w:rPr>
        <w:t xml:space="preserve">kolekystiittiä, jonka vuoksi </w:t>
      </w:r>
      <w:r>
        <w:t xml:space="preserve">hän joutui 12. joulukuuta 1966 leikkaukseen, jolloin hänen </w:t>
      </w:r>
      <w:r>
        <w:rPr>
          <w:color w:val="2F4F4F"/>
        </w:rPr>
        <w:t xml:space="preserve">sappirakkonsa</w:t>
      </w:r>
      <w:r>
        <w:t xml:space="preserve">, jossa oli 16 sappikiveä, poistettiin. Eisenhowerin kuoltua vuonna </w:t>
      </w:r>
      <w:r>
        <w:rPr>
          <w:color w:val="556B2F"/>
        </w:rPr>
        <w:t xml:space="preserve">1969 </w:t>
      </w:r>
      <w:r>
        <w:t xml:space="preserve">(ks. jäljempänä) ruumiinavauksessa paljastui yllättäen lisämunuaisen feokromosytooma, hyvänlaatuinen lisämunuaisen erittävä kasvain, joka on saattanut altistaa presidentin sydänsairauksille. Eisenhower kärsi </w:t>
      </w:r>
      <w:r>
        <w:t xml:space="preserve">vuodesta 1955 kuolemaansa saakka yhteensä </w:t>
      </w:r>
      <w:r>
        <w:rPr>
          <w:color w:val="6B8E23"/>
        </w:rPr>
        <w:t xml:space="preserve">seitsemän </w:t>
      </w:r>
      <w:r>
        <w:t xml:space="preserve">sydänkohtausta.</w:t>
      </w:r>
    </w:p>
    <w:p>
      <w:r>
        <w:rPr>
          <w:b/>
        </w:rPr>
        <w:t xml:space="preserve">Kysymys 0</w:t>
      </w:r>
    </w:p>
    <w:p>
      <w:r>
        <w:t xml:space="preserve">Mikä elokuun 1965 tapahtuma sai Eisenhowerin vetäytymään julkisesta elämästä?</w:t>
      </w:r>
    </w:p>
    <w:p>
      <w:r>
        <w:rPr>
          <w:b/>
        </w:rPr>
        <w:t xml:space="preserve">Kysymys 1</w:t>
      </w:r>
    </w:p>
    <w:p>
      <w:r>
        <w:t xml:space="preserve">Minkä sairauden vuoksi Eisenhower leikattiin vuonna 1966?</w:t>
      </w:r>
    </w:p>
    <w:p>
      <w:r>
        <w:rPr>
          <w:b/>
        </w:rPr>
        <w:t xml:space="preserve">Kysymys 2</w:t>
      </w:r>
    </w:p>
    <w:p>
      <w:r>
        <w:t xml:space="preserve">Mikä Eisenhowerilta poistettiin leikkauksella 12. joulukuuta 1966?</w:t>
      </w:r>
    </w:p>
    <w:p>
      <w:r>
        <w:rPr>
          <w:b/>
        </w:rPr>
        <w:t xml:space="preserve">Kysymys 3</w:t>
      </w:r>
    </w:p>
    <w:p>
      <w:r>
        <w:t xml:space="preserve">Minä vuonna Eisenhower kuoli?</w:t>
      </w:r>
    </w:p>
    <w:p>
      <w:r>
        <w:rPr>
          <w:b/>
        </w:rPr>
        <w:t xml:space="preserve">Kysymys 4</w:t>
      </w:r>
    </w:p>
    <w:p>
      <w:r>
        <w:t xml:space="preserve">Kuinka monta sydänkohtausta Eisenhower sai vuosina 1955-1969?</w:t>
      </w:r>
    </w:p>
    <w:p>
      <w:r>
        <w:rPr>
          <w:b/>
        </w:rPr>
        <w:t xml:space="preserve">Tekstin numero 80</w:t>
      </w:r>
    </w:p>
    <w:p>
      <w:r>
        <w:t xml:space="preserve">Vuoden 1960 vaaleissa, joissa valittiin hänen seuraajansa, Eisenhower kannatti omaa varapresidenttiään, republikaanien </w:t>
      </w:r>
      <w:r>
        <w:rPr>
          <w:color w:val="A9A9A9"/>
        </w:rPr>
        <w:t xml:space="preserve">Richard Nixonia </w:t>
      </w:r>
      <w:r>
        <w:t xml:space="preserve">demokraattien </w:t>
      </w:r>
      <w:r>
        <w:rPr>
          <w:color w:val="DCDCDC"/>
        </w:rPr>
        <w:t xml:space="preserve">John F. Kennedyä </w:t>
      </w:r>
      <w:r>
        <w:t xml:space="preserve">vastaan</w:t>
      </w:r>
      <w:r>
        <w:t xml:space="preserve">. Hän kertoi ystävilleen: "Teen melkein mitä tahansa välttääkseni luovuttamasta tuoliani ja maatani Kennedylle". Hän kampanjoi aktiivisesti Nixonin puolesta viimeisinä päivinä, vaikka hän saattoi tehdä Nixonille haittaa. Kun toimittajat pyysivät televisioidun lehdistötilaisuuden päätteeksi Eisenhoweria luettelemaan yhden Nixonin poliittisen idean, jonka hän oli omaksunut, hän vitsaili: "Jos annatte minulle viikon aikaa, saatan keksiä yhden. En muista." Kennedyn kampanja käytti lainausta yhdessä kampanjamainoksessaan. Nixon hävisi niukasti </w:t>
      </w:r>
      <w:r>
        <w:rPr>
          <w:color w:val="2F4F4F"/>
        </w:rPr>
        <w:t xml:space="preserve">Kennedylle</w:t>
      </w:r>
      <w:r>
        <w:t xml:space="preserve">. </w:t>
      </w:r>
      <w:r>
        <w:t xml:space="preserve">Eisenhoweria, joka oli tuolloin historian vanhin presidentti (tuolloin </w:t>
      </w:r>
      <w:r>
        <w:rPr>
          <w:color w:val="556B2F"/>
        </w:rPr>
        <w:t xml:space="preserve">70-vuotias</w:t>
      </w:r>
      <w:r>
        <w:t xml:space="preserve">), seurasi nuorin valittu presidentti, sillä </w:t>
      </w:r>
      <w:r>
        <w:rPr>
          <w:color w:val="6B8E23"/>
        </w:rPr>
        <w:t xml:space="preserve">Kennedy </w:t>
      </w:r>
      <w:r>
        <w:t xml:space="preserve">oli 43-vuotias.</w:t>
      </w:r>
    </w:p>
    <w:p>
      <w:r>
        <w:rPr>
          <w:b/>
        </w:rPr>
        <w:t xml:space="preserve">Kysymys 0</w:t>
      </w:r>
    </w:p>
    <w:p>
      <w:r>
        <w:t xml:space="preserve">Ketä Eisenhower kannatti presidentiksi vuonna 1960?</w:t>
      </w:r>
    </w:p>
    <w:p>
      <w:r>
        <w:rPr>
          <w:b/>
        </w:rPr>
        <w:t xml:space="preserve">Kysymys 1</w:t>
      </w:r>
    </w:p>
    <w:p>
      <w:r>
        <w:t xml:space="preserve">Kuka oli demokraattien presidenttiehdokas vuonna 1960?</w:t>
      </w:r>
    </w:p>
    <w:p>
      <w:r>
        <w:rPr>
          <w:b/>
        </w:rPr>
        <w:t xml:space="preserve">Kysymys 2</w:t>
      </w:r>
    </w:p>
    <w:p>
      <w:r>
        <w:t xml:space="preserve">Kuinka vanha Eisenhower oli vuonna 1960?</w:t>
      </w:r>
    </w:p>
    <w:p>
      <w:r>
        <w:rPr>
          <w:b/>
        </w:rPr>
        <w:t xml:space="preserve">Kysymys 3</w:t>
      </w:r>
    </w:p>
    <w:p>
      <w:r>
        <w:t xml:space="preserve">Kuka oli nuorin Yhdysvaltain presidentiksi valittu henkilö?</w:t>
      </w:r>
    </w:p>
    <w:p>
      <w:r>
        <w:rPr>
          <w:b/>
        </w:rPr>
        <w:t xml:space="preserve">Kysymys 4</w:t>
      </w:r>
    </w:p>
    <w:p>
      <w:r>
        <w:t xml:space="preserve">Kuka voitti Yhdysvaltain presidentinvaalit vuonna 1960?</w:t>
      </w:r>
    </w:p>
    <w:p>
      <w:r>
        <w:rPr>
          <w:b/>
        </w:rPr>
        <w:t xml:space="preserve">Tekstin numero 81</w:t>
      </w:r>
    </w:p>
    <w:p>
      <w:r>
        <w:rPr>
          <w:color w:val="A9A9A9"/>
        </w:rPr>
        <w:t xml:space="preserve">Tammikuun 17. päivänä </w:t>
      </w:r>
      <w:r>
        <w:t xml:space="preserve">1961 </w:t>
      </w:r>
      <w:r>
        <w:t xml:space="preserve">Eisenhower piti viimeisen televisioidun puheensa kansakunnalle </w:t>
      </w:r>
      <w:r>
        <w:rPr>
          <w:color w:val="DCDCDC"/>
        </w:rPr>
        <w:t xml:space="preserve">soikeasta työhuoneesta</w:t>
      </w:r>
      <w:r>
        <w:t xml:space="preserve">. Jäähyväispuheessaan Eisenhower otti esille kylmän sodan ja Yhdysvaltain asevoimien roolin. Hän kuvaili </w:t>
      </w:r>
      <w:r>
        <w:rPr>
          <w:color w:val="2F4F4F"/>
        </w:rPr>
        <w:t xml:space="preserve">kylmää </w:t>
      </w:r>
      <w:r>
        <w:t xml:space="preserve">sotaa seuraavasti: "Meillä on vastassamme vihamielinen ideologia, joka on laajuudeltaan maailmanlaajuinen, </w:t>
      </w:r>
      <w:r>
        <w:t xml:space="preserve">luonteeltaan </w:t>
      </w:r>
      <w:r>
        <w:rPr>
          <w:color w:val="556B2F"/>
        </w:rPr>
        <w:t xml:space="preserve">ateistinen</w:t>
      </w:r>
      <w:r>
        <w:t xml:space="preserve">, päämääriltään häikäilemätön ja menetelmiltään salakavala..." Hän varoitti hallituksen mielestään perusteettomista menoehdotuksista ja jatkoi varoituksella, jonka mukaan "meidän on varottava, ettei </w:t>
      </w:r>
      <w:r>
        <w:rPr>
          <w:color w:val="6B8E23"/>
        </w:rPr>
        <w:t xml:space="preserve">sotilaallis-teollinen </w:t>
      </w:r>
      <w:r>
        <w:t xml:space="preserve">kompleksi </w:t>
      </w:r>
      <w:r>
        <w:t xml:space="preserve">hanki itselleen perusteetonta vaikutusvaltaa, olipa se sitten tavoiteltua tai tavoittelematonta".</w:t>
      </w:r>
    </w:p>
    <w:p>
      <w:r>
        <w:rPr>
          <w:b/>
        </w:rPr>
        <w:t xml:space="preserve">Kysymys 0</w:t>
      </w:r>
    </w:p>
    <w:p>
      <w:r>
        <w:t xml:space="preserve">Minä päivänä Eisenhower piti jäähyväispuheensa?</w:t>
      </w:r>
    </w:p>
    <w:p>
      <w:r>
        <w:rPr>
          <w:b/>
        </w:rPr>
        <w:t xml:space="preserve">Kysymys 1</w:t>
      </w:r>
    </w:p>
    <w:p>
      <w:r>
        <w:t xml:space="preserve">Mistä kompleksista Eisenhower varoitti jäähyväispuheessaan Amerikan kansaa?</w:t>
      </w:r>
    </w:p>
    <w:p>
      <w:r>
        <w:rPr>
          <w:b/>
        </w:rPr>
        <w:t xml:space="preserve">Kysymys 2</w:t>
      </w:r>
    </w:p>
    <w:p>
      <w:r>
        <w:t xml:space="preserve">Mistä sodasta Eisenhower puhui puheessaan kansakunnalle?</w:t>
      </w:r>
    </w:p>
    <w:p>
      <w:r>
        <w:rPr>
          <w:b/>
        </w:rPr>
        <w:t xml:space="preserve">Kysymys 3</w:t>
      </w:r>
    </w:p>
    <w:p>
      <w:r>
        <w:t xml:space="preserve">Mistä Eisenhower piti jäähyväispuheensa?</w:t>
      </w:r>
    </w:p>
    <w:p>
      <w:r>
        <w:rPr>
          <w:b/>
        </w:rPr>
        <w:t xml:space="preserve">Kysymys 4</w:t>
      </w:r>
    </w:p>
    <w:p>
      <w:r>
        <w:t xml:space="preserve">Mitä termiä Eisenhower käytti kuvaamaan kommunismin luonnetta?</w:t>
      </w:r>
    </w:p>
    <w:p>
      <w:r>
        <w:rPr>
          <w:b/>
        </w:rPr>
        <w:t xml:space="preserve">Tekstin numero 82</w:t>
      </w:r>
    </w:p>
    <w:p>
      <w:r>
        <w:t xml:space="preserve">Eisenhower vetäytyi paikkaan, jossa hän ja Mamie olivat viettäneet suuren osan sodanjälkeisestä ajastaan, </w:t>
      </w:r>
      <w:r>
        <w:t xml:space="preserve">Pennsylvanian </w:t>
      </w:r>
      <w:r>
        <w:rPr>
          <w:color w:val="A9A9A9"/>
        </w:rPr>
        <w:t xml:space="preserve">Gettysburgin</w:t>
      </w:r>
      <w:r>
        <w:t xml:space="preserve"> taistelukentän vieressä sijaitsevalle maatilalle, </w:t>
      </w:r>
      <w:r>
        <w:t xml:space="preserve">joka sijaitsi vain 80 kilometrin päässä hänen esi-isiensä kodista Elizabethvillessä </w:t>
      </w:r>
      <w:r>
        <w:rPr>
          <w:color w:val="DCDCDC"/>
        </w:rPr>
        <w:t xml:space="preserve">Dauphinin </w:t>
      </w:r>
      <w:r>
        <w:t xml:space="preserve">piirikunnassa Pennsylvaniassa. Vuonna 1967 </w:t>
      </w:r>
      <w:r>
        <w:t xml:space="preserve">Eisenhowerit lahjoittivat tilan </w:t>
      </w:r>
      <w:r>
        <w:rPr>
          <w:color w:val="2F4F4F"/>
        </w:rPr>
        <w:t xml:space="preserve">National Park Servicelle</w:t>
      </w:r>
      <w:r>
        <w:t xml:space="preserve">. </w:t>
      </w:r>
      <w:r>
        <w:t xml:space="preserve">Eläkkeellä ollessaan entinen presidentti ei vetäytynyt kokonaan poliittisesta elämästä; hän puhui vuoden 1964 republikaanien kansalliskokouksessa ja esiintyi </w:t>
      </w:r>
      <w:r>
        <w:rPr>
          <w:color w:val="556B2F"/>
        </w:rPr>
        <w:t xml:space="preserve">Barry Goldwaterin </w:t>
      </w:r>
      <w:r>
        <w:t xml:space="preserve">kanssa </w:t>
      </w:r>
      <w:r>
        <w:t xml:space="preserve">republikaanien kampanjamainoksessa Gettysburgista. Hänen tukensa tuli kuitenkin hieman vastahakoisesti, koska Goldwater oli hyökännyt entistä presidenttiä vastaan "</w:t>
      </w:r>
      <w:r>
        <w:rPr>
          <w:color w:val="6B8E23"/>
        </w:rPr>
        <w:t xml:space="preserve">pikkukaupan New Dealerina</w:t>
      </w:r>
      <w:r>
        <w:t xml:space="preserve">".</w:t>
      </w:r>
    </w:p>
    <w:p>
      <w:r>
        <w:rPr>
          <w:b/>
        </w:rPr>
        <w:t xml:space="preserve">Kysymys 0</w:t>
      </w:r>
    </w:p>
    <w:p>
      <w:r>
        <w:t xml:space="preserve">Mihin kaupunkiin Eisenhower vetäytyi presidenttikautensa jälkeen?</w:t>
      </w:r>
    </w:p>
    <w:p>
      <w:r>
        <w:rPr>
          <w:b/>
        </w:rPr>
        <w:t xml:space="preserve">Kysymys 1</w:t>
      </w:r>
    </w:p>
    <w:p>
      <w:r>
        <w:t xml:space="preserve">Missä Pennsylvanian piirikunnassa Eisenhower kasvoi?</w:t>
      </w:r>
    </w:p>
    <w:p>
      <w:r>
        <w:rPr>
          <w:b/>
        </w:rPr>
        <w:t xml:space="preserve">Kysymys 2</w:t>
      </w:r>
    </w:p>
    <w:p>
      <w:r>
        <w:t xml:space="preserve">Kenelle Eisenhower lahjoitti tilansa vuonna 1967?</w:t>
      </w:r>
    </w:p>
    <w:p>
      <w:r>
        <w:rPr>
          <w:b/>
        </w:rPr>
        <w:t xml:space="preserve">Kysymys 3</w:t>
      </w:r>
    </w:p>
    <w:p>
      <w:r>
        <w:t xml:space="preserve">Kuka oli republikaanien presidenttiehdokas vuonna 1964?</w:t>
      </w:r>
    </w:p>
    <w:p>
      <w:r>
        <w:rPr>
          <w:b/>
        </w:rPr>
        <w:t xml:space="preserve">Kysymys 4</w:t>
      </w:r>
    </w:p>
    <w:p>
      <w:r>
        <w:t xml:space="preserve">Miksi Barry Goldwater kutsui Eisenhoweria?</w:t>
      </w:r>
    </w:p>
    <w:p>
      <w:r>
        <w:rPr>
          <w:b/>
        </w:rPr>
        <w:t xml:space="preserve">Tekstin numero 83</w:t>
      </w:r>
    </w:p>
    <w:p>
      <w:r>
        <w:t xml:space="preserve">Aamulla </w:t>
      </w:r>
      <w:r>
        <w:rPr>
          <w:color w:val="A9A9A9"/>
        </w:rPr>
        <w:t xml:space="preserve">28. maaliskuuta 1969 </w:t>
      </w:r>
      <w:r>
        <w:t xml:space="preserve">Eisenhower kuoli </w:t>
      </w:r>
      <w:r>
        <w:rPr>
          <w:color w:val="DCDCDC"/>
        </w:rPr>
        <w:t xml:space="preserve">78-vuotiaana </w:t>
      </w:r>
      <w:r>
        <w:t xml:space="preserve">Washingtonissa </w:t>
      </w:r>
      <w:r>
        <w:rPr>
          <w:color w:val="2F4F4F"/>
        </w:rPr>
        <w:t xml:space="preserve">sydämen vajaatoimintaan </w:t>
      </w:r>
      <w:r>
        <w:rPr>
          <w:color w:val="556B2F"/>
        </w:rPr>
        <w:t xml:space="preserve">Walter Reedin armeijan lääkintäkeskuksessa</w:t>
      </w:r>
      <w:r>
        <w:t xml:space="preserve">. Seuraavana päivänä hänen ruumiinsa siirrettiin Washingtonin kansallisen katedraalin Betlehem-kappeliin, jossa hän lepäsi 28 tuntia. Maaliskuun 30. päivänä hänen ruumiinsa tuotiin korsulla Yhdysvaltain Capitoliin, jossa hän makasi Capitolin rotundassa. Maaliskuun 31. päivänä Eisenhowerin ruumis palautettiin kansalliseen katedraaliin, jossa hänelle järjestettiin </w:t>
      </w:r>
      <w:r>
        <w:rPr>
          <w:color w:val="6B8E23"/>
        </w:rPr>
        <w:t xml:space="preserve">episkopaalisen </w:t>
      </w:r>
      <w:r>
        <w:t xml:space="preserve">kirkon hautajaistilaisuus</w:t>
      </w:r>
      <w:r>
        <w:t xml:space="preserve">.</w:t>
      </w:r>
    </w:p>
    <w:p>
      <w:r>
        <w:rPr>
          <w:b/>
        </w:rPr>
        <w:t xml:space="preserve">Kysymys 0</w:t>
      </w:r>
    </w:p>
    <w:p>
      <w:r>
        <w:t xml:space="preserve">Kuinka vanha Eisenhower oli kuollessaan?</w:t>
      </w:r>
    </w:p>
    <w:p>
      <w:r>
        <w:rPr>
          <w:b/>
        </w:rPr>
        <w:t xml:space="preserve">Kysymys 1</w:t>
      </w:r>
    </w:p>
    <w:p>
      <w:r>
        <w:t xml:space="preserve">Missä laitoksessa Eisenhower kuoli?</w:t>
      </w:r>
    </w:p>
    <w:p>
      <w:r>
        <w:rPr>
          <w:b/>
        </w:rPr>
        <w:t xml:space="preserve">Kysymys 2</w:t>
      </w:r>
    </w:p>
    <w:p>
      <w:r>
        <w:t xml:space="preserve">Mikä oli Eisenhowerin kuolinsyy?</w:t>
      </w:r>
    </w:p>
    <w:p>
      <w:r>
        <w:rPr>
          <w:b/>
        </w:rPr>
        <w:t xml:space="preserve">Kysymys 3</w:t>
      </w:r>
    </w:p>
    <w:p>
      <w:r>
        <w:t xml:space="preserve">Mikä oli Eisenhowerin kuolinpäivä?</w:t>
      </w:r>
    </w:p>
    <w:p>
      <w:r>
        <w:rPr>
          <w:b/>
        </w:rPr>
        <w:t xml:space="preserve">Kysymys 4</w:t>
      </w:r>
    </w:p>
    <w:p>
      <w:r>
        <w:t xml:space="preserve">Mihin kristilliseen uskontokuntaan Eisenhower kuului?</w:t>
      </w:r>
    </w:p>
    <w:p>
      <w:r>
        <w:rPr>
          <w:b/>
        </w:rPr>
        <w:t xml:space="preserve">Tekstin numero 84</w:t>
      </w:r>
    </w:p>
    <w:p>
      <w:r>
        <w:t xml:space="preserve">Eisenhowerin ruumis asetettiin samana iltana junaan, joka oli matkalla Abileneen, Kansasiin. Tämä oli viimeinen kerta, kun hautajaisjunaa käytettiin osana amerikkalaisen presidentin hautajaisia. Ruumis saapui </w:t>
      </w:r>
      <w:r>
        <w:rPr>
          <w:color w:val="A9A9A9"/>
        </w:rPr>
        <w:t xml:space="preserve">2. huhtikuuta, ja se </w:t>
      </w:r>
      <w:r>
        <w:t xml:space="preserve">haudattiin myöhemmin samana päivänä </w:t>
      </w:r>
      <w:r>
        <w:rPr>
          <w:color w:val="DCDCDC"/>
        </w:rPr>
        <w:t xml:space="preserve">Eisenhowerin presidentin kirjaston </w:t>
      </w:r>
      <w:r>
        <w:t xml:space="preserve">alueella sijaitsevaan pieneen kappeliin</w:t>
      </w:r>
      <w:r>
        <w:t xml:space="preserve">. Presidentin ruumis haudattiin armeijan kenraalina. Perhe käytti </w:t>
      </w:r>
      <w:r>
        <w:rPr>
          <w:color w:val="2F4F4F"/>
        </w:rPr>
        <w:t xml:space="preserve">80 dollarin hintaista </w:t>
      </w:r>
      <w:r>
        <w:t xml:space="preserve">tavallista sotilasarkkua ja puki Eisenhowerin ruumiin hänen kuuluisaan lyhyeen </w:t>
      </w:r>
      <w:r>
        <w:rPr>
          <w:color w:val="556B2F"/>
        </w:rPr>
        <w:t xml:space="preserve">vihreään </w:t>
      </w:r>
      <w:r>
        <w:t xml:space="preserve">takkiinsa</w:t>
      </w:r>
      <w:r>
        <w:rPr>
          <w:color w:val="2F4F4F"/>
        </w:rPr>
        <w:t xml:space="preserve">.</w:t>
      </w:r>
      <w:r>
        <w:t xml:space="preserve"> Hänellä oli vain seuraavat mitalit: armeijan ansiomitali kolmella tammenlehtikuvioisella rintamalla, laivaston ansiomitali ja legioonan ansiomitali. Eisenhower on haudattu poikansa Doudin viereen, joka kuoli 3-vuotiaana vuonna 1921. Hänen vaimonsa Mamie haudattiin hänen viereensä hänen kuoltuaan vuonna </w:t>
      </w:r>
      <w:r>
        <w:rPr>
          <w:color w:val="6B8E23"/>
        </w:rPr>
        <w:t xml:space="preserve">1979</w:t>
      </w:r>
      <w:r>
        <w:t xml:space="preserve">.</w:t>
      </w:r>
    </w:p>
    <w:p>
      <w:r>
        <w:rPr>
          <w:b/>
        </w:rPr>
        <w:t xml:space="preserve">Kysymys 0</w:t>
      </w:r>
    </w:p>
    <w:p>
      <w:r>
        <w:t xml:space="preserve">Milloin Eisenhowerin hautajaisjuna saapui Abileneen, Kansasiin?</w:t>
      </w:r>
    </w:p>
    <w:p>
      <w:r>
        <w:rPr>
          <w:b/>
        </w:rPr>
        <w:t xml:space="preserve">Kysymys 1</w:t>
      </w:r>
    </w:p>
    <w:p>
      <w:r>
        <w:t xml:space="preserve">Mihin paikkaan Eisenhower haudattiin?</w:t>
      </w:r>
    </w:p>
    <w:p>
      <w:r>
        <w:rPr>
          <w:b/>
        </w:rPr>
        <w:t xml:space="preserve">Kysymys 2</w:t>
      </w:r>
    </w:p>
    <w:p>
      <w:r>
        <w:t xml:space="preserve">Mitä Eisenhowerin arkku maksoi?</w:t>
      </w:r>
    </w:p>
    <w:p>
      <w:r>
        <w:rPr>
          <w:b/>
        </w:rPr>
        <w:t xml:space="preserve">Kysymys 3</w:t>
      </w:r>
    </w:p>
    <w:p>
      <w:r>
        <w:t xml:space="preserve">Minkä värinen takki Eisenhower haudattiin?</w:t>
      </w:r>
    </w:p>
    <w:p>
      <w:r>
        <w:rPr>
          <w:b/>
        </w:rPr>
        <w:t xml:space="preserve">Kysymys 4</w:t>
      </w:r>
    </w:p>
    <w:p>
      <w:r>
        <w:t xml:space="preserve">Milloin Mamie Eisenhower kuoli?</w:t>
      </w:r>
    </w:p>
    <w:p>
      <w:r>
        <w:rPr>
          <w:b/>
        </w:rPr>
        <w:t xml:space="preserve">Tekstin numero 85</w:t>
      </w:r>
    </w:p>
    <w:p>
      <w:r>
        <w:t xml:space="preserve">Välittömästi Eisenhowerin virkakautensa päättymisen jälkeisinä vuosina hänen maineensa heikkeni. Kriitikot pitivät häntä laajalti passiivisena, innottomana ja </w:t>
      </w:r>
      <w:r>
        <w:rPr>
          <w:color w:val="A9A9A9"/>
        </w:rPr>
        <w:t xml:space="preserve">golfia pelaavana </w:t>
      </w:r>
      <w:r>
        <w:t xml:space="preserve">presidenttinä verrattuna hänen </w:t>
      </w:r>
      <w:r>
        <w:rPr>
          <w:color w:val="DCDCDC"/>
        </w:rPr>
        <w:t xml:space="preserve">tarmokkaaseen nuoreen seuraajansa</w:t>
      </w:r>
      <w:r>
        <w:t xml:space="preserve">. </w:t>
      </w:r>
      <w:r>
        <w:t xml:space="preserve">Huolimatta siitä</w:t>
      </w:r>
      <w:r>
        <w:t xml:space="preserve">, että </w:t>
      </w:r>
      <w:r>
        <w:t xml:space="preserve">Eisenhower</w:t>
      </w:r>
      <w:r>
        <w:t xml:space="preserve"> käytti armeijan joukkoja ennenkuulumattomasti liittovaltion järjestyssääntöjen poistamiseen </w:t>
      </w:r>
      <w:r>
        <w:rPr>
          <w:color w:val="2F4F4F"/>
        </w:rPr>
        <w:t xml:space="preserve">Little Rockin </w:t>
      </w:r>
      <w:r>
        <w:t xml:space="preserve">Central High Schoolissa</w:t>
      </w:r>
      <w:r>
        <w:t xml:space="preserve">, häntä arvosteltiin siitä, että hän ei ollut halukas tukemaan kansalaisoikeusliikettä aktivistien toivomassa määrin. Eisenhoweria arvosteltiin myös siitä, miten hän käsitteli vuoden 1960 U-2-konetapausta ja siihen liittyvää kansainvälistä hämmennystä, </w:t>
      </w:r>
      <w:r>
        <w:t xml:space="preserve">Neuvostoliiton koetusta johtavasta asemasta ydinasevarustelukilpailussa ja avaruuskilvassa sekä siitä, että hän ei vastustanut julkisesti </w:t>
      </w:r>
      <w:r>
        <w:rPr>
          <w:color w:val="6B8E23"/>
        </w:rPr>
        <w:t xml:space="preserve">McCarthyismia</w:t>
      </w:r>
      <w:r>
        <w:t xml:space="preserve">.</w:t>
      </w:r>
    </w:p>
    <w:p>
      <w:r>
        <w:rPr>
          <w:b/>
        </w:rPr>
        <w:t xml:space="preserve">Kysymys 0</w:t>
      </w:r>
    </w:p>
    <w:p>
      <w:r>
        <w:t xml:space="preserve">Minkä urheilulajin harrastamisesta Eisenhower tunnettiin kansan muistissa?</w:t>
      </w:r>
    </w:p>
    <w:p>
      <w:r>
        <w:rPr>
          <w:b/>
        </w:rPr>
        <w:t xml:space="preserve">Kysymys 1</w:t>
      </w:r>
    </w:p>
    <w:p>
      <w:r>
        <w:t xml:space="preserve">Mitä Eisenhowerin olisi kriitikoiden mielestä pitänyt vastustaa julkisesti?</w:t>
      </w:r>
    </w:p>
    <w:p>
      <w:r>
        <w:rPr>
          <w:b/>
        </w:rPr>
        <w:t xml:space="preserve">Kysymys 2</w:t>
      </w:r>
    </w:p>
    <w:p>
      <w:r>
        <w:t xml:space="preserve">Missä Central High School sijaitsi?</w:t>
      </w:r>
    </w:p>
    <w:p>
      <w:r>
        <w:rPr>
          <w:b/>
        </w:rPr>
        <w:t xml:space="preserve">Kysymys 3</w:t>
      </w:r>
    </w:p>
    <w:p>
      <w:r>
        <w:t xml:space="preserve">Miten kriitikot luonnehtivat Kennedyä Eisenhoweriin verrattuna?</w:t>
      </w:r>
    </w:p>
    <w:p>
      <w:r>
        <w:rPr>
          <w:b/>
        </w:rPr>
        <w:t xml:space="preserve">Kysymys 4</w:t>
      </w:r>
    </w:p>
    <w:p>
      <w:r>
        <w:t xml:space="preserve">Mitä maata pidettiin ydinasevarustelukilpailun johtajana?</w:t>
      </w:r>
    </w:p>
    <w:p>
      <w:r>
        <w:rPr>
          <w:b/>
        </w:rPr>
        <w:t xml:space="preserve">Tekstin numero 86</w:t>
      </w:r>
    </w:p>
    <w:p>
      <w:r>
        <w:t xml:space="preserve">1800-luvulta lähtien monia ellei kaikkia presidenttejä on avustanut keskeinen henkilö tai "portinvartija", jota on joskus kutsuttu </w:t>
      </w:r>
      <w:r>
        <w:rPr>
          <w:color w:val="A9A9A9"/>
        </w:rPr>
        <w:t xml:space="preserve">presidentin yksityissihteeriksi </w:t>
      </w:r>
      <w:r>
        <w:t xml:space="preserve">tai jolla ei ole ollut lainkaan virallista titteliä</w:t>
      </w:r>
      <w:r>
        <w:t xml:space="preserve">.</w:t>
      </w:r>
      <w:r>
        <w:t xml:space="preserve"> Eisenhower virallisti tämän roolin ottamalla käyttöön Valkoisen talon esikuntapäällikön viran, jonka idean hän lainasi </w:t>
      </w:r>
      <w:r>
        <w:rPr>
          <w:color w:val="DCDCDC"/>
        </w:rPr>
        <w:t xml:space="preserve">Yhdysvaltain armeijalta</w:t>
      </w:r>
      <w:r>
        <w:t xml:space="preserve">. </w:t>
      </w:r>
      <w:r>
        <w:t xml:space="preserve">Jokainen presidentti </w:t>
      </w:r>
      <w:r>
        <w:rPr>
          <w:color w:val="2F4F4F"/>
        </w:rPr>
        <w:t xml:space="preserve">Lyndon Johnsonin </w:t>
      </w:r>
      <w:r>
        <w:t xml:space="preserve">jälkeen </w:t>
      </w:r>
      <w:r>
        <w:t xml:space="preserve">on myös nimittänyt henkilökuntaa tähän virkaan. Gerald Ford ja </w:t>
      </w:r>
      <w:r>
        <w:rPr>
          <w:color w:val="556B2F"/>
        </w:rPr>
        <w:t xml:space="preserve">Jimmy Carter </w:t>
      </w:r>
      <w:r>
        <w:t xml:space="preserve">yrittivät </w:t>
      </w:r>
      <w:r>
        <w:t xml:space="preserve">aluksi </w:t>
      </w:r>
      <w:r>
        <w:t xml:space="preserve">toimia ilman esikuntapäällikköä, mutta kumpikin nimitti lopulta sellaisen.</w:t>
      </w:r>
    </w:p>
    <w:p>
      <w:r>
        <w:rPr>
          <w:b/>
        </w:rPr>
        <w:t xml:space="preserve">Kysymys 0</w:t>
      </w:r>
    </w:p>
    <w:p>
      <w:r>
        <w:t xml:space="preserve">Mistä Eisenhower sai idean Valkoisen talon esikuntapäälliköstä?</w:t>
      </w:r>
    </w:p>
    <w:p>
      <w:r>
        <w:rPr>
          <w:b/>
        </w:rPr>
        <w:t xml:space="preserve">Kysymys 1</w:t>
      </w:r>
    </w:p>
    <w:p>
      <w:r>
        <w:t xml:space="preserve">Kuka oli viimeinen presidentti, joka ei nimittänyt kansliapäällikköä?</w:t>
      </w:r>
    </w:p>
    <w:p>
      <w:r>
        <w:rPr>
          <w:b/>
        </w:rPr>
        <w:t xml:space="preserve">Kysymys 2</w:t>
      </w:r>
    </w:p>
    <w:p>
      <w:r>
        <w:t xml:space="preserve">Kuka presidentti Fordin ohella ei aluksi nimittänyt esikuntapäällikköä, mutta nimitti myöhemmin?</w:t>
      </w:r>
    </w:p>
    <w:p>
      <w:r>
        <w:rPr>
          <w:b/>
        </w:rPr>
        <w:t xml:space="preserve">Kysymys 3</w:t>
      </w:r>
    </w:p>
    <w:p>
      <w:r>
        <w:t xml:space="preserve">Mitä 1800-luvun epävirallista poliittista virkaa vastasi Valkoisen talon esikuntapäällikön nykyaikainen rooli?</w:t>
      </w:r>
    </w:p>
    <w:p>
      <w:r>
        <w:rPr>
          <w:b/>
        </w:rPr>
        <w:t xml:space="preserve">Tekstin numero 87</w:t>
      </w:r>
    </w:p>
    <w:p>
      <w:r>
        <w:t xml:space="preserve">Valkoinen talo käynnisti arvomitalien kehittämisen, ja Bureau of the Mint toteutti sen </w:t>
      </w:r>
      <w:r>
        <w:rPr>
          <w:color w:val="A9A9A9"/>
        </w:rPr>
        <w:t xml:space="preserve">Philadelphiassa</w:t>
      </w:r>
      <w:r>
        <w:t xml:space="preserve"> sijaitsevan Yhdysvaltain rahapajan kautta</w:t>
      </w:r>
      <w:r>
        <w:t xml:space="preserve">. </w:t>
      </w:r>
      <w:r>
        <w:t xml:space="preserve">Mitalit lyötiin </w:t>
      </w:r>
      <w:r>
        <w:rPr>
          <w:color w:val="DCDCDC"/>
        </w:rPr>
        <w:t xml:space="preserve">syyskuusta 1958 lokakuuhun 1960</w:t>
      </w:r>
      <w:r>
        <w:t xml:space="preserve">. </w:t>
      </w:r>
      <w:r>
        <w:t xml:space="preserve">Luettelossa on yhteensä kaksikymmentä mallia, joiden kokonaispainosmäärä on </w:t>
      </w:r>
      <w:r>
        <w:rPr>
          <w:color w:val="2F4F4F"/>
        </w:rPr>
        <w:t xml:space="preserve">9 858 kappaletta</w:t>
      </w:r>
      <w:r>
        <w:t xml:space="preserve">. </w:t>
      </w:r>
      <w:r>
        <w:t xml:space="preserve">Jokaisessa mallissa on teksti "with appreciation" tai "with personal and official gratitude" ja Eisenhowerin nimikirjaimet "</w:t>
      </w:r>
      <w:r>
        <w:rPr>
          <w:color w:val="556B2F"/>
        </w:rPr>
        <w:t xml:space="preserve">D.D.E." </w:t>
      </w:r>
      <w:r>
        <w:t xml:space="preserve">tai faksimile-allekirjoitus. Kuvio sisältää myös paikan, päivämäärän ja/tai merkittävän tapahtuman. Ennen Eisenhowerin toisen presidenttikauden päättymistä </w:t>
      </w:r>
      <w:r>
        <w:rPr>
          <w:color w:val="6B8E23"/>
        </w:rPr>
        <w:t xml:space="preserve">1 451 </w:t>
      </w:r>
      <w:r>
        <w:t xml:space="preserve">mitalia luovutettiin rahapajavirastolle ja hävitettiin. Eisenhower-arvomitalit ovat osa Presidential Medal of Appreciation Award -mitalisarjaa.</w:t>
      </w:r>
    </w:p>
    <w:p>
      <w:r>
        <w:rPr>
          <w:b/>
        </w:rPr>
        <w:t xml:space="preserve">Kysymys 0</w:t>
      </w:r>
    </w:p>
    <w:p>
      <w:r>
        <w:t xml:space="preserve">Kuinka monta arvostusmitalia lyötiin?</w:t>
      </w:r>
    </w:p>
    <w:p>
      <w:r>
        <w:rPr>
          <w:b/>
        </w:rPr>
        <w:t xml:space="preserve">Kysymys 1</w:t>
      </w:r>
    </w:p>
    <w:p>
      <w:r>
        <w:t xml:space="preserve">Missä kaupungissa arvostusmitalit lyötiin?</w:t>
      </w:r>
    </w:p>
    <w:p>
      <w:r>
        <w:rPr>
          <w:b/>
        </w:rPr>
        <w:t xml:space="preserve">Kysymys 2</w:t>
      </w:r>
    </w:p>
    <w:p>
      <w:r>
        <w:t xml:space="preserve">Minkä ajanjakson aikana arvostusmitalit lyötiin?</w:t>
      </w:r>
    </w:p>
    <w:p>
      <w:r>
        <w:rPr>
          <w:b/>
        </w:rPr>
        <w:t xml:space="preserve">Kysymys 3</w:t>
      </w:r>
    </w:p>
    <w:p>
      <w:r>
        <w:t xml:space="preserve">Mitkä olivat Eisenhowerin nimikirjaimet?</w:t>
      </w:r>
    </w:p>
    <w:p>
      <w:r>
        <w:rPr>
          <w:b/>
        </w:rPr>
        <w:t xml:space="preserve">Kysymys 4</w:t>
      </w:r>
    </w:p>
    <w:p>
      <w:r>
        <w:t xml:space="preserve">Kuinka monta arvostusmitalia rahapajavirasto tuhosi?</w:t>
      </w:r>
    </w:p>
    <w:p>
      <w:r>
        <w:rPr>
          <w:b/>
        </w:rPr>
        <w:t xml:space="preserve">Tekstin numero 88</w:t>
      </w:r>
    </w:p>
    <w:p>
      <w:r>
        <w:t xml:space="preserve">Valtateidenvälinen valtatiejärjestelmä tunnetaan </w:t>
      </w:r>
      <w:r>
        <w:t xml:space="preserve">hänen kunniakseen </w:t>
      </w:r>
      <w:r>
        <w:t xml:space="preserve">virallisesti nimellä "</w:t>
      </w:r>
      <w:r>
        <w:rPr>
          <w:color w:val="A9A9A9"/>
        </w:rPr>
        <w:t xml:space="preserve">Dwight D. Eisenhower National System of Interstate and Defense Highways". </w:t>
      </w:r>
      <w:r>
        <w:t xml:space="preserve">Se sai alkunsa osittain Eisenhowerin omista armeijan kokemuksista toisessa maailmansodassa, jolloin hän huomasi Saksan, </w:t>
      </w:r>
      <w:r>
        <w:rPr>
          <w:color w:val="DCDCDC"/>
        </w:rPr>
        <w:t xml:space="preserve">Itävallan </w:t>
      </w:r>
      <w:r>
        <w:t xml:space="preserve">ja </w:t>
      </w:r>
      <w:r>
        <w:t xml:space="preserve">Sveitsin autobahn-järjestelmien edut. Vuonna 1993 </w:t>
      </w:r>
      <w:r>
        <w:t xml:space="preserve">otettiin käyttöön muistokyltit, joissa lukee "Eisenhower Interstate System" ja joissa on Eisenhowerin pysyvä viiden tähden arvomerkki, </w:t>
      </w:r>
      <w:r>
        <w:t xml:space="preserve">ja ne ovat nykyisin esillä koko valtatiejärjestelmässä. Hänen mukaansa on nimetty myös useita valtateitä, kuten Eisenhower Expressway (</w:t>
      </w:r>
      <w:r>
        <w:rPr>
          <w:color w:val="556B2F"/>
        </w:rPr>
        <w:t xml:space="preserve">Interstate 290) </w:t>
      </w:r>
      <w:r>
        <w:rPr>
          <w:color w:val="6B8E23"/>
        </w:rPr>
        <w:t xml:space="preserve">Chicagon </w:t>
      </w:r>
      <w:r>
        <w:t xml:space="preserve">lähellä </w:t>
      </w:r>
      <w:r>
        <w:t xml:space="preserve">ja Eisenhower-tunneli valtatiellä 70 Denverin länsipuolella.</w:t>
      </w:r>
    </w:p>
    <w:p>
      <w:r>
        <w:rPr>
          <w:b/>
        </w:rPr>
        <w:t xml:space="preserve">Kysymys 0</w:t>
      </w:r>
    </w:p>
    <w:p>
      <w:r>
        <w:t xml:space="preserve">Mikä on valtateidenvälisen moottoritiejärjestelmän virallinen nimi?</w:t>
      </w:r>
    </w:p>
    <w:p>
      <w:r>
        <w:rPr>
          <w:b/>
        </w:rPr>
        <w:t xml:space="preserve">Kysymys 1</w:t>
      </w:r>
    </w:p>
    <w:p>
      <w:r>
        <w:t xml:space="preserve">Missä maassa oli Saksan ja Sveitsin ohella moottoritie toisen maailmansodan aikana?</w:t>
      </w:r>
    </w:p>
    <w:p>
      <w:r>
        <w:rPr>
          <w:b/>
        </w:rPr>
        <w:t xml:space="preserve">Kysymys 2</w:t>
      </w:r>
    </w:p>
    <w:p>
      <w:r>
        <w:t xml:space="preserve">Milloin "Eisenhower Interstate System" -kyltit asetettiin ensimmäisen kerran valtateiden varrelle?</w:t>
      </w:r>
    </w:p>
    <w:p>
      <w:r>
        <w:rPr>
          <w:b/>
        </w:rPr>
        <w:t xml:space="preserve">Kysymys 3</w:t>
      </w:r>
    </w:p>
    <w:p>
      <w:r>
        <w:t xml:space="preserve">Mikä on toinen nimi Eisenhower Expresswaylle?</w:t>
      </w:r>
    </w:p>
    <w:p>
      <w:r>
        <w:rPr>
          <w:b/>
        </w:rPr>
        <w:t xml:space="preserve">Kysymys 4</w:t>
      </w:r>
    </w:p>
    <w:p>
      <w:r>
        <w:t xml:space="preserve">Minkä suurkaupungin lähellä valtatie 290 sijaitsee?</w:t>
      </w:r>
    </w:p>
    <w:p>
      <w:r>
        <w:rPr>
          <w:b/>
        </w:rPr>
        <w:t xml:space="preserve">Tekstin numero 89</w:t>
      </w:r>
    </w:p>
    <w:p>
      <w:r>
        <w:t xml:space="preserve">Eisenhower Pine -niminen mänty sijaitsi Augustan </w:t>
      </w:r>
      <w:r>
        <w:rPr>
          <w:color w:val="A9A9A9"/>
        </w:rPr>
        <w:t xml:space="preserve">17. </w:t>
      </w:r>
      <w:r>
        <w:t xml:space="preserve">reiällä, noin 210 jaardin (</w:t>
      </w:r>
      <w:r>
        <w:rPr>
          <w:color w:val="DCDCDC"/>
        </w:rPr>
        <w:t xml:space="preserve">192 </w:t>
      </w:r>
      <w:r>
        <w:t xml:space="preserve">m) päässä Mastersin tiiltä</w:t>
      </w:r>
      <w:r>
        <w:rPr>
          <w:color w:val="A9A9A9"/>
        </w:rPr>
        <w:t xml:space="preserve">.</w:t>
      </w:r>
      <w:r>
        <w:t xml:space="preserve"> Presidentti Dwight D. Eisenhower, joka oli Augusta Nationalin jäsen, löi puuta niin monta kertaa, että </w:t>
      </w:r>
      <w:r>
        <w:t xml:space="preserve">hän ehdotti klubin kokouksessa </w:t>
      </w:r>
      <w:r>
        <w:rPr>
          <w:color w:val="2F4F4F"/>
        </w:rPr>
        <w:t xml:space="preserve">vuonna 1956 </w:t>
      </w:r>
      <w:r>
        <w:t xml:space="preserve">sen </w:t>
      </w:r>
      <w:r>
        <w:rPr>
          <w:color w:val="556B2F"/>
        </w:rPr>
        <w:t xml:space="preserve">kaatamista</w:t>
      </w:r>
      <w:r>
        <w:t xml:space="preserve">. Koska klubin puheenjohtaja Clifford Roberts ei halunnut loukata presidenttiä, hän keskeytti kokouksen välittömästi eikä hylännyt pyyntöä. Puu poistettiin helmikuussa 2014, kun </w:t>
      </w:r>
      <w:r>
        <w:rPr>
          <w:color w:val="6B8E23"/>
        </w:rPr>
        <w:t xml:space="preserve">jäämyrsky </w:t>
      </w:r>
      <w:r>
        <w:t xml:space="preserve">aiheutti sille huomattavia vaurioita.</w:t>
      </w:r>
    </w:p>
    <w:p>
      <w:r>
        <w:rPr>
          <w:b/>
        </w:rPr>
        <w:t xml:space="preserve">Kysymys 0</w:t>
      </w:r>
    </w:p>
    <w:p>
      <w:r>
        <w:t xml:space="preserve">Millä Augustan reiällä Eisenhower Pine sijaitsi?</w:t>
      </w:r>
    </w:p>
    <w:p>
      <w:r>
        <w:rPr>
          <w:b/>
        </w:rPr>
        <w:t xml:space="preserve">Kysymys 1</w:t>
      </w:r>
    </w:p>
    <w:p>
      <w:r>
        <w:t xml:space="preserve">Kuinka monen metrin päässä Masters-tieltä Augustan 17. kentällä oli Eisenhowerin mänty?</w:t>
      </w:r>
    </w:p>
    <w:p>
      <w:r>
        <w:rPr>
          <w:b/>
        </w:rPr>
        <w:t xml:space="preserve">Kysymys 2</w:t>
      </w:r>
    </w:p>
    <w:p>
      <w:r>
        <w:t xml:space="preserve">Mitä Eisenhower halusi, että Eisenhowerin männylle tehdään?</w:t>
      </w:r>
    </w:p>
    <w:p>
      <w:r>
        <w:rPr>
          <w:b/>
        </w:rPr>
        <w:t xml:space="preserve">Kysymys 3</w:t>
      </w:r>
    </w:p>
    <w:p>
      <w:r>
        <w:t xml:space="preserve">Mikä vahingoitti Eisenhowerin mäntyä helmikuussa 2014?</w:t>
      </w:r>
    </w:p>
    <w:p>
      <w:r>
        <w:rPr>
          <w:b/>
        </w:rPr>
        <w:t xml:space="preserve">Kysymys 4</w:t>
      </w:r>
    </w:p>
    <w:p>
      <w:r>
        <w:t xml:space="preserve">Minä vuonna Eisenhower ehdotti, että hänen mukaansa nimetty mänty poistetaan?</w:t>
      </w:r>
    </w:p>
    <w:p>
      <w:r>
        <w:br w:type="page"/>
      </w:r>
    </w:p>
    <w:p>
      <w:r>
        <w:rPr>
          <w:b/>
          <w:u w:val="single"/>
        </w:rPr>
        <w:t xml:space="preserve">Asiakirjan numero 423</w:t>
      </w:r>
    </w:p>
    <w:p>
      <w:r>
        <w:rPr>
          <w:b/>
        </w:rPr>
        <w:t xml:space="preserve">Tekstin numero 0</w:t>
      </w:r>
    </w:p>
    <w:p>
      <w:r>
        <w:t xml:space="preserve">Bronx /ˈbrɒŋks/ on </w:t>
      </w:r>
      <w:r>
        <w:t xml:space="preserve">New York Cityn </w:t>
      </w:r>
      <w:r>
        <w:rPr>
          <w:color w:val="DCDCDC"/>
        </w:rPr>
        <w:t xml:space="preserve">viidestä </w:t>
      </w:r>
      <w:r>
        <w:t xml:space="preserve">kaupunginosasta (piirikunnasta</w:t>
      </w:r>
      <w:r>
        <w:t xml:space="preserve">) </w:t>
      </w:r>
      <w:r>
        <w:rPr>
          <w:color w:val="A9A9A9"/>
        </w:rPr>
        <w:t xml:space="preserve">pohjoisin </w:t>
      </w:r>
      <w:r>
        <w:t xml:space="preserve">New Yorkin osavaltiossa, Westchesterin piirikunnan eteläpuolella. Monet sillat ja tunnelit yhdistävät Bronxin lännessä sijaitsevaan Manhattanin saareen ja kaupunginosaan kapean Harlem-joen yli ja ali sekä kolme pidempää siltaa East Riverin yli etelään Queensin kaupunginosaan. </w:t>
      </w:r>
      <w:r>
        <w:rPr>
          <w:color w:val="2F4F4F"/>
        </w:rPr>
        <w:t xml:space="preserve">Viidestä kaupunginosasta Bronx on ainoa Yhdysvaltojen mantereella sijaitseva</w:t>
      </w:r>
      <w:r>
        <w:t xml:space="preserve">, ja sen pinta-ala on </w:t>
      </w:r>
      <w:r>
        <w:rPr>
          <w:color w:val="556B2F"/>
        </w:rPr>
        <w:t xml:space="preserve">42 neliömailia (109 km2) </w:t>
      </w:r>
      <w:r>
        <w:t xml:space="preserve">ja asukasluku </w:t>
      </w:r>
      <w:r>
        <w:rPr>
          <w:color w:val="6B8E23"/>
        </w:rPr>
        <w:t xml:space="preserve">1 438 159 </w:t>
      </w:r>
      <w:r>
        <w:t xml:space="preserve">vuonna 2014, joten se on neljänneksi suurin pinta-alaltaan, neljänneksi suurin asukasluvultaan ja kolmanneksi tihein.</w:t>
      </w:r>
    </w:p>
    <w:p>
      <w:r>
        <w:rPr>
          <w:b/>
        </w:rPr>
        <w:t xml:space="preserve">Kysymys 0</w:t>
      </w:r>
    </w:p>
    <w:p>
      <w:r>
        <w:t xml:space="preserve">Kuinka monta kaupunginosaa on NYC:ssä?</w:t>
      </w:r>
    </w:p>
    <w:p>
      <w:r>
        <w:rPr>
          <w:b/>
        </w:rPr>
        <w:t xml:space="preserve">Kysymys 1</w:t>
      </w:r>
    </w:p>
    <w:p>
      <w:r>
        <w:t xml:space="preserve">Mihin Bronx sijoittuu NYC:n kaupunginosien joukossa?</w:t>
      </w:r>
    </w:p>
    <w:p>
      <w:r>
        <w:rPr>
          <w:b/>
        </w:rPr>
        <w:t xml:space="preserve">Kysymys 2</w:t>
      </w:r>
    </w:p>
    <w:p>
      <w:r>
        <w:t xml:space="preserve">Mikä on Bronxin väkiluku?</w:t>
      </w:r>
    </w:p>
    <w:p>
      <w:r>
        <w:rPr>
          <w:b/>
        </w:rPr>
        <w:t xml:space="preserve">Kysymys 3</w:t>
      </w:r>
    </w:p>
    <w:p>
      <w:r>
        <w:t xml:space="preserve">Kuinka suuri Bronx on?</w:t>
      </w:r>
    </w:p>
    <w:p>
      <w:r>
        <w:rPr>
          <w:b/>
        </w:rPr>
        <w:t xml:space="preserve">Kysymys 4</w:t>
      </w:r>
    </w:p>
    <w:p>
      <w:r>
        <w:t xml:space="preserve">Mikä Bronxin sijainnissa on ainutlaatuista?</w:t>
      </w:r>
    </w:p>
    <w:p>
      <w:r>
        <w:rPr>
          <w:b/>
        </w:rPr>
        <w:t xml:space="preserve">Teksti numero 1</w:t>
      </w:r>
    </w:p>
    <w:p>
      <w:r>
        <w:t xml:space="preserve">Bronx on nimetty </w:t>
      </w:r>
      <w:r>
        <w:rPr>
          <w:color w:val="A9A9A9"/>
        </w:rPr>
        <w:t xml:space="preserve">Jonas Bronckin </w:t>
      </w:r>
      <w:r>
        <w:t xml:space="preserve">mukaan</w:t>
      </w:r>
      <w:r>
        <w:t xml:space="preserve">, joka </w:t>
      </w:r>
      <w:r>
        <w:rPr>
          <w:color w:val="DCDCDC"/>
        </w:rPr>
        <w:t xml:space="preserve">perusti ensimmäisen asutuksen osana Uuden Alankomaiden siirtokuntaa </w:t>
      </w:r>
      <w:r>
        <w:t xml:space="preserve">vuonna </w:t>
      </w:r>
      <w:r>
        <w:rPr>
          <w:color w:val="2F4F4F"/>
        </w:rPr>
        <w:t xml:space="preserve">1639</w:t>
      </w:r>
      <w:r>
        <w:t xml:space="preserve">. </w:t>
      </w:r>
      <w:r>
        <w:t xml:space="preserve">Alkuperäisasukkaat </w:t>
      </w:r>
      <w:r>
        <w:rPr>
          <w:color w:val="556B2F"/>
        </w:rPr>
        <w:t xml:space="preserve">lenapet </w:t>
      </w:r>
      <w:r>
        <w:t xml:space="preserve">syrjäytettiin vuoden 1643 jälkeen uudisasukkaiden toimesta. Bronxiin saapui 1800- ja 1900-luvuilla monia maahanmuuttajaryhmiä, kun se muuttui kaupunkiyhteisöksi, ensin eri Euroopan maista (erityisesti Irlannista, Saksasta ja Italiasta) ja myöhemmin Karibian alueelta (erityisesti Puerto Ricosta, Jamaikalta ja Dominikaanisesta tasavallasta) sekä afroamerikkalaisia siirtolaisia Amerikan eteläosista. Tämä kulttuurien sekoittuminen on tehnyt Bronxista sekä </w:t>
      </w:r>
      <w:r>
        <w:rPr>
          <w:color w:val="6B8E23"/>
        </w:rPr>
        <w:t xml:space="preserve">latinalaisen musiikin että hiphopin </w:t>
      </w:r>
      <w:r>
        <w:t xml:space="preserve">lähteen</w:t>
      </w:r>
      <w:r>
        <w:t xml:space="preserve">.</w:t>
      </w:r>
    </w:p>
    <w:p>
      <w:r>
        <w:rPr>
          <w:b/>
        </w:rPr>
        <w:t xml:space="preserve">Kysymys 0</w:t>
      </w:r>
    </w:p>
    <w:p>
      <w:r>
        <w:t xml:space="preserve">Kenen mukaan Bronx on nimetty?</w:t>
      </w:r>
    </w:p>
    <w:p>
      <w:r>
        <w:rPr>
          <w:b/>
        </w:rPr>
        <w:t xml:space="preserve">Kysymys 1</w:t>
      </w:r>
    </w:p>
    <w:p>
      <w:r>
        <w:t xml:space="preserve">Mitä Bronck teki?</w:t>
      </w:r>
    </w:p>
    <w:p>
      <w:r>
        <w:rPr>
          <w:b/>
        </w:rPr>
        <w:t xml:space="preserve">Kysymys 2</w:t>
      </w:r>
    </w:p>
    <w:p>
      <w:r>
        <w:t xml:space="preserve">Milloin Bronck asettui New Yorkin alueelle?</w:t>
      </w:r>
    </w:p>
    <w:p>
      <w:r>
        <w:rPr>
          <w:b/>
        </w:rPr>
        <w:t xml:space="preserve">Kysymys 3</w:t>
      </w:r>
    </w:p>
    <w:p>
      <w:r>
        <w:t xml:space="preserve">Mikä alkuperäisheimo asui New Yorkin alueella?</w:t>
      </w:r>
    </w:p>
    <w:p>
      <w:r>
        <w:rPr>
          <w:b/>
        </w:rPr>
        <w:t xml:space="preserve">Kysymys 4</w:t>
      </w:r>
    </w:p>
    <w:p>
      <w:r>
        <w:t xml:space="preserve">Minkälaisesta musiikista Bronx on kuuluisa?</w:t>
      </w:r>
    </w:p>
    <w:p>
      <w:r>
        <w:rPr>
          <w:b/>
        </w:rPr>
        <w:t xml:space="preserve">Teksti numero 2</w:t>
      </w:r>
    </w:p>
    <w:p>
      <w:r>
        <w:t xml:space="preserve">Bronxissa on yksi Yhdysvaltojen </w:t>
      </w:r>
      <w:r>
        <w:rPr>
          <w:color w:val="A9A9A9"/>
        </w:rPr>
        <w:t xml:space="preserve">viidestä köyhimmästä kongressin vaalipiiristä</w:t>
      </w:r>
      <w:r>
        <w:t xml:space="preserve">, 15. piiri, mutta sen laajaan monimuotoisuuteen kuuluu myös varakkaita, ylemmän ja keskituloisia kaupunginosia, kuten </w:t>
      </w:r>
      <w:r>
        <w:rPr>
          <w:color w:val="DCDCDC"/>
        </w:rPr>
        <w:t xml:space="preserve">Riverdale, Fieldston, Spuyten Duyvil, Schuylerville, Pelham Bay, Pelham Gardens, Morris Park ja Country Club</w:t>
      </w:r>
      <w:r>
        <w:t xml:space="preserve">. </w:t>
      </w:r>
      <w:r>
        <w:t xml:space="preserve">Bronxin ja erityisesti Etelä-Bronxin väestö, asumiskelpoiset asunnot ja elämänlaatu vähenivät jyrkästi </w:t>
      </w:r>
      <w:r>
        <w:rPr>
          <w:color w:val="2F4F4F"/>
        </w:rPr>
        <w:t xml:space="preserve">1960-luvun lopulla ja 1970-luvulla, mikä </w:t>
      </w:r>
      <w:r>
        <w:t xml:space="preserve">huipentui </w:t>
      </w:r>
      <w:r>
        <w:rPr>
          <w:color w:val="556B2F"/>
        </w:rPr>
        <w:t xml:space="preserve">tuhopolttojen </w:t>
      </w:r>
      <w:r>
        <w:t xml:space="preserve">aaltoon</w:t>
      </w:r>
      <w:r>
        <w:t xml:space="preserve">. Sen jälkeen yhteisöissä on tapahtunut merkittävää saneerausta, joka alkoi 1980-luvun lopulla ja kiihtyi 1990-luvulla.</w:t>
      </w:r>
    </w:p>
    <w:p>
      <w:r>
        <w:rPr>
          <w:b/>
        </w:rPr>
        <w:t xml:space="preserve">Kysymys 0</w:t>
      </w:r>
    </w:p>
    <w:p>
      <w:r>
        <w:t xml:space="preserve">Kuinka köyhä osa Bronxia on?</w:t>
      </w:r>
    </w:p>
    <w:p>
      <w:r>
        <w:rPr>
          <w:b/>
        </w:rPr>
        <w:t xml:space="preserve">Kysymys 1</w:t>
      </w:r>
    </w:p>
    <w:p>
      <w:r>
        <w:t xml:space="preserve">Mitkä Bronxin kaupunginosat ovat varakkaampia?</w:t>
      </w:r>
    </w:p>
    <w:p>
      <w:r>
        <w:rPr>
          <w:b/>
        </w:rPr>
        <w:t xml:space="preserve">Kysymys 2</w:t>
      </w:r>
    </w:p>
    <w:p>
      <w:r>
        <w:t xml:space="preserve">Milloin Etelä-Bronx menetti elämänlaatunsa?</w:t>
      </w:r>
    </w:p>
    <w:p>
      <w:r>
        <w:rPr>
          <w:b/>
        </w:rPr>
        <w:t xml:space="preserve">Kysymys 3</w:t>
      </w:r>
    </w:p>
    <w:p>
      <w:r>
        <w:t xml:space="preserve">Mitä rikosongelmia Bronxissa tapahtui 70-luvulla?</w:t>
      </w:r>
    </w:p>
    <w:p>
      <w:r>
        <w:rPr>
          <w:b/>
        </w:rPr>
        <w:t xml:space="preserve">Teksti numero 3</w:t>
      </w:r>
    </w:p>
    <w:p>
      <w:r>
        <w:t xml:space="preserve">Jonas Bronck (n. </w:t>
      </w:r>
      <w:r>
        <w:rPr>
          <w:color w:val="A9A9A9"/>
        </w:rPr>
        <w:t xml:space="preserve">1600-43) </w:t>
      </w:r>
      <w:r>
        <w:t xml:space="preserve">oli ruotsalaissyntyinen siirtolainen Komstadista, Norra Ljungan seurakunnasta </w:t>
      </w:r>
      <w:r>
        <w:rPr>
          <w:color w:val="DCDCDC"/>
        </w:rPr>
        <w:t xml:space="preserve">Smålandista, Ruotsista, </w:t>
      </w:r>
      <w:r>
        <w:t xml:space="preserve">joka saapui Uuteen Alankomaihin </w:t>
      </w:r>
      <w:r>
        <w:rPr>
          <w:color w:val="2F4F4F"/>
        </w:rPr>
        <w:t xml:space="preserve">keväällä 1639</w:t>
      </w:r>
      <w:r>
        <w:t xml:space="preserve">. Hänestä tuli ensimmäinen kirjattu eurooppalainen uudisasukas alueella, joka tunnetaan nykyään Bronxina. Hän vuokrasi </w:t>
      </w:r>
      <w:r>
        <w:rPr>
          <w:color w:val="556B2F"/>
        </w:rPr>
        <w:t xml:space="preserve">Alankomaiden Länsi-Intian yhtiöltä</w:t>
      </w:r>
      <w:r>
        <w:t xml:space="preserve"> maata </w:t>
      </w:r>
      <w:r>
        <w:t xml:space="preserve">mantereen niskalta välittömästi Harlemin (Manhattanin saaren) hollantilaisasutuksen pohjoispuolelta ja osti lisää maa-alueita paikallisilta heimoilta. Lopulta hänelle kertyi </w:t>
      </w:r>
      <w:r>
        <w:t xml:space="preserve">Harlem-joen ja Aquahung-joen välille </w:t>
      </w:r>
      <w:r>
        <w:rPr>
          <w:color w:val="6B8E23"/>
        </w:rPr>
        <w:t xml:space="preserve">500 eekkeriä </w:t>
      </w:r>
      <w:r>
        <w:t xml:space="preserve">(noin 2 neliökilometriä eli 3/4 neliömailia), joka tuli tunnetuksi nimellä Bronck's River eli The Bronx. Hollantilaiset ja englantilaiset uudisasukkaat kutsuivat aluetta Bronck's Landiksi. Amerikkalainen runoilija William Bronk oli Pieter Bronckin, joko Jonas Bronckin pojan tai tämän nuoremman veljen, jälkeläinen.</w:t>
      </w:r>
    </w:p>
    <w:p>
      <w:r>
        <w:rPr>
          <w:b/>
        </w:rPr>
        <w:t xml:space="preserve">Kysymys 0</w:t>
      </w:r>
    </w:p>
    <w:p>
      <w:r>
        <w:t xml:space="preserve">Milloin Jonas Bronck syntyi?</w:t>
      </w:r>
    </w:p>
    <w:p>
      <w:r>
        <w:rPr>
          <w:b/>
        </w:rPr>
        <w:t xml:space="preserve">Kysymys 1</w:t>
      </w:r>
    </w:p>
    <w:p>
      <w:r>
        <w:t xml:space="preserve">Mistä Bronck muutti pois?</w:t>
      </w:r>
    </w:p>
    <w:p>
      <w:r>
        <w:rPr>
          <w:b/>
        </w:rPr>
        <w:t xml:space="preserve">Kysymys 2</w:t>
      </w:r>
    </w:p>
    <w:p>
      <w:r>
        <w:t xml:space="preserve">Milloin Bronck saapui New Yorkin alueelle?</w:t>
      </w:r>
    </w:p>
    <w:p>
      <w:r>
        <w:rPr>
          <w:b/>
        </w:rPr>
        <w:t xml:space="preserve">Kysymys 3</w:t>
      </w:r>
    </w:p>
    <w:p>
      <w:r>
        <w:t xml:space="preserve">Miltä taholta Bronck sai maansa?</w:t>
      </w:r>
    </w:p>
    <w:p>
      <w:r>
        <w:rPr>
          <w:b/>
        </w:rPr>
        <w:t xml:space="preserve">Kysymys 4</w:t>
      </w:r>
    </w:p>
    <w:p>
      <w:r>
        <w:t xml:space="preserve">Kuinka paljon maata Bronck lopulta omisti?</w:t>
      </w:r>
    </w:p>
    <w:p>
      <w:r>
        <w:rPr>
          <w:b/>
        </w:rPr>
        <w:t xml:space="preserve">Teksti numero 4</w:t>
      </w:r>
    </w:p>
    <w:p>
      <w:r>
        <w:t xml:space="preserve">Bronxiin viitataan sekä laillisesti että puhekielessä Bronxin kaupunginosana. (</w:t>
      </w:r>
      <w:r>
        <w:rPr>
          <w:color w:val="A9A9A9"/>
        </w:rPr>
        <w:t xml:space="preserve">Bronxin kreivikunta</w:t>
      </w:r>
      <w:r>
        <w:t xml:space="preserve">, toisin kuin </w:t>
      </w:r>
      <w:r>
        <w:rPr>
          <w:color w:val="DCDCDC"/>
        </w:rPr>
        <w:t xml:space="preserve">Bronxin </w:t>
      </w:r>
      <w:r>
        <w:t xml:space="preserve">laajuinen </w:t>
      </w:r>
      <w:r>
        <w:rPr>
          <w:color w:val="DCDCDC"/>
        </w:rPr>
        <w:t xml:space="preserve">Borough of the Bronx</w:t>
      </w:r>
      <w:r>
        <w:t xml:space="preserve">, ei laita Bronxia välittömästi Bronxin eteen virallisissa viittauksissa, eikä myöskään Yhdysvaltain postilaitos tee niin Bronxin osoitteita koskevassa tietokannassaan). Alueen nimi, ilmeisesti Bronx-joen mukaan, esiintyi ensimmäisen kerran Bronxin piirikunnassa, joka luotiin vuonna </w:t>
      </w:r>
      <w:r>
        <w:rPr>
          <w:color w:val="2F4F4F"/>
        </w:rPr>
        <w:t xml:space="preserve">1874 </w:t>
      </w:r>
      <w:r>
        <w:rPr>
          <w:color w:val="556B2F"/>
        </w:rPr>
        <w:t xml:space="preserve">Westchesterin </w:t>
      </w:r>
      <w:r>
        <w:t xml:space="preserve">piirikunnan </w:t>
      </w:r>
      <w:r>
        <w:t xml:space="preserve">osasta, ja sitä </w:t>
      </w:r>
      <w:r>
        <w:t xml:space="preserve">jatkettiin Bronxin piirikunnassa, joka liitettiin laajemmin Westchesterin piirikuntaan vuonna </w:t>
      </w:r>
      <w:r>
        <w:rPr>
          <w:color w:val="6B8E23"/>
        </w:rPr>
        <w:t xml:space="preserve">1898</w:t>
      </w:r>
      <w:r>
        <w:t xml:space="preserve">. Määräisen artikkelin käyttö johtuu tyylistä viitata jokiin. Toinen selitys määräisen artikkelin käytölle kaupunginosan nimessä on se, että nimen alkuperäinen muoto oli possessiivinen tai kollektiivinen, joka viittasi perheeseen, kuten The Broncks, The Bronck's tai The Broncks'.</w:t>
      </w:r>
    </w:p>
    <w:p>
      <w:r>
        <w:rPr>
          <w:b/>
        </w:rPr>
        <w:t xml:space="preserve">Kysymys 0</w:t>
      </w:r>
    </w:p>
    <w:p>
      <w:r>
        <w:t xml:space="preserve">Mikä on Bronxin piirikunnan nimi?</w:t>
      </w:r>
    </w:p>
    <w:p>
      <w:r>
        <w:rPr>
          <w:b/>
        </w:rPr>
        <w:t xml:space="preserve">Kysymys 1</w:t>
      </w:r>
    </w:p>
    <w:p>
      <w:r>
        <w:t xml:space="preserve">Mikä on Bronxin kaupunginosan nimi?</w:t>
      </w:r>
    </w:p>
    <w:p>
      <w:r>
        <w:rPr>
          <w:b/>
        </w:rPr>
        <w:t xml:space="preserve">Kysymys 2</w:t>
      </w:r>
    </w:p>
    <w:p>
      <w:r>
        <w:t xml:space="preserve">Milloin Bronx perustettiin?</w:t>
      </w:r>
    </w:p>
    <w:p>
      <w:r>
        <w:rPr>
          <w:b/>
        </w:rPr>
        <w:t xml:space="preserve">Kysymys 3</w:t>
      </w:r>
    </w:p>
    <w:p>
      <w:r>
        <w:t xml:space="preserve">Mistä piirikunnasta Bronx erotettiin?</w:t>
      </w:r>
    </w:p>
    <w:p>
      <w:r>
        <w:rPr>
          <w:b/>
        </w:rPr>
        <w:t xml:space="preserve">Kysymys 4</w:t>
      </w:r>
    </w:p>
    <w:p>
      <w:r>
        <w:t xml:space="preserve">Milloin Bronxiin lisättiin?</w:t>
      </w:r>
    </w:p>
    <w:p>
      <w:r>
        <w:rPr>
          <w:b/>
        </w:rPr>
        <w:t xml:space="preserve">Teksti numero 5</w:t>
      </w:r>
    </w:p>
    <w:p>
      <w:r>
        <w:t xml:space="preserve">Bronxin kehitys liittyy suoraan sen strategiseen sijaintiin </w:t>
      </w:r>
      <w:r>
        <w:rPr>
          <w:color w:val="A9A9A9"/>
        </w:rPr>
        <w:t xml:space="preserve">Uuden Englannin ja New Yorkin </w:t>
      </w:r>
      <w:r>
        <w:t xml:space="preserve">(Manhattan) </w:t>
      </w:r>
      <w:r>
        <w:rPr>
          <w:color w:val="A9A9A9"/>
        </w:rPr>
        <w:t xml:space="preserve">välissä.</w:t>
      </w:r>
      <w:r>
        <w:t xml:space="preserve"> Harlem-joen ylittävien siltojen valvonta vaivasi brittiläisen siirtomaavallan aikaa. Kingsbridge, joka rakennettiin vuonna </w:t>
      </w:r>
      <w:r>
        <w:rPr>
          <w:color w:val="DCDCDC"/>
        </w:rPr>
        <w:t xml:space="preserve">1693 </w:t>
      </w:r>
      <w:r>
        <w:t xml:space="preserve">Broadwayn ja Spuyten Duyvil Creek -joen välille, kuului </w:t>
      </w:r>
      <w:r>
        <w:t xml:space="preserve">Philipse Manorin herralle </w:t>
      </w:r>
      <w:r>
        <w:rPr>
          <w:color w:val="2F4F4F"/>
        </w:rPr>
        <w:t xml:space="preserve">Frederick Philipseille. </w:t>
      </w:r>
      <w:r>
        <w:t xml:space="preserve">Paikalliset maanviljelijät puron molemmin puolin </w:t>
      </w:r>
      <w:r>
        <w:rPr>
          <w:color w:val="556B2F"/>
        </w:rPr>
        <w:t xml:space="preserve">paheksuivat tietulleja. </w:t>
      </w:r>
      <w:r>
        <w:t xml:space="preserve">Vuonna </w:t>
      </w:r>
      <w:r>
        <w:rPr>
          <w:color w:val="6B8E23"/>
        </w:rPr>
        <w:t xml:space="preserve">1759 </w:t>
      </w:r>
      <w:r>
        <w:t xml:space="preserve">maanviljelijät rakensivat Jacobus Dyckmanin ja Benjamin Palmerin johdolla "ilmaisen sillan" Harlem-joen yli, mikä johti siihen, että tietulleista luovuttiin kokonaan</w:t>
      </w:r>
      <w:r>
        <w:rPr>
          <w:color w:val="6B8E23"/>
        </w:rPr>
        <w:t xml:space="preserve">.</w:t>
      </w:r>
    </w:p>
    <w:p>
      <w:r>
        <w:rPr>
          <w:b/>
        </w:rPr>
        <w:t xml:space="preserve">Kysymys 0</w:t>
      </w:r>
    </w:p>
    <w:p>
      <w:r>
        <w:t xml:space="preserve">Milloin maanviljelijät rakensivat sillan Harlem-joen yli?</w:t>
      </w:r>
    </w:p>
    <w:p>
      <w:r>
        <w:rPr>
          <w:b/>
        </w:rPr>
        <w:t xml:space="preserve">Kysymys 1</w:t>
      </w:r>
    </w:p>
    <w:p>
      <w:r>
        <w:t xml:space="preserve">Miksi maanviljelijät rakensivat sillan Harlem-joen yli?</w:t>
      </w:r>
    </w:p>
    <w:p>
      <w:r>
        <w:rPr>
          <w:b/>
        </w:rPr>
        <w:t xml:space="preserve">Kysymys 2</w:t>
      </w:r>
    </w:p>
    <w:p>
      <w:r>
        <w:t xml:space="preserve">Mitä strategista etua Bronxin sijainnista oli?</w:t>
      </w:r>
    </w:p>
    <w:p>
      <w:r>
        <w:rPr>
          <w:b/>
        </w:rPr>
        <w:t xml:space="preserve">Kysymys 3</w:t>
      </w:r>
    </w:p>
    <w:p>
      <w:r>
        <w:t xml:space="preserve">Milloin Kingsbridge rakennettiin?</w:t>
      </w:r>
    </w:p>
    <w:p>
      <w:r>
        <w:rPr>
          <w:b/>
        </w:rPr>
        <w:t xml:space="preserve">Kysymys 4</w:t>
      </w:r>
    </w:p>
    <w:p>
      <w:r>
        <w:t xml:space="preserve">Kuka omisti Kingsbridgen?</w:t>
      </w:r>
    </w:p>
    <w:p>
      <w:r>
        <w:rPr>
          <w:b/>
        </w:rPr>
        <w:t xml:space="preserve">Teksti numero 6</w:t>
      </w:r>
    </w:p>
    <w:p>
      <w:r>
        <w:t xml:space="preserve">Bronxin piirikunnan nykyinen alue oli alun perin osa Westchesterin piirikuntaa, joka oli yksi </w:t>
      </w:r>
      <w:r>
        <w:t xml:space="preserve">New Yorkin englantilaisen provinssin </w:t>
      </w:r>
      <w:r>
        <w:rPr>
          <w:color w:val="A9A9A9"/>
        </w:rPr>
        <w:t xml:space="preserve">12 </w:t>
      </w:r>
      <w:r>
        <w:t xml:space="preserve">alkuperäisestä piirikunnasta. Nykyinen Bronxin kreivikunta käsitti Westchesterin kaupungin ja osia </w:t>
      </w:r>
      <w:r>
        <w:rPr>
          <w:color w:val="DCDCDC"/>
        </w:rPr>
        <w:t xml:space="preserve">Yonkersin, Eastchesterin ja Pelhamin </w:t>
      </w:r>
      <w:r>
        <w:t xml:space="preserve">kaupungeista</w:t>
      </w:r>
      <w:r>
        <w:t xml:space="preserve">. </w:t>
      </w:r>
      <w:r>
        <w:t xml:space="preserve">Vuonna </w:t>
      </w:r>
      <w:r>
        <w:rPr>
          <w:color w:val="2F4F4F"/>
        </w:rPr>
        <w:t xml:space="preserve">1846 </w:t>
      </w:r>
      <w:r>
        <w:t xml:space="preserve">Westchesteristä muodostettiin uusi kaupunki West Farms, joka jaettiin Westchesteriin; vuonna </w:t>
      </w:r>
      <w:r>
        <w:rPr>
          <w:color w:val="556B2F"/>
        </w:rPr>
        <w:t xml:space="preserve">1855 </w:t>
      </w:r>
      <w:r>
        <w:t xml:space="preserve">West Farmsista muodostettiin puolestaan Morrisanian kaupunki. Vuonna </w:t>
      </w:r>
      <w:r>
        <w:rPr>
          <w:color w:val="6B8E23"/>
        </w:rPr>
        <w:t xml:space="preserve">1873 </w:t>
      </w:r>
      <w:r>
        <w:t xml:space="preserve">Yonkersin entisten rajojen sisäpuolelle perustettiin Kingsbridgen kaupunki (joka vastaa suunnilleen Bronxin nykyisiä Kingsbridgen, Riverdalen ja Woodlawnin kaupunginosia)</w:t>
      </w:r>
      <w:r>
        <w:rPr>
          <w:color w:val="6B8E23"/>
        </w:rPr>
        <w:t xml:space="preserve">.</w:t>
      </w:r>
    </w:p>
    <w:p>
      <w:r>
        <w:rPr>
          <w:b/>
        </w:rPr>
        <w:t xml:space="preserve">Kysymys 0</w:t>
      </w:r>
    </w:p>
    <w:p>
      <w:r>
        <w:t xml:space="preserve">Kuinka monta piirikuntaa New Yorkissa oli alun perin?</w:t>
      </w:r>
    </w:p>
    <w:p>
      <w:r>
        <w:rPr>
          <w:b/>
        </w:rPr>
        <w:t xml:space="preserve">Kysymys 1</w:t>
      </w:r>
    </w:p>
    <w:p>
      <w:r>
        <w:t xml:space="preserve">Minkä kaupunkien osat tulivat osaksi Bronxia?</w:t>
      </w:r>
    </w:p>
    <w:p>
      <w:r>
        <w:rPr>
          <w:b/>
        </w:rPr>
        <w:t xml:space="preserve">Kysymys 2</w:t>
      </w:r>
    </w:p>
    <w:p>
      <w:r>
        <w:t xml:space="preserve">Milloin West Farms perustettiin?</w:t>
      </w:r>
    </w:p>
    <w:p>
      <w:r>
        <w:rPr>
          <w:b/>
        </w:rPr>
        <w:t xml:space="preserve">Kysymys 3</w:t>
      </w:r>
    </w:p>
    <w:p>
      <w:r>
        <w:t xml:space="preserve">Milloin Morrisania perustettiin?</w:t>
      </w:r>
    </w:p>
    <w:p>
      <w:r>
        <w:rPr>
          <w:b/>
        </w:rPr>
        <w:t xml:space="preserve">Kysymys 4</w:t>
      </w:r>
    </w:p>
    <w:p>
      <w:r>
        <w:t xml:space="preserve">Milloin Kingsbridgen kaupunki perustettiin?</w:t>
      </w:r>
    </w:p>
    <w:p>
      <w:r>
        <w:rPr>
          <w:b/>
        </w:rPr>
        <w:t xml:space="preserve">Teksti numero 7</w:t>
      </w:r>
    </w:p>
    <w:p>
      <w:r>
        <w:t xml:space="preserve">Bronxin yhdistäminen New York Cityyn tapahtui kahdessa vaiheessa. Vuonna </w:t>
      </w:r>
      <w:r>
        <w:rPr>
          <w:color w:val="A9A9A9"/>
        </w:rPr>
        <w:t xml:space="preserve">1873 </w:t>
      </w:r>
      <w:r>
        <w:t xml:space="preserve">osavaltion lainsäätäjä liitti Kingsbridgen, West Farmsin ja Morrisanian New Yorkiin, mikä tuli voimaan vuonna 1874; nämä kolme kaupunkia lakkautettiin samalla. Vuonna </w:t>
      </w:r>
      <w:r>
        <w:rPr>
          <w:color w:val="DCDCDC"/>
        </w:rPr>
        <w:t xml:space="preserve">1895</w:t>
      </w:r>
      <w:r>
        <w:t xml:space="preserve">, kolme vuotta ennen New Yorkin yhdistämistä Brooklynin, Queensin ja Staten Islandin kanssa, koko Bronx-joen itäpuolinen alue, mukaan luettuna Westchesterin kaupunki (joka oli äänestänyt vuonna 1894 yhdistämistä vastaan) sekä osia Eastchesteristä ja Pelhamista, liitettiin kaupunkiin</w:t>
      </w:r>
      <w:r>
        <w:rPr>
          <w:color w:val="DCDCDC"/>
        </w:rPr>
        <w:t xml:space="preserve">.</w:t>
      </w:r>
      <w:r>
        <w:t xml:space="preserve"> City Island, merimiesyhteisö, äänesti kaupungin liittymisen puolesta vuonna 1896.</w:t>
      </w:r>
    </w:p>
    <w:p>
      <w:r>
        <w:rPr>
          <w:b/>
        </w:rPr>
        <w:t xml:space="preserve">Kysymys 0</w:t>
      </w:r>
    </w:p>
    <w:p>
      <w:r>
        <w:t xml:space="preserve">Milloin New York City liitti Kingsbridgen osaksi kaupunkia?</w:t>
      </w:r>
    </w:p>
    <w:p>
      <w:r>
        <w:rPr>
          <w:b/>
        </w:rPr>
        <w:t xml:space="preserve">Kysymys 1</w:t>
      </w:r>
    </w:p>
    <w:p>
      <w:r>
        <w:t xml:space="preserve">Milloin New York City liitti West Farmsin kaupunkiin?</w:t>
      </w:r>
    </w:p>
    <w:p>
      <w:r>
        <w:rPr>
          <w:b/>
        </w:rPr>
        <w:t xml:space="preserve">Kysymys 2</w:t>
      </w:r>
    </w:p>
    <w:p>
      <w:r>
        <w:t xml:space="preserve">Milloin New York City liitti Morrisaniaan?</w:t>
      </w:r>
    </w:p>
    <w:p>
      <w:r>
        <w:rPr>
          <w:b/>
        </w:rPr>
        <w:t xml:space="preserve">Kysymys 3</w:t>
      </w:r>
    </w:p>
    <w:p>
      <w:r>
        <w:t xml:space="preserve">Milloin New York City liitti osan Pelhamista?</w:t>
      </w:r>
    </w:p>
    <w:p>
      <w:r>
        <w:rPr>
          <w:b/>
        </w:rPr>
        <w:t xml:space="preserve">Kysymys 4</w:t>
      </w:r>
    </w:p>
    <w:p>
      <w:r>
        <w:t xml:space="preserve">Milloin New York City liitti osan Eastchesteristä?</w:t>
      </w:r>
    </w:p>
    <w:p>
      <w:r>
        <w:rPr>
          <w:b/>
        </w:rPr>
        <w:t xml:space="preserve">Teksti numero 8</w:t>
      </w:r>
    </w:p>
    <w:p>
      <w:r>
        <w:t xml:space="preserve">Bronxin historia 1900-luvulla voidaan jakaa neljään jaksoon: nousukausi vuosina </w:t>
      </w:r>
      <w:r>
        <w:rPr>
          <w:color w:val="A9A9A9"/>
        </w:rPr>
        <w:t xml:space="preserve">1900-29</w:t>
      </w:r>
      <w:r>
        <w:t xml:space="preserve">, jolloin väkiluku kasvoi kuusinkertaiseksi </w:t>
      </w:r>
      <w:r>
        <w:rPr>
          <w:color w:val="DCDCDC"/>
        </w:rPr>
        <w:t xml:space="preserve">200 000:sta </w:t>
      </w:r>
      <w:r>
        <w:t xml:space="preserve">vuonna 1900 </w:t>
      </w:r>
      <w:r>
        <w:rPr>
          <w:color w:val="2F4F4F"/>
        </w:rPr>
        <w:t xml:space="preserve">1,3 miljoonaan </w:t>
      </w:r>
      <w:r>
        <w:t xml:space="preserve">vuonna 1930. Suuren laman ja toisen maailmansodan jälkeisinä vuosina kasvu hidastui ja johti lopulta taantumaan. Vuosisadan puoliväli ja loppupuoli olivat vaikeita aikoja, kun Bronxin alue taantui </w:t>
      </w:r>
      <w:r>
        <w:rPr>
          <w:color w:val="556B2F"/>
        </w:rPr>
        <w:t xml:space="preserve">1950-85 </w:t>
      </w:r>
      <w:r>
        <w:t xml:space="preserve">pääasiassa keskituloisesta alueesta pääasiassa alemman tulotason alueeksi, jolla oli paljon väkivaltarikollisuutta ja köyhyyttä. Bronxissa </w:t>
      </w:r>
      <w:r>
        <w:rPr>
          <w:color w:val="6B8E23"/>
        </w:rPr>
        <w:t xml:space="preserve">alkoi 1980-luvun lopulla </w:t>
      </w:r>
      <w:r>
        <w:t xml:space="preserve">taloudellinen ja kehityspoliittinen elpyminen, </w:t>
      </w:r>
      <w:r>
        <w:t xml:space="preserve">joka jatkuu nykypäivään asti</w:t>
      </w:r>
      <w:r>
        <w:rPr>
          <w:color w:val="6B8E23"/>
        </w:rPr>
        <w:t xml:space="preserve">.</w:t>
      </w:r>
    </w:p>
    <w:p>
      <w:r>
        <w:rPr>
          <w:b/>
        </w:rPr>
        <w:t xml:space="preserve">Kysymys 0</w:t>
      </w:r>
    </w:p>
    <w:p>
      <w:r>
        <w:t xml:space="preserve">Milloin oli Bronxin nousukausi?</w:t>
      </w:r>
    </w:p>
    <w:p>
      <w:r>
        <w:rPr>
          <w:b/>
        </w:rPr>
        <w:t xml:space="preserve">Kysymys 1</w:t>
      </w:r>
    </w:p>
    <w:p>
      <w:r>
        <w:t xml:space="preserve">Mikä oli Bronxin väkiluku vuonna 1900?</w:t>
      </w:r>
    </w:p>
    <w:p>
      <w:r>
        <w:rPr>
          <w:b/>
        </w:rPr>
        <w:t xml:space="preserve">Kysymys 2</w:t>
      </w:r>
    </w:p>
    <w:p>
      <w:r>
        <w:t xml:space="preserve">Mikä oli Bronxin väkiluku vuonna 1929?</w:t>
      </w:r>
    </w:p>
    <w:p>
      <w:r>
        <w:rPr>
          <w:b/>
        </w:rPr>
        <w:t xml:space="preserve">Kysymys 3</w:t>
      </w:r>
    </w:p>
    <w:p>
      <w:r>
        <w:t xml:space="preserve">Milloin Bronxin tulot laskivat?</w:t>
      </w:r>
    </w:p>
    <w:p>
      <w:r>
        <w:rPr>
          <w:b/>
        </w:rPr>
        <w:t xml:space="preserve">Kysymys 4</w:t>
      </w:r>
    </w:p>
    <w:p>
      <w:r>
        <w:t xml:space="preserve">Milloin Bronxin talous kasvoi uudelleen?</w:t>
      </w:r>
    </w:p>
    <w:p>
      <w:r>
        <w:rPr>
          <w:b/>
        </w:rPr>
        <w:t xml:space="preserve">Teksti numero 9</w:t>
      </w:r>
    </w:p>
    <w:p>
      <w:r>
        <w:t xml:space="preserve">Bronxin kaupunkialue kasvoi nopeasti ensimmäisen maailmansodan jälkeen. </w:t>
      </w:r>
      <w:r>
        <w:rPr>
          <w:color w:val="A9A9A9"/>
        </w:rPr>
        <w:t xml:space="preserve">New Yorkin metron laajennukset lisäsivät </w:t>
      </w:r>
      <w:r>
        <w:t xml:space="preserve">väkiluvun kasvua, kun Bronxiin saapui tuhansia maahanmuuttajia, mikä johti asuntorakentamisen voimakkaaseen nousuun. Näistä ryhmistä monet </w:t>
      </w:r>
      <w:r>
        <w:rPr>
          <w:color w:val="DCDCDC"/>
        </w:rPr>
        <w:t xml:space="preserve">irlantilaisamerikkalaiset, italialaisamerikkalaiset ja erityisesti juutalaisamerikkalaiset </w:t>
      </w:r>
      <w:r>
        <w:t xml:space="preserve">asettuivat tänne. Lisäksi kaupunginosaan muutti ranskalaisia, saksalaisia, puolalaisia ja muita maahanmuuttajia. Myös juutalaisväestö kasvoi huomattavasti tänä aikana. Vuonna 1937 </w:t>
      </w:r>
      <w:r>
        <w:t xml:space="preserve">Bronxissa asui </w:t>
      </w:r>
      <w:r>
        <w:t xml:space="preserve">juutalaisjärjestöjen mukaan </w:t>
      </w:r>
      <w:r>
        <w:rPr>
          <w:color w:val="2F4F4F"/>
        </w:rPr>
        <w:t xml:space="preserve">592 185 </w:t>
      </w:r>
      <w:r>
        <w:t xml:space="preserve">juutalaista (</w:t>
      </w:r>
      <w:r>
        <w:rPr>
          <w:color w:val="556B2F"/>
        </w:rPr>
        <w:t xml:space="preserve">43,9 prosenttia </w:t>
      </w:r>
      <w:r>
        <w:t xml:space="preserve">kaupunginosan väestöstä), kun taas vuonna 2011 kaupungissa </w:t>
      </w:r>
      <w:r>
        <w:t xml:space="preserve">asui </w:t>
      </w:r>
      <w:r>
        <w:t xml:space="preserve">vain </w:t>
      </w:r>
      <w:r>
        <w:rPr>
          <w:color w:val="6B8E23"/>
        </w:rPr>
        <w:t xml:space="preserve">54 000 </w:t>
      </w:r>
      <w:r>
        <w:t xml:space="preserve">juutalaista. Bronxissa on edelleen useita synagogia, mutta useimmat niistä on muutettu muuhun käyttöön.</w:t>
      </w:r>
    </w:p>
    <w:p>
      <w:r>
        <w:rPr>
          <w:b/>
        </w:rPr>
        <w:t xml:space="preserve">Kysymys 0</w:t>
      </w:r>
    </w:p>
    <w:p>
      <w:r>
        <w:t xml:space="preserve">Kuinka monta juutalaista asui Bronxissa vuonna 1937?</w:t>
      </w:r>
    </w:p>
    <w:p>
      <w:r>
        <w:rPr>
          <w:b/>
        </w:rPr>
        <w:t xml:space="preserve">Kysymys 1</w:t>
      </w:r>
    </w:p>
    <w:p>
      <w:r>
        <w:t xml:space="preserve">Kuinka monta juutalaista asui Bronxissa vuonna 2011?</w:t>
      </w:r>
    </w:p>
    <w:p>
      <w:r>
        <w:rPr>
          <w:b/>
        </w:rPr>
        <w:t xml:space="preserve">Kysymys 2</w:t>
      </w:r>
    </w:p>
    <w:p>
      <w:r>
        <w:t xml:space="preserve">Mikä johti Bronxin väestönkasvuun?</w:t>
      </w:r>
    </w:p>
    <w:p>
      <w:r>
        <w:rPr>
          <w:b/>
        </w:rPr>
        <w:t xml:space="preserve">Kysymys 3</w:t>
      </w:r>
    </w:p>
    <w:p>
      <w:r>
        <w:t xml:space="preserve">Mitkä maahanmuuttajaryhmät olivat yleisimpiä Bronxissa?</w:t>
      </w:r>
    </w:p>
    <w:p>
      <w:r>
        <w:rPr>
          <w:b/>
        </w:rPr>
        <w:t xml:space="preserve">Kysymys 4</w:t>
      </w:r>
    </w:p>
    <w:p>
      <w:r>
        <w:t xml:space="preserve">Kuinka suuri osa Bronxista oli juutalaisia vuonna 1937?</w:t>
      </w:r>
    </w:p>
    <w:p>
      <w:r>
        <w:rPr>
          <w:b/>
        </w:rPr>
        <w:t xml:space="preserve">Teksti numero 10</w:t>
      </w:r>
    </w:p>
    <w:p>
      <w:r>
        <w:t xml:space="preserve">Toisena syynä on saattanut olla </w:t>
      </w:r>
      <w:r>
        <w:rPr>
          <w:color w:val="A9A9A9"/>
        </w:rPr>
        <w:t xml:space="preserve">kiinteistöluetteloiden ja kiinteistöihin liittyvien rahoituspalvelujen (kuten asuntolainojen tai vakuutusten) tarjonnan väheneminen </w:t>
      </w:r>
      <w:r>
        <w:t xml:space="preserve">Bronxin </w:t>
      </w:r>
      <w:r>
        <w:rPr>
          <w:color w:val="A9A9A9"/>
        </w:rPr>
        <w:t xml:space="preserve">tietyillä alueilla </w:t>
      </w:r>
      <w:r>
        <w:t xml:space="preserve">- prosessi tunnetaan nimellä redlining. Toiset ovat ehdottaneet kunnallisten palvelujen, kuten </w:t>
      </w:r>
      <w:r>
        <w:rPr>
          <w:color w:val="DCDCDC"/>
        </w:rPr>
        <w:t xml:space="preserve">palontorjunnan, </w:t>
      </w:r>
      <w:r>
        <w:t xml:space="preserve">"suunniteltua supistamista"</w:t>
      </w:r>
      <w:r>
        <w:t xml:space="preserve">. </w:t>
      </w:r>
      <w:r>
        <w:t xml:space="preserve">Paljon keskustelua käytiin myös siitä, </w:t>
      </w:r>
      <w:r>
        <w:t xml:space="preserve">oliko </w:t>
      </w:r>
      <w:r>
        <w:rPr>
          <w:color w:val="2F4F4F"/>
        </w:rPr>
        <w:t xml:space="preserve">vuokrasäännösten </w:t>
      </w:r>
      <w:r>
        <w:t xml:space="preserve">vuoksi vuokranantajien kannalta vähemmän kannattavaa (tai kalliimpaa) ylläpitää olemassa olevia rakennuksia nykyisten vuokralaistensa kanssa kuin luopua tai tuhota kyseiset rakennukset.</w:t>
      </w:r>
    </w:p>
    <w:p>
      <w:r>
        <w:rPr>
          <w:b/>
        </w:rPr>
        <w:t xml:space="preserve">Kysymys 0</w:t>
      </w:r>
    </w:p>
    <w:p>
      <w:r>
        <w:t xml:space="preserve">Mitä on redlining?</w:t>
      </w:r>
    </w:p>
    <w:p>
      <w:r>
        <w:rPr>
          <w:b/>
        </w:rPr>
        <w:t xml:space="preserve">Kysymys 1</w:t>
      </w:r>
    </w:p>
    <w:p>
      <w:r>
        <w:t xml:space="preserve">Mikä on voinut kannustaa vuokranantajia hylkäämään tai tuhoamaan rakennuksia?</w:t>
      </w:r>
    </w:p>
    <w:p>
      <w:r>
        <w:rPr>
          <w:b/>
        </w:rPr>
        <w:t xml:space="preserve">Kysymys 2</w:t>
      </w:r>
    </w:p>
    <w:p>
      <w:r>
        <w:t xml:space="preserve">Minkä esimerkin mukaan Bronxissa leikattiin kaupungin palveluita?</w:t>
      </w:r>
    </w:p>
    <w:p>
      <w:r>
        <w:rPr>
          <w:b/>
        </w:rPr>
        <w:t xml:space="preserve">Teksti numero 11</w:t>
      </w:r>
    </w:p>
    <w:p>
      <w:r>
        <w:t xml:space="preserve">Bronxia vaivasi 1970-luvulla </w:t>
      </w:r>
      <w:r>
        <w:rPr>
          <w:color w:val="A9A9A9"/>
        </w:rPr>
        <w:t xml:space="preserve">tuhopolttojen </w:t>
      </w:r>
      <w:r>
        <w:t xml:space="preserve">aalto</w:t>
      </w:r>
      <w:r>
        <w:t xml:space="preserve">. Rakennuksia poltettiin pääasiassa köyhimmissä yhteisöissä, kuten Etelä-Bronxissa. Yleisin selitys tapahtumille oli se, että vuokranantajat päättivät polttaa arvoltaan vähäiset rakennuksensa ja ottaa vakuutusrahat, koska </w:t>
      </w:r>
      <w:r>
        <w:rPr>
          <w:color w:val="DCDCDC"/>
        </w:rPr>
        <w:t xml:space="preserve">vakuutusrahojen saaminen oli kannattavampaa kuin rakennuksen kunnostaminen tai myyminen vakavasti ahdingossa olevalla alueella</w:t>
      </w:r>
      <w:r>
        <w:t xml:space="preserve">. </w:t>
      </w:r>
      <w:r>
        <w:t xml:space="preserve">Bronxin alueeseen liitettiin suuri köyhyys- ja työttömyysaste, joka oli jatkuva ongelma lähinnä </w:t>
      </w:r>
      <w:r>
        <w:rPr>
          <w:color w:val="2F4F4F"/>
        </w:rPr>
        <w:t xml:space="preserve">Etelä-Bronxissa</w:t>
      </w:r>
      <w:r>
        <w:t xml:space="preserve">.</w:t>
      </w:r>
    </w:p>
    <w:p>
      <w:r>
        <w:rPr>
          <w:b/>
        </w:rPr>
        <w:t xml:space="preserve">Kysymys 0</w:t>
      </w:r>
    </w:p>
    <w:p>
      <w:r>
        <w:t xml:space="preserve">Mikä rikos oli yleinen Bronxissa 1970-luvulla?</w:t>
      </w:r>
    </w:p>
    <w:p>
      <w:r>
        <w:rPr>
          <w:b/>
        </w:rPr>
        <w:t xml:space="preserve">Kysymys 1</w:t>
      </w:r>
    </w:p>
    <w:p>
      <w:r>
        <w:t xml:space="preserve">Miksi jotkut vuokranantajat polttivat omat rakennuksensa?</w:t>
      </w:r>
    </w:p>
    <w:p>
      <w:r>
        <w:rPr>
          <w:b/>
        </w:rPr>
        <w:t xml:space="preserve">Kysymys 2</w:t>
      </w:r>
    </w:p>
    <w:p>
      <w:r>
        <w:t xml:space="preserve">Missä köyhyys ja työttömyys olivat Bronxissa pahimmat?</w:t>
      </w:r>
    </w:p>
    <w:p>
      <w:r>
        <w:rPr>
          <w:b/>
        </w:rPr>
        <w:t xml:space="preserve">Teksti numero 12</w:t>
      </w:r>
    </w:p>
    <w:p>
      <w:r>
        <w:t xml:space="preserve">Bronxissa on 1980-luvun lopusta lähtien tapahtunut merkittävää kehitystä, jota on ensin vauhdittanut kaupungin </w:t>
      </w:r>
      <w:r>
        <w:rPr>
          <w:color w:val="A9A9A9"/>
        </w:rPr>
        <w:t xml:space="preserve">kymmenvuotinen asuntosuunnitelma </w:t>
      </w:r>
      <w:r>
        <w:t xml:space="preserve">ja yhteisön jäsenet, jotka pyrkivät jälleenrakentamaan sosiaalista, taloudellista ja ympäristöä koskevaa infrastruktuuria luomalla kohtuuhintaisia asuntoja. </w:t>
      </w:r>
      <w:r>
        <w:rPr>
          <w:color w:val="DCDCDC"/>
        </w:rPr>
        <w:t xml:space="preserve">Etelä-Bronxin kirkkoihin liittyvät ryhmät </w:t>
      </w:r>
      <w:r>
        <w:t xml:space="preserve">rakensivat Nehemia-koteja, joissa on </w:t>
      </w:r>
      <w:r>
        <w:rPr>
          <w:color w:val="2F4F4F"/>
        </w:rPr>
        <w:t xml:space="preserve">noin 1 000 </w:t>
      </w:r>
      <w:r>
        <w:t xml:space="preserve">asuntoa. Ruohonjuuritason järjestö </w:t>
      </w:r>
      <w:r>
        <w:rPr>
          <w:color w:val="556B2F"/>
        </w:rPr>
        <w:t xml:space="preserve">Nos </w:t>
      </w:r>
      <w:r>
        <w:t xml:space="preserve">Quedamosin Melrose Commonsina tunnettu hanke alkoi jälleenrakentaa alueita Etelä-Bronxissa. IRT:n White Plains Road Line -linjan (2 5 junaa) matkustajamäärät alkoivat kasvaa. Marshallsin, Staplesin ja Targetin kaltaiset ketjut avasivat myymälöitä Bronxissa. Koko </w:t>
      </w:r>
      <w:r>
        <w:t xml:space="preserve">Bronxissa avattiin enemmän pankkikonttoreita (106:sta vuonna 1997 </w:t>
      </w:r>
      <w:r>
        <w:rPr>
          <w:color w:val="6B8E23"/>
        </w:rPr>
        <w:t xml:space="preserve">149:ään </w:t>
      </w:r>
      <w:r>
        <w:t xml:space="preserve">vuonna 2007), vaikkakaan ei ensisijaisesti köyhillä tai vähemmistöihin kuuluvilla alueilla, vaikka Bronxissa on edelleen vähemmän konttoreita asukasta kohti kuin muissa kaupunginosissa.</w:t>
      </w:r>
    </w:p>
    <w:p>
      <w:r>
        <w:rPr>
          <w:b/>
        </w:rPr>
        <w:t xml:space="preserve">Kysymys 0</w:t>
      </w:r>
    </w:p>
    <w:p>
      <w:r>
        <w:t xml:space="preserve">Mikä kaupungin suunnitelma auttoi Bronxin uudelleen kehittämisessä?</w:t>
      </w:r>
    </w:p>
    <w:p>
      <w:r>
        <w:rPr>
          <w:b/>
        </w:rPr>
        <w:t xml:space="preserve">Kysymys 1</w:t>
      </w:r>
    </w:p>
    <w:p>
      <w:r>
        <w:t xml:space="preserve">Kuinka monta yksikköä Nehemia-kodeissa on?</w:t>
      </w:r>
    </w:p>
    <w:p>
      <w:r>
        <w:rPr>
          <w:b/>
        </w:rPr>
        <w:t xml:space="preserve">Kysymys 2</w:t>
      </w:r>
    </w:p>
    <w:p>
      <w:r>
        <w:t xml:space="preserve">Kuka rakensi Nehemian talot?</w:t>
      </w:r>
    </w:p>
    <w:p>
      <w:r>
        <w:rPr>
          <w:b/>
        </w:rPr>
        <w:t xml:space="preserve">Kysymys 3</w:t>
      </w:r>
    </w:p>
    <w:p>
      <w:r>
        <w:t xml:space="preserve">Kuka johti Melrose Commons -hanketta?</w:t>
      </w:r>
    </w:p>
    <w:p>
      <w:r>
        <w:rPr>
          <w:b/>
        </w:rPr>
        <w:t xml:space="preserve">Kysymys 4</w:t>
      </w:r>
    </w:p>
    <w:p>
      <w:r>
        <w:t xml:space="preserve">Kuinka monta pankkikonttoria Bronxissa oli vuoteen 2007 mennessä?</w:t>
      </w:r>
    </w:p>
    <w:p>
      <w:r>
        <w:rPr>
          <w:b/>
        </w:rPr>
        <w:t xml:space="preserve">Teksti numero 13</w:t>
      </w:r>
    </w:p>
    <w:p>
      <w:r>
        <w:t xml:space="preserve">Vuonna 1997 </w:t>
      </w:r>
      <w:r>
        <w:rPr>
          <w:color w:val="DCDCDC"/>
        </w:rPr>
        <w:t xml:space="preserve">National Civic League </w:t>
      </w:r>
      <w:r>
        <w:t xml:space="preserve">nimesi Bronxin </w:t>
      </w:r>
      <w:r>
        <w:rPr>
          <w:color w:val="A9A9A9"/>
        </w:rPr>
        <w:t xml:space="preserve">All America Cityksi</w:t>
      </w:r>
      <w:r>
        <w:t xml:space="preserve">, mikä oli tunnustus sen paluusta vuosisadan puolivälin taantumasta</w:t>
      </w:r>
      <w:r>
        <w:t xml:space="preserve">.</w:t>
      </w:r>
      <w:r>
        <w:t xml:space="preserve"> Vuonna 2006 The New York Times kertoi, että "rakennusnostureista on tullut kaupunginosan uusi visuaalinen metafora, joka korvaa 1980-luvun ikkunatarrat, joissa </w:t>
      </w:r>
      <w:r>
        <w:rPr>
          <w:color w:val="2F4F4F"/>
        </w:rPr>
        <w:t xml:space="preserve">ruukkukasvien ja vedettyjen verhojen kuvia sijoitettiin hylättyjen rakennusten ikkunoihin</w:t>
      </w:r>
      <w:r>
        <w:t xml:space="preserve">"</w:t>
      </w:r>
      <w:r>
        <w:t xml:space="preserve">.</w:t>
      </w:r>
      <w:r>
        <w:t xml:space="preserve"> Kaupunginosassa on rakennettu runsaasti uusia rakennuksia vuodesta 2002 lähtien. Vuoden 2002 ja kesäkuun 2007 välisenä aikana </w:t>
      </w:r>
      <w:r>
        <w:t xml:space="preserve">rakennettiin tai oli rakenteilla </w:t>
      </w:r>
      <w:r>
        <w:rPr>
          <w:color w:val="556B2F"/>
        </w:rPr>
        <w:t xml:space="preserve">33 687 </w:t>
      </w:r>
      <w:r>
        <w:t xml:space="preserve">uutta asuntoa, ja </w:t>
      </w:r>
      <w:r>
        <w:t xml:space="preserve">uusiin asuntoihin on investoitu </w:t>
      </w:r>
      <w:r>
        <w:rPr>
          <w:color w:val="6B8E23"/>
        </w:rPr>
        <w:t xml:space="preserve">4,8 miljardia dollaria.</w:t>
      </w:r>
      <w:r>
        <w:t xml:space="preserve"> Pelkästään vuoden 2007 ensimmäisten kuuden kuukauden aikana uusiin asuntorakennuksiin investoitiin yhteensä 965 miljoonaa dollaria, ja 5 187 asuntoa oli määrä valmistua. Suuri osa uudesta asuntorakentamisesta on syntynyt aiemmin tyhjille tonteille Etelä-Bronxissa.</w:t>
      </w:r>
    </w:p>
    <w:p>
      <w:r>
        <w:rPr>
          <w:b/>
        </w:rPr>
        <w:t xml:space="preserve">Kysymys 0</w:t>
      </w:r>
    </w:p>
    <w:p>
      <w:r>
        <w:t xml:space="preserve">Minkä palkinnon Bronx sai vuonna 1997?</w:t>
      </w:r>
    </w:p>
    <w:p>
      <w:r>
        <w:rPr>
          <w:b/>
        </w:rPr>
        <w:t xml:space="preserve">Kysymys 1</w:t>
      </w:r>
    </w:p>
    <w:p>
      <w:r>
        <w:t xml:space="preserve">Kuka antoi Bronxille palkinnon vuonna 1997?</w:t>
      </w:r>
    </w:p>
    <w:p>
      <w:r>
        <w:rPr>
          <w:b/>
        </w:rPr>
        <w:t xml:space="preserve">Kysymys 2</w:t>
      </w:r>
    </w:p>
    <w:p>
      <w:r>
        <w:t xml:space="preserve">Miten ikkunatarroja käytettiin Bronxissa 1980-luvulla?</w:t>
      </w:r>
    </w:p>
    <w:p>
      <w:r>
        <w:rPr>
          <w:b/>
        </w:rPr>
        <w:t xml:space="preserve">Kysymys 3</w:t>
      </w:r>
    </w:p>
    <w:p>
      <w:r>
        <w:t xml:space="preserve">Kuinka monta asuntoa rakennettiin Bronxissa vuosina 2002-2007?</w:t>
      </w:r>
    </w:p>
    <w:p>
      <w:r>
        <w:rPr>
          <w:b/>
        </w:rPr>
        <w:t xml:space="preserve">Kysymys 4</w:t>
      </w:r>
    </w:p>
    <w:p>
      <w:r>
        <w:t xml:space="preserve">Kuinka paljon Bronxissa investoitiin asuntoihin vuosina 2002-2007?</w:t>
      </w:r>
    </w:p>
    <w:p>
      <w:r>
        <w:rPr>
          <w:b/>
        </w:rPr>
        <w:t xml:space="preserve">Teksti numero 14</w:t>
      </w:r>
    </w:p>
    <w:p>
      <w:r>
        <w:t xml:space="preserve">Etelä-Bronxiin on viime vuosina avattu useita boutique- ja ketjuhotelleja; lisäksi </w:t>
      </w:r>
      <w:r>
        <w:rPr>
          <w:color w:val="A9A9A9"/>
        </w:rPr>
        <w:t xml:space="preserve">Mott Havenin ranta-alueelle </w:t>
      </w:r>
      <w:r>
        <w:t xml:space="preserve">on ehdotettu La Quinta Inn -hotellia</w:t>
      </w:r>
      <w:r>
        <w:t xml:space="preserve">. </w:t>
      </w:r>
      <w:r>
        <w:rPr>
          <w:color w:val="DCDCDC"/>
        </w:rPr>
        <w:t xml:space="preserve">Kingsbridgen asevarasto, jota </w:t>
      </w:r>
      <w:r>
        <w:t xml:space="preserve">usein kutsutaan maailman suurimmaksi asevarastoksi, on tarkoitus kunnostaa </w:t>
      </w:r>
      <w:r>
        <w:rPr>
          <w:color w:val="2F4F4F"/>
        </w:rPr>
        <w:t xml:space="preserve">Kingsbridgen kansalliseksi jääkeskukseksi</w:t>
      </w:r>
      <w:r>
        <w:t xml:space="preserve">. Tulevaisuudessa on harkittu laiturin rakentamista New Yorkin metron Concourse Yardin yläpuolelle Lehman Collegen viereen. Rakentaminen mahdollistaisi noin </w:t>
      </w:r>
      <w:r>
        <w:rPr>
          <w:color w:val="556B2F"/>
        </w:rPr>
        <w:t xml:space="preserve">2 000 000 neliöjalkaa </w:t>
      </w:r>
      <w:r>
        <w:t xml:space="preserve">(190 000 m2) ja maksaisi </w:t>
      </w:r>
      <w:r>
        <w:rPr>
          <w:color w:val="6B8E23"/>
        </w:rPr>
        <w:t xml:space="preserve">350-500 miljoonaa Yhdysvaltain dollaria</w:t>
      </w:r>
      <w:r>
        <w:t xml:space="preserve">.</w:t>
      </w:r>
    </w:p>
    <w:p>
      <w:r>
        <w:rPr>
          <w:b/>
        </w:rPr>
        <w:t xml:space="preserve">Kysymys 0</w:t>
      </w:r>
    </w:p>
    <w:p>
      <w:r>
        <w:t xml:space="preserve">Mikä oli maailman suurin asevarasto?</w:t>
      </w:r>
    </w:p>
    <w:p>
      <w:r>
        <w:rPr>
          <w:b/>
        </w:rPr>
        <w:t xml:space="preserve">Kysymys 1</w:t>
      </w:r>
    </w:p>
    <w:p>
      <w:r>
        <w:t xml:space="preserve">Mihin Kingsbridgen asevarasto muutetaan?</w:t>
      </w:r>
    </w:p>
    <w:p>
      <w:r>
        <w:rPr>
          <w:b/>
        </w:rPr>
        <w:t xml:space="preserve">Kysymys 2</w:t>
      </w:r>
    </w:p>
    <w:p>
      <w:r>
        <w:t xml:space="preserve">Mihin Bronxiin rakennetaan La Quinta?</w:t>
      </w:r>
    </w:p>
    <w:p>
      <w:r>
        <w:rPr>
          <w:b/>
        </w:rPr>
        <w:t xml:space="preserve">Kysymys 3</w:t>
      </w:r>
    </w:p>
    <w:p>
      <w:r>
        <w:t xml:space="preserve">Kuinka paljon kehittämistilaa Concourse Yard -laiturilla olisi?</w:t>
      </w:r>
    </w:p>
    <w:p>
      <w:r>
        <w:rPr>
          <w:b/>
        </w:rPr>
        <w:t xml:space="preserve">Kysymys 4</w:t>
      </w:r>
    </w:p>
    <w:p>
      <w:r>
        <w:t xml:space="preserve">Paljonko Concourse Yard -laiturin rakentaminen maksaisi?</w:t>
      </w:r>
    </w:p>
    <w:p>
      <w:r>
        <w:rPr>
          <w:b/>
        </w:rPr>
        <w:t xml:space="preserve">Teksti numero 15</w:t>
      </w:r>
    </w:p>
    <w:p>
      <w:r>
        <w:t xml:space="preserve">Bronx sijaitsee lähes kokonaan Pohjois-Amerikan mantereella. Hudson-joki erottaa Bronxin lännessä </w:t>
      </w:r>
      <w:r>
        <w:rPr>
          <w:color w:val="2F4F4F"/>
        </w:rPr>
        <w:t xml:space="preserve">New Jerseyn </w:t>
      </w:r>
      <w:r>
        <w:rPr>
          <w:color w:val="DCDCDC"/>
        </w:rPr>
        <w:t xml:space="preserve">Bergenin piirikunnassa </w:t>
      </w:r>
      <w:r>
        <w:t xml:space="preserve">sijaitsevista </w:t>
      </w:r>
      <w:r>
        <w:rPr>
          <w:color w:val="A9A9A9"/>
        </w:rPr>
        <w:t xml:space="preserve">Alpinesta, Tenaflystä ja Englewood Cliffsistä</w:t>
      </w:r>
      <w:r>
        <w:t xml:space="preserve">, Harlem-joki erottaa sen </w:t>
      </w:r>
      <w:r>
        <w:t xml:space="preserve">lounaassa </w:t>
      </w:r>
      <w:r>
        <w:rPr>
          <w:color w:val="556B2F"/>
        </w:rPr>
        <w:t xml:space="preserve">Manhattanin </w:t>
      </w:r>
      <w:r>
        <w:t xml:space="preserve">saaresta</w:t>
      </w:r>
      <w:r>
        <w:t xml:space="preserve">, East River erottaa sen </w:t>
      </w:r>
      <w:r>
        <w:t xml:space="preserve">kaakossa </w:t>
      </w:r>
      <w:r>
        <w:rPr>
          <w:color w:val="6B8E23"/>
        </w:rPr>
        <w:t xml:space="preserve">Queensista </w:t>
      </w:r>
      <w:r>
        <w:t xml:space="preserve">ja idässä Long Island Sound erottaa Bronxin läntisen Long Islandin Nassaun piirikunnasta. Suoraan Bronxin pohjoispuolella sijaitsevat (lännestä itään) Westchesterin piirikunnan Yonkersin, Mount Vernonin, Pelham Manorin ja New Rochellen kunnat. (Lyhyt eteläinen maaraja kulkee myös Manhattanin kaupunginosassa sijaitsevan Marble Hillin kanssa Spuyten Duyvil Creek -joen entisen uoman täyttämällä alueella. Marble Hillin postinumero, puhelinnumero ja palokunta ovat kuitenkin yhteisiä Bronxin eikä Manhattanin kanssa).</w:t>
      </w:r>
    </w:p>
    <w:p>
      <w:r>
        <w:rPr>
          <w:b/>
        </w:rPr>
        <w:t xml:space="preserve">Kysymys 0</w:t>
      </w:r>
    </w:p>
    <w:p>
      <w:r>
        <w:t xml:space="preserve">Mitä Hudsonin toisella puolella on Bronxista?</w:t>
      </w:r>
    </w:p>
    <w:p>
      <w:r>
        <w:rPr>
          <w:b/>
        </w:rPr>
        <w:t xml:space="preserve">Kysymys 1</w:t>
      </w:r>
    </w:p>
    <w:p>
      <w:r>
        <w:t xml:space="preserve">Missä piirikunnassa Tenafly sijaitsee?</w:t>
      </w:r>
    </w:p>
    <w:p>
      <w:r>
        <w:rPr>
          <w:b/>
        </w:rPr>
        <w:t xml:space="preserve">Kysymys 2</w:t>
      </w:r>
    </w:p>
    <w:p>
      <w:r>
        <w:t xml:space="preserve">Missä osavaltiossa Alpine sijaitsee?</w:t>
      </w:r>
    </w:p>
    <w:p>
      <w:r>
        <w:rPr>
          <w:b/>
        </w:rPr>
        <w:t xml:space="preserve">Kysymys 3</w:t>
      </w:r>
    </w:p>
    <w:p>
      <w:r>
        <w:t xml:space="preserve">Mitä on Harlem-joen toisella puolella Bronxista?</w:t>
      </w:r>
    </w:p>
    <w:p>
      <w:r>
        <w:rPr>
          <w:b/>
        </w:rPr>
        <w:t xml:space="preserve">Kysymys 4</w:t>
      </w:r>
    </w:p>
    <w:p>
      <w:r>
        <w:t xml:space="preserve">Mitä on East Riverin toisella puolella Bronxista?</w:t>
      </w:r>
    </w:p>
    <w:p>
      <w:r>
        <w:rPr>
          <w:b/>
        </w:rPr>
        <w:t xml:space="preserve">Teksti numero 16</w:t>
      </w:r>
    </w:p>
    <w:p>
      <w:r>
        <w:t xml:space="preserve">Bronxin korkein kohta, 85 metriä (280 jalkaa), sijaitsee </w:t>
      </w:r>
      <w:r>
        <w:rPr>
          <w:color w:val="A9A9A9"/>
        </w:rPr>
        <w:t xml:space="preserve">luoteiskulmassa, Van Cortlandt Parkin länsipuolella ja Chapel Farmin alueella lähellä Riverdale Country Schoolia</w:t>
      </w:r>
      <w:r>
        <w:t xml:space="preserve">. </w:t>
      </w:r>
      <w:r>
        <w:t xml:space="preserve">Bronxin </w:t>
      </w:r>
      <w:r>
        <w:t xml:space="preserve">vastakkaisella (</w:t>
      </w:r>
      <w:r>
        <w:rPr>
          <w:color w:val="DCDCDC"/>
        </w:rPr>
        <w:t xml:space="preserve">kaakkoispuolella) </w:t>
      </w:r>
      <w:r>
        <w:t xml:space="preserve">on neljä suurta matalaa niemeä tai "kaulaa", jotka työntyvät East Riverin veteen ja jotka olivat aikoinaan suolaista suota: </w:t>
      </w:r>
      <w:r>
        <w:rPr>
          <w:color w:val="2F4F4F"/>
        </w:rPr>
        <w:t xml:space="preserve">Hunt's Point, Clason's Point, Screvin's Neck ja Throg's Neck</w:t>
      </w:r>
      <w:r>
        <w:t xml:space="preserve">. </w:t>
      </w:r>
      <w:r>
        <w:t xml:space="preserve">Kauempana rannikolla Rodman's Neck sijaitsee </w:t>
      </w:r>
      <w:r>
        <w:rPr>
          <w:color w:val="556B2F"/>
        </w:rPr>
        <w:t xml:space="preserve">koillisessa sijaitsevan Pelham Bay Parkin ja City Islandin </w:t>
      </w:r>
      <w:r>
        <w:t xml:space="preserve">välissä</w:t>
      </w:r>
      <w:r>
        <w:t xml:space="preserve">. </w:t>
      </w:r>
      <w:r>
        <w:t xml:space="preserve">Bronxin epäsäännöllinen rantaviiva ulottuu </w:t>
      </w:r>
      <w:r>
        <w:rPr>
          <w:color w:val="6B8E23"/>
        </w:rPr>
        <w:t xml:space="preserve">75 neliömailin </w:t>
      </w:r>
      <w:r>
        <w:t xml:space="preserve">(194 km2) alueelle.</w:t>
      </w:r>
    </w:p>
    <w:p>
      <w:r>
        <w:rPr>
          <w:b/>
        </w:rPr>
        <w:t xml:space="preserve">Kysymys 0</w:t>
      </w:r>
    </w:p>
    <w:p>
      <w:r>
        <w:t xml:space="preserve">Missä on Bronxin korkein kohta?</w:t>
      </w:r>
    </w:p>
    <w:p>
      <w:r>
        <w:rPr>
          <w:b/>
        </w:rPr>
        <w:t xml:space="preserve">Kysymys 1</w:t>
      </w:r>
    </w:p>
    <w:p>
      <w:r>
        <w:t xml:space="preserve">Mikä osa Bronxin alueesta on entinen suolainen suoalue?</w:t>
      </w:r>
    </w:p>
    <w:p>
      <w:r>
        <w:rPr>
          <w:b/>
        </w:rPr>
        <w:t xml:space="preserve">Kysymys 2</w:t>
      </w:r>
    </w:p>
    <w:p>
      <w:r>
        <w:t xml:space="preserve">Mitkä ovat Bronxin neljä matalaa niemeä?</w:t>
      </w:r>
    </w:p>
    <w:p>
      <w:r>
        <w:rPr>
          <w:b/>
        </w:rPr>
        <w:t xml:space="preserve">Kysymys 3</w:t>
      </w:r>
    </w:p>
    <w:p>
      <w:r>
        <w:t xml:space="preserve">Mikä on Rodmanin kaula välillä?</w:t>
      </w:r>
    </w:p>
    <w:p>
      <w:r>
        <w:rPr>
          <w:b/>
        </w:rPr>
        <w:t xml:space="preserve">Kysymys 4</w:t>
      </w:r>
    </w:p>
    <w:p>
      <w:r>
        <w:t xml:space="preserve">Kuinka pitkä Bronxin rantaviiva on?</w:t>
      </w:r>
    </w:p>
    <w:p>
      <w:r>
        <w:rPr>
          <w:b/>
        </w:rPr>
        <w:t xml:space="preserve">Teksti numero 17</w:t>
      </w:r>
    </w:p>
    <w:p>
      <w:r>
        <w:t xml:space="preserve">Kaupunginosan pohjoispuolella sijaitsee New Yorkin suurin puisto, Pelham Bay Park, johon kuuluu Orchard Beach, ja neljänneksi suurin puisto, Van Cortlandt Park, joka sijaitsee Woodlawnin hautausmaan länsipuolella ja rajoittuu Yonkersiin. Pohjois-Bronxissa sijaitsee myös Wave Hill, George W. Perkinsin entinen kartano, joka tunnetaan historiallisesta talosta, puutarhoista, vaihtuvista paikkasidonnaisista taideinstallaatioista ja konserteista ja josta avautuu näkymä New Jersey Palisades -vuoristoon Hudsonin rannalla Riverdalessa sijaitsevalta niemekkeeltä. Lähempänä kaupunginosan keskustaa ja Bronx-joen varrella on Bronx Park; sen pohjoispäässä sijaitsee New Yorkin kasvitieteellinen puutarha, jossa on säilynyt </w:t>
      </w:r>
      <w:r>
        <w:rPr>
          <w:color w:val="A9A9A9"/>
        </w:rPr>
        <w:t xml:space="preserve">viimeinen pala alkuperäistä hemlock-metsää, joka aikoinaan peitti koko piirikunnan, </w:t>
      </w:r>
      <w:r>
        <w:t xml:space="preserve">ja eteläpäässä Bronxin eläintarha, joka on Yhdysvaltojen suurin kaupunkieläinpuutarha. Heti Van Cortlandt Parkin eteläpuolella on Jerome Parkin tekojärvi, jota ympäröivät 3 kilometrin (3 mailin) pituiset kivimuurit ja joka reunustaa useita pieniä puistoja Bedford Parkin kaupunginosassa; tekojärvi rakennettiin </w:t>
      </w:r>
      <w:r>
        <w:rPr>
          <w:color w:val="DCDCDC"/>
        </w:rPr>
        <w:t xml:space="preserve">1890-luvulla </w:t>
      </w:r>
      <w:r>
        <w:t xml:space="preserve">entisen Jerome Parkin raviradan paikalle. Etelämpänä on Crotona Park, jossa on </w:t>
      </w:r>
      <w:r>
        <w:rPr>
          <w:color w:val="2F4F4F"/>
        </w:rPr>
        <w:t xml:space="preserve">3,3 hehtaarin </w:t>
      </w:r>
      <w:r>
        <w:t xml:space="preserve">(1,3 ha) järvi, </w:t>
      </w:r>
      <w:r>
        <w:rPr>
          <w:color w:val="556B2F"/>
        </w:rPr>
        <w:t xml:space="preserve">28 </w:t>
      </w:r>
      <w:r>
        <w:t xml:space="preserve">puulajia ja suuri uima-allas. New Yorkin kaupunki osti näiden ja monien muiden puistojen maa-alueet vuonna </w:t>
      </w:r>
      <w:r>
        <w:rPr>
          <w:color w:val="6B8E23"/>
        </w:rPr>
        <w:t xml:space="preserve">1888, </w:t>
      </w:r>
      <w:r>
        <w:t xml:space="preserve">kun maa oli vielä avointa ja edullista, ennakoiden tulevia tarpeita ja kehityspaineita</w:t>
      </w:r>
      <w:r>
        <w:rPr>
          <w:color w:val="6B8E23"/>
        </w:rPr>
        <w:t xml:space="preserve">.</w:t>
      </w:r>
    </w:p>
    <w:p>
      <w:r>
        <w:rPr>
          <w:b/>
        </w:rPr>
        <w:t xml:space="preserve">Kysymys 0</w:t>
      </w:r>
    </w:p>
    <w:p>
      <w:r>
        <w:t xml:space="preserve">Milloin NYC osti maata puistojaan varten?</w:t>
      </w:r>
    </w:p>
    <w:p>
      <w:r>
        <w:rPr>
          <w:b/>
        </w:rPr>
        <w:t xml:space="preserve">Kysymys 1</w:t>
      </w:r>
    </w:p>
    <w:p>
      <w:r>
        <w:t xml:space="preserve">Kuinka monta puulajia Crotona Parkissa on?</w:t>
      </w:r>
    </w:p>
    <w:p>
      <w:r>
        <w:rPr>
          <w:b/>
        </w:rPr>
        <w:t xml:space="preserve">Kysymys 2</w:t>
      </w:r>
    </w:p>
    <w:p>
      <w:r>
        <w:t xml:space="preserve">Kuinka suuri on Crotona Parkin järvi?</w:t>
      </w:r>
    </w:p>
    <w:p>
      <w:r>
        <w:rPr>
          <w:b/>
        </w:rPr>
        <w:t xml:space="preserve">Kysymys 3</w:t>
      </w:r>
    </w:p>
    <w:p>
      <w:r>
        <w:t xml:space="preserve">Milloin Jerome Parkin tekojärvi rakennettiin?</w:t>
      </w:r>
    </w:p>
    <w:p>
      <w:r>
        <w:rPr>
          <w:b/>
        </w:rPr>
        <w:t xml:space="preserve">Kysymys 4</w:t>
      </w:r>
    </w:p>
    <w:p>
      <w:r>
        <w:t xml:space="preserve">Mitä New Yorkin kasvitieteellisessä puutarhassa säilytetään?</w:t>
      </w:r>
    </w:p>
    <w:p>
      <w:r>
        <w:rPr>
          <w:b/>
        </w:rPr>
        <w:t xml:space="preserve">Teksti numero 18</w:t>
      </w:r>
    </w:p>
    <w:p>
      <w:r>
        <w:t xml:space="preserve">Bronx-joen itäpuolella kaupunginosa on suhteellisen tasainen, ja siihen kuuluu neljä suurta matalaa niemeä, jotka työntyvät </w:t>
      </w:r>
      <w:r>
        <w:rPr>
          <w:color w:val="A9A9A9"/>
        </w:rPr>
        <w:t xml:space="preserve">East Riverin </w:t>
      </w:r>
      <w:r>
        <w:t xml:space="preserve">veteen </w:t>
      </w:r>
      <w:r>
        <w:t xml:space="preserve">ja olivat aikoinaan suolasoita: Hunts Point, Clason's Point, Screvin's Neck (</w:t>
      </w:r>
      <w:r>
        <w:rPr>
          <w:color w:val="DCDCDC"/>
        </w:rPr>
        <w:t xml:space="preserve">Castle Hill Point</w:t>
      </w:r>
      <w:r>
        <w:t xml:space="preserve">) ja Throgs Neck. East Bronxissa on vanhempia vuokrakerrostaloja, matalan tulotason julkisia asuntokomplekseja ja monikerrostaloja sekä omakotitaloja. Siihen kuuluu New Yorkin suurin puisto: </w:t>
      </w:r>
      <w:r>
        <w:rPr>
          <w:color w:val="2F4F4F"/>
        </w:rPr>
        <w:t xml:space="preserve">Pelham Bay Park </w:t>
      </w:r>
      <w:r>
        <w:rPr>
          <w:color w:val="556B2F"/>
        </w:rPr>
        <w:t xml:space="preserve">Westchesterin ja Bronxin rajalla</w:t>
      </w:r>
      <w:r>
        <w:t xml:space="preserve">.</w:t>
      </w:r>
    </w:p>
    <w:p>
      <w:r>
        <w:rPr>
          <w:b/>
        </w:rPr>
        <w:t xml:space="preserve">Kysymys 0</w:t>
      </w:r>
    </w:p>
    <w:p>
      <w:r>
        <w:t xml:space="preserve">Mikä on Screvinin niskan nimi?</w:t>
      </w:r>
    </w:p>
    <w:p>
      <w:r>
        <w:rPr>
          <w:b/>
        </w:rPr>
        <w:t xml:space="preserve">Kysymys 1</w:t>
      </w:r>
    </w:p>
    <w:p>
      <w:r>
        <w:t xml:space="preserve">Missä joessa Bronxissa on 4 niemeä?</w:t>
      </w:r>
    </w:p>
    <w:p>
      <w:r>
        <w:rPr>
          <w:b/>
        </w:rPr>
        <w:t xml:space="preserve">Kysymys 2</w:t>
      </w:r>
    </w:p>
    <w:p>
      <w:r>
        <w:t xml:space="preserve">Mikä on NYC:n suurin puisto?</w:t>
      </w:r>
    </w:p>
    <w:p>
      <w:r>
        <w:rPr>
          <w:b/>
        </w:rPr>
        <w:t xml:space="preserve">Kysymys 3</w:t>
      </w:r>
    </w:p>
    <w:p>
      <w:r>
        <w:t xml:space="preserve">Missä on Pelham Bay Park?</w:t>
      </w:r>
    </w:p>
    <w:p>
      <w:r>
        <w:rPr>
          <w:b/>
        </w:rPr>
        <w:t xml:space="preserve">Teksti numero 19</w:t>
      </w:r>
    </w:p>
    <w:p>
      <w:r>
        <w:t xml:space="preserve">Bronxin länsiosat ovat mäkisempiä, ja niitä hallitsevat etelästä pohjoiseen kulkevat yhdensuuntaiset harjanteet. Bronxin länsiosassa on vanhempia kerrostaloja, matalan tulotason julkisia asuntokomplekseja, kerrostaloasuntoja alemman tulotason alueilla sekä suurempia omakotitaloja vauraammilla alueilla, kuten </w:t>
      </w:r>
      <w:r>
        <w:rPr>
          <w:color w:val="DCDCDC"/>
        </w:rPr>
        <w:t xml:space="preserve">Riverdalessa ja Fieldstonissa.</w:t>
      </w:r>
      <w:r>
        <w:t xml:space="preserve"> Siihen kuuluu New Yorkin neljänneksi suurin puisto: </w:t>
      </w:r>
      <w:r>
        <w:rPr>
          <w:color w:val="2F4F4F"/>
        </w:rPr>
        <w:t xml:space="preserve">Van Cortlandt Park </w:t>
      </w:r>
      <w:r>
        <w:rPr>
          <w:color w:val="556B2F"/>
        </w:rPr>
        <w:t xml:space="preserve">Westchesterin ja Bronxin rajalla</w:t>
      </w:r>
      <w:r>
        <w:t xml:space="preserve">. </w:t>
      </w:r>
      <w:r>
        <w:t xml:space="preserve">Sen läpi kulkee pohjoisesta etelään </w:t>
      </w:r>
      <w:r>
        <w:t xml:space="preserve">Grand Concourse, </w:t>
      </w:r>
      <w:r>
        <w:rPr>
          <w:color w:val="6B8E23"/>
        </w:rPr>
        <w:t xml:space="preserve">leveä bulevardi.</w:t>
      </w:r>
    </w:p>
    <w:p>
      <w:r>
        <w:rPr>
          <w:b/>
        </w:rPr>
        <w:t xml:space="preserve">Kysymys 0</w:t>
      </w:r>
    </w:p>
    <w:p>
      <w:r>
        <w:t xml:space="preserve">Missä Bronxin kaupunginosissa on enemmän kukkuloita?</w:t>
      </w:r>
    </w:p>
    <w:p>
      <w:r>
        <w:rPr>
          <w:b/>
        </w:rPr>
        <w:t xml:space="preserve">Kysymys 1</w:t>
      </w:r>
    </w:p>
    <w:p>
      <w:r>
        <w:t xml:space="preserve">Mitkä Länsi-Bronxin kaupunginosat ovat varakkaampia?</w:t>
      </w:r>
    </w:p>
    <w:p>
      <w:r>
        <w:rPr>
          <w:b/>
        </w:rPr>
        <w:t xml:space="preserve">Kysymys 2</w:t>
      </w:r>
    </w:p>
    <w:p>
      <w:r>
        <w:t xml:space="preserve">Mikä on NYC:n neljänneksi suurin puisto?</w:t>
      </w:r>
    </w:p>
    <w:p>
      <w:r>
        <w:rPr>
          <w:b/>
        </w:rPr>
        <w:t xml:space="preserve">Kysymys 3</w:t>
      </w:r>
    </w:p>
    <w:p>
      <w:r>
        <w:t xml:space="preserve">Missä on Van Cortlandt Park?</w:t>
      </w:r>
    </w:p>
    <w:p>
      <w:r>
        <w:rPr>
          <w:b/>
        </w:rPr>
        <w:t xml:space="preserve">Kysymys 4</w:t>
      </w:r>
    </w:p>
    <w:p>
      <w:r>
        <w:t xml:space="preserve">Mikä on Grand Concourse?</w:t>
      </w:r>
    </w:p>
    <w:p>
      <w:r>
        <w:rPr>
          <w:b/>
        </w:rPr>
        <w:t xml:space="preserve">Teksti numero 20</w:t>
      </w:r>
    </w:p>
    <w:p>
      <w:r>
        <w:t xml:space="preserve">Kuten muillakin New Yorkin kaupunginosilla, South Bronxilla ei ole virallisia rajoja. </w:t>
      </w:r>
      <w:r>
        <w:rPr>
          <w:color w:val="A9A9A9"/>
        </w:rPr>
        <w:t xml:space="preserve">Nimitystä on käytetty kuvaamaan Bronxin köyhyyttä, ja sitä on sovellettu asteittain pohjoisemmille paikoille </w:t>
      </w:r>
      <w:r>
        <w:t xml:space="preserve">niin, että </w:t>
      </w:r>
      <w:r>
        <w:rPr>
          <w:color w:val="DCDCDC"/>
        </w:rPr>
        <w:t xml:space="preserve">2000-luvulle tultaessa </w:t>
      </w:r>
      <w:r>
        <w:t xml:space="preserve">pohjoisena rajana käytettiin usein Fordham Roadia. </w:t>
      </w:r>
      <w:r>
        <w:rPr>
          <w:color w:val="2F4F4F"/>
        </w:rPr>
        <w:t xml:space="preserve">Bronx-joki </w:t>
      </w:r>
      <w:r>
        <w:t xml:space="preserve">muodostaa johdonmukaisemmin itärajan. Etelä-Bronxissa on paljon tiheästi rakennettuja kerrostaloja, matalan tulotason julkisia asuntokomplekseja ja kerrostaloja. Etelä-Bronxissa sijaitsevat Bronxin piirikunnan oikeustalo, Borough Hall ja muita hallintorakennuksia sekä </w:t>
      </w:r>
      <w:r>
        <w:rPr>
          <w:color w:val="556B2F"/>
        </w:rPr>
        <w:t xml:space="preserve">Yankee Stadium</w:t>
      </w:r>
      <w:r>
        <w:t xml:space="preserve">. </w:t>
      </w:r>
      <w:r>
        <w:t xml:space="preserve">Cross Bronx Expressway halkaisee sen </w:t>
      </w:r>
      <w:r>
        <w:rPr>
          <w:color w:val="6B8E23"/>
        </w:rPr>
        <w:t xml:space="preserve">idästä länteen</w:t>
      </w:r>
      <w:r>
        <w:t xml:space="preserve">. Etelä-Bronxissa on joitakin maan köyhimpiä kaupunginosia ja erittäin korkean rikollisuuden alueita.</w:t>
      </w:r>
    </w:p>
    <w:p>
      <w:r>
        <w:rPr>
          <w:b/>
        </w:rPr>
        <w:t xml:space="preserve">Kysymys 0</w:t>
      </w:r>
    </w:p>
    <w:p>
      <w:r>
        <w:t xml:space="preserve">Miksi Etelä-Bronxin oletettu koko on kasvanut?</w:t>
      </w:r>
    </w:p>
    <w:p>
      <w:r>
        <w:rPr>
          <w:b/>
        </w:rPr>
        <w:t xml:space="preserve">Kysymys 1</w:t>
      </w:r>
    </w:p>
    <w:p>
      <w:r>
        <w:t xml:space="preserve">Milloin Fordham Roadia käytettiin Etelä-Bronxin alueen rajana?</w:t>
      </w:r>
    </w:p>
    <w:p>
      <w:r>
        <w:rPr>
          <w:b/>
        </w:rPr>
        <w:t xml:space="preserve">Kysymys 2</w:t>
      </w:r>
    </w:p>
    <w:p>
      <w:r>
        <w:t xml:space="preserve">Mikä joki muodostaa Etelä-Bronxin itäreunan?</w:t>
      </w:r>
    </w:p>
    <w:p>
      <w:r>
        <w:rPr>
          <w:b/>
        </w:rPr>
        <w:t xml:space="preserve">Kysymys 3</w:t>
      </w:r>
    </w:p>
    <w:p>
      <w:r>
        <w:t xml:space="preserve">Mikä stadion sijaitsee Etelä-Bronxissa?</w:t>
      </w:r>
    </w:p>
    <w:p>
      <w:r>
        <w:rPr>
          <w:b/>
        </w:rPr>
        <w:t xml:space="preserve">Kysymys 4</w:t>
      </w:r>
    </w:p>
    <w:p>
      <w:r>
        <w:t xml:space="preserve">Mihin suuntaan Cross Bronx Expressway kulkee Etelä-Bronxin läpi?</w:t>
      </w:r>
    </w:p>
    <w:p>
      <w:r>
        <w:rPr>
          <w:b/>
        </w:rPr>
        <w:t xml:space="preserve">Teksti numero 21</w:t>
      </w:r>
    </w:p>
    <w:p>
      <w:r>
        <w:t xml:space="preserve">Bronxissa on kolme ensisijaista ostoskeskusta: The Hub, Gateway Center ja Southern Boulevard. </w:t>
      </w:r>
      <w:r>
        <w:rPr>
          <w:color w:val="A9A9A9"/>
        </w:rPr>
        <w:t xml:space="preserve">The Hub-Third Avenue Business Improvement District </w:t>
      </w:r>
      <w:r>
        <w:t xml:space="preserve">(</w:t>
      </w:r>
      <w:r>
        <w:rPr>
          <w:color w:val="A9A9A9"/>
        </w:rPr>
        <w:t xml:space="preserve">B.</w:t>
      </w:r>
      <w:r>
        <w:t xml:space="preserve">I.D.), The Hubissa, on Etelä-Bronxin vähittäiskaupan sydän, joka sijaitsee neljän tien yhtymäkohdassa: </w:t>
      </w:r>
      <w:r>
        <w:rPr>
          <w:color w:val="DCDCDC"/>
        </w:rPr>
        <w:t xml:space="preserve">East 149th Street, Willis, Melrose ja Third Avenues</w:t>
      </w:r>
      <w:r>
        <w:t xml:space="preserve">. Se sijaitsee pääasiassa Melrosen kaupunginosassa, mutta myös Mott Havenin pohjoisrajalla. </w:t>
      </w:r>
      <w:r>
        <w:rPr>
          <w:color w:val="2F4F4F"/>
        </w:rPr>
        <w:t xml:space="preserve">The Hubia </w:t>
      </w:r>
      <w:r>
        <w:t xml:space="preserve">on kutsuttu </w:t>
      </w:r>
      <w:r>
        <w:rPr>
          <w:color w:val="556B2F"/>
        </w:rPr>
        <w:t xml:space="preserve">"Bronxin Broadwayksi"</w:t>
      </w:r>
      <w:r>
        <w:t xml:space="preserve">, ja sitä on verrattu Manhattanin ja Bronxin luoteisosan todelliseen Broadwayyn. Se on sekä liikenteen että arkkitehtuurin tiheyden huippupaikka. Muodoltaan se muistuttaa pienoiskoossa Times Squarea, joka on </w:t>
      </w:r>
      <w:r>
        <w:t xml:space="preserve">kadun geometrian luoma </w:t>
      </w:r>
      <w:r>
        <w:t xml:space="preserve">tilallinen "</w:t>
      </w:r>
      <w:r>
        <w:rPr>
          <w:color w:val="6B8E23"/>
        </w:rPr>
        <w:t xml:space="preserve">rusetti</w:t>
      </w:r>
      <w:r>
        <w:t xml:space="preserve">". The Hub on osa Bronx Community Board 1:tä.</w:t>
      </w:r>
    </w:p>
    <w:p>
      <w:r>
        <w:rPr>
          <w:b/>
        </w:rPr>
        <w:t xml:space="preserve">Kysymys 0</w:t>
      </w:r>
    </w:p>
    <w:p>
      <w:r>
        <w:t xml:space="preserve">Mitä Bronxissa on verrattu Broadwayyn?</w:t>
      </w:r>
    </w:p>
    <w:p>
      <w:r>
        <w:rPr>
          <w:b/>
        </w:rPr>
        <w:t xml:space="preserve">Kysymys 1</w:t>
      </w:r>
    </w:p>
    <w:p>
      <w:r>
        <w:t xml:space="preserve">Mikä on Etelä-Bronxin tärkein vähittäiskaupan alue?</w:t>
      </w:r>
    </w:p>
    <w:p>
      <w:r>
        <w:rPr>
          <w:b/>
        </w:rPr>
        <w:t xml:space="preserve">Kysymys 2</w:t>
      </w:r>
    </w:p>
    <w:p>
      <w:r>
        <w:t xml:space="preserve">Mitkä kadut rajaavat The Hub BID:n?</w:t>
      </w:r>
    </w:p>
    <w:p>
      <w:r>
        <w:rPr>
          <w:b/>
        </w:rPr>
        <w:t xml:space="preserve">Kysymys 3</w:t>
      </w:r>
    </w:p>
    <w:p>
      <w:r>
        <w:t xml:space="preserve">Mikä on The Hubin lempinimi?</w:t>
      </w:r>
    </w:p>
    <w:p>
      <w:r>
        <w:rPr>
          <w:b/>
        </w:rPr>
        <w:t xml:space="preserve">Kysymys 4</w:t>
      </w:r>
    </w:p>
    <w:p>
      <w:r>
        <w:t xml:space="preserve">Minkä muotoinen The Hub on?</w:t>
      </w:r>
    </w:p>
    <w:p>
      <w:r>
        <w:rPr>
          <w:b/>
        </w:rPr>
        <w:t xml:space="preserve">Teksti numero 22</w:t>
      </w:r>
    </w:p>
    <w:p>
      <w:r>
        <w:t xml:space="preserve">Gateway Center at Bronx Terminal Market, Länsi-Bronxissa, on kauppakeskus, joka käsittää alle miljoona neliöjalkaa vähittäismyyntitilaa. Se on rakennettu </w:t>
      </w:r>
      <w:r>
        <w:rPr>
          <w:color w:val="A9A9A9"/>
        </w:rPr>
        <w:t xml:space="preserve">17 hehtaarin </w:t>
      </w:r>
      <w:r>
        <w:t xml:space="preserve">(7 ha) alueelle, jolla aiemmin sijaitsi Bronx Terminal Market, hedelmien ja vihannesten tukkumyyntitori sekä entinen Bronx House of Detention, Yankee Stadiumin eteläpuolella. </w:t>
      </w:r>
      <w:r>
        <w:t xml:space="preserve">Vuonna 2009 valmistuneeseen </w:t>
      </w:r>
      <w:r>
        <w:rPr>
          <w:color w:val="DCDCDC"/>
        </w:rPr>
        <w:t xml:space="preserve">500 miljoonan dollarin </w:t>
      </w:r>
      <w:r>
        <w:t xml:space="preserve">kauppakeskukseen rakennettiin uusia rakennuksia ja kaksi pienempää rakennusta, joista toinen oli uusi ja toinen kunnostettiin alkuperäisen marketin osana olleeseen rakennukseen. Kahta päärakennusta yhdistää </w:t>
      </w:r>
      <w:r>
        <w:rPr>
          <w:color w:val="2F4F4F"/>
        </w:rPr>
        <w:t xml:space="preserve">kuusikerroksinen </w:t>
      </w:r>
      <w:r>
        <w:t xml:space="preserve">pysäköintihalli </w:t>
      </w:r>
      <w:r>
        <w:rPr>
          <w:color w:val="556B2F"/>
        </w:rPr>
        <w:t xml:space="preserve">2 600 </w:t>
      </w:r>
      <w:r>
        <w:t xml:space="preserve">autolle. Keskus on ansainnut suunnittelussaan LEED "Silver" -merkinnän.</w:t>
      </w:r>
    </w:p>
    <w:p>
      <w:r>
        <w:rPr>
          <w:b/>
        </w:rPr>
        <w:t xml:space="preserve">Kysymys 0</w:t>
      </w:r>
    </w:p>
    <w:p>
      <w:r>
        <w:t xml:space="preserve">Kuinka suurelle alueelle Gateway Center at Bronx Terminal Market rakennettiin?</w:t>
      </w:r>
    </w:p>
    <w:p>
      <w:r>
        <w:rPr>
          <w:b/>
        </w:rPr>
        <w:t xml:space="preserve">Kysymys 1</w:t>
      </w:r>
    </w:p>
    <w:p>
      <w:r>
        <w:t xml:space="preserve">Paljonko Gateway Center Bronx Terminal Marketissa maksoi?</w:t>
      </w:r>
    </w:p>
    <w:p>
      <w:r>
        <w:rPr>
          <w:b/>
        </w:rPr>
        <w:t xml:space="preserve">Kysymys 2</w:t>
      </w:r>
    </w:p>
    <w:p>
      <w:r>
        <w:t xml:space="preserve">Kuinka monta kerrosta Gateway Center at Bronx Terminal Marketin pysäköintihallissa on?</w:t>
      </w:r>
    </w:p>
    <w:p>
      <w:r>
        <w:rPr>
          <w:b/>
        </w:rPr>
        <w:t xml:space="preserve">Kysymys 3</w:t>
      </w:r>
    </w:p>
    <w:p>
      <w:r>
        <w:t xml:space="preserve">Kuinka monta autoa mahtuu Gateway Center at Bronx Terminal Marketin parkkihalliin?</w:t>
      </w:r>
    </w:p>
    <w:p>
      <w:r>
        <w:rPr>
          <w:b/>
        </w:rPr>
        <w:t xml:space="preserve">Teksti numero 23</w:t>
      </w:r>
    </w:p>
    <w:p>
      <w:r>
        <w:t xml:space="preserve">Bronxin katuverkko on epäsäännöllinen. </w:t>
      </w:r>
      <w:r>
        <w:t xml:space="preserve">Länsi-Bronxin mäkinen maasto jättää </w:t>
      </w:r>
      <w:r>
        <w:rPr>
          <w:color w:val="A9A9A9"/>
        </w:rPr>
        <w:t xml:space="preserve">Manhattanin pohjoisimman </w:t>
      </w:r>
      <w:r>
        <w:t xml:space="preserve">osan tavoin </w:t>
      </w:r>
      <w:r>
        <w:t xml:space="preserve">suhteellisen vapaamuotoisen katuverkon. Suuri osa Länsi-Bronxin kadunnumeroinnista on omaksuttu Manhattanin yläosasta, mutta se ei vastaa sitä täysin; East </w:t>
      </w:r>
      <w:r>
        <w:rPr>
          <w:color w:val="DCDCDC"/>
        </w:rPr>
        <w:t xml:space="preserve">132nd </w:t>
      </w:r>
      <w:r>
        <w:t xml:space="preserve">Street on Bronxin alin numeroitu katu. Tämä on peräisin </w:t>
      </w:r>
      <w:r>
        <w:rPr>
          <w:color w:val="2F4F4F"/>
        </w:rPr>
        <w:t xml:space="preserve">1800-luvun puolivälistä</w:t>
      </w:r>
      <w:r>
        <w:t xml:space="preserve">, jolloin Westchesterin piirikunnan lounaisosa Bronx-joen länsipuolella liitettiin New Yorkiin ja tunnettiin nimellä </w:t>
      </w:r>
      <w:r>
        <w:rPr>
          <w:color w:val="556B2F"/>
        </w:rPr>
        <w:t xml:space="preserve">Northside</w:t>
      </w:r>
      <w:r>
        <w:t xml:space="preserve">.</w:t>
      </w:r>
    </w:p>
    <w:p>
      <w:r>
        <w:rPr>
          <w:b/>
        </w:rPr>
        <w:t xml:space="preserve">Kysymys 0</w:t>
      </w:r>
    </w:p>
    <w:p>
      <w:r>
        <w:t xml:space="preserve">Minkä Manhattanin kaupunginosan katuja West Bronx muistuttaa?</w:t>
      </w:r>
    </w:p>
    <w:p>
      <w:r>
        <w:rPr>
          <w:b/>
        </w:rPr>
        <w:t xml:space="preserve">Kysymys 1</w:t>
      </w:r>
    </w:p>
    <w:p>
      <w:r>
        <w:t xml:space="preserve">Mikä on alhaisin Bronxissa nähty kadunnumero?</w:t>
      </w:r>
    </w:p>
    <w:p>
      <w:r>
        <w:rPr>
          <w:b/>
        </w:rPr>
        <w:t xml:space="preserve">Kysymys 2</w:t>
      </w:r>
    </w:p>
    <w:p>
      <w:r>
        <w:t xml:space="preserve">Mikä oli Bronxin nimi 1800-luvun puolivälissä?</w:t>
      </w:r>
    </w:p>
    <w:p>
      <w:r>
        <w:rPr>
          <w:b/>
        </w:rPr>
        <w:t xml:space="preserve">Kysymys 3</w:t>
      </w:r>
    </w:p>
    <w:p>
      <w:r>
        <w:t xml:space="preserve">Milloin Bronx liitettiin NYC:hen?</w:t>
      </w:r>
    </w:p>
    <w:p>
      <w:r>
        <w:rPr>
          <w:b/>
        </w:rPr>
        <w:t xml:space="preserve">Tekstin numero 24</w:t>
      </w:r>
    </w:p>
    <w:p>
      <w:r>
        <w:t xml:space="preserve">Vuoden 2010 väestönlaskennan mukaan </w:t>
      </w:r>
      <w:r>
        <w:rPr>
          <w:color w:val="A9A9A9"/>
        </w:rPr>
        <w:t xml:space="preserve">53,5 prosenttia </w:t>
      </w:r>
      <w:r>
        <w:t xml:space="preserve">Bronxin väestöstä oli latinalaisamerikkalaista, espanjalaista tai espanjalaista alkuperää (he voivat olla mitä tahansa rotua), </w:t>
      </w:r>
      <w:r>
        <w:rPr>
          <w:color w:val="DCDCDC"/>
        </w:rPr>
        <w:t xml:space="preserve">30,1 prosenttia oli </w:t>
      </w:r>
      <w:r>
        <w:t xml:space="preserve">mustia tai afroamerikkalaisia, </w:t>
      </w:r>
      <w:r>
        <w:rPr>
          <w:color w:val="2F4F4F"/>
        </w:rPr>
        <w:t xml:space="preserve">10,9 prosenttia </w:t>
      </w:r>
      <w:r>
        <w:t xml:space="preserve">väestöstä oli valkoihoisia, </w:t>
      </w:r>
      <w:r>
        <w:rPr>
          <w:color w:val="556B2F"/>
        </w:rPr>
        <w:t xml:space="preserve">3,4 prosenttia </w:t>
      </w:r>
      <w:r>
        <w:t xml:space="preserve">aasialaisia, 0,6 prosenttia kuului johonkin muuhun rotuun (ei-ihmisrotuisia) ja </w:t>
      </w:r>
      <w:r>
        <w:rPr>
          <w:color w:val="6B8E23"/>
        </w:rPr>
        <w:t xml:space="preserve">1,2 prosenttia </w:t>
      </w:r>
      <w:r>
        <w:t xml:space="preserve">kuului kahteen tai useampaan rotuun (ei-ihmisrotuisia). Yhdysvaltain väestönlaskennan mukaan Bronx on maan monimuotoisin alue. On 89,7 prosentin mahdollisuus, että kaksi satunnaisesti valittua asukasta olisi eri rotua tai etnistä alkuperää.</w:t>
      </w:r>
    </w:p>
    <w:p>
      <w:r>
        <w:rPr>
          <w:b/>
        </w:rPr>
        <w:t xml:space="preserve">Kysymys 0</w:t>
      </w:r>
    </w:p>
    <w:p>
      <w:r>
        <w:t xml:space="preserve">Kuinka suuri osa Bronxin väestöstä on latinalaisamerikkalaisia?</w:t>
      </w:r>
    </w:p>
    <w:p>
      <w:r>
        <w:rPr>
          <w:b/>
        </w:rPr>
        <w:t xml:space="preserve">Kysymys 1</w:t>
      </w:r>
    </w:p>
    <w:p>
      <w:r>
        <w:t xml:space="preserve">Kuinka suuri osa Bronxin väestöstä on muita kuin mustia?</w:t>
      </w:r>
    </w:p>
    <w:p>
      <w:r>
        <w:rPr>
          <w:b/>
        </w:rPr>
        <w:t xml:space="preserve">Kysymys 2</w:t>
      </w:r>
    </w:p>
    <w:p>
      <w:r>
        <w:t xml:space="preserve">Kuinka suuri osa Bronxin väestöstä on muita kuin valkoihoisia?</w:t>
      </w:r>
    </w:p>
    <w:p>
      <w:r>
        <w:rPr>
          <w:b/>
        </w:rPr>
        <w:t xml:space="preserve">Kysymys 3</w:t>
      </w:r>
    </w:p>
    <w:p>
      <w:r>
        <w:t xml:space="preserve">Kuinka suuri osa Bronxin väestöstä on muita kuin aasialaisia?</w:t>
      </w:r>
    </w:p>
    <w:p>
      <w:r>
        <w:rPr>
          <w:b/>
        </w:rPr>
        <w:t xml:space="preserve">Kysymys 4</w:t>
      </w:r>
    </w:p>
    <w:p>
      <w:r>
        <w:t xml:space="preserve">Kuinka suuri osa Bronxin väestöstä on monirotuisia muita kuin espanjalaisia?</w:t>
      </w:r>
    </w:p>
    <w:p>
      <w:r>
        <w:rPr>
          <w:b/>
        </w:rPr>
        <w:t xml:space="preserve">Teksti numero 25</w:t>
      </w:r>
    </w:p>
    <w:p>
      <w:r>
        <w:t xml:space="preserve">Vuonna 2010 </w:t>
      </w:r>
      <w:r>
        <w:t xml:space="preserve">Bronxin vähintään 5-vuotiaista asukkaista </w:t>
      </w:r>
      <w:r>
        <w:rPr>
          <w:color w:val="A9A9A9"/>
        </w:rPr>
        <w:t xml:space="preserve">46,29 % </w:t>
      </w:r>
      <w:r>
        <w:t xml:space="preserve">(584 463) puhui kotona espanjaa, </w:t>
      </w:r>
      <w:r>
        <w:rPr>
          <w:color w:val="DCDCDC"/>
        </w:rPr>
        <w:t xml:space="preserve">44,02 % </w:t>
      </w:r>
      <w:r>
        <w:t xml:space="preserve">(555 767) puhui englantia, </w:t>
      </w:r>
      <w:r>
        <w:rPr>
          <w:color w:val="2F4F4F"/>
        </w:rPr>
        <w:t xml:space="preserve">2,48 % </w:t>
      </w:r>
      <w:r>
        <w:t xml:space="preserve">(31 361) afrikkalaisia kieliä, </w:t>
      </w:r>
      <w:r>
        <w:rPr>
          <w:color w:val="556B2F"/>
        </w:rPr>
        <w:t xml:space="preserve">0,91 % </w:t>
      </w:r>
      <w:r>
        <w:t xml:space="preserve">(11 455) ranskaa, 0.90 % (11 355) italiaa, 0,87 % (10 946) erilaisia indian kieliä, 0,70 % (8 836) muita indoeurooppalaisia kieliä, ja kiinaa puhui </w:t>
      </w:r>
      <w:r>
        <w:t xml:space="preserve">kotona </w:t>
      </w:r>
      <w:r>
        <w:rPr>
          <w:color w:val="6B8E23"/>
        </w:rPr>
        <w:t xml:space="preserve">0,50 % </w:t>
      </w:r>
      <w:r>
        <w:t xml:space="preserve">(6 610) yli viisivuotiaista. Kaikkiaan 55,98 prosenttia (706 783) Bronxin vähintään viisivuotiaista puhui kotona muuta kieltä kuin englantia. Bronxissa asuu myös Hondurasista ja Guatemalasta kotoisin oleva garifunaa puhuva yhteisö.</w:t>
      </w:r>
    </w:p>
    <w:p>
      <w:r>
        <w:rPr>
          <w:b/>
        </w:rPr>
        <w:t xml:space="preserve">Kysymys 0</w:t>
      </w:r>
    </w:p>
    <w:p>
      <w:r>
        <w:t xml:space="preserve">Kuinka suuri osa Bronxin asukkaista puhuu espanjaa kotona?</w:t>
      </w:r>
    </w:p>
    <w:p>
      <w:r>
        <w:rPr>
          <w:b/>
        </w:rPr>
        <w:t xml:space="preserve">Kysymys 1</w:t>
      </w:r>
    </w:p>
    <w:p>
      <w:r>
        <w:t xml:space="preserve">Kuinka suuri osa Bronxin asukkaista puhuu kotona englantia?</w:t>
      </w:r>
    </w:p>
    <w:p>
      <w:r>
        <w:rPr>
          <w:b/>
        </w:rPr>
        <w:t xml:space="preserve">Kysymys 2</w:t>
      </w:r>
    </w:p>
    <w:p>
      <w:r>
        <w:t xml:space="preserve">Kuinka suuri osa Bronxin asukkaista puhuu kotona afrikkalaisia kieliä?</w:t>
      </w:r>
    </w:p>
    <w:p>
      <w:r>
        <w:rPr>
          <w:b/>
        </w:rPr>
        <w:t xml:space="preserve">Kysymys 3</w:t>
      </w:r>
    </w:p>
    <w:p>
      <w:r>
        <w:t xml:space="preserve">Kuinka suuri osa Bronxin asukkaista puhuu kotona ranskaa?</w:t>
      </w:r>
    </w:p>
    <w:p>
      <w:r>
        <w:rPr>
          <w:b/>
        </w:rPr>
        <w:t xml:space="preserve">Kysymys 4</w:t>
      </w:r>
    </w:p>
    <w:p>
      <w:r>
        <w:t xml:space="preserve">Kuinka suuri osa Bronxin asukkaista puhuu kotona kiinaa?</w:t>
      </w:r>
    </w:p>
    <w:p>
      <w:r>
        <w:rPr>
          <w:b/>
        </w:rPr>
        <w:t xml:space="preserve">Teksti numero 26</w:t>
      </w:r>
    </w:p>
    <w:p>
      <w:r>
        <w:t xml:space="preserve">Vuoden 2009 American Community Survey -tutkimuksen mukaan valkoihoisten amerikkalaisten, sekä latinalaisamerikkalaisten että muiden kuin latinalaisamerikkalaisten, osuus </w:t>
      </w:r>
      <w:r>
        <w:t xml:space="preserve">Bronxin väestöstä oli </w:t>
      </w:r>
      <w:r>
        <w:t xml:space="preserve">yli viidennes (</w:t>
      </w:r>
      <w:r>
        <w:rPr>
          <w:color w:val="A9A9A9"/>
        </w:rPr>
        <w:t xml:space="preserve">22,9 %). </w:t>
      </w:r>
      <w:r>
        <w:t xml:space="preserve">Muiden kuin ispanialaisten valkoisten </w:t>
      </w:r>
      <w:r>
        <w:t xml:space="preserve">osuus väestöstä oli </w:t>
      </w:r>
      <w:r>
        <w:t xml:space="preserve">kuitenkin alle kahdeksasosa (</w:t>
      </w:r>
      <w:r>
        <w:rPr>
          <w:color w:val="DCDCDC"/>
        </w:rPr>
        <w:t xml:space="preserve">12,1 %)</w:t>
      </w:r>
      <w:r>
        <w:t xml:space="preserve">, kun se </w:t>
      </w:r>
      <w:r>
        <w:t xml:space="preserve">vuonna 1980 oli </w:t>
      </w:r>
      <w:r>
        <w:rPr>
          <w:color w:val="2F4F4F"/>
        </w:rPr>
        <w:t xml:space="preserve">34,4 prosenttia.</w:t>
      </w:r>
      <w:r>
        <w:t xml:space="preserve"> Kaikista viidestä kaupunginosasta Bronxissa on vähiten valkoihoisia asukkaita ja heidän prosenttiosuutensa on alhaisin. </w:t>
      </w:r>
      <w:r>
        <w:t xml:space="preserve">Bronxissa asui </w:t>
      </w:r>
      <w:r>
        <w:rPr>
          <w:color w:val="556B2F"/>
        </w:rPr>
        <w:t xml:space="preserve">320 640 </w:t>
      </w:r>
      <w:r>
        <w:t xml:space="preserve">valkoista, joista </w:t>
      </w:r>
      <w:r>
        <w:rPr>
          <w:color w:val="6B8E23"/>
        </w:rPr>
        <w:t xml:space="preserve">168 570 </w:t>
      </w:r>
      <w:r>
        <w:t xml:space="preserve">oli muita kuin valkoihoisia. Suurin osa ei-hispanistisesta eurooppalaisamerikkalaisesta väestöstä on italialaista ja irlantilaista alkuperää. Italialaista syntyperää olevien määrä oli yli 55 000 henkeä, ja heidän osuutensa väestöstä oli 3,9 prosenttia. Irlantilaissyntyisiä oli yli 43 500, ja heidän osuutensa väestöstä oli 3,1 prosenttia. Saksalaisamerikkalaisten osuus väestöstä oli 1,4 % ja puolalaisamerikkalaisten osuus 0,8 %.</w:t>
      </w:r>
    </w:p>
    <w:p>
      <w:r>
        <w:rPr>
          <w:b/>
        </w:rPr>
        <w:t xml:space="preserve">Kysymys 0</w:t>
      </w:r>
    </w:p>
    <w:p>
      <w:r>
        <w:t xml:space="preserve">Kuinka suuri osa Bronxista on valkoisia (mukaan lukien latinalaisamerikkalaiset) vuonna 2009?</w:t>
      </w:r>
    </w:p>
    <w:p>
      <w:r>
        <w:rPr>
          <w:b/>
        </w:rPr>
        <w:t xml:space="preserve">Kysymys 1</w:t>
      </w:r>
    </w:p>
    <w:p>
      <w:r>
        <w:t xml:space="preserve">Kuinka suuri osa Bronxin alueesta oli valkoihoisia vuonna 1980?</w:t>
      </w:r>
    </w:p>
    <w:p>
      <w:r>
        <w:rPr>
          <w:b/>
        </w:rPr>
        <w:t xml:space="preserve">Kysymys 2</w:t>
      </w:r>
    </w:p>
    <w:p>
      <w:r>
        <w:t xml:space="preserve">Kuinka suuri osa Bronxin alueesta oli valkoihoisia vuonna 2009?</w:t>
      </w:r>
    </w:p>
    <w:p>
      <w:r>
        <w:rPr>
          <w:b/>
        </w:rPr>
        <w:t xml:space="preserve">Kysymys 3</w:t>
      </w:r>
    </w:p>
    <w:p>
      <w:r>
        <w:t xml:space="preserve">Kuinka monta valkoista asuu Bronxissa?</w:t>
      </w:r>
    </w:p>
    <w:p>
      <w:r>
        <w:rPr>
          <w:b/>
        </w:rPr>
        <w:t xml:space="preserve">Kysymys 4</w:t>
      </w:r>
    </w:p>
    <w:p>
      <w:r>
        <w:t xml:space="preserve">Kuinka monta muuta kuin valkoihoista asuu Bronxissa?</w:t>
      </w:r>
    </w:p>
    <w:p>
      <w:r>
        <w:rPr>
          <w:b/>
        </w:rPr>
        <w:t xml:space="preserve">Teksti numero 27</w:t>
      </w:r>
    </w:p>
    <w:p>
      <w:r>
        <w:t xml:space="preserve">Vuoden 2009 American Community Survey -tutkimuksessa mustat amerikkalaiset muodostivat Bronxin toiseksi suurimman ryhmän latinalaisamerikkalaisten ja latinojen jälkeen. Sekä latinalaisamerikkalaista että muuta kuin latinalaisamerikkalaista alkuperää olevien mustien osuus </w:t>
      </w:r>
      <w:r>
        <w:t xml:space="preserve">Bronxin väestöstä oli </w:t>
      </w:r>
      <w:r>
        <w:t xml:space="preserve">yli kolmannes (</w:t>
      </w:r>
      <w:r>
        <w:rPr>
          <w:color w:val="A9A9A9"/>
        </w:rPr>
        <w:t xml:space="preserve">35,4 %)</w:t>
      </w:r>
      <w:r>
        <w:t xml:space="preserve">. </w:t>
      </w:r>
      <w:r>
        <w:t xml:space="preserve">Muiden kuin ispanialaista alkuperää olevien mustien osuus </w:t>
      </w:r>
      <w:r>
        <w:t xml:space="preserve">väestöstä oli </w:t>
      </w:r>
      <w:r>
        <w:rPr>
          <w:color w:val="DCDCDC"/>
        </w:rPr>
        <w:t xml:space="preserve">30,8 prosenttia. Bronxissa </w:t>
      </w:r>
      <w:r>
        <w:t xml:space="preserve">asui yli 495 200 mustaa, joista </w:t>
      </w:r>
      <w:r>
        <w:rPr>
          <w:color w:val="2F4F4F"/>
        </w:rPr>
        <w:t xml:space="preserve">430 600 </w:t>
      </w:r>
      <w:r>
        <w:t xml:space="preserve">oli ei-hispanistisia mustia</w:t>
      </w:r>
      <w:r>
        <w:t xml:space="preserve">. </w:t>
      </w:r>
      <w:r>
        <w:rPr>
          <w:color w:val="556B2F"/>
        </w:rPr>
        <w:t xml:space="preserve">Yli 61 000 </w:t>
      </w:r>
      <w:r>
        <w:t xml:space="preserve">ihmistä määritteli itsensä tutkimuksessa "Saharan eteläpuolisen Afrikan" väestöksi, mikä on </w:t>
      </w:r>
      <w:r>
        <w:rPr>
          <w:color w:val="6B8E23"/>
        </w:rPr>
        <w:t xml:space="preserve">4,4 prosenttia </w:t>
      </w:r>
      <w:r>
        <w:t xml:space="preserve">väestöstä</w:t>
      </w:r>
      <w:r>
        <w:rPr>
          <w:color w:val="556B2F"/>
        </w:rPr>
        <w:t xml:space="preserve">.</w:t>
      </w:r>
    </w:p>
    <w:p>
      <w:r>
        <w:rPr>
          <w:b/>
        </w:rPr>
        <w:t xml:space="preserve">Kysymys 0</w:t>
      </w:r>
    </w:p>
    <w:p>
      <w:r>
        <w:t xml:space="preserve">Kuinka suuri osa Bronxin väestöstä on mustia (mukaan lukien latinalaisamerikkalaiset)?</w:t>
      </w:r>
    </w:p>
    <w:p>
      <w:r>
        <w:rPr>
          <w:b/>
        </w:rPr>
        <w:t xml:space="preserve">Kysymys 1</w:t>
      </w:r>
    </w:p>
    <w:p>
      <w:r>
        <w:t xml:space="preserve">Kuinka suuri osa Bronxin väestöstä on mustaihoisia (latinoja lukuun ottamatta)?</w:t>
      </w:r>
    </w:p>
    <w:p>
      <w:r>
        <w:rPr>
          <w:b/>
        </w:rPr>
        <w:t xml:space="preserve">Kysymys 2</w:t>
      </w:r>
    </w:p>
    <w:p>
      <w:r>
        <w:t xml:space="preserve">Kuinka moni Bronxin asukkaista kutsui itseään "Saharan eteläpuoliseksi afrikkalaiseksi" vuonna 2009?</w:t>
      </w:r>
    </w:p>
    <w:p>
      <w:r>
        <w:rPr>
          <w:b/>
        </w:rPr>
        <w:t xml:space="preserve">Kysymys 3</w:t>
      </w:r>
    </w:p>
    <w:p>
      <w:r>
        <w:t xml:space="preserve">Kuinka monta prosenttia Bronxin asukkaista kutsui itseään "Saharan eteläpuolisen Afrikan" asukkaaksi vuonna 2009?</w:t>
      </w:r>
    </w:p>
    <w:p>
      <w:r>
        <w:rPr>
          <w:b/>
        </w:rPr>
        <w:t xml:space="preserve">Kysymys 4</w:t>
      </w:r>
    </w:p>
    <w:p>
      <w:r>
        <w:t xml:space="preserve">Kuinka moni Bronxin asukkaista on tummaihoinen (latinoja lukuun ottamatta)?</w:t>
      </w:r>
    </w:p>
    <w:p>
      <w:r>
        <w:rPr>
          <w:b/>
        </w:rPr>
        <w:t xml:space="preserve">Tekstin numero 28</w:t>
      </w:r>
    </w:p>
    <w:p>
      <w:r>
        <w:t xml:space="preserve">Vuonna 2009 latinalaisamerikkalaisten ja latinalaisamerikkalaisten osuus </w:t>
      </w:r>
      <w:r>
        <w:t xml:space="preserve">Bronxin väestöstä oli </w:t>
      </w:r>
      <w:r>
        <w:rPr>
          <w:color w:val="A9A9A9"/>
        </w:rPr>
        <w:t xml:space="preserve">52,0 prosenttia</w:t>
      </w:r>
      <w:r>
        <w:t xml:space="preserve">. </w:t>
      </w:r>
      <w:r>
        <w:t xml:space="preserve">Puertoricolaisten osuus </w:t>
      </w:r>
      <w:r>
        <w:t xml:space="preserve">kaupunginosan väestöstä oli </w:t>
      </w:r>
      <w:r>
        <w:rPr>
          <w:color w:val="DCDCDC"/>
        </w:rPr>
        <w:t xml:space="preserve">23,2 prosenttia. </w:t>
      </w:r>
      <w:r>
        <w:t xml:space="preserve">Bronxissa asui yli 72 500 meksikolaista, ja heidän </w:t>
      </w:r>
      <w:r>
        <w:t xml:space="preserve">osuutensa väestöstä </w:t>
      </w:r>
      <w:r>
        <w:t xml:space="preserve">oli </w:t>
      </w:r>
      <w:r>
        <w:rPr>
          <w:color w:val="2F4F4F"/>
        </w:rPr>
        <w:t xml:space="preserve">5,2 prosenttia</w:t>
      </w:r>
      <w:r>
        <w:t xml:space="preserve">. </w:t>
      </w:r>
      <w:r>
        <w:t xml:space="preserve">Kuubalaisia oli yli 9 640 ja he muodostivat </w:t>
      </w:r>
      <w:r>
        <w:rPr>
          <w:color w:val="556B2F"/>
        </w:rPr>
        <w:t xml:space="preserve">0,7 % </w:t>
      </w:r>
      <w:r>
        <w:t xml:space="preserve">väestöstä</w:t>
      </w:r>
      <w:r>
        <w:t xml:space="preserve">.</w:t>
      </w:r>
      <w:r>
        <w:t xml:space="preserve"> Lisäksi yli 319 000 ihmistä kuului erilaisiin latino- ja latinoryhmiin, kuten dominikaanisiin, salvadorilaisiin ja niin edelleen. Nämä ryhmät edustivat yhteensä 22,9 prosenttia väestöstä. Vuoden 2010 väestönlaskennassa 53,5 prosenttia Bronxin väestöstä oli latinalaisamerikkalaista, latinolaista tai espanjalaista alkuperää (he voivat olla mitä tahansa rotua). Aasialaisamerikkalaiset ovat pieni mutta huomattava vähemmistö kaupunginosassa. Noin 49 600 aasialaista muodostaa </w:t>
      </w:r>
      <w:r>
        <w:rPr>
          <w:color w:val="6B8E23"/>
        </w:rPr>
        <w:t xml:space="preserve">3,6 prosenttia </w:t>
      </w:r>
      <w:r>
        <w:t xml:space="preserve">väestöstä. Noin 13 600 intialaista asuu Bronxissa, samoin kuin 9 800 kiinalaista, 6 540 filippiiniläistä, 2 260 vietnamilaista, 2 010 korealaista ja 1 100 japanilaista.</w:t>
      </w:r>
    </w:p>
    <w:p>
      <w:r>
        <w:rPr>
          <w:b/>
        </w:rPr>
        <w:t xml:space="preserve">Kysymys 0</w:t>
      </w:r>
    </w:p>
    <w:p>
      <w:r>
        <w:t xml:space="preserve">Kuinka monta prosenttia Bronxin asukkaista on latinalaisamerikkalaisia ja latinoamerikkalaisia?</w:t>
      </w:r>
    </w:p>
    <w:p>
      <w:r>
        <w:rPr>
          <w:b/>
        </w:rPr>
        <w:t xml:space="preserve">Kysymys 1</w:t>
      </w:r>
    </w:p>
    <w:p>
      <w:r>
        <w:t xml:space="preserve">Kuinka monta prosenttia Bronxin asukkaista on puertoricolaisia?</w:t>
      </w:r>
    </w:p>
    <w:p>
      <w:r>
        <w:rPr>
          <w:b/>
        </w:rPr>
        <w:t xml:space="preserve">Kysymys 2</w:t>
      </w:r>
    </w:p>
    <w:p>
      <w:r>
        <w:t xml:space="preserve">Kuinka monta prosenttia Bronxin asukkaista on meksikolaisia?</w:t>
      </w:r>
    </w:p>
    <w:p>
      <w:r>
        <w:rPr>
          <w:b/>
        </w:rPr>
        <w:t xml:space="preserve">Kysymys 3</w:t>
      </w:r>
    </w:p>
    <w:p>
      <w:r>
        <w:t xml:space="preserve">Kuinka monta prosenttia Bronxin asukkaista on kuubalaisia?</w:t>
      </w:r>
    </w:p>
    <w:p>
      <w:r>
        <w:rPr>
          <w:b/>
        </w:rPr>
        <w:t xml:space="preserve">Kysymys 4</w:t>
      </w:r>
    </w:p>
    <w:p>
      <w:r>
        <w:t xml:space="preserve">Kuinka monta prosenttia Bronxin asukkaista on aasialaisia?</w:t>
      </w:r>
    </w:p>
    <w:p>
      <w:r>
        <w:rPr>
          <w:b/>
        </w:rPr>
        <w:t xml:space="preserve">Tekstin numero 29</w:t>
      </w:r>
    </w:p>
    <w:p>
      <w:r>
        <w:t xml:space="preserve">Monirotuiset amerikkalaiset ovat myös huomattava vähemmistö Bronxissa. Monirotuisia ihmisiä on </w:t>
      </w:r>
      <w:r>
        <w:rPr>
          <w:color w:val="A9A9A9"/>
        </w:rPr>
        <w:t xml:space="preserve">yli 41 800</w:t>
      </w:r>
      <w:r>
        <w:t xml:space="preserve">, ja heidän </w:t>
      </w:r>
      <w:r>
        <w:t xml:space="preserve">osuutensa väestöstä on </w:t>
      </w:r>
      <w:r>
        <w:rPr>
          <w:color w:val="DCDCDC"/>
        </w:rPr>
        <w:t xml:space="preserve">3,0 prosenttia. </w:t>
      </w:r>
      <w:r>
        <w:t xml:space="preserve">Kaukasialaista ja afroamerikkalaista perimää edustavia sekatyyppejä on yli 6 850, ja heidän </w:t>
      </w:r>
      <w:r>
        <w:t xml:space="preserve">osuutensa väestöstä </w:t>
      </w:r>
      <w:r>
        <w:t xml:space="preserve">on </w:t>
      </w:r>
      <w:r>
        <w:rPr>
          <w:color w:val="2F4F4F"/>
        </w:rPr>
        <w:t xml:space="preserve">0,5 prosenttia</w:t>
      </w:r>
      <w:r>
        <w:t xml:space="preserve">. </w:t>
      </w:r>
      <w:r>
        <w:t xml:space="preserve">Kaukasialaisen ja intiaaniperinnön sekoittajia on yli 2 450, ja heidän </w:t>
      </w:r>
      <w:r>
        <w:t xml:space="preserve">osuutensa väestöstä </w:t>
      </w:r>
      <w:r>
        <w:t xml:space="preserve">on </w:t>
      </w:r>
      <w:r>
        <w:rPr>
          <w:color w:val="556B2F"/>
        </w:rPr>
        <w:t xml:space="preserve">0,2 prosenttia</w:t>
      </w:r>
      <w:r>
        <w:t xml:space="preserve">. </w:t>
      </w:r>
      <w:r>
        <w:t xml:space="preserve">Kaukasialaista ja aasialaista syntyperää olevia sekatyöläisiä on yli 880, ja heidän </w:t>
      </w:r>
      <w:r>
        <w:t xml:space="preserve">osuutensa väestöstä </w:t>
      </w:r>
      <w:r>
        <w:t xml:space="preserve">on </w:t>
      </w:r>
      <w:r>
        <w:rPr>
          <w:color w:val="6B8E23"/>
        </w:rPr>
        <w:t xml:space="preserve">0,1 prosenttia</w:t>
      </w:r>
      <w:r>
        <w:t xml:space="preserve">.</w:t>
      </w:r>
      <w:r>
        <w:t xml:space="preserve"> Afroamerikkalaista ja intiaaniperintöä sekoittaneiden määrä on yli 1 220 jäsentä, ja heidän osuutensa väestöstä on 0,1 %.</w:t>
      </w:r>
    </w:p>
    <w:p>
      <w:r>
        <w:rPr>
          <w:b/>
        </w:rPr>
        <w:t xml:space="preserve">Kysymys 0</w:t>
      </w:r>
    </w:p>
    <w:p>
      <w:r>
        <w:t xml:space="preserve">Kuinka monta monirotuista ihmistä asuu Bronxissa?</w:t>
      </w:r>
    </w:p>
    <w:p>
      <w:r>
        <w:rPr>
          <w:b/>
        </w:rPr>
        <w:t xml:space="preserve">Kysymys 1</w:t>
      </w:r>
    </w:p>
    <w:p>
      <w:r>
        <w:t xml:space="preserve">Kuinka monta prosenttia Bronxin asukkaista on monirotuisia?</w:t>
      </w:r>
    </w:p>
    <w:p>
      <w:r>
        <w:rPr>
          <w:b/>
        </w:rPr>
        <w:t xml:space="preserve">Kysymys 2</w:t>
      </w:r>
    </w:p>
    <w:p>
      <w:r>
        <w:t xml:space="preserve">Kuinka monta prosenttia Bronxin asukkaista on valko- ja afroamerikkalaisia?</w:t>
      </w:r>
    </w:p>
    <w:p>
      <w:r>
        <w:rPr>
          <w:b/>
        </w:rPr>
        <w:t xml:space="preserve">Kysymys 3</w:t>
      </w:r>
    </w:p>
    <w:p>
      <w:r>
        <w:t xml:space="preserve">Kuinka monta prosenttia Bronxin asukkaista on valkoihoisia ja intiaaneja?</w:t>
      </w:r>
    </w:p>
    <w:p>
      <w:r>
        <w:rPr>
          <w:b/>
        </w:rPr>
        <w:t xml:space="preserve">Kysymys 4</w:t>
      </w:r>
    </w:p>
    <w:p>
      <w:r>
        <w:t xml:space="preserve">Kuinka monta prosenttia Bronxin asukkaista on valkoihoisia ja aasialaisia?</w:t>
      </w:r>
    </w:p>
    <w:p>
      <w:r>
        <w:rPr>
          <w:b/>
        </w:rPr>
        <w:t xml:space="preserve">Tekstin numero 30</w:t>
      </w:r>
    </w:p>
    <w:p>
      <w:r>
        <w:t xml:space="preserve">Kaupunginjohtajan virka perustettiin vuoden </w:t>
      </w:r>
      <w:r>
        <w:rPr>
          <w:color w:val="A9A9A9"/>
        </w:rPr>
        <w:t xml:space="preserve">1898 </w:t>
      </w:r>
      <w:r>
        <w:t xml:space="preserve">yhdistämisessä</w:t>
      </w:r>
      <w:r>
        <w:t xml:space="preserve">, jotta keskittämisen ja paikallisen vallan tasapaino saataisiin tasapainoon. Kullakin kaupunginosan presidentillä oli vaikutusvaltainen hallinnollinen asema, joka johtui siitä, että hänellä oli ääni New Yorkin kaupungin arviointilautakunnassa, joka oli vastuussa kaupungin talousarvion laatimisesta ja hyväksymisestä sekä maankäyttöä koskevista ehdotuksista. </w:t>
      </w:r>
      <w:r>
        <w:rPr>
          <w:color w:val="DCDCDC"/>
        </w:rPr>
        <w:t xml:space="preserve">Vuonna 1989 </w:t>
      </w:r>
      <w:r>
        <w:t xml:space="preserve">Yhdysvaltain korkein oikeus julisti Board of Estimate -lautakunnan perustuslain vastaiseksi sillä perusteella, että </w:t>
      </w:r>
      <w:r>
        <w:rPr>
          <w:color w:val="2F4F4F"/>
        </w:rPr>
        <w:t xml:space="preserve">Brooklynilla, väkirikkaimmalla kaupunginosalla, ei ollut suurempaa tehokasta edustusta lautakunnassa kuin Staten Islandilla, väkirikkaimmalla kaupunginosalla, mikä </w:t>
      </w:r>
      <w:r>
        <w:t xml:space="preserve">rikkoi </w:t>
      </w:r>
      <w:r>
        <w:rPr>
          <w:color w:val="556B2F"/>
        </w:rPr>
        <w:t xml:space="preserve">neljännentoista </w:t>
      </w:r>
      <w:r>
        <w:t xml:space="preserve">lisäyksen yhdenvertaista suojelua koskevaa lauseketta korkeimman oikeuden </w:t>
      </w:r>
      <w:r>
        <w:rPr>
          <w:color w:val="6B8E23"/>
        </w:rPr>
        <w:t xml:space="preserve">vuonna 1964 tekemän </w:t>
      </w:r>
      <w:r>
        <w:t xml:space="preserve">"yksi mies, yksi ääni" -päätöksen mukaisesti.</w:t>
      </w:r>
    </w:p>
    <w:p>
      <w:r>
        <w:rPr>
          <w:b/>
        </w:rPr>
        <w:t xml:space="preserve">Kysymys 0</w:t>
      </w:r>
    </w:p>
    <w:p>
      <w:r>
        <w:t xml:space="preserve">Milloin tehtiin päätös "yksi mies, yksi ääni"?</w:t>
      </w:r>
    </w:p>
    <w:p>
      <w:r>
        <w:rPr>
          <w:b/>
        </w:rPr>
        <w:t xml:space="preserve">Kysymys 1</w:t>
      </w:r>
    </w:p>
    <w:p>
      <w:r>
        <w:t xml:space="preserve">Mikä muutos sisältää yhdenvertaista suojelua koskevan lausekkeen?</w:t>
      </w:r>
    </w:p>
    <w:p>
      <w:r>
        <w:rPr>
          <w:b/>
        </w:rPr>
        <w:t xml:space="preserve">Kysymys 2</w:t>
      </w:r>
    </w:p>
    <w:p>
      <w:r>
        <w:t xml:space="preserve">Milloin piirin puheenjohtajat perustettiin?</w:t>
      </w:r>
    </w:p>
    <w:p>
      <w:r>
        <w:rPr>
          <w:b/>
        </w:rPr>
        <w:t xml:space="preserve">Kysymys 3</w:t>
      </w:r>
    </w:p>
    <w:p>
      <w:r>
        <w:t xml:space="preserve">Milloin arviointilautakunta todettiin perustuslain vastaiseksi?</w:t>
      </w:r>
    </w:p>
    <w:p>
      <w:r>
        <w:rPr>
          <w:b/>
        </w:rPr>
        <w:t xml:space="preserve">Kysymys 4</w:t>
      </w:r>
    </w:p>
    <w:p>
      <w:r>
        <w:t xml:space="preserve">Miksi arviointilautakunta todettiin perustuslain vastaiseksi?</w:t>
      </w:r>
    </w:p>
    <w:p>
      <w:r>
        <w:rPr>
          <w:b/>
        </w:rPr>
        <w:t xml:space="preserve">Tekstin numero 31</w:t>
      </w:r>
    </w:p>
    <w:p>
      <w:r>
        <w:t xml:space="preserve">Bronxin kaupunginosan presidenttinä toimi </w:t>
      </w:r>
      <w:r>
        <w:rPr>
          <w:color w:val="A9A9A9"/>
        </w:rPr>
        <w:t xml:space="preserve">1. maaliskuuta 2009 </w:t>
      </w:r>
      <w:r>
        <w:t xml:space="preserve">asti </w:t>
      </w:r>
      <w:r>
        <w:t xml:space="preserve">Adolfo Carrión Jr., joka valittiin demokraattipuolueena vuosina </w:t>
      </w:r>
      <w:r>
        <w:rPr>
          <w:color w:val="DCDCDC"/>
        </w:rPr>
        <w:t xml:space="preserve">2001 </w:t>
      </w:r>
      <w:r>
        <w:t xml:space="preserve">ja </w:t>
      </w:r>
      <w:r>
        <w:rPr>
          <w:color w:val="2F4F4F"/>
        </w:rPr>
        <w:t xml:space="preserve">2005 </w:t>
      </w:r>
      <w:r>
        <w:t xml:space="preserve">ennen kuin hän jäi varhain eläkkeelle ja siirtyi johtamaan Valkoisen talon kaupunkipolitiikan toimistoa. Hänen seuraajansa, New Yorkin osavaltion demokraattinen parlamentin jäsen </w:t>
      </w:r>
      <w:r>
        <w:rPr>
          <w:color w:val="556B2F"/>
        </w:rPr>
        <w:t xml:space="preserve">Rubén Díaz Jr. </w:t>
      </w:r>
      <w:r>
        <w:t xml:space="preserve">, joka voitti </w:t>
      </w:r>
      <w:r>
        <w:rPr>
          <w:color w:val="6B8E23"/>
        </w:rPr>
        <w:t xml:space="preserve">21. huhtikuuta </w:t>
      </w:r>
      <w:r>
        <w:t xml:space="preserve">2009 järjestetyt ylimääräiset vaalit </w:t>
      </w:r>
      <w:r>
        <w:t xml:space="preserve">äänin 86,3 prosenttia (29 420) Bronxin yhtenäisyyden kannattajista ja 13,3 prosenttia (4 646) republikaanien piirijohtaja Anthony Ribustellon kannattajista, jotka olivat kannattaneet "People First" -puoluetta, ja hänestä tuli kaupunginosan presidentti 1. toukokuuta.</w:t>
      </w:r>
    </w:p>
    <w:p>
      <w:r>
        <w:rPr>
          <w:b/>
        </w:rPr>
        <w:t xml:space="preserve">Kysymys 0</w:t>
      </w:r>
    </w:p>
    <w:p>
      <w:r>
        <w:t xml:space="preserve">Milloin Carrion Jr. siirtyi eläkkeelle kaupunginosapresidenttinä?</w:t>
      </w:r>
    </w:p>
    <w:p>
      <w:r>
        <w:rPr>
          <w:b/>
        </w:rPr>
        <w:t xml:space="preserve">Kysymys 1</w:t>
      </w:r>
    </w:p>
    <w:p>
      <w:r>
        <w:t xml:space="preserve">Milloin Carrion Jr. valittiin ensimmäisen kerran kaupunginosan presidentiksi?</w:t>
      </w:r>
    </w:p>
    <w:p>
      <w:r>
        <w:rPr>
          <w:b/>
        </w:rPr>
        <w:t xml:space="preserve">Kysymys 2</w:t>
      </w:r>
    </w:p>
    <w:p>
      <w:r>
        <w:t xml:space="preserve">Milloin Carrion Jr. valittiin uudelleen kaupunginosan presidentiksi?</w:t>
      </w:r>
    </w:p>
    <w:p>
      <w:r>
        <w:rPr>
          <w:b/>
        </w:rPr>
        <w:t xml:space="preserve">Kysymys 3</w:t>
      </w:r>
    </w:p>
    <w:p>
      <w:r>
        <w:t xml:space="preserve">Kuka oli Carrion Jr:n seuraaja?</w:t>
      </w:r>
    </w:p>
    <w:p>
      <w:r>
        <w:rPr>
          <w:b/>
        </w:rPr>
        <w:t xml:space="preserve">Kysymys 4</w:t>
      </w:r>
    </w:p>
    <w:p>
      <w:r>
        <w:t xml:space="preserve">Milloin Diaz Jr. valittiin?</w:t>
      </w:r>
    </w:p>
    <w:p>
      <w:r>
        <w:rPr>
          <w:b/>
        </w:rPr>
        <w:t xml:space="preserve">Tekstin numero 32</w:t>
      </w:r>
    </w:p>
    <w:p>
      <w:r>
        <w:t xml:space="preserve">Presidentinvaalien esivaaleissa 5. helmikuuta 2008 senaattori Clinton sai </w:t>
      </w:r>
      <w:r>
        <w:rPr>
          <w:color w:val="A9A9A9"/>
        </w:rPr>
        <w:t xml:space="preserve">61,2 prosenttia </w:t>
      </w:r>
      <w:r>
        <w:t xml:space="preserve">Bronxin 148 636 demokraattisen puolueen äänistä, kun </w:t>
      </w:r>
      <w:r>
        <w:t xml:space="preserve">Barack Obama sai </w:t>
      </w:r>
      <w:r>
        <w:rPr>
          <w:color w:val="DCDCDC"/>
        </w:rPr>
        <w:t xml:space="preserve">37,8 prosenttia ja </w:t>
      </w:r>
      <w:r>
        <w:t xml:space="preserve">neljä muuta ehdokasta yhteensä 1,0 prosenttia (John Edwards, Dennis Kucinich, Bill Richardson ja Joe Biden). Samana päivänä John McCain sai </w:t>
      </w:r>
      <w:r>
        <w:rPr>
          <w:color w:val="2F4F4F"/>
        </w:rPr>
        <w:t xml:space="preserve">54,4 prosenttia </w:t>
      </w:r>
      <w:r>
        <w:t xml:space="preserve">kaupunginosan 5 643 republikaanien äänistä, Mitt Romney </w:t>
      </w:r>
      <w:r>
        <w:rPr>
          <w:color w:val="556B2F"/>
        </w:rPr>
        <w:t xml:space="preserve">20,8 prosenttia</w:t>
      </w:r>
      <w:r>
        <w:t xml:space="preserve">, Mike Huckabee </w:t>
      </w:r>
      <w:r>
        <w:rPr>
          <w:color w:val="6B8E23"/>
        </w:rPr>
        <w:t xml:space="preserve">8,2 prosenttia</w:t>
      </w:r>
      <w:r>
        <w:t xml:space="preserve">, Ron Paul 7,4 prosenttia, Rudy Giuliani 5,6 prosenttia ja muut ehdokkaat (Fred Thompson, Duncan Hunter ja Alan Keyes) yhteensä 3,6 prosenttia.</w:t>
      </w:r>
    </w:p>
    <w:p>
      <w:r>
        <w:rPr>
          <w:b/>
        </w:rPr>
        <w:t xml:space="preserve">Kysymys 0</w:t>
      </w:r>
    </w:p>
    <w:p>
      <w:r>
        <w:t xml:space="preserve">Kuinka suuren osan Bronxin asukkaiden äänistä Clinton sai vuoden 2008 esivaaleissa?</w:t>
      </w:r>
    </w:p>
    <w:p>
      <w:r>
        <w:rPr>
          <w:b/>
        </w:rPr>
        <w:t xml:space="preserve">Kysymys 1</w:t>
      </w:r>
    </w:p>
    <w:p>
      <w:r>
        <w:t xml:space="preserve">Kuinka suuren osan Bronxin asukkaiden äänistä Obama sai vuoden 2008 esivaaleissa?</w:t>
      </w:r>
    </w:p>
    <w:p>
      <w:r>
        <w:rPr>
          <w:b/>
        </w:rPr>
        <w:t xml:space="preserve">Kysymys 2</w:t>
      </w:r>
    </w:p>
    <w:p>
      <w:r>
        <w:t xml:space="preserve">Kuinka suuren osan Bronxin asukkaiden äänistä McCain sai vuoden 2008 esivaaleissa?</w:t>
      </w:r>
    </w:p>
    <w:p>
      <w:r>
        <w:rPr>
          <w:b/>
        </w:rPr>
        <w:t xml:space="preserve">Kysymys 3</w:t>
      </w:r>
    </w:p>
    <w:p>
      <w:r>
        <w:t xml:space="preserve">Kuinka suuren osan Bronxin asukkaiden äänistä Romney sai vuoden 2008 esivaaleissa?</w:t>
      </w:r>
    </w:p>
    <w:p>
      <w:r>
        <w:rPr>
          <w:b/>
        </w:rPr>
        <w:t xml:space="preserve">Kysymys 4</w:t>
      </w:r>
    </w:p>
    <w:p>
      <w:r>
        <w:t xml:space="preserve">Kuinka suuren osan Bronxin asukkaiden äänistä Huckabee sai vuoden 2008 esivaaleissa?</w:t>
      </w:r>
    </w:p>
    <w:p>
      <w:r>
        <w:rPr>
          <w:b/>
        </w:rPr>
        <w:t xml:space="preserve">Tekstin numero 33</w:t>
      </w:r>
    </w:p>
    <w:p>
      <w:r>
        <w:t xml:space="preserve">Siitä lähtien Bronx on aina tukenut demokraattisen puolueen presidenttiehdokasta, alkaen siitä, että </w:t>
      </w:r>
      <w:r>
        <w:t xml:space="preserve">vuonna 1928 </w:t>
      </w:r>
      <w:r>
        <w:t xml:space="preserve">äänin 2-1 äänestettiin epäonnistunutta </w:t>
      </w:r>
      <w:r>
        <w:rPr>
          <w:color w:val="A9A9A9"/>
        </w:rPr>
        <w:t xml:space="preserve">Al Smithiä ja </w:t>
      </w:r>
      <w:r>
        <w:t xml:space="preserve">sen jälkeen neljä kertaa menestynyttä Franklin D. Rooseveltia. (Molemmat olivat olleet New Yorkin kuvernöörejä, mutta republikaanien entinen kuvernööri Thomas E. Dewey sai vuonna 1948 vain 28 prosenttia Bronxin äänistä, kun taas </w:t>
      </w:r>
      <w:r>
        <w:t xml:space="preserve">voittajaksi valittu demokraatti Harry Truman sai </w:t>
      </w:r>
      <w:r>
        <w:rPr>
          <w:color w:val="DCDCDC"/>
        </w:rPr>
        <w:t xml:space="preserve">55 prosenttia äänistä </w:t>
      </w:r>
      <w:r>
        <w:t xml:space="preserve">ja edistysmielisten Henry A. Wallace 17 prosenttia. Sitä </w:t>
      </w:r>
      <w:r>
        <w:t xml:space="preserve">vastoin vain 32 vuotta aiemmin toinen republikaaninen entinen kuvernööri Charles Evans Hughes, joka hävisi niukasti presidentinvaalin, oli saanut </w:t>
      </w:r>
      <w:r>
        <w:rPr>
          <w:color w:val="2F4F4F"/>
        </w:rPr>
        <w:t xml:space="preserve">42,6 </w:t>
      </w:r>
      <w:r>
        <w:t xml:space="preserve">prosenttia Bronxin äänistä vuonna 1916, kun demokraattien presidentti Woodrow Wilson sai 49,8 prosenttia ja sosialistien ehdokas Allan Benson </w:t>
      </w:r>
      <w:r>
        <w:rPr>
          <w:color w:val="556B2F"/>
        </w:rPr>
        <w:t xml:space="preserve">7,3 prosenttia</w:t>
      </w:r>
      <w:r>
        <w:t xml:space="preserve">.)</w:t>
      </w:r>
    </w:p>
    <w:p>
      <w:r>
        <w:rPr>
          <w:b/>
        </w:rPr>
        <w:t xml:space="preserve">Kysymys 0</w:t>
      </w:r>
    </w:p>
    <w:p>
      <w:r>
        <w:t xml:space="preserve">Ketä Bronxin asukkaat kannattivat presidentiksi vuonna 1928?</w:t>
      </w:r>
    </w:p>
    <w:p>
      <w:r>
        <w:rPr>
          <w:b/>
        </w:rPr>
        <w:t xml:space="preserve">Kysymys 1</w:t>
      </w:r>
    </w:p>
    <w:p>
      <w:r>
        <w:t xml:space="preserve">Kuinka suuren osan Bronxin äänistä Hughes sai vuonna 1916?</w:t>
      </w:r>
    </w:p>
    <w:p>
      <w:r>
        <w:rPr>
          <w:b/>
        </w:rPr>
        <w:t xml:space="preserve">Kysymys 2</w:t>
      </w:r>
    </w:p>
    <w:p>
      <w:r>
        <w:t xml:space="preserve">Kuinka suuren osan Bronxin äänistä Wilson sai vuonna 1916?</w:t>
      </w:r>
    </w:p>
    <w:p>
      <w:r>
        <w:rPr>
          <w:b/>
        </w:rPr>
        <w:t xml:space="preserve">Kysymys 3</w:t>
      </w:r>
    </w:p>
    <w:p>
      <w:r>
        <w:t xml:space="preserve">Kuinka suuren osan Bronxin äänistä Benson sai vuonna 1916?</w:t>
      </w:r>
    </w:p>
    <w:p>
      <w:r>
        <w:rPr>
          <w:b/>
        </w:rPr>
        <w:t xml:space="preserve">Kysymys 4</w:t>
      </w:r>
    </w:p>
    <w:p>
      <w:r>
        <w:t xml:space="preserve">Kuinka suuren osan Bronxin äänistä Truman sai vuonna 1948?</w:t>
      </w:r>
    </w:p>
    <w:p>
      <w:r>
        <w:rPr>
          <w:b/>
        </w:rPr>
        <w:t xml:space="preserve">Tekstin numero 34</w:t>
      </w:r>
    </w:p>
    <w:p>
      <w:r>
        <w:t xml:space="preserve">Bronx on usein osoittanut, että pormestarivaaleissa on ollut silmiinpistäviä eroja muihin kaupunginosiin verrattuna. Ainoa republikaani, joka on voittanut Bronxin vaalipiirin vuoden 1914 jälkeen, oli </w:t>
      </w:r>
      <w:r>
        <w:rPr>
          <w:color w:val="A9A9A9"/>
        </w:rPr>
        <w:t xml:space="preserve">Fiorello La Guardia </w:t>
      </w:r>
      <w:r>
        <w:t xml:space="preserve">vuosina 1933, 1937 ja 1941 (kahdessa jälkimmäisessä vaalissa vain siksi, että hänen 30-32 prosentin ääniosuutensa amerikkalaisen työväenpuolueen linjalla lisättiin 22-23 prosentin ääniosuuteen republikaanina). Bronx oli näin ollen ainoa kaupunginosa, jota republikaanien menestyksekkäät uudelleenvalintakampanjat pormestareista </w:t>
      </w:r>
      <w:r>
        <w:rPr>
          <w:color w:val="DCDCDC"/>
        </w:rPr>
        <w:t xml:space="preserve">Rudolph Giuliani </w:t>
      </w:r>
      <w:r>
        <w:t xml:space="preserve">vuonna 1997 ja </w:t>
      </w:r>
      <w:r>
        <w:rPr>
          <w:color w:val="2F4F4F"/>
        </w:rPr>
        <w:t xml:space="preserve">Michael Bloomberg </w:t>
      </w:r>
      <w:r>
        <w:t xml:space="preserve">vuonna 2005 </w:t>
      </w:r>
      <w:r>
        <w:t xml:space="preserve">eivät voittaneet. </w:t>
      </w:r>
      <w:r>
        <w:t xml:space="preserve">Morris Hillquitin </w:t>
      </w:r>
      <w:r>
        <w:t xml:space="preserve">sodanvastainen </w:t>
      </w:r>
      <w:r>
        <w:rPr>
          <w:color w:val="556B2F"/>
        </w:rPr>
        <w:t xml:space="preserve">sosialistien </w:t>
      </w:r>
      <w:r>
        <w:t xml:space="preserve">kampanja vuoden 1917 pormestarivaaleissa voitti </w:t>
      </w:r>
      <w:r>
        <w:rPr>
          <w:color w:val="6B8E23"/>
        </w:rPr>
        <w:t xml:space="preserve">yli 31 prosenttia </w:t>
      </w:r>
      <w:r>
        <w:t xml:space="preserve">Bronxin äänistä, mikä merkitsi sitä, että hän tuli toiseksi ja selvästi yli 20 prosentin voittoa, jonka saavutti sodan kannattaja John P. Mitchel, joka tuli toiseksi (Hillquitin edelle) kaikkialla muualla ja joka voitti Hillquitin koko kaupungissa 23,2 prosentilla 21,7 prosentista.</w:t>
      </w:r>
    </w:p>
    <w:p>
      <w:r>
        <w:rPr>
          <w:b/>
        </w:rPr>
        <w:t xml:space="preserve">Kysymys 0</w:t>
      </w:r>
    </w:p>
    <w:p>
      <w:r>
        <w:t xml:space="preserve">Kuka oli ainoa republikaanien pormestariehdokas, joka on voittanut Bronxin vaalipiirin vuoden 1914 jälkeen?</w:t>
      </w:r>
    </w:p>
    <w:p>
      <w:r>
        <w:rPr>
          <w:b/>
        </w:rPr>
        <w:t xml:space="preserve">Kysymys 1</w:t>
      </w:r>
    </w:p>
    <w:p>
      <w:r>
        <w:t xml:space="preserve">Ketä vastaan Bronxissa äänestettiin pormestariksi vuonna 1997?</w:t>
      </w:r>
    </w:p>
    <w:p>
      <w:r>
        <w:rPr>
          <w:b/>
        </w:rPr>
        <w:t xml:space="preserve">Kysymys 2</w:t>
      </w:r>
    </w:p>
    <w:p>
      <w:r>
        <w:t xml:space="preserve">Ketä vastaan Bronxissa äänestettiin pormestariksi vuonna 2005?</w:t>
      </w:r>
    </w:p>
    <w:p>
      <w:r>
        <w:rPr>
          <w:b/>
        </w:rPr>
        <w:t xml:space="preserve">Kysymys 3</w:t>
      </w:r>
    </w:p>
    <w:p>
      <w:r>
        <w:t xml:space="preserve">Mikä puolue oli Hillquit?</w:t>
      </w:r>
    </w:p>
    <w:p>
      <w:r>
        <w:rPr>
          <w:b/>
        </w:rPr>
        <w:t xml:space="preserve">Kysymys 4</w:t>
      </w:r>
    </w:p>
    <w:p>
      <w:r>
        <w:t xml:space="preserve">Kuinka suuren osan Bronxin äänistä Hillquit sai vuonna 1917?</w:t>
      </w:r>
    </w:p>
    <w:p>
      <w:r>
        <w:rPr>
          <w:b/>
        </w:rPr>
        <w:t xml:space="preserve">Tekstin numero 35</w:t>
      </w:r>
    </w:p>
    <w:p>
      <w:r>
        <w:t xml:space="preserve">Bronxin alueella koulutusta tarjoavat lukuisat julkiset ja yksityiset oppilaitokset, joista monet houkuttelevat Bronxin ulkopuolella asuvia opiskelijoita. </w:t>
      </w:r>
      <w:r>
        <w:rPr>
          <w:color w:val="A9A9A9"/>
        </w:rPr>
        <w:t xml:space="preserve">New Yorkin kaupungin opetusministeriö </w:t>
      </w:r>
      <w:r>
        <w:t xml:space="preserve">hallinnoi kaupunginosan julkisia kouluja, jotka eivät ole ns. noncharter-kouluja</w:t>
      </w:r>
      <w:r>
        <w:rPr>
          <w:color w:val="A9A9A9"/>
        </w:rPr>
        <w:t xml:space="preserve">. Vuonna 2000 </w:t>
      </w:r>
      <w:r>
        <w:t xml:space="preserve">Bronxin </w:t>
      </w:r>
      <w:r>
        <w:t xml:space="preserve">julkisiin kouluihin osallistui </w:t>
      </w:r>
      <w:r>
        <w:rPr>
          <w:color w:val="DCDCDC"/>
        </w:rPr>
        <w:t xml:space="preserve">lähes 280 000 </w:t>
      </w:r>
      <w:r>
        <w:t xml:space="preserve">yli 3-vuotiasta asukasta (</w:t>
      </w:r>
      <w:r>
        <w:rPr>
          <w:color w:val="2F4F4F"/>
        </w:rPr>
        <w:t xml:space="preserve">333 100 </w:t>
      </w:r>
      <w:r>
        <w:t xml:space="preserve">kaikista esikoululaisista)</w:t>
      </w:r>
      <w:r>
        <w:t xml:space="preserve">.</w:t>
      </w:r>
      <w:r>
        <w:t xml:space="preserve"> Bronxissa on myös useita julkisia charter-kouluja. Yksityisiä kouluja on monenlaisia: itsenäisiä eliittikouluja, </w:t>
      </w:r>
      <w:r>
        <w:rPr>
          <w:color w:val="556B2F"/>
        </w:rPr>
        <w:t xml:space="preserve">New Yorkin roomalaiskatolisen arkkihiippakunnan </w:t>
      </w:r>
      <w:r>
        <w:t xml:space="preserve">ylläpitämiä uskonnollisia kouluja </w:t>
      </w:r>
      <w:r>
        <w:rPr>
          <w:color w:val="556B2F"/>
        </w:rPr>
        <w:t xml:space="preserve">ja juutalaisjärjestöjen </w:t>
      </w:r>
      <w:r>
        <w:t xml:space="preserve">kouluja</w:t>
      </w:r>
      <w:r>
        <w:t xml:space="preserve">.</w:t>
      </w:r>
    </w:p>
    <w:p>
      <w:r>
        <w:rPr>
          <w:b/>
        </w:rPr>
        <w:t xml:space="preserve">Kysymys 0</w:t>
      </w:r>
    </w:p>
    <w:p>
      <w:r>
        <w:t xml:space="preserve">Kuinka monta oppilasta opiskeli Bronxin julkisissa kouluissa, jotka eivät ole koulukouluja, vuonna 2000?</w:t>
      </w:r>
    </w:p>
    <w:p>
      <w:r>
        <w:rPr>
          <w:b/>
        </w:rPr>
        <w:t xml:space="preserve">Kysymys 1</w:t>
      </w:r>
    </w:p>
    <w:p>
      <w:r>
        <w:t xml:space="preserve">Kuinka monta oppilasta kävi Bronxin julkisia ja yksityisiä kouluja vuonna 2000?</w:t>
      </w:r>
    </w:p>
    <w:p>
      <w:r>
        <w:rPr>
          <w:b/>
        </w:rPr>
        <w:t xml:space="preserve">Kysymys 2</w:t>
      </w:r>
    </w:p>
    <w:p>
      <w:r>
        <w:t xml:space="preserve">Mitkä uskonnolliset järjestöt ylläpitävät yksityisiä kouluja Bronxissa?</w:t>
      </w:r>
    </w:p>
    <w:p>
      <w:r>
        <w:rPr>
          <w:b/>
        </w:rPr>
        <w:t xml:space="preserve">Kysymys 3</w:t>
      </w:r>
    </w:p>
    <w:p>
      <w:r>
        <w:t xml:space="preserve">Mikä taho hallinnoi Bronxin julkisia kouluja, jotka eivät ole charter-kouluja?</w:t>
      </w:r>
    </w:p>
    <w:p>
      <w:r>
        <w:rPr>
          <w:b/>
        </w:rPr>
        <w:t xml:space="preserve">Tekstin numero 36</w:t>
      </w:r>
    </w:p>
    <w:p>
      <w:r>
        <w:t xml:space="preserve">Koulutustaso: Bronxin lähes 800 000:sta vähintään 25-vuotiaasta asukkaasta </w:t>
      </w:r>
      <w:r>
        <w:rPr>
          <w:color w:val="A9A9A9"/>
        </w:rPr>
        <w:t xml:space="preserve">62,3 prosenttia </w:t>
      </w:r>
      <w:r>
        <w:t xml:space="preserve">oli suorittanut lukion ja </w:t>
      </w:r>
      <w:r>
        <w:rPr>
          <w:color w:val="DCDCDC"/>
        </w:rPr>
        <w:t xml:space="preserve">14,6 prosentilla oli </w:t>
      </w:r>
      <w:r>
        <w:t xml:space="preserve">vähintään kandidaatin tutkinto. </w:t>
      </w:r>
      <w:r>
        <w:t xml:space="preserve">Nämä prosenttiluvut olivat alhaisemmat kuin New Yorkin muissa kaupunginosissa, joissa </w:t>
      </w:r>
      <w:r>
        <w:t xml:space="preserve">yli 24-vuotiaiden lukion suorittaneiden osuus vaihteli </w:t>
      </w:r>
      <w:r>
        <w:rPr>
          <w:color w:val="2F4F4F"/>
        </w:rPr>
        <w:t xml:space="preserve">68,8 prosentista </w:t>
      </w:r>
      <w:r>
        <w:t xml:space="preserve">(Brooklyn) </w:t>
      </w:r>
      <w:r>
        <w:rPr>
          <w:color w:val="556B2F"/>
        </w:rPr>
        <w:t xml:space="preserve">82,6 prosenttiin </w:t>
      </w:r>
      <w:r>
        <w:t xml:space="preserve">(Staten Island) ja </w:t>
      </w:r>
      <w:r>
        <w:t xml:space="preserve">korkeakoulututkinnon suorittaneiden osuus </w:t>
      </w:r>
      <w:r>
        <w:t xml:space="preserve">21,8 prosentista (Brooklyn) </w:t>
      </w:r>
      <w:r>
        <w:rPr>
          <w:color w:val="6B8E23"/>
        </w:rPr>
        <w:t xml:space="preserve">49,4 prosenttiin </w:t>
      </w:r>
      <w:r>
        <w:t xml:space="preserve">(Manhattan). (Vastaavat osavaltio- ja kansalliset prosenttiosuudet olivat [NY] 79,1 % ja 27,4 % sekä [USA] 80,4 % ja 24,4 %.)</w:t>
      </w:r>
    </w:p>
    <w:p>
      <w:r>
        <w:rPr>
          <w:b/>
        </w:rPr>
        <w:t xml:space="preserve">Kysymys 0</w:t>
      </w:r>
    </w:p>
    <w:p>
      <w:r>
        <w:t xml:space="preserve">Kuinka suurella osalla Bronxin väestöstä on korkeakoulututkinto vuonna 2000?</w:t>
      </w:r>
    </w:p>
    <w:p>
      <w:r>
        <w:rPr>
          <w:b/>
        </w:rPr>
        <w:t xml:space="preserve">Kysymys 1</w:t>
      </w:r>
    </w:p>
    <w:p>
      <w:r>
        <w:t xml:space="preserve">Kuinka suurella osalla Bronxin väestöstä on korkeakoulututkinto vuonna 2000?</w:t>
      </w:r>
    </w:p>
    <w:p>
      <w:r>
        <w:rPr>
          <w:b/>
        </w:rPr>
        <w:t xml:space="preserve">Kysymys 2</w:t>
      </w:r>
    </w:p>
    <w:p>
      <w:r>
        <w:t xml:space="preserve">Kuinka suurella osalla Brooklynin väestöstä on lukion päättötodistus vuonna 2000?</w:t>
      </w:r>
    </w:p>
    <w:p>
      <w:r>
        <w:rPr>
          <w:b/>
        </w:rPr>
        <w:t xml:space="preserve">Kysymys 3</w:t>
      </w:r>
    </w:p>
    <w:p>
      <w:r>
        <w:t xml:space="preserve">Kuinka suurella osalla Staten Islandin väestöstä on lukion päättötodistus vuonna 2000?</w:t>
      </w:r>
    </w:p>
    <w:p>
      <w:r>
        <w:rPr>
          <w:b/>
        </w:rPr>
        <w:t xml:space="preserve">Kysymys 4</w:t>
      </w:r>
    </w:p>
    <w:p>
      <w:r>
        <w:t xml:space="preserve">Kuinka suurella osalla Manhattanin väestöstä on korkeakoulututkinto vuonna 2000?</w:t>
      </w:r>
    </w:p>
    <w:p>
      <w:r>
        <w:rPr>
          <w:b/>
        </w:rPr>
        <w:t xml:space="preserve">Tekstin numero 37</w:t>
      </w:r>
    </w:p>
    <w:p>
      <w:r>
        <w:t xml:space="preserve">Kaupunginosassa sijaitsee monia julkisia lukioita, kuten Bronxin tiedelukio, Celia Cruz Bronx High School of Music, DeWitt Clinton High School, High School for Violin and Dance, Bronx Leadership Academy 2, Bronx International High School, School for Excellence, Morris Academy for Collaborative Study, Wings Academy nuorille aikuisille, Bronx School for Law, Government and Justice, Validus Preparatory Academy, The Eagle Academy For Young Men, Bronx Expeditionary Learning High School, Bronx Academy of Letters, Herbert H. Bronxin lukio, Bronxin lukio, Bronx Academy of Letters, Bronxin lukio ja Bronxin lukio. Lehman High School ja High School of American Studies. </w:t>
      </w:r>
      <w:r>
        <w:rPr>
          <w:color w:val="A9A9A9"/>
        </w:rPr>
        <w:t xml:space="preserve">Bronxissa </w:t>
      </w:r>
      <w:r>
        <w:t xml:space="preserve">sijaitsee myös kolme New Yorkin arvostetuinta maallista yksityiskoulua: </w:t>
      </w:r>
      <w:r>
        <w:rPr>
          <w:color w:val="DCDCDC"/>
        </w:rPr>
        <w:t xml:space="preserve">Fieldston, Horace Mann ja Riverdale Country School</w:t>
      </w:r>
      <w:r>
        <w:t xml:space="preserve">.</w:t>
      </w:r>
    </w:p>
    <w:p>
      <w:r>
        <w:rPr>
          <w:b/>
        </w:rPr>
        <w:t xml:space="preserve">Kysymys 0</w:t>
      </w:r>
    </w:p>
    <w:p>
      <w:r>
        <w:t xml:space="preserve">Mitkä NYC:n arvostetuimmista ei-uskonnollisista yksityiskouluista sijaitsevat Bronxissa?</w:t>
      </w:r>
    </w:p>
    <w:p>
      <w:r>
        <w:rPr>
          <w:b/>
        </w:rPr>
        <w:t xml:space="preserve">Kysymys 1</w:t>
      </w:r>
    </w:p>
    <w:p>
      <w:r>
        <w:t xml:space="preserve">Missä on viulu- ja tanssilukio?</w:t>
      </w:r>
    </w:p>
    <w:p>
      <w:r>
        <w:rPr>
          <w:b/>
        </w:rPr>
        <w:t xml:space="preserve">Kysymys 2</w:t>
      </w:r>
    </w:p>
    <w:p>
      <w:r>
        <w:t xml:space="preserve">Missä Validus Prepatory Academy sijaitsee?</w:t>
      </w:r>
    </w:p>
    <w:p>
      <w:r>
        <w:rPr>
          <w:b/>
        </w:rPr>
        <w:t xml:space="preserve">Kysymys 3</w:t>
      </w:r>
    </w:p>
    <w:p>
      <w:r>
        <w:t xml:space="preserve">Missä huippuosaamisen koulu sijaitsee?</w:t>
      </w:r>
    </w:p>
    <w:p>
      <w:r>
        <w:rPr>
          <w:b/>
        </w:rPr>
        <w:t xml:space="preserve">Kysymys 4</w:t>
      </w:r>
    </w:p>
    <w:p>
      <w:r>
        <w:t xml:space="preserve">Missä on DeWitt Clintonin lukio?</w:t>
      </w:r>
    </w:p>
    <w:p>
      <w:r>
        <w:rPr>
          <w:b/>
        </w:rPr>
        <w:t xml:space="preserve">Teksti numero 38</w:t>
      </w:r>
    </w:p>
    <w:p>
      <w:r>
        <w:rPr>
          <w:color w:val="A9A9A9"/>
        </w:rPr>
        <w:t xml:space="preserve">1990-luvulla </w:t>
      </w:r>
      <w:r>
        <w:t xml:space="preserve">New York City alkoi sulkea Bronxin suuria julkisia lukioita ja korvata ne pienillä lukioilla. Syiksi muutoksille mainittiin muun muassa huonot valmistumisluvut ja huoli turvallisuudesta. Suljettuja tai pienennettyjä kouluja ovat muun muassa </w:t>
      </w:r>
      <w:r>
        <w:rPr>
          <w:color w:val="DCDCDC"/>
        </w:rPr>
        <w:t xml:space="preserve">John F. Kennedy, James Monroe, Taft, Theodore Roosevelt, Adlai Stevenson, Evander Childs, Christopher Columbus, Morris, Walton ja South Bronx High Schools</w:t>
      </w:r>
      <w:r>
        <w:t xml:space="preserve">. </w:t>
      </w:r>
      <w:r>
        <w:t xml:space="preserve">Viime aikoina kaupunki on alkanut lakkauttaa </w:t>
      </w:r>
      <w:r>
        <w:rPr>
          <w:color w:val="2F4F4F"/>
        </w:rPr>
        <w:t xml:space="preserve">suuria yläkouluja </w:t>
      </w:r>
      <w:r>
        <w:t xml:space="preserve">ja korvata ne pienemmillä kouluilla</w:t>
      </w:r>
      <w:r>
        <w:t xml:space="preserve">.</w:t>
      </w:r>
    </w:p>
    <w:p>
      <w:r>
        <w:rPr>
          <w:b/>
        </w:rPr>
        <w:t xml:space="preserve">Kysymys 0</w:t>
      </w:r>
    </w:p>
    <w:p>
      <w:r>
        <w:t xml:space="preserve">Milloin NYC alkoi jakaa Bronxin suuria lukioita?</w:t>
      </w:r>
    </w:p>
    <w:p>
      <w:r>
        <w:rPr>
          <w:b/>
        </w:rPr>
        <w:t xml:space="preserve">Kysymys 1</w:t>
      </w:r>
    </w:p>
    <w:p>
      <w:r>
        <w:t xml:space="preserve">Mitä Bronxin kouluja on suljettu tai pienennetty?</w:t>
      </w:r>
    </w:p>
    <w:p>
      <w:r>
        <w:rPr>
          <w:b/>
        </w:rPr>
        <w:t xml:space="preserve">Kysymys 2</w:t>
      </w:r>
    </w:p>
    <w:p>
      <w:r>
        <w:t xml:space="preserve">Minkälaisten koulujen kutistamiseksi NYC nyt työskentelee?</w:t>
      </w:r>
    </w:p>
    <w:p>
      <w:r>
        <w:rPr>
          <w:b/>
        </w:rPr>
        <w:t xml:space="preserve">Tekstin numero 39</w:t>
      </w:r>
    </w:p>
    <w:p>
      <w:r>
        <w:t xml:space="preserve">Bronxin kehittymisestä latinalaisen jazzin kasvualustasta hip hopin hautomoksi on tehty palkittu dokumentti, jonka </w:t>
      </w:r>
      <w:r>
        <w:rPr>
          <w:color w:val="A9A9A9"/>
        </w:rPr>
        <w:t xml:space="preserve">City Lore </w:t>
      </w:r>
      <w:r>
        <w:t xml:space="preserve">tuotti </w:t>
      </w:r>
      <w:r>
        <w:t xml:space="preserve">ja joka esitettiin PBS:llä vuonna </w:t>
      </w:r>
      <w:r>
        <w:rPr>
          <w:color w:val="DCDCDC"/>
        </w:rPr>
        <w:t xml:space="preserve">2006</w:t>
      </w:r>
      <w:r>
        <w:t xml:space="preserve">: </w:t>
      </w:r>
      <w:r>
        <w:rPr>
          <w:color w:val="2F4F4F"/>
        </w:rPr>
        <w:t xml:space="preserve">"From Mambo to Hip Hop: A South Bronx Tale"</w:t>
      </w:r>
      <w:r>
        <w:t xml:space="preserve">. Hip hop syntyi Etelä-Bronxissa 1970-luvun alussa. New York Times on todennut </w:t>
      </w:r>
      <w:r>
        <w:t xml:space="preserve">lähtökohdaksi </w:t>
      </w:r>
      <w:r>
        <w:rPr>
          <w:color w:val="556B2F"/>
        </w:rPr>
        <w:t xml:space="preserve">1520 Sedgwick Avenuen</w:t>
      </w:r>
      <w:r>
        <w:t xml:space="preserve">, "muutoin merkityksetön kerrostalo </w:t>
      </w:r>
      <w:r>
        <w:rPr>
          <w:color w:val="6B8E23"/>
        </w:rPr>
        <w:t xml:space="preserve">aivan Cross Bronx Expresswayn pohjoispuolella ja kovaa Major Deegan Expresswayn varrella</w:t>
      </w:r>
      <w:r>
        <w:t xml:space="preserve">", jossa DJ Kool Herc johti juhlia yhteisöhuoneessa.</w:t>
      </w:r>
    </w:p>
    <w:p>
      <w:r>
        <w:rPr>
          <w:b/>
        </w:rPr>
        <w:t xml:space="preserve">Kysymys 0</w:t>
      </w:r>
    </w:p>
    <w:p>
      <w:r>
        <w:t xml:space="preserve">Milloin PBS:n dokumentti Bronxin musiikkihistoriasta esitettiin?</w:t>
      </w:r>
    </w:p>
    <w:p>
      <w:r>
        <w:rPr>
          <w:b/>
        </w:rPr>
        <w:t xml:space="preserve">Kysymys 1</w:t>
      </w:r>
    </w:p>
    <w:p>
      <w:r>
        <w:t xml:space="preserve">Mikä PBS:n dokumentti käsitteli Bronxin musiikkihistoriaa?</w:t>
      </w:r>
    </w:p>
    <w:p>
      <w:r>
        <w:rPr>
          <w:b/>
        </w:rPr>
        <w:t xml:space="preserve">Kysymys 2</w:t>
      </w:r>
    </w:p>
    <w:p>
      <w:r>
        <w:t xml:space="preserve">Missä DJ Kool Herc piti juhlia?</w:t>
      </w:r>
    </w:p>
    <w:p>
      <w:r>
        <w:rPr>
          <w:b/>
        </w:rPr>
        <w:t xml:space="preserve">Kysymys 3</w:t>
      </w:r>
    </w:p>
    <w:p>
      <w:r>
        <w:t xml:space="preserve">Kuka tuotti From Mambo To Hip Hop -levyn?</w:t>
      </w:r>
    </w:p>
    <w:p>
      <w:r>
        <w:rPr>
          <w:b/>
        </w:rPr>
        <w:t xml:space="preserve">Kysymys 4</w:t>
      </w:r>
    </w:p>
    <w:p>
      <w:r>
        <w:t xml:space="preserve">Missä on 1520 Sedgwick?</w:t>
      </w:r>
    </w:p>
    <w:p>
      <w:r>
        <w:rPr>
          <w:b/>
        </w:rPr>
        <w:t xml:space="preserve">Teksti numero 40</w:t>
      </w:r>
    </w:p>
    <w:p>
      <w:r>
        <w:t xml:space="preserve">Beat match DJingin myötä, jossa Bronxin DJ:t (Disc Jockeyt), kuten Grandmaster Flash, Afrika Bambaataa ja DJ Kool Herc, laajensivat funk-levyjen taukoja, syntyi merkittävä uusi musiikkilaji, joka pyrki eristämään </w:t>
      </w:r>
      <w:r>
        <w:rPr>
          <w:color w:val="A9A9A9"/>
        </w:rPr>
        <w:t xml:space="preserve">funk-, disko- ja </w:t>
      </w:r>
      <w:r>
        <w:t xml:space="preserve">soul-kappaleiden </w:t>
      </w:r>
      <w:r>
        <w:t xml:space="preserve">lyömäsoittimien taukoja.</w:t>
      </w:r>
      <w:r>
        <w:t xml:space="preserve"> Hip hopin suosion kasvaessa esiintyjät alkoivat puhua ("räppäämään") synkronoidusti tahtien kanssa, ja heidät tunnettiin nimellä MC tai emcee. Herc</w:t>
      </w:r>
      <w:r>
        <w:rPr>
          <w:color w:val="DCDCDC"/>
        </w:rPr>
        <w:t xml:space="preserve">, Coke La Rock ja DJ Clark Kent muodostivat </w:t>
      </w:r>
      <w:r>
        <w:t xml:space="preserve">Herculoidsin, joka </w:t>
      </w:r>
      <w:r>
        <w:t xml:space="preserve">oli varhaisimpia suuren maineen saavuttaneita. </w:t>
      </w:r>
      <w:r>
        <w:rPr>
          <w:color w:val="2F4F4F"/>
        </w:rPr>
        <w:t xml:space="preserve">Bronxista käytetään </w:t>
      </w:r>
      <w:r>
        <w:t xml:space="preserve">hiphop-slangissa nimitystä "The Boogie Down Bronx" tai vain "The Boogie Down". Tämä oli hiphopin pioneeri </w:t>
      </w:r>
      <w:r>
        <w:t xml:space="preserve">KRS-Onen inspiraatio ajatuksia herättävälle ryhmälleen BDP:lle eli Boogie Down Productionsille, johon kuului myös DJ Scott La Rock. </w:t>
      </w:r>
      <w:r>
        <w:rPr>
          <w:color w:val="6B8E23"/>
        </w:rPr>
        <w:t xml:space="preserve">Bronxista</w:t>
      </w:r>
      <w:r>
        <w:t xml:space="preserve"> kotoisin olevia uudempia hiphop-artisteja </w:t>
      </w:r>
      <w:r>
        <w:t xml:space="preserve">ovat muun muassa Big Pun, Lord Toriq ja Peter Gunz, Camp Lo, Swizz Beatz, Drag-On, Fat Joe, Terror Squad ja Corey Gunz</w:t>
      </w:r>
      <w:r>
        <w:t xml:space="preserve">.</w:t>
      </w:r>
    </w:p>
    <w:p>
      <w:r>
        <w:rPr>
          <w:b/>
        </w:rPr>
        <w:t xml:space="preserve">Kysymys 0</w:t>
      </w:r>
    </w:p>
    <w:p>
      <w:r>
        <w:t xml:space="preserve">Keitä olivat Herculoidit?</w:t>
      </w:r>
    </w:p>
    <w:p>
      <w:r>
        <w:rPr>
          <w:b/>
        </w:rPr>
        <w:t xml:space="preserve">Kysymys 1</w:t>
      </w:r>
    </w:p>
    <w:p>
      <w:r>
        <w:t xml:space="preserve">Mikä on 'The Boogie Down'?</w:t>
      </w:r>
    </w:p>
    <w:p>
      <w:r>
        <w:rPr>
          <w:b/>
        </w:rPr>
        <w:t xml:space="preserve">Kysymys 2</w:t>
      </w:r>
    </w:p>
    <w:p>
      <w:r>
        <w:t xml:space="preserve">Mistä Big Pun on kotoisin?</w:t>
      </w:r>
    </w:p>
    <w:p>
      <w:r>
        <w:rPr>
          <w:b/>
        </w:rPr>
        <w:t xml:space="preserve">Kysymys 3</w:t>
      </w:r>
    </w:p>
    <w:p>
      <w:r>
        <w:t xml:space="preserve">Minkälaisesta musiikista hip hop syntyi?</w:t>
      </w:r>
    </w:p>
    <w:p>
      <w:r>
        <w:rPr>
          <w:b/>
        </w:rPr>
        <w:t xml:space="preserve">Kysymys 4</w:t>
      </w:r>
    </w:p>
    <w:p>
      <w:r>
        <w:t xml:space="preserve">Kuka perusti BDP:n?</w:t>
      </w:r>
    </w:p>
    <w:p>
      <w:r>
        <w:rPr>
          <w:b/>
        </w:rPr>
        <w:t xml:space="preserve">Tekstin numero 41</w:t>
      </w:r>
    </w:p>
    <w:p>
      <w:r>
        <w:t xml:space="preserve">Bronx on New York Yankeesin kotikaupunki </w:t>
      </w:r>
      <w:r>
        <w:rPr>
          <w:color w:val="A9A9A9"/>
        </w:rPr>
        <w:t xml:space="preserve">Major League Baseballissa</w:t>
      </w:r>
      <w:r>
        <w:t xml:space="preserve">. </w:t>
      </w:r>
      <w:r>
        <w:t xml:space="preserve">Alkuperäinen Yankee Stadium avattiin vuonna </w:t>
      </w:r>
      <w:r>
        <w:rPr>
          <w:color w:val="DCDCDC"/>
        </w:rPr>
        <w:t xml:space="preserve">1923 </w:t>
      </w:r>
      <w:r>
        <w:rPr>
          <w:color w:val="2F4F4F"/>
        </w:rPr>
        <w:t xml:space="preserve">161st Streetin ja River Avenuen kulmassa, ja </w:t>
      </w:r>
      <w:r>
        <w:t xml:space="preserve">samana vuonna Yankees voitti ensimmäisen </w:t>
      </w:r>
      <w:r>
        <w:rPr>
          <w:color w:val="556B2F"/>
        </w:rPr>
        <w:t xml:space="preserve">27:stä </w:t>
      </w:r>
      <w:r>
        <w:t xml:space="preserve">World Series -mestaruudestaan</w:t>
      </w:r>
      <w:r>
        <w:rPr>
          <w:color w:val="DCDCDC"/>
        </w:rPr>
        <w:t xml:space="preserve">.</w:t>
      </w:r>
      <w:r>
        <w:t xml:space="preserve"> Kuuluisa julkisivu, lyhyt oikean kentän kuisti ja Monument Park, Yankee Stadium on ollut koti monille baseballin suurimmille pelaajille, kuten </w:t>
      </w:r>
      <w:r>
        <w:rPr>
          <w:color w:val="6B8E23"/>
        </w:rPr>
        <w:t xml:space="preserve">Babe Ruthille, Lou Gehrigille, Joe DiMaggiolle, Whitey Fordille, Yogi Berralle, Mickey Mantlelle, Reggie Jacksonille, Derek Jeterille ja Mariano Riveralle</w:t>
      </w:r>
      <w:r>
        <w:t xml:space="preserve">.</w:t>
      </w:r>
    </w:p>
    <w:p>
      <w:r>
        <w:rPr>
          <w:b/>
        </w:rPr>
        <w:t xml:space="preserve">Kysymys 0</w:t>
      </w:r>
    </w:p>
    <w:p>
      <w:r>
        <w:t xml:space="preserve">Milloin ensimmäinen Yankee Stadium avattiin?</w:t>
      </w:r>
    </w:p>
    <w:p>
      <w:r>
        <w:rPr>
          <w:b/>
        </w:rPr>
        <w:t xml:space="preserve">Kysymys 1</w:t>
      </w:r>
    </w:p>
    <w:p>
      <w:r>
        <w:t xml:space="preserve">Missä oli ensimmäinen Yankee Stadium?</w:t>
      </w:r>
    </w:p>
    <w:p>
      <w:r>
        <w:rPr>
          <w:b/>
        </w:rPr>
        <w:t xml:space="preserve">Kysymys 2</w:t>
      </w:r>
    </w:p>
    <w:p>
      <w:r>
        <w:t xml:space="preserve">Kuinka monta kertaa Yankees on voittanut World Seriesin?</w:t>
      </w:r>
    </w:p>
    <w:p>
      <w:r>
        <w:rPr>
          <w:b/>
        </w:rPr>
        <w:t xml:space="preserve">Kysymys 3</w:t>
      </w:r>
    </w:p>
    <w:p>
      <w:r>
        <w:t xml:space="preserve">Mitkä historialliset suuret pelaajat ovat pelanneet Yankee Stadiumilla?</w:t>
      </w:r>
    </w:p>
    <w:p>
      <w:r>
        <w:rPr>
          <w:b/>
        </w:rPr>
        <w:t xml:space="preserve">Kysymys 4</w:t>
      </w:r>
    </w:p>
    <w:p>
      <w:r>
        <w:t xml:space="preserve">Missä liigassa NY Yankees pelaa?</w:t>
      </w:r>
    </w:p>
    <w:p>
      <w:r>
        <w:rPr>
          <w:b/>
        </w:rPr>
        <w:t xml:space="preserve">Teksti numero 42</w:t>
      </w:r>
    </w:p>
    <w:p>
      <w:r>
        <w:t xml:space="preserve">Bronxissa on useita Off-Off-Broadway-teattereita, joista monet esittävät </w:t>
      </w:r>
      <w:r>
        <w:rPr>
          <w:color w:val="A9A9A9"/>
        </w:rPr>
        <w:t xml:space="preserve">Latinalaisesta Amerikasta ja Afrikasta</w:t>
      </w:r>
      <w:r>
        <w:t xml:space="preserve"> tulleiden maahanmuuttajien uusia teoksia</w:t>
      </w:r>
      <w:r>
        <w:t xml:space="preserve">. </w:t>
      </w:r>
      <w:r>
        <w:rPr>
          <w:color w:val="DCDCDC"/>
        </w:rPr>
        <w:t xml:space="preserve">Latinalaisamerikkalaisia teoksia </w:t>
      </w:r>
      <w:r>
        <w:t xml:space="preserve">esittävä Pregones Theater </w:t>
      </w:r>
      <w:r>
        <w:t xml:space="preserve">avasi uuden </w:t>
      </w:r>
      <w:r>
        <w:rPr>
          <w:color w:val="2F4F4F"/>
        </w:rPr>
        <w:t xml:space="preserve">130-paikkaisen </w:t>
      </w:r>
      <w:r>
        <w:t xml:space="preserve">teatterin vuonna </w:t>
      </w:r>
      <w:r>
        <w:rPr>
          <w:color w:val="556B2F"/>
        </w:rPr>
        <w:t xml:space="preserve">2005 </w:t>
      </w:r>
      <w:r>
        <w:rPr>
          <w:color w:val="6B8E23"/>
        </w:rPr>
        <w:t xml:space="preserve">Walton Avenuella Etelä-Bronxissa</w:t>
      </w:r>
      <w:r>
        <w:t xml:space="preserve">. Alueelle on alkanut muuttaa taiteilijoita muualta New Yorkista, ja asuntojen hinnat ovat lähes nelinkertaistuneet alueella vuodesta 2002. Hintojen nousu on kuitenkin suoraan yhteydessä asuntopulaan koko kaupungissa ja koko metropolialueella.</w:t>
      </w:r>
    </w:p>
    <w:p>
      <w:r>
        <w:rPr>
          <w:b/>
        </w:rPr>
        <w:t xml:space="preserve">Kysymys 0</w:t>
      </w:r>
    </w:p>
    <w:p>
      <w:r>
        <w:t xml:space="preserve">Mistä monet Bronxin näytelmäkirjailijat ovat kotoisin?</w:t>
      </w:r>
    </w:p>
    <w:p>
      <w:r>
        <w:rPr>
          <w:b/>
        </w:rPr>
        <w:t xml:space="preserve">Kysymys 1</w:t>
      </w:r>
    </w:p>
    <w:p>
      <w:r>
        <w:t xml:space="preserve">Kuinka monta istumapaikkaa Pregonesin uudessa teatterissa on?</w:t>
      </w:r>
    </w:p>
    <w:p>
      <w:r>
        <w:rPr>
          <w:b/>
        </w:rPr>
        <w:t xml:space="preserve">Kysymys 2</w:t>
      </w:r>
    </w:p>
    <w:p>
      <w:r>
        <w:t xml:space="preserve">Mihin Pregones on erikoistunut?</w:t>
      </w:r>
    </w:p>
    <w:p>
      <w:r>
        <w:rPr>
          <w:b/>
        </w:rPr>
        <w:t xml:space="preserve">Kysymys 3</w:t>
      </w:r>
    </w:p>
    <w:p>
      <w:r>
        <w:t xml:space="preserve">Milloin Pregoneiden uusi teatteri avattiin?</w:t>
      </w:r>
    </w:p>
    <w:p>
      <w:r>
        <w:rPr>
          <w:b/>
        </w:rPr>
        <w:t xml:space="preserve">Kysymys 4</w:t>
      </w:r>
    </w:p>
    <w:p>
      <w:r>
        <w:t xml:space="preserve">Missä on Pregoneiden uusi teatteri?</w:t>
      </w:r>
    </w:p>
    <w:p>
      <w:r>
        <w:rPr>
          <w:b/>
        </w:rPr>
        <w:t xml:space="preserve">Teksti numero 43</w:t>
      </w:r>
    </w:p>
    <w:p>
      <w:r>
        <w:t xml:space="preserve">Vuonna 1971 perustettu Bronx Museum of the Arts </w:t>
      </w:r>
      <w:r>
        <w:t xml:space="preserve">esittelee </w:t>
      </w:r>
      <w:r>
        <w:rPr>
          <w:color w:val="DCDCDC"/>
        </w:rPr>
        <w:t xml:space="preserve">1900-luvun taidetta ja nykytaidetta </w:t>
      </w:r>
      <w:r>
        <w:t xml:space="preserve">keskeisessä museotilassaan ja </w:t>
      </w:r>
      <w:r>
        <w:rPr>
          <w:color w:val="2F4F4F"/>
        </w:rPr>
        <w:t xml:space="preserve">11 000 neliöjalan </w:t>
      </w:r>
      <w:r>
        <w:t xml:space="preserve">(1 000 m2) gallerioissa</w:t>
      </w:r>
      <w:r>
        <w:rPr>
          <w:color w:val="A9A9A9"/>
        </w:rPr>
        <w:t xml:space="preserve">.</w:t>
      </w:r>
      <w:r>
        <w:t xml:space="preserve"> Monet sen näyttelyistä käsittelevät Bronxia erityisesti kiinnostavia aiheita. Pysyvässä kokoelmassa on </w:t>
      </w:r>
      <w:r>
        <w:rPr>
          <w:color w:val="556B2F"/>
        </w:rPr>
        <w:t xml:space="preserve">yli 800 </w:t>
      </w:r>
      <w:r>
        <w:t xml:space="preserve">taideteosta, pääasiassa afrikkalaisten, aasialaisten ja latinalaisamerikkalaisten taiteilijoiden maalauksia, valokuvia, grafiikkaa, piirustuksia ja sekatekniikkaa. Museo suljettiin väliaikaisesti vuonna 2006, kun arkkitehtitoimisto </w:t>
      </w:r>
      <w:r>
        <w:rPr>
          <w:color w:val="6B8E23"/>
        </w:rPr>
        <w:t xml:space="preserve">Arquitectonica </w:t>
      </w:r>
      <w:r>
        <w:t xml:space="preserve">suunnitteli museoon suuren laajennuksen</w:t>
      </w:r>
      <w:r>
        <w:t xml:space="preserve">.</w:t>
      </w:r>
    </w:p>
    <w:p>
      <w:r>
        <w:rPr>
          <w:b/>
        </w:rPr>
        <w:t xml:space="preserve">Kysymys 0</w:t>
      </w:r>
    </w:p>
    <w:p>
      <w:r>
        <w:t xml:space="preserve">Milloin Bronxin taidemuseo avattiin?</w:t>
      </w:r>
    </w:p>
    <w:p>
      <w:r>
        <w:rPr>
          <w:b/>
        </w:rPr>
        <w:t xml:space="preserve">Kysymys 1</w:t>
      </w:r>
    </w:p>
    <w:p>
      <w:r>
        <w:t xml:space="preserve">Millaiseen taiteeseen Bronxin taidemuseo keskittyy?</w:t>
      </w:r>
    </w:p>
    <w:p>
      <w:r>
        <w:rPr>
          <w:b/>
        </w:rPr>
        <w:t xml:space="preserve">Kysymys 2</w:t>
      </w:r>
    </w:p>
    <w:p>
      <w:r>
        <w:t xml:space="preserve">Kuinka suuret ovat Bronxin taidemuseon galleriat?</w:t>
      </w:r>
    </w:p>
    <w:p>
      <w:r>
        <w:rPr>
          <w:b/>
        </w:rPr>
        <w:t xml:space="preserve">Kysymys 3</w:t>
      </w:r>
    </w:p>
    <w:p>
      <w:r>
        <w:t xml:space="preserve">Kuinka monta teosta on Bronxin taidemuseon pysyvässä kokoelmassa?</w:t>
      </w:r>
    </w:p>
    <w:p>
      <w:r>
        <w:rPr>
          <w:b/>
        </w:rPr>
        <w:t xml:space="preserve">Kysymys 4</w:t>
      </w:r>
    </w:p>
    <w:p>
      <w:r>
        <w:t xml:space="preserve">Kuka suunnitteli Bronxin taidemuseon laajennuksen vuonna 2006?</w:t>
      </w:r>
    </w:p>
    <w:p>
      <w:r>
        <w:rPr>
          <w:b/>
        </w:rPr>
        <w:t xml:space="preserve">Tekstin numero 44</w:t>
      </w:r>
    </w:p>
    <w:p>
      <w:r>
        <w:t xml:space="preserve">Bronxissa on myös erikoinen runollinen kunnianosoitus, Heinrich Heinen muistomerkki, joka tunnetaan paremmin Lorelei-suihkulähteenä, joka on peräisin yhdestä Heinen tunnetuimmista teoksista (</w:t>
      </w:r>
      <w:r>
        <w:rPr>
          <w:color w:val="A9A9A9"/>
        </w:rPr>
        <w:t xml:space="preserve">1838</w:t>
      </w:r>
      <w:r>
        <w:t xml:space="preserve">)</w:t>
      </w:r>
      <w:r>
        <w:t xml:space="preserve">. </w:t>
      </w:r>
      <w:r>
        <w:t xml:space="preserve">Sen jälkeen kun Heinen saksalainen synnyinkaupunki </w:t>
      </w:r>
      <w:r>
        <w:rPr>
          <w:color w:val="DCDCDC"/>
        </w:rPr>
        <w:t xml:space="preserve">Düsseldorf </w:t>
      </w:r>
      <w:r>
        <w:t xml:space="preserve">oli hylännyt radikaalin saksalais-juutalaisen runoilijan (</w:t>
      </w:r>
      <w:r>
        <w:rPr>
          <w:color w:val="2F4F4F"/>
        </w:rPr>
        <w:t xml:space="preserve">1797-1856</w:t>
      </w:r>
      <w:r>
        <w:t xml:space="preserve">) satavuotisjuhlamonumentin, jonka väitettiin olevan antisemitistinen, </w:t>
      </w:r>
      <w:r>
        <w:t xml:space="preserve">hänen vihastuneet </w:t>
      </w:r>
      <w:r>
        <w:rPr>
          <w:color w:val="6B8E23"/>
        </w:rPr>
        <w:t xml:space="preserve">saksalais-amerikkalaiset </w:t>
      </w:r>
      <w:r>
        <w:t xml:space="preserve">ihailijansa, muun muassa Carl Schurz, aloittivat liikkeen, jonka tarkoituksena oli pystyttää muistomerkki sen sijaan Manhattanin keskikaupunkiin, Fifth Avenuen ja 59th Streetin kulmaan. Aikomus kuitenkin kariutui etniseen vihamielisyyteen, esteettisiin kiistoihin ja poliittisiin kamppailuihin julkisen taiteen institutionaalisesta valvonnasta.</w:t>
      </w:r>
    </w:p>
    <w:p>
      <w:r>
        <w:rPr>
          <w:b/>
        </w:rPr>
        <w:t xml:space="preserve">Kysymys 0</w:t>
      </w:r>
    </w:p>
    <w:p>
      <w:r>
        <w:t xml:space="preserve">Milloin Lorelein lähteestä kirjoitettiin?</w:t>
      </w:r>
    </w:p>
    <w:p>
      <w:r>
        <w:rPr>
          <w:b/>
        </w:rPr>
        <w:t xml:space="preserve">Kysymys 1</w:t>
      </w:r>
    </w:p>
    <w:p>
      <w:r>
        <w:t xml:space="preserve">Missä Heinrich Heine syntyi?</w:t>
      </w:r>
    </w:p>
    <w:p>
      <w:r>
        <w:rPr>
          <w:b/>
        </w:rPr>
        <w:t xml:space="preserve">Kysymys 2</w:t>
      </w:r>
    </w:p>
    <w:p>
      <w:r>
        <w:t xml:space="preserve">Milloin Heine syntyi?</w:t>
      </w:r>
    </w:p>
    <w:p>
      <w:r>
        <w:rPr>
          <w:b/>
        </w:rPr>
        <w:t xml:space="preserve">Kysymys 3</w:t>
      </w:r>
    </w:p>
    <w:p>
      <w:r>
        <w:t xml:space="preserve">Milloin Heine kuoli?</w:t>
      </w:r>
    </w:p>
    <w:p>
      <w:r>
        <w:rPr>
          <w:b/>
        </w:rPr>
        <w:t xml:space="preserve">Kysymys 4</w:t>
      </w:r>
    </w:p>
    <w:p>
      <w:r>
        <w:t xml:space="preserve">Minkä etnisen ryhmän jäsen Carl Schurz on?</w:t>
      </w:r>
    </w:p>
    <w:p>
      <w:r>
        <w:rPr>
          <w:b/>
        </w:rPr>
        <w:t xml:space="preserve">Tekstin numero 45</w:t>
      </w:r>
    </w:p>
    <w:p>
      <w:r>
        <w:t xml:space="preserve">Vuonna 1899 berliiniläisen </w:t>
      </w:r>
      <w:r>
        <w:rPr>
          <w:color w:val="A9A9A9"/>
        </w:rPr>
        <w:t xml:space="preserve">kuvanveistäjän </w:t>
      </w:r>
      <w:r>
        <w:t xml:space="preserve">Ernst Gustav Herterin (</w:t>
      </w:r>
      <w:r>
        <w:rPr>
          <w:color w:val="DCDCDC"/>
        </w:rPr>
        <w:t xml:space="preserve">1846-1917) suunnittelema </w:t>
      </w:r>
      <w:r>
        <w:t xml:space="preserve">muistomerkki, joka </w:t>
      </w:r>
      <w:r>
        <w:t xml:space="preserve">tosin kärsi toistuvasta vandalismista, saatiin vihdoin pysähtymään Bronxiin, </w:t>
      </w:r>
      <w:r>
        <w:rPr>
          <w:color w:val="556B2F"/>
        </w:rPr>
        <w:t xml:space="preserve">164th Streetin ja Grand Concourse -kadun risteykseen eli Joyce Kilmer Parkiin </w:t>
      </w:r>
      <w:r>
        <w:t xml:space="preserve">nykyisen Yankee Stadiumin lähelle. (Vuonna 1999 se siirrettiin </w:t>
      </w:r>
      <w:r>
        <w:rPr>
          <w:color w:val="6B8E23"/>
        </w:rPr>
        <w:t xml:space="preserve">161st Streetin ja Concourcen kulmaan</w:t>
      </w:r>
      <w:r>
        <w:t xml:space="preserve">.) Vuonna 2007 The New York Timesin Christopher Gray kuvaili sitä "kiemurtelevaksi sommitelmaksi valkoisesta tirolilaisesta marmorista, joka kuvaa Loreleita, myyttistä saksalaista hahmoa, merenneitojen, delfiinien ja simpukankuorien ympäröimänä".</w:t>
      </w:r>
    </w:p>
    <w:p>
      <w:r>
        <w:rPr>
          <w:b/>
        </w:rPr>
        <w:t xml:space="preserve">Kysymys 0</w:t>
      </w:r>
    </w:p>
    <w:p>
      <w:r>
        <w:t xml:space="preserve">Milloin Herter kuoli?</w:t>
      </w:r>
    </w:p>
    <w:p>
      <w:r>
        <w:rPr>
          <w:b/>
        </w:rPr>
        <w:t xml:space="preserve">Kysymys 1</w:t>
      </w:r>
    </w:p>
    <w:p>
      <w:r>
        <w:t xml:space="preserve">Milloin Herter syntyi?</w:t>
      </w:r>
    </w:p>
    <w:p>
      <w:r>
        <w:rPr>
          <w:b/>
        </w:rPr>
        <w:t xml:space="preserve">Kysymys 2</w:t>
      </w:r>
    </w:p>
    <w:p>
      <w:r>
        <w:t xml:space="preserve">Mikä oli Herterin ura?</w:t>
      </w:r>
    </w:p>
    <w:p>
      <w:r>
        <w:rPr>
          <w:b/>
        </w:rPr>
        <w:t xml:space="preserve">Kysymys 3</w:t>
      </w:r>
    </w:p>
    <w:p>
      <w:r>
        <w:t xml:space="preserve">Mihin Herterin Heinen muistomerkki sijoitettiin vuonna 1899?</w:t>
      </w:r>
    </w:p>
    <w:p>
      <w:r>
        <w:rPr>
          <w:b/>
        </w:rPr>
        <w:t xml:space="preserve">Kysymys 4</w:t>
      </w:r>
    </w:p>
    <w:p>
      <w:r>
        <w:t xml:space="preserve">Minne Herterin Heinen muistomerkki siirrettiin vuonna 1999?</w:t>
      </w:r>
    </w:p>
    <w:p>
      <w:r>
        <w:rPr>
          <w:b/>
        </w:rPr>
        <w:t xml:space="preserve">Teksti numero 46</w:t>
      </w:r>
    </w:p>
    <w:p>
      <w:r>
        <w:t xml:space="preserve">City Island Historical Society and Nautical Museum sijaitsee </w:t>
      </w:r>
      <w:r>
        <w:rPr>
          <w:color w:val="A9A9A9"/>
        </w:rPr>
        <w:t xml:space="preserve">entisessä julkisessa koulussa, jonka on </w:t>
      </w:r>
      <w:r>
        <w:t xml:space="preserve">suunnitellut New Yorkin koulujärjestelmän viime vuosisadan vaihteen mestariarkkitehti </w:t>
      </w:r>
      <w:r>
        <w:rPr>
          <w:color w:val="DCDCDC"/>
        </w:rPr>
        <w:t xml:space="preserve">C. B. J. Snyder</w:t>
      </w:r>
      <w:r>
        <w:t xml:space="preserve">. </w:t>
      </w:r>
      <w:r>
        <w:rPr>
          <w:color w:val="2F4F4F"/>
        </w:rPr>
        <w:t xml:space="preserve">Fort Schuylerissa </w:t>
      </w:r>
      <w:r>
        <w:t xml:space="preserve">(kaakkoisrannalla) sijaitsevassa </w:t>
      </w:r>
      <w:r>
        <w:t xml:space="preserve">osavaltion merenkulkualan oppilaitoksessa </w:t>
      </w:r>
      <w:r>
        <w:t xml:space="preserve">toimii meriteollisuusmuseo. Lisäksi </w:t>
      </w:r>
      <w:r>
        <w:rPr>
          <w:color w:val="556B2F"/>
        </w:rPr>
        <w:t xml:space="preserve">Harlem-joen ranta </w:t>
      </w:r>
      <w:r>
        <w:t xml:space="preserve">on muuttumassa uudelleen "Scullers' Row'ksi", mikä johtuu suurelta osin Bronx River Restoration Project -hankkeesta, joka on kaupungin puisto-osaston julkisen ja yksityisen sektorin yhteinen hanke. </w:t>
      </w:r>
      <w:r>
        <w:rPr>
          <w:color w:val="6B8E23"/>
        </w:rPr>
        <w:t xml:space="preserve">Bronx River </w:t>
      </w:r>
      <w:r>
        <w:t xml:space="preserve">Alliance </w:t>
      </w:r>
      <w:r>
        <w:t xml:space="preserve">on edistänyt melontaa ja melontaa kaupunginosan nimikkojokeen.</w:t>
      </w:r>
      <w:r>
        <w:t xml:space="preserve"> Joen varrella on myös New Yorkin kasvitieteellinen puutarha, sen naapurissa sijaitseva Bronxin eläintarha ja hieman etelämpänä, länsirannalla sijaitseva Bronx River Art Center.</w:t>
      </w:r>
    </w:p>
    <w:p>
      <w:r>
        <w:rPr>
          <w:b/>
        </w:rPr>
        <w:t xml:space="preserve">Kysymys 0</w:t>
      </w:r>
    </w:p>
    <w:p>
      <w:r>
        <w:t xml:space="preserve">Kuka suunnitteli City Island Historical Society and Nautical Museumin rakennuksen?</w:t>
      </w:r>
    </w:p>
    <w:p>
      <w:r>
        <w:rPr>
          <w:b/>
        </w:rPr>
        <w:t xml:space="preserve">Kysymys 1</w:t>
      </w:r>
    </w:p>
    <w:p>
      <w:r>
        <w:t xml:space="preserve">Mikä oli alun perin City Island Historical Society and Nautical Museumin rakennus?</w:t>
      </w:r>
    </w:p>
    <w:p>
      <w:r>
        <w:rPr>
          <w:b/>
        </w:rPr>
        <w:t xml:space="preserve">Kysymys 2</w:t>
      </w:r>
    </w:p>
    <w:p>
      <w:r>
        <w:t xml:space="preserve">Missä on NY Maritime College?</w:t>
      </w:r>
    </w:p>
    <w:p>
      <w:r>
        <w:rPr>
          <w:b/>
        </w:rPr>
        <w:t xml:space="preserve">Kysymys 3</w:t>
      </w:r>
    </w:p>
    <w:p>
      <w:r>
        <w:t xml:space="preserve">Mikä on "Scullers' Row"?</w:t>
      </w:r>
    </w:p>
    <w:p>
      <w:r>
        <w:rPr>
          <w:b/>
        </w:rPr>
        <w:t xml:space="preserve">Kysymys 4</w:t>
      </w:r>
    </w:p>
    <w:p>
      <w:r>
        <w:t xml:space="preserve">Mikä joki on lähellä New Yorkin kasvitieteellistä puutarhaa?</w:t>
      </w:r>
    </w:p>
    <w:p>
      <w:r>
        <w:rPr>
          <w:b/>
        </w:rPr>
        <w:t xml:space="preserve">Tekstin numero 47</w:t>
      </w:r>
    </w:p>
    <w:p>
      <w:r>
        <w:t xml:space="preserve">Bronxissa on useita paikallisia sanomalehtiä, kuten The Bronx News, Parkchester News, City News, The Riverdale Press, Riverdale Review, The Bronx Times Reporter, Inner City Press (joka keskittyy nykyään enemmän </w:t>
      </w:r>
      <w:r>
        <w:rPr>
          <w:color w:val="A9A9A9"/>
        </w:rPr>
        <w:t xml:space="preserve">valtakunnallisiin asioihin</w:t>
      </w:r>
      <w:r>
        <w:t xml:space="preserve">) ja Co-Op City Times. Neljä voittoa tavoittelematonta uutislehteä, Norwood News, Mount Hope Monitor, Mott Haven Herald ja The Hunts Point Express, palvelevat kaupunginosan köyhiä yhteisöjä. Riverdale Pressin päätoimittaja ja toinen kustantaja </w:t>
      </w:r>
      <w:r>
        <w:rPr>
          <w:color w:val="DCDCDC"/>
        </w:rPr>
        <w:t xml:space="preserve">Bernard Stein </w:t>
      </w:r>
      <w:r>
        <w:t xml:space="preserve">voitti </w:t>
      </w:r>
      <w:r>
        <w:t xml:space="preserve">vuonna</w:t>
      </w:r>
      <w:r>
        <w:t xml:space="preserve"> </w:t>
      </w:r>
      <w:r>
        <w:rPr>
          <w:color w:val="556B2F"/>
        </w:rPr>
        <w:t xml:space="preserve">1998</w:t>
      </w:r>
      <w:r>
        <w:t xml:space="preserve"> Pulitzer-palkinnon pääkirjoituksista </w:t>
      </w:r>
      <w:r>
        <w:rPr>
          <w:color w:val="2F4F4F"/>
        </w:rPr>
        <w:t xml:space="preserve">Bronxin ja New Yorkin kaupungin asioita käsittelevistä pääkirjoituksistaan</w:t>
      </w:r>
      <w:r>
        <w:t xml:space="preserve">. </w:t>
      </w:r>
      <w:r>
        <w:t xml:space="preserve">(Stein valmistui </w:t>
      </w:r>
      <w:r>
        <w:rPr>
          <w:color w:val="6B8E23"/>
        </w:rPr>
        <w:t xml:space="preserve">Bronxin lukiosta vuonna 1959.</w:t>
      </w:r>
      <w:r>
        <w:t xml:space="preserve">)</w:t>
      </w:r>
    </w:p>
    <w:p>
      <w:r>
        <w:rPr>
          <w:b/>
        </w:rPr>
        <w:t xml:space="preserve">Kysymys 0</w:t>
      </w:r>
    </w:p>
    <w:p>
      <w:r>
        <w:t xml:space="preserve">Mihin Inner City Press keskittyy nyt?</w:t>
      </w:r>
    </w:p>
    <w:p>
      <w:r>
        <w:rPr>
          <w:b/>
        </w:rPr>
        <w:t xml:space="preserve">Kysymys 1</w:t>
      </w:r>
    </w:p>
    <w:p>
      <w:r>
        <w:t xml:space="preserve">Kuka on Riverdale Pressin päätoimittaja?</w:t>
      </w:r>
    </w:p>
    <w:p>
      <w:r>
        <w:rPr>
          <w:b/>
        </w:rPr>
        <w:t xml:space="preserve">Kysymys 2</w:t>
      </w:r>
    </w:p>
    <w:p>
      <w:r>
        <w:t xml:space="preserve">Milloin Stein voitti Pulitzerin?</w:t>
      </w:r>
    </w:p>
    <w:p>
      <w:r>
        <w:rPr>
          <w:b/>
        </w:rPr>
        <w:t xml:space="preserve">Kysymys 3</w:t>
      </w:r>
    </w:p>
    <w:p>
      <w:r>
        <w:t xml:space="preserve">Miksi Stein voitti Pulitzerin?</w:t>
      </w:r>
    </w:p>
    <w:p>
      <w:r>
        <w:rPr>
          <w:b/>
        </w:rPr>
        <w:t xml:space="preserve">Kysymys 4</w:t>
      </w:r>
    </w:p>
    <w:p>
      <w:r>
        <w:t xml:space="preserve">Mistä Stein valmistui?</w:t>
      </w:r>
    </w:p>
    <w:p>
      <w:r>
        <w:rPr>
          <w:b/>
        </w:rPr>
        <w:t xml:space="preserve">Tekstin numero 48</w:t>
      </w:r>
    </w:p>
    <w:p>
      <w:r>
        <w:t xml:space="preserve">New Yorkin kaupungilla on virallinen televisioasema, jota NYC Media Group ylläpitää ja joka lähettää lähetyksiä </w:t>
      </w:r>
      <w:r>
        <w:rPr>
          <w:color w:val="A9A9A9"/>
        </w:rPr>
        <w:t xml:space="preserve">Bronx Community Collegesta</w:t>
      </w:r>
      <w:r>
        <w:t xml:space="preserve">, ja Cablevision ylläpitää </w:t>
      </w:r>
      <w:r>
        <w:rPr>
          <w:color w:val="DCDCDC"/>
        </w:rPr>
        <w:t xml:space="preserve">News 12 The Bronx -televisiokanavaa, </w:t>
      </w:r>
      <w:r>
        <w:t xml:space="preserve">joka lähettää ohjelmia Bronxista. Co-op City oli ensimmäinen alue Bronxissa ja ensimmäinen New Yorkissa Manhattanin ulkopuolella, jolla oli oma kaapelitelevisioyhtiö. Paikallinen julkinen televisioasema BronxNet on peräisin </w:t>
      </w:r>
      <w:r>
        <w:rPr>
          <w:color w:val="2F4F4F"/>
        </w:rPr>
        <w:t xml:space="preserve">Herbert H. Lehman Collegesta</w:t>
      </w:r>
      <w:r>
        <w:t xml:space="preserve">, joka on kaupunginosan ainoa nelivuotinen CUNY-koulu, ja se tarjoaa GATV-ohjelmia (Government Access Television), jotka ovat julkisia asioita koskevia ohjelmia Bronxin asukkaiden tuottamien ohjelmien lisäksi.</w:t>
      </w:r>
    </w:p>
    <w:p>
      <w:r>
        <w:rPr>
          <w:b/>
        </w:rPr>
        <w:t xml:space="preserve">Kysymys 0</w:t>
      </w:r>
    </w:p>
    <w:p>
      <w:r>
        <w:t xml:space="preserve">Mistä kaupungin virallinen televisioasema lähettää lähetyksiä?</w:t>
      </w:r>
    </w:p>
    <w:p>
      <w:r>
        <w:rPr>
          <w:b/>
        </w:rPr>
        <w:t xml:space="preserve">Kysymys 1</w:t>
      </w:r>
    </w:p>
    <w:p>
      <w:r>
        <w:t xml:space="preserve">Mitä kanavaa Bronxissa Cablevision käyttää?</w:t>
      </w:r>
    </w:p>
    <w:p>
      <w:r>
        <w:rPr>
          <w:b/>
        </w:rPr>
        <w:t xml:space="preserve">Kysymys 2</w:t>
      </w:r>
    </w:p>
    <w:p>
      <w:r>
        <w:t xml:space="preserve">Mikä on Bronxin ainoa nelivuotinen CUNY-yliopisto?</w:t>
      </w:r>
    </w:p>
    <w:p>
      <w:r>
        <w:rPr>
          <w:b/>
        </w:rPr>
        <w:t xml:space="preserve">Tekstin numero 49</w:t>
      </w:r>
    </w:p>
    <w:p>
      <w:r>
        <w:t xml:space="preserve">1900-luvun puolivälin Bronxiin sijoittuvissa elokuvissa kuvattiin tiheään asuttua, työväenluokkaista kaupunkikulttuuria. Hollywood-elokuvissa, kuten </w:t>
      </w:r>
      <w:r>
        <w:rPr>
          <w:color w:val="DCDCDC"/>
        </w:rPr>
        <w:t xml:space="preserve">Highbridgeen </w:t>
      </w:r>
      <w:r>
        <w:t xml:space="preserve">sijoittuvassa </w:t>
      </w:r>
      <w:r>
        <w:t xml:space="preserve">elokuvassa From This Day Forward (</w:t>
      </w:r>
      <w:r>
        <w:rPr>
          <w:color w:val="A9A9A9"/>
        </w:rPr>
        <w:t xml:space="preserve">1946)</w:t>
      </w:r>
      <w:r>
        <w:t xml:space="preserve">, syvennyttiin toisinaan Bronxin elämään</w:t>
      </w:r>
      <w:r>
        <w:rPr>
          <w:color w:val="A9A9A9"/>
        </w:rPr>
        <w:t xml:space="preserve">.</w:t>
      </w:r>
      <w:r>
        <w:t xml:space="preserve"> Paddy Chayefskyn Oscar-palkittu Marty oli merkittävin </w:t>
      </w:r>
      <w:r>
        <w:rPr>
          <w:color w:val="2F4F4F"/>
        </w:rPr>
        <w:t xml:space="preserve">työläisluokan Bronxin elämän </w:t>
      </w:r>
      <w:r>
        <w:t xml:space="preserve">tarkastelu, jota </w:t>
      </w:r>
      <w:r>
        <w:t xml:space="preserve">Chayefsky käsitteli myös </w:t>
      </w:r>
      <w:r>
        <w:t xml:space="preserve">elokuvassaan The Catered Affair </w:t>
      </w:r>
      <w:r>
        <w:rPr>
          <w:color w:val="556B2F"/>
        </w:rPr>
        <w:t xml:space="preserve">vuodelta 1956 </w:t>
      </w:r>
      <w:r>
        <w:t xml:space="preserve">ja vuonna 1993 Robert De Niro/Chazz Palminteri -elokuvassa A Bronx Tale, Spike Leen elokuvassa Summer of Sam vuodelta 1999, joka sijoittuu </w:t>
      </w:r>
      <w:r>
        <w:rPr>
          <w:color w:val="6B8E23"/>
        </w:rPr>
        <w:t xml:space="preserve">italialais-amerikkalaiseen Bronxin yhteisöön</w:t>
      </w:r>
      <w:r>
        <w:t xml:space="preserve">, vuoden 1994 I Like It Like That, joka sijoittuu pääasiassa puertoricolaisväestön asuinalueelle Etelä-Bronxiin, ja Doughboys, joka kertoo kahdesta italialais-amerikkalaisesta veljeksestä, jotka ovat vaarassa menettää leipomonsa toisen velkojensa takia.</w:t>
      </w:r>
    </w:p>
    <w:p>
      <w:r>
        <w:rPr>
          <w:b/>
        </w:rPr>
        <w:t xml:space="preserve">Kysymys 0</w:t>
      </w:r>
    </w:p>
    <w:p>
      <w:r>
        <w:t xml:space="preserve">Milloin "From This Day Forward" julkaistiin?</w:t>
      </w:r>
    </w:p>
    <w:p>
      <w:r>
        <w:rPr>
          <w:b/>
        </w:rPr>
        <w:t xml:space="preserve">Kysymys 1</w:t>
      </w:r>
    </w:p>
    <w:p>
      <w:r>
        <w:t xml:space="preserve">Missä "From This Day Forward" kuvattiin?</w:t>
      </w:r>
    </w:p>
    <w:p>
      <w:r>
        <w:rPr>
          <w:b/>
        </w:rPr>
        <w:t xml:space="preserve">Kysymys 2</w:t>
      </w:r>
    </w:p>
    <w:p>
      <w:r>
        <w:t xml:space="preserve">Milloin 'The Catered Affair' julkaistiin?</w:t>
      </w:r>
    </w:p>
    <w:p>
      <w:r>
        <w:rPr>
          <w:b/>
        </w:rPr>
        <w:t xml:space="preserve">Kysymys 3</w:t>
      </w:r>
    </w:p>
    <w:p>
      <w:r>
        <w:t xml:space="preserve">Mitä The Catered Affair -ohjelmassa tutkittiin?</w:t>
      </w:r>
    </w:p>
    <w:p>
      <w:r>
        <w:rPr>
          <w:b/>
        </w:rPr>
        <w:t xml:space="preserve">Kysymys 4</w:t>
      </w:r>
    </w:p>
    <w:p>
      <w:r>
        <w:t xml:space="preserve">Mistä "Summer of Sam" kertoi?</w:t>
      </w:r>
    </w:p>
    <w:p>
      <w:r>
        <w:rPr>
          <w:b/>
        </w:rPr>
        <w:t xml:space="preserve">Tekstin numero 50</w:t>
      </w:r>
    </w:p>
    <w:p>
      <w:r>
        <w:t xml:space="preserve">1970-luvulta lähtien Bronx symboloi usein väkivaltaa, rappiota ja kaupunkien raunioita. </w:t>
      </w:r>
      <w:r>
        <w:rPr>
          <w:color w:val="A9A9A9"/>
        </w:rPr>
        <w:t xml:space="preserve">Etelä-Bronxin </w:t>
      </w:r>
      <w:r>
        <w:t xml:space="preserve">tuhopolttoaalto </w:t>
      </w:r>
      <w:r>
        <w:t xml:space="preserve">1960- ja 1970-luvuilla innoitti toteamaan, että "Bronx palaa": vuonna </w:t>
      </w:r>
      <w:r>
        <w:rPr>
          <w:color w:val="DCDCDC"/>
        </w:rPr>
        <w:t xml:space="preserve">1974 </w:t>
      </w:r>
      <w:r>
        <w:t xml:space="preserve">se oli sekä </w:t>
      </w:r>
      <w:r>
        <w:rPr>
          <w:color w:val="2F4F4F"/>
        </w:rPr>
        <w:t xml:space="preserve">New York Timesin </w:t>
      </w:r>
      <w:r>
        <w:t xml:space="preserve">pääkirjoituksen että </w:t>
      </w:r>
      <w:r>
        <w:rPr>
          <w:color w:val="556B2F"/>
        </w:rPr>
        <w:t xml:space="preserve">BBC:n </w:t>
      </w:r>
      <w:r>
        <w:t xml:space="preserve">dokumenttielokuvan </w:t>
      </w:r>
      <w:r>
        <w:t xml:space="preserve">otsikko.</w:t>
      </w:r>
      <w:r>
        <w:t xml:space="preserve"> Repliikki tuli pop-tietoisuuteen vuoden 1977 World Seriesin toisen ottelun myötä, kun Yankee Stadiumin lähellä syttyi tulipalo joukkueen pelatessa Los Angeles Dodgersia vastaan. Bronxissa oli syttynyt lukuisia tulipaloja ennen tätä paloa. Kun tulipalo kuvattiin suorassa televisiolähetyksessä, kuuluttaja Howard Cosellin muistetaan virheellisesti sanoneen jotakuinkin näin: "Siinä se on, hyvät naiset ja herrat: Bronx palaa". New Yorkin historioitsijat viittaavat usein Cosellin huomautukseen kaupungin ja kaupunginosan rappion tunnustuksena. </w:t>
      </w:r>
      <w:r>
        <w:rPr>
          <w:color w:val="6B8E23"/>
        </w:rPr>
        <w:t xml:space="preserve">Edwin Pagan on </w:t>
      </w:r>
      <w:r>
        <w:t xml:space="preserve">tuottamassa vuonna 2006 </w:t>
      </w:r>
      <w:r>
        <w:t xml:space="preserve">uutta pitkää dokumenttielokuvaa </w:t>
      </w:r>
      <w:r>
        <w:t xml:space="preserve">Bronx Burning, jossa kerrotaan, mikä johti 1970-luvulla kaupunginosassa sattuneisiin lukuisiin tuhopolttoihin vakuutuspetosten vuoksi.</w:t>
      </w:r>
    </w:p>
    <w:p>
      <w:r>
        <w:rPr>
          <w:b/>
        </w:rPr>
        <w:t xml:space="preserve">Kysymys 0</w:t>
      </w:r>
    </w:p>
    <w:p>
      <w:r>
        <w:t xml:space="preserve">Missä Bronxissa tuhopoltto oli suuri ongelma?</w:t>
      </w:r>
    </w:p>
    <w:p>
      <w:r>
        <w:rPr>
          <w:b/>
        </w:rPr>
        <w:t xml:space="preserve">Kysymys 1</w:t>
      </w:r>
    </w:p>
    <w:p>
      <w:r>
        <w:t xml:space="preserve">Milloin sanonta "Bronx palaa" levisi ensimmäisen kerran?</w:t>
      </w:r>
    </w:p>
    <w:p>
      <w:r>
        <w:rPr>
          <w:b/>
        </w:rPr>
        <w:t xml:space="preserve">Kysymys 2</w:t>
      </w:r>
    </w:p>
    <w:p>
      <w:r>
        <w:t xml:space="preserve">Kuka teki dokumenttielokuvan nimeltä "The Bronx is burning"?</w:t>
      </w:r>
    </w:p>
    <w:p>
      <w:r>
        <w:rPr>
          <w:b/>
        </w:rPr>
        <w:t xml:space="preserve">Kysymys 3</w:t>
      </w:r>
    </w:p>
    <w:p>
      <w:r>
        <w:t xml:space="preserve">Kuka julkaisi pääkirjoituksen "Bronx palaa"?</w:t>
      </w:r>
    </w:p>
    <w:p>
      <w:r>
        <w:rPr>
          <w:b/>
        </w:rPr>
        <w:t xml:space="preserve">Kysymys 4</w:t>
      </w:r>
    </w:p>
    <w:p>
      <w:r>
        <w:t xml:space="preserve">Kuka teki elokuvan nimeltä "Bronx Burning"?</w:t>
      </w:r>
    </w:p>
    <w:p>
      <w:r>
        <w:rPr>
          <w:b/>
        </w:rPr>
        <w:t xml:space="preserve">Tekstin numero 51</w:t>
      </w:r>
    </w:p>
    <w:p>
      <w:r>
        <w:t xml:space="preserve">Bronxin jengielämää kuvattiin </w:t>
      </w:r>
      <w:r>
        <w:rPr>
          <w:color w:val="A9A9A9"/>
        </w:rPr>
        <w:t xml:space="preserve">vuonna 1974 </w:t>
      </w:r>
      <w:r>
        <w:t xml:space="preserve">Bronxista kotoisin olevan Richard Pricen romaanissa The Wanderers ja </w:t>
      </w:r>
      <w:r>
        <w:rPr>
          <w:color w:val="DCDCDC"/>
        </w:rPr>
        <w:t xml:space="preserve">vuonna 1979 </w:t>
      </w:r>
      <w:r>
        <w:t xml:space="preserve">samannimisessä elokuvassa. Ne sijoittuvat Bronxin sydämeen, ja niissä näytetään kerrostaloelämää ja silloinen maamerkki Krums-jäätelökioski. </w:t>
      </w:r>
      <w:r>
        <w:rPr>
          <w:color w:val="2F4F4F"/>
        </w:rPr>
        <w:t xml:space="preserve">Vuoden 1979 </w:t>
      </w:r>
      <w:r>
        <w:t xml:space="preserve">elokuvassa The Warriors samanniminen jengi lähtee kokoukseen Bronxin Van Cortlandt Parkissa, ja heidän on taisteltava tiensä ulos kaupunginosasta ja palattava Brooklynin Coney Islandille. A Bronx Tale (</w:t>
      </w:r>
      <w:r>
        <w:rPr>
          <w:color w:val="556B2F"/>
        </w:rPr>
        <w:t xml:space="preserve">1993) </w:t>
      </w:r>
      <w:r>
        <w:t xml:space="preserve">kuvaa jengien toimintaa Bronxin Belmontin "Little Italy" -alueella</w:t>
      </w:r>
      <w:r>
        <w:rPr>
          <w:color w:val="556B2F"/>
        </w:rPr>
        <w:t xml:space="preserve">.</w:t>
      </w:r>
      <w:r>
        <w:t xml:space="preserve"> Vuonna 2005 julkaistussa videopelisovituksessa on tasoja nimeltä Pelham, Tremont ja "Gunhill" (leikittely Gun Hill Roadin nimestä). Tämä teema sopii otsikoksi kahdeksanosaiselle ESPN:n tv-minisarjalle The Bronx Is Burning (2007), joka kertoo New York Yankeesin pyrkimyksestä voittaa baseballin World Series vuonna 1977. TV-sarjassa korostetaan joukkueen riehakkautta, jota johtivat manageri Billy Martin, sieppari Thurman Munson ja outfielder Reggie Jackson, sekä Bronxin ja yleensä New Yorkin huonovointisuutta tuona aikana, kuten sähkökatkoa, kaupungin vakavia taloudellisia ongelmia ja lähes konkurssia, tuhopolttoja vakuutusmaksujen takia ja Ed Kochin valintaa pormestariksi.</w:t>
      </w:r>
    </w:p>
    <w:p>
      <w:r>
        <w:rPr>
          <w:b/>
        </w:rPr>
        <w:t xml:space="preserve">Kysymys 0</w:t>
      </w:r>
    </w:p>
    <w:p>
      <w:r>
        <w:t xml:space="preserve">Milloin "Vaeltajat" julkaistiin?</w:t>
      </w:r>
    </w:p>
    <w:p>
      <w:r>
        <w:rPr>
          <w:b/>
        </w:rPr>
        <w:t xml:space="preserve">Kysymys 1</w:t>
      </w:r>
    </w:p>
    <w:p>
      <w:r>
        <w:t xml:space="preserve">Milloin 'Vaeltajat' -elokuva julkaistiin?</w:t>
      </w:r>
    </w:p>
    <w:p>
      <w:r>
        <w:rPr>
          <w:b/>
        </w:rPr>
        <w:t xml:space="preserve">Kysymys 2</w:t>
      </w:r>
    </w:p>
    <w:p>
      <w:r>
        <w:t xml:space="preserve">Milloin The Warriors -elokuva julkaistiin?</w:t>
      </w:r>
    </w:p>
    <w:p>
      <w:r>
        <w:rPr>
          <w:b/>
        </w:rPr>
        <w:t xml:space="preserve">Kysymys 3</w:t>
      </w:r>
    </w:p>
    <w:p>
      <w:r>
        <w:t xml:space="preserve">Milloin "A Bronx Tale" julkaistiin?</w:t>
      </w:r>
    </w:p>
    <w:p>
      <w:r>
        <w:rPr>
          <w:b/>
        </w:rPr>
        <w:t xml:space="preserve">Tekstin numero 52</w:t>
      </w:r>
    </w:p>
    <w:p>
      <w:r>
        <w:rPr>
          <w:color w:val="A9A9A9"/>
        </w:rPr>
        <w:t xml:space="preserve">Vuonna 1981 valmist</w:t>
      </w:r>
      <w:r>
        <w:t xml:space="preserve">unut </w:t>
      </w:r>
      <w:r>
        <w:t xml:space="preserve">elokuva Fort Apache, The Bronx on toinen elokuva, joka käytti Bronxin synkkää imagoa juonessaan</w:t>
      </w:r>
      <w:r>
        <w:rPr>
          <w:color w:val="A9A9A9"/>
        </w:rPr>
        <w:t xml:space="preserve">.</w:t>
      </w:r>
      <w:r>
        <w:t xml:space="preserve"> Elokuvan nimi tulee Etelä-Bronxissa sijaitsevan 41. poliisipiirin lempinimestä "Fort Apache". Myös vuonna 1981 ilmestynyt kauhuelokuva Wolfen käyttää Bronxin raunioita ihmissusityyppisten olentojen kotina. Knights of the South Bronx, tositarina opettajasta, joka työskenteli vähäosaisten lasten parissa, on toinen Bronxiin sijoittuva elokuva, joka julkaistiin </w:t>
      </w:r>
      <w:r>
        <w:rPr>
          <w:color w:val="DCDCDC"/>
        </w:rPr>
        <w:t xml:space="preserve">vuonna 2005</w:t>
      </w:r>
      <w:r>
        <w:t xml:space="preserve">. </w:t>
      </w:r>
      <w:r>
        <w:t xml:space="preserve">Bronxissa kuvattiin vuonna 1983 elokuva Fuga dal Bronx, joka tunnetaan myös nimellä Bronx Warriors 2 ja Escape 2000, </w:t>
      </w:r>
      <w:r>
        <w:rPr>
          <w:color w:val="2F4F4F"/>
        </w:rPr>
        <w:t xml:space="preserve">italialainen </w:t>
      </w:r>
      <w:r>
        <w:t xml:space="preserve">B-elokuva, joka tunnetaan parhaiten siitä, että se on nähty televisiosarjassa Mystery Science Theatre 3000. Juoni pyörii pahaenteisen rakennusyhtiön suunnitelmien ympärillä, joiden tarkoituksena on tyhjentää, tuhota ja uudistaa Bronx sekä kapinallisjoukon ympärillä, joka pyrkii paljastamaan yhtiön murhanhimoiset tavat ja pelastamaan kotinsa. Elokuva jää mieleen siitä, että siinä käytetään lähes taukoamatta lausetta "Leave the Bronx!". Monet elokuvan kohtauksista kuvattiin Queensissa, joka korvasi Bronxin. Rumble in the Bronx oli vuonna 1995 ilmestynyt Jackie Chanin kung-fu -elokuva, toinen, joka teki Bronxin kansainvälisesti tunnetuksi. Vuonna 1996 julkaistussa Segan Last Bronx -pelissä käytettiin Bronxin huonoa mainetta hyväksi ja annettiin nimi vaihtoehtoiselle versiolle Japanin kuplan jälkeisestä Tokiosta, jossa rikollisuus ja jengisodat rehottavat.</w:t>
      </w:r>
    </w:p>
    <w:p>
      <w:r>
        <w:rPr>
          <w:b/>
        </w:rPr>
        <w:t xml:space="preserve">Kysymys 0</w:t>
      </w:r>
    </w:p>
    <w:p>
      <w:r>
        <w:t xml:space="preserve">Milloin "Fort Apache" julkaistiin?</w:t>
      </w:r>
    </w:p>
    <w:p>
      <w:r>
        <w:rPr>
          <w:b/>
        </w:rPr>
        <w:t xml:space="preserve">Kysymys 1</w:t>
      </w:r>
    </w:p>
    <w:p>
      <w:r>
        <w:t xml:space="preserve">Milloin "Fuga dal Bronx" julkaistiin?</w:t>
      </w:r>
    </w:p>
    <w:p>
      <w:r>
        <w:rPr>
          <w:b/>
        </w:rPr>
        <w:t xml:space="preserve">Kysymys 2</w:t>
      </w:r>
    </w:p>
    <w:p>
      <w:r>
        <w:t xml:space="preserve">Mistä "Escape 2000" oli peräisin?</w:t>
      </w:r>
    </w:p>
    <w:p>
      <w:r>
        <w:rPr>
          <w:b/>
        </w:rPr>
        <w:t xml:space="preserve">Tekstin numero 53</w:t>
      </w:r>
    </w:p>
    <w:p>
      <w:r>
        <w:t xml:space="preserve">Bronxista kotoisin olevan Nancy Savocan </w:t>
      </w:r>
      <w:r>
        <w:rPr>
          <w:color w:val="A9A9A9"/>
        </w:rPr>
        <w:t xml:space="preserve">vuonna 1989 tekemä </w:t>
      </w:r>
      <w:r>
        <w:rPr>
          <w:color w:val="DCDCDC"/>
        </w:rPr>
        <w:t xml:space="preserve">komedia </w:t>
      </w:r>
      <w:r>
        <w:t xml:space="preserve">True Love kertoo kahdesta italialais-amerikkalaisesta Bronxin rakastavaisesta heidän häitään edeltävinä päivinä. Elokuva, jossa </w:t>
      </w:r>
      <w:r>
        <w:rPr>
          <w:color w:val="2F4F4F"/>
        </w:rPr>
        <w:t xml:space="preserve">Annabella Sciorra ja Ron Eldard </w:t>
      </w:r>
      <w:r>
        <w:t xml:space="preserve">näyttelivät kihlaparia, voitti tuomariston pääpalkinnon Sundance-elokuvafestivaaleilla. CBS:n televisiosarja Becker (1998-2004) oli epäselvempi. Sarjan pääosassa Ted Danson näytteli tohtori John Beckeriä, lääkäriä, joka piti pientä vastaanottoaan ja oli jatkuvasti ärsyyntynyt potilaistaan, työtovereistaan, ystävistään ja käytännössä kaikesta ja jokaisesta muusta hänen maailmassaan. Se näytti hänen jokapäiväistä elämäänsä pienellä klinikalla Bronxissa työskentelevänä lääkärinä.</w:t>
      </w:r>
    </w:p>
    <w:p>
      <w:r>
        <w:rPr>
          <w:b/>
        </w:rPr>
        <w:t xml:space="preserve">Kysymys 0</w:t>
      </w:r>
    </w:p>
    <w:p>
      <w:r>
        <w:t xml:space="preserve">Milloin "True Love" julkaistiin?</w:t>
      </w:r>
    </w:p>
    <w:p>
      <w:r>
        <w:rPr>
          <w:b/>
        </w:rPr>
        <w:t xml:space="preserve">Kysymys 1</w:t>
      </w:r>
    </w:p>
    <w:p>
      <w:r>
        <w:t xml:space="preserve">Minkä tyylilajin 'True Love' oli?</w:t>
      </w:r>
    </w:p>
    <w:p>
      <w:r>
        <w:rPr>
          <w:b/>
        </w:rPr>
        <w:t xml:space="preserve">Kysymys 2</w:t>
      </w:r>
    </w:p>
    <w:p>
      <w:r>
        <w:t xml:space="preserve">Kuka näytteli elokuvassa 'True Love'?</w:t>
      </w:r>
    </w:p>
    <w:p>
      <w:r>
        <w:rPr>
          <w:b/>
        </w:rPr>
        <w:t xml:space="preserve">Tekstin numero 54</w:t>
      </w:r>
    </w:p>
    <w:p>
      <w:r>
        <w:t xml:space="preserve">Penny Marshallin </w:t>
      </w:r>
      <w:r>
        <w:rPr>
          <w:color w:val="A9A9A9"/>
        </w:rPr>
        <w:t xml:space="preserve">vuonna 1990 </w:t>
      </w:r>
      <w:r>
        <w:t xml:space="preserve">ohjaama </w:t>
      </w:r>
      <w:r>
        <w:t xml:space="preserve">elokuva Awakenings, joka oli ehdolla useiden Oscarien saajaksi, perustuu </w:t>
      </w:r>
      <w:r>
        <w:rPr>
          <w:color w:val="DCDCDC"/>
        </w:rPr>
        <w:t xml:space="preserve">neurologi </w:t>
      </w:r>
      <w:r>
        <w:rPr>
          <w:color w:val="2F4F4F"/>
        </w:rPr>
        <w:t xml:space="preserve">Oliver </w:t>
      </w:r>
      <w:r>
        <w:t xml:space="preserve">Sacksin vuonna 1973 laatimaan kertomukseen Bronxin Beth Abraham -sairaalassa työskentelevistä psykiatrisista potilaista, jotka olivat halvaantuneet eräänlaisen aivotulehduksen vuoksi mutta jotka reagoivat lyhytaikaisesti L-dopa-lääkkeeseen. Robin Williams näytteli lääkäriä; Robert De Niro oli yksi potilaista, joka heräsi katatonisesta (jähmettyneestä) tilasta. Williamsin hahmon koti kuvattiin lähellä Sacksin todellista City Islandin asuntoa. </w:t>
      </w:r>
      <w:r>
        <w:t xml:space="preserve">Sacksin kirjaan perustuivat myös </w:t>
      </w:r>
      <w:r>
        <w:t xml:space="preserve">Yorkshire Televisionin dokumentti vuodelta 1973 ja </w:t>
      </w:r>
      <w:r>
        <w:rPr>
          <w:color w:val="6B8E23"/>
        </w:rPr>
        <w:t xml:space="preserve">Harold Pinterin</w:t>
      </w:r>
      <w:r>
        <w:t xml:space="preserve"> näytelmä </w:t>
      </w:r>
      <w:r>
        <w:t xml:space="preserve">"A Kind of Alaska" </w:t>
      </w:r>
      <w:r>
        <w:rPr>
          <w:color w:val="556B2F"/>
        </w:rPr>
        <w:t xml:space="preserve">vuodelta 1985.</w:t>
      </w:r>
    </w:p>
    <w:p>
      <w:r>
        <w:rPr>
          <w:b/>
        </w:rPr>
        <w:t xml:space="preserve">Kysymys 0</w:t>
      </w:r>
    </w:p>
    <w:p>
      <w:r>
        <w:t xml:space="preserve">Milloin "Awakenings" ilmestyi?</w:t>
      </w:r>
    </w:p>
    <w:p>
      <w:r>
        <w:rPr>
          <w:b/>
        </w:rPr>
        <w:t xml:space="preserve">Kysymys 1</w:t>
      </w:r>
    </w:p>
    <w:p>
      <w:r>
        <w:t xml:space="preserve">Kenen todelliseen tarinaan Awakenings perustuu?</w:t>
      </w:r>
    </w:p>
    <w:p>
      <w:r>
        <w:rPr>
          <w:b/>
        </w:rPr>
        <w:t xml:space="preserve">Kysymys 2</w:t>
      </w:r>
    </w:p>
    <w:p>
      <w:r>
        <w:t xml:space="preserve">Mikä on Sacksin ura?</w:t>
      </w:r>
    </w:p>
    <w:p>
      <w:r>
        <w:rPr>
          <w:b/>
        </w:rPr>
        <w:t xml:space="preserve">Kysymys 3</w:t>
      </w:r>
    </w:p>
    <w:p>
      <w:r>
        <w:t xml:space="preserve">Milloin "A Kind of Alaska" esitettiin?</w:t>
      </w:r>
    </w:p>
    <w:p>
      <w:r>
        <w:rPr>
          <w:b/>
        </w:rPr>
        <w:t xml:space="preserve">Kysymys 4</w:t>
      </w:r>
    </w:p>
    <w:p>
      <w:r>
        <w:t xml:space="preserve">Kuka kirjoitti "A Kind of Alaskan"?</w:t>
      </w:r>
    </w:p>
    <w:p>
      <w:r>
        <w:rPr>
          <w:b/>
        </w:rPr>
        <w:t xml:space="preserve">Tekstin numero 55</w:t>
      </w:r>
    </w:p>
    <w:p>
      <w:r>
        <w:t xml:space="preserve">Bronx on ollut merkittävässä asemassa kaunokirjallisuudessa. </w:t>
      </w:r>
      <w:r>
        <w:rPr>
          <w:color w:val="A9A9A9"/>
        </w:rPr>
        <w:t xml:space="preserve">Herman </w:t>
      </w:r>
      <w:r>
        <w:t xml:space="preserve">Woukin teoksen City Boy: The Adventures of Herbie Bookbinder (</w:t>
      </w:r>
      <w:r>
        <w:rPr>
          <w:color w:val="DCDCDC"/>
        </w:rPr>
        <w:t xml:space="preserve">1948) </w:t>
      </w:r>
      <w:r>
        <w:t xml:space="preserve">kaikki hahmot </w:t>
      </w:r>
      <w:r>
        <w:t xml:space="preserve">asuvat Bronxissa, ja </w:t>
      </w:r>
      <w:r>
        <w:rPr>
          <w:color w:val="2F4F4F"/>
        </w:rPr>
        <w:t xml:space="preserve">noin puolet </w:t>
      </w:r>
      <w:r>
        <w:t xml:space="preserve">teoksen tapahtumista sijoittuu sinne</w:t>
      </w:r>
      <w:r>
        <w:rPr>
          <w:color w:val="DCDCDC"/>
        </w:rPr>
        <w:t xml:space="preserve">.</w:t>
      </w:r>
      <w:r>
        <w:t xml:space="preserve"> Kate Simonin teos Bronx Primitive: Portraits of a Childhood on suoraan omaelämäkerrallinen, lämminhenkinen kertomus puolalais-juutalaisesta tytöstä, joka kasvoi siirtolaisperheessä ennen toista maailmansotaa ja asui Arthur Avenuen ja Tremont Avenuen lähellä. </w:t>
      </w:r>
      <w:r>
        <w:rPr>
          <w:color w:val="556B2F"/>
        </w:rPr>
        <w:t xml:space="preserve">Jacob M. </w:t>
      </w:r>
      <w:r>
        <w:t xml:space="preserve">Appelin novellissa "The Grand Concourse" (</w:t>
      </w:r>
      <w:r>
        <w:rPr>
          <w:color w:val="6B8E23"/>
        </w:rPr>
        <w:t xml:space="preserve">2007</w:t>
      </w:r>
      <w:r>
        <w:t xml:space="preserve">)</w:t>
      </w:r>
      <w:r>
        <w:t xml:space="preserve"> ikonisessa Lewis Morris Building -rakennuksessa kasvanut nainen palaa aikuisen tyttärensä kanssa Morrisaniaan. Samoin Avery Cormanin kirjassa The Old Neighborhood (1980) ylemmän keskiluokan valkoinen päähenkilö palaa synnyinseuduilleen (Fordham Road ja Grand Concourse) ja oppii, että vaikka asukkaat ovat köyhiä, latinalaisamerikkalaisia ja afroamerikkalaisia, he ovat hyviä ihmisiä.</w:t>
      </w:r>
    </w:p>
    <w:p>
      <w:r>
        <w:rPr>
          <w:b/>
        </w:rPr>
        <w:t xml:space="preserve">Kysymys 0</w:t>
      </w:r>
    </w:p>
    <w:p>
      <w:r>
        <w:t xml:space="preserve">Milloin 'City Boy: The Adventures of Herbie Bookbinder' julkaistiin?</w:t>
      </w:r>
    </w:p>
    <w:p>
      <w:r>
        <w:rPr>
          <w:b/>
        </w:rPr>
        <w:t xml:space="preserve">Kysymys 1</w:t>
      </w:r>
    </w:p>
    <w:p>
      <w:r>
        <w:t xml:space="preserve">Kuinka suuri osa "City Boy: The Adventures of Herbie Bookbinder" -elokuvasta sijoittuu Bronxiin?</w:t>
      </w:r>
    </w:p>
    <w:p>
      <w:r>
        <w:rPr>
          <w:b/>
        </w:rPr>
        <w:t xml:space="preserve">Kysymys 2</w:t>
      </w:r>
    </w:p>
    <w:p>
      <w:r>
        <w:t xml:space="preserve">Kuka kirjoitti "City Boy: The Adventures of Herbie Bookbinder"?</w:t>
      </w:r>
    </w:p>
    <w:p>
      <w:r>
        <w:rPr>
          <w:b/>
        </w:rPr>
        <w:t xml:space="preserve">Kysymys 3</w:t>
      </w:r>
    </w:p>
    <w:p>
      <w:r>
        <w:t xml:space="preserve">Milloin "The Grand Concourse" julkaistiin?</w:t>
      </w:r>
    </w:p>
    <w:p>
      <w:r>
        <w:rPr>
          <w:b/>
        </w:rPr>
        <w:t xml:space="preserve">Kysymys 4</w:t>
      </w:r>
    </w:p>
    <w:p>
      <w:r>
        <w:t xml:space="preserve">Kuka kirjoitti "The Grand Concourse" -teoksen?</w:t>
      </w:r>
    </w:p>
    <w:p>
      <w:r>
        <w:rPr>
          <w:b/>
        </w:rPr>
        <w:t xml:space="preserve">Tekstin numero 56</w:t>
      </w:r>
    </w:p>
    <w:p>
      <w:r>
        <w:t xml:space="preserve">Sen sijaan </w:t>
      </w:r>
      <w:r>
        <w:rPr>
          <w:color w:val="A9A9A9"/>
        </w:rPr>
        <w:t xml:space="preserve">Tom </w:t>
      </w:r>
      <w:r>
        <w:t xml:space="preserve">Wolfen teoksessa Bonfire of the Vanities (</w:t>
      </w:r>
      <w:r>
        <w:rPr>
          <w:color w:val="DCDCDC"/>
        </w:rPr>
        <w:t xml:space="preserve">1987</w:t>
      </w:r>
      <w:r>
        <w:t xml:space="preserve">) varakas, </w:t>
      </w:r>
      <w:r>
        <w:rPr>
          <w:color w:val="2F4F4F"/>
        </w:rPr>
        <w:t xml:space="preserve">valkoinen </w:t>
      </w:r>
      <w:r>
        <w:t xml:space="preserve">päähenkilö </w:t>
      </w:r>
      <w:r>
        <w:rPr>
          <w:color w:val="556B2F"/>
        </w:rPr>
        <w:t xml:space="preserve">Sherman McCoy </w:t>
      </w:r>
      <w:r>
        <w:t xml:space="preserve">eksyy </w:t>
      </w:r>
      <w:r>
        <w:rPr>
          <w:color w:val="6B8E23"/>
        </w:rPr>
        <w:t xml:space="preserve">Major Deegan Expresswaylle Etelä-Bronxissa </w:t>
      </w:r>
      <w:r>
        <w:t xml:space="preserve">ja joutuu riitaan paikallisten kanssa. Huomattava osa kirjan loppuosasta sijoittuu sen seurauksena Bronxin piirikunnan oikeustalolla käytävään mellakkaoikeudenkäyntiin. Ajat kuitenkin muuttuvat, ja vuonna 2007 New York Times kertoi, että "Shermanin onnettomuuspaikan läheisyydessä sijaitsevilla Bronxin kaupunginosilla on nyt rivitaloja ja asuntoja". Samassa artikkelissa pastori Al Sharpton (jonka fiktiivinen vastine romaanissa on "pastori Bacon") väittää, että "kaksikymmentä vuotta myöhemmin The Bonfire of the Vanitiesin kyynisyys on yhtä vanhanaikaista kuin Tom Wolfen vaatekaappi".</w:t>
      </w:r>
    </w:p>
    <w:p>
      <w:r>
        <w:rPr>
          <w:b/>
        </w:rPr>
        <w:t xml:space="preserve">Kysymys 0</w:t>
      </w:r>
    </w:p>
    <w:p>
      <w:r>
        <w:t xml:space="preserve">Kuka kirjoitti "Bonfire of the Vanities" -kirjan?</w:t>
      </w:r>
    </w:p>
    <w:p>
      <w:r>
        <w:rPr>
          <w:b/>
        </w:rPr>
        <w:t xml:space="preserve">Kysymys 1</w:t>
      </w:r>
    </w:p>
    <w:p>
      <w:r>
        <w:t xml:space="preserve">Milloin "Turhuuksien palo" julkaistiin?</w:t>
      </w:r>
    </w:p>
    <w:p>
      <w:r>
        <w:rPr>
          <w:b/>
        </w:rPr>
        <w:t xml:space="preserve">Kysymys 2</w:t>
      </w:r>
    </w:p>
    <w:p>
      <w:r>
        <w:t xml:space="preserve">Kuka oli "Bonfire of the Vanities" -elokuvan päähenkilö?</w:t>
      </w:r>
    </w:p>
    <w:p>
      <w:r>
        <w:rPr>
          <w:b/>
        </w:rPr>
        <w:t xml:space="preserve">Kysymys 3</w:t>
      </w:r>
    </w:p>
    <w:p>
      <w:r>
        <w:t xml:space="preserve">Mitä rotua Sherman McCoy oli?</w:t>
      </w:r>
    </w:p>
    <w:p>
      <w:r>
        <w:rPr>
          <w:b/>
        </w:rPr>
        <w:t xml:space="preserve">Kysymys 4</w:t>
      </w:r>
    </w:p>
    <w:p>
      <w:r>
        <w:t xml:space="preserve">Mihin McCoy eksyi?</w:t>
      </w:r>
    </w:p>
    <w:p>
      <w:r>
        <w:br w:type="page"/>
      </w:r>
    </w:p>
    <w:p>
      <w:r>
        <w:rPr>
          <w:b/>
          <w:u w:val="single"/>
        </w:rPr>
        <w:t xml:space="preserve">Asiakirjan numero 424</w:t>
      </w:r>
    </w:p>
    <w:p>
      <w:r>
        <w:rPr>
          <w:b/>
        </w:rPr>
        <w:t xml:space="preserve">Tekstin numero 0</w:t>
      </w:r>
    </w:p>
    <w:p>
      <w:r>
        <w:t xml:space="preserve">Se uhkasi suurten rahoituslaitosten romahdusta, joka estettiin, kun </w:t>
      </w:r>
      <w:r>
        <w:t xml:space="preserve">kansalliset hallitukset </w:t>
      </w:r>
      <w:r>
        <w:rPr>
          <w:color w:val="A9A9A9"/>
        </w:rPr>
        <w:t xml:space="preserve">pelastivat pankit</w:t>
      </w:r>
      <w:r>
        <w:t xml:space="preserve">, mutta osakemarkkinat laskivat silti maailmanlaajuisesti. Monilla alueilla myös asuntomarkkinat kärsivät, mikä johti häätöihin, pakkohuutokauppoihin ja pitkittyneeseen työttömyyteen. Kriisi vaikutti merkittävästi keskeisten yritysten epäonnistumiseen, kuluttajien varallisuuden vähenemiseen arviolta </w:t>
      </w:r>
      <w:r>
        <w:rPr>
          <w:color w:val="DCDCDC"/>
        </w:rPr>
        <w:t xml:space="preserve">biljoonilla Yhdysvaltain dollareilla </w:t>
      </w:r>
      <w:r>
        <w:t xml:space="preserve">ja taloudellisen toiminnan laskusuuntaukseen, joka johti </w:t>
      </w:r>
      <w:r>
        <w:t xml:space="preserve">maailmanlaajuiseen taantumaan </w:t>
      </w:r>
      <w:r>
        <w:t xml:space="preserve">vuosina 2008-2012 </w:t>
      </w:r>
      <w:r>
        <w:t xml:space="preserve">ja edisti osaltaan Euroopan valtionvelkakriisiä. Kriisin aktiivinen vaihe, joka ilmeni likviditeettikriisinä, voidaan ajoittaa </w:t>
      </w:r>
      <w:r>
        <w:rPr>
          <w:color w:val="556B2F"/>
        </w:rPr>
        <w:t xml:space="preserve">9. elokuuta 2007</w:t>
      </w:r>
      <w:r>
        <w:t xml:space="preserve">, jolloin </w:t>
      </w:r>
      <w:r>
        <w:rPr>
          <w:color w:val="6B8E23"/>
        </w:rPr>
        <w:t xml:space="preserve">BNP Paribas </w:t>
      </w:r>
      <w:r>
        <w:t xml:space="preserve">lopetti nostot kolmesta hedge-rahastosta vedoten "likviditeetin täydelliseen haihtumiseen".</w:t>
      </w:r>
    </w:p>
    <w:p>
      <w:r>
        <w:rPr>
          <w:b/>
        </w:rPr>
        <w:t xml:space="preserve">Kysymys 0</w:t>
      </w:r>
    </w:p>
    <w:p>
      <w:r>
        <w:t xml:space="preserve">Millä kansallisten hallitusten vuonna 2007 toteuttamilla toimilla estettiin suurten rahoituslaitosten romahtaminen?</w:t>
      </w:r>
    </w:p>
    <w:p>
      <w:r>
        <w:rPr>
          <w:b/>
        </w:rPr>
        <w:t xml:space="preserve">Kysymys 1</w:t>
      </w:r>
    </w:p>
    <w:p>
      <w:r>
        <w:t xml:space="preserve">Kuinka paljon kuluttajien varallisuutta menetettiin arviolta vuoden 2007 finanssikriisin seurauksena?</w:t>
      </w:r>
    </w:p>
    <w:p>
      <w:r>
        <w:rPr>
          <w:b/>
        </w:rPr>
        <w:t xml:space="preserve">Kysymys 2</w:t>
      </w:r>
    </w:p>
    <w:p>
      <w:r>
        <w:t xml:space="preserve">Milloin finanssikriisin aktiivinen vaihe alkoi likviditeettikriisinä?</w:t>
      </w:r>
    </w:p>
    <w:p>
      <w:r>
        <w:rPr>
          <w:b/>
        </w:rPr>
        <w:t xml:space="preserve">Kysymys 3</w:t>
      </w:r>
    </w:p>
    <w:p>
      <w:r>
        <w:t xml:space="preserve">Minä vuonna päättyi vuoden 2007 finanssikriisiä seurannut maailmanlaajuinen taantuma?</w:t>
      </w:r>
    </w:p>
    <w:p>
      <w:r>
        <w:rPr>
          <w:b/>
        </w:rPr>
        <w:t xml:space="preserve">Kysymys 4</w:t>
      </w:r>
    </w:p>
    <w:p>
      <w:r>
        <w:t xml:space="preserve">Mikä oli sen yrityksen nimi, joka lopetti vuonna 2007 nostot kolmesta hedge-rahastosta likviditeettikriisiin vedoten?</w:t>
      </w:r>
    </w:p>
    <w:p>
      <w:r>
        <w:rPr>
          <w:b/>
        </w:rPr>
        <w:t xml:space="preserve">Teksti numero 1</w:t>
      </w:r>
    </w:p>
    <w:p>
      <w:r>
        <w:t xml:space="preserve">Vuonna </w:t>
      </w:r>
      <w:r>
        <w:rPr>
          <w:color w:val="A9A9A9"/>
        </w:rPr>
        <w:t xml:space="preserve">2004</w:t>
      </w:r>
      <w:r>
        <w:t xml:space="preserve"> huippunsa saavuttaneen Yhdysvaltain (Yhdysvaltojen) asuntokuplan puhkeaminen </w:t>
      </w:r>
      <w:r>
        <w:t xml:space="preserve">aiheutti Yhdysvaltojen kiinteistöjen hinnoitteluun sidottujen arvopapereiden arvon romahduksen, mikä vahingoitti rahoituslaitoksia maailmanlaajuisesti. Finanssikriisi sai alkunsa monimutkaisesta vuorovaikutuksesta, joka johtui politiikasta, jolla edistettiin asuntojen omistamista ja helpotettiin subprime-lainojen saantia, </w:t>
      </w:r>
      <w:r>
        <w:t xml:space="preserve">subprime-lainojen </w:t>
      </w:r>
      <w:r>
        <w:t xml:space="preserve">yliarvostuksesta, joka </w:t>
      </w:r>
      <w:r>
        <w:t xml:space="preserve">perustui teoriaan, jonka mukaan asuntojen hinnat jatkaisivat </w:t>
      </w:r>
      <w:r>
        <w:rPr>
          <w:color w:val="2F4F4F"/>
        </w:rPr>
        <w:t xml:space="preserve">nousuaan</w:t>
      </w:r>
      <w:r>
        <w:t xml:space="preserve">, kyseenalaisista kaupankäyntikäytännöistä sekä ostajien että myyjien osalta, korvausrakenteista, joissa lyhyen aikavälin kauppavirrat asetettiin etusijalle pitkän aikavälin arvonluonnin sijasta, sekä </w:t>
      </w:r>
      <w:r>
        <w:t xml:space="preserve">pankkien ja vakuutusyhtiöiden </w:t>
      </w:r>
      <w:r>
        <w:t xml:space="preserve">riittämättömästä </w:t>
      </w:r>
      <w:r>
        <w:rPr>
          <w:color w:val="556B2F"/>
        </w:rPr>
        <w:t xml:space="preserve">pääomasta, </w:t>
      </w:r>
      <w:r>
        <w:t xml:space="preserve">joka olisi riittänyt tukemaan niiden tekemiä rahoitussitoumuksia. Pankkien vakavaraisuutta koskevat kysymykset, luottojen saatavuuden heikkeneminen ja sijoittajien luottamuksen heikkeneminen vaikuttivat maailmanlaajuisiin osakemarkkinoihin, joilla arvopaperit kärsivät suuria tappioita vuonna 2008 ja vuoden 2009 alussa. Maailmanlaajuinen talous hidastui tänä aikana, kun luotonanto kiristyi ja kansainvälinen kauppa väheni. Hallitukset ja keskuspankit vastasivat ennennäkemättömillä finanssipoliittisilla elvytystoimilla, rahapolitiikan laajentamisella ja institutionaalisilla pelastustoimilla. Yhdysvalloissa kongressi hyväksyi vuonna </w:t>
      </w:r>
      <w:r>
        <w:rPr>
          <w:color w:val="6B8E23"/>
        </w:rPr>
        <w:t xml:space="preserve">2009</w:t>
      </w:r>
      <w:r>
        <w:t xml:space="preserve"> American Recovery and Reinvestment Act -lain</w:t>
      </w:r>
      <w:r>
        <w:t xml:space="preserve">.</w:t>
      </w:r>
    </w:p>
    <w:p>
      <w:r>
        <w:rPr>
          <w:b/>
        </w:rPr>
        <w:t xml:space="preserve">Kysymys 0</w:t>
      </w:r>
    </w:p>
    <w:p>
      <w:r>
        <w:t xml:space="preserve">Minä vuonna Yhdysvaltain asuntokupla saavutti huippunsa?</w:t>
      </w:r>
    </w:p>
    <w:p>
      <w:r>
        <w:rPr>
          <w:b/>
        </w:rPr>
        <w:t xml:space="preserve">Kysymys 1</w:t>
      </w:r>
    </w:p>
    <w:p>
      <w:r>
        <w:t xml:space="preserve">Minä vuonna kongressi hyväksyi American Recover and Reinvestment Act -lain?</w:t>
      </w:r>
    </w:p>
    <w:p>
      <w:r>
        <w:rPr>
          <w:b/>
        </w:rPr>
        <w:t xml:space="preserve">Kysymys 2</w:t>
      </w:r>
    </w:p>
    <w:p>
      <w:r>
        <w:t xml:space="preserve">Niputettujen subprime-asuntolainojen yliarvostus perustui teoriaan, että asuntojen hinnat jatkaisivat tätä?</w:t>
      </w:r>
    </w:p>
    <w:p>
      <w:r>
        <w:rPr>
          <w:b/>
        </w:rPr>
        <w:t xml:space="preserve">Kysymys 3</w:t>
      </w:r>
    </w:p>
    <w:p>
      <w:r>
        <w:t xml:space="preserve">Yksi rahoituskriisin syistä oli se, että tämäntyyppiset lainanottajat saivat helpommin lainaa?</w:t>
      </w:r>
    </w:p>
    <w:p>
      <w:r>
        <w:rPr>
          <w:b/>
        </w:rPr>
        <w:t xml:space="preserve">Kysymys 4</w:t>
      </w:r>
    </w:p>
    <w:p>
      <w:r>
        <w:t xml:space="preserve">Minkä tyyppisiä varoja pankeilla ja vakuutusyhtiöillä ei ollut vuonna 2007 riittävästi rahoitussitoumustensa tueksi?</w:t>
      </w:r>
    </w:p>
    <w:p>
      <w:r>
        <w:rPr>
          <w:b/>
        </w:rPr>
        <w:t xml:space="preserve">Teksti numero 2</w:t>
      </w:r>
    </w:p>
    <w:p>
      <w:r>
        <w:t xml:space="preserve">Finanssikriisin syitä on ehdotettu monia, ja asiantuntijat ovat antaneet niille vaihtelevan painoarvon. Yhdysvaltain </w:t>
      </w:r>
      <w:r>
        <w:t xml:space="preserve">senaatin </w:t>
      </w:r>
      <w:r>
        <w:rPr>
          <w:color w:val="A9A9A9"/>
        </w:rPr>
        <w:t xml:space="preserve">Levin-Coburnin raportissa </w:t>
      </w:r>
      <w:r>
        <w:t xml:space="preserve">todettiin, että kriisi johtui "suuririskisistä ja monimutkaisista rahoitustuotteista, julkistamattomista eturistiriidoista sekä siitä, että sääntelyviranomaiset, luottoluokituslaitokset ja itse markkinat eivät kyenneet hillitsemään Wall Streetin ylilyöntejä". </w:t>
      </w:r>
      <w:r>
        <w:rPr>
          <w:color w:val="DCDCDC"/>
        </w:rPr>
        <w:t xml:space="preserve">Finanssikriisiä tutkiva komissio </w:t>
      </w:r>
      <w:r>
        <w:t xml:space="preserve">totesi, että finanssikriisi olisi voitu välttää ja että se johtui "laajalle levinneistä epäonnistumisista rahoitusalan sääntelyssä ja valvonnassa", "monien systeemisesti merkittävien rahoituslaitosten dramaattisista epäonnistumisista yritysjohtamisessa ja riskienhallinnassa" sekä "rahoituslaitosten liiallisesta lainanotosta, riskialttiista sijoituksista ja avoimuuden puutteesta", hallituksen huono valmistautuminen ja epäjohdonmukaiset toimet, jotka "lisäsivät epävarmuutta ja paniikkia", "vastuuvelvollisuuden ja etiikan järjestelmällinen romahtaminen", "asuntolainojen lainastandardien ja asuntolainojen arvopaperistamisen romahtaminen", pörssin ulkopuolisten johdannaisten, erityisesti luottoriskinvaihtosopimusten, sääntelyn purkaminen ja "luottoluokituslaitosten epäonnistuminen" riskien oikeassa hinnoittelussa. </w:t>
      </w:r>
      <w:r>
        <w:rPr>
          <w:color w:val="2F4F4F"/>
        </w:rPr>
        <w:t xml:space="preserve">Glass-Steagall-lain </w:t>
      </w:r>
      <w:r>
        <w:t xml:space="preserve">kumoaminen vuonna 1999 </w:t>
      </w:r>
      <w:r>
        <w:t xml:space="preserve">poisti tehokkaasti sijoituspankkien ja talletuspankkien välisen eron Yhdysvalloissa. </w:t>
      </w:r>
      <w:r>
        <w:t xml:space="preserve">Kriitikot väittivät, että </w:t>
      </w:r>
      <w:r>
        <w:rPr>
          <w:color w:val="556B2F"/>
        </w:rPr>
        <w:t xml:space="preserve">luottoluokituslaitokset </w:t>
      </w:r>
      <w:r>
        <w:t xml:space="preserve">ja sijoittajat eivät kyenneet hinnoittelemaan kiinnelainoihin liittyvien rahoitustuotteiden riskiä oikein ja että hallitukset eivät mukauttaneet </w:t>
      </w:r>
      <w:r>
        <w:t xml:space="preserve">sääntelykäytäntöjään 2000-luvun rahoitusmarkkinoiden tarpeisiin.</w:t>
      </w:r>
      <w:r>
        <w:t xml:space="preserve"> Finanssikriisin syitä koskevassa tutkimuksessa on keskitytty myös korkoerojen rooliin.</w:t>
      </w:r>
    </w:p>
    <w:p>
      <w:r>
        <w:rPr>
          <w:b/>
        </w:rPr>
        <w:t xml:space="preserve">Kysymys 0</w:t>
      </w:r>
    </w:p>
    <w:p>
      <w:r>
        <w:t xml:space="preserve">Mikä on Yhdysvaltain senaatin raportin nimi, jossa esitetään sen johtopäätökset kriisin syistä?</w:t>
      </w:r>
    </w:p>
    <w:p>
      <w:r>
        <w:rPr>
          <w:b/>
        </w:rPr>
        <w:t xml:space="preserve">Kysymys 1</w:t>
      </w:r>
    </w:p>
    <w:p>
      <w:r>
        <w:t xml:space="preserve">Mikä laki kumottiin vuonna 1999, jolloin sijoituspankkien ja talletuspankkien välinen ero poistui?</w:t>
      </w:r>
    </w:p>
    <w:p>
      <w:r>
        <w:rPr>
          <w:b/>
        </w:rPr>
        <w:t xml:space="preserve">Kysymys 2</w:t>
      </w:r>
    </w:p>
    <w:p>
      <w:r>
        <w:t xml:space="preserve">Mikä on sen komission nimi, joka totesi, että rahoituskriisi olisi voitu välttää?</w:t>
      </w:r>
    </w:p>
    <w:p>
      <w:r>
        <w:rPr>
          <w:b/>
        </w:rPr>
        <w:t xml:space="preserve">Kysymys 3</w:t>
      </w:r>
    </w:p>
    <w:p>
      <w:r>
        <w:t xml:space="preserve">Mikä virasto ei onnistunut hinnoittelemaan tarkasti kiinnelainoihin liittyvien rahoitustuotteiden riskiä?</w:t>
      </w:r>
    </w:p>
    <w:p>
      <w:r>
        <w:rPr>
          <w:b/>
        </w:rPr>
        <w:t xml:space="preserve">Kysymys 4</w:t>
      </w:r>
    </w:p>
    <w:p>
      <w:r>
        <w:t xml:space="preserve">Mitä käytäntöjä hallitusten olisi pitänyt mukauttaa 2000-luvun rahoitusmarkkinoiden huomioon ottamiseksi?</w:t>
      </w:r>
    </w:p>
    <w:p>
      <w:r>
        <w:rPr>
          <w:b/>
        </w:rPr>
        <w:t xml:space="preserve">Teksti numero 3</w:t>
      </w:r>
    </w:p>
    <w:p>
      <w:r>
        <w:t xml:space="preserve">Osana asunto- ja luottobuumia </w:t>
      </w:r>
      <w:r>
        <w:rPr>
          <w:color w:val="A9A9A9"/>
        </w:rPr>
        <w:t xml:space="preserve">asuntolainavakuudellisiksi arvopapereiksi </w:t>
      </w:r>
      <w:r>
        <w:t xml:space="preserve">(</w:t>
      </w:r>
      <w:r>
        <w:rPr>
          <w:color w:val="A9A9A9"/>
        </w:rPr>
        <w:t xml:space="preserve">mortgage-backed securities</w:t>
      </w:r>
      <w:r>
        <w:t xml:space="preserve">, MBS) ja </w:t>
      </w:r>
      <w:r>
        <w:rPr>
          <w:color w:val="DCDCDC"/>
        </w:rPr>
        <w:t xml:space="preserve">vakuudellisiksi velkasitoumuksiksi </w:t>
      </w:r>
      <w:r>
        <w:t xml:space="preserve">(</w:t>
      </w:r>
      <w:r>
        <w:rPr>
          <w:color w:val="DCDCDC"/>
        </w:rPr>
        <w:t xml:space="preserve">collateralized debt obligations</w:t>
      </w:r>
      <w:r>
        <w:t xml:space="preserve">, CDO) </w:t>
      </w:r>
      <w:r>
        <w:t xml:space="preserve">kutsuttujen rahoitussopimusten määrä </w:t>
      </w:r>
      <w:r>
        <w:t xml:space="preserve">lisääntyi huomattavasti, </w:t>
      </w:r>
      <w:r>
        <w:t xml:space="preserve">ja niiden arvo saatiin </w:t>
      </w:r>
      <w:r>
        <w:rPr>
          <w:color w:val="2F4F4F"/>
        </w:rPr>
        <w:t xml:space="preserve">asuntolainojen maksuista ja asuntojen hinnoista</w:t>
      </w:r>
      <w:r>
        <w:t xml:space="preserve">. </w:t>
      </w:r>
      <w:r>
        <w:t xml:space="preserve">Tällaiset rahoitusinnovaatiot mahdollistivat sen, että </w:t>
      </w:r>
      <w:r>
        <w:rPr>
          <w:color w:val="556B2F"/>
        </w:rPr>
        <w:t xml:space="preserve">laitokset ja sijoittajat ympäri maailmaa pystyivät </w:t>
      </w:r>
      <w:r>
        <w:t xml:space="preserve">sijoittamaan Yhdysvaltain asuntomarkkinoille. Asuntojen hintojen laskiessa </w:t>
      </w:r>
      <w:r>
        <w:rPr>
          <w:color w:val="6B8E23"/>
        </w:rPr>
        <w:t xml:space="preserve">suuret maailmanlaajuiset rahoituslaitokset</w:t>
      </w:r>
      <w:r>
        <w:t xml:space="preserve">, jotka olivat ottaneet lainaa ja sijoittaneet paljon subprime MBS:iin, kärsivät merkittäviä tappioita.</w:t>
      </w:r>
    </w:p>
    <w:p>
      <w:r>
        <w:rPr>
          <w:b/>
        </w:rPr>
        <w:t xml:space="preserve">Kysymys 0</w:t>
      </w:r>
    </w:p>
    <w:p>
      <w:r>
        <w:t xml:space="preserve">Miten MBS liittyy asunto- ja luottobuumeihin?</w:t>
      </w:r>
    </w:p>
    <w:p>
      <w:r>
        <w:rPr>
          <w:b/>
        </w:rPr>
        <w:t xml:space="preserve">Kysymys 1</w:t>
      </w:r>
    </w:p>
    <w:p>
      <w:r>
        <w:t xml:space="preserve">Mitä ovat CDO:t asunto- ja luottobuumeihin liittyen?</w:t>
      </w:r>
    </w:p>
    <w:p>
      <w:r>
        <w:rPr>
          <w:b/>
        </w:rPr>
        <w:t xml:space="preserve">Kysymys 2</w:t>
      </w:r>
    </w:p>
    <w:p>
      <w:r>
        <w:t xml:space="preserve">Kun asuntojen hinnat laskivat, ketkä ilmoittivat merkittävistä tappioista, jotka johtuivat siitä, että he olivat sijoittaneet voimakkaasti subprime MBS:iin?</w:t>
      </w:r>
    </w:p>
    <w:p>
      <w:r>
        <w:rPr>
          <w:b/>
        </w:rPr>
        <w:t xml:space="preserve">Kysymys 3</w:t>
      </w:r>
    </w:p>
    <w:p>
      <w:r>
        <w:t xml:space="preserve">Kuka voisi sijoittaa Yhdysvaltain asuntomarkkinoille MBS:n ja CDO:n kautta?</w:t>
      </w:r>
    </w:p>
    <w:p>
      <w:r>
        <w:rPr>
          <w:b/>
        </w:rPr>
        <w:t xml:space="preserve">Kysymys 4</w:t>
      </w:r>
    </w:p>
    <w:p>
      <w:r>
        <w:t xml:space="preserve">MBS ja CDO saavat arvonsa?</w:t>
      </w:r>
    </w:p>
    <w:p>
      <w:r>
        <w:rPr>
          <w:b/>
        </w:rPr>
        <w:t xml:space="preserve">Teksti numero 4</w:t>
      </w:r>
    </w:p>
    <w:p>
      <w:r>
        <w:t xml:space="preserve">Hintojen lasku johti myös siihen, että asuntojen arvo oli pienempi kuin asuntolainan arvo, mikä tarjosi taloudellisen kannustimen </w:t>
      </w:r>
      <w:r>
        <w:rPr>
          <w:color w:val="A9A9A9"/>
        </w:rPr>
        <w:t xml:space="preserve">pakkohuutokaupan </w:t>
      </w:r>
      <w:r>
        <w:t xml:space="preserve">aloittamiseen</w:t>
      </w:r>
      <w:r>
        <w:t xml:space="preserve">. Yhdysvalloissa </w:t>
      </w:r>
      <w:r>
        <w:rPr>
          <w:color w:val="2F4F4F"/>
        </w:rPr>
        <w:t xml:space="preserve">vuoden 2006 lopulla </w:t>
      </w:r>
      <w:r>
        <w:t xml:space="preserve">alkanut </w:t>
      </w:r>
      <w:r>
        <w:rPr>
          <w:color w:val="DCDCDC"/>
        </w:rPr>
        <w:t xml:space="preserve">pakkohuutokauppaepidemia </w:t>
      </w:r>
      <w:r>
        <w:t xml:space="preserve">vie edelleen varallisuutta kuluttajilta ja heikentää pankkilaitosten rahoituskykyä. </w:t>
      </w:r>
      <w:r>
        <w:t xml:space="preserve">Myös </w:t>
      </w:r>
      <w:r>
        <w:rPr>
          <w:color w:val="556B2F"/>
        </w:rPr>
        <w:t xml:space="preserve">muihin lainatyyppeihin </w:t>
      </w:r>
      <w:r>
        <w:t xml:space="preserve">liittyvät maksuhäiriöt ja tappiot </w:t>
      </w:r>
      <w:r>
        <w:t xml:space="preserve">lisääntyivät merkittävästi, kun kriisi laajeni asuntomarkkinoilta talouden muihin osa-alueisiin. Tappioiden kokonaismäärän arvioidaan olevan </w:t>
      </w:r>
      <w:r>
        <w:t xml:space="preserve">maailmanlaajuisesti </w:t>
      </w:r>
      <w:r>
        <w:rPr>
          <w:color w:val="6B8E23"/>
        </w:rPr>
        <w:t xml:space="preserve">biljoonien Yhdysvaltain dollarien </w:t>
      </w:r>
      <w:r>
        <w:t xml:space="preserve">luokkaa.</w:t>
      </w:r>
    </w:p>
    <w:p>
      <w:r>
        <w:rPr>
          <w:b/>
        </w:rPr>
        <w:t xml:space="preserve">Kysymys 0</w:t>
      </w:r>
    </w:p>
    <w:p>
      <w:r>
        <w:t xml:space="preserve">Minä vuonna alkoi ulosmittausepidemia?</w:t>
      </w:r>
    </w:p>
    <w:p>
      <w:r>
        <w:rPr>
          <w:b/>
        </w:rPr>
        <w:t xml:space="preserve">Kysymys 1</w:t>
      </w:r>
    </w:p>
    <w:p>
      <w:r>
        <w:t xml:space="preserve">Kuinka paljon asuntojen hintojen laskusta arvioidaan aiheutuvan kokonaistappioita?</w:t>
      </w:r>
    </w:p>
    <w:p>
      <w:r>
        <w:rPr>
          <w:b/>
        </w:rPr>
        <w:t xml:space="preserve">Kysymys 2</w:t>
      </w:r>
    </w:p>
    <w:p>
      <w:r>
        <w:t xml:space="preserve">Mikä on taloudellinen kannustin, kun asunnon arvo on pienempi kuin asuntolainan arvo?</w:t>
      </w:r>
    </w:p>
    <w:p>
      <w:r>
        <w:rPr>
          <w:b/>
        </w:rPr>
        <w:t xml:space="preserve">Kysymys 3</w:t>
      </w:r>
    </w:p>
    <w:p>
      <w:r>
        <w:t xml:space="preserve">Minkä muiden rahoitusvälineiden maksukyvyttömyydet ja tappiot olivat merkittäviä, kun kriisi laajeni asuntokriisistä talouden muihin osa-alueisiin?</w:t>
      </w:r>
    </w:p>
    <w:p>
      <w:r>
        <w:rPr>
          <w:b/>
        </w:rPr>
        <w:t xml:space="preserve">Kysymys 4</w:t>
      </w:r>
    </w:p>
    <w:p>
      <w:r>
        <w:t xml:space="preserve">Mikä jatkaa kuluttajien varallisuuden tyhjentämistä ja pankkien vahvuuden heikentämistä?</w:t>
      </w:r>
    </w:p>
    <w:p>
      <w:r>
        <w:rPr>
          <w:b/>
        </w:rPr>
        <w:t xml:space="preserve">Teksti numero 5</w:t>
      </w:r>
    </w:p>
    <w:p>
      <w:r>
        <w:t xml:space="preserve">Asunto- ja luottokuplien muodostuessa joukko tekijöitä sai aikaan sen, että rahoitusjärjestelmä sekä laajeni että muuttui yhä hauraammaksi</w:t>
      </w:r>
      <w:r>
        <w:t xml:space="preserve">. Yhdysvaltain </w:t>
      </w:r>
      <w:r>
        <w:rPr>
          <w:color w:val="DCDCDC"/>
        </w:rPr>
        <w:t xml:space="preserve">hallituksen politiikassa </w:t>
      </w:r>
      <w:r>
        <w:t xml:space="preserve">on 1970-luvulta lähtien korostettu </w:t>
      </w:r>
      <w:r>
        <w:rPr>
          <w:color w:val="2F4F4F"/>
        </w:rPr>
        <w:t xml:space="preserve">sääntelyn purkamista </w:t>
      </w:r>
      <w:r>
        <w:t xml:space="preserve">liiketoiminnan edistämiseksi, mikä johti siihen, että pankkien ja muiden kehittyvien rahoituslaitosten harjoittamaa toimintaa valvottiin vähemmän ja tietoja uusista toiminnoista julkistettiin vähemmän. Poliittiset päättäjät eivät siis heti tunnistaneet rahoituslaitosten, kuten </w:t>
      </w:r>
      <w:r>
        <w:rPr>
          <w:color w:val="556B2F"/>
        </w:rPr>
        <w:t xml:space="preserve">investointipankkien ja hedge-rahastojen, </w:t>
      </w:r>
      <w:r>
        <w:t xml:space="preserve">eli niin sanotun varjopankkijärjestelmän, </w:t>
      </w:r>
      <w:r>
        <w:t xml:space="preserve">yhä tärkeämpää roolia.</w:t>
      </w:r>
      <w:r>
        <w:t xml:space="preserve"> Joidenkin asiantuntijoiden mukaan näistä laitoksista oli tullut yhtä tärkeitä kuin liikepankeista (talletuspankeista) luottojen tarjoamisessa Yhdysvaltojen taloudelle, mutta niihin ei sovellettu samoja säännöksiä.</w:t>
      </w:r>
    </w:p>
    <w:p>
      <w:r>
        <w:rPr>
          <w:b/>
        </w:rPr>
        <w:t xml:space="preserve">Kysymys 0</w:t>
      </w:r>
    </w:p>
    <w:p>
      <w:r>
        <w:t xml:space="preserve">Mitkä laitokset muodostavat varjopankkijärjestelmän?</w:t>
      </w:r>
    </w:p>
    <w:p>
      <w:r>
        <w:rPr>
          <w:b/>
        </w:rPr>
        <w:t xml:space="preserve">Kysymys 1</w:t>
      </w:r>
    </w:p>
    <w:p>
      <w:r>
        <w:t xml:space="preserve">Mitä laitoksia eivät koske samat säännökset kuin liikepankkeja?</w:t>
      </w:r>
    </w:p>
    <w:p>
      <w:r>
        <w:rPr>
          <w:b/>
        </w:rPr>
        <w:t xml:space="preserve">Kysymys 2</w:t>
      </w:r>
    </w:p>
    <w:p>
      <w:r>
        <w:t xml:space="preserve">Mikä prosessi aiheutti sen, että rahoitusjärjestelmä sekä laajeni että muuttui hauraaksi?</w:t>
      </w:r>
    </w:p>
    <w:p>
      <w:r>
        <w:rPr>
          <w:b/>
        </w:rPr>
        <w:t xml:space="preserve">Kysymys 3</w:t>
      </w:r>
    </w:p>
    <w:p>
      <w:r>
        <w:t xml:space="preserve">Mitä politiikkaa Yhdysvaltain hallitus on korostanut 1970-luvulta lähtien?</w:t>
      </w:r>
    </w:p>
    <w:p>
      <w:r>
        <w:rPr>
          <w:b/>
        </w:rPr>
        <w:t xml:space="preserve">Kysymys 4</w:t>
      </w:r>
    </w:p>
    <w:p>
      <w:r>
        <w:t xml:space="preserve">Mikä on 1970-luvulta lähtien korostanut sääntelyn purkamista liiketoiminnan edistämiseksi, mutta johtanut vähemmän valvontaan ja tiedonantovelvollisuuteen?</w:t>
      </w:r>
    </w:p>
    <w:p>
      <w:r>
        <w:rPr>
          <w:b/>
        </w:rPr>
        <w:t xml:space="preserve">Teksti numero 6</w:t>
      </w:r>
    </w:p>
    <w:p>
      <w:r>
        <w:t xml:space="preserve">Nämä laitokset sekä tietyt säännellyt pankit olivat myös ottaneet huomattavia velkataakkoja myöntäessään edellä kuvattuja lainoja, eikä niillä ollut riittävää rahoituspuskuria, jotta ne olisivat voineet ottaa vastaan </w:t>
      </w:r>
      <w:r>
        <w:rPr>
          <w:color w:val="A9A9A9"/>
        </w:rPr>
        <w:t xml:space="preserve">suuria lainojen maksukyvyttömyyksiä tai </w:t>
      </w:r>
      <w:r>
        <w:rPr>
          <w:color w:val="A9A9A9"/>
        </w:rPr>
        <w:t xml:space="preserve">MBS-tappioita</w:t>
      </w:r>
      <w:r>
        <w:t xml:space="preserve">. </w:t>
      </w:r>
      <w:r>
        <w:t xml:space="preserve">Nämä tappiot vaikuttivat rahoituslaitosten lainanantokykyyn ja </w:t>
      </w:r>
      <w:r>
        <w:rPr>
          <w:color w:val="2F4F4F"/>
        </w:rPr>
        <w:t xml:space="preserve">hidastivat taloudellista toimintaa</w:t>
      </w:r>
      <w:r>
        <w:t xml:space="preserve">. </w:t>
      </w:r>
      <w:r>
        <w:t xml:space="preserve">Huoli keskeisten rahoituslaitosten vakaudesta sai </w:t>
      </w:r>
      <w:r>
        <w:rPr>
          <w:color w:val="556B2F"/>
        </w:rPr>
        <w:t xml:space="preserve">keskuspankit </w:t>
      </w:r>
      <w:r>
        <w:t xml:space="preserve">tarjoamaan varoja lainanannon edistämiseksi ja luottamuksen palauttamiseksi yritystoiminnan rahoittamiseen olennaisesti liittyviin yritystodistusmarkkinoihin. </w:t>
      </w:r>
      <w:r>
        <w:t xml:space="preserve">Myös </w:t>
      </w:r>
      <w:r>
        <w:rPr>
          <w:color w:val="6B8E23"/>
        </w:rPr>
        <w:t xml:space="preserve">hallitukset pelastivat </w:t>
      </w:r>
      <w:r>
        <w:t xml:space="preserve">keskeisiä rahoituslaitoksia ja panivat täytäntöön talouden elvytysohjelmia, mikä merkitsi huomattavia taloudellisia lisäsitoumuksia.</w:t>
      </w:r>
    </w:p>
    <w:p>
      <w:r>
        <w:rPr>
          <w:b/>
        </w:rPr>
        <w:t xml:space="preserve">Kysymys 0</w:t>
      </w:r>
    </w:p>
    <w:p>
      <w:r>
        <w:t xml:space="preserve">Joillakin säännellyillä pankeilla ei ollut riittävää rahoituspuskuria, jotta ne olisivat voineet kattaa vuoden 2007 finanssikriisin aiheuttamat tappiot?</w:t>
      </w:r>
    </w:p>
    <w:p>
      <w:r>
        <w:rPr>
          <w:b/>
        </w:rPr>
        <w:t xml:space="preserve">Kysymys 1</w:t>
      </w:r>
    </w:p>
    <w:p>
      <w:r>
        <w:t xml:space="preserve">Mikä oli seurausta vuoden 2007 suurista lainojen laiminlyönneistä ja MBS-tappioista?</w:t>
      </w:r>
    </w:p>
    <w:p>
      <w:r>
        <w:rPr>
          <w:b/>
        </w:rPr>
        <w:t xml:space="preserve">Kysymys 2</w:t>
      </w:r>
    </w:p>
    <w:p>
      <w:r>
        <w:t xml:space="preserve">Kuka myönsi varoja luotonannon edistämiseksi ja liikepankkeihin kohdistuvan luottamuksen palauttamiseksi vuoden 2007 finanssikriisin jälkeen?</w:t>
      </w:r>
    </w:p>
    <w:p>
      <w:r>
        <w:rPr>
          <w:b/>
        </w:rPr>
        <w:t xml:space="preserve">Kysymys 3</w:t>
      </w:r>
    </w:p>
    <w:p>
      <w:r>
        <w:t xml:space="preserve">Kuka pelasti keskeiset rahoituslaitokset ja toteutti talouden elvytysohjelmia vastauksena vuoden 2007 finanssikriisiin?</w:t>
      </w:r>
    </w:p>
    <w:p>
      <w:r>
        <w:rPr>
          <w:b/>
        </w:rPr>
        <w:t xml:space="preserve">Kysymys 4</w:t>
      </w:r>
    </w:p>
    <w:p>
      <w:r>
        <w:t xml:space="preserve">Mikä vaikutti rahoituslaitosten lainanantokykyyn vuoden 2007 finanssikriisissä?</w:t>
      </w:r>
    </w:p>
    <w:p>
      <w:r>
        <w:rPr>
          <w:b/>
        </w:rPr>
        <w:t xml:space="preserve">Teksti numero 7</w:t>
      </w:r>
    </w:p>
    <w:p>
      <w:r>
        <w:t xml:space="preserve">Yhdysvaltain finanssikriisiä tutkiva komissio raportoi havainnoistaan </w:t>
      </w:r>
      <w:r>
        <w:rPr>
          <w:color w:val="A9A9A9"/>
        </w:rPr>
        <w:t xml:space="preserve">tammikuussa 2011</w:t>
      </w:r>
      <w:r>
        <w:t xml:space="preserve">. </w:t>
      </w:r>
      <w:r>
        <w:t xml:space="preserve">Sen päätelmissä todettiin, että "</w:t>
      </w:r>
      <w:r>
        <w:rPr>
          <w:color w:val="DCDCDC"/>
        </w:rPr>
        <w:t xml:space="preserve">kriisi oli vältettävissä ja että sen syynä olivat seuraavat seikat: laajalle levinneet puutteet finanssialan sääntelyssä</w:t>
      </w:r>
      <w:r>
        <w:t xml:space="preserve">, mukaan luettuna </w:t>
      </w:r>
      <w:r>
        <w:rPr>
          <w:color w:val="2F4F4F"/>
        </w:rPr>
        <w:t xml:space="preserve">Yhdysvaltain keskuspankin </w:t>
      </w:r>
      <w:r>
        <w:t xml:space="preserve">kyvyttömyys pysäyttää myrkyllisten asuntolainojen vyöry; dramaattiset puutteet yritysten hallinnointi- ja ohjausjärjestelmissä, mukaan luettuna liian monien </w:t>
      </w:r>
      <w:r>
        <w:rPr>
          <w:color w:val="556B2F"/>
        </w:rPr>
        <w:t xml:space="preserve">finanssialan yritysten </w:t>
      </w:r>
      <w:r>
        <w:t xml:space="preserve">holtiton toiminta ja liian suuri riskinotto; kotitalouksien ja Wall Streetin räjähdysmäinen liiallinen lainanotto ja riskinotto, jotka saivat finanssialan järjestelmän törmäyskurssille kriisiin; </w:t>
      </w:r>
      <w:r>
        <w:rPr>
          <w:color w:val="6B8E23"/>
        </w:rPr>
        <w:t xml:space="preserve">keskeiset poliittiset päätöksentekijät</w:t>
      </w:r>
      <w:r>
        <w:t xml:space="preserve">, jotka eivät olleet riittävästi valmistautuneet kriisiin ja jotka eivät täysin ymmärtäneet valvomaansa finanssialalla vallitsevaa järjestelmää, sekä järjestelmälliset vastuuvelvollisuuksien ja etiikan laiminlyönnit kaikilla tasoilla".</w:t>
      </w:r>
    </w:p>
    <w:p>
      <w:r>
        <w:rPr>
          <w:b/>
        </w:rPr>
        <w:t xml:space="preserve">Kysymys 0</w:t>
      </w:r>
    </w:p>
    <w:p>
      <w:r>
        <w:t xml:space="preserve">Milloin Yhdysvaltain finanssikriisiä tutkiva komissio raportoi havainnoistaan?</w:t>
      </w:r>
    </w:p>
    <w:p>
      <w:r>
        <w:rPr>
          <w:b/>
        </w:rPr>
        <w:t xml:space="preserve">Kysymys 1</w:t>
      </w:r>
    </w:p>
    <w:p>
      <w:r>
        <w:t xml:space="preserve">Mikä oli yksi Yhdysvaltojen finanssikriisiä tutkivan komission päätelmistä vuoden 2007 finanssikriisistä?</w:t>
      </w:r>
    </w:p>
    <w:p>
      <w:r>
        <w:rPr>
          <w:b/>
        </w:rPr>
        <w:t xml:space="preserve">Kysymys 2</w:t>
      </w:r>
    </w:p>
    <w:p>
      <w:r>
        <w:t xml:space="preserve">Mikä virasto ei onnistunut pysäyttämään vuoden 2007 finanssikriisiin johtaneiden myrkyllisten asuntolainojen vyöryä?</w:t>
      </w:r>
    </w:p>
    <w:p>
      <w:r>
        <w:rPr>
          <w:b/>
        </w:rPr>
        <w:t xml:space="preserve">Kysymys 3</w:t>
      </w:r>
    </w:p>
    <w:p>
      <w:r>
        <w:t xml:space="preserve">Kuka ei ollut valmistautunut rahoituskriisiin vuonna 2007, koska hänellä ei ollut täyttä ymmärrystä rahoitusjärjestelmästä?</w:t>
      </w:r>
    </w:p>
    <w:p>
      <w:r>
        <w:rPr>
          <w:b/>
        </w:rPr>
        <w:t xml:space="preserve">Kysymys 4</w:t>
      </w:r>
    </w:p>
    <w:p>
      <w:r>
        <w:t xml:space="preserve">Mikä elinkeinoelämän sektori vaikutti osaltaan finanssikriisiin toimimalla holtittomasti ja ottamalla liikaa riskejä?</w:t>
      </w:r>
    </w:p>
    <w:p>
      <w:r>
        <w:rPr>
          <w:b/>
        </w:rPr>
        <w:t xml:space="preserve">Teksti numero 8</w:t>
      </w:r>
    </w:p>
    <w:p>
      <w:r>
        <w:t xml:space="preserve">Aikana, jolloin </w:t>
      </w:r>
      <w:r>
        <w:t xml:space="preserve">asuntolainanantajien välinen </w:t>
      </w:r>
      <w:r>
        <w:rPr>
          <w:color w:val="A9A9A9"/>
        </w:rPr>
        <w:t xml:space="preserve">kilpailu </w:t>
      </w:r>
      <w:r>
        <w:t xml:space="preserve">tuloista ja markkinaosuuksista </w:t>
      </w:r>
      <w:r>
        <w:t xml:space="preserve">oli </w:t>
      </w:r>
      <w:r>
        <w:rPr>
          <w:color w:val="A9A9A9"/>
        </w:rPr>
        <w:t xml:space="preserve">kovaa </w:t>
      </w:r>
      <w:r>
        <w:t xml:space="preserve">ja kun luottokelpoisten lainanottajien tarjonta oli rajallista, asuntolainanantajat höllensivät myöntämisvaatimuksia ja myönsivät riskipitoisempia asuntolainoja vähemmän luottokelpoisille lainanottajille. Joidenkin analyytikoiden mielestä suhteellisen konservatiiviset </w:t>
      </w:r>
      <w:r>
        <w:rPr>
          <w:color w:val="DCDCDC"/>
        </w:rPr>
        <w:t xml:space="preserve">valtion tukemat yritykset (GSE) </w:t>
      </w:r>
      <w:r>
        <w:t xml:space="preserve">valvoivat asuntolainojen myöntäjiä ja pitivät ennen </w:t>
      </w:r>
      <w:r>
        <w:rPr>
          <w:color w:val="2F4F4F"/>
        </w:rPr>
        <w:t xml:space="preserve">vuotta</w:t>
      </w:r>
      <w:r>
        <w:t xml:space="preserve"> 2003 voimassa suhteellisen korkeat vakuudentekovaatimukset</w:t>
      </w:r>
      <w:r>
        <w:t xml:space="preserve">. Kun markkinavoima kuitenkin siirtyi arvopaperistajilta lainanmyöntäjille ja yksityisten arvopaperistajien kova kilpailu heikensi GSE:n valtaa, asuntolainastandardit laskivat ja riskialttiit lainat lisääntyivät. Huonoimmat lainat myönnettiin vuosina </w:t>
      </w:r>
      <w:r>
        <w:rPr>
          <w:color w:val="556B2F"/>
        </w:rPr>
        <w:t xml:space="preserve">2004-2007</w:t>
      </w:r>
      <w:r>
        <w:t xml:space="preserve">, jolloin arvopaperistajien välinen kilpailu oli kovinta ja GSE:n markkinaosuus pienin</w:t>
      </w:r>
      <w:r>
        <w:rPr>
          <w:color w:val="556B2F"/>
        </w:rPr>
        <w:t xml:space="preserve">.</w:t>
      </w:r>
    </w:p>
    <w:p>
      <w:r>
        <w:rPr>
          <w:b/>
        </w:rPr>
        <w:t xml:space="preserve">Kysymys 0</w:t>
      </w:r>
    </w:p>
    <w:p>
      <w:r>
        <w:t xml:space="preserve">Mikä sai asuntolainanantajat höllentämään luottotietovaatimuksia ja hyväksymään riskipitoisempia asuntolainoja?</w:t>
      </w:r>
    </w:p>
    <w:p>
      <w:r>
        <w:rPr>
          <w:b/>
        </w:rPr>
        <w:t xml:space="preserve">Kysymys 1</w:t>
      </w:r>
    </w:p>
    <w:p>
      <w:r>
        <w:t xml:space="preserve">Minä vuonna korkeita vakuutusturvanormeja lievennettiin?</w:t>
      </w:r>
    </w:p>
    <w:p>
      <w:r>
        <w:rPr>
          <w:b/>
        </w:rPr>
        <w:t xml:space="preserve">Kysymys 2</w:t>
      </w:r>
    </w:p>
    <w:p>
      <w:r>
        <w:t xml:space="preserve">Minä vuosina myönnettiin huonoimmat asuntolainat?</w:t>
      </w:r>
    </w:p>
    <w:p>
      <w:r>
        <w:rPr>
          <w:b/>
        </w:rPr>
        <w:t xml:space="preserve">Kysymys 3</w:t>
      </w:r>
    </w:p>
    <w:p>
      <w:r>
        <w:t xml:space="preserve">Minä vuosina arvopaperistajien välinen kilpailu oli kovinta ja GSE:n markkinaosuus pienin?</w:t>
      </w:r>
    </w:p>
    <w:p>
      <w:r>
        <w:rPr>
          <w:b/>
        </w:rPr>
        <w:t xml:space="preserve">Kysymys 4</w:t>
      </w:r>
    </w:p>
    <w:p>
      <w:r>
        <w:t xml:space="preserve">Kuka valvoi asuntolainojen myöntäjiä ja piti yllä suhteellisen korkeita standardeja ennen vuotta 2003?</w:t>
      </w:r>
    </w:p>
    <w:p>
      <w:r>
        <w:rPr>
          <w:b/>
        </w:rPr>
        <w:t xml:space="preserve">Teksti numero 9</w:t>
      </w:r>
    </w:p>
    <w:p>
      <w:r>
        <w:t xml:space="preserve">Rahoituskriisiä tutkivan komission enemmistöraportissa, jonka ovat kirjoittaneet </w:t>
      </w:r>
      <w:r>
        <w:rPr>
          <w:color w:val="A9A9A9"/>
        </w:rPr>
        <w:t xml:space="preserve">kuusi </w:t>
      </w:r>
      <w:r>
        <w:t xml:space="preserve">demokraattien nimittämää valtuutettua, vähemmistöraportissa, jonka ovat kirjoittaneet kolme </w:t>
      </w:r>
      <w:r>
        <w:rPr>
          <w:color w:val="DCDCDC"/>
        </w:rPr>
        <w:t xml:space="preserve">neljästä </w:t>
      </w:r>
      <w:r>
        <w:t xml:space="preserve">republikaanien nimittämästä valtuutetusta, Federal Reserve -ekonomistien tekemissä tutkimuksissa ja useiden riippumattomien tutkijoiden työssä väitetään yleisesti, että </w:t>
      </w:r>
      <w:r>
        <w:rPr>
          <w:color w:val="2F4F4F"/>
        </w:rPr>
        <w:t xml:space="preserve">hallituksen kohtuuhintainen asuntopolitiikka </w:t>
      </w:r>
      <w:r>
        <w:t xml:space="preserve">ei ollut rahoituskriisin ensisijainen syy. Vaikka he myöntävät, että hallituksen politiikalla oli jonkinlainen osuus kriisin synnyssä, he väittävät, että </w:t>
      </w:r>
      <w:r>
        <w:rPr>
          <w:color w:val="556B2F"/>
        </w:rPr>
        <w:t xml:space="preserve">GSE:n lainat </w:t>
      </w:r>
      <w:r>
        <w:t xml:space="preserve">suoriutuivat paremmin kuin yksityisten investointipankkien arvopaperistamat lainat ja että ne suoriutuivat paremmin kuin jotkin lainat, jotka olivat peräisin laitoksilta, jotka pitivät lainoja omissa salkuissaan. </w:t>
      </w:r>
      <w:r>
        <w:rPr>
          <w:color w:val="6B8E23"/>
        </w:rPr>
        <w:t xml:space="preserve">Paul Krugman </w:t>
      </w:r>
      <w:r>
        <w:t xml:space="preserve">on jopa väittänyt, että GSE ei koskaan ostanut subprime-lainoja - väite, joka kiistetään laajalti.</w:t>
      </w:r>
    </w:p>
    <w:p>
      <w:r>
        <w:rPr>
          <w:b/>
        </w:rPr>
        <w:t xml:space="preserve">Kysymys 0</w:t>
      </w:r>
    </w:p>
    <w:p>
      <w:r>
        <w:t xml:space="preserve">Kuinka moni demokraattien nimittämistä henkilöistä kirjoitti finanssikriisiä tutkivan komission enemmistöraportin?</w:t>
      </w:r>
    </w:p>
    <w:p>
      <w:r>
        <w:rPr>
          <w:b/>
        </w:rPr>
        <w:t xml:space="preserve">Kysymys 1</w:t>
      </w:r>
    </w:p>
    <w:p>
      <w:r>
        <w:t xml:space="preserve">Kuka väitti, että GSE ei koskaan ostanut subprime-lainoja - väite, joka on laajalti kiistetty?</w:t>
      </w:r>
    </w:p>
    <w:p>
      <w:r>
        <w:rPr>
          <w:b/>
        </w:rPr>
        <w:t xml:space="preserve">Kysymys 2</w:t>
      </w:r>
    </w:p>
    <w:p>
      <w:r>
        <w:t xml:space="preserve">Useissa eri virastojen laatimissa raporteissa todettiin, että mikä politiikka ei ollut finanssikriisin ensisijainen syy?</w:t>
      </w:r>
    </w:p>
    <w:p>
      <w:r>
        <w:rPr>
          <w:b/>
        </w:rPr>
        <w:t xml:space="preserve">Kysymys 3</w:t>
      </w:r>
    </w:p>
    <w:p>
      <w:r>
        <w:t xml:space="preserve">Kuinka monta republikaanien nimittämää henkilöä kirjoitti rahoituskriisiä tutkivan komission vähemmistöraportin?</w:t>
      </w:r>
    </w:p>
    <w:p>
      <w:r>
        <w:rPr>
          <w:b/>
        </w:rPr>
        <w:t xml:space="preserve">Kysymys 4</w:t>
      </w:r>
    </w:p>
    <w:p>
      <w:r>
        <w:t xml:space="preserve">Raporttien mukaan mitkä lainat menestyivät paremmin kuin eräät yksityisten investointipankkien arvopaperistamat lainat?</w:t>
      </w:r>
    </w:p>
    <w:p>
      <w:r>
        <w:rPr>
          <w:b/>
        </w:rPr>
        <w:t xml:space="preserve">Teksti numero 10</w:t>
      </w:r>
    </w:p>
    <w:p>
      <w:r>
        <w:t xml:space="preserve">American Enterprise Institute -instituutin tutkija Peter J. Wallison esitti eriävän mielipiteensä rahoituskriisiä tutkivan komission enemmistöraportista ja totesi, että finanssikriisin juuret ovat suoraan ja ensisijaisesti </w:t>
      </w:r>
      <w:r>
        <w:rPr>
          <w:color w:val="A9A9A9"/>
        </w:rPr>
        <w:t xml:space="preserve">HUD:</w:t>
      </w:r>
      <w:r>
        <w:t xml:space="preserve">n </w:t>
      </w:r>
      <w:r>
        <w:t xml:space="preserve">1990-luvulla </w:t>
      </w:r>
      <w:r>
        <w:t xml:space="preserve">käynnistämässä kohtuuhintaista asumista koskevassa politiikassa </w:t>
      </w:r>
      <w:r>
        <w:t xml:space="preserve">ja valtion tukemien </w:t>
      </w:r>
      <w:r>
        <w:rPr>
          <w:color w:val="DCDCDC"/>
        </w:rPr>
        <w:t xml:space="preserve">Fannie Maen ja Freddie Macin</w:t>
      </w:r>
      <w:r>
        <w:t xml:space="preserve"> massiivisissa riskialttiissa lainaostoissa</w:t>
      </w:r>
      <w:r>
        <w:t xml:space="preserve">. </w:t>
      </w:r>
      <w:r>
        <w:t xml:space="preserve">Myöhemmin </w:t>
      </w:r>
      <w:r>
        <w:t xml:space="preserve">Peter Wallison ja Edward Pinto arvioivat </w:t>
      </w:r>
      <w:r>
        <w:t xml:space="preserve">SEC:n joulukuussa 2011 </w:t>
      </w:r>
      <w:r>
        <w:t xml:space="preserve">Fannien ja Freddien </w:t>
      </w:r>
      <w:r>
        <w:rPr>
          <w:color w:val="2F4F4F"/>
        </w:rPr>
        <w:t xml:space="preserve">kuutta </w:t>
      </w:r>
      <w:r>
        <w:t xml:space="preserve">entistä johtajaa </w:t>
      </w:r>
      <w:r>
        <w:t xml:space="preserve">vastaan nostamassa arvopaperipetosjutussa esitettyjen tietojen perusteella</w:t>
      </w:r>
      <w:r>
        <w:t xml:space="preserve">, että vuonna 2008 Fannie ja Freddie pitivät hallussaan </w:t>
      </w:r>
      <w:r>
        <w:rPr>
          <w:color w:val="556B2F"/>
        </w:rPr>
        <w:t xml:space="preserve">13 miljoonaa </w:t>
      </w:r>
      <w:r>
        <w:t xml:space="preserve">huonokuntoista lainaa, joiden arvo oli yhteensä </w:t>
      </w:r>
      <w:r>
        <w:rPr>
          <w:color w:val="6B8E23"/>
        </w:rPr>
        <w:t xml:space="preserve">yli 2 biljoonaa dollaria</w:t>
      </w:r>
      <w:r>
        <w:t xml:space="preserve">.</w:t>
      </w:r>
    </w:p>
    <w:p>
      <w:r>
        <w:rPr>
          <w:b/>
        </w:rPr>
        <w:t xml:space="preserve">Kysymys 0</w:t>
      </w:r>
    </w:p>
    <w:p>
      <w:r>
        <w:t xml:space="preserve">Mitkä valtion tukemat yhteisöt ostivat massiivisesti riskilainoja?</w:t>
      </w:r>
    </w:p>
    <w:p>
      <w:r>
        <w:rPr>
          <w:b/>
        </w:rPr>
        <w:t xml:space="preserve">Kysymys 1</w:t>
      </w:r>
    </w:p>
    <w:p>
      <w:r>
        <w:t xml:space="preserve">Kuinka monta arvioitua huonokuntoista lainaa Fanniella ja Freddiellä oli vuonna 2008? </w:t>
      </w:r>
    </w:p>
    <w:p>
      <w:r>
        <w:rPr>
          <w:b/>
        </w:rPr>
        <w:t xml:space="preserve">Kysymys 2</w:t>
      </w:r>
    </w:p>
    <w:p>
      <w:r>
        <w:t xml:space="preserve">Mikä oli Fannien ja Freddien hallussa vuonna 2008 olevien arviolta 13 miljoonan huonokuntoisen lainan arvo?</w:t>
      </w:r>
    </w:p>
    <w:p>
      <w:r>
        <w:rPr>
          <w:b/>
        </w:rPr>
        <w:t xml:space="preserve">Kysymys 3</w:t>
      </w:r>
    </w:p>
    <w:p>
      <w:r>
        <w:t xml:space="preserve">Kuinka monta Fannien ja Freddien entistä johtajaa nimettiin SEC:n joulukuussa 2011 julkaisemassa arvopaperipetosjutussa?</w:t>
      </w:r>
    </w:p>
    <w:p>
      <w:r>
        <w:rPr>
          <w:b/>
        </w:rPr>
        <w:t xml:space="preserve">Kysymys 4</w:t>
      </w:r>
    </w:p>
    <w:p>
      <w:r>
        <w:t xml:space="preserve">Peter J. Wallison uskoo, että yksi finanssikriisin juurista voidaan jäljittää kohtuuhintaista asumista koskevaan politiikkaan, jonka mikä virasto toteutti 1990-luvulla?</w:t>
      </w:r>
    </w:p>
    <w:p>
      <w:r>
        <w:rPr>
          <w:b/>
        </w:rPr>
        <w:t xml:space="preserve">Teksti numero 11</w:t>
      </w:r>
    </w:p>
    <w:p>
      <w:r>
        <w:rPr>
          <w:color w:val="A9A9A9"/>
        </w:rPr>
        <w:t xml:space="preserve">Bushin hallinto </w:t>
      </w:r>
      <w:r>
        <w:t xml:space="preserve">vaati </w:t>
      </w:r>
      <w:r>
        <w:t xml:space="preserve">2000-luvun alussa ja 2000-luvun puolivälissä </w:t>
      </w:r>
      <w:r>
        <w:t xml:space="preserve">useita kertoja tutkimaan GSE-yhtiöiden ja niiden paisuvan subprime-luottosalkun turvallisuutta ja vakavaraisuutta. </w:t>
      </w:r>
      <w:r>
        <w:rPr>
          <w:color w:val="DCDCDC"/>
        </w:rPr>
        <w:t xml:space="preserve">Syyskuun 10. päivänä </w:t>
      </w:r>
      <w:r>
        <w:t xml:space="preserve">2003 </w:t>
      </w:r>
      <w:r>
        <w:rPr>
          <w:color w:val="2F4F4F"/>
        </w:rPr>
        <w:t xml:space="preserve">edustajainhuoneen rahoituspalveluvaliokunta </w:t>
      </w:r>
      <w:r>
        <w:t xml:space="preserve">järjesti hallinnon kehotuksesta kuulemistilaisuuden, jossa arvioitiin turvallisuuteen ja vakavaraisuuteen liittyviä kysymyksiä ja tarkasteltiin </w:t>
      </w:r>
      <w:r>
        <w:rPr>
          <w:color w:val="556B2F"/>
        </w:rPr>
        <w:t xml:space="preserve">liittovaltion asunto-osakeyhtiöiden valvontaviraston (Office of Federal Housing Enterprise Oversight, OFHEO</w:t>
      </w:r>
      <w:r>
        <w:t xml:space="preserve">) hiljattain laatimaa raporttia</w:t>
      </w:r>
      <w:r>
        <w:t xml:space="preserve">, jossa oli havaittu kirjanpidollisia ristiriitaisuuksia näissä kahdessa yksikössä. </w:t>
      </w:r>
      <w:r>
        <w:rPr>
          <w:color w:val="6B8E23"/>
        </w:rPr>
        <w:t xml:space="preserve">Kuulemiset eivät koskaan johtaneet uuteen lainsäädäntöön tai </w:t>
      </w:r>
      <w:r>
        <w:t xml:space="preserve">Fannie Maen ja Freddie Macin </w:t>
      </w:r>
      <w:r>
        <w:rPr>
          <w:color w:val="6B8E23"/>
        </w:rPr>
        <w:t xml:space="preserve">viralliseen tutkimiseen</w:t>
      </w:r>
      <w:r>
        <w:t xml:space="preserve">, sillä monet valiokunnan jäsenet kieltäytyivät hyväksymästä raporttia ja moittivat sen sijaan OFHEO:ta sen sääntelyyrityksestä. Jotkut uskovat, että tämä oli varhainen varoitus systeemisestä riskistä, jonka subprime-luottojen kasvavat markkinat aiheuttivat Yhdysvaltain rahoitusjärjestelmälle, mutta sitä ei otettu huomioon.</w:t>
      </w:r>
    </w:p>
    <w:p>
      <w:r>
        <w:rPr>
          <w:b/>
        </w:rPr>
        <w:t xml:space="preserve">Kysymys 0</w:t>
      </w:r>
    </w:p>
    <w:p>
      <w:r>
        <w:t xml:space="preserve">Mikä hallinto vaati GSE-yhtiöiden vakauden tutkimista 2000-luvun alussa ja puolivälissä?</w:t>
      </w:r>
    </w:p>
    <w:p>
      <w:r>
        <w:rPr>
          <w:b/>
        </w:rPr>
        <w:t xml:space="preserve">Kysymys 1</w:t>
      </w:r>
    </w:p>
    <w:p>
      <w:r>
        <w:t xml:space="preserve">Kuka paljasti Fannie Maen ja Freddie Macin kirjanpidon ristiriitaisuudet?</w:t>
      </w:r>
    </w:p>
    <w:p>
      <w:r>
        <w:rPr>
          <w:b/>
        </w:rPr>
        <w:t xml:space="preserve">Kysymys 2</w:t>
      </w:r>
    </w:p>
    <w:p>
      <w:r>
        <w:t xml:space="preserve">Minä päivänä edustajainhuoneen rahoituspalveluvaliokunta järjesti kuulemistilaisuuden, jossa arvioitiin Fannie Maen ja Freddie Macin turvallisuutta ja vakautta koskevia kysymyksiä?</w:t>
      </w:r>
    </w:p>
    <w:p>
      <w:r>
        <w:rPr>
          <w:b/>
        </w:rPr>
        <w:t xml:space="preserve">Kysymys 3</w:t>
      </w:r>
    </w:p>
    <w:p>
      <w:r>
        <w:t xml:space="preserve">Mikä oli edustajainhuoneen rahoituspalveluvaliokunnan 10. syyskuuta 2003 antama tulos Fannie Maen ja Freddie Macin osalta?</w:t>
      </w:r>
    </w:p>
    <w:p>
      <w:r>
        <w:rPr>
          <w:b/>
        </w:rPr>
        <w:t xml:space="preserve">Kysymys 4</w:t>
      </w:r>
    </w:p>
    <w:p>
      <w:r>
        <w:t xml:space="preserve">Kuka moitti OFHEO:ta vuonna 2003 sen yrityksestä säännellä Fannie Maeta ja Freddie Macia?</w:t>
      </w:r>
    </w:p>
    <w:p>
      <w:r>
        <w:rPr>
          <w:b/>
        </w:rPr>
        <w:t xml:space="preserve">Teksti numero 12</w:t>
      </w:r>
    </w:p>
    <w:p>
      <w:r>
        <w:t xml:space="preserve">Yhdysvaltain valtiovarainministeriön vuonna 2000 tekemä tutkimus 305 kaupungin lainanannon kehityksestä vuosina 1993-1998 osoitti, että </w:t>
      </w:r>
      <w:r>
        <w:rPr>
          <w:color w:val="DCDCDC"/>
        </w:rPr>
        <w:t xml:space="preserve">Community Reinvestment Actin </w:t>
      </w:r>
      <w:r>
        <w:t xml:space="preserve">(CRA) piiriin kuuluvat lainanantajat myönsivät </w:t>
      </w:r>
      <w:r>
        <w:t xml:space="preserve">asuntolainoja </w:t>
      </w:r>
      <w:r>
        <w:rPr>
          <w:color w:val="A9A9A9"/>
        </w:rPr>
        <w:t xml:space="preserve">467 miljardin dollarin </w:t>
      </w:r>
      <w:r>
        <w:t xml:space="preserve">arvosta </w:t>
      </w:r>
      <w:r>
        <w:t xml:space="preserve">pieni- ja keskituloisille lainanottajille ja asuinalueille, mikä on </w:t>
      </w:r>
      <w:r>
        <w:rPr>
          <w:color w:val="2F4F4F"/>
        </w:rPr>
        <w:t xml:space="preserve">10 </w:t>
      </w:r>
      <w:r>
        <w:t xml:space="preserve">prosenttia kaikesta Yhdysvaltain asuntolainanannosta kyseisenä ajanjaksona. Suurin osa näistä lainoista oli ensiluokkaisia lainoja. CRA:n piiriin kuuluvien laitosten myöntämien subprime-lainojen markkinaosuus LMI-lainoista oli 3 prosenttia vuonna 1998, mutta kriisin alkuvaiheessa </w:t>
      </w:r>
      <w:r>
        <w:rPr>
          <w:color w:val="556B2F"/>
        </w:rPr>
        <w:t xml:space="preserve">25 prosenttia </w:t>
      </w:r>
      <w:r>
        <w:t xml:space="preserve">kaikesta subprime-lainojen myöntämisestä tapahtui CRA:n piiriin kuuluvissa laitoksissa, ja toiset </w:t>
      </w:r>
      <w:r>
        <w:rPr>
          <w:color w:val="6B8E23"/>
        </w:rPr>
        <w:t xml:space="preserve">25 prosenttia </w:t>
      </w:r>
      <w:r>
        <w:t xml:space="preserve">subprime-lainoista liittyi jollakin tavalla CRA:han. Lisäksi Federal Reserve Bank of Dallasin vuonna 2009 tekemässä analyysissä todettiin kuitenkin, että luottoluokituslainsäädäntö ei ollut vastuussa asuntoluottokriisistä, ja todettiin, että luottoluokituslaitoksen säännöt ovat olleet voimassa vuodesta 1995 lähtien, kun taas huono luotonanto ilmeni vasta vuosikymmen myöhemmin. Lisäksi suurin osa subprime-lainoista ei myönnetty LMI-lainoille, jotka olivat CRA:n kohteena, varsinkaan kriisiä edeltävinä vuosina 2005-2006. Tutkimuksessa ei myöskään löydetty todisteita siitä, että CRA-sääntöjen mukainen luotonanto olisi lisännyt maksuhäiriöprosenttia tai että CRA olisi epäsuorasti vaikuttanut siihen, että riippumattomat asuntolainanantajat olisivat lisänneet subprime-lainojen myöntämistä.</w:t>
      </w:r>
    </w:p>
    <w:p>
      <w:r>
        <w:rPr>
          <w:b/>
        </w:rPr>
        <w:t xml:space="preserve">Kysymys 0</w:t>
      </w:r>
    </w:p>
    <w:p>
      <w:r>
        <w:t xml:space="preserve">Mikä oli Community Reinvestment Act -lainan piiriin kuuluvien lainanantajien vuosina 1993-1998 pieni- ja keskituloisille lainanottajille ja asuinalueille myöntämien asuntolainojen arvo?</w:t>
      </w:r>
    </w:p>
    <w:p>
      <w:r>
        <w:rPr>
          <w:b/>
        </w:rPr>
        <w:t xml:space="preserve">Kysymys 1</w:t>
      </w:r>
    </w:p>
    <w:p>
      <w:r>
        <w:t xml:space="preserve">Kuinka monta prosenttia asuntolainojen myöntämisestä vuosina 1993-1998 oli Community Reinvestment Actin piiriin kuuluvien lainanantajien tekemää?</w:t>
      </w:r>
    </w:p>
    <w:p>
      <w:r>
        <w:rPr>
          <w:b/>
        </w:rPr>
        <w:t xml:space="preserve">Kysymys 2</w:t>
      </w:r>
    </w:p>
    <w:p>
      <w:r>
        <w:t xml:space="preserve">Mitä CRA tarkoittaa?</w:t>
      </w:r>
    </w:p>
    <w:p>
      <w:r>
        <w:rPr>
          <w:b/>
        </w:rPr>
        <w:t xml:space="preserve">Kysymys 3</w:t>
      </w:r>
    </w:p>
    <w:p>
      <w:r>
        <w:t xml:space="preserve">Kuinka monta prosenttia subprime-lainoista myönnettiin luottoluokituslaitoksissa, joihin sovelletaan luottoluokituslaitosten luottoluokitusta, finanssikriisiä edeltävänä aikana?</w:t>
      </w:r>
    </w:p>
    <w:p>
      <w:r>
        <w:rPr>
          <w:b/>
        </w:rPr>
        <w:t xml:space="preserve">Kysymys 4</w:t>
      </w:r>
    </w:p>
    <w:p>
      <w:r>
        <w:t xml:space="preserve">Kuinka suurella osalla subprime-lainoista oli jonkinlainen yhteys luottoluokituslaitoksiin finanssikriisiä edeltävänä aikana?</w:t>
      </w:r>
    </w:p>
    <w:p>
      <w:r>
        <w:rPr>
          <w:b/>
        </w:rPr>
        <w:t xml:space="preserve">Teksti numero 13</w:t>
      </w:r>
    </w:p>
    <w:p>
      <w:r>
        <w:t xml:space="preserve">Muille analyytikoille viive luottoluokituslaitosten sääntöjen muuttamisen (vuonna 1995) ja subprime-lainojen räjähdysmäisen kasvun välillä ei ole yllättävä, eikä se vapauta luottoluokituslaitoksia syytteistä. He väittävät, että kriisin taustalla oli kaksi toisiinsa liittyvää syytä: luotonantostandardien lieventäminen </w:t>
      </w:r>
      <w:r>
        <w:rPr>
          <w:color w:val="A9A9A9"/>
        </w:rPr>
        <w:t xml:space="preserve">vuonna 1995 </w:t>
      </w:r>
      <w:r>
        <w:t xml:space="preserve">ja erittäin alhaiset korot, jotka Federal Reserve otti käyttöön </w:t>
      </w:r>
      <w:r>
        <w:rPr>
          <w:color w:val="DCDCDC"/>
        </w:rPr>
        <w:t xml:space="preserve">syyskuun 11. päivän 2001 terrori-iskun jälkeen</w:t>
      </w:r>
      <w:r>
        <w:t xml:space="preserve">. Molempien syiden oli oltava olemassa, ennen kuin kriisi saattoi syntyä. Kriitikot huomauttavat myös, että julkisesti ilmoitetut CRA:n lainasitoumukset olivat massiivisia, yhteensä </w:t>
      </w:r>
      <w:r>
        <w:rPr>
          <w:color w:val="2F4F4F"/>
        </w:rPr>
        <w:t xml:space="preserve">4,5 biljoonaa dollaria vuosien </w:t>
      </w:r>
      <w:r>
        <w:t xml:space="preserve">1994 ja 2007 välisenä aikana. </w:t>
      </w:r>
      <w:r>
        <w:t xml:space="preserve">He väittävät myös, että Federal Reserve luokittelee CRA-lainat "</w:t>
      </w:r>
      <w:r>
        <w:rPr>
          <w:color w:val="556B2F"/>
        </w:rPr>
        <w:t xml:space="preserve">prime-lainoiksi" </w:t>
      </w:r>
      <w:r>
        <w:t xml:space="preserve">virheellisen ja itsekkään oletuksen perusteella, jonka mukaan </w:t>
      </w:r>
      <w:r>
        <w:rPr>
          <w:color w:val="6B8E23"/>
        </w:rPr>
        <w:t xml:space="preserve">korkeakorkoiset lainat (3 prosenttiyksikköä keskimääräistä korkeammat) </w:t>
      </w:r>
      <w:r>
        <w:t xml:space="preserve">ovat "subprime-lainoja".</w:t>
      </w:r>
    </w:p>
    <w:p>
      <w:r>
        <w:rPr>
          <w:b/>
        </w:rPr>
        <w:t xml:space="preserve">Kysymys 0</w:t>
      </w:r>
    </w:p>
    <w:p>
      <w:r>
        <w:t xml:space="preserve">Milloin CRA teki sääntömuutoksia lieventääkseen vakuutusten myöntämisstandardeja?</w:t>
      </w:r>
    </w:p>
    <w:p>
      <w:r>
        <w:rPr>
          <w:b/>
        </w:rPr>
        <w:t xml:space="preserve">Kysymys 1</w:t>
      </w:r>
    </w:p>
    <w:p>
      <w:r>
        <w:t xml:space="preserve">Kuinka paljon CRA-lainoja myönnettiin vuosina 1994-2007?</w:t>
      </w:r>
    </w:p>
    <w:p>
      <w:r>
        <w:rPr>
          <w:b/>
        </w:rPr>
        <w:t xml:space="preserve">Kysymys 2</w:t>
      </w:r>
    </w:p>
    <w:p>
      <w:r>
        <w:t xml:space="preserve">Mikä oli keskuspankin oletus siitä, mikä tekee lainasta subprime-lainan?</w:t>
      </w:r>
    </w:p>
    <w:p>
      <w:r>
        <w:rPr>
          <w:b/>
        </w:rPr>
        <w:t xml:space="preserve">Kysymys 3</w:t>
      </w:r>
    </w:p>
    <w:p>
      <w:r>
        <w:t xml:space="preserve">Miten Federal Reserve luokitteli CRA-lainat?</w:t>
      </w:r>
    </w:p>
    <w:p>
      <w:r>
        <w:rPr>
          <w:b/>
        </w:rPr>
        <w:t xml:space="preserve">Kysymys 4</w:t>
      </w:r>
    </w:p>
    <w:p>
      <w:r>
        <w:t xml:space="preserve">Milloin Yhdysvaltain keskuspankki aloitti erittäin matalat korot?</w:t>
      </w:r>
    </w:p>
    <w:p>
      <w:r>
        <w:rPr>
          <w:b/>
        </w:rPr>
        <w:t xml:space="preserve">Teksti numero 14</w:t>
      </w:r>
    </w:p>
    <w:p>
      <w:r>
        <w:t xml:space="preserve">Toiset ovat huomauttaneet, että näitä lainoja ei myönnetty tarpeeksi, jotta ne olisivat voineet aiheuttaa tämän suuruisen kriisin. </w:t>
      </w:r>
      <w:r>
        <w:rPr>
          <w:color w:val="A9A9A9"/>
        </w:rPr>
        <w:t xml:space="preserve">Portfolio Magazinen</w:t>
      </w:r>
      <w:r>
        <w:t xml:space="preserve"> artikkelissa </w:t>
      </w:r>
      <w:r>
        <w:t xml:space="preserve">Michael Lewis puhui erään kauppiaan kanssa, joka totesi, että "[huono-] luottokelpoisia amerikkalaisia ei ollut riittävästi ottamassa [huonoja lainoja] tyydyttääkseen sijoittajien halun lopputuotteeseen". Pohjimmiltaan investointipankit ja hedge-rahastot käyttivät rahoitusinnovaatioita, joiden avulla voitiin tehdä suuria panostuksia, jotka ylittivät paljon niiden taustalla olevien asuntolainojen todellisen arvon, käyttämällä </w:t>
      </w:r>
      <w:r>
        <w:rPr>
          <w:color w:val="2F4F4F"/>
        </w:rPr>
        <w:t xml:space="preserve">luottoriskinvaihtosopimuksiksi </w:t>
      </w:r>
      <w:r>
        <w:t xml:space="preserve">kutsuttuja </w:t>
      </w:r>
      <w:r>
        <w:rPr>
          <w:color w:val="DCDCDC"/>
        </w:rPr>
        <w:t xml:space="preserve">johdannaisia</w:t>
      </w:r>
      <w:r>
        <w:rPr>
          <w:color w:val="2F4F4F"/>
        </w:rPr>
        <w:t xml:space="preserve">, vakuudellisia velkasitoumuksia ja synteettisiä CDO:ita</w:t>
      </w:r>
      <w:r>
        <w:rPr>
          <w:color w:val="556B2F"/>
        </w:rPr>
        <w:t xml:space="preserve">.</w:t>
      </w:r>
    </w:p>
    <w:p>
      <w:r>
        <w:rPr>
          <w:b/>
        </w:rPr>
        <w:t xml:space="preserve">Kysymys 0</w:t>
      </w:r>
    </w:p>
    <w:p>
      <w:r>
        <w:t xml:space="preserve">Minkä rahoitusalan innovaation ansiosta investointipankit ja hedge-rahastot pystyivät tekemään suuria panostuksia?</w:t>
      </w:r>
    </w:p>
    <w:p>
      <w:r>
        <w:rPr>
          <w:b/>
        </w:rPr>
        <w:t xml:space="preserve">Kysymys 1</w:t>
      </w:r>
    </w:p>
    <w:p>
      <w:r>
        <w:t xml:space="preserve">Luottoriskinvaihtosopimukset, vakuudelliset velkasitoumukset ja CDOS ovat kaikki minkälaisia?</w:t>
      </w:r>
    </w:p>
    <w:p>
      <w:r>
        <w:rPr>
          <w:b/>
        </w:rPr>
        <w:t xml:space="preserve">Kysymys 2</w:t>
      </w:r>
    </w:p>
    <w:p>
      <w:r>
        <w:t xml:space="preserve">Missä lehdessä oli artikkeli, jossa Michael Lewis puhui kauppiaan kanssa huonoista lainoista?</w:t>
      </w:r>
    </w:p>
    <w:p>
      <w:r>
        <w:rPr>
          <w:b/>
        </w:rPr>
        <w:t xml:space="preserve">Kysymys 3</w:t>
      </w:r>
    </w:p>
    <w:p>
      <w:r>
        <w:t xml:space="preserve">Minkä rahoitusalan innovaation ansiosta investointipankit ja hedge-pankit voivat tehdä suuria panostuksia?</w:t>
      </w:r>
    </w:p>
    <w:p>
      <w:r>
        <w:rPr>
          <w:b/>
        </w:rPr>
        <w:t xml:space="preserve">Kysymys 4</w:t>
      </w:r>
    </w:p>
    <w:p>
      <w:r>
        <w:t xml:space="preserve">Mitkä ovat johdannaisten nimet?</w:t>
      </w:r>
    </w:p>
    <w:p>
      <w:r>
        <w:rPr>
          <w:b/>
        </w:rPr>
        <w:t xml:space="preserve">Teksti numero 15</w:t>
      </w:r>
    </w:p>
    <w:p>
      <w:r>
        <w:rPr>
          <w:color w:val="A9A9A9"/>
        </w:rPr>
        <w:t xml:space="preserve">Krugmania </w:t>
      </w:r>
      <w:r>
        <w:t xml:space="preserve">vastaan </w:t>
      </w:r>
      <w:r>
        <w:t xml:space="preserve">Peter J. Wallison kirjoitti: "Ei ole totta, että jokainen kupla - jopa suuri kupla - voi aiheuttaa finanssikriisin, kun se puhkeaa." </w:t>
      </w:r>
      <w:r>
        <w:t xml:space="preserve">Wallison huomauttaa, että muissa kehittyneissä maissa oli "suuria kuplia vuosina </w:t>
      </w:r>
      <w:r>
        <w:rPr>
          <w:color w:val="DCDCDC"/>
        </w:rPr>
        <w:t xml:space="preserve">1997-2007</w:t>
      </w:r>
      <w:r>
        <w:t xml:space="preserve">", mutta "asuntolainojen maksuhäiriöihin ja maksuhäiriöihin liittyvät tappiot näiden kuplien purkautuessa olivat paljon pienemmät kuin Yhdysvalloissa [kuplan] purkautuessa vuosina 1997-2007 kärsityt tappiot". Wallisonin mukaan syy siihen, miksi Yhdysvaltojen asuntokupla (toisin kuin muunlaiset kuplat) johti rahoituskriisiin, oli se, että </w:t>
      </w:r>
      <w:r>
        <w:rPr>
          <w:color w:val="2F4F4F"/>
        </w:rPr>
        <w:t xml:space="preserve">sitä tukivat valtavat määrät </w:t>
      </w:r>
      <w:r>
        <w:rPr>
          <w:color w:val="556B2F"/>
        </w:rPr>
        <w:t xml:space="preserve">huonokuntoisia </w:t>
      </w:r>
      <w:r>
        <w:rPr>
          <w:color w:val="2F4F4F"/>
        </w:rPr>
        <w:t xml:space="preserve">lainoja </w:t>
      </w:r>
      <w:r>
        <w:t xml:space="preserve">- yleensä </w:t>
      </w:r>
      <w:r>
        <w:rPr>
          <w:color w:val="6B8E23"/>
        </w:rPr>
        <w:t xml:space="preserve">pienillä tai olemattomilla käsirahoilla</w:t>
      </w:r>
      <w:r>
        <w:t xml:space="preserve">.</w:t>
      </w:r>
    </w:p>
    <w:p>
      <w:r>
        <w:rPr>
          <w:b/>
        </w:rPr>
        <w:t xml:space="preserve">Kysymys 0</w:t>
      </w:r>
    </w:p>
    <w:p>
      <w:r>
        <w:t xml:space="preserve">Peter J. Wallison uskoo, että näiden lainojen valtava määrä johti rahoituskriisiin?</w:t>
      </w:r>
    </w:p>
    <w:p>
      <w:r>
        <w:rPr>
          <w:b/>
        </w:rPr>
        <w:t xml:space="preserve">Kysymys 1</w:t>
      </w:r>
    </w:p>
    <w:p>
      <w:r>
        <w:t xml:space="preserve">Minkälaisia käsirahoja vakiolainoissa yleensä on?</w:t>
      </w:r>
    </w:p>
    <w:p>
      <w:r>
        <w:rPr>
          <w:b/>
        </w:rPr>
        <w:t xml:space="preserve">Kysymys 2</w:t>
      </w:r>
    </w:p>
    <w:p>
      <w:r>
        <w:t xml:space="preserve">Peter J. Wallisonin mukaan miksi Yhdysvaltojen asuntokupla johti rahoituskriisiin?</w:t>
      </w:r>
    </w:p>
    <w:p>
      <w:r>
        <w:rPr>
          <w:b/>
        </w:rPr>
        <w:t xml:space="preserve">Kysymys 3</w:t>
      </w:r>
    </w:p>
    <w:p>
      <w:r>
        <w:t xml:space="preserve">Muissa maissa oli suuria asuntokuplia, jotka purkautuivat minkä vuosien aikana?</w:t>
      </w:r>
    </w:p>
    <w:p>
      <w:r>
        <w:rPr>
          <w:b/>
        </w:rPr>
        <w:t xml:space="preserve">Kysymys 4</w:t>
      </w:r>
    </w:p>
    <w:p>
      <w:r>
        <w:t xml:space="preserve">Eivätkö Peter J. Wallisonin finanssikriisiä koskevat johtopäätökset ole tämän taloustieteilijän näkemysten mukaisia?</w:t>
      </w:r>
    </w:p>
    <w:p>
      <w:r>
        <w:rPr>
          <w:b/>
        </w:rPr>
        <w:t xml:space="preserve">Teksti numero 16</w:t>
      </w:r>
    </w:p>
    <w:p>
      <w:r>
        <w:t xml:space="preserve">Krugmanin väite (jonka mukaan liikekiinteistökuplan kasvu osoittaa, että Yhdysvaltojen asuntopolitiikka ei ollut kriisin syy) kyseenalaistetaan lisäanalyysillä. Tutkittuaan kaupallisten lainojen maksuhäiriöitä finanssikriisin aikana Xudong An ja Anthony B. Sanders raportoivat (</w:t>
      </w:r>
      <w:r>
        <w:rPr>
          <w:color w:val="DCDCDC"/>
        </w:rPr>
        <w:t xml:space="preserve">joulukuussa 2010</w:t>
      </w:r>
      <w:r>
        <w:t xml:space="preserve">)</w:t>
      </w:r>
      <w:r>
        <w:t xml:space="preserve">: </w:t>
      </w:r>
      <w:r>
        <w:t xml:space="preserve">"Löysimme vain vähän todisteita siitä, että </w:t>
      </w:r>
      <w:r>
        <w:t xml:space="preserve">CMBS-lainojen</w:t>
      </w:r>
      <w:r>
        <w:t xml:space="preserve"> [</w:t>
      </w:r>
      <w:r>
        <w:rPr>
          <w:color w:val="2F4F4F"/>
        </w:rPr>
        <w:t xml:space="preserve">kaupallisten asuntolainavakuudellisten arvopapereiden</w:t>
      </w:r>
      <w:r>
        <w:t xml:space="preserve">] lainojen merkintöjen </w:t>
      </w:r>
      <w:r>
        <w:t xml:space="preserve">merkittävä heikkeneminen </w:t>
      </w:r>
      <w:r>
        <w:t xml:space="preserve">olisi tapahtunut ennen kriisiä.</w:t>
      </w:r>
      <w:r>
        <w:t xml:space="preserve">" </w:t>
      </w:r>
      <w:r>
        <w:t xml:space="preserve">Muut analyytikot tukevat väitettä, jonka mukaan </w:t>
      </w:r>
      <w:r>
        <w:rPr>
          <w:color w:val="556B2F"/>
        </w:rPr>
        <w:t xml:space="preserve">liikekiinteistöjen </w:t>
      </w:r>
      <w:r>
        <w:t xml:space="preserve">ja niihin liittyvän luotonannon </w:t>
      </w:r>
      <w:r>
        <w:rPr>
          <w:color w:val="556B2F"/>
        </w:rPr>
        <w:t xml:space="preserve">kriisi </w:t>
      </w:r>
      <w:r>
        <w:t xml:space="preserve">tapahtui asuinkiinteistöjen kriisin jälkeen. Taloustoimittaja Kimberly Amadeo raportoi: "</w:t>
      </w:r>
      <w:r>
        <w:t xml:space="preserve">Ensimmäiset merkit asuntokiinteistöjen laskusta ilmenivät vuonna </w:t>
      </w:r>
      <w:r>
        <w:rPr>
          <w:color w:val="6B8E23"/>
        </w:rPr>
        <w:t xml:space="preserve">2006</w:t>
      </w:r>
      <w:r>
        <w:t xml:space="preserve">. Kolme vuotta myöhemmin liikekiinteistöt alkoivat tuntea vaikutukset. Denice A. Gierach, kiinteistöalan asianajaja ja CPA, kirjoitti:</w:t>
      </w:r>
    </w:p>
    <w:p>
      <w:r>
        <w:rPr>
          <w:b/>
        </w:rPr>
        <w:t xml:space="preserve">Kysymys 0</w:t>
      </w:r>
    </w:p>
    <w:p>
      <w:r>
        <w:t xml:space="preserve">Kuka uskoi, että liikekiinteistökuplan kasvu osoitti, että Yhdysvaltojen asuntopolitiikka ei ollut kriisin syy?</w:t>
      </w:r>
    </w:p>
    <w:p>
      <w:r>
        <w:rPr>
          <w:b/>
        </w:rPr>
        <w:t xml:space="preserve">Kysymys 1</w:t>
      </w:r>
    </w:p>
    <w:p>
      <w:r>
        <w:t xml:space="preserve">Milloin Xudong An ja Anthony B. Sanders julkaisivat raportin kaupallisista asuntolainavakuudellisista arvopapereista?</w:t>
      </w:r>
    </w:p>
    <w:p>
      <w:r>
        <w:rPr>
          <w:b/>
        </w:rPr>
        <w:t xml:space="preserve">Kysymys 2</w:t>
      </w:r>
    </w:p>
    <w:p>
      <w:r>
        <w:t xml:space="preserve">Liiketoiminnan toimittajan Kimberly Amadeon mukaan milloin ensimmäiset merkit kiinteistöjen laskusta alkoivat näkyä?</w:t>
      </w:r>
    </w:p>
    <w:p>
      <w:r>
        <w:rPr>
          <w:b/>
        </w:rPr>
        <w:t xml:space="preserve">Kysymys 3</w:t>
      </w:r>
    </w:p>
    <w:p>
      <w:r>
        <w:t xml:space="preserve">Mitä ovat CMBS-lainat?</w:t>
      </w:r>
    </w:p>
    <w:p>
      <w:r>
        <w:rPr>
          <w:b/>
        </w:rPr>
        <w:t xml:space="preserve">Kysymys 4</w:t>
      </w:r>
    </w:p>
    <w:p>
      <w:r>
        <w:t xml:space="preserve">Useimpien analyytikoiden mukaan mikä kriisi tapahtui asuinkiinteistökriisin jälkeen?</w:t>
      </w:r>
    </w:p>
    <w:p>
      <w:r>
        <w:rPr>
          <w:b/>
        </w:rPr>
        <w:t xml:space="preserve">Teksti numero 17</w:t>
      </w:r>
    </w:p>
    <w:p>
      <w:r>
        <w:t xml:space="preserve">Peabody-palkinnon saaneessa ohjelmassa NPR:n kirjeenvaihtajat väittivät, että "Giant Pool of Money" (joka edustaa </w:t>
      </w:r>
      <w:r>
        <w:rPr>
          <w:color w:val="A9A9A9"/>
        </w:rPr>
        <w:t xml:space="preserve">70 biljoonan dollarin arvosta </w:t>
      </w:r>
      <w:r>
        <w:t xml:space="preserve">maailmanlaajuisia korkosijoituksia) haki </w:t>
      </w:r>
      <w:r>
        <w:t xml:space="preserve">vuosikymmenen alussa </w:t>
      </w:r>
      <w:r>
        <w:t xml:space="preserve">korkeampaa tuottoa kuin Yhdysvaltain </w:t>
      </w:r>
      <w:r>
        <w:rPr>
          <w:color w:val="DCDCDC"/>
        </w:rPr>
        <w:t xml:space="preserve">valtion joukkovelkakirjalainat </w:t>
      </w:r>
      <w:r>
        <w:t xml:space="preserve">tarjosivat. </w:t>
      </w:r>
      <w:r>
        <w:t xml:space="preserve">Tämä rahamäärä oli </w:t>
      </w:r>
      <w:r>
        <w:rPr>
          <w:color w:val="2F4F4F"/>
        </w:rPr>
        <w:t xml:space="preserve">suunnilleen kaksinkertaistunut </w:t>
      </w:r>
      <w:r>
        <w:t xml:space="preserve">vuodesta 2000 vuoteen 2007, mutta suhteellisen turvallisten, tuottoa tuottavien sijoitusten tarjonta ei ollut kasvanut yhtä nopeasti. Wall Streetin investointipankit vastasivat tähän kysyntään tuotteilla, kuten </w:t>
      </w:r>
      <w:r>
        <w:rPr>
          <w:color w:val="556B2F"/>
        </w:rPr>
        <w:t xml:space="preserve">asuntolainavakuudellisilla arvopapereilla </w:t>
      </w:r>
      <w:r>
        <w:t xml:space="preserve">ja </w:t>
      </w:r>
      <w:r>
        <w:rPr>
          <w:color w:val="6B8E23"/>
        </w:rPr>
        <w:t xml:space="preserve">vakuudellisilla velkasitoumuksilla</w:t>
      </w:r>
      <w:r>
        <w:t xml:space="preserve">, joille luottoluokituslaitokset antoivat turvallisen luokituksen.</w:t>
      </w:r>
    </w:p>
    <w:p>
      <w:r>
        <w:rPr>
          <w:b/>
        </w:rPr>
        <w:t xml:space="preserve">Kysymys 0</w:t>
      </w:r>
    </w:p>
    <w:p>
      <w:r>
        <w:t xml:space="preserve">Mikä on yksi sijoitus, jolle luottoluokituslaitokset ovat antaneet turvallisen luokituksen?</w:t>
      </w:r>
    </w:p>
    <w:p>
      <w:r>
        <w:rPr>
          <w:b/>
        </w:rPr>
        <w:t xml:space="preserve">Kysymys 1</w:t>
      </w:r>
    </w:p>
    <w:p>
      <w:r>
        <w:t xml:space="preserve">Kuinka paljon sijoitettiin maailmanlaajuisesti korkosijoituksiin?</w:t>
      </w:r>
    </w:p>
    <w:p>
      <w:r>
        <w:rPr>
          <w:b/>
        </w:rPr>
        <w:t xml:space="preserve">Kysymys 2</w:t>
      </w:r>
    </w:p>
    <w:p>
      <w:r>
        <w:t xml:space="preserve">Kuinka paljon maailmanlaajuisesti korkosijoituksiin sijoitetun rahamäärän koko kasvoi vuodesta 2000 vuoteen 2007?</w:t>
      </w:r>
    </w:p>
    <w:p>
      <w:r>
        <w:rPr>
          <w:b/>
        </w:rPr>
        <w:t xml:space="preserve">Kysymys 3</w:t>
      </w:r>
    </w:p>
    <w:p>
      <w:r>
        <w:t xml:space="preserve">Mikä on esimerkki tuotteesta, jonka Wall Street on keksinyt vastatakseen tuottoa tuottavien sijoitusten kysyntään?</w:t>
      </w:r>
    </w:p>
    <w:p>
      <w:r>
        <w:rPr>
          <w:b/>
        </w:rPr>
        <w:t xml:space="preserve">Kysymys 4</w:t>
      </w:r>
    </w:p>
    <w:p>
      <w:r>
        <w:t xml:space="preserve">Sijoittajat etsivät 2000-luvulla korkeampia tuottoja kuin mitä tämä sijoitus tarjosi?</w:t>
      </w:r>
    </w:p>
    <w:p>
      <w:r>
        <w:rPr>
          <w:b/>
        </w:rPr>
        <w:t xml:space="preserve">Teksti numero 18</w:t>
      </w:r>
    </w:p>
    <w:p>
      <w:r>
        <w:rPr>
          <w:color w:val="A9A9A9"/>
        </w:rPr>
        <w:t xml:space="preserve">Erityisesti vakuudellisten velkasitoumusten </w:t>
      </w:r>
      <w:r>
        <w:t xml:space="preserve">avulla rahoituslaitokset pystyivät hankkimaan sijoittajien varoja subprime- ja muiden lainojen rahoittamiseen, mikä </w:t>
      </w:r>
      <w:r>
        <w:rPr>
          <w:color w:val="DCDCDC"/>
        </w:rPr>
        <w:t xml:space="preserve">pidensi tai kasvatti asuntokuplaa </w:t>
      </w:r>
      <w:r>
        <w:t xml:space="preserve">ja tuotti suuria palkkioita. Tämä tarkoittaa lähinnä sitä, että useista asuntolainoista tai muista velkasitoumuksista suoritettavat maksut sijoitetaan </w:t>
      </w:r>
      <w:r>
        <w:rPr>
          <w:color w:val="2F4F4F"/>
        </w:rPr>
        <w:t xml:space="preserve">yhteen pooliin</w:t>
      </w:r>
      <w:r>
        <w:t xml:space="preserve">, josta tietyt arvopaperit nostavat varoja tietyssä tärkeysjärjestyksessä. </w:t>
      </w:r>
      <w:r>
        <w:t xml:space="preserve">Luottoluokituslaitokset antoivat </w:t>
      </w:r>
      <w:r>
        <w:t xml:space="preserve">niille arvopapereille, jotka olivat ensimmäisinä jonossa, </w:t>
      </w:r>
      <w:r>
        <w:rPr>
          <w:color w:val="556B2F"/>
        </w:rPr>
        <w:t xml:space="preserve">investointiluokituksen. </w:t>
      </w:r>
      <w:r>
        <w:rPr>
          <w:color w:val="6B8E23"/>
        </w:rPr>
        <w:t xml:space="preserve">Alempana olevilla </w:t>
      </w:r>
      <w:r>
        <w:t xml:space="preserve">arvopapereilla oli huonompi luottoluokitus, mutta teoriassa sijoitetulle määrälle saatiin korkeampi tuotto.</w:t>
      </w:r>
    </w:p>
    <w:p>
      <w:r>
        <w:rPr>
          <w:b/>
        </w:rPr>
        <w:t xml:space="preserve">Kysymys 0</w:t>
      </w:r>
    </w:p>
    <w:p>
      <w:r>
        <w:t xml:space="preserve">Mikä on niiden arvopapereiden nimi, joiden avulla rahoituslaitokset saivat sijoittajien varoja subprime-luottojen rahoittamiseen?</w:t>
      </w:r>
    </w:p>
    <w:p>
      <w:r>
        <w:rPr>
          <w:b/>
        </w:rPr>
        <w:t xml:space="preserve">Kysymys 1</w:t>
      </w:r>
    </w:p>
    <w:p>
      <w:r>
        <w:t xml:space="preserve">Mikä oli vakuudellisten velkasitoumusten tulos?</w:t>
      </w:r>
    </w:p>
    <w:p>
      <w:r>
        <w:rPr>
          <w:b/>
        </w:rPr>
        <w:t xml:space="preserve">Kysymys 2</w:t>
      </w:r>
    </w:p>
    <w:p>
      <w:r>
        <w:t xml:space="preserve">Minkä tyyppisiä luokituksia luottoluokituslaitokset antoivat ensimmäisinä oleville arvopapereille?</w:t>
      </w:r>
    </w:p>
    <w:p>
      <w:r>
        <w:rPr>
          <w:b/>
        </w:rPr>
        <w:t xml:space="preserve">Kysymys 3</w:t>
      </w:r>
    </w:p>
    <w:p>
      <w:r>
        <w:t xml:space="preserve">Minkälaiseen pooliin vakuudelliset velkasitoumukset sijoittavat asuntolainoista saatavia maksuja?</w:t>
      </w:r>
    </w:p>
    <w:p>
      <w:r>
        <w:rPr>
          <w:b/>
        </w:rPr>
        <w:t xml:space="preserve">Kysymys 4</w:t>
      </w:r>
    </w:p>
    <w:p>
      <w:r>
        <w:t xml:space="preserve">Millä arvopapereilla oli heikompi luottoluokitus mutta mahdollisesti korkeampi tuotto?</w:t>
      </w:r>
    </w:p>
    <w:p>
      <w:r>
        <w:rPr>
          <w:b/>
        </w:rPr>
        <w:t xml:space="preserve">Teksti numero 19</w:t>
      </w:r>
    </w:p>
    <w:p>
      <w:r>
        <w:t xml:space="preserve">Syyskuuhun 2008 mennessä asuntojen keskihinnat olivat laskeneet </w:t>
      </w:r>
      <w:r>
        <w:rPr>
          <w:color w:val="A9A9A9"/>
        </w:rPr>
        <w:t xml:space="preserve">yli 20 prosenttia vuoden </w:t>
      </w:r>
      <w:r>
        <w:rPr>
          <w:color w:val="DCDCDC"/>
        </w:rPr>
        <w:t xml:space="preserve">2006 puolivälin </w:t>
      </w:r>
      <w:r>
        <w:t xml:space="preserve">huipputasosta</w:t>
      </w:r>
      <w:r>
        <w:t xml:space="preserve">.</w:t>
      </w:r>
      <w:r>
        <w:t xml:space="preserve"> Hintojen laskiessa lainanottajat, joilla oli säädettäväkorkoisia asuntolainoja, eivät voineet jälleenrahoittaa asuntojaan välttääkseen korkojen nousuun liittyvät korkeammat maksut, ja he alkoivat jättää maksujaan maksamatta. Vuonna 2007 lainanantajat aloittivat </w:t>
      </w:r>
      <w:r>
        <w:rPr>
          <w:color w:val="2F4F4F"/>
        </w:rPr>
        <w:t xml:space="preserve">lähes 1,3 miljoonan </w:t>
      </w:r>
      <w:r>
        <w:t xml:space="preserve">kiinteistön </w:t>
      </w:r>
      <w:r>
        <w:t xml:space="preserve">ulosottomenettelyn</w:t>
      </w:r>
      <w:r>
        <w:t xml:space="preserve">, mikä on 79 prosenttia enemmän kuin vuonna 2006. Vuonna 2008 </w:t>
      </w:r>
      <w:r>
        <w:t xml:space="preserve">määrä nousi 2,3 miljoonaan, mikä on </w:t>
      </w:r>
      <w:r>
        <w:rPr>
          <w:color w:val="556B2F"/>
        </w:rPr>
        <w:t xml:space="preserve">81 prosenttia enemmän kuin vuonna </w:t>
      </w:r>
      <w:r>
        <w:t xml:space="preserve">2007</w:t>
      </w:r>
      <w:r>
        <w:t xml:space="preserve">.</w:t>
      </w:r>
      <w:r>
        <w:t xml:space="preserve"> Elokuuhun 2008 mennessä 9,2 prosenttia kaikista Yhdysvalloissa maksamatta olevista asuntolainoista oli joko maksuhäiriöisiä tai ulosmittauksessa. Syyskuuhun 2009 mennessä osuus oli noussut </w:t>
      </w:r>
      <w:r>
        <w:rPr>
          <w:color w:val="6B8E23"/>
        </w:rPr>
        <w:t xml:space="preserve">14,4 prosenttiin</w:t>
      </w:r>
      <w:r>
        <w:t xml:space="preserve">.</w:t>
      </w:r>
    </w:p>
    <w:p>
      <w:r>
        <w:rPr>
          <w:b/>
        </w:rPr>
        <w:t xml:space="preserve">Kysymys 0</w:t>
      </w:r>
    </w:p>
    <w:p>
      <w:r>
        <w:t xml:space="preserve">Kuinka paljon asuntojen keskimääräiset hinnat olivat laskeneet Yhdysvalloissa syyskuuhun 2008 mennessä?</w:t>
      </w:r>
    </w:p>
    <w:p>
      <w:r>
        <w:rPr>
          <w:b/>
        </w:rPr>
        <w:t xml:space="preserve">Kysymys 1</w:t>
      </w:r>
    </w:p>
    <w:p>
      <w:r>
        <w:t xml:space="preserve">Milloin Yhdysvaltain asuntojen hinnat olivat huipussaan?</w:t>
      </w:r>
    </w:p>
    <w:p>
      <w:r>
        <w:rPr>
          <w:b/>
        </w:rPr>
        <w:t xml:space="preserve">Kysymys 2</w:t>
      </w:r>
    </w:p>
    <w:p>
      <w:r>
        <w:t xml:space="preserve">Kuinka monta ulosottomenettelyä lainanantajat aloittivat vuonna 2007?</w:t>
      </w:r>
    </w:p>
    <w:p>
      <w:r>
        <w:rPr>
          <w:b/>
        </w:rPr>
        <w:t xml:space="preserve">Kysymys 3</w:t>
      </w:r>
    </w:p>
    <w:p>
      <w:r>
        <w:t xml:space="preserve">Mikä oli ulosottomenettelyjen prosentuaalinen kasvu vuodesta 2007 vuoteen 2008?</w:t>
      </w:r>
    </w:p>
    <w:p>
      <w:r>
        <w:rPr>
          <w:b/>
        </w:rPr>
        <w:t xml:space="preserve">Kysymys 4</w:t>
      </w:r>
    </w:p>
    <w:p>
      <w:r>
        <w:t xml:space="preserve">Kuinka monta yhdysvaltalaista asuntolainaa oli syyskuuhun 2009 mennessä joko maksuhäiriöinen tai ulosmitattu?</w:t>
      </w:r>
    </w:p>
    <w:p>
      <w:r>
        <w:rPr>
          <w:b/>
        </w:rPr>
        <w:t xml:space="preserve">Teksti numero 20</w:t>
      </w:r>
    </w:p>
    <w:p>
      <w:r>
        <w:rPr>
          <w:color w:val="A9A9A9"/>
        </w:rPr>
        <w:t xml:space="preserve">Alhaisemmat korot </w:t>
      </w:r>
      <w:r>
        <w:t xml:space="preserve">kannustivat lainanottoon</w:t>
      </w:r>
      <w:r>
        <w:rPr>
          <w:color w:val="A9A9A9"/>
        </w:rPr>
        <w:t xml:space="preserve">.</w:t>
      </w:r>
      <w:r>
        <w:t xml:space="preserve"> Vuosina 2000-2003 Yhdysvaltain keskuspankki laski liittovaltion ohjauskorkotavoitetta 6,5 prosentista </w:t>
      </w:r>
      <w:r>
        <w:rPr>
          <w:color w:val="DCDCDC"/>
        </w:rPr>
        <w:t xml:space="preserve">1,0 prosenttiin</w:t>
      </w:r>
      <w:r>
        <w:t xml:space="preserve">. </w:t>
      </w:r>
      <w:r>
        <w:t xml:space="preserve">Näin pyrittiin lieventämään dotcom-kuplan romahtamisen ja syyskuun 2001 terrori-iskujen vaikutuksia sekä </w:t>
      </w:r>
      <w:r>
        <w:rPr>
          <w:color w:val="2F4F4F"/>
        </w:rPr>
        <w:t xml:space="preserve">torjumaan deflaatioriskiä</w:t>
      </w:r>
      <w:r>
        <w:t xml:space="preserve">. </w:t>
      </w:r>
      <w:r>
        <w:t xml:space="preserve">Jo vuonna 2002 oli ilmeistä, että luotot ruokkivat yritysten investointien sijasta asuntosijoittamista, ja jotkut taloustieteilijät puhuivat jopa sen puolesta, että Fedin "on luotava </w:t>
      </w:r>
      <w:r>
        <w:rPr>
          <w:color w:val="556B2F"/>
        </w:rPr>
        <w:t xml:space="preserve">asuntokupla </w:t>
      </w:r>
      <w:r>
        <w:t xml:space="preserve">Nasdaq-kuplan tilalle". Lisäksi kehittyneistä maista saatuihin tietoihin perustuvat empiiriset tutkimukset osoittavat, että </w:t>
      </w:r>
      <w:r>
        <w:rPr>
          <w:color w:val="6B8E23"/>
        </w:rPr>
        <w:t xml:space="preserve">liiallinen luotonannon kasvu </w:t>
      </w:r>
      <w:r>
        <w:t xml:space="preserve">vaikutti suuresti kriisin vakavuuteen.</w:t>
      </w:r>
    </w:p>
    <w:p>
      <w:r>
        <w:rPr>
          <w:b/>
        </w:rPr>
        <w:t xml:space="preserve">Kysymys 0</w:t>
      </w:r>
    </w:p>
    <w:p>
      <w:r>
        <w:t xml:space="preserve">Mihin tasolle Yhdysvaltain keskuspankki laski liittovaltion ohjauskorkotavoitteen vuonna 2003?</w:t>
      </w:r>
    </w:p>
    <w:p>
      <w:r>
        <w:rPr>
          <w:b/>
        </w:rPr>
        <w:t xml:space="preserve">Kysymys 1</w:t>
      </w:r>
    </w:p>
    <w:p>
      <w:r>
        <w:t xml:space="preserve">Mikä on yksi syy siihen, että Yhdysvaltain keskuspankki laski liittovaltion ohjauskorkotavoitteen 1,0 prosenttiin vuonna 2003?</w:t>
      </w:r>
    </w:p>
    <w:p>
      <w:r>
        <w:rPr>
          <w:b/>
        </w:rPr>
        <w:t xml:space="preserve">Kysymys 2</w:t>
      </w:r>
    </w:p>
    <w:p>
      <w:r>
        <w:t xml:space="preserve">Minkä tyyppisen kuplan jotkut taloustieteilijät uskoivat, että Fedin piti luoda 2000-luvun alussa Nasdaq-kuplan tilalle?</w:t>
      </w:r>
    </w:p>
    <w:p>
      <w:r>
        <w:rPr>
          <w:b/>
        </w:rPr>
        <w:t xml:space="preserve">Kysymys 3</w:t>
      </w:r>
    </w:p>
    <w:p>
      <w:r>
        <w:t xml:space="preserve">Mikä vaikutti suuresti vuoden 2007 finanssikriisin vakavuuteen?</w:t>
      </w:r>
    </w:p>
    <w:p>
      <w:r>
        <w:rPr>
          <w:b/>
        </w:rPr>
        <w:t xml:space="preserve">Kysymys 4</w:t>
      </w:r>
    </w:p>
    <w:p>
      <w:r>
        <w:t xml:space="preserve">Mikä edisti lainanottoa vuosina 2000-2003?</w:t>
      </w:r>
    </w:p>
    <w:p>
      <w:r>
        <w:rPr>
          <w:b/>
        </w:rPr>
        <w:t xml:space="preserve">Teksti numero 21</w:t>
      </w:r>
    </w:p>
    <w:p>
      <w:r>
        <w:t xml:space="preserve">Bernanke selitti, että vuosina 1996-2004 Yhdysvaltojen vaihtotaseen alijäämä kasvoi </w:t>
      </w:r>
      <w:r>
        <w:rPr>
          <w:color w:val="A9A9A9"/>
        </w:rPr>
        <w:t xml:space="preserve">650 miljardilla dollarilla </w:t>
      </w:r>
      <w:r>
        <w:t xml:space="preserve">1,5 prosentista </w:t>
      </w:r>
      <w:r>
        <w:rPr>
          <w:color w:val="DCDCDC"/>
        </w:rPr>
        <w:t xml:space="preserve">5,8 prosenttiin </w:t>
      </w:r>
      <w:r>
        <w:t xml:space="preserve">suhteessa BKT:hen. Näiden alijäämien rahoittaminen edellytti, että maa lainasi suuria summia ulkomailta, joista suuri osa oli peräisin maista, joilla oli kauppataseen ylijäämää. Nämä olivat pääasiassa </w:t>
      </w:r>
      <w:r>
        <w:rPr>
          <w:color w:val="2F4F4F"/>
        </w:rPr>
        <w:t xml:space="preserve">Aasian </w:t>
      </w:r>
      <w:r>
        <w:t xml:space="preserve">nousevia talouksia </w:t>
      </w:r>
      <w:r>
        <w:rPr>
          <w:color w:val="2F4F4F"/>
        </w:rPr>
        <w:t xml:space="preserve">ja öljynviejämaita</w:t>
      </w:r>
      <w:r>
        <w:t xml:space="preserve">. </w:t>
      </w:r>
      <w:r>
        <w:t xml:space="preserve">Maksutaseidentiteetti edellyttää, että vaihtotaseen alijäämäisellä maalla (kuten Yhdysvalloilla) on myös samansuuruinen </w:t>
      </w:r>
      <w:r>
        <w:rPr>
          <w:color w:val="556B2F"/>
        </w:rPr>
        <w:t xml:space="preserve">pääomataseen </w:t>
      </w:r>
      <w:r>
        <w:t xml:space="preserve">(investointien) ylijäämä</w:t>
      </w:r>
      <w:r>
        <w:t xml:space="preserve">.</w:t>
      </w:r>
      <w:r>
        <w:t xml:space="preserve"> Näin ollen Yhdysvaltoihin </w:t>
      </w:r>
      <w:r>
        <w:t xml:space="preserve">virtasi </w:t>
      </w:r>
      <w:r>
        <w:t xml:space="preserve">suuria ja kasvavia määriä </w:t>
      </w:r>
      <w:r>
        <w:rPr>
          <w:color w:val="6B8E23"/>
        </w:rPr>
        <w:t xml:space="preserve">ulkomaisia varoja </w:t>
      </w:r>
      <w:r>
        <w:t xml:space="preserve">(pääomaa) sen tuonnin rahoittamiseksi.</w:t>
      </w:r>
    </w:p>
    <w:p>
      <w:r>
        <w:rPr>
          <w:b/>
        </w:rPr>
        <w:t xml:space="preserve">Kysymys 0</w:t>
      </w:r>
    </w:p>
    <w:p>
      <w:r>
        <w:t xml:space="preserve">Kuinka paljon Yhdysvaltojen vaihtotaseen alijäämä kasvoi Bernanken mukaan vuosina 1996-2004?</w:t>
      </w:r>
    </w:p>
    <w:p>
      <w:r>
        <w:rPr>
          <w:b/>
        </w:rPr>
        <w:t xml:space="preserve">Kysymys 1</w:t>
      </w:r>
    </w:p>
    <w:p>
      <w:r>
        <w:t xml:space="preserve">Kuinka monta prosenttia BKT:sta Yhdysvaltojen vaihtotaseen alijäämä oli vuonna 2004?</w:t>
      </w:r>
    </w:p>
    <w:p>
      <w:r>
        <w:rPr>
          <w:b/>
        </w:rPr>
        <w:t xml:space="preserve">Kysymys 2</w:t>
      </w:r>
    </w:p>
    <w:p>
      <w:r>
        <w:t xml:space="preserve">Mistä kehittyvistä talouksista Yhdysvallat lainasi rahaa vuosina 1996-2004 rahoittaakseen tuontiaan?</w:t>
      </w:r>
    </w:p>
    <w:p>
      <w:r>
        <w:rPr>
          <w:b/>
        </w:rPr>
        <w:t xml:space="preserve">Kysymys 3</w:t>
      </w:r>
    </w:p>
    <w:p>
      <w:r>
        <w:t xml:space="preserve">Minkä tyyppistä tiliä Yhdysvallat tarvitsee tasapainottaakseen alijäämää?</w:t>
      </w:r>
    </w:p>
    <w:p>
      <w:r>
        <w:rPr>
          <w:b/>
        </w:rPr>
        <w:t xml:space="preserve">Kysymys 4</w:t>
      </w:r>
    </w:p>
    <w:p>
      <w:r>
        <w:t xml:space="preserve">Mistä Yhdysvallat sai pääomaa rahoittaakseen tuontinsa?</w:t>
      </w:r>
    </w:p>
    <w:p>
      <w:r>
        <w:rPr>
          <w:b/>
        </w:rPr>
        <w:t xml:space="preserve">Teksti numero 22</w:t>
      </w:r>
    </w:p>
    <w:p>
      <w:r>
        <w:t xml:space="preserve">Sen jälkeen Fed </w:t>
      </w:r>
      <w:r>
        <w:rPr>
          <w:color w:val="A9A9A9"/>
        </w:rPr>
        <w:t xml:space="preserve">nosti ohjauskorkoa </w:t>
      </w:r>
      <w:r>
        <w:t xml:space="preserve">merkittävästi </w:t>
      </w:r>
      <w:r>
        <w:rPr>
          <w:color w:val="DCDCDC"/>
        </w:rPr>
        <w:t xml:space="preserve">heinäkuun 2004 </w:t>
      </w:r>
      <w:r>
        <w:t xml:space="preserve">ja heinäkuun 2006 </w:t>
      </w:r>
      <w:r>
        <w:t xml:space="preserve">välisenä aikana. </w:t>
      </w:r>
      <w:r>
        <w:t xml:space="preserve">Tämä vaikutti osaltaan siihen, että 1-vuotisen ja 5-vuotisen </w:t>
      </w:r>
      <w:r>
        <w:rPr>
          <w:color w:val="2F4F4F"/>
        </w:rPr>
        <w:t xml:space="preserve">vaihtuvakorkoisen asuntolainan </w:t>
      </w:r>
      <w:r>
        <w:t xml:space="preserve">korot </w:t>
      </w:r>
      <w:r>
        <w:t xml:space="preserve">nousivat</w:t>
      </w:r>
      <w:r>
        <w:t xml:space="preserve">, mikä teki vaihtuvakorkoisen asuntolainan koron </w:t>
      </w:r>
      <w:r>
        <w:t xml:space="preserve">tarkistamisesta kalliimpaa asunnonomistajille. Tämä saattoi myös vaikuttaa asuntokuplan purkautumiseen, sillä omaisuuserien hinnat liikkuvat yleensä </w:t>
      </w:r>
      <w:r>
        <w:rPr>
          <w:color w:val="556B2F"/>
        </w:rPr>
        <w:t xml:space="preserve">käänteisesti korkoihin nähden, </w:t>
      </w:r>
      <w:r>
        <w:t xml:space="preserve">ja asuntokeinottelusta tuli riskialttiimpaa. Yhdysvaltain </w:t>
      </w:r>
      <w:r>
        <w:t xml:space="preserve">asunto- ja rahoitusvarallisuuden </w:t>
      </w:r>
      <w:r>
        <w:rPr>
          <w:color w:val="6B8E23"/>
        </w:rPr>
        <w:t xml:space="preserve">arvo laski dramaattisesti </w:t>
      </w:r>
      <w:r>
        <w:t xml:space="preserve">asuntokuplan puhjettua.</w:t>
      </w:r>
    </w:p>
    <w:p>
      <w:r>
        <w:rPr>
          <w:b/>
        </w:rPr>
        <w:t xml:space="preserve">Kysymys 0</w:t>
      </w:r>
    </w:p>
    <w:p>
      <w:r>
        <w:t xml:space="preserve">Milloin Fed alkoi nostaa ohjauskorkoa merkittävästi?</w:t>
      </w:r>
    </w:p>
    <w:p>
      <w:r>
        <w:rPr>
          <w:b/>
        </w:rPr>
        <w:t xml:space="preserve">Kysymys 1</w:t>
      </w:r>
    </w:p>
    <w:p>
      <w:r>
        <w:t xml:space="preserve">Mitä tarkoittaa ARM:</w:t>
      </w:r>
    </w:p>
    <w:p>
      <w:r>
        <w:rPr>
          <w:b/>
        </w:rPr>
        <w:t xml:space="preserve">Kysymys 2</w:t>
      </w:r>
    </w:p>
    <w:p>
      <w:r>
        <w:t xml:space="preserve">Miten omaisuuserien hinnat yleensä liikkuvat suhteessa korkoihin?</w:t>
      </w:r>
    </w:p>
    <w:p>
      <w:r>
        <w:rPr>
          <w:b/>
        </w:rPr>
        <w:t xml:space="preserve">Kysymys 3</w:t>
      </w:r>
    </w:p>
    <w:p>
      <w:r>
        <w:t xml:space="preserve">Mitä Fed teki heinäkuusta 2004 alkaen tehdäkseen ARM-koroista kalliimpia asunnonomistajille?</w:t>
      </w:r>
    </w:p>
    <w:p>
      <w:r>
        <w:rPr>
          <w:b/>
        </w:rPr>
        <w:t xml:space="preserve">Kysymys 4</w:t>
      </w:r>
    </w:p>
    <w:p>
      <w:r>
        <w:t xml:space="preserve">Miten Yhdysvaltojen asunto- ja rahoitusvarallisuus reagoi asuntokuplan puhkeamiseen?</w:t>
      </w:r>
    </w:p>
    <w:p>
      <w:r>
        <w:rPr>
          <w:b/>
        </w:rPr>
        <w:t xml:space="preserve">Teksti numero 23</w:t>
      </w:r>
    </w:p>
    <w:p>
      <w:r>
        <w:t xml:space="preserve">Richard M. Bowen III:n finanssikriisiä tutkivalle komissiolle antamasta lausunnosta, joka koski tapahtumia hänen toimiessaan </w:t>
      </w:r>
      <w:r>
        <w:rPr>
          <w:color w:val="A9A9A9"/>
        </w:rPr>
        <w:t xml:space="preserve">Citigroupin </w:t>
      </w:r>
      <w:r>
        <w:t xml:space="preserve">kulutusluottoryhmän kirjeenvaihtajaluottojen päällikkönä </w:t>
      </w:r>
      <w:r>
        <w:t xml:space="preserve">(jossa hän oli vastuussa yli </w:t>
      </w:r>
      <w:r>
        <w:rPr>
          <w:color w:val="DCDCDC"/>
        </w:rPr>
        <w:t xml:space="preserve">220 </w:t>
      </w:r>
      <w:r>
        <w:t xml:space="preserve">ammattimaisesta lainanmyöntäjästä), käy ilmi, että Yhdysvaltain asuntokuplan viimeisinä vuosina (2006-2007) asuntolainojen myöntämisstandardien romahtaminen oli jo laajalle levinnyt. Hänen todistuksessaan todettiin, että vuoteen 2006 mennessä </w:t>
      </w:r>
      <w:r>
        <w:rPr>
          <w:color w:val="2F4F4F"/>
        </w:rPr>
        <w:t xml:space="preserve">60 prosenttia </w:t>
      </w:r>
      <w:r>
        <w:t xml:space="preserve">Citin noin 1 600:lta kiinnitysyhtiöltä ostamista kiinnityksistä oli "virheellisiä" (niitä ei ollut kirjoitettu sääntöjen mukaisesti tai ne eivät sisältäneet kaikkia sääntöjen edellyttämiä asiakirjoja) - ja tämä siitä huolimatta, että jokainen näistä </w:t>
      </w:r>
      <w:r>
        <w:rPr>
          <w:color w:val="556B2F"/>
        </w:rPr>
        <w:t xml:space="preserve">1 600:sta kiinnityksen </w:t>
      </w:r>
      <w:r>
        <w:t xml:space="preserve">myöntäjästä oli sopimuksellisesti vastuussa (ja vahvisti vakuutuksilla ja takuilla) siitä, että sen myöntämät kiinnitykset täyttivät Citin vaatimukset. Lisäksi vuoden 2007 aikana "virheelliset kiinnitykset (jotka olivat peräisin kiinnitysluottojen myöntäjiltä, jotka sopimuksen mukaan olivat sitoutuneet suorittamaan Citin standardien mukaisen merkintätoiminnan) lisääntyivät... </w:t>
      </w:r>
      <w:r>
        <w:rPr>
          <w:color w:val="6B8E23"/>
        </w:rPr>
        <w:t xml:space="preserve">yli 80 prosenttiin </w:t>
      </w:r>
      <w:r>
        <w:t xml:space="preserve">tuotannosta".</w:t>
      </w:r>
    </w:p>
    <w:p>
      <w:r>
        <w:rPr>
          <w:b/>
        </w:rPr>
        <w:t xml:space="preserve">Kysymys 0</w:t>
      </w:r>
    </w:p>
    <w:p>
      <w:r>
        <w:t xml:space="preserve">Richard M. Bowen III todisti finanssikriisiä tutkivalle komitealle työstään minkä rahoituslaitoksen palveluksessa?</w:t>
      </w:r>
    </w:p>
    <w:p>
      <w:r>
        <w:rPr>
          <w:b/>
        </w:rPr>
        <w:t xml:space="preserve">Kysymys 1</w:t>
      </w:r>
    </w:p>
    <w:p>
      <w:r>
        <w:t xml:space="preserve">Kuinka monesta vakuutuksenantajasta Richard M. Bowen III vastasi Citigroupissa?</w:t>
      </w:r>
    </w:p>
    <w:p>
      <w:r>
        <w:rPr>
          <w:b/>
        </w:rPr>
        <w:t xml:space="preserve">Kysymys 2</w:t>
      </w:r>
    </w:p>
    <w:p>
      <w:r>
        <w:t xml:space="preserve">Kuinka monta prosenttia Citigroupin vuonna 2006 ostamista asuntolainoista oli viallisia?</w:t>
      </w:r>
    </w:p>
    <w:p>
      <w:r>
        <w:rPr>
          <w:b/>
        </w:rPr>
        <w:t xml:space="preserve">Kysymys 3</w:t>
      </w:r>
    </w:p>
    <w:p>
      <w:r>
        <w:t xml:space="preserve">Kuinka monella asuntoluottoyhtiöllä oli vuonna 2006 sopimusvelvollisuus täyttää Citin vaatimukset?</w:t>
      </w:r>
    </w:p>
    <w:p>
      <w:r>
        <w:rPr>
          <w:b/>
        </w:rPr>
        <w:t xml:space="preserve">Kysymys 4</w:t>
      </w:r>
    </w:p>
    <w:p>
      <w:r>
        <w:t xml:space="preserve">Kuinka suuri oli vuonna 2007 niiden virheellisten asuntolainojen osuus, joita ei ollut kirjoitettu Citin standardien mukaisesti?</w:t>
      </w:r>
    </w:p>
    <w:p>
      <w:r>
        <w:rPr>
          <w:b/>
        </w:rPr>
        <w:t xml:space="preserve">Tekstin numero 24</w:t>
      </w:r>
    </w:p>
    <w:p>
      <w:r>
        <w:rPr>
          <w:color w:val="A9A9A9"/>
        </w:rPr>
        <w:t xml:space="preserve">Clayton Holdingsin - </w:t>
      </w:r>
      <w:r>
        <w:t xml:space="preserve">Yhdysvaltojen ja Euroopan suurimman asuntolainojen due diligence- ja arvopaperistamisvalvontayhtiön - </w:t>
      </w:r>
      <w:r>
        <w:t xml:space="preserve">toimihenkilöt todistivat erillisessä todistuksessa rahoituskriisiä tutkivalle komissiolle</w:t>
      </w:r>
      <w:r>
        <w:t xml:space="preserve">, että Claytonin </w:t>
      </w:r>
      <w:r>
        <w:t xml:space="preserve">tammikuun 2006 ja kesäkuun 2007 välisenä aikana myöntämien </w:t>
      </w:r>
      <w:r>
        <w:t xml:space="preserve">yli </w:t>
      </w:r>
      <w:r>
        <w:rPr>
          <w:color w:val="DCDCDC"/>
        </w:rPr>
        <w:t xml:space="preserve">900 000 </w:t>
      </w:r>
      <w:r>
        <w:t xml:space="preserve">asuntolainan </w:t>
      </w:r>
      <w:r>
        <w:t xml:space="preserve">tarkastelu </w:t>
      </w:r>
      <w:r>
        <w:t xml:space="preserve">osoitti, että vain vajaat </w:t>
      </w:r>
      <w:r>
        <w:rPr>
          <w:color w:val="2F4F4F"/>
        </w:rPr>
        <w:t xml:space="preserve">54 prosenttia </w:t>
      </w:r>
      <w:r>
        <w:t xml:space="preserve">lainoista täytti lainanmyöntäjiensä hyväksymisvaatimukset. Analyysi (joka suoritettiin </w:t>
      </w:r>
      <w:r>
        <w:rPr>
          <w:color w:val="556B2F"/>
        </w:rPr>
        <w:t xml:space="preserve">23 </w:t>
      </w:r>
      <w:r>
        <w:t xml:space="preserve">investointi- ja liikepankin </w:t>
      </w:r>
      <w:r>
        <w:t xml:space="preserve">puolesta</w:t>
      </w:r>
      <w:r>
        <w:t xml:space="preserve">, mukaan lukien seitsemän "liian suurta kaatumaan" pankkia) osoitti lisäksi, että </w:t>
      </w:r>
      <w:r>
        <w:rPr>
          <w:color w:val="6B8E23"/>
        </w:rPr>
        <w:t xml:space="preserve">28 prosenttia </w:t>
      </w:r>
      <w:r>
        <w:t xml:space="preserve">otokseen valituista lainoista ei täyttänyt minkään liikkeeseenlaskijan vähimmäisvaatimuksia. Claytonin analyysi osoitti lisäksi, että 39 prosenttia näistä lainoista (eli niistä, jotka eivät täyttäneet minkään liikkeeseenlaskijan vähimmäisvaatimuksia) arvopaperistettiin ja myytiin sijoittajille.</w:t>
      </w:r>
    </w:p>
    <w:p>
      <w:r>
        <w:rPr>
          <w:b/>
        </w:rPr>
        <w:t xml:space="preserve">Kysymys 0</w:t>
      </w:r>
    </w:p>
    <w:p>
      <w:r>
        <w:t xml:space="preserve">Kuka oli suurin asuntolainojen due diligence- ja arvopaperistamisen valvontayhtiö?</w:t>
      </w:r>
    </w:p>
    <w:p>
      <w:r>
        <w:rPr>
          <w:b/>
        </w:rPr>
        <w:t xml:space="preserve">Kysymys 1</w:t>
      </w:r>
    </w:p>
    <w:p>
      <w:r>
        <w:t xml:space="preserve">Kuinka moni Clayton Holdingsin mukaan tammikuun 2006 ja kesäkuun 2007 välisenä aikana myönnetyistä asuntolainoista täytti luottokelpoisuusvaatimukset?</w:t>
      </w:r>
    </w:p>
    <w:p>
      <w:r>
        <w:rPr>
          <w:b/>
        </w:rPr>
        <w:t xml:space="preserve">Kysymys 2</w:t>
      </w:r>
    </w:p>
    <w:p>
      <w:r>
        <w:t xml:space="preserve">Kuinka monta investointi- ja liikepankkia oli mukana Clayton Holdingsin tammikuun 2006-kesäkuun 2007 lainoja koskevassa analyysissä? </w:t>
      </w:r>
    </w:p>
    <w:p>
      <w:r>
        <w:rPr>
          <w:b/>
        </w:rPr>
        <w:t xml:space="preserve">Kysymys 3</w:t>
      </w:r>
    </w:p>
    <w:p>
      <w:r>
        <w:t xml:space="preserve">Claytonin tammikuun 2006 ja kesäkuun 2007 välisenä aikana myönnettyjen lainojen analyysin mukaan kuinka monta prosenttia lainoista ei täyttänyt minkään liikkeeseenlaskijan vähimmäisvaatimuksia?</w:t>
      </w:r>
    </w:p>
    <w:p>
      <w:r>
        <w:rPr>
          <w:b/>
        </w:rPr>
        <w:t xml:space="preserve">Kysymys 4</w:t>
      </w:r>
    </w:p>
    <w:p>
      <w:r>
        <w:t xml:space="preserve">Kuinka monta asuntolainaa Clayton Holdings tarkasteli analyysissään?</w:t>
      </w:r>
    </w:p>
    <w:p>
      <w:r>
        <w:rPr>
          <w:b/>
        </w:rPr>
        <w:t xml:space="preserve">Teksti numero 25</w:t>
      </w:r>
    </w:p>
    <w:p>
      <w:r>
        <w:rPr>
          <w:color w:val="A9A9A9"/>
        </w:rPr>
        <w:t xml:space="preserve">Saalistava luotonanto </w:t>
      </w:r>
      <w:r>
        <w:t xml:space="preserve">tarkoittaa häikäilemättömien luotonantajien käytäntöä, jossa lainanottajia houkutellaan ottamaan "vaarallisia" tai "epäterveellisiä" vakuudellisia lainoja sopimattomiin tarkoituksiin. </w:t>
      </w:r>
      <w:r>
        <w:rPr>
          <w:color w:val="2F4F4F"/>
        </w:rPr>
        <w:t xml:space="preserve">Countrywide Financial </w:t>
      </w:r>
      <w:r>
        <w:t xml:space="preserve">käytti </w:t>
      </w:r>
      <w:r>
        <w:rPr>
          <w:color w:val="DCDCDC"/>
        </w:rPr>
        <w:t xml:space="preserve">klassista </w:t>
      </w:r>
      <w:r>
        <w:t xml:space="preserve">houkuttelumenetelmää </w:t>
      </w:r>
      <w:r>
        <w:t xml:space="preserve">mainostamalla alhaisia korkoja asuntojen jälleenrahoitukseen</w:t>
      </w:r>
      <w:r>
        <w:t xml:space="preserve">.</w:t>
      </w:r>
      <w:r>
        <w:t xml:space="preserve"> Tällaiset lainat kirjattiin yksityiskohtaisiin sopimuksiin, ja ne vaihdettiin kalliimpiin lainatuotteisiin sopimuksen tekopäivänä. Vaikka </w:t>
      </w:r>
      <w:r>
        <w:t xml:space="preserve">mainoksessa saatettiin ilmoittaa, että korkoa perittäisiin 1 tai 1,5 prosenttia, kuluttaja joutui kuitenkin </w:t>
      </w:r>
      <w:r>
        <w:rPr>
          <w:color w:val="556B2F"/>
        </w:rPr>
        <w:t xml:space="preserve">vaihtuvakorkoiseen asuntolainaan (ARM)</w:t>
      </w:r>
      <w:r>
        <w:t xml:space="preserve">, jossa perittävä korko oli suurempi kuin maksettu korko. Näin syntyy </w:t>
      </w:r>
      <w:r>
        <w:rPr>
          <w:color w:val="6B8E23"/>
        </w:rPr>
        <w:t xml:space="preserve">negatiivinen kuoletus, </w:t>
      </w:r>
      <w:r>
        <w:t xml:space="preserve">jonka luotonhakija saattaa huomata vasta kauan sen jälkeen, kun lainatapahtuma on jo toteutunut.</w:t>
      </w:r>
    </w:p>
    <w:p>
      <w:r>
        <w:rPr>
          <w:b/>
        </w:rPr>
        <w:t xml:space="preserve">Kysymys 0</w:t>
      </w:r>
    </w:p>
    <w:p>
      <w:r>
        <w:t xml:space="preserve">Millä nimellä kutsutaan lainanantoa, joka houkuttelee lainanottajia ottamaan vaarallisia vakuudellisia lainoja?</w:t>
      </w:r>
    </w:p>
    <w:p>
      <w:r>
        <w:rPr>
          <w:b/>
        </w:rPr>
        <w:t xml:space="preserve">Kysymys 1</w:t>
      </w:r>
    </w:p>
    <w:p>
      <w:r>
        <w:t xml:space="preserve">Mikä yritys käytti klassista houkuttelumenetelmää mainostamalla alhaisia korkoja?</w:t>
      </w:r>
    </w:p>
    <w:p>
      <w:r>
        <w:rPr>
          <w:b/>
        </w:rPr>
        <w:t xml:space="preserve">Kysymys 2</w:t>
      </w:r>
    </w:p>
    <w:p>
      <w:r>
        <w:t xml:space="preserve">Minkä tyyppiseen lainaan kuluttaja joutuisi mainostetun 1 prosentin tai 1,5 prosentin korkoisen lainan sijasta?</w:t>
      </w:r>
    </w:p>
    <w:p>
      <w:r>
        <w:rPr>
          <w:b/>
        </w:rPr>
        <w:t xml:space="preserve">Kysymys 3</w:t>
      </w:r>
    </w:p>
    <w:p>
      <w:r>
        <w:t xml:space="preserve">Mitä syntyi, kun peritty korko oli suurempi kuin maksettu korko?</w:t>
      </w:r>
    </w:p>
    <w:p>
      <w:r>
        <w:rPr>
          <w:b/>
        </w:rPr>
        <w:t xml:space="preserve">Kysymys 4</w:t>
      </w:r>
    </w:p>
    <w:p>
      <w:r>
        <w:t xml:space="preserve">Minkälaista saalistushinnoittelumenetelmää Countrywide Financial käytti?</w:t>
      </w:r>
    </w:p>
    <w:p>
      <w:r>
        <w:rPr>
          <w:b/>
        </w:rPr>
        <w:t xml:space="preserve">Teksti numero 26</w:t>
      </w:r>
    </w:p>
    <w:p>
      <w:r>
        <w:t xml:space="preserve">Countrywide, jonka </w:t>
      </w:r>
      <w:r>
        <w:rPr>
          <w:color w:val="A9A9A9"/>
        </w:rPr>
        <w:t xml:space="preserve">Kalifornian oikeusministeri Jerry Brown </w:t>
      </w:r>
      <w:r>
        <w:t xml:space="preserve">haastoi oikeuteen </w:t>
      </w:r>
      <w:r>
        <w:t xml:space="preserve">"epäterveistä liiketoimintakäytännöistä" ja "väärästä mainonnasta", teki kalliita asuntolainoja "</w:t>
      </w:r>
      <w:r>
        <w:rPr>
          <w:color w:val="DCDCDC"/>
        </w:rPr>
        <w:t xml:space="preserve">heikosti luotetuille </w:t>
      </w:r>
      <w:r>
        <w:t xml:space="preserve">asunnonomistajille</w:t>
      </w:r>
      <w:r>
        <w:t xml:space="preserve">, </w:t>
      </w:r>
      <w:r>
        <w:rPr>
          <w:color w:val="2F4F4F"/>
        </w:rPr>
        <w:t xml:space="preserve">vaihtuvakorkoisia asuntolainoja (ARM)</w:t>
      </w:r>
      <w:r>
        <w:t xml:space="preserve">, jotka antoivat asunnonomistajille mahdollisuuden maksaa vain korkoja". Kun asuntojen hinnat laskivat, ARM-lainojen omistajilla ei ollut juurikaan kannustimia maksaa kuukausimaksujaan, koska heidän asuntonsa pääoma oli </w:t>
      </w:r>
      <w:r>
        <w:rPr>
          <w:color w:val="556B2F"/>
        </w:rPr>
        <w:t xml:space="preserve">kadonnut</w:t>
      </w:r>
      <w:r>
        <w:t xml:space="preserve">. </w:t>
      </w:r>
      <w:r>
        <w:t xml:space="preserve">Tämä aiheutti Countrywide-yhtiön taloudellisen tilanteen heikkenemisen, mikä johti lopulta siihen, että </w:t>
      </w:r>
      <w:r>
        <w:rPr>
          <w:color w:val="6B8E23"/>
        </w:rPr>
        <w:t xml:space="preserve">Office of Thrift Supervision </w:t>
      </w:r>
      <w:r>
        <w:t xml:space="preserve">päätti </w:t>
      </w:r>
      <w:r>
        <w:t xml:space="preserve">takavarikoida lainanantajan.</w:t>
      </w:r>
    </w:p>
    <w:p>
      <w:r>
        <w:rPr>
          <w:b/>
        </w:rPr>
        <w:t xml:space="preserve">Kysymys 0</w:t>
      </w:r>
    </w:p>
    <w:p>
      <w:r>
        <w:t xml:space="preserve">Kuka haastoi Countrywidea oikeuteen sopimattomista liiketoimintatavoista ja väärästä mainonnasta?</w:t>
      </w:r>
    </w:p>
    <w:p>
      <w:r>
        <w:rPr>
          <w:b/>
        </w:rPr>
        <w:t xml:space="preserve">Kysymys 1</w:t>
      </w:r>
    </w:p>
    <w:p>
      <w:r>
        <w:t xml:space="preserve">Minkä tyyppiset asuntolainat sallivat asunnonomistajien maksaa vain korkoa?</w:t>
      </w:r>
    </w:p>
    <w:p>
      <w:r>
        <w:rPr>
          <w:b/>
        </w:rPr>
        <w:t xml:space="preserve">Kysymys 2</w:t>
      </w:r>
    </w:p>
    <w:p>
      <w:r>
        <w:t xml:space="preserve">Mitä asunto-osakkeille tapahtui, kun asuntojen hinnat laskivat?</w:t>
      </w:r>
    </w:p>
    <w:p>
      <w:r>
        <w:rPr>
          <w:b/>
        </w:rPr>
        <w:t xml:space="preserve">Kysymys 3</w:t>
      </w:r>
    </w:p>
    <w:p>
      <w:r>
        <w:t xml:space="preserve">Kuka teki päätöksen takavarikoida Countrywide sen jälkeen, kun sen taloudellinen tilanne heikkeni?</w:t>
      </w:r>
    </w:p>
    <w:p>
      <w:r>
        <w:rPr>
          <w:b/>
        </w:rPr>
        <w:t xml:space="preserve">Kysymys 4</w:t>
      </w:r>
    </w:p>
    <w:p>
      <w:r>
        <w:t xml:space="preserve">Minkälaista luottoa Countrywide-yhtiöltä asuntolainoja saaneilla lainanottajilla oli?</w:t>
      </w:r>
    </w:p>
    <w:p>
      <w:r>
        <w:rPr>
          <w:b/>
        </w:rPr>
        <w:t xml:space="preserve">Teksti numero 27</w:t>
      </w:r>
    </w:p>
    <w:p>
      <w:r>
        <w:t xml:space="preserve">Taloustieteilijä </w:t>
      </w:r>
      <w:r>
        <w:rPr>
          <w:color w:val="A9A9A9"/>
        </w:rPr>
        <w:t xml:space="preserve">Paul Krugmanin </w:t>
      </w:r>
      <w:r>
        <w:t xml:space="preserve">ja Yhdysvaltain valtiovarainministerin </w:t>
      </w:r>
      <w:r>
        <w:rPr>
          <w:color w:val="DCDCDC"/>
        </w:rPr>
        <w:t xml:space="preserve">Timothy Geithnerin </w:t>
      </w:r>
      <w:r>
        <w:t xml:space="preserve">kaltaiset arvostelijat </w:t>
      </w:r>
      <w:r>
        <w:t xml:space="preserve">ovat väittäneet, että </w:t>
      </w:r>
      <w:r>
        <w:rPr>
          <w:color w:val="2F4F4F"/>
        </w:rPr>
        <w:t xml:space="preserve">sääntelykehys </w:t>
      </w:r>
      <w:r>
        <w:t xml:space="preserve">ei pysynyt rahoitusalan innovaatioiden, kuten varjopankkijärjestelmän, johdannaisten ja taseen ulkopuolisen rahoituksen kasvavan merkityksen, tahdissa. Tuoreen </w:t>
      </w:r>
      <w:r>
        <w:rPr>
          <w:color w:val="556B2F"/>
        </w:rPr>
        <w:t xml:space="preserve">OECD:n tutkimuksen mukaan </w:t>
      </w:r>
      <w:r>
        <w:rPr>
          <w:color w:val="6B8E23"/>
        </w:rPr>
        <w:t xml:space="preserve">Baselin </w:t>
      </w:r>
      <w:r>
        <w:t xml:space="preserve">sopimuksiin </w:t>
      </w:r>
      <w:r>
        <w:t xml:space="preserve">perustuva pankkisääntely </w:t>
      </w:r>
      <w:r>
        <w:t xml:space="preserve">kannustaa epätavanomaisiin liiketoimintatapoihin ja edisti tai jopa vahvisti finanssikriisiä. Muissa tapauksissa lakeja muutettiin tai täytäntöönpanoa heikennettiin rahoitusjärjestelmän osissa. Keskeisiä esimerkkejä ovat mm:</w:t>
      </w:r>
    </w:p>
    <w:p>
      <w:r>
        <w:rPr>
          <w:b/>
        </w:rPr>
        <w:t xml:space="preserve">Kysymys 0</w:t>
      </w:r>
    </w:p>
    <w:p>
      <w:r>
        <w:t xml:space="preserve">Minkä taloustieteilijän mielestä sääntely ei pysynyt rahoitusalan innovaatioiden tahdissa?</w:t>
      </w:r>
    </w:p>
    <w:p>
      <w:r>
        <w:rPr>
          <w:b/>
        </w:rPr>
        <w:t xml:space="preserve">Kysymys 1</w:t>
      </w:r>
    </w:p>
    <w:p>
      <w:r>
        <w:t xml:space="preserve">Kuka oli Yhdysvaltain valtiovarainministeri, joka käsitteli vuoden 2007 finanssikriisin jälkiseurauksia?</w:t>
      </w:r>
    </w:p>
    <w:p>
      <w:r>
        <w:rPr>
          <w:b/>
        </w:rPr>
        <w:t xml:space="preserve">Kysymys 2</w:t>
      </w:r>
    </w:p>
    <w:p>
      <w:r>
        <w:t xml:space="preserve">Minkä ryhmän tutkimuksen mukaan Baselin sopimukset kannustavat epätavanomaisiin liiketoimintatapoihin?</w:t>
      </w:r>
    </w:p>
    <w:p>
      <w:r>
        <w:rPr>
          <w:b/>
        </w:rPr>
        <w:t xml:space="preserve">Kysymys 3</w:t>
      </w:r>
    </w:p>
    <w:p>
      <w:r>
        <w:t xml:space="preserve">On väitetty, että mikä ei pysynyt rahoitusalan innovaatioiden mukana?</w:t>
      </w:r>
    </w:p>
    <w:p>
      <w:r>
        <w:rPr>
          <w:b/>
        </w:rPr>
        <w:t xml:space="preserve">Kysymys 4</w:t>
      </w:r>
    </w:p>
    <w:p>
      <w:r>
        <w:t xml:space="preserve">Mitkä sopimukset mahdollisesti edistivät tai vahvistivat rahoituskriisiä?</w:t>
      </w:r>
    </w:p>
    <w:p>
      <w:r>
        <w:rPr>
          <w:b/>
        </w:rPr>
        <w:t xml:space="preserve">Tekstin numero 28</w:t>
      </w:r>
    </w:p>
    <w:p>
      <w:r>
        <w:t xml:space="preserve">Ennen kriisiä finanssilaitosten </w:t>
      </w:r>
      <w:r>
        <w:rPr>
          <w:color w:val="A9A9A9"/>
        </w:rPr>
        <w:t xml:space="preserve">velkavivut kasvoivat voimakkaasti</w:t>
      </w:r>
      <w:r>
        <w:t xml:space="preserve">, mikä lisäsi niiden riskisijoitushalukkuutta ja vähensi niiden kykyä selviytyä tappioiden varalta. Suuri osa tästä vipuvaikutuksesta saavutettiin käyttämällä </w:t>
      </w:r>
      <w:r>
        <w:rPr>
          <w:color w:val="DCDCDC"/>
        </w:rPr>
        <w:t xml:space="preserve">monimutkaisia </w:t>
      </w:r>
      <w:r>
        <w:rPr>
          <w:color w:val="2F4F4F"/>
        </w:rPr>
        <w:t xml:space="preserve">rahoitusvälineitä</w:t>
      </w:r>
      <w:r>
        <w:t xml:space="preserve">, kuten taseen ulkopuolista arvopaperistamista ja johdannaisia, mikä vaikeutti velkojien ja sääntelyviranomaisten mahdollisuuksia valvoa ja yrittää vähentää rahoituslaitosten riskitasoja. Nämä välineet tekivät myös rahoituslaitosten tervehdyttämisen </w:t>
      </w:r>
      <w:r>
        <w:rPr>
          <w:color w:val="556B2F"/>
        </w:rPr>
        <w:t xml:space="preserve">konkurssitilanteessa</w:t>
      </w:r>
      <w:r>
        <w:t xml:space="preserve"> käytännössä mahdottomaksi </w:t>
      </w:r>
      <w:r>
        <w:t xml:space="preserve">ja lisäsivät osaltaan </w:t>
      </w:r>
      <w:r>
        <w:rPr>
          <w:color w:val="6B8E23"/>
        </w:rPr>
        <w:t xml:space="preserve">valtion </w:t>
      </w:r>
      <w:r>
        <w:t xml:space="preserve">pelastustoimenpiteiden tarvetta.</w:t>
      </w:r>
    </w:p>
    <w:p>
      <w:r>
        <w:rPr>
          <w:b/>
        </w:rPr>
        <w:t xml:space="preserve">Kysymys 0</w:t>
      </w:r>
    </w:p>
    <w:p>
      <w:r>
        <w:t xml:space="preserve">Mitä rahoituslaitokset tekivät ennen kriisiä?</w:t>
      </w:r>
    </w:p>
    <w:p>
      <w:r>
        <w:rPr>
          <w:b/>
        </w:rPr>
        <w:t xml:space="preserve">Kysymys 1</w:t>
      </w:r>
    </w:p>
    <w:p>
      <w:r>
        <w:t xml:space="preserve">Minkä tyyppisiä rahoitusvälineitä ovat taseen ulkopuoliset arvopaperistamiset ja johdannaiset?</w:t>
      </w:r>
    </w:p>
    <w:p>
      <w:r>
        <w:rPr>
          <w:b/>
        </w:rPr>
        <w:t xml:space="preserve">Kysymys 2</w:t>
      </w:r>
    </w:p>
    <w:p>
      <w:r>
        <w:t xml:space="preserve">Kuka pelasti rahoituslaitokset?</w:t>
      </w:r>
    </w:p>
    <w:p>
      <w:r>
        <w:rPr>
          <w:b/>
        </w:rPr>
        <w:t xml:space="preserve">Kysymys 3</w:t>
      </w:r>
    </w:p>
    <w:p>
      <w:r>
        <w:t xml:space="preserve">Minkä vaihtoehdon mukaan rahoituslaitosten oli lähes mahdotonta järjestäytyä uudelleen?</w:t>
      </w:r>
    </w:p>
    <w:p>
      <w:r>
        <w:rPr>
          <w:b/>
        </w:rPr>
        <w:t xml:space="preserve">Kysymys 4</w:t>
      </w:r>
    </w:p>
    <w:p>
      <w:r>
        <w:t xml:space="preserve">Minkä tyyppisiä rahoitusvälineitä velkojien ja sääntelyviranomaisten oli vaikea valvoa?</w:t>
      </w:r>
    </w:p>
    <w:p>
      <w:r>
        <w:rPr>
          <w:b/>
        </w:rPr>
        <w:t xml:space="preserve">Tekstin numero 29</w:t>
      </w:r>
    </w:p>
    <w:p>
      <w:r>
        <w:t xml:space="preserve">Vuosina 2004-2007 </w:t>
      </w:r>
      <w:r>
        <w:rPr>
          <w:color w:val="A9A9A9"/>
        </w:rPr>
        <w:t xml:space="preserve">viisi </w:t>
      </w:r>
      <w:r>
        <w:t xml:space="preserve">suurinta yhdysvaltalaista </w:t>
      </w:r>
      <w:r>
        <w:t xml:space="preserve">investointipankkia lisäsivät kukin merkittävästi velkaantuneisuuttaan (ks. kaavio), mikä lisäsi niiden haavoittuvuutta </w:t>
      </w:r>
      <w:r>
        <w:rPr>
          <w:color w:val="DCDCDC"/>
        </w:rPr>
        <w:t xml:space="preserve">rahoitusshokille</w:t>
      </w:r>
      <w:r>
        <w:t xml:space="preserve">. </w:t>
      </w:r>
      <w:r>
        <w:rPr>
          <w:color w:val="2F4F4F"/>
        </w:rPr>
        <w:t xml:space="preserve">Pääomavaatimusten </w:t>
      </w:r>
      <w:r>
        <w:t xml:space="preserve">muutokset, </w:t>
      </w:r>
      <w:r>
        <w:t xml:space="preserve">joiden tarkoituksena oli pitää yhdysvaltalaiset pankit kilpailukykyisinä eurooppalaisten pankkien kanssa, mahdollistivat AAA-luokan arvopapereiden pienemmät riskipainotukset. Sääntelyviranomaiset katsoivat, että siirtyminen ensitappiollisista etuoikeusluokista AAA-luokan etuoikeusluokkiin vähensi riskiä, mikä kompensoi suurempaa vipuvaikutusta. Nämä viisi laitosta ilmoittivat </w:t>
      </w:r>
      <w:r>
        <w:rPr>
          <w:color w:val="556B2F"/>
        </w:rPr>
        <w:t xml:space="preserve">yli 4,1 biljoonan dollarin </w:t>
      </w:r>
      <w:r>
        <w:t xml:space="preserve">velan verovuodelta 2007, mikä on noin 30 prosenttia Yhdysvaltojen nimellisestä BKT:stä vuonna 2007. </w:t>
      </w:r>
      <w:r>
        <w:rPr>
          <w:color w:val="6B8E23"/>
        </w:rPr>
        <w:t xml:space="preserve">Lehman Brothers </w:t>
      </w:r>
      <w:r>
        <w:t xml:space="preserve">meni konkurssiin ja asetettiin selvitystilaan, Bear Stearns ja Merrill Lynch myytiin loppuunmyyntihintaan, ja Goldman Sachsista ja Morgan Stanleystä tuli liikepankkeja, joihin sovelletaan tiukempaa sääntelyä. Lehmania lukuun ottamatta nämä yritykset tarvitsivat tai saivat valtion tukea. Lehman ilmoitti käyneensä neuvotteluja Bank of American ja Barclaysin kanssa yhtiön mahdollisesta myynnistä. Sekä Barclays että Bank of America kieltäytyivät kuitenkin lopulta ostamasta koko yritystä.</w:t>
      </w:r>
    </w:p>
    <w:p>
      <w:r>
        <w:rPr>
          <w:b/>
        </w:rPr>
        <w:t xml:space="preserve">Kysymys 0</w:t>
      </w:r>
    </w:p>
    <w:p>
      <w:r>
        <w:t xml:space="preserve">Kuinka moni yhdysvaltalainen investointipankki lisäsi merkittävästi velkaantuneisuuttaan vuosina 2004-2007?</w:t>
      </w:r>
    </w:p>
    <w:p>
      <w:r>
        <w:rPr>
          <w:b/>
        </w:rPr>
        <w:t xml:space="preserve">Kysymys 1</w:t>
      </w:r>
    </w:p>
    <w:p>
      <w:r>
        <w:t xml:space="preserve">Yhdysvaltalaiset investointipankit kasvattivat rahoitusvipunsa ja lisäsivät myös haavoittuvuuttaan mitä kohtaan?</w:t>
      </w:r>
    </w:p>
    <w:p>
      <w:r>
        <w:rPr>
          <w:b/>
        </w:rPr>
        <w:t xml:space="preserve">Kysymys 2</w:t>
      </w:r>
    </w:p>
    <w:p>
      <w:r>
        <w:t xml:space="preserve">Muutokset, joiden tarkoituksena on pitää yhdysvaltalaiset pankit kilpailukykyisinä eurooppalaisten pankkien kanssa?</w:t>
      </w:r>
    </w:p>
    <w:p>
      <w:r>
        <w:rPr>
          <w:b/>
        </w:rPr>
        <w:t xml:space="preserve">Kysymys 3</w:t>
      </w:r>
    </w:p>
    <w:p>
      <w:r>
        <w:t xml:space="preserve">Kuinka paljon velkaa viisi suurinta yhdysvaltalaista investointipankkia ilmoitti tilivuonna 2007?</w:t>
      </w:r>
    </w:p>
    <w:p>
      <w:r>
        <w:rPr>
          <w:b/>
        </w:rPr>
        <w:t xml:space="preserve">Kysymys 4</w:t>
      </w:r>
    </w:p>
    <w:p>
      <w:r>
        <w:t xml:space="preserve">Mikä rahoituslaitos teki konkurssin ja asetettiin selvitystilaan vuonna 2007?</w:t>
      </w:r>
    </w:p>
    <w:p>
      <w:r>
        <w:rPr>
          <w:b/>
        </w:rPr>
        <w:t xml:space="preserve">Tekstin numero 30</w:t>
      </w:r>
    </w:p>
    <w:p>
      <w:r>
        <w:t xml:space="preserve">Käyttäytyminen, joka voi olla yksilön kannalta optimaalista (esim. </w:t>
      </w:r>
      <w:r>
        <w:rPr>
          <w:color w:val="A9A9A9"/>
        </w:rPr>
        <w:t xml:space="preserve">säästäminen enemmän epäsuotuisissa taloudellisissa olosuhteissa</w:t>
      </w:r>
      <w:r>
        <w:t xml:space="preserve">), voi olla haitallista, jos liian monet yksilöt noudattavat samaa käyttäytymistä, sillä viime kädessä yhden henkilön kulutus on toisen henkilön tuloja. Liian moni kuluttaja, joka yrittää säästää (tai maksaa velkaa) samanaikaisesti, on niin sanottu </w:t>
      </w:r>
      <w:r>
        <w:rPr>
          <w:color w:val="DCDCDC"/>
        </w:rPr>
        <w:t xml:space="preserve">säästäväisyyden paradoksi</w:t>
      </w:r>
      <w:r>
        <w:t xml:space="preserve">, ja se </w:t>
      </w:r>
      <w:r>
        <w:rPr>
          <w:color w:val="2F4F4F"/>
        </w:rPr>
        <w:t xml:space="preserve">voi aiheuttaa tai syventää taantumaa</w:t>
      </w:r>
      <w:r>
        <w:t xml:space="preserve">. </w:t>
      </w:r>
      <w:r>
        <w:t xml:space="preserve">Taloustieteilijä </w:t>
      </w:r>
      <w:r>
        <w:rPr>
          <w:color w:val="556B2F"/>
        </w:rPr>
        <w:t xml:space="preserve">Hyman Minsky </w:t>
      </w:r>
      <w:r>
        <w:t xml:space="preserve">kuvaili myös "velkaantumisen paradoksia", sillä rahoituslaitokset, joilla on liikaa velkaa (velkaa suhteessa omaan pääomaan), eivät voi kaikki samanaikaisesti vähentää velkaantumistaan ilman, että </w:t>
      </w:r>
      <w:r>
        <w:rPr>
          <w:color w:val="6B8E23"/>
        </w:rPr>
        <w:t xml:space="preserve">niiden omaisuuden </w:t>
      </w:r>
      <w:r>
        <w:t xml:space="preserve">arvo laskee merkittävästi</w:t>
      </w:r>
      <w:r>
        <w:t xml:space="preserve">.</w:t>
      </w:r>
    </w:p>
    <w:p>
      <w:r>
        <w:rPr>
          <w:b/>
        </w:rPr>
        <w:t xml:space="preserve">Kysymys 0</w:t>
      </w:r>
    </w:p>
    <w:p>
      <w:r>
        <w:t xml:space="preserve">Mikä on esimerkki asiasta, josta voi olla haittaa, jos liian monet yksilöt noudattavat samaa käyttäytymistä?</w:t>
      </w:r>
    </w:p>
    <w:p>
      <w:r>
        <w:rPr>
          <w:b/>
        </w:rPr>
        <w:t xml:space="preserve">Kysymys 1</w:t>
      </w:r>
    </w:p>
    <w:p>
      <w:r>
        <w:t xml:space="preserve">Miksi kutsutaan sitä, kun liian monet kuluttajat yrittävät säästää tai maksaa velkaa samaan aikaan?</w:t>
      </w:r>
    </w:p>
    <w:p>
      <w:r>
        <w:rPr>
          <w:b/>
        </w:rPr>
        <w:t xml:space="preserve">Kysymys 2</w:t>
      </w:r>
    </w:p>
    <w:p>
      <w:r>
        <w:t xml:space="preserve">Mitä tapahtuu, jos liian monet kuluttajat säästävät tai lyhentävät velkaa samanaikaisesti?</w:t>
      </w:r>
    </w:p>
    <w:p>
      <w:r>
        <w:rPr>
          <w:b/>
        </w:rPr>
        <w:t xml:space="preserve">Kysymys 3</w:t>
      </w:r>
    </w:p>
    <w:p>
      <w:r>
        <w:t xml:space="preserve">Kuka on se taloustieteilijä, joka kuvaili "velkaantumisen paradoksia"?</w:t>
      </w:r>
    </w:p>
    <w:p>
      <w:r>
        <w:rPr>
          <w:b/>
        </w:rPr>
        <w:t xml:space="preserve">Kysymys 4</w:t>
      </w:r>
    </w:p>
    <w:p>
      <w:r>
        <w:t xml:space="preserve">Rahoituslaitokset eivät voi kaikki vähentää velkaantumista samanaikaisesti ilman, että tämän arvo laskee?</w:t>
      </w:r>
    </w:p>
    <w:p>
      <w:r>
        <w:rPr>
          <w:b/>
        </w:rPr>
        <w:t xml:space="preserve">Tekstin numero 31</w:t>
      </w:r>
    </w:p>
    <w:p>
      <w:r>
        <w:t xml:space="preserve">Huhtikuussa 2009 Yhdysvaltain keskuspankin varapuheenjohtaja </w:t>
      </w:r>
      <w:r>
        <w:rPr>
          <w:color w:val="A9A9A9"/>
        </w:rPr>
        <w:t xml:space="preserve">Janet Yellen </w:t>
      </w:r>
      <w:r>
        <w:t xml:space="preserve">keskusteli näistä paradokseista</w:t>
      </w:r>
      <w:r>
        <w:t xml:space="preserve">: "</w:t>
      </w:r>
      <w:r>
        <w:t xml:space="preserve">Kun tämä massiivinen luottokriisi iski, ei kestänyt kauan, ennen kuin </w:t>
      </w:r>
      <w:r>
        <w:rPr>
          <w:color w:val="DCDCDC"/>
        </w:rPr>
        <w:t xml:space="preserve">olimme taantumassa</w:t>
      </w:r>
      <w:r>
        <w:t xml:space="preserve">. </w:t>
      </w:r>
      <w:r>
        <w:rPr>
          <w:color w:val="2F4F4F"/>
        </w:rPr>
        <w:t xml:space="preserve">Taantuma </w:t>
      </w:r>
      <w:r>
        <w:t xml:space="preserve">puolestaan syvensi luottokriisiä, kun kysyntä ja työllisyys laskivat ja rahoituslaitosten luottotappiot kasvoivat. Olemme itse asiassa olleet juuri tämän kielteisen palautekierteen kourissa jo yli vuoden ajan. </w:t>
      </w:r>
      <w:r>
        <w:rPr>
          <w:color w:val="556B2F"/>
        </w:rPr>
        <w:t xml:space="preserve">Taseiden velkavivun purkaminen </w:t>
      </w:r>
      <w:r>
        <w:t xml:space="preserve">on levinnyt lähes joka puolelle taloutta. Kuluttajat vetäytyvät erityisesti kestotavaroiden ostoista säästöjen kartuttamiseksi. Yritykset </w:t>
      </w:r>
      <w:r>
        <w:rPr>
          <w:color w:val="6B8E23"/>
        </w:rPr>
        <w:t xml:space="preserve">peruvat suunniteltuja investointeja </w:t>
      </w:r>
      <w:r>
        <w:t xml:space="preserve">ja irtisanovat työntekijöitä säästääkseen käteistä</w:t>
      </w:r>
      <w:r>
        <w:rPr>
          <w:color w:val="6B8E23"/>
        </w:rPr>
        <w:t xml:space="preserve">.</w:t>
      </w:r>
      <w:r>
        <w:t xml:space="preserve"> Rahoituslaitokset supistavat varojaan vahvistaakseen pääomaa ja parantaakseen mahdollisuuksiaan selvitä nykyisestä myrskystä. Minsky ymmärsi jälleen kerran tämän dynamiikan. Hän puhui velkavivun vähentämisen paradoksista, jossa varotoimet, jotka saattavat olla järkeviä yksilöiden ja yritysten kannalta - ja jopa välttämättömiä talouden palauttamiseksi normaalitilaan - kuitenkin lisäävät koko talouden ahdinkoa."</w:t>
      </w:r>
    </w:p>
    <w:p>
      <w:r>
        <w:rPr>
          <w:b/>
        </w:rPr>
        <w:t xml:space="preserve">Kysymys 0</w:t>
      </w:r>
    </w:p>
    <w:p>
      <w:r>
        <w:t xml:space="preserve">Kuka oli Yhdysvaltain keskuspankin varapuheenjohtaja huhtikuussa 2009?</w:t>
      </w:r>
    </w:p>
    <w:p>
      <w:r>
        <w:rPr>
          <w:b/>
        </w:rPr>
        <w:t xml:space="preserve">Kysymys 1</w:t>
      </w:r>
    </w:p>
    <w:p>
      <w:r>
        <w:t xml:space="preserve">Mitä tapahtui pian massiivisen luottolaman jälkeen?</w:t>
      </w:r>
    </w:p>
    <w:p>
      <w:r>
        <w:rPr>
          <w:b/>
        </w:rPr>
        <w:t xml:space="preserve">Kysymys 2</w:t>
      </w:r>
    </w:p>
    <w:p>
      <w:r>
        <w:t xml:space="preserve">Mikä syvensi luottokriisiä, kun kysyntä ja työllisyys laskivat?</w:t>
      </w:r>
    </w:p>
    <w:p>
      <w:r>
        <w:rPr>
          <w:b/>
        </w:rPr>
        <w:t xml:space="preserve">Kysymys 3</w:t>
      </w:r>
    </w:p>
    <w:p>
      <w:r>
        <w:t xml:space="preserve">Mihin toimiin yritykset ryhtyivät säilyttääkseen käteisvaroja?</w:t>
      </w:r>
    </w:p>
    <w:p>
      <w:r>
        <w:rPr>
          <w:b/>
        </w:rPr>
        <w:t xml:space="preserve">Kysymys 4</w:t>
      </w:r>
    </w:p>
    <w:p>
      <w:r>
        <w:t xml:space="preserve">Mitä tapahtui lähes kaikilla talouden osa-alueilla vuoden 2007 finanssikriisin jälkeen?</w:t>
      </w:r>
    </w:p>
    <w:p>
      <w:r>
        <w:rPr>
          <w:b/>
        </w:rPr>
        <w:t xml:space="preserve">Tekstin numero 32</w:t>
      </w:r>
    </w:p>
    <w:p>
      <w:r>
        <w:rPr>
          <w:color w:val="A9A9A9"/>
        </w:rPr>
        <w:t xml:space="preserve">Rahoitusinnovaatioilla </w:t>
      </w:r>
      <w:r>
        <w:t xml:space="preserve">tarkoitetaan sellaisten </w:t>
      </w:r>
      <w:r>
        <w:t xml:space="preserve">rahoitustuotteiden jatkuvaa kehittämistä, joilla pyritään saavuttamaan asiakkaan erityistavoitteet, kuten tasoittamaan tiettyä riskiä (kuten lainanottajan maksukyvyttömyyttä) tai auttamaan rahoituksen saamisessa. Tämän kriisin kannalta olennaisia esimerkkejä olivat: </w:t>
      </w:r>
      <w:r>
        <w:rPr>
          <w:color w:val="DCDCDC"/>
        </w:rPr>
        <w:t xml:space="preserve">säädettäväkorkoiset asuntolainat</w:t>
      </w:r>
      <w:r>
        <w:t xml:space="preserve">, subprime-luottojen niputtaminen </w:t>
      </w:r>
      <w:r>
        <w:rPr>
          <w:color w:val="2F4F4F"/>
        </w:rPr>
        <w:t xml:space="preserve">asuntolainavakuudellisiksi arvopapereiksi </w:t>
      </w:r>
      <w:r>
        <w:t xml:space="preserve">tai vakuudellisiksi velkasitoumuksiksi sijoittajille myytäväksi (eräänlainen arvopaperistaminen) ja luottovakuutusmuoto, jota kutsutaan luottoriskinvaihtosopimuksiksi (credit default swaps, </w:t>
      </w:r>
      <w:r>
        <w:rPr>
          <w:color w:val="556B2F"/>
        </w:rPr>
        <w:t xml:space="preserve">CDS)</w:t>
      </w:r>
      <w:r>
        <w:t xml:space="preserve">. </w:t>
      </w:r>
      <w:r>
        <w:t xml:space="preserve">Näiden tuotteiden käyttö </w:t>
      </w:r>
      <w:r>
        <w:rPr>
          <w:color w:val="6B8E23"/>
        </w:rPr>
        <w:t xml:space="preserve">laajeni dramaattisesti </w:t>
      </w:r>
      <w:r>
        <w:t xml:space="preserve">kriisiä edeltävinä vuosina.</w:t>
      </w:r>
      <w:r>
        <w:t xml:space="preserve"> Nämä tuotteet vaihtelevat monimutkaisuudeltaan ja siltä osin, miten helposti ne voidaan arvostaa rahoituslaitosten kirjanpidossa.</w:t>
      </w:r>
    </w:p>
    <w:p>
      <w:r>
        <w:rPr>
          <w:b/>
        </w:rPr>
        <w:t xml:space="preserve">Kysymys 0</w:t>
      </w:r>
    </w:p>
    <w:p>
      <w:r>
        <w:t xml:space="preserve">Mikä termi viittaa rahoitustuotteiden jatkuvaan kehittämiseen?</w:t>
      </w:r>
    </w:p>
    <w:p>
      <w:r>
        <w:rPr>
          <w:b/>
        </w:rPr>
        <w:t xml:space="preserve">Kysymys 1</w:t>
      </w:r>
    </w:p>
    <w:p>
      <w:r>
        <w:t xml:space="preserve">Mikä on esimerkki finanssikriisiin liittyvästä rahoitusinnovaatiosta?</w:t>
      </w:r>
    </w:p>
    <w:p>
      <w:r>
        <w:rPr>
          <w:b/>
        </w:rPr>
        <w:t xml:space="preserve">Kysymys 2</w:t>
      </w:r>
    </w:p>
    <w:p>
      <w:r>
        <w:t xml:space="preserve">Mikä on lyhenne luottovakuutusmuodolle, jota kutsutaan luottoriskinvaihtosopimuksiksi?</w:t>
      </w:r>
    </w:p>
    <w:p>
      <w:r>
        <w:rPr>
          <w:b/>
        </w:rPr>
        <w:t xml:space="preserve">Kysymys 3</w:t>
      </w:r>
    </w:p>
    <w:p>
      <w:r>
        <w:t xml:space="preserve">Mikä on rahoitusinnovaatio, joka niputtaa subprime-luottoja?</w:t>
      </w:r>
    </w:p>
    <w:p>
      <w:r>
        <w:rPr>
          <w:b/>
        </w:rPr>
        <w:t xml:space="preserve">Kysymys 4</w:t>
      </w:r>
    </w:p>
    <w:p>
      <w:r>
        <w:t xml:space="preserve">Mitä tapahtui rahoitusalan innovaatiotuotteiden käytölle finanssikriisiä edeltävinä vuosina?</w:t>
      </w:r>
    </w:p>
    <w:p>
      <w:r>
        <w:rPr>
          <w:b/>
        </w:rPr>
        <w:t xml:space="preserve">Tekstin numero 33</w:t>
      </w:r>
    </w:p>
    <w:p>
      <w:r>
        <w:t xml:space="preserve">CDO:iden liikkeeseenlasku kasvoi </w:t>
      </w:r>
      <w:r>
        <w:t xml:space="preserve">vuoden 2004 ensimmäisen neljänneksen </w:t>
      </w:r>
      <w:r>
        <w:t xml:space="preserve">arviolta </w:t>
      </w:r>
      <w:r>
        <w:rPr>
          <w:color w:val="A9A9A9"/>
        </w:rPr>
        <w:t xml:space="preserve">20 miljardista dollarista </w:t>
      </w:r>
      <w:r>
        <w:rPr>
          <w:color w:val="DCDCDC"/>
        </w:rPr>
        <w:t xml:space="preserve">yli 180 miljardiin dollariin </w:t>
      </w:r>
      <w:r>
        <w:rPr>
          <w:color w:val="2F4F4F"/>
        </w:rPr>
        <w:t xml:space="preserve">vuoden 2007 ensimmäiseen neljännekseen</w:t>
      </w:r>
      <w:r>
        <w:t xml:space="preserve"> mennessä</w:t>
      </w:r>
      <w:r>
        <w:t xml:space="preserve">, minkä jälkeen se laski takaisin </w:t>
      </w:r>
      <w:r>
        <w:rPr>
          <w:color w:val="556B2F"/>
        </w:rPr>
        <w:t xml:space="preserve">alle 20 miljardiin dollariin </w:t>
      </w:r>
      <w:r>
        <w:t xml:space="preserve">vuoden 2008 ensimmäiseen neljännekseen mennessä. Lisäksi CDO:iden luottokelpoisuus heikkeni vuodesta 2000 vuoteen 2007, kun subprime- ja muiden kuin prime-luottojen osuus </w:t>
      </w:r>
      <w:r>
        <w:t xml:space="preserve">CDO:n varoista </w:t>
      </w:r>
      <w:r>
        <w:t xml:space="preserve">kasvoi 5 prosentista </w:t>
      </w:r>
      <w:r>
        <w:rPr>
          <w:color w:val="6B8E23"/>
        </w:rPr>
        <w:t xml:space="preserve">36 prosenttiin.</w:t>
      </w:r>
      <w:r>
        <w:t xml:space="preserve"> Kuten subprime-lainoja käsittelevässä jaksossa kuvattiin, synteettisiksi CDO:iksi kutsutut CDS-sopimukset ja CDS-salkut mahdollistivat sen, että asuntolainojen rajallisesta arvosta voitiin lyödä vetoa teoriassa äärettömän paljon, kunhan johdannaisille löytyi ostajia ja myyjiä. Esimerkiksi CDS:n ostaminen CDO:n vakuuttamiseksi johti siihen, että myyjä sai saman riskin kuin jos hän olisi omistanut CDO:n, kun CDO:sta tuli arvoton.</w:t>
      </w:r>
    </w:p>
    <w:p>
      <w:r>
        <w:rPr>
          <w:b/>
        </w:rPr>
        <w:t xml:space="preserve">Kysymys 0</w:t>
      </w:r>
    </w:p>
    <w:p>
      <w:r>
        <w:t xml:space="preserve">Milloin CDO:iden liikkeeseenlasku saavutti huippunsa?</w:t>
      </w:r>
    </w:p>
    <w:p>
      <w:r>
        <w:rPr>
          <w:b/>
        </w:rPr>
        <w:t xml:space="preserve">Kysymys 1</w:t>
      </w:r>
    </w:p>
    <w:p>
      <w:r>
        <w:t xml:space="preserve">Mikä oli CDO-emissioiden arvioitu arvo vuoden 2004 ensimmäisellä neljänneksellä?</w:t>
      </w:r>
    </w:p>
    <w:p>
      <w:r>
        <w:rPr>
          <w:b/>
        </w:rPr>
        <w:t xml:space="preserve">Kysymys 2</w:t>
      </w:r>
    </w:p>
    <w:p>
      <w:r>
        <w:t xml:space="preserve">Mikä oli CDO-emissioiden arvioitu arvo vuoden 2007 ensimmäisellä vuosineljänneksellä, jolloin ne olivat huipussaan?</w:t>
      </w:r>
    </w:p>
    <w:p>
      <w:r>
        <w:rPr>
          <w:b/>
        </w:rPr>
        <w:t xml:space="preserve">Kysymys 3</w:t>
      </w:r>
    </w:p>
    <w:p>
      <w:r>
        <w:t xml:space="preserve">Kuinka monta prosenttia CDO-varoista oli subprime- ja muita kuin prime-luottoja vuonna 2007?</w:t>
      </w:r>
    </w:p>
    <w:p>
      <w:r>
        <w:rPr>
          <w:b/>
        </w:rPr>
        <w:t xml:space="preserve">Kysymys 4</w:t>
      </w:r>
    </w:p>
    <w:p>
      <w:r>
        <w:t xml:space="preserve">Mikä oli CDO-emissioiden arvioitu arvo vuoden 2008 ensimmäisellä neljänneksellä?</w:t>
      </w:r>
    </w:p>
    <w:p>
      <w:r>
        <w:rPr>
          <w:b/>
        </w:rPr>
        <w:t xml:space="preserve">Tekstin numero 34</w:t>
      </w:r>
    </w:p>
    <w:p>
      <w:r>
        <w:rPr>
          <w:color w:val="A9A9A9"/>
        </w:rPr>
        <w:t xml:space="preserve">Innovatiivisten rahoitustuotteiden </w:t>
      </w:r>
      <w:r>
        <w:t xml:space="preserve">kukoistus </w:t>
      </w:r>
      <w:r>
        <w:t xml:space="preserve">kulki käsi kädessä monimutkaisuuden lisääntymisen kanssa. Se </w:t>
      </w:r>
      <w:r>
        <w:rPr>
          <w:color w:val="DCDCDC"/>
        </w:rPr>
        <w:t xml:space="preserve">moninkertaisti </w:t>
      </w:r>
      <w:r>
        <w:t xml:space="preserve">yksittäiseen asuntolainaan </w:t>
      </w:r>
      <w:r>
        <w:rPr>
          <w:color w:val="DCDCDC"/>
        </w:rPr>
        <w:t xml:space="preserve">liittyvien toimijoiden määrän </w:t>
      </w:r>
      <w:r>
        <w:t xml:space="preserve">(mukaan lukien asuntolainojen välittäjät, erikoistuneet alullepanijat, arvopaperistajat ja niiden due diligence -yritykset, hallintoagentit ja kaupankäyntipisteet sekä lopuksi sijoittajat, vakuutukset ja reporahastojen tarjoajat). Kun etäisyys kohde-etuuteen kasvoi, nämä toimijat tukeutuivat yhä enemmän </w:t>
      </w:r>
      <w:r>
        <w:rPr>
          <w:color w:val="2F4F4F"/>
        </w:rPr>
        <w:t xml:space="preserve">epäsuoriin tietoihin </w:t>
      </w:r>
      <w:r>
        <w:t xml:space="preserve">(kuten luottokelpoisuutta koskeviin FICO-pisteytyksiin, kolmansien osapuolten tekemiin arviointeihin ja due diligence -tarkastuksiin sekä ennen kaikkea </w:t>
      </w:r>
      <w:r>
        <w:rPr>
          <w:color w:val="556B2F"/>
        </w:rPr>
        <w:t xml:space="preserve">luottoluokituslaitosten </w:t>
      </w:r>
      <w:r>
        <w:t xml:space="preserve">ja riskienhallintayksiköiden</w:t>
      </w:r>
      <w:r>
        <w:rPr>
          <w:color w:val="556B2F"/>
        </w:rPr>
        <w:t xml:space="preserve"> tietokonemalleihin</w:t>
      </w:r>
      <w:r>
        <w:t xml:space="preserve">). Riskin hajauttamisen sijasta tämä tarjosi pohjan vilpillisille toimille, virhearvioinneille ja lopulta markkinoiden romahtamiselle. Vuonna 2005 </w:t>
      </w:r>
      <w:r>
        <w:t xml:space="preserve">ryhmä tietojenkäsittelytieteilijöitä rakensi laskennallisen mallin luottoluokituslaitosten tuottamien puolueellisten luokitusten mekanismista, joka osoittautui riittäväksi siihen, mitä todellisuudessa tapahtui vuosina 2006-2008.[citation needed].</w:t>
      </w:r>
    </w:p>
    <w:p>
      <w:r>
        <w:rPr>
          <w:b/>
        </w:rPr>
        <w:t xml:space="preserve">Kysymys 0</w:t>
      </w:r>
    </w:p>
    <w:p>
      <w:r>
        <w:t xml:space="preserve">Mitkä tuotteet aiheuttivat enemmän monimutkaisuutta rahoitusmarkkinoilla?</w:t>
      </w:r>
    </w:p>
    <w:p>
      <w:r>
        <w:rPr>
          <w:b/>
        </w:rPr>
        <w:t xml:space="preserve">Kysymys 1</w:t>
      </w:r>
    </w:p>
    <w:p>
      <w:r>
        <w:t xml:space="preserve">Miten innovatiivisten rahoitustuotteiden käyttöönotto vaikutti yksittäiseen asuntolainaan?</w:t>
      </w:r>
    </w:p>
    <w:p>
      <w:r>
        <w:rPr>
          <w:b/>
        </w:rPr>
        <w:t xml:space="preserve">Kysymys 2</w:t>
      </w:r>
    </w:p>
    <w:p>
      <w:r>
        <w:t xml:space="preserve">Mihin laitokset tukeutuivat enemmän, kun etäisyys kohde-etuutena oleviin varoihin kasvoi?</w:t>
      </w:r>
    </w:p>
    <w:p>
      <w:r>
        <w:rPr>
          <w:b/>
        </w:rPr>
        <w:t xml:space="preserve">Kysymys 3</w:t>
      </w:r>
    </w:p>
    <w:p>
      <w:r>
        <w:t xml:space="preserve">Minkä tyyppistä epäsuoraa tietoa rahoituslaitokset ja sijoittajat käyttävät riskin arviointiin?</w:t>
      </w:r>
    </w:p>
    <w:p>
      <w:r>
        <w:rPr>
          <w:b/>
        </w:rPr>
        <w:t xml:space="preserve">Kysymys 4</w:t>
      </w:r>
    </w:p>
    <w:p>
      <w:r>
        <w:t xml:space="preserve">Minä vuonna joukko tietojenkäsittelytieteilijöitä rakensi mallin luottoluokituslaitosten tuottamille luokituksille, joka osoittautui tarkaksi vuosien 2006-2008 tapahtumien osalta?</w:t>
      </w:r>
    </w:p>
    <w:p>
      <w:r>
        <w:rPr>
          <w:b/>
        </w:rPr>
        <w:t xml:space="preserve">Tekstin numero 35</w:t>
      </w:r>
    </w:p>
    <w:p>
      <w:r>
        <w:rPr>
          <w:color w:val="A9A9A9"/>
        </w:rPr>
        <w:t xml:space="preserve">Riskin hinnoittelulla </w:t>
      </w:r>
      <w:r>
        <w:t xml:space="preserve">tarkoitetaan lisäkorvausta, jota sijoittajat vaativat lisäriskin ottamisesta ja joka voidaan mitata korkoina </w:t>
      </w:r>
      <w:r>
        <w:rPr>
          <w:color w:val="DCDCDC"/>
        </w:rPr>
        <w:t xml:space="preserve">tai palkkioina</w:t>
      </w:r>
      <w:r>
        <w:t xml:space="preserve">. </w:t>
      </w:r>
      <w:r>
        <w:t xml:space="preserve">Useat tutkijat ovat väittäneet, että </w:t>
      </w:r>
      <w:r>
        <w:rPr>
          <w:color w:val="2F4F4F"/>
        </w:rPr>
        <w:t xml:space="preserve">pankkien riskipositioita koskevan avoimuuden puute </w:t>
      </w:r>
      <w:r>
        <w:t xml:space="preserve">esti markkinoita hinnoittelemasta riskiä oikein ennen kriisiä, mahdollisti asuntolainamarkkinoiden kasvun suuremmaksi kuin ne olisivat muuten kasvaneet ja teki finanssikriisistä </w:t>
      </w:r>
      <w:r>
        <w:rPr>
          <w:color w:val="556B2F"/>
        </w:rPr>
        <w:t xml:space="preserve">paljon vakavamman </w:t>
      </w:r>
      <w:r>
        <w:t xml:space="preserve">kuin se olisi ollut, jos riskitasot olisi julkistettu </w:t>
      </w:r>
      <w:r>
        <w:rPr>
          <w:color w:val="6B8E23"/>
        </w:rPr>
        <w:t xml:space="preserve">suorassa ja helposti ymmärrettävässä muodossa</w:t>
      </w:r>
      <w:r>
        <w:t xml:space="preserve">.</w:t>
      </w:r>
    </w:p>
    <w:p>
      <w:r>
        <w:rPr>
          <w:b/>
        </w:rPr>
        <w:t xml:space="preserve">Kysymys 0</w:t>
      </w:r>
    </w:p>
    <w:p>
      <w:r>
        <w:t xml:space="preserve">Mikä on riskin hinnoittelun mittaaminen?</w:t>
      </w:r>
    </w:p>
    <w:p>
      <w:r>
        <w:rPr>
          <w:b/>
        </w:rPr>
        <w:t xml:space="preserve">Kysymys 1</w:t>
      </w:r>
    </w:p>
    <w:p>
      <w:r>
        <w:t xml:space="preserve">Minkälaista lisäkorvausta sijoittajat vaativat lisäriskin ottamisesta?</w:t>
      </w:r>
    </w:p>
    <w:p>
      <w:r>
        <w:rPr>
          <w:b/>
        </w:rPr>
        <w:t xml:space="preserve">Kysymys 2</w:t>
      </w:r>
    </w:p>
    <w:p>
      <w:r>
        <w:t xml:space="preserve">Useiden tutkijoiden mukaan mikä esti markkinoita hinnoittelemasta riskiä oikein ennen kriisiä?</w:t>
      </w:r>
    </w:p>
    <w:p>
      <w:r>
        <w:rPr>
          <w:b/>
        </w:rPr>
        <w:t xml:space="preserve">Kysymys 3</w:t>
      </w:r>
    </w:p>
    <w:p>
      <w:r>
        <w:t xml:space="preserve">Miten riskitasot olisi useiden tutkijoiden mukaan pitänyt ilmoittaa?</w:t>
      </w:r>
    </w:p>
    <w:p>
      <w:r>
        <w:rPr>
          <w:b/>
        </w:rPr>
        <w:t xml:space="preserve">Kysymys 4</w:t>
      </w:r>
    </w:p>
    <w:p>
      <w:r>
        <w:t xml:space="preserve">Mikä oli finanssikriisin lopputulos, koska riskitasoja ei julkistettu riittävästi?</w:t>
      </w:r>
    </w:p>
    <w:p>
      <w:r>
        <w:rPr>
          <w:b/>
        </w:rPr>
        <w:t xml:space="preserve">Tekstin numero 36</w:t>
      </w:r>
    </w:p>
    <w:p>
      <w:r>
        <w:t xml:space="preserve">Markkinaosapuolet eivät monista </w:t>
      </w:r>
      <w:r>
        <w:rPr>
          <w:color w:val="A9A9A9"/>
        </w:rPr>
        <w:t xml:space="preserve">syistä </w:t>
      </w:r>
      <w:r>
        <w:t xml:space="preserve">mitanneet tarkasti </w:t>
      </w:r>
      <w:r>
        <w:rPr>
          <w:color w:val="DCDCDC"/>
        </w:rPr>
        <w:t xml:space="preserve">riskiä, joka liittyy </w:t>
      </w:r>
      <w:r>
        <w:t xml:space="preserve">MBS:ien ja CDO:iden kaltaisiin </w:t>
      </w:r>
      <w:r>
        <w:rPr>
          <w:color w:val="DCDCDC"/>
        </w:rPr>
        <w:t xml:space="preserve">rahoitusinnovaatioihin, </w:t>
      </w:r>
      <w:r>
        <w:t xml:space="preserve">eivätkä ymmärtäneet niiden vaikutusta rahoitusjärjestelmän yleiseen vakauteen. Esimerkiksi CDO:iden hinnoittelumalli ei selvästikään heijastanut niiden järjestelmään tuomaa riskitasoa. Pankit arvioivat, että </w:t>
      </w:r>
      <w:r>
        <w:t xml:space="preserve">CDO:ita myytiin </w:t>
      </w:r>
      <w:r>
        <w:rPr>
          <w:color w:val="2F4F4F"/>
        </w:rPr>
        <w:t xml:space="preserve">450 miljardilla dollarilla </w:t>
      </w:r>
      <w:r>
        <w:t xml:space="preserve">vuoden 2005 lopun ja vuoden 2007 puolivälin välisenä aikana. JPMorgan arvioi, että korkealaatuisten CDO:iden keskimääräinen takaisinperintäaste oli </w:t>
      </w:r>
      <w:r>
        <w:rPr>
          <w:color w:val="556B2F"/>
        </w:rPr>
        <w:t xml:space="preserve">noin 32 senttiä dollarilta, </w:t>
      </w:r>
      <w:r>
        <w:t xml:space="preserve">kun taas mezzanine-CDO:iden takaisinperintäaste oli </w:t>
      </w:r>
      <w:r>
        <w:rPr>
          <w:color w:val="6B8E23"/>
        </w:rPr>
        <w:t xml:space="preserve">noin viisi senttiä jokaista dollaria kohti</w:t>
      </w:r>
      <w:r>
        <w:t xml:space="preserve">.</w:t>
      </w:r>
    </w:p>
    <w:p>
      <w:r>
        <w:rPr>
          <w:b/>
        </w:rPr>
        <w:t xml:space="preserve">Kysymys 0</w:t>
      </w:r>
    </w:p>
    <w:p>
      <w:r>
        <w:t xml:space="preserve">Mitä markkinaosapuolet eivät mitanneet tarkasti?</w:t>
      </w:r>
    </w:p>
    <w:p>
      <w:r>
        <w:rPr>
          <w:b/>
        </w:rPr>
        <w:t xml:space="preserve">Kysymys 1</w:t>
      </w:r>
    </w:p>
    <w:p>
      <w:r>
        <w:t xml:space="preserve">Mistä syistä markkinaosapuolet eivät ymmärtäneet, millaisia vaikutuksia rahoitusalan innovaatiotuotteilla olisi?</w:t>
      </w:r>
    </w:p>
    <w:p>
      <w:r>
        <w:rPr>
          <w:b/>
        </w:rPr>
        <w:t xml:space="preserve">Kysymys 2</w:t>
      </w:r>
    </w:p>
    <w:p>
      <w:r>
        <w:t xml:space="preserve">Kuinka suureksi JPMorgan arvioi likvidoitujen korkealaatuisten CDO:iden keskimääräisen takaisinperintäasteen?</w:t>
      </w:r>
    </w:p>
    <w:p>
      <w:r>
        <w:rPr>
          <w:b/>
        </w:rPr>
        <w:t xml:space="preserve">Kysymys 3</w:t>
      </w:r>
    </w:p>
    <w:p>
      <w:r>
        <w:t xml:space="preserve">Kuinka suureksi JPMorgan arvioi likvidoitujen mezzanine-CDO:iden keskimääräisen takaisinperintäasteen?</w:t>
      </w:r>
    </w:p>
    <w:p>
      <w:r>
        <w:rPr>
          <w:b/>
        </w:rPr>
        <w:t xml:space="preserve">Kysymys 4</w:t>
      </w:r>
    </w:p>
    <w:p>
      <w:r>
        <w:t xml:space="preserve">Kuinka paljon pankit arvioivat vuoden 2005 lopun ja vuoden 2007 puolivälin välisenä aikana myytyjen CDO:iden arvoksi?</w:t>
      </w:r>
    </w:p>
    <w:p>
      <w:r>
        <w:rPr>
          <w:b/>
        </w:rPr>
        <w:t xml:space="preserve">Tekstin numero 37</w:t>
      </w:r>
    </w:p>
    <w:p>
      <w:r>
        <w:t xml:space="preserve">Toinen esimerkki liittyy </w:t>
      </w:r>
      <w:r>
        <w:rPr>
          <w:color w:val="A9A9A9"/>
        </w:rPr>
        <w:t xml:space="preserve">AIG:hen</w:t>
      </w:r>
      <w:r>
        <w:t xml:space="preserve">, joka vakuutti eri rahoituslaitosten velvoitteita käyttämällä </w:t>
      </w:r>
      <w:r>
        <w:rPr>
          <w:color w:val="DCDCDC"/>
        </w:rPr>
        <w:t xml:space="preserve">luottoriskinvaihtosopimuksia</w:t>
      </w:r>
      <w:r>
        <w:t xml:space="preserve">. </w:t>
      </w:r>
      <w:r>
        <w:t xml:space="preserve">Perus-CDS-kaupassa AIG sai </w:t>
      </w:r>
      <w:r>
        <w:rPr>
          <w:color w:val="2F4F4F"/>
        </w:rPr>
        <w:t xml:space="preserve">palkkion </w:t>
      </w:r>
      <w:r>
        <w:t xml:space="preserve">vastineeksi lupauksesta maksaa rahaa osapuolelle A siinä tapauksessa, että osapuoli B laiminlöisi maksunsa. AIG:llä ei kuitenkaan ollut kriisin edetessä riittävää taloudellista vahvuutta tukemaan monia CDS-sitoumuksiaan, ja hallitus otti sen haltuunsa </w:t>
      </w:r>
      <w:r>
        <w:rPr>
          <w:color w:val="556B2F"/>
        </w:rPr>
        <w:t xml:space="preserve">syyskuussa </w:t>
      </w:r>
      <w:r>
        <w:t xml:space="preserve">2008</w:t>
      </w:r>
      <w:r>
        <w:t xml:space="preserve">. Yhdysvaltain </w:t>
      </w:r>
      <w:r>
        <w:t xml:space="preserve">veronmaksajat myönsivät </w:t>
      </w:r>
      <w:r>
        <w:t xml:space="preserve">AIG:lle </w:t>
      </w:r>
      <w:r>
        <w:rPr>
          <w:color w:val="6B8E23"/>
        </w:rPr>
        <w:t xml:space="preserve">yli 180 miljardia dollaria </w:t>
      </w:r>
      <w:r>
        <w:t xml:space="preserve">valtion tukea vuoden 2008 ja vuoden 2009 alkupuolella, minkä kautta rahat virtasivat CDS-operaatioiden eri vastapuolille, mukaan lukien monet suuret maailmanlaajuiset rahoituslaitokset.</w:t>
      </w:r>
    </w:p>
    <w:p>
      <w:r>
        <w:rPr>
          <w:b/>
        </w:rPr>
        <w:t xml:space="preserve">Kysymys 0</w:t>
      </w:r>
    </w:p>
    <w:p>
      <w:r>
        <w:t xml:space="preserve">Mikä yritys on vakuuttanut eri rahoituslaitosten velvoitteet käyttämällä luottoriskinvaihtosopimuksia?</w:t>
      </w:r>
    </w:p>
    <w:p>
      <w:r>
        <w:rPr>
          <w:b/>
        </w:rPr>
        <w:t xml:space="preserve">Kysymys 1</w:t>
      </w:r>
    </w:p>
    <w:p>
      <w:r>
        <w:t xml:space="preserve">Mitä lyhenne CDS tarkoittaa?</w:t>
      </w:r>
    </w:p>
    <w:p>
      <w:r>
        <w:rPr>
          <w:b/>
        </w:rPr>
        <w:t xml:space="preserve">Kysymys 2</w:t>
      </w:r>
    </w:p>
    <w:p>
      <w:r>
        <w:t xml:space="preserve">Milloin hallitus otti AIG:n haltuunsa?</w:t>
      </w:r>
    </w:p>
    <w:p>
      <w:r>
        <w:rPr>
          <w:b/>
        </w:rPr>
        <w:t xml:space="preserve">Kysymys 3</w:t>
      </w:r>
    </w:p>
    <w:p>
      <w:r>
        <w:t xml:space="preserve">Kuinka paljon veronmaksajat antoivat valtion tukea AIG:lle vuoden 2008 ja vuoden 2009 alussa?</w:t>
      </w:r>
    </w:p>
    <w:p>
      <w:r>
        <w:rPr>
          <w:b/>
        </w:rPr>
        <w:t xml:space="preserve">Kysymys 4</w:t>
      </w:r>
    </w:p>
    <w:p>
      <w:r>
        <w:t xml:space="preserve">Mitä AIG sai siitä, että se lupasi maksaa osapuolelle A, jos osapuoli B laiminlöi maksunsa?</w:t>
      </w:r>
    </w:p>
    <w:p>
      <w:r>
        <w:rPr>
          <w:b/>
        </w:rPr>
        <w:t xml:space="preserve">Teksti numero 38</w:t>
      </w:r>
    </w:p>
    <w:p>
      <w:r>
        <w:t xml:space="preserve">Kun rahoitusvaroista tuli yhä </w:t>
      </w:r>
      <w:r>
        <w:rPr>
          <w:color w:val="A9A9A9"/>
        </w:rPr>
        <w:t xml:space="preserve">monimutkaisempia </w:t>
      </w:r>
      <w:r>
        <w:t xml:space="preserve">ja niiden arvostaminen yhä vaikeampaa, sijoittajia rauhoitti se, että sekä </w:t>
      </w:r>
      <w:r>
        <w:rPr>
          <w:color w:val="DCDCDC"/>
        </w:rPr>
        <w:t xml:space="preserve">kansainväliset joukkovelkakirjojen luokituslaitokset </w:t>
      </w:r>
      <w:r>
        <w:t xml:space="preserve">että pankkien sääntelyviranomaiset, jotka luottivat niihin, hyväksyivät päteviksi monimutkaisia matemaattisia malleja, jotka teoreettisesti osoittivat riskien olevan paljon pienempiä kuin ne todellisuudessa osoittautuivat olevan. </w:t>
      </w:r>
      <w:r>
        <w:rPr>
          <w:color w:val="2F4F4F"/>
        </w:rPr>
        <w:t xml:space="preserve">George Soros </w:t>
      </w:r>
      <w:r>
        <w:t xml:space="preserve">kommentoi, että "superbuumi karkasi käsistä, kun uusista tuotteista tuli niin monimutkaisia, että viranomaiset eivät enää pystyneet laskemaan riskejä ja alkoivat luottaa </w:t>
      </w:r>
      <w:r>
        <w:rPr>
          <w:color w:val="556B2F"/>
        </w:rPr>
        <w:t xml:space="preserve">pankkien </w:t>
      </w:r>
      <w:r>
        <w:t xml:space="preserve">omiin </w:t>
      </w:r>
      <w:r>
        <w:t xml:space="preserve">riskinhallintamenetelmiin. </w:t>
      </w:r>
      <w:r>
        <w:t xml:space="preserve">Samoin luottoluokituslaitokset luottivat </w:t>
      </w:r>
      <w:r>
        <w:rPr>
          <w:color w:val="6B8E23"/>
        </w:rPr>
        <w:t xml:space="preserve">synteettisten tuotteiden kehittäjien </w:t>
      </w:r>
      <w:r>
        <w:t xml:space="preserve">antamiin tietoihin</w:t>
      </w:r>
      <w:r>
        <w:t xml:space="preserve">. Se oli järkyttävää vastuun hylkäämistä."</w:t>
      </w:r>
    </w:p>
    <w:p>
      <w:r>
        <w:rPr>
          <w:b/>
        </w:rPr>
        <w:t xml:space="preserve">Kysymys 0</w:t>
      </w:r>
    </w:p>
    <w:p>
      <w:r>
        <w:t xml:space="preserve">Kuka huomautti, että superbuumi riistäytyi käsistä, kun tuotteista tuli niin monimutkaisia, ettei riskejä voitu laskea tarkasti?</w:t>
      </w:r>
    </w:p>
    <w:p>
      <w:r>
        <w:rPr>
          <w:b/>
        </w:rPr>
        <w:t xml:space="preserve">Kysymys 1</w:t>
      </w:r>
    </w:p>
    <w:p>
      <w:r>
        <w:t xml:space="preserve">Mitä rahoitusvaroille tapahtui, kun niiden arvostaminen vaikeutui?</w:t>
      </w:r>
    </w:p>
    <w:p>
      <w:r>
        <w:rPr>
          <w:b/>
        </w:rPr>
        <w:t xml:space="preserve">Kysymys 2</w:t>
      </w:r>
    </w:p>
    <w:p>
      <w:r>
        <w:t xml:space="preserve">Keneltä luottoluokituslaitokset saivat tietoja rahoitusalan innovaatiotuotteiden arvioimiseksi?</w:t>
      </w:r>
    </w:p>
    <w:p>
      <w:r>
        <w:rPr>
          <w:b/>
        </w:rPr>
        <w:t xml:space="preserve">Kysymys 3</w:t>
      </w:r>
    </w:p>
    <w:p>
      <w:r>
        <w:t xml:space="preserve">Kun viranomaiset eivät enää pystyneet laskemaan monimutkaisten rahoitusalan innovaatiotuotteiden riskejä, keneltä he saivat tietoa?</w:t>
      </w:r>
    </w:p>
    <w:p>
      <w:r>
        <w:rPr>
          <w:b/>
        </w:rPr>
        <w:t xml:space="preserve">Kysymys 4</w:t>
      </w:r>
    </w:p>
    <w:p>
      <w:r>
        <w:t xml:space="preserve">Kuka rauhoitteli sijoittajia osoittamalla, että monimutkaisten rahoitusinnovaatiotuotteiden riski oli todellisuudessa pienempi kuin mitä ne osoittautuivat olevan?</w:t>
      </w:r>
    </w:p>
    <w:p>
      <w:r>
        <w:rPr>
          <w:b/>
        </w:rPr>
        <w:t xml:space="preserve">Tekstin numero 39</w:t>
      </w:r>
    </w:p>
    <w:p>
      <w:r>
        <w:t xml:space="preserve">Lisäksi </w:t>
      </w:r>
      <w:r>
        <w:t xml:space="preserve">ammattimaisten sijoitusjohtajien ja heidän institutionaalisten asiakkaidensa välinen </w:t>
      </w:r>
      <w:r>
        <w:rPr>
          <w:color w:val="A9A9A9"/>
        </w:rPr>
        <w:t xml:space="preserve">eturistiriita </w:t>
      </w:r>
      <w:r>
        <w:t xml:space="preserve">yhdistettynä maailmanlaajuiseen sijoituspääoman ylitarjontaan johti siihen, että varainhoitajat tekivät huonoja sijoituksia ylihinnoiteltuihin luottosijoituksiin. </w:t>
      </w:r>
      <w:r>
        <w:rPr>
          <w:color w:val="DCDCDC"/>
        </w:rPr>
        <w:t xml:space="preserve">Ammattimaisille sijoitusjohtajille </w:t>
      </w:r>
      <w:r>
        <w:t xml:space="preserve">maksetaan yleensä korvausta hallinnoitavien asiakasvarojen määrän perusteella. Näin ollen omaisuudenhoitajilla on kannustin kasvattaa hallinnoitavaa varallisuuttaan </w:t>
      </w:r>
      <w:r>
        <w:rPr>
          <w:color w:val="2F4F4F"/>
        </w:rPr>
        <w:t xml:space="preserve">maksimoidakseen korvauksensa</w:t>
      </w:r>
      <w:r>
        <w:t xml:space="preserve">. Kun maailmanlaajuisen sijoituspääoman ylitarjonta aiheutti luottosijoitusten tuottojen laskun, omaisuudenhoitajat joutuivat valitsemaan, sijoittavatko he omaisuuseriin, joiden tuotto ei vastannut todellista luottoriskiä, vai palauttavatko he varoja asiakkailleen. Monet omaisuudenhoitajat päättivät </w:t>
      </w:r>
      <w:r>
        <w:rPr>
          <w:color w:val="556B2F"/>
        </w:rPr>
        <w:t xml:space="preserve">jatkaa asiakkaiden varojen sijoittamista ylihintaisiin (alikorkoisiin) sijoituksiin </w:t>
      </w:r>
      <w:r>
        <w:t xml:space="preserve">asiakkaidensa vahingoksi säilyttääkseen hallinnoitavat varansa. Tätä valintaa tuki se, että </w:t>
      </w:r>
      <w:r>
        <w:t xml:space="preserve">subprime-luottoihin liittyviin varoihin liittyvät riskit </w:t>
      </w:r>
      <w:r>
        <w:rPr>
          <w:color w:val="6B8E23"/>
        </w:rPr>
        <w:t xml:space="preserve">voitiin uskottavasti kieltää, koska </w:t>
      </w:r>
      <w:r>
        <w:t xml:space="preserve">subprime-luottojen varhaisista "vuosikerroista" saadut tappiot olivat niin vähäisiä.</w:t>
      </w:r>
    </w:p>
    <w:p>
      <w:r>
        <w:rPr>
          <w:b/>
        </w:rPr>
        <w:t xml:space="preserve">Kysymys 0</w:t>
      </w:r>
    </w:p>
    <w:p>
      <w:r>
        <w:t xml:space="preserve">Mikä johti siihen, että varainhoitajat tekivät huonoja sijoituksia ylihinnoiteltuihin luottosijoituksiin?</w:t>
      </w:r>
    </w:p>
    <w:p>
      <w:r>
        <w:rPr>
          <w:b/>
        </w:rPr>
        <w:t xml:space="preserve">Kysymys 1</w:t>
      </w:r>
    </w:p>
    <w:p>
      <w:r>
        <w:t xml:space="preserve">Kuka saa korvauksen hallinnoimiensa asiakasvarojen määrän perusteella?</w:t>
      </w:r>
    </w:p>
    <w:p>
      <w:r>
        <w:rPr>
          <w:b/>
        </w:rPr>
        <w:t xml:space="preserve">Kysymys 2</w:t>
      </w:r>
    </w:p>
    <w:p>
      <w:r>
        <w:t xml:space="preserve">Mikä kannustaa omaisuudenhoitajia kasvattamaan hallinnoitavia varojaan?</w:t>
      </w:r>
    </w:p>
    <w:p>
      <w:r>
        <w:rPr>
          <w:b/>
        </w:rPr>
        <w:t xml:space="preserve">Kysymys 3</w:t>
      </w:r>
    </w:p>
    <w:p>
      <w:r>
        <w:t xml:space="preserve">Mitä monet varainhoitajat päättivät tehdä asiakkaidensa vahingoksi?</w:t>
      </w:r>
    </w:p>
    <w:p>
      <w:r>
        <w:rPr>
          <w:b/>
        </w:rPr>
        <w:t xml:space="preserve">Kysymys 4</w:t>
      </w:r>
    </w:p>
    <w:p>
      <w:r>
        <w:t xml:space="preserve">Mihin perusteluihin perustuivat varainhoitajat, jotka jatkoivat sijoittamista ylihinnoiteltuihin sijoituksiin asiakkaidensa vahingoksi?</w:t>
      </w:r>
    </w:p>
    <w:p>
      <w:r>
        <w:rPr>
          <w:b/>
        </w:rPr>
        <w:t xml:space="preserve">Teksti numero 40</w:t>
      </w:r>
    </w:p>
    <w:p>
      <w:r>
        <w:t xml:space="preserve">Huolimatta edellä mainitun kaavan hallitsevasta asemasta rahoitusala on dokumentoinut ennen kriisiä tehdyt yritykset puuttua kaavan rajoituksiin, erityisesti riippuvuusdynamiikan puuttumiseen ja ääritapahtumien huonoon esittämiseen. Teoksessa "Credit Correlation: Life After Copulas", jonka </w:t>
      </w:r>
      <w:r>
        <w:rPr>
          <w:color w:val="A9A9A9"/>
        </w:rPr>
        <w:t xml:space="preserve">World Scientific </w:t>
      </w:r>
      <w:r>
        <w:t xml:space="preserve">julkaisi vuonna 2007</w:t>
      </w:r>
      <w:r>
        <w:t xml:space="preserve">, sisältää yhteenvedon </w:t>
      </w:r>
      <w:r>
        <w:rPr>
          <w:color w:val="DCDCDC"/>
        </w:rPr>
        <w:t xml:space="preserve">Merrill Lynchin </w:t>
      </w:r>
      <w:r>
        <w:t xml:space="preserve">Lontoossa </w:t>
      </w:r>
      <w:r>
        <w:t xml:space="preserve">vuonna 2006 järjestämästä konferenssista</w:t>
      </w:r>
      <w:r>
        <w:t xml:space="preserve">, jossa useat alan toimijat yrittivät ehdottaa malleja, joilla korjattaisiin </w:t>
      </w:r>
      <w:r>
        <w:rPr>
          <w:color w:val="2F4F4F"/>
        </w:rPr>
        <w:t xml:space="preserve">joitakin kopulan rajoituksia</w:t>
      </w:r>
      <w:r>
        <w:t xml:space="preserve">. </w:t>
      </w:r>
      <w:r>
        <w:t xml:space="preserve">Ks. myös Donnellyn ja Embrechtsin artikkeli sekä Brigon, Pallavicinin ja Torresettin kirja, jossa kerrotaan vuonna </w:t>
      </w:r>
      <w:r>
        <w:rPr>
          <w:color w:val="556B2F"/>
        </w:rPr>
        <w:t xml:space="preserve">2006</w:t>
      </w:r>
      <w:r>
        <w:t xml:space="preserve"> ilmestyneistä CDO:ta koskevista varoituksista ja tutkimuksista</w:t>
      </w:r>
      <w:r>
        <w:t xml:space="preserve">.</w:t>
      </w:r>
    </w:p>
    <w:p>
      <w:r>
        <w:rPr>
          <w:b/>
        </w:rPr>
        <w:t xml:space="preserve">Kysymys 0</w:t>
      </w:r>
    </w:p>
    <w:p>
      <w:r>
        <w:t xml:space="preserve">Kuka julkaisi "Luottokorrelaatio: Life After Copulas" vuonna 2007?</w:t>
      </w:r>
    </w:p>
    <w:p>
      <w:r>
        <w:rPr>
          <w:b/>
        </w:rPr>
        <w:t xml:space="preserve">Kysymys 1</w:t>
      </w:r>
    </w:p>
    <w:p>
      <w:r>
        <w:t xml:space="preserve">Milloin Donnellyn ja Embrechtsin artikkelissa julkaistiin asiaankuuluvia varoituksia ja tutkimustuloksia CDO:ista?</w:t>
      </w:r>
    </w:p>
    <w:p>
      <w:r>
        <w:rPr>
          <w:b/>
        </w:rPr>
        <w:t xml:space="preserve">Kysymys 2</w:t>
      </w:r>
    </w:p>
    <w:p>
      <w:r>
        <w:t xml:space="preserve">Teos "Luottokorrelaatio: Life After Copulas" on yhteenveto Lontoossa vuonna 2006 pidetystä konferenssista.</w:t>
      </w:r>
    </w:p>
    <w:p>
      <w:r>
        <w:rPr>
          <w:b/>
        </w:rPr>
        <w:t xml:space="preserve">Kysymys 3</w:t>
      </w:r>
    </w:p>
    <w:p>
      <w:r>
        <w:t xml:space="preserve">Mitä teos "Luottokorrelaatio: Life After Copulas" ehdotti malleja, joilla korjataan?</w:t>
      </w:r>
    </w:p>
    <w:p>
      <w:r>
        <w:rPr>
          <w:b/>
        </w:rPr>
        <w:t xml:space="preserve">Kysymys 4</w:t>
      </w:r>
    </w:p>
    <w:p>
      <w:r>
        <w:t xml:space="preserve">Minä vuonna Brigon, Pallavicinin ja Torresettin kirjassa kerrottiin CDO:ta koskevista varoituksista ja tutkimuksista?</w:t>
      </w:r>
    </w:p>
    <w:p>
      <w:r>
        <w:rPr>
          <w:b/>
        </w:rPr>
        <w:t xml:space="preserve">Tekstin numero 41</w:t>
      </w:r>
    </w:p>
    <w:p>
      <w:r>
        <w:t xml:space="preserve">Kesäkuussa 2008 pitämässään puheessa New Yorkin keskuspankin pääjohtaja </w:t>
      </w:r>
      <w:r>
        <w:rPr>
          <w:color w:val="A9A9A9"/>
        </w:rPr>
        <w:t xml:space="preserve">Timothy Geithner, josta </w:t>
      </w:r>
      <w:r>
        <w:t xml:space="preserve">tuli </w:t>
      </w:r>
      <w:r>
        <w:rPr>
          <w:color w:val="DCDCDC"/>
        </w:rPr>
        <w:t xml:space="preserve">vuonna</w:t>
      </w:r>
      <w:r>
        <w:t xml:space="preserve"> 2009 </w:t>
      </w:r>
      <w:r>
        <w:t xml:space="preserve">Yhdysvaltain valtiovarainministeri, syytti luottomarkkinoiden jäätymisestä suurelta osin "</w:t>
      </w:r>
      <w:r>
        <w:rPr>
          <w:color w:val="2F4F4F"/>
        </w:rPr>
        <w:t xml:space="preserve">rinnakkaisen" pankkijärjestelmän</w:t>
      </w:r>
      <w:r>
        <w:t xml:space="preserve">, jota kutsutaan myös </w:t>
      </w:r>
      <w:r>
        <w:rPr>
          <w:color w:val="556B2F"/>
        </w:rPr>
        <w:t xml:space="preserve">varjopankkijärjestelmäksi, </w:t>
      </w:r>
      <w:r>
        <w:t xml:space="preserve">yksiköitä</w:t>
      </w:r>
      <w:r>
        <w:t xml:space="preserve">. Näistä yksiköistä tuli kriittisiä rahoitusjärjestelmän perustana oleville luottomarkkinoille, mutta niihin ei kohdistunut samaa sääntelyvalvontaa. Lisäksi nämä yksiköt olivat haavoittuvia, koska niiden </w:t>
      </w:r>
      <w:r>
        <w:rPr>
          <w:color w:val="6B8E23"/>
        </w:rPr>
        <w:t xml:space="preserve">maturiteettierot eivät vastanneet toisiaan, mikä </w:t>
      </w:r>
      <w:r>
        <w:t xml:space="preserve">tarkoittaa, että ne ottivat lyhytaikaisia lainoja likvideiltä markkinoilta ostaakseen pitkäaikaisia, epälikvidejä ja riskialttiita omaisuuseriä. Tämä merkitsi sitä, että häiriöt luottomarkkinoilla saattaisivat johtaa siihen, että ne joutuisivat nopeasti vähentämään velkaantumistaan ja myymään pitkäaikaisia omaisuuseriä alhaiseen hintaan. Hän kuvaili näiden yhteisöjen merkitystä:</w:t>
      </w:r>
    </w:p>
    <w:p>
      <w:r>
        <w:rPr>
          <w:b/>
        </w:rPr>
        <w:t xml:space="preserve">Kysymys 0</w:t>
      </w:r>
    </w:p>
    <w:p>
      <w:r>
        <w:t xml:space="preserve">Kuka oli New Yorkin keskuspankin pääjohtaja kesäkuussa 2008?</w:t>
      </w:r>
    </w:p>
    <w:p>
      <w:r>
        <w:rPr>
          <w:b/>
        </w:rPr>
        <w:t xml:space="preserve">Kysymys 1</w:t>
      </w:r>
    </w:p>
    <w:p>
      <w:r>
        <w:t xml:space="preserve">Minä vuonna Timothy Geithneristä tuli Yhdysvaltain valtiovarainministeri?</w:t>
      </w:r>
    </w:p>
    <w:p>
      <w:r>
        <w:rPr>
          <w:b/>
        </w:rPr>
        <w:t xml:space="preserve">Kysymys 2</w:t>
      </w:r>
    </w:p>
    <w:p>
      <w:r>
        <w:t xml:space="preserve">Timoty Geithner syytti kesäkuussa 2008 pitämässään puheessa mitä järjestelmää luottomarkkinoiden jäätymisestä?</w:t>
      </w:r>
    </w:p>
    <w:p>
      <w:r>
        <w:rPr>
          <w:b/>
        </w:rPr>
        <w:t xml:space="preserve">Kysymys 3</w:t>
      </w:r>
    </w:p>
    <w:p>
      <w:r>
        <w:t xml:space="preserve">Mikä on "rinnakkainen" pankkijärjestelmä?</w:t>
      </w:r>
    </w:p>
    <w:p>
      <w:r>
        <w:rPr>
          <w:b/>
        </w:rPr>
        <w:t xml:space="preserve">Kysymys 4</w:t>
      </w:r>
    </w:p>
    <w:p>
      <w:r>
        <w:t xml:space="preserve">Mikä termi määritellään haavoittuvaksi, kun lainataan lyhytaikaista lainaa likvideiltä markkinoilta pitkäaikaisten epälikvidien ja riskialttiiden omaisuuserien ostamiseksi?</w:t>
      </w:r>
    </w:p>
    <w:p>
      <w:r>
        <w:rPr>
          <w:b/>
        </w:rPr>
        <w:t xml:space="preserve">Teksti numero 42</w:t>
      </w:r>
    </w:p>
    <w:p>
      <w:r>
        <w:t xml:space="preserve">Varjopankkijärjestelmän tukemat arvopaperistamismarkkinat alkoivat sulkeutua </w:t>
      </w:r>
      <w:r>
        <w:rPr>
          <w:color w:val="A9A9A9"/>
        </w:rPr>
        <w:t xml:space="preserve">keväällä 2007 </w:t>
      </w:r>
      <w:r>
        <w:t xml:space="preserve">ja melkein sulkeutuivat </w:t>
      </w:r>
      <w:r>
        <w:rPr>
          <w:color w:val="DCDCDC"/>
        </w:rPr>
        <w:t xml:space="preserve">syksyllä 2008</w:t>
      </w:r>
      <w:r>
        <w:t xml:space="preserve">. </w:t>
      </w:r>
      <w:r>
        <w:t xml:space="preserve">Näin </w:t>
      </w:r>
      <w:r>
        <w:rPr>
          <w:color w:val="2F4F4F"/>
        </w:rPr>
        <w:t xml:space="preserve">yli kolmannes </w:t>
      </w:r>
      <w:r>
        <w:t xml:space="preserve">yksityisistä luottomarkkinoista ei enää ollut käytettävissä rahoituslähteenä. </w:t>
      </w:r>
      <w:r>
        <w:rPr>
          <w:color w:val="556B2F"/>
        </w:rPr>
        <w:t xml:space="preserve">Brookings Institutionin </w:t>
      </w:r>
      <w:r>
        <w:t xml:space="preserve">mukaan perinteisellä pankkijärjestelmällä ei kesäkuussa 2009 ollut pääomaa tämän aukon paikkaamiseen: "</w:t>
      </w:r>
      <w:r>
        <w:t xml:space="preserve">Tarvittaisiin </w:t>
      </w:r>
      <w:r>
        <w:rPr>
          <w:color w:val="6B8E23"/>
        </w:rPr>
        <w:t xml:space="preserve">useita vuosia </w:t>
      </w:r>
      <w:r>
        <w:t xml:space="preserve">vahvaa voittoa, jotta saataisiin riittävästi pääomaa tukemaan tätä uutta luotonantovolyymia." Kirjoittajat toteavat myös, että jotkin arvopaperistamisen muodot "todennäköisesti katoavat ikuisiksi ajoiksi, koska ne ovat olleet liiallisen löysän luotonannon artefakti".</w:t>
      </w:r>
    </w:p>
    <w:p>
      <w:r>
        <w:rPr>
          <w:b/>
        </w:rPr>
        <w:t xml:space="preserve">Kysymys 0</w:t>
      </w:r>
    </w:p>
    <w:p>
      <w:r>
        <w:t xml:space="preserve">Milloin varjopankkijärjestelmien tukemat arvopaperistamismarkkinat alkoivat sulkeutua?</w:t>
      </w:r>
    </w:p>
    <w:p>
      <w:r>
        <w:rPr>
          <w:b/>
        </w:rPr>
        <w:t xml:space="preserve">Kysymys 1</w:t>
      </w:r>
    </w:p>
    <w:p>
      <w:r>
        <w:t xml:space="preserve">Milloin varjopankkijärjestelmän tukemat arvopaperistamismarkkinat melkein sulkeutuivat kokonaan?</w:t>
      </w:r>
    </w:p>
    <w:p>
      <w:r>
        <w:rPr>
          <w:b/>
        </w:rPr>
        <w:t xml:space="preserve">Kysymys 2</w:t>
      </w:r>
    </w:p>
    <w:p>
      <w:r>
        <w:t xml:space="preserve">Kuinka suuri osa yksityisistä luottomarkkinoista ei ole enää käytettävissä rahoituslähteenä?</w:t>
      </w:r>
    </w:p>
    <w:p>
      <w:r>
        <w:rPr>
          <w:b/>
        </w:rPr>
        <w:t xml:space="preserve">Kysymys 3</w:t>
      </w:r>
    </w:p>
    <w:p>
      <w:r>
        <w:t xml:space="preserve">Mikä yritys ilmoitti, että perinteisellä pankkijärjestelmällä ei ole pääomaa kuilun kuromiseksi umpeen kesäkuussa 2009?</w:t>
      </w:r>
    </w:p>
    <w:p>
      <w:r>
        <w:rPr>
          <w:b/>
        </w:rPr>
        <w:t xml:space="preserve">Kysymys 4</w:t>
      </w:r>
    </w:p>
    <w:p>
      <w:r>
        <w:t xml:space="preserve">Kuinka monta vuotta vahvaa voittoa tarvittaisiin, jotta saataisiin riittävästi pääomaa lisäluotonannon tukemiseen?</w:t>
      </w:r>
    </w:p>
    <w:p>
      <w:r>
        <w:rPr>
          <w:b/>
        </w:rPr>
        <w:t xml:space="preserve">Teksti numero 43</w:t>
      </w:r>
    </w:p>
    <w:p>
      <w:r>
        <w:t xml:space="preserve">Taloustieteilijä </w:t>
      </w:r>
      <w:r>
        <w:rPr>
          <w:color w:val="A9A9A9"/>
        </w:rPr>
        <w:t xml:space="preserve">Mark Zandi </w:t>
      </w:r>
      <w:r>
        <w:t xml:space="preserve">todisti finanssikriisiä tutkivalle komissiolle tammikuussa 2010: "</w:t>
      </w:r>
      <w:r>
        <w:t xml:space="preserve">Myös </w:t>
      </w:r>
      <w:r>
        <w:rPr>
          <w:color w:val="DCDCDC"/>
        </w:rPr>
        <w:t xml:space="preserve">arvopaperistamismarkkinat </w:t>
      </w:r>
      <w:r>
        <w:t xml:space="preserve">ovat edelleen heikentyneet, koska sijoittajat odottavat lisää lainatappioita. Sijoittajat ovat myös epävarmoja tulevista laki- ja kirjanpitosääntömuutoksista ja sääntelyuudistuksista. Asunto- ja liikekiinteistövakuudellisten asuntolainavakuudellisten arvopapereiden, omaisuusvakuudellisten arvopapereiden ja CDO:iden yksityinen joukkovelkakirjalainojen liikkeeseenlasku oli huipussaan vuonna 2006, jolloin se oli </w:t>
      </w:r>
      <w:r>
        <w:rPr>
          <w:color w:val="2F4F4F"/>
        </w:rPr>
        <w:t xml:space="preserve">lähes 2 biljoonaa dollaria... Vuonna 2009 </w:t>
      </w:r>
      <w:r>
        <w:t xml:space="preserve">yksityinen joukkovelkakirjalainojen liikkeeseenlasku jäi </w:t>
      </w:r>
      <w:r>
        <w:rPr>
          <w:color w:val="556B2F"/>
        </w:rPr>
        <w:t xml:space="preserve">alle 150 miljardiin dollariin, </w:t>
      </w:r>
      <w:r>
        <w:t xml:space="preserve">ja melkein kaikki oli omaisuusvakuudellisia arvopaperilainoja, joita tuettiin Yhdysvaltain keskuspankin </w:t>
      </w:r>
      <w:r>
        <w:t xml:space="preserve">luottokortti-, auto- ja pienyrityslainojen myöntäjiä tukevalla TALF-ohjelmalla. Asuin- ja liikekiinteistöjen asuntolainavakuudellisten arvopapereiden ja CDO:iden liikkeeseenlasku on pysynyt hiljaisena."</w:t>
      </w:r>
    </w:p>
    <w:p>
      <w:r>
        <w:rPr>
          <w:b/>
        </w:rPr>
        <w:t xml:space="preserve">Kysymys 0</w:t>
      </w:r>
    </w:p>
    <w:p>
      <w:r>
        <w:t xml:space="preserve">Kuka ekonomisti todisti tammikuussa 2010 finanssikriisiä tutkivalle komissiolle?</w:t>
      </w:r>
    </w:p>
    <w:p>
      <w:r>
        <w:rPr>
          <w:b/>
        </w:rPr>
        <w:t xml:space="preserve">Kysymys 1</w:t>
      </w:r>
    </w:p>
    <w:p>
      <w:r>
        <w:t xml:space="preserve">Mistä markkinoista Mark Zandi todisti tammikuussa 2010, että ne ovat edelleen heikentyneet ja sijoittajat odottavat lisää lainatappioita?</w:t>
      </w:r>
    </w:p>
    <w:p>
      <w:r>
        <w:rPr>
          <w:b/>
        </w:rPr>
        <w:t xml:space="preserve">Kysymys 2</w:t>
      </w:r>
    </w:p>
    <w:p>
      <w:r>
        <w:t xml:space="preserve">Mikä oli CDO:iden arvo niiden huipulla vuonna 2006?</w:t>
      </w:r>
    </w:p>
    <w:p>
      <w:r>
        <w:rPr>
          <w:b/>
        </w:rPr>
        <w:t xml:space="preserve">Kysymys 3</w:t>
      </w:r>
    </w:p>
    <w:p>
      <w:r>
        <w:t xml:space="preserve">Mikä oli CDO:iden yksityinen liikkeeseenlasku vuonna 2009?</w:t>
      </w:r>
    </w:p>
    <w:p>
      <w:r>
        <w:rPr>
          <w:b/>
        </w:rPr>
        <w:t xml:space="preserve">Kysymys 4</w:t>
      </w:r>
    </w:p>
    <w:p>
      <w:r>
        <w:t xml:space="preserve">Lähes kaikki omaisuusvakuudellisten arvopaperien liikkeeseenlasku vuonna 2009 oli tuettu millä Federal Reserve -ohjelmalla?</w:t>
      </w:r>
    </w:p>
    <w:p>
      <w:r>
        <w:rPr>
          <w:b/>
        </w:rPr>
        <w:t xml:space="preserve">Tekstin numero 44</w:t>
      </w:r>
    </w:p>
    <w:p>
      <w:r>
        <w:t xml:space="preserve">Useiden hyödykkeiden hintojen </w:t>
      </w:r>
      <w:r>
        <w:rPr>
          <w:color w:val="A9A9A9"/>
        </w:rPr>
        <w:t xml:space="preserve">nopea nousu </w:t>
      </w:r>
      <w:r>
        <w:t xml:space="preserve">seurasi asuntokuplan romahtamista. Öljyn hinta </w:t>
      </w:r>
      <w:r>
        <w:rPr>
          <w:color w:val="DCDCDC"/>
        </w:rPr>
        <w:t xml:space="preserve">lähes kolminkertaistui 50 dollarista 147 dollariin vuoden </w:t>
      </w:r>
      <w:r>
        <w:t xml:space="preserve">2007 alusta vuoteen 2008, minkä jälkeen se </w:t>
      </w:r>
      <w:r>
        <w:rPr>
          <w:color w:val="2F4F4F"/>
        </w:rPr>
        <w:t xml:space="preserve">romahti, kun </w:t>
      </w:r>
      <w:r>
        <w:t xml:space="preserve">finanssikriisi alkoi vaikuttaa vuoden 2008 lopulla</w:t>
      </w:r>
      <w:r>
        <w:rPr>
          <w:color w:val="DCDCDC"/>
        </w:rPr>
        <w:t xml:space="preserve">.</w:t>
      </w:r>
      <w:r>
        <w:t xml:space="preserve"> Asiantuntijat kiistelevät syistä, ja jotkut selittävät sen johtuneen spekulatiivisesta rahavirrasta asunto- ja muista investoinneista hyödykkeisiin, jotkut </w:t>
      </w:r>
      <w:r>
        <w:rPr>
          <w:color w:val="556B2F"/>
        </w:rPr>
        <w:t xml:space="preserve">rahapolitiikasta </w:t>
      </w:r>
      <w:r>
        <w:t xml:space="preserve">ja jotkut siitä, että raaka-aineiden puute tuntuu lisääntyvän nopeasti kasvavassa maailmassa, mikä johtaa pitkiin positioihin kyseisillä markkinoilla, kuten Kiinan lisääntyvään läsnäoloon Afrikassa. Öljyn hinnan nousulla on taipumus ohjata suurempi osa kuluttajien menoista </w:t>
      </w:r>
      <w:r>
        <w:rPr>
          <w:color w:val="6B8E23"/>
        </w:rPr>
        <w:t xml:space="preserve">bensiiniin, </w:t>
      </w:r>
      <w:r>
        <w:t xml:space="preserve">mikä aiheuttaa laskupaineita talouskasvulle öljyä tuovissa maissa, kun vauraus virtaa öljyntuottajavaltioihin. Hiljattain on havaittu, että öljyn hinta on ollut hyvin epävakaa vuosikymmenen ajan ennen vuoden 2008 korkeaa hintaa. Tämän hintavaihtelun epävakauttavan vaikutuksen on ehdotettu vaikuttaneen osaltaan finanssikriisiin.</w:t>
      </w:r>
    </w:p>
    <w:p>
      <w:r>
        <w:rPr>
          <w:b/>
        </w:rPr>
        <w:t xml:space="preserve">Kysymys 0</w:t>
      </w:r>
    </w:p>
    <w:p>
      <w:r>
        <w:t xml:space="preserve">Mitä tapahtui useiden hyödykkeiden hinnoille asuntokuplan romahtamisen jälkeen?</w:t>
      </w:r>
    </w:p>
    <w:p>
      <w:r>
        <w:rPr>
          <w:b/>
        </w:rPr>
        <w:t xml:space="preserve">Kysymys 1</w:t>
      </w:r>
    </w:p>
    <w:p>
      <w:r>
        <w:t xml:space="preserve">Kuinka paljon öljyn hinta nousi vuoden 2007 alusta vuoteen 2008?</w:t>
      </w:r>
    </w:p>
    <w:p>
      <w:r>
        <w:rPr>
          <w:b/>
        </w:rPr>
        <w:t xml:space="preserve">Kysymys 2</w:t>
      </w:r>
    </w:p>
    <w:p>
      <w:r>
        <w:t xml:space="preserve">Mitä öljyn hinta alkoi tehdä, kun finanssikriisi alkoi puhjeta vuoden 2008 lopulla?</w:t>
      </w:r>
    </w:p>
    <w:p>
      <w:r>
        <w:rPr>
          <w:b/>
        </w:rPr>
        <w:t xml:space="preserve">Kysymys 3</w:t>
      </w:r>
    </w:p>
    <w:p>
      <w:r>
        <w:t xml:space="preserve">Mikä on yksi syy, jonka asiantuntijat uskovat vaikuttaneen öljyn hinnan heilahteluun vuonna 2008? </w:t>
      </w:r>
    </w:p>
    <w:p>
      <w:r>
        <w:rPr>
          <w:b/>
        </w:rPr>
        <w:t xml:space="preserve">Kysymys 4</w:t>
      </w:r>
    </w:p>
    <w:p>
      <w:r>
        <w:t xml:space="preserve">Kuluttajilla on yleensä vähemmän rahaa käytettävissään muihin hyödykkeisiin, kun minkä hyödykkeen hinta on korkeampi?</w:t>
      </w:r>
    </w:p>
    <w:p>
      <w:r>
        <w:rPr>
          <w:b/>
        </w:rPr>
        <w:t xml:space="preserve">Tekstin numero 45</w:t>
      </w:r>
    </w:p>
    <w:p>
      <w:r>
        <w:t xml:space="preserve">Senaatin kauppa-, tiede- ja liikennevaliokunnalle 3. kesäkuuta 2008 antamassaan lausunnossa CFTC:n kaupankäynti- ja markkinaosaston (joka vastaa lainvalvonnasta) entinen johtaja </w:t>
      </w:r>
      <w:r>
        <w:rPr>
          <w:color w:val="A9A9A9"/>
        </w:rPr>
        <w:t xml:space="preserve">Michael Greenberger </w:t>
      </w:r>
      <w:r>
        <w:t xml:space="preserve">nimesi erityisesti Atlantassa sijaitsevan </w:t>
      </w:r>
      <w:r>
        <w:rPr>
          <w:color w:val="DCDCDC"/>
        </w:rPr>
        <w:t xml:space="preserve">IntercontinentalExchange-pörssin, jonka </w:t>
      </w:r>
      <w:r>
        <w:t xml:space="preserve">perustivat </w:t>
      </w:r>
      <w:r>
        <w:rPr>
          <w:color w:val="2F4F4F"/>
        </w:rPr>
        <w:t xml:space="preserve">Goldman Sachs, Morgan Stanley ja BP, olevan </w:t>
      </w:r>
      <w:r>
        <w:t xml:space="preserve">avainasemassa </w:t>
      </w:r>
      <w:r>
        <w:rPr>
          <w:color w:val="556B2F"/>
        </w:rPr>
        <w:t xml:space="preserve">Lontoossa ja New Yorkissa</w:t>
      </w:r>
      <w:r>
        <w:t xml:space="preserve"> säänneltyjen futuuripörssien ulkopuolella kaupankäynnin kohteena olleiden öljyn futuurien hintojen spekulatiivisessa nousussa</w:t>
      </w:r>
      <w:r>
        <w:t xml:space="preserve">. </w:t>
      </w:r>
      <w:r>
        <w:rPr>
          <w:color w:val="6B8E23"/>
        </w:rPr>
        <w:t xml:space="preserve">IntercontinentalExchange (ICE) oli </w:t>
      </w:r>
      <w:r>
        <w:t xml:space="preserve">kuitenkin </w:t>
      </w:r>
      <w:r>
        <w:t xml:space="preserve">sekä Euroopan että Yhdysvaltojen viranomaisten sääntelemä sen jälkeen, kun se osti International Petroleum Exchangen vuonna 2001.</w:t>
      </w:r>
      <w:r>
        <w:t xml:space="preserve"> Greenbergeriä oikaistiin myöhemmin tästä asiasta.</w:t>
      </w:r>
    </w:p>
    <w:p>
      <w:r>
        <w:rPr>
          <w:b/>
        </w:rPr>
        <w:t xml:space="preserve">Kysymys 0</w:t>
      </w:r>
    </w:p>
    <w:p>
      <w:r>
        <w:t xml:space="preserve">Kuka CFTC:n entinen johtaja todisti senaatin kauppa-, tiede- ja liikennevaliokunnalle 3. kesäkuuta 2008?</w:t>
      </w:r>
    </w:p>
    <w:p>
      <w:r>
        <w:rPr>
          <w:b/>
        </w:rPr>
        <w:t xml:space="preserve">Kysymys 1</w:t>
      </w:r>
    </w:p>
    <w:p>
      <w:r>
        <w:t xml:space="preserve">Kenet Michael Greenberger erronesously nimesi keskeiseksi toimijaksi öljyfutuurien spekulatiivisessa nousussa?</w:t>
      </w:r>
    </w:p>
    <w:p>
      <w:r>
        <w:rPr>
          <w:b/>
        </w:rPr>
        <w:t xml:space="preserve">Kysymys 2</w:t>
      </w:r>
    </w:p>
    <w:p>
      <w:r>
        <w:t xml:space="preserve">Kuka perusti Atlantassa sijaitsevan Intercontinental Exchange -yhtiön?</w:t>
      </w:r>
    </w:p>
    <w:p>
      <w:r>
        <w:rPr>
          <w:b/>
        </w:rPr>
        <w:t xml:space="preserve">Kysymys 3</w:t>
      </w:r>
    </w:p>
    <w:p>
      <w:r>
        <w:t xml:space="preserve">Kuka osti kansainvälisen öljypörssin vuonna 2001?</w:t>
      </w:r>
    </w:p>
    <w:p>
      <w:r>
        <w:rPr>
          <w:b/>
        </w:rPr>
        <w:t xml:space="preserve">Kysymys 4</w:t>
      </w:r>
    </w:p>
    <w:p>
      <w:r>
        <w:t xml:space="preserve">Missä sijaitsevat säännellyt futuuripörssit?</w:t>
      </w:r>
    </w:p>
    <w:p>
      <w:r>
        <w:rPr>
          <w:b/>
        </w:rPr>
        <w:t xml:space="preserve">Teksti numero 46</w:t>
      </w:r>
    </w:p>
    <w:p>
      <w:r>
        <w:t xml:space="preserve">Feministiset taloustieteilijät </w:t>
      </w:r>
      <w:r>
        <w:rPr>
          <w:color w:val="A9A9A9"/>
        </w:rPr>
        <w:t xml:space="preserve">Ailsa McKay </w:t>
      </w:r>
      <w:r>
        <w:t xml:space="preserve">ja Margunn Bjørnholt väittävät, että finanssikriisi ja siihen reagoiminen paljastivat </w:t>
      </w:r>
      <w:r>
        <w:rPr>
          <w:color w:val="DCDCDC"/>
        </w:rPr>
        <w:t xml:space="preserve">taloustieteen valtavirran </w:t>
      </w:r>
      <w:r>
        <w:t xml:space="preserve">ja taloustieteen ammattikunnan </w:t>
      </w:r>
      <w:r>
        <w:t xml:space="preserve">ajatuskriisin, </w:t>
      </w:r>
      <w:r>
        <w:t xml:space="preserve">ja vaativat </w:t>
      </w:r>
      <w:r>
        <w:t xml:space="preserve">sekä talouden, talousteorian että taloustieteen ammattikunnan </w:t>
      </w:r>
      <w:r>
        <w:rPr>
          <w:color w:val="2F4F4F"/>
        </w:rPr>
        <w:t xml:space="preserve">uudelleenmuotoilua. </w:t>
      </w:r>
      <w:r>
        <w:t xml:space="preserve">He katsovat, että tällaiseen uudelleenmuotoiluun pitäisi sisältyä </w:t>
      </w:r>
      <w:r>
        <w:rPr>
          <w:color w:val="556B2F"/>
        </w:rPr>
        <w:t xml:space="preserve">feministisen taloustieteen </w:t>
      </w:r>
      <w:r>
        <w:t xml:space="preserve">ja ekologisen taloustieteen </w:t>
      </w:r>
      <w:r>
        <w:t xml:space="preserve">uusia edistysaskeleita</w:t>
      </w:r>
      <w:r>
        <w:t xml:space="preserve">, joiden lähtökohtana on sosiaalisesti vastuullinen, järkevä ja vastuuntuntoinen aihe sellaisen talouden ja talousteorioiden luomisessa, joissa tunnustetaan täysimääräisesti toisista ihmisistä ja planeetasta huolehtiminen.</w:t>
      </w:r>
    </w:p>
    <w:p>
      <w:r>
        <w:rPr>
          <w:b/>
        </w:rPr>
        <w:t xml:space="preserve">Kysymys 0</w:t>
      </w:r>
    </w:p>
    <w:p>
      <w:r>
        <w:t xml:space="preserve">Kuka kuuluu niihin feministisiin taloustieteilijöihin, jotka uskovat finanssikriisin paljastaneen valtavirran taloustieteen kriisin ja vaativat talouden täydellistä uudelleenmuotoilua?</w:t>
      </w:r>
    </w:p>
    <w:p>
      <w:r>
        <w:rPr>
          <w:b/>
        </w:rPr>
        <w:t xml:space="preserve">Kysymys 1</w:t>
      </w:r>
    </w:p>
    <w:p>
      <w:r>
        <w:t xml:space="preserve">Feministiset taloustieteilijät Ailsa McKay ja Margunn Björnhold katsovat, että finanssikriisi ja siihen reagoiminen paljastavat ajatuskriisin tässä?</w:t>
      </w:r>
    </w:p>
    <w:p>
      <w:r>
        <w:rPr>
          <w:b/>
        </w:rPr>
        <w:t xml:space="preserve">Kysymys 2</w:t>
      </w:r>
    </w:p>
    <w:p>
      <w:r>
        <w:t xml:space="preserve">Feminististen taloustieteilijöiden McKayn ja Björnholtin mukaan tyyppitaloustiede pitäisi sisällyttää uudelleenmuotoiluun?</w:t>
      </w:r>
    </w:p>
    <w:p>
      <w:r>
        <w:rPr>
          <w:b/>
        </w:rPr>
        <w:t xml:space="preserve">Kysymys 3</w:t>
      </w:r>
    </w:p>
    <w:p>
      <w:r>
        <w:t xml:space="preserve">Mitä taloustieteilijät McKay ja Björnholt haluavat talouden, talousteorian ja taloustieteen ammattikunnan tapahtuvan?</w:t>
      </w:r>
    </w:p>
    <w:p>
      <w:r>
        <w:rPr>
          <w:b/>
        </w:rPr>
        <w:t xml:space="preserve">Tekstin numero 47</w:t>
      </w:r>
    </w:p>
    <w:p>
      <w:r>
        <w:t xml:space="preserve">Intian keskuspankin nykyinen pääjohtaja </w:t>
      </w:r>
      <w:r>
        <w:rPr>
          <w:color w:val="A9A9A9"/>
        </w:rPr>
        <w:t xml:space="preserve">Raghuram Rajan </w:t>
      </w:r>
      <w:r>
        <w:t xml:space="preserve">ennusti kriisin vuonna </w:t>
      </w:r>
      <w:r>
        <w:rPr>
          <w:color w:val="DCDCDC"/>
        </w:rPr>
        <w:t xml:space="preserve">2005, </w:t>
      </w:r>
      <w:r>
        <w:t xml:space="preserve">kun hänestä tuli Kansainvälisen valuuttarahaston pääekonomisti.Vuonna 2005 </w:t>
      </w:r>
      <w:r>
        <w:t xml:space="preserve">Rajan esitti Yhdysvaltain keskuspankin puheenjohtajan </w:t>
      </w:r>
      <w:r>
        <w:rPr>
          <w:color w:val="2F4F4F"/>
        </w:rPr>
        <w:t xml:space="preserve">Alan Greenspanin kunniaksi järjestetyssä juhlassa </w:t>
      </w:r>
      <w:r>
        <w:t xml:space="preserve">kiistanalaisen, rahoitussektoria kritisoivan kirjoituksen. Kirjoituksessaan </w:t>
      </w:r>
      <w:r>
        <w:rPr>
          <w:color w:val="556B2F"/>
        </w:rPr>
        <w:t xml:space="preserve">"Has Financial Development Made the World Riskier?" </w:t>
      </w:r>
      <w:r>
        <w:t xml:space="preserve">Rajan "väitti, että katastrofi saattaa uhata". Rajan väitti, että rahoitusalan johtajia kannustettiin "ottamaan riskejä, jotka aiheuttavat vakavia kielteisiä seurauksia pienellä todennäköisyydellä, mutta joiden vastineeksi tarjotaan anteliaita korvauksia loppuajasta". Näitä riskejä kutsutaan </w:t>
      </w:r>
      <w:r>
        <w:rPr>
          <w:color w:val="6B8E23"/>
        </w:rPr>
        <w:t xml:space="preserve">häntäriskeiksi</w:t>
      </w:r>
      <w:r>
        <w:t xml:space="preserve">. Ehkä tärkein huolenaihe on kuitenkin se, pystyvätkö pankit tarjoamaan rahoitusmarkkinoille likviditeettiä niin, että jos häntäriski toteutuu, rahoituspositiot voidaan purkaa ja tappiot kohdentaa niin, että reaalitalouteen kohdistuvat seuraukset ovat mahdollisimman vähäiset."</w:t>
      </w:r>
    </w:p>
    <w:p>
      <w:r>
        <w:rPr>
          <w:b/>
        </w:rPr>
        <w:t xml:space="preserve">Kysymys 0</w:t>
      </w:r>
    </w:p>
    <w:p>
      <w:r>
        <w:t xml:space="preserve">Kuka Intian keskuspankin nykyinen pääjohtaja ennusti kriisin vuonna 2005?</w:t>
      </w:r>
    </w:p>
    <w:p>
      <w:r>
        <w:rPr>
          <w:b/>
        </w:rPr>
        <w:t xml:space="preserve">Kysymys 1</w:t>
      </w:r>
    </w:p>
    <w:p>
      <w:r>
        <w:t xml:space="preserve">Milloin Raghuram Rajanista tuli Kansainvälisen valuuttarahaston pääekonomisti?</w:t>
      </w:r>
    </w:p>
    <w:p>
      <w:r>
        <w:rPr>
          <w:b/>
        </w:rPr>
        <w:t xml:space="preserve">Kysymys 2</w:t>
      </w:r>
    </w:p>
    <w:p>
      <w:r>
        <w:t xml:space="preserve">Missä Rajan esitti vuonna 2005 kiistanalaisen paperin, jossa kritisoitiin talouspaperia?</w:t>
      </w:r>
    </w:p>
    <w:p>
      <w:r>
        <w:rPr>
          <w:b/>
        </w:rPr>
        <w:t xml:space="preserve">Kysymys 3</w:t>
      </w:r>
    </w:p>
    <w:p>
      <w:r>
        <w:t xml:space="preserve">Mikä oli Raghuram Rajanin vuonna 2005 esittämän kiistanalaisen paperin nimi?</w:t>
      </w:r>
    </w:p>
    <w:p>
      <w:r>
        <w:rPr>
          <w:b/>
        </w:rPr>
        <w:t xml:space="preserve">Kysymys 4</w:t>
      </w:r>
    </w:p>
    <w:p>
      <w:r>
        <w:t xml:space="preserve">Miksi kutsutaan riskejä, jotka aiheuttavat vakavia haitallisia seurauksia pienellä todennäköisyydellä, mutta joista maksetaan runsas korvaus lopun aikaa?</w:t>
      </w:r>
    </w:p>
    <w:p>
      <w:r>
        <w:rPr>
          <w:b/>
        </w:rPr>
        <w:t xml:space="preserve">Tekstin numero 48</w:t>
      </w:r>
    </w:p>
    <w:p>
      <w:r>
        <w:t xml:space="preserve">Valtavirtaiset taloustieteilijät eivät ennustaneet finanssikriisiä laajalti, paitsi </w:t>
      </w:r>
      <w:r>
        <w:rPr>
          <w:color w:val="A9A9A9"/>
        </w:rPr>
        <w:t xml:space="preserve">Raghuram Rajan</w:t>
      </w:r>
      <w:r>
        <w:t xml:space="preserve">, joka sen sijaan puhui </w:t>
      </w:r>
      <w:r>
        <w:rPr>
          <w:color w:val="DCDCDC"/>
        </w:rPr>
        <w:t xml:space="preserve">suuresta maltillisuudesta</w:t>
      </w:r>
      <w:r>
        <w:t xml:space="preserve">. Useat heterodoksiset taloustieteilijät ennustivat kriisin eri perustein. </w:t>
      </w:r>
      <w:r>
        <w:rPr>
          <w:color w:val="2F4F4F"/>
        </w:rPr>
        <w:t xml:space="preserve">Dirk Bezemer </w:t>
      </w:r>
      <w:r>
        <w:t xml:space="preserve">mainitsee tutkimuksessaan 12 taloustieteilijän ennustaneen kriisin (perusteluineen ja ajoitusarvioineen)</w:t>
      </w:r>
      <w:r>
        <w:rPr>
          <w:color w:val="2F4F4F"/>
        </w:rPr>
        <w:t xml:space="preserve">:</w:t>
      </w:r>
      <w:r>
        <w:t xml:space="preserve"> Dean Baker (Yhdysvallat), Wynne Godley (Yhdistynyt kuningaskunta), Fred Harrison (Yhdistynyt kuningaskunta), Michael Hudson (Yhdysvallat), Eric Janszen (Yhdysvallat), Steve Keen (Australia), Jakob Brøchner Madsen &amp; Jens Kjaer Sørensen (Tanska), Kurt Richebächer (Yhdysvallat), Nouriel Roubini (Yhdysvallat), Peter Schiff (Yhdysvallat) ja Robert Shiller (Yhdysvallat). Lisäksi on annettu esimerkkejä muista asiantuntijoista, jotka ovat antaneet viitteitä rahoituskriisistä. Ei ole yllättävää, että itävaltalainen taloustieteellinen koulukunta piti kriisiä </w:t>
      </w:r>
      <w:r>
        <w:rPr>
          <w:color w:val="556B2F"/>
        </w:rPr>
        <w:t xml:space="preserve">osoituksena </w:t>
      </w:r>
      <w:r>
        <w:t xml:space="preserve">ja klassisena esimerkkinä ennakoitavissa olleesta luottokuplasta, joka ei kyennyt estämään rahan tarjonnan keinotekoisen, keinotekoisen ja keinotekoisen löysyyden väistämätöntä vaikutusta, ja jopa Yhdysvaltain keskuspankin entinen puheenjohtaja </w:t>
      </w:r>
      <w:r>
        <w:rPr>
          <w:color w:val="6B8E23"/>
        </w:rPr>
        <w:t xml:space="preserve">Alan Greenspan </w:t>
      </w:r>
      <w:r>
        <w:t xml:space="preserve">tunnusti joutuneensa kongressissa antamassaan lausunnossa palaamaan tähän </w:t>
      </w:r>
      <w:r>
        <w:t xml:space="preserve">näkemykseen.</w:t>
      </w:r>
    </w:p>
    <w:p>
      <w:r>
        <w:rPr>
          <w:b/>
        </w:rPr>
        <w:t xml:space="preserve">Kysymys 0</w:t>
      </w:r>
    </w:p>
    <w:p>
      <w:r>
        <w:t xml:space="preserve">Kuka oli yksi ainoista valtavirran taloustieteilijöistä, joka ennusti finanssikriisin?</w:t>
      </w:r>
    </w:p>
    <w:p>
      <w:r>
        <w:rPr>
          <w:b/>
        </w:rPr>
        <w:t xml:space="preserve">Kysymys 1</w:t>
      </w:r>
    </w:p>
    <w:p>
      <w:r>
        <w:t xml:space="preserve">Mistä Raghuram Rajan puhui?</w:t>
      </w:r>
    </w:p>
    <w:p>
      <w:r>
        <w:rPr>
          <w:b/>
        </w:rPr>
        <w:t xml:space="preserve">Kysymys 2</w:t>
      </w:r>
    </w:p>
    <w:p>
      <w:r>
        <w:t xml:space="preserve">Kuka luottaa 12 heterodoksisen taloustieteilijän ennustaneen kriisin tutkimushyvityksissään?</w:t>
      </w:r>
    </w:p>
    <w:p>
      <w:r>
        <w:rPr>
          <w:b/>
        </w:rPr>
        <w:t xml:space="preserve">Kysymys 3</w:t>
      </w:r>
    </w:p>
    <w:p>
      <w:r>
        <w:t xml:space="preserve">Miten itävaltalainen talouskoulukunta suhtautui kriisiin?</w:t>
      </w:r>
    </w:p>
    <w:p>
      <w:r>
        <w:rPr>
          <w:b/>
        </w:rPr>
        <w:t xml:space="preserve">Kysymys 4</w:t>
      </w:r>
    </w:p>
    <w:p>
      <w:r>
        <w:t xml:space="preserve">Kuka entinen Fedin puheenjohtaja tunnusti kongressin lausunnossaan, että hänen oli pakko palata löyhään rahan tarjontaan?</w:t>
      </w:r>
    </w:p>
    <w:p>
      <w:r>
        <w:rPr>
          <w:b/>
        </w:rPr>
        <w:t xml:space="preserve">Tekstin numero 49</w:t>
      </w:r>
    </w:p>
    <w:p>
      <w:r>
        <w:t xml:space="preserve">BusinessWeek-lehden</w:t>
      </w:r>
      <w:r>
        <w:t xml:space="preserve"> kansijutussa </w:t>
      </w:r>
      <w:r>
        <w:t xml:space="preserve">väitetään, että taloustieteilijät ovat enimmäkseen epäonnistuneet ennustamaan pahimman kansainvälisen talouskriisin sitten </w:t>
      </w:r>
      <w:r>
        <w:t xml:space="preserve">1930-luvun </w:t>
      </w:r>
      <w:r>
        <w:rPr>
          <w:color w:val="DCDCDC"/>
        </w:rPr>
        <w:t xml:space="preserve">suuren laman. </w:t>
      </w:r>
      <w:r>
        <w:t xml:space="preserve">Pennsylvanian yliopiston </w:t>
      </w:r>
      <w:r>
        <w:rPr>
          <w:color w:val="2F4F4F"/>
        </w:rPr>
        <w:t xml:space="preserve">Wharton School </w:t>
      </w:r>
      <w:r>
        <w:t xml:space="preserve">of the University of Pennsylvanian liike-elämän verkkolehti tutkii, miksi taloustieteilijät epäonnistuivat ennustamaan suuren maailmanlaajuisen talouskriisin. Joukkotiedotusvälineissä julkaistut suositut artikkelit ovat saaneet suuren yleisön uskomaan, että suurin osa taloustieteilijöistä on epäonnistunut velvollisuudessaan ennustaa finanssikriisi. Esimerkiksi New York Timesin artikkelissa kerrotaan, että taloustieteilijä </w:t>
      </w:r>
      <w:r>
        <w:rPr>
          <w:color w:val="556B2F"/>
        </w:rPr>
        <w:t xml:space="preserve">Nouriel Roubini </w:t>
      </w:r>
      <w:r>
        <w:t xml:space="preserve">varoitti tällaisesta kriisistä jo syyskuussa 2006, ja artikkelissa todetaan edelleen, että taloustieteilijät ovat huonoja ennustamaan taantumia. The Guardianin mukaan Roubinia pilkattiin asuntomarkkinoiden romahduksen ja maailmanlaajuisen taantuman ennustamisesta, kun taas The New York Times leimasi hänet </w:t>
      </w:r>
      <w:r>
        <w:rPr>
          <w:color w:val="6B8E23"/>
        </w:rPr>
        <w:t xml:space="preserve">"Dr. Doomiksi"</w:t>
      </w:r>
      <w:r>
        <w:t xml:space="preserve">.</w:t>
      </w:r>
    </w:p>
    <w:p>
      <w:r>
        <w:rPr>
          <w:b/>
        </w:rPr>
        <w:t xml:space="preserve">Kysymys 0</w:t>
      </w:r>
    </w:p>
    <w:p>
      <w:r>
        <w:t xml:space="preserve">Minkä lehden kansijutussa väitettiin, että useimmat taloustieteilijät eivät osanneet rahoituskriisiä?</w:t>
      </w:r>
    </w:p>
    <w:p>
      <w:r>
        <w:rPr>
          <w:b/>
        </w:rPr>
        <w:t xml:space="preserve">Kysymys 1</w:t>
      </w:r>
    </w:p>
    <w:p>
      <w:r>
        <w:t xml:space="preserve">Vuoden 2007 finanssikriisi oli pahin talouskriisi sitten 1930-luvulla tapahtuneen kriisin.</w:t>
      </w:r>
    </w:p>
    <w:p>
      <w:r>
        <w:rPr>
          <w:b/>
        </w:rPr>
        <w:t xml:space="preserve">Kysymys 2</w:t>
      </w:r>
    </w:p>
    <w:p>
      <w:r>
        <w:t xml:space="preserve">Minkä Pennsylvanian yliopiston koulu tutki verkossa ilmestyvässä talouslehdessään, miksi taloustieteilijät eivät pystyneet ennustamaan kriisiä?</w:t>
      </w:r>
    </w:p>
    <w:p>
      <w:r>
        <w:rPr>
          <w:b/>
        </w:rPr>
        <w:t xml:space="preserve">Kysymys 3</w:t>
      </w:r>
    </w:p>
    <w:p>
      <w:r>
        <w:t xml:space="preserve">Kuka taloustieteilijä varoitti New York Timesin mukaan kriisistä jo syyskuussa 2006?</w:t>
      </w:r>
    </w:p>
    <w:p>
      <w:r>
        <w:rPr>
          <w:b/>
        </w:rPr>
        <w:t xml:space="preserve">Kysymys 4</w:t>
      </w:r>
    </w:p>
    <w:p>
      <w:r>
        <w:t xml:space="preserve">Miksi New York Times kutsui taloustieteilijä Roubinia, koska hän ennusti asuntomarkkinoiden romahtamista?</w:t>
      </w:r>
    </w:p>
    <w:p>
      <w:r>
        <w:rPr>
          <w:b/>
        </w:rPr>
        <w:t xml:space="preserve">Tekstin numero 50</w:t>
      </w:r>
    </w:p>
    <w:p>
      <w:r>
        <w:t xml:space="preserve">Pörssikauppias ja rahoitusriskien insinööri </w:t>
      </w:r>
      <w:r>
        <w:rPr>
          <w:color w:val="A9A9A9"/>
        </w:rPr>
        <w:t xml:space="preserve">Nassim Nicholas Taleb</w:t>
      </w:r>
      <w:r>
        <w:t xml:space="preserve">, vuonna 2007 julkaistun kirjan The Black Swan (Musta joutsen) kirjoittaja, varoitti vuosia siitä, </w:t>
      </w:r>
      <w:r>
        <w:rPr>
          <w:color w:val="DCDCDC"/>
        </w:rPr>
        <w:t xml:space="preserve">että pankkijärjestelmä </w:t>
      </w:r>
      <w:r>
        <w:t xml:space="preserve">ja talous yleensä </w:t>
      </w:r>
      <w:r>
        <w:rPr>
          <w:color w:val="DCDCDC"/>
        </w:rPr>
        <w:t xml:space="preserve">romahtavat </w:t>
      </w:r>
      <w:r>
        <w:t xml:space="preserve">huonojen riskimallien käytön ja ennusteisiin turvautumisen vuoksi, ja hän muotoili ongelman osana "kestävyyttä ja haurautta". </w:t>
      </w:r>
      <w:r>
        <w:t xml:space="preserve">Hän myös ryhtyi toimiin vakiintunutta näkemystä vastaan lyömällä ison rahoitusvedon </w:t>
      </w:r>
      <w:r>
        <w:rPr>
          <w:color w:val="2F4F4F"/>
        </w:rPr>
        <w:t xml:space="preserve">pankkiosakkeisiin </w:t>
      </w:r>
      <w:r>
        <w:t xml:space="preserve">ja tekemällä kriisistä omaisuuden ("He eivät kuunnelleet, joten otin heidän rahansa"). </w:t>
      </w:r>
      <w:r>
        <w:t xml:space="preserve">New York Timesin </w:t>
      </w:r>
      <w:r>
        <w:rPr>
          <w:color w:val="556B2F"/>
        </w:rPr>
        <w:t xml:space="preserve">David Brooksin </w:t>
      </w:r>
      <w:r>
        <w:t xml:space="preserve">mukaan </w:t>
      </w:r>
      <w:r>
        <w:t xml:space="preserve">"Talebilla ei vain ole selitystä tapahtumille, vaan hän näki sen tulevan".</w:t>
      </w:r>
    </w:p>
    <w:p>
      <w:r>
        <w:rPr>
          <w:b/>
        </w:rPr>
        <w:t xml:space="preserve">Kysymys 0</w:t>
      </w:r>
    </w:p>
    <w:p>
      <w:r>
        <w:t xml:space="preserve">Kuka kirjoitti vuonna 2007 kirjan The Black Swan?</w:t>
      </w:r>
    </w:p>
    <w:p>
      <w:r>
        <w:rPr>
          <w:b/>
        </w:rPr>
        <w:t xml:space="preserve">Kysymys 1</w:t>
      </w:r>
    </w:p>
    <w:p>
      <w:r>
        <w:t xml:space="preserve">Kuka New York Timesin toimittaja totesi uskovansa Nassim Nicholas Talebiin?</w:t>
      </w:r>
    </w:p>
    <w:p>
      <w:r>
        <w:rPr>
          <w:b/>
        </w:rPr>
        <w:t xml:space="preserve">Kysymys 2</w:t>
      </w:r>
    </w:p>
    <w:p>
      <w:r>
        <w:t xml:space="preserve">Mistä Nassim Nicholas Taleb varoitti vuosia ennen vuoden 2007 finanssikriisiä?</w:t>
      </w:r>
    </w:p>
    <w:p>
      <w:r>
        <w:rPr>
          <w:b/>
        </w:rPr>
        <w:t xml:space="preserve">Kysymys 3</w:t>
      </w:r>
    </w:p>
    <w:p>
      <w:r>
        <w:t xml:space="preserve">Millä Nassim Nicholas Taleb teki omaisuuden tekemällä suuren taloudellisen vedon?</w:t>
      </w:r>
    </w:p>
    <w:p>
      <w:r>
        <w:rPr>
          <w:b/>
        </w:rPr>
        <w:t xml:space="preserve">Tekstin numero 51</w:t>
      </w:r>
    </w:p>
    <w:p>
      <w:r>
        <w:t xml:space="preserve">Markkinastrategi </w:t>
      </w:r>
      <w:r>
        <w:rPr>
          <w:color w:val="A9A9A9"/>
        </w:rPr>
        <w:t xml:space="preserve">Phil Dow </w:t>
      </w:r>
      <w:r>
        <w:t xml:space="preserve">uskoo, että nykyisen markkinahäiriön ja suuren laman välillä on eroja. Hänen mukaansa Dow Jonesin keskiarvon yli </w:t>
      </w:r>
      <w:r>
        <w:rPr>
          <w:color w:val="DCDCDC"/>
        </w:rPr>
        <w:t xml:space="preserve">50 prosentin </w:t>
      </w:r>
      <w:r>
        <w:t xml:space="preserve">lasku </w:t>
      </w:r>
      <w:r>
        <w:t xml:space="preserve">17 kuukauden aikana on samankaltainen kuin </w:t>
      </w:r>
      <w:r>
        <w:rPr>
          <w:color w:val="2F4F4F"/>
        </w:rPr>
        <w:t xml:space="preserve">54,7 prosentin </w:t>
      </w:r>
      <w:r>
        <w:t xml:space="preserve">lasku Suuressa lamassa, jota seurasi 89 prosentin kokonaislasku seuraavien 16 kuukauden aikana. "Se on hyvin huolestuttavaa, jos kyseessä on peilikuva", Dow sanoi. </w:t>
      </w:r>
      <w:r>
        <w:t xml:space="preserve">The New York Timesin pääkirjeenvaihtaja </w:t>
      </w:r>
      <w:r>
        <w:rPr>
          <w:color w:val="556B2F"/>
        </w:rPr>
        <w:t xml:space="preserve">Floyd Norris </w:t>
      </w:r>
      <w:r>
        <w:t xml:space="preserve">kirjoitti blogikirjoituksessaan maaliskuussa 2009, että lasku ei ole ollut peilikuvana Suuresta lamasta, ja selitti, että vaikka laskusummat olivat tuolloin lähes samat, lasku oli alkanut paljon nopeammin vuonna 2007 ja että kulunut vuosi oli vasta kahdeksas Dow'n prosentuaalisen laskun pahimpien vuosien joukossa. Kaksi viime vuotta olivat kuitenkin kolmanneksi huonoimmat.</w:t>
      </w:r>
    </w:p>
    <w:p>
      <w:r>
        <w:rPr>
          <w:b/>
        </w:rPr>
        <w:t xml:space="preserve">Kysymys 0</w:t>
      </w:r>
    </w:p>
    <w:p>
      <w:r>
        <w:t xml:space="preserve">Kuka markkinastrategi uskoo, että nykyisen kriisin ja suuren laman välillä on eroja?</w:t>
      </w:r>
    </w:p>
    <w:p>
      <w:r>
        <w:rPr>
          <w:b/>
        </w:rPr>
        <w:t xml:space="preserve">Kysymys 1</w:t>
      </w:r>
    </w:p>
    <w:p>
      <w:r>
        <w:t xml:space="preserve">Kuinka paljon Dow Jonesin keskiarvo laski 17 kuukauden aikana?</w:t>
      </w:r>
    </w:p>
    <w:p>
      <w:r>
        <w:rPr>
          <w:b/>
        </w:rPr>
        <w:t xml:space="preserve">Kysymys 2</w:t>
      </w:r>
    </w:p>
    <w:p>
      <w:r>
        <w:t xml:space="preserve">Kuinka monta prosenttia Dow Jones laski suuren laman aikana?</w:t>
      </w:r>
    </w:p>
    <w:p>
      <w:r>
        <w:rPr>
          <w:b/>
        </w:rPr>
        <w:t xml:space="preserve">Kysymys 3</w:t>
      </w:r>
    </w:p>
    <w:p>
      <w:r>
        <w:t xml:space="preserve">Kuka oli New York Timesin talouskirjeenvaihtaja maaliskuussa 2009?</w:t>
      </w:r>
    </w:p>
    <w:p>
      <w:r>
        <w:rPr>
          <w:b/>
        </w:rPr>
        <w:t xml:space="preserve">Tekstin numero 52</w:t>
      </w:r>
    </w:p>
    <w:p>
      <w:r>
        <w:t xml:space="preserve">Yksi ensimmäisistä uhreista oli </w:t>
      </w:r>
      <w:r>
        <w:rPr>
          <w:color w:val="A9A9A9"/>
        </w:rPr>
        <w:t xml:space="preserve">Northern Rock</w:t>
      </w:r>
      <w:r>
        <w:t xml:space="preserve">, keskikokoinen brittiläinen pankki. Koska pankin liiketoiminta oli hyvin velkaantunutta, se pyysi </w:t>
      </w:r>
      <w:r>
        <w:rPr>
          <w:color w:val="DCDCDC"/>
        </w:rPr>
        <w:t xml:space="preserve">Englannin keskuspankilta </w:t>
      </w:r>
      <w:r>
        <w:t xml:space="preserve">vakuuksia</w:t>
      </w:r>
      <w:r>
        <w:t xml:space="preserve">. Tämä puolestaan johti </w:t>
      </w:r>
      <w:r>
        <w:t xml:space="preserve">sijoittajien paniikkiin ja pankkijuoksuun syyskuun </w:t>
      </w:r>
      <w:r>
        <w:rPr>
          <w:color w:val="2F4F4F"/>
        </w:rPr>
        <w:t xml:space="preserve">2007 </w:t>
      </w:r>
      <w:r>
        <w:t xml:space="preserve">puolivälissä</w:t>
      </w:r>
      <w:r>
        <w:t xml:space="preserve">. </w:t>
      </w:r>
      <w:r>
        <w:t xml:space="preserve">Liberaalidemokraattien valtiovarainministerin Vince Cablen kehotukset pankin kansallistamisesta jätettiin aluksi huomiotta. </w:t>
      </w:r>
      <w:r>
        <w:rPr>
          <w:color w:val="556B2F"/>
        </w:rPr>
        <w:t xml:space="preserve">Helmikuussa 2008 </w:t>
      </w:r>
      <w:r>
        <w:t xml:space="preserve">Yhdistyneen kuningaskunnan hallitus kuitenkin taipui (koska se ei löytänyt yksityistä ostajaa), ja pankki siirtyi julkiseen omistukseen. </w:t>
      </w:r>
      <w:r>
        <w:rPr>
          <w:color w:val="6B8E23"/>
        </w:rPr>
        <w:t xml:space="preserve">Northern </w:t>
      </w:r>
      <w:r>
        <w:t xml:space="preserve">Rockin ongelmat osoittautuivat varhaiseksi merkiksi ongelmista, jotka kohtaisivat pian muita pankkeja ja rahoituslaitoksia.</w:t>
      </w:r>
    </w:p>
    <w:p>
      <w:r>
        <w:rPr>
          <w:b/>
        </w:rPr>
        <w:t xml:space="preserve">Kysymys 0</w:t>
      </w:r>
    </w:p>
    <w:p>
      <w:r>
        <w:t xml:space="preserve">Mikä keskikokoinen brittiläinen pankki oli finanssikriisin ensimmäinen uhri?</w:t>
      </w:r>
    </w:p>
    <w:p>
      <w:r>
        <w:rPr>
          <w:b/>
        </w:rPr>
        <w:t xml:space="preserve">Kysymys 1</w:t>
      </w:r>
    </w:p>
    <w:p>
      <w:r>
        <w:t xml:space="preserve">Keneltä Northern Rock pyysi vakuutta?</w:t>
      </w:r>
    </w:p>
    <w:p>
      <w:r>
        <w:rPr>
          <w:b/>
        </w:rPr>
        <w:t xml:space="preserve">Kysymys 2</w:t>
      </w:r>
    </w:p>
    <w:p>
      <w:r>
        <w:t xml:space="preserve">Milloin Northern Rockin sijoittajat joutuivat paniikkiin ja pankkijuoksu alkoi?</w:t>
      </w:r>
    </w:p>
    <w:p>
      <w:r>
        <w:rPr>
          <w:b/>
        </w:rPr>
        <w:t xml:space="preserve">Kysymys 3</w:t>
      </w:r>
    </w:p>
    <w:p>
      <w:r>
        <w:t xml:space="preserve">Milloin Northern Rock otettiin julkiseen omistukseen?</w:t>
      </w:r>
    </w:p>
    <w:p>
      <w:r>
        <w:rPr>
          <w:b/>
        </w:rPr>
        <w:t xml:space="preserve">Kysymys 4</w:t>
      </w:r>
    </w:p>
    <w:p>
      <w:r>
        <w:t xml:space="preserve">Minkä pankin alkuvuoden ongelmat vuonna 2007 olivat osoitus ongelmista, jotka kohtaisivat pian muita pankkeja ja rahoituslaitoksia?</w:t>
      </w:r>
    </w:p>
    <w:p>
      <w:r>
        <w:rPr>
          <w:b/>
        </w:rPr>
        <w:t xml:space="preserve">Tekstin numero 53</w:t>
      </w:r>
    </w:p>
    <w:p>
      <w:r>
        <w:t xml:space="preserve">Ensimmäinen näkyvä laitos, joka ajautui vaikeuksiin Yhdysvalloissa, oli eteläkalifornialainen </w:t>
      </w:r>
      <w:r>
        <w:rPr>
          <w:color w:val="A9A9A9"/>
        </w:rPr>
        <w:t xml:space="preserve">IndyMac</w:t>
      </w:r>
      <w:r>
        <w:t xml:space="preserve">, joka oli </w:t>
      </w:r>
      <w:r>
        <w:rPr>
          <w:color w:val="DCDCDC"/>
        </w:rPr>
        <w:t xml:space="preserve">Countrywide Financialin</w:t>
      </w:r>
      <w:r>
        <w:t xml:space="preserve"> spin-off</w:t>
      </w:r>
      <w:r>
        <w:t xml:space="preserve">. </w:t>
      </w:r>
      <w:r>
        <w:t xml:space="preserve">Ennen konkurssiansa </w:t>
      </w:r>
      <w:r>
        <w:rPr>
          <w:color w:val="2F4F4F"/>
        </w:rPr>
        <w:t xml:space="preserve">IndyMac Bank </w:t>
      </w:r>
      <w:r>
        <w:t xml:space="preserve">oli Los Angelesin markkinoiden suurin säästö- ja lainayhdistys ja Yhdysvaltojen seitsemänneksi suurin asuntolainojen myöntäjä. IndyMac Bankin konkurssi </w:t>
      </w:r>
      <w:r>
        <w:rPr>
          <w:color w:val="556B2F"/>
        </w:rPr>
        <w:t xml:space="preserve">11. heinäkuuta 2008 </w:t>
      </w:r>
      <w:r>
        <w:t xml:space="preserve">oli neljänneksi suurin pankin konkurssi Yhdysvaltojen historiassa siihen asti, kunnes kriisi aiheutti vielä suurempia konkursseja, ja toiseksi suurin säännellyn säästölaitoksen konkurssi. IndyMac Bankin emoyhtiö oli </w:t>
      </w:r>
      <w:r>
        <w:rPr>
          <w:color w:val="6B8E23"/>
        </w:rPr>
        <w:t xml:space="preserve">IndyMac Bancorp, </w:t>
      </w:r>
      <w:r>
        <w:t xml:space="preserve">kunnes FDIC takavarikoi IndyMac Bankin. IndyMac Bancorp hakeutui 7 luvun mukaiseen konkurssiin heinäkuussa 2008.</w:t>
      </w:r>
    </w:p>
    <w:p>
      <w:r>
        <w:rPr>
          <w:b/>
        </w:rPr>
        <w:t xml:space="preserve">Kysymys 0</w:t>
      </w:r>
    </w:p>
    <w:p>
      <w:r>
        <w:t xml:space="preserve">Mikä rahoituslaitos oli ensimmäinen, joka joutui vaikeuksiin Yhdysvalloissa?</w:t>
      </w:r>
    </w:p>
    <w:p>
      <w:r>
        <w:rPr>
          <w:b/>
        </w:rPr>
        <w:t xml:space="preserve">Kysymys 1</w:t>
      </w:r>
    </w:p>
    <w:p>
      <w:r>
        <w:t xml:space="preserve">Kenestä eteläkalifornialainen IndyMac oli irtautunut?</w:t>
      </w:r>
    </w:p>
    <w:p>
      <w:r>
        <w:rPr>
          <w:b/>
        </w:rPr>
        <w:t xml:space="preserve">Kysymys 2</w:t>
      </w:r>
    </w:p>
    <w:p>
      <w:r>
        <w:t xml:space="preserve">Mikä säästö- ja lainayhdistys oli ennen konkurssiaan Yhdysvaltojen seitsemänneksi suurin asuntolainojen myöntäjä?</w:t>
      </w:r>
    </w:p>
    <w:p>
      <w:r>
        <w:rPr>
          <w:b/>
        </w:rPr>
        <w:t xml:space="preserve">Kysymys 3</w:t>
      </w:r>
    </w:p>
    <w:p>
      <w:r>
        <w:t xml:space="preserve">Minä päivänä IndyMac ajautui konkurssiin?</w:t>
      </w:r>
    </w:p>
    <w:p>
      <w:r>
        <w:rPr>
          <w:b/>
        </w:rPr>
        <w:t xml:space="preserve">Kysymys 4</w:t>
      </w:r>
    </w:p>
    <w:p>
      <w:r>
        <w:t xml:space="preserve">Kuka oli IndyMacin emoyhtiö?</w:t>
      </w:r>
    </w:p>
    <w:p>
      <w:r>
        <w:rPr>
          <w:b/>
        </w:rPr>
        <w:t xml:space="preserve">Tekstin numero 54</w:t>
      </w:r>
    </w:p>
    <w:p>
      <w:r>
        <w:t xml:space="preserve">IndyMac myönsi lainoja usein ilman, että </w:t>
      </w:r>
      <w:r>
        <w:rPr>
          <w:color w:val="A9A9A9"/>
        </w:rPr>
        <w:t xml:space="preserve">lainanottajan tuloja </w:t>
      </w:r>
      <w:r>
        <w:t xml:space="preserve">tai varoja olisi </w:t>
      </w:r>
      <w:r>
        <w:t xml:space="preserve">tarkistettu, </w:t>
      </w:r>
      <w:r>
        <w:t xml:space="preserve">ja lainanottajille, joilla oli </w:t>
      </w:r>
      <w:r>
        <w:rPr>
          <w:color w:val="DCDCDC"/>
        </w:rPr>
        <w:t xml:space="preserve">huono </w:t>
      </w:r>
      <w:r>
        <w:t xml:space="preserve">luottotieto. </w:t>
      </w:r>
      <w:r>
        <w:t xml:space="preserve">Myös IndyMacin hankkimat vakuuksien </w:t>
      </w:r>
      <w:r>
        <w:rPr>
          <w:color w:val="2F4F4F"/>
        </w:rPr>
        <w:t xml:space="preserve">arvioinnit </w:t>
      </w:r>
      <w:r>
        <w:t xml:space="preserve">olivat usein kyseenalaisia. Alt-A-lainanantajana IndyMacin liiketoimintamalli oli tarjota lainanottajan tarpeisiin sopivia lainatuotteita käyttämällä laajaa valikoimaa </w:t>
      </w:r>
      <w:r>
        <w:rPr>
          <w:color w:val="556B2F"/>
        </w:rPr>
        <w:t xml:space="preserve">riskialttiita </w:t>
      </w:r>
      <w:r>
        <w:t xml:space="preserve">optiokorkoisia kiinnityksiä, subprime-lainoja, 80/20-lainoja ja muita ei-perinteisiä tuotteita. Lainoja myönnettiin lopulta monille lainanottajille, joilla ei yksinkertaisesti ollut varaa maksaa maksujaan. Säästölaitos pysyi kannattavana vain niin kauan kuin se pystyi myymään kyseiset lainat asuntolainojen jälkimarkkinoilla. IndyMac vastusti pyrkimyksiä säännellä sen osallistumista kyseisiin lainoihin tai tiukentaa niiden </w:t>
      </w:r>
      <w:r>
        <w:rPr>
          <w:color w:val="6B8E23"/>
        </w:rPr>
        <w:t xml:space="preserve">myöntämisperusteita</w:t>
      </w:r>
      <w:r>
        <w:t xml:space="preserve">: ks. riskijohtaja Ruthann Melbournen huomautus sääntelyviranomaisille.</w:t>
      </w:r>
    </w:p>
    <w:p>
      <w:r>
        <w:rPr>
          <w:b/>
        </w:rPr>
        <w:t xml:space="preserve">Kysymys 0</w:t>
      </w:r>
    </w:p>
    <w:p>
      <w:r>
        <w:t xml:space="preserve">IndyMac myönsi usein lainoja tarkistamatta mitä?</w:t>
      </w:r>
    </w:p>
    <w:p>
      <w:r>
        <w:rPr>
          <w:b/>
        </w:rPr>
        <w:t xml:space="preserve">Kysymys 1</w:t>
      </w:r>
    </w:p>
    <w:p>
      <w:r>
        <w:t xml:space="preserve">Mikä oli kyseenalaista IndyMacin kohde-etuuden osalta?</w:t>
      </w:r>
    </w:p>
    <w:p>
      <w:r>
        <w:rPr>
          <w:b/>
        </w:rPr>
        <w:t xml:space="preserve">Kysymys 2</w:t>
      </w:r>
    </w:p>
    <w:p>
      <w:r>
        <w:t xml:space="preserve">IndyMac antoi lainoja lainanottajille, joilla oli minkälainen luottotieto?</w:t>
      </w:r>
    </w:p>
    <w:p>
      <w:r>
        <w:rPr>
          <w:b/>
        </w:rPr>
        <w:t xml:space="preserve">Kysymys 3</w:t>
      </w:r>
    </w:p>
    <w:p>
      <w:r>
        <w:t xml:space="preserve">IndyMac tarjosi tämäntyyppisiä kyseenalaisia lainoja lainanottajille?</w:t>
      </w:r>
    </w:p>
    <w:p>
      <w:r>
        <w:rPr>
          <w:b/>
        </w:rPr>
        <w:t xml:space="preserve">Kysymys 4</w:t>
      </w:r>
    </w:p>
    <w:p>
      <w:r>
        <w:t xml:space="preserve">IndyMac vastusti sääntelyviranomaisten pyrkimyksiä tiukentaa näitä lainojensa kriteerejä?</w:t>
      </w:r>
    </w:p>
    <w:p>
      <w:r>
        <w:rPr>
          <w:b/>
        </w:rPr>
        <w:t xml:space="preserve">Tekstin numero 55</w:t>
      </w:r>
    </w:p>
    <w:p>
      <w:r>
        <w:t xml:space="preserve">IndyMac ilmoitti, </w:t>
      </w:r>
      <w:r>
        <w:t xml:space="preserve">että </w:t>
      </w:r>
      <w:r>
        <w:rPr>
          <w:color w:val="A9A9A9"/>
        </w:rPr>
        <w:t xml:space="preserve">huhtikuussa 2008 </w:t>
      </w:r>
      <w:r>
        <w:rPr>
          <w:color w:val="DCDCDC"/>
        </w:rPr>
        <w:t xml:space="preserve">Moody's </w:t>
      </w:r>
      <w:r>
        <w:t xml:space="preserve">ja Standard &amp; Poor's alensivat merkittävän määrän kiinnitysvakuudellisten arvopapereiden (Mortgage-backed security, MBS) joukkovelkakirjalainojen luokituksia, mukaan luettuna </w:t>
      </w:r>
      <w:r>
        <w:rPr>
          <w:color w:val="2F4F4F"/>
        </w:rPr>
        <w:t xml:space="preserve">160 miljoonan dollarin arvosta </w:t>
      </w:r>
      <w:r>
        <w:t xml:space="preserve">IndyMacin liikkeeseen laskemia joukkovelkakirjalainoja, jotka pankki säilytti MBS-salkussaan. IndyMac päätteli, että nämä luottoluokitusten alentamiset olisivat vaikuttaneet kielteisesti yhtiön riskipohjaiseen omavaraisuusasteeseen 30 päivänä kesäkuuta 2008. Jos nämä alennetut luokitukset olisivat olleet voimassa 31. maaliskuuta 2008, IndyMac päätteli, että pankin </w:t>
      </w:r>
      <w:r>
        <w:t xml:space="preserve">riskipohjainen kokonaispääomasuhde olisi </w:t>
      </w:r>
      <w:r>
        <w:t xml:space="preserve">ollut </w:t>
      </w:r>
      <w:r>
        <w:rPr>
          <w:color w:val="556B2F"/>
        </w:rPr>
        <w:t xml:space="preserve">9,27 prosenttia. </w:t>
      </w:r>
      <w:r>
        <w:t xml:space="preserve">IndyMac varoitti, että jos pankin valvontaviranomaiset katsoisivat, että sen pääomatilanne olisi laskenut "hyvin pääomitetun" (</w:t>
      </w:r>
      <w:r>
        <w:rPr>
          <w:color w:val="6B8E23"/>
        </w:rPr>
        <w:t xml:space="preserve">vähintään 10 prosentin riskipohjainen </w:t>
      </w:r>
      <w:r>
        <w:t xml:space="preserve">omavaraisuusaste) ja "riittävästi pääomitetun" (8-10 prosentin riskipohjainen omavaraisuusaste) välitalletusten välittämisen välittäjän välityksellä, pankki ei ehkä enää voisi käyttää välitettyjä talletuksia rahoituslähteenään.</w:t>
      </w:r>
    </w:p>
    <w:p>
      <w:r>
        <w:rPr>
          <w:b/>
        </w:rPr>
        <w:t xml:space="preserve">Kysymys 0</w:t>
      </w:r>
    </w:p>
    <w:p>
      <w:r>
        <w:t xml:space="preserve">Milloin Moody's ja Standard &amp; Poor alensivat merkittävän määrän IndyMacin MBS-obligaatioita?</w:t>
      </w:r>
    </w:p>
    <w:p>
      <w:r>
        <w:rPr>
          <w:b/>
        </w:rPr>
        <w:t xml:space="preserve">Kysymys 1</w:t>
      </w:r>
    </w:p>
    <w:p>
      <w:r>
        <w:t xml:space="preserve">Mikä oli IndyMacin MBS-salkkuunsa säilyttämien MBS-obligaatioiden arvo, joiden luottoluokitus aleni huhtikuussa 2008?</w:t>
      </w:r>
    </w:p>
    <w:p>
      <w:r>
        <w:rPr>
          <w:b/>
        </w:rPr>
        <w:t xml:space="preserve">Kysymys 2</w:t>
      </w:r>
    </w:p>
    <w:p>
      <w:r>
        <w:t xml:space="preserve">Mikä oli yksi niistä virastoista, jotka alensivat huhtikuussa 2008 merkittävän määrän IndyMacin MBS-obligaatioita?</w:t>
      </w:r>
    </w:p>
    <w:p>
      <w:r>
        <w:rPr>
          <w:b/>
        </w:rPr>
        <w:t xml:space="preserve">Kysymys 3</w:t>
      </w:r>
    </w:p>
    <w:p>
      <w:r>
        <w:t xml:space="preserve">Jos IndyMacin MBS-obligaatioiden luottoluokitusten alentaminen olisi ollut voimassa 31. maaliskuuta 2008, mikä olisi ollut pankin omavaraisuusaste?</w:t>
      </w:r>
    </w:p>
    <w:p>
      <w:r>
        <w:rPr>
          <w:b/>
        </w:rPr>
        <w:t xml:space="preserve">Kysymys 4</w:t>
      </w:r>
    </w:p>
    <w:p>
      <w:r>
        <w:t xml:space="preserve">Mikä on hyvin pääomitettu suhdeluku?</w:t>
      </w:r>
    </w:p>
    <w:p>
      <w:r>
        <w:rPr>
          <w:b/>
        </w:rPr>
        <w:t xml:space="preserve">Tekstin numero 56</w:t>
      </w:r>
    </w:p>
    <w:p>
      <w:r>
        <w:t xml:space="preserve">Senaattori </w:t>
      </w:r>
      <w:r>
        <w:rPr>
          <w:color w:val="A9A9A9"/>
        </w:rPr>
        <w:t xml:space="preserve">Charles Schumer (D-NY) huomautti myöhemmin, </w:t>
      </w:r>
      <w:r>
        <w:t xml:space="preserve">että välitettyjen talletusten osuus IndyMacin kokonaistalletuksista oli yli 37 prosenttia, ja kysyi </w:t>
      </w:r>
      <w:r>
        <w:rPr>
          <w:color w:val="DCDCDC"/>
        </w:rPr>
        <w:t xml:space="preserve">Federal Deposit Insurance Corporationilta </w:t>
      </w:r>
      <w:r>
        <w:t xml:space="preserve">(FDIC), oliko se harkinnut IndyMacin määräämistä vähentämään riippuvuuttaan näistä talletuksista. Senaattori Schumer olisi viitannut </w:t>
      </w:r>
      <w:r>
        <w:rPr>
          <w:color w:val="2F4F4F"/>
        </w:rPr>
        <w:t xml:space="preserve">hieman yli 7 miljardin dollarin </w:t>
      </w:r>
      <w:r>
        <w:t xml:space="preserve">välitettyjen talletusten määrään, </w:t>
      </w:r>
      <w:r>
        <w:t xml:space="preserve">kun 31. maaliskuuta ilmoitettujen talletusten kokonaismäärä oli 18,9 miljardia dollaria. </w:t>
      </w:r>
      <w:r>
        <w:t xml:space="preserve">Vaikka näiden talletusten maturiteettijakaumaa ei tarkalleen tiedetä, yksinkertaisen keskiarvolaskennan perusteella IndyMac olisi menettänyt välitettyjä talletuksia </w:t>
      </w:r>
      <w:r>
        <w:rPr>
          <w:color w:val="556B2F"/>
        </w:rPr>
        <w:t xml:space="preserve">500 miljoonaa dollaria </w:t>
      </w:r>
      <w:r>
        <w:t xml:space="preserve">kuukaudessa, jos valvontaviranomainen olisi kieltänyt IndyMacia hankkimasta uusia välitettyjä talletuksia </w:t>
      </w:r>
      <w:r>
        <w:rPr>
          <w:color w:val="6B8E23"/>
        </w:rPr>
        <w:t xml:space="preserve">30. kesäkuuta</w:t>
      </w:r>
      <w:r>
        <w:t xml:space="preserve">.</w:t>
      </w:r>
    </w:p>
    <w:p>
      <w:r>
        <w:rPr>
          <w:b/>
        </w:rPr>
        <w:t xml:space="preserve">Kysymys 0</w:t>
      </w:r>
    </w:p>
    <w:p>
      <w:r>
        <w:t xml:space="preserve">Kuka senaattori kysyi FDIC:ltä, oliko se harkinnut IndyMacin määräämistä vähentämään riippuvuuttaan välitetyistä talletuksista?</w:t>
      </w:r>
    </w:p>
    <w:p>
      <w:r>
        <w:rPr>
          <w:b/>
        </w:rPr>
        <w:t xml:space="preserve">Kysymys 1</w:t>
      </w:r>
    </w:p>
    <w:p>
      <w:r>
        <w:t xml:space="preserve">Mitä lyhenne FDIC tarkoittaa?</w:t>
      </w:r>
    </w:p>
    <w:p>
      <w:r>
        <w:rPr>
          <w:b/>
        </w:rPr>
        <w:t xml:space="preserve">Kysymys 2</w:t>
      </w:r>
    </w:p>
    <w:p>
      <w:r>
        <w:t xml:space="preserve">Kuinka suuri osa IndyMacin 18,9 miljardin dollarin kokonaistalletuksista 31. maaliskuuta 2008 oli välitettyjä talletuksia?</w:t>
      </w:r>
    </w:p>
    <w:p>
      <w:r>
        <w:rPr>
          <w:b/>
        </w:rPr>
        <w:t xml:space="preserve">Kysymys 3</w:t>
      </w:r>
    </w:p>
    <w:p>
      <w:r>
        <w:t xml:space="preserve">Jos FDIC olisi kieltänyt IndyMacia hankkimasta uusia välitettyjä talletuksia kyseisenä päivänä, välitettyjen talletusten tappioiden uhka olisi ollut 500 miljoonaa dollaria kuukaudessa?</w:t>
      </w:r>
    </w:p>
    <w:p>
      <w:r>
        <w:rPr>
          <w:b/>
        </w:rPr>
        <w:t xml:space="preserve">Kysymys 4</w:t>
      </w:r>
    </w:p>
    <w:p>
      <w:r>
        <w:t xml:space="preserve">Kuinka suuri oli IndyMacin uhka välitettyjen talletusten menetyksistä kuukaudessa?</w:t>
      </w:r>
    </w:p>
    <w:p>
      <w:r>
        <w:rPr>
          <w:b/>
        </w:rPr>
        <w:t xml:space="preserve">Tekstin numero 57</w:t>
      </w:r>
    </w:p>
    <w:p>
      <w:r>
        <w:t xml:space="preserve">Kun asuntojen hinnat laskivat vuoden 2007 jälkipuoliskolla ja asuntolainojen jälkimarkkinat romahtivat, IndyMac joutui pitämään hallussaan </w:t>
      </w:r>
      <w:r>
        <w:rPr>
          <w:color w:val="A9A9A9"/>
        </w:rPr>
        <w:t xml:space="preserve">10,7 miljardin dollarin edestä </w:t>
      </w:r>
      <w:r>
        <w:t xml:space="preserve">lainoja, joita se ei voinut myydä jälkimarkkinoilla. Sen likviditeetin väheneminen paheni entisestään kesäkuun 2008 lopulla, kun tilinomistajat nostivat </w:t>
      </w:r>
      <w:r>
        <w:rPr>
          <w:color w:val="DCDCDC"/>
        </w:rPr>
        <w:t xml:space="preserve">1,55 miljardia dollaria </w:t>
      </w:r>
      <w:r>
        <w:t xml:space="preserve">eli noin </w:t>
      </w:r>
      <w:r>
        <w:rPr>
          <w:color w:val="2F4F4F"/>
        </w:rPr>
        <w:t xml:space="preserve">7,5 prosenttia </w:t>
      </w:r>
      <w:r>
        <w:t xml:space="preserve">IndyMacin talletuksista. Tämä "juoksu" säästölaitokseen seurasi senaattori </w:t>
      </w:r>
      <w:r>
        <w:rPr>
          <w:color w:val="556B2F"/>
        </w:rPr>
        <w:t xml:space="preserve">Charles Schumerin </w:t>
      </w:r>
      <w:r>
        <w:t xml:space="preserve">FDIC:lle ja OTS:lle lähettämän </w:t>
      </w:r>
      <w:r>
        <w:t xml:space="preserve">kirjeen julkistamista.</w:t>
      </w:r>
      <w:r>
        <w:t xml:space="preserve"> Kirjeessä esitettiin senaattorin huolenaiheet IndyMacin suhteen. Vaikka IndyMacin konkurssi oli osaltaan vaikuttanut IndyMacin tuhon ajoitukseen, perimmäinen syy konkurssiin oli se, että </w:t>
      </w:r>
      <w:r>
        <w:rPr>
          <w:color w:val="6B8E23"/>
        </w:rPr>
        <w:t xml:space="preserve">säästölaitos toimi turvattomalla ja epävarmalla tavalla</w:t>
      </w:r>
      <w:r>
        <w:t xml:space="preserve">.</w:t>
      </w:r>
    </w:p>
    <w:p>
      <w:r>
        <w:rPr>
          <w:b/>
        </w:rPr>
        <w:t xml:space="preserve">Kysymys 0</w:t>
      </w:r>
    </w:p>
    <w:p>
      <w:r>
        <w:t xml:space="preserve">Mikä oli niiden lainojen arvo, jotka IndyMac joutui pitämään hallussaan, kun asuntolainojen jälkimarkkinat romahtivat vuoden 2007 lopulla?</w:t>
      </w:r>
    </w:p>
    <w:p>
      <w:r>
        <w:rPr>
          <w:b/>
        </w:rPr>
        <w:t xml:space="preserve">Kysymys 1</w:t>
      </w:r>
    </w:p>
    <w:p>
      <w:r>
        <w:t xml:space="preserve">Kuinka paljon talletuksia tilinomistajat nostivat IndyMacista kesäkuun 2008 lopulla?</w:t>
      </w:r>
    </w:p>
    <w:p>
      <w:r>
        <w:rPr>
          <w:b/>
        </w:rPr>
        <w:t xml:space="preserve">Kysymys 2</w:t>
      </w:r>
    </w:p>
    <w:p>
      <w:r>
        <w:t xml:space="preserve">Kuinka monta prosenttia IndyMacin talletuksista tilinomistajat nostivat kesäkuun 2008 lopulla?</w:t>
      </w:r>
    </w:p>
    <w:p>
      <w:r>
        <w:rPr>
          <w:b/>
        </w:rPr>
        <w:t xml:space="preserve">Kysymys 3</w:t>
      </w:r>
    </w:p>
    <w:p>
      <w:r>
        <w:t xml:space="preserve">Kuka on se senaattori, joka julkaisi FDIC:lle ja OTS:lle kirjeen, joka sai aikaan IndyMacin "juoksun"?</w:t>
      </w:r>
    </w:p>
    <w:p>
      <w:r>
        <w:rPr>
          <w:b/>
        </w:rPr>
        <w:t xml:space="preserve">Kysymys 4</w:t>
      </w:r>
    </w:p>
    <w:p>
      <w:r>
        <w:t xml:space="preserve">Mikä oli IndyMacin konkurssin perimmäinen syy?</w:t>
      </w:r>
    </w:p>
    <w:p>
      <w:r>
        <w:rPr>
          <w:b/>
        </w:rPr>
        <w:t xml:space="preserve">Tekstin numero 58</w:t>
      </w:r>
    </w:p>
    <w:p>
      <w:r>
        <w:t xml:space="preserve">FDIC asetti IndyMac Bankin </w:t>
      </w:r>
      <w:r>
        <w:rPr>
          <w:color w:val="A9A9A9"/>
        </w:rPr>
        <w:t xml:space="preserve">11. heinäkuuta </w:t>
      </w:r>
      <w:r>
        <w:t xml:space="preserve">2008 </w:t>
      </w:r>
      <w:r>
        <w:t xml:space="preserve">likviditeettiongelmiin vedoten konkurssipesän valvontaan. </w:t>
      </w:r>
      <w:r>
        <w:rPr>
          <w:color w:val="DCDCDC"/>
        </w:rPr>
        <w:t xml:space="preserve">IndyMac Federal Bank, FSB, perustettiin </w:t>
      </w:r>
      <w:r>
        <w:t xml:space="preserve">siltapankiksi</w:t>
      </w:r>
      <w:r>
        <w:t xml:space="preserve">, joka otti haltuunsa IndyMac Bankin varat, sen vakuudelliset velat ja sen vakuutetut talletustilit. FDIC ilmoitti suunnitelmista avata IndyMac Federal Bank, FSB </w:t>
      </w:r>
      <w:r>
        <w:rPr>
          <w:color w:val="2F4F4F"/>
        </w:rPr>
        <w:t xml:space="preserve">14 päivänä heinäkuuta </w:t>
      </w:r>
      <w:r>
        <w:t xml:space="preserve">2008</w:t>
      </w:r>
      <w:r>
        <w:t xml:space="preserve">. Siihen asti tallettajat saivat vakuutetut talletuksensa käyttöönsä pankkiautomaattien, sekkien ja pankkikorttien kautta. Puhelin- ja Internet-tilien käyttömahdollisuudet palautettiin, kun pankki avattiin uudelleen. FDIC takaa kaikkien vakuutettujen tilien varat </w:t>
      </w:r>
      <w:r>
        <w:rPr>
          <w:color w:val="556B2F"/>
        </w:rPr>
        <w:t xml:space="preserve">100 000 Yhdysvaltain dollariin asti </w:t>
      </w:r>
      <w:r>
        <w:t xml:space="preserve">ja on julistanut erityisen ennakko-osingon niille </w:t>
      </w:r>
      <w:r>
        <w:rPr>
          <w:color w:val="6B8E23"/>
        </w:rPr>
        <w:t xml:space="preserve">noin 10 000 tallettajalle, </w:t>
      </w:r>
      <w:r>
        <w:t xml:space="preserve">joiden varat ylittävät vakuutetun määrän, ja takaa 50 prosenttia kaikista 100 000 dollaria ylittävistä määristä. Silti, vaikka Indymacin myynti IMB Management Holdingsille on vireillä, arviolta 10 000 Indymacin vakuuttamatonta tallettajaa kärsii edelleen yli 270 miljoonan dollarin tappiot.</w:t>
      </w:r>
    </w:p>
    <w:p>
      <w:r>
        <w:rPr>
          <w:b/>
        </w:rPr>
        <w:t xml:space="preserve">Kysymys 0</w:t>
      </w:r>
    </w:p>
    <w:p>
      <w:r>
        <w:t xml:space="preserve">Minä päivänä FDIC asetti IndyMac Bankin edunvalvontaan?</w:t>
      </w:r>
    </w:p>
    <w:p>
      <w:r>
        <w:rPr>
          <w:b/>
        </w:rPr>
        <w:t xml:space="preserve">Kysymys 1</w:t>
      </w:r>
    </w:p>
    <w:p>
      <w:r>
        <w:t xml:space="preserve">Mikä oli IndyMac Bankin varojen, velkojen ja talletustilien hallintaa varten perustetun siltapankin nimi?</w:t>
      </w:r>
    </w:p>
    <w:p>
      <w:r>
        <w:rPr>
          <w:b/>
        </w:rPr>
        <w:t xml:space="preserve">Kysymys 2</w:t>
      </w:r>
    </w:p>
    <w:p>
      <w:r>
        <w:t xml:space="preserve">Minä päivänä FDIC aikoi avata IndyMac Federal Bank, FSB:n?</w:t>
      </w:r>
    </w:p>
    <w:p>
      <w:r>
        <w:rPr>
          <w:b/>
        </w:rPr>
        <w:t xml:space="preserve">Kysymys 3</w:t>
      </w:r>
    </w:p>
    <w:p>
      <w:r>
        <w:t xml:space="preserve">Mikä on FDIC:n takaamien varojen enimmäismäärä vakuutetuilla tileillä?</w:t>
      </w:r>
    </w:p>
    <w:p>
      <w:r>
        <w:rPr>
          <w:b/>
        </w:rPr>
        <w:t xml:space="preserve">Kysymys 4</w:t>
      </w:r>
    </w:p>
    <w:p>
      <w:r>
        <w:t xml:space="preserve">Kuinka monella IndyMacin tilinomistajalla oli varoja, jotka ylittivät FDIC:n vakuuttaman 100 000 Yhdysvaltain dollarin määrän?</w:t>
      </w:r>
    </w:p>
    <w:p>
      <w:r>
        <w:rPr>
          <w:b/>
        </w:rPr>
        <w:t xml:space="preserve">Tekstin numero 59</w:t>
      </w:r>
    </w:p>
    <w:p>
      <w:r>
        <w:t xml:space="preserve">Aluksi tilanne vaikutti suoraan asuntorakentamiseen ja asuntolainojen myöntämiseen osallistuviin yrityksiin, kuten Northern Rockiin ja Countrywide Financialiin, koska ne eivät enää voineet saada rahoitusta luottomarkkinoilta. </w:t>
      </w:r>
      <w:r>
        <w:rPr>
          <w:color w:val="A9A9A9"/>
        </w:rPr>
        <w:t xml:space="preserve">Yli 100 </w:t>
      </w:r>
      <w:r>
        <w:t xml:space="preserve">asuntolainanantajaa meni konkurssiin vuosien 2007 ja 2008 aikana. Huoli siitä, että investointipankki </w:t>
      </w:r>
      <w:r>
        <w:rPr>
          <w:color w:val="DCDCDC"/>
        </w:rPr>
        <w:t xml:space="preserve">Bear Stearns </w:t>
      </w:r>
      <w:r>
        <w:t xml:space="preserve">romahtaisi maaliskuussa 2008, johti sen myyntiin JP Morgan Chaselle. Rahoituslaitosten kriisi saavutti huippunsa </w:t>
      </w:r>
      <w:r>
        <w:rPr>
          <w:color w:val="2F4F4F"/>
        </w:rPr>
        <w:t xml:space="preserve">syys- ja lokakuussa 2008</w:t>
      </w:r>
      <w:r>
        <w:t xml:space="preserve">. Useat suuret laitokset joko menivät konkurssiin, ne ostettiin pakon edessä tai ne joutuivat valtion haltuun. Näihin kuuluivat Lehman Brothers, Merrill Lynch, Fannie Mae, Freddie Mac, Washington Mutual, Wachovia, Citigroup ja AIG. </w:t>
      </w:r>
      <w:r>
        <w:rPr>
          <w:color w:val="556B2F"/>
        </w:rPr>
        <w:t xml:space="preserve">Lokakuun 6. päivänä </w:t>
      </w:r>
      <w:r>
        <w:t xml:space="preserve">2008</w:t>
      </w:r>
      <w:r>
        <w:t xml:space="preserve">, kolme viikkoa sen jälkeen, kun </w:t>
      </w:r>
      <w:r>
        <w:rPr>
          <w:color w:val="6B8E23"/>
        </w:rPr>
        <w:t xml:space="preserve">Lehman Brothers oli </w:t>
      </w:r>
      <w:r>
        <w:t xml:space="preserve">jättänyt Yhdysvaltain historian suurimman konkurssihakemuksen, Lehmanin entinen toimitusjohtaja joutui edustajainhuoneen valvonta- ja hallituksen uudistamiskomitean puheenjohtajana toimineen kalifornialaisen demokraatti Henry A. Waxmanin eteen. Fuld sanoi olevansa romahduksen uhri ja syytti markkinoiden "luottamuskriisiä" yrityksensä tuhosta.</w:t>
      </w:r>
    </w:p>
    <w:p>
      <w:r>
        <w:rPr>
          <w:b/>
        </w:rPr>
        <w:t xml:space="preserve">Kysymys 0</w:t>
      </w:r>
    </w:p>
    <w:p>
      <w:r>
        <w:t xml:space="preserve">Kuinka monta asuntolainanantajaa meni konkurssiin vuosina 2007 ja 2008?</w:t>
      </w:r>
    </w:p>
    <w:p>
      <w:r>
        <w:rPr>
          <w:b/>
        </w:rPr>
        <w:t xml:space="preserve">Kysymys 1</w:t>
      </w:r>
    </w:p>
    <w:p>
      <w:r>
        <w:t xml:space="preserve">Kuka on se investointipankki, jonka pelättiin romahtavan maaliskuussa 2008 ja joka myytiin JP Morgan Chaselle?</w:t>
      </w:r>
    </w:p>
    <w:p>
      <w:r>
        <w:rPr>
          <w:b/>
        </w:rPr>
        <w:t xml:space="preserve">Kysymys 2</w:t>
      </w:r>
    </w:p>
    <w:p>
      <w:r>
        <w:t xml:space="preserve">Milloin rahoituslaitosten kriisi saavutti huippunsa?</w:t>
      </w:r>
    </w:p>
    <w:p>
      <w:r>
        <w:rPr>
          <w:b/>
        </w:rPr>
        <w:t xml:space="preserve">Kysymys 3</w:t>
      </w:r>
    </w:p>
    <w:p>
      <w:r>
        <w:t xml:space="preserve">Milloin Lehmanin entinen toimitusjohtaja esiintyi edustaja Henry A. Waxmanin edessä?</w:t>
      </w:r>
    </w:p>
    <w:p>
      <w:r>
        <w:rPr>
          <w:b/>
        </w:rPr>
        <w:t xml:space="preserve">Kysymys 4</w:t>
      </w:r>
    </w:p>
    <w:p>
      <w:r>
        <w:t xml:space="preserve">Mikä yritys teki Yhdysvaltain historian suurimman konkurssin?</w:t>
      </w:r>
    </w:p>
    <w:p>
      <w:r>
        <w:rPr>
          <w:b/>
        </w:rPr>
        <w:t xml:space="preserve">Tekstin numero 60</w:t>
      </w:r>
    </w:p>
    <w:p>
      <w:r>
        <w:rPr>
          <w:color w:val="A9A9A9"/>
        </w:rPr>
        <w:t xml:space="preserve">Syyskuussa </w:t>
      </w:r>
      <w:r>
        <w:t xml:space="preserve">2008 </w:t>
      </w:r>
      <w:r>
        <w:t xml:space="preserve">kriisi saavutti kriittisimmän vaiheensa. </w:t>
      </w:r>
      <w:r>
        <w:rPr>
          <w:color w:val="DCDCDC"/>
        </w:rPr>
        <w:t xml:space="preserve">Rahamarkkinarahastot, </w:t>
      </w:r>
      <w:r>
        <w:t xml:space="preserve">jotka usein sijoittavat </w:t>
      </w:r>
      <w:r>
        <w:rPr>
          <w:color w:val="2F4F4F"/>
        </w:rPr>
        <w:t xml:space="preserve">yritysten liikkeelle laskemiin yritystodistuksiin </w:t>
      </w:r>
      <w:r>
        <w:t xml:space="preserve">rahoittaakseen toimintansa ja palkkamenonsa, joutuivat </w:t>
      </w:r>
      <w:r>
        <w:t xml:space="preserve">pankkijuoksun kohteeksi. </w:t>
      </w:r>
      <w:r>
        <w:t xml:space="preserve">Rahamarkkinoilta nostettiin </w:t>
      </w:r>
      <w:r>
        <w:t xml:space="preserve">yhden viikon aikana </w:t>
      </w:r>
      <w:r>
        <w:rPr>
          <w:color w:val="556B2F"/>
        </w:rPr>
        <w:t xml:space="preserve">144,5 miljardia dollaria</w:t>
      </w:r>
      <w:r>
        <w:t xml:space="preserve">, kun edellisellä viikolla nostoja oli tehty 7,1 miljardia dollaria. Tämä keskeytti yritysten kyvyn siirtää (korvata) lyhytaikaisia velkojaan. Yhdysvaltain hallitus reagoi tähän laajentamalla rahamarkkinatilien vakuutusta pankkitalletusvakuutusta vastaavalla tavalla väliaikaisen takuun avulla ja Federal Reserve -ohjelmilla, joilla ostettiin yritystodistuksia. TED-ero, joka on yleisen talouden koetun luottoriskin indikaattori, nousi heinäkuussa 2007, pysyi epävakaana vuoden ajan ja nousi sitten vielä korkeammalle syyskuussa 2008 saavuttaen ennätystason </w:t>
      </w:r>
      <w:r>
        <w:rPr>
          <w:color w:val="6B8E23"/>
        </w:rPr>
        <w:t xml:space="preserve">4,65 prosenttia </w:t>
      </w:r>
      <w:r>
        <w:t xml:space="preserve">10. lokakuuta 2008.</w:t>
      </w:r>
    </w:p>
    <w:p>
      <w:r>
        <w:rPr>
          <w:b/>
        </w:rPr>
        <w:t xml:space="preserve">Kysymys 0</w:t>
      </w:r>
    </w:p>
    <w:p>
      <w:r>
        <w:t xml:space="preserve">Milloin finanssikriisi saavutti kriittisimmän vaiheensa?</w:t>
      </w:r>
    </w:p>
    <w:p>
      <w:r>
        <w:rPr>
          <w:b/>
        </w:rPr>
        <w:t xml:space="preserve">Kysymys 1</w:t>
      </w:r>
    </w:p>
    <w:p>
      <w:r>
        <w:t xml:space="preserve">Mihin rahastoihin kohdistui syyskuussa 2008 vastaava pankkijuoksu?</w:t>
      </w:r>
    </w:p>
    <w:p>
      <w:r>
        <w:rPr>
          <w:b/>
        </w:rPr>
        <w:t xml:space="preserve">Kysymys 2</w:t>
      </w:r>
    </w:p>
    <w:p>
      <w:r>
        <w:t xml:space="preserve">Mihin rahamarkkinarahastot usein sijoittavat?</w:t>
      </w:r>
    </w:p>
    <w:p>
      <w:r>
        <w:rPr>
          <w:b/>
        </w:rPr>
        <w:t xml:space="preserve">Kysymys 3</w:t>
      </w:r>
    </w:p>
    <w:p>
      <w:r>
        <w:t xml:space="preserve">Paljonko rahamarkkinoilta nostettiin rahaa yhden viikon aikana syyskuussa 2008?</w:t>
      </w:r>
    </w:p>
    <w:p>
      <w:r>
        <w:rPr>
          <w:b/>
        </w:rPr>
        <w:t xml:space="preserve">Kysymys 4</w:t>
      </w:r>
    </w:p>
    <w:p>
      <w:r>
        <w:t xml:space="preserve">Mikä oli TED-levityksen ennätyskorkeus 10. lokakuuta 2008?</w:t>
      </w:r>
    </w:p>
    <w:p>
      <w:r>
        <w:rPr>
          <w:b/>
        </w:rPr>
        <w:t xml:space="preserve">Tekstin numero 61</w:t>
      </w:r>
    </w:p>
    <w:p>
      <w:r>
        <w:t xml:space="preserve">Taloustieteilijä Paul Krugman ja Yhdysvaltain </w:t>
      </w:r>
      <w:r>
        <w:rPr>
          <w:color w:val="A9A9A9"/>
        </w:rPr>
        <w:t xml:space="preserve">valtiovarainministeri </w:t>
      </w:r>
      <w:r>
        <w:t xml:space="preserve">Timothy Geithner selittävät luottokriisin </w:t>
      </w:r>
      <w:r>
        <w:rPr>
          <w:color w:val="DCDCDC"/>
        </w:rPr>
        <w:t xml:space="preserve">varjopankkijärjestelmän </w:t>
      </w:r>
      <w:r>
        <w:t xml:space="preserve">romahtamisella, </w:t>
      </w:r>
      <w:r>
        <w:t xml:space="preserve">joka oli kasvanut lähes yhtä merkittäväksi kuin perinteinen liikepankkisektori edellä kuvatulla tavalla. Ilman mahdollisuutta saada </w:t>
      </w:r>
      <w:r>
        <w:rPr>
          <w:color w:val="2F4F4F"/>
        </w:rPr>
        <w:t xml:space="preserve">sijoittajien varoja </w:t>
      </w:r>
      <w:r>
        <w:t xml:space="preserve">useimpia kiinnitysvakuudellisia arvopapereita tai omaisuusvakuudellisia yritystodistuksia vastaan investointipankit ja muut varjopankkijärjestelmään kuuluvat yksiköt eivät voineet tarjota varoja kiinnitysyhtiöille ja muille yrityksille.</w:t>
      </w:r>
    </w:p>
    <w:p>
      <w:r>
        <w:rPr>
          <w:b/>
        </w:rPr>
        <w:t xml:space="preserve">Kysymys 0</w:t>
      </w:r>
    </w:p>
    <w:p>
      <w:r>
        <w:t xml:space="preserve">Taloustieteilijä Paul Krugman selitti luottokriisin minkä järjestelmän romahtamisen kautta?</w:t>
      </w:r>
    </w:p>
    <w:p>
      <w:r>
        <w:rPr>
          <w:b/>
        </w:rPr>
        <w:t xml:space="preserve">Kysymys 1</w:t>
      </w:r>
    </w:p>
    <w:p>
      <w:r>
        <w:t xml:space="preserve">Mikä on järjestelmä, jolla on lähes yhtä suuri merkitys kuin perinteisellä kaupallisella pankkitoiminnalla?</w:t>
      </w:r>
    </w:p>
    <w:p>
      <w:r>
        <w:rPr>
          <w:b/>
        </w:rPr>
        <w:t xml:space="preserve">Kysymys 2</w:t>
      </w:r>
    </w:p>
    <w:p>
      <w:r>
        <w:t xml:space="preserve">Varjopankkijärjestelmä ei voisi tarjota varoja asuntoluottoyrityksille ja muille yrityksille ilman kykyä saada mitä varoja?</w:t>
      </w:r>
    </w:p>
    <w:p>
      <w:r>
        <w:rPr>
          <w:b/>
        </w:rPr>
        <w:t xml:space="preserve">Kysymys 3</w:t>
      </w:r>
    </w:p>
    <w:p>
      <w:r>
        <w:t xml:space="preserve">Mikä oli Timothy Geithnerin asema syksyllä 2008?</w:t>
      </w:r>
    </w:p>
    <w:p>
      <w:r>
        <w:rPr>
          <w:b/>
        </w:rPr>
        <w:t xml:space="preserve">Tekstin numero 62</w:t>
      </w:r>
    </w:p>
    <w:p>
      <w:r>
        <w:t xml:space="preserve">Tämä merkitsi sitä, että </w:t>
      </w:r>
      <w:r>
        <w:rPr>
          <w:color w:val="A9A9A9"/>
        </w:rPr>
        <w:t xml:space="preserve">lähes kolmannes </w:t>
      </w:r>
      <w:r>
        <w:t xml:space="preserve">Yhdysvaltojen lainanantomekanismista jäädytettiin, ja jäädytys jatkui kesäkuussa 2009</w:t>
      </w:r>
      <w:r>
        <w:rPr>
          <w:color w:val="A9A9A9"/>
        </w:rPr>
        <w:t xml:space="preserve">. </w:t>
      </w:r>
      <w:r>
        <w:rPr>
          <w:color w:val="DCDCDC"/>
        </w:rPr>
        <w:t xml:space="preserve">Brookings Institutionin </w:t>
      </w:r>
      <w:r>
        <w:t xml:space="preserve">mukaan perinteisellä pankkijärjestelmällä ei ollut </w:t>
      </w:r>
      <w:r>
        <w:t xml:space="preserve">kesäkuussa 2009 </w:t>
      </w:r>
      <w:r>
        <w:rPr>
          <w:color w:val="2F4F4F"/>
        </w:rPr>
        <w:t xml:space="preserve">pääomaa </w:t>
      </w:r>
      <w:r>
        <w:t xml:space="preserve">tämän aukon korjaamiseen: "Tarvittaisiin useita vuosia kovaa voittoa, jotta pääomaa saataisiin riittävästi tuon lisäluotonannon tukemiseen". Kirjoittajat toteavat myös, että </w:t>
      </w:r>
      <w:r>
        <w:rPr>
          <w:color w:val="556B2F"/>
        </w:rPr>
        <w:t xml:space="preserve">jotkin arvopaperistamisen muodot </w:t>
      </w:r>
      <w:r>
        <w:t xml:space="preserve">"todennäköisesti katoavat lopullisesti, koska ne ovat olleet liian löyhien luottoehtojen seurausta". Vaikka perinteiset pankit ovat nostaneet luotonantostandardejaan, </w:t>
      </w:r>
      <w:r>
        <w:rPr>
          <w:color w:val="6B8E23"/>
        </w:rPr>
        <w:t xml:space="preserve">varjopankkijärjestelmän romahdus </w:t>
      </w:r>
      <w:r>
        <w:t xml:space="preserve">on ensisijainen syy luotonantoon käytettävissä olevien varojen vähenemiseen.</w:t>
      </w:r>
    </w:p>
    <w:p>
      <w:r>
        <w:rPr>
          <w:b/>
        </w:rPr>
        <w:t xml:space="preserve">Kysymys 0</w:t>
      </w:r>
    </w:p>
    <w:p>
      <w:r>
        <w:t xml:space="preserve">Kuinka suuri osa Yhdysvaltojen lainamekanismista jäädytettiin kesäkuuhun 2009 asti?</w:t>
      </w:r>
    </w:p>
    <w:p>
      <w:r>
        <w:rPr>
          <w:b/>
        </w:rPr>
        <w:t xml:space="preserve">Kysymys 1</w:t>
      </w:r>
    </w:p>
    <w:p>
      <w:r>
        <w:t xml:space="preserve">Mikä on ensisijainen syy lainanottoon käytettävissä olevien varojen vähenemiseen?</w:t>
      </w:r>
    </w:p>
    <w:p>
      <w:r>
        <w:rPr>
          <w:b/>
        </w:rPr>
        <w:t xml:space="preserve">Kysymys 2</w:t>
      </w:r>
    </w:p>
    <w:p>
      <w:r>
        <w:t xml:space="preserve">Mikä laitos ilmoitti, että perinteisillä pankkijärjestelmillä ei ole pääomaa, jolla voitaisiin täyttää luotonantomekanismissa oleva aukko?</w:t>
      </w:r>
    </w:p>
    <w:p>
      <w:r>
        <w:rPr>
          <w:b/>
        </w:rPr>
        <w:t xml:space="preserve">Kysymys 3</w:t>
      </w:r>
    </w:p>
    <w:p>
      <w:r>
        <w:t xml:space="preserve">Mikä todennäköisesti katoaa lopullisesti liian löyhien luottoehtojen seurauksena?</w:t>
      </w:r>
    </w:p>
    <w:p>
      <w:r>
        <w:rPr>
          <w:b/>
        </w:rPr>
        <w:t xml:space="preserve">Kysymys 4</w:t>
      </w:r>
    </w:p>
    <w:p>
      <w:r>
        <w:t xml:space="preserve">Kesäkuussa 2009 Brookings Institution raportoi, että perinteisellä pankkijärjestelmällä ei ole riittävästi mitä, jotta luotonantovaje saataisiin korjattua?</w:t>
      </w:r>
    </w:p>
    <w:p>
      <w:r>
        <w:rPr>
          <w:b/>
        </w:rPr>
        <w:t xml:space="preserve">Tekstin numero 63</w:t>
      </w:r>
    </w:p>
    <w:p>
      <w:r>
        <w:t xml:space="preserve">Varallisuuden vähenemisen sekä kulutuksen ja yritysten investointien vähenemisen välillä on suora yhteys, sillä ne muodostavat yhdessä julkisten menojen kanssa talouden moottorin. Kesäkuun 2007 ja marraskuun 2008 välisenä aikana amerikkalaiset menettivät arviolta keskimäärin </w:t>
      </w:r>
      <w:r>
        <w:rPr>
          <w:color w:val="A9A9A9"/>
        </w:rPr>
        <w:t xml:space="preserve">yli neljänneksen </w:t>
      </w:r>
      <w:r>
        <w:t xml:space="preserve">kollektiivisesta nettovarallisuudestaan. Marraskuun 2008 alkuun mennessä laaja yhdysvaltalainen osakeindeksi S&amp;P 500 oli laskenut </w:t>
      </w:r>
      <w:r>
        <w:rPr>
          <w:color w:val="DCDCDC"/>
        </w:rPr>
        <w:t xml:space="preserve">45 prosenttia </w:t>
      </w:r>
      <w:r>
        <w:t xml:space="preserve">vuoden 2007 korkeimmasta tasostaan. Asuntojen hinnat olivat laskeneet </w:t>
      </w:r>
      <w:r>
        <w:rPr>
          <w:color w:val="2F4F4F"/>
        </w:rPr>
        <w:t xml:space="preserve">20 prosenttia </w:t>
      </w:r>
      <w:r>
        <w:t xml:space="preserve">vuoden 2006 huipustaan, ja futuurimarkkinat ennustivat 30-35 prosentin laskua</w:t>
      </w:r>
      <w:r>
        <w:rPr>
          <w:color w:val="2F4F4F"/>
        </w:rPr>
        <w:t xml:space="preserve">.</w:t>
      </w:r>
      <w:r>
        <w:t xml:space="preserve"> Asuntojen kokonaispääoma Yhdysvalloissa, jonka arvo oli </w:t>
      </w:r>
      <w:r>
        <w:rPr>
          <w:color w:val="556B2F"/>
        </w:rPr>
        <w:t xml:space="preserve">13 biljoonaa Yhdysvaltain dollaria </w:t>
      </w:r>
      <w:r>
        <w:t xml:space="preserve">huippuvuonna 2006, oli laskenut </w:t>
      </w:r>
      <w:r>
        <w:rPr>
          <w:color w:val="6B8E23"/>
        </w:rPr>
        <w:t xml:space="preserve">8,8 biljoonaan dollariin </w:t>
      </w:r>
      <w:r>
        <w:t xml:space="preserve">vuoden 2008 puoliväliin mennessä, ja se laski edelleen vuoden 2008 lopulla. Eläkevarojen kokonaismäärä, joka on amerikkalaisten toiseksi suurin kotitalouksien omaisuuserä, laski 22 prosenttia, 10,3 biljoonasta dollarista vuonna 2006 8 biljoonaan dollariin vuoden 2008 puolivälissä. Samana ajanjaksona säästö- ja sijoitusvarallisuus (eläkesäästöjä lukuun ottamatta) pieneni 1,2 biljoonaa dollaria ja eläkevarat 1,3 biljoonaa dollaria. Yhteensä nämä tappiot ovat huikeat 8,3 biljoonaa dollaria. Vuoden 2007 toisella neljänneksellä saavutetun huippunsa jälkeen kotitalouksien varallisuus on laskenut 14 biljoonaa dollaria.</w:t>
      </w:r>
    </w:p>
    <w:p>
      <w:r>
        <w:rPr>
          <w:b/>
        </w:rPr>
        <w:t xml:space="preserve">Kysymys 0</w:t>
      </w:r>
    </w:p>
    <w:p>
      <w:r>
        <w:t xml:space="preserve">Kuinka paljon amerikkalaiset menettivät nettovarallisuuttaan kesäkuun 2007 ja marraskuun 2008 välisenä aikana?</w:t>
      </w:r>
    </w:p>
    <w:p>
      <w:r>
        <w:rPr>
          <w:b/>
        </w:rPr>
        <w:t xml:space="preserve">Kysymys 1</w:t>
      </w:r>
    </w:p>
    <w:p>
      <w:r>
        <w:t xml:space="preserve">Kuinka paljon Yhdysvaltain osakeindeksi oli marraskuussa 2008 laskenut vuoden 2007 korkeimmasta tasostaan?</w:t>
      </w:r>
    </w:p>
    <w:p>
      <w:r>
        <w:rPr>
          <w:b/>
        </w:rPr>
        <w:t xml:space="preserve">Kysymys 2</w:t>
      </w:r>
    </w:p>
    <w:p>
      <w:r>
        <w:t xml:space="preserve">Kuinka paljon asuntojen hinnat olivat marraskuussa 2008 laskeneet vuoden 2006 huipusta?</w:t>
      </w:r>
    </w:p>
    <w:p>
      <w:r>
        <w:rPr>
          <w:b/>
        </w:rPr>
        <w:t xml:space="preserve">Kysymys 3</w:t>
      </w:r>
    </w:p>
    <w:p>
      <w:r>
        <w:t xml:space="preserve">Paljonko asunto-osakkeiden arvo oli Yhdysvalloissa huipussaan vuonna 2006?</w:t>
      </w:r>
    </w:p>
    <w:p>
      <w:r>
        <w:rPr>
          <w:b/>
        </w:rPr>
        <w:t xml:space="preserve">Kysymys 4</w:t>
      </w:r>
    </w:p>
    <w:p>
      <w:r>
        <w:t xml:space="preserve">Paljonko asunnon oman pääoman arvo oli Yhdysvalloissa vuoden 2008 puolivälissä?</w:t>
      </w:r>
    </w:p>
    <w:p>
      <w:r>
        <w:rPr>
          <w:b/>
        </w:rPr>
        <w:t xml:space="preserve">Tekstin numero 64</w:t>
      </w:r>
    </w:p>
    <w:p>
      <w:r>
        <w:t xml:space="preserve">Marraskuussa 2008 taloustieteilijä Dean Baker totesi: Baker: "Luottojen tiukentamiselle on todella hyvä syy. </w:t>
      </w:r>
      <w:r>
        <w:rPr>
          <w:color w:val="A9A9A9"/>
        </w:rPr>
        <w:t xml:space="preserve">Kymmenillä miljoonilla </w:t>
      </w:r>
      <w:r>
        <w:t xml:space="preserve">asunnonomistajilla, joilla oli kaksi vuotta sitten huomattavaa pääomaa asunnoissaan, on nykyään vain vähän tai ei mitään. Yrityksillä on edessään pahin taantuma sitten suuren laman. Tämä vaikuttaa luottopäätöksiin. Asunnonomistaja, jolla on omaa pääomaa omassa kodissaan, ei todennäköisesti laiminlyö autolainan tai luottokorttivelan maksamista. Hän käyttää mieluummin omaa pääomaa kuin menettää autonsa ja/tai joutuu luottotietoihinsa luottotappion vuoksi. Toisaalta </w:t>
      </w:r>
      <w:r>
        <w:t xml:space="preserve">asunnonomistaja, jolla ei ole omaa pääomaa, on </w:t>
      </w:r>
      <w:r>
        <w:rPr>
          <w:color w:val="DCDCDC"/>
        </w:rPr>
        <w:t xml:space="preserve">vakava </w:t>
      </w:r>
      <w:r>
        <w:t xml:space="preserve">maksuhäiriöriski</w:t>
      </w:r>
      <w:r>
        <w:t xml:space="preserve">.</w:t>
      </w:r>
      <w:r>
        <w:t xml:space="preserve"> Yritysten luottokelpoisuus riippuu niiden </w:t>
      </w:r>
      <w:r>
        <w:rPr>
          <w:color w:val="2F4F4F"/>
        </w:rPr>
        <w:t xml:space="preserve">tulevista voitoista</w:t>
      </w:r>
      <w:r>
        <w:t xml:space="preserve">. </w:t>
      </w:r>
      <w:r>
        <w:t xml:space="preserve">Voittonäkymät näyttävät </w:t>
      </w:r>
      <w:r>
        <w:t xml:space="preserve">marraskuussa 2008 </w:t>
      </w:r>
      <w:r>
        <w:rPr>
          <w:color w:val="556B2F"/>
        </w:rPr>
        <w:t xml:space="preserve">paljon huonommilta </w:t>
      </w:r>
      <w:r>
        <w:t xml:space="preserve">kuin marraskuussa 2007... Vaikka monet pankit ovatkin ilmeisesti konkurssin partaalla, kuluttajien ja yritysten olisi nyt paljon vaikeampi saada luottoa, vaikka rahoitusjärjestelmä olisikin vankka. Talouden ongelmana on </w:t>
      </w:r>
      <w:r>
        <w:rPr>
          <w:color w:val="6B8E23"/>
        </w:rPr>
        <w:t xml:space="preserve">lähes 6 biljoonan dollarin asuntovarallisuuden </w:t>
      </w:r>
      <w:r>
        <w:t xml:space="preserve">ja vielä suuremman määrän osakevarallisuuden </w:t>
      </w:r>
      <w:r>
        <w:rPr>
          <w:color w:val="6B8E23"/>
        </w:rPr>
        <w:t xml:space="preserve">menetys.</w:t>
      </w:r>
    </w:p>
    <w:p>
      <w:r>
        <w:rPr>
          <w:b/>
        </w:rPr>
        <w:t xml:space="preserve">Kysymys 0</w:t>
      </w:r>
    </w:p>
    <w:p>
      <w:r>
        <w:t xml:space="preserve">Ekonomisti Dean Bakerin mukaan asunnonomistaja, jolla ei ole omaa pääomaa, jos tällainen maksuhäiriöriski?</w:t>
      </w:r>
    </w:p>
    <w:p>
      <w:r>
        <w:rPr>
          <w:b/>
        </w:rPr>
        <w:t xml:space="preserve">Kysymys 1</w:t>
      </w:r>
    </w:p>
    <w:p>
      <w:r>
        <w:t xml:space="preserve">Mikä on yksi talouden suurimmista ongelmista marraskuussa 2008?</w:t>
      </w:r>
    </w:p>
    <w:p>
      <w:r>
        <w:rPr>
          <w:b/>
        </w:rPr>
        <w:t xml:space="preserve">Kysymys 2</w:t>
      </w:r>
    </w:p>
    <w:p>
      <w:r>
        <w:t xml:space="preserve">Kuinka monella asunnonomistajalla, jolla oli kaksi vuotta sitten huomattavaa pääomaa kodeissaan, ei ollut marraskuussa 2008 juuri lainkaan pääomaa?</w:t>
      </w:r>
    </w:p>
    <w:p>
      <w:r>
        <w:rPr>
          <w:b/>
        </w:rPr>
        <w:t xml:space="preserve">Kysymys 3</w:t>
      </w:r>
    </w:p>
    <w:p>
      <w:r>
        <w:t xml:space="preserve">Mistä yritysten luottokelpoisuus riippuu?</w:t>
      </w:r>
    </w:p>
    <w:p>
      <w:r>
        <w:rPr>
          <w:b/>
        </w:rPr>
        <w:t xml:space="preserve">Kysymys 4</w:t>
      </w:r>
    </w:p>
    <w:p>
      <w:r>
        <w:t xml:space="preserve">Miltä yritysten voittonäkymät näyttivät marraskuussa 2008 verrattuna marraskuuhun 2007?</w:t>
      </w:r>
    </w:p>
    <w:p>
      <w:r>
        <w:rPr>
          <w:b/>
        </w:rPr>
        <w:t xml:space="preserve">Tekstin numero 65</w:t>
      </w:r>
    </w:p>
    <w:p>
      <w:r>
        <w:t xml:space="preserve">Useat kommentoijat ovat esittäneet, että jos likviditeettikriisi jatkuu, seurauksena voi olla pitkittynyt taantuma tai pahempaa. Kriisin jatkuva kehittyminen on herättänyt pelkoja </w:t>
      </w:r>
      <w:r>
        <w:rPr>
          <w:color w:val="A9A9A9"/>
        </w:rPr>
        <w:t xml:space="preserve">maailmantalouden romahtamisesta, </w:t>
      </w:r>
      <w:r>
        <w:t xml:space="preserve">vaikka nyt on monia varovaisen optimistisia ennustajia joidenkin merkittävien, edelleen kielteisiä arvioita esittävien tahojen lisäksi.</w:t>
      </w:r>
      <w:r>
        <w:t xml:space="preserve"> Rahoituskriisi aiheuttaa todennäköisesti suurimman pankkialan järkytyksen sitten säästö- ja lainakriisin. Investointipankki </w:t>
      </w:r>
      <w:r>
        <w:rPr>
          <w:color w:val="DCDCDC"/>
        </w:rPr>
        <w:t xml:space="preserve">UBS </w:t>
      </w:r>
      <w:r>
        <w:t xml:space="preserve">totesi 6. lokakuuta, että vuonna 2008 on odotettavissa selvä maailmanlaajuinen taantuma, josta toipuminen on epätodennäköistä ainakin kahteen vuoteen. Kolme päivää myöhemmin UBS:n ekonomistit ilmoittivat, että kriisin "lopun alku" oli alkanut, ja maailma alkoi ryhtyä tarvittaviin toimiin kriisin korjaamiseksi: </w:t>
      </w:r>
      <w:r>
        <w:t xml:space="preserve">hallitukset </w:t>
      </w:r>
      <w:r>
        <w:rPr>
          <w:color w:val="2F4F4F"/>
        </w:rPr>
        <w:t xml:space="preserve">investoivat pääomaa</w:t>
      </w:r>
      <w:r>
        <w:t xml:space="preserve">, järjestelmäpankit investoivat järjestelmällisesti ja korkoja alennetaan lainanottajien auttamiseksi. Yhdistynyt kuningaskunta oli aloittanut järjestelmällisen pääomansiirron, ja maailman keskuspankit alensivat nyt korkoja. UBS korosti, että Yhdysvaltojen on toteutettava järjestelmälliset pääomankorotukset. UBS korosti lisäksi, että tämä korjaa vain rahoituskriisin, mutta taloudellisesti "pahin on vielä edessä". UBS määritteli 16. lokakuuta odotetun taantuman keston määrällisesti: euroalueen taantuma kestäisi kaksi vuosineljännestä, Yhdysvaltojen </w:t>
      </w:r>
      <w:r>
        <w:rPr>
          <w:color w:val="556B2F"/>
        </w:rPr>
        <w:t xml:space="preserve">kolme vuosineljännestä </w:t>
      </w:r>
      <w:r>
        <w:t xml:space="preserve">ja Yhdistyneen kuningaskunnan neljä vuosineljännestä. Islannin talouskriisi koski maan kaikkia kolmea suurinta pankkia. </w:t>
      </w:r>
      <w:r>
        <w:rPr>
          <w:color w:val="6B8E23"/>
        </w:rPr>
        <w:t xml:space="preserve">Islannin </w:t>
      </w:r>
      <w:r>
        <w:t xml:space="preserve">pankkikriisi on </w:t>
      </w:r>
      <w:r>
        <w:t xml:space="preserve">maan talouden kokoon suhteutettuna </w:t>
      </w:r>
      <w:r>
        <w:t xml:space="preserve">suurin, josta mikään maa on taloushistorian aikana kärsinyt.</w:t>
      </w:r>
    </w:p>
    <w:p>
      <w:r>
        <w:rPr>
          <w:b/>
        </w:rPr>
        <w:t xml:space="preserve">Kysymys 0</w:t>
      </w:r>
    </w:p>
    <w:p>
      <w:r>
        <w:t xml:space="preserve">Minkälaista romahdusta pelättiin vuonna 2008?</w:t>
      </w:r>
    </w:p>
    <w:p>
      <w:r>
        <w:rPr>
          <w:b/>
        </w:rPr>
        <w:t xml:space="preserve">Kysymys 1</w:t>
      </w:r>
    </w:p>
    <w:p>
      <w:r>
        <w:t xml:space="preserve">Mikä investointipankki totesi 6. lokakuuta, että vuonna 2008 maailmanlaajuinen taantuma kestäisi vähintään kaksi vuotta?</w:t>
      </w:r>
    </w:p>
    <w:p>
      <w:r>
        <w:rPr>
          <w:b/>
        </w:rPr>
        <w:t xml:space="preserve">Kysymys 2</w:t>
      </w:r>
    </w:p>
    <w:p>
      <w:r>
        <w:t xml:space="preserve">Kuinka kauan UBS ennusti 16. lokakuuta 2008 Yhdysvaltojen taantuman kestävän?</w:t>
      </w:r>
    </w:p>
    <w:p>
      <w:r>
        <w:rPr>
          <w:b/>
        </w:rPr>
        <w:t xml:space="preserve">Kysymys 3</w:t>
      </w:r>
    </w:p>
    <w:p>
      <w:r>
        <w:t xml:space="preserve">Minkä maan pankkien romahdus oli sen talouden kokoon suhteutettuna suurin, jonka mikään maa on kokenut taloushistoriassa?</w:t>
      </w:r>
    </w:p>
    <w:p>
      <w:r>
        <w:rPr>
          <w:b/>
        </w:rPr>
        <w:t xml:space="preserve">Kysymys 4</w:t>
      </w:r>
    </w:p>
    <w:p>
      <w:r>
        <w:t xml:space="preserve">Mihin toimiin hallitus ryhtyi rahoituskriisin korjaamiseksi?</w:t>
      </w:r>
    </w:p>
    <w:p>
      <w:r>
        <w:rPr>
          <w:b/>
        </w:rPr>
        <w:t xml:space="preserve">Tekstin numero 66</w:t>
      </w:r>
    </w:p>
    <w:p>
      <w:r>
        <w:t xml:space="preserve">Brookings Institution raportoi kesäkuussa 2009, että Yhdysvaltojen kulutuksen osuus </w:t>
      </w:r>
      <w:r>
        <w:t xml:space="preserve">maailman kulutuksen kasvusta vuosina 2000-2007 oli </w:t>
      </w:r>
      <w:r>
        <w:rPr>
          <w:color w:val="A9A9A9"/>
        </w:rPr>
        <w:t xml:space="preserve">yli kolmannes. "</w:t>
      </w:r>
      <w:r>
        <w:t xml:space="preserve">Yhdysvaltain talous on jo vuosia kuluttanut liikaa ja ottanut liikaa lainaa, ja </w:t>
      </w:r>
      <w:r>
        <w:rPr>
          <w:color w:val="DCDCDC"/>
        </w:rPr>
        <w:t xml:space="preserve">muu maailma on </w:t>
      </w:r>
      <w:r>
        <w:t xml:space="preserve">ollut riippuvainen Yhdysvaltain kuluttajista globaalin kysynnän lähteenä." Yhdysvaltojen </w:t>
      </w:r>
      <w:r>
        <w:rPr>
          <w:color w:val="2F4F4F"/>
        </w:rPr>
        <w:t xml:space="preserve">taantuman </w:t>
      </w:r>
      <w:r>
        <w:t xml:space="preserve">ja yhdysvaltalaisten kuluttajien lisääntyneen säästämisasteen myötä kasvun lasku muualla on ollut dramaattista. Vuoden </w:t>
      </w:r>
      <w:r>
        <w:t xml:space="preserve">2009 ensimmäisellä neljänneksellä bruttokansantuotteen vuotuinen laskuvauhti oli </w:t>
      </w:r>
      <w:r>
        <w:t xml:space="preserve">Saksassa </w:t>
      </w:r>
      <w:r>
        <w:rPr>
          <w:color w:val="556B2F"/>
        </w:rPr>
        <w:t xml:space="preserve">14,4 prosenttia</w:t>
      </w:r>
      <w:r>
        <w:t xml:space="preserve">, Japanissa 15,2 prosenttia, Yhdistyneessä kuningaskunnassa 7,4 prosenttia, Latviassa 18 prosenttia, euroalueella 9,8 prosenttia ja </w:t>
      </w:r>
      <w:r>
        <w:t xml:space="preserve">Meksikossa </w:t>
      </w:r>
      <w:r>
        <w:rPr>
          <w:color w:val="6B8E23"/>
        </w:rPr>
        <w:t xml:space="preserve">21,5 prosenttia.</w:t>
      </w:r>
    </w:p>
    <w:p>
      <w:r>
        <w:rPr>
          <w:b/>
        </w:rPr>
        <w:t xml:space="preserve">Kysymys 0</w:t>
      </w:r>
    </w:p>
    <w:p>
      <w:r>
        <w:t xml:space="preserve">Brookings Institutionin kesäkuussa 2009 julkaiseman raportin mukaan kuinka paljon Yhdysvaltojen kulutus kasvoi vuosina 2000-2007?</w:t>
      </w:r>
    </w:p>
    <w:p>
      <w:r>
        <w:rPr>
          <w:b/>
        </w:rPr>
        <w:t xml:space="preserve">Kysymys 1</w:t>
      </w:r>
    </w:p>
    <w:p>
      <w:r>
        <w:t xml:space="preserve">Mikä oli Saksan bruttokansantuotteen vuotuinen supistumisvauhti vuoden 2009 ensimmäisellä neljänneksellä?</w:t>
      </w:r>
    </w:p>
    <w:p>
      <w:r>
        <w:rPr>
          <w:b/>
        </w:rPr>
        <w:t xml:space="preserve">Kysymys 2</w:t>
      </w:r>
    </w:p>
    <w:p>
      <w:r>
        <w:t xml:space="preserve">Mikä oli Meksikon bruttokansantuotteen vuotuinen supistumisvauhti vuoden 2009 ensimmäisellä neljänneksellä?</w:t>
      </w:r>
    </w:p>
    <w:p>
      <w:r>
        <w:rPr>
          <w:b/>
        </w:rPr>
        <w:t xml:space="preserve">Kysymys 3</w:t>
      </w:r>
    </w:p>
    <w:p>
      <w:r>
        <w:t xml:space="preserve">Kuka on riippuvainen yhdysvaltalaisesta kuluttajasta maailmanlaajuisen kysynnän lähteenä?</w:t>
      </w:r>
    </w:p>
    <w:p>
      <w:r>
        <w:rPr>
          <w:b/>
        </w:rPr>
        <w:t xml:space="preserve">Kysymys 4</w:t>
      </w:r>
    </w:p>
    <w:p>
      <w:r>
        <w:t xml:space="preserve">Mikä on yksi syy kasvun hidastumiseen kaikkialla maailmassa vuonna 2009?</w:t>
      </w:r>
    </w:p>
    <w:p>
      <w:r>
        <w:rPr>
          <w:b/>
        </w:rPr>
        <w:t xml:space="preserve">Tekstin numero 67</w:t>
      </w:r>
    </w:p>
    <w:p>
      <w:r>
        <w:t xml:space="preserve">Joissakin kehitysmaissa, joissa talouskasvu oli ollut voimakasta, talouskasvu hidastui merkittävästi. Esimerkiksi Kambodžan kasvuennusteiden mukaan kasvu laskee vuoden 2007 yli 10 prosentista </w:t>
      </w:r>
      <w:r>
        <w:rPr>
          <w:color w:val="A9A9A9"/>
        </w:rPr>
        <w:t xml:space="preserve">lähes nollaan vuonna 2009, </w:t>
      </w:r>
      <w:r>
        <w:t xml:space="preserve">ja Keniassa kasvu saattaa olla vain 3-4 prosenttia vuonna 2009, kun se vuonna 2007 oli 7 prosenttia. Overseas Development Instituten tutkimuksen mukaan kasvun hidastuminen johtuu </w:t>
      </w:r>
      <w:r>
        <w:rPr>
          <w:color w:val="DCDCDC"/>
        </w:rPr>
        <w:t xml:space="preserve">kaupan</w:t>
      </w:r>
      <w:r>
        <w:t xml:space="preserve">, hyödykkeiden hintojen, investointien ja siirtotyöläisten rahalähetysten </w:t>
      </w:r>
      <w:r>
        <w:rPr>
          <w:color w:val="DCDCDC"/>
        </w:rPr>
        <w:t xml:space="preserve">laskusta </w:t>
      </w:r>
      <w:r>
        <w:t xml:space="preserve">(joiden arvo oli ennätykselliset </w:t>
      </w:r>
      <w:r>
        <w:rPr>
          <w:color w:val="2F4F4F"/>
        </w:rPr>
        <w:t xml:space="preserve">251 miljardia dollaria vuonna </w:t>
      </w:r>
      <w:r>
        <w:t xml:space="preserve">2007, mutta jotka ovat sen jälkeen laskeneet monissa maissa)</w:t>
      </w:r>
      <w:r>
        <w:t xml:space="preserve">. Tällä </w:t>
      </w:r>
      <w:r>
        <w:t xml:space="preserve">on vakavia seurauksia, ja se on johtanut köyhyysrajan alapuolella elävien kotitalouksien määrän dramaattiseen kasvuun, olipa kyse sitten </w:t>
      </w:r>
      <w:r>
        <w:rPr>
          <w:color w:val="556B2F"/>
        </w:rPr>
        <w:t xml:space="preserve">300 000:sta </w:t>
      </w:r>
      <w:r>
        <w:t xml:space="preserve">Bangladeshissa tai 230 000:sta Ghanassa. Erityisesti valtiot, joiden poliittinen järjestelmä on hauras, joutuvat pelkäämään, että länsimaiden sijoittajat vetävät rahojaan pois kriisin vuoksi. Saksan DEG:n Bruno Wenn suosittelee, että </w:t>
      </w:r>
      <w:r>
        <w:t xml:space="preserve">uusien sijoittajien houkuttelemiseksi tarvitaan </w:t>
      </w:r>
      <w:r>
        <w:rPr>
          <w:color w:val="6B8E23"/>
        </w:rPr>
        <w:t xml:space="preserve">vakaata talouspolitiikkaa ja hyvää hallintotapaa.</w:t>
      </w:r>
    </w:p>
    <w:p>
      <w:r>
        <w:rPr>
          <w:b/>
        </w:rPr>
        <w:t xml:space="preserve">Kysymys 0</w:t>
      </w:r>
    </w:p>
    <w:p>
      <w:r>
        <w:t xml:space="preserve">Mikä on Kambodžan kasvuennuste vuonna 2009?</w:t>
      </w:r>
    </w:p>
    <w:p>
      <w:r>
        <w:rPr>
          <w:b/>
        </w:rPr>
        <w:t xml:space="preserve">Kysymys 1</w:t>
      </w:r>
    </w:p>
    <w:p>
      <w:r>
        <w:t xml:space="preserve">Kuinka paljon siirtotyöläiset lähettivät rahalähetyksiä vuonna 2007?</w:t>
      </w:r>
    </w:p>
    <w:p>
      <w:r>
        <w:rPr>
          <w:b/>
        </w:rPr>
        <w:t xml:space="preserve">Kysymys 2</w:t>
      </w:r>
    </w:p>
    <w:p>
      <w:r>
        <w:t xml:space="preserve">Kuinka moni Bangladeshissa elää köyhyysrajan alapuolella?</w:t>
      </w:r>
    </w:p>
    <w:p>
      <w:r>
        <w:rPr>
          <w:b/>
        </w:rPr>
        <w:t xml:space="preserve">Kysymys 3</w:t>
      </w:r>
    </w:p>
    <w:p>
      <w:r>
        <w:t xml:space="preserve">Mitä Saksan DEG:n Bruno Wenn suosittelee uusien sijoittajien houkuttelemiseksi?</w:t>
      </w:r>
    </w:p>
    <w:p>
      <w:r>
        <w:rPr>
          <w:b/>
        </w:rPr>
        <w:t xml:space="preserve">Kysymys 4</w:t>
      </w:r>
    </w:p>
    <w:p>
      <w:r>
        <w:t xml:space="preserve">Mikä on Overseas Development Instituten mukaan yksi syy kasvun hidastumiseen kehitysmaissa?</w:t>
      </w:r>
    </w:p>
    <w:p>
      <w:r>
        <w:rPr>
          <w:b/>
        </w:rPr>
        <w:t xml:space="preserve">Tekstin numero 68</w:t>
      </w:r>
    </w:p>
    <w:p>
      <w:r>
        <w:t xml:space="preserve">Maailmanpankki raportoi helmikuussa 2009, että </w:t>
      </w:r>
      <w:r>
        <w:rPr>
          <w:color w:val="A9A9A9"/>
        </w:rPr>
        <w:t xml:space="preserve">arabimaailmaan </w:t>
      </w:r>
      <w:r>
        <w:t xml:space="preserve">luottokriisi vaikutti paljon vähemmän vakavasti</w:t>
      </w:r>
      <w:r>
        <w:t xml:space="preserve">.</w:t>
      </w:r>
      <w:r>
        <w:t xml:space="preserve"> Koska </w:t>
      </w:r>
      <w:r>
        <w:t xml:space="preserve">arabimaiden </w:t>
      </w:r>
      <w:r>
        <w:t xml:space="preserve">maksutase oli kriisin alkaessa yleisesti ottaen hyvä tai koska niillä oli vaihtoehtoisia rahoituslähteitä suurille vaihtotaseen alijäämilleen, kuten rahalähetykset, </w:t>
      </w:r>
      <w:r>
        <w:rPr>
          <w:color w:val="DCDCDC"/>
        </w:rPr>
        <w:t xml:space="preserve">suorat ulkomaiset sijoitukset </w:t>
      </w:r>
      <w:r>
        <w:t xml:space="preserve">tai ulkomaanapu, arabimaat pystyivät vuoden 2008 loppupuolella välttämään markkinoille menon. Tämä ryhmä on parhaassa asemassa kestämään talouden häiriöt. Ne tulivat kriisiin poikkeuksellisen vahvoissa asemissa. Tämä antaa niille merkittävän puskurin </w:t>
      </w:r>
      <w:r>
        <w:rPr>
          <w:color w:val="2F4F4F"/>
        </w:rPr>
        <w:t xml:space="preserve">maailmanlaajuista laskusuhdannetta </w:t>
      </w:r>
      <w:r>
        <w:t xml:space="preserve">vastaan</w:t>
      </w:r>
      <w:r>
        <w:t xml:space="preserve">. </w:t>
      </w:r>
      <w:r>
        <w:t xml:space="preserve">Maailmanlaajuisen talouskriisin suurimmat vaikutukset tulevat </w:t>
      </w:r>
      <w:r>
        <w:rPr>
          <w:color w:val="556B2F"/>
        </w:rPr>
        <w:t xml:space="preserve">öljyn hinnan laskun muodossa, sillä öljyn hinta on </w:t>
      </w:r>
      <w:r>
        <w:t xml:space="preserve">edelleen tärkein yksittäinen talouskehitystä määrittävä tekijä. Jatkuvasti laskeva </w:t>
      </w:r>
      <w:r>
        <w:rPr>
          <w:color w:val="6B8E23"/>
        </w:rPr>
        <w:t xml:space="preserve">öljyn hinta </w:t>
      </w:r>
      <w:r>
        <w:t xml:space="preserve">pakottaisi ne käyttämään varantojaan ja vähentämään investointejaan. Öljyn hinnan merkittävä aleneminen voisi aiheuttaa talouden suorituskyvyn kääntymisen laskuun, kuten aiemmissa öljysokissa on käynyt. Ensimmäiset vaikutukset kohdistuvat julkiseen talouteen ja ulkomaisten työntekijöiden työllisyyteen.</w:t>
      </w:r>
    </w:p>
    <w:p>
      <w:r>
        <w:rPr>
          <w:b/>
        </w:rPr>
        <w:t xml:space="preserve">Kysymys 0</w:t>
      </w:r>
    </w:p>
    <w:p>
      <w:r>
        <w:t xml:space="preserve">Mihin maailman alueeseen luottokriisi vaikutti Maailmanpankin helmikuussa 2009 antaman raportin mukaan vähemmän vakavasti?</w:t>
      </w:r>
    </w:p>
    <w:p>
      <w:r>
        <w:rPr>
          <w:b/>
        </w:rPr>
        <w:t xml:space="preserve">Kysymys 1</w:t>
      </w:r>
    </w:p>
    <w:p>
      <w:r>
        <w:t xml:space="preserve">Mitä tarkoittaa lyhenne FDI?</w:t>
      </w:r>
    </w:p>
    <w:p>
      <w:r>
        <w:rPr>
          <w:b/>
        </w:rPr>
        <w:t xml:space="preserve">Kysymys 2</w:t>
      </w:r>
    </w:p>
    <w:p>
      <w:r>
        <w:t xml:space="preserve">Arabimaat lähtivät finanssikriisiin poikkeuksellisen vahvoissa asemissa, mikä antoi niille pehmusteen tätä vastaan?</w:t>
      </w:r>
    </w:p>
    <w:p>
      <w:r>
        <w:rPr>
          <w:b/>
        </w:rPr>
        <w:t xml:space="preserve">Kysymys 3</w:t>
      </w:r>
    </w:p>
    <w:p>
      <w:r>
        <w:t xml:space="preserve">Mikä vaikuttaa eniten maailmanlaajuiseen talouskriisiin?</w:t>
      </w:r>
    </w:p>
    <w:p>
      <w:r>
        <w:rPr>
          <w:b/>
        </w:rPr>
        <w:t xml:space="preserve">Kysymys 4</w:t>
      </w:r>
    </w:p>
    <w:p>
      <w:r>
        <w:t xml:space="preserve">Mikä on talouden suorituskyvyn tärkein yksittäinen tekijä?</w:t>
      </w:r>
    </w:p>
    <w:p>
      <w:r>
        <w:rPr>
          <w:b/>
        </w:rPr>
        <w:t xml:space="preserve">Tekstin numero 69</w:t>
      </w:r>
    </w:p>
    <w:p>
      <w:r>
        <w:t xml:space="preserve">Yhdysvalloissa sijaitsevan työvoiman ja omaisuuden tuottamien tavaroiden ja palveluiden tuotanto väheni noin </w:t>
      </w:r>
      <w:r>
        <w:rPr>
          <w:color w:val="A9A9A9"/>
        </w:rPr>
        <w:t xml:space="preserve">6 prosenttia </w:t>
      </w:r>
      <w:r>
        <w:t xml:space="preserve">vuodessa </w:t>
      </w:r>
      <w:r>
        <w:t xml:space="preserve">vuoden 2008 neljännellä neljänneksellä ja vuoden 2009 ensimmäisellä neljänneksellä verrattuna edellisvuoden vastaaviin ajanjaksoihin. Yhdysvaltojen työttömyysaste nousi </w:t>
      </w:r>
      <w:r>
        <w:rPr>
          <w:color w:val="DCDCDC"/>
        </w:rPr>
        <w:t xml:space="preserve">10,1 prosenttiin </w:t>
      </w:r>
      <w:r>
        <w:t xml:space="preserve">lokakuussa 2009, mikä on korkein taso sitten vuoden </w:t>
      </w:r>
      <w:r>
        <w:rPr>
          <w:color w:val="2F4F4F"/>
        </w:rPr>
        <w:t xml:space="preserve">1983 </w:t>
      </w:r>
      <w:r>
        <w:t xml:space="preserve">ja noin kaksinkertainen kriisiä edeltävään tasoon verrattuna. Keskimääräinen viikkotyöaika laski </w:t>
      </w:r>
      <w:r>
        <w:rPr>
          <w:color w:val="556B2F"/>
        </w:rPr>
        <w:t xml:space="preserve">33 </w:t>
      </w:r>
      <w:r>
        <w:t xml:space="preserve">tuntiin </w:t>
      </w:r>
      <w:r>
        <w:t xml:space="preserve">eli alimmalle tasolle sen jälkeen, kun hallitus alkoi kerätä tietoja vuonna 1964. Bruttokansantuotteen laskun myötä myös innovaatiot vähenivät. Koska </w:t>
      </w:r>
      <w:r>
        <w:t xml:space="preserve">luovaan tuhoon käytettävät resurssit vähenivät, </w:t>
      </w:r>
      <w:r>
        <w:rPr>
          <w:color w:val="6B8E23"/>
        </w:rPr>
        <w:t xml:space="preserve">patenttihakemusten määrä </w:t>
      </w:r>
      <w:r>
        <w:t xml:space="preserve">lamaantui. Verrattuna edeltävään viiteen vuoteen, jolloin patenttihakemusten määrä kasvoi eksponentiaalisesti, tämä pysähtyminen korreloi BKT:n samanlaisen laskun kanssa samana ajanjaksona.</w:t>
      </w:r>
    </w:p>
    <w:p>
      <w:r>
        <w:rPr>
          <w:b/>
        </w:rPr>
        <w:t xml:space="preserve">Kysymys 0</w:t>
      </w:r>
    </w:p>
    <w:p>
      <w:r>
        <w:t xml:space="preserve">Mikä oli työvoiman ja omaisuuden tuottamien tavaroiden ja palveluiden tuotannon vuotuinen laskuvauhti vuoden 2008 neljännellä neljänneksellä ja vuoden 2009 ensimmäisellä neljänneksellä?</w:t>
      </w:r>
    </w:p>
    <w:p>
      <w:r>
        <w:rPr>
          <w:b/>
        </w:rPr>
        <w:t xml:space="preserve">Kysymys 1</w:t>
      </w:r>
    </w:p>
    <w:p>
      <w:r>
        <w:t xml:space="preserve">Mikä oli Yhdysvaltojen työttömyysaste lokakuussa 2009?</w:t>
      </w:r>
    </w:p>
    <w:p>
      <w:r>
        <w:rPr>
          <w:b/>
        </w:rPr>
        <w:t xml:space="preserve">Kysymys 2</w:t>
      </w:r>
    </w:p>
    <w:p>
      <w:r>
        <w:t xml:space="preserve">Työllisyysaste oli 10,2 prosenttia lokakuussa 2009, mikä oli korkein luku sitten minkä vuoden?</w:t>
      </w:r>
    </w:p>
    <w:p>
      <w:r>
        <w:rPr>
          <w:b/>
        </w:rPr>
        <w:t xml:space="preserve">Kysymys 3</w:t>
      </w:r>
    </w:p>
    <w:p>
      <w:r>
        <w:t xml:space="preserve">Mikä oli keskimääräinen viikkotyöaika lokakuussa 2009?</w:t>
      </w:r>
    </w:p>
    <w:p>
      <w:r>
        <w:rPr>
          <w:b/>
        </w:rPr>
        <w:t xml:space="preserve">Kysymys 4</w:t>
      </w:r>
    </w:p>
    <w:p>
      <w:r>
        <w:t xml:space="preserve">Bruttokansantuotteen lasku aiheutti myös innovaation vähenemisen, mistä on osoituksena mitä?</w:t>
      </w:r>
    </w:p>
    <w:p>
      <w:r>
        <w:rPr>
          <w:b/>
        </w:rPr>
        <w:t xml:space="preserve">Tekstin numero 70</w:t>
      </w:r>
    </w:p>
    <w:p>
      <w:r>
        <w:t xml:space="preserve">Tyypilliset amerikkalaiset perheet eivät pärjänneet yhtä hyvin, kuten eivät myöskään pyramidin huipun alapuolella olevat "varakkaat muttei varakkaimmat" perheet. Toisaalta </w:t>
      </w:r>
      <w:r>
        <w:rPr>
          <w:color w:val="A9A9A9"/>
        </w:rPr>
        <w:t xml:space="preserve">puolella </w:t>
      </w:r>
      <w:r>
        <w:rPr>
          <w:color w:val="DCDCDC"/>
        </w:rPr>
        <w:t xml:space="preserve">köyhimmistä perheistä </w:t>
      </w:r>
      <w:r>
        <w:t xml:space="preserve">varallisuus ei vähentynyt lainkaan kriisin aikana</w:t>
      </w:r>
      <w:r>
        <w:t xml:space="preserve">.</w:t>
      </w:r>
      <w:r>
        <w:t xml:space="preserve"> Yhdysvaltain keskuspankki tutki 4 000 kotitaloutta vuosina 2007-2009 ja havaitsi, että </w:t>
      </w:r>
      <w:r>
        <w:rPr>
          <w:color w:val="2F4F4F"/>
        </w:rPr>
        <w:t xml:space="preserve">63 </w:t>
      </w:r>
      <w:r>
        <w:t xml:space="preserve">prosentin kaikista amerikkalaisista </w:t>
      </w:r>
      <w:r>
        <w:t xml:space="preserve">kokonaisvarallisuus </w:t>
      </w:r>
      <w:r>
        <w:t xml:space="preserve">väheni tuona aikana. </w:t>
      </w:r>
      <w:r>
        <w:t xml:space="preserve">Rikkaimmista perheistä </w:t>
      </w:r>
      <w:r>
        <w:rPr>
          <w:color w:val="556B2F"/>
        </w:rPr>
        <w:t xml:space="preserve">77 </w:t>
      </w:r>
      <w:r>
        <w:t xml:space="preserve">prosentilla kokonaisvarallisuus väheni, kun taas </w:t>
      </w:r>
      <w:r>
        <w:t xml:space="preserve">pyramidin pohjalla olevista perheistä </w:t>
      </w:r>
      <w:r>
        <w:t xml:space="preserve">vain </w:t>
      </w:r>
      <w:r>
        <w:rPr>
          <w:color w:val="6B8E23"/>
        </w:rPr>
        <w:t xml:space="preserve">50 </w:t>
      </w:r>
      <w:r>
        <w:t xml:space="preserve">prosentilla.</w:t>
      </w:r>
    </w:p>
    <w:p>
      <w:r>
        <w:rPr>
          <w:b/>
        </w:rPr>
        <w:t xml:space="preserve">Kysymys 0</w:t>
      </w:r>
    </w:p>
    <w:p>
      <w:r>
        <w:t xml:space="preserve">Kuinka monen köyhimmän perheen varallisuus ei vähentynyt finanssikriisin aikana?</w:t>
      </w:r>
    </w:p>
    <w:p>
      <w:r>
        <w:rPr>
          <w:b/>
        </w:rPr>
        <w:t xml:space="preserve">Kysymys 1</w:t>
      </w:r>
    </w:p>
    <w:p>
      <w:r>
        <w:t xml:space="preserve">Kuinka monta prosenttia 4 000 kotitaloudelle tehdyssä Federal Reserve -tutkimuksessa ilmoitti varallisuuden vähentyneen vuosien 2007 ja 2009 välillä?</w:t>
      </w:r>
    </w:p>
    <w:p>
      <w:r>
        <w:rPr>
          <w:b/>
        </w:rPr>
        <w:t xml:space="preserve">Kysymys 2</w:t>
      </w:r>
    </w:p>
    <w:p>
      <w:r>
        <w:t xml:space="preserve">Kuinka monen rikkaimman perheen kokonaisvarallisuus väheni vuosien 2007 ja 2009 välillä?</w:t>
      </w:r>
    </w:p>
    <w:p>
      <w:r>
        <w:rPr>
          <w:b/>
        </w:rPr>
        <w:t xml:space="preserve">Kysymys 3</w:t>
      </w:r>
    </w:p>
    <w:p>
      <w:r>
        <w:t xml:space="preserve">Kuinka monen pyramidin pohjalla olevan perheen kokonaisvarallisuus väheni vuosien 2007 ja 2009 välillä?</w:t>
      </w:r>
    </w:p>
    <w:p>
      <w:r>
        <w:rPr>
          <w:b/>
        </w:rPr>
        <w:t xml:space="preserve">Kysymys 4</w:t>
      </w:r>
    </w:p>
    <w:p>
      <w:r>
        <w:t xml:space="preserve">Minkä perheiden varallisuus vähiten väheni vuosien 2007 ja 2009 välillä?</w:t>
      </w:r>
    </w:p>
    <w:p>
      <w:r>
        <w:rPr>
          <w:b/>
        </w:rPr>
        <w:t xml:space="preserve">Tekstin numero 71</w:t>
      </w:r>
    </w:p>
    <w:p>
      <w:r>
        <w:t xml:space="preserve">Marraskuun 3. päivänä 2008 </w:t>
      </w:r>
      <w:r>
        <w:rPr>
          <w:color w:val="A9A9A9"/>
        </w:rPr>
        <w:t xml:space="preserve">Euroopan komissio </w:t>
      </w:r>
      <w:r>
        <w:t xml:space="preserve">ennusti </w:t>
      </w:r>
      <w:r>
        <w:rPr>
          <w:color w:val="A9A9A9"/>
        </w:rPr>
        <w:t xml:space="preserve">Brysselissä </w:t>
      </w:r>
      <w:r>
        <w:t xml:space="preserve">vuodelle 2009 erittäin heikkoa, </w:t>
      </w:r>
      <w:r>
        <w:rPr>
          <w:color w:val="DCDCDC"/>
        </w:rPr>
        <w:t xml:space="preserve">0,1 prosentin </w:t>
      </w:r>
      <w:r>
        <w:t xml:space="preserve">BKT:n kasvua </w:t>
      </w:r>
      <w:r>
        <w:t xml:space="preserve">euroalueen maille (Ranska, Saksa, Italia, Belgia jne.) ja jopa negatiivista kasvua Yhdistyneelle kuningaskunnalle </w:t>
      </w:r>
      <w:r>
        <w:rPr>
          <w:color w:val="2F4F4F"/>
        </w:rPr>
        <w:t xml:space="preserve">(-1,0 %</w:t>
      </w:r>
      <w:r>
        <w:t xml:space="preserve">), Irlannille ja Espanjalle. Marraskuun 6. päivänä </w:t>
      </w:r>
      <w:r>
        <w:t xml:space="preserve">Washingtonissa sijaitseva </w:t>
      </w:r>
      <w:r>
        <w:rPr>
          <w:color w:val="556B2F"/>
        </w:rPr>
        <w:t xml:space="preserve">Kansainvälinen valuuttarahasto IMF </w:t>
      </w:r>
      <w:r>
        <w:t xml:space="preserve">julkisti luvut, joiden mukaan maailmanlaajuinen taantuma on -0,3 prosenttia vuonna 2009 kehittyneiden talouksien keskiarvona laskettuna</w:t>
      </w:r>
      <w:r>
        <w:t xml:space="preserve">.</w:t>
      </w:r>
      <w:r>
        <w:t xml:space="preserve"> Samana päivänä Englannin keskuspankki laski korkojaan 4,5 prosentista </w:t>
      </w:r>
      <w:r>
        <w:rPr>
          <w:color w:val="6B8E23"/>
        </w:rPr>
        <w:t xml:space="preserve">3 prosenttiin ja </w:t>
      </w:r>
      <w:r>
        <w:t xml:space="preserve">Euroopan keskuspankki </w:t>
      </w:r>
      <w:r>
        <w:t xml:space="preserve">3,75 prosentista 3,25 prosenttiin</w:t>
      </w:r>
      <w:r>
        <w:t xml:space="preserve">.</w:t>
      </w:r>
      <w:r>
        <w:t xml:space="preserve"> Tämän seurauksena useat maat käynnistivät marraskuusta 2008 alkaen suuria "tukipaketteja" talouksiaan varten.</w:t>
      </w:r>
    </w:p>
    <w:p>
      <w:r>
        <w:rPr>
          <w:b/>
        </w:rPr>
        <w:t xml:space="preserve">Kysymys 0</w:t>
      </w:r>
    </w:p>
    <w:p>
      <w:r>
        <w:t xml:space="preserve">Kuka ennusti 3. marraskuuta 2008 euroalueelle erittäin heikkoa BKT:n kasvua vuonna 2009?</w:t>
      </w:r>
    </w:p>
    <w:p>
      <w:r>
        <w:rPr>
          <w:b/>
        </w:rPr>
        <w:t xml:space="preserve">Kysymys 1</w:t>
      </w:r>
    </w:p>
    <w:p>
      <w:r>
        <w:t xml:space="preserve">Kuinka paljon Euroopan komissio arvioi euroalueen maiden BKT:n kasvun olevan vuonna 2009?</w:t>
      </w:r>
    </w:p>
    <w:p>
      <w:r>
        <w:rPr>
          <w:b/>
        </w:rPr>
        <w:t xml:space="preserve">Kysymys 2</w:t>
      </w:r>
    </w:p>
    <w:p>
      <w:r>
        <w:t xml:space="preserve">Kuinka paljon Euroopan komissio arvioi Yhdistyneen kuningaskunnan BKT:n kasvun olevan vuonna 2009?</w:t>
      </w:r>
    </w:p>
    <w:p>
      <w:r>
        <w:rPr>
          <w:b/>
        </w:rPr>
        <w:t xml:space="preserve">Kysymys 3</w:t>
      </w:r>
    </w:p>
    <w:p>
      <w:r>
        <w:t xml:space="preserve">Kuka ennusti 6. marraskuuta Washingtonissa maailmanlaajuista taantumaa vuodelle 2009?</w:t>
      </w:r>
    </w:p>
    <w:p>
      <w:r>
        <w:rPr>
          <w:b/>
        </w:rPr>
        <w:t xml:space="preserve">Kysymys 4</w:t>
      </w:r>
    </w:p>
    <w:p>
      <w:r>
        <w:t xml:space="preserve">Marraskuun 5. päivänä 2008 Englannin keskuspankki laski korkoaan 4,5 prosentista mihin?</w:t>
      </w:r>
    </w:p>
    <w:p>
      <w:r>
        <w:rPr>
          <w:b/>
        </w:rPr>
        <w:t xml:space="preserve">Tekstin numero 72</w:t>
      </w:r>
    </w:p>
    <w:p>
      <w:r>
        <w:t xml:space="preserve">Yhdysvaltain keskuspankki ja keskuspankit eri puolilla maailmaa ovat ryhtyneet toimiin </w:t>
      </w:r>
      <w:r>
        <w:rPr>
          <w:color w:val="A9A9A9"/>
        </w:rPr>
        <w:t xml:space="preserve">rahan määrän lisäämiseksi </w:t>
      </w:r>
      <w:r>
        <w:t xml:space="preserve">välttääkseen deflaatiokierteen riskin, jossa alhaisemmat palkat ja korkeampi työttömyys johtavat </w:t>
      </w:r>
      <w:r>
        <w:rPr>
          <w:color w:val="DCDCDC"/>
        </w:rPr>
        <w:t xml:space="preserve">itseään vahvistavaan </w:t>
      </w:r>
      <w:r>
        <w:t xml:space="preserve">maailmanlaajuisen kulutuksen </w:t>
      </w:r>
      <w:r>
        <w:rPr>
          <w:color w:val="DCDCDC"/>
        </w:rPr>
        <w:t xml:space="preserve">vähenemiseen</w:t>
      </w:r>
      <w:r>
        <w:t xml:space="preserve">. </w:t>
      </w:r>
      <w:r>
        <w:t xml:space="preserve">Lisäksi hallitukset ovat </w:t>
      </w:r>
      <w:r>
        <w:rPr>
          <w:color w:val="2F4F4F"/>
        </w:rPr>
        <w:t xml:space="preserve">ottaneet käyttöön mittavia finanssipoliittisia elvytyspaketteja </w:t>
      </w:r>
      <w:r>
        <w:t xml:space="preserve">lainaamalla ja kuluttamalla varoja kompensoidakseen kriisin aiheuttamaa yksityisen sektorin kysynnän vähenemistä. Yhdysvaltain </w:t>
      </w:r>
      <w:r>
        <w:t xml:space="preserve">keskuspankin uusien ja </w:t>
      </w:r>
      <w:r>
        <w:rPr>
          <w:color w:val="556B2F"/>
        </w:rPr>
        <w:t xml:space="preserve">laajennettujen likviditeettijärjestelyjen </w:t>
      </w:r>
      <w:r>
        <w:t xml:space="preserve">tarkoituksena oli antaa keskuspankille mahdollisuus täyttää perinteinen </w:t>
      </w:r>
      <w:r>
        <w:rPr>
          <w:color w:val="6B8E23"/>
        </w:rPr>
        <w:t xml:space="preserve">viimeisen keinon lainanantajan </w:t>
      </w:r>
      <w:r>
        <w:t xml:space="preserve">roolinsa kriisin aikana ja samalla lieventää leimautumista, laajentaa niiden laitosten joukkoa, joilla on mahdollisuus saada likviditeettiä, ja lisätä joustavuutta, jolla laitokset voivat käyttää tällaista likviditeettiä.</w:t>
      </w:r>
    </w:p>
    <w:p>
      <w:r>
        <w:rPr>
          <w:b/>
        </w:rPr>
        <w:t xml:space="preserve">Kysymys 0</w:t>
      </w:r>
    </w:p>
    <w:p>
      <w:r>
        <w:t xml:space="preserve">Mitä keskuspankit ympäri maailmaa ovat tehneet välttääkseen deflaatiokierteen riskin?</w:t>
      </w:r>
    </w:p>
    <w:p>
      <w:r>
        <w:rPr>
          <w:b/>
        </w:rPr>
        <w:t xml:space="preserve">Kysymys 1</w:t>
      </w:r>
    </w:p>
    <w:p>
      <w:r>
        <w:t xml:space="preserve">Mitä hallitukset ovat tehneet kompensoidakseen yksityisen sektorin kysynnän vähenemistä?</w:t>
      </w:r>
    </w:p>
    <w:p>
      <w:r>
        <w:rPr>
          <w:b/>
        </w:rPr>
        <w:t xml:space="preserve">Kysymys 2</w:t>
      </w:r>
    </w:p>
    <w:p>
      <w:r>
        <w:t xml:space="preserve">Mikä on Yhdysvaltain keskuspankin perinteinen rooli kriisin aikana?</w:t>
      </w:r>
    </w:p>
    <w:p>
      <w:r>
        <w:rPr>
          <w:b/>
        </w:rPr>
        <w:t xml:space="preserve">Kysymys 3</w:t>
      </w:r>
    </w:p>
    <w:p>
      <w:r>
        <w:t xml:space="preserve">Mitä Yhdysvaltain keskuspankki teki lisätäkseen likviditeetin saatavuutta?</w:t>
      </w:r>
    </w:p>
    <w:p>
      <w:r>
        <w:rPr>
          <w:b/>
        </w:rPr>
        <w:t xml:space="preserve">Kysymys 4</w:t>
      </w:r>
    </w:p>
    <w:p>
      <w:r>
        <w:t xml:space="preserve">Minkälaiseen laskuun matalammat palkat ja korkeampi työttömyys johtavat?</w:t>
      </w:r>
    </w:p>
    <w:p>
      <w:r>
        <w:rPr>
          <w:b/>
        </w:rPr>
        <w:t xml:space="preserve">Tekstin numero 73</w:t>
      </w:r>
    </w:p>
    <w:p>
      <w:r>
        <w:t xml:space="preserve">Tämä </w:t>
      </w:r>
      <w:r>
        <w:rPr>
          <w:color w:val="A9A9A9"/>
        </w:rPr>
        <w:t xml:space="preserve">luottojen jäädyttäminen </w:t>
      </w:r>
      <w:r>
        <w:t xml:space="preserve">vei maailmanlaajuisen rahoitusjärjestelmän romahduksen partaalle. Yhdysvaltain keskuspankki, Euroopan keskuspankki, Englannin keskuspankki ja muut keskuspankit reagoivat välittömästi ja dramaattisesti. Vuoden 2008 viimeisen neljänneksen aikana nämä keskuspankit ostivat </w:t>
      </w:r>
      <w:r>
        <w:t xml:space="preserve">pankeilta </w:t>
      </w:r>
      <w:r>
        <w:rPr>
          <w:color w:val="DCDCDC"/>
        </w:rPr>
        <w:t xml:space="preserve">2,5 biljoonan Yhdysvaltain dollarin </w:t>
      </w:r>
      <w:r>
        <w:t xml:space="preserve">arvosta valtion velkaa ja ongelmallisia yksityisiä omaisuuseriä. Kyseessä oli maailmanhistorian suurin likviditeetin lisäys luottomarkkinoille ja suurin rahapoliittinen toimenpide. Yhdistyneen kuningaskunnan pankkien pelastuspaketista alkunsa saaneen mallin mukaisesti Euroopan maiden ja Yhdysvaltojen hallitukset takasivat pankkiensa liikkeeseen laskemia velkakirjoja ja korottivat kansallisten pankkijärjestelmiensä pääomaa ostamalla lopulta </w:t>
      </w:r>
      <w:r>
        <w:rPr>
          <w:color w:val="2F4F4F"/>
        </w:rPr>
        <w:t xml:space="preserve">1,5 biljoonalla dollarilla </w:t>
      </w:r>
      <w:r>
        <w:t xml:space="preserve">suurimpien pankkiensa äskettäin liikkeeseen laskemia etuoikeutettuja osakkeita. Lokakuussa 2010 Nobel-palkittu </w:t>
      </w:r>
      <w:r>
        <w:rPr>
          <w:color w:val="556B2F"/>
        </w:rPr>
        <w:t xml:space="preserve">Joseph Stiglitz </w:t>
      </w:r>
      <w:r>
        <w:t xml:space="preserve">selitti, miten Yhdysvaltain keskuspankki Federal Reserve oli toteuttamassa toista rahapolitiikkaa - valuutan luomista - keinona torjua likviditeettiloukkua. Luomalla 600 miljardia dollaria ja sijoittamalla[selvennystä tarvitaan] tämän suoraan pankeille Federal Reserve aikoi kannustaa pankkeja rahoittamaan enemmän kotimaisia lainoja ja jälleenrahoittamaan asuntolainoja. Sen sijaan pankit käyttivät rahat kannattavampiin kohteisiin </w:t>
      </w:r>
      <w:r>
        <w:rPr>
          <w:color w:val="6B8E23"/>
        </w:rPr>
        <w:t xml:space="preserve">sijoittamalla kansainvälisesti kehittyville markkinoille</w:t>
      </w:r>
      <w:r>
        <w:t xml:space="preserve">. Pankit sijoittivat myös ulkomaisiin valuuttoihin, mikä Stiglitzin ja muiden mukaan voi johtaa valuuttasotiin, kun Kiina siirtää valuuttavarantojaan pois Yhdysvalloista.</w:t>
      </w:r>
    </w:p>
    <w:p>
      <w:r>
        <w:rPr>
          <w:b/>
        </w:rPr>
        <w:t xml:space="preserve">Kysymys 0</w:t>
      </w:r>
    </w:p>
    <w:p>
      <w:r>
        <w:t xml:space="preserve">Mikä sai maailmanlaajuisen rahoitusjärjestelmän romahduksen partaalle?</w:t>
      </w:r>
    </w:p>
    <w:p>
      <w:r>
        <w:rPr>
          <w:b/>
        </w:rPr>
        <w:t xml:space="preserve">Kysymys 1</w:t>
      </w:r>
    </w:p>
    <w:p>
      <w:r>
        <w:t xml:space="preserve">Kuinka paljon keskuspankit ostivat valtion velkaa ja ongelmallisia yksityisiä omaisuuseriä vuoden 2008 viimeisellä neljänneksellä?</w:t>
      </w:r>
    </w:p>
    <w:p>
      <w:r>
        <w:rPr>
          <w:b/>
        </w:rPr>
        <w:t xml:space="preserve">Kysymys 2</w:t>
      </w:r>
    </w:p>
    <w:p>
      <w:r>
        <w:t xml:space="preserve">Kuinka paljon Euroopan maiden ja Yhdysvaltojen hallitukset ostivat etuoikeutettuja osakkeita suurimmista pankeistaan?</w:t>
      </w:r>
    </w:p>
    <w:p>
      <w:r>
        <w:rPr>
          <w:b/>
        </w:rPr>
        <w:t xml:space="preserve">Kysymys 3</w:t>
      </w:r>
    </w:p>
    <w:p>
      <w:r>
        <w:t xml:space="preserve">Kuka oli lokakuussa 2010 se Nobel-palkittu, joka selitti, miten Yhdysvaltain keskuspankki loi valuuttaa torjuakseen likviditeettiloukun?</w:t>
      </w:r>
    </w:p>
    <w:p>
      <w:r>
        <w:rPr>
          <w:b/>
        </w:rPr>
        <w:t xml:space="preserve">Kysymys 4</w:t>
      </w:r>
    </w:p>
    <w:p>
      <w:r>
        <w:t xml:space="preserve">Mitä pankit päättivät tehdä Federal Reserven luomalla rahalla sen sijaan, että olisivat rahoittaneet lisää kotimaisia lainoja ja jälleenrahoittaneet asuntolainoja?</w:t>
      </w:r>
    </w:p>
    <w:p>
      <w:r>
        <w:rPr>
          <w:b/>
        </w:rPr>
        <w:t xml:space="preserve">Tekstin numero 74</w:t>
      </w:r>
    </w:p>
    <w:p>
      <w:r>
        <w:t xml:space="preserve">Yhdysvaltain presidentti Barack Obama ja keskeiset neuvonantajat esittivät </w:t>
      </w:r>
      <w:r>
        <w:t xml:space="preserve">kesäkuussa 2009 </w:t>
      </w:r>
      <w:r>
        <w:rPr>
          <w:color w:val="A9A9A9"/>
        </w:rPr>
        <w:t xml:space="preserve">joukon sääntelyehdotuksia</w:t>
      </w:r>
      <w:r>
        <w:t xml:space="preserve">. </w:t>
      </w:r>
      <w:r>
        <w:t xml:space="preserve">Ehdotuksissa käsitellään muun muassa </w:t>
      </w:r>
      <w:r>
        <w:rPr>
          <w:color w:val="DCDCDC"/>
        </w:rPr>
        <w:t xml:space="preserve">kuluttajansuojaa</w:t>
      </w:r>
      <w:r>
        <w:t xml:space="preserve">, johdon palkkausta, pankkien rahoituspuskureita tai pääomavaatimuksia, varjopankkijärjestelmän ja johdannaisten sääntelyn laajentamista sekä Federal Reserven valtuuksien lisäämistä järjestelmän kannalta merkittävien laitosten turvallisessa purkamisessa. Tammikuussa 2010 Obama ehdotti lisäsäännöksiä, joilla rajoitetaan pankkien mahdollisuuksia harjoittaa </w:t>
      </w:r>
      <w:r>
        <w:rPr>
          <w:color w:val="2F4F4F"/>
        </w:rPr>
        <w:t xml:space="preserve">omaa </w:t>
      </w:r>
      <w:r>
        <w:t xml:space="preserve">kaupankäyntiä</w:t>
      </w:r>
      <w:r>
        <w:t xml:space="preserve">.</w:t>
      </w:r>
      <w:r>
        <w:t xml:space="preserve"> Ehdotukset nimettiin "Volcker-säännöiksi" </w:t>
      </w:r>
      <w:r>
        <w:rPr>
          <w:color w:val="556B2F"/>
        </w:rPr>
        <w:t xml:space="preserve">Paul Volckerin kunniaksi, </w:t>
      </w:r>
      <w:r>
        <w:t xml:space="preserve">joka on julkisesti puoltanut ehdotettuja muutoksia</w:t>
      </w:r>
      <w:r>
        <w:t xml:space="preserve">.</w:t>
      </w:r>
    </w:p>
    <w:p>
      <w:r>
        <w:rPr>
          <w:b/>
        </w:rPr>
        <w:t xml:space="preserve">Kysymys 0</w:t>
      </w:r>
    </w:p>
    <w:p>
      <w:r>
        <w:t xml:space="preserve">Mitä presidentti Barack Obama esitteli kesäkuussa 2009?</w:t>
      </w:r>
    </w:p>
    <w:p>
      <w:r>
        <w:rPr>
          <w:b/>
        </w:rPr>
        <w:t xml:space="preserve">Kysymys 1</w:t>
      </w:r>
    </w:p>
    <w:p>
      <w:r>
        <w:t xml:space="preserve">Mikä oli yksi kuluttajille tärkeistä asioista, joka käsiteltiin kesäkuussa 2009 esitetyissä uusissa sääntelyehdotuksissa?</w:t>
      </w:r>
    </w:p>
    <w:p>
      <w:r>
        <w:rPr>
          <w:b/>
        </w:rPr>
        <w:t xml:space="preserve">Kysymys 2</w:t>
      </w:r>
    </w:p>
    <w:p>
      <w:r>
        <w:t xml:space="preserve">Obama ehdotti tammikuussa 2010 asetuksia, joilla rajoitetaan pankkien mahdollisuuksia harjoittaa minkä tyyppistä kaupankäyntiä?</w:t>
      </w:r>
    </w:p>
    <w:p>
      <w:r>
        <w:rPr>
          <w:b/>
        </w:rPr>
        <w:t xml:space="preserve">Kysymys 3</w:t>
      </w:r>
    </w:p>
    <w:p>
      <w:r>
        <w:t xml:space="preserve">Kenen mukaan ehdotetut uudet säännökset nimeltä "The Volcker Rule" on nimetty?</w:t>
      </w:r>
    </w:p>
    <w:p>
      <w:r>
        <w:rPr>
          <w:b/>
        </w:rPr>
        <w:t xml:space="preserve">Kysymys 4</w:t>
      </w:r>
    </w:p>
    <w:p>
      <w:r>
        <w:t xml:space="preserve">Kuka kannatti julkisesti muutoksia, joilla rajoitetaan pankkien mahdollisuuksia harjoittaa omaa kaupankäyntiä?</w:t>
      </w:r>
    </w:p>
    <w:p>
      <w:r>
        <w:rPr>
          <w:b/>
        </w:rPr>
        <w:t xml:space="preserve">Tekstin numero 75</w:t>
      </w:r>
    </w:p>
    <w:p>
      <w:r>
        <w:t xml:space="preserve">Yhdysvaltain senaatti hyväksyi uudistusta koskevan lakiehdotuksen </w:t>
      </w:r>
      <w:r>
        <w:rPr>
          <w:color w:val="A9A9A9"/>
        </w:rPr>
        <w:t xml:space="preserve">toukokuussa 2010 </w:t>
      </w:r>
      <w:r>
        <w:t xml:space="preserve">ja edustajainhuone </w:t>
      </w:r>
      <w:r>
        <w:rPr>
          <w:color w:val="DCDCDC"/>
        </w:rPr>
        <w:t xml:space="preserve">joulukuussa 2009</w:t>
      </w:r>
      <w:r>
        <w:t xml:space="preserve">. Nämä lakiehdotukset on nyt sovitettava yhteen. New York Times -lehti on tehnyt vertailevan yhteenvedon näiden kahden lakiehdotuksen piirteistä, joissa käsitellään vaihtelevassa määrin Obaman hallinnon luettelemia periaatteita. Esimerkiksi </w:t>
      </w:r>
      <w:r>
        <w:rPr>
          <w:color w:val="2F4F4F"/>
        </w:rPr>
        <w:t xml:space="preserve">Volckerin sääntö, joka </w:t>
      </w:r>
      <w:r>
        <w:t xml:space="preserve">kieltää oman pääoman ehtoisen kaupankäynnin, ei ole osa lainsäädäntöä, vaikka </w:t>
      </w:r>
      <w:r>
        <w:rPr>
          <w:color w:val="556B2F"/>
        </w:rPr>
        <w:t xml:space="preserve">senaatin </w:t>
      </w:r>
      <w:r>
        <w:t xml:space="preserve">lakiehdotuksessa sääntelyviranomaisilla on harkintavaltaa mutta ei velvollisuutta kieltää tällaiset kaupat.</w:t>
      </w:r>
    </w:p>
    <w:p>
      <w:r>
        <w:rPr>
          <w:b/>
        </w:rPr>
        <w:t xml:space="preserve">Kysymys 0</w:t>
      </w:r>
    </w:p>
    <w:p>
      <w:r>
        <w:t xml:space="preserve">Milloin Yhdysvaltain senaatti hyväksyi ensimmäisen kerran rahoitusalan uudistusta koskevan lakiehdotuksen?</w:t>
      </w:r>
    </w:p>
    <w:p>
      <w:r>
        <w:rPr>
          <w:b/>
        </w:rPr>
        <w:t xml:space="preserve">Kysymys 1</w:t>
      </w:r>
    </w:p>
    <w:p>
      <w:r>
        <w:t xml:space="preserve">Milloin Yhdysvaltain edustajainhuone hyväksyi ensimmäisen kerran rahoitusuudistuslain?</w:t>
      </w:r>
    </w:p>
    <w:p>
      <w:r>
        <w:rPr>
          <w:b/>
        </w:rPr>
        <w:t xml:space="preserve">Kysymys 2</w:t>
      </w:r>
    </w:p>
    <w:p>
      <w:r>
        <w:t xml:space="preserve">Mikä omistuskaupankäynnin vastainen sääntö ei sisältynyt senaatin tai edustajainhuoneen hyväksymään lainsäädäntöön?</w:t>
      </w:r>
    </w:p>
    <w:p>
      <w:r>
        <w:rPr>
          <w:b/>
        </w:rPr>
        <w:t xml:space="preserve">Kysymys 3</w:t>
      </w:r>
    </w:p>
    <w:p>
      <w:r>
        <w:t xml:space="preserve">Millä lakiehdotuksella sääntelyviranomaisille annettiin harkintavalta kieltää omaan lukuun tehtävät kaupat?</w:t>
      </w:r>
    </w:p>
    <w:p>
      <w:r>
        <w:rPr>
          <w:b/>
        </w:rPr>
        <w:t xml:space="preserve">Tekstin numero 76</w:t>
      </w:r>
    </w:p>
    <w:p>
      <w:r>
        <w:t xml:space="preserve">Eurooppalaiset sääntelyviranomaiset ottivat käyttöön </w:t>
      </w:r>
      <w:r>
        <w:t xml:space="preserve">pankkeja koskevat </w:t>
      </w:r>
      <w:r>
        <w:rPr>
          <w:color w:val="A9A9A9"/>
        </w:rPr>
        <w:t xml:space="preserve">Basel III -säännökset. </w:t>
      </w:r>
      <w:r>
        <w:t xml:space="preserve">Niillä korotettiin </w:t>
      </w:r>
      <w:r>
        <w:rPr>
          <w:color w:val="DCDCDC"/>
        </w:rPr>
        <w:t xml:space="preserve">vakavaraisuussuhteita</w:t>
      </w:r>
      <w:r>
        <w:t xml:space="preserve">, rajoitettiin velkavipua, supistettiin pääoman määritelmää (pois lukien etuoikeusasemaltaan huonommassa asemassa oleva velka), rajoitettiin vastapuoliriskiä ja asetettiin uusia likviditeettivaatimuksia. Kriitikot väittävät, että Basel III:ssa ei puututa </w:t>
      </w:r>
      <w:r>
        <w:rPr>
          <w:color w:val="2F4F4F"/>
        </w:rPr>
        <w:t xml:space="preserve">virheellisten riskipainotusten </w:t>
      </w:r>
      <w:r>
        <w:t xml:space="preserve">ongelmaan</w:t>
      </w:r>
      <w:r>
        <w:t xml:space="preserve">. </w:t>
      </w:r>
      <w:r>
        <w:t xml:space="preserve">Suuret pankit kärsivät tappioita AAA-luokituksista, jotka oli luotu </w:t>
      </w:r>
      <w:r>
        <w:rPr>
          <w:color w:val="556B2F"/>
        </w:rPr>
        <w:t xml:space="preserve">rahoitusjärjestelyillä </w:t>
      </w:r>
      <w:r>
        <w:t xml:space="preserve">(jotka luovat näennäisesti riskittömiä omaisuuseriä korkean riskin vakuuksista), jotka Basel II:n mukaan vaativat vähemmän pääomaa. AA-luokituksen saaneille valtioille myönnettävien lainojen riskipaino on nolla, mikä lisää lainanantoa valtioille ja johtaa seuraavaan kriisiin. </w:t>
      </w:r>
      <w:r>
        <w:rPr>
          <w:color w:val="6B8E23"/>
        </w:rPr>
        <w:t xml:space="preserve">Johan Norberg </w:t>
      </w:r>
      <w:r>
        <w:t xml:space="preserve">väittää, että säännökset (muun muassa Basel III) ovat todellakin johtaneet liialliseen lainanantoon riskipitoisille valtioille (ks. Euroopan valtionvelkakriisi), ja EKP pyrkii ratkaisuksi lainanannon lisäämiseen.</w:t>
      </w:r>
    </w:p>
    <w:p>
      <w:r>
        <w:rPr>
          <w:b/>
        </w:rPr>
        <w:t xml:space="preserve">Kysymys 0</w:t>
      </w:r>
    </w:p>
    <w:p>
      <w:r>
        <w:t xml:space="preserve">Mitä eurooppalaiset sääntelyviranomaiset ovat ottaneet käyttöön pankkien valvonnan lisäämiseksi?</w:t>
      </w:r>
    </w:p>
    <w:p>
      <w:r>
        <w:rPr>
          <w:b/>
        </w:rPr>
        <w:t xml:space="preserve">Kysymys 1</w:t>
      </w:r>
    </w:p>
    <w:p>
      <w:r>
        <w:t xml:space="preserve">Kriitikot väittävät, että Basel III ei puutu mihin ongelmaan?</w:t>
      </w:r>
    </w:p>
    <w:p>
      <w:r>
        <w:rPr>
          <w:b/>
        </w:rPr>
        <w:t xml:space="preserve">Kysymys 2</w:t>
      </w:r>
    </w:p>
    <w:p>
      <w:r>
        <w:t xml:space="preserve">Kuka väitti, että sääntely johti liialliseen lainanantoon riskihallituksille?</w:t>
      </w:r>
    </w:p>
    <w:p>
      <w:r>
        <w:rPr>
          <w:b/>
        </w:rPr>
        <w:t xml:space="preserve">Kysymys 3</w:t>
      </w:r>
    </w:p>
    <w:p>
      <w:r>
        <w:t xml:space="preserve">Mitä Basel III -säännökset ovat lisänneet?</w:t>
      </w:r>
    </w:p>
    <w:p>
      <w:r>
        <w:rPr>
          <w:b/>
        </w:rPr>
        <w:t xml:space="preserve">Kysymys 4</w:t>
      </w:r>
    </w:p>
    <w:p>
      <w:r>
        <w:t xml:space="preserve">Mikä termi kuvaa riskittömien omaisuuserien luomista korkean riskin vakuuksista?</w:t>
      </w:r>
    </w:p>
    <w:p>
      <w:r>
        <w:rPr>
          <w:b/>
        </w:rPr>
        <w:t xml:space="preserve">Tekstin numero 77</w:t>
      </w:r>
    </w:p>
    <w:p>
      <w:r>
        <w:t xml:space="preserve">Joulukuussa 2007 alkanut Yhdysvaltain taantuma päättyi </w:t>
      </w:r>
      <w:r>
        <w:rPr>
          <w:color w:val="A9A9A9"/>
        </w:rPr>
        <w:t xml:space="preserve">kesäkuussa 2009 Yhdysvaltain </w:t>
      </w:r>
      <w:r>
        <w:t xml:space="preserve">kansallisen taloustutkimuslaitoksen (NBER) mukaan, ja finanssikriisi näyttää päättyneen suunnilleen samaan aikaan. Huhtikuussa 2009 TIME-lehti julisti: "</w:t>
      </w:r>
      <w:r>
        <w:rPr>
          <w:color w:val="DCDCDC"/>
        </w:rPr>
        <w:t xml:space="preserve">Nopeammin kuin se alkoi, pankkikriisi on ohi"</w:t>
      </w:r>
      <w:r>
        <w:t xml:space="preserve">. </w:t>
      </w:r>
      <w:r>
        <w:t xml:space="preserve">Yhdysvaltojen finanssikriisiä tutkiva komissio ajoittaa kriisin vuoteen </w:t>
      </w:r>
      <w:r>
        <w:rPr>
          <w:color w:val="2F4F4F"/>
        </w:rPr>
        <w:t xml:space="preserve">2008</w:t>
      </w:r>
      <w:r>
        <w:t xml:space="preserve">. </w:t>
      </w:r>
      <w:r>
        <w:t xml:space="preserve">Presidentti Barack Obama julisti </w:t>
      </w:r>
      <w:r>
        <w:rPr>
          <w:color w:val="556B2F"/>
        </w:rPr>
        <w:t xml:space="preserve">27. tammikuuta 2010</w:t>
      </w:r>
      <w:r>
        <w:t xml:space="preserve">, että "markkinat ovat nyt vakautuneet, ja olemme saaneet takaisin suurimman osan pankkeihin käyttämistämme rahoista".</w:t>
      </w:r>
    </w:p>
    <w:p>
      <w:r>
        <w:rPr>
          <w:b/>
        </w:rPr>
        <w:t xml:space="preserve">Kysymys 0</w:t>
      </w:r>
    </w:p>
    <w:p>
      <w:r>
        <w:t xml:space="preserve">Milloin joulukuussa 2007 alkanut Yhdysvaltain taantuma päättyi?</w:t>
      </w:r>
    </w:p>
    <w:p>
      <w:r>
        <w:rPr>
          <w:b/>
        </w:rPr>
        <w:t xml:space="preserve">Kysymys 1</w:t>
      </w:r>
    </w:p>
    <w:p>
      <w:r>
        <w:t xml:space="preserve">Milloin finanssikriisi näytti päättyneen?</w:t>
      </w:r>
    </w:p>
    <w:p>
      <w:r>
        <w:rPr>
          <w:b/>
        </w:rPr>
        <w:t xml:space="preserve">Kysymys 2</w:t>
      </w:r>
    </w:p>
    <w:p>
      <w:r>
        <w:t xml:space="preserve">Mikä oli sen artikkelin nimi, joka ilmestyi TIME-lehdessä huhtikuussa 2009 ja jossa julistettiin kriisin olevan ohi?</w:t>
      </w:r>
    </w:p>
    <w:p>
      <w:r>
        <w:rPr>
          <w:b/>
        </w:rPr>
        <w:t xml:space="preserve">Kysymys 3</w:t>
      </w:r>
    </w:p>
    <w:p>
      <w:r>
        <w:t xml:space="preserve">Minä päivänä presidentti Barack Obama julisti, että markkinat ovat vakautuneet?</w:t>
      </w:r>
    </w:p>
    <w:p>
      <w:r>
        <w:rPr>
          <w:b/>
        </w:rPr>
        <w:t xml:space="preserve">Kysymys 4</w:t>
      </w:r>
    </w:p>
    <w:p>
      <w:r>
        <w:t xml:space="preserve">Milloin Yhdysvaltain finanssikriisiä tutkiva komissio ajoittaa kriisin alkamisen?</w:t>
      </w:r>
    </w:p>
    <w:p>
      <w:r>
        <w:rPr>
          <w:b/>
        </w:rPr>
        <w:t xml:space="preserve">Tekstin numero 78</w:t>
      </w:r>
    </w:p>
    <w:p>
      <w:r>
        <w:rPr>
          <w:color w:val="A9A9A9"/>
        </w:rPr>
        <w:t xml:space="preserve">Kehittyneet taloudet </w:t>
      </w:r>
      <w:r>
        <w:t xml:space="preserve">johtivat </w:t>
      </w:r>
      <w:r>
        <w:rPr>
          <w:color w:val="DCDCDC"/>
        </w:rPr>
        <w:t xml:space="preserve">maailmanlaajuista talouskasvua </w:t>
      </w:r>
      <w:r>
        <w:t xml:space="preserve">ennen finanssikriisiä, kun taas </w:t>
      </w:r>
      <w:r>
        <w:rPr>
          <w:color w:val="2F4F4F"/>
        </w:rPr>
        <w:t xml:space="preserve">kehittyvät ja kehittyvät taloudet </w:t>
      </w:r>
      <w:r>
        <w:t xml:space="preserve">jäivät jälkeen. Kriisi muutti tämän suhteen täysin. Kansainvälisen valuuttarahaston mukaan kehittyneiden talouksien osuus </w:t>
      </w:r>
      <w:r>
        <w:t xml:space="preserve">maailman BKT:stä </w:t>
      </w:r>
      <w:r>
        <w:t xml:space="preserve">oli vain </w:t>
      </w:r>
      <w:r>
        <w:rPr>
          <w:color w:val="556B2F"/>
        </w:rPr>
        <w:t xml:space="preserve">31 prosenttia</w:t>
      </w:r>
      <w:r>
        <w:t xml:space="preserve">, kun taas nousevan talouden ja kehittyvien talouksien osuus </w:t>
      </w:r>
      <w:r>
        <w:t xml:space="preserve">maailman BKT:stä oli </w:t>
      </w:r>
      <w:r>
        <w:rPr>
          <w:color w:val="6B8E23"/>
        </w:rPr>
        <w:t xml:space="preserve">69 prosenttia </w:t>
      </w:r>
      <w:r>
        <w:t xml:space="preserve">vuosina 2007-2014</w:t>
      </w:r>
      <w:r>
        <w:t xml:space="preserve">.</w:t>
      </w:r>
      <w:r>
        <w:t xml:space="preserve"> Taulukoissa kehittyvien talouksien nimet on lihavoitu, kun taas kehittyneiden talouksien nimet on kirjoitettu roomalaisella (tavallisella) kirjaimella.</w:t>
      </w:r>
    </w:p>
    <w:p>
      <w:r>
        <w:rPr>
          <w:b/>
        </w:rPr>
        <w:t xml:space="preserve">Kysymys 0</w:t>
      </w:r>
    </w:p>
    <w:p>
      <w:r>
        <w:t xml:space="preserve">Kuka johti maailmanlaajuista talouskasvua finanssikriisin jälkeen?</w:t>
      </w:r>
    </w:p>
    <w:p>
      <w:r>
        <w:rPr>
          <w:b/>
        </w:rPr>
        <w:t xml:space="preserve">Kysymys 1</w:t>
      </w:r>
    </w:p>
    <w:p>
      <w:r>
        <w:t xml:space="preserve">Kuinka suuri osa maailman BKT:stä oli nousevien ja kehittyvien talouksien osuus vuosina 2007-2014?</w:t>
      </w:r>
    </w:p>
    <w:p>
      <w:r>
        <w:rPr>
          <w:b/>
        </w:rPr>
        <w:t xml:space="preserve">Kysymys 2</w:t>
      </w:r>
    </w:p>
    <w:p>
      <w:r>
        <w:t xml:space="preserve">Kuinka paljon "kehittyneiden" talouksien osuus maailman BKT:stä oli vuosina 2007-2014?</w:t>
      </w:r>
    </w:p>
    <w:p>
      <w:r>
        <w:rPr>
          <w:b/>
        </w:rPr>
        <w:t xml:space="preserve">Kysymys 3</w:t>
      </w:r>
    </w:p>
    <w:p>
      <w:r>
        <w:t xml:space="preserve">Mitkä taloudet johtivat maailman talouskasvua ennen finanssikriisiä?</w:t>
      </w:r>
    </w:p>
    <w:p>
      <w:r>
        <w:rPr>
          <w:b/>
        </w:rPr>
        <w:t xml:space="preserve">Kysymys 4</w:t>
      </w:r>
    </w:p>
    <w:p>
      <w:r>
        <w:t xml:space="preserve">Minkä kehittyneiden ja kehittyvien maiden/kehittyvien maiden välisen suhteen vuoden 2007 finanssikriisi käänsi täysin ylösalaisin?</w:t>
      </w:r>
    </w:p>
    <w:p>
      <w:r>
        <w:br w:type="page"/>
      </w:r>
    </w:p>
    <w:p>
      <w:r>
        <w:rPr>
          <w:b/>
          <w:u w:val="single"/>
        </w:rPr>
        <w:t xml:space="preserve">Asiakirjan numero 425</w:t>
      </w:r>
    </w:p>
    <w:p>
      <w:r>
        <w:rPr>
          <w:b/>
        </w:rPr>
        <w:t xml:space="preserve">Tekstin numero 0</w:t>
      </w:r>
    </w:p>
    <w:p>
      <w:r>
        <w:t xml:space="preserve">Portugali (portugaliksi [puɾtuˈɣaɫ]), virallisesti Portugalin tasavalta (portugaliksi República Portuguesa), on maa </w:t>
      </w:r>
      <w:r>
        <w:rPr>
          <w:color w:val="A9A9A9"/>
        </w:rPr>
        <w:t xml:space="preserve">Iberian niemimaalla Lounais-Euroopassa</w:t>
      </w:r>
      <w:r>
        <w:t xml:space="preserve">. </w:t>
      </w:r>
      <w:r>
        <w:t xml:space="preserve">Se on Manner-Euroopan läntisin maa, ja se rajoittuu </w:t>
      </w:r>
      <w:r>
        <w:t xml:space="preserve">lännessä ja etelässä </w:t>
      </w:r>
      <w:r>
        <w:rPr>
          <w:color w:val="DCDCDC"/>
        </w:rPr>
        <w:t xml:space="preserve">Atlantin valtamereen </w:t>
      </w:r>
      <w:r>
        <w:t xml:space="preserve">ja </w:t>
      </w:r>
      <w:r>
        <w:t xml:space="preserve">pohjoisessa ja idässä </w:t>
      </w:r>
      <w:r>
        <w:rPr>
          <w:color w:val="2F4F4F"/>
        </w:rPr>
        <w:t xml:space="preserve">Espanjaan. </w:t>
      </w:r>
      <w:r>
        <w:rPr>
          <w:color w:val="556B2F"/>
        </w:rPr>
        <w:t xml:space="preserve">Portugalin ja Espanjan </w:t>
      </w:r>
      <w:r>
        <w:t xml:space="preserve">raja on </w:t>
      </w:r>
      <w:r>
        <w:rPr>
          <w:color w:val="6B8E23"/>
        </w:rPr>
        <w:t xml:space="preserve">1 214 kilometriä </w:t>
      </w:r>
      <w:r>
        <w:t xml:space="preserve">pitkä, ja sitä pidetään Euroopan unionin pisimpänä yhtäjaksoisena rajana</w:t>
      </w:r>
      <w:r>
        <w:rPr>
          <w:color w:val="6B8E23"/>
        </w:rPr>
        <w:t xml:space="preserve">.</w:t>
      </w:r>
      <w:r>
        <w:t xml:space="preserve"> Tasavaltaan kuuluvat myös Atlantin saaret </w:t>
      </w:r>
      <w:r>
        <w:rPr>
          <w:color w:val="A0522D"/>
        </w:rPr>
        <w:t xml:space="preserve">Azorit ja Madeira</w:t>
      </w:r>
      <w:r>
        <w:t xml:space="preserve">, jotka ovat molemmat autonomisia alueita, joilla on omat aluehallituksensa</w:t>
      </w:r>
      <w:r>
        <w:t xml:space="preserve">.</w:t>
      </w:r>
    </w:p>
    <w:p>
      <w:r>
        <w:rPr>
          <w:b/>
        </w:rPr>
        <w:t xml:space="preserve">Kysymys 0</w:t>
      </w:r>
    </w:p>
    <w:p>
      <w:r>
        <w:t xml:space="preserve">Mihin valtamereen Portugali rajoittuu?</w:t>
      </w:r>
    </w:p>
    <w:p>
      <w:r>
        <w:rPr>
          <w:b/>
        </w:rPr>
        <w:t xml:space="preserve">Kysymys 1</w:t>
      </w:r>
    </w:p>
    <w:p>
      <w:r>
        <w:t xml:space="preserve">Mihin muuhun maahan Portugali rajoittuu?</w:t>
      </w:r>
    </w:p>
    <w:p>
      <w:r>
        <w:rPr>
          <w:b/>
        </w:rPr>
        <w:t xml:space="preserve">Kysymys 2</w:t>
      </w:r>
    </w:p>
    <w:p>
      <w:r>
        <w:t xml:space="preserve">Mikä on pisin yhtäjaksoinen raja Euroopan unionissa?</w:t>
      </w:r>
    </w:p>
    <w:p>
      <w:r>
        <w:rPr>
          <w:b/>
        </w:rPr>
        <w:t xml:space="preserve">Kysymys 3</w:t>
      </w:r>
    </w:p>
    <w:p>
      <w:r>
        <w:t xml:space="preserve">Missä Portugali sijaitsee?</w:t>
      </w:r>
    </w:p>
    <w:p>
      <w:r>
        <w:rPr>
          <w:b/>
        </w:rPr>
        <w:t xml:space="preserve">Kysymys 4</w:t>
      </w:r>
    </w:p>
    <w:p>
      <w:r>
        <w:t xml:space="preserve">Kuinka pitkä on Portugalin ja Espanjan raja?</w:t>
      </w:r>
    </w:p>
    <w:p>
      <w:r>
        <w:rPr>
          <w:b/>
        </w:rPr>
        <w:t xml:space="preserve">Kysymys 5</w:t>
      </w:r>
    </w:p>
    <w:p>
      <w:r>
        <w:t xml:space="preserve">Millä kahdella Portugalin itsehallintoalueella on oma hallitus?</w:t>
      </w:r>
    </w:p>
    <w:p>
      <w:r>
        <w:rPr>
          <w:b/>
        </w:rPr>
        <w:t xml:space="preserve">Teksti numero 1</w:t>
      </w:r>
    </w:p>
    <w:p>
      <w:r>
        <w:t xml:space="preserve">Nykyisen Portugalin rajojen sisäpuolella olevaa maata on asutettu ja siitä on taisteltu jatkuvasti esihistoriallisista ajoista lähtien. </w:t>
      </w:r>
      <w:r>
        <w:rPr>
          <w:color w:val="A9A9A9"/>
        </w:rPr>
        <w:t xml:space="preserve">Kelttejä ja roomalaisia </w:t>
      </w:r>
      <w:r>
        <w:t xml:space="preserve">seurasivat </w:t>
      </w:r>
      <w:r>
        <w:rPr>
          <w:color w:val="DCDCDC"/>
        </w:rPr>
        <w:t xml:space="preserve">visigootit ja suebit, jotka </w:t>
      </w:r>
      <w:r>
        <w:t xml:space="preserve">myöhemmin joutuivat maurien valtaamiksi</w:t>
      </w:r>
      <w:r>
        <w:rPr>
          <w:color w:val="A9A9A9"/>
        </w:rPr>
        <w:t xml:space="preserve">.</w:t>
      </w:r>
      <w:r>
        <w:t xml:space="preserve"> Nämä muslimikansat karkotettiin lopulta niemimaan kristillisen reconquistan aikana. Vuoteen </w:t>
      </w:r>
      <w:r>
        <w:rPr>
          <w:color w:val="2F4F4F"/>
        </w:rPr>
        <w:t xml:space="preserve">1139 </w:t>
      </w:r>
      <w:r>
        <w:t xml:space="preserve">mennessä </w:t>
      </w:r>
      <w:r>
        <w:t xml:space="preserve">Portugali oli vakiinnuttanut asemansa Leónista riippumattomana kuningaskuntana</w:t>
      </w:r>
      <w:r>
        <w:rPr>
          <w:color w:val="2F4F4F"/>
        </w:rPr>
        <w:t xml:space="preserve">. </w:t>
      </w:r>
      <w:r>
        <w:rPr>
          <w:color w:val="6B8E23"/>
        </w:rPr>
        <w:t xml:space="preserve">Löytöretkien aikakauden </w:t>
      </w:r>
      <w:r>
        <w:t xml:space="preserve">edelläkävijänä </w:t>
      </w:r>
      <w:r>
        <w:t xml:space="preserve">Portugali laajensi </w:t>
      </w:r>
      <w:r>
        <w:rPr>
          <w:color w:val="556B2F"/>
        </w:rPr>
        <w:t xml:space="preserve">1400- ja 1500-luvuilla </w:t>
      </w:r>
      <w:r>
        <w:t xml:space="preserve">länsimaista vaikutusvaltaansa ja perusti ensimmäisen maailmanlaajuisen imperiumin, josta tuli yksi maailman suurimmista taloudellisista, poliittisista ja sotilaallisista valtakunnista</w:t>
      </w:r>
      <w:r>
        <w:rPr>
          <w:color w:val="556B2F"/>
        </w:rPr>
        <w:t xml:space="preserve">.</w:t>
      </w:r>
    </w:p>
    <w:p>
      <w:r>
        <w:rPr>
          <w:b/>
        </w:rPr>
        <w:t xml:space="preserve">Kysymys 0</w:t>
      </w:r>
    </w:p>
    <w:p>
      <w:r>
        <w:t xml:space="preserve">Keitä olivat Portugalin ensimmäiset asukkaat?</w:t>
      </w:r>
    </w:p>
    <w:p>
      <w:r>
        <w:rPr>
          <w:b/>
        </w:rPr>
        <w:t xml:space="preserve">Kysymys 1</w:t>
      </w:r>
    </w:p>
    <w:p>
      <w:r>
        <w:t xml:space="preserve">Mitkä kaksi ryhmää seurasivat ensimmäisiä asukkaita?</w:t>
      </w:r>
    </w:p>
    <w:p>
      <w:r>
        <w:rPr>
          <w:b/>
        </w:rPr>
        <w:t xml:space="preserve">Kysymys 2</w:t>
      </w:r>
    </w:p>
    <w:p>
      <w:r>
        <w:t xml:space="preserve">Mihin vuoteen mennessä Portugali oli vakiinnuttanut asemansa itsenäisenä kuningaskuntana?</w:t>
      </w:r>
    </w:p>
    <w:p>
      <w:r>
        <w:rPr>
          <w:b/>
        </w:rPr>
        <w:t xml:space="preserve">Kysymys 3</w:t>
      </w:r>
    </w:p>
    <w:p>
      <w:r>
        <w:t xml:space="preserve">Minkä ikäisenä Portugali oli pioneeri?</w:t>
      </w:r>
    </w:p>
    <w:p>
      <w:r>
        <w:rPr>
          <w:b/>
        </w:rPr>
        <w:t xml:space="preserve">Kysymys 4</w:t>
      </w:r>
    </w:p>
    <w:p>
      <w:r>
        <w:t xml:space="preserve">Millä vuosisadoilla Portugali perusti ensimmäisen maailmanlaajuisen imperiumin?</w:t>
      </w:r>
    </w:p>
    <w:p>
      <w:r>
        <w:rPr>
          <w:b/>
        </w:rPr>
        <w:t xml:space="preserve">Teksti numero 2</w:t>
      </w:r>
    </w:p>
    <w:p>
      <w:r>
        <w:t xml:space="preserve">Portugali menetti suuren osan vauraudestaan ja asemastaan </w:t>
      </w:r>
      <w:r>
        <w:rPr>
          <w:color w:val="A9A9A9"/>
        </w:rPr>
        <w:t xml:space="preserve">Lissabonin </w:t>
      </w:r>
      <w:r>
        <w:t xml:space="preserve">tuhoutuessa </w:t>
      </w:r>
      <w:r>
        <w:t xml:space="preserve">vuoden 1755 maanjäristyksessä, Napoleonin sotien aikana tapahtuneen miehityksen ja Brasilian, sen vauraimman siirtomaan, itsenäistymisen myötä vuonna </w:t>
      </w:r>
      <w:r>
        <w:rPr>
          <w:color w:val="DCDCDC"/>
        </w:rPr>
        <w:t xml:space="preserve">1822</w:t>
      </w:r>
      <w:r>
        <w:t xml:space="preserve">. </w:t>
      </w:r>
      <w:r>
        <w:t xml:space="preserve">Kun </w:t>
      </w:r>
      <w:r>
        <w:rPr>
          <w:color w:val="2F4F4F"/>
        </w:rPr>
        <w:t xml:space="preserve">vuoden 1910 </w:t>
      </w:r>
      <w:r>
        <w:t xml:space="preserve">vallankumous syrjäytti monarkian, perustettiin demokraattinen mutta epävakaa Portugalin ensimmäinen tasavalta, jonka syrjäytti myöhemmin oikeistolainen autoritaarinen Estado Novo -hallinto</w:t>
      </w:r>
      <w:r>
        <w:rPr>
          <w:color w:val="2F4F4F"/>
        </w:rPr>
        <w:t xml:space="preserve">.</w:t>
      </w:r>
      <w:r>
        <w:t xml:space="preserve"> Demokratia palautettiin Portugalin siirtomaasodan ja neilikkavallankumouksen jälkeen vuonna 1974. Pian sen jälkeen kaikki Portugalin siirtomaat itsenäistyivät, lukuun ottamatta </w:t>
      </w:r>
      <w:r>
        <w:rPr>
          <w:color w:val="556B2F"/>
        </w:rPr>
        <w:t xml:space="preserve">Macaota, joka luovutettiin </w:t>
      </w:r>
      <w:r>
        <w:t xml:space="preserve">Kiinalle vuonna 1999. Tämä merkitsi pisimpään kestäneen eurooppalaisen siirtomaavallan päättymistä, ja se jätti syvän kulttuurisen ja arkkitehtonisen vaikutuksen kaikkialle maailmaan ja perinnöksi yli </w:t>
      </w:r>
      <w:r>
        <w:rPr>
          <w:color w:val="6B8E23"/>
        </w:rPr>
        <w:t xml:space="preserve">250 miljoonaa </w:t>
      </w:r>
      <w:r>
        <w:t xml:space="preserve">portugalinkielistä </w:t>
      </w:r>
      <w:r>
        <w:t xml:space="preserve">ihmistä.</w:t>
      </w:r>
    </w:p>
    <w:p>
      <w:r>
        <w:rPr>
          <w:b/>
        </w:rPr>
        <w:t xml:space="preserve">Kysymys 0</w:t>
      </w:r>
    </w:p>
    <w:p>
      <w:r>
        <w:t xml:space="preserve">Mikä Portugalin kaupunki tuhoutui vuoden 1755 maanjäristyksessä?</w:t>
      </w:r>
    </w:p>
    <w:p>
      <w:r>
        <w:rPr>
          <w:b/>
        </w:rPr>
        <w:t xml:space="preserve">Kysymys 1</w:t>
      </w:r>
    </w:p>
    <w:p>
      <w:r>
        <w:t xml:space="preserve">Minä vuonna Brazel itsenäistyi?</w:t>
      </w:r>
    </w:p>
    <w:p>
      <w:r>
        <w:rPr>
          <w:b/>
        </w:rPr>
        <w:t xml:space="preserve">Kysymys 2</w:t>
      </w:r>
    </w:p>
    <w:p>
      <w:r>
        <w:t xml:space="preserve">Minä vuonna Portugalin monarkia syrjäytettiin?</w:t>
      </w:r>
    </w:p>
    <w:p>
      <w:r>
        <w:rPr>
          <w:b/>
        </w:rPr>
        <w:t xml:space="preserve">Kysymys 3</w:t>
      </w:r>
    </w:p>
    <w:p>
      <w:r>
        <w:t xml:space="preserve">Mikä Portugalin siirtomaa menetettiin Kiinalle vuonna 1999?</w:t>
      </w:r>
    </w:p>
    <w:p>
      <w:r>
        <w:rPr>
          <w:b/>
        </w:rPr>
        <w:t xml:space="preserve">Kysymys 4</w:t>
      </w:r>
    </w:p>
    <w:p>
      <w:r>
        <w:t xml:space="preserve">Kuinka monta portugalin kielen puhujaa on nykyään?</w:t>
      </w:r>
    </w:p>
    <w:p>
      <w:r>
        <w:rPr>
          <w:b/>
        </w:rPr>
        <w:t xml:space="preserve">Teksti numero 3</w:t>
      </w:r>
    </w:p>
    <w:p>
      <w:r>
        <w:t xml:space="preserve">Portugali </w:t>
      </w:r>
      <w:r>
        <w:t xml:space="preserve">on kehittynyt maa, jonka talous on kehittynyt ja elintaso korkea, ja sen </w:t>
      </w:r>
      <w:r>
        <w:t xml:space="preserve">sosiaalinen edistysaste on maailman </w:t>
      </w:r>
      <w:r>
        <w:rPr>
          <w:color w:val="DCDCDC"/>
        </w:rPr>
        <w:t xml:space="preserve">18. korkein</w:t>
      </w:r>
      <w:r>
        <w:t xml:space="preserve">, joten se on edellä muita Länsi-Euroopan maita, kuten </w:t>
      </w:r>
      <w:r>
        <w:rPr>
          <w:color w:val="2F4F4F"/>
        </w:rPr>
        <w:t xml:space="preserve">Ranskaa, Espanjaa ja Italiaa</w:t>
      </w:r>
      <w:r>
        <w:t xml:space="preserve">. Se on </w:t>
      </w:r>
      <w:r>
        <w:t xml:space="preserve">jäsenenä lukuisissa kansainvälisissä järjestöissä, kuten </w:t>
      </w:r>
      <w:r>
        <w:rPr>
          <w:color w:val="556B2F"/>
        </w:rPr>
        <w:t xml:space="preserve">Yhdistyneissä Kansakunnissa, Euroopan unionissa, euroalueella, OECD:ssä, Natossa ja portugalinkielisten maiden yhteisössä</w:t>
      </w:r>
      <w:r>
        <w:t xml:space="preserve">. </w:t>
      </w:r>
      <w:r>
        <w:t xml:space="preserve">Portugali tunnetaan myös siitä, että se on </w:t>
      </w:r>
      <w:r>
        <w:rPr>
          <w:color w:val="6B8E23"/>
        </w:rPr>
        <w:t xml:space="preserve">dekriminalisoinut kaikkien tavallisten huumeiden käytön </w:t>
      </w:r>
      <w:r>
        <w:t xml:space="preserve">vuonna 2001, ensimmäisenä maana maailmassa.</w:t>
      </w:r>
      <w:r>
        <w:t xml:space="preserve"> Huumeet ovat kuitenkin edelleen laittomia Portugalissa.</w:t>
      </w:r>
    </w:p>
    <w:p>
      <w:r>
        <w:rPr>
          <w:b/>
        </w:rPr>
        <w:t xml:space="preserve">Kysymys 0</w:t>
      </w:r>
    </w:p>
    <w:p>
      <w:r>
        <w:t xml:space="preserve">Minkälainen hallitusmuoto Portugalissa on?</w:t>
      </w:r>
    </w:p>
    <w:p>
      <w:r>
        <w:rPr>
          <w:b/>
        </w:rPr>
        <w:t xml:space="preserve">Kysymys 1</w:t>
      </w:r>
    </w:p>
    <w:p>
      <w:r>
        <w:t xml:space="preserve">Mikä on Portugalin sosiaalisen edistyksen sijoitus?</w:t>
      </w:r>
    </w:p>
    <w:p>
      <w:r>
        <w:rPr>
          <w:b/>
        </w:rPr>
        <w:t xml:space="preserve">Kysymys 2</w:t>
      </w:r>
    </w:p>
    <w:p>
      <w:r>
        <w:t xml:space="preserve">Missä kolmessa Länsi-Euroopan maassa sosiaalinen edistys on heikompi kuin Portugalissa?</w:t>
      </w:r>
    </w:p>
    <w:p>
      <w:r>
        <w:rPr>
          <w:b/>
        </w:rPr>
        <w:t xml:space="preserve">Kysymys 3</w:t>
      </w:r>
    </w:p>
    <w:p>
      <w:r>
        <w:t xml:space="preserve">Mihin kolmeen kansainväliseen järjestöön Portugali kuuluu?</w:t>
      </w:r>
    </w:p>
    <w:p>
      <w:r>
        <w:rPr>
          <w:b/>
        </w:rPr>
        <w:t xml:space="preserve">Kysymys 4</w:t>
      </w:r>
    </w:p>
    <w:p>
      <w:r>
        <w:t xml:space="preserve">Mitä Portugali teki vuonna 2001 ensimmäisenä maana maailmassa?</w:t>
      </w:r>
    </w:p>
    <w:p>
      <w:r>
        <w:rPr>
          <w:b/>
        </w:rPr>
        <w:t xml:space="preserve">Teksti numero 4</w:t>
      </w:r>
    </w:p>
    <w:p>
      <w:r>
        <w:t xml:space="preserve">Portugalin varhaishistoria on yhteinen muun lounaisessa Euroopassa sijaitsevan Iberian niemimaan kanssa. Portugalin nimi juontaa juurensa yhdistetystä roomalais-keltiläisestä nimestä </w:t>
      </w:r>
      <w:r>
        <w:rPr>
          <w:color w:val="A9A9A9"/>
        </w:rPr>
        <w:t xml:space="preserve">Portus Cale</w:t>
      </w:r>
      <w:r>
        <w:t xml:space="preserve">. </w:t>
      </w:r>
      <w:r>
        <w:rPr>
          <w:color w:val="DCDCDC"/>
        </w:rPr>
        <w:t xml:space="preserve">Esikeltit ja keltit </w:t>
      </w:r>
      <w:r>
        <w:t xml:space="preserve">asuttivat aluetta</w:t>
      </w:r>
      <w:r>
        <w:t xml:space="preserve">, ja sieltä saivat alkunsa sellaiset kansat kuin </w:t>
      </w:r>
      <w:r>
        <w:rPr>
          <w:color w:val="2F4F4F"/>
        </w:rPr>
        <w:t xml:space="preserve">gallaecilaiset, lusitaanit, keltit ja kyneetit. Alueella </w:t>
      </w:r>
      <w:r>
        <w:t xml:space="preserve">vierailivat foinikialaiset ja karthagolaiset, ja se liitettiin Rooman tasavallan hallintoalueeseen Lusitaniaan ja osaksi Gallaeciaa vuoden </w:t>
      </w:r>
      <w:r>
        <w:rPr>
          <w:color w:val="556B2F"/>
        </w:rPr>
        <w:t xml:space="preserve">45 eKr. </w:t>
      </w:r>
      <w:r>
        <w:t xml:space="preserve">jälkeen </w:t>
      </w:r>
      <w:r>
        <w:rPr>
          <w:color w:val="556B2F"/>
        </w:rPr>
        <w:t xml:space="preserve">vuoteen 298 jKr. asti</w:t>
      </w:r>
      <w:r>
        <w:t xml:space="preserve">, minkä jälkeen suebit, burilaiset ja visigootit asuttivat aluetta uudelleen, ja sen valloittivat maurit. Muihin vaikutteisiin kuuluu joitakin 5. vuosisadan jäänteitä alaanien asutuksesta, joita löydettiin Alenquerista (vanha germaaninen </w:t>
      </w:r>
      <w:r>
        <w:rPr>
          <w:color w:val="6B8E23"/>
        </w:rPr>
        <w:t xml:space="preserve">Alankerk</w:t>
      </w:r>
      <w:r>
        <w:t xml:space="preserve">, sanoista Alan+kerk; tarkoittaa Alanin (kansan) kirkkoa), Coimbrasta ja Lissabonista.</w:t>
      </w:r>
    </w:p>
    <w:p>
      <w:r>
        <w:rPr>
          <w:b/>
        </w:rPr>
        <w:t xml:space="preserve">Kysymys 0</w:t>
      </w:r>
    </w:p>
    <w:p>
      <w:r>
        <w:t xml:space="preserve">Mistä nimestä Portugali on peräisin?</w:t>
      </w:r>
    </w:p>
    <w:p>
      <w:r>
        <w:rPr>
          <w:b/>
        </w:rPr>
        <w:t xml:space="preserve">Kysymys 1</w:t>
      </w:r>
    </w:p>
    <w:p>
      <w:r>
        <w:t xml:space="preserve">Minkä ryhmän toimesta Portugalin alue asutettiin?</w:t>
      </w:r>
    </w:p>
    <w:p>
      <w:r>
        <w:rPr>
          <w:b/>
        </w:rPr>
        <w:t xml:space="preserve">Kysymys 2</w:t>
      </w:r>
    </w:p>
    <w:p>
      <w:r>
        <w:t xml:space="preserve">Mitkä neljä kansaa saivat alkunsa Portugalin asutuksesta?</w:t>
      </w:r>
    </w:p>
    <w:p>
      <w:r>
        <w:rPr>
          <w:b/>
        </w:rPr>
        <w:t xml:space="preserve">Kysymys 3</w:t>
      </w:r>
    </w:p>
    <w:p>
      <w:r>
        <w:t xml:space="preserve">Minkä vuosien aikana Portugalin alue liitettiin osaksi Rooman tasavaltaa?</w:t>
      </w:r>
    </w:p>
    <w:p>
      <w:r>
        <w:rPr>
          <w:b/>
        </w:rPr>
        <w:t xml:space="preserve">Kysymys 4</w:t>
      </w:r>
    </w:p>
    <w:p>
      <w:r>
        <w:t xml:space="preserve">Mistä vanhasta germaanisesta sanasta Alenquer on peräisin?</w:t>
      </w:r>
    </w:p>
    <w:p>
      <w:r>
        <w:rPr>
          <w:b/>
        </w:rPr>
        <w:t xml:space="preserve">Teksti numero 5</w:t>
      </w:r>
    </w:p>
    <w:p>
      <w:r>
        <w:t xml:space="preserve">Vuonna </w:t>
      </w:r>
      <w:r>
        <w:rPr>
          <w:color w:val="A9A9A9"/>
        </w:rPr>
        <w:t xml:space="preserve">27 eaa. </w:t>
      </w:r>
      <w:r>
        <w:t xml:space="preserve">Lusitania sai roomalaisen provinssin aseman. Myöhemmin Lusitaniasta muodostettiin pohjoinen provinssi, joka tunnettiin nimellä </w:t>
      </w:r>
      <w:r>
        <w:rPr>
          <w:color w:val="DCDCDC"/>
        </w:rPr>
        <w:t xml:space="preserve">Gallaecia</w:t>
      </w:r>
      <w:r>
        <w:t xml:space="preserve">, ja sen pääkaupunki oli Bracara Augusta, nykyinen Braga. </w:t>
      </w:r>
      <w:r>
        <w:t xml:space="preserve">Kaikkialla nyky-Portugalissa on </w:t>
      </w:r>
      <w:r>
        <w:t xml:space="preserve">edelleen monia castrojen (</w:t>
      </w:r>
      <w:r>
        <w:rPr>
          <w:color w:val="2F4F4F"/>
        </w:rPr>
        <w:t xml:space="preserve">kukkulalinnoitusten) </w:t>
      </w:r>
      <w:r>
        <w:t xml:space="preserve">raunioita </w:t>
      </w:r>
      <w:r>
        <w:t xml:space="preserve">ja Castron kulttuurin jäänteitä. Lukuisia roomalaisia kohteita on hajallaan ympäri nykyistä Portugalia, ja jotkut kaupunkijäänteet ovat melko suuria, kuten </w:t>
      </w:r>
      <w:r>
        <w:rPr>
          <w:color w:val="556B2F"/>
        </w:rPr>
        <w:t xml:space="preserve">Conímbriga ja Mirobriga</w:t>
      </w:r>
      <w:r>
        <w:t xml:space="preserve">. Ensiksi mainittu on yksi Portugalin suurimmista roomalaisista asutuskeskuksista, ja se on myös luokiteltu kansalliseksi muistomerkiksi. Conímbriga sijaitsee </w:t>
      </w:r>
      <w:r>
        <w:rPr>
          <w:color w:val="6B8E23"/>
        </w:rPr>
        <w:t xml:space="preserve">16 kilometrin </w:t>
      </w:r>
      <w:r>
        <w:t xml:space="preserve">päässä Coimbrasta, joka puolestaan oli antiikin Aeminium). Paikalla on myös museo, jossa on esillä esineitä, joita arkeologit ovat löytäneet kaivauksillaan.</w:t>
      </w:r>
    </w:p>
    <w:p>
      <w:r>
        <w:rPr>
          <w:b/>
        </w:rPr>
        <w:t xml:space="preserve">Kysymys 0</w:t>
      </w:r>
    </w:p>
    <w:p>
      <w:r>
        <w:t xml:space="preserve">Minä vuonna Lusitaniasta tuli roomalainen provinssi?</w:t>
      </w:r>
    </w:p>
    <w:p>
      <w:r>
        <w:rPr>
          <w:b/>
        </w:rPr>
        <w:t xml:space="preserve">Kysymys 1</w:t>
      </w:r>
    </w:p>
    <w:p>
      <w:r>
        <w:t xml:space="preserve">Mikä oli Lusitanian pohjoisen maakunnan nimi?</w:t>
      </w:r>
    </w:p>
    <w:p>
      <w:r>
        <w:rPr>
          <w:b/>
        </w:rPr>
        <w:t xml:space="preserve">Kysymys 2</w:t>
      </w:r>
    </w:p>
    <w:p>
      <w:r>
        <w:t xml:space="preserve">Mitä ovat castrot?</w:t>
      </w:r>
    </w:p>
    <w:p>
      <w:r>
        <w:rPr>
          <w:b/>
        </w:rPr>
        <w:t xml:space="preserve">Kysymys 3</w:t>
      </w:r>
    </w:p>
    <w:p>
      <w:r>
        <w:t xml:space="preserve">Mitkä ovat kaksi suurta roomalaista kohdetta, jotka ovat edelleen olemassa Portugalissa?</w:t>
      </w:r>
    </w:p>
    <w:p>
      <w:r>
        <w:rPr>
          <w:b/>
        </w:rPr>
        <w:t xml:space="preserve">Kysymys 4</w:t>
      </w:r>
    </w:p>
    <w:p>
      <w:r>
        <w:t xml:space="preserve">Kuinka kaukana Conimbriga ja Coimbra ovat toisistaan?</w:t>
      </w:r>
    </w:p>
    <w:p>
      <w:r>
        <w:rPr>
          <w:b/>
        </w:rPr>
        <w:t xml:space="preserve">Teksti numero 6</w:t>
      </w:r>
    </w:p>
    <w:p>
      <w:r>
        <w:t xml:space="preserve">Voitettuaan visigootit vain </w:t>
      </w:r>
      <w:r>
        <w:rPr>
          <w:color w:val="A9A9A9"/>
        </w:rPr>
        <w:t xml:space="preserve">muutamassa kuukaudessa </w:t>
      </w:r>
      <w:r>
        <w:t xml:space="preserve">Umayyadien kalifaatti alkoi laajentua nopeasti niemimaalla. Vuodesta </w:t>
      </w:r>
      <w:r>
        <w:rPr>
          <w:color w:val="DCDCDC"/>
        </w:rPr>
        <w:t xml:space="preserve">711</w:t>
      </w:r>
      <w:r>
        <w:t xml:space="preserve"> alkaen </w:t>
      </w:r>
      <w:r>
        <w:t xml:space="preserve">nykyisen Portugalin alueesta tuli osa valtavaa Umayyadien kalifaatin Damaskoksen valtakuntaa, joka ulottui Intian niemimaan (nykyisen Pakistanin) Indus-joelta Etelä-Ranskaan asti, kunnes se romahti vuonna </w:t>
      </w:r>
      <w:r>
        <w:rPr>
          <w:color w:val="2F4F4F"/>
        </w:rPr>
        <w:t xml:space="preserve">750</w:t>
      </w:r>
      <w:r>
        <w:t xml:space="preserve">. </w:t>
      </w:r>
      <w:r>
        <w:t xml:space="preserve">Samana vuonna valtakunnan länsiosa itsenäistyi </w:t>
      </w:r>
      <w:r>
        <w:rPr>
          <w:color w:val="556B2F"/>
        </w:rPr>
        <w:t xml:space="preserve">Abd-ar-Rahman </w:t>
      </w:r>
      <w:r>
        <w:t xml:space="preserve">I:</w:t>
      </w:r>
      <w:r>
        <w:t xml:space="preserve">n johdolla </w:t>
      </w:r>
      <w:r>
        <w:t xml:space="preserve">perustamalla Córdoban emiraatin. </w:t>
      </w:r>
      <w:r>
        <w:rPr>
          <w:color w:val="6B8E23"/>
        </w:rPr>
        <w:t xml:space="preserve">Lähes kahden vuosisadan </w:t>
      </w:r>
      <w:r>
        <w:t xml:space="preserve">kuluttua </w:t>
      </w:r>
      <w:r>
        <w:t xml:space="preserve">emiraatista tuli Córdoban kalifaatti vuonna 929, kunnes se hajosi sata vuotta myöhemmin vuonna 1031 peräti 23 pieneksi kuningaskunnaksi, joita kutsuttiin Taifan kuningaskunniksi.</w:t>
      </w:r>
    </w:p>
    <w:p>
      <w:r>
        <w:rPr>
          <w:b/>
        </w:rPr>
        <w:t xml:space="preserve">Kysymys 0</w:t>
      </w:r>
    </w:p>
    <w:p>
      <w:r>
        <w:t xml:space="preserve">Kuinka kauan Umayyad-kalifaatilta kesti kukistaa visigootit?</w:t>
      </w:r>
    </w:p>
    <w:p>
      <w:r>
        <w:rPr>
          <w:b/>
        </w:rPr>
        <w:t xml:space="preserve">Kysymys 1</w:t>
      </w:r>
    </w:p>
    <w:p>
      <w:r>
        <w:t xml:space="preserve">Minä vuonna Portugalista tuli osa Umayyad-kalifaatin valtakuntaa?</w:t>
      </w:r>
    </w:p>
    <w:p>
      <w:r>
        <w:rPr>
          <w:b/>
        </w:rPr>
        <w:t xml:space="preserve">Kysymys 2</w:t>
      </w:r>
    </w:p>
    <w:p>
      <w:r>
        <w:t xml:space="preserve">Minä vuonna Umayyad-kalifaatin valtakunta romahti?</w:t>
      </w:r>
    </w:p>
    <w:p>
      <w:r>
        <w:rPr>
          <w:b/>
        </w:rPr>
        <w:t xml:space="preserve">Kysymys 3</w:t>
      </w:r>
    </w:p>
    <w:p>
      <w:r>
        <w:t xml:space="preserve">Kenen alaisuudessa Umayyadikalifaatin valtakunnan länsiosa itsenäistyi?</w:t>
      </w:r>
    </w:p>
    <w:p>
      <w:r>
        <w:rPr>
          <w:b/>
        </w:rPr>
        <w:t xml:space="preserve">Kysymys 4</w:t>
      </w:r>
    </w:p>
    <w:p>
      <w:r>
        <w:t xml:space="preserve">Kuinka kauan kesti, ennen kuin emiraatista tuli Codoban kalifaatti?</w:t>
      </w:r>
    </w:p>
    <w:p>
      <w:r>
        <w:rPr>
          <w:b/>
        </w:rPr>
        <w:t xml:space="preserve">Teksti numero 7</w:t>
      </w:r>
    </w:p>
    <w:p>
      <w:r>
        <w:t xml:space="preserve">Taifojen kuvernöörit julistautuivat kukin </w:t>
      </w:r>
      <w:r>
        <w:t xml:space="preserve">oman maakuntansa </w:t>
      </w:r>
      <w:r>
        <w:rPr>
          <w:color w:val="A9A9A9"/>
        </w:rPr>
        <w:t xml:space="preserve">emiiriksi </w:t>
      </w:r>
      <w:r>
        <w:t xml:space="preserve">ja solmivat diplomaattisuhteet </w:t>
      </w:r>
      <w:r>
        <w:rPr>
          <w:color w:val="DCDCDC"/>
        </w:rPr>
        <w:t xml:space="preserve">pohjoisen kristittyjen kuningaskuntien </w:t>
      </w:r>
      <w:r>
        <w:t xml:space="preserve">kanssa</w:t>
      </w:r>
      <w:r>
        <w:t xml:space="preserve">. </w:t>
      </w:r>
      <w:r>
        <w:t xml:space="preserve">Suurin osa Portugalista joutui </w:t>
      </w:r>
      <w:r>
        <w:t xml:space="preserve">Aftasididien dynastian </w:t>
      </w:r>
      <w:r>
        <w:rPr>
          <w:color w:val="2F4F4F"/>
        </w:rPr>
        <w:t xml:space="preserve">Badajozin Taifan </w:t>
      </w:r>
      <w:r>
        <w:t xml:space="preserve">käsiin, </w:t>
      </w:r>
      <w:r>
        <w:t xml:space="preserve">ja Lissabonin Taifan lyhytaikaisen, vuonna 1022 tapahtuneen ohimenevän kauden jälkeen se joutui Abbadidien runoilijoiden Sevillan Taifan hallintaan. Taifan kausi päättyi Marokosta vuonna </w:t>
      </w:r>
      <w:r>
        <w:rPr>
          <w:color w:val="556B2F"/>
        </w:rPr>
        <w:t xml:space="preserve">1086</w:t>
      </w:r>
      <w:r>
        <w:t xml:space="preserve"> tulleiden Almoravidien valloitukseen, jotka </w:t>
      </w:r>
      <w:r>
        <w:t xml:space="preserve">voittivat ratkaisevan voiton </w:t>
      </w:r>
      <w:r>
        <w:rPr>
          <w:color w:val="6B8E23"/>
        </w:rPr>
        <w:t xml:space="preserve">Sagrajasin taistelussa</w:t>
      </w:r>
      <w:r>
        <w:t xml:space="preserve">, ja sata vuotta myöhemmin vuonna 1147, toisen Taifan kauden jälkeen, myös Marrakeshista tulleet Almohadit.</w:t>
      </w:r>
    </w:p>
    <w:p>
      <w:r>
        <w:rPr>
          <w:b/>
        </w:rPr>
        <w:t xml:space="preserve">Kysymys 0</w:t>
      </w:r>
    </w:p>
    <w:p>
      <w:r>
        <w:t xml:space="preserve">Millä nimellä kutsuttiin taifojen maaherroja?</w:t>
      </w:r>
    </w:p>
    <w:p>
      <w:r>
        <w:rPr>
          <w:b/>
        </w:rPr>
        <w:t xml:space="preserve">Kysymys 1</w:t>
      </w:r>
    </w:p>
    <w:p>
      <w:r>
        <w:t xml:space="preserve">Mihin valtakuntiin taifas solmi diplomaattisuhteet?</w:t>
      </w:r>
    </w:p>
    <w:p>
      <w:r>
        <w:rPr>
          <w:b/>
        </w:rPr>
        <w:t xml:space="preserve">Kysymys 2</w:t>
      </w:r>
    </w:p>
    <w:p>
      <w:r>
        <w:t xml:space="preserve">Mihin taifaan suurin osa Portugalista kuului?</w:t>
      </w:r>
    </w:p>
    <w:p>
      <w:r>
        <w:rPr>
          <w:b/>
        </w:rPr>
        <w:t xml:space="preserve">Kysymys 3</w:t>
      </w:r>
    </w:p>
    <w:p>
      <w:r>
        <w:t xml:space="preserve">Minä vuonna taifa-kausi päättyi?</w:t>
      </w:r>
    </w:p>
    <w:p>
      <w:r>
        <w:rPr>
          <w:b/>
        </w:rPr>
        <w:t xml:space="preserve">Kysymys 4</w:t>
      </w:r>
    </w:p>
    <w:p>
      <w:r>
        <w:t xml:space="preserve">Mikä taistelu käytiin vuonna 1147?</w:t>
      </w:r>
    </w:p>
    <w:p>
      <w:r>
        <w:rPr>
          <w:b/>
        </w:rPr>
        <w:t xml:space="preserve">Teksti numero 8</w:t>
      </w:r>
    </w:p>
    <w:p>
      <w:r>
        <w:t xml:space="preserve">Alueen muslimiväestö koostui pääasiassa Iberian niemimaan alkuperäisistä islamiin kääntyneistä (niin sanotut </w:t>
      </w:r>
      <w:r>
        <w:rPr>
          <w:color w:val="A9A9A9"/>
        </w:rPr>
        <w:t xml:space="preserve">Muwalladit tai Muladit</w:t>
      </w:r>
      <w:r>
        <w:t xml:space="preserve">) ja vähemmässä määrin berberit ja arabit. Arabit olivat pääasiassa </w:t>
      </w:r>
      <w:r>
        <w:rPr>
          <w:color w:val="DCDCDC"/>
        </w:rPr>
        <w:t xml:space="preserve">Omanista kotoisin olevia aatelisia, </w:t>
      </w:r>
      <w:r>
        <w:t xml:space="preserve">ja vaikka heitä oli vähän, he muodostivat väestön eliitin. Berberit olivat alun perin kotoisin </w:t>
      </w:r>
      <w:r>
        <w:rPr>
          <w:color w:val="2F4F4F"/>
        </w:rPr>
        <w:t xml:space="preserve">Pohjois-Afrikan Atlasvuorilta ja Rif-vuorilta, </w:t>
      </w:r>
      <w:r>
        <w:t xml:space="preserve">ja he olivat pohjimmiltaan paimentolaisia</w:t>
      </w:r>
      <w:r>
        <w:t xml:space="preserve">.</w:t>
      </w:r>
      <w:r>
        <w:t xml:space="preserve"> Portugalin muslimiväestö (tai "maurit"), joka oli suhteellisen pieni, asui </w:t>
      </w:r>
      <w:r>
        <w:rPr>
          <w:color w:val="556B2F"/>
        </w:rPr>
        <w:t xml:space="preserve">Algarven alueella ja Tajon eteläpuolella</w:t>
      </w:r>
      <w:r>
        <w:t xml:space="preserve">. </w:t>
      </w:r>
      <w:r>
        <w:t xml:space="preserve">Nykyään </w:t>
      </w:r>
      <w:r>
        <w:t xml:space="preserve">portugalin kielessä </w:t>
      </w:r>
      <w:r>
        <w:t xml:space="preserve">on noin </w:t>
      </w:r>
      <w:r>
        <w:rPr>
          <w:color w:val="6B8E23"/>
        </w:rPr>
        <w:t xml:space="preserve">800 </w:t>
      </w:r>
      <w:r>
        <w:t xml:space="preserve">arabialaista alkuperää olevaa sanaa. Muslimit karkotettiin Portugalista 300 vuotta aikaisemmin kuin naapurimaasta Espanjasta, mikä näkyy sekä portugalilaisessa kulttuurissa että kielessä, joka on enimmäkseen keltiberialaista ja vulgäärilatinaa.</w:t>
      </w:r>
    </w:p>
    <w:p>
      <w:r>
        <w:rPr>
          <w:b/>
        </w:rPr>
        <w:t xml:space="preserve">Kysymys 0</w:t>
      </w:r>
    </w:p>
    <w:p>
      <w:r>
        <w:t xml:space="preserve">Miksi kutsutaan islamiin kääntyneitä?</w:t>
      </w:r>
    </w:p>
    <w:p>
      <w:r>
        <w:rPr>
          <w:b/>
        </w:rPr>
        <w:t xml:space="preserve">Kysymys 1</w:t>
      </w:r>
    </w:p>
    <w:p>
      <w:r>
        <w:t xml:space="preserve">Keitä arabit pääasiassa olivat?</w:t>
      </w:r>
    </w:p>
    <w:p>
      <w:r>
        <w:rPr>
          <w:b/>
        </w:rPr>
        <w:t xml:space="preserve">Kysymys 2</w:t>
      </w:r>
    </w:p>
    <w:p>
      <w:r>
        <w:t xml:space="preserve">Mistä berberit olivat alun perin kotoisin?</w:t>
      </w:r>
    </w:p>
    <w:p>
      <w:r>
        <w:rPr>
          <w:b/>
        </w:rPr>
        <w:t xml:space="preserve">Kysymys 3</w:t>
      </w:r>
    </w:p>
    <w:p>
      <w:r>
        <w:t xml:space="preserve">Millä Portugalin alueella muslimiväestö asui?</w:t>
      </w:r>
    </w:p>
    <w:p>
      <w:r>
        <w:rPr>
          <w:b/>
        </w:rPr>
        <w:t xml:space="preserve">Kysymys 4</w:t>
      </w:r>
    </w:p>
    <w:p>
      <w:r>
        <w:t xml:space="preserve">Kuinka monella nykypäivän portugalilaisella sanalla on arabialainen alkuperä?</w:t>
      </w:r>
    </w:p>
    <w:p>
      <w:r>
        <w:rPr>
          <w:b/>
        </w:rPr>
        <w:t xml:space="preserve">Teksti numero 9</w:t>
      </w:r>
    </w:p>
    <w:p>
      <w:r>
        <w:t xml:space="preserve">Pelayosin suunnitelmana oli </w:t>
      </w:r>
      <w:r>
        <w:rPr>
          <w:color w:val="A9A9A9"/>
        </w:rPr>
        <w:t xml:space="preserve">käyttää Kantabrian vuoristoa turvapaikkana ja suojana hyökkääviltä maureilta</w:t>
      </w:r>
      <w:r>
        <w:t xml:space="preserve">. </w:t>
      </w:r>
      <w:r>
        <w:t xml:space="preserve">Sen jälkeen hän pyrki kokoamaan Iberian niemimaan kristityt armeijat uudelleen ja käyttämään Kantabrian vuoristoa ponnahduslautana, josta käsin he voisivat vallata maansa takaisin </w:t>
      </w:r>
      <w:r>
        <w:rPr>
          <w:color w:val="DCDCDC"/>
        </w:rPr>
        <w:t xml:space="preserve">maureilta</w:t>
      </w:r>
      <w:r>
        <w:t xml:space="preserve">. </w:t>
      </w:r>
      <w:r>
        <w:t xml:space="preserve">Voitettuaan maurit </w:t>
      </w:r>
      <w:r>
        <w:rPr>
          <w:color w:val="2F4F4F"/>
        </w:rPr>
        <w:t xml:space="preserve">Covadongan taistelussa </w:t>
      </w:r>
      <w:r>
        <w:t xml:space="preserve">vuonna </w:t>
      </w:r>
      <w:r>
        <w:rPr>
          <w:color w:val="556B2F"/>
        </w:rPr>
        <w:t xml:space="preserve">722 jKr. </w:t>
      </w:r>
      <w:r>
        <w:t xml:space="preserve">Pelayos julistautui kuninkaaksi, jolloin hän perusti Asturian kristillisen kuningaskunnan ja aloitti kristittyjen valloitussodan, joka tunnetaan portugaliksi nimellä </w:t>
      </w:r>
      <w:r>
        <w:rPr>
          <w:color w:val="6B8E23"/>
        </w:rPr>
        <w:t xml:space="preserve">Reconquista Cristã</w:t>
      </w:r>
      <w:r>
        <w:t xml:space="preserve">.</w:t>
      </w:r>
    </w:p>
    <w:p>
      <w:r>
        <w:rPr>
          <w:b/>
        </w:rPr>
        <w:t xml:space="preserve">Kysymys 0</w:t>
      </w:r>
    </w:p>
    <w:p>
      <w:r>
        <w:t xml:space="preserve">Mikä oli Pelayosin suunnitelma?</w:t>
      </w:r>
    </w:p>
    <w:p>
      <w:r>
        <w:rPr>
          <w:b/>
        </w:rPr>
        <w:t xml:space="preserve">Kysymys 1</w:t>
      </w:r>
    </w:p>
    <w:p>
      <w:r>
        <w:t xml:space="preserve">Mitä ihmisryhmää vastaan Pelayos taisteli?</w:t>
      </w:r>
    </w:p>
    <w:p>
      <w:r>
        <w:rPr>
          <w:b/>
        </w:rPr>
        <w:t xml:space="preserve">Kysymys 2</w:t>
      </w:r>
    </w:p>
    <w:p>
      <w:r>
        <w:t xml:space="preserve">Missä taistelussa Pelayos kukisti maurit?</w:t>
      </w:r>
    </w:p>
    <w:p>
      <w:r>
        <w:rPr>
          <w:b/>
        </w:rPr>
        <w:t xml:space="preserve">Kysymys 3</w:t>
      </w:r>
    </w:p>
    <w:p>
      <w:r>
        <w:t xml:space="preserve">Minä vuonna Pelayos julistettiin kuninkaaksi?</w:t>
      </w:r>
    </w:p>
    <w:p>
      <w:r>
        <w:rPr>
          <w:b/>
        </w:rPr>
        <w:t xml:space="preserve">Kysymys 4</w:t>
      </w:r>
    </w:p>
    <w:p>
      <w:r>
        <w:t xml:space="preserve">Mikä oli Pelayosin aloittama kristittyjen valloitussota, jota kutsuttiin portugaliksi?</w:t>
      </w:r>
    </w:p>
    <w:p>
      <w:r>
        <w:rPr>
          <w:b/>
        </w:rPr>
        <w:t xml:space="preserve">Teksti numero 10</w:t>
      </w:r>
    </w:p>
    <w:p>
      <w:r>
        <w:t xml:space="preserve">Kun Portugalin kreivikunta oli liitetty yhdeksi Asturian kuningaskunnan muodostaneista kreivikunnista, </w:t>
      </w:r>
      <w:r>
        <w:t xml:space="preserve">Asturian </w:t>
      </w:r>
      <w:r>
        <w:rPr>
          <w:color w:val="A9A9A9"/>
        </w:rPr>
        <w:t xml:space="preserve">kuningas Alfonso III </w:t>
      </w:r>
      <w:r>
        <w:t xml:space="preserve">teki Vimara Peresistä vuonna </w:t>
      </w:r>
      <w:r>
        <w:rPr>
          <w:color w:val="DCDCDC"/>
        </w:rPr>
        <w:t xml:space="preserve">868 jKr. </w:t>
      </w:r>
      <w:r>
        <w:t xml:space="preserve">ritarin Vimara Peresin</w:t>
      </w:r>
      <w:r>
        <w:t xml:space="preserve">, joka oli </w:t>
      </w:r>
      <w:r>
        <w:rPr>
          <w:color w:val="2F4F4F"/>
        </w:rPr>
        <w:t xml:space="preserve">Portus Calen </w:t>
      </w:r>
      <w:r>
        <w:t xml:space="preserve">(Portugali) </w:t>
      </w:r>
      <w:r>
        <w:rPr>
          <w:color w:val="2F4F4F"/>
        </w:rPr>
        <w:t xml:space="preserve">ensimmäinen kreivi. </w:t>
      </w:r>
      <w:r>
        <w:t xml:space="preserve">Alue tuli tunnetuksi nimillä </w:t>
      </w:r>
      <w:r>
        <w:rPr>
          <w:color w:val="556B2F"/>
        </w:rPr>
        <w:t xml:space="preserve">Portucale, Portugale ja samalla Portugália </w:t>
      </w:r>
      <w:r>
        <w:t xml:space="preserve">- Portugalin kreivikunta</w:t>
      </w:r>
      <w:r>
        <w:t xml:space="preserve">.</w:t>
      </w:r>
      <w:r>
        <w:t xml:space="preserve"> Myöhemmin Asturian kuningaskunta jakautui useiksi kristillisiksi kuningaskunniksi Pohjois-Espanjassa </w:t>
      </w:r>
      <w:r>
        <w:rPr>
          <w:color w:val="6B8E23"/>
        </w:rPr>
        <w:t xml:space="preserve">kuninkaiden jälkeläisten dynastisten perimysjakojen vuoksi</w:t>
      </w:r>
      <w:r>
        <w:t xml:space="preserve">. Kun Asturian Alfonso III "Suuri" joutui luopumaan vallasta poikiensa pakottamana vuonna 910, Asturian kuningaskunta jakaantui kolmeksi erilliseksi kuningaskunnaksi: Leóniksi, Galiciaksi ja Asturiaksi. Nämä kolme kuningaskuntaa yhdistyivät lopulta vuonna 924 (León ja Galicia vuonna 914, Asturia myöhemmin) Leónin kruunun alaisuuteen.</w:t>
      </w:r>
    </w:p>
    <w:p>
      <w:r>
        <w:rPr>
          <w:b/>
        </w:rPr>
        <w:t xml:space="preserve">Kysymys 0</w:t>
      </w:r>
    </w:p>
    <w:p>
      <w:r>
        <w:t xml:space="preserve">Kuka liitti Portugalin kreivikunnan Asturian kuningaskuntaan?</w:t>
      </w:r>
    </w:p>
    <w:p>
      <w:r>
        <w:rPr>
          <w:b/>
        </w:rPr>
        <w:t xml:space="preserve">Kysymys 1</w:t>
      </w:r>
    </w:p>
    <w:p>
      <w:r>
        <w:t xml:space="preserve">Minä vuonna Vimara Peres lyötiin ritariksi?</w:t>
      </w:r>
    </w:p>
    <w:p>
      <w:r>
        <w:rPr>
          <w:b/>
        </w:rPr>
        <w:t xml:space="preserve">Kysymys 2</w:t>
      </w:r>
    </w:p>
    <w:p>
      <w:r>
        <w:t xml:space="preserve">Millä nimellä Vimara lyötiin ritariksi?</w:t>
      </w:r>
    </w:p>
    <w:p>
      <w:r>
        <w:rPr>
          <w:b/>
        </w:rPr>
        <w:t xml:space="preserve">Kysymys 3</w:t>
      </w:r>
    </w:p>
    <w:p>
      <w:r>
        <w:t xml:space="preserve">Millä kolmella nimellä Portugali tunnettiin sen jälkeen, kun Vimara Peres lyötiin ritariksi?</w:t>
      </w:r>
    </w:p>
    <w:p>
      <w:r>
        <w:rPr>
          <w:b/>
        </w:rPr>
        <w:t xml:space="preserve">Kysymys 4</w:t>
      </w:r>
    </w:p>
    <w:p>
      <w:r>
        <w:t xml:space="preserve">Miksi Asturian kuningaskunta jaettiin?</w:t>
      </w:r>
    </w:p>
    <w:p>
      <w:r>
        <w:rPr>
          <w:b/>
        </w:rPr>
        <w:t xml:space="preserve">Teksti numero 11</w:t>
      </w:r>
    </w:p>
    <w:p>
      <w:r>
        <w:t xml:space="preserve">Vuotta ennen Asturian Alfonso III "Suuren" kuolemaa kolme Alfonson poikaa nousi kapinaan ja pakotti hänet luopumaan vallasta, jolloin kuningaskunta jaettiin heidän kesken. Vanhimmasta pojasta </w:t>
      </w:r>
      <w:r>
        <w:rPr>
          <w:color w:val="A9A9A9"/>
        </w:rPr>
        <w:t xml:space="preserve">Garcíasta tuli Leónin kuningas</w:t>
      </w:r>
      <w:r>
        <w:t xml:space="preserve">. </w:t>
      </w:r>
      <w:r>
        <w:t xml:space="preserve">Toinen poika, </w:t>
      </w:r>
      <w:r>
        <w:rPr>
          <w:color w:val="DCDCDC"/>
        </w:rPr>
        <w:t xml:space="preserve">Ordoño, hallitsi Galiciassa, </w:t>
      </w:r>
      <w:r>
        <w:t xml:space="preserve">kun taas kolmas, </w:t>
      </w:r>
      <w:r>
        <w:rPr>
          <w:color w:val="2F4F4F"/>
        </w:rPr>
        <w:t xml:space="preserve">Fruela, sai Asturian, jonka pääkaupunki oli Oviedo</w:t>
      </w:r>
      <w:r>
        <w:t xml:space="preserve">. </w:t>
      </w:r>
      <w:r>
        <w:t xml:space="preserve">Alfonso kuoli Zamorassa, todennäköisesti vuonna </w:t>
      </w:r>
      <w:r>
        <w:rPr>
          <w:color w:val="556B2F"/>
        </w:rPr>
        <w:t xml:space="preserve">910</w:t>
      </w:r>
      <w:r>
        <w:t xml:space="preserve">. Hänen entinen valtakuntansa yhdistyi uudelleen, kun García kuoli ensin lapsettomana ja León siirtyi Ordoñolle. Ordoño puolestaan kuoli, kun hänen lapsensa olivat liian nuoria noustakseen kuninkaaksi; Fruelasta tuli yhdistetyn kruunun kuningas. Hänen kuolemansa seuraavana vuonna käynnisti sisäisten taistelujen sarjan, joka johti epävakaaseen perimykseen yli vuosisadan ajan. Se jatkoi tällä nimellä[selvennystä tarvitaan], kunnes se liitettiin Kastilian kuningaskuntaan vuonna </w:t>
      </w:r>
      <w:r>
        <w:rPr>
          <w:color w:val="6B8E23"/>
        </w:rPr>
        <w:t xml:space="preserve">1230</w:t>
      </w:r>
      <w:r>
        <w:t xml:space="preserve">, kun Ferdinand III:sta tuli näiden kahden kuningaskunnan yhteinen kuningas</w:t>
      </w:r>
      <w:r>
        <w:rPr>
          <w:color w:val="6B8E23"/>
        </w:rPr>
        <w:t xml:space="preserve">.</w:t>
      </w:r>
      <w:r>
        <w:t xml:space="preserve"> Näin pyrittiin välttämään dynastiset riidat ja pitämään kristilliset kuningaskunnat riittävän vahvoina estämään Iberian niemimaan täydellinen muslimien valtaaminen ja edistämään kristittyjen armeijoiden toteuttamaa Iberian takaisinvaltausta.</w:t>
      </w:r>
    </w:p>
    <w:p>
      <w:r>
        <w:rPr>
          <w:b/>
        </w:rPr>
        <w:t xml:space="preserve">Kysymys 0</w:t>
      </w:r>
    </w:p>
    <w:p>
      <w:r>
        <w:t xml:space="preserve">Kuka oli Alfonso III:n vanhin poika ja minkä maan kuningas hänestä tuli?</w:t>
      </w:r>
    </w:p>
    <w:p>
      <w:r>
        <w:rPr>
          <w:b/>
        </w:rPr>
        <w:t xml:space="preserve">Kysymys 1</w:t>
      </w:r>
    </w:p>
    <w:p>
      <w:r>
        <w:t xml:space="preserve">Kuka oli Alfonso III:n toinen poika ja minkä maan kuningas hänestä tuli?</w:t>
      </w:r>
    </w:p>
    <w:p>
      <w:r>
        <w:rPr>
          <w:b/>
        </w:rPr>
        <w:t xml:space="preserve">Kysymys 2</w:t>
      </w:r>
    </w:p>
    <w:p>
      <w:r>
        <w:t xml:space="preserve">Kuka oli Alfonso III:n kolmas poika ja minkä alueen hän sai?</w:t>
      </w:r>
    </w:p>
    <w:p>
      <w:r>
        <w:rPr>
          <w:b/>
        </w:rPr>
        <w:t xml:space="preserve">Kysymys 3</w:t>
      </w:r>
    </w:p>
    <w:p>
      <w:r>
        <w:t xml:space="preserve">Minä vuonna Alfonso III todennäköisesti kuoli?</w:t>
      </w:r>
    </w:p>
    <w:p>
      <w:r>
        <w:rPr>
          <w:b/>
        </w:rPr>
        <w:t xml:space="preserve">Kysymys 4</w:t>
      </w:r>
    </w:p>
    <w:p>
      <w:r>
        <w:t xml:space="preserve">Minä vuonna muodostettiin Kastilian kuningaskunta?</w:t>
      </w:r>
    </w:p>
    <w:p>
      <w:r>
        <w:rPr>
          <w:b/>
        </w:rPr>
        <w:t xml:space="preserve">Teksti numero 12</w:t>
      </w:r>
    </w:p>
    <w:p>
      <w:r>
        <w:t xml:space="preserve">Pohjoisten kristittyjen kuningaskuntien keskinäisten valtataistelujen vuosisadan aikana Portugalin kreivikunta muodosti Galician kuningaskunnan eteläisen osan. Toisinaan Galician kuningaskunta oli itsenäisesti olemassa lyhyitä ajanjaksoja, mutta yleensä se muodosti tärkeän osan Leónin kuningaskuntaa. Koko tämän ajan Portugalin kreivikunnan asukkaat joutuivat galicialaisina kamppailemaan </w:t>
      </w:r>
      <w:r>
        <w:rPr>
          <w:color w:val="A9A9A9"/>
        </w:rPr>
        <w:t xml:space="preserve">säilyttääkseen Galician autonomian ja sen kielen ja kulttuurin (galician-portugalin kieli) eron Leónin kulttuurista </w:t>
      </w:r>
      <w:r>
        <w:t xml:space="preserve">aina, kun Galician kuningaskunnan asema suhteessa Leónin kuningaskuntaan muuttui. Poliittisen jakautumisen seurauksena galician-portugalin kieli menetti yhtenäisyytensä, kun Portugalin kreivikunta erosi Galician kuningaskunnasta (joka oli Leónista riippuvainen kuningaskunta) ja perusti </w:t>
      </w:r>
      <w:r>
        <w:rPr>
          <w:color w:val="DCDCDC"/>
        </w:rPr>
        <w:t xml:space="preserve">Portugalin kuningaskunnan</w:t>
      </w:r>
      <w:r>
        <w:t xml:space="preserve">. </w:t>
      </w:r>
      <w:r>
        <w:rPr>
          <w:color w:val="2F4F4F"/>
        </w:rPr>
        <w:t xml:space="preserve">Galician </w:t>
      </w:r>
      <w:r>
        <w:t xml:space="preserve">ja portugalin kielen versiot erosivat toisistaan ajan mittaan, kun ne seurasivat itsenäisiä kehityspolkuja. Tämä alkoi tapahtua, kun Leónin kuningaskunta ja Kastilian kuningaskunta yhdistyivät, ja kastilian kieli (joka tunnetaan nimellä </w:t>
      </w:r>
      <w:r>
        <w:rPr>
          <w:color w:val="556B2F"/>
        </w:rPr>
        <w:t xml:space="preserve">espanja</w:t>
      </w:r>
      <w:r>
        <w:t xml:space="preserve">) alkoi vuosisatojen kuluessa hiljalleen vaikuttaa galicialaiseen kieleen ja yritti sitten korvata sen</w:t>
      </w:r>
      <w:r>
        <w:t xml:space="preserve">.</w:t>
      </w:r>
      <w:r>
        <w:t xml:space="preserve"> Sama tapahtui Astur-leonilaiselle kielelle siihen pisteeseen asti, että se on vähentynyt huomattavasti tai korvautunut kokonaan </w:t>
      </w:r>
      <w:r>
        <w:rPr>
          <w:color w:val="6B8E23"/>
        </w:rPr>
        <w:t xml:space="preserve">kastilian kielellä (espanjan kielellä</w:t>
      </w:r>
      <w:r>
        <w:t xml:space="preserve">)</w:t>
      </w:r>
      <w:r>
        <w:t xml:space="preserve">.</w:t>
      </w:r>
    </w:p>
    <w:p>
      <w:r>
        <w:rPr>
          <w:b/>
        </w:rPr>
        <w:t xml:space="preserve">Kysymys 0</w:t>
      </w:r>
    </w:p>
    <w:p>
      <w:r>
        <w:t xml:space="preserve">Minkä kanssa Portugalin kansa kamppaili sisäisten taistelujen aikana?</w:t>
      </w:r>
    </w:p>
    <w:p>
      <w:r>
        <w:rPr>
          <w:b/>
        </w:rPr>
        <w:t xml:space="preserve">Kysymys 1</w:t>
      </w:r>
    </w:p>
    <w:p>
      <w:r>
        <w:t xml:space="preserve">Portugalin kreivikunta erosi Galician kuningaskunnasta ja perusti mitä?</w:t>
      </w:r>
    </w:p>
    <w:p>
      <w:r>
        <w:rPr>
          <w:b/>
        </w:rPr>
        <w:t xml:space="preserve">Kysymys 2</w:t>
      </w:r>
    </w:p>
    <w:p>
      <w:r>
        <w:t xml:space="preserve">Mistä kielestä portugali on eronnut? </w:t>
      </w:r>
    </w:p>
    <w:p>
      <w:r>
        <w:rPr>
          <w:b/>
        </w:rPr>
        <w:t xml:space="preserve">Kysymys 3</w:t>
      </w:r>
    </w:p>
    <w:p>
      <w:r>
        <w:t xml:space="preserve">Millä nimellä kastilialainen lanugage tunnetaan?</w:t>
      </w:r>
    </w:p>
    <w:p>
      <w:r>
        <w:rPr>
          <w:b/>
        </w:rPr>
        <w:t xml:space="preserve">Kysymys 4</w:t>
      </w:r>
    </w:p>
    <w:p>
      <w:r>
        <w:t xml:space="preserve">Millä kielellä astur-leonilainen kieli korvattiin?</w:t>
      </w:r>
    </w:p>
    <w:p>
      <w:r>
        <w:rPr>
          <w:b/>
        </w:rPr>
        <w:t xml:space="preserve">Teksti numero 13</w:t>
      </w:r>
    </w:p>
    <w:p>
      <w:r>
        <w:t xml:space="preserve">Vuosina </w:t>
      </w:r>
      <w:r>
        <w:rPr>
          <w:color w:val="A9A9A9"/>
        </w:rPr>
        <w:t xml:space="preserve">1348 ja 1349 </w:t>
      </w:r>
      <w:r>
        <w:t xml:space="preserve">Portugali, kuten koko Eurooppa, kärsi mustasta surmasta</w:t>
      </w:r>
      <w:r>
        <w:rPr>
          <w:color w:val="A9A9A9"/>
        </w:rPr>
        <w:t xml:space="preserve">.</w:t>
      </w:r>
      <w:r>
        <w:t xml:space="preserve"> Vuonna 1373 </w:t>
      </w:r>
      <w:r>
        <w:rPr>
          <w:color w:val="DCDCDC"/>
        </w:rPr>
        <w:t xml:space="preserve">Portugali solmi </w:t>
      </w:r>
      <w:r>
        <w:rPr>
          <w:color w:val="2F4F4F"/>
        </w:rPr>
        <w:t xml:space="preserve">Englannin </w:t>
      </w:r>
      <w:r>
        <w:rPr>
          <w:color w:val="DCDCDC"/>
        </w:rPr>
        <w:t xml:space="preserve">kanssa liiton, </w:t>
      </w:r>
      <w:r>
        <w:t xml:space="preserve">joka on maailman pitkäaikaisin liitto</w:t>
      </w:r>
      <w:r>
        <w:t xml:space="preserve">.</w:t>
      </w:r>
      <w:r>
        <w:t xml:space="preserve"> Tämä liitto palveli molempien kansojen etuja läpi historian, ja monet pitävät sitä </w:t>
      </w:r>
      <w:r>
        <w:rPr>
          <w:color w:val="556B2F"/>
        </w:rPr>
        <w:t xml:space="preserve">Naton </w:t>
      </w:r>
      <w:r>
        <w:t xml:space="preserve">edeltäjänä</w:t>
      </w:r>
      <w:r>
        <w:t xml:space="preserve">. Ajan mittaan tämä liitto ylitti geopoliittisen ja sotilaallisen yhteistyön rajat (molempien kansakuntien etujen suojeleminen Afrikassa, Amerikassa ja Aasiassa ranskalaisilta, espanjalaisilta ja hollantilaisilta kilpailijoilta), ja se piti yllä vahvoja kauppa- ja kulttuurisiteitä näiden kahden vanhan eurooppalaisen liittolaisen välillä. Erityisesti </w:t>
      </w:r>
      <w:r>
        <w:rPr>
          <w:color w:val="6B8E23"/>
        </w:rPr>
        <w:t xml:space="preserve">Porton alueella </w:t>
      </w:r>
      <w:r>
        <w:t xml:space="preserve">englantilaisten vaikutus näkyy vielä tänäkin päivänä.</w:t>
      </w:r>
    </w:p>
    <w:p>
      <w:r>
        <w:rPr>
          <w:b/>
        </w:rPr>
        <w:t xml:space="preserve">Kysymys 0</w:t>
      </w:r>
    </w:p>
    <w:p>
      <w:r>
        <w:t xml:space="preserve">Mitä vuosia musta surma vaivasi?</w:t>
      </w:r>
    </w:p>
    <w:p>
      <w:r>
        <w:rPr>
          <w:b/>
        </w:rPr>
        <w:t xml:space="preserve">Kysymys 1</w:t>
      </w:r>
    </w:p>
    <w:p>
      <w:r>
        <w:t xml:space="preserve">Minkä maan kanssa Portugali teki vuonna 1373 liiton?</w:t>
      </w:r>
    </w:p>
    <w:p>
      <w:r>
        <w:rPr>
          <w:b/>
        </w:rPr>
        <w:t xml:space="preserve">Kysymys 2</w:t>
      </w:r>
    </w:p>
    <w:p>
      <w:r>
        <w:t xml:space="preserve">Mikä on maailman pitkäaikaisin liitto?</w:t>
      </w:r>
    </w:p>
    <w:p>
      <w:r>
        <w:rPr>
          <w:b/>
        </w:rPr>
        <w:t xml:space="preserve">Kysymys 3</w:t>
      </w:r>
    </w:p>
    <w:p>
      <w:r>
        <w:t xml:space="preserve">Portugalin ja Englannin liitto toimi minkä edeltäjänä?</w:t>
      </w:r>
    </w:p>
    <w:p>
      <w:r>
        <w:rPr>
          <w:b/>
        </w:rPr>
        <w:t xml:space="preserve">Kysymys 4</w:t>
      </w:r>
    </w:p>
    <w:p>
      <w:r>
        <w:t xml:space="preserve">Millä Portugalin alueella on edelleen näkyvää englantilaista vaikutusta?</w:t>
      </w:r>
    </w:p>
    <w:p>
      <w:r>
        <w:rPr>
          <w:b/>
        </w:rPr>
        <w:t xml:space="preserve">Teksti numero 14</w:t>
      </w:r>
    </w:p>
    <w:p>
      <w:r>
        <w:t xml:space="preserve">Portugali johti Euroopan maailman tutkimista ja </w:t>
      </w:r>
      <w:r>
        <w:rPr>
          <w:color w:val="A9A9A9"/>
        </w:rPr>
        <w:t xml:space="preserve">löytöretkien aikakautta</w:t>
      </w:r>
      <w:r>
        <w:t xml:space="preserve">. </w:t>
      </w:r>
      <w:r>
        <w:rPr>
          <w:color w:val="DCDCDC"/>
        </w:rPr>
        <w:t xml:space="preserve">Kuningas João I:</w:t>
      </w:r>
      <w:r>
        <w:t xml:space="preserve">n pojasta, prinssi Henrik Merenkulkijasta, </w:t>
      </w:r>
      <w:r>
        <w:t xml:space="preserve">tuli tämän pyrkimyksen tärkein tukija ja suojelija</w:t>
      </w:r>
      <w:r>
        <w:rPr>
          <w:color w:val="DCDCDC"/>
        </w:rPr>
        <w:t xml:space="preserve">. Tänä aikana </w:t>
      </w:r>
      <w:r>
        <w:t xml:space="preserve">Portugali tutki Atlantin valtamerta ja löysi useita Atlantin saariryhmiä, kuten </w:t>
      </w:r>
      <w:r>
        <w:rPr>
          <w:color w:val="2F4F4F"/>
        </w:rPr>
        <w:t xml:space="preserve">Azorit, Madeiran ja Kap Verden</w:t>
      </w:r>
      <w:r>
        <w:t xml:space="preserve">, tutki Afrikan rannikkoa, asuttivat valikoituja alueita Afrikassa, löysi itäisen reitin Intiaan </w:t>
      </w:r>
      <w:r>
        <w:rPr>
          <w:color w:val="556B2F"/>
        </w:rPr>
        <w:t xml:space="preserve">Hyvän toivon niemen </w:t>
      </w:r>
      <w:r>
        <w:t xml:space="preserve">kautta</w:t>
      </w:r>
      <w:r>
        <w:t xml:space="preserve">, löysi </w:t>
      </w:r>
      <w:r>
        <w:rPr>
          <w:color w:val="6B8E23"/>
        </w:rPr>
        <w:t xml:space="preserve">Brasilian</w:t>
      </w:r>
      <w:r>
        <w:t xml:space="preserve">, tutki Intian valtamerta, loi kauppareittejä suurimpaan osaan Etelä-Aasiaa ja lähetti ensimmäiset suorat eurooppalaiset merikauppa- ja diplomaattiset edustustot Kiinaan ja Japaniin.</w:t>
      </w:r>
    </w:p>
    <w:p>
      <w:r>
        <w:rPr>
          <w:b/>
        </w:rPr>
        <w:t xml:space="preserve">Kysymys 0</w:t>
      </w:r>
    </w:p>
    <w:p>
      <w:r>
        <w:t xml:space="preserve">Minkä Euroopan aikakauden kärjessä Portugali oli?</w:t>
      </w:r>
    </w:p>
    <w:p>
      <w:r>
        <w:rPr>
          <w:b/>
        </w:rPr>
        <w:t xml:space="preserve">Kysymys 1</w:t>
      </w:r>
    </w:p>
    <w:p>
      <w:r>
        <w:t xml:space="preserve">Kuka oli prinssi Henrik Merenkulkijan isä?</w:t>
      </w:r>
    </w:p>
    <w:p>
      <w:r>
        <w:rPr>
          <w:b/>
        </w:rPr>
        <w:t xml:space="preserve">Kysymys 2</w:t>
      </w:r>
    </w:p>
    <w:p>
      <w:r>
        <w:t xml:space="preserve">Mitkä kolme Atlantin saaristoa Portugali löysi?</w:t>
      </w:r>
    </w:p>
    <w:p>
      <w:r>
        <w:rPr>
          <w:b/>
        </w:rPr>
        <w:t xml:space="preserve">Kysymys 3</w:t>
      </w:r>
    </w:p>
    <w:p>
      <w:r>
        <w:t xml:space="preserve">Mitä kautta Portugali löysi reitin Intiaan?</w:t>
      </w:r>
    </w:p>
    <w:p>
      <w:r>
        <w:rPr>
          <w:b/>
        </w:rPr>
        <w:t xml:space="preserve">Kysymys 4</w:t>
      </w:r>
    </w:p>
    <w:p>
      <w:r>
        <w:t xml:space="preserve">Minkä Etelä-Amerikan maan Portugali löysi?</w:t>
      </w:r>
    </w:p>
    <w:p>
      <w:r>
        <w:rPr>
          <w:b/>
        </w:rPr>
        <w:t xml:space="preserve">Teksti numero 15</w:t>
      </w:r>
    </w:p>
    <w:p>
      <w:r>
        <w:rPr>
          <w:color w:val="A9A9A9"/>
        </w:rPr>
        <w:t xml:space="preserve">Sebastião José de Carvalho e Melo</w:t>
      </w:r>
      <w:r>
        <w:t xml:space="preserve">, Pombalin ensimmäinen markiisi, aloitti diplomaattisen uransa Portugalin suurlähettiläänä Lontoossa ja myöhemmin Wienissä </w:t>
      </w:r>
      <w:r>
        <w:t xml:space="preserve">vuonna 1738. </w:t>
      </w:r>
      <w:r>
        <w:rPr>
          <w:color w:val="DCDCDC"/>
        </w:rPr>
        <w:t xml:space="preserve">Portugalin kuningatar</w:t>
      </w:r>
      <w:r>
        <w:t xml:space="preserve">, Itävallan arkkiherttuatar Maria Anne Josefa oli ihastunut Meloon, ja kun tämän ensimmäinen vaimo oli kuollut, hän järjesti leskeksi jääneen de Melon toisen avioliiton </w:t>
      </w:r>
      <w:r>
        <w:rPr>
          <w:color w:val="2F4F4F"/>
        </w:rPr>
        <w:t xml:space="preserve">Itävallan sotamarsalkka Leopold Josefin kreivi von Daunin tyttären kanssa</w:t>
      </w:r>
      <w:r>
        <w:t xml:space="preserve">. </w:t>
      </w:r>
      <w:r>
        <w:rPr>
          <w:color w:val="556B2F"/>
        </w:rPr>
        <w:t xml:space="preserve">Portugalin kuningas Johannes V. </w:t>
      </w:r>
      <w:r>
        <w:t xml:space="preserve">ei kuitenkaan ollut tyytyväinen ja kutsui Melon takaisin Portugaliin vuonna 1749. Johannes V kuoli seuraavana vuonna, ja hänen poikansa, Portugalin Joosef I, kruunattiin. Toisin kuin isänsä, Joosef I piti de Melosta, ja kuningataräidin suostumuksella hän nimitti Melon ulkoministeriksi.</w:t>
      </w:r>
    </w:p>
    <w:p>
      <w:r>
        <w:rPr>
          <w:b/>
        </w:rPr>
        <w:t xml:space="preserve">Kysymys 0</w:t>
      </w:r>
    </w:p>
    <w:p>
      <w:r>
        <w:t xml:space="preserve">Kuka oli Pombalin ensimmäinen markiisi?</w:t>
      </w:r>
    </w:p>
    <w:p>
      <w:r>
        <w:rPr>
          <w:b/>
        </w:rPr>
        <w:t xml:space="preserve">Kysymys 1</w:t>
      </w:r>
    </w:p>
    <w:p>
      <w:r>
        <w:t xml:space="preserve">Mikä arvonimi oli arkkiherttuatar Maria Anne Josefa?</w:t>
      </w:r>
    </w:p>
    <w:p>
      <w:r>
        <w:rPr>
          <w:b/>
        </w:rPr>
        <w:t xml:space="preserve">Kysymys 2</w:t>
      </w:r>
    </w:p>
    <w:p>
      <w:r>
        <w:t xml:space="preserve">Kuka järjesti de Melon lesken toisen avioliiton?</w:t>
      </w:r>
    </w:p>
    <w:p>
      <w:r>
        <w:rPr>
          <w:b/>
        </w:rPr>
        <w:t xml:space="preserve">Kysymys 3</w:t>
      </w:r>
    </w:p>
    <w:p>
      <w:r>
        <w:t xml:space="preserve">Kenen kanssa de Melo solmi toisen avioliiton?</w:t>
      </w:r>
    </w:p>
    <w:p>
      <w:r>
        <w:rPr>
          <w:b/>
        </w:rPr>
        <w:t xml:space="preserve">Kysymys 4</w:t>
      </w:r>
    </w:p>
    <w:p>
      <w:r>
        <w:t xml:space="preserve">Kuka ei ollut tyytyväinen de Melon toiseen avioliittoon?</w:t>
      </w:r>
    </w:p>
    <w:p>
      <w:r>
        <w:rPr>
          <w:b/>
        </w:rPr>
        <w:t xml:space="preserve">Teksti numero 16</w:t>
      </w:r>
    </w:p>
    <w:p>
      <w:r>
        <w:t xml:space="preserve">Kuninkaan luottamus de Meloon </w:t>
      </w:r>
      <w:r>
        <w:rPr>
          <w:color w:val="A9A9A9"/>
        </w:rPr>
        <w:t xml:space="preserve">kasvoi</w:t>
      </w:r>
      <w:r>
        <w:t xml:space="preserve">, kuningas antoi hänelle enemmän valtionhallintoa. Vuonna 1755 </w:t>
      </w:r>
      <w:r>
        <w:rPr>
          <w:color w:val="DCDCDC"/>
        </w:rPr>
        <w:t xml:space="preserve">Sebastião de Melosta </w:t>
      </w:r>
      <w:r>
        <w:t xml:space="preserve">tehtiin </w:t>
      </w:r>
      <w:r>
        <w:rPr>
          <w:color w:val="2F4F4F"/>
        </w:rPr>
        <w:t xml:space="preserve">pääministeri</w:t>
      </w:r>
      <w:r>
        <w:t xml:space="preserve">. </w:t>
      </w:r>
      <w:r>
        <w:t xml:space="preserve">Suurlähettiläs oli </w:t>
      </w:r>
      <w:r>
        <w:t xml:space="preserve">vaikuttunut </w:t>
      </w:r>
      <w:r>
        <w:rPr>
          <w:color w:val="556B2F"/>
        </w:rPr>
        <w:t xml:space="preserve">Britannian </w:t>
      </w:r>
      <w:r>
        <w:t xml:space="preserve">taloudellisesta menestyksestä, jota hän oli todistanut, ja hän toteutti menestyksekkäästi samanlaista talouspolitiikkaa Portugalissa. Hän lakkautti orjuuden Portugalissa ja Portugalin siirtokunnissa Intiassa, organisoi armeijan ja laivaston uudelleen, järjesti Coimbran yliopiston uudelleen ja lopetti eri kristillisten lahkojen syrjinnän Portugalissa.</w:t>
      </w:r>
    </w:p>
    <w:p>
      <w:r>
        <w:rPr>
          <w:b/>
        </w:rPr>
        <w:t xml:space="preserve">Kysymys 0</w:t>
      </w:r>
    </w:p>
    <w:p>
      <w:r>
        <w:t xml:space="preserve">Lisääntyikö vai vähenikö kuninkaan luottamus de Meloon?</w:t>
      </w:r>
    </w:p>
    <w:p>
      <w:r>
        <w:rPr>
          <w:b/>
        </w:rPr>
        <w:t xml:space="preserve">Kysymys 1</w:t>
      </w:r>
    </w:p>
    <w:p>
      <w:r>
        <w:t xml:space="preserve">Mikä arvonimi de Melolle annettiin vuonna 1755?</w:t>
      </w:r>
    </w:p>
    <w:p>
      <w:r>
        <w:rPr>
          <w:b/>
        </w:rPr>
        <w:t xml:space="preserve">Kysymys 2</w:t>
      </w:r>
    </w:p>
    <w:p>
      <w:r>
        <w:t xml:space="preserve">Kenen taloudellisesta menestyksestä de Melo oli vaikuttunut?</w:t>
      </w:r>
    </w:p>
    <w:p>
      <w:r>
        <w:rPr>
          <w:b/>
        </w:rPr>
        <w:t xml:space="preserve">Kysymys 3</w:t>
      </w:r>
    </w:p>
    <w:p>
      <w:r>
        <w:t xml:space="preserve">Kuka lakkautti orjuuden Portugalissa?</w:t>
      </w:r>
    </w:p>
    <w:p>
      <w:r>
        <w:rPr>
          <w:b/>
        </w:rPr>
        <w:t xml:space="preserve">Kysymys 4</w:t>
      </w:r>
    </w:p>
    <w:p>
      <w:r>
        <w:t xml:space="preserve">Kuka lopetti erilaisten kristillisten lahkojen syrjinnän Portugalissa?</w:t>
      </w:r>
    </w:p>
    <w:p>
      <w:r>
        <w:rPr>
          <w:b/>
        </w:rPr>
        <w:t xml:space="preserve">Teksti numero 17</w:t>
      </w:r>
    </w:p>
    <w:p>
      <w:r>
        <w:rPr>
          <w:color w:val="A9A9A9"/>
        </w:rPr>
        <w:t xml:space="preserve">Sebastião de </w:t>
      </w:r>
      <w:r>
        <w:t xml:space="preserve">Melon suurimmat uudistukset olivat </w:t>
      </w:r>
      <w:r>
        <w:t xml:space="preserve">kuitenkin </w:t>
      </w:r>
      <w:r>
        <w:rPr>
          <w:color w:val="DCDCDC"/>
        </w:rPr>
        <w:t xml:space="preserve">taloudellisia ja rahoituksellisia, ja hän perusti </w:t>
      </w:r>
      <w:r>
        <w:t xml:space="preserve">useita yhtiöitä ja kiltoja säätelemään kaikkea kaupallista toimintaa. Hän rajasi portviinin tuotantoalueen </w:t>
      </w:r>
      <w:r>
        <w:rPr>
          <w:color w:val="2F4F4F"/>
        </w:rPr>
        <w:t xml:space="preserve">varmistaakseen viinin laadun, ja tämä </w:t>
      </w:r>
      <w:r>
        <w:t xml:space="preserve">oli ensimmäinen yritys valvoa viinin laatua ja tuotantoa Euroopassa. Hän hallitsi vahvalla kädellä määräämällä tiukkoja lakeja </w:t>
      </w:r>
      <w:r>
        <w:rPr>
          <w:color w:val="556B2F"/>
        </w:rPr>
        <w:t xml:space="preserve">kaikille Portugalin yhteiskuntaluokille aatelistosta köyhimpään työväenluokkaan ja </w:t>
      </w:r>
      <w:r>
        <w:t xml:space="preserve">tarkistamalla laajasti maan verojärjestelmää. Nämä uudistukset toivat hänelle vihamiehiä yläluokissa, </w:t>
      </w:r>
      <w:r>
        <w:rPr>
          <w:color w:val="6B8E23"/>
        </w:rPr>
        <w:t xml:space="preserve">erityisesti korkeassa aatelistossa, </w:t>
      </w:r>
      <w:r>
        <w:t xml:space="preserve">joka halveksi häntä yhteiskunnallisena nousukkaana.</w:t>
      </w:r>
    </w:p>
    <w:p>
      <w:r>
        <w:rPr>
          <w:b/>
        </w:rPr>
        <w:t xml:space="preserve">Kysymys 0</w:t>
      </w:r>
    </w:p>
    <w:p>
      <w:r>
        <w:t xml:space="preserve">Mitkä olivat de Melon suurimmat uudistukset?</w:t>
      </w:r>
    </w:p>
    <w:p>
      <w:r>
        <w:rPr>
          <w:b/>
        </w:rPr>
        <w:t xml:space="preserve">Kysymys 1</w:t>
      </w:r>
    </w:p>
    <w:p>
      <w:r>
        <w:t xml:space="preserve">Miksi e Melo rajasi alueen sataman tuotantoa varten?</w:t>
      </w:r>
    </w:p>
    <w:p>
      <w:r>
        <w:rPr>
          <w:b/>
        </w:rPr>
        <w:t xml:space="preserve">Kysymys 2</w:t>
      </w:r>
    </w:p>
    <w:p>
      <w:r>
        <w:t xml:space="preserve">Asettiko de Melo tiukat lait vain yhdelle ihmisryhmälle?</w:t>
      </w:r>
    </w:p>
    <w:p>
      <w:r>
        <w:rPr>
          <w:b/>
        </w:rPr>
        <w:t xml:space="preserve">Kysymys 3</w:t>
      </w:r>
    </w:p>
    <w:p>
      <w:r>
        <w:t xml:space="preserve">Minkä luokan keskuudessa de Melon uudistukset saivat hänelle eniten vihollisia?</w:t>
      </w:r>
    </w:p>
    <w:p>
      <w:r>
        <w:rPr>
          <w:b/>
        </w:rPr>
        <w:t xml:space="preserve">Kysymys 4</w:t>
      </w:r>
    </w:p>
    <w:p>
      <w:r>
        <w:t xml:space="preserve">Kuka oli ensimmäinen henkilö, joka yritti varmistaa viinin laadun Portugalissa?</w:t>
      </w:r>
    </w:p>
    <w:p>
      <w:r>
        <w:rPr>
          <w:b/>
        </w:rPr>
        <w:t xml:space="preserve">Teksti numero 18</w:t>
      </w:r>
    </w:p>
    <w:p>
      <w:r>
        <w:t xml:space="preserve">Katastrofista ja valtavasta kuolonuhrien määrästä huolimatta </w:t>
      </w:r>
      <w:r>
        <w:rPr>
          <w:color w:val="A9A9A9"/>
        </w:rPr>
        <w:t xml:space="preserve">Lissabon ei kärsinyt epidemioista</w:t>
      </w:r>
      <w:r>
        <w:t xml:space="preserve">, ja alle vuodessa se oli jo jälleenrakennettu. Lissabonin uusi keskusta suunniteltiin kestämään myöhempiä </w:t>
      </w:r>
      <w:r>
        <w:rPr>
          <w:color w:val="DCDCDC"/>
        </w:rPr>
        <w:t xml:space="preserve">maanjäristyksiä</w:t>
      </w:r>
      <w:r>
        <w:t xml:space="preserve">. </w:t>
      </w:r>
      <w:r>
        <w:t xml:space="preserve">Testejä varten rakennettiin arkkitehtonisia malleja, ja maanjäristyksen vaikutuksia simuloitiin </w:t>
      </w:r>
      <w:r>
        <w:rPr>
          <w:color w:val="2F4F4F"/>
        </w:rPr>
        <w:t xml:space="preserve">marssittamalla joukkoja mallien ympäri</w:t>
      </w:r>
      <w:r>
        <w:t xml:space="preserve">. </w:t>
      </w:r>
      <w:r>
        <w:rPr>
          <w:color w:val="556B2F"/>
        </w:rPr>
        <w:t xml:space="preserve">Pombalinen keskustan rakennukset ja suuret aukiot ovat </w:t>
      </w:r>
      <w:r>
        <w:t xml:space="preserve">edelleen yksi Lissabonin matkailunähtävyyksistä. Sebastião de Melo antoi myös merkittävän panoksen seismologian tutkimukseen </w:t>
      </w:r>
      <w:r>
        <w:rPr>
          <w:color w:val="6B8E23"/>
        </w:rPr>
        <w:t xml:space="preserve">suunnittelemalla kyselytutkimuksen, joka lähetettiin maan jokaiseen seurakuntaan</w:t>
      </w:r>
      <w:r>
        <w:t xml:space="preserve">.</w:t>
      </w:r>
    </w:p>
    <w:p>
      <w:r>
        <w:rPr>
          <w:b/>
        </w:rPr>
        <w:t xml:space="preserve">Kysymys 0</w:t>
      </w:r>
    </w:p>
    <w:p>
      <w:r>
        <w:t xml:space="preserve">Minkälaista luonnonkatastrofia vastaan Lissabonin keskusta suunniteltiin?</w:t>
      </w:r>
    </w:p>
    <w:p>
      <w:r>
        <w:rPr>
          <w:b/>
        </w:rPr>
        <w:t xml:space="preserve">Kysymys 1</w:t>
      </w:r>
    </w:p>
    <w:p>
      <w:r>
        <w:t xml:space="preserve">Miten maanjäristyksiä simuloitiin arkkitehtonisissa malleissa?</w:t>
      </w:r>
    </w:p>
    <w:p>
      <w:r>
        <w:rPr>
          <w:b/>
        </w:rPr>
        <w:t xml:space="preserve">Kysymys 2</w:t>
      </w:r>
    </w:p>
    <w:p>
      <w:r>
        <w:t xml:space="preserve">Mitkä ovat joitakin Lissabonin nähtävyyksiä?</w:t>
      </w:r>
    </w:p>
    <w:p>
      <w:r>
        <w:rPr>
          <w:b/>
        </w:rPr>
        <w:t xml:space="preserve">Kysymys 3</w:t>
      </w:r>
    </w:p>
    <w:p>
      <w:r>
        <w:t xml:space="preserve">Miten de Melo edisti seismologian tutkimusta?</w:t>
      </w:r>
    </w:p>
    <w:p>
      <w:r>
        <w:rPr>
          <w:b/>
        </w:rPr>
        <w:t xml:space="preserve">Kysymys 4</w:t>
      </w:r>
    </w:p>
    <w:p>
      <w:r>
        <w:t xml:space="preserve">Kärsikö Lissabon onnettomuuden seurauksena epidemioista?</w:t>
      </w:r>
    </w:p>
    <w:p>
      <w:r>
        <w:rPr>
          <w:b/>
        </w:rPr>
        <w:t xml:space="preserve">Teksti numero 19</w:t>
      </w:r>
    </w:p>
    <w:p>
      <w:r>
        <w:t xml:space="preserve">Maanjäristyksen jälkeen Joosef I antoi pääministerilleen entistä enemmän valtaa, ja Sebastião de Melosta tuli voimakas ja edistyksellinen diktaattori. Kun hänen valtansa kasvoi, hänen vihamiestensä määrä kasvoi, ja katkerat riidat aateliston kanssa yleistyivät. Vuonna 1758 Joosef I </w:t>
      </w:r>
      <w:r>
        <w:rPr>
          <w:color w:val="A9A9A9"/>
        </w:rPr>
        <w:t xml:space="preserve">haavoittui murhayrityksessä</w:t>
      </w:r>
      <w:r>
        <w:t xml:space="preserve">. </w:t>
      </w:r>
      <w:r>
        <w:rPr>
          <w:color w:val="DCDCDC"/>
        </w:rPr>
        <w:t xml:space="preserve">Távoran perhe ja Aveiron herttua </w:t>
      </w:r>
      <w:r>
        <w:t xml:space="preserve">olivat osallisina, ja heidät teloitettiin nopean oikeudenkäynnin jälkeen. </w:t>
      </w:r>
      <w:r>
        <w:rPr>
          <w:color w:val="2F4F4F"/>
        </w:rPr>
        <w:t xml:space="preserve">Jesuiitat </w:t>
      </w:r>
      <w:r>
        <w:t xml:space="preserve">karkotettiin maasta ja kruunu takavarikoi heidän omaisuutensa. </w:t>
      </w:r>
      <w:r>
        <w:rPr>
          <w:color w:val="556B2F"/>
        </w:rPr>
        <w:t xml:space="preserve">Sebastião de Melo nosti syytteen kaikkia osallisia vastaan, jopa naisia ja lapsia</w:t>
      </w:r>
      <w:r>
        <w:t xml:space="preserve">. Tämä oli viimeinen isku, joka mursi aristokratian vallan. Joosef I teki uskollisesta ministeristään Oeirasin kreivin vuonna </w:t>
      </w:r>
      <w:r>
        <w:rPr>
          <w:color w:val="6B8E23"/>
        </w:rPr>
        <w:t xml:space="preserve">1759</w:t>
      </w:r>
      <w:r>
        <w:t xml:space="preserve">.</w:t>
      </w:r>
    </w:p>
    <w:p>
      <w:r>
        <w:rPr>
          <w:b/>
        </w:rPr>
        <w:t xml:space="preserve">Kysymys 0</w:t>
      </w:r>
    </w:p>
    <w:p>
      <w:r>
        <w:t xml:space="preserve">Mitä Joosef I:lle tapahtui vuonna 1758?</w:t>
      </w:r>
    </w:p>
    <w:p>
      <w:r>
        <w:rPr>
          <w:b/>
        </w:rPr>
        <w:t xml:space="preserve">Kysymys 1</w:t>
      </w:r>
    </w:p>
    <w:p>
      <w:r>
        <w:t xml:space="preserve">Kuka oli osallisena Joosef I:n murhayrityksessä?</w:t>
      </w:r>
    </w:p>
    <w:p>
      <w:r>
        <w:rPr>
          <w:b/>
        </w:rPr>
        <w:t xml:space="preserve">Kysymys 2</w:t>
      </w:r>
    </w:p>
    <w:p>
      <w:r>
        <w:t xml:space="preserve">Kuka karkotettiin maasta Joosef I:n salamurhayrityksen jälkeen?</w:t>
      </w:r>
    </w:p>
    <w:p>
      <w:r>
        <w:rPr>
          <w:b/>
        </w:rPr>
        <w:t xml:space="preserve">Kysymys 3</w:t>
      </w:r>
    </w:p>
    <w:p>
      <w:r>
        <w:t xml:space="preserve">Mikä laki mursi lopulta aristokratian vallan?</w:t>
      </w:r>
    </w:p>
    <w:p>
      <w:r>
        <w:rPr>
          <w:b/>
        </w:rPr>
        <w:t xml:space="preserve">Kysymys 4</w:t>
      </w:r>
    </w:p>
    <w:p>
      <w:r>
        <w:t xml:space="preserve">Minä vuonna Joosef I teki ministeristään Oeirasin kreivin?</w:t>
      </w:r>
    </w:p>
    <w:p>
      <w:r>
        <w:rPr>
          <w:b/>
        </w:rPr>
        <w:t xml:space="preserve">Teksti numero 20</w:t>
      </w:r>
    </w:p>
    <w:p>
      <w:r>
        <w:t xml:space="preserve">Távoran tapauksen jälkeen Oeirasin uusi kreivi </w:t>
      </w:r>
      <w:r>
        <w:rPr>
          <w:color w:val="A9A9A9"/>
        </w:rPr>
        <w:t xml:space="preserve">ei tuntenut vastarintaa</w:t>
      </w:r>
      <w:r>
        <w:t xml:space="preserve">. </w:t>
      </w:r>
      <w:r>
        <w:t xml:space="preserve">Hänestä</w:t>
      </w:r>
      <w:r>
        <w:t xml:space="preserve"> tuli "Pombalin markiisi" vuonna </w:t>
      </w:r>
      <w:r>
        <w:rPr>
          <w:color w:val="DCDCDC"/>
        </w:rPr>
        <w:t xml:space="preserve">1770</w:t>
      </w:r>
      <w:r>
        <w:t xml:space="preserve">, ja hän hallitsi Portugalia </w:t>
      </w:r>
      <w:r>
        <w:rPr>
          <w:color w:val="2F4F4F"/>
        </w:rPr>
        <w:t xml:space="preserve">Joosef I:n kuolemaan asti vuonna 1779</w:t>
      </w:r>
      <w:r>
        <w:t xml:space="preserve">. </w:t>
      </w:r>
      <w:r>
        <w:t xml:space="preserve">Historioitsijat väittävät kuitenkin myös, että vaikka Pombalin "valistus" olikin kauaskantoinen, se oli ensisijaisesti mekanismi </w:t>
      </w:r>
      <w:r>
        <w:rPr>
          <w:color w:val="556B2F"/>
        </w:rPr>
        <w:t xml:space="preserve">itsevaltiuden </w:t>
      </w:r>
      <w:r>
        <w:t xml:space="preserve">vahvistamiseksi </w:t>
      </w:r>
      <w:r>
        <w:t xml:space="preserve">yksilönvapauden kustannuksella ja erityisesti väline </w:t>
      </w:r>
      <w:r>
        <w:rPr>
          <w:color w:val="6B8E23"/>
        </w:rPr>
        <w:t xml:space="preserve">opposition murskaamiseksi, kritiikin tukahduttamiseksi ja kolonialistisen taloudellisen hyväksikäytön edistämiseksi </w:t>
      </w:r>
      <w:r>
        <w:t xml:space="preserve">sekä kirjojen sensuurin tehostamiseksi ja henkilökohtaisen kontrollin ja voiton saamiseksi.</w:t>
      </w:r>
    </w:p>
    <w:p>
      <w:r>
        <w:rPr>
          <w:b/>
        </w:rPr>
        <w:t xml:space="preserve">Kysymys 0</w:t>
      </w:r>
    </w:p>
    <w:p>
      <w:r>
        <w:t xml:space="preserve">Vastustiko kukaan Oeirasin uutta kreiviä Tavoran tapauksen jälkeen?</w:t>
      </w:r>
    </w:p>
    <w:p>
      <w:r>
        <w:rPr>
          <w:b/>
        </w:rPr>
        <w:t xml:space="preserve">Kysymys 1</w:t>
      </w:r>
    </w:p>
    <w:p>
      <w:r>
        <w:t xml:space="preserve">Minä vuonna Oeirasin kreivistä tehtiin Pambalin markiisi?</w:t>
      </w:r>
    </w:p>
    <w:p>
      <w:r>
        <w:rPr>
          <w:b/>
        </w:rPr>
        <w:t xml:space="preserve">Kysymys 2</w:t>
      </w:r>
    </w:p>
    <w:p>
      <w:r>
        <w:t xml:space="preserve">Kuinka kauan Pombalin markiisi hallitsi Portugalia?</w:t>
      </w:r>
    </w:p>
    <w:p>
      <w:r>
        <w:rPr>
          <w:b/>
        </w:rPr>
        <w:t xml:space="preserve">Kysymys 3</w:t>
      </w:r>
    </w:p>
    <w:p>
      <w:r>
        <w:t xml:space="preserve">Mitä Pombalin valistus edisti yksilönvapauden kustannuksella?</w:t>
      </w:r>
    </w:p>
    <w:p>
      <w:r>
        <w:rPr>
          <w:b/>
        </w:rPr>
        <w:t xml:space="preserve">Kysymys 4</w:t>
      </w:r>
    </w:p>
    <w:p>
      <w:r>
        <w:t xml:space="preserve">Mihin Pombalin "valistus" oli väline?</w:t>
      </w:r>
    </w:p>
    <w:p>
      <w:r>
        <w:rPr>
          <w:b/>
        </w:rPr>
        <w:t xml:space="preserve">Teksti numero 21</w:t>
      </w:r>
    </w:p>
    <w:p>
      <w:r>
        <w:rPr>
          <w:color w:val="A9A9A9"/>
        </w:rPr>
        <w:t xml:space="preserve">Napoleonin </w:t>
      </w:r>
      <w:r>
        <w:t xml:space="preserve">miehityksen jälkeen </w:t>
      </w:r>
      <w:r>
        <w:t xml:space="preserve">Portugalin hitaasti mutta vääjäämättä alkanut rappio kesti </w:t>
      </w:r>
      <w:r>
        <w:rPr>
          <w:color w:val="DCDCDC"/>
        </w:rPr>
        <w:t xml:space="preserve">1900-luvulle asti</w:t>
      </w:r>
      <w:r>
        <w:t xml:space="preserve">. </w:t>
      </w:r>
      <w:r>
        <w:t xml:space="preserve">Tätä taantumaa vauhditti maan </w:t>
      </w:r>
      <w:r>
        <w:t xml:space="preserve">suurimman siirtomaavaltion, Brasilian, </w:t>
      </w:r>
      <w:r>
        <w:t xml:space="preserve">itsenäistyminen vuonna </w:t>
      </w:r>
      <w:r>
        <w:rPr>
          <w:color w:val="2F4F4F"/>
        </w:rPr>
        <w:t xml:space="preserve">1822. </w:t>
      </w:r>
      <w:r>
        <w:t xml:space="preserve">Vuonna 1807, kun Napoleonin armeija lähestyi Lissabonia, Portugalin prinssi ja regentti João VI siirsi hovinsa </w:t>
      </w:r>
      <w:r>
        <w:rPr>
          <w:color w:val="556B2F"/>
        </w:rPr>
        <w:t xml:space="preserve">Brasiliaan </w:t>
      </w:r>
      <w:r>
        <w:t xml:space="preserve">ja perusti Rio de Janeiron Portugalin valtakunnan pääkaupungiksi</w:t>
      </w:r>
      <w:r>
        <w:t xml:space="preserve">.</w:t>
      </w:r>
      <w:r>
        <w:t xml:space="preserve"> Vuonna 1815 Brasilia julistettiin kuningaskunnaksi, ja Portugalin kuningaskunta yhdistettiin siihen, jolloin muodostettiin monikontinenttinen valtio, </w:t>
      </w:r>
      <w:r>
        <w:rPr>
          <w:color w:val="6B8E23"/>
        </w:rPr>
        <w:t xml:space="preserve">Portugalin, Brasilian ja Algarvien Yhdistynyt kuningaskunta</w:t>
      </w:r>
      <w:r>
        <w:t xml:space="preserve">.</w:t>
      </w:r>
    </w:p>
    <w:p>
      <w:r>
        <w:rPr>
          <w:b/>
        </w:rPr>
        <w:t xml:space="preserve">Kysymys 0</w:t>
      </w:r>
    </w:p>
    <w:p>
      <w:r>
        <w:t xml:space="preserve">Kenen miehityksen aikana Portugalin hidas rappio alkoi?</w:t>
      </w:r>
    </w:p>
    <w:p>
      <w:r>
        <w:rPr>
          <w:b/>
        </w:rPr>
        <w:t xml:space="preserve">Kysymys 1</w:t>
      </w:r>
    </w:p>
    <w:p>
      <w:r>
        <w:t xml:space="preserve">Kuinka kauan Portugalin taantuma kesti?</w:t>
      </w:r>
    </w:p>
    <w:p>
      <w:r>
        <w:rPr>
          <w:b/>
        </w:rPr>
        <w:t xml:space="preserve">Kysymys 2</w:t>
      </w:r>
    </w:p>
    <w:p>
      <w:r>
        <w:t xml:space="preserve">Minä vuonna Brasilia itsenäistyi Portugalista?</w:t>
      </w:r>
    </w:p>
    <w:p>
      <w:r>
        <w:rPr>
          <w:b/>
        </w:rPr>
        <w:t xml:space="preserve">Kysymys 3</w:t>
      </w:r>
    </w:p>
    <w:p>
      <w:r>
        <w:t xml:space="preserve">Minne Portugalin prinssi Joao VI siirsi hovinsa?</w:t>
      </w:r>
    </w:p>
    <w:p>
      <w:r>
        <w:rPr>
          <w:b/>
        </w:rPr>
        <w:t xml:space="preserve">Kysymys 4</w:t>
      </w:r>
    </w:p>
    <w:p>
      <w:r>
        <w:t xml:space="preserve">Mikä oli Portugalin ja Brasilian vuonna 1815 muodostaman mannertenvälisen valtion nimi?</w:t>
      </w:r>
    </w:p>
    <w:p>
      <w:r>
        <w:rPr>
          <w:b/>
        </w:rPr>
        <w:t xml:space="preserve">Teksti numero 22</w:t>
      </w:r>
    </w:p>
    <w:p>
      <w:r>
        <w:rPr>
          <w:color w:val="A9A9A9"/>
        </w:rPr>
        <w:t xml:space="preserve">Brasilian aseman muuttumisen ja Portugalin kuningasperheen saapumisen </w:t>
      </w:r>
      <w:r>
        <w:t xml:space="preserve">seurauksena </w:t>
      </w:r>
      <w:r>
        <w:t xml:space="preserve">Brasilian hallinnollinen, yhteiskunnallinen, taloudellinen, sotilaallinen, koulutuksellinen ja tieteellinen laitteisto laajeni ja nykyaikaistui huomattavasti. Portugalilaiset ja heidän liittolaisensa Britannian joukot taistelivat </w:t>
      </w:r>
      <w:r>
        <w:t xml:space="preserve">Portugalin </w:t>
      </w:r>
      <w:r>
        <w:rPr>
          <w:color w:val="DCDCDC"/>
        </w:rPr>
        <w:t xml:space="preserve">ranskalaisten </w:t>
      </w:r>
      <w:r>
        <w:t xml:space="preserve">hyökkäystä </w:t>
      </w:r>
      <w:r>
        <w:t xml:space="preserve">vastaan</w:t>
      </w:r>
      <w:r>
        <w:t xml:space="preserve">, ja vuoteen </w:t>
      </w:r>
      <w:r>
        <w:rPr>
          <w:color w:val="2F4F4F"/>
        </w:rPr>
        <w:t xml:space="preserve">1815 </w:t>
      </w:r>
      <w:r>
        <w:t xml:space="preserve">mennessä </w:t>
      </w:r>
      <w:r>
        <w:t xml:space="preserve">tilanne Euroopassa oli rauhoittunut riittävästi, jotta João VI olisi voinut palata turvallisesti Lissaboniin. Portugalin kuningas pysyi kuitenkin Brasiliassa</w:t>
      </w:r>
      <w:r>
        <w:rPr>
          <w:color w:val="556B2F"/>
        </w:rPr>
        <w:t xml:space="preserve">, kunnes </w:t>
      </w:r>
      <w:r>
        <w:rPr>
          <w:color w:val="6B8E23"/>
        </w:rPr>
        <w:t xml:space="preserve">Portosta</w:t>
      </w:r>
      <w:r>
        <w:t xml:space="preserve"> alkanut </w:t>
      </w:r>
      <w:r>
        <w:rPr>
          <w:color w:val="556B2F"/>
        </w:rPr>
        <w:t xml:space="preserve">liberaalivallankumous vuonna 1820 </w:t>
      </w:r>
      <w:r>
        <w:t xml:space="preserve">vaati hänen paluutaan Lissaboniin vuonna 1821.</w:t>
      </w:r>
    </w:p>
    <w:p>
      <w:r>
        <w:rPr>
          <w:b/>
        </w:rPr>
        <w:t xml:space="preserve">Kysymys 0</w:t>
      </w:r>
    </w:p>
    <w:p>
      <w:r>
        <w:t xml:space="preserve">Mikä sai aikaan Brasilian hallinnollisen, yhteiskunnallisen, taloudellisen, sotilaallisen, koulutuksellisen ja tieteellisen koneiston nykyaikaistamisen ja laajentamisen?</w:t>
      </w:r>
    </w:p>
    <w:p>
      <w:r>
        <w:rPr>
          <w:b/>
        </w:rPr>
        <w:t xml:space="preserve">Kysymys 1</w:t>
      </w:r>
    </w:p>
    <w:p>
      <w:r>
        <w:t xml:space="preserve">Mihin maahan hyökättiin portugalilaisia ja brittiläisiä joukkoja vastaan?</w:t>
      </w:r>
    </w:p>
    <w:p>
      <w:r>
        <w:rPr>
          <w:b/>
        </w:rPr>
        <w:t xml:space="preserve">Kysymys 2</w:t>
      </w:r>
    </w:p>
    <w:p>
      <w:r>
        <w:t xml:space="preserve">Mihin vuoteen mennessä tilanne Euroopassa oli rauhoittunut niin paljon, että Joao VI olisi voinut palata turvallisesti Lissaboniin?</w:t>
      </w:r>
    </w:p>
    <w:p>
      <w:r>
        <w:rPr>
          <w:b/>
        </w:rPr>
        <w:t xml:space="preserve">Kysymys 3</w:t>
      </w:r>
    </w:p>
    <w:p>
      <w:r>
        <w:t xml:space="preserve">Mihin asti Portugalin kuningas pysyi Brasiliassa?</w:t>
      </w:r>
    </w:p>
    <w:p>
      <w:r>
        <w:rPr>
          <w:b/>
        </w:rPr>
        <w:t xml:space="preserve">Kysymys 4</w:t>
      </w:r>
    </w:p>
    <w:p>
      <w:r>
        <w:t xml:space="preserve">Mistä vuoden 1820 liberaalivallankumous alkoi?</w:t>
      </w:r>
    </w:p>
    <w:p>
      <w:r>
        <w:rPr>
          <w:b/>
        </w:rPr>
        <w:t xml:space="preserve">Teksti numero 23</w:t>
      </w:r>
    </w:p>
    <w:p>
      <w:r>
        <w:t xml:space="preserve">Vuoden </w:t>
      </w:r>
      <w:r>
        <w:rPr>
          <w:color w:val="A9A9A9"/>
        </w:rPr>
        <w:t xml:space="preserve">1884 </w:t>
      </w:r>
      <w:r>
        <w:t xml:space="preserve">Berliinin konferenssissa </w:t>
      </w:r>
      <w:r>
        <w:t xml:space="preserve">Portugalin Afrikan alueiden rajat vahvistettiin virallisesti Portugalin pyynnöstä, </w:t>
      </w:r>
      <w:r>
        <w:rPr>
          <w:color w:val="DCDCDC"/>
        </w:rPr>
        <w:t xml:space="preserve">jotta Portugalin vuosisatoja kestäneitä etuja mantereella voitiin suojella </w:t>
      </w:r>
      <w:r>
        <w:rPr>
          <w:color w:val="2F4F4F"/>
        </w:rPr>
        <w:t xml:space="preserve">Afrikan puolesta käytävän taistelun </w:t>
      </w:r>
      <w:r>
        <w:rPr>
          <w:color w:val="DCDCDC"/>
        </w:rPr>
        <w:t xml:space="preserve">houkuttelemilta kilpailijoilta</w:t>
      </w:r>
      <w:r>
        <w:t xml:space="preserve">. Portugalin Afrikan kaupunkeja, kuten Nova Lisboa, Sá da Bandeira, Silva Porto, Malanje, Tete, Vila Junqueiro, Vila Pery ja Vila Cabral, perustettiin tai kehitettiin uudelleen sisämaahan tänä aikana ja sen jälkeen. </w:t>
      </w:r>
      <w:r>
        <w:t xml:space="preserve">Myös </w:t>
      </w:r>
      <w:r>
        <w:t xml:space="preserve">uusia rannikkokaupunkeja, kuten </w:t>
      </w:r>
      <w:r>
        <w:rPr>
          <w:color w:val="556B2F"/>
        </w:rPr>
        <w:t xml:space="preserve">Beira, Moçâmedes, Lobito, João Belo, Nacala ja Porto Amélia</w:t>
      </w:r>
      <w:r>
        <w:t xml:space="preserve">, perustettiin. Jo </w:t>
      </w:r>
      <w:r>
        <w:rPr>
          <w:color w:val="6B8E23"/>
        </w:rPr>
        <w:t xml:space="preserve">ennen 1900-luvun vaihetta </w:t>
      </w:r>
      <w:r>
        <w:t xml:space="preserve">alettiin rakentaa rautateitä, kuten Benguelan rautatie Angolassa ja Beiran rautatie Mosambikissa, yhdistämään rannikkoalueita ja valikoituja sisämaan alueita.</w:t>
      </w:r>
    </w:p>
    <w:p>
      <w:r>
        <w:rPr>
          <w:b/>
        </w:rPr>
        <w:t xml:space="preserve">Kysymys 0</w:t>
      </w:r>
    </w:p>
    <w:p>
      <w:r>
        <w:t xml:space="preserve">Milloin Berliinin konferenssi pidettiin?</w:t>
      </w:r>
    </w:p>
    <w:p>
      <w:r>
        <w:rPr>
          <w:b/>
        </w:rPr>
        <w:t xml:space="preserve">Kysymys 1</w:t>
      </w:r>
    </w:p>
    <w:p>
      <w:r>
        <w:t xml:space="preserve">Miksi Portugalin Afrikan alueiden rajat vahvistettiin virallisesti?</w:t>
      </w:r>
    </w:p>
    <w:p>
      <w:r>
        <w:rPr>
          <w:b/>
        </w:rPr>
        <w:t xml:space="preserve">Kysymys 2</w:t>
      </w:r>
    </w:p>
    <w:p>
      <w:r>
        <w:t xml:space="preserve">Minkä ajanjakson aikana Portugalin Afrikan kaupunkeja perustettiin tai kehitettiin uudelleen?</w:t>
      </w:r>
    </w:p>
    <w:p>
      <w:r>
        <w:rPr>
          <w:b/>
        </w:rPr>
        <w:t xml:space="preserve">Kysymys 3</w:t>
      </w:r>
    </w:p>
    <w:p>
      <w:r>
        <w:t xml:space="preserve">Mitä uusia Portugalin Afrikan rannikkokaupunkeja kehitettiin Scramble for Africa -operaation aikana?</w:t>
      </w:r>
    </w:p>
    <w:p>
      <w:r>
        <w:rPr>
          <w:b/>
        </w:rPr>
        <w:t xml:space="preserve">Kysymys 4</w:t>
      </w:r>
    </w:p>
    <w:p>
      <w:r>
        <w:t xml:space="preserve">Milloin rautateitä asennettiin Portugalin Afrikassa?</w:t>
      </w:r>
    </w:p>
    <w:p>
      <w:r>
        <w:rPr>
          <w:b/>
        </w:rPr>
        <w:t xml:space="preserve">Tekstin numero 24</w:t>
      </w:r>
    </w:p>
    <w:p>
      <w:r>
        <w:t xml:space="preserve">Portugalin kuningas Dom Carlos I ja hänen tuleva perijänsä, kuninkaallinen prinssi Dom Luís Filipe, Braganzan herttua, murhattiin Lissabonissa </w:t>
      </w:r>
      <w:r>
        <w:rPr>
          <w:color w:val="A9A9A9"/>
        </w:rPr>
        <w:t xml:space="preserve">1. helmikuuta 1908. </w:t>
      </w:r>
      <w:r>
        <w:t xml:space="preserve">Hänen valtakaudellaan Portugali oli julistettu kahdesti vararikkoon - </w:t>
      </w:r>
      <w:r>
        <w:rPr>
          <w:color w:val="DCDCDC"/>
        </w:rPr>
        <w:t xml:space="preserve">14. kesäkuuta 1892 ja 10. toukokuuta 1902 </w:t>
      </w:r>
      <w:r>
        <w:t xml:space="preserve">- mikä aiheutti yhteiskunnallista kuohuntaa, taloudellisia häiriöitä, mielenosoituksia, kapinoita ja kritiikkiä monarkiaa kohtaan. </w:t>
      </w:r>
      <w:r>
        <w:rPr>
          <w:color w:val="2F4F4F"/>
        </w:rPr>
        <w:t xml:space="preserve">Portugalin Manuel II:sta </w:t>
      </w:r>
      <w:r>
        <w:t xml:space="preserve">tuli uusi kuningas, mutta hänet syöstiin lopulta vallasta </w:t>
      </w:r>
      <w:r>
        <w:rPr>
          <w:color w:val="556B2F"/>
        </w:rPr>
        <w:t xml:space="preserve">5. lokakuuta 1910 tapahtuneessa </w:t>
      </w:r>
      <w:r>
        <w:t xml:space="preserve">vallankumouksessa, joka kumosi hallinnon ja toi Portugaliin tasavallan. </w:t>
      </w:r>
      <w:r>
        <w:rPr>
          <w:color w:val="6B8E23"/>
        </w:rPr>
        <w:t xml:space="preserve">Poliittinen epävakaus ja taloudelliset heikkoudet </w:t>
      </w:r>
      <w:r>
        <w:t xml:space="preserve">olivat hedelmällinen maaperä kaaokselle ja levottomuuksille Portugalin ensimmäisen tasavallan aikana. Nämä olosuhteet johtivat epäonnistuneeseen Pohjoisen monarkiaan, 28. toukokuuta 1926 tapahtuneeseen vallankaappaukseen ja kansallisen diktatuurin (Ditadura Nacional) perustamiseen.</w:t>
      </w:r>
    </w:p>
    <w:p>
      <w:r>
        <w:rPr>
          <w:b/>
        </w:rPr>
        <w:t xml:space="preserve">Kysymys 0</w:t>
      </w:r>
    </w:p>
    <w:p>
      <w:r>
        <w:t xml:space="preserve">Minä päivänä murhattiin kuningas Dom Carlos I ja hänen perijänsä, kuninkaallinen prinssi Dom Luis Filipe, Braganzan herttua?</w:t>
      </w:r>
    </w:p>
    <w:p>
      <w:r>
        <w:rPr>
          <w:b/>
        </w:rPr>
        <w:t xml:space="preserve">Kysymys 1</w:t>
      </w:r>
    </w:p>
    <w:p>
      <w:r>
        <w:t xml:space="preserve">Minä kahtena päivänä Portugali julistettiin konkurssiin kuningas Dom Carlos I:n aikana?</w:t>
      </w:r>
    </w:p>
    <w:p>
      <w:r>
        <w:rPr>
          <w:b/>
        </w:rPr>
        <w:t xml:space="preserve">Kysymys 2</w:t>
      </w:r>
    </w:p>
    <w:p>
      <w:r>
        <w:t xml:space="preserve">Kuka seurasi kuningas Dom Carlos I:tä kuninkaana?</w:t>
      </w:r>
    </w:p>
    <w:p>
      <w:r>
        <w:rPr>
          <w:b/>
        </w:rPr>
        <w:t xml:space="preserve">Kysymys 3</w:t>
      </w:r>
    </w:p>
    <w:p>
      <w:r>
        <w:t xml:space="preserve">Minä päivänä kuningas Manuel II syöstiin vallasta?</w:t>
      </w:r>
    </w:p>
    <w:p>
      <w:r>
        <w:rPr>
          <w:b/>
        </w:rPr>
        <w:t xml:space="preserve">Kysymys 4</w:t>
      </w:r>
    </w:p>
    <w:p>
      <w:r>
        <w:t xml:space="preserve">Mikä muodosti Portugalin ensimmäisen tasavallan aikana hedelmällisen maaperän kaaokselle ja levottomuuksille?</w:t>
      </w:r>
    </w:p>
    <w:p>
      <w:r>
        <w:rPr>
          <w:b/>
        </w:rPr>
        <w:t xml:space="preserve">Teksti numero 25</w:t>
      </w:r>
    </w:p>
    <w:p>
      <w:r>
        <w:t xml:space="preserve">Tämä puolestaan johti </w:t>
      </w:r>
      <w:r>
        <w:rPr>
          <w:color w:val="A9A9A9"/>
        </w:rPr>
        <w:t xml:space="preserve">António de Oliveira Salazarin</w:t>
      </w:r>
      <w:r>
        <w:t xml:space="preserve"> johtaman Estado Novon oikeistodiktatuurin perustamiseen </w:t>
      </w:r>
      <w:r>
        <w:t xml:space="preserve">vuonna </w:t>
      </w:r>
      <w:r>
        <w:rPr>
          <w:color w:val="DCDCDC"/>
        </w:rPr>
        <w:t xml:space="preserve">1933</w:t>
      </w:r>
      <w:r>
        <w:t xml:space="preserve">. </w:t>
      </w:r>
      <w:r>
        <w:t xml:space="preserve">Portugali oli yksi </w:t>
      </w:r>
      <w:r>
        <w:rPr>
          <w:color w:val="2F4F4F"/>
        </w:rPr>
        <w:t xml:space="preserve">viidestä </w:t>
      </w:r>
      <w:r>
        <w:t xml:space="preserve">Euroopan maasta, jotka pysyivät puolueettomina toisessa maailmansodassa. Portugali oli 1940-luvulta 1960-luvulle Naton, OECD:n ja Euroopan vapaakauppaliiton (EFTA) perustajajäsen. Vähitellen </w:t>
      </w:r>
      <w:r>
        <w:t xml:space="preserve">käynnistettiin </w:t>
      </w:r>
      <w:r>
        <w:t xml:space="preserve">uusia talouden kehityshankkeita ja </w:t>
      </w:r>
      <w:r>
        <w:rPr>
          <w:color w:val="556B2F"/>
        </w:rPr>
        <w:t xml:space="preserve">manner-Portugalin kansalaisten siirtäminen Afrikan merentakaisiin maakuntiin, </w:t>
      </w:r>
      <w:r>
        <w:t xml:space="preserve">ja Angola ja Mosambik, suurimmat ja rikkaimmat merentakaiset alueet, olivat näiden aloitteiden pääkohteita. Näillä toimilla vahvistettiin Portugalin asemaa mannertenvälisenä kansakuntana eikä siirtomaaimperiumina.</w:t>
      </w:r>
    </w:p>
    <w:p>
      <w:r>
        <w:rPr>
          <w:b/>
        </w:rPr>
        <w:t xml:space="preserve">Kysymys 0</w:t>
      </w:r>
    </w:p>
    <w:p>
      <w:r>
        <w:t xml:space="preserve">Kuka johti Estado Novoa?</w:t>
      </w:r>
    </w:p>
    <w:p>
      <w:r>
        <w:rPr>
          <w:b/>
        </w:rPr>
        <w:t xml:space="preserve">Kysymys 1</w:t>
      </w:r>
    </w:p>
    <w:p>
      <w:r>
        <w:t xml:space="preserve">Minä vuonna Estado Novo perustettiin?</w:t>
      </w:r>
    </w:p>
    <w:p>
      <w:r>
        <w:rPr>
          <w:b/>
        </w:rPr>
        <w:t xml:space="preserve">Kysymys 2</w:t>
      </w:r>
    </w:p>
    <w:p>
      <w:r>
        <w:t xml:space="preserve">Kuinka monta Euroopan maata pysyi puolueettomana koko toisen maailmansodan ajan?</w:t>
      </w:r>
    </w:p>
    <w:p>
      <w:r>
        <w:rPr>
          <w:b/>
        </w:rPr>
        <w:t xml:space="preserve">Kysymys 3</w:t>
      </w:r>
    </w:p>
    <w:p>
      <w:r>
        <w:t xml:space="preserve">Mikä toimi vahvisti Portugalin aseman mannertenvälisenä kansakuntana?</w:t>
      </w:r>
    </w:p>
    <w:p>
      <w:r>
        <w:rPr>
          <w:b/>
        </w:rPr>
        <w:t xml:space="preserve">Teksti numero 26</w:t>
      </w:r>
    </w:p>
    <w:p>
      <w:r>
        <w:t xml:space="preserve">Portugalin hallitus ja armeija vastustivat menestyksekkäästi merentakaisten alueidensa siirtomaavallan purkamista </w:t>
      </w:r>
      <w:r>
        <w:rPr>
          <w:color w:val="A9A9A9"/>
        </w:rPr>
        <w:t xml:space="preserve">huhtikuuhun 1974 </w:t>
      </w:r>
      <w:r>
        <w:t xml:space="preserve">asti, </w:t>
      </w:r>
      <w:r>
        <w:t xml:space="preserve">jolloin </w:t>
      </w:r>
      <w:r>
        <w:rPr>
          <w:color w:val="DCDCDC"/>
        </w:rPr>
        <w:t xml:space="preserve">Lissabonissa tapahtunut </w:t>
      </w:r>
      <w:r>
        <w:t xml:space="preserve">veretön </w:t>
      </w:r>
      <w:r>
        <w:rPr>
          <w:color w:val="DCDCDC"/>
        </w:rPr>
        <w:t xml:space="preserve">vasemmistolainen sotilasvallankaappaus</w:t>
      </w:r>
      <w:r>
        <w:t xml:space="preserve">, joka tunnettiin nimellä neilikkavallankumous, johti Afrikan ja Aasian merentakaisten alueiden itsenäistymiseen sekä demokratian palauttamiseen kahden vuoden siirtymäkauden jälkeen, joka tunnettiin nimellä PREC (Processo Revolucionário Em Curso). Tälle ajanjaksolle oli ominaista </w:t>
      </w:r>
      <w:r>
        <w:rPr>
          <w:color w:val="2F4F4F"/>
        </w:rPr>
        <w:t xml:space="preserve">yhteiskunnallinen kuohunta ja valtakiistat vasemmiston ja oikeiston poliittisten voimien välillä</w:t>
      </w:r>
      <w:r>
        <w:t xml:space="preserve">. Portugalin vetäytyminen merentakaisilta alueilta ja sen itsenäisyysehtojen hyväksyminen Portugalin päämiesten edustajien toimesta merentakaisiin neuvotteluihin, joilla luotaisiin itsenäisiä valtioita vuonna 1975, sai aikaan Portugalin kansalaisten joukkopakolaisuuden Portugalin afrikkalaisilta alueilta (lähinnä Portugalin Angolasta ja Mosambikista).</w:t>
      </w:r>
    </w:p>
    <w:p>
      <w:r>
        <w:rPr>
          <w:b/>
        </w:rPr>
        <w:t xml:space="preserve">Kysymys 0</w:t>
      </w:r>
    </w:p>
    <w:p>
      <w:r>
        <w:t xml:space="preserve">Mihin asti Portugalin hallitus vastusti merentakaisten alueidensa dekolonisaatiota?</w:t>
      </w:r>
    </w:p>
    <w:p>
      <w:r>
        <w:rPr>
          <w:b/>
        </w:rPr>
        <w:t xml:space="preserve">Kysymys 1</w:t>
      </w:r>
    </w:p>
    <w:p>
      <w:r>
        <w:t xml:space="preserve">Mikä oli neilikkavallankumous?</w:t>
      </w:r>
    </w:p>
    <w:p>
      <w:r>
        <w:rPr>
          <w:b/>
        </w:rPr>
        <w:t xml:space="preserve">Kysymys 2</w:t>
      </w:r>
    </w:p>
    <w:p>
      <w:r>
        <w:t xml:space="preserve">Mikä oli PREC:lle ominaista?</w:t>
      </w:r>
    </w:p>
    <w:p>
      <w:r>
        <w:rPr>
          <w:b/>
        </w:rPr>
        <w:t xml:space="preserve">Teksti numero 27</w:t>
      </w:r>
    </w:p>
    <w:p>
      <w:r>
        <w:rPr>
          <w:color w:val="A9A9A9"/>
        </w:rPr>
        <w:t xml:space="preserve">Junta de Salvação Nacional </w:t>
      </w:r>
      <w:r>
        <w:t xml:space="preserve">jatkoi maan hallintoa </w:t>
      </w:r>
      <w:r>
        <w:t xml:space="preserve">Portugalin vuoden 1976 parlamenttivaaleihin asti. Ne voitti Portugalin </w:t>
      </w:r>
      <w:r>
        <w:rPr>
          <w:color w:val="DCDCDC"/>
        </w:rPr>
        <w:t xml:space="preserve">sosialistinen puolue </w:t>
      </w:r>
      <w:r>
        <w:t xml:space="preserve">(PS), ja </w:t>
      </w:r>
      <w:r>
        <w:t xml:space="preserve">sen johtajasta </w:t>
      </w:r>
      <w:r>
        <w:rPr>
          <w:color w:val="2F4F4F"/>
        </w:rPr>
        <w:t xml:space="preserve">Mário Soaresista </w:t>
      </w:r>
      <w:r>
        <w:t xml:space="preserve">tuli ensimmäisen perustuslaillisen hallituksen pääministeri 23. heinäkuuta. </w:t>
      </w:r>
      <w:r>
        <w:t xml:space="preserve">Mário Soares toimi pääministerinä vuosina </w:t>
      </w:r>
      <w:r>
        <w:rPr>
          <w:color w:val="556B2F"/>
        </w:rPr>
        <w:t xml:space="preserve">1976-1978 ja uudelleen vuosina 1983-1985</w:t>
      </w:r>
      <w:r>
        <w:t xml:space="preserve">. Tässä ominaisuudessa Soares yritti jatkaa talouskasvua ja kehitystä, joka oli saavutettu ennen neilikkavallankumousta edellisen hallituksen viimeisellä vuosikymmenellä. Hän käynnisti Euroopan talousyhteisöön (ETY) liittymisprosessin aloittamalla liittymisneuvottelut jo vuonna 1977.</w:t>
      </w:r>
    </w:p>
    <w:p>
      <w:r>
        <w:rPr>
          <w:b/>
        </w:rPr>
        <w:t xml:space="preserve">Kysymys 0</w:t>
      </w:r>
    </w:p>
    <w:p>
      <w:r>
        <w:t xml:space="preserve">Mikä taho hallitsi Portugalia vuoteen 1976 asti?</w:t>
      </w:r>
    </w:p>
    <w:p>
      <w:r>
        <w:rPr>
          <w:b/>
        </w:rPr>
        <w:t xml:space="preserve">Kysymys 1</w:t>
      </w:r>
    </w:p>
    <w:p>
      <w:r>
        <w:t xml:space="preserve">Mikä puolue voitti Portugalin vaalit vuonna 1976?</w:t>
      </w:r>
    </w:p>
    <w:p>
      <w:r>
        <w:rPr>
          <w:b/>
        </w:rPr>
        <w:t xml:space="preserve">Kysymys 2</w:t>
      </w:r>
    </w:p>
    <w:p>
      <w:r>
        <w:t xml:space="preserve">Kenestä tuli Portugalin pääministeri vuonna 1976?</w:t>
      </w:r>
    </w:p>
    <w:p>
      <w:r>
        <w:rPr>
          <w:b/>
        </w:rPr>
        <w:t xml:space="preserve">Kysymys 3</w:t>
      </w:r>
    </w:p>
    <w:p>
      <w:r>
        <w:t xml:space="preserve">Kuinka monta vuotta Mario Soares oli Portugalin pääministeri?</w:t>
      </w:r>
    </w:p>
    <w:p>
      <w:r>
        <w:rPr>
          <w:b/>
        </w:rPr>
        <w:t xml:space="preserve">Tekstin numero 28</w:t>
      </w:r>
    </w:p>
    <w:p>
      <w:r>
        <w:t xml:space="preserve">Maa pomppasi </w:t>
      </w:r>
      <w:r>
        <w:rPr>
          <w:color w:val="A9A9A9"/>
        </w:rPr>
        <w:t xml:space="preserve">sosialismin ja uusliberalistisen mallin </w:t>
      </w:r>
      <w:r>
        <w:t xml:space="preserve">välillä</w:t>
      </w:r>
      <w:r>
        <w:t xml:space="preserve">. </w:t>
      </w:r>
      <w:r>
        <w:t xml:space="preserve">Maareformia ja kansallistamisia toteutettiin, ja Portugalin perustuslaki (joka hyväksyttiin </w:t>
      </w:r>
      <w:r>
        <w:rPr>
          <w:color w:val="DCDCDC"/>
        </w:rPr>
        <w:t xml:space="preserve">vuonna 1976) </w:t>
      </w:r>
      <w:r>
        <w:t xml:space="preserve">kirjoitettiin uudelleen </w:t>
      </w:r>
      <w:r>
        <w:rPr>
          <w:color w:val="2F4F4F"/>
        </w:rPr>
        <w:t xml:space="preserve">sosialististen ja kommunististen periaatteiden huomioon ottamiseksi</w:t>
      </w:r>
      <w:r>
        <w:t xml:space="preserve">. Vuosina 1982 ja 1989 tehtyihin perustuslain tarkistuksiin asti perustuslaki oli erittäin latautunut ideologinen asiakirja, jossa oli lukuisia viittauksia sosialismiin, työntekijöiden oikeuksiin ja sosialistisen talouden toivottavuuteen. Portugalin taloudellinen tilanne demokratiaan siirtymisen jälkeen pakotti hallituksen toteuttamaan Kansainvälisen valuuttarahaston (IMF) valvomia vakautusohjelmia vuosina 1977-78 ja 1983-85.</w:t>
      </w:r>
    </w:p>
    <w:p>
      <w:r>
        <w:rPr>
          <w:b/>
        </w:rPr>
        <w:t xml:space="preserve">Kysymys 0</w:t>
      </w:r>
    </w:p>
    <w:p>
      <w:r>
        <w:t xml:space="preserve">Minkä kahden poliittisen ihanteen välillä Portugali pomppasi?</w:t>
      </w:r>
    </w:p>
    <w:p>
      <w:r>
        <w:rPr>
          <w:b/>
        </w:rPr>
        <w:t xml:space="preserve">Kysymys 1</w:t>
      </w:r>
    </w:p>
    <w:p>
      <w:r>
        <w:t xml:space="preserve">Minä vuonna Portugalin perustuslaki hyväksyttiin?</w:t>
      </w:r>
    </w:p>
    <w:p>
      <w:r>
        <w:rPr>
          <w:b/>
        </w:rPr>
        <w:t xml:space="preserve">Kysymys 2</w:t>
      </w:r>
    </w:p>
    <w:p>
      <w:r>
        <w:t xml:space="preserve">Mistä syistä Portugalin perustuslaki kirjoitettiin uudelleen?</w:t>
      </w:r>
    </w:p>
    <w:p>
      <w:r>
        <w:rPr>
          <w:b/>
        </w:rPr>
        <w:t xml:space="preserve">Tekstin numero 29</w:t>
      </w:r>
    </w:p>
    <w:p>
      <w:r>
        <w:t xml:space="preserve">Portugali määritellään </w:t>
      </w:r>
      <w:r>
        <w:rPr>
          <w:color w:val="A9A9A9"/>
        </w:rPr>
        <w:t xml:space="preserve">Välimeren </w:t>
      </w:r>
      <w:r>
        <w:t xml:space="preserve">ilmastoksi (Csa etelässä, sisämaassa ja Douron alueella; Csb pohjoisessa, Keski-Portugalissa ja Alentejon rannikolla; sekoittunut valtameri-ilmasto rannikon pohjoispuoliskolla ja myös puolikuiva ilmasto tai Steppi-ilmasto (BSk tietyissä osissa Bejan aluetta kaukana etelässä) Köppen-Geigerin ilmastoluokituksen mukaan), ja se on yksi Euroopan lämpimimmistä maista: vuotuinen keskilämpötila Manner-Portugalissa vaihtelee </w:t>
      </w:r>
      <w:r>
        <w:rPr>
          <w:color w:val="DCDCDC"/>
        </w:rPr>
        <w:t xml:space="preserve">8-12 °C:n välillä (46.4-53,6 °F) </w:t>
      </w:r>
      <w:r>
        <w:t xml:space="preserve">pohjoisessa vuoristoisessa sisämaassa ja </w:t>
      </w:r>
      <w:r>
        <w:rPr>
          <w:color w:val="2F4F4F"/>
        </w:rPr>
        <w:t xml:space="preserve">16-19 °C (60,8-66,2 °F) </w:t>
      </w:r>
      <w:r>
        <w:t xml:space="preserve">etelässä ja Guadiana-joen vesistöalueella. Algarven, jonka Alentejon alueesta erottaa </w:t>
      </w:r>
      <w:r>
        <w:t xml:space="preserve">Alto de Fóian </w:t>
      </w:r>
      <w:r>
        <w:rPr>
          <w:color w:val="556B2F"/>
        </w:rPr>
        <w:t xml:space="preserve">900 metrin korkeuteen </w:t>
      </w:r>
      <w:r>
        <w:t xml:space="preserve">kohoavat vuoret</w:t>
      </w:r>
      <w:r>
        <w:t xml:space="preserve">, ilmasto muistuttaa Espanjan eteläisten rannikkoalueiden tai Lounais-Australian ilmastoa.</w:t>
      </w:r>
    </w:p>
    <w:p>
      <w:r>
        <w:rPr>
          <w:b/>
        </w:rPr>
        <w:t xml:space="preserve">Kysymys 0</w:t>
      </w:r>
    </w:p>
    <w:p>
      <w:r>
        <w:t xml:space="preserve">Millainen ilmasto Portugalissa on?</w:t>
      </w:r>
    </w:p>
    <w:p>
      <w:r>
        <w:rPr>
          <w:b/>
        </w:rPr>
        <w:t xml:space="preserve">Kysymys 1</w:t>
      </w:r>
    </w:p>
    <w:p>
      <w:r>
        <w:t xml:space="preserve">Minkä asteen välillä on keskilämpötila Portugalin pohjoisen vuoristoisessa sisämaassa?</w:t>
      </w:r>
    </w:p>
    <w:p>
      <w:r>
        <w:rPr>
          <w:b/>
        </w:rPr>
        <w:t xml:space="preserve">Kysymys 2</w:t>
      </w:r>
    </w:p>
    <w:p>
      <w:r>
        <w:t xml:space="preserve">Minkä asteen välillä keskilämpötila vaihtelee Portugalin eteläosassa ja Guadiana-joen vesistöalueella?</w:t>
      </w:r>
    </w:p>
    <w:p>
      <w:r>
        <w:rPr>
          <w:b/>
        </w:rPr>
        <w:t xml:space="preserve">Kysymys 3</w:t>
      </w:r>
    </w:p>
    <w:p>
      <w:r>
        <w:t xml:space="preserve">Kuinka korkealle Algarven ja Alentejon alueen väliset vuoret kohoavat?</w:t>
      </w:r>
    </w:p>
    <w:p>
      <w:r>
        <w:rPr>
          <w:b/>
        </w:rPr>
        <w:t xml:space="preserve">Tekstin numero 30</w:t>
      </w:r>
    </w:p>
    <w:p>
      <w:r>
        <w:t xml:space="preserve">Sekä Azorien että Madeiran saaristossa vallitsee </w:t>
      </w:r>
      <w:r>
        <w:rPr>
          <w:color w:val="A9A9A9"/>
        </w:rPr>
        <w:t xml:space="preserve">subtrooppinen </w:t>
      </w:r>
      <w:r>
        <w:t xml:space="preserve">ilmasto, vaikka saarten välillä on vaihtelua, mikä tekee sääennusteista hyvin vaikeita (</w:t>
      </w:r>
      <w:r>
        <w:rPr>
          <w:color w:val="DCDCDC"/>
        </w:rPr>
        <w:t xml:space="preserve">karun pinnanmuodostuksen vuoksi</w:t>
      </w:r>
      <w:r>
        <w:t xml:space="preserve">).</w:t>
      </w:r>
      <w:r>
        <w:t xml:space="preserve"> Madeiran ja Azoreiden saaristoalueilla on kapeampi lämpötila-alue, ja vuotuinen keskilämpötila on rannikolla yli 20 °C (Portugalin ilmatieteen laitoksen mukaan). Joillakin Azorien saarilla on kesällä kuivempia kuukausia. Näin ollen Azorien saarten </w:t>
      </w:r>
      <w:r>
        <w:t xml:space="preserve">ilmasto on </w:t>
      </w:r>
      <w:r>
        <w:t xml:space="preserve">luokiteltu </w:t>
      </w:r>
      <w:r>
        <w:rPr>
          <w:color w:val="2F4F4F"/>
        </w:rPr>
        <w:t xml:space="preserve">Välimeren </w:t>
      </w:r>
      <w:r>
        <w:t xml:space="preserve">ilmastoksi (sekä Csa- että Csb-tyyppi), kun taas jotkut saaret (kuten Flores tai Corvo) luokitellaan Köppen-Geigerin luokituksen mukaan merellisen lauhkeaksi (Cfb) ja kostean subtrooppiseksi (Cfa).</w:t>
      </w:r>
    </w:p>
    <w:p>
      <w:r>
        <w:rPr>
          <w:b/>
        </w:rPr>
        <w:t xml:space="preserve">Kysymys 0</w:t>
      </w:r>
    </w:p>
    <w:p>
      <w:r>
        <w:t xml:space="preserve">Minkälainen ilmasto Azorien ja Madeiran saarilla on?</w:t>
      </w:r>
    </w:p>
    <w:p>
      <w:r>
        <w:rPr>
          <w:b/>
        </w:rPr>
        <w:t xml:space="preserve">Kysymys 1</w:t>
      </w:r>
    </w:p>
    <w:p>
      <w:r>
        <w:t xml:space="preserve">Mikä tekee sääennusteista vaikeita saaristoalueella?</w:t>
      </w:r>
    </w:p>
    <w:p>
      <w:r>
        <w:rPr>
          <w:b/>
        </w:rPr>
        <w:t xml:space="preserve">Kysymys 2</w:t>
      </w:r>
    </w:p>
    <w:p>
      <w:r>
        <w:t xml:space="preserve">Millainen ilmasto Azorien saarella vallitsee?</w:t>
      </w:r>
    </w:p>
    <w:p>
      <w:r>
        <w:rPr>
          <w:b/>
        </w:rPr>
        <w:t xml:space="preserve">Tekstin numero 31</w:t>
      </w:r>
    </w:p>
    <w:p>
      <w:r>
        <w:t xml:space="preserve">Huolimatta siitä, että ihmiset ovat asuttaneet Portugalin aluetta tuhansia vuosia, alkuperäisestä kasvillisuudesta on yhä jotain jäljellä. Gerêsissä on sekä </w:t>
      </w:r>
      <w:r>
        <w:rPr>
          <w:color w:val="A9A9A9"/>
        </w:rPr>
        <w:t xml:space="preserve">lehti- että havupuuvaltaisia </w:t>
      </w:r>
      <w:r>
        <w:t xml:space="preserve">metsiä, Arrábida-vuoriston joissakin osissa on jäljellä maailmanlaajuisesti erittäin harvinaista kypsää välimerellistä metsää, ja </w:t>
      </w:r>
      <w:r>
        <w:t xml:space="preserve">Madeiran pääsaarella on maailman laajin yhtenäinen alue </w:t>
      </w:r>
      <w:r>
        <w:t xml:space="preserve">subtrooppista laurissilva-metsää, joka on peräisin </w:t>
      </w:r>
      <w:r>
        <w:rPr>
          <w:color w:val="DCDCDC"/>
        </w:rPr>
        <w:t xml:space="preserve">tertiäärikaudelta. </w:t>
      </w:r>
      <w:r>
        <w:t xml:space="preserve">Ihmisten määrän vähenemisen ja maaltapakoinnin vuoksi </w:t>
      </w:r>
      <w:r>
        <w:rPr>
          <w:color w:val="2F4F4F"/>
        </w:rPr>
        <w:t xml:space="preserve">Pyreneiden </w:t>
      </w:r>
      <w:r>
        <w:t xml:space="preserve">tammi ja muut paikalliset alkuperäiset puut asuttavat monia hylättyjä alueita. Esimerkiksi villisikojen, iberialaisen punahirven, metsäkauriin ja iberialaisen metsäkauriin on raportoitu laajentuneen voimakkaasti viime vuosikymmeninä. </w:t>
      </w:r>
      <w:r>
        <w:t xml:space="preserve">Viime aikoina </w:t>
      </w:r>
      <w:r>
        <w:rPr>
          <w:color w:val="556B2F"/>
        </w:rPr>
        <w:t xml:space="preserve">villisikoja on </w:t>
      </w:r>
      <w:r>
        <w:t xml:space="preserve">havaittu vaeltelevan öisin suurilla kaupunkialueilla, kuten Setubalissa. Portugalin suojelualueisiin kuuluu yksi kansallispuisto (portugaliksi Parque Nacional), </w:t>
      </w:r>
      <w:r>
        <w:rPr>
          <w:color w:val="6B8E23"/>
        </w:rPr>
        <w:t xml:space="preserve">12 </w:t>
      </w:r>
      <w:r>
        <w:t xml:space="preserve">luonnonpuistoa (portugaliksi Parque Natural), yhdeksän luonnonsuojelualuetta (portugaliksi Reserva Natural), viisi luonnonmuistomerkkiä (portugaliksi Monumento Natural) ja seitsemän suojeltua maisema-aluetta (portugaliksi Paisagem Protegida), joihin kuuluvat muun muassa Parque Nacional da Peneda-Gerês, Parque Natural da Serra da Estrela ja Parque Natural Paul d'Arzila.</w:t>
      </w:r>
    </w:p>
    <w:p>
      <w:r>
        <w:rPr>
          <w:b/>
        </w:rPr>
        <w:t xml:space="preserve">Kysymys 0</w:t>
      </w:r>
    </w:p>
    <w:p>
      <w:r>
        <w:t xml:space="preserve">Mitä kahta metsätyyppiä Geresissä on?</w:t>
      </w:r>
    </w:p>
    <w:p>
      <w:r>
        <w:rPr>
          <w:b/>
        </w:rPr>
        <w:t xml:space="preserve">Kysymys 1</w:t>
      </w:r>
    </w:p>
    <w:p>
      <w:r>
        <w:t xml:space="preserve">Miltä ajalta Laurissilvan metsä on peräisin?</w:t>
      </w:r>
    </w:p>
    <w:p>
      <w:r>
        <w:rPr>
          <w:b/>
        </w:rPr>
        <w:t xml:space="preserve">Kysymys 2</w:t>
      </w:r>
    </w:p>
    <w:p>
      <w:r>
        <w:t xml:space="preserve">Minkälainen tammilaji on asuttamassa monia hylättyjä alueita Portugalissa?</w:t>
      </w:r>
    </w:p>
    <w:p>
      <w:r>
        <w:rPr>
          <w:b/>
        </w:rPr>
        <w:t xml:space="preserve">Kysymys 3</w:t>
      </w:r>
    </w:p>
    <w:p>
      <w:r>
        <w:t xml:space="preserve">Minkä villieläimen havaittiin hiljattain vaeltelevan Portugalin kaupunkialueilla?</w:t>
      </w:r>
    </w:p>
    <w:p>
      <w:r>
        <w:rPr>
          <w:b/>
        </w:rPr>
        <w:t xml:space="preserve">Kysymys 4</w:t>
      </w:r>
    </w:p>
    <w:p>
      <w:r>
        <w:t xml:space="preserve">Kuinka monta kansallispuistoa Portugalissa on?</w:t>
      </w:r>
    </w:p>
    <w:p>
      <w:r>
        <w:rPr>
          <w:b/>
        </w:rPr>
        <w:t xml:space="preserve">Tekstin numero 32</w:t>
      </w:r>
    </w:p>
    <w:p>
      <w:r>
        <w:t xml:space="preserve">Laurisilva on </w:t>
      </w:r>
      <w:r>
        <w:rPr>
          <w:color w:val="A9A9A9"/>
        </w:rPr>
        <w:t xml:space="preserve">ainutlaatuinen subtrooppinen sademetsätyyppi, </w:t>
      </w:r>
      <w:r>
        <w:t xml:space="preserve">jota tavataan vain harvoilla alueilla Euroopassa ja maailmassa: Azoreilla ja erityisesti Madeiran saarella on laajoja endeemisiä Laurisilva-metsiä (jälkimmäinen on suojeltu luonnonperintökohteena). Nisäkäslajisto on monipuolista, muun muassa </w:t>
      </w:r>
      <w:r>
        <w:rPr>
          <w:color w:val="DCDCDC"/>
        </w:rPr>
        <w:t xml:space="preserve">kettu, mäyrä, iberian ilves, iberian susi, metsäkauris (Capra pyrenaica), villikissa (Felis silvestris), jänis, näätä, hyypiö, hyypiö, kameleontti, monguusi, civet, ruskeakarhu </w:t>
      </w:r>
      <w:r>
        <w:t xml:space="preserve">(havaittu Rio Minhon lähellä Peneda-Gerêsin lähistöllä) ja monet muut. Portugali on tärkeä </w:t>
      </w:r>
      <w:r>
        <w:rPr>
          <w:color w:val="2F4F4F"/>
        </w:rPr>
        <w:t xml:space="preserve">muuttolintujen </w:t>
      </w:r>
      <w:r>
        <w:t xml:space="preserve">pysähdyspaikka </w:t>
      </w:r>
      <w:r>
        <w:t xml:space="preserve">esimerkiksi Cape St. Vincentissä tai Monchiquen vuoristossa, jossa tuhannet linnut kulkevat syksyllä tai keväällä Euroopasta Afrikkaan (paluumuutto).</w:t>
      </w:r>
    </w:p>
    <w:p>
      <w:r>
        <w:rPr>
          <w:b/>
        </w:rPr>
        <w:t xml:space="preserve">Kysymys 0</w:t>
      </w:r>
    </w:p>
    <w:p>
      <w:r>
        <w:t xml:space="preserve">Mikä on Laurisilva?</w:t>
      </w:r>
    </w:p>
    <w:p>
      <w:r>
        <w:rPr>
          <w:b/>
        </w:rPr>
        <w:t xml:space="preserve">Kysymys 1</w:t>
      </w:r>
    </w:p>
    <w:p>
      <w:r>
        <w:t xml:space="preserve">Millaisia esimerkkejä Laurisilvan metsissä elävistä nisäkkäistä löytyy?</w:t>
      </w:r>
    </w:p>
    <w:p>
      <w:r>
        <w:rPr>
          <w:b/>
        </w:rPr>
        <w:t xml:space="preserve">Kysymys 2</w:t>
      </w:r>
    </w:p>
    <w:p>
      <w:r>
        <w:t xml:space="preserve">Minkälainen eläin kulkee syksyllä Euroopan ja Afrikan välillä?</w:t>
      </w:r>
    </w:p>
    <w:p>
      <w:r>
        <w:rPr>
          <w:b/>
        </w:rPr>
        <w:t xml:space="preserve">Tekstin numero 33</w:t>
      </w:r>
    </w:p>
    <w:p>
      <w:r>
        <w:t xml:space="preserve">Siellä on </w:t>
      </w:r>
      <w:r>
        <w:rPr>
          <w:color w:val="A9A9A9"/>
        </w:rPr>
        <w:t xml:space="preserve">yli 100 </w:t>
      </w:r>
      <w:r>
        <w:t xml:space="preserve">makean veden kalalajia, jotka vaihtelevat jättimäisestä eurooppalaisesta monnista (</w:t>
      </w:r>
      <w:r>
        <w:rPr>
          <w:color w:val="DCDCDC"/>
        </w:rPr>
        <w:t xml:space="preserve">Taguksen kansainvälisessä luonnonpuistossa) </w:t>
      </w:r>
      <w:r>
        <w:t xml:space="preserve">joihinkin pieniin ja endeemisiin lajeihin, jotka elävät vain pienissä järvissä (esimerkiksi maan länsiosassa). Jotkut näistä harvinaisista ja erityisistä lajeista ovat erittäin uhanalaisia </w:t>
      </w:r>
      <w:r>
        <w:rPr>
          <w:color w:val="2F4F4F"/>
        </w:rPr>
        <w:t xml:space="preserve">elinympäristön häviämisen, saastumisen ja kuivuuden vuoksi</w:t>
      </w:r>
      <w:r>
        <w:t xml:space="preserve">. Portugalin länsirannikon nousuvesi tekee merestä erittäin ravinteikkaan ja monipuolista merikalalajistoa sisältävän; Portugalin merivedet ovat yksi maailman rikkaimmista. Merikalalajit ovat yleisempiä, ja niihin kuuluu tuhansia lajeja, kuten sardiini (Sardina pilchardus), tonnikala ja Atlantin makrilli. Myös bioluminesenssilajit ovat hyvin edustettuina (mukaan lukien eri värispektrejä ja -muotoja edustavat lajit), kuten hehkuva </w:t>
      </w:r>
      <w:r>
        <w:rPr>
          <w:color w:val="556B2F"/>
        </w:rPr>
        <w:t xml:space="preserve">plankton, jota on </w:t>
      </w:r>
      <w:r>
        <w:t xml:space="preserve">mahdollista tarkkailla joillakin rannoilla.</w:t>
      </w:r>
    </w:p>
    <w:p>
      <w:r>
        <w:rPr>
          <w:b/>
        </w:rPr>
        <w:t xml:space="preserve">Kysymys 0</w:t>
      </w:r>
    </w:p>
    <w:p>
      <w:r>
        <w:t xml:space="preserve">Kuinka monta makean veden kalalajia löytyy Portugalista?</w:t>
      </w:r>
    </w:p>
    <w:p>
      <w:r>
        <w:rPr>
          <w:b/>
        </w:rPr>
        <w:t xml:space="preserve">Kysymys 1</w:t>
      </w:r>
    </w:p>
    <w:p>
      <w:r>
        <w:t xml:space="preserve">Mistä Portugalissa voi löytää jättiläismäisen eurooppalaisen monnin?</w:t>
      </w:r>
    </w:p>
    <w:p>
      <w:r>
        <w:rPr>
          <w:b/>
        </w:rPr>
        <w:t xml:space="preserve">Kysymys 2</w:t>
      </w:r>
    </w:p>
    <w:p>
      <w:r>
        <w:t xml:space="preserve">Miksi jotkin lajit ovat uhanalaisia Portugalissa?</w:t>
      </w:r>
    </w:p>
    <w:p>
      <w:r>
        <w:rPr>
          <w:b/>
        </w:rPr>
        <w:t xml:space="preserve">Kysymys 3</w:t>
      </w:r>
    </w:p>
    <w:p>
      <w:r>
        <w:t xml:space="preserve">Minkälaisia hehkuvia lajeja löytyy joiltakin Portugalin rannoilta?</w:t>
      </w:r>
    </w:p>
    <w:p>
      <w:r>
        <w:rPr>
          <w:b/>
        </w:rPr>
        <w:t xml:space="preserve">Tekstin numero 34</w:t>
      </w:r>
    </w:p>
    <w:p>
      <w:r>
        <w:t xml:space="preserve">Viisivuotiskaudeksi </w:t>
      </w:r>
      <w:r>
        <w:t xml:space="preserve">valitulla presidentillä on </w:t>
      </w:r>
      <w:r>
        <w:t xml:space="preserve">toimeenpaneva rooli: nykyinen presidentti on </w:t>
      </w:r>
      <w:r>
        <w:rPr>
          <w:color w:val="DCDCDC"/>
        </w:rPr>
        <w:t xml:space="preserve">Aníbal Cavaco Silva</w:t>
      </w:r>
      <w:r>
        <w:t xml:space="preserve">. </w:t>
      </w:r>
      <w:r>
        <w:t xml:space="preserve">Tasavallan kokous on yksikamarinen parlamentti, joka koostuu </w:t>
      </w:r>
      <w:r>
        <w:rPr>
          <w:color w:val="2F4F4F"/>
        </w:rPr>
        <w:t xml:space="preserve">230 </w:t>
      </w:r>
      <w:r>
        <w:t xml:space="preserve">kansanedustajasta, jotka valitaan </w:t>
      </w:r>
      <w:r>
        <w:rPr>
          <w:color w:val="556B2F"/>
        </w:rPr>
        <w:t xml:space="preserve">neljäksi </w:t>
      </w:r>
      <w:r>
        <w:t xml:space="preserve">vuodeksi kerrallaan.</w:t>
      </w:r>
      <w:r>
        <w:t xml:space="preserve"> Hallitusta johtaa pääministeri (tällä hetkellä António Costa), ja siihen kuuluu ministereitä ja valtiosihteereitä. Tuomioistuimet on järjestetty usealle tasolle, oikeuslaitoksen, hallinnon ja verotuksen alojen kesken. Korkeimmat tuomioistuimet ovat viimeisiä muutoksenhakuelimiä. </w:t>
      </w:r>
      <w:r>
        <w:rPr>
          <w:color w:val="6B8E23"/>
        </w:rPr>
        <w:t xml:space="preserve">Kolmentoista jäsenen </w:t>
      </w:r>
      <w:r>
        <w:t xml:space="preserve">perustuslakituomioistuin valvoo lakien perustuslainmukaisuutta</w:t>
      </w:r>
      <w:r>
        <w:rPr>
          <w:color w:val="6B8E23"/>
        </w:rPr>
        <w:t xml:space="preserve">.</w:t>
      </w:r>
    </w:p>
    <w:p>
      <w:r>
        <w:rPr>
          <w:b/>
        </w:rPr>
        <w:t xml:space="preserve">Kysymys 0</w:t>
      </w:r>
    </w:p>
    <w:p>
      <w:r>
        <w:t xml:space="preserve">Kuinka moneksi vuodeksi Portugalin presidentti valitaan?</w:t>
      </w:r>
    </w:p>
    <w:p>
      <w:r>
        <w:rPr>
          <w:b/>
        </w:rPr>
        <w:t xml:space="preserve">Kysymys 1</w:t>
      </w:r>
    </w:p>
    <w:p>
      <w:r>
        <w:t xml:space="preserve">Kuka on Portugalin nykyinen presidentti?</w:t>
      </w:r>
    </w:p>
    <w:p>
      <w:r>
        <w:rPr>
          <w:b/>
        </w:rPr>
        <w:t xml:space="preserve">Kysymys 2</w:t>
      </w:r>
    </w:p>
    <w:p>
      <w:r>
        <w:t xml:space="preserve">Kuinka monta kansanedustajaa on tasavallan edustajakokouksessa?</w:t>
      </w:r>
    </w:p>
    <w:p>
      <w:r>
        <w:rPr>
          <w:b/>
        </w:rPr>
        <w:t xml:space="preserve">Kysymys 3</w:t>
      </w:r>
    </w:p>
    <w:p>
      <w:r>
        <w:t xml:space="preserve">Kuinka pitkäksi kaudeksi kansanedustajat valitaan?</w:t>
      </w:r>
    </w:p>
    <w:p>
      <w:r>
        <w:rPr>
          <w:b/>
        </w:rPr>
        <w:t xml:space="preserve">Kysymys 4</w:t>
      </w:r>
    </w:p>
    <w:p>
      <w:r>
        <w:t xml:space="preserve">Kuinka monta jäsentä perustuslakituomioistuimessa on?</w:t>
      </w:r>
    </w:p>
    <w:p>
      <w:r>
        <w:rPr>
          <w:b/>
        </w:rPr>
        <w:t xml:space="preserve">Tekstin numero 35</w:t>
      </w:r>
    </w:p>
    <w:p>
      <w:r>
        <w:t xml:space="preserve">Portugalissa on käytössä monipuoluejärjestelmä, jossa lainsäätäjät/paikallishallintoelimet kilpailevat keskenään </w:t>
      </w:r>
      <w:r>
        <w:rPr>
          <w:color w:val="A9A9A9"/>
        </w:rPr>
        <w:t xml:space="preserve">kansallisella, alueellisella ja paikallisella tasolla</w:t>
      </w:r>
      <w:r>
        <w:t xml:space="preserve">. </w:t>
      </w:r>
      <w:r>
        <w:t xml:space="preserve">Tasavallan edustajainhuoneessa, aluekokouksissa sekä paikallisissa kunnissa ja seurakunnissa on kaksi poliittista puoluetta, </w:t>
      </w:r>
      <w:r>
        <w:rPr>
          <w:color w:val="DCDCDC"/>
        </w:rPr>
        <w:t xml:space="preserve">sosialistipuolue ja sosiaalidemokraattinen puolue, joiden </w:t>
      </w:r>
      <w:r>
        <w:t xml:space="preserve">lisäksi on olemassa </w:t>
      </w:r>
      <w:r>
        <w:rPr>
          <w:color w:val="2F4F4F"/>
        </w:rPr>
        <w:t xml:space="preserve">yhtenäinen demokraattinen koalitio (Portugalin kommunistipuolue ja ekologinen puolue "Vihreät"), vasemmistoblokki ja demokraattinen ja sosiaalinen keskusta - kansanpuolue, </w:t>
      </w:r>
      <w:r>
        <w:t xml:space="preserve">jotka keräävät </w:t>
      </w:r>
      <w:r>
        <w:t xml:space="preserve">säännöllisesti </w:t>
      </w:r>
      <w:r>
        <w:rPr>
          <w:color w:val="556B2F"/>
        </w:rPr>
        <w:t xml:space="preserve">5-15 prosenttia </w:t>
      </w:r>
      <w:r>
        <w:t xml:space="preserve">äänistä.</w:t>
      </w:r>
    </w:p>
    <w:p>
      <w:r>
        <w:rPr>
          <w:b/>
        </w:rPr>
        <w:t xml:space="preserve">Kysymys 0</w:t>
      </w:r>
    </w:p>
    <w:p>
      <w:r>
        <w:t xml:space="preserve">Mitkä kaksi poliittista puoluetta hallitsevat Portugalin hallitusta?</w:t>
      </w:r>
    </w:p>
    <w:p>
      <w:r>
        <w:rPr>
          <w:b/>
        </w:rPr>
        <w:t xml:space="preserve">Kysymys 1</w:t>
      </w:r>
    </w:p>
    <w:p>
      <w:r>
        <w:t xml:space="preserve">Millä kolmella tasolla Portugalin hallitus toimii?</w:t>
      </w:r>
    </w:p>
    <w:p>
      <w:r>
        <w:rPr>
          <w:b/>
        </w:rPr>
        <w:t xml:space="preserve">Kysymys 2</w:t>
      </w:r>
    </w:p>
    <w:p>
      <w:r>
        <w:t xml:space="preserve">Mitä muita poliittisia ryhmiä on olemassa kuin nämä kaksi hallitsevaa ryhmää?</w:t>
      </w:r>
    </w:p>
    <w:p>
      <w:r>
        <w:rPr>
          <w:b/>
        </w:rPr>
        <w:t xml:space="preserve">Kysymys 3</w:t>
      </w:r>
    </w:p>
    <w:p>
      <w:r>
        <w:t xml:space="preserve">Kuinka suuren prosenttiosuuden äänistä saavat muut kuin hallitsevat puolueet?</w:t>
      </w:r>
    </w:p>
    <w:p>
      <w:r>
        <w:rPr>
          <w:b/>
        </w:rPr>
        <w:t xml:space="preserve">Tekstin numero 36</w:t>
      </w:r>
    </w:p>
    <w:p>
      <w:r>
        <w:t xml:space="preserve">Portugalin valtionpäämies on </w:t>
      </w:r>
      <w:r>
        <w:rPr>
          <w:color w:val="A9A9A9"/>
        </w:rPr>
        <w:t xml:space="preserve">tasavallan presidentti, joka </w:t>
      </w:r>
      <w:r>
        <w:t xml:space="preserve">valitaan </w:t>
      </w:r>
      <w:r>
        <w:rPr>
          <w:color w:val="DCDCDC"/>
        </w:rPr>
        <w:t xml:space="preserve">viideksi </w:t>
      </w:r>
      <w:r>
        <w:t xml:space="preserve">vuodeksi </w:t>
      </w:r>
      <w:r>
        <w:rPr>
          <w:color w:val="2F4F4F"/>
        </w:rPr>
        <w:t xml:space="preserve">yleisillä, välittömillä vaaleilla</w:t>
      </w:r>
      <w:r>
        <w:t xml:space="preserve">. Hänellä on myös valvonta- ja varavaltuudet. Näitä valtuuksia verrataan usein [kuka?] "moderaattorivaltaan", joka Portugalin perustuslaillisessa monarkiassa oli kuninkaalla. Presidentin valtuuksiin kuuluvat pääministerin ja muiden hallituksen jäsenten nimittäminen (presidentti ottaa huomioon parlamenttivaalien tulokset), pääministerin erottaminen, tasavallan parlamentin hajottaminen (ennenaikaisten vaalien järjestämiseksi), lainsäädännön veto-oikeus (jonka parlamentti voi kumota enemmistöllä) ja sotatilan tai piiritystilan julistaminen. Presidentti on myös viran puolesta asevoimien ylipäällikkö.</w:t>
      </w:r>
    </w:p>
    <w:p>
      <w:r>
        <w:rPr>
          <w:b/>
        </w:rPr>
        <w:t xml:space="preserve">Kysymys 0</w:t>
      </w:r>
    </w:p>
    <w:p>
      <w:r>
        <w:t xml:space="preserve">Kuka on Portugalin valtionpäämies?</w:t>
      </w:r>
    </w:p>
    <w:p>
      <w:r>
        <w:rPr>
          <w:b/>
        </w:rPr>
        <w:t xml:space="preserve">Kysymys 1</w:t>
      </w:r>
    </w:p>
    <w:p>
      <w:r>
        <w:t xml:space="preserve">Kuinka monta vuotta tasavallan presidentin toimikausi kestää?</w:t>
      </w:r>
    </w:p>
    <w:p>
      <w:r>
        <w:rPr>
          <w:b/>
        </w:rPr>
        <w:t xml:space="preserve">Kysymys 2</w:t>
      </w:r>
    </w:p>
    <w:p>
      <w:r>
        <w:t xml:space="preserve">Millä tavoin tasavallan presidentti valitaan?</w:t>
      </w:r>
    </w:p>
    <w:p>
      <w:r>
        <w:rPr>
          <w:b/>
        </w:rPr>
        <w:t xml:space="preserve">Kysymys 3</w:t>
      </w:r>
    </w:p>
    <w:p>
      <w:r>
        <w:t xml:space="preserve">Kenellä on valta nimittää ja erottaa pääministeri?</w:t>
      </w:r>
    </w:p>
    <w:p>
      <w:r>
        <w:rPr>
          <w:b/>
        </w:rPr>
        <w:t xml:space="preserve">Tekstin numero 37</w:t>
      </w:r>
    </w:p>
    <w:p>
      <w:r>
        <w:t xml:space="preserve">Pääministerin (tai Portugalin presidentin pyynnöstä Portugalin presidentin) ja ministerien (joihin voi kuulua myös yksi tai useampi varapääministeri) johdolla toimiva </w:t>
      </w:r>
      <w:r>
        <w:rPr>
          <w:color w:val="A9A9A9"/>
        </w:rPr>
        <w:t xml:space="preserve">ministerineuvosto </w:t>
      </w:r>
      <w:r>
        <w:t xml:space="preserve">toimii hallituksena. Kunkin hallituksen on </w:t>
      </w:r>
      <w:r>
        <w:rPr>
          <w:color w:val="DCDCDC"/>
        </w:rPr>
        <w:t xml:space="preserve">määriteltävä politiikkansa pääpiirteet ohjelmassa ja esiteltävä se parlamentille pakollista keskustelua varten</w:t>
      </w:r>
      <w:r>
        <w:t xml:space="preserve">. Jos </w:t>
      </w:r>
      <w:r>
        <w:t xml:space="preserve">edustajakokous ei hylkää hallitusohjelmaa </w:t>
      </w:r>
      <w:r>
        <w:rPr>
          <w:color w:val="2F4F4F"/>
        </w:rPr>
        <w:t xml:space="preserve">kansanedustajien ehdottomalla enemmistöllä, </w:t>
      </w:r>
      <w:r>
        <w:t xml:space="preserve">hallitus pysyy virassaan</w:t>
      </w:r>
      <w:r>
        <w:rPr>
          <w:color w:val="2F4F4F"/>
        </w:rPr>
        <w:t xml:space="preserve">.</w:t>
      </w:r>
    </w:p>
    <w:p>
      <w:r>
        <w:rPr>
          <w:b/>
        </w:rPr>
        <w:t xml:space="preserve">Kysymys 0</w:t>
      </w:r>
    </w:p>
    <w:p>
      <w:r>
        <w:t xml:space="preserve">Mikä ryhmä toimii presidentin kabinettina?</w:t>
      </w:r>
    </w:p>
    <w:p>
      <w:r>
        <w:rPr>
          <w:b/>
        </w:rPr>
        <w:t xml:space="preserve">Kysymys 1</w:t>
      </w:r>
    </w:p>
    <w:p>
      <w:r>
        <w:t xml:space="preserve">Mitä prosessia kunkin hallituksen politiikalta vaaditaan?</w:t>
      </w:r>
    </w:p>
    <w:p>
      <w:r>
        <w:rPr>
          <w:b/>
        </w:rPr>
        <w:t xml:space="preserve">Kysymys 2</w:t>
      </w:r>
    </w:p>
    <w:p>
      <w:r>
        <w:t xml:space="preserve">Mitä tarvitaan hallituksen politiikan hylkäämiseen?</w:t>
      </w:r>
    </w:p>
    <w:p>
      <w:r>
        <w:rPr>
          <w:b/>
        </w:rPr>
        <w:t xml:space="preserve">Teksti numero 38</w:t>
      </w:r>
    </w:p>
    <w:p>
      <w:r>
        <w:t xml:space="preserve">Portugalin lakia sovellettiin </w:t>
      </w:r>
      <w:r>
        <w:rPr>
          <w:color w:val="A9A9A9"/>
        </w:rPr>
        <w:t xml:space="preserve">entisissä siirtomaissa ja alueilla, </w:t>
      </w:r>
      <w:r>
        <w:t xml:space="preserve">ja se on edelleen tärkein vaikutusvalta näissä maissa. Portugalin tärkeimmät poliisiorganisaatiot ovat Guarda Nacional Republicana - GNR (Kansallinen tasavaltalaiskaarti), santarmi; Polícia de Segurança Pública - PSP (Julkisen turvallisuuden poliisi), </w:t>
      </w:r>
      <w:r>
        <w:rPr>
          <w:color w:val="DCDCDC"/>
        </w:rPr>
        <w:t xml:space="preserve">siviilipoliisi, joka työskentelee kaupunkialueilla</w:t>
      </w:r>
      <w:r>
        <w:t xml:space="preserve">; ja Polícia Judiciária - PJ (Oikeuspoliisi), </w:t>
      </w:r>
      <w:r>
        <w:rPr>
          <w:color w:val="2F4F4F"/>
        </w:rPr>
        <w:t xml:space="preserve">pitkälle erikoistunut rikostutkintapoliisi, jota </w:t>
      </w:r>
      <w:r>
        <w:t xml:space="preserve">valvoo </w:t>
      </w:r>
      <w:r>
        <w:rPr>
          <w:color w:val="556B2F"/>
        </w:rPr>
        <w:t xml:space="preserve">julkisministeriö.</w:t>
      </w:r>
    </w:p>
    <w:p>
      <w:r>
        <w:rPr>
          <w:b/>
        </w:rPr>
        <w:t xml:space="preserve">Kysymys 0</w:t>
      </w:r>
    </w:p>
    <w:p>
      <w:r>
        <w:t xml:space="preserve">Mihin Portugalin laki vaikuttaa edelleen merkittävästi?</w:t>
      </w:r>
    </w:p>
    <w:p>
      <w:r>
        <w:rPr>
          <w:b/>
        </w:rPr>
        <w:t xml:space="preserve">Kysymys 1</w:t>
      </w:r>
    </w:p>
    <w:p>
      <w:r>
        <w:t xml:space="preserve">Mikä on Policia de Seguranca Publica (PSP)?</w:t>
      </w:r>
    </w:p>
    <w:p>
      <w:r>
        <w:rPr>
          <w:b/>
        </w:rPr>
        <w:t xml:space="preserve">Kysymys 2</w:t>
      </w:r>
    </w:p>
    <w:p>
      <w:r>
        <w:t xml:space="preserve">Mikä on Policia Judiciaria - PJ (oikeuspoliisi)?</w:t>
      </w:r>
    </w:p>
    <w:p>
      <w:r>
        <w:rPr>
          <w:b/>
        </w:rPr>
        <w:t xml:space="preserve">Kysymys 3</w:t>
      </w:r>
    </w:p>
    <w:p>
      <w:r>
        <w:t xml:space="preserve">Mikä taho valvoo oikeuspoliisia?</w:t>
      </w:r>
    </w:p>
    <w:p>
      <w:r>
        <w:rPr>
          <w:b/>
        </w:rPr>
        <w:t xml:space="preserve">Tekstin numero 39</w:t>
      </w:r>
    </w:p>
    <w:p>
      <w:r>
        <w:t xml:space="preserve">Portugalissa on luultavasti länsimaissa liberaalimmat lait, jotka koskevat laittomien huumausaineiden hallussapitoa. Vuonna 2001 </w:t>
      </w:r>
      <w:r>
        <w:t xml:space="preserve">Portugali dekriminalisoi käytännössä kaikkien sellaisten huumausaineiden hallussapidon, jotka ovat edelleen laittomia muissa kehittyneissä maissa, mukaan lukien muun muassa kannabis, kokaiini, heroiini ja LSD</w:t>
      </w:r>
      <w:r>
        <w:rPr>
          <w:color w:val="A9A9A9"/>
        </w:rPr>
        <w:t xml:space="preserve">.</w:t>
      </w:r>
      <w:r>
        <w:t xml:space="preserve"> Vaikka hallussapito on laillista, laittomasta kaupasta ja yli </w:t>
      </w:r>
      <w:r>
        <w:rPr>
          <w:color w:val="DCDCDC"/>
        </w:rPr>
        <w:t xml:space="preserve">10 päivän henkilökohtaiseen käyttöön tarkoitetun huumausaineen </w:t>
      </w:r>
      <w:r>
        <w:t xml:space="preserve">hallussapidosta </w:t>
      </w:r>
      <w:r>
        <w:t xml:space="preserve">rangaistaan edelleen vankeudella ja sakoilla. Ihmiset, jotka jäävät kiinni pienistä määristä mitä tahansa huumausainetta, saavat valita, haluavatko he </w:t>
      </w:r>
      <w:r>
        <w:rPr>
          <w:color w:val="2F4F4F"/>
        </w:rPr>
        <w:t xml:space="preserve">mennä vieroitushoitolaitokseen, </w:t>
      </w:r>
      <w:r>
        <w:t xml:space="preserve">ja he voivat kieltäytyä hoidosta ilman seuraamuksia. Huolimatta muiden Euroopan maiden esittämästä kritiikistä, jonka mukaan Portugalin huumeidenkäyttö lisääntyisi valtavasti, huumeidenkäyttö on vähentynyt, samoin kuin hiv-tartuntojen määrä, joka oli laskenut </w:t>
      </w:r>
      <w:r>
        <w:rPr>
          <w:color w:val="556B2F"/>
        </w:rPr>
        <w:t xml:space="preserve">50 prosenttia </w:t>
      </w:r>
      <w:r>
        <w:t xml:space="preserve">vuoteen 2009 mennessä. Myös 16-18-vuotiaiden huumeiden käyttö väheni, mutta marihuanan käyttö lisääntyi vain hieman tässä ikäryhmässä.</w:t>
      </w:r>
    </w:p>
    <w:p>
      <w:r>
        <w:rPr>
          <w:b/>
        </w:rPr>
        <w:t xml:space="preserve">Kysymys 0</w:t>
      </w:r>
    </w:p>
    <w:p>
      <w:r>
        <w:t xml:space="preserve">Minä vuonna Portugali dekriminalisoi huumeiden hallussapidon?</w:t>
      </w:r>
    </w:p>
    <w:p>
      <w:r>
        <w:rPr>
          <w:b/>
        </w:rPr>
        <w:t xml:space="preserve">Kysymys 1</w:t>
      </w:r>
    </w:p>
    <w:p>
      <w:r>
        <w:t xml:space="preserve">Kuinka paljon huumausainetta on laillista pitää hallussa?</w:t>
      </w:r>
    </w:p>
    <w:p>
      <w:r>
        <w:rPr>
          <w:b/>
        </w:rPr>
        <w:t xml:space="preserve">Kysymys 2</w:t>
      </w:r>
    </w:p>
    <w:p>
      <w:r>
        <w:t xml:space="preserve">Mikä vaihtoehto on niille, jotka jäävät kiinni pienistä huumausainemääristä?</w:t>
      </w:r>
    </w:p>
    <w:p>
      <w:r>
        <w:rPr>
          <w:b/>
        </w:rPr>
        <w:t xml:space="preserve">Kysymys 3</w:t>
      </w:r>
    </w:p>
    <w:p>
      <w:r>
        <w:t xml:space="preserve">Kuinka paljon hiv-tartuntojen määrä oli vähentynyt vuoteen 2009 mennessä?</w:t>
      </w:r>
    </w:p>
    <w:p>
      <w:r>
        <w:rPr>
          <w:b/>
        </w:rPr>
        <w:t xml:space="preserve">Teksti numero 40</w:t>
      </w:r>
    </w:p>
    <w:p>
      <w:r>
        <w:t xml:space="preserve">Hallinnollisesti Portugali on jaettu </w:t>
      </w:r>
      <w:r>
        <w:rPr>
          <w:color w:val="A9A9A9"/>
        </w:rPr>
        <w:t xml:space="preserve">308 </w:t>
      </w:r>
      <w:r>
        <w:t xml:space="preserve">kuntaan (portugaliksi municípios tai concelhos), jotka vuonna 2013 toteutetun uudistuksen jälkeen on jaettu </w:t>
      </w:r>
      <w:r>
        <w:rPr>
          <w:color w:val="DCDCDC"/>
        </w:rPr>
        <w:t xml:space="preserve">3 092 </w:t>
      </w:r>
      <w:r>
        <w:t xml:space="preserve">siviilipiiriin (portugaliksi freguesia). Toiminnallisesti kunta ja siviilipiirikunta ovat valtionhallinnon ohella ainoat Portugalin hallituksen määrittelemät oikeudellisesti yksilöitävät paikallishallinnolliset yksiköt (esimerkiksi kaupungeilla, kaupungeilla tai kylillä ei ole oikeudellista asemaa, vaikka niitä voidaankin käyttää määriteltävien palvelujen valuma-alueena). Tilastotarkoituksiin Portugalin hallitus määrittää myös NUTS-luokituksen, kuntien väliset yhteisöt ja epävirallisesti piirijärjestelmän, jota käytettiin Euroopan yhdentymiseen asti (ja josta kansallinen hallitus on luopumassa asteittain).[alkuperäistutkimus?] Manner-Portugali on koottu </w:t>
      </w:r>
      <w:r>
        <w:rPr>
          <w:color w:val="2F4F4F"/>
        </w:rPr>
        <w:t xml:space="preserve">18 </w:t>
      </w:r>
      <w:r>
        <w:t xml:space="preserve">piiriin, kun taas Azoreiden ja Madeiran saaristoja hallinnoidaan autonomisina alueina; suurimmat yksiköt, jotka on perustettu vuodesta 1976 lähtien, ovat joko Manner-Portugali (portugaliksi: Portugali Manner-Portugali) ja Portugalin autonomiset alueet (Azorit ja Madeira).</w:t>
      </w:r>
    </w:p>
    <w:p>
      <w:r>
        <w:rPr>
          <w:b/>
        </w:rPr>
        <w:t xml:space="preserve">Kysymys 0</w:t>
      </w:r>
    </w:p>
    <w:p>
      <w:r>
        <w:t xml:space="preserve">Kuinka moneen kuntaan Portugali on jaettu?</w:t>
      </w:r>
    </w:p>
    <w:p>
      <w:r>
        <w:rPr>
          <w:b/>
        </w:rPr>
        <w:t xml:space="preserve">Kysymys 1</w:t>
      </w:r>
    </w:p>
    <w:p>
      <w:r>
        <w:t xml:space="preserve">Kuinka moneen siviilipiiriin Portugalin kunnat on jaettu?</w:t>
      </w:r>
    </w:p>
    <w:p>
      <w:r>
        <w:rPr>
          <w:b/>
        </w:rPr>
        <w:t xml:space="preserve">Kysymys 2</w:t>
      </w:r>
    </w:p>
    <w:p>
      <w:r>
        <w:t xml:space="preserve">Kuinka moneen vaalipiiriin Manner-Portugali on jaettu?</w:t>
      </w:r>
    </w:p>
    <w:p>
      <w:r>
        <w:rPr>
          <w:b/>
        </w:rPr>
        <w:t xml:space="preserve">Tekstin numero 41</w:t>
      </w:r>
    </w:p>
    <w:p>
      <w:r>
        <w:t xml:space="preserve">Asevoimissa on </w:t>
      </w:r>
      <w:r>
        <w:rPr>
          <w:color w:val="A9A9A9"/>
        </w:rPr>
        <w:t xml:space="preserve">kolme </w:t>
      </w:r>
      <w:r>
        <w:t xml:space="preserve">puolustushaaraa: </w:t>
      </w:r>
      <w:r>
        <w:t xml:space="preserve">Merivoimat</w:t>
      </w:r>
      <w:r>
        <w:rPr>
          <w:color w:val="DCDCDC"/>
        </w:rPr>
        <w:t xml:space="preserve">, armeija ja ilmavoimat. </w:t>
      </w:r>
      <w:r>
        <w:t xml:space="preserve">Ne toimivat </w:t>
      </w:r>
      <w:r>
        <w:rPr>
          <w:color w:val="2F4F4F"/>
        </w:rPr>
        <w:t xml:space="preserve">ensisijaisesti itsepuolustusjoukkoina, joiden tehtävänä on suojella maan alueellista koskemattomuutta ja tarjota humanitaarista apua ja turvallisuutta </w:t>
      </w:r>
      <w:r>
        <w:t xml:space="preserve">kotimaassa ja ulkomailla. Vuonna </w:t>
      </w:r>
      <w:r>
        <w:t xml:space="preserve">2008 kolmessa haarassa oli 39 200 aktiivihenkilöä, joista </w:t>
      </w:r>
      <w:r>
        <w:rPr>
          <w:color w:val="556B2F"/>
        </w:rPr>
        <w:t xml:space="preserve">7 500 oli </w:t>
      </w:r>
      <w:r>
        <w:t xml:space="preserve">naisia. Portugalin sotilasmenot vuonna 2009 olivat </w:t>
      </w:r>
      <w:r>
        <w:rPr>
          <w:color w:val="6B8E23"/>
        </w:rPr>
        <w:t xml:space="preserve">5,2 miljardia dollaria eli 2,1 prosenttia BKT:sta</w:t>
      </w:r>
      <w:r>
        <w:t xml:space="preserve">. Asevelvollisuus poistettiin vuonna 2004. Vapaaehtoisen värväyksen alaikäraja on 18 vuotta.</w:t>
      </w:r>
    </w:p>
    <w:p>
      <w:r>
        <w:rPr>
          <w:b/>
        </w:rPr>
        <w:t xml:space="preserve">Kysymys 0</w:t>
      </w:r>
    </w:p>
    <w:p>
      <w:r>
        <w:t xml:space="preserve">Kuinka monta osastoa Portugalin asevoimat käsittävät?</w:t>
      </w:r>
    </w:p>
    <w:p>
      <w:r>
        <w:rPr>
          <w:b/>
        </w:rPr>
        <w:t xml:space="preserve">Kysymys 1</w:t>
      </w:r>
    </w:p>
    <w:p>
      <w:r>
        <w:t xml:space="preserve">Mitkä ovat Portugalin asevoimien osastot?</w:t>
      </w:r>
    </w:p>
    <w:p>
      <w:r>
        <w:rPr>
          <w:b/>
        </w:rPr>
        <w:t xml:space="preserve">Kysymys 2</w:t>
      </w:r>
    </w:p>
    <w:p>
      <w:r>
        <w:t xml:space="preserve">Mikä on Portugalin asevoimien ensisijainen tarkoitus?</w:t>
      </w:r>
    </w:p>
    <w:p>
      <w:r>
        <w:rPr>
          <w:b/>
        </w:rPr>
        <w:t xml:space="preserve">Kysymys 3</w:t>
      </w:r>
    </w:p>
    <w:p>
      <w:r>
        <w:t xml:space="preserve">Kuinka monta naista oli Portugalin asevoimissa vuonna 2008?</w:t>
      </w:r>
    </w:p>
    <w:p>
      <w:r>
        <w:rPr>
          <w:b/>
        </w:rPr>
        <w:t xml:space="preserve">Kysymys 4</w:t>
      </w:r>
    </w:p>
    <w:p>
      <w:r>
        <w:t xml:space="preserve">Kuinka paljon rahaa käytettiin Portugalin asevoimiin vuonna 2009?</w:t>
      </w:r>
    </w:p>
    <w:p>
      <w:r>
        <w:rPr>
          <w:b/>
        </w:rPr>
        <w:t xml:space="preserve">Teksti numero 42</w:t>
      </w:r>
    </w:p>
    <w:p>
      <w:r>
        <w:t xml:space="preserve">Armeijaan (</w:t>
      </w:r>
      <w:r>
        <w:rPr>
          <w:color w:val="A9A9A9"/>
        </w:rPr>
        <w:t xml:space="preserve">21 000 </w:t>
      </w:r>
      <w:r>
        <w:t xml:space="preserve">henkeä) kuuluu kolme prikaatia ja muita pieniä yksiköitä. Jalkaväkiprikaati (joka on varustettu pääasiassa </w:t>
      </w:r>
      <w:r>
        <w:rPr>
          <w:color w:val="DCDCDC"/>
        </w:rPr>
        <w:t xml:space="preserve">Pandur II -hyökkäysvaunuilla</w:t>
      </w:r>
      <w:r>
        <w:t xml:space="preserve">), mekanisoitu prikaati (joka on varustettu pääasiassa </w:t>
      </w:r>
      <w:r>
        <w:rPr>
          <w:color w:val="2F4F4F"/>
        </w:rPr>
        <w:t xml:space="preserve">Leopard 2 A6 -panssarivaunuilla ja M113-hyökkäysvaunuilla</w:t>
      </w:r>
      <w:r>
        <w:t xml:space="preserve">) ja nopean toiminnan prikaati (joka koostuu </w:t>
      </w:r>
      <w:r>
        <w:rPr>
          <w:color w:val="556B2F"/>
        </w:rPr>
        <w:t xml:space="preserve">laskuvarjojääkäreistä, kommandojoukoista ja jääkäreistä</w:t>
      </w:r>
      <w:r>
        <w:t xml:space="preserve">). </w:t>
      </w:r>
      <w:r>
        <w:t xml:space="preserve">Merivoimilla (</w:t>
      </w:r>
      <w:r>
        <w:rPr>
          <w:color w:val="6B8E23"/>
        </w:rPr>
        <w:t xml:space="preserve">10 700 </w:t>
      </w:r>
      <w:r>
        <w:t xml:space="preserve">henkeä, joista 1 580 merijalkaväen sotilasta) on viisi fregattia, seitsemän korvettaa, kaksi sukellusvenettä ja 28 partio- ja apualusta. Ilmavoimilla (7 500 henkeä) on Lockheed F-16 Fighting Falcon ja Dassault/Dornier Alpha Jet tärkeimpinä taistelukoneina.</w:t>
      </w:r>
    </w:p>
    <w:p>
      <w:r>
        <w:rPr>
          <w:b/>
        </w:rPr>
        <w:t xml:space="preserve">Kysymys 0</w:t>
      </w:r>
    </w:p>
    <w:p>
      <w:r>
        <w:t xml:space="preserve">Mikä on armeijan henkilöstömäärä?</w:t>
      </w:r>
    </w:p>
    <w:p>
      <w:r>
        <w:rPr>
          <w:b/>
        </w:rPr>
        <w:t xml:space="preserve">Kysymys 1</w:t>
      </w:r>
    </w:p>
    <w:p>
      <w:r>
        <w:t xml:space="preserve">Millä jalkaväkiprikaati on pääasiassa varustettu?</w:t>
      </w:r>
    </w:p>
    <w:p>
      <w:r>
        <w:rPr>
          <w:b/>
        </w:rPr>
        <w:t xml:space="preserve">Kysymys 2</w:t>
      </w:r>
    </w:p>
    <w:p>
      <w:r>
        <w:t xml:space="preserve">Millä mekanisoitu prikaati on pääasiassa varustettu?</w:t>
      </w:r>
    </w:p>
    <w:p>
      <w:r>
        <w:rPr>
          <w:b/>
        </w:rPr>
        <w:t xml:space="preserve">Kysymys 3</w:t>
      </w:r>
    </w:p>
    <w:p>
      <w:r>
        <w:t xml:space="preserve">Mistä nopean toiminnan prikaati koostuu?</w:t>
      </w:r>
    </w:p>
    <w:p>
      <w:r>
        <w:rPr>
          <w:b/>
        </w:rPr>
        <w:t xml:space="preserve">Kysymys 4</w:t>
      </w:r>
    </w:p>
    <w:p>
      <w:r>
        <w:t xml:space="preserve">Kuinka paljon merivoimilla on henkilöstöä?</w:t>
      </w:r>
    </w:p>
    <w:p>
      <w:r>
        <w:rPr>
          <w:b/>
        </w:rPr>
        <w:t xml:space="preserve">Teksti numero 43</w:t>
      </w:r>
    </w:p>
    <w:p>
      <w:r>
        <w:t xml:space="preserve">1900-luvulla Portugali osallistui kahteen suureen konfliktiin: </w:t>
      </w:r>
      <w:r>
        <w:rPr>
          <w:color w:val="A9A9A9"/>
        </w:rPr>
        <w:t xml:space="preserve">Ensimmäiseen maailmansotaan ja Portugalin siirtomaasotaan </w:t>
      </w:r>
      <w:r>
        <w:t xml:space="preserve">(</w:t>
      </w:r>
      <w:r>
        <w:rPr>
          <w:color w:val="DCDCDC"/>
        </w:rPr>
        <w:t xml:space="preserve">1961-1974)</w:t>
      </w:r>
      <w:r>
        <w:t xml:space="preserve">. </w:t>
      </w:r>
      <w:r>
        <w:t xml:space="preserve">Portugalin valtakunnan päätyttyä vuonna 1975 Portugalin asevoimat ovat osallistuneet rauhanturvatehtäviin </w:t>
      </w:r>
      <w:r>
        <w:rPr>
          <w:color w:val="2F4F4F"/>
        </w:rPr>
        <w:t xml:space="preserve">Itä-Timorissa, Bosniassa, Kosovossa, Afganistanissa, Somaliassa, Irakissa (Nasiriyah) ja Libanonissa</w:t>
      </w:r>
      <w:r>
        <w:t xml:space="preserve">. </w:t>
      </w:r>
      <w:r>
        <w:t xml:space="preserve">Portugali toteutti myös useita itsenäisiä yksipuolisia sotilasoperaatioita ulkomailla, kuten Portugalin asevoimien interventiot </w:t>
      </w:r>
      <w:r>
        <w:rPr>
          <w:color w:val="556B2F"/>
        </w:rPr>
        <w:t xml:space="preserve">Angolassa vuonna 1992 ja Guinea-Bissaussa vuonna 1998</w:t>
      </w:r>
      <w:r>
        <w:t xml:space="preserve">, joiden päätavoitteena oli suojella ja vetää pois paikallisen sisällissodan uhkaamia portugalilaisia ja ulkomaisia kansalaisia.</w:t>
      </w:r>
    </w:p>
    <w:p>
      <w:r>
        <w:rPr>
          <w:b/>
        </w:rPr>
        <w:t xml:space="preserve">Kysymys 0</w:t>
      </w:r>
    </w:p>
    <w:p>
      <w:r>
        <w:t xml:space="preserve">Mihin kahteen merkittävään konfliktiin Portugali osallistui 1900-luvulla?</w:t>
      </w:r>
    </w:p>
    <w:p>
      <w:r>
        <w:rPr>
          <w:b/>
        </w:rPr>
        <w:t xml:space="preserve">Kysymys 1</w:t>
      </w:r>
    </w:p>
    <w:p>
      <w:r>
        <w:t xml:space="preserve">Minkä vuosien aikana käytiin Portugalin siirtomaasota?</w:t>
      </w:r>
    </w:p>
    <w:p>
      <w:r>
        <w:rPr>
          <w:b/>
        </w:rPr>
        <w:t xml:space="preserve">Kysymys 2</w:t>
      </w:r>
    </w:p>
    <w:p>
      <w:r>
        <w:t xml:space="preserve">Missä maissa Portugalin asevoimat ovat osallistuneet rauhanturvatehtäviin?</w:t>
      </w:r>
    </w:p>
    <w:p>
      <w:r>
        <w:rPr>
          <w:b/>
        </w:rPr>
        <w:t xml:space="preserve">Kysymys 3</w:t>
      </w:r>
    </w:p>
    <w:p>
      <w:r>
        <w:t xml:space="preserve">Mitkä ovat kaksi esimerkkiä itsenäisistä Portugalin yksipuolisista sotilasoperaatioista ulkomailla?</w:t>
      </w:r>
    </w:p>
    <w:p>
      <w:r>
        <w:rPr>
          <w:b/>
        </w:rPr>
        <w:t xml:space="preserve">Tekstin numero 44</w:t>
      </w:r>
    </w:p>
    <w:p>
      <w:r>
        <w:t xml:space="preserve">Pelastuspaketin julkistamisen jälkeen </w:t>
      </w:r>
      <w:r>
        <w:rPr>
          <w:color w:val="A9A9A9"/>
        </w:rPr>
        <w:t xml:space="preserve">Pedro Passos Coelhon johtama </w:t>
      </w:r>
      <w:r>
        <w:t xml:space="preserve">Portugalin hallitus </w:t>
      </w:r>
      <w:r>
        <w:t xml:space="preserve">onnistui toteuttamaan toimenpiteitä, joilla pyrittiin </w:t>
      </w:r>
      <w:r>
        <w:rPr>
          <w:color w:val="DCDCDC"/>
        </w:rPr>
        <w:t xml:space="preserve">parantamaan valtion rahoitustilannetta</w:t>
      </w:r>
      <w:r>
        <w:t xml:space="preserve">, muun muassa </w:t>
      </w:r>
      <w:r>
        <w:rPr>
          <w:color w:val="2F4F4F"/>
        </w:rPr>
        <w:t xml:space="preserve">veronkorotuksia, julkishallinnon alempien palkkojen jäädyttämistä ja korkeampien palkkojen 14,3 prosentin leikkauksia hallituksen menoleikkausten lisäksi</w:t>
      </w:r>
      <w:r>
        <w:t xml:space="preserve">. Portugalin hallitus suostui myös poistamaan Portugal Telecomin kultaisen osakkeensa, joka antoi sille veto-oikeuden elintärkeisiin päätöksiin. Vuonna 2012 kaikkien julkisten virkamiesten palkkoja leikattiin jo keskimäärin </w:t>
      </w:r>
      <w:r>
        <w:rPr>
          <w:color w:val="556B2F"/>
        </w:rPr>
        <w:t xml:space="preserve">20 prosenttia </w:t>
      </w:r>
      <w:r>
        <w:t xml:space="preserve">vuoden 2010 lähtötasoon verrattuna, ja yli 1 500 euroa kuukaudessa ansaitsevien palkkojen leikkaukset olivat jopa 25 prosenttia.</w:t>
      </w:r>
    </w:p>
    <w:p>
      <w:r>
        <w:rPr>
          <w:b/>
        </w:rPr>
        <w:t xml:space="preserve">Kysymys 0</w:t>
      </w:r>
    </w:p>
    <w:p>
      <w:r>
        <w:t xml:space="preserve">Kuka johti hallitusta pelastuspaketin julkistamisen jälkeen?</w:t>
      </w:r>
    </w:p>
    <w:p>
      <w:r>
        <w:rPr>
          <w:b/>
        </w:rPr>
        <w:t xml:space="preserve">Kysymys 1</w:t>
      </w:r>
    </w:p>
    <w:p>
      <w:r>
        <w:t xml:space="preserve">Mikä oli Portugalin pelastuspaketin tarkoitus?</w:t>
      </w:r>
    </w:p>
    <w:p>
      <w:r>
        <w:rPr>
          <w:b/>
        </w:rPr>
        <w:t xml:space="preserve">Kysymys 2</w:t>
      </w:r>
    </w:p>
    <w:p>
      <w:r>
        <w:t xml:space="preserve">Miten Portugalin pelastuspaketti toteutettiin?</w:t>
      </w:r>
    </w:p>
    <w:p>
      <w:r>
        <w:rPr>
          <w:b/>
        </w:rPr>
        <w:t xml:space="preserve">Kysymys 3</w:t>
      </w:r>
    </w:p>
    <w:p>
      <w:r>
        <w:t xml:space="preserve">Kuinka monta prosenttia julkisten virkamiesten palkkoja leikattiin vuosina 2010-2012?</w:t>
      </w:r>
    </w:p>
    <w:p>
      <w:r>
        <w:rPr>
          <w:b/>
        </w:rPr>
        <w:t xml:space="preserve">Tekstin numero 45</w:t>
      </w:r>
    </w:p>
    <w:p>
      <w:r>
        <w:rPr>
          <w:color w:val="A9A9A9"/>
        </w:rPr>
        <w:t xml:space="preserve">Diário de Notícias </w:t>
      </w:r>
      <w:r>
        <w:t xml:space="preserve">-lehden tammikuussa 2011 julkaisemassa </w:t>
      </w:r>
      <w:r>
        <w:t xml:space="preserve">ja Gradivan Portugalissa julkaisemassa </w:t>
      </w:r>
      <w:r>
        <w:t xml:space="preserve">raportissa </w:t>
      </w:r>
      <w:r>
        <w:t xml:space="preserve">osoitettiin, että vuoden 1974 neilikkavallankumouksen ja vuoden 2010 välisenä aikana Portugalin demokraattisen tasavallan hallitukset edistivät ylikäyttöä ja investointikuplia </w:t>
      </w:r>
      <w:r>
        <w:rPr>
          <w:color w:val="DCDCDC"/>
        </w:rPr>
        <w:t xml:space="preserve">epäselvillä julkisen ja yksityisen sektorin kumppanuuksilla ja rahoittamalla lukuisia tehottomia ja tarpeettomia ulkoisia konsultti- ja neuvontapalveluja komiteoille ja yrityksille</w:t>
      </w:r>
      <w:r>
        <w:t xml:space="preserve">. Tämä mahdollisti huomattavan lipsumisen valtion hallinnoimissa julkisissa töissä ja paisutti ylimmän johdon ja johtavien virkamiesten bonuksia ja palkkoja. Jatkuva ja pitkäaikainen rekrytointipolitiikka lisäsi irtisanottujen virkamiesten määrää. Riskiluottoja, julkisen velan luomista sekä Euroopan rakenne- ja koheesiorahastoja hoidettiin huonosti lähes neljän vuosikymmenen ajan.</w:t>
      </w:r>
    </w:p>
    <w:p>
      <w:r>
        <w:rPr>
          <w:b/>
        </w:rPr>
        <w:t xml:space="preserve">Kysymys 0</w:t>
      </w:r>
    </w:p>
    <w:p>
      <w:r>
        <w:t xml:space="preserve">Miten Portugalin hallitus edisti vuosien 1974 ja 2010 välisenä aikana ylikulutusta ja investointikuplia?</w:t>
      </w:r>
    </w:p>
    <w:p>
      <w:r>
        <w:rPr>
          <w:b/>
        </w:rPr>
        <w:t xml:space="preserve">Kysymys 1</w:t>
      </w:r>
    </w:p>
    <w:p>
      <w:r>
        <w:t xml:space="preserve">Kuka julkaisi vuonna 2011 raportin, jossa osoitettiin, että Portugalin hallitus edisti ylikuluja ja investointikuplia?</w:t>
      </w:r>
    </w:p>
    <w:p>
      <w:r>
        <w:rPr>
          <w:b/>
        </w:rPr>
        <w:t xml:space="preserve">Teksti numero 46</w:t>
      </w:r>
    </w:p>
    <w:p>
      <w:r>
        <w:rPr>
          <w:color w:val="A9A9A9"/>
        </w:rPr>
        <w:t xml:space="preserve">Vuosien 2007-2008 </w:t>
      </w:r>
      <w:r>
        <w:t xml:space="preserve">finanssikriisin </w:t>
      </w:r>
      <w:r>
        <w:t xml:space="preserve">jälkeen vuosina 2008-2009 tiedettiin, että kaksi portugalilaista pankkia (</w:t>
      </w:r>
      <w:r>
        <w:rPr>
          <w:color w:val="DCDCDC"/>
        </w:rPr>
        <w:t xml:space="preserve">Banco Português de Negócios (BPN) ja Banco Privado Português (BPP)</w:t>
      </w:r>
      <w:r>
        <w:t xml:space="preserve">) oli kerännyt tappioita vuosien ajan </w:t>
      </w:r>
      <w:r>
        <w:rPr>
          <w:color w:val="2F4F4F"/>
        </w:rPr>
        <w:t xml:space="preserve">huonojen sijoitusten, kavallusten ja kirjanpitopetosten vuoksi</w:t>
      </w:r>
      <w:r>
        <w:t xml:space="preserve">. </w:t>
      </w:r>
      <w:r>
        <w:t xml:space="preserve">BPN:n tapaus oli erityisen vakava </w:t>
      </w:r>
      <w:r>
        <w:rPr>
          <w:color w:val="556B2F"/>
        </w:rPr>
        <w:t xml:space="preserve">sen koon, markkinaosuuden ja poliittisten vaikutusten vuoksi </w:t>
      </w:r>
      <w:r>
        <w:t xml:space="preserve">- Portugalin silloinen presidentti Cavaco Silva ja eräät hänen poliittiset liittolaisensa ylläpitivät henkilökohtaisia ja liikesuhteita pankkiin ja sen toimitusjohtajaan, joka lopulta asetettiin syytteeseen ja pidätettiin </w:t>
      </w:r>
      <w:r>
        <w:rPr>
          <w:color w:val="6B8E23"/>
        </w:rPr>
        <w:t xml:space="preserve">petoksesta </w:t>
      </w:r>
      <w:r>
        <w:t xml:space="preserve">ja muista rikoksista. Välttääkseen Portugalin talouden mahdollisen vakavan rahoituskriisin Portugalin hallitus päätti antaa pankille pelastuspaketin, josta koitui lopulta tappiota veronmaksajille ja Portugalin kansalaisille yleensä.</w:t>
      </w:r>
    </w:p>
    <w:p>
      <w:r>
        <w:rPr>
          <w:b/>
        </w:rPr>
        <w:t xml:space="preserve">Kysymys 0</w:t>
      </w:r>
    </w:p>
    <w:p>
      <w:r>
        <w:t xml:space="preserve">Minä kahtena vuonna oli rahoituskriisi?</w:t>
      </w:r>
    </w:p>
    <w:p>
      <w:r>
        <w:rPr>
          <w:b/>
        </w:rPr>
        <w:t xml:space="preserve">Kysymys 1</w:t>
      </w:r>
    </w:p>
    <w:p>
      <w:r>
        <w:t xml:space="preserve">Mitkä kaksi portugalilaista pankkia olivat keränneet tappioita vuosien ajan?</w:t>
      </w:r>
    </w:p>
    <w:p>
      <w:r>
        <w:rPr>
          <w:b/>
        </w:rPr>
        <w:t xml:space="preserve">Kysymys 2</w:t>
      </w:r>
    </w:p>
    <w:p>
      <w:r>
        <w:t xml:space="preserve">Mikä aiheutti BPN:n ja BPP:n tappiot?</w:t>
      </w:r>
    </w:p>
    <w:p>
      <w:r>
        <w:rPr>
          <w:b/>
        </w:rPr>
        <w:t xml:space="preserve">Kysymys 3</w:t>
      </w:r>
    </w:p>
    <w:p>
      <w:r>
        <w:t xml:space="preserve">Miksi BPN:n tapaus oli vakavampi?</w:t>
      </w:r>
    </w:p>
    <w:p>
      <w:r>
        <w:rPr>
          <w:b/>
        </w:rPr>
        <w:t xml:space="preserve">Kysymys 4</w:t>
      </w:r>
    </w:p>
    <w:p>
      <w:r>
        <w:t xml:space="preserve">Minkä syytteen perusteella BPN:n toimitusjohtaja pidätettiin?</w:t>
      </w:r>
    </w:p>
    <w:p>
      <w:r>
        <w:rPr>
          <w:b/>
        </w:rPr>
        <w:t xml:space="preserve">Tekstin numero 47</w:t>
      </w:r>
    </w:p>
    <w:p>
      <w:r>
        <w:t xml:space="preserve">Portugalin valuutta on </w:t>
      </w:r>
      <w:r>
        <w:rPr>
          <w:color w:val="A9A9A9"/>
        </w:rPr>
        <w:t xml:space="preserve">euro (€), </w:t>
      </w:r>
      <w:r>
        <w:t xml:space="preserve">joka korvasi </w:t>
      </w:r>
      <w:r>
        <w:rPr>
          <w:color w:val="DCDCDC"/>
        </w:rPr>
        <w:t xml:space="preserve">Portugalin escudon, </w:t>
      </w:r>
      <w:r>
        <w:t xml:space="preserve">ja maa oli yksi euroalueen alkuperäisistä jäsenvaltioista. </w:t>
      </w:r>
      <w:r>
        <w:t xml:space="preserve">Portugalin keskuspankki on </w:t>
      </w:r>
      <w:r>
        <w:rPr>
          <w:color w:val="2F4F4F"/>
        </w:rPr>
        <w:t xml:space="preserve">Banco de Portugal, joka on </w:t>
      </w:r>
      <w:r>
        <w:t xml:space="preserve">erottamaton osa Euroopan keskuspankkijärjestelmää. Suurin osa teollisuudesta, yrityksistä ja rahoituslaitoksista on keskittynyt </w:t>
      </w:r>
      <w:r>
        <w:rPr>
          <w:color w:val="556B2F"/>
        </w:rPr>
        <w:t xml:space="preserve">Lissabonin ja Porton pääkaupunkiseuduille - </w:t>
      </w:r>
      <w:r>
        <w:t xml:space="preserve">Setúbalin, Aveiron, Bragan, Coimbran ja Leirian alueet ovat suurimmat talouskeskukset näiden kahden pääkaupunkiseudun ulkopuolella.World Travel Awardsin mukaan Portugali on Euroopan johtava </w:t>
      </w:r>
      <w:r>
        <w:t xml:space="preserve">golfkohde vuosina 2012 ja 2013.</w:t>
      </w:r>
    </w:p>
    <w:p>
      <w:r>
        <w:rPr>
          <w:b/>
        </w:rPr>
        <w:t xml:space="preserve">Kysymys 0</w:t>
      </w:r>
    </w:p>
    <w:p>
      <w:r>
        <w:t xml:space="preserve">Mitä valuuttaa Portugali käyttää?</w:t>
      </w:r>
    </w:p>
    <w:p>
      <w:r>
        <w:rPr>
          <w:b/>
        </w:rPr>
        <w:t xml:space="preserve">Kysymys 1</w:t>
      </w:r>
    </w:p>
    <w:p>
      <w:r>
        <w:t xml:space="preserve">Minkä valuutan euro korvasi Portugalissa?</w:t>
      </w:r>
    </w:p>
    <w:p>
      <w:r>
        <w:rPr>
          <w:b/>
        </w:rPr>
        <w:t xml:space="preserve">Kysymys 2</w:t>
      </w:r>
    </w:p>
    <w:p>
      <w:r>
        <w:t xml:space="preserve">Mikä on Portugalin keskuspankin nimi?</w:t>
      </w:r>
    </w:p>
    <w:p>
      <w:r>
        <w:rPr>
          <w:b/>
        </w:rPr>
        <w:t xml:space="preserve">Kysymys 3</w:t>
      </w:r>
    </w:p>
    <w:p>
      <w:r>
        <w:t xml:space="preserve">Mille kahdelle alueelle on keskittynyt suurin osa Portugalin teollisuudenaloista, yrityksistä ja rahoituslaitoksista?</w:t>
      </w:r>
    </w:p>
    <w:p>
      <w:r>
        <w:rPr>
          <w:b/>
        </w:rPr>
        <w:t xml:space="preserve">Kysymys 4</w:t>
      </w:r>
    </w:p>
    <w:p>
      <w:r>
        <w:t xml:space="preserve">World Travel Awards -kilpailun mukaan Portugali tunnetaan Euroopan johtavana matkakohteena minkä aktiviteetin osalta?</w:t>
      </w:r>
    </w:p>
    <w:p>
      <w:r>
        <w:rPr>
          <w:b/>
        </w:rPr>
        <w:t xml:space="preserve">Tekstin numero 48</w:t>
      </w:r>
    </w:p>
    <w:p>
      <w:r>
        <w:t xml:space="preserve">Vuoden </w:t>
      </w:r>
      <w:r>
        <w:rPr>
          <w:color w:val="A9A9A9"/>
        </w:rPr>
        <w:t xml:space="preserve">1974</w:t>
      </w:r>
      <w:r>
        <w:t xml:space="preserve"> neilikkavallankumouksen jälkeen, </w:t>
      </w:r>
      <w:r>
        <w:t xml:space="preserve">joka huipentui yhden Portugalin merkittävimmistä talouskasvun vaiheista (joka alkoi 1960-luvulla) päättymiseen, maan vuotuisessa talouskasvussa on tapahtunut merkittävä muutos. 1974 vallankumouksen ja </w:t>
      </w:r>
      <w:r>
        <w:rPr>
          <w:color w:val="DCDCDC"/>
        </w:rPr>
        <w:t xml:space="preserve">PREC-kauden </w:t>
      </w:r>
      <w:r>
        <w:t xml:space="preserve">myllerryksen jälkeen </w:t>
      </w:r>
      <w:r>
        <w:t xml:space="preserve">Portugali pyrki sopeutumaan muuttuvaan moderniin maailmantalouteen, ja tämä prosessi jatkuu edelleen vuonna 2013. Portugalin julkiseen kulutukseen perustuva talouskehitysmalli on 1990-luvulta lähtien </w:t>
      </w:r>
      <w:r>
        <w:rPr>
          <w:color w:val="2F4F4F"/>
        </w:rPr>
        <w:t xml:space="preserve">muuttunut </w:t>
      </w:r>
      <w:r>
        <w:t xml:space="preserve">hitaasti </w:t>
      </w:r>
      <w:r>
        <w:rPr>
          <w:color w:val="2F4F4F"/>
        </w:rPr>
        <w:t xml:space="preserve">vientiin, yksityisiin investointeihin ja korkean teknologian alan kehittämiseen keskittyväksi järjestelmäksi</w:t>
      </w:r>
      <w:r>
        <w:t xml:space="preserve">. </w:t>
      </w:r>
      <w:r>
        <w:t xml:space="preserve">Tämän seurauksena liike-elämän palvelut ovat ohittaneet perinteisemmät teollisuudenalat, kuten </w:t>
      </w:r>
      <w:r>
        <w:rPr>
          <w:color w:val="556B2F"/>
        </w:rPr>
        <w:t xml:space="preserve">tekstiili-, vaatetus-, jalkine- ja korkkiteollisuuden </w:t>
      </w:r>
      <w:r>
        <w:t xml:space="preserve">(Portugali on maailman johtava </w:t>
      </w:r>
      <w:r>
        <w:t xml:space="preserve">korkintuottaja), puutuotteiden ja juomien tuotannon.</w:t>
      </w:r>
    </w:p>
    <w:p>
      <w:r>
        <w:rPr>
          <w:b/>
        </w:rPr>
        <w:t xml:space="preserve">Kysymys 0</w:t>
      </w:r>
    </w:p>
    <w:p>
      <w:r>
        <w:t xml:space="preserve">Minä vuonna neilikkavallankumous tapahtui?</w:t>
      </w:r>
    </w:p>
    <w:p>
      <w:r>
        <w:rPr>
          <w:b/>
        </w:rPr>
        <w:t xml:space="preserve">Kysymys 1</w:t>
      </w:r>
    </w:p>
    <w:p>
      <w:r>
        <w:t xml:space="preserve">Mikä ajanjakso seurasi neilikkavallankumousta?</w:t>
      </w:r>
    </w:p>
    <w:p>
      <w:r>
        <w:rPr>
          <w:b/>
        </w:rPr>
        <w:t xml:space="preserve">Kysymys 2</w:t>
      </w:r>
    </w:p>
    <w:p>
      <w:r>
        <w:t xml:space="preserve">Miten Portugalin talouskehitysmalli on muuttunut 90-luvulta lähtien?</w:t>
      </w:r>
    </w:p>
    <w:p>
      <w:r>
        <w:rPr>
          <w:b/>
        </w:rPr>
        <w:t xml:space="preserve">Kysymys 3</w:t>
      </w:r>
    </w:p>
    <w:p>
      <w:r>
        <w:t xml:space="preserve">Mitä perinteisempiä teollisuudenaloja Portugalissa on ollut?</w:t>
      </w:r>
    </w:p>
    <w:p>
      <w:r>
        <w:rPr>
          <w:b/>
        </w:rPr>
        <w:t xml:space="preserve">Kysymys 4</w:t>
      </w:r>
    </w:p>
    <w:p>
      <w:r>
        <w:t xml:space="preserve">Mitä Portugali tuottaa eniten maailmassa?</w:t>
      </w:r>
    </w:p>
    <w:p>
      <w:r>
        <w:rPr>
          <w:b/>
        </w:rPr>
        <w:t xml:space="preserve">Tekstin numero 49</w:t>
      </w:r>
    </w:p>
    <w:p>
      <w:r>
        <w:t xml:space="preserve">2000-luvun toisella vuosikymmenellä Portugalin talous kärsi pahimmasta taantumasta sitten 1970-luvun, minkä vuoksi </w:t>
      </w:r>
      <w:r>
        <w:rPr>
          <w:color w:val="A9A9A9"/>
        </w:rPr>
        <w:t xml:space="preserve">Euroopan komissio, Euroopan keskuspankki ja Kansainvälinen valuuttarahasto joutuivat pelastamaan </w:t>
      </w:r>
      <w:r>
        <w:t xml:space="preserve">maata</w:t>
      </w:r>
      <w:r>
        <w:t xml:space="preserve">. </w:t>
      </w:r>
      <w:r>
        <w:t xml:space="preserve">Vuonna 2011 sovitun pelastuspaketin </w:t>
      </w:r>
      <w:r>
        <w:t xml:space="preserve">mukaan Portugalin oli ryhdyttävä useisiin säästötoimenpiteisiin vastineeksi </w:t>
      </w:r>
      <w:r>
        <w:rPr>
          <w:color w:val="2F4F4F"/>
        </w:rPr>
        <w:t xml:space="preserve">78 miljardin euron </w:t>
      </w:r>
      <w:r>
        <w:t xml:space="preserve">rahoitustuesta</w:t>
      </w:r>
      <w:r>
        <w:t xml:space="preserve">. </w:t>
      </w:r>
      <w:r>
        <w:rPr>
          <w:color w:val="556B2F"/>
        </w:rPr>
        <w:t xml:space="preserve">Toukokuussa </w:t>
      </w:r>
      <w:r>
        <w:t xml:space="preserve">2014 </w:t>
      </w:r>
      <w:r>
        <w:t xml:space="preserve">maa irtisanoutui pelastuspaketista, mutta vahvisti sitoumuksensa jatkaa uudistuksiaan</w:t>
      </w:r>
      <w:r>
        <w:rPr>
          <w:color w:val="556B2F"/>
        </w:rPr>
        <w:t xml:space="preserve">.</w:t>
      </w:r>
      <w:r>
        <w:t xml:space="preserve"> Pelastuspaketin päättyessä talous supistui 0,7 prosenttia vuoden 2014 ensimmäisellä neljänneksellä, mutta työttömyysaste oli edelleen korkea ja laskenut </w:t>
      </w:r>
      <w:r>
        <w:rPr>
          <w:color w:val="6B8E23"/>
        </w:rPr>
        <w:t xml:space="preserve">15,3 prosenttiin</w:t>
      </w:r>
      <w:r>
        <w:t xml:space="preserve">.</w:t>
      </w:r>
    </w:p>
    <w:p>
      <w:r>
        <w:rPr>
          <w:b/>
        </w:rPr>
        <w:t xml:space="preserve">Kysymys 0</w:t>
      </w:r>
    </w:p>
    <w:p>
      <w:r>
        <w:t xml:space="preserve">Mitkä tahot pelastivat Portugalin talouden?</w:t>
      </w:r>
    </w:p>
    <w:p>
      <w:r>
        <w:rPr>
          <w:b/>
        </w:rPr>
        <w:t xml:space="preserve">Kysymys 1</w:t>
      </w:r>
    </w:p>
    <w:p>
      <w:r>
        <w:t xml:space="preserve">Minä vuonna sovittiin talouden pelastuspaketista?</w:t>
      </w:r>
    </w:p>
    <w:p>
      <w:r>
        <w:rPr>
          <w:b/>
        </w:rPr>
        <w:t xml:space="preserve">Kysymys 2</w:t>
      </w:r>
    </w:p>
    <w:p>
      <w:r>
        <w:t xml:space="preserve">Kuinka paljon rahaa sovittiin rahoituspaketin yhteydessä?</w:t>
      </w:r>
    </w:p>
    <w:p>
      <w:r>
        <w:rPr>
          <w:b/>
        </w:rPr>
        <w:t xml:space="preserve">Kysymys 3</w:t>
      </w:r>
    </w:p>
    <w:p>
      <w:r>
        <w:t xml:space="preserve">Milloin Portugali lopetti pelastuspaketin?</w:t>
      </w:r>
    </w:p>
    <w:p>
      <w:r>
        <w:rPr>
          <w:b/>
        </w:rPr>
        <w:t xml:space="preserve">Kysymys 4</w:t>
      </w:r>
    </w:p>
    <w:p>
      <w:r>
        <w:t xml:space="preserve">Mihin prosenttiosuuteen työttömyysaste oli laskenut, kun Portugali poistui pelastuspaketista?</w:t>
      </w:r>
    </w:p>
    <w:p>
      <w:r>
        <w:rPr>
          <w:b/>
        </w:rPr>
        <w:t xml:space="preserve">Tekstin numero 50</w:t>
      </w:r>
    </w:p>
    <w:p>
      <w:r>
        <w:t xml:space="preserve">Portugalin maatalous perustuu </w:t>
      </w:r>
      <w:r>
        <w:rPr>
          <w:color w:val="A9A9A9"/>
        </w:rPr>
        <w:t xml:space="preserve">pieniin ja keskisuuriin perheomisteisiin hajautettuihin yksiköihin</w:t>
      </w:r>
      <w:r>
        <w:t xml:space="preserve">. </w:t>
      </w:r>
      <w:r>
        <w:t xml:space="preserve">Alalla on kuitenkin myös laajamittaisempia tehoviljelyyn ja vientiin suuntautuneita maatalousyrityksiä, joiden taustalla on yrityksiä (kuten </w:t>
      </w:r>
      <w:r>
        <w:rPr>
          <w:color w:val="DCDCDC"/>
        </w:rPr>
        <w:t xml:space="preserve">Grupo RAR:n Vitacress, Sovena, Lactogal, Vale da Rosa, Companhia das Lezírias ja Valouro</w:t>
      </w:r>
      <w:r>
        <w:t xml:space="preserve">). </w:t>
      </w:r>
      <w:r>
        <w:t xml:space="preserve">Maa tuottaa monenlaisia viljelykasveja ja kotieläintuotteita, kuten </w:t>
      </w:r>
      <w:r>
        <w:rPr>
          <w:color w:val="2F4F4F"/>
        </w:rPr>
        <w:t xml:space="preserve">tomaatteja, sitrushedelmiä, vihreitä vihanneksia, riisiä, maissia, ohraa, oliiveja, öljykasveja, pähkinöitä, kirsikoita, mustikoita, syötäväksi tarkoitettuja viinirypäleitä, syötäviä sieniä</w:t>
      </w:r>
      <w:r>
        <w:t xml:space="preserve">, </w:t>
      </w:r>
      <w:r>
        <w:rPr>
          <w:color w:val="556B2F"/>
        </w:rPr>
        <w:t xml:space="preserve">maitotuotteita, siipikarjaa ja naudanlihaa</w:t>
      </w:r>
      <w:r>
        <w:t xml:space="preserve">.</w:t>
      </w:r>
    </w:p>
    <w:p>
      <w:r>
        <w:rPr>
          <w:b/>
        </w:rPr>
        <w:t xml:space="preserve">Kysymys 0</w:t>
      </w:r>
    </w:p>
    <w:p>
      <w:r>
        <w:t xml:space="preserve">Mihin Portugalin maatalous perustuu?</w:t>
      </w:r>
    </w:p>
    <w:p>
      <w:r>
        <w:rPr>
          <w:b/>
        </w:rPr>
        <w:t xml:space="preserve">Kysymys 1</w:t>
      </w:r>
    </w:p>
    <w:p>
      <w:r>
        <w:t xml:space="preserve">Minkä tyyppiset yritykset tukevat laajamittaisempia, vientiin suuntautuneita maatalousyrityksiä Portugalissa?</w:t>
      </w:r>
    </w:p>
    <w:p>
      <w:r>
        <w:rPr>
          <w:b/>
        </w:rPr>
        <w:t xml:space="preserve">Kysymys 2</w:t>
      </w:r>
    </w:p>
    <w:p>
      <w:r>
        <w:t xml:space="preserve">Millaisia viljelykasveja Portugali tuottaa?</w:t>
      </w:r>
    </w:p>
    <w:p>
      <w:r>
        <w:rPr>
          <w:b/>
        </w:rPr>
        <w:t xml:space="preserve">Kysymys 3</w:t>
      </w:r>
    </w:p>
    <w:p>
      <w:r>
        <w:t xml:space="preserve">Millaisia eläintuotteita Portugali tuottaa?</w:t>
      </w:r>
    </w:p>
    <w:p>
      <w:r>
        <w:rPr>
          <w:b/>
        </w:rPr>
        <w:t xml:space="preserve">Tekstin numero 51</w:t>
      </w:r>
    </w:p>
    <w:p>
      <w:r>
        <w:t xml:space="preserve">Portugalilla on perinteisesti ollut vahvat perinteet kalastusalalla, ja se on yksi niistä maista, joissa </w:t>
      </w:r>
      <w:r>
        <w:rPr>
          <w:color w:val="A9A9A9"/>
        </w:rPr>
        <w:t xml:space="preserve">kalaa </w:t>
      </w:r>
      <w:r>
        <w:t xml:space="preserve">kulutetaan </w:t>
      </w:r>
      <w:r>
        <w:t xml:space="preserve">eniten </w:t>
      </w:r>
      <w:r>
        <w:t xml:space="preserve">henkeä kohti</w:t>
      </w:r>
      <w:r>
        <w:t xml:space="preserve">.</w:t>
      </w:r>
      <w:r>
        <w:t xml:space="preserve"> Portugalin (Azorit ja Madeira mukaan luettuina) tärkeimmät purkamispaikat painona ilmaistuna kokonaispainona vuosittain ovat Matosinhosin, Penichen, Olhãon, Sesimbran, Figueira da Fozin, Sinesin, Portimãon ja Madeiran satamat. Portugalilaisia kalajalosteita viedään useiden yritysten kautta useilla eri tuotemerkeillä ja rekisteröidyillä tuotemerkeillä, kuten </w:t>
      </w:r>
      <w:r>
        <w:rPr>
          <w:color w:val="DCDCDC"/>
        </w:rPr>
        <w:t xml:space="preserve">Ramirez </w:t>
      </w:r>
      <w:r>
        <w:t xml:space="preserve">(maailman vanhin aktiivinen kalasäilykkeiden tuottaja), </w:t>
      </w:r>
      <w:r>
        <w:rPr>
          <w:color w:val="2F4F4F"/>
        </w:rPr>
        <w:t xml:space="preserve">Bom Petisco, Nero, Combate, Comur, General, Líder, Manná, Murtosa, Pescador, Pitéu, Tenório, Torreira ja Vasco da Gama</w:t>
      </w:r>
      <w:r>
        <w:t xml:space="preserve">.[Viittaus tarvitaan].</w:t>
      </w:r>
    </w:p>
    <w:p>
      <w:r>
        <w:rPr>
          <w:b/>
        </w:rPr>
        <w:t xml:space="preserve">Kysymys 0</w:t>
      </w:r>
    </w:p>
    <w:p>
      <w:r>
        <w:t xml:space="preserve">Mikä yritys on maailman vanhin kalasäilykkeiden valmistaja?</w:t>
      </w:r>
    </w:p>
    <w:p>
      <w:r>
        <w:rPr>
          <w:b/>
        </w:rPr>
        <w:t xml:space="preserve">Kysymys 1</w:t>
      </w:r>
    </w:p>
    <w:p>
      <w:r>
        <w:t xml:space="preserve">Mitkä ovat eri kalatuotteita tuottavien ja vievien yritysten nimet?</w:t>
      </w:r>
    </w:p>
    <w:p>
      <w:r>
        <w:rPr>
          <w:b/>
        </w:rPr>
        <w:t xml:space="preserve">Kysymys 2</w:t>
      </w:r>
    </w:p>
    <w:p>
      <w:r>
        <w:t xml:space="preserve">Minkä elintarvikkeen kulutus on Portugalissa yksi suurimmista?</w:t>
      </w:r>
    </w:p>
    <w:p>
      <w:r>
        <w:rPr>
          <w:b/>
        </w:rPr>
        <w:t xml:space="preserve">Tekstin numero 52</w:t>
      </w:r>
    </w:p>
    <w:p>
      <w:r>
        <w:t xml:space="preserve">Portugali on merkittävä eurooppalainen mineraalien tuottaja, ja se kuuluu Euroopan johtaviin </w:t>
      </w:r>
      <w:r>
        <w:rPr>
          <w:color w:val="A9A9A9"/>
        </w:rPr>
        <w:t xml:space="preserve">kuparin </w:t>
      </w:r>
      <w:r>
        <w:t xml:space="preserve">tuottajiin. Maa on myös merkittävä </w:t>
      </w:r>
      <w:r>
        <w:rPr>
          <w:color w:val="DCDCDC"/>
        </w:rPr>
        <w:t xml:space="preserve">tinan, volframin ja uraanin </w:t>
      </w:r>
      <w:r>
        <w:t xml:space="preserve">tuottaja</w:t>
      </w:r>
      <w:r>
        <w:t xml:space="preserve">. </w:t>
      </w:r>
      <w:r>
        <w:t xml:space="preserve">Maalla ei kuitenkaan ole mahdollisuuksia </w:t>
      </w:r>
      <w:r>
        <w:rPr>
          <w:color w:val="2F4F4F"/>
        </w:rPr>
        <w:t xml:space="preserve">hiilivetyjen </w:t>
      </w:r>
      <w:r>
        <w:t xml:space="preserve">etsintään ja alumiinin tuotantoon, mikä on haitannut Portugalin kaivos- ja metallurgia-alan kehitystä. Vaikka maalla on valtavat rauta- ja hiilivarannot - pääasiassa </w:t>
      </w:r>
      <w:r>
        <w:rPr>
          <w:color w:val="556B2F"/>
        </w:rPr>
        <w:t xml:space="preserve">pohjoisessa - </w:t>
      </w:r>
      <w:r>
        <w:rPr>
          <w:color w:val="6B8E23"/>
        </w:rPr>
        <w:t xml:space="preserve">vuoden 1974 vallankumouksen ja sitä seuranneen talouden globalisaation jälkeen </w:t>
      </w:r>
      <w:r>
        <w:t xml:space="preserve">heikko kilpailukyky pakotti vähentämään näiden mineraalien louhintaa. Panasqueiran ja Neves-Corvon kaivokset ovat tunnetuimpia Portugalin kaivoksia, jotka ovat edelleen toiminnassa[viitattu ].[viitattu ].</w:t>
      </w:r>
    </w:p>
    <w:p>
      <w:r>
        <w:rPr>
          <w:b/>
        </w:rPr>
        <w:t xml:space="preserve">Kysymys 0</w:t>
      </w:r>
    </w:p>
    <w:p>
      <w:r>
        <w:t xml:space="preserve">Minkä mineraalin tuottajana Portugali on Euroopan johtava?</w:t>
      </w:r>
    </w:p>
    <w:p>
      <w:r>
        <w:rPr>
          <w:b/>
        </w:rPr>
        <w:t xml:space="preserve">Kysymys 1</w:t>
      </w:r>
    </w:p>
    <w:p>
      <w:r>
        <w:t xml:space="preserve">Mitä kolmea mineraalityyppiä Portugali tuottaa erityisen paljon?</w:t>
      </w:r>
    </w:p>
    <w:p>
      <w:r>
        <w:rPr>
          <w:b/>
        </w:rPr>
        <w:t xml:space="preserve">Kysymys 2</w:t>
      </w:r>
    </w:p>
    <w:p>
      <w:r>
        <w:t xml:space="preserve">Minkälaiseen tutkimukseen Portugalilla ei ole mahdollisuuksia?</w:t>
      </w:r>
    </w:p>
    <w:p>
      <w:r>
        <w:rPr>
          <w:b/>
        </w:rPr>
        <w:t xml:space="preserve">Kysymys 3</w:t>
      </w:r>
    </w:p>
    <w:p>
      <w:r>
        <w:t xml:space="preserve">Millä alueella Portugalilla on valtavat rauta- ja hiilivarannot?</w:t>
      </w:r>
    </w:p>
    <w:p>
      <w:r>
        <w:rPr>
          <w:b/>
        </w:rPr>
        <w:t xml:space="preserve">Kysymys 4</w:t>
      </w:r>
    </w:p>
    <w:p>
      <w:r>
        <w:t xml:space="preserve">Mikä tapahtuma johti Portugalin luonnonvarojen hyödyntämisen vähenemiseen?</w:t>
      </w:r>
    </w:p>
    <w:p>
      <w:r>
        <w:rPr>
          <w:b/>
        </w:rPr>
        <w:t xml:space="preserve">Tekstin numero 53</w:t>
      </w:r>
    </w:p>
    <w:p>
      <w:r>
        <w:t xml:space="preserve">Teollisuus on monipuolista, ja se ulottuu autoteollisuudesta (</w:t>
      </w:r>
      <w:r>
        <w:rPr>
          <w:color w:val="A9A9A9"/>
        </w:rPr>
        <w:t xml:space="preserve">Volkswagen Autoeuropa ja Peugeot Citroen</w:t>
      </w:r>
      <w:r>
        <w:t xml:space="preserve">), ilmailu- ja avaruusteollisuudesta (</w:t>
      </w:r>
      <w:r>
        <w:rPr>
          <w:color w:val="DCDCDC"/>
        </w:rPr>
        <w:t xml:space="preserve">Embraer ja OGMA)</w:t>
      </w:r>
      <w:r>
        <w:t xml:space="preserve">, elektroniikasta ja tekstiiliteollisuudesta elintarvikkeisiin, kemikaaleihin, sementtiin ja puumassaan. Volkswagen-konsernin AutoEuropa-moottoriajoneuvojen kokoonpanotehdas </w:t>
      </w:r>
      <w:r>
        <w:rPr>
          <w:color w:val="2F4F4F"/>
        </w:rPr>
        <w:t xml:space="preserve">Palmelassa </w:t>
      </w:r>
      <w:r>
        <w:t xml:space="preserve">on yksi suurimmista suorista ulkomaisista investointihankkeista Portugalissa. Nykyaikaisia ei-perinteisiä teknologiapohjaisia teollisuudenaloja, kuten ilmailu- ja avaruusteollisuutta, biotekniikkaa ja tietotekniikkaa, on kehitetty useilla paikkakunnilla eri puolilla maata. </w:t>
      </w:r>
      <w:r>
        <w:rPr>
          <w:color w:val="556B2F"/>
        </w:rPr>
        <w:t xml:space="preserve">Alverca, Covilhã, Évora ja Ponte de Sor </w:t>
      </w:r>
      <w:r>
        <w:t xml:space="preserve">ovat Portugalin ilmailu- ja avaruusteollisuuden pääkeskuksia, joita johtavat brasilialainen Embraer ja portugalilainen OGMA. 2000-luvun vaihteen jälkeen on perustettu monia merkittäviä biotekniikka- ja tietotekniikkateollisuuden aloja, jotka ovat keskittyneet </w:t>
      </w:r>
      <w:r>
        <w:rPr>
          <w:color w:val="6B8E23"/>
        </w:rPr>
        <w:t xml:space="preserve">Lissabonin, Porton, Bragan, Coimbran ja Aveiron </w:t>
      </w:r>
      <w:r>
        <w:t xml:space="preserve">suurkaupunkialueille.</w:t>
      </w:r>
      <w:r>
        <w:t xml:space="preserve">[Viittaus].</w:t>
      </w:r>
    </w:p>
    <w:p>
      <w:r>
        <w:rPr>
          <w:b/>
        </w:rPr>
        <w:t xml:space="preserve">Kysymys 0</w:t>
      </w:r>
    </w:p>
    <w:p>
      <w:r>
        <w:t xml:space="preserve">Mitä automerkkejä Portugalissa on?</w:t>
      </w:r>
    </w:p>
    <w:p>
      <w:r>
        <w:rPr>
          <w:b/>
        </w:rPr>
        <w:t xml:space="preserve">Kysymys 1</w:t>
      </w:r>
    </w:p>
    <w:p>
      <w:r>
        <w:t xml:space="preserve">Mitä ilmailu- ja avaruusalan yrityksiä on Portugalissa?</w:t>
      </w:r>
    </w:p>
    <w:p>
      <w:r>
        <w:rPr>
          <w:b/>
        </w:rPr>
        <w:t xml:space="preserve">Kysymys 2</w:t>
      </w:r>
    </w:p>
    <w:p>
      <w:r>
        <w:t xml:space="preserve">Missä sijaitsee Volkswagen-konsernin AutoEuropa-kokoonpanotehdas?</w:t>
      </w:r>
    </w:p>
    <w:p>
      <w:r>
        <w:rPr>
          <w:b/>
        </w:rPr>
        <w:t xml:space="preserve">Kysymys 3</w:t>
      </w:r>
    </w:p>
    <w:p>
      <w:r>
        <w:t xml:space="preserve">Mitkä ovat Portugalin ilmailu- ja avaruusteollisuuden tärkeimmät keskukset?</w:t>
      </w:r>
    </w:p>
    <w:p>
      <w:r>
        <w:rPr>
          <w:b/>
        </w:rPr>
        <w:t xml:space="preserve">Kysymys 4</w:t>
      </w:r>
    </w:p>
    <w:p>
      <w:r>
        <w:t xml:space="preserve">Missä sijaitsevat biotekniikka- ja tietotekniikkateollisuuden pääkeskukset?</w:t>
      </w:r>
    </w:p>
    <w:p>
      <w:r>
        <w:rPr>
          <w:b/>
        </w:rPr>
        <w:t xml:space="preserve">Tekstin numero 54</w:t>
      </w:r>
    </w:p>
    <w:p>
      <w:r>
        <w:t xml:space="preserve">Matkailu ja matkailu ovat edelleen erittäin tärkeitä Portugalille, ja kävijämäärien ennustetaan </w:t>
      </w:r>
      <w:r>
        <w:rPr>
          <w:color w:val="A9A9A9"/>
        </w:rPr>
        <w:t xml:space="preserve">kasvavan </w:t>
      </w:r>
      <w:r>
        <w:t xml:space="preserve">merkittävästi tulevaisuudessa.</w:t>
      </w:r>
      <w:r>
        <w:rPr>
          <w:color w:val="DCDCDC"/>
        </w:rPr>
        <w:t xml:space="preserve">Itä-Euroopan matkakohteista</w:t>
      </w:r>
      <w:r>
        <w:t xml:space="preserve"> tuleva kilpailu on kuitenkin yhä kovempaa, ja </w:t>
      </w:r>
      <w:r>
        <w:t xml:space="preserve">samankaltaisia nähtävyyksiä, jotka ovat usein edullisempia Kroatian kaltaisissa maissa, on edelleen tarjolla. Näin ollen maan on ollut tarpeen </w:t>
      </w:r>
      <w:r>
        <w:rPr>
          <w:color w:val="2F4F4F"/>
        </w:rPr>
        <w:t xml:space="preserve">keskittyä kapeisiin vetovoimatekijöihinsä</w:t>
      </w:r>
      <w:r>
        <w:t xml:space="preserve">, kuten </w:t>
      </w:r>
      <w:r>
        <w:rPr>
          <w:color w:val="556B2F"/>
        </w:rPr>
        <w:t xml:space="preserve">terveys-, luonto- ja maaseutumatkailuun, </w:t>
      </w:r>
      <w:r>
        <w:t xml:space="preserve">pysyäkseen kilpailijoidensa edellä.</w:t>
      </w:r>
    </w:p>
    <w:p>
      <w:r>
        <w:rPr>
          <w:b/>
        </w:rPr>
        <w:t xml:space="preserve">Kysymys 0</w:t>
      </w:r>
    </w:p>
    <w:p>
      <w:r>
        <w:t xml:space="preserve">Mitä Portugalin matkailijamäärien odotetaan tulevaisuudessa tekevän?</w:t>
      </w:r>
    </w:p>
    <w:p>
      <w:r>
        <w:rPr>
          <w:b/>
        </w:rPr>
        <w:t xml:space="preserve">Kysymys 1</w:t>
      </w:r>
    </w:p>
    <w:p>
      <w:r>
        <w:t xml:space="preserve">Minkä alueen kanssa Portugali kilpailee matkailijoista?</w:t>
      </w:r>
    </w:p>
    <w:p>
      <w:r>
        <w:rPr>
          <w:b/>
        </w:rPr>
        <w:t xml:space="preserve">Kysymys 2</w:t>
      </w:r>
    </w:p>
    <w:p>
      <w:r>
        <w:t xml:space="preserve">Miten Portugali kilpailee muiden alueiden kanssa matkailijoista?</w:t>
      </w:r>
    </w:p>
    <w:p>
      <w:r>
        <w:rPr>
          <w:b/>
        </w:rPr>
        <w:t xml:space="preserve">Kysymys 3</w:t>
      </w:r>
    </w:p>
    <w:p>
      <w:r>
        <w:t xml:space="preserve">Mitä nähtävyyksiä Portugalilla on tarjota matkailijoille?</w:t>
      </w:r>
    </w:p>
    <w:p>
      <w:r>
        <w:rPr>
          <w:b/>
        </w:rPr>
        <w:t xml:space="preserve">Tekstin numero 55</w:t>
      </w:r>
    </w:p>
    <w:p>
      <w:r>
        <w:rPr>
          <w:color w:val="A9A9A9"/>
        </w:rPr>
        <w:t xml:space="preserve">The Economist -lehti </w:t>
      </w:r>
      <w:r>
        <w:t xml:space="preserve">tarkasteli huhtikuussa 2007 Portugalin talouden heikkoa kehitystä ja </w:t>
      </w:r>
      <w:r>
        <w:t xml:space="preserve">kuvaili Portugalia "Euroopan uudeksi sairaaksi mieheksi". </w:t>
      </w:r>
      <w:r>
        <w:t xml:space="preserve">Vuodesta 2002 vuoteen 2007 työttömien määrä kasvoi </w:t>
      </w:r>
      <w:r>
        <w:rPr>
          <w:color w:val="DCDCDC"/>
        </w:rPr>
        <w:t xml:space="preserve">65 prosenttia </w:t>
      </w:r>
      <w:r>
        <w:t xml:space="preserve">(270 500 työtöntä vuonna 2002, 448 600 työtöntä vuonna 2007). Joulukuun 2009 alkuun mennessä työttömyysaste oli noussut </w:t>
      </w:r>
      <w:r>
        <w:rPr>
          <w:color w:val="2F4F4F"/>
        </w:rPr>
        <w:t xml:space="preserve">10,2 prosenttiin</w:t>
      </w:r>
      <w:r>
        <w:t xml:space="preserve">, mikä on 23 vuoden ennätys</w:t>
      </w:r>
      <w:r>
        <w:t xml:space="preserve">.</w:t>
      </w:r>
      <w:r>
        <w:t xml:space="preserve"> Joulukuussa 2009 luottoluokituslaitos Standard &amp; Poor's alensi Portugalin pitkän aikavälin luottoluokitusta "</w:t>
      </w:r>
      <w:r>
        <w:t xml:space="preserve">vakaasta" </w:t>
      </w:r>
      <w:r>
        <w:t xml:space="preserve">"</w:t>
      </w:r>
      <w:r>
        <w:rPr>
          <w:color w:val="556B2F"/>
        </w:rPr>
        <w:t xml:space="preserve">negatiiviseksi" </w:t>
      </w:r>
      <w:r>
        <w:t xml:space="preserve">ja ilmaisi pessimisminsä maan talouden rakenteellisista heikkouksista ja heikosta kilpailukyvystä, jotka haittaavat kasvua ja kykyä vahvistaa julkista taloutta ja vähentää velkaa. Heinäkuussa </w:t>
      </w:r>
      <w:r>
        <w:rPr>
          <w:color w:val="6B8E23"/>
        </w:rPr>
        <w:t xml:space="preserve">2011 </w:t>
      </w:r>
      <w:r>
        <w:t xml:space="preserve">luottoluokituslaitos Moody's alensi Portugalin pitkän aikavälin luottoluokitusta varoitettuaan maaliskuussa 2011 maksukyvyttömyysriskin heikkenemisestä.</w:t>
      </w:r>
    </w:p>
    <w:p>
      <w:r>
        <w:rPr>
          <w:b/>
        </w:rPr>
        <w:t xml:space="preserve">Kysymys 0</w:t>
      </w:r>
    </w:p>
    <w:p>
      <w:r>
        <w:t xml:space="preserve">Mikä lehti kuvaili Portugalia "Euroopan uudeksi sairaaksi mieheksi"?</w:t>
      </w:r>
    </w:p>
    <w:p>
      <w:r>
        <w:rPr>
          <w:b/>
        </w:rPr>
        <w:t xml:space="preserve">Kysymys 1</w:t>
      </w:r>
    </w:p>
    <w:p>
      <w:r>
        <w:t xml:space="preserve">Kuinka paljon työttömyysaste muuttui vuosina 2002-2007?</w:t>
      </w:r>
    </w:p>
    <w:p>
      <w:r>
        <w:rPr>
          <w:b/>
        </w:rPr>
        <w:t xml:space="preserve">Kysymys 2</w:t>
      </w:r>
    </w:p>
    <w:p>
      <w:r>
        <w:t xml:space="preserve">Kuinka monta prosenttia työttömyysaste oli joulukuussa 2009?</w:t>
      </w:r>
    </w:p>
    <w:p>
      <w:r>
        <w:rPr>
          <w:b/>
        </w:rPr>
        <w:t xml:space="preserve">Kysymys 3</w:t>
      </w:r>
    </w:p>
    <w:p>
      <w:r>
        <w:t xml:space="preserve">Minkä luokituksen Standard &amp; Poor's antoi vuonna 2009 Portugalin pitkän aikavälin luottoluokitukselle?</w:t>
      </w:r>
    </w:p>
    <w:p>
      <w:r>
        <w:rPr>
          <w:b/>
        </w:rPr>
        <w:t xml:space="preserve">Kysymys 4</w:t>
      </w:r>
    </w:p>
    <w:p>
      <w:r>
        <w:t xml:space="preserve">Minä vuonna Moody's alensi Portugalin pitkän aikavälin luottoluokitusta?</w:t>
      </w:r>
    </w:p>
    <w:p>
      <w:r>
        <w:rPr>
          <w:b/>
        </w:rPr>
        <w:t xml:space="preserve">Tekstin numero 56</w:t>
      </w:r>
    </w:p>
    <w:p>
      <w:r>
        <w:t xml:space="preserve">Sen jälkeen, kun parlamentti oli hylännyt hänen ehdottamansa vakaus- ja kasvusuunnitelman IV (PEC IV), pääministeri José Sócrates ilmoitti 6. huhtikuuta 2011 kansallisessa televisiossa</w:t>
      </w:r>
      <w:r>
        <w:rPr>
          <w:color w:val="A9A9A9"/>
        </w:rPr>
        <w:t xml:space="preserve">, että maa aikoo pyytää rahoitustukea IMF:ltä ja Euroopan rahoitusvakausvälineeltä, </w:t>
      </w:r>
      <w:r>
        <w:t xml:space="preserve">kuten Kreikka ja Irlannin tasavalta olivat aiemmin tehneet. Kyseessä oli </w:t>
      </w:r>
      <w:r>
        <w:rPr>
          <w:color w:val="DCDCDC"/>
        </w:rPr>
        <w:t xml:space="preserve">kolmas </w:t>
      </w:r>
      <w:r>
        <w:t xml:space="preserve">kerta, kun Portugalin hallitus pyysi IMF:ltä ulkoista rahoitusapua - ensimmäinen kerta oli 1970-luvun lopulla </w:t>
      </w:r>
      <w:r>
        <w:rPr>
          <w:color w:val="2F4F4F"/>
        </w:rPr>
        <w:t xml:space="preserve">neilikkavallankumouksen </w:t>
      </w:r>
      <w:r>
        <w:t xml:space="preserve">jälkeen</w:t>
      </w:r>
      <w:r>
        <w:t xml:space="preserve">. </w:t>
      </w:r>
      <w:r>
        <w:t xml:space="preserve">Lokakuussa 2011 Moody's Investor Services alensi yhdeksän portugalilaisen pankin luottoluokitusta </w:t>
      </w:r>
      <w:r>
        <w:rPr>
          <w:color w:val="556B2F"/>
        </w:rPr>
        <w:t xml:space="preserve">taloudellisen heikkouden vuoksi</w:t>
      </w:r>
      <w:r>
        <w:t xml:space="preserve">.</w:t>
      </w:r>
    </w:p>
    <w:p>
      <w:r>
        <w:rPr>
          <w:b/>
        </w:rPr>
        <w:t xml:space="preserve">Kysymys 0</w:t>
      </w:r>
    </w:p>
    <w:p>
      <w:r>
        <w:t xml:space="preserve">Mitä pääministeri Jose Socrates ilmoitti 6. huhtikuuta 2011?</w:t>
      </w:r>
    </w:p>
    <w:p>
      <w:r>
        <w:rPr>
          <w:b/>
        </w:rPr>
        <w:t xml:space="preserve">Kysymys 1</w:t>
      </w:r>
    </w:p>
    <w:p>
      <w:r>
        <w:t xml:space="preserve">Kuinka monta kertaa Portugali on pyytänyt ulkopuolista rahoitustukea?</w:t>
      </w:r>
    </w:p>
    <w:p>
      <w:r>
        <w:rPr>
          <w:b/>
        </w:rPr>
        <w:t xml:space="preserve">Kysymys 2</w:t>
      </w:r>
    </w:p>
    <w:p>
      <w:r>
        <w:t xml:space="preserve">Miksi Portugali pyysi ensimmäisen kerran taloudellista tukea?</w:t>
      </w:r>
    </w:p>
    <w:p>
      <w:r>
        <w:rPr>
          <w:b/>
        </w:rPr>
        <w:t xml:space="preserve">Kysymys 3</w:t>
      </w:r>
    </w:p>
    <w:p>
      <w:r>
        <w:t xml:space="preserve">Mistä syystä Moody's Investor Services alensi yhdeksän portugalilaisen pankin luokitusta vuonna 2011?</w:t>
      </w:r>
    </w:p>
    <w:p>
      <w:r>
        <w:rPr>
          <w:b/>
        </w:rPr>
        <w:t xml:space="preserve">Tekstin numero 57</w:t>
      </w:r>
    </w:p>
    <w:p>
      <w:r>
        <w:t xml:space="preserve">Vuonna 2005 Portugalin julkishallinnon työntekijöiden määrä tuhatta asukasta kohti (</w:t>
      </w:r>
      <w:r>
        <w:rPr>
          <w:color w:val="A9A9A9"/>
        </w:rPr>
        <w:t xml:space="preserve">70,8) </w:t>
      </w:r>
      <w:r>
        <w:t xml:space="preserve">oli suurempi kuin Euroopan unionin keskiarvo (</w:t>
      </w:r>
      <w:r>
        <w:rPr>
          <w:color w:val="DCDCDC"/>
        </w:rPr>
        <w:t xml:space="preserve">62,4 </w:t>
      </w:r>
      <w:r>
        <w:t xml:space="preserve">tuhatta asukasta kohti). EU:n ja Yhdysvaltojen standardien mukaan Portugalin oikeusjärjestelmä tunnettiin kansainvälisesti </w:t>
      </w:r>
      <w:r>
        <w:rPr>
          <w:color w:val="2F4F4F"/>
        </w:rPr>
        <w:t xml:space="preserve">hitaana ja tehottomana, </w:t>
      </w:r>
      <w:r>
        <w:t xml:space="preserve">ja vuonna 2011 se oli Länsi-Euroopan toiseksi hitain (</w:t>
      </w:r>
      <w:r>
        <w:rPr>
          <w:color w:val="556B2F"/>
        </w:rPr>
        <w:t xml:space="preserve">Italian </w:t>
      </w:r>
      <w:r>
        <w:t xml:space="preserve">jälkeen)</w:t>
      </w:r>
      <w:r>
        <w:t xml:space="preserve">; toisaalta Portugalissa on yksi korkeimmista tuomareiden ja syyttäjien määristä - yli </w:t>
      </w:r>
      <w:r>
        <w:rPr>
          <w:color w:val="6B8E23"/>
        </w:rPr>
        <w:t xml:space="preserve">30 </w:t>
      </w:r>
      <w:r>
        <w:t xml:space="preserve">tuomaria ja syyttäjää </w:t>
      </w:r>
      <w:r>
        <w:t xml:space="preserve">100 000 asukasta kohti. Koko Portugalin julkinen hallinto on tunnettu huonosta hallinnosta, turhista irtisanomisista, tuhlauksesta, liiallisesta byrokratiasta ja yleisestä tuottavuuden puutteesta tietyillä aloilla, erityisesti oikeuslaitoksessa.</w:t>
      </w:r>
    </w:p>
    <w:p>
      <w:r>
        <w:rPr>
          <w:b/>
        </w:rPr>
        <w:t xml:space="preserve">Kysymys 0</w:t>
      </w:r>
    </w:p>
    <w:p>
      <w:r>
        <w:t xml:space="preserve">Kuinka monta julkista työntekijää Portugalissa oli vuonna 2005 tuhatta asukasta kohti?</w:t>
      </w:r>
    </w:p>
    <w:p>
      <w:r>
        <w:rPr>
          <w:b/>
        </w:rPr>
        <w:t xml:space="preserve">Kysymys 1</w:t>
      </w:r>
    </w:p>
    <w:p>
      <w:r>
        <w:t xml:space="preserve">Kuinka monta julkista työntekijää tuhatta asukasta kohden oli Euroopan unionissa keskimäärin vuonna 2005?</w:t>
      </w:r>
    </w:p>
    <w:p>
      <w:r>
        <w:rPr>
          <w:b/>
        </w:rPr>
        <w:t xml:space="preserve">Kysymys 2</w:t>
      </w:r>
    </w:p>
    <w:p>
      <w:r>
        <w:t xml:space="preserve">Millaisena Portugalin oikeusjärjestelmää pidettiin verrattuna EU:n ja Yhdysvaltojen standardeihin?</w:t>
      </w:r>
    </w:p>
    <w:p>
      <w:r>
        <w:rPr>
          <w:b/>
        </w:rPr>
        <w:t xml:space="preserve">Kysymys 3</w:t>
      </w:r>
    </w:p>
    <w:p>
      <w:r>
        <w:t xml:space="preserve">Missä maassa oli Länsi-Euroopan hitain rikosoikeusjärjestelmä vuonna 2005?</w:t>
      </w:r>
    </w:p>
    <w:p>
      <w:r>
        <w:rPr>
          <w:b/>
        </w:rPr>
        <w:t xml:space="preserve">Kysymys 4</w:t>
      </w:r>
    </w:p>
    <w:p>
      <w:r>
        <w:t xml:space="preserve">Kuinka monta tuomaria ja syyttäjää Portugalissa on 100 000 asukasta kohti?</w:t>
      </w:r>
    </w:p>
    <w:p>
      <w:r>
        <w:rPr>
          <w:b/>
        </w:rPr>
        <w:t xml:space="preserve">Tekstin numero 58</w:t>
      </w:r>
    </w:p>
    <w:p>
      <w:r>
        <w:t xml:space="preserve">Toukokuun 2013 ensimmäisellä viikolla pääministeri </w:t>
      </w:r>
      <w:r>
        <w:rPr>
          <w:color w:val="A9A9A9"/>
        </w:rPr>
        <w:t xml:space="preserve">Passos Coelho </w:t>
      </w:r>
      <w:r>
        <w:t xml:space="preserve">julkisti </w:t>
      </w:r>
      <w:r>
        <w:rPr>
          <w:color w:val="DCDCDC"/>
        </w:rPr>
        <w:t xml:space="preserve">julkisen sektorin merkittävän hallituksen suunnitelman, jonka mukaan 30 000 työpaikkaa vähennetään ja viikoittaista työaikaa nostetaan 35 tunnista 40 tuntiin</w:t>
      </w:r>
      <w:r>
        <w:t xml:space="preserve">. </w:t>
      </w:r>
      <w:r>
        <w:t xml:space="preserve">Coelho vahvisti ilmoituksen selittämällä, että </w:t>
      </w:r>
      <w:r>
        <w:rPr>
          <w:color w:val="2F4F4F"/>
        </w:rPr>
        <w:t xml:space="preserve">säästötoimet ovat välttämättömiä, jos Portugali pyrkii välttämään toisen </w:t>
      </w:r>
      <w:r>
        <w:rPr>
          <w:color w:val="556B2F"/>
        </w:rPr>
        <w:t xml:space="preserve">Euroopan komission, Euroopan keskuspankin ja Kansainvälisen valuuttarahaston </w:t>
      </w:r>
      <w:r>
        <w:t xml:space="preserve">myöntämän </w:t>
      </w:r>
      <w:r>
        <w:rPr>
          <w:color w:val="2F4F4F"/>
        </w:rPr>
        <w:t xml:space="preserve">rahallisen pelastusavun </w:t>
      </w:r>
      <w:r>
        <w:rPr>
          <w:color w:val="556B2F"/>
        </w:rPr>
        <w:t xml:space="preserve">- </w:t>
      </w:r>
      <w:r>
        <w:t xml:space="preserve">kokonaissuunnitelmassa on tarkoitus toteuttaa 4,8 miljardin euron lisäleikkaukset kolmen vuoden aikana.</w:t>
      </w:r>
    </w:p>
    <w:p>
      <w:r>
        <w:rPr>
          <w:b/>
        </w:rPr>
        <w:t xml:space="preserve">Kysymys 0</w:t>
      </w:r>
    </w:p>
    <w:p>
      <w:r>
        <w:t xml:space="preserve">Kuka oli Portugalin pääministeri vuonna 2013?</w:t>
      </w:r>
    </w:p>
    <w:p>
      <w:r>
        <w:rPr>
          <w:b/>
        </w:rPr>
        <w:t xml:space="preserve">Kysymys 1</w:t>
      </w:r>
    </w:p>
    <w:p>
      <w:r>
        <w:t xml:space="preserve">Mitä pääministeri ilmoitti toukokuun ensimmäisellä viikolla vuonna 2013?</w:t>
      </w:r>
    </w:p>
    <w:p>
      <w:r>
        <w:rPr>
          <w:b/>
        </w:rPr>
        <w:t xml:space="preserve">Kysymys 2</w:t>
      </w:r>
    </w:p>
    <w:p>
      <w:r>
        <w:t xml:space="preserve">Millä perusteella pääministeri Passos Coelho perusteli 30000 työpaikan vähentämistä?</w:t>
      </w:r>
    </w:p>
    <w:p>
      <w:r>
        <w:rPr>
          <w:b/>
        </w:rPr>
        <w:t xml:space="preserve">Kysymys 3</w:t>
      </w:r>
    </w:p>
    <w:p>
      <w:r>
        <w:t xml:space="preserve">Miltä tahoilta Portugali haki rahallista pelastuspakettia?</w:t>
      </w:r>
    </w:p>
    <w:p>
      <w:r>
        <w:rPr>
          <w:b/>
        </w:rPr>
        <w:t xml:space="preserve">Tekstin numero 59</w:t>
      </w:r>
    </w:p>
    <w:p>
      <w:r>
        <w:t xml:space="preserve">Passos Coelho ilmoitti myös, että eläkeikää nostetaan 65:stä </w:t>
      </w:r>
      <w:r>
        <w:rPr>
          <w:color w:val="A9A9A9"/>
        </w:rPr>
        <w:t xml:space="preserve">66:een</w:t>
      </w:r>
      <w:r>
        <w:t xml:space="preserve">, ilmoitti leikkauksista </w:t>
      </w:r>
      <w:r>
        <w:rPr>
          <w:color w:val="DCDCDC"/>
        </w:rPr>
        <w:t xml:space="preserve">eläkkeisiin, työttömyyskorvauksiin, terveydenhuolto-, koulutus- ja tiedekuluihin</w:t>
      </w:r>
      <w:r>
        <w:t xml:space="preserve">, poisti </w:t>
      </w:r>
      <w:r>
        <w:rPr>
          <w:color w:val="2F4F4F"/>
        </w:rPr>
        <w:t xml:space="preserve">englannin </w:t>
      </w:r>
      <w:r>
        <w:t xml:space="preserve">pakolliset tunnit perusopetuksesta, mutta piti tuomareiden ja diplomaattien eläkkeet ennallaan eikä nostanut armeijan ja poliisivoimien eläkeikää. Hän on kuitenkin leikannut mielekkäästi poliitikkojen palkkoja. Nämä toimet ovat johtaneet </w:t>
      </w:r>
      <w:r>
        <w:rPr>
          <w:color w:val="556B2F"/>
        </w:rPr>
        <w:t xml:space="preserve">yhteiskunnallisiin levottomuuksiin ja vastakkainasetteluihin useiden instituutioiden välillä</w:t>
      </w:r>
      <w:r>
        <w:t xml:space="preserve">, nimittäin hallituksen ja perustuslakituomioistuimen välillä. Useat hallitusta tukeviin puolueisiin kuuluvat henkilöt ovat myös nostaneet äänensä niitä politiikkoja vastaan, joita on toteutettu talouskriisin ratkaisemiseksi.</w:t>
      </w:r>
    </w:p>
    <w:p>
      <w:r>
        <w:rPr>
          <w:b/>
        </w:rPr>
        <w:t xml:space="preserve">Kysymys 0</w:t>
      </w:r>
    </w:p>
    <w:p>
      <w:r>
        <w:t xml:space="preserve">Mihin ikään Passos Coelho nosti eläkeiän?</w:t>
      </w:r>
    </w:p>
    <w:p>
      <w:r>
        <w:rPr>
          <w:b/>
        </w:rPr>
        <w:t xml:space="preserve">Kysymys 1</w:t>
      </w:r>
    </w:p>
    <w:p>
      <w:r>
        <w:t xml:space="preserve">Mihin Passos Coelho ilmoitti leikkauksista?</w:t>
      </w:r>
    </w:p>
    <w:p>
      <w:r>
        <w:rPr>
          <w:b/>
        </w:rPr>
        <w:t xml:space="preserve">Kysymys 2</w:t>
      </w:r>
    </w:p>
    <w:p>
      <w:r>
        <w:t xml:space="preserve">Mikä pakollinen luokka poistettiin perusopetuksesta?</w:t>
      </w:r>
    </w:p>
    <w:p>
      <w:r>
        <w:rPr>
          <w:b/>
        </w:rPr>
        <w:t xml:space="preserve">Kysymys 3</w:t>
      </w:r>
    </w:p>
    <w:p>
      <w:r>
        <w:t xml:space="preserve">Mihin näiden politiikkojen käyttöönotto johti?</w:t>
      </w:r>
    </w:p>
    <w:p>
      <w:r>
        <w:rPr>
          <w:b/>
        </w:rPr>
        <w:t xml:space="preserve">Tekstin numero 60</w:t>
      </w:r>
    </w:p>
    <w:p>
      <w:r>
        <w:t xml:space="preserve">Portugalin työttömyysaste on vuosien voimakkaan nousun jälkeen ollut jatkuvassa laskusuunnassa </w:t>
      </w:r>
      <w:r>
        <w:rPr>
          <w:color w:val="A9A9A9"/>
        </w:rPr>
        <w:t xml:space="preserve">vuoden 2014 kolmannesta neljänneksestä lähtien</w:t>
      </w:r>
      <w:r>
        <w:t xml:space="preserve">, ja se on laskenut </w:t>
      </w:r>
      <w:r>
        <w:t xml:space="preserve">vuoden 2013 alkupuolella saavutetusta </w:t>
      </w:r>
      <w:r>
        <w:rPr>
          <w:color w:val="DCDCDC"/>
        </w:rPr>
        <w:t xml:space="preserve">17,7 </w:t>
      </w:r>
      <w:r>
        <w:t xml:space="preserve">prosentin huipusta </w:t>
      </w:r>
      <w:r>
        <w:t xml:space="preserve">11,9 prosenttiin vuoden 2015 toisella neljänneksellä. Se on kuitenkin edelleen korkea verrattuna siihen, mikä oli Portugalin keskimääräinen työttömyysaste aiemmin. Vuoden 2008 toisella neljänneksellä työttömyysaste oli </w:t>
      </w:r>
      <w:r>
        <w:rPr>
          <w:color w:val="2F4F4F"/>
        </w:rPr>
        <w:t xml:space="preserve">7,3 prosenttia, mutta se </w:t>
      </w:r>
      <w:r>
        <w:t xml:space="preserve">nousi heti seuraavalla jaksolla. </w:t>
      </w:r>
      <w:r>
        <w:rPr>
          <w:color w:val="556B2F"/>
        </w:rPr>
        <w:t xml:space="preserve">Joulukuuhun 2009 </w:t>
      </w:r>
      <w:r>
        <w:t xml:space="preserve">mennessä </w:t>
      </w:r>
      <w:r>
        <w:t xml:space="preserve">työttömyys oli ylittänyt 10 prosentin rajan valtakunnallisesti maailmanlaajuisten tapahtumien seurauksena, vuonna 2010 työttömyysaste oli noin 11 prosenttia ja vuonna 2011 se oli yli 12 prosenttia. 2013 ensimmäinen neljännes merkitsi uutta työttömyysasteen ennätystä Portugalille, sillä se oli 17,7 prosenttia - edellisen neljänneksen 17 prosentista - ja hallitus on ennustanut 18,5 prosentin työttömyysastetta vuonna 2014. Saman vuoden kolmannella neljänneksellä se on kuitenkin yllättäen laskenut 15,6 prosenttiin. Siitä lähtien työttömyyden laskusuuntaus jatkui, ja se laski 13,9 prosenttiin vuoden 2014 toisella puoliskolla ja 11,9 prosenttiin vuoden 2015 toisella neljänneksellä.</w:t>
      </w:r>
    </w:p>
    <w:p>
      <w:r>
        <w:rPr>
          <w:b/>
        </w:rPr>
        <w:t xml:space="preserve">Kysymys 0</w:t>
      </w:r>
    </w:p>
    <w:p>
      <w:r>
        <w:t xml:space="preserve">Mistä lähtien Portugalin työttömyysaste on ollut laskusuunnassa?</w:t>
      </w:r>
    </w:p>
    <w:p>
      <w:r>
        <w:rPr>
          <w:b/>
        </w:rPr>
        <w:t xml:space="preserve">Kysymys 1</w:t>
      </w:r>
    </w:p>
    <w:p>
      <w:r>
        <w:t xml:space="preserve">Mihin prosenttiin työttömyysaste oli huipussaan?</w:t>
      </w:r>
    </w:p>
    <w:p>
      <w:r>
        <w:rPr>
          <w:b/>
        </w:rPr>
        <w:t xml:space="preserve">Kysymys 2</w:t>
      </w:r>
    </w:p>
    <w:p>
      <w:r>
        <w:t xml:space="preserve">Mikä oli Portugalin työttömyysaste vuoden 2008 toisella neljänneksellä?</w:t>
      </w:r>
    </w:p>
    <w:p>
      <w:r>
        <w:rPr>
          <w:b/>
        </w:rPr>
        <w:t xml:space="preserve">Kysymys 3</w:t>
      </w:r>
    </w:p>
    <w:p>
      <w:r>
        <w:t xml:space="preserve">Milloin Portugalin työttömyysaste ylitti 10 prosentin rajan?</w:t>
      </w:r>
    </w:p>
    <w:p>
      <w:r>
        <w:rPr>
          <w:b/>
        </w:rPr>
        <w:t xml:space="preserve">Tekstin numero 61</w:t>
      </w:r>
    </w:p>
    <w:p>
      <w:r>
        <w:t xml:space="preserve">Portugalin matkailukohteita ovat </w:t>
      </w:r>
      <w:r>
        <w:rPr>
          <w:color w:val="A9A9A9"/>
        </w:rPr>
        <w:t xml:space="preserve">Lissabon, Algarve, Madeira, Porto ja Coimbran kaupunki. </w:t>
      </w:r>
      <w:r>
        <w:t xml:space="preserve">Lisäksi 4-5 miljoonaa uskonnollista pyhiinvaeltajaa vierailee vuosittain </w:t>
      </w:r>
      <w:r>
        <w:rPr>
          <w:color w:val="DCDCDC"/>
        </w:rPr>
        <w:t xml:space="preserve">Fátimassa, </w:t>
      </w:r>
      <w:r>
        <w:t xml:space="preserve">jossa </w:t>
      </w:r>
      <w:r>
        <w:rPr>
          <w:color w:val="2F4F4F"/>
        </w:rPr>
        <w:t xml:space="preserve">Neitsyt Marian </w:t>
      </w:r>
      <w:r>
        <w:t xml:space="preserve">ilmestykset </w:t>
      </w:r>
      <w:r>
        <w:rPr>
          <w:color w:val="2F4F4F"/>
        </w:rPr>
        <w:t xml:space="preserve">kolmelle paimenlapselle tapahtuivat </w:t>
      </w:r>
      <w:r>
        <w:t xml:space="preserve">tiettävästi vuonna 1917. Fátiman pyhäkkö on yksi maailman suurimmista roomalaiskatolisista pyhäköistä. Portugalin hallitus edistää ja kehittää edelleen uusia matkailukohteita, kuten </w:t>
      </w:r>
      <w:r>
        <w:rPr>
          <w:color w:val="556B2F"/>
        </w:rPr>
        <w:t xml:space="preserve">Douron laaksoa, Porto Santon saarta ja Alentejoa</w:t>
      </w:r>
      <w:r>
        <w:t xml:space="preserve">. </w:t>
      </w:r>
      <w:r>
        <w:rPr>
          <w:color w:val="6B8E23"/>
        </w:rPr>
        <w:t xml:space="preserve">Lissabon </w:t>
      </w:r>
      <w:r>
        <w:t xml:space="preserve">on 16. eniten turisteja houkutteleva eurooppalainen kaupunki (vuonna 2006 kaupungin hotelleissa kävi seitsemän miljoonaa turistia, ja määrä kasvoi 11,8 prosenttia edellisvuoteen verrattuna). Lissabon on viime vuosina ohittanut Algarven Portugalin johtavana matkailualueena. Porto ja Pohjois-Portugali, erityisesti Douro-joen laakson pohjoispuolella sijaitsevat kaupunkialueet, olivat matkailukohde, jonka matkailijamäärä kasvoi eniten (11,9 %) vuonna 2006, ja se ohitti Madeiran (vuonna 2010) kolmanneksi suosituimpana matkakohteena.[viitattu ].</w:t>
      </w:r>
    </w:p>
    <w:p>
      <w:r>
        <w:rPr>
          <w:b/>
        </w:rPr>
        <w:t xml:space="preserve">Kysymys 0</w:t>
      </w:r>
    </w:p>
    <w:p>
      <w:r>
        <w:t xml:space="preserve">Mitkä ovat Portugalin matkailukohteet?</w:t>
      </w:r>
    </w:p>
    <w:p>
      <w:r>
        <w:rPr>
          <w:b/>
        </w:rPr>
        <w:t xml:space="preserve">Kysymys 1</w:t>
      </w:r>
    </w:p>
    <w:p>
      <w:r>
        <w:t xml:space="preserve">Missä Portugalissa vierailee vuosittain 4-5 miljoonaa uskonnollista pyhiinvaeltajaa?</w:t>
      </w:r>
    </w:p>
    <w:p>
      <w:r>
        <w:rPr>
          <w:b/>
        </w:rPr>
        <w:t xml:space="preserve">Kysymys 2</w:t>
      </w:r>
    </w:p>
    <w:p>
      <w:r>
        <w:t xml:space="preserve">Mitä ilmestyksiä on kerrottu tapahtuneen vuonna 1917?</w:t>
      </w:r>
    </w:p>
    <w:p>
      <w:r>
        <w:rPr>
          <w:b/>
        </w:rPr>
        <w:t xml:space="preserve">Kysymys 3</w:t>
      </w:r>
    </w:p>
    <w:p>
      <w:r>
        <w:t xml:space="preserve">Mitä matkailukohteita Portugalin hallitus edistää ja kehittää edelleen?</w:t>
      </w:r>
    </w:p>
    <w:p>
      <w:r>
        <w:rPr>
          <w:b/>
        </w:rPr>
        <w:t xml:space="preserve">Kysymys 4</w:t>
      </w:r>
    </w:p>
    <w:p>
      <w:r>
        <w:t xml:space="preserve">Mikä on 16. eniten turisteja houkutteleva eurooppalainen kaupunki?</w:t>
      </w:r>
    </w:p>
    <w:p>
      <w:r>
        <w:rPr>
          <w:b/>
        </w:rPr>
        <w:t xml:space="preserve">Tekstin numero 62</w:t>
      </w:r>
    </w:p>
    <w:p>
      <w:r>
        <w:t xml:space="preserve">1970-luvun alussa Portugalin </w:t>
      </w:r>
      <w:r>
        <w:rPr>
          <w:color w:val="A9A9A9"/>
        </w:rPr>
        <w:t xml:space="preserve">nopea talouskasvu, johon liittyi lisääntyvä kulutus ja uusien autojen ostaminen, </w:t>
      </w:r>
      <w:r>
        <w:t xml:space="preserve">asetti etusijalle liikenteen parantamisen. Euroopan talousyhteisöön liittymisen jälkeen 1990-luvulla maa rakensi jälleen monia </w:t>
      </w:r>
      <w:r>
        <w:rPr>
          <w:color w:val="DCDCDC"/>
        </w:rPr>
        <w:t xml:space="preserve">uusia moottoriteitä</w:t>
      </w:r>
      <w:r>
        <w:t xml:space="preserve">. </w:t>
      </w:r>
      <w:r>
        <w:t xml:space="preserve">Nykyään maassa on </w:t>
      </w:r>
      <w:r>
        <w:rPr>
          <w:color w:val="2F4F4F"/>
        </w:rPr>
        <w:t xml:space="preserve">68 732 kilometriä </w:t>
      </w:r>
      <w:r>
        <w:t xml:space="preserve">tieverkkoa, josta lähes 3 000 kilometriä kuuluu 44 moottoritien järjestelmään. Vuonna 1944 avattu </w:t>
      </w:r>
      <w:r>
        <w:t xml:space="preserve">ensimmäinen moottoritie (joka yhdisti Lissabonin ja kansallisen stadionin) oli innovatiivinen hanke, jonka ansiosta Portugali oli yksi maailman ensimmäisistä maista, jotka perustivat moottoritien (tästä tiestä tuli lopulta Lissabonin ja Cascaisin välinen valtatie eli A5)</w:t>
      </w:r>
      <w:r>
        <w:rPr>
          <w:color w:val="556B2F"/>
        </w:rPr>
        <w:t xml:space="preserve">.</w:t>
      </w:r>
      <w:r>
        <w:t xml:space="preserve"> Mutta vaikka muutama muukin tieosuus luotiin (noin vuosina 1960 ja 1970), vasta 1980-luvun alun jälkeen aloitettiin laajamittainen moottoritien rakentaminen. Vuonna 1972 perustettiin Brisa, moottoriteiden toimiluvan haltija, joka huolehti monien alueen moottoriteiden hallinnoinnista. Monilla valtateillä on maksettava tietullia, ks. Via Verde. Vasco da Gaman silta on Euroopan pisin silta.</w:t>
      </w:r>
    </w:p>
    <w:p>
      <w:r>
        <w:rPr>
          <w:b/>
        </w:rPr>
        <w:t xml:space="preserve">Kysymys 0</w:t>
      </w:r>
    </w:p>
    <w:p>
      <w:r>
        <w:t xml:space="preserve">Miksi Portugalin liikennettä parannettiin 1970-luvulla?</w:t>
      </w:r>
    </w:p>
    <w:p>
      <w:r>
        <w:rPr>
          <w:b/>
        </w:rPr>
        <w:t xml:space="preserve">Kysymys 1</w:t>
      </w:r>
    </w:p>
    <w:p>
      <w:r>
        <w:t xml:space="preserve">Liityttyään Euroopan talousyhteisöön 90-luvulla mitä Portugali alkoi rakentaa?</w:t>
      </w:r>
    </w:p>
    <w:p>
      <w:r>
        <w:rPr>
          <w:b/>
        </w:rPr>
        <w:t xml:space="preserve">Kysymys 2</w:t>
      </w:r>
    </w:p>
    <w:p>
      <w:r>
        <w:t xml:space="preserve">Kuinka pitkä Portugalin koko tieverkko on?</w:t>
      </w:r>
    </w:p>
    <w:p>
      <w:r>
        <w:rPr>
          <w:b/>
        </w:rPr>
        <w:t xml:space="preserve">Kysymys 3</w:t>
      </w:r>
    </w:p>
    <w:p>
      <w:r>
        <w:t xml:space="preserve">Minä vuonna avattiin Portugalin ensimmäinen moottoritie?</w:t>
      </w:r>
    </w:p>
    <w:p>
      <w:r>
        <w:rPr>
          <w:b/>
        </w:rPr>
        <w:t xml:space="preserve">Tekstin numero 63</w:t>
      </w:r>
    </w:p>
    <w:p>
      <w:r>
        <w:t xml:space="preserve">Manner-Portugalin </w:t>
      </w:r>
      <w:r>
        <w:rPr>
          <w:color w:val="A9A9A9"/>
        </w:rPr>
        <w:t xml:space="preserve">89 015 neliökilometrin (34 369 sq mi) </w:t>
      </w:r>
      <w:r>
        <w:t xml:space="preserve">kokoista </w:t>
      </w:r>
      <w:r>
        <w:t xml:space="preserve">aluetta palvelee </w:t>
      </w:r>
      <w:r>
        <w:rPr>
          <w:color w:val="DCDCDC"/>
        </w:rPr>
        <w:t xml:space="preserve">neljä </w:t>
      </w:r>
      <w:r>
        <w:t xml:space="preserve">kansainvälistä lentoasemaa, jotka sijaitsevat </w:t>
      </w:r>
      <w:r>
        <w:rPr>
          <w:color w:val="2F4F4F"/>
        </w:rPr>
        <w:t xml:space="preserve">Lissabonin, Porton, Faron ja Bejan </w:t>
      </w:r>
      <w:r>
        <w:t xml:space="preserve">suurimpien kaupunkien lähellä</w:t>
      </w:r>
      <w:r>
        <w:t xml:space="preserve">. </w:t>
      </w:r>
      <w:r>
        <w:t xml:space="preserve">Lissabonin </w:t>
      </w:r>
      <w:r>
        <w:rPr>
          <w:color w:val="556B2F"/>
        </w:rPr>
        <w:t xml:space="preserve">maantieteellisen sijainnin </w:t>
      </w:r>
      <w:r>
        <w:t xml:space="preserve">vuoksi monet ulkomaiset lentoyhtiöt käyttävät sitä välilaskupaikkana useilla maan sisäisillä lentoasemilla</w:t>
      </w:r>
      <w:r>
        <w:rPr>
          <w:color w:val="556B2F"/>
        </w:rPr>
        <w:t xml:space="preserve">.</w:t>
      </w:r>
      <w:r>
        <w:t xml:space="preserve"> Pääasiallinen lippulaivayhtiö on </w:t>
      </w:r>
      <w:r>
        <w:rPr>
          <w:color w:val="6B8E23"/>
        </w:rPr>
        <w:t xml:space="preserve">TAP Portugal</w:t>
      </w:r>
      <w:r>
        <w:t xml:space="preserve">, vaikka monet muut kotimaiset lentoyhtiöt tarjoavat palveluja maan sisällä ja sen ulkopuolella. Hallitus päätti rakentaa uuden lentoaseman Lissabonin ulkopuolelle Alcocheteen korvaamaan Lissabonin Portelan lentoaseman, mutta tämä suunnitelma on pysähtynyt säästötoimien vuoksi. Tällä hetkellä tärkeimmät lentoasemat sijaitsevat Lissabonissa, Portossa, Farossa, Funchalissa (Madeira) ja Ponta Delgadassa (Azorit), ja niitä hallinnoi kansallinen lentoasemaviranomaiskonserni ANA - Aeroportos de Portugal.</w:t>
      </w:r>
    </w:p>
    <w:p>
      <w:r>
        <w:rPr>
          <w:b/>
        </w:rPr>
        <w:t xml:space="preserve">Kysymys 0</w:t>
      </w:r>
    </w:p>
    <w:p>
      <w:r>
        <w:t xml:space="preserve">Kuinka paljon maata Manner-Portugali kattaa?</w:t>
      </w:r>
    </w:p>
    <w:p>
      <w:r>
        <w:rPr>
          <w:b/>
        </w:rPr>
        <w:t xml:space="preserve">Kysymys 1</w:t>
      </w:r>
    </w:p>
    <w:p>
      <w:r>
        <w:t xml:space="preserve">Kuinka monta kansallista lentoasemaa Portugalissa on?</w:t>
      </w:r>
    </w:p>
    <w:p>
      <w:r>
        <w:rPr>
          <w:b/>
        </w:rPr>
        <w:t xml:space="preserve">Kysymys 2</w:t>
      </w:r>
    </w:p>
    <w:p>
      <w:r>
        <w:t xml:space="preserve">Minkä kaupunkien lähellä Portugalin lentoasemat sijaitsevat?</w:t>
      </w:r>
    </w:p>
    <w:p>
      <w:r>
        <w:rPr>
          <w:b/>
        </w:rPr>
        <w:t xml:space="preserve">Kysymys 3</w:t>
      </w:r>
    </w:p>
    <w:p>
      <w:r>
        <w:t xml:space="preserve">Miksi Lissabon on suosittu välilaskupaikka monille ulkomaisille lentoyhtiöille?</w:t>
      </w:r>
    </w:p>
    <w:p>
      <w:r>
        <w:rPr>
          <w:b/>
        </w:rPr>
        <w:t xml:space="preserve">Kysymys 4</w:t>
      </w:r>
    </w:p>
    <w:p>
      <w:r>
        <w:t xml:space="preserve">Mikä on Portugalin ensisijainen lippuyhtiö?</w:t>
      </w:r>
    </w:p>
    <w:p>
      <w:r>
        <w:rPr>
          <w:b/>
        </w:rPr>
        <w:t xml:space="preserve">Tekstin numero 64</w:t>
      </w:r>
    </w:p>
    <w:p>
      <w:r>
        <w:rPr>
          <w:color w:val="DCDCDC"/>
        </w:rPr>
        <w:t xml:space="preserve">Comboios de Portugal </w:t>
      </w:r>
      <w:r>
        <w:t xml:space="preserve">tukee ja hallinnoi </w:t>
      </w:r>
      <w:r>
        <w:t xml:space="preserve">kansallista rautatiejärjestelmää, joka ulottuu koko maahan ja </w:t>
      </w:r>
      <w:r>
        <w:rPr>
          <w:color w:val="A9A9A9"/>
        </w:rPr>
        <w:t xml:space="preserve">Espanjaan</w:t>
      </w:r>
      <w:r>
        <w:t xml:space="preserve">. </w:t>
      </w:r>
      <w:r>
        <w:t xml:space="preserve">Rautatieliikenteen henkilö- ja tavaraliikenne perustuu </w:t>
      </w:r>
      <w:r>
        <w:t xml:space="preserve">nykyisin käytössä oleviin </w:t>
      </w:r>
      <w:r>
        <w:rPr>
          <w:color w:val="2F4F4F"/>
        </w:rPr>
        <w:t xml:space="preserve">2 791 kilometrin pituisiin rautateihin</w:t>
      </w:r>
      <w:r>
        <w:t xml:space="preserve">, joista </w:t>
      </w:r>
      <w:r>
        <w:rPr>
          <w:color w:val="556B2F"/>
        </w:rPr>
        <w:t xml:space="preserve">1 430 kilometriä </w:t>
      </w:r>
      <w:r>
        <w:t xml:space="preserve">on sähköistetty ja noin </w:t>
      </w:r>
      <w:r>
        <w:rPr>
          <w:color w:val="6B8E23"/>
        </w:rPr>
        <w:t xml:space="preserve">900 kilometrin pituisilla rautateillä </w:t>
      </w:r>
      <w:r>
        <w:t xml:space="preserve">junan nopeus on yli 120 kilometriä tunnissa (75 mph). Rataverkkoa hallinnoi REFER, kun taas matkustajien ja tavaroiden kuljetuksesta vastaa Comboios de Portugal (CP), jotka ovat molemmat julkisia yhtiöitä. Vuonna 2006 CP kuljetti 133 miljoonaa matkustajaa ja 9 750 000 tonnia (9 600 000 pitkää tonnia; 10 700 000 lyhyttä tonnia) tavaraa.</w:t>
      </w:r>
    </w:p>
    <w:p>
      <w:r>
        <w:rPr>
          <w:b/>
        </w:rPr>
        <w:t xml:space="preserve">Kysymys 0</w:t>
      </w:r>
    </w:p>
    <w:p>
      <w:r>
        <w:t xml:space="preserve">Mihin maahan Portugalin rautatiejärjestelmä ulottuu?</w:t>
      </w:r>
    </w:p>
    <w:p>
      <w:r>
        <w:rPr>
          <w:b/>
        </w:rPr>
        <w:t xml:space="preserve">Kysymys 1</w:t>
      </w:r>
    </w:p>
    <w:p>
      <w:r>
        <w:t xml:space="preserve">Mikä taho tukee ja hallinnoi Portugalin rautatiejärjestelmää?</w:t>
      </w:r>
    </w:p>
    <w:p>
      <w:r>
        <w:rPr>
          <w:b/>
        </w:rPr>
        <w:t xml:space="preserve">Kysymys 2</w:t>
      </w:r>
    </w:p>
    <w:p>
      <w:r>
        <w:t xml:space="preserve">Kuinka pitkä on Portugalin koko rautatiejärjestelmä?</w:t>
      </w:r>
    </w:p>
    <w:p>
      <w:r>
        <w:rPr>
          <w:b/>
        </w:rPr>
        <w:t xml:space="preserve">Kysymys 3</w:t>
      </w:r>
    </w:p>
    <w:p>
      <w:r>
        <w:t xml:space="preserve">Kuinka pitkä on sähköistettyjen rautateiden määrä?</w:t>
      </w:r>
    </w:p>
    <w:p>
      <w:r>
        <w:rPr>
          <w:b/>
        </w:rPr>
        <w:t xml:space="preserve">Kysymys 4</w:t>
      </w:r>
    </w:p>
    <w:p>
      <w:r>
        <w:t xml:space="preserve">Kuinka pitkä on niiden rautateiden määrä, joilla sallitaan yli 120 km/h nopeus?</w:t>
      </w:r>
    </w:p>
    <w:p>
      <w:r>
        <w:rPr>
          <w:b/>
        </w:rPr>
        <w:t xml:space="preserve">Tekstin numero 65</w:t>
      </w:r>
    </w:p>
    <w:p>
      <w:r>
        <w:t xml:space="preserve">Kahdella suurimmalla suurkaupunkialueella on metrojärjestelmä: </w:t>
      </w:r>
      <w:r>
        <w:rPr>
          <w:color w:val="A9A9A9"/>
        </w:rPr>
        <w:t xml:space="preserve">Lissabonin metrolla ja Metro Sul do Tejolla Lissabonin metropolialueella ja Porton metrolla Porton metropolialueella, </w:t>
      </w:r>
      <w:r>
        <w:t xml:space="preserve">joilla kummallakin on </w:t>
      </w:r>
      <w:r>
        <w:rPr>
          <w:color w:val="DCDCDC"/>
        </w:rPr>
        <w:t xml:space="preserve">yli 35 kilometriä </w:t>
      </w:r>
      <w:r>
        <w:t xml:space="preserve">linjoja. Portugalissa Lissabonin raitiovaunupalveluja on tarjonnut </w:t>
      </w:r>
      <w:r>
        <w:rPr>
          <w:color w:val="2F4F4F"/>
        </w:rPr>
        <w:t xml:space="preserve">Companhia de Carris de Ferro de Lisboa (Carris) </w:t>
      </w:r>
      <w:r>
        <w:rPr>
          <w:color w:val="556B2F"/>
        </w:rPr>
        <w:t xml:space="preserve">yli vuosisadan </w:t>
      </w:r>
      <w:r>
        <w:t xml:space="preserve">ajan</w:t>
      </w:r>
      <w:r>
        <w:t xml:space="preserve">. Portossa raitiovaunuverkko, josta on jäljellä vain Douro-joen rannalla kulkeva turistilinja, aloitti rakentamisen 12. syyskuuta 1895 (ensimmäinen Iberian niemimaalla). Kaikissa suurimmissa kaupungeissa ja taajamissa on oma kaupunkiliikenneverkko sekä taksipalveluja.</w:t>
      </w:r>
    </w:p>
    <w:p>
      <w:r>
        <w:rPr>
          <w:b/>
        </w:rPr>
        <w:t xml:space="preserve">Kysymys 0</w:t>
      </w:r>
    </w:p>
    <w:p>
      <w:r>
        <w:t xml:space="preserve">Mitkä ovat Portugalin kaksi metrojärjestelmää?</w:t>
      </w:r>
    </w:p>
    <w:p>
      <w:r>
        <w:rPr>
          <w:b/>
        </w:rPr>
        <w:t xml:space="preserve">Kysymys 1</w:t>
      </w:r>
    </w:p>
    <w:p>
      <w:r>
        <w:t xml:space="preserve">Kuinka pitkiä kukin metrojärjestelmä on?</w:t>
      </w:r>
    </w:p>
    <w:p>
      <w:r>
        <w:rPr>
          <w:b/>
        </w:rPr>
        <w:t xml:space="preserve">Kysymys 2</w:t>
      </w:r>
    </w:p>
    <w:p>
      <w:r>
        <w:t xml:space="preserve">Minkä yrityksen toimesta Lissabonin raitiovaunupalvelut on toimitettu?</w:t>
      </w:r>
    </w:p>
    <w:p>
      <w:r>
        <w:rPr>
          <w:b/>
        </w:rPr>
        <w:t xml:space="preserve">Kysymys 3</w:t>
      </w:r>
    </w:p>
    <w:p>
      <w:r>
        <w:t xml:space="preserve">Kuinka kauan Libonin raitiovaunu on ollut käytössä?</w:t>
      </w:r>
    </w:p>
    <w:p>
      <w:r>
        <w:rPr>
          <w:b/>
        </w:rPr>
        <w:t xml:space="preserve">Tekstin numero 66</w:t>
      </w:r>
    </w:p>
    <w:p>
      <w:r>
        <w:t xml:space="preserve">Tieteellistä ja teknologista tutkimustoimintaa harjoitetaan Portugalissa pääasiassa </w:t>
      </w:r>
      <w:r>
        <w:rPr>
          <w:color w:val="A9A9A9"/>
        </w:rPr>
        <w:t xml:space="preserve">julkisten yliopistojen ja valtion hallinnoimien autonomisten tutkimuslaitosten</w:t>
      </w:r>
      <w:r>
        <w:t xml:space="preserve">, kuten </w:t>
      </w:r>
      <w:r>
        <w:rPr>
          <w:color w:val="DCDCDC"/>
        </w:rPr>
        <w:t xml:space="preserve">INETI:n (Instituto Nacional de Engenharia, Tecnologia e Inovação) </w:t>
      </w:r>
      <w:r>
        <w:t xml:space="preserve">ja INRB:n (Instituto Nacional dos Recursos Biológicos) </w:t>
      </w:r>
      <w:r>
        <w:rPr>
          <w:color w:val="A9A9A9"/>
        </w:rPr>
        <w:t xml:space="preserve">T&amp;K-yksiköiden </w:t>
      </w:r>
      <w:r>
        <w:t xml:space="preserve">verkostossa. </w:t>
      </w:r>
      <w:r>
        <w:t xml:space="preserve">Tämän tutkimusjärjestelmän rahoitus ja hallinnointi tapahtuu pääasiassa </w:t>
      </w:r>
      <w:r>
        <w:t xml:space="preserve">itse </w:t>
      </w:r>
      <w:r>
        <w:rPr>
          <w:color w:val="2F4F4F"/>
        </w:rPr>
        <w:t xml:space="preserve">tiede-, teknologia- ja korkeakoulutusministeriön (MCTES) </w:t>
      </w:r>
      <w:r>
        <w:t xml:space="preserve">ja MCTES:n Fundação para a Ciência e Tecnologia (FCT) alaisuudessa.</w:t>
      </w:r>
      <w:r>
        <w:t xml:space="preserve"> Tutkimusapurahojen ja vertaisarvioitujen julkaisujen määrän mukaan mitattuna julkisten yliopistojen suurimpiin T&amp;K-yksiköihin kuuluvat biotieteiden tutkimuslaitokset, kuten Instituto de Medicina Molecular, Centre for Neuroscience and Cell Biology, IPATIMUP, Instituto de Biologia Molecular e Celular ja Abel Salazar Biomedical Sciences Institute.</w:t>
      </w:r>
    </w:p>
    <w:p>
      <w:r>
        <w:rPr>
          <w:b/>
        </w:rPr>
        <w:t xml:space="preserve">Kysymys 0</w:t>
      </w:r>
    </w:p>
    <w:p>
      <w:r>
        <w:t xml:space="preserve">Minkä tyyppisessä verkossa tehdään suurin osa tieteellisistä tutkimuksista Portugalissa?</w:t>
      </w:r>
    </w:p>
    <w:p>
      <w:r>
        <w:rPr>
          <w:b/>
        </w:rPr>
        <w:t xml:space="preserve">Kysymys 1</w:t>
      </w:r>
    </w:p>
    <w:p>
      <w:r>
        <w:t xml:space="preserve">Mikä on esimerkki valtion hallinnoimasta itsenäisestä tutkimuslaitoksesta?</w:t>
      </w:r>
    </w:p>
    <w:p>
      <w:r>
        <w:rPr>
          <w:b/>
        </w:rPr>
        <w:t xml:space="preserve">Kysymys 2</w:t>
      </w:r>
    </w:p>
    <w:p>
      <w:r>
        <w:t xml:space="preserve">Mikä ministeriö vastaa Portugalin tutkimusjärjestelmän rahoituksesta ja hallinnoinnista?</w:t>
      </w:r>
    </w:p>
    <w:p>
      <w:r>
        <w:rPr>
          <w:b/>
        </w:rPr>
        <w:t xml:space="preserve">Tekstin numero 67</w:t>
      </w:r>
    </w:p>
    <w:p>
      <w:r>
        <w:t xml:space="preserve">Portugalin suurimpiin ei-valtiollisiin tutkimuslaitoksiin kuuluvat </w:t>
      </w:r>
      <w:r>
        <w:rPr>
          <w:color w:val="A9A9A9"/>
        </w:rPr>
        <w:t xml:space="preserve">Instituto Gulbenkian de Ciência ja Champalimaud-säätiö</w:t>
      </w:r>
      <w:r>
        <w:t xml:space="preserve">, joka on </w:t>
      </w:r>
      <w:r>
        <w:rPr>
          <w:color w:val="DCDCDC"/>
        </w:rPr>
        <w:t xml:space="preserve">neurotieteen ja onkologian tutkimuskeskus ja joka lisäksi </w:t>
      </w:r>
      <w:r>
        <w:t xml:space="preserve">jakaa vuosittain </w:t>
      </w:r>
      <w:r>
        <w:rPr>
          <w:color w:val="2F4F4F"/>
        </w:rPr>
        <w:t xml:space="preserve">yhden maailman korkeimmista rahapalkinnoista</w:t>
      </w:r>
      <w:r>
        <w:t xml:space="preserve">. Tutkimus- ja kehityshankkeista vastaavat myös useat kansalliset ja monikansalliset huipputeknologia- ja teollisuusyritykset. Yksi Portugalin vanhimmista tiedeyhteisöistä on Lissabonin tiedeakatemia, joka perustettiin vuonna </w:t>
      </w:r>
      <w:r>
        <w:rPr>
          <w:color w:val="556B2F"/>
        </w:rPr>
        <w:t xml:space="preserve">1779</w:t>
      </w:r>
      <w:r>
        <w:t xml:space="preserve">.</w:t>
      </w:r>
    </w:p>
    <w:p>
      <w:r>
        <w:rPr>
          <w:b/>
        </w:rPr>
        <w:t xml:space="preserve">Kysymys 0</w:t>
      </w:r>
    </w:p>
    <w:p>
      <w:r>
        <w:t xml:space="preserve">Mitkä ovat kaksi suurta ei-valtiollista tutkimuslaitosta Portugalissa?</w:t>
      </w:r>
    </w:p>
    <w:p>
      <w:r>
        <w:rPr>
          <w:b/>
        </w:rPr>
        <w:t xml:space="preserve">Kysymys 1</w:t>
      </w:r>
    </w:p>
    <w:p>
      <w:r>
        <w:t xml:space="preserve">Mikä on Champalimaud-säätiö?</w:t>
      </w:r>
    </w:p>
    <w:p>
      <w:r>
        <w:rPr>
          <w:b/>
        </w:rPr>
        <w:t xml:space="preserve">Kysymys 2</w:t>
      </w:r>
    </w:p>
    <w:p>
      <w:r>
        <w:t xml:space="preserve">Mitä Champalimaud-säätiö myöntää vuosittain?</w:t>
      </w:r>
    </w:p>
    <w:p>
      <w:r>
        <w:rPr>
          <w:b/>
        </w:rPr>
        <w:t xml:space="preserve">Kysymys 3</w:t>
      </w:r>
    </w:p>
    <w:p>
      <w:r>
        <w:t xml:space="preserve">Minä vuonna Lissabonin tiedeakatemia perustettiin?</w:t>
      </w:r>
    </w:p>
    <w:p>
      <w:r>
        <w:rPr>
          <w:b/>
        </w:rPr>
        <w:t xml:space="preserve">Tekstin numero 68</w:t>
      </w:r>
    </w:p>
    <w:p>
      <w:r>
        <w:t xml:space="preserve">Portugalissa on Euroopan suurin akvaario, </w:t>
      </w:r>
      <w:r>
        <w:rPr>
          <w:color w:val="A9A9A9"/>
        </w:rPr>
        <w:t xml:space="preserve">Lissabonin Oseanarium</w:t>
      </w:r>
      <w:r>
        <w:t xml:space="preserve">, ja portugalilaisilla on useita muita merkittäviä organisaatioita, jotka keskittyvät tieteeseen liittyviin näyttelyihin ja tiedon levittämiseen, kuten valtion virasto Ciência Viva, joka on Portugalin tiede- ja teknologiaministeriön ohjelma </w:t>
      </w:r>
      <w:r>
        <w:rPr>
          <w:color w:val="DCDCDC"/>
        </w:rPr>
        <w:t xml:space="preserve">tieteellisen ja teknologisen kulttuurin </w:t>
      </w:r>
      <w:r>
        <w:t xml:space="preserve">edistämiseksi </w:t>
      </w:r>
      <w:r>
        <w:rPr>
          <w:color w:val="DCDCDC"/>
        </w:rPr>
        <w:t xml:space="preserve">Portugalin väestön keskuudessa</w:t>
      </w:r>
      <w:r>
        <w:t xml:space="preserve">, </w:t>
      </w:r>
      <w:r>
        <w:rPr>
          <w:color w:val="2F4F4F"/>
        </w:rPr>
        <w:t xml:space="preserve">Coimbran yliopiston tiedemuseo, Lissabonin yliopiston luonnonhistorian kansallismuseo ja Visionarium</w:t>
      </w:r>
      <w:r>
        <w:t xml:space="preserve">.</w:t>
      </w:r>
    </w:p>
    <w:p>
      <w:r>
        <w:rPr>
          <w:b/>
        </w:rPr>
        <w:t xml:space="preserve">Kysymys 0</w:t>
      </w:r>
    </w:p>
    <w:p>
      <w:r>
        <w:t xml:space="preserve">Mikä on Euroopan suurimman akvaarion nimi?</w:t>
      </w:r>
    </w:p>
    <w:p>
      <w:r>
        <w:rPr>
          <w:b/>
        </w:rPr>
        <w:t xml:space="preserve">Kysymys 1</w:t>
      </w:r>
    </w:p>
    <w:p>
      <w:r>
        <w:t xml:space="preserve">Mitä valtion virasto Ciencia Viva edistää?</w:t>
      </w:r>
    </w:p>
    <w:p>
      <w:r>
        <w:rPr>
          <w:b/>
        </w:rPr>
        <w:t xml:space="preserve">Kysymys 2</w:t>
      </w:r>
    </w:p>
    <w:p>
      <w:r>
        <w:t xml:space="preserve">Mitkä ovat esimerkkejä tieteellisiin näyttelyihin keskittyneistä merkittävistä organisaatioista?</w:t>
      </w:r>
    </w:p>
    <w:p>
      <w:r>
        <w:rPr>
          <w:b/>
        </w:rPr>
        <w:t xml:space="preserve">Tekstin numero 69</w:t>
      </w:r>
    </w:p>
    <w:p>
      <w:r>
        <w:t xml:space="preserve">Kun </w:t>
      </w:r>
      <w:r>
        <w:rPr>
          <w:color w:val="A9A9A9"/>
        </w:rPr>
        <w:t xml:space="preserve">eri puolilla maailmaa on perustettu ja kasvanut useita tiedepuistoja, </w:t>
      </w:r>
      <w:r>
        <w:t xml:space="preserve">jotka ovat auttaneet luomaan tuhansia tieteeseen, teknologiaan ja tietoon perustuvia yrityksiä, Portugali alkoi kehittää useita tiedepuistoja eri puolille maata. Näitä ovat muun muassa </w:t>
      </w:r>
      <w:r>
        <w:rPr>
          <w:color w:val="DCDCDC"/>
        </w:rPr>
        <w:t xml:space="preserve">Taguspark (Oeirasissa), Coimbra iParque (Coimbrassa), Biocant (Cantanheidessa), Madeira Tecnopolo (Funchalissa)</w:t>
      </w:r>
      <w:r>
        <w:t xml:space="preserve">, Sines Tecnopolo (Sinesissä), Tecmaia (Maiassa) ja Parkurbis (Covilhãssa). Portugalin tiedepuistoihin sijoittautuneet yritykset voivat </w:t>
      </w:r>
      <w:r>
        <w:rPr>
          <w:color w:val="2F4F4F"/>
        </w:rPr>
        <w:t xml:space="preserve">hyödyntää erilaisia palveluja, jotka vaihtelevat rahoitus- ja oikeudellisesta neuvonnasta markkinointiin ja teknologiseen tukeen</w:t>
      </w:r>
      <w:r>
        <w:t xml:space="preserve">.</w:t>
      </w:r>
    </w:p>
    <w:p>
      <w:r>
        <w:rPr>
          <w:b/>
        </w:rPr>
        <w:t xml:space="preserve">Kysymys 0</w:t>
      </w:r>
    </w:p>
    <w:p>
      <w:r>
        <w:t xml:space="preserve">Mikä oli vastuussa tuhansien tieteellisten, teknologisten ja tietoon perustuvien yritysten perustamisesta?</w:t>
      </w:r>
    </w:p>
    <w:p>
      <w:r>
        <w:rPr>
          <w:b/>
        </w:rPr>
        <w:t xml:space="preserve">Kysymys 1</w:t>
      </w:r>
    </w:p>
    <w:p>
      <w:r>
        <w:t xml:space="preserve">Millaisia esimerkkejä Portugaliin rakennettavista tiedepuistoista on olemassa?</w:t>
      </w:r>
    </w:p>
    <w:p>
      <w:r>
        <w:rPr>
          <w:b/>
        </w:rPr>
        <w:t xml:space="preserve">Kysymys 2</w:t>
      </w:r>
    </w:p>
    <w:p>
      <w:r>
        <w:t xml:space="preserve">Mistä syystä yritykset sijoittautuvat portugalilaisiin tiedepuistoihin?</w:t>
      </w:r>
    </w:p>
    <w:p>
      <w:r>
        <w:rPr>
          <w:b/>
        </w:rPr>
        <w:t xml:space="preserve">Tekstin numero 70</w:t>
      </w:r>
    </w:p>
    <w:p>
      <w:r>
        <w:t xml:space="preserve">Portugalilla on huomattavat </w:t>
      </w:r>
      <w:r>
        <w:rPr>
          <w:color w:val="A9A9A9"/>
        </w:rPr>
        <w:t xml:space="preserve">tuuli- ja jokivoimavarat</w:t>
      </w:r>
      <w:r>
        <w:t xml:space="preserve">, jotka ovat kaksi kustannustehokkainta uusiutuvaa energialähdettä. 2000-luvun vaihteesta lähtien on ollut havaittavissa suuntaus kohti uusiutuvia energialähteitä hyödyntävän teollisuuden kehittämistä ja fossiilisten polttoaineiden kulutuksen ja käytön vähentämistä. Vuonna 2006 Mouran aurinkovoimalan lähellä </w:t>
      </w:r>
      <w:r>
        <w:rPr>
          <w:color w:val="DCDCDC"/>
        </w:rPr>
        <w:t xml:space="preserve">etelässä sijaitsevan </w:t>
      </w:r>
      <w:r>
        <w:rPr>
          <w:color w:val="DCDCDC"/>
        </w:rPr>
        <w:t xml:space="preserve">Mouran</w:t>
      </w:r>
      <w:r>
        <w:t xml:space="preserve"> lähellä aloitti toimintansa maailman tuolloin suurin aurinkovoimalaitos, </w:t>
      </w:r>
      <w:r>
        <w:t xml:space="preserve">ja </w:t>
      </w:r>
      <w:r>
        <w:rPr>
          <w:color w:val="2F4F4F"/>
        </w:rPr>
        <w:t xml:space="preserve">Norten alueella </w:t>
      </w:r>
      <w:r>
        <w:t xml:space="preserve">avattiin maailman ensimmäinen kaupallinen aaltovoimala, Aguçadouran aaltovoimala </w:t>
      </w:r>
      <w:r>
        <w:t xml:space="preserve">(2008). Vuoden 2006 loppuun mennessä 66 prosenttia maan sähköntuotannosta oli peräisin hiili- ja polttoainevoimaloista, </w:t>
      </w:r>
      <w:r>
        <w:rPr>
          <w:color w:val="556B2F"/>
        </w:rPr>
        <w:t xml:space="preserve">29 prosenttia </w:t>
      </w:r>
      <w:r>
        <w:t xml:space="preserve">vesivoimalaitoksista ja 6 prosenttia tuulivoimasta.</w:t>
      </w:r>
    </w:p>
    <w:p>
      <w:r>
        <w:rPr>
          <w:b/>
        </w:rPr>
        <w:t xml:space="preserve">Kysymys 0</w:t>
      </w:r>
    </w:p>
    <w:p>
      <w:r>
        <w:t xml:space="preserve">Mitkä ovat kaksi merkittävintä uusiutuvan energian lähdettä Portugalissa?</w:t>
      </w:r>
    </w:p>
    <w:p>
      <w:r>
        <w:rPr>
          <w:b/>
        </w:rPr>
        <w:t xml:space="preserve">Kysymys 1</w:t>
      </w:r>
    </w:p>
    <w:p>
      <w:r>
        <w:t xml:space="preserve">Missä Mouran aurinkovoimala sijaitsi?</w:t>
      </w:r>
    </w:p>
    <w:p>
      <w:r>
        <w:rPr>
          <w:b/>
        </w:rPr>
        <w:t xml:space="preserve">Kysymys 2</w:t>
      </w:r>
    </w:p>
    <w:p>
      <w:r>
        <w:t xml:space="preserve">Missä Agucadouran aaltofarmi sijaitsi?</w:t>
      </w:r>
    </w:p>
    <w:p>
      <w:r>
        <w:rPr>
          <w:b/>
        </w:rPr>
        <w:t xml:space="preserve">Kysymys 3</w:t>
      </w:r>
    </w:p>
    <w:p>
      <w:r>
        <w:t xml:space="preserve">Kuinka suuri osuus Portugalin energiantuotannosta oli vuoden 2006 loppuun mennessä peräisin uusiutuvista energialähteistä?</w:t>
      </w:r>
    </w:p>
    <w:p>
      <w:r>
        <w:rPr>
          <w:b/>
        </w:rPr>
        <w:t xml:space="preserve">Tekstin numero 71</w:t>
      </w:r>
    </w:p>
    <w:p>
      <w:r>
        <w:t xml:space="preserve">Portugalin kansallinen energiansiirtoyhtiö </w:t>
      </w:r>
      <w:r>
        <w:rPr>
          <w:color w:val="A9A9A9"/>
        </w:rPr>
        <w:t xml:space="preserve">Redes Energéticas Nacionais (REN</w:t>
      </w:r>
      <w:r>
        <w:t xml:space="preserve">) </w:t>
      </w:r>
      <w:r>
        <w:rPr>
          <w:color w:val="DCDCDC"/>
        </w:rPr>
        <w:t xml:space="preserve">käyttää kehittyneitä mallinnuksia sään ja erityisesti tuulimallien ennustamiseen sekä tietokoneohjelmia eri uusiutuvan energian voimaloiden tuottaman energian laskemiseen</w:t>
      </w:r>
      <w:r>
        <w:t xml:space="preserve">. </w:t>
      </w:r>
      <w:r>
        <w:t xml:space="preserve">Ennen aurinko- ja tuulivoiman vallankumousta Portugali tuotti sähköä </w:t>
      </w:r>
      <w:r>
        <w:rPr>
          <w:color w:val="2F4F4F"/>
        </w:rPr>
        <w:t xml:space="preserve">jokiensa vesivoimalaitoksilla </w:t>
      </w:r>
      <w:r>
        <w:t xml:space="preserve">vuosikymmenien ajan. Uusissa ohjelmissa yhdistetään tuuli ja vesi: </w:t>
      </w:r>
      <w:r>
        <w:rPr>
          <w:color w:val="556B2F"/>
        </w:rPr>
        <w:t xml:space="preserve">tuulivoimalla toimivat turbiinit </w:t>
      </w:r>
      <w:r>
        <w:t xml:space="preserve">pumppaavat vettä ylämäkeen yöllä, joka on myrskyisintä aikaa; päivällä vesi virtaa alaspäin ja tuottaa sähköä, kun kuluttajien kysyntä on suurinta. Portugalin jakelujärjestelmä on nyt myös kaksisuuntainen. Sen sijaan, että se vain toimittaisi sähköä, se ottaa sähköä pienimmistäkin tuottajista, kuten kattojen aurinkopaneeleista. Hallitus kannusti aggressiivisesti tällaiseen panostukseen </w:t>
      </w:r>
      <w:r>
        <w:rPr>
          <w:color w:val="6B8E23"/>
        </w:rPr>
        <w:t xml:space="preserve">asettamalla lisähinnan </w:t>
      </w:r>
      <w:r>
        <w:t xml:space="preserve">niille, jotka ostavat katoilla tuotettua aurinkosähköä.</w:t>
      </w:r>
    </w:p>
    <w:p>
      <w:r>
        <w:rPr>
          <w:b/>
        </w:rPr>
        <w:t xml:space="preserve">Kysymys 0</w:t>
      </w:r>
    </w:p>
    <w:p>
      <w:r>
        <w:t xml:space="preserve">Mikä on Portugalin kansallisen energiansiirtoyhtiön nimi?</w:t>
      </w:r>
    </w:p>
    <w:p>
      <w:r>
        <w:rPr>
          <w:b/>
        </w:rPr>
        <w:t xml:space="preserve">Kysymys 1</w:t>
      </w:r>
    </w:p>
    <w:p>
      <w:r>
        <w:t xml:space="preserve">Mitä REN tekee?</w:t>
      </w:r>
    </w:p>
    <w:p>
      <w:r>
        <w:rPr>
          <w:b/>
        </w:rPr>
        <w:t xml:space="preserve">Kysymys 2</w:t>
      </w:r>
    </w:p>
    <w:p>
      <w:r>
        <w:t xml:space="preserve">Millä uusiutuvalla energialähteellä Portugali oli tuottanut sähköä ennen aurinko- ja tuulivoiman vallankumousta?</w:t>
      </w:r>
    </w:p>
    <w:p>
      <w:r>
        <w:rPr>
          <w:b/>
        </w:rPr>
        <w:t xml:space="preserve">Kysymys 3</w:t>
      </w:r>
    </w:p>
    <w:p>
      <w:r>
        <w:t xml:space="preserve">Mitä käytetään veden pumppaamiseen ylämäkeen Portugalissa?</w:t>
      </w:r>
    </w:p>
    <w:p>
      <w:r>
        <w:rPr>
          <w:b/>
        </w:rPr>
        <w:t xml:space="preserve">Kysymys 4</w:t>
      </w:r>
    </w:p>
    <w:p>
      <w:r>
        <w:t xml:space="preserve">Miten Portugalin hallitus on kannustanut kattojen aurinkopaneelien käyttöä?</w:t>
      </w:r>
    </w:p>
    <w:p>
      <w:r>
        <w:rPr>
          <w:b/>
        </w:rPr>
        <w:t xml:space="preserve">Tekstin numero 72</w:t>
      </w:r>
    </w:p>
    <w:p>
      <w:r>
        <w:t xml:space="preserve">Portugalin tilastokeskus (portugaliksi INE - Instituto Nacional de Estatística) arvioi, että vuoden 2011 väestönlaskennan mukaan väestömäärä oli </w:t>
      </w:r>
      <w:r>
        <w:rPr>
          <w:color w:val="A9A9A9"/>
        </w:rPr>
        <w:t xml:space="preserve">10 562 178 </w:t>
      </w:r>
      <w:r>
        <w:t xml:space="preserve">(josta </w:t>
      </w:r>
      <w:r>
        <w:rPr>
          <w:color w:val="DCDCDC"/>
        </w:rPr>
        <w:t xml:space="preserve">52 prosenttia </w:t>
      </w:r>
      <w:r>
        <w:t xml:space="preserve">oli naisia ja </w:t>
      </w:r>
      <w:r>
        <w:rPr>
          <w:color w:val="2F4F4F"/>
        </w:rPr>
        <w:t xml:space="preserve">48 prosenttia </w:t>
      </w:r>
      <w:r>
        <w:t xml:space="preserve">miehiä). Tämä väestö on ollut suhteellisen homogeeninen suurimman osan historiastaan: yksi uskonto (</w:t>
      </w:r>
      <w:r>
        <w:rPr>
          <w:color w:val="556B2F"/>
        </w:rPr>
        <w:t xml:space="preserve">katolilaisuus</w:t>
      </w:r>
      <w:r>
        <w:t xml:space="preserve">) ja yksi kieli ovat vaikuttaneet tähän etniseen ja kansalliseen yhtenäisyyteen erityisesti maurien ja juutalaisten karkottamisen jälkeen. Huomattava määrä maureja ja juutalaisia jäi kuitenkin Portugaliin sillä ehdolla, että he kääntyivät katolilaisuuteen, ja myöhemmin heidät tunnettiin nimillä </w:t>
      </w:r>
      <w:r>
        <w:rPr>
          <w:color w:val="6B8E23"/>
        </w:rPr>
        <w:t xml:space="preserve">Mouriscos </w:t>
      </w:r>
      <w:r>
        <w:t xml:space="preserve">(entiset muslimit) ja Cristãos Novos (uudet kristityt tai entiset juutalaiset). Jotkut heistä ovat saattaneet jatkaa rabbiinisen juutalaisuuden harjoittamista salassa, kuten Belmonten salaiset juutalaiset, jotka nykyään harjoittavat juutalaista uskoa avoimesti. Vuoden 1772 jälkeen vanhojen ja uusien kristittyjen välinen ero poistettiin asetuksella. Tunnettuja portugalilaisia uuskristittyjä olivat matemaatikko Pedro Nunes ja lääkäri ja luonnontieteilijä Garcia de Orta.</w:t>
      </w:r>
    </w:p>
    <w:p>
      <w:r>
        <w:rPr>
          <w:b/>
        </w:rPr>
        <w:t xml:space="preserve">Kysymys 0</w:t>
      </w:r>
    </w:p>
    <w:p>
      <w:r>
        <w:t xml:space="preserve">Mikä oli Portugalin väkiluku vuonna 2011?</w:t>
      </w:r>
    </w:p>
    <w:p>
      <w:r>
        <w:rPr>
          <w:b/>
        </w:rPr>
        <w:t xml:space="preserve">Kysymys 1</w:t>
      </w:r>
    </w:p>
    <w:p>
      <w:r>
        <w:t xml:space="preserve">Kuinka monta prosenttia Portugalin väestöstä vuonna 2011 oli naisia?</w:t>
      </w:r>
    </w:p>
    <w:p>
      <w:r>
        <w:rPr>
          <w:b/>
        </w:rPr>
        <w:t xml:space="preserve">Kysymys 2</w:t>
      </w:r>
    </w:p>
    <w:p>
      <w:r>
        <w:t xml:space="preserve">Kuinka monta prosenttia Portugalin väestöstä vuonna 2011 oli miehiä?</w:t>
      </w:r>
    </w:p>
    <w:p>
      <w:r>
        <w:rPr>
          <w:b/>
        </w:rPr>
        <w:t xml:space="preserve">Kysymys 3</w:t>
      </w:r>
    </w:p>
    <w:p>
      <w:r>
        <w:t xml:space="preserve">Mikä on Portugalin vallitseva uskonto?</w:t>
      </w:r>
    </w:p>
    <w:p>
      <w:r>
        <w:rPr>
          <w:b/>
        </w:rPr>
        <w:t xml:space="preserve">Kysymys 4</w:t>
      </w:r>
    </w:p>
    <w:p>
      <w:r>
        <w:t xml:space="preserve">Millä nimellä katolilaisuuteen kääntyneitä maureja kutsuttiin?</w:t>
      </w:r>
    </w:p>
    <w:p>
      <w:r>
        <w:rPr>
          <w:b/>
        </w:rPr>
        <w:t xml:space="preserve">Tekstin numero 73</w:t>
      </w:r>
    </w:p>
    <w:p>
      <w:r>
        <w:t xml:space="preserve">Tärkein demografinen vaikutus nykypäivän portugalilaisiin näyttää olevan vanhin; Y-kromosomi- ja mtDNA-tietojen nykyisen tulkinnan mukaan portugalilaiset ovat </w:t>
      </w:r>
      <w:r>
        <w:t xml:space="preserve">peräisin </w:t>
      </w:r>
      <w:r>
        <w:rPr>
          <w:color w:val="A9A9A9"/>
        </w:rPr>
        <w:t xml:space="preserve">paleoliittisista kansoista, </w:t>
      </w:r>
      <w:r>
        <w:t xml:space="preserve">jotka alkoivat saapua Euroopan mantereelle noin </w:t>
      </w:r>
      <w:r>
        <w:rPr>
          <w:color w:val="DCDCDC"/>
        </w:rPr>
        <w:t xml:space="preserve">45 000 vuotta sitten</w:t>
      </w:r>
      <w:r>
        <w:t xml:space="preserve">. </w:t>
      </w:r>
      <w:r>
        <w:t xml:space="preserve">Kaikki myöhemmät siirtolaisuudet jättivät vaikutuksensa geneettisesti ja kulttuurisesti, mutta portugalilaisten pääasiallinen väestölähde on edelleen </w:t>
      </w:r>
      <w:r>
        <w:rPr>
          <w:color w:val="2F4F4F"/>
        </w:rPr>
        <w:t xml:space="preserve">paleoliittinen</w:t>
      </w:r>
      <w:r>
        <w:t xml:space="preserve">. Geneettiset tutkimukset osoittavat, että portugalilaiset väestöt eivät eroa merkittävästi muista Euroopan väestöistä.</w:t>
      </w:r>
    </w:p>
    <w:p>
      <w:r>
        <w:rPr>
          <w:b/>
        </w:rPr>
        <w:t xml:space="preserve">Kysymys 0</w:t>
      </w:r>
    </w:p>
    <w:p>
      <w:r>
        <w:t xml:space="preserve">Mistä kansanryhmästä portugalilaiset ovat peräisin?</w:t>
      </w:r>
    </w:p>
    <w:p>
      <w:r>
        <w:rPr>
          <w:b/>
        </w:rPr>
        <w:t xml:space="preserve">Kysymys 1</w:t>
      </w:r>
    </w:p>
    <w:p>
      <w:r>
        <w:t xml:space="preserve">Milloin ihmiset alkoivat saapua Euroopan mantereelle?</w:t>
      </w:r>
    </w:p>
    <w:p>
      <w:r>
        <w:rPr>
          <w:b/>
        </w:rPr>
        <w:t xml:space="preserve">Kysymys 2</w:t>
      </w:r>
    </w:p>
    <w:p>
      <w:r>
        <w:t xml:space="preserve">Mikä on portugalilaisten tärkein väestölähde?</w:t>
      </w:r>
    </w:p>
    <w:p>
      <w:r>
        <w:rPr>
          <w:b/>
        </w:rPr>
        <w:t xml:space="preserve">Tekstin numero 74</w:t>
      </w:r>
    </w:p>
    <w:p>
      <w:r>
        <w:t xml:space="preserve">Portugalin </w:t>
      </w:r>
      <w:r>
        <w:rPr>
          <w:color w:val="A9A9A9"/>
        </w:rPr>
        <w:t xml:space="preserve">siirtomaahistoria </w:t>
      </w:r>
      <w:r>
        <w:t xml:space="preserve">on jo pitkään ollut sen kansallisen identiteetin kulmakivi, samoin kuin sen maantieteellinen sijainti Euroopan lounaiskulmassa </w:t>
      </w:r>
      <w:r>
        <w:rPr>
          <w:color w:val="DCDCDC"/>
        </w:rPr>
        <w:t xml:space="preserve">Atlantin valtamerelle päin</w:t>
      </w:r>
      <w:r>
        <w:t xml:space="preserve">. </w:t>
      </w:r>
      <w:r>
        <w:t xml:space="preserve">Se oli yksi viimeisistä läntisistä Euroopan siirtomaavalloista, joka luopui merentakaisista alueistaan (muun muassa </w:t>
      </w:r>
      <w:r>
        <w:rPr>
          <w:color w:val="2F4F4F"/>
        </w:rPr>
        <w:t xml:space="preserve">Angolasta ja Mosambikista </w:t>
      </w:r>
      <w:r>
        <w:t xml:space="preserve">vuonna 1975), ja luovutti Macaon hallinnon Kiinan kansantasavallalle vuoden 1999 lopussa.</w:t>
      </w:r>
      <w:r>
        <w:t xml:space="preserve"> Näin ollen se on sekä vaikuttanut että saanut vaikutteita entisten siirtomaiden tai riippuvuusalueiden kulttuureista, mikä on johtanut maahanmuuttoon näiltä entisiltä alueilta sekä taloudellisista että henkilökohtaisista syistä. Portugalista, joka on pitkään ollut maastamuuton maa (suurin osa brasilialaisista on </w:t>
      </w:r>
      <w:r>
        <w:rPr>
          <w:color w:val="556B2F"/>
        </w:rPr>
        <w:t xml:space="preserve">portugalilaisia </w:t>
      </w:r>
      <w:r>
        <w:t xml:space="preserve">sukujuuria), on nyt tullut nettomaahanmuuton maa, eikä ainoastaan viimeisiltä intialaisilta (portugalilaiset vuoteen 1961 asti), afrikkalaisilta (portugalilaiset vuoteen 1975 asti) ja kaakkoisaasialaisilta (portugalilaiset vuoteen 1999 asti) merentakaisilta alueilta. Arviolta 800 000 portugalilaista palasi Portugaliin, kun maan afrikkalaiset alueet itsenäistyivät vuonna 1975. Vuonna 2007 Portugalissa oli </w:t>
      </w:r>
      <w:r>
        <w:rPr>
          <w:color w:val="6B8E23"/>
        </w:rPr>
        <w:t xml:space="preserve">10 617 575 </w:t>
      </w:r>
      <w:r>
        <w:t xml:space="preserve">asukasta, joista noin 332 137 oli laillisia maahanmuuttajia.</w:t>
      </w:r>
    </w:p>
    <w:p>
      <w:r>
        <w:rPr>
          <w:b/>
        </w:rPr>
        <w:t xml:space="preserve">Kysymys 0</w:t>
      </w:r>
    </w:p>
    <w:p>
      <w:r>
        <w:t xml:space="preserve">Mikä on Portugalin kansallisen identiteetin kulmakivi?</w:t>
      </w:r>
    </w:p>
    <w:p>
      <w:r>
        <w:rPr>
          <w:b/>
        </w:rPr>
        <w:t xml:space="preserve">Kysymys 1</w:t>
      </w:r>
    </w:p>
    <w:p>
      <w:r>
        <w:t xml:space="preserve">Mihin valtamereen Portugali rajoittuu?</w:t>
      </w:r>
    </w:p>
    <w:p>
      <w:r>
        <w:rPr>
          <w:b/>
        </w:rPr>
        <w:t xml:space="preserve">Kysymys 2</w:t>
      </w:r>
    </w:p>
    <w:p>
      <w:r>
        <w:t xml:space="preserve">Mitkä olivat kaksi viimeistä aluetta, joista Portugali luopui?</w:t>
      </w:r>
    </w:p>
    <w:p>
      <w:r>
        <w:rPr>
          <w:b/>
        </w:rPr>
        <w:t xml:space="preserve">Kysymys 3</w:t>
      </w:r>
    </w:p>
    <w:p>
      <w:r>
        <w:t xml:space="preserve">Mitä yhteistä on suurimmalla osalla brasilialaisista?</w:t>
      </w:r>
    </w:p>
    <w:p>
      <w:r>
        <w:rPr>
          <w:b/>
        </w:rPr>
        <w:t xml:space="preserve">Kysymys 4</w:t>
      </w:r>
    </w:p>
    <w:p>
      <w:r>
        <w:t xml:space="preserve">Kuinka monta asukasta Portugalissa oli vuonna 2007?</w:t>
      </w:r>
    </w:p>
    <w:p>
      <w:r>
        <w:rPr>
          <w:b/>
        </w:rPr>
        <w:t xml:space="preserve">Tekstin numero 75</w:t>
      </w:r>
    </w:p>
    <w:p>
      <w:r>
        <w:t xml:space="preserve">Vuoden 2011 väestönlaskennan mukaan </w:t>
      </w:r>
      <w:r>
        <w:rPr>
          <w:color w:val="A9A9A9"/>
        </w:rPr>
        <w:t xml:space="preserve">81,0 prosenttia </w:t>
      </w:r>
      <w:r>
        <w:t xml:space="preserve">Portugalin väestöstä on roomalaiskatolisia. Maassa on pieniä </w:t>
      </w:r>
      <w:r>
        <w:rPr>
          <w:color w:val="DCDCDC"/>
        </w:rPr>
        <w:t xml:space="preserve">protestanttisia, </w:t>
      </w:r>
      <w:r>
        <w:t xml:space="preserve">pyhimysyhteisöjä</w:t>
      </w:r>
      <w:r>
        <w:rPr>
          <w:color w:val="DCDCDC"/>
        </w:rPr>
        <w:t xml:space="preserve">, muslimi-, hindu-, sikhi-, itäortodoksinen kirkko, Jehovan todistajat, baha'i-, buddhalais-, juutalais- ja </w:t>
      </w:r>
      <w:r>
        <w:t xml:space="preserve">spiritistiyhteisöjä. Monet ihmiset tuntevat myös vaikutteita afrikkalaisesta perinteisestä uskonnosta ja kiinalaisesta perinteisestä uskonnosta, erityisesti perinteiseen kiinalaiseen lääketieteeseen ja afrikkalaisiin noitatohtoreihin liittyvillä aloilla. Noin </w:t>
      </w:r>
      <w:r>
        <w:rPr>
          <w:color w:val="2F4F4F"/>
        </w:rPr>
        <w:t xml:space="preserve">6,8 </w:t>
      </w:r>
      <w:r>
        <w:t xml:space="preserve">prosenttia väestöstä ilmoitti olevansa uskonnottomia, ja </w:t>
      </w:r>
      <w:r>
        <w:rPr>
          <w:color w:val="556B2F"/>
        </w:rPr>
        <w:t xml:space="preserve">8,3 prosenttia </w:t>
      </w:r>
      <w:r>
        <w:t xml:space="preserve">ei vastannut uskontoonsa.</w:t>
      </w:r>
    </w:p>
    <w:p>
      <w:r>
        <w:rPr>
          <w:b/>
        </w:rPr>
        <w:t xml:space="preserve">Kysymys 0</w:t>
      </w:r>
    </w:p>
    <w:p>
      <w:r>
        <w:t xml:space="preserve">Kuinka monta prosenttia Portugalin kansasta on roomalaiskatolisia?</w:t>
      </w:r>
    </w:p>
    <w:p>
      <w:r>
        <w:rPr>
          <w:b/>
        </w:rPr>
        <w:t xml:space="preserve">Kysymys 1</w:t>
      </w:r>
    </w:p>
    <w:p>
      <w:r>
        <w:t xml:space="preserve">Mitä muita uskonnollisia yhteisöjä Portugalissa on?</w:t>
      </w:r>
    </w:p>
    <w:p>
      <w:r>
        <w:rPr>
          <w:b/>
        </w:rPr>
        <w:t xml:space="preserve">Kysymys 2</w:t>
      </w:r>
    </w:p>
    <w:p>
      <w:r>
        <w:t xml:space="preserve">Kuinka suuri prosenttiosuus portugalilaisista pitää itseään uskonnottomina?</w:t>
      </w:r>
    </w:p>
    <w:p>
      <w:r>
        <w:rPr>
          <w:b/>
        </w:rPr>
        <w:t xml:space="preserve">Kysymys 3</w:t>
      </w:r>
    </w:p>
    <w:p>
      <w:r>
        <w:t xml:space="preserve">Kuinka suuri prosenttiosuus Portugalin väestöstä ei ilmoittanut uskontoaan vuoden 2011 väestönlaskennassa?</w:t>
      </w:r>
    </w:p>
    <w:p>
      <w:r>
        <w:rPr>
          <w:b/>
        </w:rPr>
        <w:t xml:space="preserve">Tekstin numero 76</w:t>
      </w:r>
    </w:p>
    <w:p>
      <w:r>
        <w:t xml:space="preserve">Monilla portugalilaisilla juhlapäivillä, festivaaleilla ja perinteillä on </w:t>
      </w:r>
      <w:r>
        <w:rPr>
          <w:color w:val="A9A9A9"/>
        </w:rPr>
        <w:t xml:space="preserve">kristillinen </w:t>
      </w:r>
      <w:r>
        <w:t xml:space="preserve">alkuperä tai merkitys. Vaikka Portugalin valtion ja roomalaiskatolisen kirkon väliset suhteet olivat yleisesti ottaen ystävälliset ja vakaat Portugalin kansakunnan varhaisimmista vuosista lähtien, niiden suhteellinen valta vaihteli. </w:t>
      </w:r>
      <w:r>
        <w:rPr>
          <w:color w:val="DCDCDC"/>
        </w:rPr>
        <w:t xml:space="preserve">1300- ja </w:t>
      </w:r>
      <w:r>
        <w:t xml:space="preserve">1300-luvuilla kirkko nautti sekä rikkauksista että vallasta, jotka johtuivat sen roolista takaisinvaltauksessa, sen läheisestä samaistumisesta Portugalin varhaiseen nationalismiin ja Portugalin koulutusjärjestelmän perustamisesta, mukaan lukien ensimmäinen yliopisto</w:t>
      </w:r>
      <w:r>
        <w:rPr>
          <w:color w:val="DCDCDC"/>
        </w:rPr>
        <w:t xml:space="preserve">.</w:t>
      </w:r>
      <w:r>
        <w:t xml:space="preserve"> Portugalin merentakaisen imperiumin kasvu teki sen lähetyssaarnaajista tärkeitä kolonisaation edistäjiä, joilla oli merkittävä rooli kaikkien asuttujen maanosien ihmisten koulutuksessa ja evankelioinnissa. </w:t>
      </w:r>
      <w:r>
        <w:rPr>
          <w:color w:val="2F4F4F"/>
        </w:rPr>
        <w:t xml:space="preserve">Portugalin ensimmäisen tasavallan muodostamiseen </w:t>
      </w:r>
      <w:r>
        <w:t xml:space="preserve">(</w:t>
      </w:r>
      <w:r>
        <w:rPr>
          <w:color w:val="556B2F"/>
        </w:rPr>
        <w:t xml:space="preserve">1910-26) johtaneiden </w:t>
      </w:r>
      <w:r>
        <w:t xml:space="preserve">aikakausien liberaalien ja orastavien tasavaltalaisliikkeiden kasvu </w:t>
      </w:r>
      <w:r>
        <w:t xml:space="preserve">muutti järjestäytyneen uskonnon roolia ja merkitystä.</w:t>
      </w:r>
    </w:p>
    <w:p>
      <w:r>
        <w:rPr>
          <w:b/>
        </w:rPr>
        <w:t xml:space="preserve">Kysymys 0</w:t>
      </w:r>
    </w:p>
    <w:p>
      <w:r>
        <w:t xml:space="preserve">Mistä uskonnosta monet portugalilaiset juhlapäivät ja festivaalit ovat peräisin?</w:t>
      </w:r>
    </w:p>
    <w:p>
      <w:r>
        <w:rPr>
          <w:b/>
        </w:rPr>
        <w:t xml:space="preserve">Kysymys 1</w:t>
      </w:r>
    </w:p>
    <w:p>
      <w:r>
        <w:t xml:space="preserve">Millä vuosisadoilla roomalaiskatolisella kirkolla oli rooli valloituksessa?</w:t>
      </w:r>
    </w:p>
    <w:p>
      <w:r>
        <w:rPr>
          <w:b/>
        </w:rPr>
        <w:t xml:space="preserve">Kysymys 2</w:t>
      </w:r>
    </w:p>
    <w:p>
      <w:r>
        <w:t xml:space="preserve">Mikä muutti järjestäytyneen uskonnon asemaa ja merkitystä Portugalissa?</w:t>
      </w:r>
    </w:p>
    <w:p>
      <w:r>
        <w:rPr>
          <w:b/>
        </w:rPr>
        <w:t xml:space="preserve">Kysymys 3</w:t>
      </w:r>
    </w:p>
    <w:p>
      <w:r>
        <w:t xml:space="preserve">Minkä vuosien aikana muodostettiin Portugalin ensimmäinen tasavalta?</w:t>
      </w:r>
    </w:p>
    <w:p>
      <w:r>
        <w:rPr>
          <w:b/>
        </w:rPr>
        <w:t xml:space="preserve">Tekstin numero 77</w:t>
      </w:r>
    </w:p>
    <w:p>
      <w:r>
        <w:t xml:space="preserve">Valkoisen sisäkilven sisällä on viisi sinistä kilpeä (quinas), joissa on viisi valkoista kehystä, jotka edustavat Kristuksen ristiinnaulitsemisen yhteydessä saamia viittä haavaa (portugaliksi Cinco Chagas) ja jotka yhdistetään yleisesti "Ouriquen ihmeeseen". Tähän ihmeeseen liittyvän tarinan mukaan ennen Ouriquen taistelua (</w:t>
      </w:r>
      <w:r>
        <w:rPr>
          <w:color w:val="A9A9A9"/>
        </w:rPr>
        <w:t xml:space="preserve">25. heinäkuuta 1139) </w:t>
      </w:r>
      <w:r>
        <w:t xml:space="preserve">vanha erakko ilmestyi kreivi Afonso Henriquesin (tuleva Afonso I) eteen jumalallisena sanansaattajana. Hän ennusti Afonson voiton ja vakuutti hänelle, että Jumala varjeli häntä ja hänen vertaisiaan. Sanansaattaja neuvoi häntä kävelemään yksin pois leiristään, jos hän kuulisi läheisen kappelin kellon soivan seuraavana yönä. Näin tehdessään hän näki Jeesuksen ilmestyksen ristillä. Hurmioituneena Afonso kuuli Jeesuksen lupaavan </w:t>
      </w:r>
      <w:r>
        <w:rPr>
          <w:color w:val="DCDCDC"/>
        </w:rPr>
        <w:t xml:space="preserve">voittoja tulevissa taisteluissa sekä Jumalan halun toimia Afonson </w:t>
      </w:r>
      <w:r>
        <w:t xml:space="preserve">ja hänen jälkeläistensä </w:t>
      </w:r>
      <w:r>
        <w:rPr>
          <w:color w:val="DCDCDC"/>
        </w:rPr>
        <w:t xml:space="preserve">kautta </w:t>
      </w:r>
      <w:r>
        <w:rPr>
          <w:color w:val="2F4F4F"/>
        </w:rPr>
        <w:t xml:space="preserve">luodakseen valtakunnan, joka veisi hänen nimensä tuntemattomiin maihin, ja </w:t>
      </w:r>
      <w:r>
        <w:t xml:space="preserve">valitsi näin portugalilaiset suorittamaan suuria tehtäviä.</w:t>
      </w:r>
    </w:p>
    <w:p>
      <w:r>
        <w:rPr>
          <w:b/>
        </w:rPr>
        <w:t xml:space="preserve">Kysymys 0</w:t>
      </w:r>
    </w:p>
    <w:p>
      <w:r>
        <w:t xml:space="preserve">Minä päivänä Ouriquen taistelu käytiin?</w:t>
      </w:r>
    </w:p>
    <w:p>
      <w:r>
        <w:rPr>
          <w:b/>
        </w:rPr>
        <w:t xml:space="preserve">Kysymys 1</w:t>
      </w:r>
    </w:p>
    <w:p>
      <w:r>
        <w:t xml:space="preserve">Afonso kuuli Jeesuksen lupaavan mitä?</w:t>
      </w:r>
    </w:p>
    <w:p>
      <w:r>
        <w:rPr>
          <w:b/>
        </w:rPr>
        <w:t xml:space="preserve">Kysymys 2</w:t>
      </w:r>
    </w:p>
    <w:p>
      <w:r>
        <w:t xml:space="preserve">Miksi Jumala halusi toimia Afonson kautta?</w:t>
      </w:r>
    </w:p>
    <w:p>
      <w:r>
        <w:rPr>
          <w:b/>
        </w:rPr>
        <w:t xml:space="preserve">Tekstin numero 78</w:t>
      </w:r>
    </w:p>
    <w:p>
      <w:r>
        <w:rPr>
          <w:color w:val="A9A9A9"/>
        </w:rPr>
        <w:t xml:space="preserve">Portugali </w:t>
      </w:r>
      <w:r>
        <w:t xml:space="preserve">on Portugalin virallinen kieli. Portugalin kieli on </w:t>
      </w:r>
      <w:r>
        <w:rPr>
          <w:color w:val="DCDCDC"/>
        </w:rPr>
        <w:t xml:space="preserve">romaaninen </w:t>
      </w:r>
      <w:r>
        <w:t xml:space="preserve">kieli, joka on peräisin nykyisestä </w:t>
      </w:r>
      <w:r>
        <w:rPr>
          <w:color w:val="2F4F4F"/>
        </w:rPr>
        <w:t xml:space="preserve">Galiciasta ja Pohjois-Portugalista. </w:t>
      </w:r>
      <w:r>
        <w:t xml:space="preserve">Se on peräisin </w:t>
      </w:r>
      <w:r>
        <w:rPr>
          <w:color w:val="556B2F"/>
        </w:rPr>
        <w:t xml:space="preserve">galician-portugalista</w:t>
      </w:r>
      <w:r>
        <w:t xml:space="preserve">, joka oli galicialaisten ja portugalilaisten yhteinen kieli Portugalin itsenäistymiseen asti. Erityisesti Pohjois-Portugalissa on edelleen paljon yhtäläisyyksiä galicialaisen ja portugalilaisen kulttuurin välillä. Galicia on portugalinkielisten maiden yhteisön neuvoa-antava tarkkailija. Ethnologue of Languagesin mukaan portugalin ja espanjan kielten leksikaalinen samankaltaisuus on 89 prosenttia - kummankin kielen koulutetut puhujat voivat kommunikoida helposti keskenään.</w:t>
      </w:r>
    </w:p>
    <w:p>
      <w:r>
        <w:rPr>
          <w:b/>
        </w:rPr>
        <w:t xml:space="preserve">Kysymys 0</w:t>
      </w:r>
    </w:p>
    <w:p>
      <w:r>
        <w:t xml:space="preserve">Mikä on Portugalin virallinen nimi?</w:t>
      </w:r>
    </w:p>
    <w:p>
      <w:r>
        <w:rPr>
          <w:b/>
        </w:rPr>
        <w:t xml:space="preserve">Kysymys 1</w:t>
      </w:r>
    </w:p>
    <w:p>
      <w:r>
        <w:t xml:space="preserve">Minkälainen kieli on portugali?</w:t>
      </w:r>
    </w:p>
    <w:p>
      <w:r>
        <w:rPr>
          <w:b/>
        </w:rPr>
        <w:t xml:space="preserve">Kysymys 2</w:t>
      </w:r>
    </w:p>
    <w:p>
      <w:r>
        <w:t xml:space="preserve">Mistä portugalin kieli on peräisin?</w:t>
      </w:r>
    </w:p>
    <w:p>
      <w:r>
        <w:rPr>
          <w:b/>
        </w:rPr>
        <w:t xml:space="preserve">Kysymys 3</w:t>
      </w:r>
    </w:p>
    <w:p>
      <w:r>
        <w:t xml:space="preserve">Mikä oli galicialaisten ja portugalilaisten yhteinen nimi?</w:t>
      </w:r>
    </w:p>
    <w:p>
      <w:r>
        <w:rPr>
          <w:b/>
        </w:rPr>
        <w:t xml:space="preserve">Tekstin numero 79</w:t>
      </w:r>
    </w:p>
    <w:p>
      <w:r>
        <w:t xml:space="preserve">Portugalin kieli on peräisin </w:t>
      </w:r>
      <w:r>
        <w:rPr>
          <w:color w:val="A9A9A9"/>
        </w:rPr>
        <w:t xml:space="preserve">latinan kielestä, </w:t>
      </w:r>
      <w:r>
        <w:t xml:space="preserve">jota </w:t>
      </w:r>
      <w:r>
        <w:rPr>
          <w:color w:val="DCDCDC"/>
        </w:rPr>
        <w:t xml:space="preserve">Iberian niemimaan </w:t>
      </w:r>
      <w:r>
        <w:t xml:space="preserve">romanisoituneet </w:t>
      </w:r>
      <w:r>
        <w:rPr>
          <w:color w:val="DCDCDC"/>
        </w:rPr>
        <w:t xml:space="preserve">esiroomalaiset kansat </w:t>
      </w:r>
      <w:r>
        <w:t xml:space="preserve">puhuivat </w:t>
      </w:r>
      <w:r>
        <w:t xml:space="preserve">noin 2000 vuotta sitten - erityisesti keltit, tartesialaiset, lusitanialaiset ja iberialaiset. Kieli levisi 1400- ja 1500-luvuilla kaikkialle maailmaan, kun Portugali perusti siirtomaa- ja kaupallisen imperiumin vuosina </w:t>
      </w:r>
      <w:r>
        <w:rPr>
          <w:color w:val="2F4F4F"/>
        </w:rPr>
        <w:t xml:space="preserve">1415-1999</w:t>
      </w:r>
      <w:r>
        <w:t xml:space="preserve">. </w:t>
      </w:r>
      <w:r>
        <w:t xml:space="preserve">Portugalin kieltä puhutaan nykyään äidinkielenä </w:t>
      </w:r>
      <w:r>
        <w:rPr>
          <w:color w:val="556B2F"/>
        </w:rPr>
        <w:t xml:space="preserve">viidessä </w:t>
      </w:r>
      <w:r>
        <w:t xml:space="preserve">eri maanosassa, ja </w:t>
      </w:r>
      <w:r>
        <w:rPr>
          <w:color w:val="6B8E23"/>
        </w:rPr>
        <w:t xml:space="preserve">Brasiliassa on </w:t>
      </w:r>
      <w:r>
        <w:t xml:space="preserve">eniten portugalin kieltä äidinkielenään puhuvia (200 miljoonaa puhujaa vuonna 2012)</w:t>
      </w:r>
      <w:r>
        <w:rPr>
          <w:color w:val="6B8E23"/>
        </w:rPr>
        <w:t xml:space="preserve">.</w:t>
      </w:r>
    </w:p>
    <w:p>
      <w:r>
        <w:rPr>
          <w:b/>
        </w:rPr>
        <w:t xml:space="preserve">Kysymys 0</w:t>
      </w:r>
    </w:p>
    <w:p>
      <w:r>
        <w:t xml:space="preserve">Mistä kielestä portugali on peräisin?</w:t>
      </w:r>
    </w:p>
    <w:p>
      <w:r>
        <w:rPr>
          <w:b/>
        </w:rPr>
        <w:t xml:space="preserve">Kysymys 1</w:t>
      </w:r>
    </w:p>
    <w:p>
      <w:r>
        <w:t xml:space="preserve">Mistä ihmisryhmästä portugali on peräisin?</w:t>
      </w:r>
    </w:p>
    <w:p>
      <w:r>
        <w:rPr>
          <w:b/>
        </w:rPr>
        <w:t xml:space="preserve">Kysymys 2</w:t>
      </w:r>
    </w:p>
    <w:p>
      <w:r>
        <w:t xml:space="preserve">Minkä vuosien välisenä aikana Portugali perusti siirtomaa- ja kaupallisen imperiumin?</w:t>
      </w:r>
    </w:p>
    <w:p>
      <w:r>
        <w:rPr>
          <w:b/>
        </w:rPr>
        <w:t xml:space="preserve">Kysymys 3</w:t>
      </w:r>
    </w:p>
    <w:p>
      <w:r>
        <w:t xml:space="preserve">Kuinka monessa maanosassa portugalia puhutaan äidinkielenä?</w:t>
      </w:r>
    </w:p>
    <w:p>
      <w:r>
        <w:rPr>
          <w:b/>
        </w:rPr>
        <w:t xml:space="preserve">Kysymys 4</w:t>
      </w:r>
    </w:p>
    <w:p>
      <w:r>
        <w:t xml:space="preserve">Missä maassa on eniten portugalia äidinkielenään puhuvia?</w:t>
      </w:r>
    </w:p>
    <w:p>
      <w:r>
        <w:rPr>
          <w:b/>
        </w:rPr>
        <w:t xml:space="preserve">Tekstin numero 80</w:t>
      </w:r>
    </w:p>
    <w:p>
      <w:r>
        <w:t xml:space="preserve">Aikuisten luku- ja kirjoitustaitoisten osuus on </w:t>
      </w:r>
      <w:r>
        <w:rPr>
          <w:color w:val="A9A9A9"/>
        </w:rPr>
        <w:t xml:space="preserve">99 prosenttia</w:t>
      </w:r>
      <w:r>
        <w:t xml:space="preserve">. </w:t>
      </w:r>
      <w:r>
        <w:t xml:space="preserve">Portugalin peruskouluihin ilmoittautuneiden osuus on lähes </w:t>
      </w:r>
      <w:r>
        <w:rPr>
          <w:color w:val="DCDCDC"/>
        </w:rPr>
        <w:t xml:space="preserve">100 prosenttia</w:t>
      </w:r>
      <w:r>
        <w:t xml:space="preserve">. OECD:n vuoden 2009 kansainvälisen oppilasarviointiohjelman (PISA) mukaan portugalilainen 15-vuotias oppilas sijoittuu lukutaidon, matematiikan ja luonnontieteiden osaamisen arvioinnissa keskimäärin samalle tasolle kuin yhdysvaltalaiset, ruotsalaiset, saksalaiset, irlantilaiset, ranskalaiset, tanskalaiset, tanskalaiset, tanskalaiset, unkarilaiset ja taipalilaiset oppilaat, ja saa 489 pistettä (keskiarvo 493 pistettä). </w:t>
      </w:r>
      <w:r>
        <w:rPr>
          <w:color w:val="2F4F4F"/>
        </w:rPr>
        <w:t xml:space="preserve">Yli 35 prosenttia </w:t>
      </w:r>
      <w:r>
        <w:t xml:space="preserve">korkeakouluikäisistä (20-vuotiaista) kansalaisista opiskelee jossakin maan korkeakoulussa (verrattuna </w:t>
      </w:r>
      <w:r>
        <w:rPr>
          <w:color w:val="556B2F"/>
        </w:rPr>
        <w:t xml:space="preserve">50 prosenttiin </w:t>
      </w:r>
      <w:r>
        <w:t xml:space="preserve">Yhdysvalloissa ja 35 prosenttiin OECD-maissa). Sen lisäksi, että Portugali on kansainvälisten opiskelijoiden määränpää, se on myös kansainvälisten opiskelijoiden tärkeimpien lähtöpaikkojen joukossa. Kaikkien korkeakouluopiskelijoiden, sekä kotimaisten että kansainvälisten, määrä oli 380 937 vuonna 2005.</w:t>
      </w:r>
    </w:p>
    <w:p>
      <w:r>
        <w:rPr>
          <w:b/>
        </w:rPr>
        <w:t xml:space="preserve">Kysymys 0</w:t>
      </w:r>
    </w:p>
    <w:p>
      <w:r>
        <w:t xml:space="preserve">Mikä on aikuisten lukutaitoaste Portugalissa?</w:t>
      </w:r>
    </w:p>
    <w:p>
      <w:r>
        <w:rPr>
          <w:b/>
        </w:rPr>
        <w:t xml:space="preserve">Kysymys 1</w:t>
      </w:r>
    </w:p>
    <w:p>
      <w:r>
        <w:t xml:space="preserve">Portugalin peruskoulun oppilasmäärä on lähellä mitä prosenttia?</w:t>
      </w:r>
    </w:p>
    <w:p>
      <w:r>
        <w:rPr>
          <w:b/>
        </w:rPr>
        <w:t xml:space="preserve">Kysymys 2</w:t>
      </w:r>
    </w:p>
    <w:p>
      <w:r>
        <w:t xml:space="preserve">Kuinka suuri prosenttiosuus korkeakouluikäisistä kansalaisista opiskelee korkeakoulussa Portugalissa?</w:t>
      </w:r>
    </w:p>
    <w:p>
      <w:r>
        <w:rPr>
          <w:b/>
        </w:rPr>
        <w:t xml:space="preserve">Kysymys 3</w:t>
      </w:r>
    </w:p>
    <w:p>
      <w:r>
        <w:t xml:space="preserve">Kuinka suuri prosenttiosuus korkeakouluikäisistä kansalaisista opiskelee korkeakoulussa Yhdysvalloissa?</w:t>
      </w:r>
    </w:p>
    <w:p>
      <w:r>
        <w:rPr>
          <w:b/>
        </w:rPr>
        <w:t xml:space="preserve">Tekstin numero 81</w:t>
      </w:r>
    </w:p>
    <w:p>
      <w:r>
        <w:t xml:space="preserve">Portugalilaisia yliopistoja on ollut vuodesta </w:t>
      </w:r>
      <w:r>
        <w:rPr>
          <w:color w:val="A9A9A9"/>
        </w:rPr>
        <w:t xml:space="preserve">1290 </w:t>
      </w:r>
      <w:r>
        <w:t xml:space="preserve">lähtien</w:t>
      </w:r>
      <w:r>
        <w:t xml:space="preserve">. </w:t>
      </w:r>
      <w:r>
        <w:t xml:space="preserve">Portugalin vanhin yliopisto perustettiin ensin </w:t>
      </w:r>
      <w:r>
        <w:rPr>
          <w:color w:val="DCDCDC"/>
        </w:rPr>
        <w:t xml:space="preserve">Lissaboniin </w:t>
      </w:r>
      <w:r>
        <w:t xml:space="preserve">ja siirrettiin sitten </w:t>
      </w:r>
      <w:r>
        <w:rPr>
          <w:color w:val="2F4F4F"/>
        </w:rPr>
        <w:t xml:space="preserve">Coimbraan</w:t>
      </w:r>
      <w:r>
        <w:t xml:space="preserve">. Portugalilaiset </w:t>
      </w:r>
      <w:r>
        <w:t xml:space="preserve">perustivat Portugalin valtakunnan alueella Amerikan mantereen vanhimman insinöörikoulun (</w:t>
      </w:r>
      <w:r>
        <w:rPr>
          <w:color w:val="556B2F"/>
        </w:rPr>
        <w:t xml:space="preserve">Rio de Janeiron Real Academia de Artilharia, Fortificação e Desenho</w:t>
      </w:r>
      <w:r>
        <w:t xml:space="preserve">) vuonna 1792 ja Aasian vanhimman lääketieteellisen korkeakoulun (</w:t>
      </w:r>
      <w:r>
        <w:rPr>
          <w:color w:val="6B8E23"/>
        </w:rPr>
        <w:t xml:space="preserve">Goan Escola Médico-Cirúrgica) </w:t>
      </w:r>
      <w:r>
        <w:t xml:space="preserve">vuonna 1842. Portugalin suurin yliopisto on Lissabonin yliopisto.</w:t>
      </w:r>
    </w:p>
    <w:p>
      <w:r>
        <w:rPr>
          <w:b/>
        </w:rPr>
        <w:t xml:space="preserve">Kysymys 0</w:t>
      </w:r>
    </w:p>
    <w:p>
      <w:r>
        <w:t xml:space="preserve">Mistä lähtien portugalilaisia yliopistoja on ollut olemassa?</w:t>
      </w:r>
    </w:p>
    <w:p>
      <w:r>
        <w:rPr>
          <w:b/>
        </w:rPr>
        <w:t xml:space="preserve">Kysymys 1</w:t>
      </w:r>
    </w:p>
    <w:p>
      <w:r>
        <w:t xml:space="preserve">Missä perustettiin Portugalin vanhin yliopisto?</w:t>
      </w:r>
    </w:p>
    <w:p>
      <w:r>
        <w:rPr>
          <w:b/>
        </w:rPr>
        <w:t xml:space="preserve">Kysymys 2</w:t>
      </w:r>
    </w:p>
    <w:p>
      <w:r>
        <w:t xml:space="preserve">Minne Portugalin vanhin yliopisto muutti?</w:t>
      </w:r>
    </w:p>
    <w:p>
      <w:r>
        <w:rPr>
          <w:b/>
        </w:rPr>
        <w:t xml:space="preserve">Kysymys 3</w:t>
      </w:r>
    </w:p>
    <w:p>
      <w:r>
        <w:t xml:space="preserve">Mikä on Amerikan vanhin insinöörikoulu?</w:t>
      </w:r>
    </w:p>
    <w:p>
      <w:r>
        <w:rPr>
          <w:b/>
        </w:rPr>
        <w:t xml:space="preserve">Kysymys 4</w:t>
      </w:r>
    </w:p>
    <w:p>
      <w:r>
        <w:t xml:space="preserve">Mikä on Aasian vanhin lääketieteellinen korkeakoulu?</w:t>
      </w:r>
    </w:p>
    <w:p>
      <w:r>
        <w:rPr>
          <w:b/>
        </w:rPr>
        <w:t xml:space="preserve">Tekstin numero 82</w:t>
      </w:r>
    </w:p>
    <w:p>
      <w:r>
        <w:t xml:space="preserve">Portugalin yliopistot ja ammattikorkeakoulut </w:t>
      </w:r>
      <w:r>
        <w:t xml:space="preserve">ovat ottaneet Bolognan prosessin käyttöön vuodesta </w:t>
      </w:r>
      <w:r>
        <w:rPr>
          <w:color w:val="A9A9A9"/>
        </w:rPr>
        <w:t xml:space="preserve">2006 </w:t>
      </w:r>
      <w:r>
        <w:t xml:space="preserve">lähtien.</w:t>
      </w:r>
      <w:r>
        <w:t xml:space="preserve"> Korkea-asteen koulutusta tarjotaan valtion ylläpitämissä oppilaitoksissa kilpailuperusteisesti, ja numerus clausus -järjestelmää sovelletaan opiskelijaksi ottamista koskevan kansallisen tietokannan avulla. Jokainen korkeakoulu tarjoaa kuitenkin myös ylimääräisiä vapaita paikkoja muiden poikkeuksellisten sisäänpääsyprosessien kautta urheilijoille, kypsille hakijoille (</w:t>
      </w:r>
      <w:r>
        <w:rPr>
          <w:color w:val="DCDCDC"/>
        </w:rPr>
        <w:t xml:space="preserve">yli 23-vuotiaille)</w:t>
      </w:r>
      <w:r>
        <w:t xml:space="preserve">, kansainvälisille opiskelijoille, Lusosfäärin alueen ulkomaalaisille opiskelijoille, muiden oppilaitosten tutkinnon suorittaneille, muista oppilaitoksista tuleville opiskelijoille (akateeminen siirto), entisille opiskelijoille (takaisinotto) ja kurssin vaihtoon, joihin sovelletaan kunkin oppilaitoksen tai kurssiosaston asettamia erityisvaatimuksia ja -määräyksiä. Suurin osa opiskelijakustannuksista tuetaan </w:t>
      </w:r>
      <w:r>
        <w:rPr>
          <w:color w:val="2F4F4F"/>
        </w:rPr>
        <w:t xml:space="preserve">julkisin varoin</w:t>
      </w:r>
      <w:r>
        <w:t xml:space="preserve">. Koska lukukausimaksut, jotka opiskelijan on maksettava opiskellakseen Portugalin valtion ylläpitämässä korkea-asteen oppilaitoksessa, kuitenkin kasvavat, ja koska uudet opiskelijat, kuten työntekijät, liikemiehet, vanhemmat ja eläkeläiset (monet osa-aikaisina opiskelijoina tai iltaopiskelijoina) houkuttelevat uusia opiskelijaryhmiä, monet laitokset tekevät huomattavaa voittoa jokaisesta ylimääräisestä opiskelijasta, joka ilmoittautuu kursseille, mikä hyödyttää korkeakoulun tai yliopiston lukukausimaksujen bruttotuottoa ilman, että opetuksen laatu heikkenee (opettaja opiskelijaa kohti, tietokone opiskelijaa kohti, luokkahuoneen koko opiskelijaa kohti jne.).</w:t>
      </w:r>
    </w:p>
    <w:p>
      <w:r>
        <w:rPr>
          <w:b/>
        </w:rPr>
        <w:t xml:space="preserve">Kysymys 0</w:t>
      </w:r>
    </w:p>
    <w:p>
      <w:r>
        <w:t xml:space="preserve">Milloin Bolognan prosessi hyväksyttiin?</w:t>
      </w:r>
    </w:p>
    <w:p>
      <w:r>
        <w:rPr>
          <w:b/>
        </w:rPr>
        <w:t xml:space="preserve">Kysymys 1</w:t>
      </w:r>
    </w:p>
    <w:p>
      <w:r>
        <w:t xml:space="preserve">Millä tuetaan suurinta osaa korkeakouluopiskelijoiden kustannuksista?</w:t>
      </w:r>
    </w:p>
    <w:p>
      <w:r>
        <w:rPr>
          <w:b/>
        </w:rPr>
        <w:t xml:space="preserve">Kysymys 2</w:t>
      </w:r>
    </w:p>
    <w:p>
      <w:r>
        <w:t xml:space="preserve">Minkä ikäisiä korkeakoulutuksen hakijoita pidetään kypsinä?</w:t>
      </w:r>
    </w:p>
    <w:p>
      <w:r>
        <w:rPr>
          <w:b/>
        </w:rPr>
        <w:t xml:space="preserve">Tekstin numero 83</w:t>
      </w:r>
    </w:p>
    <w:p>
      <w:r>
        <w:t xml:space="preserve">Terveysministeriö vastaa </w:t>
      </w:r>
      <w:r>
        <w:rPr>
          <w:color w:val="A9A9A9"/>
        </w:rPr>
        <w:t xml:space="preserve">terveyspolitiikan kehittämisestä ja SNS:n hallinnoinnista</w:t>
      </w:r>
      <w:r>
        <w:t xml:space="preserve">. </w:t>
      </w:r>
      <w:r>
        <w:rPr>
          <w:color w:val="DCDCDC"/>
        </w:rPr>
        <w:t xml:space="preserve">Viisi </w:t>
      </w:r>
      <w:r>
        <w:t xml:space="preserve">alueellista terveyshallintoa vastaa </w:t>
      </w:r>
      <w:r>
        <w:rPr>
          <w:color w:val="2F4F4F"/>
        </w:rPr>
        <w:t xml:space="preserve">kansallisten terveyspoliittisten tavoitteiden toteuttamisesta, ohjeiden ja pöytäkirjojen laatimisesta sekä terveydenhuollon toteuttamisen valvonnasta</w:t>
      </w:r>
      <w:r>
        <w:t xml:space="preserve">. Hajauttamispyrkimyksillä on pyritty siirtämään rahoitus- ja hallintovastuuta aluetasolle. Käytännössä alueellisten terveyshallintojen autonomia talousarvion laatimisessa ja menojen käytössä on kuitenkin rajoittunut perusterveydenhuoltoon.</w:t>
      </w:r>
    </w:p>
    <w:p>
      <w:r>
        <w:rPr>
          <w:b/>
        </w:rPr>
        <w:t xml:space="preserve">Kysymys 0</w:t>
      </w:r>
    </w:p>
    <w:p>
      <w:r>
        <w:t xml:space="preserve">Mistä terveysministeriö vastaa?</w:t>
      </w:r>
    </w:p>
    <w:p>
      <w:r>
        <w:rPr>
          <w:b/>
        </w:rPr>
        <w:t xml:space="preserve">Kysymys 1</w:t>
      </w:r>
    </w:p>
    <w:p>
      <w:r>
        <w:t xml:space="preserve">Kuinka monta alueellista terveyshallintoa Portugalissa on?</w:t>
      </w:r>
    </w:p>
    <w:p>
      <w:r>
        <w:rPr>
          <w:b/>
        </w:rPr>
        <w:t xml:space="preserve">Kysymys 2</w:t>
      </w:r>
    </w:p>
    <w:p>
      <w:r>
        <w:t xml:space="preserve">Mistä alueelliset terveyshallinnot vastaavat?</w:t>
      </w:r>
    </w:p>
    <w:p>
      <w:r>
        <w:rPr>
          <w:b/>
        </w:rPr>
        <w:t xml:space="preserve">Tekstin numero 84</w:t>
      </w:r>
    </w:p>
    <w:p>
      <w:r>
        <w:t xml:space="preserve">Muiden Eur-A-maiden tapaan suurin osa portugalilaisista kuolee </w:t>
      </w:r>
      <w:r>
        <w:rPr>
          <w:color w:val="A9A9A9"/>
        </w:rPr>
        <w:t xml:space="preserve">muihin kuin tartuntatauteihin</w:t>
      </w:r>
      <w:r>
        <w:t xml:space="preserve">. </w:t>
      </w:r>
      <w:r>
        <w:t xml:space="preserve">Kuolleisuus sydän- ja verisuonitauteihin on korkeampi kuin euroalueella, mutta sen kaksi tärkeintä osatekijää, </w:t>
      </w:r>
      <w:r>
        <w:rPr>
          <w:color w:val="DCDCDC"/>
        </w:rPr>
        <w:t xml:space="preserve">sepelvaltimotauti ja aivoverisuonisairaudet</w:t>
      </w:r>
      <w:r>
        <w:t xml:space="preserve">, kehittyvät päinvastoin kuin Eur-A-maissa, ja </w:t>
      </w:r>
      <w:r>
        <w:rPr>
          <w:color w:val="2F4F4F"/>
        </w:rPr>
        <w:t xml:space="preserve">aivoverisuonisairaudet </w:t>
      </w:r>
      <w:r>
        <w:t xml:space="preserve">ovat Portugalin suurin yksittäinen kuolemantapaus (17 prosenttia). Portugalilaiset kuolevat </w:t>
      </w:r>
      <w:r>
        <w:t xml:space="preserve">syöpään </w:t>
      </w:r>
      <w:r>
        <w:rPr>
          <w:color w:val="556B2F"/>
        </w:rPr>
        <w:t xml:space="preserve">12 prosenttia </w:t>
      </w:r>
      <w:r>
        <w:t xml:space="preserve">harvemmin kuin Eur-A-maissa, mutta kuolleisuus ei vähene yhtä nopeasti kuin Eur-A-maissa. Syöpä on yleisempi </w:t>
      </w:r>
      <w:r>
        <w:rPr>
          <w:color w:val="6B8E23"/>
        </w:rPr>
        <w:t xml:space="preserve">lapsilla ja alle 44-vuotiailla naisilla</w:t>
      </w:r>
      <w:r>
        <w:t xml:space="preserve">. Vaikka keuhkosyöpä (hitaasti lisääntyvä naisten keskuudessa) ja rintasyöpä (nopeasti vähenevä) ovat harvinaisempia, kohdunkaulan ja eturauhasen syöpä ovat yleisempiä. Portugalissa on Eur-A-maiden korkein diabetekseen kuolleisuus, ja kuolleisuus on lisääntynyt jyrkästi 1980-luvulta lähtien.</w:t>
      </w:r>
    </w:p>
    <w:p>
      <w:r>
        <w:rPr>
          <w:b/>
        </w:rPr>
        <w:t xml:space="preserve">Kysymys 0</w:t>
      </w:r>
    </w:p>
    <w:p>
      <w:r>
        <w:t xml:space="preserve">Mihin useimmat portugalilaiset kuolevat?</w:t>
      </w:r>
    </w:p>
    <w:p>
      <w:r>
        <w:rPr>
          <w:b/>
        </w:rPr>
        <w:t xml:space="preserve">Kysymys 1</w:t>
      </w:r>
    </w:p>
    <w:p>
      <w:r>
        <w:t xml:space="preserve">Mitkä ovat sydän- ja verisuonitautien kaksi pääkomponenttia?</w:t>
      </w:r>
    </w:p>
    <w:p>
      <w:r>
        <w:rPr>
          <w:b/>
        </w:rPr>
        <w:t xml:space="preserve">Kysymys 2</w:t>
      </w:r>
    </w:p>
    <w:p>
      <w:r>
        <w:t xml:space="preserve">Mikä on Portugalin suurin tappaja?</w:t>
      </w:r>
    </w:p>
    <w:p>
      <w:r>
        <w:rPr>
          <w:b/>
        </w:rPr>
        <w:t xml:space="preserve">Kysymys 3</w:t>
      </w:r>
    </w:p>
    <w:p>
      <w:r>
        <w:t xml:space="preserve">Kuinka monta prosenttia portugalilaisista kuolee syöpään harvemmin kuin Eur-A:ssa?</w:t>
      </w:r>
    </w:p>
    <w:p>
      <w:r>
        <w:rPr>
          <w:b/>
        </w:rPr>
        <w:t xml:space="preserve">Kysymys 4</w:t>
      </w:r>
    </w:p>
    <w:p>
      <w:r>
        <w:t xml:space="preserve">Kenen keskuudessa syöpä on yleisempää Portugalissa?</w:t>
      </w:r>
    </w:p>
    <w:p>
      <w:r>
        <w:rPr>
          <w:b/>
        </w:rPr>
        <w:t xml:space="preserve">Tekstin numero 85</w:t>
      </w:r>
    </w:p>
    <w:p>
      <w:r>
        <w:t xml:space="preserve">Ihmiset ovat yleensä hyvin perillä terveydentilastaan, käyttäytymisensä myönteisistä ja kielteisistä vaikutuksista terveyteensä ja terveyspalvelujen käytöstä. Heidän käsityksensä terveydentilastaan voi kuitenkin poiketa siitä, mitä hallinnolliset ja tutkimuksiin perustuvat tiedot osoittavat väestön sairaustasosta. Näin ollen </w:t>
      </w:r>
      <w:r>
        <w:rPr>
          <w:color w:val="A9A9A9"/>
        </w:rPr>
        <w:t xml:space="preserve">kotitalouksien omiin ilmoituksiin </w:t>
      </w:r>
      <w:r>
        <w:t xml:space="preserve">perustuvat tutkimustulokset </w:t>
      </w:r>
      <w:r>
        <w:t xml:space="preserve">täydentävät muita terveydentilaa ja palvelujen käyttöä koskevia tietoja. Vain </w:t>
      </w:r>
      <w:r>
        <w:rPr>
          <w:color w:val="DCDCDC"/>
        </w:rPr>
        <w:t xml:space="preserve">kolmannes </w:t>
      </w:r>
      <w:r>
        <w:t xml:space="preserve">aikuisista arvioi terveytensä hyväksi tai erittäin hyväksi Portugalissa (Kasmel et al., 2004)</w:t>
      </w:r>
      <w:r>
        <w:rPr>
          <w:color w:val="DCDCDC"/>
        </w:rPr>
        <w:t xml:space="preserve">.</w:t>
      </w:r>
      <w:r>
        <w:t xml:space="preserve"> Tämä on alhaisin luku raportoineista Eur-A-maista, ja se kuvastaa maan suhteellisen huonoa tilannetta kuolleisuuden ja valikoidun sairastavuuden osalta.</w:t>
      </w:r>
    </w:p>
    <w:p>
      <w:r>
        <w:rPr>
          <w:b/>
        </w:rPr>
        <w:t xml:space="preserve">Kysymys 0</w:t>
      </w:r>
    </w:p>
    <w:p>
      <w:r>
        <w:t xml:space="preserve">Mitkä tutkimustulokset täydentävät terveydentilaa koskevia tietoja?</w:t>
      </w:r>
    </w:p>
    <w:p>
      <w:r>
        <w:rPr>
          <w:b/>
        </w:rPr>
        <w:t xml:space="preserve">Kysymys 1</w:t>
      </w:r>
    </w:p>
    <w:p>
      <w:r>
        <w:t xml:space="preserve">Kuinka moni portugalilainen aikuinen arvioi terveytensä hyväksi tai erittäin hyväksi?</w:t>
      </w:r>
    </w:p>
    <w:p>
      <w:r>
        <w:rPr>
          <w:b/>
        </w:rPr>
        <w:t xml:space="preserve">Tekstin numero 86</w:t>
      </w:r>
    </w:p>
    <w:p>
      <w:r>
        <w:t xml:space="preserve">Portugali on kehittänyt oman kulttuurinsa ja saanut vaikutteita Välimeren ja Euroopan mantereen ylittäneiltä eri sivilisaatioilta, tai ne ovat tulleet maahan, kun se oli aktiivinen toimija löytöretkien aikakaudella. </w:t>
      </w:r>
      <w:r>
        <w:t xml:space="preserve">Portugali uudisti </w:t>
      </w:r>
      <w:r>
        <w:rPr>
          <w:color w:val="A9A9A9"/>
        </w:rPr>
        <w:t xml:space="preserve">1990- ja 2000-luvuilla </w:t>
      </w:r>
      <w:r>
        <w:t xml:space="preserve">(vuosikymmen) julkisia kulttuurilaitoksiaan, ja lisäksi </w:t>
      </w:r>
      <w:r>
        <w:rPr>
          <w:color w:val="2F4F4F"/>
        </w:rPr>
        <w:t xml:space="preserve">Lissabonissa toimii vuonna </w:t>
      </w:r>
      <w:r>
        <w:rPr>
          <w:color w:val="DCDCDC"/>
        </w:rPr>
        <w:t xml:space="preserve">1956 </w:t>
      </w:r>
      <w:r>
        <w:t xml:space="preserve">perustettu Calouste Gulbenkian -säätiö</w:t>
      </w:r>
      <w:r>
        <w:t xml:space="preserve">. </w:t>
      </w:r>
      <w:r>
        <w:t xml:space="preserve">Näitä ovat </w:t>
      </w:r>
      <w:r>
        <w:rPr>
          <w:color w:val="556B2F"/>
        </w:rPr>
        <w:t xml:space="preserve">Belémin kulttuurikeskus Lissabonissa, Serralves-säätiö ja Casa da Música</w:t>
      </w:r>
      <w:r>
        <w:t xml:space="preserve">, molemmat Portossa, sekä uusia julkisia kulttuuritiloja, kuten kunnallisia kirjastoja ja konserttisaleja, jotka rakennettiin tai kunnostettiin monissa kunnissa eri puolilla maata. Portugalissa on </w:t>
      </w:r>
      <w:r>
        <w:rPr>
          <w:color w:val="6B8E23"/>
        </w:rPr>
        <w:t xml:space="preserve">viisitoista </w:t>
      </w:r>
      <w:r>
        <w:t xml:space="preserve">Unescon maailmanperintökohdetta, ja se on Euroopan kahdeksannella sijalla ja maailman 17. sijalla.</w:t>
      </w:r>
    </w:p>
    <w:p>
      <w:r>
        <w:rPr>
          <w:b/>
        </w:rPr>
        <w:t xml:space="preserve">Kysymys 0</w:t>
      </w:r>
    </w:p>
    <w:p>
      <w:r>
        <w:t xml:space="preserve">Minkä kahden vuosikymmenen aikana Portugali uudisti julkisia kulttuurilaitoksiaan?</w:t>
      </w:r>
    </w:p>
    <w:p>
      <w:r>
        <w:rPr>
          <w:b/>
        </w:rPr>
        <w:t xml:space="preserve">Kysymys 1</w:t>
      </w:r>
    </w:p>
    <w:p>
      <w:r>
        <w:t xml:space="preserve">Minä vuonna Calouste Gulbenkianin säätiö perustettiin?</w:t>
      </w:r>
    </w:p>
    <w:p>
      <w:r>
        <w:rPr>
          <w:b/>
        </w:rPr>
        <w:t xml:space="preserve">Kysymys 2</w:t>
      </w:r>
    </w:p>
    <w:p>
      <w:r>
        <w:t xml:space="preserve">Missä Calouste Gulbenkian -säätiö perustettiin?</w:t>
      </w:r>
    </w:p>
    <w:p>
      <w:r>
        <w:rPr>
          <w:b/>
        </w:rPr>
        <w:t xml:space="preserve">Kysymys 3</w:t>
      </w:r>
    </w:p>
    <w:p>
      <w:r>
        <w:t xml:space="preserve">Mitkä ovat esimerkkejä Portugalin julkisista kulttuurilaitoksista?</w:t>
      </w:r>
    </w:p>
    <w:p>
      <w:r>
        <w:rPr>
          <w:b/>
        </w:rPr>
        <w:t xml:space="preserve">Kysymys 4</w:t>
      </w:r>
    </w:p>
    <w:p>
      <w:r>
        <w:t xml:space="preserve">Kuinka monta Unescon maailmanperintökohdetta Portugalissa on?</w:t>
      </w:r>
    </w:p>
    <w:p>
      <w:r>
        <w:rPr>
          <w:b/>
        </w:rPr>
        <w:t xml:space="preserve">Tekstin numero 87</w:t>
      </w:r>
    </w:p>
    <w:p>
      <w:r>
        <w:t xml:space="preserve">Perinteinen arkkitehtuuri on omaleimaista, ja siihen kuuluu Manueline, joka tunnetaan myös </w:t>
      </w:r>
      <w:r>
        <w:rPr>
          <w:color w:val="A9A9A9"/>
        </w:rPr>
        <w:t xml:space="preserve">portugalilaisena myöhäisgoottilaisuutena</w:t>
      </w:r>
      <w:r>
        <w:t xml:space="preserve">, joka on </w:t>
      </w:r>
      <w:r>
        <w:rPr>
          <w:color w:val="DCDCDC"/>
        </w:rPr>
        <w:t xml:space="preserve">1500-luvun ensimmäisinä vuosikymmeninä syntynyt Portugalin ylellinen, yhdistetty arkkitehtuurin koristeellinen tyyli</w:t>
      </w:r>
      <w:r>
        <w:t xml:space="preserve">. </w:t>
      </w:r>
      <w:r>
        <w:rPr>
          <w:color w:val="2F4F4F"/>
        </w:rPr>
        <w:t xml:space="preserve">Perinteisen arkkitehtuurin 1900-luvun tulkinta</w:t>
      </w:r>
      <w:r>
        <w:t xml:space="preserve">, pehmeä portugalilainen tyyli, näkyy laajalti suurissa kaupungeissa, erityisesti Lissabonissa</w:t>
      </w:r>
      <w:r>
        <w:rPr>
          <w:color w:val="2F4F4F"/>
        </w:rPr>
        <w:t xml:space="preserve">.</w:t>
      </w:r>
      <w:r>
        <w:t xml:space="preserve"> Moderni Portugali on antanut maailmankuuluja arkkitehtejä, kuten </w:t>
      </w:r>
      <w:r>
        <w:rPr>
          <w:color w:val="556B2F"/>
        </w:rPr>
        <w:t xml:space="preserve">Eduardo Souto de Moura, Álvaro Siza Vieira (molemmat Pritzker-palkinnon saajia) ja Gonçalo Byrne</w:t>
      </w:r>
      <w:r>
        <w:t xml:space="preserve">. </w:t>
      </w:r>
      <w:r>
        <w:t xml:space="preserve">Portugalissa Tomás Taveira on myös merkittävä erityisesti </w:t>
      </w:r>
      <w:r>
        <w:rPr>
          <w:color w:val="6B8E23"/>
        </w:rPr>
        <w:t xml:space="preserve">stadionien suunnittelussa</w:t>
      </w:r>
      <w:r>
        <w:t xml:space="preserve">.</w:t>
      </w:r>
    </w:p>
    <w:p>
      <w:r>
        <w:rPr>
          <w:b/>
        </w:rPr>
        <w:t xml:space="preserve">Kysymys 0</w:t>
      </w:r>
    </w:p>
    <w:p>
      <w:r>
        <w:t xml:space="preserve">Millä nimellä Manueline-tyyli tunnetaan?</w:t>
      </w:r>
    </w:p>
    <w:p>
      <w:r>
        <w:rPr>
          <w:b/>
        </w:rPr>
        <w:t xml:space="preserve">Kysymys 1</w:t>
      </w:r>
    </w:p>
    <w:p>
      <w:r>
        <w:t xml:space="preserve">Mikä on Manueline-tyyli?</w:t>
      </w:r>
    </w:p>
    <w:p>
      <w:r>
        <w:rPr>
          <w:b/>
        </w:rPr>
        <w:t xml:space="preserve">Kysymys 2</w:t>
      </w:r>
    </w:p>
    <w:p>
      <w:r>
        <w:t xml:space="preserve">Mikä on pehmeä portugalilainen tyyli?</w:t>
      </w:r>
    </w:p>
    <w:p>
      <w:r>
        <w:rPr>
          <w:b/>
        </w:rPr>
        <w:t xml:space="preserve">Kysymys 3</w:t>
      </w:r>
    </w:p>
    <w:p>
      <w:r>
        <w:t xml:space="preserve">Keitä ovat Portugalin tunnetuimmat arkkitehdit?</w:t>
      </w:r>
    </w:p>
    <w:p>
      <w:r>
        <w:rPr>
          <w:b/>
        </w:rPr>
        <w:t xml:space="preserve">Kysymys 4</w:t>
      </w:r>
    </w:p>
    <w:p>
      <w:r>
        <w:t xml:space="preserve">Mistä Tomas Taveira on erityisen merkittävä Portugalissa?</w:t>
      </w:r>
    </w:p>
    <w:p>
      <w:r>
        <w:rPr>
          <w:b/>
        </w:rPr>
        <w:t xml:space="preserve">Tekstin numero 88</w:t>
      </w:r>
    </w:p>
    <w:p>
      <w:r>
        <w:t xml:space="preserve">Portugalilaisella elokuvalla on pitkät perinteet, jotka ulottuvat aina elokuvan syntyyn </w:t>
      </w:r>
      <w:r>
        <w:rPr>
          <w:color w:val="A9A9A9"/>
        </w:rPr>
        <w:t xml:space="preserve">1800-luvun lopulla</w:t>
      </w:r>
      <w:r>
        <w:t xml:space="preserve">. </w:t>
      </w:r>
      <w:r>
        <w:t xml:space="preserve">Portugalilaisia elokuvaohjaajia ovat </w:t>
      </w:r>
      <w:r>
        <w:t xml:space="preserve">muun muassa </w:t>
      </w:r>
      <w:r>
        <w:rPr>
          <w:color w:val="DCDCDC"/>
        </w:rPr>
        <w:t xml:space="preserve">Arthur Duarte, António Lopes Ribeiro, António Reis, Pedro Costa, Manoel de Oliveira, João César Monteiro, António-Pedro Vasconcelos, Fernando Lopes</w:t>
      </w:r>
      <w:r>
        <w:t xml:space="preserve">, João Botelho ja Leonel Vieira. Tunnettuja portugalilaisia elokuvanäyttelijöitä ovat muun muassa </w:t>
      </w:r>
      <w:r>
        <w:rPr>
          <w:color w:val="2F4F4F"/>
        </w:rPr>
        <w:t xml:space="preserve">Joaquim de Almeida, Daniela Ruah, Maria de Medeiros, Diogo Infante, Soraia Chaves, Ribeirinho, Lúcia Moniz ja Diogo Morgado</w:t>
      </w:r>
      <w:r>
        <w:t xml:space="preserve">.</w:t>
      </w:r>
    </w:p>
    <w:p>
      <w:r>
        <w:rPr>
          <w:b/>
        </w:rPr>
        <w:t xml:space="preserve">Kysymys 0</w:t>
      </w:r>
    </w:p>
    <w:p>
      <w:r>
        <w:t xml:space="preserve">Mihin aikaan elokuva syntyi?</w:t>
      </w:r>
    </w:p>
    <w:p>
      <w:r>
        <w:rPr>
          <w:b/>
        </w:rPr>
        <w:t xml:space="preserve">Kysymys 1</w:t>
      </w:r>
    </w:p>
    <w:p>
      <w:r>
        <w:t xml:space="preserve">Keitä ovat portugalilaiset elokuvaohjaajat?</w:t>
      </w:r>
    </w:p>
    <w:p>
      <w:r>
        <w:rPr>
          <w:b/>
        </w:rPr>
        <w:t xml:space="preserve">Kysymys 2</w:t>
      </w:r>
    </w:p>
    <w:p>
      <w:r>
        <w:t xml:space="preserve">Keitä ovat tunnetut portugalilaiset näyttelijät?</w:t>
      </w:r>
    </w:p>
    <w:p>
      <w:r>
        <w:rPr>
          <w:b/>
        </w:rPr>
        <w:t xml:space="preserve">Tekstin numero 89</w:t>
      </w:r>
    </w:p>
    <w:p>
      <w:r>
        <w:rPr>
          <w:color w:val="A9A9A9"/>
        </w:rPr>
        <w:t xml:space="preserve">Seikkailija ja runoilija </w:t>
      </w:r>
      <w:r>
        <w:t xml:space="preserve">Luís de Camões (n. 1524-1580) kirjoitti eeppisen runon </w:t>
      </w:r>
      <w:r>
        <w:rPr>
          <w:color w:val="DCDCDC"/>
        </w:rPr>
        <w:t xml:space="preserve">"Os Lusíadas" (Lusiadit), </w:t>
      </w:r>
      <w:r>
        <w:t xml:space="preserve">jossa hänellä </w:t>
      </w:r>
      <w:r>
        <w:t xml:space="preserve">oli suurimpana vaikutteenaan </w:t>
      </w:r>
      <w:r>
        <w:rPr>
          <w:color w:val="2F4F4F"/>
        </w:rPr>
        <w:t xml:space="preserve">Vergiliuksen Aeneis. </w:t>
      </w:r>
      <w:r>
        <w:t xml:space="preserve">Nykyaikaisen portugalilaisen runouden juuret ovat </w:t>
      </w:r>
      <w:r>
        <w:rPr>
          <w:color w:val="556B2F"/>
        </w:rPr>
        <w:t xml:space="preserve">uusklassisissa ja nykyaikaisissa tyyleissä, joista </w:t>
      </w:r>
      <w:r>
        <w:t xml:space="preserve">esimerkkinä on Fernando Pessoa (1888-1935). Nykyaikaista portugalilaista kirjallisuutta edustavat sellaiset kirjailijat kuin </w:t>
      </w:r>
      <w:r>
        <w:rPr>
          <w:color w:val="6B8E23"/>
        </w:rPr>
        <w:t xml:space="preserve">Almeida Garrett, Camilo Castelo Branco, Eça de Queiroz, Fernando Pessoa, Sophia de Mello Breyner Andresen, António Lobo Antunes ja Miguel Torga</w:t>
      </w:r>
      <w:r>
        <w:t xml:space="preserve">. Erityisen suosittu ja arvostettu on José Saramago, joka sai Nobelin kirjallisuuspalkinnon vuonna 1998.</w:t>
      </w:r>
    </w:p>
    <w:p>
      <w:r>
        <w:rPr>
          <w:b/>
        </w:rPr>
        <w:t xml:space="preserve">Kysymys 0</w:t>
      </w:r>
    </w:p>
    <w:p>
      <w:r>
        <w:t xml:space="preserve">Kuka oli Luís de Camões?</w:t>
      </w:r>
    </w:p>
    <w:p>
      <w:r>
        <w:rPr>
          <w:b/>
        </w:rPr>
        <w:t xml:space="preserve">Kysymys 1</w:t>
      </w:r>
    </w:p>
    <w:p>
      <w:r>
        <w:t xml:space="preserve">Minkä eeppisen runon Luís de Camões kirjoitti?</w:t>
      </w:r>
    </w:p>
    <w:p>
      <w:r>
        <w:rPr>
          <w:b/>
        </w:rPr>
        <w:t xml:space="preserve">Kysymys 2</w:t>
      </w:r>
    </w:p>
    <w:p>
      <w:r>
        <w:t xml:space="preserve">Mikä oli Luís de Camõesin tärkein vaikutus?</w:t>
      </w:r>
    </w:p>
    <w:p>
      <w:r>
        <w:rPr>
          <w:b/>
        </w:rPr>
        <w:t xml:space="preserve">Kysymys 3</w:t>
      </w:r>
    </w:p>
    <w:p>
      <w:r>
        <w:t xml:space="preserve">Mihin tyyleihin portugalilainen nykyrunous perustuu?</w:t>
      </w:r>
    </w:p>
    <w:p>
      <w:r>
        <w:rPr>
          <w:b/>
        </w:rPr>
        <w:t xml:space="preserve">Kysymys 4</w:t>
      </w:r>
    </w:p>
    <w:p>
      <w:r>
        <w:t xml:space="preserve">Keitä ovat nykyaikaiset portugalilaiset kirjailijat?</w:t>
      </w:r>
    </w:p>
    <w:p>
      <w:r>
        <w:rPr>
          <w:b/>
        </w:rPr>
        <w:t xml:space="preserve">Tekstin numero 90</w:t>
      </w:r>
    </w:p>
    <w:p>
      <w:r>
        <w:t xml:space="preserve">Portugalin keittiö on monipuolinen. Portugalilaiset syövät paljon kuivaa turskaa (</w:t>
      </w:r>
      <w:r>
        <w:t xml:space="preserve">portugaliksi </w:t>
      </w:r>
      <w:r>
        <w:rPr>
          <w:color w:val="A9A9A9"/>
        </w:rPr>
        <w:t xml:space="preserve">bacalhau), josta on </w:t>
      </w:r>
      <w:r>
        <w:t xml:space="preserve">olemassa satoja reseptejä. Bacalhau-ruokia on enemmän kuin tarpeeksi vuoden jokaiselle päivälle. Kaksi muuta suosittua kalareseptiä ovat </w:t>
      </w:r>
      <w:r>
        <w:rPr>
          <w:color w:val="DCDCDC"/>
        </w:rPr>
        <w:t xml:space="preserve">grillatut sardiinit ja caldeirada</w:t>
      </w:r>
      <w:r>
        <w:t xml:space="preserve">, </w:t>
      </w:r>
      <w:r>
        <w:rPr>
          <w:color w:val="2F4F4F"/>
        </w:rPr>
        <w:t xml:space="preserve">perunapohjainen muhennos, joka voidaan valmistaa useista kalalajeista</w:t>
      </w:r>
      <w:r>
        <w:t xml:space="preserve">. </w:t>
      </w:r>
      <w:r>
        <w:t xml:space="preserve">Tyypillisiä portugalilaisia lihareseptejä, jotka voidaan valmistaa </w:t>
      </w:r>
      <w:r>
        <w:rPr>
          <w:color w:val="556B2F"/>
        </w:rPr>
        <w:t xml:space="preserve">naudan-, sian-, karitsan- tai kananlihasta</w:t>
      </w:r>
      <w:r>
        <w:t xml:space="preserve">, ovat esimerkiksi cozido à portuguesa, feijoada, frango de churrasco, leitão (paahdettu mokkapossu) ja carne de porco à alentejana. Erittäin suosittu pohjoinen ruokalaji on </w:t>
      </w:r>
      <w:r>
        <w:rPr>
          <w:color w:val="6B8E23"/>
        </w:rPr>
        <w:t xml:space="preserve">arroz de sarrabulho (sianveressä haudutettua riisiä) tai arroz de cabidela (kananveressä haudutettua riisiä ja kananlihaa)</w:t>
      </w:r>
      <w:r>
        <w:t xml:space="preserve">.</w:t>
      </w:r>
    </w:p>
    <w:p>
      <w:r>
        <w:rPr>
          <w:b/>
        </w:rPr>
        <w:t xml:space="preserve">Kysymys 0</w:t>
      </w:r>
    </w:p>
    <w:p>
      <w:r>
        <w:t xml:space="preserve">Mikä on portugalin kielen kuiva turska?</w:t>
      </w:r>
    </w:p>
    <w:p>
      <w:r>
        <w:rPr>
          <w:b/>
        </w:rPr>
        <w:t xml:space="preserve">Kysymys 1</w:t>
      </w:r>
    </w:p>
    <w:p>
      <w:r>
        <w:t xml:space="preserve">Mitkä ovat bacalhaun lisäksi kaksi muuta suosittua kalareseptiä Portugalissa?</w:t>
      </w:r>
    </w:p>
    <w:p>
      <w:r>
        <w:rPr>
          <w:b/>
        </w:rPr>
        <w:t xml:space="preserve">Kysymys 2</w:t>
      </w:r>
    </w:p>
    <w:p>
      <w:r>
        <w:t xml:space="preserve">Mikä on caldeirada?</w:t>
      </w:r>
    </w:p>
    <w:p>
      <w:r>
        <w:rPr>
          <w:b/>
        </w:rPr>
        <w:t xml:space="preserve">Kysymys 3</w:t>
      </w:r>
    </w:p>
    <w:p>
      <w:r>
        <w:t xml:space="preserve">Mitä lihaa käytetään usein portugalilaisissa resepteissä?</w:t>
      </w:r>
    </w:p>
    <w:p>
      <w:r>
        <w:rPr>
          <w:b/>
        </w:rPr>
        <w:t xml:space="preserve">Kysymys 4</w:t>
      </w:r>
    </w:p>
    <w:p>
      <w:r>
        <w:t xml:space="preserve">Mitkä ovat kaksi suosittua Pohjois-Portugalin ruokalajia?</w:t>
      </w:r>
    </w:p>
    <w:p>
      <w:r>
        <w:rPr>
          <w:b/>
        </w:rPr>
        <w:t xml:space="preserve">Tekstin numero 91</w:t>
      </w:r>
    </w:p>
    <w:p>
      <w:r>
        <w:t xml:space="preserve">Tyypillisiä pikaruokalajeja ovat </w:t>
      </w:r>
      <w:r>
        <w:rPr>
          <w:color w:val="A9A9A9"/>
        </w:rPr>
        <w:t xml:space="preserve">Porton Francesinha (ranskalaiset) ja bifanas- (grillattua sianlihaa) tai prego (grillattua naudanlihaa) -voileivät, </w:t>
      </w:r>
      <w:r>
        <w:t xml:space="preserve">jotka tunnetaan hyvin ympäri maata</w:t>
      </w:r>
      <w:r>
        <w:t xml:space="preserve">.</w:t>
      </w:r>
      <w:r>
        <w:t xml:space="preserve"> Portugalilainen leivontataito on saanut alkunsa </w:t>
      </w:r>
      <w:r>
        <w:rPr>
          <w:color w:val="DCDCDC"/>
        </w:rPr>
        <w:t xml:space="preserve">monista keskiaikaisista katolisista luostareista, jotka ovat levittäytyneet laajalti eri puolille maata</w:t>
      </w:r>
      <w:r>
        <w:t xml:space="preserve">. </w:t>
      </w:r>
      <w:r>
        <w:t xml:space="preserve">Nämä luostarit pystyivät </w:t>
      </w:r>
      <w:r>
        <w:t xml:space="preserve">valmistamaan </w:t>
      </w:r>
      <w:r>
        <w:t xml:space="preserve">hyvin harvoja raaka-aineita (lähinnä </w:t>
      </w:r>
      <w:r>
        <w:rPr>
          <w:color w:val="2F4F4F"/>
        </w:rPr>
        <w:t xml:space="preserve">manteleita, jauhoja, munia ja hieman viinaa) käyttäen </w:t>
      </w:r>
      <w:r>
        <w:t xml:space="preserve">hämmästyttävän laajan valikoiman erilaisia leivonnaisia, joista </w:t>
      </w:r>
      <w:r>
        <w:t xml:space="preserve">esimerkkeinä mainittakoon </w:t>
      </w:r>
      <w:r>
        <w:rPr>
          <w:color w:val="556B2F"/>
        </w:rPr>
        <w:t xml:space="preserve">Lissabonista peräisin olevat pastéis de Belém (tai pastéis de nata) ja Aveirossa valmistetut ovos moles </w:t>
      </w:r>
      <w:r>
        <w:t xml:space="preserve">-leivonnaiset.</w:t>
      </w:r>
      <w:r>
        <w:t xml:space="preserve"> Portugalin keittiö on hyvin monipuolinen, ja eri alueilla on omat perinteiset ruokalajinsa. Portugalilaisilla on hyvän ruoan kulttuuri, ja eri puolilla maata on lukemattomia hyviä ravintoloita ja tyypillisiä pieniä tasquinhoja.</w:t>
      </w:r>
    </w:p>
    <w:p>
      <w:r>
        <w:rPr>
          <w:b/>
        </w:rPr>
        <w:t xml:space="preserve">Kysymys 0</w:t>
      </w:r>
    </w:p>
    <w:p>
      <w:r>
        <w:t xml:space="preserve">Mitkä ovat kolme esimerkkiä pikaruokaruuista Portugalissa?</w:t>
      </w:r>
    </w:p>
    <w:p>
      <w:r>
        <w:rPr>
          <w:b/>
        </w:rPr>
        <w:t xml:space="preserve">Kysymys 1</w:t>
      </w:r>
    </w:p>
    <w:p>
      <w:r>
        <w:t xml:space="preserve">Mistä portugalilainen leivontataito on peräisin?</w:t>
      </w:r>
    </w:p>
    <w:p>
      <w:r>
        <w:rPr>
          <w:b/>
        </w:rPr>
        <w:t xml:space="preserve">Kysymys 2</w:t>
      </w:r>
    </w:p>
    <w:p>
      <w:r>
        <w:t xml:space="preserve">Mitkä ovat tärkeimmät ainesosat, joita käytetään leivonnaisten valmistukseen luostareissa?</w:t>
      </w:r>
    </w:p>
    <w:p>
      <w:r>
        <w:rPr>
          <w:b/>
        </w:rPr>
        <w:t xml:space="preserve">Kysymys 3</w:t>
      </w:r>
    </w:p>
    <w:p>
      <w:r>
        <w:t xml:space="preserve">Mitkä ovat kaksi esimerkkiä portugalilaisista leivonnaisista?</w:t>
      </w:r>
    </w:p>
    <w:p>
      <w:r>
        <w:rPr>
          <w:b/>
        </w:rPr>
        <w:t xml:space="preserve">Tekstin numero 92</w:t>
      </w:r>
    </w:p>
    <w:p>
      <w:r>
        <w:t xml:space="preserve">Portugalilaiset viinit ovat nauttineet kansainvälistä tunnustusta </w:t>
      </w:r>
      <w:r>
        <w:rPr>
          <w:color w:val="A9A9A9"/>
        </w:rPr>
        <w:t xml:space="preserve">jo roomalaisten ajoista lähtien, sillä roomalaiset </w:t>
      </w:r>
      <w:r>
        <w:t xml:space="preserve">yhdistivät Portugalin viinit </w:t>
      </w:r>
      <w:r>
        <w:rPr>
          <w:color w:val="DCDCDC"/>
        </w:rPr>
        <w:t xml:space="preserve">Bacchus-jumalaansa</w:t>
      </w:r>
      <w:r>
        <w:t xml:space="preserve">. Nykyään viininystävät tuntevat maan, ja sen viinit ovat voittaneet useita kansainvälisiä palkintoja. Joitakin parhaita portugalilaisia viinejä ovat mm: </w:t>
      </w:r>
      <w:r>
        <w:rPr>
          <w:color w:val="2F4F4F"/>
        </w:rPr>
        <w:t xml:space="preserve">Vinho Verde, Vinho Alvarinho, Vinho do Douro, Vinho do Alentejo, Vinho do Dão, Vinho da Bairrada ja makea: Portviini, madeiraviini</w:t>
      </w:r>
      <w:r>
        <w:t xml:space="preserve">, setúbalilainen Moscatel ja Favaios. </w:t>
      </w:r>
      <w:r>
        <w:rPr>
          <w:color w:val="556B2F"/>
        </w:rPr>
        <w:t xml:space="preserve">Portviiniä ja Madeiraa </w:t>
      </w:r>
      <w:r>
        <w:t xml:space="preserve">arvostetaan erityisesti monissa paikoissa ympäri maailmaa</w:t>
      </w:r>
      <w:r>
        <w:rPr>
          <w:color w:val="556B2F"/>
        </w:rPr>
        <w:t xml:space="preserve">.</w:t>
      </w:r>
    </w:p>
    <w:p>
      <w:r>
        <w:rPr>
          <w:b/>
        </w:rPr>
        <w:t xml:space="preserve">Kysymys 0</w:t>
      </w:r>
    </w:p>
    <w:p>
      <w:r>
        <w:t xml:space="preserve">Mistä lähtien portugalilaiset viinit ovat saaneet kansainvälistä tunnustusta?</w:t>
      </w:r>
    </w:p>
    <w:p>
      <w:r>
        <w:rPr>
          <w:b/>
        </w:rPr>
        <w:t xml:space="preserve">Kysymys 1</w:t>
      </w:r>
    </w:p>
    <w:p>
      <w:r>
        <w:t xml:space="preserve">Mihin roomalaiseen jumalaan Portugali liitettiin?</w:t>
      </w:r>
    </w:p>
    <w:p>
      <w:r>
        <w:rPr>
          <w:b/>
        </w:rPr>
        <w:t xml:space="preserve">Kysymys 2</w:t>
      </w:r>
    </w:p>
    <w:p>
      <w:r>
        <w:t xml:space="preserve">Mitkä ovat parhaita portugalilaisia viinejä?</w:t>
      </w:r>
    </w:p>
    <w:p>
      <w:r>
        <w:rPr>
          <w:b/>
        </w:rPr>
        <w:t xml:space="preserve">Kysymys 3</w:t>
      </w:r>
    </w:p>
    <w:p>
      <w:r>
        <w:t xml:space="preserve">Mitkä kaksi portugalilaista viiniä ovat erityisen suosittuja ympäri maailmaa?</w:t>
      </w:r>
    </w:p>
    <w:p>
      <w:r>
        <w:rPr>
          <w:b/>
        </w:rPr>
        <w:t xml:space="preserve">Tekstin numero 93</w:t>
      </w:r>
    </w:p>
    <w:p>
      <w:r>
        <w:t xml:space="preserve">Portugalissa on useita kesämusiikkifestivaaleja, kuten </w:t>
      </w:r>
      <w:r>
        <w:rPr>
          <w:color w:val="A9A9A9"/>
        </w:rPr>
        <w:t xml:space="preserve">Festival Sudoeste Zambujeira do Marissa, Festival de Paredes de Coura Paredes de Courassa, Festival Vilar de Mouros lähellä Caminhaa, </w:t>
      </w:r>
      <w:r>
        <w:t xml:space="preserve">Boom Festival Idanha-a-Novan kunnassa, Optimus Alive!, Sumol Summer Fest Ericeirassa, Rock in Rio Lisboa ja Super Bock Super Rock Suur-Lissabonissa. Kesäkauden ulkopuolella Portugalissa on suuri määrä festivaaleja, jotka on suunniteltu enemmän urbaanille yleisölle, kuten </w:t>
      </w:r>
      <w:r>
        <w:rPr>
          <w:color w:val="DCDCDC"/>
        </w:rPr>
        <w:t xml:space="preserve">Flowfest tai Hip Hop Porto</w:t>
      </w:r>
      <w:r>
        <w:t xml:space="preserve">. </w:t>
      </w:r>
      <w:r>
        <w:t xml:space="preserve">Lisäksi </w:t>
      </w:r>
      <w:r>
        <w:rPr>
          <w:color w:val="2F4F4F"/>
        </w:rPr>
        <w:t xml:space="preserve">Keski-Portugalissa järjestetään joka toinen vuosi yksi suurimmista kansainvälisistä goa trance -festivaaleista</w:t>
      </w:r>
      <w:r>
        <w:t xml:space="preserve">, Boom Festival, joka on myös ainoa Portugalin festivaali, joka on voittanut kansainvälisiä palkintoja: </w:t>
      </w:r>
      <w:r>
        <w:rPr>
          <w:color w:val="556B2F"/>
        </w:rPr>
        <w:t xml:space="preserve">European Festival Award 2010 - Green'n'Clean Festival of the Year ja Greener Festival Award Outstanding 2008 ja 2010</w:t>
      </w:r>
      <w:r>
        <w:t xml:space="preserve">. Myös Queima das Fitas -ylioppilasfestivaalit ovat merkittäviä tapahtumia useissa kaupungeissa eri puolilla Portugalia. Vuonna 2005 </w:t>
      </w:r>
      <w:r>
        <w:t xml:space="preserve">Portugali järjesti MTV Europe Music Awards -kilpailun Pavilhão Atlânticossa Lissabonissa</w:t>
      </w:r>
      <w:r>
        <w:rPr>
          <w:color w:val="6B8E23"/>
        </w:rPr>
        <w:t xml:space="preserve">.</w:t>
      </w:r>
    </w:p>
    <w:p>
      <w:r>
        <w:rPr>
          <w:b/>
        </w:rPr>
        <w:t xml:space="preserve">Kysymys 0</w:t>
      </w:r>
    </w:p>
    <w:p>
      <w:r>
        <w:t xml:space="preserve">Mitkä ovat esimerkkejä Portugalissa järjestettävistä kesämusiikkifestivaaleista?</w:t>
      </w:r>
    </w:p>
    <w:p>
      <w:r>
        <w:rPr>
          <w:b/>
        </w:rPr>
        <w:t xml:space="preserve">Kysymys 1</w:t>
      </w:r>
    </w:p>
    <w:p>
      <w:r>
        <w:t xml:space="preserve">Mitkä ovat pari esimerkkiä muista kuin kesäisistä musiikkifestivaaleista Portugalissa?</w:t>
      </w:r>
    </w:p>
    <w:p>
      <w:r>
        <w:rPr>
          <w:b/>
        </w:rPr>
        <w:t xml:space="preserve">Kysymys 2</w:t>
      </w:r>
    </w:p>
    <w:p>
      <w:r>
        <w:t xml:space="preserve">Mikä on Boom Festival?</w:t>
      </w:r>
    </w:p>
    <w:p>
      <w:r>
        <w:rPr>
          <w:b/>
        </w:rPr>
        <w:t xml:space="preserve">Kysymys 3</w:t>
      </w:r>
    </w:p>
    <w:p>
      <w:r>
        <w:t xml:space="preserve">Mitä kansainvälisiä palkintoja Boom Festival on saanut?</w:t>
      </w:r>
    </w:p>
    <w:p>
      <w:r>
        <w:rPr>
          <w:b/>
        </w:rPr>
        <w:t xml:space="preserve">Kysymys 4</w:t>
      </w:r>
    </w:p>
    <w:p>
      <w:r>
        <w:t xml:space="preserve">Minä vuonna Portugali järjesti MTV Europe Music Awards -kilpailun?</w:t>
      </w:r>
    </w:p>
    <w:p>
      <w:r>
        <w:rPr>
          <w:b/>
        </w:rPr>
        <w:t xml:space="preserve">Tekstin numero 94</w:t>
      </w:r>
    </w:p>
    <w:p>
      <w:r>
        <w:t xml:space="preserve">Klassisen musiikin alalla Portugalia edustavat esimerkiksi pianistit </w:t>
      </w:r>
      <w:r>
        <w:rPr>
          <w:color w:val="A9A9A9"/>
        </w:rPr>
        <w:t xml:space="preserve">Artur Pizarro, Maria João Pires ja Sequeira Costa</w:t>
      </w:r>
      <w:r>
        <w:t xml:space="preserve">, viulistit </w:t>
      </w:r>
      <w:r>
        <w:rPr>
          <w:color w:val="DCDCDC"/>
        </w:rPr>
        <w:t xml:space="preserve">Carlos Damas ja Gerardo Ribeiro </w:t>
      </w:r>
      <w:r>
        <w:t xml:space="preserve">sekä aiemmin suuri sellisti Guilhermina Suggia. Merkittäviä säveltäjiä ovat </w:t>
      </w:r>
      <w:r>
        <w:rPr>
          <w:color w:val="2F4F4F"/>
        </w:rPr>
        <w:t xml:space="preserve">José Vianna da Motta, Carlos Seixas, João Domingos Bomtempo, João de Sousa Carvalho, Luís de Freitas Branco ja hänen oppilaansa Joly Braga Santos</w:t>
      </w:r>
      <w:r>
        <w:t xml:space="preserve">, Fernando Lopes-Graça, Emmanuel Nunes ja Sérgio Azevedo. Myös nykysäveltäjät, kuten </w:t>
      </w:r>
      <w:r>
        <w:rPr>
          <w:color w:val="556B2F"/>
        </w:rPr>
        <w:t xml:space="preserve">Nuno Malo ja Miguel d'Oliveira, </w:t>
      </w:r>
      <w:r>
        <w:t xml:space="preserve">ovat saavuttaneet kansainvälistä menestystä kirjoittamalla alkuperäistä musiikkia elokuviin ja televisioon.</w:t>
      </w:r>
    </w:p>
    <w:p>
      <w:r>
        <w:rPr>
          <w:b/>
        </w:rPr>
        <w:t xml:space="preserve">Kysymys 0</w:t>
      </w:r>
    </w:p>
    <w:p>
      <w:r>
        <w:t xml:space="preserve">Millaisia klassisia pianisteja Portugalista on kotoisin?</w:t>
      </w:r>
    </w:p>
    <w:p>
      <w:r>
        <w:rPr>
          <w:b/>
        </w:rPr>
        <w:t xml:space="preserve">Kysymys 1</w:t>
      </w:r>
    </w:p>
    <w:p>
      <w:r>
        <w:t xml:space="preserve">Millaisia esimerkkejä portugalilaisista klassisen viulun soittajista on olemassa?</w:t>
      </w:r>
    </w:p>
    <w:p>
      <w:r>
        <w:rPr>
          <w:b/>
        </w:rPr>
        <w:t xml:space="preserve">Kysymys 2</w:t>
      </w:r>
    </w:p>
    <w:p>
      <w:r>
        <w:t xml:space="preserve">Keitä ovat merkittävät portugalilaiset säveltäjät?</w:t>
      </w:r>
    </w:p>
    <w:p>
      <w:r>
        <w:rPr>
          <w:b/>
        </w:rPr>
        <w:t xml:space="preserve">Kysymys 3</w:t>
      </w:r>
    </w:p>
    <w:p>
      <w:r>
        <w:t xml:space="preserve">Keitä ovat portugalilaiset nykysäveltäjät?</w:t>
      </w:r>
    </w:p>
    <w:p>
      <w:r>
        <w:rPr>
          <w:b/>
        </w:rPr>
        <w:t xml:space="preserve">Tekstin numero 95</w:t>
      </w:r>
    </w:p>
    <w:p>
      <w:r>
        <w:t xml:space="preserve">Modernismi saapui </w:t>
      </w:r>
      <w:r>
        <w:rPr>
          <w:color w:val="A9A9A9"/>
        </w:rPr>
        <w:t xml:space="preserve">1900-luvulla</w:t>
      </w:r>
      <w:r>
        <w:t xml:space="preserve">, ja sen mukana tulivat myös merkittävimmät portugalilaiset taidemaalarit</w:t>
      </w:r>
      <w:r>
        <w:rPr>
          <w:color w:val="A9A9A9"/>
        </w:rPr>
        <w:t xml:space="preserve">:</w:t>
      </w:r>
      <w:r>
        <w:t xml:space="preserve"> Amadeo de Souza-Cardoso, johon </w:t>
      </w:r>
      <w:r>
        <w:rPr>
          <w:color w:val="DCDCDC"/>
        </w:rPr>
        <w:t xml:space="preserve">ranskalaiset taidemaalarit, erityisesti Delaunayt, </w:t>
      </w:r>
      <w:r>
        <w:t xml:space="preserve">vaikuttivat voimakkaasti</w:t>
      </w:r>
      <w:r>
        <w:t xml:space="preserve">. </w:t>
      </w:r>
      <w:r>
        <w:t xml:space="preserve">Hänen tunnetuimpiin teoksiinsa kuuluu </w:t>
      </w:r>
      <w:r>
        <w:rPr>
          <w:color w:val="2F4F4F"/>
        </w:rPr>
        <w:t xml:space="preserve">Canção Popular a Russa e o Fígaro</w:t>
      </w:r>
      <w:r>
        <w:t xml:space="preserve">. Muita suuria modernistisia maalareita/kirjailijoita olivat Carlos Botelho ja Almada Negreiros, runoilija Fernando Pessoan ystävä, joka maalasi hänen (Pessoan) muotokuvansa. Häneen vaikuttivat syvästi sekä kubistiset että futuristiset suuntaukset. Kuvataiteen kansainvälisiä merkkihenkilöitä ovat nykyään muun muassa taidemaalarit </w:t>
      </w:r>
      <w:r>
        <w:rPr>
          <w:color w:val="556B2F"/>
        </w:rPr>
        <w:t xml:space="preserve">Vieira da Silva, Júlio Pomar, Helena Almeida, Joana Vasconcelos, Julião Sarmento ja Paula Rego</w:t>
      </w:r>
      <w:r>
        <w:t xml:space="preserve">.</w:t>
      </w:r>
    </w:p>
    <w:p>
      <w:r>
        <w:rPr>
          <w:b/>
        </w:rPr>
        <w:t xml:space="preserve">Kysymys 0</w:t>
      </w:r>
    </w:p>
    <w:p>
      <w:r>
        <w:t xml:space="preserve">Millä vuosisadalla modernismi saapui Portugaliin?</w:t>
      </w:r>
    </w:p>
    <w:p>
      <w:r>
        <w:rPr>
          <w:b/>
        </w:rPr>
        <w:t xml:space="preserve">Kysymys 1</w:t>
      </w:r>
    </w:p>
    <w:p>
      <w:r>
        <w:t xml:space="preserve">Mikä ryhmä vaikutti Amadeo de Souza-Cardosoon eniten?</w:t>
      </w:r>
    </w:p>
    <w:p>
      <w:r>
        <w:rPr>
          <w:b/>
        </w:rPr>
        <w:t xml:space="preserve">Kysymys 2</w:t>
      </w:r>
    </w:p>
    <w:p>
      <w:r>
        <w:t xml:space="preserve">Mikä on yksi Amadeo de Souza-Cardoson tunnetuimmista teoksista?</w:t>
      </w:r>
    </w:p>
    <w:p>
      <w:r>
        <w:rPr>
          <w:b/>
        </w:rPr>
        <w:t xml:space="preserve">Kysymys 3</w:t>
      </w:r>
    </w:p>
    <w:p>
      <w:r>
        <w:t xml:space="preserve">Keitä ovat Portugalin merkittävimmät nykyaikaiset kuvataiteilijat?</w:t>
      </w:r>
    </w:p>
    <w:p>
      <w:r>
        <w:rPr>
          <w:b/>
        </w:rPr>
        <w:t xml:space="preserve">Tekstin numero 96</w:t>
      </w:r>
    </w:p>
    <w:p>
      <w:r>
        <w:rPr>
          <w:color w:val="A9A9A9"/>
        </w:rPr>
        <w:t xml:space="preserve">Jalkapallo </w:t>
      </w:r>
      <w:r>
        <w:t xml:space="preserve">on Portugalin suosituin urheilulaji. Jalkapallokilpailuja on useita paikallisesta amatööritasosta maailmanluokan ammattilaistasolle. Legendaarinen </w:t>
      </w:r>
      <w:r>
        <w:rPr>
          <w:color w:val="DCDCDC"/>
        </w:rPr>
        <w:t xml:space="preserve">Eusébio </w:t>
      </w:r>
      <w:r>
        <w:t xml:space="preserve">on edelleen Portugalin jalkapallohistorian merkittävä symboli. </w:t>
      </w:r>
      <w:r>
        <w:rPr>
          <w:color w:val="2F4F4F"/>
        </w:rPr>
        <w:t xml:space="preserve">FIFA:n vuoden pelaajaksi </w:t>
      </w:r>
      <w:r>
        <w:t xml:space="preserve">valitut </w:t>
      </w:r>
      <w:r>
        <w:rPr>
          <w:color w:val="556B2F"/>
        </w:rPr>
        <w:t xml:space="preserve">Luís Figo ja Cristiano Ronaldo, </w:t>
      </w:r>
      <w:r>
        <w:t xml:space="preserve">joka voitti FIFA:n Kultaisen pallon vuosina 2013 ja 2014, ovat esimerkkejä lukuisista muista Portugalissa syntyneistä ja maailmanlaajuisesti tunnetuista maailmanluokan jalkapalloilijoista. Myös portugalilaiset jalkapallojohtajat ovat merkittäviä: </w:t>
      </w:r>
      <w:r>
        <w:rPr>
          <w:color w:val="6B8E23"/>
        </w:rPr>
        <w:t xml:space="preserve">José Mourinho, André Villas-Boas, Fernando Santos, Carlos Queiroz ja Manuel José ovat </w:t>
      </w:r>
      <w:r>
        <w:t xml:space="preserve">tunnetuimpia.</w:t>
      </w:r>
    </w:p>
    <w:p>
      <w:r>
        <w:rPr>
          <w:b/>
        </w:rPr>
        <w:t xml:space="preserve">Kysymys 0</w:t>
      </w:r>
    </w:p>
    <w:p>
      <w:r>
        <w:t xml:space="preserve">Mikä on Portugalin suosituin urheilulaji?</w:t>
      </w:r>
    </w:p>
    <w:p>
      <w:r>
        <w:rPr>
          <w:b/>
        </w:rPr>
        <w:t xml:space="preserve">Kysymys 1</w:t>
      </w:r>
    </w:p>
    <w:p>
      <w:r>
        <w:t xml:space="preserve">Mikä on edelleen Portugalin jalkapallohistorian merkittävä symboli?</w:t>
      </w:r>
    </w:p>
    <w:p>
      <w:r>
        <w:rPr>
          <w:b/>
        </w:rPr>
        <w:t xml:space="preserve">Kysymys 2</w:t>
      </w:r>
    </w:p>
    <w:p>
      <w:r>
        <w:t xml:space="preserve">Keitä ovat kaksi esimerkkiä Portugalissa syntyneistä huippujalkapalloilijoista?</w:t>
      </w:r>
    </w:p>
    <w:p>
      <w:r>
        <w:rPr>
          <w:b/>
        </w:rPr>
        <w:t xml:space="preserve">Kysymys 3</w:t>
      </w:r>
    </w:p>
    <w:p>
      <w:r>
        <w:t xml:space="preserve">Minkä palkinnon sekä Luís Figo että Cristiano Ronaldo voittivat?</w:t>
      </w:r>
    </w:p>
    <w:p>
      <w:r>
        <w:rPr>
          <w:b/>
        </w:rPr>
        <w:t xml:space="preserve">Kysymys 4</w:t>
      </w:r>
    </w:p>
    <w:p>
      <w:r>
        <w:t xml:space="preserve">Keitä ovat Portugalin tunnetuimmat jalkapallojohtajat?</w:t>
      </w:r>
    </w:p>
    <w:p>
      <w:r>
        <w:rPr>
          <w:b/>
        </w:rPr>
        <w:t xml:space="preserve">Tekstin numero 97</w:t>
      </w:r>
    </w:p>
    <w:p>
      <w:r>
        <w:rPr>
          <w:color w:val="A9A9A9"/>
        </w:rPr>
        <w:t xml:space="preserve">SL Benfica, FC Porto ja Sporting CP </w:t>
      </w:r>
      <w:r>
        <w:t xml:space="preserve">ovat suurimmat urheiluseurat suosion ja voitettujen pokaalien määrän perusteella, ja ne tunnetaan usein nimellä </w:t>
      </w:r>
      <w:r>
        <w:rPr>
          <w:color w:val="DCDCDC"/>
        </w:rPr>
        <w:t xml:space="preserve">"os três grandes" ("kolme suurta")</w:t>
      </w:r>
      <w:r>
        <w:t xml:space="preserve">. </w:t>
      </w:r>
      <w:r>
        <w:t xml:space="preserve">Ne ovat voittaneet </w:t>
      </w:r>
      <w:r>
        <w:rPr>
          <w:color w:val="2F4F4F"/>
        </w:rPr>
        <w:t xml:space="preserve">kahdeksan </w:t>
      </w:r>
      <w:r>
        <w:t xml:space="preserve">mestaruutta UEFA:n eurooppalaisissa seurakilpailuissa, olleet mukana monissa loppuotteluissa ja ovat olleet säännöllisiä haastajia loppusuoralla lähes joka kausi. Jalkapallon lisäksi monet portugalilaiset urheiluseurat, mukaan lukien "kolme suurta", kilpailevat useissa muissa urheilutapahtumissa vaihtelevalla menestyksellä ja suosiolla, joita voivat olla esimerkiksi </w:t>
      </w:r>
      <w:r>
        <w:rPr>
          <w:color w:val="556B2F"/>
        </w:rPr>
        <w:t xml:space="preserve">rullakiekko, koripallo, futsal, käsipallo ja lentopallo</w:t>
      </w:r>
      <w:r>
        <w:t xml:space="preserve">. </w:t>
      </w:r>
      <w:r>
        <w:rPr>
          <w:color w:val="6B8E23"/>
        </w:rPr>
        <w:t xml:space="preserve">Portugalin jalkapalloliitto (FPF) - Federação Portuguesa de Futebol </w:t>
      </w:r>
      <w:r>
        <w:t xml:space="preserve">- isännöi vuosittain Algarve Cupia, arvostettua naisten jalkapalloturnausta, jota on juhlittu Portugalin Algarvessa.</w:t>
      </w:r>
    </w:p>
    <w:p>
      <w:r>
        <w:rPr>
          <w:b/>
        </w:rPr>
        <w:t xml:space="preserve">Kysymys 0</w:t>
      </w:r>
    </w:p>
    <w:p>
      <w:r>
        <w:t xml:space="preserve">Mitkä ovat Portugalin kolme suurinta urheiluseuraa suosion perusteella?</w:t>
      </w:r>
    </w:p>
    <w:p>
      <w:r>
        <w:rPr>
          <w:b/>
        </w:rPr>
        <w:t xml:space="preserve">Kysymys 1</w:t>
      </w:r>
    </w:p>
    <w:p>
      <w:r>
        <w:t xml:space="preserve">Mitkä ovat Portugalin kolme suurinta urheiluseuraa?</w:t>
      </w:r>
    </w:p>
    <w:p>
      <w:r>
        <w:rPr>
          <w:b/>
        </w:rPr>
        <w:t xml:space="preserve">Kysymys 2</w:t>
      </w:r>
    </w:p>
    <w:p>
      <w:r>
        <w:t xml:space="preserve">Kuinka monta mestaruutta "kolme suurta" on voittanut Euroopan UEFA:n seurakilpailuissa?</w:t>
      </w:r>
    </w:p>
    <w:p>
      <w:r>
        <w:rPr>
          <w:b/>
        </w:rPr>
        <w:t xml:space="preserve">Kysymys 3</w:t>
      </w:r>
    </w:p>
    <w:p>
      <w:r>
        <w:t xml:space="preserve">Mitkä muut urheilulajit kuin jalkapallo ovat suosittuja Portugalissa?</w:t>
      </w:r>
    </w:p>
    <w:p>
      <w:r>
        <w:rPr>
          <w:b/>
        </w:rPr>
        <w:t xml:space="preserve">Kysymys 4</w:t>
      </w:r>
    </w:p>
    <w:p>
      <w:r>
        <w:t xml:space="preserve">Mikä taho isännöi Algarve Cupia?</w:t>
      </w:r>
    </w:p>
    <w:p>
      <w:r>
        <w:br w:type="page"/>
      </w:r>
    </w:p>
    <w:p>
      <w:r>
        <w:rPr>
          <w:b/>
          <w:u w:val="single"/>
        </w:rPr>
        <w:t xml:space="preserve">Asiakirjan numero 426</w:t>
      </w:r>
    </w:p>
    <w:p>
      <w:r>
        <w:rPr>
          <w:b/>
        </w:rPr>
        <w:t xml:space="preserve">Tekstin numero 0</w:t>
      </w:r>
    </w:p>
    <w:p>
      <w:r>
        <w:t xml:space="preserve">Humanismi on filosofinen ja eettinen asenne, jossa korostetaan </w:t>
      </w:r>
      <w:r>
        <w:rPr>
          <w:color w:val="A9A9A9"/>
        </w:rPr>
        <w:t xml:space="preserve">ihmisen </w:t>
      </w:r>
      <w:r>
        <w:t xml:space="preserve">arvoa ja toimijuutta </w:t>
      </w:r>
      <w:r>
        <w:t xml:space="preserve">sekä yksilöllisesti että kollektiivisesti ja jossa yleensä suositaan kriittistä ajattelua ja todisteita (rationalismi, empirismi) dogmien tai taikauskon hyväksymisen sijaan. Humanismin merkitys on vaihdellut </w:t>
      </w:r>
      <w:r>
        <w:t xml:space="preserve">sen mukaan, mitkä </w:t>
      </w:r>
      <w:r>
        <w:t xml:space="preserve">peräkkäiset </w:t>
      </w:r>
      <w:r>
        <w:rPr>
          <w:color w:val="DCDCDC"/>
        </w:rPr>
        <w:t xml:space="preserve">älylliset liikkeet </w:t>
      </w:r>
      <w:r>
        <w:t xml:space="preserve">ovat samaistuneet siihen</w:t>
      </w:r>
      <w:r>
        <w:t xml:space="preserve">.</w:t>
      </w:r>
      <w:r>
        <w:t xml:space="preserve"> Yleisesti ottaen humanismi viittaa kuitenkin näkökulmaan, joka vahvistaa jonkinlaisen käsityksen ihmisen </w:t>
      </w:r>
      <w:r>
        <w:rPr>
          <w:color w:val="2F4F4F"/>
        </w:rPr>
        <w:t xml:space="preserve">vapaudesta ja edistyksestä</w:t>
      </w:r>
      <w:r>
        <w:t xml:space="preserve">. </w:t>
      </w:r>
      <w:r>
        <w:t xml:space="preserve">Nykyaikana humanistiset liikkeet ovat tyypillisesti linjassa </w:t>
      </w:r>
      <w:r>
        <w:rPr>
          <w:color w:val="556B2F"/>
        </w:rPr>
        <w:t xml:space="preserve">sekularismin kanssa, </w:t>
      </w:r>
      <w:r>
        <w:t xml:space="preserve">ja nykyään humanismi viittaa yleensä ei-teistiseen elämänasenteeseen, jossa keskitytään ihmisen toimijuuteen ja jossa </w:t>
      </w:r>
      <w:r>
        <w:t xml:space="preserve">maailman ymmärtäminen </w:t>
      </w:r>
      <w:r>
        <w:t xml:space="preserve">perustuu </w:t>
      </w:r>
      <w:r>
        <w:t xml:space="preserve">ennemminkin </w:t>
      </w:r>
      <w:r>
        <w:rPr>
          <w:color w:val="6B8E23"/>
        </w:rPr>
        <w:t xml:space="preserve">tieteeseen </w:t>
      </w:r>
      <w:r>
        <w:t xml:space="preserve">kuin yliluonnollisesta lähteestä tulevaan ilmoitukseen.</w:t>
      </w:r>
    </w:p>
    <w:p>
      <w:r>
        <w:rPr>
          <w:b/>
        </w:rPr>
        <w:t xml:space="preserve">Kysymys 0</w:t>
      </w:r>
    </w:p>
    <w:p>
      <w:r>
        <w:t xml:space="preserve">Mitä voidaan pitää olennaisen tärkeänä humanismin harjoittamiselle?</w:t>
      </w:r>
    </w:p>
    <w:p>
      <w:r>
        <w:rPr>
          <w:b/>
        </w:rPr>
        <w:t xml:space="preserve">Kysymys 1</w:t>
      </w:r>
    </w:p>
    <w:p>
      <w:r>
        <w:t xml:space="preserve">Mikä on humanismin yhteinen periaate?</w:t>
      </w:r>
    </w:p>
    <w:p>
      <w:r>
        <w:rPr>
          <w:b/>
        </w:rPr>
        <w:t xml:space="preserve">Kysymys 2</w:t>
      </w:r>
    </w:p>
    <w:p>
      <w:r>
        <w:t xml:space="preserve">Nykyään humanismia voidaan pitää eräänlaisena minkä muotona?</w:t>
      </w:r>
    </w:p>
    <w:p>
      <w:r>
        <w:rPr>
          <w:b/>
        </w:rPr>
        <w:t xml:space="preserve">Kysymys 3</w:t>
      </w:r>
    </w:p>
    <w:p>
      <w:r>
        <w:t xml:space="preserve"> Mihin voidaan lukea humanismin määritelmän muutokset? </w:t>
      </w:r>
    </w:p>
    <w:p>
      <w:r>
        <w:rPr>
          <w:b/>
        </w:rPr>
        <w:t xml:space="preserve">Kysymys 4</w:t>
      </w:r>
    </w:p>
    <w:p>
      <w:r>
        <w:t xml:space="preserve">Sen sijaan, että kääntyisivät hengellisen tai jumalallisen lähteen puoleen, humanismin harjoittajat kääntyvät minkä puoleen?</w:t>
      </w:r>
    </w:p>
    <w:p>
      <w:r>
        <w:rPr>
          <w:b/>
        </w:rPr>
        <w:t xml:space="preserve">Kysymys 5</w:t>
      </w:r>
    </w:p>
    <w:p>
      <w:r>
        <w:t xml:space="preserve">Millä ei voida katsoa olevan merkitystä humanismin harjoittamiselle?</w:t>
      </w:r>
    </w:p>
    <w:p>
      <w:r>
        <w:rPr>
          <w:b/>
        </w:rPr>
        <w:t xml:space="preserve">Kysymys 6</w:t>
      </w:r>
    </w:p>
    <w:p>
      <w:r>
        <w:t xml:space="preserve">Mikä on humanismin väärennetty periaate?</w:t>
      </w:r>
    </w:p>
    <w:p>
      <w:r>
        <w:rPr>
          <w:b/>
        </w:rPr>
        <w:t xml:space="preserve">Kysymys 7</w:t>
      </w:r>
    </w:p>
    <w:p>
      <w:r>
        <w:t xml:space="preserve">Mitä humanismia ei enää pidetä?</w:t>
      </w:r>
    </w:p>
    <w:p>
      <w:r>
        <w:rPr>
          <w:b/>
        </w:rPr>
        <w:t xml:space="preserve">Kysymys 8</w:t>
      </w:r>
    </w:p>
    <w:p>
      <w:r>
        <w:t xml:space="preserve">Mikä ei vaikuttanut humanismin määritelmän muutoksiin?</w:t>
      </w:r>
    </w:p>
    <w:p>
      <w:r>
        <w:rPr>
          <w:b/>
        </w:rPr>
        <w:t xml:space="preserve">Kysymys 9</w:t>
      </w:r>
    </w:p>
    <w:p>
      <w:r>
        <w:t xml:space="preserve">Mitä humanismi tuomitsee sen sijaan, että kääntyisi hengellisen tai jumalallisen lähteen puoleen?</w:t>
      </w:r>
    </w:p>
    <w:p>
      <w:r>
        <w:rPr>
          <w:b/>
        </w:rPr>
        <w:t xml:space="preserve">Teksti numero 1</w:t>
      </w:r>
    </w:p>
    <w:p>
      <w:r>
        <w:t xml:space="preserve">Gellius sanoo, että hänen aikanaan humanitasta käytettiin yleisesti synonyyminä </w:t>
      </w:r>
      <w:r>
        <w:rPr>
          <w:color w:val="A9A9A9"/>
        </w:rPr>
        <w:t xml:space="preserve">filantrooppisuudelle </w:t>
      </w:r>
      <w:r>
        <w:t xml:space="preserve">eli ystävällisyydelle ja hyväntahtoisuudelle kanssaihmisiä kohtaan</w:t>
      </w:r>
      <w:r>
        <w:t xml:space="preserve">. </w:t>
      </w:r>
      <w:r>
        <w:rPr>
          <w:color w:val="DCDCDC"/>
        </w:rPr>
        <w:t xml:space="preserve">Gellius </w:t>
      </w:r>
      <w:r>
        <w:t xml:space="preserve">väittää, että tämä yleinen käyttötapa on väärä ja että latinan kielen esikuvalliset kirjoittajat, kuten </w:t>
      </w:r>
      <w:r>
        <w:rPr>
          <w:color w:val="2F4F4F"/>
        </w:rPr>
        <w:t xml:space="preserve">Cicero </w:t>
      </w:r>
      <w:r>
        <w:t xml:space="preserve">ja muut, käyttivät sanaa vain tarkoittamaan sitä, mitä me voisimme kutsua "humaaniksi" tai "kohteliaaksi" oppineisuudeksi tai kreikkalaista vastinetta Paideia. Gelliuksesta tuli </w:t>
      </w:r>
      <w:r>
        <w:rPr>
          <w:color w:val="556B2F"/>
        </w:rPr>
        <w:t xml:space="preserve">Italian renessanssin </w:t>
      </w:r>
      <w:r>
        <w:t xml:space="preserve">suosikkikirjailija</w:t>
      </w:r>
      <w:r>
        <w:t xml:space="preserve">, ja 1400-luvun Italiassa filosofian, runouden ja retoriikan opettajia ja oppineita kutsuttiin ja kutsuttiin "humanisteiksi". Nykyaikaiset tutkijat huomauttavat kuitenkin, että Cicero (106 - 43 eaa.), joka oli eniten vastuussa termin humanitas määrittelystä ja popularisoinnista, itse asiassa käytti sanaa usein molemmissa merkityksissä, kuten myös hänen lähimmät aikalaisensa. </w:t>
      </w:r>
      <w:r>
        <w:t xml:space="preserve">Juristina toimineelle </w:t>
      </w:r>
      <w:r>
        <w:rPr>
          <w:color w:val="6B8E23"/>
        </w:rPr>
        <w:t xml:space="preserve">Cicerolle </w:t>
      </w:r>
      <w:r>
        <w:t xml:space="preserve">ihmisen erotti eläimistä eniten </w:t>
      </w:r>
      <w:r>
        <w:rPr>
          <w:color w:val="A0522D"/>
        </w:rPr>
        <w:t xml:space="preserve">puhe</w:t>
      </w:r>
      <w:r>
        <w:t xml:space="preserve">, joka yhdessä järjen kanssa saattoi (ja sen piti) mahdollistaa riitojen ratkaisemisen ja yhteiselämän sopuisasti ja sopusoinnussa oikeusvaltion alaisuudessa. Humanitas sisälsi siis alusta alkaen kaksi merkitystä, jotka jatkuvat nykyaikaisessa johdannaisessa, humanismissa, jolla voidaan nykyäänkin viitata sekä humanitaariseen hyväntahtoisuuteen että oppineisuuteen.</w:t>
      </w:r>
    </w:p>
    <w:p>
      <w:r>
        <w:rPr>
          <w:b/>
        </w:rPr>
        <w:t xml:space="preserve">Kysymys 0</w:t>
      </w:r>
    </w:p>
    <w:p>
      <w:r>
        <w:t xml:space="preserve">Mitä humanismia pidettiin aikoinaan samana?</w:t>
      </w:r>
    </w:p>
    <w:p>
      <w:r>
        <w:rPr>
          <w:b/>
        </w:rPr>
        <w:t xml:space="preserve">Kysymys 1</w:t>
      </w:r>
    </w:p>
    <w:p>
      <w:r>
        <w:t xml:space="preserve">Kuka on ollut eri mieltä tästä sanan merkityksestä?</w:t>
      </w:r>
    </w:p>
    <w:p>
      <w:r>
        <w:rPr>
          <w:b/>
        </w:rPr>
        <w:t xml:space="preserve">Kysymys 2</w:t>
      </w:r>
    </w:p>
    <w:p>
      <w:r>
        <w:t xml:space="preserve">Millä ajanjaksolla Gellius sai mainetta?</w:t>
      </w:r>
    </w:p>
    <w:p>
      <w:r>
        <w:rPr>
          <w:b/>
        </w:rPr>
        <w:t xml:space="preserve">Kysymys 3</w:t>
      </w:r>
    </w:p>
    <w:p>
      <w:r>
        <w:t xml:space="preserve">Kenen ansioksi on luettu humanitas-termin selventäminen ja yleistyminen?</w:t>
      </w:r>
    </w:p>
    <w:p>
      <w:r>
        <w:rPr>
          <w:b/>
        </w:rPr>
        <w:t xml:space="preserve">Kysymys 4</w:t>
      </w:r>
    </w:p>
    <w:p>
      <w:r>
        <w:t xml:space="preserve">Mikä on se ominaisuus, joka erottaa ihmisen eniten eläimistä?</w:t>
      </w:r>
    </w:p>
    <w:p>
      <w:r>
        <w:rPr>
          <w:b/>
        </w:rPr>
        <w:t xml:space="preserve">Kysymys 5</w:t>
      </w:r>
    </w:p>
    <w:p>
      <w:r>
        <w:t xml:space="preserve">Mitä humanismia pidettiin aikoinaan huonompana kuin mitä?</w:t>
      </w:r>
    </w:p>
    <w:p>
      <w:r>
        <w:rPr>
          <w:b/>
        </w:rPr>
        <w:t xml:space="preserve">Kysymys 6</w:t>
      </w:r>
    </w:p>
    <w:p>
      <w:r>
        <w:t xml:space="preserve">Kuka ei voi olla eri mieltä sanan konnotaatiosta?</w:t>
      </w:r>
    </w:p>
    <w:p>
      <w:r>
        <w:rPr>
          <w:b/>
        </w:rPr>
        <w:t xml:space="preserve">Kysymys 7</w:t>
      </w:r>
    </w:p>
    <w:p>
      <w:r>
        <w:t xml:space="preserve">Millä ajanjaksolla Gellius menetti maineensa?</w:t>
      </w:r>
    </w:p>
    <w:p>
      <w:r>
        <w:rPr>
          <w:b/>
        </w:rPr>
        <w:t xml:space="preserve">Kysymys 8</w:t>
      </w:r>
    </w:p>
    <w:p>
      <w:r>
        <w:t xml:space="preserve">Kenen katsotaan selventäneen ja tehneen humanitas-termin kielletyksi?</w:t>
      </w:r>
    </w:p>
    <w:p>
      <w:r>
        <w:rPr>
          <w:b/>
        </w:rPr>
        <w:t xml:space="preserve">Kysymys 9</w:t>
      </w:r>
    </w:p>
    <w:p>
      <w:r>
        <w:t xml:space="preserve">Mikä on ominaisuus, joka osoittaa parhaiten, miksi ihmiset ovat samanlaisia kuin robotit?</w:t>
      </w:r>
    </w:p>
    <w:p>
      <w:r>
        <w:rPr>
          <w:b/>
        </w:rPr>
        <w:t xml:space="preserve">Teksti numero 2</w:t>
      </w:r>
    </w:p>
    <w:p>
      <w:r>
        <w:t xml:space="preserve">Ranskan vallankumouksen aikana ja pian sen jälkeen Saksassa (vasemmistohegeliläisten toimesta) humanismilla alettiin viitata eettiseen filosofiaan, joka keskittyi ihmiskuntaan kiinnittämättä </w:t>
      </w:r>
      <w:r>
        <w:rPr>
          <w:color w:val="A9A9A9"/>
        </w:rPr>
        <w:t xml:space="preserve">huomiota transsendenttiin tai </w:t>
      </w:r>
      <w:r>
        <w:rPr>
          <w:color w:val="DCDCDC"/>
        </w:rPr>
        <w:t xml:space="preserve">yliluonnolliseen</w:t>
      </w:r>
      <w:r>
        <w:t xml:space="preserve">. </w:t>
      </w:r>
      <w:r>
        <w:t xml:space="preserve">Nimitys </w:t>
      </w:r>
      <w:r>
        <w:rPr>
          <w:color w:val="2F4F4F"/>
        </w:rPr>
        <w:t xml:space="preserve">uskonnollinen humanismi </w:t>
      </w:r>
      <w:r>
        <w:t xml:space="preserve">viittaa järjestäytyneisiin ryhmiin, jotka syntyivät 1800-luvun lopulla ja 1900-luvun alussa. Se muistuttaa protestantismia, mutta sen keskiössä ovat ihmisen tarpeet, kiinnostuksen kohteet ja kyvyt </w:t>
      </w:r>
      <w:r>
        <w:rPr>
          <w:color w:val="556B2F"/>
        </w:rPr>
        <w:t xml:space="preserve">yliluonnollisen </w:t>
      </w:r>
      <w:r>
        <w:t xml:space="preserve">sijaan</w:t>
      </w:r>
      <w:r>
        <w:t xml:space="preserve">. </w:t>
      </w:r>
      <w:r>
        <w:t xml:space="preserve">Englanninkielisessä maailmassa tällaiset modernit, järjestäytyneet humanismin muodot, joiden juuret ovat </w:t>
      </w:r>
      <w:r>
        <w:rPr>
          <w:color w:val="6B8E23"/>
        </w:rPr>
        <w:t xml:space="preserve">1700-luvun valistuksessa</w:t>
      </w:r>
      <w:r>
        <w:t xml:space="preserve">, ovat pitkälti irrottautuneet humanismin historiallisesta yhteydestä klassiseen oppineisuuteen ja vapaaseen taiteeseen.</w:t>
      </w:r>
    </w:p>
    <w:p>
      <w:r>
        <w:rPr>
          <w:b/>
        </w:rPr>
        <w:t xml:space="preserve">Kysymys 0</w:t>
      </w:r>
    </w:p>
    <w:p>
      <w:r>
        <w:t xml:space="preserve"> Mikä humanismin aiempi painopiste poistettiin Ranskan vallankumouksen aikaan?</w:t>
      </w:r>
    </w:p>
    <w:p>
      <w:r>
        <w:rPr>
          <w:b/>
        </w:rPr>
        <w:t xml:space="preserve">Kysymys 1</w:t>
      </w:r>
    </w:p>
    <w:p>
      <w:r>
        <w:t xml:space="preserve">Protestantismi eroaa humanismista siinä, että sen painopiste on missä?</w:t>
      </w:r>
    </w:p>
    <w:p>
      <w:r>
        <w:rPr>
          <w:b/>
        </w:rPr>
        <w:t xml:space="preserve">Kysymys 2</w:t>
      </w:r>
    </w:p>
    <w:p>
      <w:r>
        <w:t xml:space="preserve">Mistä nykyiset vuokralaiset humanismi ovat peräisin?</w:t>
      </w:r>
    </w:p>
    <w:p>
      <w:r>
        <w:rPr>
          <w:b/>
        </w:rPr>
        <w:t xml:space="preserve">Kysymys 3</w:t>
      </w:r>
    </w:p>
    <w:p>
      <w:r>
        <w:t xml:space="preserve">Mikä oli 1800-luvun lopulla ja 1900-luvun alussa syntyneiden humanismiin uskovien nimi?</w:t>
      </w:r>
    </w:p>
    <w:p>
      <w:r>
        <w:rPr>
          <w:b/>
        </w:rPr>
        <w:t xml:space="preserve">Kysymys 4</w:t>
      </w:r>
    </w:p>
    <w:p>
      <w:r>
        <w:t xml:space="preserve">Mitä aiempaa humanismin painopistettä vaadittiin Ranskan vallankumouksen aikaan?</w:t>
      </w:r>
    </w:p>
    <w:p>
      <w:r>
        <w:rPr>
          <w:b/>
        </w:rPr>
        <w:t xml:space="preserve">Kysymys 5</w:t>
      </w:r>
    </w:p>
    <w:p>
      <w:r>
        <w:t xml:space="preserve">Mikä tekee protestantismista täsmälleen saman kuin humanismista?</w:t>
      </w:r>
    </w:p>
    <w:p>
      <w:r>
        <w:rPr>
          <w:b/>
        </w:rPr>
        <w:t xml:space="preserve">Kysymys 6</w:t>
      </w:r>
    </w:p>
    <w:p>
      <w:r>
        <w:t xml:space="preserve">Mitä humanismin nykyiset periaatteet välttävät?</w:t>
      </w:r>
    </w:p>
    <w:p>
      <w:r>
        <w:rPr>
          <w:b/>
        </w:rPr>
        <w:t xml:space="preserve">Kysymys 7</w:t>
      </w:r>
    </w:p>
    <w:p>
      <w:r>
        <w:t xml:space="preserve">Mikä oli nimitys humanismiin uskoville, jotka nousivat esiin 1200-luvun lopulla ja 1300-luvun alussa?</w:t>
      </w:r>
    </w:p>
    <w:p>
      <w:r>
        <w:rPr>
          <w:b/>
        </w:rPr>
        <w:t xml:space="preserve">Teksti numero 3</w:t>
      </w:r>
    </w:p>
    <w:p>
      <w:r>
        <w:t xml:space="preserve">Vuonna </w:t>
      </w:r>
      <w:r>
        <w:rPr>
          <w:color w:val="A9A9A9"/>
        </w:rPr>
        <w:t xml:space="preserve">1808 </w:t>
      </w:r>
      <w:r>
        <w:t xml:space="preserve">baijerilainen koulutoimenjohtaja </w:t>
      </w:r>
      <w:r>
        <w:rPr>
          <w:color w:val="DCDCDC"/>
        </w:rPr>
        <w:t xml:space="preserve">Friedrich Immanuel Niethammer </w:t>
      </w:r>
      <w:r>
        <w:t xml:space="preserve">käytti termiä humanismi kuvaamaan uutta klassista opetussuunnitelmaa, jota hän aikoi tarjota saksalaisissa lukioissa, ja vuoteen 1836 mennessä sana "humanismi" oli omaksuttu englannin kieleen tässä merkityksessä. Kieli sai yleisen hyväksynnän vuonna 1856, kun saksalainen historioitsija ja filologi </w:t>
      </w:r>
      <w:r>
        <w:rPr>
          <w:color w:val="2F4F4F"/>
        </w:rPr>
        <w:t xml:space="preserve">Georg Voigt </w:t>
      </w:r>
      <w:r>
        <w:t xml:space="preserve">käytti humanismia kuvaamaan renessanssihumanismia, Italian renessanssiaikana kukoistavaa liikettä, joka pyrki elvyttämään klassisen oppineisuuden, ja tämä käyttö sai laajaa hyväksyntää historioitsijoiden keskuudessa monissa kansakunnissa, erityisesti </w:t>
      </w:r>
      <w:r>
        <w:rPr>
          <w:color w:val="556B2F"/>
        </w:rPr>
        <w:t xml:space="preserve">Italiassa</w:t>
      </w:r>
      <w:r>
        <w:t xml:space="preserve">.</w:t>
      </w:r>
    </w:p>
    <w:p>
      <w:r>
        <w:rPr>
          <w:b/>
        </w:rPr>
        <w:t xml:space="preserve">Kysymys 0</w:t>
      </w:r>
    </w:p>
    <w:p>
      <w:r>
        <w:t xml:space="preserve"> Minä vuonna termi humanismi sai uuden merkityksen?</w:t>
      </w:r>
    </w:p>
    <w:p>
      <w:r>
        <w:rPr>
          <w:b/>
        </w:rPr>
        <w:t xml:space="preserve">Kysymys 1</w:t>
      </w:r>
    </w:p>
    <w:p>
      <w:r>
        <w:t xml:space="preserve">Kenen voidaan katsoa auttaneen sanaa humanismi löytämään kodin englannin kielessä?</w:t>
      </w:r>
    </w:p>
    <w:p>
      <w:r>
        <w:rPr>
          <w:b/>
        </w:rPr>
        <w:t xml:space="preserve">Kysymys 2</w:t>
      </w:r>
    </w:p>
    <w:p>
      <w:r>
        <w:t xml:space="preserve">Kuka oli vastuussa filosofian uudesta määritelmästä vuonna 1856?</w:t>
      </w:r>
    </w:p>
    <w:p>
      <w:r>
        <w:rPr>
          <w:b/>
        </w:rPr>
        <w:t xml:space="preserve">Kysymys 3</w:t>
      </w:r>
    </w:p>
    <w:p>
      <w:r>
        <w:t xml:space="preserve">Mikä kansakunta suhtautui erittäin myönteisesti tämän käsitteen uuteen määritelmään?</w:t>
      </w:r>
    </w:p>
    <w:p>
      <w:r>
        <w:rPr>
          <w:b/>
        </w:rPr>
        <w:t xml:space="preserve">Kysymys 4</w:t>
      </w:r>
    </w:p>
    <w:p>
      <w:r>
        <w:t xml:space="preserve">Minä vuonna termi humanismi poisti vielä yhden merkityskerroksen?</w:t>
      </w:r>
    </w:p>
    <w:p>
      <w:r>
        <w:rPr>
          <w:b/>
        </w:rPr>
        <w:t xml:space="preserve">Kysymys 5</w:t>
      </w:r>
    </w:p>
    <w:p>
      <w:r>
        <w:t xml:space="preserve">Kenen voidaan katsoa auttaneen sanaa humanismi löytämään esteen englannin kielestä?</w:t>
      </w:r>
    </w:p>
    <w:p>
      <w:r>
        <w:rPr>
          <w:b/>
        </w:rPr>
        <w:t xml:space="preserve">Kysymys 6</w:t>
      </w:r>
    </w:p>
    <w:p>
      <w:r>
        <w:t xml:space="preserve">Kuka oli vastuussa filosofian uudesta määritelmästä vuonna 1854?</w:t>
      </w:r>
    </w:p>
    <w:p>
      <w:r>
        <w:rPr>
          <w:b/>
        </w:rPr>
        <w:t xml:space="preserve">Kysymys 7</w:t>
      </w:r>
    </w:p>
    <w:p>
      <w:r>
        <w:t xml:space="preserve">Mikä kansakunta ei ollut vastaanottavainen tämän käsitteen uudelle määritelmälle?</w:t>
      </w:r>
    </w:p>
    <w:p>
      <w:r>
        <w:rPr>
          <w:b/>
        </w:rPr>
        <w:t xml:space="preserve">Kysymys 8</w:t>
      </w:r>
    </w:p>
    <w:p>
      <w:r>
        <w:t xml:space="preserve">Kuka tuhosi termin humanismi?</w:t>
      </w:r>
    </w:p>
    <w:p>
      <w:r>
        <w:rPr>
          <w:b/>
        </w:rPr>
        <w:t xml:space="preserve">Teksti numero 4</w:t>
      </w:r>
    </w:p>
    <w:p>
      <w:r>
        <w:t xml:space="preserve">Mutta 1700-luvun puolivälissä, </w:t>
      </w:r>
      <w:r>
        <w:rPr>
          <w:color w:val="A9A9A9"/>
        </w:rPr>
        <w:t xml:space="preserve">ranskalaisen valistuksen aikana, termiä alettiin </w:t>
      </w:r>
      <w:r>
        <w:t xml:space="preserve">käyttää ideologisemmin</w:t>
      </w:r>
      <w:r>
        <w:t xml:space="preserve">.</w:t>
      </w:r>
      <w:r>
        <w:t xml:space="preserve"> Vuonna 1765 eräässä ranskalaisessa valistusaikakauslehdessä julkaistun nimettömän artikkelin kirjoittaja puhui "yleisestä ihmisrakkaudesta ... hyveestä, joka on tähän asti ollut meillä täysin nimetön ja jota uskallamme kutsua 'humanismiksi', sillä on tullut aika luoda sana tällaiselle kauniille ja tarpeelliselle asialle". 1700-luvun loppupuolella ja 1800-luvun alussa perustettiin lukuisia ruohonjuuritason "hyväntekeväisyysjärjestöjä" ja hyväntekeväisyysyhdistyksiä, jotka olivat omistautuneet ihmisten parantamiselle ja tiedon levittämiselle (jotkut niistä olivat kristittyjä, jotkut eivät). Ranskan vallankumouksen jälkeen </w:t>
      </w:r>
      <w:r>
        <w:t xml:space="preserve">vaikutusvaltaiset uskonnolliset ja poliittiset konservatiivit, kuten Edmund Burke ja Joseph de Maistre, hyökkäsivät rajusti vastaan </w:t>
      </w:r>
      <w:r>
        <w:rPr>
          <w:color w:val="DCDCDC"/>
        </w:rPr>
        <w:t xml:space="preserve">ajatusta, jonka mukaan ihmisen hyveet voitaisiin luoda yksin järjen avulla perinteisistä uskonnollisista instituutioista riippumatta </w:t>
      </w:r>
      <w:r>
        <w:t xml:space="preserve">ja jota vallankumouksen vastustajat pitivät Rousseaun kaltaisten valistusfilosofien ansioksi, ja pitivät sitä </w:t>
      </w:r>
      <w:r>
        <w:rPr>
          <w:color w:val="2F4F4F"/>
        </w:rPr>
        <w:t xml:space="preserve">ihmiskunnan </w:t>
      </w:r>
      <w:r>
        <w:t xml:space="preserve">jumalallistamisena tai </w:t>
      </w:r>
      <w:r>
        <w:rPr>
          <w:color w:val="2F4F4F"/>
        </w:rPr>
        <w:t xml:space="preserve">epäjumalanpalveluksena</w:t>
      </w:r>
      <w:r>
        <w:t xml:space="preserve">. Humanismi alkoi saada negatiivisen merkityksen. Oxford English Dictionary kirjoittaa, että eräs englantilainen pappi käytti sanaa "humanismi" vuonna 1812 tarkoittamaan niitä, jotka uskovat Kristuksen "pelkkään ihmisyyteen" (vastakohtana jumalalliselle luonteelle), eli unitaristeja ja deistejä. Tässä polarisoituneessa ilmapiirissä, jossa vakiintuneet kirkolliset elimet pyrkivät kiertämään vaunuja ja vastustamaan refleksiivisesti poliittisia ja sosiaalisia uudistuksia, kuten äänioikeuden laajentamista, yleistä kouluopetusta ja muita vastaavia, </w:t>
      </w:r>
      <w:r>
        <w:rPr>
          <w:color w:val="556B2F"/>
        </w:rPr>
        <w:t xml:space="preserve">liberaalit uudistusmieliset ja radikaalit </w:t>
      </w:r>
      <w:r>
        <w:t xml:space="preserve">omaksuivat ajatuksen humanismista vaihtoehtoiseksi ihmisyyden uskonnoksi. Anarkisti Proudhon (joka tunnetaan parhaiten julistuksestaan, jonka mukaan "omaisuus on varkautta") käytti sanaa "humanismi" kuvaamaan "culte, déification de l'humanité" ("palvonta, ihmisyyden jumalointi"), ja </w:t>
      </w:r>
      <w:r>
        <w:rPr>
          <w:color w:val="6B8E23"/>
        </w:rPr>
        <w:t xml:space="preserve">Ernest Renan </w:t>
      </w:r>
      <w:r>
        <w:t xml:space="preserve">toteaa teoksessaan L'avenir de la science: pensées de 1848 ("Tiedon tulevaisuus: ajatuksia vuodelta 1848") (1848-49): "Olen syvästi vakuuttunut siitä, että puhdas humanismi tulee olemaan tulevaisuuden uskonto, toisin sanoen kaiken ihmisyyteen kuuluvan kultti - kaiken elämän, joka on pyhitetty ja nostettu moraalisen arvon tasolle."</w:t>
      </w:r>
    </w:p>
    <w:p>
      <w:r>
        <w:rPr>
          <w:b/>
        </w:rPr>
        <w:t xml:space="preserve">Kysymys 0</w:t>
      </w:r>
    </w:p>
    <w:p>
      <w:r>
        <w:t xml:space="preserve">Minkä ajanjakson aikana humanismin filosofiaa päivitettiin seuraavan kerran?</w:t>
      </w:r>
    </w:p>
    <w:p>
      <w:r>
        <w:rPr>
          <w:b/>
        </w:rPr>
        <w:t xml:space="preserve">Kysymys 1</w:t>
      </w:r>
    </w:p>
    <w:p>
      <w:r>
        <w:t xml:space="preserve">Mitä kritiikkiä konservatiivit aikanaan esittivät humanismia kohtaan?</w:t>
      </w:r>
    </w:p>
    <w:p>
      <w:r>
        <w:rPr>
          <w:b/>
        </w:rPr>
        <w:t xml:space="preserve">Kysymys 2</w:t>
      </w:r>
    </w:p>
    <w:p>
      <w:r>
        <w:t xml:space="preserve">Kuka jatkoi uskomusjärjestelmän tukemista sen arvostelijoista huolimatta?</w:t>
      </w:r>
    </w:p>
    <w:p>
      <w:r>
        <w:rPr>
          <w:b/>
        </w:rPr>
        <w:t xml:space="preserve">Kysymys 3</w:t>
      </w:r>
    </w:p>
    <w:p>
      <w:r>
        <w:t xml:space="preserve">Kuka oli sitä mieltä, että humanismi olisi varmasti merkittävä "uskonto" nykyään?</w:t>
      </w:r>
    </w:p>
    <w:p>
      <w:r>
        <w:rPr>
          <w:b/>
        </w:rPr>
        <w:t xml:space="preserve">Kysymys 4</w:t>
      </w:r>
    </w:p>
    <w:p>
      <w:r>
        <w:t xml:space="preserve">Millä kaudella humanismin filosofia kiellettiin?</w:t>
      </w:r>
    </w:p>
    <w:p>
      <w:r>
        <w:rPr>
          <w:b/>
        </w:rPr>
        <w:t xml:space="preserve">Kysymys 5</w:t>
      </w:r>
    </w:p>
    <w:p>
      <w:r>
        <w:t xml:space="preserve">Mitä kritiikkiä taikurit esittivät humanismia kohtaan?</w:t>
      </w:r>
    </w:p>
    <w:p>
      <w:r>
        <w:rPr>
          <w:b/>
        </w:rPr>
        <w:t xml:space="preserve">Kysymys 6</w:t>
      </w:r>
    </w:p>
    <w:p>
      <w:r>
        <w:t xml:space="preserve">Kuka jatkoi uskomusjärjestelmän lopettamista sen arvostelijoista huolimatta?</w:t>
      </w:r>
    </w:p>
    <w:p>
      <w:r>
        <w:rPr>
          <w:b/>
        </w:rPr>
        <w:t xml:space="preserve">Kysymys 7</w:t>
      </w:r>
    </w:p>
    <w:p>
      <w:r>
        <w:t xml:space="preserve">Kenen mielestä humanismi olisi nykyään varmasti vähäinen "uskonto"?</w:t>
      </w:r>
    </w:p>
    <w:p>
      <w:r>
        <w:rPr>
          <w:b/>
        </w:rPr>
        <w:t xml:space="preserve">Kysymys 8</w:t>
      </w:r>
    </w:p>
    <w:p>
      <w:r>
        <w:t xml:space="preserve">Mitä ajatusta vastaan ei koskaan hyökätty?</w:t>
      </w:r>
    </w:p>
    <w:p>
      <w:r>
        <w:rPr>
          <w:b/>
        </w:rPr>
        <w:t xml:space="preserve">Teksti numero 5</w:t>
      </w:r>
    </w:p>
    <w:p>
      <w:r>
        <w:t xml:space="preserve">Samoihin aikoihin sanaa "humanismi" </w:t>
      </w:r>
      <w:r>
        <w:rPr>
          <w:color w:val="A9A9A9"/>
        </w:rPr>
        <w:t xml:space="preserve">ihmisyyteen keskittyvänä </w:t>
      </w:r>
      <w:r>
        <w:t xml:space="preserve">filosofiana </w:t>
      </w:r>
      <w:r>
        <w:t xml:space="preserve">(vastakohtana institutionalisoidulle uskonnolle) käyttivät Saksassa myös niin sanotut vasemmistohegeliläiset, Arnold Ruge ja </w:t>
      </w:r>
      <w:r>
        <w:rPr>
          <w:color w:val="DCDCDC"/>
        </w:rPr>
        <w:t xml:space="preserve">Karl Marx, </w:t>
      </w:r>
      <w:r>
        <w:t xml:space="preserve">jotka kritisoivat kirkon läheistä osallistumista Saksan sortohallitukseen. Termien eri käyttötapojen välillä on vallinnut jatkuva sekaannus: filantrooppiset humanistit viittaavat kriittisen ajattelun ja ihmiskeskeisen filosofian esikuviinsa </w:t>
      </w:r>
      <w:r>
        <w:rPr>
          <w:color w:val="2F4F4F"/>
        </w:rPr>
        <w:t xml:space="preserve">kreikkalaisiin filosofeihin </w:t>
      </w:r>
      <w:r>
        <w:t xml:space="preserve">ja renessanssin historian suuriin vaikuttajiin, kun taas tieteelliset humanistit korostavat </w:t>
      </w:r>
      <w:r>
        <w:rPr>
          <w:color w:val="556B2F"/>
        </w:rPr>
        <w:t xml:space="preserve">kieli- ja kulttuuritieteellisiä oppiaineita, </w:t>
      </w:r>
      <w:r>
        <w:t xml:space="preserve">joita tarvitaan näiden filosofien ja taiteilijoiden ymmärtämiseen ja tulkintaan.</w:t>
      </w:r>
    </w:p>
    <w:p>
      <w:r>
        <w:rPr>
          <w:b/>
        </w:rPr>
        <w:t xml:space="preserve">Kysymys 0</w:t>
      </w:r>
    </w:p>
    <w:p>
      <w:r>
        <w:t xml:space="preserve">Mikä oli tärkein ero humanismin ja sen ajan uskontojen välillä?</w:t>
      </w:r>
    </w:p>
    <w:p>
      <w:r>
        <w:rPr>
          <w:b/>
        </w:rPr>
        <w:t xml:space="preserve">Kysymys 1</w:t>
      </w:r>
    </w:p>
    <w:p>
      <w:r>
        <w:t xml:space="preserve">Kuka tunnettu sosialisti otti tämän termin käyttöön Saksassa?</w:t>
      </w:r>
    </w:p>
    <w:p>
      <w:r>
        <w:rPr>
          <w:b/>
        </w:rPr>
        <w:t xml:space="preserve">Kysymys 2</w:t>
      </w:r>
    </w:p>
    <w:p>
      <w:r>
        <w:t xml:space="preserve">Kenen puoleen hyväntahtoiset humanismiin uskovat kääntyivät saadakseen ajatuksia filosofiasta?</w:t>
      </w:r>
    </w:p>
    <w:p>
      <w:r>
        <w:rPr>
          <w:b/>
        </w:rPr>
        <w:t xml:space="preserve">Kysymys 3</w:t>
      </w:r>
    </w:p>
    <w:p>
      <w:r>
        <w:t xml:space="preserve">Mihin oppineet uskovat keskittyivät?</w:t>
      </w:r>
    </w:p>
    <w:p>
      <w:r>
        <w:rPr>
          <w:b/>
        </w:rPr>
        <w:t xml:space="preserve">Kysymys 4</w:t>
      </w:r>
    </w:p>
    <w:p>
      <w:r>
        <w:t xml:space="preserve">Mikä oli humanismin ja sen ajan uskontojen välinen tärkein välttävä tekijä?</w:t>
      </w:r>
    </w:p>
    <w:p>
      <w:r>
        <w:rPr>
          <w:b/>
        </w:rPr>
        <w:t xml:space="preserve">Kysymys 5</w:t>
      </w:r>
    </w:p>
    <w:p>
      <w:r>
        <w:t xml:space="preserve">Mikä tunnettu konservatiivi otti tämän termin käyttöön Saksassa?</w:t>
      </w:r>
    </w:p>
    <w:p>
      <w:r>
        <w:rPr>
          <w:b/>
        </w:rPr>
        <w:t xml:space="preserve">Kysymys 6</w:t>
      </w:r>
    </w:p>
    <w:p>
      <w:r>
        <w:t xml:space="preserve">Kenen puoleen humanismin haitalliset kannattajat kääntyivät saadakseen ajatuksia filosofiasta?</w:t>
      </w:r>
    </w:p>
    <w:p>
      <w:r>
        <w:rPr>
          <w:b/>
        </w:rPr>
        <w:t xml:space="preserve">Kysymys 7</w:t>
      </w:r>
    </w:p>
    <w:p>
      <w:r>
        <w:t xml:space="preserve">Mihin oppineet uskovat siirtivät huomionsa?</w:t>
      </w:r>
    </w:p>
    <w:p>
      <w:r>
        <w:rPr>
          <w:b/>
        </w:rPr>
        <w:t xml:space="preserve">Teksti numero 6</w:t>
      </w:r>
    </w:p>
    <w:p>
      <w:r>
        <w:t xml:space="preserve">Toinen esimerkki muinaisesta humanismista järjestäytyneenä ajatusjärjestelmänä on </w:t>
      </w:r>
      <w:r>
        <w:rPr>
          <w:color w:val="A9A9A9"/>
        </w:rPr>
        <w:t xml:space="preserve">Zarathustran Gathat, jotka on </w:t>
      </w:r>
      <w:r>
        <w:t xml:space="preserve">kirjoitettu </w:t>
      </w:r>
      <w:r>
        <w:rPr>
          <w:color w:val="DCDCDC"/>
        </w:rPr>
        <w:t xml:space="preserve">1000 eaa. - 600 eaa. välisenä aikana </w:t>
      </w:r>
      <w:r>
        <w:t xml:space="preserve">Suur-Iranissa. Zarathustran filosofia gatheissa esittää käsityksen ihmiskunnasta ajattelevina olentoina, joilla on valinnanvapaus ja toimijuus sen älykkyyden mukaan, jonka kukin saa Ahura Mazdalta (Jumala korkeimman viisauden muodossa). Ajatus Ahura Mazdasta ei-interventoivana deistisenä jumalallisena Jumalana / maailmankaikkeuden suurarkkitehtina liittyy ainutlaatuiseen eskatologiaan ja eettiseen järjestelmään, jonka mukaan jokainen ihminen on moraalisesti vastuussa tässä elämässä vapaasti tekemistään valinnoista </w:t>
      </w:r>
      <w:r>
        <w:rPr>
          <w:color w:val="2F4F4F"/>
        </w:rPr>
        <w:t xml:space="preserve">tuonpuoleisessa elämässä</w:t>
      </w:r>
      <w:r>
        <w:t xml:space="preserve">. </w:t>
      </w:r>
      <w:r>
        <w:t xml:space="preserve">Ajatuksen, toiminnan, vastuun ja puuttumattoman Luojan merkitykseen vetosivat monet eurooppalaiset valistusajan humanistiset ajattelijat, kuten </w:t>
      </w:r>
      <w:r>
        <w:rPr>
          <w:color w:val="556B2F"/>
        </w:rPr>
        <w:t xml:space="preserve">Voltaire </w:t>
      </w:r>
      <w:r>
        <w:t xml:space="preserve">ja Montesquieu, </w:t>
      </w:r>
      <w:r>
        <w:t xml:space="preserve">ja ne innoittivat heitä.</w:t>
      </w:r>
    </w:p>
    <w:p>
      <w:r>
        <w:rPr>
          <w:b/>
        </w:rPr>
        <w:t xml:space="preserve">Kysymys 0</w:t>
      </w:r>
    </w:p>
    <w:p>
      <w:r>
        <w:t xml:space="preserve">Mikä antiikin teksti on esimerkki humanistisesta ajattelutavasta?</w:t>
      </w:r>
    </w:p>
    <w:p>
      <w:r>
        <w:rPr>
          <w:b/>
        </w:rPr>
        <w:t xml:space="preserve">Kysymys 1</w:t>
      </w:r>
    </w:p>
    <w:p>
      <w:r>
        <w:t xml:space="preserve">Milloin tämä kirjoitus on kirjoitettu?</w:t>
      </w:r>
    </w:p>
    <w:p>
      <w:r>
        <w:rPr>
          <w:b/>
        </w:rPr>
        <w:t xml:space="preserve">Kysymys 2</w:t>
      </w:r>
    </w:p>
    <w:p>
      <w:r>
        <w:t xml:space="preserve">Kuka tunnettu tutkija sai vaikutteita humanismista?</w:t>
      </w:r>
    </w:p>
    <w:p>
      <w:r>
        <w:rPr>
          <w:b/>
        </w:rPr>
        <w:t xml:space="preserve">Kysymys 3</w:t>
      </w:r>
    </w:p>
    <w:p>
      <w:r>
        <w:t xml:space="preserve">Mikä luokiteltu teksti on esimerkki humanistisesta ajattelutavasta?</w:t>
      </w:r>
    </w:p>
    <w:p>
      <w:r>
        <w:rPr>
          <w:b/>
        </w:rPr>
        <w:t xml:space="preserve">Kysymys 4</w:t>
      </w:r>
    </w:p>
    <w:p>
      <w:r>
        <w:t xml:space="preserve">Minkä tunnetun oppineen humanismi tuhosi?</w:t>
      </w:r>
    </w:p>
    <w:p>
      <w:r>
        <w:rPr>
          <w:b/>
        </w:rPr>
        <w:t xml:space="preserve">Kysymys 5</w:t>
      </w:r>
    </w:p>
    <w:p>
      <w:r>
        <w:t xml:space="preserve">Milloin Zarathustran Gathas menetettiin lopullisesti?</w:t>
      </w:r>
    </w:p>
    <w:p>
      <w:r>
        <w:rPr>
          <w:b/>
        </w:rPr>
        <w:t xml:space="preserve">Kysymys 6</w:t>
      </w:r>
    </w:p>
    <w:p>
      <w:r>
        <w:t xml:space="preserve">Minkä tunnetun oppineen tappoi humanismi?</w:t>
      </w:r>
    </w:p>
    <w:p>
      <w:r>
        <w:rPr>
          <w:b/>
        </w:rPr>
        <w:t xml:space="preserve">Teksti numero 7</w:t>
      </w:r>
    </w:p>
    <w:p>
      <w:r>
        <w:rPr>
          <w:color w:val="A9A9A9"/>
        </w:rPr>
        <w:t xml:space="preserve">Kiinassa Keltaista keisaria </w:t>
      </w:r>
      <w:r>
        <w:t xml:space="preserve">pidetään humanistisena esi-isänä.Yaon ja Shunin kaltaiset tietäjäkuninkaat ovat humanistisia hahmoja, kuten on kirjattu.</w:t>
      </w:r>
      <w:r>
        <w:rPr>
          <w:color w:val="2F4F4F"/>
        </w:rPr>
        <w:t xml:space="preserve">Zhoun </w:t>
      </w:r>
      <w:r>
        <w:rPr>
          <w:color w:val="DCDCDC"/>
        </w:rPr>
        <w:t xml:space="preserve">kuninkaalla </w:t>
      </w:r>
      <w:r>
        <w:rPr>
          <w:color w:val="2F4F4F"/>
        </w:rPr>
        <w:t xml:space="preserve">Wulla </w:t>
      </w:r>
      <w:r>
        <w:t xml:space="preserve">on kuuluisa sanonta: "Ihmisyys on maailman Ling (vaikuttava olemus) (kaikkien joukossa)." Heidän joukossaan </w:t>
      </w:r>
      <w:r>
        <w:rPr>
          <w:color w:val="556B2F"/>
        </w:rPr>
        <w:t xml:space="preserve">Zhoun herttua, jota </w:t>
      </w:r>
      <w:r>
        <w:t xml:space="preserve">kunnioitetaan Rujian (konfutselaisuuden) perustajana, on erityisen merkittävä ja uraauurtava humanistisen ajattelun edustaja. Hänen sanansa on kirjattu </w:t>
      </w:r>
      <w:r>
        <w:rPr>
          <w:color w:val="6B8E23"/>
        </w:rPr>
        <w:t xml:space="preserve">Historian kirjaan </w:t>
      </w:r>
      <w:r>
        <w:t xml:space="preserve">seuraavasti (käännös):[citation needed]</w:t>
      </w:r>
      <w:r>
        <w:t xml:space="preserve">.</w:t>
      </w:r>
    </w:p>
    <w:p>
      <w:r>
        <w:rPr>
          <w:b/>
        </w:rPr>
        <w:t xml:space="preserve">Kysymys 0</w:t>
      </w:r>
    </w:p>
    <w:p>
      <w:r>
        <w:t xml:space="preserve">Kuka tunnettiin humanismin perustajana Kiinassa?</w:t>
      </w:r>
    </w:p>
    <w:p>
      <w:r>
        <w:rPr>
          <w:b/>
        </w:rPr>
        <w:t xml:space="preserve">Kysymys 1</w:t>
      </w:r>
    </w:p>
    <w:p>
      <w:r>
        <w:t xml:space="preserve">Mikä varhainen omaksuja ja kehittäjä liittyy konfutselaisuuteen?</w:t>
      </w:r>
    </w:p>
    <w:p>
      <w:r>
        <w:rPr>
          <w:b/>
        </w:rPr>
        <w:t xml:space="preserve">Kysymys 2</w:t>
      </w:r>
    </w:p>
    <w:p>
      <w:r>
        <w:t xml:space="preserve">Kuka on tunnettu ajatuksesta, jonka mukaan ihmisyys on maailman tärkein asia?</w:t>
      </w:r>
    </w:p>
    <w:p>
      <w:r>
        <w:rPr>
          <w:b/>
        </w:rPr>
        <w:t xml:space="preserve">Kysymys 3</w:t>
      </w:r>
    </w:p>
    <w:p>
      <w:r>
        <w:t xml:space="preserve">Kuka tunnettiin humanismin aatteen perustajana Suomessa?</w:t>
      </w:r>
    </w:p>
    <w:p>
      <w:r>
        <w:rPr>
          <w:b/>
        </w:rPr>
        <w:t xml:space="preserve">Kysymys 4</w:t>
      </w:r>
    </w:p>
    <w:p>
      <w:r>
        <w:t xml:space="preserve">Mikä varhaisvaiheen omaksuja ja kehittäjä ei enää liity konfutselaisuuteen?</w:t>
      </w:r>
    </w:p>
    <w:p>
      <w:r>
        <w:rPr>
          <w:b/>
        </w:rPr>
        <w:t xml:space="preserve">Kysymys 5</w:t>
      </w:r>
    </w:p>
    <w:p>
      <w:r>
        <w:t xml:space="preserve">Kenen sanat kätkettiin historian kirjaan?</w:t>
      </w:r>
    </w:p>
    <w:p>
      <w:r>
        <w:rPr>
          <w:b/>
        </w:rPr>
        <w:t xml:space="preserve">Kysymys 6</w:t>
      </w:r>
    </w:p>
    <w:p>
      <w:r>
        <w:t xml:space="preserve">Kuka on tunnettu ajatuksesta, jonka mukaan ihmisyys on maailman vähiten tärkeä asia?</w:t>
      </w:r>
    </w:p>
    <w:p>
      <w:r>
        <w:rPr>
          <w:b/>
        </w:rPr>
        <w:t xml:space="preserve">Teksti numero 8</w:t>
      </w:r>
    </w:p>
    <w:p>
      <w:r>
        <w:rPr>
          <w:color w:val="A9A9A9"/>
        </w:rPr>
        <w:t xml:space="preserve">Kuudennella vuosisadalla eaa. </w:t>
      </w:r>
      <w:r>
        <w:t xml:space="preserve">taolaisopettaja </w:t>
      </w:r>
      <w:r>
        <w:rPr>
          <w:color w:val="DCDCDC"/>
        </w:rPr>
        <w:t xml:space="preserve">Lao Tzu </w:t>
      </w:r>
      <w:r>
        <w:t xml:space="preserve">esitti joukon naturalistisia käsitteitä, joissa oli joitakin humanistisen filosofian elementtejä</w:t>
      </w:r>
      <w:r>
        <w:rPr>
          <w:color w:val="A9A9A9"/>
        </w:rPr>
        <w:t xml:space="preserve">. </w:t>
      </w:r>
      <w:r>
        <w:rPr>
          <w:color w:val="2F4F4F"/>
        </w:rPr>
        <w:t xml:space="preserve">Konfutselaisuuden hopeasääntö </w:t>
      </w:r>
      <w:r>
        <w:t xml:space="preserve">Analektioiden XV.24:stä on esimerkki eettisestä filosofiasta, joka perustuu pikemminkin inhimillisiin arvoihin kuin yliluonnolliseen. Humanistista ajattelua sisältyy myös muihin konfutselaisiin klassikoihin, esimerkiksi </w:t>
      </w:r>
      <w:r>
        <w:rPr>
          <w:color w:val="556B2F"/>
        </w:rPr>
        <w:t xml:space="preserve">Zuo Zhuanin </w:t>
      </w:r>
      <w:r>
        <w:t xml:space="preserve">kirjassa </w:t>
      </w:r>
      <w:r>
        <w:rPr>
          <w:color w:val="6B8E23"/>
        </w:rPr>
        <w:t xml:space="preserve">Ji Liang </w:t>
      </w:r>
      <w:r>
        <w:t xml:space="preserve">sanoo: "Ihmiset ovat jumalten zhu (isäntä, herra, hallitsija, omistaja tai alkuperä). Niinpä tietäjäkuninkaille: ihmiset ensin, jumalat vasta sitten"; Neishi Guo sanoo: "Jumalat, älykkäät, oikeamieliset ja kokosydämiset, noudattavat ihmistä"." Taolinen ja konfutselainen sekularismi sisältävät elementtejä moraalisesta ajattelusta, jossa ei ole uskonnollista auktoriteettia tai deismiä, mutta ne muistuttavat vain osittain nykyaikaista sekularismin käsitystämme.</w:t>
      </w:r>
    </w:p>
    <w:p>
      <w:r>
        <w:rPr>
          <w:b/>
        </w:rPr>
        <w:t xml:space="preserve">Kysymys 0</w:t>
      </w:r>
    </w:p>
    <w:p>
      <w:r>
        <w:t xml:space="preserve">Milloin taolainen ajattelija sekoitti humanismin uskomukset toiseen filosofiaan?</w:t>
      </w:r>
    </w:p>
    <w:p>
      <w:r>
        <w:rPr>
          <w:b/>
        </w:rPr>
        <w:t xml:space="preserve">Kysymys 1</w:t>
      </w:r>
    </w:p>
    <w:p>
      <w:r>
        <w:t xml:space="preserve">Mikä on esimerkki humanismiin perustuvasta filosofiasta, joka keskittyy etiikkaan?</w:t>
      </w:r>
    </w:p>
    <w:p>
      <w:r>
        <w:rPr>
          <w:b/>
        </w:rPr>
        <w:t xml:space="preserve">Kysymys 2</w:t>
      </w:r>
    </w:p>
    <w:p>
      <w:r>
        <w:t xml:space="preserve">Kenen voidaan katsoa sanoneen, että ihmiset ovat pohjimmiltaan jumalten jumalia?</w:t>
      </w:r>
    </w:p>
    <w:p>
      <w:r>
        <w:rPr>
          <w:b/>
        </w:rPr>
        <w:t xml:space="preserve">Kysymys 3</w:t>
      </w:r>
    </w:p>
    <w:p>
      <w:r>
        <w:t xml:space="preserve">Mistä voisit lukea nämä tiedot?</w:t>
      </w:r>
    </w:p>
    <w:p>
      <w:r>
        <w:rPr>
          <w:b/>
        </w:rPr>
        <w:t xml:space="preserve">Kysymys 4</w:t>
      </w:r>
    </w:p>
    <w:p>
      <w:r>
        <w:t xml:space="preserve">Milloin humanismin uskomukset erotti toisesta filosofiasta taolainen ajattelija?</w:t>
      </w:r>
    </w:p>
    <w:p>
      <w:r>
        <w:rPr>
          <w:b/>
        </w:rPr>
        <w:t xml:space="preserve">Kysymys 5</w:t>
      </w:r>
    </w:p>
    <w:p>
      <w:r>
        <w:t xml:space="preserve">Mikä on esimerkki humanismiin perustuvasta filosofiasta, joka lannisti etiikan?</w:t>
      </w:r>
    </w:p>
    <w:p>
      <w:r>
        <w:rPr>
          <w:b/>
        </w:rPr>
        <w:t xml:space="preserve">Kysymys 6</w:t>
      </w:r>
    </w:p>
    <w:p>
      <w:r>
        <w:t xml:space="preserve">Kenen voidaan katsoa sanoneen, että ihmiset ovat pohjimmiltaan ihmisten jumalia?</w:t>
      </w:r>
    </w:p>
    <w:p>
      <w:r>
        <w:rPr>
          <w:b/>
        </w:rPr>
        <w:t xml:space="preserve">Kysymys 7</w:t>
      </w:r>
    </w:p>
    <w:p>
      <w:r>
        <w:t xml:space="preserve">Minkä klassikon Ji Liang poltti?</w:t>
      </w:r>
    </w:p>
    <w:p>
      <w:r>
        <w:rPr>
          <w:b/>
        </w:rPr>
        <w:t xml:space="preserve">Kysymys 8</w:t>
      </w:r>
    </w:p>
    <w:p>
      <w:r>
        <w:t xml:space="preserve">Kuka päätti lopettaa Taon opettamisen?</w:t>
      </w:r>
    </w:p>
    <w:p>
      <w:r>
        <w:rPr>
          <w:b/>
        </w:rPr>
        <w:t xml:space="preserve">Teksti numero 9</w:t>
      </w:r>
    </w:p>
    <w:p>
      <w:r>
        <w:t xml:space="preserve">Kuudennella vuosisadalla eaa. esisokraattiset kreikkalaiset filosofit </w:t>
      </w:r>
      <w:r>
        <w:rPr>
          <w:color w:val="A9A9A9"/>
        </w:rPr>
        <w:t xml:space="preserve">Thales Miletolainen </w:t>
      </w:r>
      <w:r>
        <w:t xml:space="preserve">ja Ksenofanes Kolofonialainen olivat ensimmäiset alueella, jotka yrittivät selittää maailmaa pikemminkin ihmisjärjen kuin myyttien ja perinteiden avulla, ja näin ollen heitä voidaan pitää ensimmäisinä kreikkalaisina humanisteina. Thales kyseenalaisti käsityksen antropomorfisista jumalista, ja Ksenofanes kieltäytyi tunnustamasta aikansa jumalia ja varasi jumalallisen maailmankaikkeuden ykseyden periaatteeksi. Nämä joonialaiset kreikkalaiset olivat ensimmäisiä ajattelijoita, jotka väittivät, että luontoa voidaan tutkia erillään yliluonnollisesta maailmasta. Anaksagoras toi filosofian ja rationaalisen tutkimuksen hengen Jooniasta </w:t>
      </w:r>
      <w:r>
        <w:rPr>
          <w:color w:val="DCDCDC"/>
        </w:rPr>
        <w:t xml:space="preserve">Ateenaan</w:t>
      </w:r>
      <w:r>
        <w:t xml:space="preserve">. Perikles, Ateenan johtaja sen suurimman loiston aikana, oli Anaxagoraksen ihailija. Muita vaikutusvaltaisia esisokraatikkoja tai rationaalifilosofeja olivat muun muassa Protagoras (Anaxagoraksen tavoin Periklesin ystävä), joka tunnetaan kuuluisasta sanonnastaan "ihminen on kaiken mitta", ja </w:t>
      </w:r>
      <w:r>
        <w:rPr>
          <w:color w:val="2F4F4F"/>
        </w:rPr>
        <w:t xml:space="preserve">Demokritos</w:t>
      </w:r>
      <w:r>
        <w:t xml:space="preserve">, joka esitti, että aine koostuu atomeista. Näiden varhaisten filosofien kirjallisista töistä on säilynyt vain vähän, ja heidät tunnetaan lähinnä katkelmista ja sitaateista, jotka ovat peräisin muista kirjoittajista, pääasiassa Platonista ja Aristoteleesta. Myöhemmät humanistit ihailivat suuresti myös historioitsija Thukydidesta, joka oli tunnettu tieteellisestä ja rationaalisesta lähestymistavastaan historiaan. Kolmannella vuosisadalla eaa. </w:t>
      </w:r>
      <w:r>
        <w:rPr>
          <w:color w:val="556B2F"/>
        </w:rPr>
        <w:t xml:space="preserve">Epikuros </w:t>
      </w:r>
      <w:r>
        <w:t xml:space="preserve">tuli tunnetuksi pahan ongelman ytimekkäästä muotoilusta, kuolemanjälkeiseen elämään uskomattomuudesta ja ihmiskeskeisistä lähestymistavoista eudaimonian saavuttamiseksi. Hän oli myös ensimmäinen kreikkalainen filosofi, joka päästi pääsääntöisesti naiset kouluunsa.</w:t>
      </w:r>
    </w:p>
    <w:p>
      <w:r>
        <w:rPr>
          <w:b/>
        </w:rPr>
        <w:t xml:space="preserve">Kysymys 0</w:t>
      </w:r>
    </w:p>
    <w:p>
      <w:r>
        <w:t xml:space="preserve">Kuka oli yksi ensimmäisistä kreikkalaisista, jotka omaksuivat humanistisen ajattelutavan?</w:t>
      </w:r>
    </w:p>
    <w:p>
      <w:r>
        <w:rPr>
          <w:b/>
        </w:rPr>
        <w:t xml:space="preserve">Kysymys 1</w:t>
      </w:r>
    </w:p>
    <w:p>
      <w:r>
        <w:t xml:space="preserve">Minne tällainen ajattelu seuraavaksi matkasi?</w:t>
      </w:r>
    </w:p>
    <w:p>
      <w:r>
        <w:rPr>
          <w:b/>
        </w:rPr>
        <w:t xml:space="preserve">Kysymys 2</w:t>
      </w:r>
    </w:p>
    <w:p>
      <w:r>
        <w:t xml:space="preserve">Kuka esitti ensimmäisenä ajatuksen siitä, että aine koostuu atomeista?</w:t>
      </w:r>
    </w:p>
    <w:p>
      <w:r>
        <w:rPr>
          <w:b/>
        </w:rPr>
        <w:t xml:space="preserve">Kysymys 3</w:t>
      </w:r>
    </w:p>
    <w:p>
      <w:r>
        <w:t xml:space="preserve">Kuka oli ensimmäinen henkilö, joka tarjosi koulutusmahdollisuuksia naisille?</w:t>
      </w:r>
    </w:p>
    <w:p>
      <w:r>
        <w:rPr>
          <w:b/>
        </w:rPr>
        <w:t xml:space="preserve">Kysymys 4</w:t>
      </w:r>
    </w:p>
    <w:p>
      <w:r>
        <w:t xml:space="preserve">Kuka oli yksi viimeisistä kreikkalaisista, jotka omaksuivat humanistisen ajattelutavan?</w:t>
      </w:r>
    </w:p>
    <w:p>
      <w:r>
        <w:rPr>
          <w:b/>
        </w:rPr>
        <w:t xml:space="preserve">Kysymys 5</w:t>
      </w:r>
    </w:p>
    <w:p>
      <w:r>
        <w:t xml:space="preserve">Mihin tällainen ajattelu päättyi?</w:t>
      </w:r>
    </w:p>
    <w:p>
      <w:r>
        <w:rPr>
          <w:b/>
        </w:rPr>
        <w:t xml:space="preserve">Kysymys 6</w:t>
      </w:r>
    </w:p>
    <w:p>
      <w:r>
        <w:t xml:space="preserve">Kuka hylkäsi ensimmäisenä ajatuksen siitä, että aine koostuu atomeista?</w:t>
      </w:r>
    </w:p>
    <w:p>
      <w:r>
        <w:rPr>
          <w:b/>
        </w:rPr>
        <w:t xml:space="preserve">Kysymys 7</w:t>
      </w:r>
    </w:p>
    <w:p>
      <w:r>
        <w:t xml:space="preserve">Kuka oli ainoa henkilö, joka tarjosi koulutusmahdollisuuksia naisille?</w:t>
      </w:r>
    </w:p>
    <w:p>
      <w:r>
        <w:rPr>
          <w:b/>
        </w:rPr>
        <w:t xml:space="preserve">Kysymys 8</w:t>
      </w:r>
    </w:p>
    <w:p>
      <w:r>
        <w:t xml:space="preserve">Kuka oli ainoa kreikkalainen filosofi, joka kielsi naiset koulussaan?</w:t>
      </w:r>
    </w:p>
    <w:p>
      <w:r>
        <w:rPr>
          <w:b/>
        </w:rPr>
        <w:t xml:space="preserve">Teksti numero 10</w:t>
      </w:r>
    </w:p>
    <w:p>
      <w:r>
        <w:rPr>
          <w:color w:val="A9A9A9"/>
        </w:rPr>
        <w:t xml:space="preserve">Renessanssihumanismi oli </w:t>
      </w:r>
      <w:r>
        <w:t xml:space="preserve">älyllinen liike Euroopassa myöhemmällä </w:t>
      </w:r>
      <w:r>
        <w:rPr>
          <w:color w:val="DCDCDC"/>
        </w:rPr>
        <w:t xml:space="preserve">keskiajalla ja varhaismodernilla kaudella</w:t>
      </w:r>
      <w:r>
        <w:t xml:space="preserve">. </w:t>
      </w:r>
      <w:r>
        <w:t xml:space="preserve">Saksalainen 1800-luvun historioitsija Georg Voigt (1827-91) piti </w:t>
      </w:r>
      <w:r>
        <w:rPr>
          <w:color w:val="2F4F4F"/>
        </w:rPr>
        <w:t xml:space="preserve">Petrarcaa </w:t>
      </w:r>
      <w:r>
        <w:t xml:space="preserve">ensimmäisenä renessanssin humanistina. Paul Johnson on samaa mieltä siitä, että Petrarca oli "ensimmäinen, joka puki sanoiksi ajatuksen siitä, että Rooman kukistumisen ja nykyisyyden väliset vuosisadat olivat olleet </w:t>
      </w:r>
      <w:r>
        <w:rPr>
          <w:color w:val="556B2F"/>
        </w:rPr>
        <w:t xml:space="preserve">pimeyden aikaa</w:t>
      </w:r>
      <w:r>
        <w:t xml:space="preserve">". Petrarcan mukaan tilanteen korjaamiseksi tarvittiin suurten klassisten kirjailijoiden huolellista opiskelua ja jäljittelyä. Petrarca ja Boccaccio pitivät suurimpana mestarina </w:t>
      </w:r>
      <w:r>
        <w:rPr>
          <w:color w:val="6B8E23"/>
        </w:rPr>
        <w:t xml:space="preserve">Ciceroa</w:t>
      </w:r>
      <w:r>
        <w:t xml:space="preserve">, jonka proosasta tuli malli sekä oppineelle (latinankieliselle) että kansankieliselle (italialaiselle) proosalle.</w:t>
      </w:r>
    </w:p>
    <w:p>
      <w:r>
        <w:rPr>
          <w:b/>
        </w:rPr>
        <w:t xml:space="preserve">Kysymys 0</w:t>
      </w:r>
    </w:p>
    <w:p>
      <w:r>
        <w:t xml:space="preserve">Milloin humanismin ensimmäinen aalto saavutti Euroopan?</w:t>
      </w:r>
    </w:p>
    <w:p>
      <w:r>
        <w:rPr>
          <w:b/>
        </w:rPr>
        <w:t xml:space="preserve">Kysymys 1</w:t>
      </w:r>
    </w:p>
    <w:p>
      <w:r>
        <w:t xml:space="preserve">Ketä pidettiin renessanssin ajan humanismin alkuperäisenä uskovana?</w:t>
      </w:r>
    </w:p>
    <w:p>
      <w:r>
        <w:rPr>
          <w:b/>
        </w:rPr>
        <w:t xml:space="preserve">Kysymys 2</w:t>
      </w:r>
    </w:p>
    <w:p>
      <w:r>
        <w:t xml:space="preserve">Minkä ongelman ratkaisuksi sanottiin klassisten kirjailijoiden opiskelu ja seuraaminen?</w:t>
      </w:r>
    </w:p>
    <w:p>
      <w:r>
        <w:rPr>
          <w:b/>
        </w:rPr>
        <w:t xml:space="preserve">Kysymys 3</w:t>
      </w:r>
    </w:p>
    <w:p>
      <w:r>
        <w:t xml:space="preserve">Milloin humanismin ensimmäinen aalto ei saavuttanut Eurooppaa?</w:t>
      </w:r>
    </w:p>
    <w:p>
      <w:r>
        <w:rPr>
          <w:b/>
        </w:rPr>
        <w:t xml:space="preserve">Kysymys 4</w:t>
      </w:r>
    </w:p>
    <w:p>
      <w:r>
        <w:t xml:space="preserve">Ketä pidettiin renessanssin ajan ainoana humanismin kannattajana?</w:t>
      </w:r>
    </w:p>
    <w:p>
      <w:r>
        <w:rPr>
          <w:b/>
        </w:rPr>
        <w:t xml:space="preserve">Kysymys 5</w:t>
      </w:r>
    </w:p>
    <w:p>
      <w:r>
        <w:t xml:space="preserve">Minkä ongelman sanottiin olevan klassisten kirjailijoiden opiskelussa ja seuraamisessa?</w:t>
      </w:r>
    </w:p>
    <w:p>
      <w:r>
        <w:rPr>
          <w:b/>
        </w:rPr>
        <w:t xml:space="preserve">Kysymys 6</w:t>
      </w:r>
    </w:p>
    <w:p>
      <w:r>
        <w:t xml:space="preserve">Kuka ei ymmärtänyt proosaa?</w:t>
      </w:r>
    </w:p>
    <w:p>
      <w:r>
        <w:rPr>
          <w:b/>
        </w:rPr>
        <w:t xml:space="preserve">Kysymys 7</w:t>
      </w:r>
    </w:p>
    <w:p>
      <w:r>
        <w:t xml:space="preserve">Mikä oli Euroopassa kielletty älyllinen liike?</w:t>
      </w:r>
    </w:p>
    <w:p>
      <w:r>
        <w:rPr>
          <w:b/>
        </w:rPr>
        <w:t xml:space="preserve">Teksti numero 11</w:t>
      </w:r>
    </w:p>
    <w:p>
      <w:r>
        <w:t xml:space="preserve">Korkeassa renessanssissa toivottiin, että antiikin viisauden, mukaan lukien kirkkoisien kirjoitukset, kristillisten evankeliumien varhaisimmat tunnetut kreikankieliset tekstit ja joissakin tapauksissa jopa </w:t>
      </w:r>
      <w:r>
        <w:rPr>
          <w:color w:val="A9A9A9"/>
        </w:rPr>
        <w:t xml:space="preserve">juutalainen kabbala, </w:t>
      </w:r>
      <w:r>
        <w:t xml:space="preserve">suorempi tuntemus </w:t>
      </w:r>
      <w:r>
        <w:t xml:space="preserve">käynnistäisi uuden harmonisen </w:t>
      </w:r>
      <w:r>
        <w:rPr>
          <w:color w:val="DCDCDC"/>
        </w:rPr>
        <w:t xml:space="preserve">ja yleismaailmallisen yhteisymmärryksen aikakauden</w:t>
      </w:r>
      <w:r>
        <w:t xml:space="preserve">. </w:t>
      </w:r>
      <w:r>
        <w:t xml:space="preserve">Tätä päämäärää silmällä pitäen </w:t>
      </w:r>
      <w:r>
        <w:rPr>
          <w:color w:val="2F4F4F"/>
        </w:rPr>
        <w:t xml:space="preserve">renessanssin kirkon viranomaiset </w:t>
      </w:r>
      <w:r>
        <w:t xml:space="preserve">antoivat humanisteille mahdollisuuden, joka jälkikäteen tarkasteltuna vaikuttaa huomattavan vapaalta ajatuksenvapaudelta. Eräs humanisti, kreikkalaisortodoksinen platonisti </w:t>
      </w:r>
      <w:r>
        <w:rPr>
          <w:color w:val="556B2F"/>
        </w:rPr>
        <w:t xml:space="preserve">Gemistus Pletho </w:t>
      </w:r>
      <w:r>
        <w:t xml:space="preserve">(1355-1452), jonka kotipaikka oli Kreikan Mystrassa (mutta joka oli yhteydessä humanisteihin </w:t>
      </w:r>
      <w:r>
        <w:rPr>
          <w:color w:val="6B8E23"/>
        </w:rPr>
        <w:t xml:space="preserve">Firenzessä, Venetsiassa ja Roomassa), </w:t>
      </w:r>
      <w:r>
        <w:t xml:space="preserve">opetti kristillistettyä versiota pakanallisesta polyteismistä.</w:t>
      </w:r>
    </w:p>
    <w:p>
      <w:r>
        <w:rPr>
          <w:b/>
        </w:rPr>
        <w:t xml:space="preserve">Kysymys 0</w:t>
      </w:r>
    </w:p>
    <w:p>
      <w:r>
        <w:t xml:space="preserve"> Mikä on yksi uskonnollinen teksti, jonka uskottiin lopulta johtavan rauhaan kaikkien välillä?</w:t>
      </w:r>
    </w:p>
    <w:p>
      <w:r>
        <w:rPr>
          <w:b/>
        </w:rPr>
        <w:t xml:space="preserve">Kysymys 1</w:t>
      </w:r>
    </w:p>
    <w:p>
      <w:r>
        <w:t xml:space="preserve">Kuka antoi humanismin kannattajille kyvyn ajatella yli rajojen?</w:t>
      </w:r>
    </w:p>
    <w:p>
      <w:r>
        <w:rPr>
          <w:b/>
        </w:rPr>
        <w:t xml:space="preserve">Kysymys 2</w:t>
      </w:r>
    </w:p>
    <w:p>
      <w:r>
        <w:t xml:space="preserve">Mitkä kaupungit ovat saattaneet vaikuttaa Gemistus Pleton uskomuksiin?</w:t>
      </w:r>
    </w:p>
    <w:p>
      <w:r>
        <w:rPr>
          <w:b/>
        </w:rPr>
        <w:t xml:space="preserve">Kysymys 3</w:t>
      </w:r>
    </w:p>
    <w:p>
      <w:r>
        <w:t xml:space="preserve">Mikä on yksi uskonnollinen teksti, jonka uskottiin lopulta johtavan kaikkien väliseen sotaan?</w:t>
      </w:r>
    </w:p>
    <w:p>
      <w:r>
        <w:rPr>
          <w:b/>
        </w:rPr>
        <w:t xml:space="preserve">Kysymys 4</w:t>
      </w:r>
    </w:p>
    <w:p>
      <w:r>
        <w:t xml:space="preserve">Kuka antoi humanismin kannattajille kyvyn ajatella laatikon sisällä?</w:t>
      </w:r>
    </w:p>
    <w:p>
      <w:r>
        <w:rPr>
          <w:b/>
        </w:rPr>
        <w:t xml:space="preserve">Kysymys 5</w:t>
      </w:r>
    </w:p>
    <w:p>
      <w:r>
        <w:t xml:space="preserve">Mitkä kaupungit ovat saattaneet vaikuttaa Gemistus Pleton muotiin?</w:t>
      </w:r>
    </w:p>
    <w:p>
      <w:r>
        <w:rPr>
          <w:b/>
        </w:rPr>
        <w:t xml:space="preserve">Kysymys 6</w:t>
      </w:r>
    </w:p>
    <w:p>
      <w:r>
        <w:t xml:space="preserve">Kuka tuomitsi humanismin vuonna 1357?</w:t>
      </w:r>
    </w:p>
    <w:p>
      <w:r>
        <w:rPr>
          <w:b/>
        </w:rPr>
        <w:t xml:space="preserve">Teksti numero 12</w:t>
      </w:r>
    </w:p>
    <w:p>
      <w:r>
        <w:t xml:space="preserve">Humanistit tutkivat </w:t>
      </w:r>
      <w:r>
        <w:rPr>
          <w:color w:val="A9A9A9"/>
        </w:rPr>
        <w:t xml:space="preserve">latinankielisiä kirjallisia tekstejä </w:t>
      </w:r>
      <w:r>
        <w:t xml:space="preserve">tarkkaan, minkä </w:t>
      </w:r>
      <w:r>
        <w:t xml:space="preserve">ansiosta he pystyivät pian havaitsemaan historiallisia eroja eri aikakausien kirjoitustyyleissä. He sovelsivat ad fontes -periaatetta eli paluuta lähteisiin - laajoilla oppimisen aloilla ja etsivät </w:t>
      </w:r>
      <w:r>
        <w:rPr>
          <w:color w:val="DCDCDC"/>
        </w:rPr>
        <w:t xml:space="preserve">patristisen kirjallisuuden </w:t>
      </w:r>
      <w:r>
        <w:t xml:space="preserve">käsikirjoituksia </w:t>
      </w:r>
      <w:r>
        <w:t xml:space="preserve">sekä pakanallisten kirjoittajien </w:t>
      </w:r>
      <w:r>
        <w:t xml:space="preserve">käsikirjoituksia. </w:t>
      </w:r>
      <w:r>
        <w:t xml:space="preserve">Vuonna 1439 humanisti Lorenzo Valla, joka työskenteli Napolissa Aragonian Alfonso V:n hovissa (joka oli tuolloin kiistassa paavinvaltioiden kanssa), käytti tyylillistä tekstianalyysiä, jota nykyään kutsutaan </w:t>
      </w:r>
      <w:r>
        <w:rPr>
          <w:color w:val="2F4F4F"/>
        </w:rPr>
        <w:t xml:space="preserve">filologiaksi, </w:t>
      </w:r>
      <w:r>
        <w:t xml:space="preserve">todistaakseen, että Konstantinuksen lahjoitus, jossa väitettiin Rooman paaville annettavan ajallisia valtuuksia, oli 800-luvun väärennös. Seuraaviin 70 vuoteen Valla tai kukaan hänen aikalaisistaan ei kuitenkaan ajatellut soveltaa </w:t>
      </w:r>
      <w:r>
        <w:rPr>
          <w:color w:val="556B2F"/>
        </w:rPr>
        <w:t xml:space="preserve">filologian </w:t>
      </w:r>
      <w:r>
        <w:t xml:space="preserve">tekniikoita </w:t>
      </w:r>
      <w:r>
        <w:t xml:space="preserve">muihin kiistanalaisiin käsikirjoituksiin tällä tavoin. </w:t>
      </w:r>
      <w:r>
        <w:t xml:space="preserve">Sen sijaan </w:t>
      </w:r>
      <w:r>
        <w:rPr>
          <w:color w:val="6B8E23"/>
        </w:rPr>
        <w:t xml:space="preserve">Bysantin valtakunnan </w:t>
      </w:r>
      <w:r>
        <w:t xml:space="preserve">kaaduttua </w:t>
      </w:r>
      <w:r>
        <w:t xml:space="preserve">turkkilaisille vuonna 1453, mikä toi Italiaan kreikkalaisortodoksisten pakolaisten tulvan, humanistiset tutkijat kääntyivät yhä enemmän neoplatonismin ja hermeettisyyden tutkimiseen toivoen voivansa kuroa umpeen Kreikan ja Rooman kirkkojen välisiä eroja ja jopa itse kristinuskon ja ei-kristillisen maailman välisiä eroja. Pakolaiset toivat mukanaan </w:t>
      </w:r>
      <w:r>
        <w:rPr>
          <w:color w:val="A0522D"/>
        </w:rPr>
        <w:t xml:space="preserve">kreikkalaisia käsikirjoituksia</w:t>
      </w:r>
      <w:r>
        <w:t xml:space="preserve">, ei ainoastaan Platonin ja Aristoteleen vaan myös kristillisten evankeliumien käsikirjoituksia, joita ei aiemmin ollut saatavilla latinalaisessa lännessä.</w:t>
      </w:r>
    </w:p>
    <w:p>
      <w:r>
        <w:rPr>
          <w:b/>
        </w:rPr>
        <w:t xml:space="preserve">Kysymys 0</w:t>
      </w:r>
    </w:p>
    <w:p>
      <w:r>
        <w:t xml:space="preserve">Miten humanistit pystyivät tunnistamaan humanistisen ajattelun kehityksen?</w:t>
      </w:r>
    </w:p>
    <w:p>
      <w:r>
        <w:rPr>
          <w:b/>
        </w:rPr>
        <w:t xml:space="preserve">Kysymys 1</w:t>
      </w:r>
    </w:p>
    <w:p>
      <w:r>
        <w:t xml:space="preserve">Mitä tähän uskomusjärjestelmän tuntemuksen etsimiseen sisältyi?</w:t>
      </w:r>
    </w:p>
    <w:p>
      <w:r>
        <w:rPr>
          <w:b/>
        </w:rPr>
        <w:t xml:space="preserve">Kysymys 2</w:t>
      </w:r>
    </w:p>
    <w:p>
      <w:r>
        <w:t xml:space="preserve">Jos olisit epävarma muinaisen tekstin aitoudesta, miten voisit tarkistaa sen?</w:t>
      </w:r>
    </w:p>
    <w:p>
      <w:r>
        <w:rPr>
          <w:b/>
        </w:rPr>
        <w:t xml:space="preserve">Kysymys 3</w:t>
      </w:r>
    </w:p>
    <w:p>
      <w:r>
        <w:t xml:space="preserve">Mikä aiheutti suuren kreikkalaisten pakolaisten muuttoliikkeen 1450-luvulla?</w:t>
      </w:r>
    </w:p>
    <w:p>
      <w:r>
        <w:rPr>
          <w:b/>
        </w:rPr>
        <w:t xml:space="preserve">Kysymys 4</w:t>
      </w:r>
    </w:p>
    <w:p>
      <w:r>
        <w:t xml:space="preserve">Miten humanistit pystyivät pilaamaan humanistisen ajattelun kehityksen?</w:t>
      </w:r>
    </w:p>
    <w:p>
      <w:r>
        <w:rPr>
          <w:b/>
        </w:rPr>
        <w:t xml:space="preserve">Kysymys 5</w:t>
      </w:r>
    </w:p>
    <w:p>
      <w:r>
        <w:t xml:space="preserve">Mitä puuttui tästä uskomusjärjestelmän tuntemuksen etsimisestä?</w:t>
      </w:r>
    </w:p>
    <w:p>
      <w:r>
        <w:rPr>
          <w:b/>
        </w:rPr>
        <w:t xml:space="preserve">Kysymys 6</w:t>
      </w:r>
    </w:p>
    <w:p>
      <w:r>
        <w:t xml:space="preserve">Mikä auttaa epäilemään muinaisen tekstin aitoutta?</w:t>
      </w:r>
    </w:p>
    <w:p>
      <w:r>
        <w:rPr>
          <w:b/>
        </w:rPr>
        <w:t xml:space="preserve">Kysymys 7</w:t>
      </w:r>
    </w:p>
    <w:p>
      <w:r>
        <w:t xml:space="preserve">Mikä aiheutti pienen kreikkalaisten pakolaisten muuttoliikkeen 1550-luvulla?</w:t>
      </w:r>
    </w:p>
    <w:p>
      <w:r>
        <w:rPr>
          <w:b/>
        </w:rPr>
        <w:t xml:space="preserve">Teksti numero 13</w:t>
      </w:r>
    </w:p>
    <w:p>
      <w:r>
        <w:rPr>
          <w:color w:val="A9A9A9"/>
        </w:rPr>
        <w:t xml:space="preserve">Vuoden 1517 </w:t>
      </w:r>
      <w:r>
        <w:t xml:space="preserve">jälkeen, kun </w:t>
      </w:r>
      <w:r>
        <w:t xml:space="preserve">uusi kirjapainokeksintö teki nämä tekstit laajalti saataviksi, hollantilainen humanisti </w:t>
      </w:r>
      <w:r>
        <w:rPr>
          <w:color w:val="DCDCDC"/>
        </w:rPr>
        <w:t xml:space="preserve">Erasmus, </w:t>
      </w:r>
      <w:r>
        <w:t xml:space="preserve">joka oli opiskellut kreikkaa Aldus Manutiuksen venetsialaisessa kirjapainossa, aloitti evankeliumien filologisen analyysin Vallan hengessä vertailemalla kreikkalaisia alkuperäiskappaleita niiden latinankielisiin käännöksiin korjatakseen jälkimmäisten virheet ja ristiriitaisuudet. Erasmus </w:t>
      </w:r>
      <w:r>
        <w:t xml:space="preserve">alkoi </w:t>
      </w:r>
      <w:r>
        <w:t xml:space="preserve">yhdessä ranskalaisen humanistin Jacques </w:t>
      </w:r>
      <w:r>
        <w:rPr>
          <w:color w:val="2F4F4F"/>
        </w:rPr>
        <w:t xml:space="preserve">Lefèvre d'Étaplesin kanssa </w:t>
      </w:r>
      <w:r>
        <w:t xml:space="preserve">julkaista uusia käännöksiä ja loi pohjan protestanttiselle uskonpuhdistukselle</w:t>
      </w:r>
      <w:r>
        <w:t xml:space="preserve">.</w:t>
      </w:r>
      <w:r>
        <w:t xml:space="preserve"> Tästä lähtien renessanssin humanismi, erityisesti </w:t>
      </w:r>
      <w:r>
        <w:rPr>
          <w:color w:val="556B2F"/>
        </w:rPr>
        <w:t xml:space="preserve">pohjoisessa Saksassa, keskittyi </w:t>
      </w:r>
      <w:r>
        <w:t xml:space="preserve">uskontoon, kun taas italialainen ja </w:t>
      </w:r>
      <w:r>
        <w:rPr>
          <w:color w:val="6B8E23"/>
        </w:rPr>
        <w:t xml:space="preserve">ranskalainen humanismi </w:t>
      </w:r>
      <w:r>
        <w:t xml:space="preserve">keskittyi yhä enemmän oppineisuuteen ja filologiaan, joka oli suunnattu suppealle asiantuntijayleisölle, ja vältti huolellisesti aiheita, jotka saattaisivat loukata despoottisia hallitsijoita tai joita voitaisiin pitää uskoa syövyttävinä. Uskonpuhdistuksen jälkeen </w:t>
      </w:r>
      <w:r>
        <w:rPr>
          <w:color w:val="A0522D"/>
        </w:rPr>
        <w:t xml:space="preserve">Raamatun </w:t>
      </w:r>
      <w:r>
        <w:t xml:space="preserve">kriittinen tarkastelu </w:t>
      </w:r>
      <w:r>
        <w:t xml:space="preserve">jatkui vasta 1800-luvun saksalaisen </w:t>
      </w:r>
      <w:r>
        <w:rPr>
          <w:color w:val="228B22"/>
        </w:rPr>
        <w:t xml:space="preserve">Tübingenin koulukunnan </w:t>
      </w:r>
      <w:r>
        <w:t xml:space="preserve">niin sanotun korkeamman kritiikin myötä</w:t>
      </w:r>
      <w:r>
        <w:t xml:space="preserve">.</w:t>
      </w:r>
    </w:p>
    <w:p>
      <w:r>
        <w:rPr>
          <w:b/>
        </w:rPr>
        <w:t xml:space="preserve">Kysymys 0</w:t>
      </w:r>
    </w:p>
    <w:p>
      <w:r>
        <w:t xml:space="preserve">Milloin nämä tekstit tavoittavat ensimmäisen kerran suuren määrän ihmisiä?</w:t>
      </w:r>
    </w:p>
    <w:p>
      <w:r>
        <w:rPr>
          <w:b/>
        </w:rPr>
        <w:t xml:space="preserve">Kysymys 1</w:t>
      </w:r>
    </w:p>
    <w:p>
      <w:r>
        <w:t xml:space="preserve"> Erasmuksen voidaan sanoa sytyttäneen tulitikun, joka sytytti radikaalin muutoksen ajattelussa hänen aikakaudellaan yhdessä kenen kanssa?</w:t>
      </w:r>
    </w:p>
    <w:p>
      <w:r>
        <w:rPr>
          <w:b/>
        </w:rPr>
        <w:t xml:space="preserve">Kysymys 2</w:t>
      </w:r>
    </w:p>
    <w:p>
      <w:r>
        <w:t xml:space="preserve">Mikä teksti jäi vielä ilman sellaista perusteellista tarkastelua, jonka muut tekstit olivat saaneet 1700-luvulla?</w:t>
      </w:r>
    </w:p>
    <w:p>
      <w:r>
        <w:rPr>
          <w:b/>
        </w:rPr>
        <w:t xml:space="preserve">Kysymys 3</w:t>
      </w:r>
    </w:p>
    <w:p>
      <w:r>
        <w:t xml:space="preserve">Milloin näillä teksteillä voidaan ensimmäisen kerran tavoittaa mitään ihmismäärää?</w:t>
      </w:r>
    </w:p>
    <w:p>
      <w:r>
        <w:rPr>
          <w:b/>
        </w:rPr>
        <w:t xml:space="preserve">Kysymys 4</w:t>
      </w:r>
    </w:p>
    <w:p>
      <w:r>
        <w:t xml:space="preserve">Mitä tekstiä ei enää ole jäljellä ilman sellaista perusteellista tarkistusta, jonka muut tekstit olivat saaneet 1200-luvulle mennessä?</w:t>
      </w:r>
    </w:p>
    <w:p>
      <w:r>
        <w:rPr>
          <w:b/>
        </w:rPr>
        <w:t xml:space="preserve">Kysymys 5</w:t>
      </w:r>
    </w:p>
    <w:p>
      <w:r>
        <w:t xml:space="preserve">Missä renessanssin humanismi oli lain vastaista?</w:t>
      </w:r>
    </w:p>
    <w:p>
      <w:r>
        <w:rPr>
          <w:b/>
        </w:rPr>
        <w:t xml:space="preserve">Kysymys 6</w:t>
      </w:r>
    </w:p>
    <w:p>
      <w:r>
        <w:t xml:space="preserve">Mikä keskittyi oppineisuuden ja filologian hylkäämiseen?</w:t>
      </w:r>
    </w:p>
    <w:p>
      <w:r>
        <w:rPr>
          <w:b/>
        </w:rPr>
        <w:t xml:space="preserve">Kysymys 7</w:t>
      </w:r>
    </w:p>
    <w:p>
      <w:r>
        <w:t xml:space="preserve">Minkä 1700-luvun saksalaisen koulukunnan kritiikkiä ei ole?</w:t>
      </w:r>
    </w:p>
    <w:p>
      <w:r>
        <w:rPr>
          <w:b/>
        </w:rPr>
        <w:t xml:space="preserve">Teksti numero 14</w:t>
      </w:r>
    </w:p>
    <w:p>
      <w:r>
        <w:t xml:space="preserve">Koomisen näytelmäkirjailijan </w:t>
      </w:r>
      <w:r>
        <w:rPr>
          <w:color w:val="A9A9A9"/>
        </w:rPr>
        <w:t xml:space="preserve">P. Terentius Aferin </w:t>
      </w:r>
      <w:r>
        <w:t xml:space="preserve">sanat </w:t>
      </w:r>
      <w:r>
        <w:t xml:space="preserve">kaikuivat koko roomalaisessa maailmassa 2. vuosisadan puolivälissä eaa. ja sen jälkeen. </w:t>
      </w:r>
      <w:r>
        <w:rPr>
          <w:color w:val="DCDCDC"/>
        </w:rPr>
        <w:t xml:space="preserve">Terence</w:t>
      </w:r>
      <w:r>
        <w:t xml:space="preserve">, afrikkalainen ja entinen orja, oli hyvässä asemassa julistamaan </w:t>
      </w:r>
      <w:r>
        <w:rPr>
          <w:color w:val="2F4F4F"/>
        </w:rPr>
        <w:t xml:space="preserve">universalismin </w:t>
      </w:r>
      <w:r>
        <w:t xml:space="preserve">sanomaa</w:t>
      </w:r>
      <w:r>
        <w:t xml:space="preserve">, ihmisrodun olennaisen yhtenäisyyden </w:t>
      </w:r>
      <w:r>
        <w:t xml:space="preserve">sanomaa</w:t>
      </w:r>
      <w:r>
        <w:t xml:space="preserve">, joka oli tullut filosofisessa muodossa </w:t>
      </w:r>
      <w:r>
        <w:rPr>
          <w:color w:val="6B8E23"/>
        </w:rPr>
        <w:t xml:space="preserve">kreikkalaisilta, </w:t>
      </w:r>
      <w:r>
        <w:t xml:space="preserve">mutta tarvitsi Rooman pragmaattisia lihaksia tullakseen käytännön todellisuudeksi. Terencen onnistuneen lauseen vaikutusta roomalaisten ihmisoikeusajatteluun on vaikea yliarvioida. Kaksisataa vuotta myöhemmin </w:t>
      </w:r>
      <w:r>
        <w:rPr>
          <w:color w:val="A0522D"/>
        </w:rPr>
        <w:t xml:space="preserve">Seneca </w:t>
      </w:r>
      <w:r>
        <w:t xml:space="preserve">lopetti ihmiskunnan ykseyttä koskevan uraauurtavan selontekonsa kirkkaaseen huutoon:</w:t>
      </w:r>
    </w:p>
    <w:p>
      <w:r>
        <w:rPr>
          <w:b/>
        </w:rPr>
        <w:t xml:space="preserve">Kysymys 0</w:t>
      </w:r>
    </w:p>
    <w:p>
      <w:r>
        <w:t xml:space="preserve"> Millä kirjailijalla oli suuri vaikutus Roomassa?</w:t>
      </w:r>
    </w:p>
    <w:p>
      <w:r>
        <w:rPr>
          <w:b/>
        </w:rPr>
        <w:t xml:space="preserve">Kysymys 1</w:t>
      </w:r>
    </w:p>
    <w:p>
      <w:r>
        <w:t xml:space="preserve">Kuka pystyi sanoillaan levittämään ajatusta tasa-arvosta kaikkien keskuudessa?</w:t>
      </w:r>
    </w:p>
    <w:p>
      <w:r>
        <w:rPr>
          <w:b/>
        </w:rPr>
        <w:t xml:space="preserve">Kysymys 2</w:t>
      </w:r>
    </w:p>
    <w:p>
      <w:r>
        <w:t xml:space="preserve">Mistä tämä ajattelutapa on peräisin?</w:t>
      </w:r>
    </w:p>
    <w:p>
      <w:r>
        <w:rPr>
          <w:b/>
        </w:rPr>
        <w:t xml:space="preserve">Kysymys 3</w:t>
      </w:r>
    </w:p>
    <w:p>
      <w:r>
        <w:t xml:space="preserve">joka antoi samantyyppisen haasteen vuosisatoja myöhemmin.</w:t>
      </w:r>
    </w:p>
    <w:p>
      <w:r>
        <w:rPr>
          <w:b/>
        </w:rPr>
        <w:t xml:space="preserve">Kysymys 4</w:t>
      </w:r>
    </w:p>
    <w:p>
      <w:r>
        <w:t xml:space="preserve">Mikä oli Terencen tarjoaman pääuskomuksen nimi?</w:t>
      </w:r>
    </w:p>
    <w:p>
      <w:r>
        <w:rPr>
          <w:b/>
        </w:rPr>
        <w:t xml:space="preserve">Kysymys 5</w:t>
      </w:r>
    </w:p>
    <w:p>
      <w:r>
        <w:t xml:space="preserve">Minkä kirjailijan vaikutus Roomassa oli vähäinen?</w:t>
      </w:r>
    </w:p>
    <w:p>
      <w:r>
        <w:rPr>
          <w:b/>
        </w:rPr>
        <w:t xml:space="preserve">Kysymys 6</w:t>
      </w:r>
    </w:p>
    <w:p>
      <w:r>
        <w:t xml:space="preserve">Kuka pystyi levittämään ajatusta tasa-arvosta kaikkien keskuudessa ilman sanoja?</w:t>
      </w:r>
    </w:p>
    <w:p>
      <w:r>
        <w:rPr>
          <w:b/>
        </w:rPr>
        <w:t xml:space="preserve">Kysymys 7</w:t>
      </w:r>
    </w:p>
    <w:p>
      <w:r>
        <w:t xml:space="preserve">Mikä oli Terencen välttämän pääuskomuksen nimi?</w:t>
      </w:r>
    </w:p>
    <w:p>
      <w:r>
        <w:rPr>
          <w:b/>
        </w:rPr>
        <w:t xml:space="preserve">Kysymys 8</w:t>
      </w:r>
    </w:p>
    <w:p>
      <w:r>
        <w:t xml:space="preserve">Missä mitään koulukuntaa ei otettu vakavasti?</w:t>
      </w:r>
    </w:p>
    <w:p>
      <w:r>
        <w:rPr>
          <w:b/>
        </w:rPr>
        <w:t xml:space="preserve">Teksti numero 15</w:t>
      </w:r>
    </w:p>
    <w:p>
      <w:r>
        <w:t xml:space="preserve">Myös </w:t>
      </w:r>
      <w:r>
        <w:rPr>
          <w:color w:val="A9A9A9"/>
        </w:rPr>
        <w:t xml:space="preserve">kreikkalaisten ja roomalaisten </w:t>
      </w:r>
      <w:r>
        <w:rPr>
          <w:color w:val="DCDCDC"/>
        </w:rPr>
        <w:t xml:space="preserve">teknisten kirjoitusten </w:t>
      </w:r>
      <w:r>
        <w:t xml:space="preserve">parempi tuntemus </w:t>
      </w:r>
      <w:r>
        <w:t xml:space="preserve">vaikutti </w:t>
      </w:r>
      <w:r>
        <w:rPr>
          <w:color w:val="2F4F4F"/>
        </w:rPr>
        <w:t xml:space="preserve">eurooppalaisen </w:t>
      </w:r>
      <w:r>
        <w:t xml:space="preserve">tieteen </w:t>
      </w:r>
      <w:r>
        <w:t xml:space="preserve">kehitykseen </w:t>
      </w:r>
      <w:r>
        <w:t xml:space="preserve">(ks. renessanssin tieteen historia). Näin tapahtui huolimatta siitä, mitä </w:t>
      </w:r>
      <w:r>
        <w:rPr>
          <w:color w:val="556B2F"/>
        </w:rPr>
        <w:t xml:space="preserve">A. C. Crombie </w:t>
      </w:r>
      <w:r>
        <w:t xml:space="preserve">(joka tarkastelee renessanssia 1800-luvun tapaan edistyksen sankarillisen marssin lukuna) kutsuu "taaksepäin suuntautuvaksi antiikin ihailuksi", jossa platonismi oli vastakohtana aristoteeliselle keskittymiselle fysikaalisen maailman havaittaviin ominaisuuksiin. Mutta </w:t>
      </w:r>
      <w:r>
        <w:rPr>
          <w:color w:val="6B8E23"/>
        </w:rPr>
        <w:t xml:space="preserve">renessanssin humanisteilla, </w:t>
      </w:r>
      <w:r>
        <w:t xml:space="preserve">jotka katsoivat palauttavansa antiikin loiston ja jalouden, ei ollut kiinnostusta tieteellisiin innovaatioihin. Kuitenkin </w:t>
      </w:r>
      <w:r>
        <w:rPr>
          <w:color w:val="A0522D"/>
        </w:rPr>
        <w:t xml:space="preserve">1500-luvun </w:t>
      </w:r>
      <w:r>
        <w:t xml:space="preserve">puoliväliin tai loppuun mennessä </w:t>
      </w:r>
      <w:r>
        <w:t xml:space="preserve">jopa yliopistot, vaikka ne olivat edelleen skolastiikan hallitsemia, alkoivat vaatia, että Aristoteleen tekstejä luettaisiin renessanssin filologian periaatteiden mukaisesti muokattuina tarkkoina teksteinä, mikä loi pohjan Galilein riidoille skolastiikan vanhentuneita tapoja vastaan.</w:t>
      </w:r>
    </w:p>
    <w:p>
      <w:r>
        <w:rPr>
          <w:b/>
        </w:rPr>
        <w:t xml:space="preserve">Kysymys 0</w:t>
      </w:r>
    </w:p>
    <w:p>
      <w:r>
        <w:t xml:space="preserve"> Minkä tietojen tarkempi tarkastelu mahdollisti tieteellisen tiedon edistymisen?</w:t>
      </w:r>
    </w:p>
    <w:p>
      <w:r>
        <w:rPr>
          <w:b/>
        </w:rPr>
        <w:t xml:space="preserve">Kysymys 1</w:t>
      </w:r>
    </w:p>
    <w:p>
      <w:r>
        <w:t xml:space="preserve">Kuka oli sitä mieltä, että uusien ideoiden etsiminen näistä muinaisista asiakirjoista ei ollut oikea tapa edetä?</w:t>
      </w:r>
    </w:p>
    <w:p>
      <w:r>
        <w:rPr>
          <w:b/>
        </w:rPr>
        <w:t xml:space="preserve">Kysymys 2</w:t>
      </w:r>
    </w:p>
    <w:p>
      <w:r>
        <w:t xml:space="preserve">Mikä ryhmä suhtautui asiaan neutraalisti, koska se piti aihetta merkityksettömänä? </w:t>
      </w:r>
    </w:p>
    <w:p>
      <w:r>
        <w:rPr>
          <w:b/>
        </w:rPr>
        <w:t xml:space="preserve">Kysymys 3</w:t>
      </w:r>
    </w:p>
    <w:p>
      <w:r>
        <w:t xml:space="preserve"> Milloin jopa tutkijat ja professorit alkoivat edes lopettaa Aristoteleen teosten tutkimisen?</w:t>
      </w:r>
    </w:p>
    <w:p>
      <w:r>
        <w:rPr>
          <w:b/>
        </w:rPr>
        <w:t xml:space="preserve">Kysymys 4</w:t>
      </w:r>
    </w:p>
    <w:p>
      <w:r>
        <w:t xml:space="preserve">Minkä tiedon ansiosta tieteellinen tietämys on kehittynyt vähemmän?</w:t>
      </w:r>
    </w:p>
    <w:p>
      <w:r>
        <w:rPr>
          <w:b/>
        </w:rPr>
        <w:t xml:space="preserve">Kysymys 5</w:t>
      </w:r>
    </w:p>
    <w:p>
      <w:r>
        <w:t xml:space="preserve">Kuka katsoi, että uusien ideoiden etsiminen näistä muinaisista asiakirjoista oli paras tapa edetä?</w:t>
      </w:r>
    </w:p>
    <w:p>
      <w:r>
        <w:rPr>
          <w:b/>
        </w:rPr>
        <w:t xml:space="preserve">Kysymys 6</w:t>
      </w:r>
    </w:p>
    <w:p>
      <w:r>
        <w:t xml:space="preserve">Mikä ryhmä suhtautui asiaan neutraalisti, koska se piti aihetta liian tärkeänä?</w:t>
      </w:r>
    </w:p>
    <w:p>
      <w:r>
        <w:rPr>
          <w:b/>
        </w:rPr>
        <w:t xml:space="preserve">Kysymys 7</w:t>
      </w:r>
    </w:p>
    <w:p>
      <w:r>
        <w:t xml:space="preserve">Kuka oli aina kiinnostunut tieteellisistä innovaatioista?</w:t>
      </w:r>
    </w:p>
    <w:p>
      <w:r>
        <w:rPr>
          <w:b/>
        </w:rPr>
        <w:t xml:space="preserve">Kysymys 8</w:t>
      </w:r>
    </w:p>
    <w:p>
      <w:r>
        <w:t xml:space="preserve">Ketä kiellettiin kehittämästä tiedettä?</w:t>
      </w:r>
    </w:p>
    <w:p>
      <w:r>
        <w:rPr>
          <w:b/>
        </w:rPr>
        <w:t xml:space="preserve">Teksti numero 16</w:t>
      </w:r>
    </w:p>
    <w:p>
      <w:r>
        <w:t xml:space="preserve">Aivan kuten taiteilija ja keksijä </w:t>
      </w:r>
      <w:r>
        <w:rPr>
          <w:color w:val="A9A9A9"/>
        </w:rPr>
        <w:t xml:space="preserve">Leonardo da Vinci </w:t>
      </w:r>
      <w:r>
        <w:t xml:space="preserve">- joka oli mukana ajan hengessä, vaikkei itse ollutkaan humanisti - kannatti ihmisen anatomian, luonnon ja sään tutkimista renessanssiajan taideteosten rikastuttamiseksi, niin myös espanjalaissyntyinen humanisti </w:t>
      </w:r>
      <w:r>
        <w:rPr>
          <w:color w:val="DCDCDC"/>
        </w:rPr>
        <w:t xml:space="preserve">Juan Luis Vives </w:t>
      </w:r>
      <w:r>
        <w:t xml:space="preserve">(n. 1493-1540) kannatti havainnointia, käsityötaitoja ja käytännön tekniikoita, joilla parannettiin </w:t>
      </w:r>
      <w:r>
        <w:rPr>
          <w:color w:val="2F4F4F"/>
        </w:rPr>
        <w:t xml:space="preserve">aristoteelisen </w:t>
      </w:r>
      <w:r>
        <w:t xml:space="preserve">filosofian </w:t>
      </w:r>
      <w:r>
        <w:t xml:space="preserve">muodollista opetusta </w:t>
      </w:r>
      <w:r>
        <w:rPr>
          <w:color w:val="556B2F"/>
        </w:rPr>
        <w:t xml:space="preserve">yliopistoissa </w:t>
      </w:r>
      <w:r>
        <w:t xml:space="preserve">ja autettiin vapauttamaan ne keskiaikaisen skolastiikan otteesta. Näin luotiin edellytykset luonnonfilosofian lähestymistavan omaksumiselle, joka perustui empiirisiin havaintoihin ja fyysisen maailmankaikkeuden kokeisiin, mikä mahdollisti renessanssia seuranneen tieteellisen tutkimuksen aikakauden alkamisen.</w:t>
      </w:r>
    </w:p>
    <w:p>
      <w:r>
        <w:rPr>
          <w:b/>
        </w:rPr>
        <w:t xml:space="preserve">Kysymys 0</w:t>
      </w:r>
    </w:p>
    <w:p>
      <w:r>
        <w:t xml:space="preserve">Kuka katsoi, että humanismin alan opintojen tarkempi tutkiminen ja tuntemus voisi edistää taidetta?</w:t>
      </w:r>
    </w:p>
    <w:p>
      <w:r>
        <w:rPr>
          <w:b/>
        </w:rPr>
        <w:t xml:space="preserve">Kysymys 1</w:t>
      </w:r>
    </w:p>
    <w:p>
      <w:r>
        <w:t xml:space="preserve">Kuka auttoi edistämään liikettä pois silloisesta skolastiikasta?</w:t>
      </w:r>
    </w:p>
    <w:p>
      <w:r>
        <w:rPr>
          <w:b/>
        </w:rPr>
        <w:t xml:space="preserve">Kysymys 2</w:t>
      </w:r>
    </w:p>
    <w:p>
      <w:r>
        <w:t xml:space="preserve">Mistä tämä sai alkunsa?</w:t>
      </w:r>
    </w:p>
    <w:p>
      <w:r>
        <w:rPr>
          <w:b/>
        </w:rPr>
        <w:t xml:space="preserve">Kysymys 3</w:t>
      </w:r>
    </w:p>
    <w:p>
      <w:r>
        <w:t xml:space="preserve">Minkälainen filosofia oli olennaista tämän ajattelun edistämisessä?</w:t>
      </w:r>
    </w:p>
    <w:p>
      <w:r>
        <w:rPr>
          <w:b/>
        </w:rPr>
        <w:t xml:space="preserve">Kysymys 4</w:t>
      </w:r>
    </w:p>
    <w:p>
      <w:r>
        <w:t xml:space="preserve">Kuka katsoi, että humanismin areenan opintojen tarkempi tutkiminen ja tuntemus voisi rajoittaa taidetta?</w:t>
      </w:r>
    </w:p>
    <w:p>
      <w:r>
        <w:rPr>
          <w:b/>
        </w:rPr>
        <w:t xml:space="preserve">Kysymys 5</w:t>
      </w:r>
    </w:p>
    <w:p>
      <w:r>
        <w:t xml:space="preserve">Kuka edisti liikettä lähemmäs silloista skolastiikkaa?</w:t>
      </w:r>
    </w:p>
    <w:p>
      <w:r>
        <w:rPr>
          <w:b/>
        </w:rPr>
        <w:t xml:space="preserve">Kysymys 6</w:t>
      </w:r>
    </w:p>
    <w:p>
      <w:r>
        <w:t xml:space="preserve">Minkälainen filosofia ei ollut olennainen tämän ajatuksen edistämisen kannalta?</w:t>
      </w:r>
    </w:p>
    <w:p>
      <w:r>
        <w:rPr>
          <w:b/>
        </w:rPr>
        <w:t xml:space="preserve">Kysymys 7</w:t>
      </w:r>
    </w:p>
    <w:p>
      <w:r>
        <w:t xml:space="preserve">Kuka oli kuuluisin humanisti?</w:t>
      </w:r>
    </w:p>
    <w:p>
      <w:r>
        <w:rPr>
          <w:b/>
        </w:rPr>
        <w:t xml:space="preserve">Teksti numero 17</w:t>
      </w:r>
    </w:p>
    <w:p>
      <w:r>
        <w:rPr>
          <w:color w:val="A9A9A9"/>
        </w:rPr>
        <w:t xml:space="preserve">Varhaiset humanistit </w:t>
      </w:r>
      <w:r>
        <w:t xml:space="preserve">eivät nähneet ristiriitaa järjen ja kristillisen uskon välillä (ks. kristillinen humanismi). He vastustivat kirkon väärinkäytöksiä, mutta eivät itse kirkkoa eivätkä varsinkaan uskontoa. Heille sana "</w:t>
      </w:r>
      <w:r>
        <w:rPr>
          <w:color w:val="DCDCDC"/>
        </w:rPr>
        <w:t xml:space="preserve">maallinen" </w:t>
      </w:r>
      <w:r>
        <w:t xml:space="preserve">ei merkinnyt epäuskoa - se tapahtui vasta myöhemmin, 1800-luvulla. </w:t>
      </w:r>
      <w:r>
        <w:rPr>
          <w:color w:val="2F4F4F"/>
        </w:rPr>
        <w:t xml:space="preserve">Renessanssiaikana </w:t>
      </w:r>
      <w:r>
        <w:t xml:space="preserve">maallistuminen tarkoitti yksinkertaisesti sitä, että oli maailmassa eikä luostarissa</w:t>
      </w:r>
      <w:r>
        <w:rPr>
          <w:color w:val="2F4F4F"/>
        </w:rPr>
        <w:t xml:space="preserve">.</w:t>
      </w:r>
      <w:r>
        <w:t xml:space="preserve"> Petrarca myönsi usein, että hänen veljensä </w:t>
      </w:r>
      <w:r>
        <w:rPr>
          <w:color w:val="556B2F"/>
        </w:rPr>
        <w:t xml:space="preserve">Gherardon </w:t>
      </w:r>
      <w:r>
        <w:t xml:space="preserve">elämä karthusialaismunkkina oli hänen elämäänsä parempi (vaikka Petrarca itse kuului pienempiin sääntökuntiin ja oli koko ikänsä kirkon palveluksessa). Hän toivoi voivansa tehdä jotain hyvää voittamalla maallista kunniaa ja ylistämällä hyveellisyyttä, vaikka se olisikin huonompaa kuin pelkästään rukoukselle omistettu elämä. Koska </w:t>
      </w:r>
      <w:r>
        <w:rPr>
          <w:color w:val="6B8E23"/>
        </w:rPr>
        <w:t xml:space="preserve">humanistien menetelmät </w:t>
      </w:r>
      <w:r>
        <w:t xml:space="preserve">yhdistettynä heidän kaunopuheisuuteensa kuitenkin syövyttivät lopulta vakiintunutta auktoriteettia, </w:t>
      </w:r>
      <w:r>
        <w:t xml:space="preserve">kun he omaksuivat ei-teistisen filosofisen perustan.</w:t>
      </w:r>
    </w:p>
    <w:p>
      <w:r>
        <w:rPr>
          <w:b/>
        </w:rPr>
        <w:t xml:space="preserve">Kysymys 0</w:t>
      </w:r>
    </w:p>
    <w:p>
      <w:r>
        <w:t xml:space="preserve">Kuka kykeni sovittamaan yhteen uskonnolliset ja humanistiset näkemyksensä?</w:t>
      </w:r>
    </w:p>
    <w:p>
      <w:r>
        <w:rPr>
          <w:b/>
        </w:rPr>
        <w:t xml:space="preserve">Kysymys 1</w:t>
      </w:r>
    </w:p>
    <w:p>
      <w:r>
        <w:t xml:space="preserve">Mitä sanontaa, joka on alettu yhdistää uskon puutteeseen, ei pidetty kristittyjen kannalta ongelmana?</w:t>
      </w:r>
    </w:p>
    <w:p>
      <w:r>
        <w:rPr>
          <w:b/>
        </w:rPr>
        <w:t xml:space="preserve">Kysymys 2</w:t>
      </w:r>
    </w:p>
    <w:p>
      <w:r>
        <w:t xml:space="preserve">Millä ajanjaksolla maallisella oli neutraalimpi merkitys?</w:t>
      </w:r>
    </w:p>
    <w:p>
      <w:r>
        <w:rPr>
          <w:b/>
        </w:rPr>
        <w:t xml:space="preserve">Kysymys 3</w:t>
      </w:r>
    </w:p>
    <w:p>
      <w:r>
        <w:t xml:space="preserve">Petrarca tunsi, että vaikka hän yritti tehdä omanlaistaan hyvää, kenen elämällä voi olla enemmän merkitystä?</w:t>
      </w:r>
    </w:p>
    <w:p>
      <w:r>
        <w:rPr>
          <w:b/>
        </w:rPr>
        <w:t xml:space="preserve">Kysymys 4</w:t>
      </w:r>
    </w:p>
    <w:p>
      <w:r>
        <w:t xml:space="preserve">Kuka ei kyennyt sovittamaan yhteen uskonnollista vakaumustaan ja humanismia?</w:t>
      </w:r>
    </w:p>
    <w:p>
      <w:r>
        <w:rPr>
          <w:b/>
        </w:rPr>
        <w:t xml:space="preserve">Kysymys 5</w:t>
      </w:r>
    </w:p>
    <w:p>
      <w:r>
        <w:t xml:space="preserve">Mikä lause, joka on tullut yhdistetyksi uskon puutteeseen, nähtiin kristittyjen ongelmana?</w:t>
      </w:r>
    </w:p>
    <w:p>
      <w:r>
        <w:rPr>
          <w:b/>
        </w:rPr>
        <w:t xml:space="preserve">Kysymys 6</w:t>
      </w:r>
    </w:p>
    <w:p>
      <w:r>
        <w:t xml:space="preserve">Mihin aikaan maallisella oli erittäin myönteinen konnotaatio?</w:t>
      </w:r>
    </w:p>
    <w:p>
      <w:r>
        <w:rPr>
          <w:b/>
        </w:rPr>
        <w:t xml:space="preserve">Kysymys 7</w:t>
      </w:r>
    </w:p>
    <w:p>
      <w:r>
        <w:t xml:space="preserve">Ketä kohtaan Petrarca tunsi olevansa kaikin tavoin ylempiarvoinen?</w:t>
      </w:r>
    </w:p>
    <w:p>
      <w:r>
        <w:rPr>
          <w:b/>
        </w:rPr>
        <w:t xml:space="preserve">Kysymys 8</w:t>
      </w:r>
    </w:p>
    <w:p>
      <w:r>
        <w:t xml:space="preserve">Mikä vaikutti myönteisesti vakiintuneeseen auktoriteettiin?</w:t>
      </w:r>
    </w:p>
    <w:p>
      <w:r>
        <w:rPr>
          <w:b/>
        </w:rPr>
        <w:t xml:space="preserve">Teksti numero 18</w:t>
      </w:r>
    </w:p>
    <w:p>
      <w:r>
        <w:t xml:space="preserve">Eliot ja hänen lähipiirinsä, johon kuuluivat myös hänen toverinsa George Henry Lewes (Goethen elämäkerran kirjoittaja) sekä abolitionisti ja yhteiskuntateoreetikko </w:t>
      </w:r>
      <w:r>
        <w:rPr>
          <w:color w:val="A9A9A9"/>
        </w:rPr>
        <w:t xml:space="preserve">Harriet Martineau, </w:t>
      </w:r>
      <w:r>
        <w:t xml:space="preserve">saivat paljon vaikutteita Auguste Comten positivismista, jonka Martineau oli kääntänyt. Comte oli ehdottanut </w:t>
      </w:r>
      <w:r>
        <w:t xml:space="preserve">inhimillisiin periaatteisiin perustuvaa </w:t>
      </w:r>
      <w:r>
        <w:rPr>
          <w:color w:val="DCDCDC"/>
        </w:rPr>
        <w:t xml:space="preserve">ateistista </w:t>
      </w:r>
      <w:r>
        <w:t xml:space="preserve">kulttia - sekulaaria </w:t>
      </w:r>
      <w:r>
        <w:rPr>
          <w:color w:val="2F4F4F"/>
        </w:rPr>
        <w:t xml:space="preserve">ihmiskunnan uskontoa </w:t>
      </w:r>
      <w:r>
        <w:t xml:space="preserve">(jossa palvottiin kuolleita, koska suurin osa koskaan eläneistä ihmisistä on kuollut) juhlapäivineen ja liturgioineen, jonka esikuvana olivat sen rituaalit, mitä pidettiin huonoon valoon joutuneena ja rappeutuneena katolilaisuutena. Vaikka Comten englantilaiset seuraajat, kuten Eliot ja Martineau, hylkäsivätkin suurimmaksi osaksi hänen järjestelmänsä koko synkän kokonaisuuden, he pitivät ajatuksesta </w:t>
      </w:r>
      <w:r>
        <w:rPr>
          <w:color w:val="556B2F"/>
        </w:rPr>
        <w:t xml:space="preserve">ihmisyyden uskonnosta</w:t>
      </w:r>
      <w:r>
        <w:t xml:space="preserve">. </w:t>
      </w:r>
      <w:r>
        <w:t xml:space="preserve">Comten ankara näkemys maailmankaikkeudesta, hänen kehotuksensa "vivre pour altrui" ("elää toisten puolesta", josta tulee sana "</w:t>
      </w:r>
      <w:r>
        <w:rPr>
          <w:color w:val="6B8E23"/>
        </w:rPr>
        <w:t xml:space="preserve">altruismi"</w:t>
      </w:r>
      <w:r>
        <w:t xml:space="preserve">) ja hänen naisten ihannointinsa ovat vaikuttaneet viktoriaanisten romaanikirjailijoiden ja runoilijoiden teoksiin George Eliotista ja Matthew Arnoldista Thomas Hardyyn.</w:t>
      </w:r>
    </w:p>
    <w:p>
      <w:r>
        <w:rPr>
          <w:b/>
        </w:rPr>
        <w:t xml:space="preserve">Kysymys 0</w:t>
      </w:r>
    </w:p>
    <w:p>
      <w:r>
        <w:t xml:space="preserve">Mihin abolitionistiin Comten kirjoitukset vaikuttivat suuresti?</w:t>
      </w:r>
    </w:p>
    <w:p>
      <w:r>
        <w:rPr>
          <w:b/>
        </w:rPr>
        <w:t xml:space="preserve">Kysymys 1</w:t>
      </w:r>
    </w:p>
    <w:p>
      <w:r>
        <w:t xml:space="preserve">Minkälaisen ajatuksen hän esitti, joka keskittyi humanismin puoliin?</w:t>
      </w:r>
    </w:p>
    <w:p>
      <w:r>
        <w:rPr>
          <w:b/>
        </w:rPr>
        <w:t xml:space="preserve">Kysymys 2</w:t>
      </w:r>
    </w:p>
    <w:p>
      <w:r>
        <w:t xml:space="preserve">Minkä pääajatuksen Comten filosofian englantilaiset kannattajat ottivat hänen kirjoituksistaan?</w:t>
      </w:r>
    </w:p>
    <w:p>
      <w:r>
        <w:rPr>
          <w:b/>
        </w:rPr>
        <w:t xml:space="preserve">Kysymys 3</w:t>
      </w:r>
    </w:p>
    <w:p>
      <w:r>
        <w:t xml:space="preserve">Mikä nykyisin käytetty sana perustuu tämän filosofin ajatuksiin?</w:t>
      </w:r>
    </w:p>
    <w:p>
      <w:r>
        <w:rPr>
          <w:b/>
        </w:rPr>
        <w:t xml:space="preserve">Kysymys 4</w:t>
      </w:r>
    </w:p>
    <w:p>
      <w:r>
        <w:t xml:space="preserve">Mihin abolitionistiin Comten kirjoitukset tuskin vaikuttivat?</w:t>
      </w:r>
    </w:p>
    <w:p>
      <w:r>
        <w:rPr>
          <w:b/>
        </w:rPr>
        <w:t xml:space="preserve">Kysymys 5</w:t>
      </w:r>
    </w:p>
    <w:p>
      <w:r>
        <w:t xml:space="preserve">Minkälaisen aatteen hän hylkäsi, joka keskittyi humanismin puoliin?</w:t>
      </w:r>
    </w:p>
    <w:p>
      <w:r>
        <w:rPr>
          <w:b/>
        </w:rPr>
        <w:t xml:space="preserve">Kysymys 6</w:t>
      </w:r>
    </w:p>
    <w:p>
      <w:r>
        <w:t xml:space="preserve">Minkä pääajatuksen Comten filosofian englantilaiset uskovaiset kielsivät hänen kirjoituksistaan?</w:t>
      </w:r>
    </w:p>
    <w:p>
      <w:r>
        <w:rPr>
          <w:b/>
        </w:rPr>
        <w:t xml:space="preserve">Kysymys 7</w:t>
      </w:r>
    </w:p>
    <w:p>
      <w:r>
        <w:t xml:space="preserve">Mikä aiemmin käytetty sana perustui tämän filosofin ajatuksiin?</w:t>
      </w:r>
    </w:p>
    <w:p>
      <w:r>
        <w:rPr>
          <w:b/>
        </w:rPr>
        <w:t xml:space="preserve">Teksti numero 19</w:t>
      </w:r>
    </w:p>
    <w:p>
      <w:r>
        <w:rPr>
          <w:color w:val="A9A9A9"/>
        </w:rPr>
        <w:t xml:space="preserve">F.C.S. Schiller, joka </w:t>
      </w:r>
      <w:r>
        <w:t xml:space="preserve">toimi 1920-luvun alussa, </w:t>
      </w:r>
      <w:r>
        <w:t xml:space="preserve">nimitti työtään humanismiksi, mutta Schillerille termi viittasi pragmatistiseen filosofiaan, jonka hän jakoi William Jamesin kanssa. Vuonna </w:t>
      </w:r>
      <w:r>
        <w:rPr>
          <w:color w:val="DCDCDC"/>
        </w:rPr>
        <w:t xml:space="preserve">1929 </w:t>
      </w:r>
      <w:r>
        <w:rPr>
          <w:color w:val="2F4F4F"/>
        </w:rPr>
        <w:t xml:space="preserve">Charles Francis Potter </w:t>
      </w:r>
      <w:r>
        <w:t xml:space="preserve">perusti New Yorkin First Humanist Society of New Yorkin, jonka neuvoa-antavaan komiteaan kuuluivat Julian Huxley, John Dewey, Albert Einstein ja Thomas Mann. Potter oli unitaristiseen perinteeseen kuuluva pappi, ja vuonna </w:t>
      </w:r>
      <w:r>
        <w:rPr>
          <w:color w:val="556B2F"/>
        </w:rPr>
        <w:t xml:space="preserve">1930 </w:t>
      </w:r>
      <w:r>
        <w:t xml:space="preserve">hän </w:t>
      </w:r>
      <w:r>
        <w:t xml:space="preserve">julkaisi </w:t>
      </w:r>
      <w:r>
        <w:t xml:space="preserve">vaimonsa </w:t>
      </w:r>
      <w:r>
        <w:rPr>
          <w:color w:val="6B8E23"/>
        </w:rPr>
        <w:t xml:space="preserve">Clara Cook Potterin </w:t>
      </w:r>
      <w:r>
        <w:t xml:space="preserve">kanssa </w:t>
      </w:r>
      <w:r>
        <w:t xml:space="preserve">teoksen Humanism: A New Religion. Koko 1930-luvun ajan Potter ajoi liberaaleja asioita, kuten naisten oikeuksia, syntyvyyden valvontaa, siviiliavioerolakeja ja kuolemanrangaistuksen poistamista.</w:t>
      </w:r>
    </w:p>
    <w:p>
      <w:r>
        <w:rPr>
          <w:b/>
        </w:rPr>
        <w:t xml:space="preserve">Kysymys 0</w:t>
      </w:r>
    </w:p>
    <w:p>
      <w:r>
        <w:t xml:space="preserve">Mikä 1800-luvun kirjailija liitti teoksensa humanismiin?</w:t>
      </w:r>
    </w:p>
    <w:p>
      <w:r>
        <w:rPr>
          <w:b/>
        </w:rPr>
        <w:t xml:space="preserve">Kysymys 1</w:t>
      </w:r>
    </w:p>
    <w:p>
      <w:r>
        <w:t xml:space="preserve">Milloin perustettiin ensimmäinen julkinen humanistiryhmä?</w:t>
      </w:r>
    </w:p>
    <w:p>
      <w:r>
        <w:rPr>
          <w:b/>
        </w:rPr>
        <w:t xml:space="preserve">Kysymys 2</w:t>
      </w:r>
    </w:p>
    <w:p>
      <w:r>
        <w:t xml:space="preserve">Kuka loi tämän ryhmän?</w:t>
      </w:r>
    </w:p>
    <w:p>
      <w:r>
        <w:rPr>
          <w:b/>
        </w:rPr>
        <w:t xml:space="preserve">Kysymys 3</w:t>
      </w:r>
    </w:p>
    <w:p>
      <w:r>
        <w:t xml:space="preserve">Milloin Charles Potter ja Clara Potter julkaisivat ensimmäiset humanismia koskevat kirjoituksensa?</w:t>
      </w:r>
    </w:p>
    <w:p>
      <w:r>
        <w:rPr>
          <w:b/>
        </w:rPr>
        <w:t xml:space="preserve">Kysymys 4</w:t>
      </w:r>
    </w:p>
    <w:p>
      <w:r>
        <w:t xml:space="preserve">Kuka 1400-luvun kirjailija liitti teoksensa humanismiin?</w:t>
      </w:r>
    </w:p>
    <w:p>
      <w:r>
        <w:rPr>
          <w:b/>
        </w:rPr>
        <w:t xml:space="preserve">Kysymys 5</w:t>
      </w:r>
    </w:p>
    <w:p>
      <w:r>
        <w:t xml:space="preserve">Milloin perustettiin humanistien pahin julkinen ryhmä?</w:t>
      </w:r>
    </w:p>
    <w:p>
      <w:r>
        <w:rPr>
          <w:b/>
        </w:rPr>
        <w:t xml:space="preserve">Kysymys 6</w:t>
      </w:r>
    </w:p>
    <w:p>
      <w:r>
        <w:t xml:space="preserve">Kuka tuhosi New Yorkin ensimmäisen humanistiseuran?</w:t>
      </w:r>
    </w:p>
    <w:p>
      <w:r>
        <w:rPr>
          <w:b/>
        </w:rPr>
        <w:t xml:space="preserve">Kysymys 7</w:t>
      </w:r>
    </w:p>
    <w:p>
      <w:r>
        <w:t xml:space="preserve">Milloin Charles Potter ja Clara Potter piilottivat ensimmäiset humanismia koskevat kirjoituksensa?</w:t>
      </w:r>
    </w:p>
    <w:p>
      <w:r>
        <w:rPr>
          <w:b/>
        </w:rPr>
        <w:t xml:space="preserve">Kysymys 8</w:t>
      </w:r>
    </w:p>
    <w:p>
      <w:r>
        <w:t xml:space="preserve">joka poltti kaikki kirjan Humanismi: A New Religion?</w:t>
      </w:r>
    </w:p>
    <w:p>
      <w:r>
        <w:rPr>
          <w:b/>
        </w:rPr>
        <w:t xml:space="preserve">Teksti numero 20</w:t>
      </w:r>
    </w:p>
    <w:p>
      <w:r>
        <w:t xml:space="preserve">Humanistinen psykologia on </w:t>
      </w:r>
      <w:r>
        <w:rPr>
          <w:color w:val="A9A9A9"/>
        </w:rPr>
        <w:t xml:space="preserve">psykologinen näkökulma, </w:t>
      </w:r>
      <w:r>
        <w:t xml:space="preserve">joka nousi tunnetuksi </w:t>
      </w:r>
      <w:r>
        <w:rPr>
          <w:color w:val="DCDCDC"/>
        </w:rPr>
        <w:t xml:space="preserve">1900-luvun </w:t>
      </w:r>
      <w:r>
        <w:t xml:space="preserve">puolivälissä </w:t>
      </w:r>
      <w:r>
        <w:t xml:space="preserve">vastauksena </w:t>
      </w:r>
      <w:r>
        <w:rPr>
          <w:color w:val="2F4F4F"/>
        </w:rPr>
        <w:t xml:space="preserve">Sigmund </w:t>
      </w:r>
      <w:r>
        <w:t xml:space="preserve">Freudin psykoanalyyttiselle teorialle ja B. F. Skinnerin behaviorismille. Lähestymistapa korostaa yksilön luontaista pyrkimystä itsensä toteuttamiseen ja luovuuteen. Psykologit Carl Rogers ja </w:t>
      </w:r>
      <w:r>
        <w:rPr>
          <w:color w:val="556B2F"/>
        </w:rPr>
        <w:t xml:space="preserve">Abraham Maslow </w:t>
      </w:r>
      <w:r>
        <w:t xml:space="preserve">esittivät positiivisen, humanistisen psykologian vastauksena </w:t>
      </w:r>
      <w:r>
        <w:rPr>
          <w:color w:val="6B8E23"/>
        </w:rPr>
        <w:t xml:space="preserve">psykoanalyysin</w:t>
      </w:r>
      <w:r>
        <w:t xml:space="preserve"> liian pessimistiseksi katsomalleen näkemykselle </w:t>
      </w:r>
      <w:r>
        <w:t xml:space="preserve">1960-luvun alussa. Muita lähteitä ovat </w:t>
      </w:r>
      <w:r>
        <w:rPr>
          <w:color w:val="A0522D"/>
        </w:rPr>
        <w:t xml:space="preserve">eksistentialismin ja fenomenologian </w:t>
      </w:r>
      <w:r>
        <w:t xml:space="preserve">filosofiat</w:t>
      </w:r>
      <w:r>
        <w:t xml:space="preserve">.</w:t>
      </w:r>
    </w:p>
    <w:p>
      <w:r>
        <w:rPr>
          <w:b/>
        </w:rPr>
        <w:t xml:space="preserve">Kysymys 0</w:t>
      </w:r>
    </w:p>
    <w:p>
      <w:r>
        <w:t xml:space="preserve">Kuka työskenteli Carl Rogersin kanssa humanistisen fysiologian parissa?</w:t>
      </w:r>
    </w:p>
    <w:p>
      <w:r>
        <w:rPr>
          <w:b/>
        </w:rPr>
        <w:t xml:space="preserve">Kysymys 1</w:t>
      </w:r>
    </w:p>
    <w:p>
      <w:r>
        <w:t xml:space="preserve">Mitä on ihmisen fysiologia?</w:t>
      </w:r>
    </w:p>
    <w:p>
      <w:r>
        <w:rPr>
          <w:b/>
        </w:rPr>
        <w:t xml:space="preserve">Kysymys 2</w:t>
      </w:r>
    </w:p>
    <w:p>
      <w:r>
        <w:t xml:space="preserve">Millä vuosisadalla humanistinen fykologia nousi merkittävään asemaan?</w:t>
      </w:r>
    </w:p>
    <w:p>
      <w:r>
        <w:rPr>
          <w:b/>
        </w:rPr>
        <w:t xml:space="preserve">Kysymys 3</w:t>
      </w:r>
    </w:p>
    <w:p>
      <w:r>
        <w:t xml:space="preserve">Mikä oli vastaus siihen?</w:t>
      </w:r>
    </w:p>
    <w:p>
      <w:r>
        <w:rPr>
          <w:b/>
        </w:rPr>
        <w:t xml:space="preserve">Kysymys 4</w:t>
      </w:r>
    </w:p>
    <w:p>
      <w:r>
        <w:t xml:space="preserve">Kuka työskenteli Carl Rogersin kanssa eläinpsykologian parissa?</w:t>
      </w:r>
    </w:p>
    <w:p>
      <w:r>
        <w:rPr>
          <w:b/>
        </w:rPr>
        <w:t xml:space="preserve">Kysymys 5</w:t>
      </w:r>
    </w:p>
    <w:p>
      <w:r>
        <w:t xml:space="preserve">Mitä humanistinen psykologia pyrkii ymmärtämään väärin?</w:t>
      </w:r>
    </w:p>
    <w:p>
      <w:r>
        <w:rPr>
          <w:b/>
        </w:rPr>
        <w:t xml:space="preserve">Kysymys 6</w:t>
      </w:r>
    </w:p>
    <w:p>
      <w:r>
        <w:t xml:space="preserve">Millä vuosisadalla humanistinen psykologia menetti suosiotaan?</w:t>
      </w:r>
    </w:p>
    <w:p>
      <w:r>
        <w:rPr>
          <w:b/>
        </w:rPr>
        <w:t xml:space="preserve">Kysymys 7</w:t>
      </w:r>
    </w:p>
    <w:p>
      <w:r>
        <w:t xml:space="preserve">Mitkä filosofiat on nyt diskreditoitu?</w:t>
      </w:r>
    </w:p>
    <w:p>
      <w:r>
        <w:rPr>
          <w:b/>
        </w:rPr>
        <w:t xml:space="preserve">Kysymys 8</w:t>
      </w:r>
    </w:p>
    <w:p>
      <w:r>
        <w:t xml:space="preserve">Ketä ei hyväksytty psykoanalyysin harjoittamisessa?</w:t>
      </w:r>
    </w:p>
    <w:p>
      <w:r>
        <w:rPr>
          <w:b/>
        </w:rPr>
        <w:t xml:space="preserve">Teksti numero 21</w:t>
      </w:r>
    </w:p>
    <w:p>
      <w:r>
        <w:rPr>
          <w:color w:val="A9A9A9"/>
        </w:rPr>
        <w:t xml:space="preserve">Raymond B. Bragg</w:t>
      </w:r>
      <w:r>
        <w:rPr>
          <w:color w:val="DCDCDC"/>
        </w:rPr>
        <w:t xml:space="preserve">, </w:t>
      </w:r>
      <w:r>
        <w:t xml:space="preserve">The New Humanist -lehden apulaistoimittaja, pyrki yhdistämään Leon Milton Birkheadin, Charles Francis Potterin ja useiden </w:t>
      </w:r>
      <w:r>
        <w:rPr>
          <w:color w:val="2F4F4F"/>
        </w:rPr>
        <w:t xml:space="preserve">läntisen unitaristikonferenssin </w:t>
      </w:r>
      <w:r>
        <w:t xml:space="preserve">jäsenten panoksen</w:t>
      </w:r>
      <w:r>
        <w:t xml:space="preserve">. </w:t>
      </w:r>
      <w:r>
        <w:t xml:space="preserve">Bragg pyysi Roy Wood Sellarsia laatimaan näiden tietojen pohjalta asiakirjan, jonka tuloksena julkaistiin </w:t>
      </w:r>
      <w:r>
        <w:rPr>
          <w:color w:val="556B2F"/>
        </w:rPr>
        <w:t xml:space="preserve">Humanistinen manifesti </w:t>
      </w:r>
      <w:r>
        <w:t xml:space="preserve">vuonna </w:t>
      </w:r>
      <w:r>
        <w:rPr>
          <w:color w:val="6B8E23"/>
        </w:rPr>
        <w:t xml:space="preserve">1933</w:t>
      </w:r>
      <w:r>
        <w:t xml:space="preserve">. Potterin kirjasta ja manifestista tuli modernin humanismin kulmakiviä, joista jälkimmäisessä julistettiin uusi uskonto sanomalla: "Mikä tahansa uskonto, joka voi toivoa olevansa syntetisoiva ja dynaaminen voima nykypäivänä, on muotoiltava tämän ajan tarpeita vastaavaksi". Tällaisen uskonnon perustaminen on nykyajan suuri välttämättömyys." </w:t>
      </w:r>
      <w:r>
        <w:t xml:space="preserve">Sitten se esitti </w:t>
      </w:r>
      <w:r>
        <w:rPr>
          <w:color w:val="A0522D"/>
        </w:rPr>
        <w:t xml:space="preserve">15 </w:t>
      </w:r>
      <w:r>
        <w:t xml:space="preserve">humanismin teesiä tämän uuden uskonnon perusperiaatteiksi</w:t>
      </w:r>
      <w:r>
        <w:t xml:space="preserve">.</w:t>
      </w:r>
    </w:p>
    <w:p>
      <w:r>
        <w:rPr>
          <w:b/>
        </w:rPr>
        <w:t xml:space="preserve">Kysymys 0</w:t>
      </w:r>
    </w:p>
    <w:p>
      <w:r>
        <w:t xml:space="preserve">Kuka vastasi osittain The New Humanist -lehden toimittamisesta?</w:t>
      </w:r>
    </w:p>
    <w:p>
      <w:r>
        <w:rPr>
          <w:b/>
        </w:rPr>
        <w:t xml:space="preserve">Kysymys 1</w:t>
      </w:r>
    </w:p>
    <w:p>
      <w:r>
        <w:t xml:space="preserve">Minkä ryhmien ajatuksia hän pyrki sisällyttämään?</w:t>
      </w:r>
    </w:p>
    <w:p>
      <w:r>
        <w:rPr>
          <w:b/>
        </w:rPr>
        <w:t xml:space="preserve">Kysymys 2</w:t>
      </w:r>
    </w:p>
    <w:p>
      <w:r>
        <w:t xml:space="preserve">Mikä oli sen materiaalin nimi, joka tuotettiin näiden ryhmien ja muiden mielipiteiden pohjalta?</w:t>
      </w:r>
    </w:p>
    <w:p>
      <w:r>
        <w:rPr>
          <w:b/>
        </w:rPr>
        <w:t xml:space="preserve">Kysymys 3</w:t>
      </w:r>
    </w:p>
    <w:p>
      <w:r>
        <w:t xml:space="preserve">Kuinka monta tämän uuden ajattelutavan tai uskonnon kulmakiveä esiteltiin&gt;?</w:t>
      </w:r>
    </w:p>
    <w:p>
      <w:r>
        <w:rPr>
          <w:b/>
        </w:rPr>
        <w:t xml:space="preserve">Kysymys 4</w:t>
      </w:r>
    </w:p>
    <w:p>
      <w:r>
        <w:t xml:space="preserve">Kuka tuli vastuulliseksi The New Humanist -lehden varastamisesta?</w:t>
      </w:r>
    </w:p>
    <w:p>
      <w:r>
        <w:rPr>
          <w:b/>
        </w:rPr>
        <w:t xml:space="preserve">Kysymys 5</w:t>
      </w:r>
    </w:p>
    <w:p>
      <w:r>
        <w:t xml:space="preserve">Minkä ryhmien ajatuksia hän pyrki sulkemaan pois?</w:t>
      </w:r>
    </w:p>
    <w:p>
      <w:r>
        <w:rPr>
          <w:b/>
        </w:rPr>
        <w:t xml:space="preserve">Kysymys 6</w:t>
      </w:r>
    </w:p>
    <w:p>
      <w:r>
        <w:t xml:space="preserve">Mikä oli sen aineiston nimi, jonka tämä ryhmä ja muiden mielipiteet tuhosivat?</w:t>
      </w:r>
    </w:p>
    <w:p>
      <w:r>
        <w:rPr>
          <w:b/>
        </w:rPr>
        <w:t xml:space="preserve">Kysymys 7</w:t>
      </w:r>
    </w:p>
    <w:p>
      <w:r>
        <w:t xml:space="preserve">Minä vuonna Humanistinen manifesti katosi lopullisesti?</w:t>
      </w:r>
    </w:p>
    <w:p>
      <w:r>
        <w:rPr>
          <w:b/>
        </w:rPr>
        <w:t xml:space="preserve">Teksti numero 22</w:t>
      </w:r>
    </w:p>
    <w:p>
      <w:r>
        <w:t xml:space="preserve">Renessanssin humanismi oli </w:t>
      </w:r>
      <w:r>
        <w:rPr>
          <w:color w:val="A9A9A9"/>
        </w:rPr>
        <w:t xml:space="preserve">kulttuurin ja koulutuksen uudistamiseen </w:t>
      </w:r>
      <w:r>
        <w:t xml:space="preserve">tähtäävää toimintaa, johon </w:t>
      </w:r>
      <w:r>
        <w:t xml:space="preserve">osallistuivat kansalais- ja kirkolliskanslerit, kirjankerääjät, kasvattajat ja kirjailijat, joita </w:t>
      </w:r>
      <w:r>
        <w:rPr>
          <w:color w:val="DCDCDC"/>
        </w:rPr>
        <w:t xml:space="preserve">1400-luvun loppupuolella </w:t>
      </w:r>
      <w:r>
        <w:t xml:space="preserve">alettiin kutsua </w:t>
      </w:r>
      <w:r>
        <w:rPr>
          <w:color w:val="2F4F4F"/>
        </w:rPr>
        <w:t xml:space="preserve">umanisteiksi </w:t>
      </w:r>
      <w:r>
        <w:t xml:space="preserve">- "humanisteiksi"</w:t>
      </w:r>
      <w:r>
        <w:rPr>
          <w:color w:val="DCDCDC"/>
        </w:rPr>
        <w:t xml:space="preserve">. </w:t>
      </w:r>
      <w:r>
        <w:t xml:space="preserve">Se kehittyi 1300-luvulla ja 1400-luvun alussa, ja se oli vastaus </w:t>
      </w:r>
      <w:r>
        <w:rPr>
          <w:color w:val="556B2F"/>
        </w:rPr>
        <w:t xml:space="preserve">aristoteelisen filosofian </w:t>
      </w:r>
      <w:r>
        <w:t xml:space="preserve">ja logiikan </w:t>
      </w:r>
      <w:r>
        <w:t xml:space="preserve">hallitseman skolastisen yliopistokoulutuksen haasteeseen.</w:t>
      </w:r>
      <w:r>
        <w:t xml:space="preserve"> Skolastiikassa keskityttiin valmistamaan miehiä lääkäreiksi, lakimiehiksi tai ammattiteologeiksi, ja opetusta annettiin logiikan, luonnonfilosofian, lääketieteen, lainopin ja teologian hyväksytyistä oppikirjoista. Merkittäviä humanismin keskuksia oli Firenzessä, </w:t>
      </w:r>
      <w:r>
        <w:rPr>
          <w:color w:val="6B8E23"/>
        </w:rPr>
        <w:t xml:space="preserve">Napolissa</w:t>
      </w:r>
      <w:r>
        <w:t xml:space="preserve">, Roomassa, Venetsiassa, Mantovassa, Ferrarassa ja Urbinossa.</w:t>
      </w:r>
    </w:p>
    <w:p>
      <w:r>
        <w:rPr>
          <w:b/>
        </w:rPr>
        <w:t xml:space="preserve">Kysymys 0</w:t>
      </w:r>
    </w:p>
    <w:p>
      <w:r>
        <w:t xml:space="preserve">Mikä oli humanismin tärkein toimintamuoto renessanssin aikana?</w:t>
      </w:r>
    </w:p>
    <w:p>
      <w:r>
        <w:rPr>
          <w:b/>
        </w:rPr>
        <w:t xml:space="preserve">Kysymys 1</w:t>
      </w:r>
    </w:p>
    <w:p>
      <w:r>
        <w:t xml:space="preserve">Milloin syntyi uusi termi humanismin kannattajille?</w:t>
      </w:r>
    </w:p>
    <w:p>
      <w:r>
        <w:rPr>
          <w:b/>
        </w:rPr>
        <w:t xml:space="preserve">Kysymys 2</w:t>
      </w:r>
    </w:p>
    <w:p>
      <w:r>
        <w:t xml:space="preserve">Mikä oli uusi termi humanismin filosofian kannattajille?</w:t>
      </w:r>
    </w:p>
    <w:p>
      <w:r>
        <w:rPr>
          <w:b/>
        </w:rPr>
        <w:t xml:space="preserve">Kysymys 3</w:t>
      </w:r>
    </w:p>
    <w:p>
      <w:r>
        <w:t xml:space="preserve">Mihin humanismi keskittyi?</w:t>
      </w:r>
    </w:p>
    <w:p>
      <w:r>
        <w:rPr>
          <w:b/>
        </w:rPr>
        <w:t xml:space="preserve">Kysymys 4</w:t>
      </w:r>
    </w:p>
    <w:p>
      <w:r>
        <w:t xml:space="preserve">Mikä oli humanismin tärkein vihollinen renessanssin aikana?</w:t>
      </w:r>
    </w:p>
    <w:p>
      <w:r>
        <w:rPr>
          <w:b/>
        </w:rPr>
        <w:t xml:space="preserve">Kysymys 5</w:t>
      </w:r>
    </w:p>
    <w:p>
      <w:r>
        <w:t xml:space="preserve">Milloin uusi termi humanismin kannattajille tuli mahdottomaksi?</w:t>
      </w:r>
    </w:p>
    <w:p>
      <w:r>
        <w:rPr>
          <w:b/>
        </w:rPr>
        <w:t xml:space="preserve">Kysymys 6</w:t>
      </w:r>
    </w:p>
    <w:p>
      <w:r>
        <w:t xml:space="preserve">Mikä oli humanismin filosofian kannattajien tunnustamaton termi?</w:t>
      </w:r>
    </w:p>
    <w:p>
      <w:r>
        <w:rPr>
          <w:b/>
        </w:rPr>
        <w:t xml:space="preserve">Kysymys 7</w:t>
      </w:r>
    </w:p>
    <w:p>
      <w:r>
        <w:t xml:space="preserve">Missä ei ollut humanismin keskittymää?</w:t>
      </w:r>
    </w:p>
    <w:p>
      <w:r>
        <w:rPr>
          <w:b/>
        </w:rPr>
        <w:t xml:space="preserve">Kysymys 8</w:t>
      </w:r>
    </w:p>
    <w:p>
      <w:r>
        <w:t xml:space="preserve">Minkälaista filosofiaa ei koskaan otettu vakavasti?</w:t>
      </w:r>
    </w:p>
    <w:p>
      <w:r>
        <w:rPr>
          <w:b/>
        </w:rPr>
        <w:t xml:space="preserve">Teksti numero 23</w:t>
      </w:r>
    </w:p>
    <w:p>
      <w:r>
        <w:rPr>
          <w:color w:val="A9A9A9"/>
        </w:rPr>
        <w:t xml:space="preserve">Humanistit </w:t>
      </w:r>
      <w:r>
        <w:t xml:space="preserve">vastustivat tätä utilitaristista lähestymistapaa ja </w:t>
      </w:r>
      <w:r>
        <w:t xml:space="preserve">siihen liittyvää </w:t>
      </w:r>
      <w:r>
        <w:rPr>
          <w:color w:val="DCDCDC"/>
        </w:rPr>
        <w:t xml:space="preserve">kapeakatseista pedanttisuutta. </w:t>
      </w:r>
      <w:r>
        <w:t xml:space="preserve">He pyrkivät luomaan kansalaisia (usein myös </w:t>
      </w:r>
      <w:r>
        <w:rPr>
          <w:color w:val="2F4F4F"/>
        </w:rPr>
        <w:t xml:space="preserve">naisia), jotka </w:t>
      </w:r>
      <w:r>
        <w:t xml:space="preserve">kykenivät puhumaan ja kirjoittamaan kaunopuheisesti ja selkeästi ja siten osallistumaan yhteisönsä kansalaiselämään ja taivuttelemaan muita hyveellisiin ja harkittuihin tekoihin. Tämä oli tarkoitus saavuttaa opiskelemalla studia humanitatis -opintoja, jotka nykyään tunnetaan </w:t>
      </w:r>
      <w:r>
        <w:rPr>
          <w:color w:val="556B2F"/>
        </w:rPr>
        <w:t xml:space="preserve">humanistisina tieteinä</w:t>
      </w:r>
      <w:r>
        <w:t xml:space="preserve">: kielioppia, retoriikkaa, historiaa, runoutta ja moraalifilosofiaa. </w:t>
      </w:r>
      <w:r>
        <w:rPr>
          <w:color w:val="6B8E23"/>
        </w:rPr>
        <w:t xml:space="preserve">Humanismi oli </w:t>
      </w:r>
      <w:r>
        <w:t xml:space="preserve">klassisen antiikin kulttuurisen - ja erityisesti kirjallisen - perinnön ja moraalifilosofian elvyttämisohjelma, ja se </w:t>
      </w:r>
      <w:r>
        <w:t xml:space="preserve">oli </w:t>
      </w:r>
      <w:r>
        <w:rPr>
          <w:color w:val="A0522D"/>
        </w:rPr>
        <w:t xml:space="preserve">laajalle levinnyt kulttuuritapa, </w:t>
      </w:r>
      <w:r>
        <w:t xml:space="preserve">eikä muutamien yksittäisten nerojen, kuten </w:t>
      </w:r>
      <w:r>
        <w:rPr>
          <w:color w:val="228B22"/>
        </w:rPr>
        <w:t xml:space="preserve">Rabelais'n </w:t>
      </w:r>
      <w:r>
        <w:t xml:space="preserve">tai Erasmuksen</w:t>
      </w:r>
      <w:r>
        <w:t xml:space="preserve">, ohjelma, </w:t>
      </w:r>
      <w:r>
        <w:t xml:space="preserve">kuten toisinaan vielä yleisesti uskotaan.</w:t>
      </w:r>
    </w:p>
    <w:p>
      <w:r>
        <w:rPr>
          <w:b/>
        </w:rPr>
        <w:t xml:space="preserve">Kysymys 0</w:t>
      </w:r>
    </w:p>
    <w:p>
      <w:r>
        <w:t xml:space="preserve">Mikä oli se utilitaristisissa uskomuksissa, mistä humanismiin uskovat eivät pitäneet?</w:t>
      </w:r>
    </w:p>
    <w:p>
      <w:r>
        <w:rPr>
          <w:b/>
        </w:rPr>
        <w:t xml:space="preserve">Kysymys 1</w:t>
      </w:r>
    </w:p>
    <w:p>
      <w:r>
        <w:t xml:space="preserve">Mikä tähän asti laiminlyöty ryhmä sisältyi tähän ajatukseen?</w:t>
      </w:r>
    </w:p>
    <w:p>
      <w:r>
        <w:rPr>
          <w:b/>
        </w:rPr>
        <w:t xml:space="preserve">Kysymys 2</w:t>
      </w:r>
    </w:p>
    <w:p>
      <w:r>
        <w:t xml:space="preserve">Millainen opiskeluperusta mahdollisti oppineiden ihmisten tavoitteen saavuttamisen?</w:t>
      </w:r>
    </w:p>
    <w:p>
      <w:r>
        <w:rPr>
          <w:b/>
        </w:rPr>
        <w:t xml:space="preserve">Kysymys 3</w:t>
      </w:r>
    </w:p>
    <w:p>
      <w:r>
        <w:t xml:space="preserve">Rajoittuiko tuon ajan humanismi oppineisiin?</w:t>
      </w:r>
    </w:p>
    <w:p>
      <w:r>
        <w:rPr>
          <w:b/>
        </w:rPr>
        <w:t xml:space="preserve">Kysymys 4</w:t>
      </w:r>
    </w:p>
    <w:p>
      <w:r>
        <w:t xml:space="preserve">Mitä humanismiin uskovat rakastivat utilitaristisissa uskomuksissa?</w:t>
      </w:r>
    </w:p>
    <w:p>
      <w:r>
        <w:rPr>
          <w:b/>
        </w:rPr>
        <w:t xml:space="preserve">Kysymys 5</w:t>
      </w:r>
    </w:p>
    <w:p>
      <w:r>
        <w:t xml:space="preserve">Millainen opiskeluperusta rajoitti oppineitten ihmisten tavoitteen saavuttamista?</w:t>
      </w:r>
    </w:p>
    <w:p>
      <w:r>
        <w:rPr>
          <w:b/>
        </w:rPr>
        <w:t xml:space="preserve">Kysymys 6</w:t>
      </w:r>
    </w:p>
    <w:p>
      <w:r>
        <w:t xml:space="preserve">Mikä oli vähiten levinnyt kulttuuritapa?</w:t>
      </w:r>
    </w:p>
    <w:p>
      <w:r>
        <w:rPr>
          <w:b/>
        </w:rPr>
        <w:t xml:space="preserve">Kysymys 7</w:t>
      </w:r>
    </w:p>
    <w:p>
      <w:r>
        <w:t xml:space="preserve">Kuka inhosi naisia eniten?</w:t>
      </w:r>
    </w:p>
    <w:p>
      <w:r>
        <w:rPr>
          <w:b/>
        </w:rPr>
        <w:t xml:space="preserve">Kysymys 8</w:t>
      </w:r>
    </w:p>
    <w:p>
      <w:r>
        <w:t xml:space="preserve">Ketä pidettiin eristäytyneenä imbesillinä?</w:t>
      </w:r>
    </w:p>
    <w:p>
      <w:r>
        <w:rPr>
          <w:b/>
        </w:rPr>
        <w:t xml:space="preserve">Tekstin numero 24</w:t>
      </w:r>
    </w:p>
    <w:p>
      <w:r>
        <w:t xml:space="preserve">Nykyhumanismiin kuuluu tietty optimismi </w:t>
      </w:r>
      <w:r>
        <w:rPr>
          <w:color w:val="A9A9A9"/>
        </w:rPr>
        <w:t xml:space="preserve">ihmisten kyvyistä, </w:t>
      </w:r>
      <w:r>
        <w:t xml:space="preserve">mutta siihen ei kuulu uskoa, että ihmisluonto on </w:t>
      </w:r>
      <w:r>
        <w:rPr>
          <w:color w:val="DCDCDC"/>
        </w:rPr>
        <w:t xml:space="preserve">pelkästään hyvä </w:t>
      </w:r>
      <w:r>
        <w:t xml:space="preserve">tai että kaikki ihmiset voivat elää humanististen ihanteiden mukaisesti ilman apua. Jos jotakin, niin tunnustetaan, että omien mahdollisuuksien toteuttaminen on kovaa työtä ja vaatii muiden apua. Perimmäisenä tavoitteena on </w:t>
      </w:r>
      <w:r>
        <w:rPr>
          <w:color w:val="2F4F4F"/>
        </w:rPr>
        <w:t xml:space="preserve">ihmisen kukoistus</w:t>
      </w:r>
      <w:r>
        <w:t xml:space="preserve">; </w:t>
      </w:r>
      <w:r>
        <w:rPr>
          <w:color w:val="556B2F"/>
        </w:rPr>
        <w:t xml:space="preserve">elämän parantaminen </w:t>
      </w:r>
      <w:r>
        <w:rPr>
          <w:color w:val="6B8E23"/>
        </w:rPr>
        <w:t xml:space="preserve">kaikille ihmisille </w:t>
      </w:r>
      <w:r>
        <w:t xml:space="preserve">ja tietoisimpana lajina myös huolen kantaminen muiden aistivien olentojen ja koko planeetan hyvinvoinnista. Painopiste on hyvän tekemisessä ja hyvässä elämässä tässä ja nyt ja siinä, että maailma jää paremmaksi paikaksi niille, jotka tulevat sen jälkeen. Vuonna 1925 englantilainen matemaatikko ja filosofi </w:t>
      </w:r>
      <w:r>
        <w:rPr>
          <w:color w:val="A0522D"/>
        </w:rPr>
        <w:t xml:space="preserve">Alfred North Whitehead </w:t>
      </w:r>
      <w:r>
        <w:t xml:space="preserve">varoitti: "Francis Baconin ennustus on nyt toteutunut, ja ihminen, joka joskus unelmoi itsestään hieman enkeleitä alempana, on alistunut tulemaan luonnon palvelijaksi ja palvelijaksi. Nähtäväksi jää, voiko sama näyttelijä näytellä molempia rooleja".</w:t>
      </w:r>
    </w:p>
    <w:p>
      <w:r>
        <w:rPr>
          <w:b/>
        </w:rPr>
        <w:t xml:space="preserve">Kysymys 0</w:t>
      </w:r>
    </w:p>
    <w:p>
      <w:r>
        <w:t xml:space="preserve">Mihin nykyajan humanismi suhtautuu optimistisesti?</w:t>
      </w:r>
    </w:p>
    <w:p>
      <w:r>
        <w:rPr>
          <w:b/>
        </w:rPr>
        <w:t xml:space="preserve">Kysymys 1</w:t>
      </w:r>
    </w:p>
    <w:p>
      <w:r>
        <w:t xml:space="preserve">Mikä on humanismin päätavoite optimistinen?</w:t>
      </w:r>
    </w:p>
    <w:p>
      <w:r>
        <w:rPr>
          <w:b/>
        </w:rPr>
        <w:t xml:space="preserve">Kysymys 2</w:t>
      </w:r>
    </w:p>
    <w:p>
      <w:r>
        <w:t xml:space="preserve">Mitä on ihmisen kukoistus?</w:t>
      </w:r>
    </w:p>
    <w:p>
      <w:r>
        <w:rPr>
          <w:b/>
        </w:rPr>
        <w:t xml:space="preserve">Kysymys 3</w:t>
      </w:r>
    </w:p>
    <w:p>
      <w:r>
        <w:t xml:space="preserve">Mitä nykyajan humanismi uskoo ihmisluonnosta?</w:t>
      </w:r>
    </w:p>
    <w:p>
      <w:r>
        <w:rPr>
          <w:b/>
        </w:rPr>
        <w:t xml:space="preserve">Kysymys 4</w:t>
      </w:r>
    </w:p>
    <w:p>
      <w:r>
        <w:t xml:space="preserve">Mistä nykyhumanismi on järkyttynyt?</w:t>
      </w:r>
    </w:p>
    <w:p>
      <w:r>
        <w:rPr>
          <w:b/>
        </w:rPr>
        <w:t xml:space="preserve">Kysymys 5</w:t>
      </w:r>
    </w:p>
    <w:p>
      <w:r>
        <w:t xml:space="preserve">Mikä on humanismin alin tavoite?</w:t>
      </w:r>
    </w:p>
    <w:p>
      <w:r>
        <w:rPr>
          <w:b/>
        </w:rPr>
        <w:t xml:space="preserve">Kysymys 6</w:t>
      </w:r>
    </w:p>
    <w:p>
      <w:r>
        <w:t xml:space="preserve">Mitä vastaan ihmisen kukoistus on?</w:t>
      </w:r>
    </w:p>
    <w:p>
      <w:r>
        <w:rPr>
          <w:b/>
        </w:rPr>
        <w:t xml:space="preserve">Kysymys 7</w:t>
      </w:r>
    </w:p>
    <w:p>
      <w:r>
        <w:t xml:space="preserve">Mitä nykyajan humanismi ei unohda ihmisluonnon olemuksesta?</w:t>
      </w:r>
    </w:p>
    <w:p>
      <w:r>
        <w:rPr>
          <w:b/>
        </w:rPr>
        <w:t xml:space="preserve">Kysymys 8</w:t>
      </w:r>
    </w:p>
    <w:p>
      <w:r>
        <w:t xml:space="preserve">Kuka englantilainen matemaatikko ei ollut kiinnostunut filosofiasta?</w:t>
      </w:r>
    </w:p>
    <w:p>
      <w:r>
        <w:rPr>
          <w:b/>
        </w:rPr>
        <w:t xml:space="preserve">Teksti numero 25</w:t>
      </w:r>
    </w:p>
    <w:p>
      <w:r>
        <w:t xml:space="preserve">Uskonnollinen humanismi on humanistisen eettisen filosofian yhdistäminen </w:t>
      </w:r>
      <w:r>
        <w:rPr>
          <w:color w:val="A9A9A9"/>
        </w:rPr>
        <w:t xml:space="preserve">uskonnollisiin rituaaleihin </w:t>
      </w:r>
      <w:r>
        <w:t xml:space="preserve">ja uskomuksiin, joiden keskiössä ovat ihmisen tarpeet, kiinnostuksen kohteet ja kyvyt. Vaikka uskonnollisen humanismin harjoittajat järjestäytyivät virallisesti "humanismin" nimellä vasta </w:t>
      </w:r>
      <w:r>
        <w:rPr>
          <w:color w:val="DCDCDC"/>
        </w:rPr>
        <w:t xml:space="preserve">1800-luvun </w:t>
      </w:r>
      <w:r>
        <w:t xml:space="preserve">lopulla </w:t>
      </w:r>
      <w:r>
        <w:rPr>
          <w:color w:val="DCDCDC"/>
        </w:rPr>
        <w:t xml:space="preserve">ja 1900-luvun alussa</w:t>
      </w:r>
      <w:r>
        <w:t xml:space="preserve">, ei-teistisillä uskonnoilla ja ihmiskeskeisellä eettisellä filosofialla on pitkä historia. Järjen kultti (ransk. Culte de la Raison) oli deismiin perustuva uskonto, jonka </w:t>
      </w:r>
      <w:r>
        <w:rPr>
          <w:color w:val="2F4F4F"/>
        </w:rPr>
        <w:t xml:space="preserve">Jacques Hébert</w:t>
      </w:r>
      <w:r>
        <w:t xml:space="preserve">, Pierre Gaspard Chaumette ja heidän kannattajansa </w:t>
      </w:r>
      <w:r>
        <w:t xml:space="preserve">kehittivät Ranskan vallankumouksen aikana. </w:t>
      </w:r>
      <w:r>
        <w:t xml:space="preserve">Vuonna </w:t>
      </w:r>
      <w:r>
        <w:rPr>
          <w:color w:val="556B2F"/>
        </w:rPr>
        <w:t xml:space="preserve">1793 </w:t>
      </w:r>
      <w:r>
        <w:t xml:space="preserve">Ranskan vallankumouksen aikana Pariisin katedraali Notre Dame de Paris muutettiin "järjen temppeliksi", ja </w:t>
      </w:r>
      <w:r>
        <w:t xml:space="preserve">Neitsyt Marian </w:t>
      </w:r>
      <w:r>
        <w:t xml:space="preserve">sijasta useilla alttareilla oli jonkin aikaa </w:t>
      </w:r>
      <w:r>
        <w:rPr>
          <w:color w:val="6B8E23"/>
        </w:rPr>
        <w:t xml:space="preserve">Vapauden rouva</w:t>
      </w:r>
      <w:r>
        <w:rPr>
          <w:color w:val="556B2F"/>
        </w:rPr>
        <w:t xml:space="preserve">.</w:t>
      </w:r>
      <w:r>
        <w:t xml:space="preserve"> Sosiologian isä Auguste Comte perusti 1850-luvulla positiivismin, "ihmisyyden uskonnon". Yksi nykyisten humanististen järjestöjen varhaisimmista edelläkävijöistä oli vuonna 1853 Lontoossa perustettu Humanistinen uskonnollinen yhdistys (Humanistic Religious Association). Tämä varhainen ryhmä oli demokraattisesti järjestäytynyt, ja sen mies- ja naisjäsenet osallistuivat johtajiston valintaan, ja se edisti luonnontieteiden, filosofian ja taiteen tuntemusta. Eettinen kulttuuriliike perustettiin vuonna 1876. Liikkeen perustaja Felix Adler, entinen Free Religious Associationin jäsen, käsitteli eettisen kulttuurin uudeksi uskonnoksi, joka säilyttäisi eettisen sanoman kaikkien uskontojen ytimessä. Eettinen kulttuuri oli uskonnollinen siinä mielessä, että sillä oli määräävä rooli ihmisten elämässä ja että se käsitteli perimmäisiä kysymyksiä.</w:t>
      </w:r>
    </w:p>
    <w:p>
      <w:r>
        <w:rPr>
          <w:b/>
        </w:rPr>
        <w:t xml:space="preserve">Kysymys 0</w:t>
      </w:r>
    </w:p>
    <w:p>
      <w:r>
        <w:t xml:space="preserve">Mitä uskonnolliseen humanismiin sisältyi, mikä oli samanlaista kuin muissa uskonnoissa?</w:t>
      </w:r>
    </w:p>
    <w:p>
      <w:r>
        <w:rPr>
          <w:b/>
        </w:rPr>
        <w:t xml:space="preserve">Kysymys 1</w:t>
      </w:r>
    </w:p>
    <w:p>
      <w:r>
        <w:t xml:space="preserve">Milloin uskonnollisen humanismin harjoittajat muodostivat nimityksen humanismi?</w:t>
      </w:r>
    </w:p>
    <w:p>
      <w:r>
        <w:rPr>
          <w:b/>
        </w:rPr>
        <w:t xml:space="preserve">Kysymys 2</w:t>
      </w:r>
    </w:p>
    <w:p>
      <w:r>
        <w:t xml:space="preserve">Kuka perusti uskonnon, jonka kulmakivi oli deismi?</w:t>
      </w:r>
    </w:p>
    <w:p>
      <w:r>
        <w:rPr>
          <w:b/>
        </w:rPr>
        <w:t xml:space="preserve">Kysymys 3</w:t>
      </w:r>
    </w:p>
    <w:p>
      <w:r>
        <w:t xml:space="preserve">Mihin aikaan Notre Damen katedraalissa korvattiin uskonnollinen valtio humanismin symbolilla?</w:t>
      </w:r>
    </w:p>
    <w:p>
      <w:r>
        <w:rPr>
          <w:b/>
        </w:rPr>
        <w:t xml:space="preserve">Kysymys 4</w:t>
      </w:r>
    </w:p>
    <w:p>
      <w:r>
        <w:t xml:space="preserve">Mitä uskonnollisessa humanismissa suljettiin pois, mikä oli samanlaista kuin muussa uskonnossa?</w:t>
      </w:r>
    </w:p>
    <w:p>
      <w:r>
        <w:rPr>
          <w:b/>
        </w:rPr>
        <w:t xml:space="preserve">Kysymys 5</w:t>
      </w:r>
    </w:p>
    <w:p>
      <w:r>
        <w:t xml:space="preserve">Milloin uskonnollisen humanismin harjoittajat luopuivat nimestä humanismi?</w:t>
      </w:r>
    </w:p>
    <w:p>
      <w:r>
        <w:rPr>
          <w:b/>
        </w:rPr>
        <w:t xml:space="preserve">Kysymys 6</w:t>
      </w:r>
    </w:p>
    <w:p>
      <w:r>
        <w:t xml:space="preserve">Kuka poisti uskonnon, jonka kulmakivi oli deismi?</w:t>
      </w:r>
    </w:p>
    <w:p>
      <w:r>
        <w:rPr>
          <w:b/>
        </w:rPr>
        <w:t xml:space="preserve">Kysymys 7</w:t>
      </w:r>
    </w:p>
    <w:p>
      <w:r>
        <w:t xml:space="preserve">Milloin Notre Damen katedraalissa korvattiin uskonnollinen valtio ateismin symbolilla?</w:t>
      </w:r>
    </w:p>
    <w:p>
      <w:r>
        <w:rPr>
          <w:b/>
        </w:rPr>
        <w:t xml:space="preserve">Kysymys 8</w:t>
      </w:r>
    </w:p>
    <w:p>
      <w:r>
        <w:t xml:space="preserve">Mikä ei voisi korvata Neitsyt Mariaa millään alttarilla?</w:t>
      </w:r>
    </w:p>
    <w:p>
      <w:r>
        <w:rPr>
          <w:b/>
        </w:rPr>
        <w:t xml:space="preserve">Teksti numero 26</w:t>
      </w:r>
    </w:p>
    <w:p>
      <w:r>
        <w:t xml:space="preserve">Humanismia koskeva polemiikki on joskus saanut paradoksaalisia käänteitä. 1900-luvun alun kriitikot, kuten </w:t>
      </w:r>
      <w:r>
        <w:rPr>
          <w:color w:val="A9A9A9"/>
        </w:rPr>
        <w:t xml:space="preserve">Ezra Pound</w:t>
      </w:r>
      <w:r>
        <w:t xml:space="preserve">, T. E. Hulme ja T. S. Eliot, pitivät humanismia </w:t>
      </w:r>
      <w:r>
        <w:rPr>
          <w:color w:val="DCDCDC"/>
        </w:rPr>
        <w:t xml:space="preserve">sentimentaalisena </w:t>
      </w:r>
      <w:r>
        <w:t xml:space="preserve">"litkuna" (Hulme) tai "hampaisiin menneenä vanhana ämmänä" (Pound) ja halusivat palata miehisempään, autoritäärisempään yhteiskuntaan, jollainen (heidän mielestään) oli olemassa keskiajalla. Postmodernit kriitikot, jotka ovat itseään antihumanisteiksi nimittäviä, kuten Jean-François Lyotard ja Michel Foucault, ovat väittäneet, että humanismi esittää kaiken kattavan ja liian abstraktin käsityksen inhimillisyydestä tai universaalista ihmisluonnosta, jota voidaan sitten käyttää tekosyynä imperialismille ja niiden hallitsemiselle, joita pidetään jotenkin vähemmän inhimillisinä. </w:t>
      </w:r>
      <w:r>
        <w:rPr>
          <w:color w:val="2F4F4F"/>
        </w:rPr>
        <w:t xml:space="preserve">Timothy Laurie </w:t>
      </w:r>
      <w:r>
        <w:t xml:space="preserve">ehdottaa, että "humanismi keksii ihmisen yhtä lailla kuin se keksii ei-inhimillisen eläimen"</w:t>
      </w:r>
      <w:r>
        <w:t xml:space="preserve">, ja hän ehdottaa, että ihmisestä tehdään hänen mukaansa "paikka erilaisille ominaisuuksille, joita on pidetty hyveellisimpinä ihmisten keskuudessa (esim. rationaalisuus, altruismi), eikä niinkään tavallisimpina (esim. nälkä, viha)". </w:t>
      </w:r>
      <w:r>
        <w:t xml:space="preserve">Filosofi </w:t>
      </w:r>
      <w:r>
        <w:rPr>
          <w:color w:val="556B2F"/>
        </w:rPr>
        <w:t xml:space="preserve">Kate Soper </w:t>
      </w:r>
      <w:r>
        <w:t xml:space="preserve">toteaa </w:t>
      </w:r>
      <w:r>
        <w:t xml:space="preserve">kuitenkin, että </w:t>
      </w:r>
      <w:r>
        <w:t xml:space="preserve">syyttämällä humanismia siitä, että se on jäänyt jälkeen omista hyväntahtoisista ihanteistaan, antihumanismi usein "salaa humanistisen retoriikan"</w:t>
      </w:r>
      <w:r>
        <w:t xml:space="preserve">.</w:t>
      </w:r>
    </w:p>
    <w:p>
      <w:r>
        <w:rPr>
          <w:b/>
        </w:rPr>
        <w:t xml:space="preserve">Kysymys 0</w:t>
      </w:r>
    </w:p>
    <w:p>
      <w:r>
        <w:t xml:space="preserve">Kuka oli yksi humanismin varhaisista vastustajista?</w:t>
      </w:r>
    </w:p>
    <w:p>
      <w:r>
        <w:rPr>
          <w:b/>
        </w:rPr>
        <w:t xml:space="preserve">Kysymys 1</w:t>
      </w:r>
    </w:p>
    <w:p>
      <w:r>
        <w:t xml:space="preserve">Mikä oli tärkein syy siihen, että he olivat eri mieltä uskomuksista?</w:t>
      </w:r>
    </w:p>
    <w:p>
      <w:r>
        <w:rPr>
          <w:b/>
        </w:rPr>
        <w:t xml:space="preserve">Kysymys 2</w:t>
      </w:r>
    </w:p>
    <w:p>
      <w:r>
        <w:t xml:space="preserve">Kuka totesi Humanismi luo ihmisistä paikanhaltijan?</w:t>
      </w:r>
    </w:p>
    <w:p>
      <w:r>
        <w:rPr>
          <w:b/>
        </w:rPr>
        <w:t xml:space="preserve">Kysymys 3</w:t>
      </w:r>
    </w:p>
    <w:p>
      <w:r>
        <w:t xml:space="preserve">Kuka totesi, että tämä väite itse asiassa tukee humanismia?</w:t>
      </w:r>
    </w:p>
    <w:p>
      <w:r>
        <w:rPr>
          <w:b/>
        </w:rPr>
        <w:t xml:space="preserve">Kysymys 4</w:t>
      </w:r>
    </w:p>
    <w:p>
      <w:r>
        <w:t xml:space="preserve">Kuka oli viimeinen humanismin naysaaja?</w:t>
      </w:r>
    </w:p>
    <w:p>
      <w:r>
        <w:rPr>
          <w:b/>
        </w:rPr>
        <w:t xml:space="preserve">Kysymys 5</w:t>
      </w:r>
    </w:p>
    <w:p>
      <w:r>
        <w:t xml:space="preserve">Mikä oli tärkein syy siihen, että he olivat samaa mieltä uskomuksista?</w:t>
      </w:r>
    </w:p>
    <w:p>
      <w:r>
        <w:rPr>
          <w:b/>
        </w:rPr>
        <w:t xml:space="preserve">Kysymys 6</w:t>
      </w:r>
    </w:p>
    <w:p>
      <w:r>
        <w:t xml:space="preserve">Kuka vastusti humanismia eniten?</w:t>
      </w:r>
    </w:p>
    <w:p>
      <w:r>
        <w:rPr>
          <w:b/>
        </w:rPr>
        <w:t xml:space="preserve">Kysymys 7</w:t>
      </w:r>
    </w:p>
    <w:p>
      <w:r>
        <w:t xml:space="preserve">Kuka ei ollut kiinnostunut keskustelemaan humanismista?</w:t>
      </w:r>
    </w:p>
    <w:p>
      <w:r>
        <w:rPr>
          <w:b/>
        </w:rPr>
        <w:t xml:space="preserve">Teksti numero 27</w:t>
      </w:r>
    </w:p>
    <w:p>
      <w:r>
        <w:t xml:space="preserve">Kirjassaan Humanism (</w:t>
      </w:r>
      <w:r>
        <w:rPr>
          <w:color w:val="A9A9A9"/>
        </w:rPr>
        <w:t xml:space="preserve">1997) </w:t>
      </w:r>
      <w:r>
        <w:rPr>
          <w:color w:val="DCDCDC"/>
        </w:rPr>
        <w:t xml:space="preserve">Tony Davies </w:t>
      </w:r>
      <w:r>
        <w:t xml:space="preserve">kutsuu näitä kriitikoita "humanistisiksi antihumanisteiksi". </w:t>
      </w:r>
      <w:r>
        <w:t xml:space="preserve">Antihumanismin arvostelijat, erityisesti Jürgen Habermas, vastustavat, että vaikka antihumanistit saattavat korostaa </w:t>
      </w:r>
      <w:r>
        <w:rPr>
          <w:color w:val="2F4F4F"/>
        </w:rPr>
        <w:t xml:space="preserve">humanismin </w:t>
      </w:r>
      <w:r>
        <w:t xml:space="preserve">epäonnistumista sen emansipatorisen ihanteen täyttämisessä, he eivät tarjoa omaa vaihtoehtoista emansipatorista projektiaan. Toiset, kuten saksalainen filosofi Heidegger, pitivät itseään </w:t>
      </w:r>
      <w:r>
        <w:rPr>
          <w:color w:val="556B2F"/>
        </w:rPr>
        <w:t xml:space="preserve">humanisteina </w:t>
      </w:r>
      <w:r>
        <w:t xml:space="preserve">antiikin kreikkalaisten mallin mukaan, mutta ajattelivat humanismin koskevan vain saksalaista "rotua" ja erityisesti natseja ja olivat siten Daviesin sanoin antihumanistisia humanisteja. Tällainen Heideggerin ajattelun lukutapa on itsessään syvästi kiistanalainen; Heidegger sisällyttää omat näkemyksensä ja kritiikkinsä humanismia kohtaan kirjeeseen Letter On Humanism. Davies myöntää, että </w:t>
      </w:r>
      <w:r>
        <w:rPr>
          <w:color w:val="6B8E23"/>
        </w:rPr>
        <w:t xml:space="preserve">1900-luvun </w:t>
      </w:r>
      <w:r>
        <w:t xml:space="preserve">sotien kauhistuttavien kokemusten jälkeen </w:t>
      </w:r>
      <w:r>
        <w:t xml:space="preserve">"ei pitäisi enää olla mahdollista muotoilla sellaisia lauseita kuin 'ihmisen kohtalo' tai 'ihmisjärjen voitto' ilman, että tiedostaa välittömästi sen hulluuden ja raakuuden, jota ne vetävät mukanaan". Sillä "on lähes mahdotonta ajatella rikosta, jota ei olisi tehty ihmisjärjen nimissä". Silti, hän jatkaa, "ei olisi viisasta vain hylätä historiallisen humanismin valtaamaa maaperää. Ensinnäkin </w:t>
      </w:r>
      <w:r>
        <w:rPr>
          <w:color w:val="A0522D"/>
        </w:rPr>
        <w:t xml:space="preserve">humanismi </w:t>
      </w:r>
      <w:r>
        <w:t xml:space="preserve">on edelleen monissa tapauksissa ainoa mahdollinen vaihtoehto kiihkoilulle ja vainolle. Vapaus puhua ja kirjoittaa, järjestäytyä ja kampanjoida yksilöllisten tai kollektiivisten etujen puolustamiseksi, protestoida ja olla tottelematta: kaikki nämä voidaan ilmaista vain humanistisin termein."</w:t>
      </w:r>
    </w:p>
    <w:p>
      <w:r>
        <w:rPr>
          <w:b/>
        </w:rPr>
        <w:t xml:space="preserve">Kysymys 0</w:t>
      </w:r>
    </w:p>
    <w:p>
      <w:r>
        <w:t xml:space="preserve">Minä vuonna julkaistiin kirja humanismi?</w:t>
      </w:r>
    </w:p>
    <w:p>
      <w:r>
        <w:rPr>
          <w:b/>
        </w:rPr>
        <w:t xml:space="preserve">Kysymys 1</w:t>
      </w:r>
    </w:p>
    <w:p>
      <w:r>
        <w:t xml:space="preserve">Millä vuosisadalla oli kauheat sodat?</w:t>
      </w:r>
    </w:p>
    <w:p>
      <w:r>
        <w:rPr>
          <w:b/>
        </w:rPr>
        <w:t xml:space="preserve">Kysymys 2</w:t>
      </w:r>
    </w:p>
    <w:p>
      <w:r>
        <w:t xml:space="preserve">Mikä on ainoa vaihtoehto kiihkoilulle ja vainoamiselle monissa tilanteissa?</w:t>
      </w:r>
    </w:p>
    <w:p>
      <w:r>
        <w:rPr>
          <w:b/>
        </w:rPr>
        <w:t xml:space="preserve">Kysymys 3</w:t>
      </w:r>
    </w:p>
    <w:p>
      <w:r>
        <w:t xml:space="preserve">Kuka kirjoitti kirjan humanismi?</w:t>
      </w:r>
    </w:p>
    <w:p>
      <w:r>
        <w:rPr>
          <w:b/>
        </w:rPr>
        <w:t xml:space="preserve">Kysymys 4</w:t>
      </w:r>
    </w:p>
    <w:p>
      <w:r>
        <w:t xml:space="preserve">Minä vuonna kirja humanismi unohtui?</w:t>
      </w:r>
    </w:p>
    <w:p>
      <w:r>
        <w:rPr>
          <w:b/>
        </w:rPr>
        <w:t xml:space="preserve">Kysymys 5</w:t>
      </w:r>
    </w:p>
    <w:p>
      <w:r>
        <w:t xml:space="preserve">Millä vuosisadalla ei ollut sotia?</w:t>
      </w:r>
    </w:p>
    <w:p>
      <w:r>
        <w:rPr>
          <w:b/>
        </w:rPr>
        <w:t xml:space="preserve">Kysymys 6</w:t>
      </w:r>
    </w:p>
    <w:p>
      <w:r>
        <w:t xml:space="preserve">Mikä on monissa tapauksissa ainoa vaihtoehto myötätunnolle ja empatialle?</w:t>
      </w:r>
    </w:p>
    <w:p>
      <w:r>
        <w:rPr>
          <w:b/>
        </w:rPr>
        <w:t xml:space="preserve">Kysymys 7</w:t>
      </w:r>
    </w:p>
    <w:p>
      <w:r>
        <w:t xml:space="preserve">Kuka tuhosi kirjan humanismin?</w:t>
      </w:r>
    </w:p>
    <w:p>
      <w:r>
        <w:rPr>
          <w:b/>
        </w:rPr>
        <w:t xml:space="preserve">Kysymys 8</w:t>
      </w:r>
    </w:p>
    <w:p>
      <w:r>
        <w:t xml:space="preserve">Mitä venäläinen filosofi Heidegger piti itseään antiikin kreikkalaisten esikuvana?</w:t>
      </w:r>
    </w:p>
    <w:p>
      <w:r>
        <w:rPr>
          <w:b/>
        </w:rPr>
        <w:t xml:space="preserve">Tekstin numero 28</w:t>
      </w:r>
    </w:p>
    <w:p>
      <w:r>
        <w:rPr>
          <w:color w:val="A9A9A9"/>
        </w:rPr>
        <w:t xml:space="preserve">Ad fontes -periaatteella </w:t>
      </w:r>
      <w:r>
        <w:t xml:space="preserve">oli myös monia sovelluksia. </w:t>
      </w:r>
      <w:r>
        <w:rPr>
          <w:color w:val="DCDCDC"/>
        </w:rPr>
        <w:t xml:space="preserve">Muinaisten käsikirjoitusten </w:t>
      </w:r>
      <w:r>
        <w:t xml:space="preserve">uudelleenlöytäminen </w:t>
      </w:r>
      <w:r>
        <w:t xml:space="preserve">toi syvällisempää ja tarkempaa tietoa antiikin filosofisista koulukunnista, kuten epikuroalaisuudesta ja neoplatonismista, joiden pakanallista viisautta humanistit, kuten </w:t>
      </w:r>
      <w:r>
        <w:t xml:space="preserve">entisaikojen </w:t>
      </w:r>
      <w:r>
        <w:rPr>
          <w:color w:val="2F4F4F"/>
        </w:rPr>
        <w:t xml:space="preserve">kirkkoisätkin</w:t>
      </w:r>
      <w:r>
        <w:t xml:space="preserve">, pitivät ainakin aluksi jumalallisesta ilmoituksesta peräisin olevana ja siten kristilliseen hyveelliseen elämään soveltuvana. Terencen draaman repliikki Homo sum, humani nihil a me alienum puto (tai nil korvaa nihilin nilillä), joka tarkoittaa: "Olen ihminen, en pidä mitään inhimillistä minulle vieraana", joka on tunnettu jo antiikin ajoilta lähtien </w:t>
      </w:r>
      <w:r>
        <w:rPr>
          <w:color w:val="556B2F"/>
        </w:rPr>
        <w:t xml:space="preserve">pyhän Augustinuksen</w:t>
      </w:r>
      <w:r>
        <w:t xml:space="preserve"> tukemana</w:t>
      </w:r>
      <w:r>
        <w:t xml:space="preserve">, sai jälleen uutta merkitystä humanistisen asenteen ilmentäjänä. Lausuma, joka esiintyy näytelmässä, joka on mallinnettu tai lainattu Menanderin kreikkalaisesta komediasta (joka on nyt kadonnut), on ehkä saanut alkunsa kevytmielisestä näkökulmasta - koomisena perusteluna vanhan miehen sekaantumiselle - mutta siitä tuli nopeasti sananlasku, ja kautta aikojen sitä on siteerattu syvällisemmällä merkityksellä muun muassa Ciceron ja Augustinuksen ja ennen kaikkea </w:t>
      </w:r>
      <w:r>
        <w:rPr>
          <w:color w:val="6B8E23"/>
        </w:rPr>
        <w:t xml:space="preserve">Senecan</w:t>
      </w:r>
      <w:r>
        <w:t xml:space="preserve"> toimesta</w:t>
      </w:r>
      <w:r>
        <w:t xml:space="preserve">. Richard Bauman kirjoittaa:</w:t>
      </w:r>
    </w:p>
    <w:p>
      <w:r>
        <w:rPr>
          <w:b/>
        </w:rPr>
        <w:t xml:space="preserve">Kysymys 0</w:t>
      </w:r>
    </w:p>
    <w:p>
      <w:r>
        <w:t xml:space="preserve">Mikä mahdollisti vanhempien filosofien teorioiden syvemmän ymmärtämisen ja henkilökohtaisen tutkimisen?</w:t>
      </w:r>
    </w:p>
    <w:p>
      <w:r>
        <w:rPr>
          <w:b/>
        </w:rPr>
        <w:t xml:space="preserve">Kysymys 1</w:t>
      </w:r>
    </w:p>
    <w:p>
      <w:r>
        <w:t xml:space="preserve">Kenen kanssa humanistit olivat samaa mieltä siitä, että he käyttivät näitä käsikirjoituksia etsiessään puhdasta kristillistä elämää?</w:t>
      </w:r>
    </w:p>
    <w:p>
      <w:r>
        <w:rPr>
          <w:b/>
        </w:rPr>
        <w:t xml:space="preserve">Kysymys 2</w:t>
      </w:r>
    </w:p>
    <w:p>
      <w:r>
        <w:t xml:space="preserve">Kuka oli Terencen ihanteiden vaikutusvaltaisin kannattaja?</w:t>
      </w:r>
    </w:p>
    <w:p>
      <w:r>
        <w:rPr>
          <w:b/>
        </w:rPr>
        <w:t xml:space="preserve">Kysymys 3</w:t>
      </w:r>
    </w:p>
    <w:p>
      <w:r>
        <w:t xml:space="preserve">Kuka lainasi Terencen repliikkiä eniten?</w:t>
      </w:r>
    </w:p>
    <w:p>
      <w:r>
        <w:rPr>
          <w:b/>
        </w:rPr>
        <w:t xml:space="preserve">Kysymys 4</w:t>
      </w:r>
    </w:p>
    <w:p>
      <w:r>
        <w:t xml:space="preserve">Mikä mahdollisti vanhempien filosofien teorioiden pinnallisemman ymmärtämisen ja henkilökohtaisen tutkimisen?</w:t>
      </w:r>
    </w:p>
    <w:p>
      <w:r>
        <w:rPr>
          <w:b/>
        </w:rPr>
        <w:t xml:space="preserve">Kysymys 5</w:t>
      </w:r>
    </w:p>
    <w:p>
      <w:r>
        <w:t xml:space="preserve">Kenen kanssa humanistit olivat eri mieltä siitä, että he käyttivät näitä käsikirjoituksia etsiessään puhdasta kristillistä elämää?</w:t>
      </w:r>
    </w:p>
    <w:p>
      <w:r>
        <w:rPr>
          <w:b/>
        </w:rPr>
        <w:t xml:space="preserve">Kysymys 6</w:t>
      </w:r>
    </w:p>
    <w:p>
      <w:r>
        <w:t xml:space="preserve">Kuka oli Terencen ihanteiden vähiten vaikutusvaltainen kannattaja?</w:t>
      </w:r>
    </w:p>
    <w:p>
      <w:r>
        <w:rPr>
          <w:b/>
        </w:rPr>
        <w:t xml:space="preserve">Kysymys 7</w:t>
      </w:r>
    </w:p>
    <w:p>
      <w:r>
        <w:t xml:space="preserve">Kuka ei osaisi lainata Terencen repliikkejä?</w:t>
      </w:r>
    </w:p>
    <w:p>
      <w:r>
        <w:rPr>
          <w:b/>
        </w:rPr>
        <w:t xml:space="preserve">Kysymys 8</w:t>
      </w:r>
    </w:p>
    <w:p>
      <w:r>
        <w:t xml:space="preserve">Mitä periaatetta ei ole sovellettu?</w:t>
      </w:r>
    </w:p>
    <w:p>
      <w:r>
        <w:rPr>
          <w:b/>
        </w:rPr>
        <w:t xml:space="preserve">Tekstin numero 29</w:t>
      </w:r>
    </w:p>
    <w:p>
      <w:r>
        <w:t xml:space="preserve">Davies pitää Painen teosta </w:t>
      </w:r>
      <w:r>
        <w:rPr>
          <w:color w:val="A9A9A9"/>
        </w:rPr>
        <w:t xml:space="preserve">The Age of Reason (Järjen aika) </w:t>
      </w:r>
      <w:r>
        <w:t xml:space="preserve">"linkkinä Jean-François Lyotardin legitiimiyskertomukseksi kutsuman kertomuksen kahden pääkertomuksen välillä": </w:t>
      </w:r>
      <w:r>
        <w:rPr>
          <w:color w:val="DCDCDC"/>
        </w:rPr>
        <w:t xml:space="preserve">1700-luvun </w:t>
      </w:r>
      <w:r>
        <w:t xml:space="preserve">filosofien </w:t>
      </w:r>
      <w:r>
        <w:t xml:space="preserve">rationalismin </w:t>
      </w:r>
      <w:r>
        <w:t xml:space="preserve">ja hegeliläisten David Friedrich Straussin ja Ludwig Feuerbachin radikaalin, historiallisesti perustellun saksalaisen 1800-luvun raamatunkritiikin välillä.</w:t>
      </w:r>
      <w:r>
        <w:t xml:space="preserve"> "Ensimmäinen on poliittinen, pitkälti ranskalaisvaikutteinen ja projisoi 'ihmiskunnan vapauden sankariksi'. Toinen on filosofinen, </w:t>
      </w:r>
      <w:r>
        <w:rPr>
          <w:color w:val="2F4F4F"/>
        </w:rPr>
        <w:t xml:space="preserve">saksalainen</w:t>
      </w:r>
      <w:r>
        <w:t xml:space="preserve">, tavoittelee tiedon totaalisuutta ja autonomiaa ja korostaa pikemminkin ymmärrystä kuin vapautta avaimena inhimilliseen täyttymykseen ja emansipaatioon. Nämä kaksi teemaa lähenivät toisiaan ja kilpailivat keskenään monimutkaisella tavalla 1800-luvulla ja sen jälkeen, ja niiden välillä määriteltiin eri humanismien rajat. Homo homini deus est ("Ihminen on jumala ihmiskunnalle" tai "jumala ei ole mitään [muuta] kuin ihminen itselleen"), </w:t>
      </w:r>
      <w:r>
        <w:rPr>
          <w:color w:val="556B2F"/>
        </w:rPr>
        <w:t xml:space="preserve">Feuerbach </w:t>
      </w:r>
      <w:r>
        <w:t xml:space="preserve">oli kirjoittanut.</w:t>
      </w:r>
    </w:p>
    <w:p>
      <w:r>
        <w:rPr>
          <w:b/>
        </w:rPr>
        <w:t xml:space="preserve">Kysymys 0</w:t>
      </w:r>
    </w:p>
    <w:p>
      <w:r>
        <w:t xml:space="preserve">Mitä kirjoitusta pidettiin siltana kahden muun merkittävän kirjoituksen välillä?</w:t>
      </w:r>
    </w:p>
    <w:p>
      <w:r>
        <w:rPr>
          <w:b/>
        </w:rPr>
        <w:t xml:space="preserve">Kysymys 1</w:t>
      </w:r>
    </w:p>
    <w:p>
      <w:r>
        <w:t xml:space="preserve">Miltä vuosisadalta ensimmäinen kirjoitus oli?</w:t>
      </w:r>
    </w:p>
    <w:p>
      <w:r>
        <w:rPr>
          <w:b/>
        </w:rPr>
        <w:t xml:space="preserve">Kysymys 2</w:t>
      </w:r>
    </w:p>
    <w:p>
      <w:r>
        <w:t xml:space="preserve">Kuka väittää, että ihmiset ovat omia jumaliaan?</w:t>
      </w:r>
    </w:p>
    <w:p>
      <w:r>
        <w:rPr>
          <w:b/>
        </w:rPr>
        <w:t xml:space="preserve">Kysymys 3</w:t>
      </w:r>
    </w:p>
    <w:p>
      <w:r>
        <w:t xml:space="preserve">Mikä oli toisen kirjoituksen alkuperä?</w:t>
      </w:r>
    </w:p>
    <w:p>
      <w:r>
        <w:rPr>
          <w:b/>
        </w:rPr>
        <w:t xml:space="preserve">Kysymys 4</w:t>
      </w:r>
    </w:p>
    <w:p>
      <w:r>
        <w:t xml:space="preserve">Mitä kirjoitusta pidettiin esteenä kahden muun merkittävän kirjoituksen välillä?</w:t>
      </w:r>
    </w:p>
    <w:p>
      <w:r>
        <w:rPr>
          <w:b/>
        </w:rPr>
        <w:t xml:space="preserve">Kysymys 5</w:t>
      </w:r>
    </w:p>
    <w:p>
      <w:r>
        <w:t xml:space="preserve">Miltä vuosisadalta oli ainoa kirjoitus?</w:t>
      </w:r>
    </w:p>
    <w:p>
      <w:r>
        <w:rPr>
          <w:b/>
        </w:rPr>
        <w:t xml:space="preserve">Kysymys 6</w:t>
      </w:r>
    </w:p>
    <w:p>
      <w:r>
        <w:t xml:space="preserve">Mikä oli toisen kirjoituksen vihollinen?</w:t>
      </w:r>
    </w:p>
    <w:p>
      <w:r>
        <w:rPr>
          <w:b/>
        </w:rPr>
        <w:t xml:space="preserve">Kysymys 7</w:t>
      </w:r>
    </w:p>
    <w:p>
      <w:r>
        <w:t xml:space="preserve">Kuka oli eri mieltä väitteen "Homo homini deus est" kanssa?</w:t>
      </w:r>
    </w:p>
    <w:p>
      <w:r>
        <w:br w:type="page"/>
      </w:r>
    </w:p>
    <w:p>
      <w:r>
        <w:rPr>
          <w:b/>
          <w:u w:val="single"/>
        </w:rPr>
        <w:t xml:space="preserve">Asiakirjan numero 427</w:t>
      </w:r>
    </w:p>
    <w:p>
      <w:r>
        <w:rPr>
          <w:b/>
        </w:rPr>
        <w:t xml:space="preserve">Tekstin numero 0</w:t>
      </w:r>
    </w:p>
    <w:p>
      <w:r>
        <w:t xml:space="preserve">Maapallo oli alun perin </w:t>
      </w:r>
      <w:r>
        <w:rPr>
          <w:color w:val="A9A9A9"/>
        </w:rPr>
        <w:t xml:space="preserve">sulaa</w:t>
      </w:r>
      <w:r>
        <w:t xml:space="preserve">, </w:t>
      </w:r>
      <w:r>
        <w:t xml:space="preserve">mikä johtui äärimmäisestä </w:t>
      </w:r>
      <w:r>
        <w:rPr>
          <w:color w:val="DCDCDC"/>
        </w:rPr>
        <w:t xml:space="preserve">vulkanismista ja useista törmäyksistä muiden kappaleiden kanssa</w:t>
      </w:r>
      <w:r>
        <w:t xml:space="preserve">. </w:t>
      </w:r>
      <w:r>
        <w:t xml:space="preserve">Lopulta </w:t>
      </w:r>
      <w:r>
        <w:rPr>
          <w:color w:val="2F4F4F"/>
        </w:rPr>
        <w:t xml:space="preserve">planeetan uloin kerros </w:t>
      </w:r>
      <w:r>
        <w:rPr>
          <w:color w:val="556B2F"/>
        </w:rPr>
        <w:t xml:space="preserve">jäähtyi muodostaen </w:t>
      </w:r>
      <w:r>
        <w:rPr>
          <w:color w:val="6B8E23"/>
        </w:rPr>
        <w:t xml:space="preserve">kiinteän kuoren</w:t>
      </w:r>
      <w:r>
        <w:t xml:space="preserve">, kun ilmakehään alkoi kertyä vettä. Kuu muodostui pian sen jälkeen, mahdollisesti </w:t>
      </w:r>
      <w:r>
        <w:rPr>
          <w:color w:val="A0522D"/>
        </w:rPr>
        <w:t xml:space="preserve">Marsin kokoisen kappaleen, jonka massa oli </w:t>
      </w:r>
      <w:r>
        <w:rPr>
          <w:color w:val="228B22"/>
        </w:rPr>
        <w:t xml:space="preserve">noin 10 prosenttia maapallon massasta, </w:t>
      </w:r>
      <w:r>
        <w:rPr>
          <w:color w:val="A0522D"/>
        </w:rPr>
        <w:t xml:space="preserve">törmättyä planeettaan </w:t>
      </w:r>
      <w:r>
        <w:t xml:space="preserve">viistosti. Osa tämän kappaleen massasta sulautui Maahan, mikä muutti merkittävästi sen sisäistä koostumusta, ja osa sinkoutui avaruuteen. Osa aineesta jäi henkiin ja muodosti kiertävän kuun. </w:t>
      </w:r>
      <w:r>
        <w:rPr>
          <w:color w:val="191970"/>
        </w:rPr>
        <w:t xml:space="preserve">Uloskaasuuntuminen ja vulkaaninen toiminta </w:t>
      </w:r>
      <w:r>
        <w:t xml:space="preserve">tuottivat alkukosmoksen ilmakehän</w:t>
      </w:r>
      <w:r>
        <w:rPr>
          <w:color w:val="191970"/>
        </w:rPr>
        <w:t xml:space="preserve">.</w:t>
      </w:r>
      <w:r>
        <w:t xml:space="preserve"> Tiivistyvä vesihöyry, jota täydensi </w:t>
      </w:r>
      <w:r>
        <w:rPr>
          <w:color w:val="8B0000"/>
        </w:rPr>
        <w:t xml:space="preserve">komeettojen </w:t>
      </w:r>
      <w:r>
        <w:t xml:space="preserve">tuoma jää, </w:t>
      </w:r>
      <w:r>
        <w:t xml:space="preserve">tuotti valtameret.</w:t>
      </w:r>
    </w:p>
    <w:p>
      <w:r>
        <w:rPr>
          <w:b/>
        </w:rPr>
        <w:t xml:space="preserve">Kysymys 0</w:t>
      </w:r>
    </w:p>
    <w:p>
      <w:r>
        <w:t xml:space="preserve">Mikä oli maapallon alkutila?</w:t>
      </w:r>
    </w:p>
    <w:p>
      <w:r>
        <w:rPr>
          <w:b/>
        </w:rPr>
        <w:t xml:space="preserve">Kysymys 1</w:t>
      </w:r>
    </w:p>
    <w:p>
      <w:r>
        <w:t xml:space="preserve">Mitä muodostui maapallon ulkopuolelle sen jäähtymisen jälkeen?</w:t>
      </w:r>
    </w:p>
    <w:p>
      <w:r>
        <w:rPr>
          <w:b/>
        </w:rPr>
        <w:t xml:space="preserve">Kysymys 2</w:t>
      </w:r>
    </w:p>
    <w:p>
      <w:r>
        <w:t xml:space="preserve">Miten kuun massa vertautuu maapalloon?</w:t>
      </w:r>
    </w:p>
    <w:p>
      <w:r>
        <w:rPr>
          <w:b/>
        </w:rPr>
        <w:t xml:space="preserve">Kysymys 3</w:t>
      </w:r>
    </w:p>
    <w:p>
      <w:r>
        <w:t xml:space="preserve">Mikä loi maapallon alkuilmakehän?</w:t>
      </w:r>
    </w:p>
    <w:p>
      <w:r>
        <w:rPr>
          <w:b/>
        </w:rPr>
        <w:t xml:space="preserve">Kysymys 4</w:t>
      </w:r>
    </w:p>
    <w:p>
      <w:r>
        <w:t xml:space="preserve">Mistä lähteestä peräisin oleva jää auttoi luomaan maapallon valtameret?</w:t>
      </w:r>
    </w:p>
    <w:p>
      <w:r>
        <w:rPr>
          <w:b/>
        </w:rPr>
        <w:t xml:space="preserve">Kysymys 5</w:t>
      </w:r>
    </w:p>
    <w:p>
      <w:r>
        <w:t xml:space="preserve">Mikä aiheutti sen, että maapallon varhaisesta kuoresta tuli sulaa?</w:t>
      </w:r>
    </w:p>
    <w:p>
      <w:r>
        <w:rPr>
          <w:b/>
        </w:rPr>
        <w:t xml:space="preserve">Kysymys 6</w:t>
      </w:r>
    </w:p>
    <w:p>
      <w:r>
        <w:t xml:space="preserve">Mikä jäähdytti veden kerääntymisen?</w:t>
      </w:r>
    </w:p>
    <w:p>
      <w:r>
        <w:rPr>
          <w:b/>
        </w:rPr>
        <w:t xml:space="preserve">Kysymys 7</w:t>
      </w:r>
    </w:p>
    <w:p>
      <w:r>
        <w:t xml:space="preserve">Mitä tapahtui, kun vettä alkoi kertyä pinnalle?</w:t>
      </w:r>
    </w:p>
    <w:p>
      <w:r>
        <w:rPr>
          <w:b/>
        </w:rPr>
        <w:t xml:space="preserve">Kysymys 8</w:t>
      </w:r>
    </w:p>
    <w:p>
      <w:r>
        <w:t xml:space="preserve">Mikä aiheutti sen, että pala maapalloa irtosi ja muodosti kuun?</w:t>
      </w:r>
    </w:p>
    <w:p>
      <w:r>
        <w:rPr>
          <w:b/>
        </w:rPr>
        <w:t xml:space="preserve">Kysymys 9</w:t>
      </w:r>
    </w:p>
    <w:p>
      <w:r>
        <w:t xml:space="preserve">Miten kuun massa vertautuu maan massaan?</w:t>
      </w:r>
    </w:p>
    <w:p>
      <w:r>
        <w:rPr>
          <w:b/>
        </w:rPr>
        <w:t xml:space="preserve">Teksti numero 1</w:t>
      </w:r>
    </w:p>
    <w:p>
      <w:r>
        <w:t xml:space="preserve">Maapallo oli alun perin </w:t>
      </w:r>
      <w:r>
        <w:rPr>
          <w:color w:val="A9A9A9"/>
        </w:rPr>
        <w:t xml:space="preserve">sulaa, </w:t>
      </w:r>
      <w:r>
        <w:t xml:space="preserve">mikä johtui äärimmäisestä </w:t>
      </w:r>
      <w:r>
        <w:rPr>
          <w:color w:val="DCDCDC"/>
        </w:rPr>
        <w:t xml:space="preserve">vulkanismista ja useista törmäyksistä </w:t>
      </w:r>
      <w:r>
        <w:t xml:space="preserve">muiden kappaleiden kanssa</w:t>
      </w:r>
      <w:r>
        <w:t xml:space="preserve">.</w:t>
      </w:r>
      <w:r>
        <w:t xml:space="preserve"> Lopulta planeetan uloin kerros jäähtyi muodostaen </w:t>
      </w:r>
      <w:r>
        <w:rPr>
          <w:color w:val="2F4F4F"/>
        </w:rPr>
        <w:t xml:space="preserve">kiinteän kuoren</w:t>
      </w:r>
      <w:r>
        <w:t xml:space="preserve">, kun </w:t>
      </w:r>
      <w:r>
        <w:t xml:space="preserve">ilmakehään </w:t>
      </w:r>
      <w:r>
        <w:rPr>
          <w:color w:val="556B2F"/>
        </w:rPr>
        <w:t xml:space="preserve">alkoi kertyä vettä. </w:t>
      </w:r>
      <w:r>
        <w:t xml:space="preserve">Kuu muodostui pian sen jälkeen, mahdollisesti </w:t>
      </w:r>
      <w:r>
        <w:rPr>
          <w:color w:val="A0522D"/>
        </w:rPr>
        <w:t xml:space="preserve">Marsin kokoisen </w:t>
      </w:r>
      <w:r>
        <w:rPr>
          <w:color w:val="6B8E23"/>
        </w:rPr>
        <w:t xml:space="preserve">kappaleen, </w:t>
      </w:r>
      <w:r>
        <w:t xml:space="preserve">jonka massa oli </w:t>
      </w:r>
      <w:r>
        <w:rPr>
          <w:color w:val="228B22"/>
        </w:rPr>
        <w:t xml:space="preserve">noin 10 prosenttia maapallon massasta, </w:t>
      </w:r>
      <w:r>
        <w:t xml:space="preserve">törmättyä planeettaan viistosti. Osa tämän kappaleen massasta sulautui Maahan, mikä muutti merkittävästi sen sisäistä koostumusta, ja osa sinkoutui avaruuteen. Osa aineesta jäi henkiin ja muodosti kiertävän kuun. Uloskaasuuntuminen ja </w:t>
      </w:r>
      <w:r>
        <w:rPr>
          <w:color w:val="191970"/>
        </w:rPr>
        <w:t xml:space="preserve">vulkaaninen toiminta </w:t>
      </w:r>
      <w:r>
        <w:t xml:space="preserve">tuottivat alkukosmoksen ilmakehän</w:t>
      </w:r>
      <w:r>
        <w:t xml:space="preserve">. </w:t>
      </w:r>
      <w:r>
        <w:rPr>
          <w:color w:val="8B0000"/>
        </w:rPr>
        <w:t xml:space="preserve">Tiivistyvä </w:t>
      </w:r>
      <w:r>
        <w:t xml:space="preserve">vesihöyry, jota täydensi komeettojen tuoma jää, tuotti valtameret.</w:t>
      </w:r>
    </w:p>
    <w:p>
      <w:r>
        <w:rPr>
          <w:b/>
        </w:rPr>
        <w:t xml:space="preserve">Kysymys 0</w:t>
      </w:r>
    </w:p>
    <w:p>
      <w:r>
        <w:t xml:space="preserve">Voimakas tulivuoritoiminta aiheutti osaltaan sen, että maapallon alkuaikojen tila oli mikä?</w:t>
      </w:r>
    </w:p>
    <w:p>
      <w:r>
        <w:rPr>
          <w:b/>
        </w:rPr>
        <w:t xml:space="preserve">Kysymys 1</w:t>
      </w:r>
    </w:p>
    <w:p>
      <w:r>
        <w:t xml:space="preserve">Mitä maan ilmakehässä tapahtui kuoren muodostumisen jälkeen?</w:t>
      </w:r>
    </w:p>
    <w:p>
      <w:r>
        <w:rPr>
          <w:b/>
        </w:rPr>
        <w:t xml:space="preserve">Kysymys 2</w:t>
      </w:r>
    </w:p>
    <w:p>
      <w:r>
        <w:t xml:space="preserve">Minkä kokoinen esine on voinut luoda kuun?</w:t>
      </w:r>
    </w:p>
    <w:p>
      <w:r>
        <w:rPr>
          <w:b/>
        </w:rPr>
        <w:t xml:space="preserve">Kysymys 3</w:t>
      </w:r>
    </w:p>
    <w:p>
      <w:r>
        <w:t xml:space="preserve">Kun vesi loi valtameret, mitä tapahtui ilmakehän vesihöyrylle?</w:t>
      </w:r>
    </w:p>
    <w:p>
      <w:r>
        <w:rPr>
          <w:b/>
        </w:rPr>
        <w:t xml:space="preserve">Kysymys 4</w:t>
      </w:r>
    </w:p>
    <w:p>
      <w:r>
        <w:t xml:space="preserve">Mitä muodostui, kun vesi kerääntyi?</w:t>
      </w:r>
    </w:p>
    <w:p>
      <w:r>
        <w:rPr>
          <w:b/>
        </w:rPr>
        <w:t xml:space="preserve">Kysymys 5</w:t>
      </w:r>
    </w:p>
    <w:p>
      <w:r>
        <w:t xml:space="preserve">Mikä aiheutti sen, että maapallon kiinteä kuori muuttui sulaksi?</w:t>
      </w:r>
    </w:p>
    <w:p>
      <w:r>
        <w:rPr>
          <w:b/>
        </w:rPr>
        <w:t xml:space="preserve">Kysymys 6</w:t>
      </w:r>
    </w:p>
    <w:p>
      <w:r>
        <w:t xml:space="preserve">Miten Kuun massa vertautuu Maan massaan?</w:t>
      </w:r>
    </w:p>
    <w:p>
      <w:r>
        <w:rPr>
          <w:b/>
        </w:rPr>
        <w:t xml:space="preserve">Kysymys 7</w:t>
      </w:r>
    </w:p>
    <w:p>
      <w:r>
        <w:t xml:space="preserve">Mikä irrotti palan maapallosta muodostaakseen kuun?</w:t>
      </w:r>
    </w:p>
    <w:p>
      <w:r>
        <w:rPr>
          <w:b/>
        </w:rPr>
        <w:t xml:space="preserve">Kysymys 8</w:t>
      </w:r>
    </w:p>
    <w:p>
      <w:r>
        <w:t xml:space="preserve">Mikä aiheutti vesihöyryn haihtumisen?</w:t>
      </w:r>
    </w:p>
    <w:p>
      <w:r>
        <w:rPr>
          <w:b/>
        </w:rPr>
        <w:t xml:space="preserve">Teksti numero 2</w:t>
      </w:r>
    </w:p>
    <w:p>
      <w:r>
        <w:rPr>
          <w:color w:val="A9A9A9"/>
        </w:rPr>
        <w:t xml:space="preserve">Varhaisen </w:t>
      </w:r>
      <w:r>
        <w:rPr>
          <w:color w:val="DCDCDC"/>
        </w:rPr>
        <w:t xml:space="preserve">arkeeisen kauden </w:t>
      </w:r>
      <w:r>
        <w:t xml:space="preserve">(</w:t>
      </w:r>
      <w:r>
        <w:rPr>
          <w:color w:val="2F4F4F"/>
        </w:rPr>
        <w:t xml:space="preserve">4 000-2 500 miljoonaa vuotta sitten) </w:t>
      </w:r>
      <w:r>
        <w:t xml:space="preserve">maapallolla </w:t>
      </w:r>
      <w:r>
        <w:t xml:space="preserve">saattoi olla erilainen tektoninen tyyli. Tänä aikana maankuori jäähtyi niin paljon, että </w:t>
      </w:r>
      <w:r>
        <w:rPr>
          <w:color w:val="556B2F"/>
        </w:rPr>
        <w:t xml:space="preserve">kalliot ja mannerlaatat alkoivat muodostua</w:t>
      </w:r>
      <w:r>
        <w:t xml:space="preserve">. </w:t>
      </w:r>
      <w:r>
        <w:t xml:space="preserve">Jotkut tutkijat uskovat, että koska maapallo oli kuumempi, </w:t>
      </w:r>
      <w:r>
        <w:rPr>
          <w:color w:val="6B8E23"/>
        </w:rPr>
        <w:t xml:space="preserve">laattatektoninen toiminta </w:t>
      </w:r>
      <w:r>
        <w:t xml:space="preserve">oli nykyistä voimakkaampaa, mikä johti paljon nopeampaan </w:t>
      </w:r>
      <w:r>
        <w:rPr>
          <w:color w:val="A0522D"/>
        </w:rPr>
        <w:t xml:space="preserve">kuoren materiaalin </w:t>
      </w:r>
      <w:r>
        <w:t xml:space="preserve">kierrätykseen</w:t>
      </w:r>
      <w:r>
        <w:t xml:space="preserve">. </w:t>
      </w:r>
      <w:r>
        <w:t xml:space="preserve">Tämä on saattanut estää </w:t>
      </w:r>
      <w:r>
        <w:rPr>
          <w:color w:val="228B22"/>
        </w:rPr>
        <w:t xml:space="preserve">kratonisaation ja mantereiden muodostumisen</w:t>
      </w:r>
      <w:r>
        <w:t xml:space="preserve">, kunnes vaippa jäähtyi ja konvektio hidastui. Toiset taas väittävät, että mannerten alapuolinen litosfäärinen vaippa on liian kelluva subduktoitumaan ja että arkeeisten kivien puuttuminen on seurausta </w:t>
      </w:r>
      <w:r>
        <w:rPr>
          <w:color w:val="191970"/>
        </w:rPr>
        <w:t xml:space="preserve">eroosiosta ja sitä seuranneista tektonisista tapahtumista</w:t>
      </w:r>
      <w:r>
        <w:t xml:space="preserve">.</w:t>
      </w:r>
    </w:p>
    <w:p>
      <w:r>
        <w:rPr>
          <w:b/>
        </w:rPr>
        <w:t xml:space="preserve">Kysymys 0</w:t>
      </w:r>
    </w:p>
    <w:p>
      <w:r>
        <w:t xml:space="preserve">Minkä ajanjakson aikana arkeeinen kausi oli?</w:t>
      </w:r>
    </w:p>
    <w:p>
      <w:r>
        <w:rPr>
          <w:b/>
        </w:rPr>
        <w:t xml:space="preserve">Kysymys 1</w:t>
      </w:r>
    </w:p>
    <w:p>
      <w:r>
        <w:t xml:space="preserve">Minkä ajanjakson aikana maankuoren jäähtyminen mahdollisti mannerlaattojen syntymisen?</w:t>
      </w:r>
    </w:p>
    <w:p>
      <w:r>
        <w:rPr>
          <w:b/>
        </w:rPr>
        <w:t xml:space="preserve">Kysymys 2</w:t>
      </w:r>
    </w:p>
    <w:p>
      <w:r>
        <w:t xml:space="preserve">Uskotaan, että hyvin lämmin maapallo johtaisi minkä kierrätyksen lisääntymiseen?</w:t>
      </w:r>
    </w:p>
    <w:p>
      <w:r>
        <w:rPr>
          <w:b/>
        </w:rPr>
        <w:t xml:space="preserve">Kysymys 3</w:t>
      </w:r>
    </w:p>
    <w:p>
      <w:r>
        <w:t xml:space="preserve">Mikä olisi voinut estää hyvin kuumaa maapalloa tapahtumasta?</w:t>
      </w:r>
    </w:p>
    <w:p>
      <w:r>
        <w:rPr>
          <w:b/>
        </w:rPr>
        <w:t xml:space="preserve">Kysymys 4</w:t>
      </w:r>
    </w:p>
    <w:p>
      <w:r>
        <w:t xml:space="preserve">Mikä joidenkin mielestä selittää arkeeisten kivien vähäisen määrän?</w:t>
      </w:r>
    </w:p>
    <w:p>
      <w:r>
        <w:rPr>
          <w:b/>
        </w:rPr>
        <w:t xml:space="preserve">Kysymys 5</w:t>
      </w:r>
    </w:p>
    <w:p>
      <w:r>
        <w:t xml:space="preserve">Minkä ajanjakson aikana tektoninen toiminta muuttui nykyisen kaltaiseksi?</w:t>
      </w:r>
    </w:p>
    <w:p>
      <w:r>
        <w:rPr>
          <w:b/>
        </w:rPr>
        <w:t xml:space="preserve">Kysymys 6</w:t>
      </w:r>
    </w:p>
    <w:p>
      <w:r>
        <w:t xml:space="preserve">Mitä tapahtui maankuoren jäähtyessä arkeeisen kauden jälkeen?</w:t>
      </w:r>
    </w:p>
    <w:p>
      <w:r>
        <w:rPr>
          <w:b/>
        </w:rPr>
        <w:t xml:space="preserve">Kysymys 7</w:t>
      </w:r>
    </w:p>
    <w:p>
      <w:r>
        <w:t xml:space="preserve">Minkä tiedemiesten mielestä maapallon jäähtyminen teki maapallosta entistä vilkkaamman?</w:t>
      </w:r>
    </w:p>
    <w:p>
      <w:r>
        <w:rPr>
          <w:b/>
        </w:rPr>
        <w:t xml:space="preserve">Kysymys 8</w:t>
      </w:r>
    </w:p>
    <w:p>
      <w:r>
        <w:t xml:space="preserve">Mitä kierrätettiin enemmän maapallon jäähtyessä?</w:t>
      </w:r>
    </w:p>
    <w:p>
      <w:r>
        <w:rPr>
          <w:b/>
        </w:rPr>
        <w:t xml:space="preserve">Teksti numero 3</w:t>
      </w:r>
    </w:p>
    <w:p>
      <w:r>
        <w:t xml:space="preserve">Proterotsooisesta poiketen arkeeiset kivet ovat usein voimakkaasti </w:t>
      </w:r>
      <w:r>
        <w:rPr>
          <w:color w:val="A9A9A9"/>
        </w:rPr>
        <w:t xml:space="preserve">metamorfoituneita </w:t>
      </w:r>
      <w:r>
        <w:rPr>
          <w:color w:val="DCDCDC"/>
        </w:rPr>
        <w:t xml:space="preserve">syvänmeren sedimenttejä</w:t>
      </w:r>
      <w:r>
        <w:t xml:space="preserve">, kuten harmaakiviä, mutakiviä, vulkaanisia sedimenttejä ja rautakivimuodostumia. </w:t>
      </w:r>
      <w:r>
        <w:rPr>
          <w:color w:val="556B2F"/>
        </w:rPr>
        <w:t xml:space="preserve">Viherkivivyöhykkeet </w:t>
      </w:r>
      <w:r>
        <w:t xml:space="preserve">ovat tyypillisiä arkeeisia muodostumia, jotka koostuvat vuorottelevista korkea- ja </w:t>
      </w:r>
      <w:r>
        <w:rPr>
          <w:color w:val="6B8E23"/>
        </w:rPr>
        <w:t xml:space="preserve">matala-asteisista metamorfisista kivistä</w:t>
      </w:r>
      <w:r>
        <w:t xml:space="preserve">. </w:t>
      </w:r>
      <w:r>
        <w:t xml:space="preserve">Korkea-asteiset kivet ovat peräisin </w:t>
      </w:r>
      <w:r>
        <w:rPr>
          <w:color w:val="A0522D"/>
        </w:rPr>
        <w:t xml:space="preserve">vulkaanisista saarikaarista, </w:t>
      </w:r>
      <w:r>
        <w:t xml:space="preserve">kun taas matala-asteiset metamorfiset kivet edustavat </w:t>
      </w:r>
      <w:r>
        <w:rPr>
          <w:color w:val="228B22"/>
        </w:rPr>
        <w:t xml:space="preserve">syvänmeren sedimenttejä, jotka ovat </w:t>
      </w:r>
      <w:r>
        <w:t xml:space="preserve">erodoituneet viereisistä saarikaarista ja laskeutuneet esikaarialtaaseen. Lyhyesti sanottuna vihreäkivivyöhykkeet edustavat </w:t>
      </w:r>
      <w:r>
        <w:rPr>
          <w:color w:val="191970"/>
        </w:rPr>
        <w:t xml:space="preserve">suturoituneita protokontinentteja</w:t>
      </w:r>
      <w:r>
        <w:t xml:space="preserve">.</w:t>
      </w:r>
    </w:p>
    <w:p>
      <w:r>
        <w:rPr>
          <w:b/>
        </w:rPr>
        <w:t xml:space="preserve">Kysymys 0</w:t>
      </w:r>
    </w:p>
    <w:p>
      <w:r>
        <w:t xml:space="preserve">Mistä arkeeiset kivet yleensä koostuvat?</w:t>
      </w:r>
    </w:p>
    <w:p>
      <w:r>
        <w:rPr>
          <w:b/>
        </w:rPr>
        <w:t xml:space="preserve">Kysymys 1</w:t>
      </w:r>
    </w:p>
    <w:p>
      <w:r>
        <w:t xml:space="preserve">Minkä tyyppistä muodostumaa kuvaavat matala- ja korkea-asteiset metamorfiset kivet?</w:t>
      </w:r>
    </w:p>
    <w:p>
      <w:r>
        <w:rPr>
          <w:b/>
        </w:rPr>
        <w:t xml:space="preserve">Kysymys 2</w:t>
      </w:r>
    </w:p>
    <w:p>
      <w:r>
        <w:t xml:space="preserve">Mistä korkealuokkaiset arkeeiset kivet ovat peräisin?</w:t>
      </w:r>
    </w:p>
    <w:p>
      <w:r>
        <w:rPr>
          <w:b/>
        </w:rPr>
        <w:t xml:space="preserve">Kysymys 3</w:t>
      </w:r>
    </w:p>
    <w:p>
      <w:r>
        <w:t xml:space="preserve">Mistä koostuvat yleensä matala-asteiset metamorfiset kivet?</w:t>
      </w:r>
    </w:p>
    <w:p>
      <w:r>
        <w:rPr>
          <w:b/>
        </w:rPr>
        <w:t xml:space="preserve">Kysymys 4</w:t>
      </w:r>
    </w:p>
    <w:p>
      <w:r>
        <w:t xml:space="preserve">Mikä on vihreäkivivyöhyke?</w:t>
      </w:r>
    </w:p>
    <w:p>
      <w:r>
        <w:rPr>
          <w:b/>
        </w:rPr>
        <w:t xml:space="preserve">Kysymys 5</w:t>
      </w:r>
    </w:p>
    <w:p>
      <w:r>
        <w:t xml:space="preserve">Millaisista sedimenteistä proterotsooiset kivet koostuvat?</w:t>
      </w:r>
    </w:p>
    <w:p>
      <w:r>
        <w:rPr>
          <w:b/>
        </w:rPr>
        <w:t xml:space="preserve">Kysymys 6</w:t>
      </w:r>
    </w:p>
    <w:p>
      <w:r>
        <w:t xml:space="preserve">Millaisia vyöhykkeitä muodostui usein proterotsooisen kauden aikana?</w:t>
      </w:r>
    </w:p>
    <w:p>
      <w:r>
        <w:rPr>
          <w:b/>
        </w:rPr>
        <w:t xml:space="preserve">Kysymys 7</w:t>
      </w:r>
    </w:p>
    <w:p>
      <w:r>
        <w:t xml:space="preserve">Mikä yksittäinen kivilaji muodosti vihreäkivivyöhykkeet?</w:t>
      </w:r>
    </w:p>
    <w:p>
      <w:r>
        <w:rPr>
          <w:b/>
        </w:rPr>
        <w:t xml:space="preserve">Kysymys 8</w:t>
      </w:r>
    </w:p>
    <w:p>
      <w:r>
        <w:t xml:space="preserve">Minkälainen vulkaaninen kivi muodosti matalatiheyksisen metamorfisen kiven?</w:t>
      </w:r>
    </w:p>
    <w:p>
      <w:r>
        <w:rPr>
          <w:b/>
        </w:rPr>
        <w:t xml:space="preserve">Kysymys 9</w:t>
      </w:r>
    </w:p>
    <w:p>
      <w:r>
        <w:t xml:space="preserve">Minkälainen sedimentti muodosti tiheän metamorfisen kiven?</w:t>
      </w:r>
    </w:p>
    <w:p>
      <w:r>
        <w:rPr>
          <w:b/>
        </w:rPr>
        <w:t xml:space="preserve">Teksti numero 4</w:t>
      </w:r>
    </w:p>
    <w:p>
      <w:r>
        <w:t xml:space="preserve">Proterotsooisen kauden (</w:t>
      </w:r>
      <w:r>
        <w:rPr>
          <w:color w:val="A9A9A9"/>
        </w:rPr>
        <w:t xml:space="preserve">2 500-541 miljoonaa vuotta sitten) </w:t>
      </w:r>
      <w:r>
        <w:t xml:space="preserve">geologiset tiedot </w:t>
      </w:r>
      <w:r>
        <w:t xml:space="preserve">ovat täydellisemmät kuin sitä edeltävän </w:t>
      </w:r>
      <w:r>
        <w:rPr>
          <w:color w:val="DCDCDC"/>
        </w:rPr>
        <w:t xml:space="preserve">arkeeisen kauden</w:t>
      </w:r>
      <w:r>
        <w:t xml:space="preserve">. Toisin kuin </w:t>
      </w:r>
      <w:r>
        <w:rPr>
          <w:color w:val="556B2F"/>
        </w:rPr>
        <w:t xml:space="preserve">arkeeisen </w:t>
      </w:r>
      <w:r>
        <w:t xml:space="preserve">kauden </w:t>
      </w:r>
      <w:r>
        <w:t xml:space="preserve">syvänmeren </w:t>
      </w:r>
      <w:r>
        <w:rPr>
          <w:color w:val="2F4F4F"/>
        </w:rPr>
        <w:t xml:space="preserve">kerrostumissa</w:t>
      </w:r>
      <w:r>
        <w:t xml:space="preserve">, proterotsooisessa kaudella on monia </w:t>
      </w:r>
      <w:r>
        <w:rPr>
          <w:color w:val="6B8E23"/>
        </w:rPr>
        <w:t xml:space="preserve">kerrostumia</w:t>
      </w:r>
      <w:r>
        <w:t xml:space="preserve">, jotka ovat kerrostuneet laajoissa </w:t>
      </w:r>
      <w:r>
        <w:rPr>
          <w:color w:val="A0522D"/>
        </w:rPr>
        <w:t xml:space="preserve">matalissa epikontinentaalisissa merissä</w:t>
      </w:r>
      <w:r>
        <w:t xml:space="preserve">; lisäksi monet näistä kivistä ovat vähemmän metamorfoituneita kuin arkeeisen kauden kivet, ja monet ovat muuttumattomia. Näiden kivien tutkiminen osoittaa, että kyseisellä aikakaudella tapahtui massiivista ja </w:t>
      </w:r>
      <w:r>
        <w:rPr>
          <w:color w:val="228B22"/>
        </w:rPr>
        <w:t xml:space="preserve">nopeaa mantereiden kasautumista </w:t>
      </w:r>
      <w:r>
        <w:t xml:space="preserve">(joka on ainutlaatuista proterotsooisella kaudella), </w:t>
      </w:r>
      <w:r>
        <w:t xml:space="preserve">superkontinenttisyklejä ja täysin nykyaikaista orogeenista toimintaa. Noin 750 miljoonaa vuotta sitten varhaisin tunnettu superkontinentti </w:t>
      </w:r>
      <w:r>
        <w:rPr>
          <w:color w:val="8B0000"/>
        </w:rPr>
        <w:t xml:space="preserve">Rodinia </w:t>
      </w:r>
      <w:r>
        <w:t xml:space="preserve">alkoi hajota. Myöhemmin mantereet yhdistyivät uudelleen muodostaen Pannotian, 600-540 miljoonaa vuotta sitten.</w:t>
      </w:r>
    </w:p>
    <w:p>
      <w:r>
        <w:rPr>
          <w:b/>
        </w:rPr>
        <w:t xml:space="preserve">Kysymys 0</w:t>
      </w:r>
    </w:p>
    <w:p>
      <w:r>
        <w:t xml:space="preserve">Minkä ajanjakson aikana proterotsooinen kausi tapahtui?</w:t>
      </w:r>
    </w:p>
    <w:p>
      <w:r>
        <w:rPr>
          <w:b/>
        </w:rPr>
        <w:t xml:space="preserve">Kysymys 1</w:t>
      </w:r>
    </w:p>
    <w:p>
      <w:r>
        <w:t xml:space="preserve">Mikä aikakausi edelsi proterotsooista aikakautta?</w:t>
      </w:r>
    </w:p>
    <w:p>
      <w:r>
        <w:rPr>
          <w:b/>
        </w:rPr>
        <w:t xml:space="preserve">Kysymys 2</w:t>
      </w:r>
    </w:p>
    <w:p>
      <w:r>
        <w:t xml:space="preserve">Millaisessa meressä tyypillinen proterotsooinen geologia syntyi?</w:t>
      </w:r>
    </w:p>
    <w:p>
      <w:r>
        <w:rPr>
          <w:b/>
        </w:rPr>
        <w:t xml:space="preserve">Kysymys 3</w:t>
      </w:r>
    </w:p>
    <w:p>
      <w:r>
        <w:t xml:space="preserve">Minkälainen mannermainen käyttäytyminen oli ainutlaatuista proterotsooisella kaudella?</w:t>
      </w:r>
    </w:p>
    <w:p>
      <w:r>
        <w:rPr>
          <w:b/>
        </w:rPr>
        <w:t xml:space="preserve">Kysymys 4</w:t>
      </w:r>
    </w:p>
    <w:p>
      <w:r>
        <w:t xml:space="preserve">Mikä on sen suuren supermantereen nimi, joka hajosi 750 miljoonaa vuotta sitten?</w:t>
      </w:r>
    </w:p>
    <w:p>
      <w:r>
        <w:rPr>
          <w:b/>
        </w:rPr>
        <w:t xml:space="preserve">Kysymys 5</w:t>
      </w:r>
    </w:p>
    <w:p>
      <w:r>
        <w:t xml:space="preserve">Minkä ajanjakson geologiset tiedot ovat kattavammat kuin proterotsooisen kauden?</w:t>
      </w:r>
    </w:p>
    <w:p>
      <w:r>
        <w:rPr>
          <w:b/>
        </w:rPr>
        <w:t xml:space="preserve">Kysymys 6</w:t>
      </w:r>
    </w:p>
    <w:p>
      <w:r>
        <w:t xml:space="preserve">mitä kerrostui syviin meriin proterotsooisen kauden aikana?</w:t>
      </w:r>
    </w:p>
    <w:p>
      <w:r>
        <w:rPr>
          <w:b/>
        </w:rPr>
        <w:t xml:space="preserve">Kysymys 7</w:t>
      </w:r>
    </w:p>
    <w:p>
      <w:r>
        <w:t xml:space="preserve">Mitä matalissa merissä tehtiin arkeeisella kaudella?</w:t>
      </w:r>
    </w:p>
    <w:p>
      <w:r>
        <w:rPr>
          <w:b/>
        </w:rPr>
        <w:t xml:space="preserve">Kysymys 8</w:t>
      </w:r>
    </w:p>
    <w:p>
      <w:r>
        <w:t xml:space="preserve">Minkälainen mannermainen käyttäytyminen oli ainutlaatuinen arkeeisella kaudella?</w:t>
      </w:r>
    </w:p>
    <w:p>
      <w:r>
        <w:rPr>
          <w:b/>
        </w:rPr>
        <w:t xml:space="preserve">Kysymys 9</w:t>
      </w:r>
    </w:p>
    <w:p>
      <w:r>
        <w:t xml:space="preserve">Mikä hajosi 750 miljoonaa vuotta sitten ja oli nimeltään Pannotia?</w:t>
      </w:r>
    </w:p>
    <w:p>
      <w:r>
        <w:rPr>
          <w:b/>
        </w:rPr>
        <w:t xml:space="preserve">Teksti numero 5</w:t>
      </w:r>
    </w:p>
    <w:p>
      <w:r>
        <w:rPr>
          <w:color w:val="DCDCDC"/>
        </w:rPr>
        <w:t xml:space="preserve">Paleotsooinen</w:t>
      </w:r>
      <w:r>
        <w:rPr>
          <w:color w:val="A9A9A9"/>
        </w:rPr>
        <w:t xml:space="preserve"> kausi </w:t>
      </w:r>
      <w:r>
        <w:t xml:space="preserve">kesti noin </w:t>
      </w:r>
      <w:r>
        <w:rPr>
          <w:color w:val="2F4F4F"/>
        </w:rPr>
        <w:t xml:space="preserve">541-252 miljoonaa vuotta sitten </w:t>
      </w:r>
      <w:r>
        <w:t xml:space="preserve">(ma), ja se on jaettu </w:t>
      </w:r>
      <w:r>
        <w:rPr>
          <w:color w:val="556B2F"/>
        </w:rPr>
        <w:t xml:space="preserve">kuuteen </w:t>
      </w:r>
      <w:r>
        <w:rPr>
          <w:color w:val="6B8E23"/>
        </w:rPr>
        <w:t xml:space="preserve">geologiseen jaksoon</w:t>
      </w:r>
      <w:r>
        <w:t xml:space="preserve">; vanhimmasta nuorimpaan ne ovat kambrikauden, ordoviikin, siluurin, devonin, hiilikauden ja permikauden kaudet. </w:t>
      </w:r>
      <w:r>
        <w:t xml:space="preserve">Geologisesti paleotsooinen kausi alkaa pian </w:t>
      </w:r>
      <w:r>
        <w:rPr>
          <w:color w:val="A0522D"/>
        </w:rPr>
        <w:t xml:space="preserve">Pannotia-nimisen superkontin hajoamisen </w:t>
      </w:r>
      <w:r>
        <w:t xml:space="preserve">ja </w:t>
      </w:r>
      <w:r>
        <w:rPr>
          <w:color w:val="228B22"/>
        </w:rPr>
        <w:t xml:space="preserve">maailmanlaajuisen </w:t>
      </w:r>
      <w:r>
        <w:t xml:space="preserve">jääkauden </w:t>
      </w:r>
      <w:r>
        <w:t xml:space="preserve">päättymisen jälkeen. </w:t>
      </w:r>
      <w:r>
        <w:t xml:space="preserve">Koko varhaisen paleotsooisen kauden ajan maapallon maa-alueet hajosivat </w:t>
      </w:r>
      <w:r>
        <w:rPr>
          <w:color w:val="191970"/>
        </w:rPr>
        <w:t xml:space="preserve">huomattavaan määrään suhteellisen pieniä mantereita</w:t>
      </w:r>
      <w:r>
        <w:t xml:space="preserve">. </w:t>
      </w:r>
      <w:r>
        <w:t xml:space="preserve">Aikakauden loppupuolella mantereet yhdistyivät </w:t>
      </w:r>
      <w:r>
        <w:rPr>
          <w:color w:val="8B0000"/>
        </w:rPr>
        <w:t xml:space="preserve">Pangoteaksi </w:t>
      </w:r>
      <w:r>
        <w:t xml:space="preserve">kutsutuksi superkontinentiksi</w:t>
      </w:r>
      <w:r>
        <w:rPr>
          <w:color w:val="483D8B"/>
        </w:rPr>
        <w:t xml:space="preserve">, </w:t>
      </w:r>
      <w:r>
        <w:t xml:space="preserve">johon kuului suurin osa maapallon maa-alasta.</w:t>
      </w:r>
    </w:p>
    <w:p>
      <w:r>
        <w:rPr>
          <w:b/>
        </w:rPr>
        <w:t xml:space="preserve">Kysymys 0</w:t>
      </w:r>
    </w:p>
    <w:p>
      <w:r>
        <w:t xml:space="preserve">Minkä ajanjakson aikana oli paleotsooinen kausi?</w:t>
      </w:r>
    </w:p>
    <w:p>
      <w:r>
        <w:rPr>
          <w:b/>
        </w:rPr>
        <w:t xml:space="preserve">Kysymys 1</w:t>
      </w:r>
    </w:p>
    <w:p>
      <w:r>
        <w:t xml:space="preserve">Kuinka monta geologista jaksoa kuuluu paleotsooiseen kauteen?</w:t>
      </w:r>
    </w:p>
    <w:p>
      <w:r>
        <w:rPr>
          <w:b/>
        </w:rPr>
        <w:t xml:space="preserve">Kysymys 2</w:t>
      </w:r>
    </w:p>
    <w:p>
      <w:r>
        <w:t xml:space="preserve">Mistä permikausi on esimerkki?</w:t>
      </w:r>
    </w:p>
    <w:p>
      <w:r>
        <w:rPr>
          <w:b/>
        </w:rPr>
        <w:t xml:space="preserve">Kysymys 3</w:t>
      </w:r>
    </w:p>
    <w:p>
      <w:r>
        <w:t xml:space="preserve">Minkä mannermaisen tapahtuman jälkeen paleotsooinen kausi alkoi?</w:t>
      </w:r>
    </w:p>
    <w:p>
      <w:r>
        <w:rPr>
          <w:b/>
        </w:rPr>
        <w:t xml:space="preserve">Kysymys 4</w:t>
      </w:r>
    </w:p>
    <w:p>
      <w:r>
        <w:t xml:space="preserve">Mikä manner muodostui paleotsooisen kauden lopussa?</w:t>
      </w:r>
    </w:p>
    <w:p>
      <w:r>
        <w:rPr>
          <w:b/>
        </w:rPr>
        <w:t xml:space="preserve">Kysymys 5</w:t>
      </w:r>
    </w:p>
    <w:p>
      <w:r>
        <w:t xml:space="preserve">Mikä ajanjakso päättyi 541 miljoonaa vuotta sitten?</w:t>
      </w:r>
    </w:p>
    <w:p>
      <w:r>
        <w:rPr>
          <w:b/>
        </w:rPr>
        <w:t xml:space="preserve">Kysymys 6</w:t>
      </w:r>
    </w:p>
    <w:p>
      <w:r>
        <w:t xml:space="preserve">Mikä ajanjakso alkoi juuri ennen Pannotian hajoamista?</w:t>
      </w:r>
    </w:p>
    <w:p>
      <w:r>
        <w:rPr>
          <w:b/>
        </w:rPr>
        <w:t xml:space="preserve">Kysymys 7</w:t>
      </w:r>
    </w:p>
    <w:p>
      <w:r>
        <w:t xml:space="preserve">Mikä oli paleotsooisen kauden kanssa samaan aikaan alkaneen jääkauden laajuus?</w:t>
      </w:r>
    </w:p>
    <w:p>
      <w:r>
        <w:rPr>
          <w:b/>
        </w:rPr>
        <w:t xml:space="preserve">Kysymys 8</w:t>
      </w:r>
    </w:p>
    <w:p>
      <w:r>
        <w:t xml:space="preserve">Mikä oli paleotsooisen kauden alussa muodostuneen superkallion nimi?</w:t>
      </w:r>
    </w:p>
    <w:p>
      <w:r>
        <w:rPr>
          <w:b/>
        </w:rPr>
        <w:t xml:space="preserve">Kysymys 9</w:t>
      </w:r>
    </w:p>
    <w:p>
      <w:r>
        <w:t xml:space="preserve">Mihin Pangea hajosi paleotsooisen kauden lopussa?</w:t>
      </w:r>
    </w:p>
    <w:p>
      <w:r>
        <w:rPr>
          <w:b/>
        </w:rPr>
        <w:t xml:space="preserve">Teksti numero 6</w:t>
      </w:r>
    </w:p>
    <w:p>
      <w:r>
        <w:rPr>
          <w:color w:val="DCDCDC"/>
        </w:rPr>
        <w:t xml:space="preserve">Kambrium </w:t>
      </w:r>
      <w:r>
        <w:t xml:space="preserve">on geologisen aikaskaalan pääjakso, joka alkaa noin </w:t>
      </w:r>
      <w:r>
        <w:rPr>
          <w:color w:val="2F4F4F"/>
        </w:rPr>
        <w:t xml:space="preserve">541,0 ± 1,0 ma. </w:t>
      </w:r>
      <w:r>
        <w:t xml:space="preserve">Kambriumin mantereiden uskotaan syntyneen </w:t>
      </w:r>
      <w:r>
        <w:rPr>
          <w:color w:val="556B2F"/>
        </w:rPr>
        <w:t xml:space="preserve">Pannotia-nimisen</w:t>
      </w:r>
      <w:r>
        <w:t xml:space="preserve"> neoproterotsooisen superkontin hajoamisen seurauksena</w:t>
      </w:r>
      <w:r>
        <w:t xml:space="preserve">. Kambriumin kauden vedet näyttävät olleen laajalle levinneitä ja matalia. </w:t>
      </w:r>
      <w:r>
        <w:rPr>
          <w:color w:val="6B8E23"/>
        </w:rPr>
        <w:t xml:space="preserve">Mantereiden </w:t>
      </w:r>
      <w:r>
        <w:t xml:space="preserve">ajautumisnopeus on saattanut olla poikkeuksellisen suuri. Laurentia, Baltia ja Siperia säilyivät </w:t>
      </w:r>
      <w:r>
        <w:rPr>
          <w:color w:val="A0522D"/>
        </w:rPr>
        <w:t xml:space="preserve">itsenäisinä maanosina </w:t>
      </w:r>
      <w:r>
        <w:t xml:space="preserve">Pannotian superkontin hajoamisen jälkeen. </w:t>
      </w:r>
      <w:r>
        <w:rPr>
          <w:color w:val="228B22"/>
        </w:rPr>
        <w:t xml:space="preserve">Gondwana </w:t>
      </w:r>
      <w:r>
        <w:t xml:space="preserve">alkoi ajautua kohti etelänapaa. </w:t>
      </w:r>
      <w:r>
        <w:rPr>
          <w:color w:val="191970"/>
        </w:rPr>
        <w:t xml:space="preserve">Panthalassa </w:t>
      </w:r>
      <w:r>
        <w:t xml:space="preserve">peitti suurimman osan eteläistä pallonpuoliskoa, ja pienempiin valtameriin kuuluivat Proto-Tethysin valtameri, Iapetoksen valtameri ja Khantyn valtameri.</w:t>
      </w:r>
    </w:p>
    <w:p>
      <w:r>
        <w:rPr>
          <w:b/>
        </w:rPr>
        <w:t xml:space="preserve">Kysymys 0</w:t>
      </w:r>
    </w:p>
    <w:p>
      <w:r>
        <w:t xml:space="preserve">Mihin karkeaan aikaan kambrikauden aika alkoi?</w:t>
      </w:r>
    </w:p>
    <w:p>
      <w:r>
        <w:rPr>
          <w:b/>
        </w:rPr>
        <w:t xml:space="preserve">Kysymys 1</w:t>
      </w:r>
    </w:p>
    <w:p>
      <w:r>
        <w:t xml:space="preserve">Mihin kambrikauden alueen mantereiden uskottiin aiemmin kuuluneen?</w:t>
      </w:r>
    </w:p>
    <w:p>
      <w:r>
        <w:rPr>
          <w:b/>
        </w:rPr>
        <w:t xml:space="preserve">Kysymys 2</w:t>
      </w:r>
    </w:p>
    <w:p>
      <w:r>
        <w:t xml:space="preserve">Mikä manner siirtyi maapallon eteläisimpään osaan kambrikaudella?</w:t>
      </w:r>
    </w:p>
    <w:p>
      <w:r>
        <w:rPr>
          <w:b/>
        </w:rPr>
        <w:t xml:space="preserve">Kysymys 3</w:t>
      </w:r>
    </w:p>
    <w:p>
      <w:r>
        <w:t xml:space="preserve">Mikä manner kattoi valtaosan maapallon eteläisestä pallonpuoliskosta kambrikaudella?</w:t>
      </w:r>
    </w:p>
    <w:p>
      <w:r>
        <w:rPr>
          <w:b/>
        </w:rPr>
        <w:t xml:space="preserve">Kysymys 4</w:t>
      </w:r>
    </w:p>
    <w:p>
      <w:r>
        <w:t xml:space="preserve">Baltica ja Sibera ovat esimerkkejä mistä asiasta kambrikauden aikana?</w:t>
      </w:r>
    </w:p>
    <w:p>
      <w:r>
        <w:rPr>
          <w:b/>
        </w:rPr>
        <w:t xml:space="preserve">Kysymys 5</w:t>
      </w:r>
    </w:p>
    <w:p>
      <w:r>
        <w:t xml:space="preserve">Mikä ajanjakso on geologisessa aikaskaalassa pieni jako?</w:t>
      </w:r>
    </w:p>
    <w:p>
      <w:r>
        <w:rPr>
          <w:b/>
        </w:rPr>
        <w:t xml:space="preserve">Kysymys 6</w:t>
      </w:r>
    </w:p>
    <w:p>
      <w:r>
        <w:t xml:space="preserve">Mikä superkontinentti muodostui kambrikauden kartioista?</w:t>
      </w:r>
    </w:p>
    <w:p>
      <w:r>
        <w:rPr>
          <w:b/>
        </w:rPr>
        <w:t xml:space="preserve">Kysymys 7</w:t>
      </w:r>
    </w:p>
    <w:p>
      <w:r>
        <w:t xml:space="preserve">Mihin aikaan valtameret olivat laajoja ja syviä?</w:t>
      </w:r>
    </w:p>
    <w:p>
      <w:r>
        <w:rPr>
          <w:b/>
        </w:rPr>
        <w:t xml:space="preserve">Kysymys 8</w:t>
      </w:r>
    </w:p>
    <w:p>
      <w:r>
        <w:t xml:space="preserve">Mitkä ajelehtimisnopeudet olivat korkeita kambrikauden aikana?</w:t>
      </w:r>
    </w:p>
    <w:p>
      <w:r>
        <w:rPr>
          <w:b/>
        </w:rPr>
        <w:t xml:space="preserve">Kysymys 9</w:t>
      </w:r>
    </w:p>
    <w:p>
      <w:r>
        <w:t xml:space="preserve">Milloin Pannotia alkoi ajautua kohti etelänapaa?</w:t>
      </w:r>
    </w:p>
    <w:p>
      <w:r>
        <w:rPr>
          <w:b/>
        </w:rPr>
        <w:t xml:space="preserve">Teksti numero 7</w:t>
      </w:r>
    </w:p>
    <w:p>
      <w:r>
        <w:rPr>
          <w:color w:val="A9A9A9"/>
        </w:rPr>
        <w:t xml:space="preserve">Ordovikiumin kausi </w:t>
      </w:r>
      <w:r>
        <w:t xml:space="preserve">alkoi suurella sukupuuttoon kuolemisen tapahtumalla, jota kutsutaan </w:t>
      </w:r>
      <w:r>
        <w:rPr>
          <w:color w:val="DCDCDC"/>
        </w:rPr>
        <w:t xml:space="preserve">kambrikauden-ordovikiumin sukupuuttoon kuolemisen </w:t>
      </w:r>
      <w:r>
        <w:t xml:space="preserve">tapahtumaksi noin </w:t>
      </w:r>
      <w:r>
        <w:rPr>
          <w:color w:val="2F4F4F"/>
        </w:rPr>
        <w:t xml:space="preserve">485,4 ± 1,9 ma</w:t>
      </w:r>
      <w:r>
        <w:rPr>
          <w:color w:val="556B2F"/>
        </w:rPr>
        <w:t xml:space="preserve">. </w:t>
      </w:r>
      <w:r>
        <w:t xml:space="preserve">Ordovikiumin aikana eteläiset mantereet koottiin yhdeksi mantereeksi nimeltä </w:t>
      </w:r>
      <w:r>
        <w:rPr>
          <w:color w:val="6B8E23"/>
        </w:rPr>
        <w:t xml:space="preserve">Gondwana</w:t>
      </w:r>
      <w:r>
        <w:t xml:space="preserve">. </w:t>
      </w:r>
      <w:r>
        <w:rPr>
          <w:color w:val="A0522D"/>
        </w:rPr>
        <w:t xml:space="preserve">Gondwana </w:t>
      </w:r>
      <w:r>
        <w:t xml:space="preserve">aloitti kauden päiväntasaajan leveysasteilla ja ajautui kauden edetessä kohti etelänapaa. Ordovikiumin alkupuolella mantereet Laurentia, Siperia ja Baltica olivat vielä itsenäisiä mantereita (koska superkontinentti Pannotia oli hajonnut aiemmin), mutta Baltica alkoi siirtyä kohti Laurentiaa kauden myöhemmässä vaiheessa, jolloin </w:t>
      </w:r>
      <w:r>
        <w:rPr>
          <w:color w:val="228B22"/>
        </w:rPr>
        <w:t xml:space="preserve">Iapetus-meri </w:t>
      </w:r>
      <w:r>
        <w:t xml:space="preserve">kutistui niiden väliin. Myös </w:t>
      </w:r>
      <w:r>
        <w:rPr>
          <w:color w:val="191970"/>
        </w:rPr>
        <w:t xml:space="preserve">Avalonia irtautui </w:t>
      </w:r>
      <w:r>
        <w:t xml:space="preserve">Gondwanasta ja alkoi liikkua pohjoiseen kohti Laurentiaa. Tämän seurauksena muodostui Rheicin valtameri. Kauden loppuun mennessä Gondwana oli lähestynyt napaa tai lähestynyt sitä, ja se oli suurelta osin jäätiköitynyt.</w:t>
      </w:r>
    </w:p>
    <w:p>
      <w:r>
        <w:rPr>
          <w:b/>
        </w:rPr>
        <w:t xml:space="preserve">Kysymys 0</w:t>
      </w:r>
    </w:p>
    <w:p>
      <w:r>
        <w:t xml:space="preserve">Kuinka kauan sitten ordovikikauden alku oli?</w:t>
      </w:r>
    </w:p>
    <w:p>
      <w:r>
        <w:rPr>
          <w:b/>
        </w:rPr>
        <w:t xml:space="preserve">Kysymys 1</w:t>
      </w:r>
    </w:p>
    <w:p>
      <w:r>
        <w:t xml:space="preserve">Mikä tapahtuma käynnisti ordovikikauden?</w:t>
      </w:r>
    </w:p>
    <w:p>
      <w:r>
        <w:rPr>
          <w:b/>
        </w:rPr>
        <w:t xml:space="preserve">Kysymys 2</w:t>
      </w:r>
    </w:p>
    <w:p>
      <w:r>
        <w:t xml:space="preserve">Mikä oli suuren eteläisimmän mantereen nimi ordovikiumin aikana?</w:t>
      </w:r>
    </w:p>
    <w:p>
      <w:r>
        <w:rPr>
          <w:b/>
        </w:rPr>
        <w:t xml:space="preserve">Kysymys 3</w:t>
      </w:r>
    </w:p>
    <w:p>
      <w:r>
        <w:t xml:space="preserve">Minkä valtameren pinta-ala pieneni Baltian siirtyessä Ordoviikissa?</w:t>
      </w:r>
    </w:p>
    <w:p>
      <w:r>
        <w:rPr>
          <w:b/>
        </w:rPr>
        <w:t xml:space="preserve">Kysymys 4</w:t>
      </w:r>
    </w:p>
    <w:p>
      <w:r>
        <w:t xml:space="preserve">Mikä manner irtautui Gondwanasta Laurentian suuntaan?</w:t>
      </w:r>
    </w:p>
    <w:p>
      <w:r>
        <w:rPr>
          <w:b/>
        </w:rPr>
        <w:t xml:space="preserve">Kysymys 5</w:t>
      </w:r>
    </w:p>
    <w:p>
      <w:r>
        <w:t xml:space="preserve">Mikä oli sen ajanjakson nimi, joka päättyi suureen sukupuuttoon?</w:t>
      </w:r>
    </w:p>
    <w:p>
      <w:r>
        <w:rPr>
          <w:b/>
        </w:rPr>
        <w:t xml:space="preserve">Kysymys 6</w:t>
      </w:r>
    </w:p>
    <w:p>
      <w:r>
        <w:t xml:space="preserve">Mikä sukupuuttoon kuoleminen tapahtui ordokicianikauden lopussa?</w:t>
      </w:r>
    </w:p>
    <w:p>
      <w:r>
        <w:rPr>
          <w:b/>
        </w:rPr>
        <w:t xml:space="preserve">Kysymys 7</w:t>
      </w:r>
    </w:p>
    <w:p>
      <w:r>
        <w:t xml:space="preserve">Milloin oli sukupuuttoon kuolemisen tapahtuma, joka päätti ordovikikauden?</w:t>
      </w:r>
    </w:p>
    <w:p>
      <w:r>
        <w:rPr>
          <w:b/>
        </w:rPr>
        <w:t xml:space="preserve">Kysymys 8</w:t>
      </w:r>
    </w:p>
    <w:p>
      <w:r>
        <w:t xml:space="preserve">Mikä konsentti muodosti useita eteläisiä konsentteja ordovikiumin aikana?</w:t>
      </w:r>
    </w:p>
    <w:p>
      <w:r>
        <w:rPr>
          <w:b/>
        </w:rPr>
        <w:t xml:space="preserve">Kysymys 9</w:t>
      </w:r>
    </w:p>
    <w:p>
      <w:r>
        <w:t xml:space="preserve">Mikä manner ajautui etelänavalta päiväntasaajalle?</w:t>
      </w:r>
    </w:p>
    <w:p>
      <w:r>
        <w:rPr>
          <w:b/>
        </w:rPr>
        <w:t xml:space="preserve">Teksti numero 8</w:t>
      </w:r>
    </w:p>
    <w:p>
      <w:r>
        <w:t xml:space="preserve">Yleisimmin hyväksytty teoria on, että nämä tapahtumat käynnistyivät jääkauden alkaessa </w:t>
      </w:r>
      <w:r>
        <w:rPr>
          <w:color w:val="DCDCDC"/>
        </w:rPr>
        <w:t xml:space="preserve">Hirnantian faunavaiheessa</w:t>
      </w:r>
      <w:r>
        <w:t xml:space="preserve">, joka päätti </w:t>
      </w:r>
      <w:r>
        <w:t xml:space="preserve">Ordovikiumille tyypilliset </w:t>
      </w:r>
      <w:r>
        <w:t xml:space="preserve">pitkät ja </w:t>
      </w:r>
      <w:r>
        <w:rPr>
          <w:color w:val="2F4F4F"/>
        </w:rPr>
        <w:t xml:space="preserve">vakaat kasvihuoneolosuhteet. </w:t>
      </w:r>
      <w:r>
        <w:rPr>
          <w:color w:val="556B2F"/>
        </w:rPr>
        <w:t xml:space="preserve">Jääkausi </w:t>
      </w:r>
      <w:r>
        <w:t xml:space="preserve">ei luultavasti ollut niin pitkäaikainen kuin aiemmin luultiin; </w:t>
      </w:r>
      <w:r>
        <w:rPr>
          <w:color w:val="6B8E23"/>
        </w:rPr>
        <w:t xml:space="preserve">fossiilisten </w:t>
      </w:r>
      <w:r>
        <w:rPr>
          <w:color w:val="A0522D"/>
        </w:rPr>
        <w:t xml:space="preserve">brachiopodien</w:t>
      </w:r>
      <w:r>
        <w:rPr>
          <w:color w:val="6B8E23"/>
        </w:rPr>
        <w:t xml:space="preserve"> happi-isotooppien </w:t>
      </w:r>
      <w:r>
        <w:t xml:space="preserve">tutkiminen </w:t>
      </w:r>
      <w:r>
        <w:t xml:space="preserve">osoittaa, että se ei todennäköisesti kestänyt kuin </w:t>
      </w:r>
      <w:r>
        <w:rPr>
          <w:color w:val="228B22"/>
        </w:rPr>
        <w:t xml:space="preserve">0,5-1,5 miljoonaa vuotta</w:t>
      </w:r>
      <w:r>
        <w:t xml:space="preserve">. Jääkautta </w:t>
      </w:r>
      <w:r>
        <w:t xml:space="preserve">edelsi ilmakehän </w:t>
      </w:r>
      <w:r>
        <w:rPr>
          <w:color w:val="191970"/>
        </w:rPr>
        <w:t xml:space="preserve">hiilidioksidipitoisuuden</w:t>
      </w:r>
      <w:r>
        <w:t xml:space="preserve"> lasku </w:t>
      </w:r>
      <w:r>
        <w:t xml:space="preserve">(7000 ppm:stä 4400 ppm:ään), joka vaikutti valikoivasti </w:t>
      </w:r>
      <w:r>
        <w:rPr>
          <w:color w:val="8B0000"/>
        </w:rPr>
        <w:t xml:space="preserve">mataliin meriin</w:t>
      </w:r>
      <w:r>
        <w:t xml:space="preserve">, joissa useimmat eliöt elivät. Kun eteläinen superkontinentti Gondwana ajautui etelänavan yli, </w:t>
      </w:r>
      <w:r>
        <w:t xml:space="preserve">sen päälle muodostui </w:t>
      </w:r>
      <w:r>
        <w:rPr>
          <w:color w:val="483D8B"/>
        </w:rPr>
        <w:t xml:space="preserve">jääpeitteitä.</w:t>
      </w:r>
      <w:r>
        <w:t xml:space="preserve"> Näyttöjä näistä jäälakista on havaittu Pohjois-Afrikan ja silloisen Koillis-Etelä-Amerikan, jotka olivat tuolloin eteläpolaarisia alueita, ylemmän ordovikiumin kivikerrostumissa.</w:t>
      </w:r>
    </w:p>
    <w:p>
      <w:r>
        <w:rPr>
          <w:b/>
        </w:rPr>
        <w:t xml:space="preserve">Kysymys 0</w:t>
      </w:r>
    </w:p>
    <w:p>
      <w:r>
        <w:t xml:space="preserve">Minkälainen ilmasto oli tavanomainen ordovikikaudella?</w:t>
      </w:r>
    </w:p>
    <w:p>
      <w:r>
        <w:rPr>
          <w:b/>
        </w:rPr>
        <w:t xml:space="preserve">Kysymys 1</w:t>
      </w:r>
    </w:p>
    <w:p>
      <w:r>
        <w:t xml:space="preserve">Mikä jääkausi merkitsi tavanomaisen ilmaston loppumista Ordovician-kaudella?</w:t>
      </w:r>
    </w:p>
    <w:p>
      <w:r>
        <w:rPr>
          <w:b/>
        </w:rPr>
        <w:t xml:space="preserve">Kysymys 2</w:t>
      </w:r>
    </w:p>
    <w:p>
      <w:r>
        <w:t xml:space="preserve">Minkälaisesta fossiilista peräisin olevaa happea käytettiin Hirnantian faunavaiheen ajoittamiseen?</w:t>
      </w:r>
    </w:p>
    <w:p>
      <w:r>
        <w:rPr>
          <w:b/>
        </w:rPr>
        <w:t xml:space="preserve">Kysymys 3</w:t>
      </w:r>
    </w:p>
    <w:p>
      <w:r>
        <w:t xml:space="preserve">Kuinka monta vuotta Hirnantin faunavaiheen uskotaan kestäneen?</w:t>
      </w:r>
    </w:p>
    <w:p>
      <w:r>
        <w:rPr>
          <w:b/>
        </w:rPr>
        <w:t xml:space="preserve">Kysymys 4</w:t>
      </w:r>
    </w:p>
    <w:p>
      <w:r>
        <w:t xml:space="preserve">Mikä alkoi kehittyä Gondwanassa, kun se siirtyi etelänavan yli?</w:t>
      </w:r>
    </w:p>
    <w:p>
      <w:r>
        <w:rPr>
          <w:b/>
        </w:rPr>
        <w:t xml:space="preserve">Kysymys 5</w:t>
      </w:r>
    </w:p>
    <w:p>
      <w:r>
        <w:t xml:space="preserve">Mikä eläinkunnan vaihe käynnisti Ordovician kasvihuoneolosuhteet?</w:t>
      </w:r>
    </w:p>
    <w:p>
      <w:r>
        <w:rPr>
          <w:b/>
        </w:rPr>
        <w:t xml:space="preserve">Kysymys 6</w:t>
      </w:r>
    </w:p>
    <w:p>
      <w:r>
        <w:t xml:space="preserve">Mikä osoitti, että jääkausi kesti pidempään kuin alun perin luultiin?</w:t>
      </w:r>
    </w:p>
    <w:p>
      <w:r>
        <w:rPr>
          <w:b/>
        </w:rPr>
        <w:t xml:space="preserve">Kysymys 7</w:t>
      </w:r>
    </w:p>
    <w:p>
      <w:r>
        <w:t xml:space="preserve">Minkä tiedetään kestäneen yli 1,5 miljoonaa vuotta?</w:t>
      </w:r>
    </w:p>
    <w:p>
      <w:r>
        <w:rPr>
          <w:b/>
        </w:rPr>
        <w:t xml:space="preserve">Kysymys 8</w:t>
      </w:r>
    </w:p>
    <w:p>
      <w:r>
        <w:t xml:space="preserve">Mitkä pitoisuudet nousivat ilmakehässä ennen jääkautta?</w:t>
      </w:r>
    </w:p>
    <w:p>
      <w:r>
        <w:rPr>
          <w:b/>
        </w:rPr>
        <w:t xml:space="preserve">Kysymys 9</w:t>
      </w:r>
    </w:p>
    <w:p>
      <w:r>
        <w:t xml:space="preserve">Missä hiilidioksidipitoisuuden nousu vaikutti oranismiin?</w:t>
      </w:r>
    </w:p>
    <w:p>
      <w:r>
        <w:rPr>
          <w:b/>
        </w:rPr>
        <w:t xml:space="preserve">Teksti numero 9</w:t>
      </w:r>
    </w:p>
    <w:p>
      <w:r>
        <w:t xml:space="preserve">Siluuri on geologisen aikaskaalan pääjakso, joka alkoi noin </w:t>
      </w:r>
      <w:r>
        <w:rPr>
          <w:color w:val="A9A9A9"/>
        </w:rPr>
        <w:t xml:space="preserve">443,8 ± 1,5 ma. </w:t>
      </w:r>
      <w:r>
        <w:t xml:space="preserve">Siluurin aikana </w:t>
      </w:r>
      <w:r>
        <w:rPr>
          <w:color w:val="DCDCDC"/>
        </w:rPr>
        <w:t xml:space="preserve">Gondwana </w:t>
      </w:r>
      <w:r>
        <w:t xml:space="preserve">jatkoi hidasta etelään suuntautuvaa ajelehtimistaan korkeille eteläisille leveysasteille, mutta on todisteita siitä, </w:t>
      </w:r>
      <w:r>
        <w:t xml:space="preserve">että </w:t>
      </w:r>
      <w:r>
        <w:rPr>
          <w:color w:val="2F4F4F"/>
        </w:rPr>
        <w:t xml:space="preserve">siluurin jääpeitteet </w:t>
      </w:r>
      <w:r>
        <w:rPr>
          <w:color w:val="556B2F"/>
        </w:rPr>
        <w:t xml:space="preserve">eivät olleet yhtä laajoja </w:t>
      </w:r>
      <w:r>
        <w:t xml:space="preserve">kuin ordoviikin loppupuolen jäätiköitymisen aikana. </w:t>
      </w:r>
      <w:r>
        <w:rPr>
          <w:color w:val="6B8E23"/>
        </w:rPr>
        <w:t xml:space="preserve">Jäätiköiden ja jäätiköiden sulaminen </w:t>
      </w:r>
      <w:r>
        <w:t xml:space="preserve">vaikutti osaltaan </w:t>
      </w:r>
      <w:r>
        <w:rPr>
          <w:color w:val="A0522D"/>
        </w:rPr>
        <w:t xml:space="preserve">merenpinnan nousuun</w:t>
      </w:r>
      <w:r>
        <w:t xml:space="preserve">, joka on havaittavissa siitä, että siluuriset sedimentit ovat erodoituneiden ordovikialaisten sedimenttien päällä muodostaen epäjatkuvuuseristeen. Muut </w:t>
      </w:r>
      <w:r>
        <w:rPr>
          <w:color w:val="228B22"/>
        </w:rPr>
        <w:t xml:space="preserve">kratonit ja mantereen palaset </w:t>
      </w:r>
      <w:r>
        <w:t xml:space="preserve">ajautuivat yhteen päiväntasaajan läheisyydessä, mikä käynnisti </w:t>
      </w:r>
      <w:r>
        <w:rPr>
          <w:color w:val="191970"/>
        </w:rPr>
        <w:t xml:space="preserve">Euramerikaksi</w:t>
      </w:r>
      <w:r>
        <w:t xml:space="preserve"> kutsutun toisen superkontin muodostumisen</w:t>
      </w:r>
      <w:r>
        <w:t xml:space="preserve">. </w:t>
      </w:r>
      <w:r>
        <w:rPr>
          <w:color w:val="8B0000"/>
        </w:rPr>
        <w:t xml:space="preserve">Panthalassan </w:t>
      </w:r>
      <w:r>
        <w:t xml:space="preserve">laaja valtameri </w:t>
      </w:r>
      <w:r>
        <w:t xml:space="preserve">peitti suurimman osan pohjoisesta pallonpuoliskosta. Muita pienempiä valtameriä olivat Proto-Tethys, Paleo-Tethys, Reicin valtameri, Iapetoksen valtameren meriväylä (nyt Avalonian ja Laurentian välissä) ja äskettäin muodostunut Uralin valtameri.</w:t>
      </w:r>
    </w:p>
    <w:p>
      <w:r>
        <w:rPr>
          <w:b/>
        </w:rPr>
        <w:t xml:space="preserve">Kysymys 0</w:t>
      </w:r>
    </w:p>
    <w:p>
      <w:r>
        <w:t xml:space="preserve">Milloin siluurikauden uskotaan alkaneen?</w:t>
      </w:r>
    </w:p>
    <w:p>
      <w:r>
        <w:rPr>
          <w:b/>
        </w:rPr>
        <w:t xml:space="preserve">Kysymys 1</w:t>
      </w:r>
    </w:p>
    <w:p>
      <w:r>
        <w:t xml:space="preserve">Kuinka suuria Gondwanan jääpeitteet olivat siluurin aikana verrattuna ordovikiumin jääkauteen?</w:t>
      </w:r>
    </w:p>
    <w:p>
      <w:r>
        <w:rPr>
          <w:b/>
        </w:rPr>
        <w:t xml:space="preserve">Kysymys 2</w:t>
      </w:r>
    </w:p>
    <w:p>
      <w:r>
        <w:t xml:space="preserve">Mitä Gondwanan jään sulaminen lisäsi?</w:t>
      </w:r>
    </w:p>
    <w:p>
      <w:r>
        <w:rPr>
          <w:b/>
        </w:rPr>
        <w:t xml:space="preserve">Kysymys 3</w:t>
      </w:r>
    </w:p>
    <w:p>
      <w:r>
        <w:t xml:space="preserve">Mikä superkontinentti muodostui siluurin aikana?</w:t>
      </w:r>
    </w:p>
    <w:p>
      <w:r>
        <w:rPr>
          <w:b/>
        </w:rPr>
        <w:t xml:space="preserve">Kysymys 4</w:t>
      </w:r>
    </w:p>
    <w:p>
      <w:r>
        <w:t xml:space="preserve">Mikä valtameri peitti suurimman osan pohjoisesta pallonpuoliskosta siluurikaudella?</w:t>
      </w:r>
    </w:p>
    <w:p>
      <w:r>
        <w:rPr>
          <w:b/>
        </w:rPr>
        <w:t xml:space="preserve">Kysymys 5</w:t>
      </w:r>
    </w:p>
    <w:p>
      <w:r>
        <w:t xml:space="preserve">Mikä manner jatkoi Siluurin aikana pohjoiseen suuntautuvaa ajelehtimista?</w:t>
      </w:r>
    </w:p>
    <w:p>
      <w:r>
        <w:rPr>
          <w:b/>
        </w:rPr>
        <w:t xml:space="preserve">Kysymys 6</w:t>
      </w:r>
    </w:p>
    <w:p>
      <w:r>
        <w:t xml:space="preserve">Mikä oli laajempi verrattuna ordovikialaiseen jäätiköitymiseen?</w:t>
      </w:r>
    </w:p>
    <w:p>
      <w:r>
        <w:rPr>
          <w:b/>
        </w:rPr>
        <w:t xml:space="preserve">Kysymys 7</w:t>
      </w:r>
    </w:p>
    <w:p>
      <w:r>
        <w:t xml:space="preserve">Mikä johti merenpinnan nousuun ordovikiumin aikana?</w:t>
      </w:r>
    </w:p>
    <w:p>
      <w:r>
        <w:rPr>
          <w:b/>
        </w:rPr>
        <w:t xml:space="preserve">Kysymys 8</w:t>
      </w:r>
    </w:p>
    <w:p>
      <w:r>
        <w:t xml:space="preserve">mikä muodostui Euramerikan hajoamisesta?</w:t>
      </w:r>
    </w:p>
    <w:p>
      <w:r>
        <w:rPr>
          <w:b/>
        </w:rPr>
        <w:t xml:space="preserve">Kysymys 9</w:t>
      </w:r>
    </w:p>
    <w:p>
      <w:r>
        <w:t xml:space="preserve">Mikä suuri valtameri peitti suurimman osan eteläistä pallonpuoliskoa?</w:t>
      </w:r>
    </w:p>
    <w:p>
      <w:r>
        <w:rPr>
          <w:b/>
        </w:rPr>
        <w:t xml:space="preserve">Teksti numero 10</w:t>
      </w:r>
    </w:p>
    <w:p>
      <w:r>
        <w:t xml:space="preserve">Devon ulottui karkeasti ottaen </w:t>
      </w:r>
      <w:r>
        <w:rPr>
          <w:color w:val="A9A9A9"/>
        </w:rPr>
        <w:t xml:space="preserve">419-359 ma:n välille. </w:t>
      </w:r>
      <w:r>
        <w:t xml:space="preserve">Se oli suuren </w:t>
      </w:r>
      <w:r>
        <w:rPr>
          <w:color w:val="DCDCDC"/>
        </w:rPr>
        <w:t xml:space="preserve">tektonisen toiminnan aikaa, </w:t>
      </w:r>
      <w:r>
        <w:t xml:space="preserve">kun </w:t>
      </w:r>
      <w:r>
        <w:rPr>
          <w:color w:val="2F4F4F"/>
        </w:rPr>
        <w:t xml:space="preserve">Laurasia ja Gondwana </w:t>
      </w:r>
      <w:r>
        <w:t xml:space="preserve">lähestyivät toisiaan. Manner </w:t>
      </w:r>
      <w:r>
        <w:rPr>
          <w:color w:val="556B2F"/>
        </w:rPr>
        <w:t xml:space="preserve">Eurameriikka </w:t>
      </w:r>
      <w:r>
        <w:rPr>
          <w:color w:val="6B8E23"/>
        </w:rPr>
        <w:t xml:space="preserve">(tai Laurussia) </w:t>
      </w:r>
      <w:r>
        <w:t xml:space="preserve">syntyi devonikauden alussa Laurentian ja Baltican törmäyksessä, ja Baltica pyörähti luonnolliselle kuivalle vyöhykkeelle Kauriin kääntöpiirin varrella. Näissä lähellä aavikoita sijaitsevissa aavikoissa </w:t>
      </w:r>
      <w:r>
        <w:t xml:space="preserve">muodostui </w:t>
      </w:r>
      <w:r>
        <w:rPr>
          <w:color w:val="A0522D"/>
        </w:rPr>
        <w:t xml:space="preserve">Old Red Sandstone </w:t>
      </w:r>
      <w:r>
        <w:t xml:space="preserve">-sedimenttikerrostumia, jotka kuivuusolosuhteille ominainen hapettunut rauta (hematiitti) teki punaisiksi. Lähellä päiväntasaajaa Pangaian mannerlaatat alkoivat yhdistyä Pohjois-Amerikkaa ja Eurooppaa sisältävistä levyistä, mikä nosti edelleen </w:t>
      </w:r>
      <w:r>
        <w:rPr>
          <w:color w:val="228B22"/>
        </w:rPr>
        <w:t xml:space="preserve">pohjoisia Appalakkivuoria </w:t>
      </w:r>
      <w:r>
        <w:t xml:space="preserve">ja muodosti Kaledonian vuoriston Isossa-Britanniassa ja Skandinaviassa. Eteläiset mantereet pysyivät sidottuina yhteen Gondwanan superkontinentiksi. Loput nykyisestä Euraasiasta sijaitsi pohjoisella pallonpuoliskolla. Merenpinta oli maailmanlaajuisesti korkealla, ja suuri osa maasta oli matalien </w:t>
      </w:r>
      <w:r>
        <w:rPr>
          <w:color w:val="191970"/>
        </w:rPr>
        <w:t xml:space="preserve">merien alla</w:t>
      </w:r>
      <w:r>
        <w:t xml:space="preserve">. </w:t>
      </w:r>
      <w:r>
        <w:t xml:space="preserve">Syvä, valtava </w:t>
      </w:r>
      <w:r>
        <w:rPr>
          <w:color w:val="8B0000"/>
        </w:rPr>
        <w:t xml:space="preserve">Panthalassa </w:t>
      </w:r>
      <w:r>
        <w:t xml:space="preserve">(maailmanmeri) peitti loput planeetasta. Muita pienempiä valtameriä olivat Paleo-Tethys, Proto-Tethys, Reiki-meri ja Uralin valtameri (joka sulkeutui Siperian ja Baltian törmäyksen aikana).</w:t>
      </w:r>
    </w:p>
    <w:p>
      <w:r>
        <w:rPr>
          <w:b/>
        </w:rPr>
        <w:t xml:space="preserve">Kysymys 0</w:t>
      </w:r>
    </w:p>
    <w:p>
      <w:r>
        <w:t xml:space="preserve">Minkä ajanjakson aikana devonikausi oli?</w:t>
      </w:r>
    </w:p>
    <w:p>
      <w:r>
        <w:rPr>
          <w:b/>
        </w:rPr>
        <w:t xml:space="preserve">Kysymys 1</w:t>
      </w:r>
    </w:p>
    <w:p>
      <w:r>
        <w:t xml:space="preserve">Mikä manner muodostui Laurentian ja Baltican kohtaamisesta?</w:t>
      </w:r>
    </w:p>
    <w:p>
      <w:r>
        <w:rPr>
          <w:b/>
        </w:rPr>
        <w:t xml:space="preserve">Kysymys 2</w:t>
      </w:r>
    </w:p>
    <w:p>
      <w:r>
        <w:t xml:space="preserve">Mitkä sedimenttikerrostumat syntyivät devonikaudella Euraamerikan kuivilla alueilla?</w:t>
      </w:r>
    </w:p>
    <w:p>
      <w:r>
        <w:rPr>
          <w:b/>
        </w:rPr>
        <w:t xml:space="preserve">Kysymys 3</w:t>
      </w:r>
    </w:p>
    <w:p>
      <w:r>
        <w:t xml:space="preserve">Mitkä Yhdysvaltoihin liittyvät vuoret muodostuivat devonikaudella Pangaian päiväntasaajan läheisyyteen?</w:t>
      </w:r>
    </w:p>
    <w:p>
      <w:r>
        <w:rPr>
          <w:b/>
        </w:rPr>
        <w:t xml:space="preserve">Kysymys 4</w:t>
      </w:r>
    </w:p>
    <w:p>
      <w:r>
        <w:t xml:space="preserve">Mikä oli devonikaudella vallinnut suurin mainittu valtameri?</w:t>
      </w:r>
    </w:p>
    <w:p>
      <w:r>
        <w:rPr>
          <w:b/>
        </w:rPr>
        <w:t xml:space="preserve">Kysymys 5</w:t>
      </w:r>
    </w:p>
    <w:p>
      <w:r>
        <w:t xml:space="preserve">Minkälainen toiminta väheni devonikaudella?</w:t>
      </w:r>
    </w:p>
    <w:p>
      <w:r>
        <w:rPr>
          <w:b/>
        </w:rPr>
        <w:t xml:space="preserve">Kysymys 6</w:t>
      </w:r>
    </w:p>
    <w:p>
      <w:r>
        <w:t xml:space="preserve">Mitkä kaksi maanosaa etääntyivät toisistaan devonikauden aikana?</w:t>
      </w:r>
    </w:p>
    <w:p>
      <w:r>
        <w:rPr>
          <w:b/>
        </w:rPr>
        <w:t xml:space="preserve">Kysymys 7</w:t>
      </w:r>
    </w:p>
    <w:p>
      <w:r>
        <w:t xml:space="preserve">Mikä manner syntyi, kun Laurasia ja Gondwanna yhdistyivät?</w:t>
      </w:r>
    </w:p>
    <w:p>
      <w:r>
        <w:rPr>
          <w:b/>
        </w:rPr>
        <w:t xml:space="preserve">Kysymys 8</w:t>
      </w:r>
    </w:p>
    <w:p>
      <w:r>
        <w:t xml:space="preserve">Minkä tyyppiset sedimenttikerrostumat muodostuivat Kauriin kääntöpiirin aavikolle?</w:t>
      </w:r>
    </w:p>
    <w:p>
      <w:r>
        <w:rPr>
          <w:b/>
        </w:rPr>
        <w:t xml:space="preserve">Kysymys 9</w:t>
      </w:r>
    </w:p>
    <w:p>
      <w:r>
        <w:t xml:space="preserve">Mikä oli pinnallista maailmassa?</w:t>
      </w:r>
    </w:p>
    <w:p>
      <w:r>
        <w:rPr>
          <w:b/>
        </w:rPr>
        <w:t xml:space="preserve">Teksti numero 11</w:t>
      </w:r>
    </w:p>
    <w:p>
      <w:r>
        <w:t xml:space="preserve">Devonikauden lopulla tapahtunut </w:t>
      </w:r>
      <w:r>
        <w:rPr>
          <w:color w:val="2F4F4F"/>
        </w:rPr>
        <w:t xml:space="preserve">merenpinnan </w:t>
      </w:r>
      <w:r>
        <w:rPr>
          <w:color w:val="DCDCDC"/>
        </w:rPr>
        <w:t xml:space="preserve">maailmanlaajuinen </w:t>
      </w:r>
      <w:r>
        <w:t xml:space="preserve">lasku </w:t>
      </w:r>
      <w:r>
        <w:t xml:space="preserve">kääntyi päinvastaiseksi </w:t>
      </w:r>
      <w:r>
        <w:rPr>
          <w:color w:val="556B2F"/>
        </w:rPr>
        <w:t xml:space="preserve">hiilikauden </w:t>
      </w:r>
      <w:r>
        <w:t xml:space="preserve">alkupuolella</w:t>
      </w:r>
      <w:r>
        <w:t xml:space="preserve">; tämä synnytti laajalle levinneet epikontinentaaliset meret ja Mississippin kauden karbonaattikerrostumat. Myös </w:t>
      </w:r>
      <w:r>
        <w:rPr>
          <w:color w:val="6B8E23"/>
        </w:rPr>
        <w:t xml:space="preserve">eteläisen napapiirin </w:t>
      </w:r>
      <w:r>
        <w:t xml:space="preserve">lämpötilat </w:t>
      </w:r>
      <w:r>
        <w:t xml:space="preserve">laskivat</w:t>
      </w:r>
      <w:r>
        <w:t xml:space="preserve">; eteläinen Gondwana oli jäässä koko ajanjakson ajan, vaikka on epävarmaa, olivatko jääpeitteet jääneet devonikauden jäljiltä vai eivät. Näillä olosuhteilla ei ilmeisesti ollut juurikaan vaikutusta </w:t>
      </w:r>
      <w:r>
        <w:rPr>
          <w:color w:val="A0522D"/>
        </w:rPr>
        <w:t xml:space="preserve">syvällä tropiikissa</w:t>
      </w:r>
      <w:r>
        <w:t xml:space="preserve">, jossa </w:t>
      </w:r>
      <w:r>
        <w:rPr>
          <w:color w:val="228B22"/>
        </w:rPr>
        <w:t xml:space="preserve">rehevät hiilirämeet </w:t>
      </w:r>
      <w:r>
        <w:t xml:space="preserve">kukoistivat 30 asteen etäisyydellä pohjoisimmista jäätiköistä</w:t>
      </w:r>
      <w:r>
        <w:t xml:space="preserve">.</w:t>
      </w:r>
      <w:r>
        <w:t xml:space="preserve"> Hiilikauden puolivälissä tapahtunut merenpinnan lasku johti </w:t>
      </w:r>
      <w:r>
        <w:rPr>
          <w:color w:val="191970"/>
        </w:rPr>
        <w:t xml:space="preserve">suureen merten sukupuuttoon</w:t>
      </w:r>
      <w:r>
        <w:t xml:space="preserve">, joka koetteli erityisesti krinoideja ja ammoniitteja</w:t>
      </w:r>
      <w:r>
        <w:t xml:space="preserve">.</w:t>
      </w:r>
      <w:r>
        <w:t xml:space="preserve"> Tämä merenpinnan lasku ja siihen liittyvä Pohjois-Amerikan epäyhtenäisyys erottaa </w:t>
      </w:r>
      <w:r>
        <w:rPr>
          <w:color w:val="8B0000"/>
        </w:rPr>
        <w:t xml:space="preserve">Mississippi-kauden </w:t>
      </w:r>
      <w:r>
        <w:t xml:space="preserve">Pennsylvanian-kaudesta</w:t>
      </w:r>
      <w:r>
        <w:t xml:space="preserve">.</w:t>
      </w:r>
    </w:p>
    <w:p>
      <w:r>
        <w:rPr>
          <w:b/>
        </w:rPr>
        <w:t xml:space="preserve">Kysymys 0</w:t>
      </w:r>
    </w:p>
    <w:p>
      <w:r>
        <w:t xml:space="preserve">Mitä tapahtui merenpinnan tasossa, kun devonikausi päättyi?</w:t>
      </w:r>
    </w:p>
    <w:p>
      <w:r>
        <w:rPr>
          <w:b/>
        </w:rPr>
        <w:t xml:space="preserve">Kysymys 1</w:t>
      </w:r>
    </w:p>
    <w:p>
      <w:r>
        <w:t xml:space="preserve">Minkä ajanjakson aikana mannertenväliset meret syntyivät?</w:t>
      </w:r>
    </w:p>
    <w:p>
      <w:r>
        <w:rPr>
          <w:b/>
        </w:rPr>
        <w:t xml:space="preserve">Kysymys 2</w:t>
      </w:r>
    </w:p>
    <w:p>
      <w:r>
        <w:t xml:space="preserve">Mitä oli hiilikaudella 30 pohjoisen leveyspiirin maalla?</w:t>
      </w:r>
    </w:p>
    <w:p>
      <w:r>
        <w:rPr>
          <w:b/>
        </w:rPr>
        <w:t xml:space="preserve">Kysymys 3</w:t>
      </w:r>
    </w:p>
    <w:p>
      <w:r>
        <w:t xml:space="preserve">Mikä oli merenpinnan laskun tulos hiilikauden puolivälissä?</w:t>
      </w:r>
    </w:p>
    <w:p>
      <w:r>
        <w:rPr>
          <w:b/>
        </w:rPr>
        <w:t xml:space="preserve">Kysymys 4</w:t>
      </w:r>
    </w:p>
    <w:p>
      <w:r>
        <w:t xml:space="preserve">Pennsylvanian kauden erottaa hiilikauden aikaisen merenpinnan tason lasku mistä muusta ajanjaksosta?</w:t>
      </w:r>
    </w:p>
    <w:p>
      <w:r>
        <w:rPr>
          <w:b/>
        </w:rPr>
        <w:t xml:space="preserve">Kysymys 5</w:t>
      </w:r>
    </w:p>
    <w:p>
      <w:r>
        <w:t xml:space="preserve">Mikä putosi maailmanlaajuisesti devonikauden alussa?</w:t>
      </w:r>
    </w:p>
    <w:p>
      <w:r>
        <w:rPr>
          <w:b/>
        </w:rPr>
        <w:t xml:space="preserve">Kysymys 6</w:t>
      </w:r>
    </w:p>
    <w:p>
      <w:r>
        <w:t xml:space="preserve">Kuinka laaja oli merenpinnan tason lasku hiilikaudella?</w:t>
      </w:r>
    </w:p>
    <w:p>
      <w:r>
        <w:rPr>
          <w:b/>
        </w:rPr>
        <w:t xml:space="preserve">Kysymys 7</w:t>
      </w:r>
    </w:p>
    <w:p>
      <w:r>
        <w:t xml:space="preserve">Mitkä lämpötilat laskivat devonikauden aikana?</w:t>
      </w:r>
    </w:p>
    <w:p>
      <w:r>
        <w:rPr>
          <w:b/>
        </w:rPr>
        <w:t xml:space="preserve">Kysymys 8</w:t>
      </w:r>
    </w:p>
    <w:p>
      <w:r>
        <w:t xml:space="preserve">Millä alueella hiilikauden olosuhteet vaikuttivat syvästi?</w:t>
      </w:r>
    </w:p>
    <w:p>
      <w:r>
        <w:rPr>
          <w:b/>
        </w:rPr>
        <w:t xml:space="preserve">Kysymys 9</w:t>
      </w:r>
    </w:p>
    <w:p>
      <w:r>
        <w:t xml:space="preserve">Mitä löytyi jäätiköiden pohjoispuolelta... </w:t>
      </w:r>
    </w:p>
    <w:p>
      <w:r>
        <w:rPr>
          <w:b/>
        </w:rPr>
        <w:t xml:space="preserve">Teksti numero 12</w:t>
      </w:r>
    </w:p>
    <w:p>
      <w:r>
        <w:t xml:space="preserve">Hiilikaudella </w:t>
      </w:r>
      <w:r>
        <w:rPr>
          <w:color w:val="A9A9A9"/>
        </w:rPr>
        <w:t xml:space="preserve">vuorten </w:t>
      </w:r>
      <w:r>
        <w:rPr>
          <w:color w:val="DCDCDC"/>
        </w:rPr>
        <w:t xml:space="preserve">rakentaminen oli </w:t>
      </w:r>
      <w:r>
        <w:t xml:space="preserve">aktiivista, </w:t>
      </w:r>
      <w:r>
        <w:t xml:space="preserve">kun superkontinentti Pangea yhdistyi. Eteläiset mantereet pysyivät sidottuina yhteen superkontinentti Gondwanassa, joka törmäsi </w:t>
      </w:r>
      <w:r>
        <w:rPr>
          <w:color w:val="2F4F4F"/>
        </w:rPr>
        <w:t xml:space="preserve">Pohjois-Amerikkaan ja Eurooppaan </w:t>
      </w:r>
      <w:r>
        <w:t xml:space="preserve">(</w:t>
      </w:r>
      <w:r>
        <w:rPr>
          <w:color w:val="556B2F"/>
        </w:rPr>
        <w:t xml:space="preserve">Laurusiaan</w:t>
      </w:r>
      <w:r>
        <w:t xml:space="preserve">) </w:t>
      </w:r>
      <w:r>
        <w:t xml:space="preserve">nykyisen Pohjois-Amerikan itäosan linjalla. Tämä mantereiden törmäys johti </w:t>
      </w:r>
      <w:r>
        <w:rPr>
          <w:color w:val="6B8E23"/>
        </w:rPr>
        <w:t xml:space="preserve">Hercynian orogeniaan </w:t>
      </w:r>
      <w:r>
        <w:t xml:space="preserve">Euroopassa ja </w:t>
      </w:r>
      <w:r>
        <w:rPr>
          <w:color w:val="A0522D"/>
        </w:rPr>
        <w:t xml:space="preserve">Alleghenian orogeniaan </w:t>
      </w:r>
      <w:r>
        <w:t xml:space="preserve">Pohjois-Amerikassa; se myös </w:t>
      </w:r>
      <w:r>
        <w:rPr>
          <w:color w:val="228B22"/>
        </w:rPr>
        <w:t xml:space="preserve">laajensi juuri kohonneita Appalacheja </w:t>
      </w:r>
      <w:r>
        <w:t xml:space="preserve">lounaaseen </w:t>
      </w:r>
      <w:r>
        <w:rPr>
          <w:color w:val="191970"/>
        </w:rPr>
        <w:t xml:space="preserve">Ouachita-vuoristoksi</w:t>
      </w:r>
      <w:r>
        <w:t xml:space="preserve">. Samaan aikaan suuri osa nykyisestä itäisestä Euraasian lautasesta hitsautui Eurooppaan Ural-vuorten linjaa pitkin. Hiilikaudella oli kaksi suurta valtamerta</w:t>
      </w:r>
      <w:r>
        <w:t xml:space="preserve">, </w:t>
      </w:r>
      <w:r>
        <w:rPr>
          <w:color w:val="8B0000"/>
        </w:rPr>
        <w:t xml:space="preserve">Panthalassa ja Paleo-Tethys.</w:t>
      </w:r>
      <w:r>
        <w:t xml:space="preserve"> Muut pienemmät valtameret kutistuivat ja lopulta sulkeutuivat: Rheicin valtameri (joka sulkeutui Etelä- ja Pohjois-Amerikan yhdistymisen myötä), pieni, matala Uralin valtameri (joka sulkeutui Baltian ja Siperian mantereiden törmätessä toisiinsa ja luodessa Ural-vuoriston) ja Proto-Tethysin valtameri.</w:t>
      </w:r>
    </w:p>
    <w:p>
      <w:r>
        <w:rPr>
          <w:b/>
        </w:rPr>
        <w:t xml:space="preserve">Kysymys 0</w:t>
      </w:r>
    </w:p>
    <w:p>
      <w:r>
        <w:t xml:space="preserve">Mitä geologisia tapahtumia tapahtui, kun Pangea yhdistyi hiilikauden aikana?</w:t>
      </w:r>
    </w:p>
    <w:p>
      <w:r>
        <w:rPr>
          <w:b/>
        </w:rPr>
        <w:t xml:space="preserve">Kysymys 1</w:t>
      </w:r>
    </w:p>
    <w:p>
      <w:r>
        <w:t xml:space="preserve">Millä nimellä kutsuttiin Pohjois-Amerikan ja Euroopan muodostamaa maanosaa hiilikauden aikana?</w:t>
      </w:r>
    </w:p>
    <w:p>
      <w:r>
        <w:rPr>
          <w:b/>
        </w:rPr>
        <w:t xml:space="preserve">Kysymys 2</w:t>
      </w:r>
    </w:p>
    <w:p>
      <w:r>
        <w:t xml:space="preserve">Mikä oli Laurusian vaikutus Gondwanaan Pohjois-Amerikassa?</w:t>
      </w:r>
    </w:p>
    <w:p>
      <w:r>
        <w:rPr>
          <w:b/>
        </w:rPr>
        <w:t xml:space="preserve">Kysymys 3</w:t>
      </w:r>
    </w:p>
    <w:p>
      <w:r>
        <w:t xml:space="preserve">Mitä kutsutaan Appalakkien lounaispuolella hiilikaudella muodostuneiksi vuoriksi?</w:t>
      </w:r>
    </w:p>
    <w:p>
      <w:r>
        <w:rPr>
          <w:b/>
        </w:rPr>
        <w:t xml:space="preserve">Kysymys 4</w:t>
      </w:r>
    </w:p>
    <w:p>
      <w:r>
        <w:t xml:space="preserve">Mitkä kaksi suurta valtamerta olivat olemassa hiilikauden aikana?</w:t>
      </w:r>
    </w:p>
    <w:p>
      <w:r>
        <w:rPr>
          <w:b/>
        </w:rPr>
        <w:t xml:space="preserve">Kysymys 5</w:t>
      </w:r>
    </w:p>
    <w:p>
      <w:r>
        <w:t xml:space="preserve">Mikä muodostui, kun eteläiset kartiot kohtasivat toisensa?</w:t>
      </w:r>
    </w:p>
    <w:p>
      <w:r>
        <w:rPr>
          <w:b/>
        </w:rPr>
        <w:t xml:space="preserve">Kysymys 6</w:t>
      </w:r>
    </w:p>
    <w:p>
      <w:r>
        <w:t xml:space="preserve">Mihin Pangea törmäsi?</w:t>
      </w:r>
    </w:p>
    <w:p>
      <w:r>
        <w:rPr>
          <w:b/>
        </w:rPr>
        <w:t xml:space="preserve">Kysymys 7</w:t>
      </w:r>
    </w:p>
    <w:p>
      <w:r>
        <w:t xml:space="preserve">Mitä Pangean törmäys aiheutti Pohjois-Amerikan vuorille?</w:t>
      </w:r>
    </w:p>
    <w:p>
      <w:r>
        <w:rPr>
          <w:b/>
        </w:rPr>
        <w:t xml:space="preserve">Kysymys 8</w:t>
      </w:r>
    </w:p>
    <w:p>
      <w:r>
        <w:t xml:space="preserve">Mitä Pangean törmäys aiheutti Euroopassa?</w:t>
      </w:r>
    </w:p>
    <w:p>
      <w:r>
        <w:rPr>
          <w:b/>
        </w:rPr>
        <w:t xml:space="preserve">Kysymys 9</w:t>
      </w:r>
    </w:p>
    <w:p>
      <w:r>
        <w:t xml:space="preserve">Mitkä suuret valtameret kutistuivat hiilikaudella?</w:t>
      </w:r>
    </w:p>
    <w:p>
      <w:r>
        <w:rPr>
          <w:b/>
        </w:rPr>
        <w:t xml:space="preserve">Teksti numero 13</w:t>
      </w:r>
    </w:p>
    <w:p>
      <w:r>
        <w:t xml:space="preserve">Permin aikana kaikki maapallon suuret maamassat, lukuun ottamatta osaa Itä-Aasiasta, koottiin yhdeksi superkontinenteiksi, jotka tunnettiin nimellä </w:t>
      </w:r>
      <w:r>
        <w:rPr>
          <w:color w:val="A9A9A9"/>
        </w:rPr>
        <w:t xml:space="preserve">Pangaea</w:t>
      </w:r>
      <w:r>
        <w:t xml:space="preserve">. </w:t>
      </w:r>
      <w:r>
        <w:t xml:space="preserve">Pangaian alue kulki päiväntasaajan yli ja ulottui kohti napoja, mikä vaikutti vastaavasti merivirtoihin yhdessä suuressa valtameressä (</w:t>
      </w:r>
      <w:r>
        <w:rPr>
          <w:color w:val="DCDCDC"/>
        </w:rPr>
        <w:t xml:space="preserve">Panthalassa</w:t>
      </w:r>
      <w:r>
        <w:t xml:space="preserve">, universaalissa meressä) ja </w:t>
      </w:r>
      <w:r>
        <w:rPr>
          <w:color w:val="2F4F4F"/>
        </w:rPr>
        <w:t xml:space="preserve">Paleo-Tethysin valtameressä</w:t>
      </w:r>
      <w:r>
        <w:t xml:space="preserve">, joka oli suuri valtameri Aasian ja Gondwanan välissä. </w:t>
      </w:r>
      <w:r>
        <w:rPr>
          <w:color w:val="6B8E23"/>
        </w:rPr>
        <w:t xml:space="preserve">Kimmerian </w:t>
      </w:r>
      <w:r>
        <w:rPr>
          <w:color w:val="A0522D"/>
        </w:rPr>
        <w:t xml:space="preserve">manner </w:t>
      </w:r>
      <w:r>
        <w:t xml:space="preserve">repeytyi irti Gondwanasta ja ajautui pohjoiseen Laurasiaan, jolloin Paleo-Tethysin valtameri kutistui. Sen eteläpäähän kasvoi uusi valtameri, Tethysin valtameri, valtameri, joka hallitsi suurta osaa </w:t>
      </w:r>
      <w:r>
        <w:rPr>
          <w:color w:val="228B22"/>
        </w:rPr>
        <w:t xml:space="preserve">mesotsooisesta kaudesta</w:t>
      </w:r>
      <w:r>
        <w:t xml:space="preserve">. Suuret mantereiset maamassat luovat ilmastoja, joissa on äärimmäisiä lämmön ja kylmyyden vaihteluita ("mannerilmasto"), ja monsuuniolosuhteita, joissa sademäärät vaihtelevat voimakkaasti kausittain. Aavikot näyttävät olleen laajalle levinneitä Pangaiassa.</w:t>
      </w:r>
    </w:p>
    <w:p>
      <w:r>
        <w:rPr>
          <w:b/>
        </w:rPr>
        <w:t xml:space="preserve">Kysymys 0</w:t>
      </w:r>
    </w:p>
    <w:p>
      <w:r>
        <w:t xml:space="preserve">Mikä superkontinentti vallitsi permikauden aikana?</w:t>
      </w:r>
    </w:p>
    <w:p>
      <w:r>
        <w:rPr>
          <w:b/>
        </w:rPr>
        <w:t xml:space="preserve">Kysymys 1</w:t>
      </w:r>
    </w:p>
    <w:p>
      <w:r>
        <w:t xml:space="preserve">Mikä oli suurin valtameri permikauden aikana?</w:t>
      </w:r>
    </w:p>
    <w:p>
      <w:r>
        <w:rPr>
          <w:b/>
        </w:rPr>
        <w:t xml:space="preserve">Kysymys 2</w:t>
      </w:r>
    </w:p>
    <w:p>
      <w:r>
        <w:t xml:space="preserve">Gondwanan ja Aasian välissä oli meri permikaudella, mikä se oli?</w:t>
      </w:r>
    </w:p>
    <w:p>
      <w:r>
        <w:rPr>
          <w:b/>
        </w:rPr>
        <w:t xml:space="preserve">Kysymys 3</w:t>
      </w:r>
    </w:p>
    <w:p>
      <w:r>
        <w:t xml:space="preserve">Minkä mantereen siirtyminen vaikutti osaltaan paleo-Tetysin pienenemiseen?</w:t>
      </w:r>
    </w:p>
    <w:p>
      <w:r>
        <w:rPr>
          <w:b/>
        </w:rPr>
        <w:t xml:space="preserve">Kysymys 4</w:t>
      </w:r>
    </w:p>
    <w:p>
      <w:r>
        <w:t xml:space="preserve">Minkä ajanjakson aikana Tehtyn valtameri oli hallitseva?</w:t>
      </w:r>
    </w:p>
    <w:p>
      <w:r>
        <w:rPr>
          <w:b/>
        </w:rPr>
        <w:t xml:space="preserve">Kysymys 5</w:t>
      </w:r>
    </w:p>
    <w:p>
      <w:r>
        <w:t xml:space="preserve">Mihin superkontinenttiin Aasia liittyi permikaudella?</w:t>
      </w:r>
    </w:p>
    <w:p>
      <w:r>
        <w:rPr>
          <w:b/>
        </w:rPr>
        <w:t xml:space="preserve">Kysymys 6</w:t>
      </w:r>
    </w:p>
    <w:p>
      <w:r>
        <w:t xml:space="preserve">Mikä manner oli etelänavan kohdalla ja ulottui päiväntasaajan suuntaan?</w:t>
      </w:r>
    </w:p>
    <w:p>
      <w:r>
        <w:rPr>
          <w:b/>
        </w:rPr>
        <w:t xml:space="preserve">Kysymys 7</w:t>
      </w:r>
    </w:p>
    <w:p>
      <w:r>
        <w:t xml:space="preserve">Mikä yhteenkuuluvuus ajautui pois Laurasiasta ja kohti Gondvanaa?</w:t>
      </w:r>
    </w:p>
    <w:p>
      <w:r>
        <w:rPr>
          <w:b/>
        </w:rPr>
        <w:t xml:space="preserve">Kysymys 8</w:t>
      </w:r>
    </w:p>
    <w:p>
      <w:r>
        <w:t xml:space="preserve">Minkä maanosien liikkeet pienensivät Paleo-Tethysin kokoa?</w:t>
      </w:r>
    </w:p>
    <w:p>
      <w:r>
        <w:rPr>
          <w:b/>
        </w:rPr>
        <w:t xml:space="preserve">Teksti numero 14</w:t>
      </w:r>
    </w:p>
    <w:p>
      <w:r>
        <w:t xml:space="preserve">Jäljelle jäi maailmanmeri, joka tunnettiin nimellä </w:t>
      </w:r>
      <w:r>
        <w:rPr>
          <w:color w:val="A9A9A9"/>
        </w:rPr>
        <w:t xml:space="preserve">Panthalassa </w:t>
      </w:r>
      <w:r>
        <w:t xml:space="preserve">("koko meri")</w:t>
      </w:r>
      <w:r>
        <w:t xml:space="preserve">.</w:t>
      </w:r>
      <w:r>
        <w:t xml:space="preserve"> Kaikki </w:t>
      </w:r>
      <w:r>
        <w:t xml:space="preserve">triaskauden aikana kerrostuneet </w:t>
      </w:r>
      <w:r>
        <w:t xml:space="preserve">syvänmeren </w:t>
      </w:r>
      <w:r>
        <w:rPr>
          <w:color w:val="DCDCDC"/>
        </w:rPr>
        <w:t xml:space="preserve">sedimentit </w:t>
      </w:r>
      <w:r>
        <w:t xml:space="preserve">ovat kadonneet </w:t>
      </w:r>
      <w:r>
        <w:rPr>
          <w:color w:val="2F4F4F"/>
        </w:rPr>
        <w:t xml:space="preserve">valtamerilaattojen subduktion </w:t>
      </w:r>
      <w:r>
        <w:t xml:space="preserve">seurauksena, joten </w:t>
      </w:r>
      <w:r>
        <w:t xml:space="preserve">triaskauden avomerestä tiedetään hyvin vähän. Superkontinentti </w:t>
      </w:r>
      <w:r>
        <w:rPr>
          <w:color w:val="556B2F"/>
        </w:rPr>
        <w:t xml:space="preserve">Pangaian alue </w:t>
      </w:r>
      <w:r>
        <w:rPr>
          <w:color w:val="6B8E23"/>
        </w:rPr>
        <w:t xml:space="preserve">repesi </w:t>
      </w:r>
      <w:r>
        <w:t xml:space="preserve">triaskauden aikana - erityisesti sen loppupuolella - mutta se ei ollut vielä eronnut toisistaan. </w:t>
      </w:r>
      <w:r>
        <w:rPr>
          <w:color w:val="A0522D"/>
        </w:rPr>
        <w:t xml:space="preserve">Ensimmäiset merettömät sedimentit </w:t>
      </w:r>
      <w:r>
        <w:t xml:space="preserve">Pangean alkuperäistä hajoamista merkitsevässä </w:t>
      </w:r>
      <w:r>
        <w:rPr>
          <w:color w:val="A0522D"/>
        </w:rPr>
        <w:t xml:space="preserve">repeämässä</w:t>
      </w:r>
      <w:r>
        <w:t xml:space="preserve">, joka erotti New Jerseyn Marokosta, ovat myöhäistriaskauden ikäisiä; Yhdysvalloissa nämä paksut sedimentit muodostavat </w:t>
      </w:r>
      <w:r>
        <w:rPr>
          <w:color w:val="228B22"/>
        </w:rPr>
        <w:t xml:space="preserve">Newark Supergroupin</w:t>
      </w:r>
      <w:r>
        <w:t xml:space="preserve">. Yhden superkontinenttimassan rajallisen rantaviivan vuoksi triaskauden merikerrostumat ovat maailmanlaajuisesti suhteellisen harvinaisia, vaikka ne ovatkin merkittäviä Länsi-Euroopassa, jossa triaskautta tutkittiin ensimmäisen kerran. Esimerkiksi Pohjois-Amerikassa merikerrostumat rajoittuvat muutamiin paljastumiin lännessä. Näin ollen </w:t>
      </w:r>
      <w:r>
        <w:rPr>
          <w:color w:val="191970"/>
        </w:rPr>
        <w:t xml:space="preserve">triaskauden </w:t>
      </w:r>
      <w:r>
        <w:t xml:space="preserve">stratigrafia perustuu enimmäkseen laguuneissa ja hypersaliiniympäristöissä eläviin eliöihin, kuten Estheria-äyriäisiin ja </w:t>
      </w:r>
      <w:r>
        <w:rPr>
          <w:color w:val="8B0000"/>
        </w:rPr>
        <w:t xml:space="preserve">maaeläimiin kuuluviin selkärankaisiin</w:t>
      </w:r>
      <w:r>
        <w:t xml:space="preserve">.</w:t>
      </w:r>
    </w:p>
    <w:p>
      <w:r>
        <w:rPr>
          <w:b/>
        </w:rPr>
        <w:t xml:space="preserve">Kysymys 0</w:t>
      </w:r>
    </w:p>
    <w:p>
      <w:r>
        <w:t xml:space="preserve">Minkä valtameren nimi on käännetty tarkoittamaan "koko merta"?</w:t>
      </w:r>
    </w:p>
    <w:p>
      <w:r>
        <w:rPr>
          <w:b/>
        </w:rPr>
        <w:t xml:space="preserve">Kysymys 1</w:t>
      </w:r>
    </w:p>
    <w:p>
      <w:r>
        <w:t xml:space="preserve">Mikä prosessi peittää tarkastelun ulkopuolelle tietoa triaskauden aikaisesta merestä?</w:t>
      </w:r>
    </w:p>
    <w:p>
      <w:r>
        <w:rPr>
          <w:b/>
        </w:rPr>
        <w:t xml:space="preserve">Kysymys 2</w:t>
      </w:r>
    </w:p>
    <w:p>
      <w:r>
        <w:t xml:space="preserve">Mitä Pangaiassa tapahtui triaskauden lopulla?</w:t>
      </w:r>
    </w:p>
    <w:p>
      <w:r>
        <w:rPr>
          <w:b/>
        </w:rPr>
        <w:t xml:space="preserve">Kysymys 3</w:t>
      </w:r>
    </w:p>
    <w:p>
      <w:r>
        <w:t xml:space="preserve">Mitkä Yhdysvalloissa sijaitsevat sedimentit ovat osoitus Pangaian hajoamisesta?</w:t>
      </w:r>
    </w:p>
    <w:p>
      <w:r>
        <w:rPr>
          <w:b/>
        </w:rPr>
        <w:t xml:space="preserve">Kysymys 4</w:t>
      </w:r>
    </w:p>
    <w:p>
      <w:r>
        <w:t xml:space="preserve">Minkälaisia maaeläimiä löytyy triaskaudelta?</w:t>
      </w:r>
    </w:p>
    <w:p>
      <w:r>
        <w:rPr>
          <w:b/>
        </w:rPr>
        <w:t xml:space="preserve">Kysymys 5</w:t>
      </w:r>
    </w:p>
    <w:p>
      <w:r>
        <w:t xml:space="preserve">Mitä Trissicin syvänmerestä löytyy vielä?</w:t>
      </w:r>
    </w:p>
    <w:p>
      <w:r>
        <w:rPr>
          <w:b/>
        </w:rPr>
        <w:t xml:space="preserve">Kysymys 6</w:t>
      </w:r>
    </w:p>
    <w:p>
      <w:r>
        <w:t xml:space="preserve">Mikä manner repesi kahtia triaskauden aikana?</w:t>
      </w:r>
    </w:p>
    <w:p>
      <w:r>
        <w:rPr>
          <w:b/>
        </w:rPr>
        <w:t xml:space="preserve">Kysymys 7</w:t>
      </w:r>
    </w:p>
    <w:p>
      <w:r>
        <w:t xml:space="preserve">Mikä osoittaa, että New Jersy erosi Rhode Islandista?</w:t>
      </w:r>
    </w:p>
    <w:p>
      <w:r>
        <w:rPr>
          <w:b/>
        </w:rPr>
        <w:t xml:space="preserve">Kysymys 8</w:t>
      </w:r>
    </w:p>
    <w:p>
      <w:r>
        <w:t xml:space="preserve">Mikä stratigrafia perustuu enimmäkseen ei-suolaisiin eliöihin?</w:t>
      </w:r>
    </w:p>
    <w:p>
      <w:r>
        <w:rPr>
          <w:b/>
        </w:rPr>
        <w:t xml:space="preserve">Teksti numero 15</w:t>
      </w:r>
    </w:p>
    <w:p>
      <w:r>
        <w:t xml:space="preserve">Jurakausi ulottuu noin </w:t>
      </w:r>
      <w:r>
        <w:rPr>
          <w:color w:val="A9A9A9"/>
        </w:rPr>
        <w:t xml:space="preserve">201,3 ± 0,2-145,0 ma:</w:t>
      </w:r>
      <w:r>
        <w:t xml:space="preserve">sta</w:t>
      </w:r>
      <w:r>
        <w:rPr>
          <w:color w:val="A9A9A9"/>
        </w:rPr>
        <w:t xml:space="preserve">. </w:t>
      </w:r>
      <w:r>
        <w:t xml:space="preserve">Jurakauden alkupuolella superkontinentti </w:t>
      </w:r>
      <w:r>
        <w:rPr>
          <w:color w:val="DCDCDC"/>
        </w:rPr>
        <w:t xml:space="preserve">Pangaea hajosi </w:t>
      </w:r>
      <w:r>
        <w:t xml:space="preserve">pohjoiseen superkontinenttiin Laurasiaan ja eteläiseen superkontinenttiin Gondwanaan; Meksikonlahti avautui Pohjois-Amerikan ja nykyisen </w:t>
      </w:r>
      <w:r>
        <w:rPr>
          <w:color w:val="2F4F4F"/>
        </w:rPr>
        <w:t xml:space="preserve">Meksikon Jukatanin niemimaan </w:t>
      </w:r>
      <w:r>
        <w:t xml:space="preserve">välisessä uudessa repeämässä</w:t>
      </w:r>
      <w:r>
        <w:t xml:space="preserve">. </w:t>
      </w:r>
      <w:r>
        <w:rPr>
          <w:color w:val="556B2F"/>
        </w:rPr>
        <w:t xml:space="preserve">Pohjois-Atlantin valtameri </w:t>
      </w:r>
      <w:r>
        <w:t xml:space="preserve">oli </w:t>
      </w:r>
      <w:r>
        <w:t xml:space="preserve">jurakaudella </w:t>
      </w:r>
      <w:r>
        <w:t xml:space="preserve">suhteellisen kapea, kun taas </w:t>
      </w:r>
      <w:r>
        <w:rPr>
          <w:color w:val="6B8E23"/>
        </w:rPr>
        <w:t xml:space="preserve">Etelä-Atlantti </w:t>
      </w:r>
      <w:r>
        <w:t xml:space="preserve">avautui vasta seuraavalla </w:t>
      </w:r>
      <w:r>
        <w:rPr>
          <w:color w:val="A0522D"/>
        </w:rPr>
        <w:t xml:space="preserve">liitukaudella</w:t>
      </w:r>
      <w:r>
        <w:t xml:space="preserve">, jolloin Gondwana itse repesi kahtia. Tethysin meri sulkeutui, ja Neotethysin allas syntyi. Ilmasto oli lämmin, eikä jäätiköitymisestä ollut merkkejä. Kuten triaskaudella, kummankaan napa-alueen lähellä ei ilmeisesti ollut maata, eikä laajoja jääpeitteitä ollut. </w:t>
      </w:r>
      <w:r>
        <w:rPr>
          <w:color w:val="228B22"/>
        </w:rPr>
        <w:t xml:space="preserve">Jura-ajan </w:t>
      </w:r>
      <w:r>
        <w:t xml:space="preserve">geologiset löydöt ovat hyvät Länsi-Euroopassa, jossa laajat merijaksot viittaavat aikaan, jolloin suuri osa mantereesta oli matalien trooppisten merien alla; kuuluisia paikkoja ovat muun muassa maailmanperintökohde Jurarannikko ja </w:t>
      </w:r>
      <w:r>
        <w:rPr>
          <w:color w:val="191970"/>
        </w:rPr>
        <w:t xml:space="preserve">Holzmadenin ja Solnhofenin </w:t>
      </w:r>
      <w:r>
        <w:t xml:space="preserve">tunnetut myöhäisjura-ajan </w:t>
      </w:r>
      <w:r>
        <w:rPr>
          <w:color w:val="191970"/>
        </w:rPr>
        <w:t xml:space="preserve">lagerstättenit</w:t>
      </w:r>
      <w:r>
        <w:t xml:space="preserve">. Sen sijaan Pohjois-Amerikan jura on mesotsooisen kauden köyhin, ja pinnalla on vain vähän paljastumia. Vaikka epikontinentaalinen </w:t>
      </w:r>
      <w:r>
        <w:rPr>
          <w:color w:val="8B0000"/>
        </w:rPr>
        <w:t xml:space="preserve">Sundance-meri </w:t>
      </w:r>
      <w:r>
        <w:t xml:space="preserve">jätti myöhäisjurakauden aikana mereisiä kerrostumia osalle Yhdysvaltojen ja Kanadan pohjoisista tasangoista, suurin osa tämän kauden sedimenteistä, kuten Morrisonin muodostuman alluviaaliset kerrostumat, on mannermaisia. Ensimmäiset useista massiivisista batholiiteista kerrostuivat pohjoiselle Cordilleralle jurakauden puolivälissä, mikä merkitsi Nevadan-orogeniaa. Merkittäviä jurakauden paljastumia on myös Venäjällä, Intiassa, Etelä-Amerikassa, Japanissa, Australasiassa ja Yhdistyneessä kuningaskunnassa.</w:t>
      </w:r>
    </w:p>
    <w:p>
      <w:r>
        <w:rPr>
          <w:b/>
        </w:rPr>
        <w:t xml:space="preserve">Kysymys 0</w:t>
      </w:r>
    </w:p>
    <w:p>
      <w:r>
        <w:t xml:space="preserve">Minkä vuoden aikana oli jurakauden aika?</w:t>
      </w:r>
    </w:p>
    <w:p>
      <w:r>
        <w:rPr>
          <w:b/>
        </w:rPr>
        <w:t xml:space="preserve">Kysymys 1</w:t>
      </w:r>
    </w:p>
    <w:p>
      <w:r>
        <w:t xml:space="preserve">Mikä superkontinentti hajosi jurakaudella?</w:t>
      </w:r>
    </w:p>
    <w:p>
      <w:r>
        <w:rPr>
          <w:b/>
        </w:rPr>
        <w:t xml:space="preserve">Kysymys 2</w:t>
      </w:r>
    </w:p>
    <w:p>
      <w:r>
        <w:t xml:space="preserve">Meksikonlahti muodostui Pohjois-Amerikan ja minkä muun maamassan väliseen repeämään?</w:t>
      </w:r>
    </w:p>
    <w:p>
      <w:r>
        <w:rPr>
          <w:b/>
        </w:rPr>
        <w:t xml:space="preserve">Kysymys 3</w:t>
      </w:r>
    </w:p>
    <w:p>
      <w:r>
        <w:t xml:space="preserve">Missä vaiheessa Etelä-Atlantin valtameri alkoi avautua?</w:t>
      </w:r>
    </w:p>
    <w:p>
      <w:r>
        <w:rPr>
          <w:b/>
        </w:rPr>
        <w:t xml:space="preserve">Kysymys 4</w:t>
      </w:r>
    </w:p>
    <w:p>
      <w:r>
        <w:t xml:space="preserve">Mitkä myöhäisjurakauden kulttuurikohteet ovat kuuluisia Euroopassa?</w:t>
      </w:r>
    </w:p>
    <w:p>
      <w:r>
        <w:rPr>
          <w:b/>
        </w:rPr>
        <w:t xml:space="preserve">Kysymys 5</w:t>
      </w:r>
    </w:p>
    <w:p>
      <w:r>
        <w:t xml:space="preserve">Mitä Laurasia ja Gondwana muodostivat jurakauden aikana?</w:t>
      </w:r>
    </w:p>
    <w:p>
      <w:r>
        <w:rPr>
          <w:b/>
        </w:rPr>
        <w:t xml:space="preserve">Kysymys 6</w:t>
      </w:r>
    </w:p>
    <w:p>
      <w:r>
        <w:t xml:space="preserve">Mikä Pohjanmeri oli laaja jurakaudella?</w:t>
      </w:r>
    </w:p>
    <w:p>
      <w:r>
        <w:rPr>
          <w:b/>
        </w:rPr>
        <w:t xml:space="preserve">Kysymys 7</w:t>
      </w:r>
    </w:p>
    <w:p>
      <w:r>
        <w:t xml:space="preserve">Mikä valtameri sulkeutui liitukauden aikana?</w:t>
      </w:r>
    </w:p>
    <w:p>
      <w:r>
        <w:rPr>
          <w:b/>
        </w:rPr>
        <w:t xml:space="preserve">Kysymys 8</w:t>
      </w:r>
    </w:p>
    <w:p>
      <w:r>
        <w:t xml:space="preserve">Mikä jätti merikerrostumia Etelä-Amerikan tasangoille?</w:t>
      </w:r>
    </w:p>
    <w:p>
      <w:r>
        <w:rPr>
          <w:b/>
        </w:rPr>
        <w:t xml:space="preserve">Kysymys 9</w:t>
      </w:r>
    </w:p>
    <w:p>
      <w:r>
        <w:t xml:space="preserve">Mikä geologinen ennätys on poot Euroopassa?</w:t>
      </w:r>
    </w:p>
    <w:p>
      <w:r>
        <w:rPr>
          <w:b/>
        </w:rPr>
        <w:t xml:space="preserve">Teksti numero 16</w:t>
      </w:r>
    </w:p>
    <w:p>
      <w:r>
        <w:rPr>
          <w:color w:val="A9A9A9"/>
        </w:rPr>
        <w:t xml:space="preserve">Paleotsooisen kauden lopun ja mesotsooisen kauden alun </w:t>
      </w:r>
      <w:r>
        <w:t xml:space="preserve">superkontinentti </w:t>
      </w:r>
      <w:r>
        <w:rPr>
          <w:color w:val="DCDCDC"/>
        </w:rPr>
        <w:t xml:space="preserve">Pangaian </w:t>
      </w:r>
      <w:r>
        <w:t xml:space="preserve">hajoaminen nykyisiksi mantereiksi saatiin päätökseen </w:t>
      </w:r>
      <w:r>
        <w:rPr>
          <w:color w:val="A9A9A9"/>
        </w:rPr>
        <w:t xml:space="preserve">liitukauden </w:t>
      </w:r>
      <w:r>
        <w:t xml:space="preserve">aikana, </w:t>
      </w:r>
      <w:r>
        <w:t xml:space="preserve">vaikka niiden sijainnit olivat tuolloin huomattavasti erilaiset. Atlantin valtameren laajentuessa jurakaudella alkaneet konvergenssi- ja reunamuodostumat jatkuivat Pohjois-Amerikan Cordilleralla, kun Nevadan-orogeniaa seurasivat </w:t>
      </w:r>
      <w:r>
        <w:rPr>
          <w:color w:val="2F4F4F"/>
        </w:rPr>
        <w:t xml:space="preserve">Sevier- ja </w:t>
      </w:r>
      <w:r>
        <w:t xml:space="preserve">Laramidi-orogeniat. Vaikka Gondwana oli vielä liitukauden alussa ehjä, </w:t>
      </w:r>
      <w:r>
        <w:rPr>
          <w:color w:val="556B2F"/>
        </w:rPr>
        <w:t xml:space="preserve">Gondwana </w:t>
      </w:r>
      <w:r>
        <w:t xml:space="preserve">itse hajosi, kun Etelä-Amerikka, Etelämanner ja Australia irtautuivat Afrikasta (Intia ja Madagaskar pysyivät tosin kiinni toisissaan); Etelä-Atlantti ja Intian valtameri muodostuivat näin ollen uudelleen. Tällainen aktiivinen </w:t>
      </w:r>
      <w:r>
        <w:rPr>
          <w:color w:val="6B8E23"/>
        </w:rPr>
        <w:t xml:space="preserve">repeytyminen </w:t>
      </w:r>
      <w:r>
        <w:t xml:space="preserve">nosti suuria merenalaisia vuoristoketjuja aaltoja pitkin, mikä </w:t>
      </w:r>
      <w:r>
        <w:rPr>
          <w:color w:val="A0522D"/>
        </w:rPr>
        <w:t xml:space="preserve">nosti eustaattista merenpinnan tasoa </w:t>
      </w:r>
      <w:r>
        <w:t xml:space="preserve">maailmanlaajuisesti.</w:t>
      </w:r>
    </w:p>
    <w:p>
      <w:r>
        <w:rPr>
          <w:b/>
        </w:rPr>
        <w:t xml:space="preserve">Kysymys 0</w:t>
      </w:r>
    </w:p>
    <w:p>
      <w:r>
        <w:t xml:space="preserve">Minkä maanosan nimellä nykyiset mantereet tunnettiin aiemmin?</w:t>
      </w:r>
    </w:p>
    <w:p>
      <w:r>
        <w:rPr>
          <w:b/>
        </w:rPr>
        <w:t xml:space="preserve">Kysymys 1</w:t>
      </w:r>
    </w:p>
    <w:p>
      <w:r>
        <w:t xml:space="preserve">Mitkä oregenit seurasivat Nevadaa liitukaudella?</w:t>
      </w:r>
    </w:p>
    <w:p>
      <w:r>
        <w:rPr>
          <w:b/>
        </w:rPr>
        <w:t xml:space="preserve">Kysymys 2</w:t>
      </w:r>
    </w:p>
    <w:p>
      <w:r>
        <w:t xml:space="preserve">Mikä manner oli aiemmin Etelä-Amerikka?</w:t>
      </w:r>
    </w:p>
    <w:p>
      <w:r>
        <w:rPr>
          <w:b/>
        </w:rPr>
        <w:t xml:space="preserve">Kysymys 3</w:t>
      </w:r>
    </w:p>
    <w:p>
      <w:r>
        <w:t xml:space="preserve">Minkälainen vaikutus liitukaudella tapahtuneella repeytymisellä oli valtameriin?</w:t>
      </w:r>
    </w:p>
    <w:p>
      <w:r>
        <w:rPr>
          <w:b/>
        </w:rPr>
        <w:t xml:space="preserve">Kysymys 4</w:t>
      </w:r>
    </w:p>
    <w:p>
      <w:r>
        <w:t xml:space="preserve">Mihin superkontinenttiin Etelämanner kuului?</w:t>
      </w:r>
    </w:p>
    <w:p>
      <w:r>
        <w:rPr>
          <w:b/>
        </w:rPr>
        <w:t xml:space="preserve">Kysymys 5</w:t>
      </w:r>
    </w:p>
    <w:p>
      <w:r>
        <w:t xml:space="preserve">Minkä aikakausien aikana Pangaea kokoontui yhteen?</w:t>
      </w:r>
    </w:p>
    <w:p>
      <w:r>
        <w:rPr>
          <w:b/>
        </w:rPr>
        <w:t xml:space="preserve">Kysymys 6</w:t>
      </w:r>
    </w:p>
    <w:p>
      <w:r>
        <w:t xml:space="preserve">Mitkä oregenit seurasivat Nevadenia varhaismesotsooisella kaudella?</w:t>
      </w:r>
    </w:p>
    <w:p>
      <w:r>
        <w:rPr>
          <w:b/>
        </w:rPr>
        <w:t xml:space="preserve">Kysymys 7</w:t>
      </w:r>
    </w:p>
    <w:p>
      <w:r>
        <w:t xml:space="preserve">Mikä superkontinentti säilyi koskemattomana liitukauden aikana?</w:t>
      </w:r>
    </w:p>
    <w:p>
      <w:r>
        <w:rPr>
          <w:b/>
        </w:rPr>
        <w:t xml:space="preserve">Kysymys 8</w:t>
      </w:r>
    </w:p>
    <w:p>
      <w:r>
        <w:t xml:space="preserve">Mikä alensi eustaattista merenpinnan tasoa?</w:t>
      </w:r>
    </w:p>
    <w:p>
      <w:r>
        <w:rPr>
          <w:b/>
        </w:rPr>
        <w:t xml:space="preserve">Teksti numero 17</w:t>
      </w:r>
    </w:p>
    <w:p>
      <w:r>
        <w:t xml:space="preserve">Afrikan pohjoispuolella </w:t>
      </w:r>
      <w:r>
        <w:rPr>
          <w:color w:val="A9A9A9"/>
        </w:rPr>
        <w:t xml:space="preserve">Tethysin meri </w:t>
      </w:r>
      <w:r>
        <w:t xml:space="preserve">kaventui edelleen. Laajat matalat merialueet etenivät Pohjois-Amerikan keskiosissa (Western Interior Seaway) ja Euroopassa ja vetäytyivät sitten ajanjakson loppupuolella jättäen paksut merikerrostumat hiilikerrosten väliin. </w:t>
      </w:r>
      <w:r>
        <w:rPr>
          <w:color w:val="DCDCDC"/>
        </w:rPr>
        <w:t xml:space="preserve">Liitukauden </w:t>
      </w:r>
      <w:r>
        <w:t xml:space="preserve">transgression </w:t>
      </w:r>
      <w:r>
        <w:t xml:space="preserve">huipulla </w:t>
      </w:r>
      <w:r>
        <w:rPr>
          <w:color w:val="2F4F4F"/>
        </w:rPr>
        <w:t xml:space="preserve">kolmasosa </w:t>
      </w:r>
      <w:r>
        <w:t xml:space="preserve">maapallon nykyisestä maa-alasta oli veden alla. Liitukausi on oikeutetusti kuuluisa liidustaan; liitukaudella muodostui enemmän liitua kuin millään muulla </w:t>
      </w:r>
      <w:r>
        <w:rPr>
          <w:color w:val="556B2F"/>
        </w:rPr>
        <w:t xml:space="preserve">faanerotsooisen kauden </w:t>
      </w:r>
      <w:r>
        <w:t xml:space="preserve">jaksolla</w:t>
      </w:r>
      <w:r>
        <w:rPr>
          <w:color w:val="6B8E23"/>
        </w:rPr>
        <w:t xml:space="preserve">.</w:t>
      </w:r>
      <w:r>
        <w:t xml:space="preserve"> Keskimeriharjanteiden toiminta - tai pikemminkin meriveden kierto laajentuneiden harjanteiden läpi - rikastutti valtameriä kalsiumilla; tämä teki valtameristä kylläisempiä ja lisäsi alkuaineen biologista saatavuutta kalkkipitoiselle nanoplanktonille. Nämä laajalle levinneet karbonaatit ja muut sedimenttikerrostumat tekevät liitukauden kallioperästä erityisen hienon. </w:t>
      </w:r>
      <w:r>
        <w:rPr>
          <w:color w:val="A0522D"/>
        </w:rPr>
        <w:t xml:space="preserve">Pohjois-Amerikasta</w:t>
      </w:r>
      <w:r>
        <w:t xml:space="preserve"> tunnettuja muodostumia </w:t>
      </w:r>
      <w:r>
        <w:t xml:space="preserve">ovat muun muassa Kansasin Smoky Hill Chalk Memberin runsaat merifossiilit ja myöhäisliitukauden Hell Creek -muodostuman maaeläimistö. Muita merkittäviä liitukauden paljastumia on Euroopassa ja Kiinassa. Nykyisen </w:t>
      </w:r>
      <w:r>
        <w:rPr>
          <w:color w:val="228B22"/>
        </w:rPr>
        <w:t xml:space="preserve">Intian alueella </w:t>
      </w:r>
      <w:r>
        <w:rPr>
          <w:color w:val="191970"/>
        </w:rPr>
        <w:t xml:space="preserve">Deccan Trapsiksi</w:t>
      </w:r>
      <w:r>
        <w:t xml:space="preserve"> kutsutut massiiviset laavakerrostumat syntyivät </w:t>
      </w:r>
      <w:r>
        <w:t xml:space="preserve">hyvin myöhäisellä liitukaudella ja varhaisella paleoseenikaudella.</w:t>
      </w:r>
    </w:p>
    <w:p>
      <w:r>
        <w:rPr>
          <w:b/>
        </w:rPr>
        <w:t xml:space="preserve">Kysymys 0</w:t>
      </w:r>
    </w:p>
    <w:p>
      <w:r>
        <w:t xml:space="preserve">Kuinka suuri osa maapallon maamassasta oli liitukauden aikana veden alla?</w:t>
      </w:r>
    </w:p>
    <w:p>
      <w:r>
        <w:rPr>
          <w:b/>
        </w:rPr>
        <w:t xml:space="preserve">Kysymys 1</w:t>
      </w:r>
    </w:p>
    <w:p>
      <w:r>
        <w:t xml:space="preserve">Mitä kivilajia liitukaudella muodostui eniten?</w:t>
      </w:r>
    </w:p>
    <w:p>
      <w:r>
        <w:rPr>
          <w:b/>
        </w:rPr>
        <w:t xml:space="preserve">Kysymys 2</w:t>
      </w:r>
    </w:p>
    <w:p>
      <w:r>
        <w:t xml:space="preserve">Mihin geologiseen aikakauteen liitukausi kuuluu?</w:t>
      </w:r>
    </w:p>
    <w:p>
      <w:r>
        <w:rPr>
          <w:b/>
        </w:rPr>
        <w:t xml:space="preserve">Kysymys 3</w:t>
      </w:r>
    </w:p>
    <w:p>
      <w:r>
        <w:t xml:space="preserve">Mistä voi löytää Smoky Hill Chalk Memberin?</w:t>
      </w:r>
    </w:p>
    <w:p>
      <w:r>
        <w:rPr>
          <w:b/>
        </w:rPr>
        <w:t xml:space="preserve">Kysymys 4</w:t>
      </w:r>
    </w:p>
    <w:p>
      <w:r>
        <w:t xml:space="preserve">Missä ovat Deccanin ansat?</w:t>
      </w:r>
    </w:p>
    <w:p>
      <w:r>
        <w:rPr>
          <w:b/>
        </w:rPr>
        <w:t xml:space="preserve">Kysymys 5</w:t>
      </w:r>
    </w:p>
    <w:p>
      <w:r>
        <w:t xml:space="preserve">Mikä Afrikan pohjoispuolella oleva meri laajeni edelleen?</w:t>
      </w:r>
    </w:p>
    <w:p>
      <w:r>
        <w:rPr>
          <w:b/>
        </w:rPr>
        <w:t xml:space="preserve">Kysymys 6</w:t>
      </w:r>
    </w:p>
    <w:p>
      <w:r>
        <w:t xml:space="preserve">Minkä ajanjakson alussa meri vetäytyi Pohjois-Amerikan keskiosassa?</w:t>
      </w:r>
    </w:p>
    <w:p>
      <w:r>
        <w:rPr>
          <w:b/>
        </w:rPr>
        <w:t xml:space="preserve">Kysymys 7</w:t>
      </w:r>
    </w:p>
    <w:p>
      <w:r>
        <w:t xml:space="preserve">Mihin geologiseen aikakauteen fanerotsooinen kausi kuuluu?</w:t>
      </w:r>
    </w:p>
    <w:p>
      <w:r>
        <w:rPr>
          <w:b/>
        </w:rPr>
        <w:t xml:space="preserve">Kysymys 8</w:t>
      </w:r>
    </w:p>
    <w:p>
      <w:r>
        <w:t xml:space="preserve">Mitä tunnettuja laavakerrostumia löytyy Euroopasta?</w:t>
      </w:r>
    </w:p>
    <w:p>
      <w:r>
        <w:rPr>
          <w:b/>
        </w:rPr>
        <w:t xml:space="preserve">Teksti numero 18</w:t>
      </w:r>
    </w:p>
    <w:p>
      <w:r>
        <w:rPr>
          <w:color w:val="A9A9A9"/>
        </w:rPr>
        <w:t xml:space="preserve">Kenaozooinen kausi </w:t>
      </w:r>
      <w:r>
        <w:t xml:space="preserve">kattaa </w:t>
      </w:r>
      <w:r>
        <w:rPr>
          <w:color w:val="DCDCDC"/>
        </w:rPr>
        <w:t xml:space="preserve">66 miljoonaa vuotta </w:t>
      </w:r>
      <w:r>
        <w:rPr>
          <w:color w:val="2F4F4F"/>
        </w:rPr>
        <w:t xml:space="preserve">liitukauden ja paleogeenin sukupuuttoon </w:t>
      </w:r>
      <w:r>
        <w:rPr>
          <w:color w:val="556B2F"/>
        </w:rPr>
        <w:t xml:space="preserve">kuolemisen </w:t>
      </w:r>
      <w:r>
        <w:t xml:space="preserve">jälkeen </w:t>
      </w:r>
      <w:r>
        <w:t xml:space="preserve">aina nykypäivään saakka. </w:t>
      </w:r>
      <w:r>
        <w:rPr>
          <w:color w:val="6B8E23"/>
        </w:rPr>
        <w:t xml:space="preserve">Mesotsooisen </w:t>
      </w:r>
      <w:r>
        <w:t xml:space="preserve">kauden </w:t>
      </w:r>
      <w:r>
        <w:t xml:space="preserve">loppuun mennessä </w:t>
      </w:r>
      <w:r>
        <w:rPr>
          <w:color w:val="A0522D"/>
        </w:rPr>
        <w:t xml:space="preserve">mantereet </w:t>
      </w:r>
      <w:r>
        <w:t xml:space="preserve">olivat repeytyneet lähes nykyiseen muotoonsa. Laurasiasta tuli Pohjois-Amerikka ja Euraasia, kun taas Gondwana jakaantui Etelä-Amerikkaan, Afrikkaan, Australiaan, Etelämantereeseen ja Intian niemimaahan, joka törmäsi Aasian mannerlaattaan. Tästä törmäyksestä syntyi </w:t>
      </w:r>
      <w:r>
        <w:rPr>
          <w:color w:val="228B22"/>
        </w:rPr>
        <w:t xml:space="preserve">Himalajan vuoristo</w:t>
      </w:r>
      <w:r>
        <w:t xml:space="preserve">. </w:t>
      </w:r>
      <w:r>
        <w:rPr>
          <w:color w:val="191970"/>
        </w:rPr>
        <w:t xml:space="preserve">Tethysin meri, </w:t>
      </w:r>
      <w:r>
        <w:t xml:space="preserve">joka oli erottanut pohjoiset mantereet Afrikasta ja Intiasta, alkoi sulkeutua ja muodosti Välimeren.</w:t>
      </w:r>
    </w:p>
    <w:p>
      <w:r>
        <w:rPr>
          <w:b/>
        </w:rPr>
        <w:t xml:space="preserve">Kysymys 0</w:t>
      </w:r>
    </w:p>
    <w:p>
      <w:r>
        <w:t xml:space="preserve">Kuinka monta vuotta pitkä oli kainozooinen kausi?</w:t>
      </w:r>
    </w:p>
    <w:p>
      <w:r>
        <w:rPr>
          <w:b/>
        </w:rPr>
        <w:t xml:space="preserve">Kysymys 1</w:t>
      </w:r>
    </w:p>
    <w:p>
      <w:r>
        <w:t xml:space="preserve">Mikä sukupuutto merkitsi kainotsooisen kauden alkua?</w:t>
      </w:r>
    </w:p>
    <w:p>
      <w:r>
        <w:rPr>
          <w:b/>
        </w:rPr>
        <w:t xml:space="preserve">Kysymys 2</w:t>
      </w:r>
    </w:p>
    <w:p>
      <w:r>
        <w:t xml:space="preserve">Millä geologisella kaudella olemme tällä hetkellä?</w:t>
      </w:r>
    </w:p>
    <w:p>
      <w:r>
        <w:rPr>
          <w:b/>
        </w:rPr>
        <w:t xml:space="preserve">Kysymys 3</w:t>
      </w:r>
    </w:p>
    <w:p>
      <w:r>
        <w:t xml:space="preserve">Minkä aikakauden lopussa maanosat olivat saaneet suunnilleen nykyisen muotonsa?</w:t>
      </w:r>
    </w:p>
    <w:p>
      <w:r>
        <w:rPr>
          <w:b/>
        </w:rPr>
        <w:t xml:space="preserve">Kysymys 4</w:t>
      </w:r>
    </w:p>
    <w:p>
      <w:r>
        <w:t xml:space="preserve">Minkä vuorijonon Intian ja Aasian mannerlaatan törmäys synnytti?</w:t>
      </w:r>
    </w:p>
    <w:p>
      <w:r>
        <w:rPr>
          <w:b/>
        </w:rPr>
        <w:t xml:space="preserve">Kysymys 5</w:t>
      </w:r>
    </w:p>
    <w:p>
      <w:r>
        <w:t xml:space="preserve">Mikä aikakausi edeltää liitukauden ja paleogeenin välistä sukupuuttoa?</w:t>
      </w:r>
    </w:p>
    <w:p>
      <w:r>
        <w:rPr>
          <w:b/>
        </w:rPr>
        <w:t xml:space="preserve">Kysymys 6</w:t>
      </w:r>
    </w:p>
    <w:p>
      <w:r>
        <w:t xml:space="preserve">Mikä sukupuuttoon kuolemisen tapahtuma päätti kainotsooisen kauden?</w:t>
      </w:r>
    </w:p>
    <w:p>
      <w:r>
        <w:rPr>
          <w:b/>
        </w:rPr>
        <w:t xml:space="preserve">Kysymys 7</w:t>
      </w:r>
    </w:p>
    <w:p>
      <w:r>
        <w:t xml:space="preserve">Mitkä ryhmittyivät yhteen vielä mesotsooisen kauden loppuun mennessä?</w:t>
      </w:r>
    </w:p>
    <w:p>
      <w:r>
        <w:rPr>
          <w:b/>
        </w:rPr>
        <w:t xml:space="preserve">Kysymys 8</w:t>
      </w:r>
    </w:p>
    <w:p>
      <w:r>
        <w:t xml:space="preserve">Mikä meri avautui Afrikan lähellä?</w:t>
      </w:r>
    </w:p>
    <w:p>
      <w:r>
        <w:rPr>
          <w:b/>
        </w:rPr>
        <w:t xml:space="preserve">Teksti numero 19</w:t>
      </w:r>
    </w:p>
    <w:p>
      <w:r>
        <w:rPr>
          <w:color w:val="A9A9A9"/>
        </w:rPr>
        <w:t xml:space="preserve">Paleoseeni </w:t>
      </w:r>
      <w:r>
        <w:t xml:space="preserve">jatkoi </w:t>
      </w:r>
      <w:r>
        <w:t xml:space="preserve">monin tavoin </w:t>
      </w:r>
      <w:r>
        <w:t xml:space="preserve">prosesseja, jotka olivat alkaneet liitukauden loppupuolella. Paleoseenin aikana </w:t>
      </w:r>
      <w:r>
        <w:rPr>
          <w:color w:val="DCDCDC"/>
        </w:rPr>
        <w:t xml:space="preserve">mantereet </w:t>
      </w:r>
      <w:r>
        <w:t xml:space="preserve">jatkoivat ajautumistaan kohti nykyistä sijaintiaan. Superkontinentti </w:t>
      </w:r>
      <w:r>
        <w:rPr>
          <w:color w:val="2F4F4F"/>
        </w:rPr>
        <w:t xml:space="preserve">Laurasia </w:t>
      </w:r>
      <w:r>
        <w:t xml:space="preserve">ei ollut vielä jakautunut </w:t>
      </w:r>
      <w:r>
        <w:rPr>
          <w:color w:val="556B2F"/>
        </w:rPr>
        <w:t xml:space="preserve">kolmeksi </w:t>
      </w:r>
      <w:r>
        <w:t xml:space="preserve">mantereeksi. Eurooppa ja Grönlanti olivat edelleen yhteydessä toisiinsa. </w:t>
      </w:r>
      <w:r>
        <w:rPr>
          <w:color w:val="6B8E23"/>
        </w:rPr>
        <w:t xml:space="preserve">Pohjois-Amerikkaa </w:t>
      </w:r>
      <w:r>
        <w:t xml:space="preserve">ja Aasiaa yhdisti edelleen ajoittain </w:t>
      </w:r>
      <w:r>
        <w:rPr>
          <w:color w:val="A0522D"/>
        </w:rPr>
        <w:t xml:space="preserve">maasilta, </w:t>
      </w:r>
      <w:r>
        <w:t xml:space="preserve">kun taas Grönlanti ja Pohjois-Amerikka alkoivat erota toisistaan. Liitukauden lopun Laramidin orogenia jatkoi </w:t>
      </w:r>
      <w:r>
        <w:rPr>
          <w:color w:val="228B22"/>
        </w:rPr>
        <w:t xml:space="preserve">Kalliovuorten </w:t>
      </w:r>
      <w:r>
        <w:t xml:space="preserve">kohoamista </w:t>
      </w:r>
      <w:r>
        <w:t xml:space="preserve">Amerikan länsiosissa, mikä päättyi seuraavalla aikakaudella. Etelä- ja Pohjois-Amerikka pysyivät edelleen päiväntasaajan merien erottamina (ne yhdistyivät </w:t>
      </w:r>
      <w:r>
        <w:rPr>
          <w:color w:val="191970"/>
        </w:rPr>
        <w:t xml:space="preserve">neogeenin </w:t>
      </w:r>
      <w:r>
        <w:t xml:space="preserve">aikana</w:t>
      </w:r>
      <w:r>
        <w:t xml:space="preserve">); entisen eteläisen superkontin Gondwanan osat jatkoivat hajoamistaan, ja Afrikka, Etelä-Amerikka, Etelämanner ja Australia etääntyivät toisistaan. </w:t>
      </w:r>
      <w:r>
        <w:t xml:space="preserve">Afrikka suuntasi pohjoiseen kohti Eurooppaa ja sulki hitaasti </w:t>
      </w:r>
      <w:r>
        <w:rPr>
          <w:color w:val="8B0000"/>
        </w:rPr>
        <w:t xml:space="preserve">Tethysin </w:t>
      </w:r>
      <w:r>
        <w:t xml:space="preserve">valtameren, ja </w:t>
      </w:r>
      <w:r>
        <w:rPr>
          <w:color w:val="483D8B"/>
        </w:rPr>
        <w:t xml:space="preserve">Intia </w:t>
      </w:r>
      <w:r>
        <w:t xml:space="preserve">aloitti vaelluksensa kohti Aasiaa, mikä johti tektoniseen törmäykseen ja Himalajan muodostumiseen.</w:t>
      </w:r>
    </w:p>
    <w:p>
      <w:r>
        <w:rPr>
          <w:b/>
        </w:rPr>
        <w:t xml:space="preserve">Kysymys 0</w:t>
      </w:r>
    </w:p>
    <w:p>
      <w:r>
        <w:t xml:space="preserve">Kuinka moneen maanosaan Laurasia hajosi?</w:t>
      </w:r>
    </w:p>
    <w:p>
      <w:r>
        <w:rPr>
          <w:b/>
        </w:rPr>
        <w:t xml:space="preserve">Kysymys 1</w:t>
      </w:r>
    </w:p>
    <w:p>
      <w:r>
        <w:t xml:space="preserve">Mihin mantereeseen Grönlanti liitettiin paleoseenikaudella?</w:t>
      </w:r>
    </w:p>
    <w:p>
      <w:r>
        <w:rPr>
          <w:b/>
        </w:rPr>
        <w:t xml:space="preserve">Kysymys 2</w:t>
      </w:r>
    </w:p>
    <w:p>
      <w:r>
        <w:t xml:space="preserve">Mikä vuoristoketju nousi liitukaudella Laramidin oregenian seurauksena?</w:t>
      </w:r>
    </w:p>
    <w:p>
      <w:r>
        <w:rPr>
          <w:b/>
        </w:rPr>
        <w:t xml:space="preserve">Kysymys 3</w:t>
      </w:r>
    </w:p>
    <w:p>
      <w:r>
        <w:t xml:space="preserve">Millä ajanjaksolla Pohjois- ja Etelä-Amerikka yhdistyivät?</w:t>
      </w:r>
    </w:p>
    <w:p>
      <w:r>
        <w:rPr>
          <w:b/>
        </w:rPr>
        <w:t xml:space="preserve">Kysymys 4</w:t>
      </w:r>
    </w:p>
    <w:p>
      <w:r>
        <w:t xml:space="preserve">Mikä valtameri sulkeutui, kun Afrikka siirtyi pohjoiseen paleoseenin aikana?</w:t>
      </w:r>
    </w:p>
    <w:p>
      <w:r>
        <w:rPr>
          <w:b/>
        </w:rPr>
        <w:t xml:space="preserve">Kysymys 5</w:t>
      </w:r>
    </w:p>
    <w:p>
      <w:r>
        <w:t xml:space="preserve">Milloin liitukauden prosessit alkoivat?</w:t>
      </w:r>
    </w:p>
    <w:p>
      <w:r>
        <w:rPr>
          <w:b/>
        </w:rPr>
        <w:t xml:space="preserve">Kysymys 6</w:t>
      </w:r>
    </w:p>
    <w:p>
      <w:r>
        <w:t xml:space="preserve">Mikä lakkasi ajelehtimasta paleoseenin aikana?</w:t>
      </w:r>
    </w:p>
    <w:p>
      <w:r>
        <w:rPr>
          <w:b/>
        </w:rPr>
        <w:t xml:space="preserve">Kysymys 7</w:t>
      </w:r>
    </w:p>
    <w:p>
      <w:r>
        <w:t xml:space="preserve">Mikä superkontinentti jakaantui kolmeksi paleoseenin aikana?</w:t>
      </w:r>
    </w:p>
    <w:p>
      <w:r>
        <w:rPr>
          <w:b/>
        </w:rPr>
        <w:t xml:space="preserve">Kysymys 8</w:t>
      </w:r>
    </w:p>
    <w:p>
      <w:r>
        <w:t xml:space="preserve">Mikä yhdisti Euroopan ja Grönlannin?</w:t>
      </w:r>
    </w:p>
    <w:p>
      <w:r>
        <w:rPr>
          <w:b/>
        </w:rPr>
        <w:t xml:space="preserve">Kysymys 9</w:t>
      </w:r>
    </w:p>
    <w:p>
      <w:r>
        <w:t xml:space="preserve">Mihin Aasia siirtyi?</w:t>
      </w:r>
    </w:p>
    <w:p>
      <w:r>
        <w:rPr>
          <w:b/>
        </w:rPr>
        <w:t xml:space="preserve">Teksti numero 20</w:t>
      </w:r>
    </w:p>
    <w:p>
      <w:r>
        <w:t xml:space="preserve">Eoseenin aikana (</w:t>
      </w:r>
      <w:r>
        <w:rPr>
          <w:color w:val="A9A9A9"/>
        </w:rPr>
        <w:t xml:space="preserve">56 miljoonaa vuotta sitten - 33,9 miljoonaa vuotta sitten</w:t>
      </w:r>
      <w:r>
        <w:t xml:space="preserve">) </w:t>
      </w:r>
      <w:r>
        <w:rPr>
          <w:color w:val="DCDCDC"/>
        </w:rPr>
        <w:t xml:space="preserve">mantereet </w:t>
      </w:r>
      <w:r>
        <w:t xml:space="preserve">jatkoivat ajautumistaan kohti nykyistä sijaintiaan. Kauden alussa Australia ja </w:t>
      </w:r>
      <w:r>
        <w:rPr>
          <w:color w:val="2F4F4F"/>
        </w:rPr>
        <w:t xml:space="preserve">Etelämanner </w:t>
      </w:r>
      <w:r>
        <w:t xml:space="preserve">pysyivät yhteydessä toisiinsa, ja lämpimät päiväntasaajan virtaukset sekoittuivat kylmempiin Etelämantereen vesiin, mikä jakoi lämpöä ympäri maailmaa ja </w:t>
      </w:r>
      <w:r>
        <w:rPr>
          <w:color w:val="556B2F"/>
        </w:rPr>
        <w:t xml:space="preserve">piti maapallon lämpötilan korkeana</w:t>
      </w:r>
      <w:r>
        <w:t xml:space="preserve">. </w:t>
      </w:r>
      <w:r>
        <w:t xml:space="preserve">Mutta kun </w:t>
      </w:r>
      <w:r>
        <w:rPr>
          <w:color w:val="6B8E23"/>
        </w:rPr>
        <w:t xml:space="preserve">Australia erosi eteläisestä mantereesta </w:t>
      </w:r>
      <w:r>
        <w:rPr>
          <w:color w:val="A0522D"/>
        </w:rPr>
        <w:t xml:space="preserve">noin 45 miljoonaa vuotta sitten</w:t>
      </w:r>
      <w:r>
        <w:t xml:space="preserve">, lämpimät päiväntasaajan virtaukset ohjautuivat poispäin Etelämantereelta, ja näiden kahden mantereen välille kehittyi erillinen kylmän veden kanava. Etelämantereen alue viileni, ja Etelämannerta ympäröivä valtameri alkoi jäätyä, mikä lähetti kylmää vettä ja jäälauttoja pohjoiseen ja vahvisti viilenemistä. Nykyinen </w:t>
      </w:r>
      <w:r>
        <w:rPr>
          <w:color w:val="228B22"/>
        </w:rPr>
        <w:t xml:space="preserve">jääkausien kaava </w:t>
      </w:r>
      <w:r>
        <w:t xml:space="preserve">alkoi noin </w:t>
      </w:r>
      <w:r>
        <w:rPr>
          <w:color w:val="191970"/>
        </w:rPr>
        <w:t xml:space="preserve">40 miljoonaa vuotta </w:t>
      </w:r>
      <w:r>
        <w:t xml:space="preserve">sitten[viitattu ].</w:t>
      </w:r>
    </w:p>
    <w:p>
      <w:r>
        <w:rPr>
          <w:b/>
        </w:rPr>
        <w:t xml:space="preserve">Kysymys 0</w:t>
      </w:r>
    </w:p>
    <w:p>
      <w:r>
        <w:t xml:space="preserve">Minkä vuosien aikana eoseenikausi tapahtui?</w:t>
      </w:r>
    </w:p>
    <w:p>
      <w:r>
        <w:rPr>
          <w:b/>
        </w:rPr>
        <w:t xml:space="preserve">Kysymys 1</w:t>
      </w:r>
    </w:p>
    <w:p>
      <w:r>
        <w:t xml:space="preserve">Mihin muuhun maanosaan Australia liittyi eoseenikauden alussa?</w:t>
      </w:r>
    </w:p>
    <w:p>
      <w:r>
        <w:rPr>
          <w:b/>
        </w:rPr>
        <w:t xml:space="preserve">Kysymys 2</w:t>
      </w:r>
    </w:p>
    <w:p>
      <w:r>
        <w:t xml:space="preserve">Kuinka kauan sitten Etelämanner ja Australia jakautuivat?</w:t>
      </w:r>
    </w:p>
    <w:p>
      <w:r>
        <w:rPr>
          <w:b/>
        </w:rPr>
        <w:t xml:space="preserve">Kysymys 3</w:t>
      </w:r>
    </w:p>
    <w:p>
      <w:r>
        <w:t xml:space="preserve">Kuinka monta vuotta sitten nykyisen jääkauden uskotaan alkaneen?</w:t>
      </w:r>
    </w:p>
    <w:p>
      <w:r>
        <w:rPr>
          <w:b/>
        </w:rPr>
        <w:t xml:space="preserve">Kysymys 4</w:t>
      </w:r>
    </w:p>
    <w:p>
      <w:r>
        <w:t xml:space="preserve">Mitä syntyi, kun päiväntasaajan virtaukset sekoittuivat Etelämantereen vesiin eoseenin aikana?</w:t>
      </w:r>
    </w:p>
    <w:p>
      <w:r>
        <w:rPr>
          <w:b/>
        </w:rPr>
        <w:t xml:space="preserve">Kysymys 5</w:t>
      </w:r>
    </w:p>
    <w:p>
      <w:r>
        <w:t xml:space="preserve">Mikä saavutti niiden lopullisen aseman eoseenin aikana?</w:t>
      </w:r>
    </w:p>
    <w:p>
      <w:r>
        <w:rPr>
          <w:b/>
        </w:rPr>
        <w:t xml:space="preserve">Kysymys 6</w:t>
      </w:r>
    </w:p>
    <w:p>
      <w:r>
        <w:t xml:space="preserve">Mistä Australia erottautui eoseenin alussa?</w:t>
      </w:r>
    </w:p>
    <w:p>
      <w:r>
        <w:rPr>
          <w:b/>
        </w:rPr>
        <w:t xml:space="preserve">Kysymys 7</w:t>
      </w:r>
    </w:p>
    <w:p>
      <w:r>
        <w:t xml:space="preserve">Mikä kuvio päättyi 45 miljoonaa vuotta sitten </w:t>
      </w:r>
    </w:p>
    <w:p>
      <w:r>
        <w:rPr>
          <w:b/>
        </w:rPr>
        <w:t xml:space="preserve">Kysymys 8</w:t>
      </w:r>
    </w:p>
    <w:p>
      <w:r>
        <w:t xml:space="preserve">Mikä ohjasi lämpimät vedet kohti Arktista?</w:t>
      </w:r>
    </w:p>
    <w:p>
      <w:r>
        <w:rPr>
          <w:b/>
        </w:rPr>
        <w:t xml:space="preserve">Teksti numero 21</w:t>
      </w:r>
    </w:p>
    <w:p>
      <w:r>
        <w:t xml:space="preserve">Laurasian pohjoinen superkontinentti alkoi hajota, kun </w:t>
      </w:r>
      <w:r>
        <w:rPr>
          <w:color w:val="A9A9A9"/>
        </w:rPr>
        <w:t xml:space="preserve">Eurooppa, Grönlanti ja Pohjois-Amerikka </w:t>
      </w:r>
      <w:r>
        <w:t xml:space="preserve">ajautuivat erilleen. Pohjois-Amerikan länsiosassa vuoriston rakentaminen alkoi </w:t>
      </w:r>
      <w:r>
        <w:rPr>
          <w:color w:val="DCDCDC"/>
        </w:rPr>
        <w:t xml:space="preserve">eoseenikaudella, </w:t>
      </w:r>
      <w:r>
        <w:t xml:space="preserve">ja </w:t>
      </w:r>
      <w:r>
        <w:rPr>
          <w:color w:val="2F4F4F"/>
        </w:rPr>
        <w:t xml:space="preserve">valtavia järviä </w:t>
      </w:r>
      <w:r>
        <w:t xml:space="preserve">muodostui ylänköjen välissä oleviin korkeisiin tasaisiin altaisiin</w:t>
      </w:r>
      <w:r>
        <w:t xml:space="preserve">.</w:t>
      </w:r>
      <w:r>
        <w:t xml:space="preserve"> Euroopassa </w:t>
      </w:r>
      <w:r>
        <w:rPr>
          <w:color w:val="556B2F"/>
        </w:rPr>
        <w:t xml:space="preserve">Tethysin</w:t>
      </w:r>
      <w:r>
        <w:t xml:space="preserve"> meri </w:t>
      </w:r>
      <w:r>
        <w:t xml:space="preserve">katosi lopulta, kun taas Alppien kohoaminen eristi sen viimeisen jäänteen, </w:t>
      </w:r>
      <w:r>
        <w:rPr>
          <w:color w:val="6B8E23"/>
        </w:rPr>
        <w:t xml:space="preserve">Välimeren, </w:t>
      </w:r>
      <w:r>
        <w:t xml:space="preserve">ja loi toisen matalan meren, jonka pohjoispuolella oli saaristokuntia</w:t>
      </w:r>
      <w:r>
        <w:t xml:space="preserve">.</w:t>
      </w:r>
      <w:r>
        <w:t xml:space="preserve"> Vaikka Pohjois-Atlantti avautui, </w:t>
      </w:r>
      <w:r>
        <w:rPr>
          <w:color w:val="A0522D"/>
        </w:rPr>
        <w:t xml:space="preserve">Pohjois-Amerikan ja Euroopan </w:t>
      </w:r>
      <w:r>
        <w:t xml:space="preserve">välille näyttää jääneen maayhteys, sillä </w:t>
      </w:r>
      <w:r>
        <w:t xml:space="preserve">näiden kahden alueen eläimistö on hyvin samankaltainen. Intia jatkoi matkaansa poispäin Afrikasta ja aloitti törmäyksensä Aasian kanssa luoden </w:t>
      </w:r>
      <w:r>
        <w:rPr>
          <w:color w:val="228B22"/>
        </w:rPr>
        <w:t xml:space="preserve">Himalajan orogenian</w:t>
      </w:r>
      <w:r>
        <w:t xml:space="preserve">.</w:t>
      </w:r>
    </w:p>
    <w:p>
      <w:r>
        <w:rPr>
          <w:b/>
        </w:rPr>
        <w:t xml:space="preserve">Kysymys 0</w:t>
      </w:r>
    </w:p>
    <w:p>
      <w:r>
        <w:t xml:space="preserve">Minkä ajanjakson aikana Pohjois-Amerikan länsiosaan muodostui vuoria?</w:t>
      </w:r>
    </w:p>
    <w:p>
      <w:r>
        <w:rPr>
          <w:b/>
        </w:rPr>
        <w:t xml:space="preserve">Kysymys 1</w:t>
      </w:r>
    </w:p>
    <w:p>
      <w:r>
        <w:t xml:space="preserve">Mitä alkoi muodostua Pohjois-Amerikan tasaisiin altaisiin eoseenin aikana?</w:t>
      </w:r>
    </w:p>
    <w:p>
      <w:r>
        <w:rPr>
          <w:b/>
        </w:rPr>
        <w:t xml:space="preserve">Kysymys 2</w:t>
      </w:r>
    </w:p>
    <w:p>
      <w:r>
        <w:t xml:space="preserve">Mikä meri lakkasi olemasta Euroopassa eoseenikaudella?</w:t>
      </w:r>
    </w:p>
    <w:p>
      <w:r>
        <w:rPr>
          <w:b/>
        </w:rPr>
        <w:t xml:space="preserve">Kysymys 3</w:t>
      </w:r>
    </w:p>
    <w:p>
      <w:r>
        <w:t xml:space="preserve">Välimeri on jäljellä oleva osa mitä merta eoseenistä?</w:t>
      </w:r>
    </w:p>
    <w:p>
      <w:r>
        <w:rPr>
          <w:b/>
        </w:rPr>
        <w:t xml:space="preserve">Kysymys 4</w:t>
      </w:r>
    </w:p>
    <w:p>
      <w:r>
        <w:t xml:space="preserve">Mikä alue syntyi, kun Intia törmäsi Aasiaan?</w:t>
      </w:r>
    </w:p>
    <w:p>
      <w:r>
        <w:rPr>
          <w:b/>
        </w:rPr>
        <w:t xml:space="preserve">Kysymys 5</w:t>
      </w:r>
    </w:p>
    <w:p>
      <w:r>
        <w:t xml:space="preserve">Mitkä kolme maanosaa ajautuivat yhteen muodostaen Laurasiaa eoseenin aikana?</w:t>
      </w:r>
    </w:p>
    <w:p>
      <w:r>
        <w:rPr>
          <w:b/>
        </w:rPr>
        <w:t xml:space="preserve">Kysymys 6</w:t>
      </w:r>
    </w:p>
    <w:p>
      <w:r>
        <w:t xml:space="preserve">Mitä Euroopan matalissa altaissa muodostui?</w:t>
      </w:r>
    </w:p>
    <w:p>
      <w:r>
        <w:rPr>
          <w:b/>
        </w:rPr>
        <w:t xml:space="preserve">Kysymys 7</w:t>
      </w:r>
    </w:p>
    <w:p>
      <w:r>
        <w:t xml:space="preserve">Mikä meri avautui?</w:t>
      </w:r>
    </w:p>
    <w:p>
      <w:r>
        <w:rPr>
          <w:b/>
        </w:rPr>
        <w:t xml:space="preserve">Kysymys 8</w:t>
      </w:r>
    </w:p>
    <w:p>
      <w:r>
        <w:t xml:space="preserve">Minkä meren Alpit loivat?</w:t>
      </w:r>
    </w:p>
    <w:p>
      <w:r>
        <w:rPr>
          <w:b/>
        </w:rPr>
        <w:t xml:space="preserve">Kysymys 9</w:t>
      </w:r>
    </w:p>
    <w:p>
      <w:r>
        <w:t xml:space="preserve">Millä kahdella mantereella kehittyi hyvin erilainen eläimistö?</w:t>
      </w:r>
    </w:p>
    <w:p>
      <w:r>
        <w:rPr>
          <w:b/>
        </w:rPr>
        <w:t xml:space="preserve">Teksti numero 22</w:t>
      </w:r>
    </w:p>
    <w:p>
      <w:r>
        <w:t xml:space="preserve">Etelämanner eristäytyi yhä enemmän ja sai lopulta aikaan pysyvän </w:t>
      </w:r>
      <w:r>
        <w:rPr>
          <w:color w:val="A9A9A9"/>
        </w:rPr>
        <w:t xml:space="preserve">jääpeitteen</w:t>
      </w:r>
      <w:r>
        <w:t xml:space="preserve">. </w:t>
      </w:r>
      <w:r>
        <w:rPr>
          <w:color w:val="DCDCDC"/>
        </w:rPr>
        <w:t xml:space="preserve">Pohjois-Amerikan </w:t>
      </w:r>
      <w:r>
        <w:t xml:space="preserve">länsiosan vuorten rakentaminen </w:t>
      </w:r>
      <w:r>
        <w:t xml:space="preserve">jatkui, ja </w:t>
      </w:r>
      <w:r>
        <w:rPr>
          <w:color w:val="2F4F4F"/>
        </w:rPr>
        <w:t xml:space="preserve">Alpit </w:t>
      </w:r>
      <w:r>
        <w:t xml:space="preserve">alkoivat kohota Euroopassa, kun </w:t>
      </w:r>
      <w:r>
        <w:rPr>
          <w:color w:val="556B2F"/>
        </w:rPr>
        <w:t xml:space="preserve">Afrikan mannerlaatta </w:t>
      </w:r>
      <w:r>
        <w:t xml:space="preserve">jatkoi työntymistään pohjoiseen Euraasian mannerlaatan sisään eristämällä Tethysin meren jäänteet. Lyhyt </w:t>
      </w:r>
      <w:r>
        <w:rPr>
          <w:color w:val="6B8E23"/>
        </w:rPr>
        <w:t xml:space="preserve">merellinen </w:t>
      </w:r>
      <w:r>
        <w:t xml:space="preserve">tunkeutuminen merkitsi varhaisligoseenin alkua Euroopassa</w:t>
      </w:r>
      <w:r>
        <w:t xml:space="preserve">. </w:t>
      </w:r>
      <w:r>
        <w:t xml:space="preserve">Pohjois-Amerikan ja Euroopan välillä </w:t>
      </w:r>
      <w:r>
        <w:t xml:space="preserve">näyttää olleen maasilta </w:t>
      </w:r>
      <w:r>
        <w:rPr>
          <w:color w:val="A0522D"/>
        </w:rPr>
        <w:t xml:space="preserve">varhaisligoseenin</w:t>
      </w:r>
      <w:r>
        <w:t xml:space="preserve"> aikana, sillä </w:t>
      </w:r>
      <w:r>
        <w:t xml:space="preserve">näiden kahden alueen eläimistö on hyvin samankaltainen. Oligoseenin aikana </w:t>
      </w:r>
      <w:r>
        <w:rPr>
          <w:color w:val="228B22"/>
        </w:rPr>
        <w:t xml:space="preserve">Etelä-Amerikka irtautui lopullisesti </w:t>
      </w:r>
      <w:r>
        <w:rPr>
          <w:color w:val="191970"/>
        </w:rPr>
        <w:t xml:space="preserve">Etelämantereesta </w:t>
      </w:r>
      <w:r>
        <w:t xml:space="preserve">ja ajautui pohjoiseen kohti Pohjois-Amerikkaa</w:t>
      </w:r>
      <w:r>
        <w:rPr>
          <w:color w:val="228B22"/>
        </w:rPr>
        <w:t xml:space="preserve">.</w:t>
      </w:r>
      <w:r>
        <w:t xml:space="preserve"> Se mahdollisti myös </w:t>
      </w:r>
      <w:r>
        <w:rPr>
          <w:color w:val="8B0000"/>
        </w:rPr>
        <w:t xml:space="preserve">Etelämantereen kiertovirran </w:t>
      </w:r>
      <w:r>
        <w:t xml:space="preserve">virtauksen, joka jäähdytti mantereen nopeasti.</w:t>
      </w:r>
    </w:p>
    <w:p>
      <w:r>
        <w:rPr>
          <w:b/>
        </w:rPr>
        <w:t xml:space="preserve">Kysymys 0</w:t>
      </w:r>
    </w:p>
    <w:p>
      <w:r>
        <w:t xml:space="preserve">Mikä pysyvä rakenne muodostui Etelämantereelle?</w:t>
      </w:r>
    </w:p>
    <w:p>
      <w:r>
        <w:rPr>
          <w:b/>
        </w:rPr>
        <w:t xml:space="preserve">Kysymys 1</w:t>
      </w:r>
    </w:p>
    <w:p>
      <w:r>
        <w:t xml:space="preserve">Minkä vuorijonon nousu Euroopassa oli seurausta siitä, että Afrikan mannerlaatta siirtyi pohjoiseen Euraasian mannerlaatan sisään?</w:t>
      </w:r>
    </w:p>
    <w:p>
      <w:r>
        <w:rPr>
          <w:b/>
        </w:rPr>
        <w:t xml:space="preserve">Kysymys 2</w:t>
      </w:r>
    </w:p>
    <w:p>
      <w:r>
        <w:t xml:space="preserve">Mihin aikaan Euroopan ja Pohjois-Amerikan yhdistävä maasilta oli olemassa?</w:t>
      </w:r>
    </w:p>
    <w:p>
      <w:r>
        <w:rPr>
          <w:b/>
        </w:rPr>
        <w:t xml:space="preserve">Kysymys 3</w:t>
      </w:r>
    </w:p>
    <w:p>
      <w:r>
        <w:t xml:space="preserve">Oligoseenikaudella Etelä-Amerikka irtautui mistä toisesta mantereesta?</w:t>
      </w:r>
    </w:p>
    <w:p>
      <w:r>
        <w:rPr>
          <w:b/>
        </w:rPr>
        <w:t xml:space="preserve">Kysymys 4</w:t>
      </w:r>
    </w:p>
    <w:p>
      <w:r>
        <w:t xml:space="preserve">Mikä virta johti Etelämantereen jäähtymiseen?</w:t>
      </w:r>
    </w:p>
    <w:p>
      <w:r>
        <w:rPr>
          <w:b/>
        </w:rPr>
        <w:t xml:space="preserve">Kysymys 5</w:t>
      </w:r>
    </w:p>
    <w:p>
      <w:r>
        <w:t xml:space="preserve">Minkä puoliläpäisevän ominaisuuden Antarktis kehitti?</w:t>
      </w:r>
    </w:p>
    <w:p>
      <w:r>
        <w:rPr>
          <w:b/>
        </w:rPr>
        <w:t xml:space="preserve">Kysymys 6</w:t>
      </w:r>
    </w:p>
    <w:p>
      <w:r>
        <w:t xml:space="preserve">Mihin vuorten rakentaminen loppui?</w:t>
      </w:r>
    </w:p>
    <w:p>
      <w:r>
        <w:rPr>
          <w:b/>
        </w:rPr>
        <w:t xml:space="preserve">Kysymys 7</w:t>
      </w:r>
    </w:p>
    <w:p>
      <w:r>
        <w:t xml:space="preserve">Mikä mannerlaatta työntyi etelään ja loi Alpit?</w:t>
      </w:r>
    </w:p>
    <w:p>
      <w:r>
        <w:rPr>
          <w:b/>
        </w:rPr>
        <w:t xml:space="preserve">Kysymys 8</w:t>
      </w:r>
    </w:p>
    <w:p>
      <w:r>
        <w:t xml:space="preserve">Mikä hyökkäys merkitsi Oligoseenin loppua?</w:t>
      </w:r>
    </w:p>
    <w:p>
      <w:r>
        <w:rPr>
          <w:b/>
        </w:rPr>
        <w:t xml:space="preserve">Kysymys 9</w:t>
      </w:r>
    </w:p>
    <w:p>
      <w:r>
        <w:t xml:space="preserve">Mikä hidasti Etelämantereen kiertovirtaa?</w:t>
      </w:r>
    </w:p>
    <w:p>
      <w:r>
        <w:rPr>
          <w:b/>
        </w:rPr>
        <w:t xml:space="preserve">Teksti numero 23</w:t>
      </w:r>
    </w:p>
    <w:p>
      <w:r>
        <w:t xml:space="preserve">Mioseenin aikana mantereet jatkoivat ajautumistaan kohti nykyistä sijaintiaan. Nykyaikaisista geologisista piirteistä ainoastaan </w:t>
      </w:r>
      <w:r>
        <w:rPr>
          <w:color w:val="A9A9A9"/>
        </w:rPr>
        <w:t xml:space="preserve">Etelä-Amerikan ja Pohjois-Amerikan välinen maasilta </w:t>
      </w:r>
      <w:r>
        <w:t xml:space="preserve">puuttui, ja Etelä-Amerikan Tyynenmeren reunalla sijaitseva subduktiovyöhyke aiheutti </w:t>
      </w:r>
      <w:r>
        <w:rPr>
          <w:color w:val="DCDCDC"/>
        </w:rPr>
        <w:t xml:space="preserve">Andien </w:t>
      </w:r>
      <w:r>
        <w:t xml:space="preserve">nousun </w:t>
      </w:r>
      <w:r>
        <w:t xml:space="preserve">ja Meso-Amerikan niemimaan etelään suuntautuvan laajentumisen. Intia törmäsi edelleen </w:t>
      </w:r>
      <w:r>
        <w:rPr>
          <w:color w:val="2F4F4F"/>
        </w:rPr>
        <w:t xml:space="preserve">Aasiaan</w:t>
      </w:r>
      <w:r>
        <w:t xml:space="preserve">. </w:t>
      </w:r>
      <w:r>
        <w:rPr>
          <w:color w:val="556B2F"/>
        </w:rPr>
        <w:t xml:space="preserve">Tethysin meriväylä </w:t>
      </w:r>
      <w:r>
        <w:t xml:space="preserve">jatkoi kutistumistaan ja katosi sitten, kun Afrikka törmäsi Euraasiaan Turkin ja Arabian alueella </w:t>
      </w:r>
      <w:r>
        <w:rPr>
          <w:color w:val="6B8E23"/>
        </w:rPr>
        <w:t xml:space="preserve">19 ja 12 ma </w:t>
      </w:r>
      <w:r>
        <w:t xml:space="preserve">välillä </w:t>
      </w:r>
      <w:r>
        <w:t xml:space="preserve">(ICS 2004). Tämän jälkeen </w:t>
      </w:r>
      <w:r>
        <w:t xml:space="preserve">Välimeren länsiosan </w:t>
      </w:r>
      <w:r>
        <w:rPr>
          <w:color w:val="A0522D"/>
        </w:rPr>
        <w:t xml:space="preserve">vuorten kohoaminen </w:t>
      </w:r>
      <w:r>
        <w:t xml:space="preserve">ja merenpinnan maailmanlaajuinen lasku aiheuttivat yhdessä Välimeren tilapäisen kuivumisen, joka johti </w:t>
      </w:r>
      <w:r>
        <w:rPr>
          <w:color w:val="228B22"/>
        </w:rPr>
        <w:t xml:space="preserve">Messinian suolapitoisuuskriisiin </w:t>
      </w:r>
      <w:r>
        <w:t xml:space="preserve">lähellä mioenin loppua.</w:t>
      </w:r>
    </w:p>
    <w:p>
      <w:r>
        <w:rPr>
          <w:b/>
        </w:rPr>
        <w:t xml:space="preserve">Kysymys 0</w:t>
      </w:r>
    </w:p>
    <w:p>
      <w:r>
        <w:t xml:space="preserve">Minkä vuoriston muodostuminen oli seurausta siitä, että Etelä-Amerikan Tyynen valtameren puoleinen vyöhyke muodostui?</w:t>
      </w:r>
    </w:p>
    <w:p>
      <w:r>
        <w:rPr>
          <w:b/>
        </w:rPr>
        <w:t xml:space="preserve">Kysymys 1</w:t>
      </w:r>
    </w:p>
    <w:p>
      <w:r>
        <w:t xml:space="preserve">Minkä mantereen kanssa Intia törmäsi mioenikaudella?</w:t>
      </w:r>
    </w:p>
    <w:p>
      <w:r>
        <w:rPr>
          <w:b/>
        </w:rPr>
        <w:t xml:space="preserve">Kysymys 2</w:t>
      </w:r>
    </w:p>
    <w:p>
      <w:r>
        <w:t xml:space="preserve">Kun Afrikka törmäsi Euraasiaan, mikä meriväylä lakkasi olemasta mioseenin aikana?</w:t>
      </w:r>
    </w:p>
    <w:p>
      <w:r>
        <w:rPr>
          <w:b/>
        </w:rPr>
        <w:t xml:space="preserve">Kysymys 3</w:t>
      </w:r>
    </w:p>
    <w:p>
      <w:r>
        <w:t xml:space="preserve">Minkä ajanjakson välillä Tethys katosi?</w:t>
      </w:r>
    </w:p>
    <w:p>
      <w:r>
        <w:rPr>
          <w:b/>
        </w:rPr>
        <w:t xml:space="preserve">Kysymys 4</w:t>
      </w:r>
    </w:p>
    <w:p>
      <w:r>
        <w:t xml:space="preserve">Mikä kriisi tapahtui mioenikauden loppupuolella?</w:t>
      </w:r>
    </w:p>
    <w:p>
      <w:r>
        <w:rPr>
          <w:b/>
        </w:rPr>
        <w:t xml:space="preserve">Kysymys 5</w:t>
      </w:r>
    </w:p>
    <w:p>
      <w:r>
        <w:t xml:space="preserve">Mikä silta oli olemassa mioenin aikana?</w:t>
      </w:r>
    </w:p>
    <w:p>
      <w:r>
        <w:rPr>
          <w:b/>
        </w:rPr>
        <w:t xml:space="preserve">Kysymys 6</w:t>
      </w:r>
    </w:p>
    <w:p>
      <w:r>
        <w:t xml:space="preserve">Mikä meriväylä avautui, kun Afrikka törmäsi Euraasiaan?</w:t>
      </w:r>
    </w:p>
    <w:p>
      <w:r>
        <w:rPr>
          <w:b/>
        </w:rPr>
        <w:t xml:space="preserve">Kysymys 7</w:t>
      </w:r>
    </w:p>
    <w:p>
      <w:r>
        <w:t xml:space="preserve">Milloin Tethysin meriväylä avattiin?</w:t>
      </w:r>
    </w:p>
    <w:p>
      <w:r>
        <w:rPr>
          <w:b/>
        </w:rPr>
        <w:t xml:space="preserve">Kysymys 8</w:t>
      </w:r>
    </w:p>
    <w:p>
      <w:r>
        <w:t xml:space="preserve">Mikä aiheutti sateiden lisääntymisen Välimerellä</w:t>
      </w:r>
    </w:p>
    <w:p>
      <w:r>
        <w:rPr>
          <w:b/>
        </w:rPr>
        <w:t xml:space="preserve">Tekstin numero 24</w:t>
      </w:r>
    </w:p>
    <w:p>
      <w:r>
        <w:t xml:space="preserve">Etelä-Amerikka yhdistyi Pohjois-Amerikkaan </w:t>
      </w:r>
      <w:r>
        <w:rPr>
          <w:color w:val="DCDCDC"/>
        </w:rPr>
        <w:t xml:space="preserve">Panaman kannaksen </w:t>
      </w:r>
      <w:r>
        <w:rPr>
          <w:color w:val="A9A9A9"/>
        </w:rPr>
        <w:t xml:space="preserve">kautta </w:t>
      </w:r>
      <w:r>
        <w:rPr>
          <w:color w:val="2F4F4F"/>
        </w:rPr>
        <w:t xml:space="preserve">plioseenin</w:t>
      </w:r>
      <w:r>
        <w:t xml:space="preserve"> aikana</w:t>
      </w:r>
      <w:r>
        <w:t xml:space="preserve">, jolloin Etelä-Amerikan omaleimainen </w:t>
      </w:r>
      <w:r>
        <w:rPr>
          <w:color w:val="556B2F"/>
        </w:rPr>
        <w:t xml:space="preserve">pussieläinfauna </w:t>
      </w:r>
      <w:r>
        <w:t xml:space="preserve">loppui lähes kokonaan</w:t>
      </w:r>
      <w:r>
        <w:rPr>
          <w:color w:val="6B8E23"/>
        </w:rPr>
        <w:t xml:space="preserve">. </w:t>
      </w:r>
      <w:r>
        <w:rPr>
          <w:color w:val="6B8E23"/>
        </w:rPr>
        <w:t xml:space="preserve">Isthmusin muodostumisella </w:t>
      </w:r>
      <w:r>
        <w:t xml:space="preserve">oli merkittäviä vaikutuksia maapallon lämpötiloihin, sillä lämpimät päiväntasaajan valtamerivirrat katkaistiin ja Atlantin jäähtymissykli alkoi, jolloin kylmät arktiset ja antarktiset vedet laskivat lämpötiloja nyt eristyksissä olevalla Atlantin valtamerellä. </w:t>
      </w:r>
      <w:r>
        <w:rPr>
          <w:color w:val="A0522D"/>
        </w:rPr>
        <w:t xml:space="preserve">Afrikan </w:t>
      </w:r>
      <w:r>
        <w:t xml:space="preserve">törmäys Euroopan kanssa muodosti Välimeren, joka katkaisi Tethysin valtameren jäänteet. Merenpinnan muutokset paljastivat Alaskan ja Aasian välisen maasillan. Lähellä plioseenin loppua, noin 2,58 miljoonaa vuotta sitten (</w:t>
      </w:r>
      <w:r>
        <w:rPr>
          <w:color w:val="228B22"/>
        </w:rPr>
        <w:t xml:space="preserve">kvaternaarikauden </w:t>
      </w:r>
      <w:r>
        <w:t xml:space="preserve">alku)</w:t>
      </w:r>
      <w:r>
        <w:t xml:space="preserve">, </w:t>
      </w:r>
      <w:r>
        <w:rPr>
          <w:color w:val="191970"/>
        </w:rPr>
        <w:t xml:space="preserve">alkoi nykyinen jääkausi. </w:t>
      </w:r>
      <w:r>
        <w:t xml:space="preserve">Sen jälkeen napa-alueilla on ollut toistuvia jäätiköitymis- ja sulamisjaksoja, jotka toistuvat </w:t>
      </w:r>
      <w:r>
        <w:rPr>
          <w:color w:val="8B0000"/>
        </w:rPr>
        <w:t xml:space="preserve">40 000-100 000 vuoden välein.</w:t>
      </w:r>
    </w:p>
    <w:p>
      <w:r>
        <w:rPr>
          <w:b/>
        </w:rPr>
        <w:t xml:space="preserve">Kysymys 0</w:t>
      </w:r>
    </w:p>
    <w:p>
      <w:r>
        <w:t xml:space="preserve">Mikä on Pohjois- ja Etelä-Amerikan välinen yhteys?</w:t>
      </w:r>
    </w:p>
    <w:p>
      <w:r>
        <w:rPr>
          <w:b/>
        </w:rPr>
        <w:t xml:space="preserve">Kysymys 1</w:t>
      </w:r>
    </w:p>
    <w:p>
      <w:r>
        <w:t xml:space="preserve">Mihin aikaan Pohjois- ja Etelä-Amerikka yhdistyivät?</w:t>
      </w:r>
    </w:p>
    <w:p>
      <w:r>
        <w:rPr>
          <w:b/>
        </w:rPr>
        <w:t xml:space="preserve">Kysymys 2</w:t>
      </w:r>
    </w:p>
    <w:p>
      <w:r>
        <w:t xml:space="preserve">Minkä eläimistön esiintyminen Etelä-Amerikassa päättyi plioseeniin?</w:t>
      </w:r>
    </w:p>
    <w:p>
      <w:r>
        <w:rPr>
          <w:b/>
        </w:rPr>
        <w:t xml:space="preserve">Kysymys 3</w:t>
      </w:r>
    </w:p>
    <w:p>
      <w:r>
        <w:t xml:space="preserve">Välimeri syntyi Euroopan ja minkä alueen törmätessä toisiinsa?</w:t>
      </w:r>
    </w:p>
    <w:p>
      <w:r>
        <w:rPr>
          <w:b/>
        </w:rPr>
        <w:t xml:space="preserve">Kysymys 4</w:t>
      </w:r>
    </w:p>
    <w:p>
      <w:r>
        <w:t xml:space="preserve">Mikä ajanjakso tuli plioseenin jälkeen?</w:t>
      </w:r>
    </w:p>
    <w:p>
      <w:r>
        <w:rPr>
          <w:b/>
        </w:rPr>
        <w:t xml:space="preserve">Kysymys 5</w:t>
      </w:r>
    </w:p>
    <w:p>
      <w:r>
        <w:t xml:space="preserve">Mikä lopetti kokonaan Etelä-Amerikan pussieläinfaunat?</w:t>
      </w:r>
    </w:p>
    <w:p>
      <w:r>
        <w:rPr>
          <w:b/>
        </w:rPr>
        <w:t xml:space="preserve">Kysymys 6</w:t>
      </w:r>
    </w:p>
    <w:p>
      <w:r>
        <w:t xml:space="preserve">Mikä muodostui yhdistämään Pohjois- ja Etelä-Amerikkaa kvartäärikaudella?</w:t>
      </w:r>
    </w:p>
    <w:p>
      <w:r>
        <w:rPr>
          <w:b/>
        </w:rPr>
        <w:t xml:space="preserve">Kysymys 7</w:t>
      </w:r>
    </w:p>
    <w:p>
      <w:r>
        <w:t xml:space="preserve">Mikä alkoi piloseenin aikana?</w:t>
      </w:r>
    </w:p>
    <w:p>
      <w:r>
        <w:rPr>
          <w:b/>
        </w:rPr>
        <w:t xml:space="preserve">Kysymys 8</w:t>
      </w:r>
    </w:p>
    <w:p>
      <w:r>
        <w:t xml:space="preserve">Kuinka usein merenpinnan nousu toistuu?</w:t>
      </w:r>
    </w:p>
    <w:p>
      <w:r>
        <w:rPr>
          <w:b/>
        </w:rPr>
        <w:t xml:space="preserve">Teksti numero 25</w:t>
      </w:r>
    </w:p>
    <w:p>
      <w:r>
        <w:t xml:space="preserve">Nykyisen jääkauden viimeinen jääkausi päättyi </w:t>
      </w:r>
      <w:r>
        <w:rPr>
          <w:color w:val="A9A9A9"/>
        </w:rPr>
        <w:t xml:space="preserve">noin </w:t>
      </w:r>
      <w:r>
        <w:rPr>
          <w:color w:val="DCDCDC"/>
        </w:rPr>
        <w:t xml:space="preserve">10 000 vuotta sitten</w:t>
      </w:r>
      <w:r>
        <w:rPr>
          <w:color w:val="2F4F4F"/>
        </w:rPr>
        <w:t xml:space="preserve">. </w:t>
      </w:r>
      <w:r>
        <w:rPr>
          <w:color w:val="556B2F"/>
        </w:rPr>
        <w:t xml:space="preserve">Jään sulamisen </w:t>
      </w:r>
      <w:r>
        <w:t xml:space="preserve">seurauksena maailman merenpinta nousi noin </w:t>
      </w:r>
      <w:r>
        <w:rPr>
          <w:color w:val="6B8E23"/>
        </w:rPr>
        <w:t xml:space="preserve">35 metriä </w:t>
      </w:r>
      <w:r>
        <w:rPr>
          <w:color w:val="A0522D"/>
        </w:rPr>
        <w:t xml:space="preserve">holoseenin </w:t>
      </w:r>
      <w:r>
        <w:t xml:space="preserve">alkupuolella</w:t>
      </w:r>
      <w:r>
        <w:t xml:space="preserve">. Lisäksi </w:t>
      </w:r>
      <w:r>
        <w:t xml:space="preserve">monet noin 40 pohjoisen leveysasteen yläpuolella olevat alueet olivat painuneet </w:t>
      </w:r>
      <w:r>
        <w:t xml:space="preserve">pleistoseenijäätiköiden</w:t>
      </w:r>
      <w:r>
        <w:t xml:space="preserve"> painosta</w:t>
      </w:r>
      <w:r>
        <w:t xml:space="preserve">, ja ne nousivat jopa 180 metriä </w:t>
      </w:r>
      <w:r>
        <w:rPr>
          <w:color w:val="191970"/>
        </w:rPr>
        <w:t xml:space="preserve">pleistoseenin loppupuolella ja holoseenin aikana, </w:t>
      </w:r>
      <w:r>
        <w:t xml:space="preserve">ja ne nousevat edelleen. Merenpinnan nousu ja maan väliaikainen painuminen mahdollistivat väliaikaisesti meren tunkeutumisen alueille, jotka ovat nyt kaukana merestä. Holoseenin merellisiä fossiileja tunnetaan Vermontista, Quebecistä, Ontariosta ja Michiganista. Lukuun ottamatta jääkauden painaumiin liittyviä korkeammilla leveysasteilla tapahtuneita tilapäisiä merialueiden tunkeutumisia, holoseenin fossiileja on löydetty pääasiassa järvenpohjista, tulvaniityistä ja luolastoista. Holoseenin merikerrostumat matalien leveysasteiden rannikoilla ovat harvinaisia, koska merenpinnan nousu tuona aikana ylittää todennäköisen muun kuin jääkauden aiheuttaman nousun. Jääkauden jälkeinen elpyminen Skandinaviassa johti Itämeren rannikkoalueiden syntyyn Itämeren ympärille, mukaan lukien suuri osa Suomea. Alueen nousu jatkuu edelleen ja aiheuttaa edelleen heikkoja maanjäristyksiä eri puolilla Pohjois-Eurooppaa. Vastaava tapahtuma Pohjois-Amerikassa oli Hudsoninlahden palautuminen, kun se kutistui suuremmasta, välittömästi jääkauden jälkeisestä </w:t>
      </w:r>
      <w:r>
        <w:rPr>
          <w:color w:val="8B0000"/>
        </w:rPr>
        <w:t xml:space="preserve">Tyrrellinmeren</w:t>
      </w:r>
      <w:r>
        <w:t xml:space="preserve"> </w:t>
      </w:r>
      <w:r>
        <w:t xml:space="preserve">vaiheesta lähelle nykyisiä rajojaan</w:t>
      </w:r>
      <w:r>
        <w:t xml:space="preserve">.</w:t>
      </w:r>
    </w:p>
    <w:p>
      <w:r>
        <w:rPr>
          <w:b/>
        </w:rPr>
        <w:t xml:space="preserve">Kysymys 0</w:t>
      </w:r>
    </w:p>
    <w:p>
      <w:r>
        <w:t xml:space="preserve">Kuinka kauan sitten viimeinen jääkausi päättyi?</w:t>
      </w:r>
    </w:p>
    <w:p>
      <w:r>
        <w:rPr>
          <w:b/>
        </w:rPr>
        <w:t xml:space="preserve">Kysymys 1</w:t>
      </w:r>
    </w:p>
    <w:p>
      <w:r>
        <w:t xml:space="preserve">Kuinka paljon merenpinta nousi viimeisen jääkauden lopussa?</w:t>
      </w:r>
    </w:p>
    <w:p>
      <w:r>
        <w:rPr>
          <w:b/>
        </w:rPr>
        <w:t xml:space="preserve">Kysymys 2</w:t>
      </w:r>
    </w:p>
    <w:p>
      <w:r>
        <w:t xml:space="preserve">Minkä ajanjakson aikana merenpinnan taso oli 115 jalkaa?</w:t>
      </w:r>
    </w:p>
    <w:p>
      <w:r>
        <w:rPr>
          <w:b/>
        </w:rPr>
        <w:t xml:space="preserve">Kysymys 3</w:t>
      </w:r>
    </w:p>
    <w:p>
      <w:r>
        <w:t xml:space="preserve">Minkä ajanjakson jäätiköt laskivat pohjoisten maiden korkeutta 591 jalalla?</w:t>
      </w:r>
    </w:p>
    <w:p>
      <w:r>
        <w:rPr>
          <w:b/>
        </w:rPr>
        <w:t xml:space="preserve">Kysymys 4</w:t>
      </w:r>
    </w:p>
    <w:p>
      <w:r>
        <w:t xml:space="preserve">Mihin mereen Hudson Bay ennen kuului?</w:t>
      </w:r>
    </w:p>
    <w:p>
      <w:r>
        <w:rPr>
          <w:b/>
        </w:rPr>
        <w:t xml:space="preserve">Kysymys 5</w:t>
      </w:r>
    </w:p>
    <w:p>
      <w:r>
        <w:t xml:space="preserve">Milloin alkoi viimeinen jääkausi?</w:t>
      </w:r>
    </w:p>
    <w:p>
      <w:r>
        <w:rPr>
          <w:b/>
        </w:rPr>
        <w:t xml:space="preserve">Kysymys 6</w:t>
      </w:r>
    </w:p>
    <w:p>
      <w:r>
        <w:t xml:space="preserve">Mikä aiheutti merenpinnan nousun 115 metriä?</w:t>
      </w:r>
    </w:p>
    <w:p>
      <w:r>
        <w:rPr>
          <w:b/>
        </w:rPr>
        <w:t xml:space="preserve">Kysymys 7</w:t>
      </w:r>
    </w:p>
    <w:p>
      <w:r>
        <w:t xml:space="preserve">Minkä ajanjakson aikana pohjoisten maiden korkeus nousi 591 jalkaa?</w:t>
      </w:r>
    </w:p>
    <w:p>
      <w:r>
        <w:rPr>
          <w:b/>
        </w:rPr>
        <w:t xml:space="preserve">Kysymys 8</w:t>
      </w:r>
    </w:p>
    <w:p>
      <w:r>
        <w:t xml:space="preserve">Mihin mereen Hudson Bay kuuluu?</w:t>
      </w:r>
    </w:p>
    <w:p>
      <w:r>
        <w:br w:type="page"/>
      </w:r>
    </w:p>
    <w:p>
      <w:r>
        <w:rPr>
          <w:b/>
          <w:u w:val="single"/>
        </w:rPr>
        <w:t xml:space="preserve">Asiakirjan numero 428</w:t>
      </w:r>
    </w:p>
    <w:p>
      <w:r>
        <w:rPr>
          <w:b/>
        </w:rPr>
        <w:t xml:space="preserve">Tekstin numero 0</w:t>
      </w:r>
    </w:p>
    <w:p>
      <w:r>
        <w:t xml:space="preserve">Poliisivoimat ovat valtion valtuuttama henkilöjoukko, jonka tehtävänä on </w:t>
      </w:r>
      <w:r>
        <w:rPr>
          <w:color w:val="A9A9A9"/>
        </w:rPr>
        <w:t xml:space="preserve">valvoa lain noudattamista, suojella omaisuutta ja rajoittaa kansalaisjärjestyksen häiriöitä</w:t>
      </w:r>
      <w:r>
        <w:t xml:space="preserve">. Niiden valtuuksiin kuuluu oikeutettu voimankäyttö. Termi yhdistetään yleisimmin suvereenin valtion poliisivoimiin, joilla on valtuudet käyttää kyseisen valtion poliisivaltaa määritellyllä oikeudellisella tai alueellisella vastuualueella. Poliisivoimat määritellään usein erillisiksi </w:t>
      </w:r>
      <w:r>
        <w:rPr>
          <w:color w:val="DCDCDC"/>
        </w:rPr>
        <w:t xml:space="preserve">sotilas- tai muista organisaatioista, jotka osallistuvat valtion puolustamiseen ulkomaisia hyökkääjiä vastaan</w:t>
      </w:r>
      <w:r>
        <w:t xml:space="preserve">; santarmit ovat kuitenkin </w:t>
      </w:r>
      <w:r>
        <w:rPr>
          <w:color w:val="2F4F4F"/>
        </w:rPr>
        <w:t xml:space="preserve">sotilasyksiköitä, joiden tehtävänä on siviilipoliisitoiminta</w:t>
      </w:r>
      <w:r>
        <w:t xml:space="preserve">.</w:t>
      </w:r>
    </w:p>
    <w:p>
      <w:r>
        <w:rPr>
          <w:b/>
        </w:rPr>
        <w:t xml:space="preserve">Kysymys 0</w:t>
      </w:r>
    </w:p>
    <w:p>
      <w:r>
        <w:t xml:space="preserve">Mitä valtio haluaa poliisin tekevän?</w:t>
      </w:r>
    </w:p>
    <w:p>
      <w:r>
        <w:rPr>
          <w:b/>
        </w:rPr>
        <w:t xml:space="preserve">Kysymys 1</w:t>
      </w:r>
    </w:p>
    <w:p>
      <w:r>
        <w:t xml:space="preserve">Mitä ovat santarmit?</w:t>
      </w:r>
    </w:p>
    <w:p>
      <w:r>
        <w:rPr>
          <w:b/>
        </w:rPr>
        <w:t xml:space="preserve">Kysymys 2</w:t>
      </w:r>
    </w:p>
    <w:p>
      <w:r>
        <w:t xml:space="preserve">Mistä poliisit ovat yleensä erillään?</w:t>
      </w:r>
    </w:p>
    <w:p>
      <w:r>
        <w:rPr>
          <w:b/>
        </w:rPr>
        <w:t xml:space="preserve">Kysymys 3</w:t>
      </w:r>
    </w:p>
    <w:p>
      <w:r>
        <w:t xml:space="preserve">Mitä valtio haluaa, että poliisi ei tee?</w:t>
      </w:r>
    </w:p>
    <w:p>
      <w:r>
        <w:rPr>
          <w:b/>
        </w:rPr>
        <w:t xml:space="preserve">Kysymys 4</w:t>
      </w:r>
    </w:p>
    <w:p>
      <w:r>
        <w:t xml:space="preserve">Mitä presidentti haluaa poliisivoimien tekevän?</w:t>
      </w:r>
    </w:p>
    <w:p>
      <w:r>
        <w:rPr>
          <w:b/>
        </w:rPr>
        <w:t xml:space="preserve">Kysymys 5</w:t>
      </w:r>
    </w:p>
    <w:p>
      <w:r>
        <w:t xml:space="preserve">Mitä eivät ole santarmit?</w:t>
      </w:r>
    </w:p>
    <w:p>
      <w:r>
        <w:rPr>
          <w:b/>
        </w:rPr>
        <w:t xml:space="preserve">Kysymys 6</w:t>
      </w:r>
    </w:p>
    <w:p>
      <w:r>
        <w:t xml:space="preserve">Minkä kanssa poliisi on yleensä yhdessä?</w:t>
      </w:r>
    </w:p>
    <w:p>
      <w:r>
        <w:rPr>
          <w:b/>
        </w:rPr>
        <w:t xml:space="preserve">Kysymys 7</w:t>
      </w:r>
    </w:p>
    <w:p>
      <w:r>
        <w:t xml:space="preserve">Mistä poliisi ei ole koskaan erillään?</w:t>
      </w:r>
    </w:p>
    <w:p>
      <w:r>
        <w:rPr>
          <w:b/>
        </w:rPr>
        <w:t xml:space="preserve">Teksti numero 1</w:t>
      </w:r>
    </w:p>
    <w:p>
      <w:r>
        <w:t xml:space="preserve">Lainvalvonta on kuitenkin vain osa poliisitoimintaa. Poliisitoimintaan on kuulunut monenlaista toimintaa eri tilanteissa, mutta hallitsevassa asemassa on järjestyksen ylläpitäminen. Joissakin yhteiskunnissa, </w:t>
      </w:r>
      <w:r>
        <w:rPr>
          <w:color w:val="A9A9A9"/>
        </w:rPr>
        <w:t xml:space="preserve">1700-luvun lopulla ja 1800-luvun alussa</w:t>
      </w:r>
      <w:r>
        <w:t xml:space="preserve">, ne kehittyivät luokkajärjestelmän ylläpitämisen ja yksityisomaisuuden suojelun yhteydessä</w:t>
      </w:r>
      <w:r>
        <w:rPr>
          <w:color w:val="A9A9A9"/>
        </w:rPr>
        <w:t xml:space="preserve">. </w:t>
      </w:r>
      <w:r>
        <w:t xml:space="preserve">Monet poliisivoimat kärsivät </w:t>
      </w:r>
      <w:r>
        <w:t xml:space="preserve">enemmän tai vähemmän </w:t>
      </w:r>
      <w:r>
        <w:rPr>
          <w:color w:val="DCDCDC"/>
        </w:rPr>
        <w:t xml:space="preserve">poliisikorruptiosta. </w:t>
      </w:r>
      <w:r>
        <w:t xml:space="preserve">Poliisivoimat ovat yleensä </w:t>
      </w:r>
      <w:r>
        <w:rPr>
          <w:color w:val="2F4F4F"/>
        </w:rPr>
        <w:t xml:space="preserve">julkisen sektorin </w:t>
      </w:r>
      <w:r>
        <w:t xml:space="preserve">palveluita, mikä tarkoittaa, että ne maksetaan </w:t>
      </w:r>
      <w:r>
        <w:rPr>
          <w:color w:val="556B2F"/>
        </w:rPr>
        <w:t xml:space="preserve">verovaroin</w:t>
      </w:r>
      <w:r>
        <w:t xml:space="preserve">.</w:t>
      </w:r>
    </w:p>
    <w:p>
      <w:r>
        <w:rPr>
          <w:b/>
        </w:rPr>
        <w:t xml:space="preserve">Kysymys 0</w:t>
      </w:r>
    </w:p>
    <w:p>
      <w:r>
        <w:t xml:space="preserve">Miten poliisille yleensä maksetaan palkkaa?</w:t>
      </w:r>
    </w:p>
    <w:p>
      <w:r>
        <w:rPr>
          <w:b/>
        </w:rPr>
        <w:t xml:space="preserve">Kysymys 1</w:t>
      </w:r>
    </w:p>
    <w:p>
      <w:r>
        <w:t xml:space="preserve">Minkälainen palvelu poliisi on?</w:t>
      </w:r>
    </w:p>
    <w:p>
      <w:r>
        <w:rPr>
          <w:b/>
        </w:rPr>
        <w:t xml:space="preserve">Kysymys 2</w:t>
      </w:r>
    </w:p>
    <w:p>
      <w:r>
        <w:t xml:space="preserve">Milloin poliisia käytettiin suojelemaan luokkajärjestelmää?</w:t>
      </w:r>
    </w:p>
    <w:p>
      <w:r>
        <w:rPr>
          <w:b/>
        </w:rPr>
        <w:t xml:space="preserve">Kysymys 3</w:t>
      </w:r>
    </w:p>
    <w:p>
      <w:r>
        <w:t xml:space="preserve">Mikä ongelma monilla poliisivoimilla on?</w:t>
      </w:r>
    </w:p>
    <w:p>
      <w:r>
        <w:rPr>
          <w:b/>
        </w:rPr>
        <w:t xml:space="preserve">Kysymys 4</w:t>
      </w:r>
    </w:p>
    <w:p>
      <w:r>
        <w:t xml:space="preserve">Miten poliisille ei koskaan makseta palkkaa?</w:t>
      </w:r>
    </w:p>
    <w:p>
      <w:r>
        <w:rPr>
          <w:b/>
        </w:rPr>
        <w:t xml:space="preserve">Kysymys 5</w:t>
      </w:r>
    </w:p>
    <w:p>
      <w:r>
        <w:t xml:space="preserve">Millainen palvelu ei ole poliisi?</w:t>
      </w:r>
    </w:p>
    <w:p>
      <w:r>
        <w:rPr>
          <w:b/>
        </w:rPr>
        <w:t xml:space="preserve">Kysymys 6</w:t>
      </w:r>
    </w:p>
    <w:p>
      <w:r>
        <w:t xml:space="preserve">Milloin poliisia ei käytetä luokkajärjestelmän suojelemiseen?</w:t>
      </w:r>
    </w:p>
    <w:p>
      <w:r>
        <w:rPr>
          <w:b/>
        </w:rPr>
        <w:t xml:space="preserve">Kysymys 7</w:t>
      </w:r>
    </w:p>
    <w:p>
      <w:r>
        <w:t xml:space="preserve">Mikä voimavara monilla poliisivoimilla on?</w:t>
      </w:r>
    </w:p>
    <w:p>
      <w:r>
        <w:rPr>
          <w:b/>
        </w:rPr>
        <w:t xml:space="preserve">Kysymys 8</w:t>
      </w:r>
    </w:p>
    <w:p>
      <w:r>
        <w:t xml:space="preserve">Milloin poliisia käytettiin siviilijärjestelmän suojelemiseen?</w:t>
      </w:r>
    </w:p>
    <w:p>
      <w:r>
        <w:rPr>
          <w:b/>
        </w:rPr>
        <w:t xml:space="preserve">Teksti numero 2</w:t>
      </w:r>
    </w:p>
    <w:p>
      <w:r>
        <w:t xml:space="preserve">Muinaisessa Kiinassa lainvalvonnasta vastasivat "</w:t>
      </w:r>
      <w:r>
        <w:rPr>
          <w:color w:val="A9A9A9"/>
        </w:rPr>
        <w:t xml:space="preserve">prefektit" </w:t>
      </w:r>
      <w:r>
        <w:t xml:space="preserve">tuhansien vuosien ajan, sillä se kehittyi sekä </w:t>
      </w:r>
      <w:r>
        <w:rPr>
          <w:color w:val="DCDCDC"/>
        </w:rPr>
        <w:t xml:space="preserve">Chun että Jinin </w:t>
      </w:r>
      <w:r>
        <w:t xml:space="preserve">valtakunnissa </w:t>
      </w:r>
      <w:r>
        <w:rPr>
          <w:color w:val="2F4F4F"/>
        </w:rPr>
        <w:t xml:space="preserve">kevään </w:t>
      </w:r>
      <w:r>
        <w:t xml:space="preserve">ja </w:t>
      </w:r>
      <w:r>
        <w:rPr>
          <w:color w:val="556B2F"/>
        </w:rPr>
        <w:t xml:space="preserve">syksyn aikana</w:t>
      </w:r>
      <w:r>
        <w:t xml:space="preserve">. Jinissä kymmeniä prefektejä oli hajautettu ympäri valtiota, ja kullakin oli rajattu valta ja työskentelyaika. Heidät nimittivät paikalliset tuomarit, jotka raportoivat ylemmille viranomaisille, kuten kuvernööreille, jotka puolestaan nimitti keisari, ja he valvoivat "prefektuurinsa" eli toimialueensa siviilihallintoa. Kunkin prefektin alaisuudessa oli "aliprefektejä", jotka auttoivat kollektiivisesti lainvalvonnassa alueella. Jotkut prefektit vastasivat tutkimuksista, aivan kuten nykyajan poliisit. Prefektit saattoivat olla myös naisia. Prefektuurijärjestelmän käsite levisi muihin kulttuureihin, kuten </w:t>
      </w:r>
      <w:r>
        <w:rPr>
          <w:color w:val="6B8E23"/>
        </w:rPr>
        <w:t xml:space="preserve">Koreaan ja Japaniin</w:t>
      </w:r>
      <w:r>
        <w:t xml:space="preserve">.</w:t>
      </w:r>
    </w:p>
    <w:p>
      <w:r>
        <w:rPr>
          <w:b/>
        </w:rPr>
        <w:t xml:space="preserve">Kysymys 0</w:t>
      </w:r>
    </w:p>
    <w:p>
      <w:r>
        <w:t xml:space="preserve">Mitkä Kiinan valtakunnat kehittivät lainvalvontaa?</w:t>
      </w:r>
    </w:p>
    <w:p>
      <w:r>
        <w:rPr>
          <w:b/>
        </w:rPr>
        <w:t xml:space="preserve">Kysymys 1</w:t>
      </w:r>
    </w:p>
    <w:p>
      <w:r>
        <w:t xml:space="preserve">Millä ajanjaksolla Chun valtakunta oli?</w:t>
      </w:r>
    </w:p>
    <w:p>
      <w:r>
        <w:rPr>
          <w:b/>
        </w:rPr>
        <w:t xml:space="preserve">Kysymys 2</w:t>
      </w:r>
    </w:p>
    <w:p>
      <w:r>
        <w:t xml:space="preserve">Millä ajanjaksolla Jinin valtakunta oli?</w:t>
      </w:r>
    </w:p>
    <w:p>
      <w:r>
        <w:rPr>
          <w:b/>
        </w:rPr>
        <w:t xml:space="preserve">Kysymys 3</w:t>
      </w:r>
    </w:p>
    <w:p>
      <w:r>
        <w:t xml:space="preserve">Mitkä maat ovat omaksuneet Kiinasta prefektuurijärjestelmän?</w:t>
      </w:r>
    </w:p>
    <w:p>
      <w:r>
        <w:rPr>
          <w:b/>
        </w:rPr>
        <w:t xml:space="preserve">Kysymys 4</w:t>
      </w:r>
    </w:p>
    <w:p>
      <w:r>
        <w:t xml:space="preserve">Miksi muinainen Kiina kutsui poliisiaan?</w:t>
      </w:r>
    </w:p>
    <w:p>
      <w:r>
        <w:rPr>
          <w:b/>
        </w:rPr>
        <w:t xml:space="preserve">Kysymys 5</w:t>
      </w:r>
    </w:p>
    <w:p>
      <w:r>
        <w:t xml:space="preserve">Mitkä Japanin kuningaskunnat kehittivät lainvalvontaa?</w:t>
      </w:r>
    </w:p>
    <w:p>
      <w:r>
        <w:rPr>
          <w:b/>
        </w:rPr>
        <w:t xml:space="preserve">Kysymys 6</w:t>
      </w:r>
    </w:p>
    <w:p>
      <w:r>
        <w:t xml:space="preserve">Mihin ajanjaksoon Chun valtakunta ei kuulunut?</w:t>
      </w:r>
    </w:p>
    <w:p>
      <w:r>
        <w:rPr>
          <w:b/>
        </w:rPr>
        <w:t xml:space="preserve">Kysymys 7</w:t>
      </w:r>
    </w:p>
    <w:p>
      <w:r>
        <w:t xml:space="preserve">Millä ajanjaksolla Chinin valtakunta oli?</w:t>
      </w:r>
    </w:p>
    <w:p>
      <w:r>
        <w:rPr>
          <w:b/>
        </w:rPr>
        <w:t xml:space="preserve">Kysymys 8</w:t>
      </w:r>
    </w:p>
    <w:p>
      <w:r>
        <w:t xml:space="preserve">Mitkä maat eivät ole koskaan omaksuneet Kiinasta peräisin olevaa "prefektuurijärjestelmää"?</w:t>
      </w:r>
    </w:p>
    <w:p>
      <w:r>
        <w:rPr>
          <w:b/>
        </w:rPr>
        <w:t xml:space="preserve">Kysymys 9</w:t>
      </w:r>
    </w:p>
    <w:p>
      <w:r>
        <w:t xml:space="preserve">Miksi nyky-Kiina kutsui poliisiaan?</w:t>
      </w:r>
    </w:p>
    <w:p>
      <w:r>
        <w:rPr>
          <w:b/>
        </w:rPr>
        <w:t xml:space="preserve">Teksti numero 3</w:t>
      </w:r>
    </w:p>
    <w:p>
      <w:r>
        <w:rPr>
          <w:color w:val="DCDCDC"/>
        </w:rPr>
        <w:t xml:space="preserve">Ferdinand ja Isabella </w:t>
      </w:r>
      <w:r>
        <w:t xml:space="preserve">perustivat </w:t>
      </w:r>
      <w:r>
        <w:rPr>
          <w:color w:val="A9A9A9"/>
        </w:rPr>
        <w:t xml:space="preserve">Kastilian perintösodan päätyttyä </w:t>
      </w:r>
      <w:r>
        <w:t xml:space="preserve">vuonna 1479 </w:t>
      </w:r>
      <w:r>
        <w:t xml:space="preserve">yhtenä ensimmäisistä toimistaan </w:t>
      </w:r>
      <w:r>
        <w:t xml:space="preserve">keskitetysti organisoidun ja tehokkaan </w:t>
      </w:r>
      <w:r>
        <w:rPr>
          <w:color w:val="2F4F4F"/>
        </w:rPr>
        <w:t xml:space="preserve">Pyhän veljeskunnan </w:t>
      </w:r>
      <w:r>
        <w:t xml:space="preserve">(</w:t>
      </w:r>
      <w:r>
        <w:rPr>
          <w:color w:val="556B2F"/>
        </w:rPr>
        <w:t xml:space="preserve">Santa Hermandad) </w:t>
      </w:r>
      <w:r>
        <w:t xml:space="preserve">kansalliseksi poliisivoimaksi</w:t>
      </w:r>
      <w:r>
        <w:t xml:space="preserve">.</w:t>
      </w:r>
      <w:r>
        <w:t xml:space="preserve"> He mukauttivat olemassa olevan veljeskunnan tarkoitukseen yleiseksi poliisivoimaksi, joka toimi heidän nimittämiensä virkamiesten alaisuudessa ja jolla oli suuret toimivaltuudet jopa kuolemanrangaistuksia koskevissa asioissa. Alkuperäiset veljeskunnat toimivat edelleen vaatimattomina paikallisina poliisiyksikköinä, kunnes ne lopullisesti lakkautettiin vuonna </w:t>
      </w:r>
      <w:r>
        <w:rPr>
          <w:color w:val="6B8E23"/>
        </w:rPr>
        <w:t xml:space="preserve">1835</w:t>
      </w:r>
      <w:r>
        <w:t xml:space="preserve">.</w:t>
      </w:r>
    </w:p>
    <w:p>
      <w:r>
        <w:rPr>
          <w:b/>
        </w:rPr>
        <w:t xml:space="preserve">Kysymys 0</w:t>
      </w:r>
    </w:p>
    <w:p>
      <w:r>
        <w:t xml:space="preserve">Mikä sota päättyi vuonna 1479?</w:t>
      </w:r>
    </w:p>
    <w:p>
      <w:r>
        <w:rPr>
          <w:b/>
        </w:rPr>
        <w:t xml:space="preserve">Kysymys 1</w:t>
      </w:r>
    </w:p>
    <w:p>
      <w:r>
        <w:t xml:space="preserve">Kuka perusti Espanjan ensimmäiset kansalliset poliisivoimat?</w:t>
      </w:r>
    </w:p>
    <w:p>
      <w:r>
        <w:rPr>
          <w:b/>
        </w:rPr>
        <w:t xml:space="preserve">Kysymys 2</w:t>
      </w:r>
    </w:p>
    <w:p>
      <w:r>
        <w:t xml:space="preserve">Mikä oli Espanjan ensimmäisen kansallisen poliisin espanjankielinen nimi?</w:t>
      </w:r>
    </w:p>
    <w:p>
      <w:r>
        <w:rPr>
          <w:b/>
        </w:rPr>
        <w:t xml:space="preserve">Kysymys 3</w:t>
      </w:r>
    </w:p>
    <w:p>
      <w:r>
        <w:t xml:space="preserve">Mitä Santa Hermandad tarkoittaa?</w:t>
      </w:r>
    </w:p>
    <w:p>
      <w:r>
        <w:rPr>
          <w:b/>
        </w:rPr>
        <w:t xml:space="preserve">Kysymys 4</w:t>
      </w:r>
    </w:p>
    <w:p>
      <w:r>
        <w:t xml:space="preserve">Milloin Espanja lakkautti paikalliset poliisiyksiköt?</w:t>
      </w:r>
    </w:p>
    <w:p>
      <w:r>
        <w:rPr>
          <w:b/>
        </w:rPr>
        <w:t xml:space="preserve">Kysymys 5</w:t>
      </w:r>
    </w:p>
    <w:p>
      <w:r>
        <w:t xml:space="preserve">Mikä sota päättyi vuonna 1497?</w:t>
      </w:r>
    </w:p>
    <w:p>
      <w:r>
        <w:rPr>
          <w:b/>
        </w:rPr>
        <w:t xml:space="preserve">Kysymys 6</w:t>
      </w:r>
    </w:p>
    <w:p>
      <w:r>
        <w:t xml:space="preserve">Kuka muodosti Espanjan viimeiset kansalliset poliisivoimat?</w:t>
      </w:r>
    </w:p>
    <w:p>
      <w:r>
        <w:rPr>
          <w:b/>
        </w:rPr>
        <w:t xml:space="preserve">Kysymys 7</w:t>
      </w:r>
    </w:p>
    <w:p>
      <w:r>
        <w:t xml:space="preserve">Mikä oli Espanjan toisen kansallisen poliisin nimi espanjaksi?</w:t>
      </w:r>
    </w:p>
    <w:p>
      <w:r>
        <w:rPr>
          <w:b/>
        </w:rPr>
        <w:t xml:space="preserve">Kysymys 8</w:t>
      </w:r>
    </w:p>
    <w:p>
      <w:r>
        <w:t xml:space="preserve">Mitä Santa Hermandad ei tarkoita?</w:t>
      </w:r>
    </w:p>
    <w:p>
      <w:r>
        <w:rPr>
          <w:b/>
        </w:rPr>
        <w:t xml:space="preserve">Kysymys 9</w:t>
      </w:r>
    </w:p>
    <w:p>
      <w:r>
        <w:t xml:space="preserve">Milloin Espanja antoi paikallisille poliisiyksiköille valtuudet?</w:t>
      </w:r>
    </w:p>
    <w:p>
      <w:r>
        <w:rPr>
          <w:b/>
        </w:rPr>
        <w:t xml:space="preserve">Teksti numero 4</w:t>
      </w:r>
    </w:p>
    <w:p>
      <w:r>
        <w:t xml:space="preserve">Ranskassa oli keskiajalla kaksi </w:t>
      </w:r>
      <w:r>
        <w:rPr>
          <w:color w:val="A9A9A9"/>
        </w:rPr>
        <w:t xml:space="preserve">Ranskan kruunun suurvirkamiestä</w:t>
      </w:r>
      <w:r>
        <w:t xml:space="preserve">, joilla oli poliisitehtäviä: </w:t>
      </w:r>
      <w:r>
        <w:rPr>
          <w:color w:val="DCDCDC"/>
        </w:rPr>
        <w:t xml:space="preserve">Ranskan marsalkka ja Ranskan konstaapeli</w:t>
      </w:r>
      <w:r>
        <w:t xml:space="preserve">. </w:t>
      </w:r>
      <w:r>
        <w:t xml:space="preserve">Ranskan marsalkan sotilaspoliisitehtävät siirrettiin marsalkan provostille, jonka joukkoja kutsuttiin </w:t>
      </w:r>
      <w:r>
        <w:rPr>
          <w:color w:val="2F4F4F"/>
        </w:rPr>
        <w:t xml:space="preserve">Marshalcyksi</w:t>
      </w:r>
      <w:r>
        <w:t xml:space="preserve">, koska sen valta oli viime kädessä peräisin marsalkalta. Marshalcy juontaa juurensa sadan vuoden sotaan, ja jotkut historioitsijat jäljittävät sen 1200-luvun alkupuolelle. Toinen organisaatio, </w:t>
      </w:r>
      <w:r>
        <w:rPr>
          <w:color w:val="556B2F"/>
        </w:rPr>
        <w:t xml:space="preserve">konstaapeli </w:t>
      </w:r>
      <w:r>
        <w:t xml:space="preserve">(ranskaksi </w:t>
      </w:r>
      <w:r>
        <w:rPr>
          <w:color w:val="6B8E23"/>
        </w:rPr>
        <w:t xml:space="preserve">Connétablie)</w:t>
      </w:r>
      <w:r>
        <w:t xml:space="preserve">, oli Ranskan konstaapelin alainen.</w:t>
      </w:r>
      <w:r>
        <w:t xml:space="preserve"> Konstaapeli vakinaistettiin sotilaalliseksi elimeksi vuonna 1337. Kuningas Frans I:n (1515-1547) aikana Maréchaussée yhdistettiin konstaapeliin. Tuloksena syntyneet joukot tunnettiin myös nimellä Maréchaussée tai virallisesti Ranskan poliisivoimat ja marsalkka.</w:t>
      </w:r>
    </w:p>
    <w:p>
      <w:r>
        <w:rPr>
          <w:b/>
        </w:rPr>
        <w:t xml:space="preserve">Kysymys 0</w:t>
      </w:r>
    </w:p>
    <w:p>
      <w:r>
        <w:t xml:space="preserve">Millä kahdella keskiaikaisen Ranskan alueella oli poliisitehtäviä?</w:t>
      </w:r>
    </w:p>
    <w:p>
      <w:r>
        <w:rPr>
          <w:b/>
        </w:rPr>
        <w:t xml:space="preserve">Kysymys 1</w:t>
      </w:r>
    </w:p>
    <w:p>
      <w:r>
        <w:t xml:space="preserve">Miten Ranskan marsalkka ja konstaapeli luokiteltiin muodollisesti?</w:t>
      </w:r>
    </w:p>
    <w:p>
      <w:r>
        <w:rPr>
          <w:b/>
        </w:rPr>
        <w:t xml:space="preserve">Kysymys 2</w:t>
      </w:r>
    </w:p>
    <w:p>
      <w:r>
        <w:t xml:space="preserve">Mikä oli marsalkan joukkojen nimi?</w:t>
      </w:r>
    </w:p>
    <w:p>
      <w:r>
        <w:rPr>
          <w:b/>
        </w:rPr>
        <w:t xml:space="preserve">Kysymys 3</w:t>
      </w:r>
    </w:p>
    <w:p>
      <w:r>
        <w:t xml:space="preserve">Mikä oli konstaapelin joukkojen nimi englanniksi?</w:t>
      </w:r>
    </w:p>
    <w:p>
      <w:r>
        <w:rPr>
          <w:b/>
        </w:rPr>
        <w:t xml:space="preserve">Kysymys 4</w:t>
      </w:r>
    </w:p>
    <w:p>
      <w:r>
        <w:t xml:space="preserve">Mikä oli konstaapelin joukkojen nimi ranskaksi?</w:t>
      </w:r>
    </w:p>
    <w:p>
      <w:r>
        <w:rPr>
          <w:b/>
        </w:rPr>
        <w:t xml:space="preserve">Kysymys 5</w:t>
      </w:r>
    </w:p>
    <w:p>
      <w:r>
        <w:t xml:space="preserve">Millä kahdella keskiaikaisen Ranskan alueella ei ollut poliisin tehtäviä?</w:t>
      </w:r>
    </w:p>
    <w:p>
      <w:r>
        <w:rPr>
          <w:b/>
        </w:rPr>
        <w:t xml:space="preserve">Kysymys 6</w:t>
      </w:r>
    </w:p>
    <w:p>
      <w:r>
        <w:t xml:space="preserve">Miten Ranskan marsalkka ja konstaapeli luokiteltiin epävirallisesti?</w:t>
      </w:r>
    </w:p>
    <w:p>
      <w:r>
        <w:rPr>
          <w:b/>
        </w:rPr>
        <w:t xml:space="preserve">Kysymys 7</w:t>
      </w:r>
    </w:p>
    <w:p>
      <w:r>
        <w:t xml:space="preserve">Mikä oli marsalkan rauhanturvajoukkojen nimi?</w:t>
      </w:r>
    </w:p>
    <w:p>
      <w:r>
        <w:rPr>
          <w:b/>
        </w:rPr>
        <w:t xml:space="preserve">Kysymys 8</w:t>
      </w:r>
    </w:p>
    <w:p>
      <w:r>
        <w:t xml:space="preserve">Mikä oli kapteenin joukkojen nimi englanniksi?</w:t>
      </w:r>
    </w:p>
    <w:p>
      <w:r>
        <w:rPr>
          <w:b/>
        </w:rPr>
        <w:t xml:space="preserve">Kysymys 9</w:t>
      </w:r>
    </w:p>
    <w:p>
      <w:r>
        <w:t xml:space="preserve">Mikä ei ollut konstaapelin joukkojen nimi, ranskaksi?</w:t>
      </w:r>
    </w:p>
    <w:p>
      <w:r>
        <w:rPr>
          <w:b/>
        </w:rPr>
        <w:t xml:space="preserve">Teksti numero 5</w:t>
      </w:r>
    </w:p>
    <w:p>
      <w:r>
        <w:rPr>
          <w:color w:val="A9A9A9"/>
        </w:rPr>
        <w:t xml:space="preserve">Kuningas Ludvig XIV:</w:t>
      </w:r>
      <w:r>
        <w:t xml:space="preserve">n hallitus perusti </w:t>
      </w:r>
      <w:r>
        <w:t xml:space="preserve">vuonna </w:t>
      </w:r>
      <w:r>
        <w:rPr>
          <w:color w:val="DCDCDC"/>
        </w:rPr>
        <w:t xml:space="preserve">1667 </w:t>
      </w:r>
      <w:r>
        <w:t xml:space="preserve">ensimmäiset keskitetysti organisoidut poliisivoimat </w:t>
      </w:r>
      <w:r>
        <w:t xml:space="preserve">valvomaan </w:t>
      </w:r>
      <w:r>
        <w:rPr>
          <w:color w:val="2F4F4F"/>
        </w:rPr>
        <w:t xml:space="preserve">Pariisin </w:t>
      </w:r>
      <w:r>
        <w:t xml:space="preserve">kaupunkia</w:t>
      </w:r>
      <w:r>
        <w:t xml:space="preserve">, joka oli tuolloin Euroopan suurin kaupunki</w:t>
      </w:r>
      <w:r>
        <w:rPr>
          <w:color w:val="DCDCDC"/>
        </w:rPr>
        <w:t xml:space="preserve">. </w:t>
      </w:r>
      <w:r>
        <w:t xml:space="preserve">Pariisin parlamentin 15. maaliskuuta 1667 rekisteröimällä kuninkaallisella ediktillä luotiin </w:t>
      </w:r>
      <w:r>
        <w:rPr>
          <w:color w:val="6B8E23"/>
        </w:rPr>
        <w:t xml:space="preserve">poliisiluutnantin </w:t>
      </w:r>
      <w:r>
        <w:t xml:space="preserve">virka</w:t>
      </w:r>
      <w:r>
        <w:t xml:space="preserve">, josta tuli </w:t>
      </w:r>
      <w:r>
        <w:t xml:space="preserve">Pariisin uusien poliisivoimien päällikkö, ja siinä määriteltiin poliisin tehtäväksi "taata yleisön ja yksityishenkilöiden rauha ja hiljaisuus, puhdistaa kaupunki kaikesta, mikä voi aiheuttaa levottomuuksia, huolehtia runsaudesta ja siitä, että kukin elää asemansa ja velvollisuuksiensa mukaisesti".</w:t>
      </w:r>
    </w:p>
    <w:p>
      <w:r>
        <w:rPr>
          <w:b/>
        </w:rPr>
        <w:t xml:space="preserve">Kysymys 0</w:t>
      </w:r>
    </w:p>
    <w:p>
      <w:r>
        <w:t xml:space="preserve">Minä vuonna Pariisi sai poliisivoimat?</w:t>
      </w:r>
    </w:p>
    <w:p>
      <w:r>
        <w:rPr>
          <w:b/>
        </w:rPr>
        <w:t xml:space="preserve">Kysymys 1</w:t>
      </w:r>
    </w:p>
    <w:p>
      <w:r>
        <w:t xml:space="preserve">Kuka loi Pariisin poliisivoimat?</w:t>
      </w:r>
    </w:p>
    <w:p>
      <w:r>
        <w:rPr>
          <w:b/>
        </w:rPr>
        <w:t xml:space="preserve">Kysymys 2</w:t>
      </w:r>
    </w:p>
    <w:p>
      <w:r>
        <w:t xml:space="preserve">Mikä oli Euroopan suurin kaupunki vuonna 1667?</w:t>
      </w:r>
    </w:p>
    <w:p>
      <w:r>
        <w:rPr>
          <w:b/>
        </w:rPr>
        <w:t xml:space="preserve">Kysymys 3</w:t>
      </w:r>
    </w:p>
    <w:p>
      <w:r>
        <w:t xml:space="preserve">Mikä oli Pariisin poliisipäällikön titteli englanniksi?</w:t>
      </w:r>
    </w:p>
    <w:p>
      <w:r>
        <w:rPr>
          <w:b/>
        </w:rPr>
        <w:t xml:space="preserve">Kysymys 4</w:t>
      </w:r>
    </w:p>
    <w:p>
      <w:r>
        <w:t xml:space="preserve">Mikä oli Pariisin poliisipäällikön titteli ranskaksi?</w:t>
      </w:r>
    </w:p>
    <w:p>
      <w:r>
        <w:rPr>
          <w:b/>
        </w:rPr>
        <w:t xml:space="preserve">Kysymys 5</w:t>
      </w:r>
    </w:p>
    <w:p>
      <w:r>
        <w:t xml:space="preserve">Minä vuonna Pariisi ei saanut poliisia?</w:t>
      </w:r>
    </w:p>
    <w:p>
      <w:r>
        <w:rPr>
          <w:b/>
        </w:rPr>
        <w:t xml:space="preserve">Kysymys 6</w:t>
      </w:r>
    </w:p>
    <w:p>
      <w:r>
        <w:t xml:space="preserve">Kuka ei koskaan perustanut Pariisin poliisivoimia?</w:t>
      </w:r>
    </w:p>
    <w:p>
      <w:r>
        <w:rPr>
          <w:b/>
        </w:rPr>
        <w:t xml:space="preserve">Kysymys 7</w:t>
      </w:r>
    </w:p>
    <w:p>
      <w:r>
        <w:t xml:space="preserve">Mikä oli Euroopan pienin kaupunki vuonna 1667?</w:t>
      </w:r>
    </w:p>
    <w:p>
      <w:r>
        <w:rPr>
          <w:b/>
        </w:rPr>
        <w:t xml:space="preserve">Kysymys 8</w:t>
      </w:r>
    </w:p>
    <w:p>
      <w:r>
        <w:t xml:space="preserve">Mikä oli Euroopan suurin kaupunki vuonna 1676?</w:t>
      </w:r>
    </w:p>
    <w:p>
      <w:r>
        <w:rPr>
          <w:b/>
        </w:rPr>
        <w:t xml:space="preserve">Kysymys 9</w:t>
      </w:r>
    </w:p>
    <w:p>
      <w:r>
        <w:t xml:space="preserve">Mikä oli Pariisin poliisin pohjan otsikko englanniksi?</w:t>
      </w:r>
    </w:p>
    <w:p>
      <w:r>
        <w:rPr>
          <w:b/>
        </w:rPr>
        <w:t xml:space="preserve">Teksti numero 6</w:t>
      </w:r>
    </w:p>
    <w:p>
      <w:r>
        <w:t xml:space="preserve">Ensimmäisenä tätä virkaa hoiti </w:t>
      </w:r>
      <w:r>
        <w:rPr>
          <w:color w:val="A9A9A9"/>
        </w:rPr>
        <w:t xml:space="preserve">Gabriel Nicolas de la Reynie, </w:t>
      </w:r>
      <w:r>
        <w:t xml:space="preserve">jonka alaisuudessa </w:t>
      </w:r>
      <w:r>
        <w:t xml:space="preserve">oli </w:t>
      </w:r>
      <w:r>
        <w:rPr>
          <w:color w:val="DCDCDC"/>
        </w:rPr>
        <w:t xml:space="preserve">44 </w:t>
      </w:r>
      <w:r>
        <w:t xml:space="preserve">poliisikomentajaa (commissaires de police). Vuonna </w:t>
      </w:r>
      <w:r>
        <w:rPr>
          <w:color w:val="2F4F4F"/>
        </w:rPr>
        <w:t xml:space="preserve">1709 </w:t>
      </w:r>
      <w:r>
        <w:t xml:space="preserve">näitä komissaareja avustivat poliisitarkastajat (inspecteurs de police)</w:t>
      </w:r>
      <w:r>
        <w:rPr>
          <w:color w:val="2F4F4F"/>
        </w:rPr>
        <w:t xml:space="preserve">.</w:t>
      </w:r>
      <w:r>
        <w:t xml:space="preserve"> Pariisin kaupunki oli jaettu </w:t>
      </w:r>
      <w:r>
        <w:rPr>
          <w:color w:val="556B2F"/>
        </w:rPr>
        <w:t xml:space="preserve">16 </w:t>
      </w:r>
      <w:r>
        <w:t xml:space="preserve">piiriin, joiden poliisina toimivat komissaarit, jotka kukin nimitettiin tiettyyn piiriin ja joita avusti kasvava byrokratia</w:t>
      </w:r>
      <w:r>
        <w:t xml:space="preserve">.</w:t>
      </w:r>
      <w:r>
        <w:t xml:space="preserve"> Pariisin poliisivoimien järjestelmä laajennettiin muuhun Ranskaan </w:t>
      </w:r>
      <w:r>
        <w:rPr>
          <w:color w:val="6B8E23"/>
        </w:rPr>
        <w:t xml:space="preserve">lokakuussa 1699 annetulla </w:t>
      </w:r>
      <w:r>
        <w:t xml:space="preserve">kuninkaallisella asetuksella, jonka </w:t>
      </w:r>
      <w:r>
        <w:t xml:space="preserve">seurauksena kaikkiin Ranskan suuriin kaupunkeihin perustettiin poliisipäälliköt.</w:t>
      </w:r>
    </w:p>
    <w:p>
      <w:r>
        <w:rPr>
          <w:b/>
        </w:rPr>
        <w:t xml:space="preserve">Kysymys 0</w:t>
      </w:r>
    </w:p>
    <w:p>
      <w:r>
        <w:t xml:space="preserve">Kuka oli Pariisin ensimmäinen poliisipäällikkö?</w:t>
      </w:r>
    </w:p>
    <w:p>
      <w:r>
        <w:rPr>
          <w:b/>
        </w:rPr>
        <w:t xml:space="preserve">Kysymys 1</w:t>
      </w:r>
    </w:p>
    <w:p>
      <w:r>
        <w:t xml:space="preserve">Kuinka monta komission jäsentä työskenteli Reynien alaisuudessa?</w:t>
      </w:r>
    </w:p>
    <w:p>
      <w:r>
        <w:rPr>
          <w:b/>
        </w:rPr>
        <w:t xml:space="preserve">Kysymys 2</w:t>
      </w:r>
    </w:p>
    <w:p>
      <w:r>
        <w:t xml:space="preserve">Kuinka moneen poliisipiiriin Pariisi oli jaettu?</w:t>
      </w:r>
    </w:p>
    <w:p>
      <w:r>
        <w:rPr>
          <w:b/>
        </w:rPr>
        <w:t xml:space="preserve">Kysymys 3</w:t>
      </w:r>
    </w:p>
    <w:p>
      <w:r>
        <w:t xml:space="preserve">Milloin Pariisin poliisijärjestelmä laajennettiin koskemaan koko Ranskaa?</w:t>
      </w:r>
    </w:p>
    <w:p>
      <w:r>
        <w:rPr>
          <w:b/>
        </w:rPr>
        <w:t xml:space="preserve">Kysymys 4</w:t>
      </w:r>
    </w:p>
    <w:p>
      <w:r>
        <w:t xml:space="preserve">Milloin Pariisin poliisiin lisättiin poliisitarkastajia?</w:t>
      </w:r>
    </w:p>
    <w:p>
      <w:r>
        <w:rPr>
          <w:b/>
        </w:rPr>
        <w:t xml:space="preserve">Kysymys 5</w:t>
      </w:r>
    </w:p>
    <w:p>
      <w:r>
        <w:t xml:space="preserve">Kuka oli Pariisin viimeinen poliisipäällikkö?</w:t>
      </w:r>
    </w:p>
    <w:p>
      <w:r>
        <w:rPr>
          <w:b/>
        </w:rPr>
        <w:t xml:space="preserve">Kysymys 6</w:t>
      </w:r>
    </w:p>
    <w:p>
      <w:r>
        <w:t xml:space="preserve">Kuinka monta komission jäsentä työskenteli Reynien yläpuolella?</w:t>
      </w:r>
    </w:p>
    <w:p>
      <w:r>
        <w:rPr>
          <w:b/>
        </w:rPr>
        <w:t xml:space="preserve">Kysymys 7</w:t>
      </w:r>
    </w:p>
    <w:p>
      <w:r>
        <w:t xml:space="preserve">Kuinka moneen poliisipiiriin Ranska oli jaettu?</w:t>
      </w:r>
    </w:p>
    <w:p>
      <w:r>
        <w:rPr>
          <w:b/>
        </w:rPr>
        <w:t xml:space="preserve">Kysymys 8</w:t>
      </w:r>
    </w:p>
    <w:p>
      <w:r>
        <w:t xml:space="preserve">Milloin Pariisin poliisijärjestelmästä tehtiin sopimus muun Ranskan ulkopuolelle?</w:t>
      </w:r>
    </w:p>
    <w:p>
      <w:r>
        <w:rPr>
          <w:b/>
        </w:rPr>
        <w:t xml:space="preserve">Kysymys 9</w:t>
      </w:r>
    </w:p>
    <w:p>
      <w:r>
        <w:t xml:space="preserve">Milloin poliisitarkastajat vähennettiin Pariisin poliisista?</w:t>
      </w:r>
    </w:p>
    <w:p>
      <w:r>
        <w:rPr>
          <w:b/>
        </w:rPr>
        <w:t xml:space="preserve">Teksti numero 7</w:t>
      </w:r>
    </w:p>
    <w:p>
      <w:r>
        <w:t xml:space="preserve">Sana "police" lainattiin ranskasta </w:t>
      </w:r>
      <w:r>
        <w:rPr>
          <w:color w:val="A9A9A9"/>
        </w:rPr>
        <w:t xml:space="preserve">englannin </w:t>
      </w:r>
      <w:r>
        <w:t xml:space="preserve">kieleen </w:t>
      </w:r>
      <w:r>
        <w:rPr>
          <w:color w:val="2F4F4F"/>
        </w:rPr>
        <w:t xml:space="preserve">1700-luvulla, </w:t>
      </w:r>
      <w:r>
        <w:t xml:space="preserve">mutta pitkään sitä käytettiin vain Ranskan ja Manner-Euroopan poliisivoimissa. Sanaa ja itse poliisin käsitettä "ei pidetty vieraan sorron symbolina" (</w:t>
      </w:r>
      <w:r>
        <w:rPr>
          <w:color w:val="556B2F"/>
        </w:rPr>
        <w:t xml:space="preserve">Britannican </w:t>
      </w:r>
      <w:r>
        <w:t xml:space="preserve">mukaan </w:t>
      </w:r>
      <w:r>
        <w:rPr>
          <w:color w:val="556B2F"/>
        </w:rPr>
        <w:t xml:space="preserve">1911)</w:t>
      </w:r>
      <w:r>
        <w:t xml:space="preserve">. </w:t>
      </w:r>
      <w:r>
        <w:t xml:space="preserve">Ennen 1800-lukua sanan "poliisi" ensimmäinen Yhdistyneen kuningaskunnan hallituksen asiakirjoihin kirjattu käyttö oli </w:t>
      </w:r>
      <w:r>
        <w:rPr>
          <w:color w:val="6B8E23"/>
        </w:rPr>
        <w:t xml:space="preserve">Skotlannin poliisikomissaarien nimittäminen vuonna </w:t>
      </w:r>
      <w:r>
        <w:rPr>
          <w:color w:val="A0522D"/>
        </w:rPr>
        <w:t xml:space="preserve">1714 </w:t>
      </w:r>
      <w:r>
        <w:t xml:space="preserve">ja meripoliisin perustaminen vuonna </w:t>
      </w:r>
      <w:r>
        <w:rPr>
          <w:color w:val="228B22"/>
        </w:rPr>
        <w:t xml:space="preserve">1798</w:t>
      </w:r>
      <w:r>
        <w:t xml:space="preserve">.</w:t>
      </w:r>
    </w:p>
    <w:p>
      <w:r>
        <w:rPr>
          <w:b/>
        </w:rPr>
        <w:t xml:space="preserve">Kysymys 0</w:t>
      </w:r>
    </w:p>
    <w:p>
      <w:r>
        <w:t xml:space="preserve">Milloin ranskan kieli otti käyttöön sanan "poliisi"?</w:t>
      </w:r>
    </w:p>
    <w:p>
      <w:r>
        <w:rPr>
          <w:b/>
        </w:rPr>
        <w:t xml:space="preserve">Kysymys 1</w:t>
      </w:r>
    </w:p>
    <w:p>
      <w:r>
        <w:t xml:space="preserve">Mistä kielestä ranska lainasi sanan "poliisi"?</w:t>
      </w:r>
    </w:p>
    <w:p>
      <w:r>
        <w:rPr>
          <w:b/>
        </w:rPr>
        <w:t xml:space="preserve">Kysymys 2</w:t>
      </w:r>
    </w:p>
    <w:p>
      <w:r>
        <w:t xml:space="preserve">Missä sanakirjassa sanotaan, että poliisi on "vieraan sorron symboli"?</w:t>
      </w:r>
    </w:p>
    <w:p>
      <w:r>
        <w:rPr>
          <w:b/>
        </w:rPr>
        <w:t xml:space="preserve">Kysymys 3</w:t>
      </w:r>
    </w:p>
    <w:p>
      <w:r>
        <w:t xml:space="preserve">Milloin meripoliisi perustettiin Yhdistyneessä kuningaskunnassa?</w:t>
      </w:r>
    </w:p>
    <w:p>
      <w:r>
        <w:rPr>
          <w:b/>
        </w:rPr>
        <w:t xml:space="preserve">Kysymys 4</w:t>
      </w:r>
    </w:p>
    <w:p>
      <w:r>
        <w:t xml:space="preserve">Mikä oli "poliisin" ensimmäinen käyttö Yhdistyneessä kuningaskunnassa?</w:t>
      </w:r>
    </w:p>
    <w:p>
      <w:r>
        <w:rPr>
          <w:b/>
        </w:rPr>
        <w:t xml:space="preserve">Kysymys 5</w:t>
      </w:r>
    </w:p>
    <w:p>
      <w:r>
        <w:t xml:space="preserve">Milloin englannin kieli otti käyttöön sanan "police"?</w:t>
      </w:r>
    </w:p>
    <w:p>
      <w:r>
        <w:rPr>
          <w:b/>
        </w:rPr>
        <w:t xml:space="preserve">Kysymys 6</w:t>
      </w:r>
    </w:p>
    <w:p>
      <w:r>
        <w:t xml:space="preserve">Mistä kielestä ranska ei ole lainannut sanaa "poliisi"?</w:t>
      </w:r>
    </w:p>
    <w:p>
      <w:r>
        <w:rPr>
          <w:b/>
        </w:rPr>
        <w:t xml:space="preserve">Kysymys 7</w:t>
      </w:r>
    </w:p>
    <w:p>
      <w:r>
        <w:t xml:space="preserve">Missä sanakirjassa sanotaan, että poliisi on "paikallisen sorron symboli"?</w:t>
      </w:r>
    </w:p>
    <w:p>
      <w:r>
        <w:rPr>
          <w:b/>
        </w:rPr>
        <w:t xml:space="preserve">Kysymys 8</w:t>
      </w:r>
    </w:p>
    <w:p>
      <w:r>
        <w:t xml:space="preserve">Milloin meripoliisi perustettiin Ranskassa?</w:t>
      </w:r>
    </w:p>
    <w:p>
      <w:r>
        <w:rPr>
          <w:b/>
        </w:rPr>
        <w:t xml:space="preserve">Kysymys 9</w:t>
      </w:r>
    </w:p>
    <w:p>
      <w:r>
        <w:t xml:space="preserve">Mikä oli viimeisin "poliisin" käyttö Yhdistyneessä kuningaskunnassa?</w:t>
      </w:r>
    </w:p>
    <w:p>
      <w:r>
        <w:rPr>
          <w:b/>
        </w:rPr>
        <w:t xml:space="preserve">Teksti numero 8</w:t>
      </w:r>
    </w:p>
    <w:p>
      <w:r>
        <w:t xml:space="preserve">Vuonna </w:t>
      </w:r>
      <w:r>
        <w:t xml:space="preserve">1797 </w:t>
      </w:r>
      <w:r>
        <w:rPr>
          <w:color w:val="DCDCDC"/>
        </w:rPr>
        <w:t xml:space="preserve">Patrick Colquhoun sai </w:t>
      </w:r>
      <w:r>
        <w:t xml:space="preserve">suostuteltua Länsi-Intian kauppiaat, jotka toimivat Lontoon Pool of Londonissa Thames-joen varrella, perustamaan poliisivoimat </w:t>
      </w:r>
      <w:r>
        <w:rPr>
          <w:color w:val="2F4F4F"/>
        </w:rPr>
        <w:t xml:space="preserve">satamaan </w:t>
      </w:r>
      <w:r>
        <w:t xml:space="preserve">estääkseen riehuvat varkaudet, jotka aiheuttivat vuosittain arviolta </w:t>
      </w:r>
      <w:r>
        <w:rPr>
          <w:color w:val="556B2F"/>
        </w:rPr>
        <w:t xml:space="preserve">500 000 punnan </w:t>
      </w:r>
      <w:r>
        <w:t xml:space="preserve">arvosta lastin </w:t>
      </w:r>
      <w:r>
        <w:t xml:space="preserve">menetyksiä</w:t>
      </w:r>
      <w:r>
        <w:rPr>
          <w:color w:val="A9A9A9"/>
        </w:rPr>
        <w:t xml:space="preserve">.</w:t>
      </w:r>
      <w:r>
        <w:t xml:space="preserve"> Ajatusta poliisista, jollainen oli tuolloin Ranskassa, pidettiin mahdollisesti epätoivottavana ulkomaisena tuontina. Kun Colquhoun perusteli poliisin perustamista Englannissa vallitsevan tiukan poliisivastaisuuden vuoksi, hän perusteli poliittista perustelua taloudellisilla indikaattoreilla osoittaakseen, että rikosten ehkäisyyn keskittyvä poliisi oli "täysin sopusoinnussa Britannian perustuslain periaatteen kanssa". Lisäksi hän meni jopa niin pitkälle, että kehui Ranskan järjestelmää, joka oli </w:t>
      </w:r>
      <w:r>
        <w:t xml:space="preserve">hänen arvionsa mukaan </w:t>
      </w:r>
      <w:r>
        <w:t xml:space="preserve">saavuttanut </w:t>
      </w:r>
      <w:r>
        <w:rPr>
          <w:color w:val="6B8E23"/>
        </w:rPr>
        <w:t xml:space="preserve">"</w:t>
      </w:r>
      <w:r>
        <w:rPr>
          <w:color w:val="A0522D"/>
        </w:rPr>
        <w:t xml:space="preserve">täydellisyyden suurimman asteen</w:t>
      </w:r>
      <w:r>
        <w:rPr>
          <w:color w:val="6B8E23"/>
        </w:rPr>
        <w:t xml:space="preserve">".</w:t>
      </w:r>
    </w:p>
    <w:p>
      <w:r>
        <w:rPr>
          <w:b/>
        </w:rPr>
        <w:t xml:space="preserve">Kysymys 0</w:t>
      </w:r>
    </w:p>
    <w:p>
      <w:r>
        <w:t xml:space="preserve">Kuka sai Länsi-Intian kauppiaat Lontoossa perustamaan poliisin?</w:t>
      </w:r>
    </w:p>
    <w:p>
      <w:r>
        <w:rPr>
          <w:b/>
        </w:rPr>
        <w:t xml:space="preserve">Kysymys 1</w:t>
      </w:r>
    </w:p>
    <w:p>
      <w:r>
        <w:t xml:space="preserve">Milloin Länsi-Intian kauppiaat Lontoossa perustivat poliisivoimat?</w:t>
      </w:r>
    </w:p>
    <w:p>
      <w:r>
        <w:rPr>
          <w:b/>
        </w:rPr>
        <w:t xml:space="preserve">Kysymys 2</w:t>
      </w:r>
    </w:p>
    <w:p>
      <w:r>
        <w:t xml:space="preserve">Mihin Länsi-Intian kauppiaat Lontoossa perustivat poliisivoimat?</w:t>
      </w:r>
    </w:p>
    <w:p>
      <w:r>
        <w:rPr>
          <w:b/>
        </w:rPr>
        <w:t xml:space="preserve">Kysymys 3</w:t>
      </w:r>
    </w:p>
    <w:p>
      <w:r>
        <w:t xml:space="preserve">Kuinka paljon rahtia Länsi-Intian kauppiailta oli varastettu Lontoossa vuosittain?</w:t>
      </w:r>
    </w:p>
    <w:p>
      <w:r>
        <w:rPr>
          <w:b/>
        </w:rPr>
        <w:t xml:space="preserve">Kysymys 4</w:t>
      </w:r>
    </w:p>
    <w:p>
      <w:r>
        <w:t xml:space="preserve">Miten Colquhoun kehui Ranskan poliisia?</w:t>
      </w:r>
    </w:p>
    <w:p>
      <w:r>
        <w:rPr>
          <w:b/>
        </w:rPr>
        <w:t xml:space="preserve">Kysymys 5</w:t>
      </w:r>
    </w:p>
    <w:p>
      <w:r>
        <w:t xml:space="preserve">Kuka sai Itä-Intian kauppiaat Lontoossa perustamaan poliisin?</w:t>
      </w:r>
    </w:p>
    <w:p>
      <w:r>
        <w:rPr>
          <w:b/>
        </w:rPr>
        <w:t xml:space="preserve">Kysymys 6</w:t>
      </w:r>
    </w:p>
    <w:p>
      <w:r>
        <w:t xml:space="preserve">Milloin Länsi-Intian kauppiaat Lontoossa tuhosivat poliisivoimat?</w:t>
      </w:r>
    </w:p>
    <w:p>
      <w:r>
        <w:rPr>
          <w:b/>
        </w:rPr>
        <w:t xml:space="preserve">Kysymys 7</w:t>
      </w:r>
    </w:p>
    <w:p>
      <w:r>
        <w:t xml:space="preserve">Mihin Itä-Intian kauppiaat Lontoossa perustivat poliisivoimat?</w:t>
      </w:r>
    </w:p>
    <w:p>
      <w:r>
        <w:rPr>
          <w:b/>
        </w:rPr>
        <w:t xml:space="preserve">Kysymys 8</w:t>
      </w:r>
    </w:p>
    <w:p>
      <w:r>
        <w:t xml:space="preserve">Kuinka paljon lastia Länsi-Intian kauppiaat olivat antaneet Lontoossa vuosittain?</w:t>
      </w:r>
    </w:p>
    <w:p>
      <w:r>
        <w:rPr>
          <w:b/>
        </w:rPr>
        <w:t xml:space="preserve">Kysymys 9</w:t>
      </w:r>
    </w:p>
    <w:p>
      <w:r>
        <w:t xml:space="preserve">Miten Colquhoun hylkäsi Ranskan poliisin?</w:t>
      </w:r>
    </w:p>
    <w:p>
      <w:r>
        <w:rPr>
          <w:b/>
        </w:rPr>
        <w:t xml:space="preserve">Teksti numero 9</w:t>
      </w:r>
    </w:p>
    <w:p>
      <w:r>
        <w:t xml:space="preserve">Thames River Police -joen poliisin uusi kokeilujoukko aloitti 4 200 punnan alkuinvestoinnilla, ja sen palveluksessa oli noin </w:t>
      </w:r>
      <w:r>
        <w:rPr>
          <w:color w:val="A9A9A9"/>
        </w:rPr>
        <w:t xml:space="preserve">50 </w:t>
      </w:r>
      <w:r>
        <w:t xml:space="preserve">miestä, joiden tehtävänä oli valvoa </w:t>
      </w:r>
      <w:r>
        <w:rPr>
          <w:color w:val="DCDCDC"/>
        </w:rPr>
        <w:t xml:space="preserve">33 000 </w:t>
      </w:r>
      <w:r>
        <w:t xml:space="preserve">jokialalla työskentelevää työntekijää, joista Colquhounin mukaan </w:t>
      </w:r>
      <w:r>
        <w:rPr>
          <w:color w:val="2F4F4F"/>
        </w:rPr>
        <w:t xml:space="preserve">11 000 </w:t>
      </w:r>
      <w:r>
        <w:t xml:space="preserve">oli tunnettuja rikollisia ja "pelissä"</w:t>
      </w:r>
      <w:r>
        <w:rPr>
          <w:color w:val="A9A9A9"/>
        </w:rPr>
        <w:t xml:space="preserve">. </w:t>
      </w:r>
      <w:r>
        <w:t xml:space="preserve">Jo ensimmäisen vuoden jälkeen joukko oli menestys, ja hänen miehensä olivat "osoittaneet arvonsa pelastamalla </w:t>
      </w:r>
      <w:r>
        <w:rPr>
          <w:color w:val="556B2F"/>
        </w:rPr>
        <w:t xml:space="preserve">122 000 punnan </w:t>
      </w:r>
      <w:r>
        <w:t xml:space="preserve">arvosta rahtia ja pelastamalla useita ihmishenkiä". Sana tästä menestyksestä levisi nopeasti, ja hallitus hyväksyi </w:t>
      </w:r>
      <w:r>
        <w:rPr>
          <w:color w:val="6B8E23"/>
        </w:rPr>
        <w:t xml:space="preserve">28. heinäkuuta </w:t>
      </w:r>
      <w:r>
        <w:rPr>
          <w:color w:val="A0522D"/>
        </w:rPr>
        <w:t xml:space="preserve">1800</w:t>
      </w:r>
      <w:r>
        <w:t xml:space="preserve"> meripoliisilain (Marine Police Bill)</w:t>
      </w:r>
      <w:r>
        <w:t xml:space="preserve">, joka muutti meripoliisin yksityisestä poliisilaitoksesta julkiseksi poliisilaitokseksi; nyt se on maailman vanhin poliisivoima. Colquhoun julkaisi kokeilusta kirjan The Commerce and Policing of the River Thames. Se löysi vastaanottavan yleisön kaukana Lontoon ulkopuolella, ja se innoitti samankaltaisia voimia muissa kaupungeissa, erityisesti New Yorkissa, Dublinissa ja Sydneyssä.</w:t>
      </w:r>
    </w:p>
    <w:p>
      <w:r>
        <w:rPr>
          <w:b/>
        </w:rPr>
        <w:t xml:space="preserve">Kysymys 0</w:t>
      </w:r>
    </w:p>
    <w:p>
      <w:r>
        <w:t xml:space="preserve">Mikä oli Temmesjoen poliisin alkuperäinen koko?</w:t>
      </w:r>
    </w:p>
    <w:p>
      <w:r>
        <w:rPr>
          <w:b/>
        </w:rPr>
        <w:t xml:space="preserve">Kysymys 1</w:t>
      </w:r>
    </w:p>
    <w:p>
      <w:r>
        <w:t xml:space="preserve">Kuinka monta satamatyöläistä Thames River Police valvoi?</w:t>
      </w:r>
    </w:p>
    <w:p>
      <w:r>
        <w:rPr>
          <w:b/>
        </w:rPr>
        <w:t xml:space="preserve">Kysymys 2</w:t>
      </w:r>
    </w:p>
    <w:p>
      <w:r>
        <w:t xml:space="preserve">Kuinka monta satamatyöntekijää Colquhoun sanoi rikollisiksi?</w:t>
      </w:r>
    </w:p>
    <w:p>
      <w:r>
        <w:rPr>
          <w:b/>
        </w:rPr>
        <w:t xml:space="preserve">Kysymys 3</w:t>
      </w:r>
    </w:p>
    <w:p>
      <w:r>
        <w:t xml:space="preserve">Kuinka paljon rahtivarkauksia Thames River Police esti ensimmäisenä vuotenaan?</w:t>
      </w:r>
    </w:p>
    <w:p>
      <w:r>
        <w:rPr>
          <w:b/>
        </w:rPr>
        <w:t xml:space="preserve">Kysymys 4</w:t>
      </w:r>
    </w:p>
    <w:p>
      <w:r>
        <w:t xml:space="preserve">Milloin Thames-joen poliisista tehtiin julkinen palvelu?</w:t>
      </w:r>
    </w:p>
    <w:p>
      <w:r>
        <w:rPr>
          <w:b/>
        </w:rPr>
        <w:t xml:space="preserve">Kysymys 5</w:t>
      </w:r>
    </w:p>
    <w:p>
      <w:r>
        <w:t xml:space="preserve">Mikä oli Temmesjoen poliisin lopullinen koko?</w:t>
      </w:r>
    </w:p>
    <w:p>
      <w:r>
        <w:rPr>
          <w:b/>
        </w:rPr>
        <w:t xml:space="preserve">Kysymys 6</w:t>
      </w:r>
    </w:p>
    <w:p>
      <w:r>
        <w:t xml:space="preserve">Kuinka monta kansityöläistä Thames Riverin poliisi valvoi?</w:t>
      </w:r>
    </w:p>
    <w:p>
      <w:r>
        <w:rPr>
          <w:b/>
        </w:rPr>
        <w:t xml:space="preserve">Kysymys 7</w:t>
      </w:r>
    </w:p>
    <w:p>
      <w:r>
        <w:t xml:space="preserve">Kuinka monta satamatyöläistä Colquhoun sanoi, etteivät he olleet rikollisia?</w:t>
      </w:r>
    </w:p>
    <w:p>
      <w:r>
        <w:rPr>
          <w:b/>
        </w:rPr>
        <w:t xml:space="preserve">Kysymys 8</w:t>
      </w:r>
    </w:p>
    <w:p>
      <w:r>
        <w:t xml:space="preserve">Kuinka paljon rahtivarkauksia Thames-joen poliisi salli ensimmäisenä vuotenaan?</w:t>
      </w:r>
    </w:p>
    <w:p>
      <w:r>
        <w:rPr>
          <w:b/>
        </w:rPr>
        <w:t xml:space="preserve">Kysymys 9</w:t>
      </w:r>
    </w:p>
    <w:p>
      <w:r>
        <w:t xml:space="preserve">Milloin Thames-joen poliisista tehtiin yksityinen palvelu?</w:t>
      </w:r>
    </w:p>
    <w:p>
      <w:r>
        <w:rPr>
          <w:b/>
        </w:rPr>
        <w:t xml:space="preserve">Teksti numero 10</w:t>
      </w:r>
    </w:p>
    <w:p>
      <w:r>
        <w:t xml:space="preserve">Colquhounin utilitaristinen lähestymistapa ongelmaan - hän käytti kustannus-hyöty-argumenttia saadakseen tukea hyötyviltä yrityksiltä - mahdollisti sen, mitä </w:t>
      </w:r>
      <w:r>
        <w:rPr>
          <w:color w:val="A9A9A9"/>
        </w:rPr>
        <w:t xml:space="preserve">Henry ja John Fielding </w:t>
      </w:r>
      <w:r>
        <w:t xml:space="preserve">eivät onnistuneet Bow Streetin etsiviensä kohdalla </w:t>
      </w:r>
      <w:r>
        <w:t xml:space="preserve">saavuttamaan. </w:t>
      </w:r>
      <w:r>
        <w:t xml:space="preserve">Toisin kuin </w:t>
      </w:r>
      <w:r>
        <w:t xml:space="preserve">Bow Streetin </w:t>
      </w:r>
      <w:r>
        <w:rPr>
          <w:color w:val="DCDCDC"/>
        </w:rPr>
        <w:t xml:space="preserve">stipendiaattijärjestelmä</w:t>
      </w:r>
      <w:r>
        <w:t xml:space="preserve">, jokipoliisit olivat </w:t>
      </w:r>
      <w:r>
        <w:rPr>
          <w:color w:val="2F4F4F"/>
        </w:rPr>
        <w:t xml:space="preserve">kokopäiväisiä</w:t>
      </w:r>
      <w:r>
        <w:rPr>
          <w:color w:val="556B2F"/>
        </w:rPr>
        <w:t xml:space="preserve">, palkattuja virkamiehiä, jotka eivät saaneet ottaa yksityisiä palkkioita</w:t>
      </w:r>
      <w:r>
        <w:t xml:space="preserve">. Hänen toinen panoksensa oli ennaltaehkäisevän poliisitoiminnan käsite; hänen poliisiensa oli määrä toimia hyvin näkyvänä rikollisuuden pelotteena, koska he olivat jatkuvasti läsnä Thamesilla. Colquhounin innovaatiot olivat ratkaiseva kehitysaskel, joka johti </w:t>
      </w:r>
      <w:r>
        <w:t xml:space="preserve">kolme vuosikymmentä myöhemmin </w:t>
      </w:r>
      <w:r>
        <w:rPr>
          <w:color w:val="6B8E23"/>
        </w:rPr>
        <w:t xml:space="preserve">Robert </w:t>
      </w:r>
      <w:r>
        <w:t xml:space="preserve">Peelin "uuteen" poliisiin.</w:t>
      </w:r>
    </w:p>
    <w:p>
      <w:r>
        <w:rPr>
          <w:b/>
        </w:rPr>
        <w:t xml:space="preserve">Kysymys 0</w:t>
      </w:r>
    </w:p>
    <w:p>
      <w:r>
        <w:t xml:space="preserve">Kuka aloitti Bow Streetin etsivät?</w:t>
      </w:r>
    </w:p>
    <w:p>
      <w:r>
        <w:rPr>
          <w:b/>
        </w:rPr>
        <w:t xml:space="preserve">Kysymys 1</w:t>
      </w:r>
    </w:p>
    <w:p>
      <w:r>
        <w:t xml:space="preserve">Miten Bow Street -ryhmä maksoi työntekijöilleen?</w:t>
      </w:r>
    </w:p>
    <w:p>
      <w:r>
        <w:rPr>
          <w:b/>
        </w:rPr>
        <w:t xml:space="preserve">Kysymys 2</w:t>
      </w:r>
    </w:p>
    <w:p>
      <w:r>
        <w:t xml:space="preserve">Miten Thames River Police maksoi työntekijöilleen?</w:t>
      </w:r>
    </w:p>
    <w:p>
      <w:r>
        <w:rPr>
          <w:b/>
        </w:rPr>
        <w:t xml:space="preserve">Kysymys 3</w:t>
      </w:r>
    </w:p>
    <w:p>
      <w:r>
        <w:t xml:space="preserve">Kuka keksi käsitteen "uusi" poliisi?</w:t>
      </w:r>
    </w:p>
    <w:p>
      <w:r>
        <w:rPr>
          <w:b/>
        </w:rPr>
        <w:t xml:space="preserve">Kysymys 4</w:t>
      </w:r>
    </w:p>
    <w:p>
      <w:r>
        <w:t xml:space="preserve">Millä aikataululla Thames Riverin poliisin työntekijät työskentelivät?</w:t>
      </w:r>
    </w:p>
    <w:p>
      <w:r>
        <w:rPr>
          <w:b/>
        </w:rPr>
        <w:t xml:space="preserve">Kysymys 5</w:t>
      </w:r>
    </w:p>
    <w:p>
      <w:r>
        <w:t xml:space="preserve">Kuka ampui Bow Streetin etsivät?</w:t>
      </w:r>
    </w:p>
    <w:p>
      <w:r>
        <w:rPr>
          <w:b/>
        </w:rPr>
        <w:t xml:space="preserve">Kysymys 6</w:t>
      </w:r>
    </w:p>
    <w:p>
      <w:r>
        <w:t xml:space="preserve">Miten Bow Street -ryhmä sai palkkaa työntekijöiltään?</w:t>
      </w:r>
    </w:p>
    <w:p>
      <w:r>
        <w:rPr>
          <w:b/>
        </w:rPr>
        <w:t xml:space="preserve">Kysymys 7</w:t>
      </w:r>
    </w:p>
    <w:p>
      <w:r>
        <w:t xml:space="preserve">Miten James Riverin poliisi maksoi työntekijöilleen?</w:t>
      </w:r>
    </w:p>
    <w:p>
      <w:r>
        <w:rPr>
          <w:b/>
        </w:rPr>
        <w:t xml:space="preserve">Kysymys 8</w:t>
      </w:r>
    </w:p>
    <w:p>
      <w:r>
        <w:t xml:space="preserve">Kuka hylkäsi "uuden" poliisin käsitteen?</w:t>
      </w:r>
    </w:p>
    <w:p>
      <w:r>
        <w:rPr>
          <w:b/>
        </w:rPr>
        <w:t xml:space="preserve">Kysymys 9</w:t>
      </w:r>
    </w:p>
    <w:p>
      <w:r>
        <w:t xml:space="preserve">Millä aikataululla Thames Riverin poliisin työntekijät eivät työskennelleet?</w:t>
      </w:r>
    </w:p>
    <w:p>
      <w:r>
        <w:rPr>
          <w:b/>
        </w:rPr>
        <w:t xml:space="preserve">Teksti numero 11</w:t>
      </w:r>
    </w:p>
    <w:p>
      <w:r>
        <w:t xml:space="preserve">Samaan aikaan Skotlannin Glasgow'n viranomaiset pyysivät hallitusta hyväksymään </w:t>
      </w:r>
      <w:r>
        <w:rPr>
          <w:color w:val="A9A9A9"/>
        </w:rPr>
        <w:t xml:space="preserve">Glasgow'n poliisilain, jolla </w:t>
      </w:r>
      <w:r>
        <w:t xml:space="preserve">perustettiin Glasgow'n kaupungin poliisi vuonna </w:t>
      </w:r>
      <w:r>
        <w:rPr>
          <w:color w:val="DCDCDC"/>
        </w:rPr>
        <w:t xml:space="preserve">1800</w:t>
      </w:r>
      <w:r>
        <w:t xml:space="preserve">. Muut skotlantilaiset kaupungit seurasivat pian esimerkkiä ja perustivat omat poliisivoimansa parlamentin säädöksillä. Irlannissa </w:t>
      </w:r>
      <w:r>
        <w:rPr>
          <w:color w:val="556B2F"/>
        </w:rPr>
        <w:t xml:space="preserve">vuonna </w:t>
      </w:r>
      <w:r>
        <w:rPr>
          <w:color w:val="6B8E23"/>
        </w:rPr>
        <w:t xml:space="preserve">1822</w:t>
      </w:r>
      <w:r>
        <w:rPr>
          <w:color w:val="556B2F"/>
        </w:rPr>
        <w:t xml:space="preserve"> annettu </w:t>
      </w:r>
      <w:r>
        <w:rPr>
          <w:color w:val="2F4F4F"/>
        </w:rPr>
        <w:t xml:space="preserve">Irlannin poliisilaki </w:t>
      </w:r>
      <w:r>
        <w:t xml:space="preserve">merkitsi </w:t>
      </w:r>
      <w:r>
        <w:rPr>
          <w:color w:val="A0522D"/>
        </w:rPr>
        <w:t xml:space="preserve">Irlannin kuninkaallisen poliisilaitoksen</w:t>
      </w:r>
      <w:r>
        <w:t xml:space="preserve"> perustamista</w:t>
      </w:r>
      <w:r>
        <w:t xml:space="preserve">. Lailla perustettiin kuhunkin karjakuntaan omat poliisivoimat, joiden päälliköt ja ylitarkastajat toimivat Dublinin linnan siviilihallinnon valvonnassa. Vuoteen 1841 mennessä joukkojen määrä oli yli 8 600 miestä.</w:t>
      </w:r>
    </w:p>
    <w:p>
      <w:r>
        <w:rPr>
          <w:b/>
        </w:rPr>
        <w:t xml:space="preserve">Kysymys 0</w:t>
      </w:r>
    </w:p>
    <w:p>
      <w:r>
        <w:t xml:space="preserve">Millä lailla Glasgow'n poliisi perustettiin?</w:t>
      </w:r>
    </w:p>
    <w:p>
      <w:r>
        <w:rPr>
          <w:b/>
        </w:rPr>
        <w:t xml:space="preserve">Kysymys 1</w:t>
      </w:r>
    </w:p>
    <w:p>
      <w:r>
        <w:t xml:space="preserve">Milloin Glasgow'n poliisi perustettiin?</w:t>
      </w:r>
    </w:p>
    <w:p>
      <w:r>
        <w:rPr>
          <w:b/>
        </w:rPr>
        <w:t xml:space="preserve">Kysymys 2</w:t>
      </w:r>
    </w:p>
    <w:p>
      <w:r>
        <w:t xml:space="preserve">Millä lailla Irlannin poliisi perustettiin?</w:t>
      </w:r>
    </w:p>
    <w:p>
      <w:r>
        <w:rPr>
          <w:b/>
        </w:rPr>
        <w:t xml:space="preserve">Kysymys 3</w:t>
      </w:r>
    </w:p>
    <w:p>
      <w:r>
        <w:t xml:space="preserve">Milloin Irlannin poliisi perustettiin?</w:t>
      </w:r>
    </w:p>
    <w:p>
      <w:r>
        <w:rPr>
          <w:b/>
        </w:rPr>
        <w:t xml:space="preserve">Kysymys 4</w:t>
      </w:r>
    </w:p>
    <w:p>
      <w:r>
        <w:t xml:space="preserve">Mikä oli Irlannin poliisivoimien nimi?</w:t>
      </w:r>
    </w:p>
    <w:p>
      <w:r>
        <w:rPr>
          <w:b/>
        </w:rPr>
        <w:t xml:space="preserve">Kysymys 5</w:t>
      </w:r>
    </w:p>
    <w:p>
      <w:r>
        <w:t xml:space="preserve">Millä lailla Glasgow'n poliisi lakkautettiin?</w:t>
      </w:r>
    </w:p>
    <w:p>
      <w:r>
        <w:rPr>
          <w:b/>
        </w:rPr>
        <w:t xml:space="preserve">Kysymys 6</w:t>
      </w:r>
    </w:p>
    <w:p>
      <w:r>
        <w:t xml:space="preserve">Milloin Glasgow'n poliisi lakkautettiin?</w:t>
      </w:r>
    </w:p>
    <w:p>
      <w:r>
        <w:rPr>
          <w:b/>
        </w:rPr>
        <w:t xml:space="preserve">Kysymys 7</w:t>
      </w:r>
    </w:p>
    <w:p>
      <w:r>
        <w:t xml:space="preserve">Mikä laki antoi potkut Irlannin poliisille?</w:t>
      </w:r>
    </w:p>
    <w:p>
      <w:r>
        <w:rPr>
          <w:b/>
        </w:rPr>
        <w:t xml:space="preserve">Kysymys 8</w:t>
      </w:r>
    </w:p>
    <w:p>
      <w:r>
        <w:t xml:space="preserve">Milloin Irlannin poliisi lakkautettiin?</w:t>
      </w:r>
    </w:p>
    <w:p>
      <w:r>
        <w:rPr>
          <w:b/>
        </w:rPr>
        <w:t xml:space="preserve">Kysymys 9</w:t>
      </w:r>
    </w:p>
    <w:p>
      <w:r>
        <w:t xml:space="preserve">Mikä ei ollut Irlannin poliisin nimi?</w:t>
      </w:r>
    </w:p>
    <w:p>
      <w:r>
        <w:rPr>
          <w:b/>
        </w:rPr>
        <w:t xml:space="preserve">Teksti numero 12</w:t>
      </w:r>
    </w:p>
    <w:p>
      <w:r>
        <w:rPr>
          <w:color w:val="A9A9A9"/>
        </w:rPr>
        <w:t xml:space="preserve">Peel</w:t>
      </w:r>
      <w:r>
        <w:t xml:space="preserve">, jota pidetään laajalti nykyaikaisen poliisitoiminnan isänä, sai paljon vaikutteita </w:t>
      </w:r>
      <w:r>
        <w:rPr>
          <w:color w:val="DCDCDC"/>
        </w:rPr>
        <w:t xml:space="preserve">Jeremy Benthamin</w:t>
      </w:r>
      <w:r>
        <w:t xml:space="preserve"> yhteiskunta- ja oikeusfilosofiasta, </w:t>
      </w:r>
      <w:r>
        <w:t xml:space="preserve">joka vaati vahvoja ja keskitettyjä, mutta poliittisesti </w:t>
      </w:r>
      <w:r>
        <w:rPr>
          <w:color w:val="2F4F4F"/>
        </w:rPr>
        <w:t xml:space="preserve">puolueettomia </w:t>
      </w:r>
      <w:r>
        <w:t xml:space="preserve">poliisivoimia yhteiskuntajärjestyksen ylläpitämiseksi, ihmisten suojelemiseksi rikollisuudelta ja kaupunkirikollisuuden ja epäjärjestyksen näkyväksi pelotteeksi. Peel päätti vakiinnuttaa poliisivoimat </w:t>
      </w:r>
      <w:r>
        <w:rPr>
          <w:color w:val="556B2F"/>
        </w:rPr>
        <w:t xml:space="preserve">viralliseksi palkatuksi ammattikunnaksi</w:t>
      </w:r>
      <w:r>
        <w:t xml:space="preserve">, organisoida ne </w:t>
      </w:r>
      <w:r>
        <w:rPr>
          <w:color w:val="6B8E23"/>
        </w:rPr>
        <w:t xml:space="preserve">siviilimäisesti </w:t>
      </w:r>
      <w:r>
        <w:t xml:space="preserve">ja tehdä niistä vastuullisia yleisölle.</w:t>
      </w:r>
    </w:p>
    <w:p>
      <w:r>
        <w:rPr>
          <w:b/>
        </w:rPr>
        <w:t xml:space="preserve">Kysymys 0</w:t>
      </w:r>
    </w:p>
    <w:p>
      <w:r>
        <w:t xml:space="preserve">Kuka oli "nykyaikaisen poliisitoiminnan isä"?</w:t>
      </w:r>
    </w:p>
    <w:p>
      <w:r>
        <w:rPr>
          <w:b/>
        </w:rPr>
        <w:t xml:space="preserve">Kysymys 1</w:t>
      </w:r>
    </w:p>
    <w:p>
      <w:r>
        <w:t xml:space="preserve">Kenen filosofia vaikutti Peeliin?</w:t>
      </w:r>
    </w:p>
    <w:p>
      <w:r>
        <w:rPr>
          <w:b/>
        </w:rPr>
        <w:t xml:space="preserve">Kysymys 2</w:t>
      </w:r>
    </w:p>
    <w:p>
      <w:r>
        <w:t xml:space="preserve">Millainen poliittinen asema poliisilla pitäisi Benthamin mielestä olla?</w:t>
      </w:r>
    </w:p>
    <w:p>
      <w:r>
        <w:rPr>
          <w:b/>
        </w:rPr>
        <w:t xml:space="preserve">Kysymys 3</w:t>
      </w:r>
    </w:p>
    <w:p>
      <w:r>
        <w:t xml:space="preserve">Miten Peel standardoi poliisin?</w:t>
      </w:r>
    </w:p>
    <w:p>
      <w:r>
        <w:rPr>
          <w:b/>
        </w:rPr>
        <w:t xml:space="preserve">Kysymys 4</w:t>
      </w:r>
    </w:p>
    <w:p>
      <w:r>
        <w:t xml:space="preserve">Miten Peel organisoi poliisin?</w:t>
      </w:r>
    </w:p>
    <w:p>
      <w:r>
        <w:rPr>
          <w:b/>
        </w:rPr>
        <w:t xml:space="preserve">Kysymys 5</w:t>
      </w:r>
    </w:p>
    <w:p>
      <w:r>
        <w:t xml:space="preserve">Kuka oli "nykyaikaisen poliisitoiminnan äiti"?</w:t>
      </w:r>
    </w:p>
    <w:p>
      <w:r>
        <w:rPr>
          <w:b/>
        </w:rPr>
        <w:t xml:space="preserve">Kysymys 6</w:t>
      </w:r>
    </w:p>
    <w:p>
      <w:r>
        <w:t xml:space="preserve">Kenen filosofia torjui Peelin?</w:t>
      </w:r>
    </w:p>
    <w:p>
      <w:r>
        <w:rPr>
          <w:b/>
        </w:rPr>
        <w:t xml:space="preserve">Kysymys 7</w:t>
      </w:r>
    </w:p>
    <w:p>
      <w:r>
        <w:t xml:space="preserve">Minkä poliittisen aseman poliisilla ei Benthamin mielestä pitäisi olla?</w:t>
      </w:r>
    </w:p>
    <w:p>
      <w:r>
        <w:rPr>
          <w:b/>
        </w:rPr>
        <w:t xml:space="preserve">Kysymys 8</w:t>
      </w:r>
    </w:p>
    <w:p>
      <w:r>
        <w:t xml:space="preserve">Miten Peel erikoistui poliisiin?</w:t>
      </w:r>
    </w:p>
    <w:p>
      <w:r>
        <w:rPr>
          <w:b/>
        </w:rPr>
        <w:t xml:space="preserve">Kysymys 9</w:t>
      </w:r>
    </w:p>
    <w:p>
      <w:r>
        <w:t xml:space="preserve">Miten Peel hajotti poliisin organisaation?</w:t>
      </w:r>
    </w:p>
    <w:p>
      <w:r>
        <w:rPr>
          <w:b/>
        </w:rPr>
        <w:t xml:space="preserve">Teksti numero 13</w:t>
      </w:r>
    </w:p>
    <w:p>
      <w:r>
        <w:rPr>
          <w:color w:val="A9A9A9"/>
        </w:rPr>
        <w:t xml:space="preserve">Vuonna 1829 </w:t>
      </w:r>
      <w:r>
        <w:t xml:space="preserve">annetulla </w:t>
      </w:r>
      <w:r>
        <w:t xml:space="preserve">Metropolitan Police Act -lailla luotiin nykyaikaiset poliisivoimat rajoittamalla poliisivoimien toimialaa ja toimivaltuuksia ja pitämällä niitä vain </w:t>
      </w:r>
      <w:r>
        <w:rPr>
          <w:color w:val="DCDCDC"/>
        </w:rPr>
        <w:t xml:space="preserve">oikeuslaitoksen </w:t>
      </w:r>
      <w:r>
        <w:t xml:space="preserve">eliminä</w:t>
      </w:r>
      <w:r>
        <w:t xml:space="preserve">. Poliisin tehtävä oli epäpoliittinen; sen tehtävänä oli ylläpitää rauhaa ja pidättää rikollisia, jotta tuomioistuimet voisivat käsitellä heitä lain mukaisesti. Tämä oli hyvin erilainen kuin </w:t>
      </w:r>
      <w:r>
        <w:rPr>
          <w:color w:val="2F4F4F"/>
        </w:rPr>
        <w:t xml:space="preserve">Ranskassa </w:t>
      </w:r>
      <w:r>
        <w:t xml:space="preserve">kehitetty poliisivoimien "mannermainen malli"</w:t>
      </w:r>
      <w:r>
        <w:t xml:space="preserve">, jossa poliisivoimat toimivat absolutistisen valtion puitteissa </w:t>
      </w:r>
      <w:r>
        <w:rPr>
          <w:color w:val="556B2F"/>
        </w:rPr>
        <w:t xml:space="preserve">monarkin vallan </w:t>
      </w:r>
      <w:r>
        <w:t xml:space="preserve">jatkeena </w:t>
      </w:r>
      <w:r>
        <w:t xml:space="preserve">ja toimivat osana hallintovaltiota.</w:t>
      </w:r>
    </w:p>
    <w:p>
      <w:r>
        <w:rPr>
          <w:b/>
        </w:rPr>
        <w:t xml:space="preserve">Kysymys 0</w:t>
      </w:r>
    </w:p>
    <w:p>
      <w:r>
        <w:t xml:space="preserve">Milloin Metropolitan Police Act hyväksyttiin?</w:t>
      </w:r>
    </w:p>
    <w:p>
      <w:r>
        <w:rPr>
          <w:b/>
        </w:rPr>
        <w:t xml:space="preserve">Kysymys 1</w:t>
      </w:r>
    </w:p>
    <w:p>
      <w:r>
        <w:t xml:space="preserve">Minkä alaryhmän poliisi oli Metropolitan Police Act -lain mukaan poliisi?</w:t>
      </w:r>
    </w:p>
    <w:p>
      <w:r>
        <w:rPr>
          <w:b/>
        </w:rPr>
        <w:t xml:space="preserve">Kysymys 2</w:t>
      </w:r>
    </w:p>
    <w:p>
      <w:r>
        <w:t xml:space="preserve">Mistä poliisin "Manner-Euroopan malli" on peräisin?</w:t>
      </w:r>
    </w:p>
    <w:p>
      <w:r>
        <w:rPr>
          <w:b/>
        </w:rPr>
        <w:t xml:space="preserve">Kysymys 3</w:t>
      </w:r>
    </w:p>
    <w:p>
      <w:r>
        <w:t xml:space="preserve">Minkä hallituksen alaisuudessa Ranskan poliisi työskenteli?</w:t>
      </w:r>
    </w:p>
    <w:p>
      <w:r>
        <w:rPr>
          <w:b/>
        </w:rPr>
        <w:t xml:space="preserve">Kysymys 4</w:t>
      </w:r>
    </w:p>
    <w:p>
      <w:r>
        <w:t xml:space="preserve">Milloin Metropolitan Police Act hylättiin?</w:t>
      </w:r>
    </w:p>
    <w:p>
      <w:r>
        <w:rPr>
          <w:b/>
        </w:rPr>
        <w:t xml:space="preserve">Kysymys 5</w:t>
      </w:r>
    </w:p>
    <w:p>
      <w:r>
        <w:t xml:space="preserve">Mihin poliisi ei Metropolitan Police Actin mukaan kuulunut?</w:t>
      </w:r>
    </w:p>
    <w:p>
      <w:r>
        <w:rPr>
          <w:b/>
        </w:rPr>
        <w:t xml:space="preserve">Kysymys 6</w:t>
      </w:r>
    </w:p>
    <w:p>
      <w:r>
        <w:t xml:space="preserve">Mistä poliisin "mannertenvälinen malli" on peräisin?</w:t>
      </w:r>
    </w:p>
    <w:p>
      <w:r>
        <w:rPr>
          <w:b/>
        </w:rPr>
        <w:t xml:space="preserve">Kysymys 7</w:t>
      </w:r>
    </w:p>
    <w:p>
      <w:r>
        <w:t xml:space="preserve">Mistä ei ollut peräisin poliisin "Manner-Euroopan malli"?</w:t>
      </w:r>
    </w:p>
    <w:p>
      <w:r>
        <w:rPr>
          <w:b/>
        </w:rPr>
        <w:t xml:space="preserve">Kysymys 8</w:t>
      </w:r>
    </w:p>
    <w:p>
      <w:r>
        <w:t xml:space="preserve">Minkä hallituksen alaisuudessa englantilainen poliisi työskenteli?</w:t>
      </w:r>
    </w:p>
    <w:p>
      <w:r>
        <w:rPr>
          <w:b/>
        </w:rPr>
        <w:t xml:space="preserve">Teksti numero 14</w:t>
      </w:r>
    </w:p>
    <w:p>
      <w:r>
        <w:t xml:space="preserve">Vuonna </w:t>
      </w:r>
      <w:r>
        <w:rPr>
          <w:color w:val="A9A9A9"/>
        </w:rPr>
        <w:t xml:space="preserve">1566 </w:t>
      </w:r>
      <w:r>
        <w:t xml:space="preserve">palkattiin Rio de Janeiron ensimmäinen poliisitutkija. </w:t>
      </w:r>
      <w:r>
        <w:rPr>
          <w:color w:val="DCDCDC"/>
        </w:rPr>
        <w:t xml:space="preserve">Jo </w:t>
      </w:r>
      <w:r>
        <w:t xml:space="preserve">1600-luvulle tultaessa </w:t>
      </w:r>
      <w:r>
        <w:rPr>
          <w:color w:val="DCDCDC"/>
        </w:rPr>
        <w:t xml:space="preserve">useimmilla kapteenistoilla oli paikallisia yksiköitä, joilla oli lainvalvontatehtäviä</w:t>
      </w:r>
      <w:r>
        <w:t xml:space="preserve">. </w:t>
      </w:r>
      <w:r>
        <w:rPr>
          <w:color w:val="2F4F4F"/>
        </w:rPr>
        <w:t xml:space="preserve">Heinäkuun 9. päivänä 1775 </w:t>
      </w:r>
      <w:r>
        <w:t xml:space="preserve">Minas Geraisin osavaltioon perustettiin ratsuväkirykmentti lain ja järjestyksen ylläpitämiseksi. Vuonna 1808 Portugalin kuningasperhe muutti </w:t>
      </w:r>
      <w:r>
        <w:rPr>
          <w:color w:val="556B2F"/>
        </w:rPr>
        <w:t xml:space="preserve">Brasiliaan </w:t>
      </w:r>
      <w:r>
        <w:rPr>
          <w:color w:val="6B8E23"/>
        </w:rPr>
        <w:t xml:space="preserve">Ranskan </w:t>
      </w:r>
      <w:r>
        <w:t xml:space="preserve">Portugaliin tekemän hyökkäyksen </w:t>
      </w:r>
      <w:r>
        <w:t xml:space="preserve">vuoksi</w:t>
      </w:r>
      <w:r>
        <w:t xml:space="preserve">.</w:t>
      </w:r>
      <w:r>
        <w:t xml:space="preserve"> Kuningas João VI perusti "Intendência Geral de Polícia" (yleinen poliisi-intendentuuri) tutkimuksia varten. Hän perusti myös kuninkaallisen poliisikaartin Rio de Janeiroon vuonna 1809. Vuonna 1831, itsenäistymisen jälkeen, kukin maakunta alkoi järjestää paikallista "sotilaspoliisia", jonka tehtävänä oli ylläpitää järjestystä. Liittovaltion rautatiepoliisi perustettiin vuonna 1852.</w:t>
      </w:r>
    </w:p>
    <w:p>
      <w:r>
        <w:rPr>
          <w:b/>
        </w:rPr>
        <w:t xml:space="preserve">Kysymys 0</w:t>
      </w:r>
    </w:p>
    <w:p>
      <w:r>
        <w:t xml:space="preserve">Milloin Rio sai ensimmäisen poliisitutkijan?</w:t>
      </w:r>
    </w:p>
    <w:p>
      <w:r>
        <w:rPr>
          <w:b/>
        </w:rPr>
        <w:t xml:space="preserve">Kysymys 1</w:t>
      </w:r>
    </w:p>
    <w:p>
      <w:r>
        <w:t xml:space="preserve">Miten Rion poliisi oli kasvanut 1600-luvulla?</w:t>
      </w:r>
    </w:p>
    <w:p>
      <w:r>
        <w:rPr>
          <w:b/>
        </w:rPr>
        <w:t xml:space="preserve">Kysymys 2</w:t>
      </w:r>
    </w:p>
    <w:p>
      <w:r>
        <w:t xml:space="preserve">Milloin Minas Gerais sai ratsuväkirykmentin?</w:t>
      </w:r>
    </w:p>
    <w:p>
      <w:r>
        <w:rPr>
          <w:b/>
        </w:rPr>
        <w:t xml:space="preserve">Kysymys 3</w:t>
      </w:r>
    </w:p>
    <w:p>
      <w:r>
        <w:t xml:space="preserve">Minne Portugalin kuningasperhe muutti vuonna 1808?</w:t>
      </w:r>
    </w:p>
    <w:p>
      <w:r>
        <w:rPr>
          <w:b/>
        </w:rPr>
        <w:t xml:space="preserve">Kysymys 4</w:t>
      </w:r>
    </w:p>
    <w:p>
      <w:r>
        <w:t xml:space="preserve">Kuka hyökkäsi Portugaliin vuonna 1808?</w:t>
      </w:r>
    </w:p>
    <w:p>
      <w:r>
        <w:rPr>
          <w:b/>
        </w:rPr>
        <w:t xml:space="preserve">Kysymys 5</w:t>
      </w:r>
    </w:p>
    <w:p>
      <w:r>
        <w:t xml:space="preserve">Milloin Rio sai ensimmäisen poliisitarkastajan?</w:t>
      </w:r>
    </w:p>
    <w:p>
      <w:r>
        <w:rPr>
          <w:b/>
        </w:rPr>
        <w:t xml:space="preserve">Kysymys 6</w:t>
      </w:r>
    </w:p>
    <w:p>
      <w:r>
        <w:t xml:space="preserve">Miten Rion poliisi oli kasvanut 1500-luvulla?</w:t>
      </w:r>
    </w:p>
    <w:p>
      <w:r>
        <w:rPr>
          <w:b/>
        </w:rPr>
        <w:t xml:space="preserve">Kysymys 7</w:t>
      </w:r>
    </w:p>
    <w:p>
      <w:r>
        <w:t xml:space="preserve">Milloin Minas Gerais ei saanut ratsuväkirykmenttiä?</w:t>
      </w:r>
    </w:p>
    <w:p>
      <w:r>
        <w:rPr>
          <w:b/>
        </w:rPr>
        <w:t xml:space="preserve">Kysymys 8</w:t>
      </w:r>
    </w:p>
    <w:p>
      <w:r>
        <w:t xml:space="preserve">Minne Portugalin kuningasperhe muutti vuonna 1880?</w:t>
      </w:r>
    </w:p>
    <w:p>
      <w:r>
        <w:rPr>
          <w:b/>
        </w:rPr>
        <w:t xml:space="preserve">Kysymys 9</w:t>
      </w:r>
    </w:p>
    <w:p>
      <w:r>
        <w:t xml:space="preserve">Kuka tuki Portugalia vuonna 1808?</w:t>
      </w:r>
    </w:p>
    <w:p>
      <w:r>
        <w:rPr>
          <w:b/>
        </w:rPr>
        <w:t xml:space="preserve">Teksti numero 15</w:t>
      </w:r>
    </w:p>
    <w:p>
      <w:r>
        <w:t xml:space="preserve">Kanadassa </w:t>
      </w:r>
      <w:r>
        <w:t xml:space="preserve">perustettiin vuonna </w:t>
      </w:r>
      <w:r>
        <w:rPr>
          <w:color w:val="DCDCDC"/>
        </w:rPr>
        <w:t xml:space="preserve">1729 </w:t>
      </w:r>
      <w:r>
        <w:rPr>
          <w:color w:val="A9A9A9"/>
        </w:rPr>
        <w:t xml:space="preserve">Newfoundlandin kuninkaallinen poliisilaitos, joka oli </w:t>
      </w:r>
      <w:r>
        <w:t xml:space="preserve">ensimmäinen poliisivoima nykyisessä Kanadassa. Sitä seurasi vuonna </w:t>
      </w:r>
      <w:r>
        <w:rPr>
          <w:color w:val="2F4F4F"/>
        </w:rPr>
        <w:t xml:space="preserve">1834 </w:t>
      </w:r>
      <w:r>
        <w:t xml:space="preserve">Toronton poliisi ja vuonna </w:t>
      </w:r>
      <w:r>
        <w:rPr>
          <w:color w:val="556B2F"/>
        </w:rPr>
        <w:t xml:space="preserve">1838 </w:t>
      </w:r>
      <w:r>
        <w:t xml:space="preserve">Montrealin ja Quebec Cityn poliisivoimat</w:t>
      </w:r>
      <w:r>
        <w:rPr>
          <w:color w:val="2F4F4F"/>
        </w:rPr>
        <w:t xml:space="preserve">.</w:t>
      </w:r>
      <w:r>
        <w:t xml:space="preserve"> Valtakunnallinen poliisi, Dominion Police, perustettiin vuonna 1868. Aluksi Dominion Police huolehti parlamentin turvallisuudesta, mutta sen tehtävät kasvoivat nopeasti. Kuuluisa Royal Northwest Mounted Police perustettiin vuonna </w:t>
      </w:r>
      <w:r>
        <w:rPr>
          <w:color w:val="6B8E23"/>
        </w:rPr>
        <w:t xml:space="preserve">1873</w:t>
      </w:r>
      <w:r>
        <w:t xml:space="preserve">. Näiden kahden poliisivoiman yhdistyminen vuonna 1920 muodosti maailmankuulun Kanadan kuninkaallisen ratsupoliisin.</w:t>
      </w:r>
    </w:p>
    <w:p>
      <w:r>
        <w:rPr>
          <w:b/>
        </w:rPr>
        <w:t xml:space="preserve">Kysymys 0</w:t>
      </w:r>
    </w:p>
    <w:p>
      <w:r>
        <w:t xml:space="preserve">Milloin Kanada sai ensimmäisen poliisin?</w:t>
      </w:r>
    </w:p>
    <w:p>
      <w:r>
        <w:rPr>
          <w:b/>
        </w:rPr>
        <w:t xml:space="preserve">Kysymys 1</w:t>
      </w:r>
    </w:p>
    <w:p>
      <w:r>
        <w:t xml:space="preserve">Mikä oli Kanadan ensimmäinen poliisi?</w:t>
      </w:r>
    </w:p>
    <w:p>
      <w:r>
        <w:rPr>
          <w:b/>
        </w:rPr>
        <w:t xml:space="preserve">Kysymys 2</w:t>
      </w:r>
    </w:p>
    <w:p>
      <w:r>
        <w:t xml:space="preserve">Milloin Toronton poliisi perustettiin?</w:t>
      </w:r>
    </w:p>
    <w:p>
      <w:r>
        <w:rPr>
          <w:b/>
        </w:rPr>
        <w:t xml:space="preserve">Kysymys 3</w:t>
      </w:r>
    </w:p>
    <w:p>
      <w:r>
        <w:t xml:space="preserve">Milloin Montrealin poliisi perustettiin?</w:t>
      </w:r>
    </w:p>
    <w:p>
      <w:r>
        <w:rPr>
          <w:b/>
        </w:rPr>
        <w:t xml:space="preserve">Kysymys 4</w:t>
      </w:r>
    </w:p>
    <w:p>
      <w:r>
        <w:t xml:space="preserve">Milloin ensimmäiset ratsupoliisit perustettiin?</w:t>
      </w:r>
    </w:p>
    <w:p>
      <w:r>
        <w:rPr>
          <w:b/>
        </w:rPr>
        <w:t xml:space="preserve">Kysymys 5</w:t>
      </w:r>
    </w:p>
    <w:p>
      <w:r>
        <w:t xml:space="preserve">Milloin Kanada sai viimeisen poliisin?</w:t>
      </w:r>
    </w:p>
    <w:p>
      <w:r>
        <w:rPr>
          <w:b/>
        </w:rPr>
        <w:t xml:space="preserve">Kysymys 6</w:t>
      </w:r>
    </w:p>
    <w:p>
      <w:r>
        <w:t xml:space="preserve">Mikä ei ollut Kanadan ensimmäinen poliisi?</w:t>
      </w:r>
    </w:p>
    <w:p>
      <w:r>
        <w:rPr>
          <w:b/>
        </w:rPr>
        <w:t xml:space="preserve">Kysymys 7</w:t>
      </w:r>
    </w:p>
    <w:p>
      <w:r>
        <w:t xml:space="preserve">Milloin Toronton poliisi tuhoutui?</w:t>
      </w:r>
    </w:p>
    <w:p>
      <w:r>
        <w:rPr>
          <w:b/>
        </w:rPr>
        <w:t xml:space="preserve">Kysymys 8</w:t>
      </w:r>
    </w:p>
    <w:p>
      <w:r>
        <w:t xml:space="preserve">Milloin Montrealin poliisia ei perustettu?</w:t>
      </w:r>
    </w:p>
    <w:p>
      <w:r>
        <w:rPr>
          <w:b/>
        </w:rPr>
        <w:t xml:space="preserve">Kysymys 9</w:t>
      </w:r>
    </w:p>
    <w:p>
      <w:r>
        <w:t xml:space="preserve">Milloin ensimmäiset vuorineuvokset tuhottiin?</w:t>
      </w:r>
    </w:p>
    <w:p>
      <w:r>
        <w:rPr>
          <w:b/>
        </w:rPr>
        <w:t xml:space="preserve">Teksti numero 16</w:t>
      </w:r>
    </w:p>
    <w:p>
      <w:r>
        <w:t xml:space="preserve">Yhdysvaltain vanhassa lännessä poliisitoiminta oli usein hyvin heikkolaatuista.</w:t>
      </w:r>
      <w:r>
        <w:rPr>
          <w:color w:val="A9A9A9"/>
        </w:rPr>
        <w:t xml:space="preserve">Armeija </w:t>
      </w:r>
      <w:r>
        <w:t xml:space="preserve">tarjosi usein jonkin verran poliisitoimintaa </w:t>
      </w:r>
      <w:r>
        <w:rPr>
          <w:color w:val="DCDCDC"/>
        </w:rPr>
        <w:t xml:space="preserve">huonosti varustettujen sheriffien ja tilapäisesti järjestäytyneiden joukkojen </w:t>
      </w:r>
      <w:r>
        <w:t xml:space="preserve">rinnalla.</w:t>
      </w:r>
      <w:r>
        <w:t xml:space="preserve">Julkisia organisaatioita täydensivät yksityiset urakoitsijat, erityisesti </w:t>
      </w:r>
      <w:r>
        <w:rPr>
          <w:color w:val="2F4F4F"/>
        </w:rPr>
        <w:t xml:space="preserve">Pinkerton National Detective Agency, </w:t>
      </w:r>
      <w:r>
        <w:t xml:space="preserve">jonka yksityishenkilöt, liikemiehet, paikallishallinnot ja liittovaltion hallitus palkkasivat. Pinkerton Agencyn vahvuus oli suurimmillaan suurempi kuin </w:t>
      </w:r>
      <w:r>
        <w:rPr>
          <w:color w:val="556B2F"/>
        </w:rPr>
        <w:t xml:space="preserve">Yhdysvaltain </w:t>
      </w:r>
      <w:r>
        <w:rPr>
          <w:color w:val="6B8E23"/>
        </w:rPr>
        <w:t xml:space="preserve">armeijan</w:t>
      </w:r>
      <w:r>
        <w:t xml:space="preserve">[citation needed].</w:t>
      </w:r>
    </w:p>
    <w:p>
      <w:r>
        <w:rPr>
          <w:b/>
        </w:rPr>
        <w:t xml:space="preserve">Kysymys 0</w:t>
      </w:r>
    </w:p>
    <w:p>
      <w:r>
        <w:t xml:space="preserve">Mitkä olivat vanhan lännen paikallispoliisivaihtoehdot?</w:t>
      </w:r>
    </w:p>
    <w:p>
      <w:r>
        <w:rPr>
          <w:b/>
        </w:rPr>
        <w:t xml:space="preserve">Kysymys 1</w:t>
      </w:r>
    </w:p>
    <w:p>
      <w:r>
        <w:t xml:space="preserve">Mikä sotilashaara auttoi vanhan lännen riittämätöntä paikallispoliisia?</w:t>
      </w:r>
    </w:p>
    <w:p>
      <w:r>
        <w:rPr>
          <w:b/>
        </w:rPr>
        <w:t xml:space="preserve">Kysymys 2</w:t>
      </w:r>
    </w:p>
    <w:p>
      <w:r>
        <w:t xml:space="preserve">Mikä yksityinen toimeksisaaja toimi yritysten poliisina?</w:t>
      </w:r>
    </w:p>
    <w:p>
      <w:r>
        <w:rPr>
          <w:b/>
        </w:rPr>
        <w:t xml:space="preserve">Kysymys 3</w:t>
      </w:r>
    </w:p>
    <w:p>
      <w:r>
        <w:t xml:space="preserve">Minkä sotilashaaran Pinkertonit ylittivät korkeimmillaan?</w:t>
      </w:r>
    </w:p>
    <w:p>
      <w:r>
        <w:rPr>
          <w:b/>
        </w:rPr>
        <w:t xml:space="preserve">Kysymys 4</w:t>
      </w:r>
    </w:p>
    <w:p>
      <w:r>
        <w:t xml:space="preserve">Mitkä olivat Uuden Lännen paikallisen poliisin vaihtoehdot?</w:t>
      </w:r>
    </w:p>
    <w:p>
      <w:r>
        <w:rPr>
          <w:b/>
        </w:rPr>
        <w:t xml:space="preserve">Kysymys 5</w:t>
      </w:r>
    </w:p>
    <w:p>
      <w:r>
        <w:t xml:space="preserve">Mitkä olivat vanhan lännen kansalliset poliisivaihtoehdot?</w:t>
      </w:r>
    </w:p>
    <w:p>
      <w:r>
        <w:rPr>
          <w:b/>
        </w:rPr>
        <w:t xml:space="preserve">Kysymys 6</w:t>
      </w:r>
    </w:p>
    <w:p>
      <w:r>
        <w:t xml:space="preserve">Mikä sotilashaara taisteli vanhan lännen riittämätöntä paikallispoliisia vastaan?</w:t>
      </w:r>
    </w:p>
    <w:p>
      <w:r>
        <w:rPr>
          <w:b/>
        </w:rPr>
        <w:t xml:space="preserve">Kysymys 7</w:t>
      </w:r>
    </w:p>
    <w:p>
      <w:r>
        <w:t xml:space="preserve">Mikä julkinen toimeksisaaja toimi yritysten poliisina?</w:t>
      </w:r>
    </w:p>
    <w:p>
      <w:r>
        <w:rPr>
          <w:b/>
        </w:rPr>
        <w:t xml:space="preserve">Kysymys 8</w:t>
      </w:r>
    </w:p>
    <w:p>
      <w:r>
        <w:t xml:space="preserve">Minkä sotilashaaran Pinkertonit eivät koskaan ylittäneet korkeimmillaan?</w:t>
      </w:r>
    </w:p>
    <w:p>
      <w:r>
        <w:rPr>
          <w:b/>
        </w:rPr>
        <w:t xml:space="preserve">Teksti numero 17</w:t>
      </w:r>
    </w:p>
    <w:p>
      <w:r>
        <w:t xml:space="preserve">Michel Foucault väittää, että </w:t>
      </w:r>
      <w:r>
        <w:rPr>
          <w:color w:val="A9A9A9"/>
        </w:rPr>
        <w:t xml:space="preserve">saksalaiset ja ranskalaiset </w:t>
      </w:r>
      <w:r>
        <w:t xml:space="preserve">oikeusoppineet ja julkishallinnon ja tilastotieteen ammattilaiset </w:t>
      </w:r>
      <w:r>
        <w:t xml:space="preserve">kehittivät </w:t>
      </w:r>
      <w:r>
        <w:t xml:space="preserve">1600-luvulla ja 1700-luvun alussa </w:t>
      </w:r>
      <w:r>
        <w:t xml:space="preserve">nykyisen käsitteen poliisista valtion palkattuna ja rahoitettuna toimihenkilönä, erityisesti </w:t>
      </w:r>
      <w:r>
        <w:rPr>
          <w:color w:val="DCDCDC"/>
        </w:rPr>
        <w:t xml:space="preserve">Nicolas </w:t>
      </w:r>
      <w:r>
        <w:t xml:space="preserve">Delamaren vuonna </w:t>
      </w:r>
      <w:r>
        <w:rPr>
          <w:color w:val="556B2F"/>
        </w:rPr>
        <w:t xml:space="preserve">1705 julkaistun </w:t>
      </w:r>
      <w:r>
        <w:t xml:space="preserve">teoksen </w:t>
      </w:r>
      <w:r>
        <w:rPr>
          <w:color w:val="2F4F4F"/>
        </w:rPr>
        <w:t xml:space="preserve">Traité de la Police </w:t>
      </w:r>
      <w:r>
        <w:t xml:space="preserve">("Tutkielma poliisista") </w:t>
      </w:r>
      <w:r>
        <w:t xml:space="preserve">myötä</w:t>
      </w:r>
      <w:r>
        <w:t xml:space="preserve">. </w:t>
      </w:r>
      <w:r>
        <w:t xml:space="preserve">Saksalaisen Polizeiwissenschaftin (poliisitiede) teorian laati ensin 1600-luvun itävaltalainen </w:t>
      </w:r>
      <w:r>
        <w:rPr>
          <w:color w:val="6B8E23"/>
        </w:rPr>
        <w:t xml:space="preserve">poliittinen taloustieteilijä ja virkamies </w:t>
      </w:r>
      <w:r>
        <w:t xml:space="preserve">Philipp von Hörnigk </w:t>
      </w:r>
      <w:r>
        <w:t xml:space="preserve">ja paljon tunnetummin Johann Heinrich Gottlob Justi, joka laati tärkeän teoreettisen teoksen, joka tunnetaan nimellä Cameral-tiede ja joka käsitteli poliisitoimintaa. Foucault siteeraa Magdalene Humpertia, joka on kirjoittanut teoksen Bibliographie der Kameralwissenschaften (1937), jossa kirjoittaja toteaa, että poliisitieteen käytännöistä on tuotettu huomattava bibliografia, joka käsittää yli 4000 kappaletta. Tämä saattaa kuitenkin olla virheellinen käännös Foucault'n omasta teoksesta, sillä Magdalene Humpertin todellisen lähteen mukaan 1500-luvulta alkaen on tuotettu yli 14 000 kappaletta, jotka ovat peräisin vuosilta 1520-1850.</w:t>
      </w:r>
    </w:p>
    <w:p>
      <w:r>
        <w:rPr>
          <w:b/>
        </w:rPr>
        <w:t xml:space="preserve">Kysymys 0</w:t>
      </w:r>
    </w:p>
    <w:p>
      <w:r>
        <w:t xml:space="preserve">Minkä maiden tutkijat kehittivät nykypoliisin käsitteen?</w:t>
      </w:r>
    </w:p>
    <w:p>
      <w:r>
        <w:rPr>
          <w:b/>
        </w:rPr>
        <w:t xml:space="preserve">Kysymys 1</w:t>
      </w:r>
    </w:p>
    <w:p>
      <w:r>
        <w:t xml:space="preserve">Kuka kirjoitti "Poliisia koskevan tutkielman"?</w:t>
      </w:r>
    </w:p>
    <w:p>
      <w:r>
        <w:rPr>
          <w:b/>
        </w:rPr>
        <w:t xml:space="preserve">Kysymys 2</w:t>
      </w:r>
    </w:p>
    <w:p>
      <w:r>
        <w:t xml:space="preserve">Mikä oli poliisitutkimuksen ranskankielinen nimi?</w:t>
      </w:r>
    </w:p>
    <w:p>
      <w:r>
        <w:rPr>
          <w:b/>
        </w:rPr>
        <w:t xml:space="preserve">Kysymys 3</w:t>
      </w:r>
    </w:p>
    <w:p>
      <w:r>
        <w:t xml:space="preserve">Milloin "Poliisitutkimus" julkaistiin?</w:t>
      </w:r>
    </w:p>
    <w:p>
      <w:r>
        <w:rPr>
          <w:b/>
        </w:rPr>
        <w:t xml:space="preserve">Kysymys 4</w:t>
      </w:r>
    </w:p>
    <w:p>
      <w:r>
        <w:t xml:space="preserve">Mikä oli von Hornigkin ura?</w:t>
      </w:r>
    </w:p>
    <w:p>
      <w:r>
        <w:rPr>
          <w:b/>
        </w:rPr>
        <w:t xml:space="preserve">Kysymys 5</w:t>
      </w:r>
    </w:p>
    <w:p>
      <w:r>
        <w:t xml:space="preserve">Minkä maiden tutkijat hylkäsivät nykypoliisin käsitteen?</w:t>
      </w:r>
    </w:p>
    <w:p>
      <w:r>
        <w:rPr>
          <w:b/>
        </w:rPr>
        <w:t xml:space="preserve">Kysymys 6</w:t>
      </w:r>
    </w:p>
    <w:p>
      <w:r>
        <w:t xml:space="preserve">Kuka oli mukana kirjoittamassa "Poliisia koskevaa tutkielmaa"?</w:t>
      </w:r>
    </w:p>
    <w:p>
      <w:r>
        <w:rPr>
          <w:b/>
        </w:rPr>
        <w:t xml:space="preserve">Kysymys 7</w:t>
      </w:r>
    </w:p>
    <w:p>
      <w:r>
        <w:t xml:space="preserve">Mikä ei ollut "Poliisitutkimuksen" ranskankielinen nimi?</w:t>
      </w:r>
    </w:p>
    <w:p>
      <w:r>
        <w:rPr>
          <w:b/>
        </w:rPr>
        <w:t xml:space="preserve">Kysymys 8</w:t>
      </w:r>
    </w:p>
    <w:p>
      <w:r>
        <w:t xml:space="preserve">Milloin "Poliisitiede" lakkautettiin?</w:t>
      </w:r>
    </w:p>
    <w:p>
      <w:r>
        <w:rPr>
          <w:b/>
        </w:rPr>
        <w:t xml:space="preserve">Kysymys 9</w:t>
      </w:r>
    </w:p>
    <w:p>
      <w:r>
        <w:t xml:space="preserve">Mikä ei ollut von Hornigkin ura?</w:t>
      </w:r>
    </w:p>
    <w:p>
      <w:r>
        <w:rPr>
          <w:b/>
        </w:rPr>
        <w:t xml:space="preserve">Teksti numero 18</w:t>
      </w:r>
    </w:p>
    <w:p>
      <w:r>
        <w:rPr>
          <w:color w:val="A9A9A9"/>
        </w:rPr>
        <w:t xml:space="preserve">Foucault'n mukaan poliisilla oli </w:t>
      </w:r>
      <w:r>
        <w:t xml:space="preserve">Polizeiwissenschaftin käsitteellistämänä </w:t>
      </w:r>
      <w:r>
        <w:t xml:space="preserve">hallinnollinen, taloudellinen ja sosiaalinen tehtävä ("</w:t>
      </w:r>
      <w:r>
        <w:rPr>
          <w:color w:val="DCDCDC"/>
        </w:rPr>
        <w:t xml:space="preserve">runsauden hankkiminen</w:t>
      </w:r>
      <w:r>
        <w:t xml:space="preserve">")</w:t>
      </w:r>
      <w:r>
        <w:rPr>
          <w:color w:val="A9A9A9"/>
        </w:rPr>
        <w:t xml:space="preserve">. Se vastasi </w:t>
      </w:r>
      <w:r>
        <w:t xml:space="preserve">väestökysymyksistä, ja se oli sisällytettävä länsimaisen poliittisen filosofian mukaiseen valtiosääntöjärjestelmään ja näin ollen annettava pintapuolinen vaikutelma väestön voimaannuttamisesta (ja tietämättään väestön valvonnasta), jonka oli </w:t>
      </w:r>
      <w:r>
        <w:rPr>
          <w:color w:val="2F4F4F"/>
        </w:rPr>
        <w:t xml:space="preserve">merkantilistisen teorian mukaan </w:t>
      </w:r>
      <w:r>
        <w:t xml:space="preserve">määrä olla valtion tärkein vahvuus. Näin ollen sen tehtävät menivät pitkälti pelkän lainvalvontatoiminnan ohi ja sisälsivät kansanterveydelliset kysymykset, kaupunkisuunnittelun (joka oli tärkeää </w:t>
      </w:r>
      <w:r>
        <w:rPr>
          <w:color w:val="556B2F"/>
        </w:rPr>
        <w:t xml:space="preserve">tauteja koskevan miasma-teorian vuoksi; näin ollen hautausmaat siirrettiin pois kaupungista jne. </w:t>
      </w:r>
      <w:r>
        <w:t xml:space="preserve">), ja hintojen valvonta.</w:t>
      </w:r>
    </w:p>
    <w:p>
      <w:r>
        <w:rPr>
          <w:b/>
        </w:rPr>
        <w:t xml:space="preserve">Kysymys 0</w:t>
      </w:r>
    </w:p>
    <w:p>
      <w:r>
        <w:t xml:space="preserve">Kuka kirjoitti Polizeiwissenschaftista?</w:t>
      </w:r>
    </w:p>
    <w:p>
      <w:r>
        <w:rPr>
          <w:b/>
        </w:rPr>
        <w:t xml:space="preserve">Kysymys 1</w:t>
      </w:r>
    </w:p>
    <w:p>
      <w:r>
        <w:t xml:space="preserve">Miten Foucault kuvasi poliisin yhteiskunnallista tehtävää?</w:t>
      </w:r>
    </w:p>
    <w:p>
      <w:r>
        <w:rPr>
          <w:b/>
        </w:rPr>
        <w:t xml:space="preserve">Kysymys 2</w:t>
      </w:r>
    </w:p>
    <w:p>
      <w:r>
        <w:t xml:space="preserve">Minkä talousteorian Foucault sanoi tukevan poliisia?</w:t>
      </w:r>
    </w:p>
    <w:p>
      <w:r>
        <w:rPr>
          <w:b/>
        </w:rPr>
        <w:t xml:space="preserve">Kysymys 3</w:t>
      </w:r>
    </w:p>
    <w:p>
      <w:r>
        <w:t xml:space="preserve">Miksi poliisin tehtävät kasvoivat lainvalvonnan lisäksi kaupunkisuunnitteluun?</w:t>
      </w:r>
    </w:p>
    <w:p>
      <w:r>
        <w:rPr>
          <w:b/>
        </w:rPr>
        <w:t xml:space="preserve">Kysymys 4</w:t>
      </w:r>
    </w:p>
    <w:p>
      <w:r>
        <w:t xml:space="preserve">Kuka ei ole koskaan kirjoittanut Polizeiwissenschaftista?</w:t>
      </w:r>
    </w:p>
    <w:p>
      <w:r>
        <w:rPr>
          <w:b/>
        </w:rPr>
        <w:t xml:space="preserve">Kysymys 5</w:t>
      </w:r>
    </w:p>
    <w:p>
      <w:r>
        <w:t xml:space="preserve">Miten Foucault kuvasi armeijan yhteiskunnallista velvollisuutta?</w:t>
      </w:r>
    </w:p>
    <w:p>
      <w:r>
        <w:rPr>
          <w:b/>
        </w:rPr>
        <w:t xml:space="preserve">Kysymys 6</w:t>
      </w:r>
    </w:p>
    <w:p>
      <w:r>
        <w:t xml:space="preserve">Minkä talousteorian Foucault sanoi hylkäävän poliisin?</w:t>
      </w:r>
    </w:p>
    <w:p>
      <w:r>
        <w:rPr>
          <w:b/>
        </w:rPr>
        <w:t xml:space="preserve">Kysymys 7</w:t>
      </w:r>
    </w:p>
    <w:p>
      <w:r>
        <w:t xml:space="preserve">Minkä biologian teorian Foucault sanoi tukevan poliisia?</w:t>
      </w:r>
    </w:p>
    <w:p>
      <w:r>
        <w:rPr>
          <w:b/>
        </w:rPr>
        <w:t xml:space="preserve">Kysymys 8</w:t>
      </w:r>
    </w:p>
    <w:p>
      <w:r>
        <w:t xml:space="preserve">Miksi poliisin tehtävät eivät laajentuneet lainvalvonnan lisäksi kaupunkisuunnitteluun?</w:t>
      </w:r>
    </w:p>
    <w:p>
      <w:r>
        <w:rPr>
          <w:b/>
        </w:rPr>
        <w:t xml:space="preserve">Teksti numero 19</w:t>
      </w:r>
    </w:p>
    <w:p>
      <w:r>
        <w:rPr>
          <w:color w:val="A9A9A9"/>
        </w:rPr>
        <w:t xml:space="preserve">Edwin </w:t>
      </w:r>
      <w:r>
        <w:t xml:space="preserve">Chadwickin </w:t>
      </w:r>
      <w:r>
        <w:rPr>
          <w:color w:val="2F4F4F"/>
        </w:rPr>
        <w:t xml:space="preserve">London Review </w:t>
      </w:r>
      <w:r>
        <w:t xml:space="preserve">-lehdessä vuonna </w:t>
      </w:r>
      <w:r>
        <w:rPr>
          <w:color w:val="DCDCDC"/>
        </w:rPr>
        <w:t xml:space="preserve">1829 </w:t>
      </w:r>
      <w:r>
        <w:t xml:space="preserve">julkaistussa artikkelissa "Preventive police" (ennaltaehkäisevä poliisi) </w:t>
      </w:r>
      <w:r>
        <w:t xml:space="preserve">väitettiin, että </w:t>
      </w:r>
      <w:r>
        <w:rPr>
          <w:color w:val="556B2F"/>
        </w:rPr>
        <w:t xml:space="preserve">ennaltaehkäisyn </w:t>
      </w:r>
      <w:r>
        <w:t xml:space="preserve">pitäisi olla poliisielimen ensisijainen tavoite, mikä ei kuitenkaan käytännössä toteutunut</w:t>
      </w:r>
      <w:r>
        <w:rPr>
          <w:color w:val="DCDCDC"/>
        </w:rPr>
        <w:t xml:space="preserve">.</w:t>
      </w:r>
      <w:r>
        <w:t xml:space="preserve"> Syynä tähän oli Chadwickin mukaan se, että "ennaltaehkäisevä poliisi toimisi välittömämmin asettamalla vaikeuksia kiusauksen kohteiden saamiselle". Toisin kuin </w:t>
      </w:r>
      <w:r>
        <w:rPr>
          <w:color w:val="6B8E23"/>
        </w:rPr>
        <w:t xml:space="preserve">rangaistuksen pelotteena </w:t>
      </w:r>
      <w:r>
        <w:t xml:space="preserve">ehkäisevä poliisi ehkäisisi rikollisuutta tekemällä rikollisuudesta kustannustehotonta - "rikollisuus ei maksa". Vuoden 1829 poliisilain toisessa luonnoksessa Robert Peel muutti uuden Metropolitan Police -poliisin "tavoitteen" "päätavoitteeksi", joka oli "rikosten ehkäiseminen". Myöhemmät historioitsijat katsoivat Peelin poliisijärjestelmään juurtuneen ennaltaehkäisevän periaatteen olevan syynä siihen, että Englannissa vallitsi "järjestyksen ja yleisen järjestyksen rakastamisen ilme".</w:t>
      </w:r>
    </w:p>
    <w:p>
      <w:r>
        <w:rPr>
          <w:b/>
        </w:rPr>
        <w:t xml:space="preserve">Kysymys 0</w:t>
      </w:r>
    </w:p>
    <w:p>
      <w:r>
        <w:t xml:space="preserve">Kuka kirjoitti "Preventive Police" -kirjan?</w:t>
      </w:r>
    </w:p>
    <w:p>
      <w:r>
        <w:rPr>
          <w:b/>
        </w:rPr>
        <w:t xml:space="preserve">Kysymys 1</w:t>
      </w:r>
    </w:p>
    <w:p>
      <w:r>
        <w:t xml:space="preserve">Milloin "Preventive Police" julkaistiin?</w:t>
      </w:r>
    </w:p>
    <w:p>
      <w:r>
        <w:rPr>
          <w:b/>
        </w:rPr>
        <w:t xml:space="preserve">Kysymys 2</w:t>
      </w:r>
    </w:p>
    <w:p>
      <w:r>
        <w:t xml:space="preserve">Missä "Preventive Police" julkaistiin?</w:t>
      </w:r>
    </w:p>
    <w:p>
      <w:r>
        <w:rPr>
          <w:b/>
        </w:rPr>
        <w:t xml:space="preserve">Kysymys 3</w:t>
      </w:r>
    </w:p>
    <w:p>
      <w:r>
        <w:t xml:space="preserve">Mihin Chadwickin mukaan poliisin pitäisi keskittyä?</w:t>
      </w:r>
    </w:p>
    <w:p>
      <w:r>
        <w:rPr>
          <w:b/>
        </w:rPr>
        <w:t xml:space="preserve">Kysymys 4</w:t>
      </w:r>
    </w:p>
    <w:p>
      <w:r>
        <w:t xml:space="preserve">Mikä oli ennaltaehkäisyn vaihtoehto?</w:t>
      </w:r>
    </w:p>
    <w:p>
      <w:r>
        <w:rPr>
          <w:b/>
        </w:rPr>
        <w:t xml:space="preserve">Kysymys 5</w:t>
      </w:r>
    </w:p>
    <w:p>
      <w:r>
        <w:t xml:space="preserve">Kuka oli mukana kirjoittamassa "Preventive Police" -kirjaa?</w:t>
      </w:r>
    </w:p>
    <w:p>
      <w:r>
        <w:rPr>
          <w:b/>
        </w:rPr>
        <w:t xml:space="preserve">Kysymys 6</w:t>
      </w:r>
    </w:p>
    <w:p>
      <w:r>
        <w:t xml:space="preserve">Milloin "Preventive Police" ei julkaistu?</w:t>
      </w:r>
    </w:p>
    <w:p>
      <w:r>
        <w:rPr>
          <w:b/>
        </w:rPr>
        <w:t xml:space="preserve">Kysymys 7</w:t>
      </w:r>
    </w:p>
    <w:p>
      <w:r>
        <w:t xml:space="preserve">Missä "Preventive Police" julkaistiin?</w:t>
      </w:r>
    </w:p>
    <w:p>
      <w:r>
        <w:rPr>
          <w:b/>
        </w:rPr>
        <w:t xml:space="preserve">Kysymys 8</w:t>
      </w:r>
    </w:p>
    <w:p>
      <w:r>
        <w:t xml:space="preserve">Mihin Chadwickin mukaan poliisin ei pitäisi keskittyä?</w:t>
      </w:r>
    </w:p>
    <w:p>
      <w:r>
        <w:rPr>
          <w:b/>
        </w:rPr>
        <w:t xml:space="preserve">Kysymys 9</w:t>
      </w:r>
    </w:p>
    <w:p>
      <w:r>
        <w:t xml:space="preserve">Mikä oli sama kuin ennaltaehkäisy?</w:t>
      </w:r>
    </w:p>
    <w:p>
      <w:r>
        <w:rPr>
          <w:b/>
        </w:rPr>
        <w:t xml:space="preserve">Teksti numero 20</w:t>
      </w:r>
    </w:p>
    <w:p>
      <w:r>
        <w:t xml:space="preserve">Elokuvien ja television levittämistä mielikuvista huolimatta monet Yhdysvaltojen poliisilaitokset eivät halua pitää poliiseja muussa kuin poliisitoimistossa tai -osastossa kuin esimerkiksi etsivätoimistossa tiettyä aikaa pidempään, vaan noudattavat sen sijaan politiikkaa, joka rajoittaa palveluksen tällaisissa osastoissa tiettyyn ajanjaksoon, jonka jälkeen poliisien on siirryttävä pois tai palattava </w:t>
      </w:r>
      <w:r>
        <w:rPr>
          <w:color w:val="A9A9A9"/>
        </w:rPr>
        <w:t xml:space="preserve">partiotehtäviin</w:t>
      </w:r>
      <w:r>
        <w:t xml:space="preserve">.[</w:t>
      </w:r>
      <w:r>
        <w:t xml:space="preserve">Tämä perustuu osittain siihen käsitykseen, että tärkein ja olennaisin poliisityö tehdään </w:t>
      </w:r>
      <w:r>
        <w:rPr>
          <w:color w:val="DCDCDC"/>
        </w:rPr>
        <w:t xml:space="preserve">partiossa</w:t>
      </w:r>
      <w:r>
        <w:t xml:space="preserve">, jossa poliisit tutustuvat alueeseensa, </w:t>
      </w:r>
      <w:r>
        <w:rPr>
          <w:color w:val="2F4F4F"/>
        </w:rPr>
        <w:t xml:space="preserve">ehkäisevät läsnäolollaan rikoksia</w:t>
      </w:r>
      <w:r>
        <w:t xml:space="preserve">, reagoivat meneillään oleviin rikoksiin, hallitsevat kriisejä ja harjoittelevat taitojaan[1]</w:t>
      </w:r>
      <w:r>
        <w:t xml:space="preserve">.</w:t>
      </w:r>
    </w:p>
    <w:p>
      <w:r>
        <w:rPr>
          <w:b/>
        </w:rPr>
        <w:t xml:space="preserve">Kysymys 0</w:t>
      </w:r>
    </w:p>
    <w:p>
      <w:r>
        <w:t xml:space="preserve">Miksi jotkut poliisilaitokset pakottavat etsiviä palaamaan säännöllisin väliajoin?</w:t>
      </w:r>
    </w:p>
    <w:p>
      <w:r>
        <w:rPr>
          <w:b/>
        </w:rPr>
        <w:t xml:space="preserve">Kysymys 1</w:t>
      </w:r>
    </w:p>
    <w:p>
      <w:r>
        <w:t xml:space="preserve">Missä joidenkin mielestä tärkein poliisityö tapahtuu?</w:t>
      </w:r>
    </w:p>
    <w:p>
      <w:r>
        <w:rPr>
          <w:b/>
        </w:rPr>
        <w:t xml:space="preserve">Kysymys 2</w:t>
      </w:r>
    </w:p>
    <w:p>
      <w:r>
        <w:t xml:space="preserve">Miten partioviranomaiset vaikuttavat rikollisuuteen?</w:t>
      </w:r>
    </w:p>
    <w:p>
      <w:r>
        <w:rPr>
          <w:b/>
        </w:rPr>
        <w:t xml:space="preserve">Kysymys 3</w:t>
      </w:r>
    </w:p>
    <w:p>
      <w:r>
        <w:t xml:space="preserve">Mihin jotkut poliisilaitokset pakottavat etsiviä olemaan palaamatta takaisin?</w:t>
      </w:r>
    </w:p>
    <w:p>
      <w:r>
        <w:rPr>
          <w:b/>
        </w:rPr>
        <w:t xml:space="preserve">Kysymys 4</w:t>
      </w:r>
    </w:p>
    <w:p>
      <w:r>
        <w:t xml:space="preserve">Mihin kaikki poliisilaitokset pakottavat etsivät palaamaan säännöllisesti?</w:t>
      </w:r>
    </w:p>
    <w:p>
      <w:r>
        <w:rPr>
          <w:b/>
        </w:rPr>
        <w:t xml:space="preserve">Kysymys 5</w:t>
      </w:r>
    </w:p>
    <w:p>
      <w:r>
        <w:t xml:space="preserve">Missä kaikkien mielestä tärkein poliisityö tapahtuu?</w:t>
      </w:r>
    </w:p>
    <w:p>
      <w:r>
        <w:rPr>
          <w:b/>
        </w:rPr>
        <w:t xml:space="preserve">Kysymys 6</w:t>
      </w:r>
    </w:p>
    <w:p>
      <w:r>
        <w:t xml:space="preserve">Missä joidenkin mielestä vähäpätöisin poliisityö tapahtuu?</w:t>
      </w:r>
    </w:p>
    <w:p>
      <w:r>
        <w:rPr>
          <w:b/>
        </w:rPr>
        <w:t xml:space="preserve">Kysymys 7</w:t>
      </w:r>
    </w:p>
    <w:p>
      <w:r>
        <w:t xml:space="preserve">Miten partiovirkailijat jättävät rikokset huomiotta?</w:t>
      </w:r>
    </w:p>
    <w:p>
      <w:r>
        <w:rPr>
          <w:b/>
        </w:rPr>
        <w:t xml:space="preserve">Teksti numero 21</w:t>
      </w:r>
    </w:p>
    <w:p>
      <w:r>
        <w:t xml:space="preserve">Termejä </w:t>
      </w:r>
      <w:r>
        <w:rPr>
          <w:color w:val="A9A9A9"/>
        </w:rPr>
        <w:t xml:space="preserve">kansainvälinen poliisitoiminta, ylikansallinen poliisitoiminta ja/tai maailmanlaajuinen poliisitoiminta </w:t>
      </w:r>
      <w:r>
        <w:t xml:space="preserve">alettiin käyttää 1990-luvun alusta alkaen kuvaamaan poliisitoiminnan muotoja, jotka ylittävät suvereenin kansallisvaltion rajat (Nadelmann, </w:t>
      </w:r>
      <w:r>
        <w:rPr>
          <w:color w:val="DCDCDC"/>
        </w:rPr>
        <w:t xml:space="preserve">1993</w:t>
      </w:r>
      <w:r>
        <w:t xml:space="preserve">), (Sheptycki, </w:t>
      </w:r>
      <w:r>
        <w:rPr>
          <w:color w:val="2F4F4F"/>
        </w:rPr>
        <w:t xml:space="preserve">1995)</w:t>
      </w:r>
      <w:r>
        <w:t xml:space="preserve">. Näillä termeillä viitataan vaihtelevalla tavalla poliisitoiminnan käytäntöihin ja muotoihin, jotka jossakin mielessä ylittävät kansalliset rajat. Näihin kuuluu monenlaisia käytäntöjä, mutta kansainvälinen poliisiyhteistyö, rikostiedustelun vaihto eri kansallisvaltioissa toimivien poliisiviranomaisten välillä ja poliisin kehitysapu heikoille, epäonnistuneille tai romahtaneille valtioille ovat kolme eniten tutkijoiden huomiota saanutta muotoa.</w:t>
      </w:r>
    </w:p>
    <w:p>
      <w:r>
        <w:rPr>
          <w:b/>
        </w:rPr>
        <w:t xml:space="preserve">Kysymys 0</w:t>
      </w:r>
    </w:p>
    <w:p>
      <w:r>
        <w:t xml:space="preserve">Milloin Nadelmann kirjoitti globaalista poliisitoiminnasta?</w:t>
      </w:r>
    </w:p>
    <w:p>
      <w:r>
        <w:rPr>
          <w:b/>
        </w:rPr>
        <w:t xml:space="preserve">Kysymys 1</w:t>
      </w:r>
    </w:p>
    <w:p>
      <w:r>
        <w:t xml:space="preserve">Milloin Sheptycki kirjoitti globaalista poliisitoiminnasta?</w:t>
      </w:r>
    </w:p>
    <w:p>
      <w:r>
        <w:rPr>
          <w:b/>
        </w:rPr>
        <w:t xml:space="preserve">Kysymys 2</w:t>
      </w:r>
    </w:p>
    <w:p>
      <w:r>
        <w:t xml:space="preserve">Mitä termejä on käytetty kuvaamaan poliisitoimintaa yhden maan ulkopuolella?</w:t>
      </w:r>
    </w:p>
    <w:p>
      <w:r>
        <w:rPr>
          <w:b/>
        </w:rPr>
        <w:t xml:space="preserve">Kysymys 3</w:t>
      </w:r>
    </w:p>
    <w:p>
      <w:r>
        <w:t xml:space="preserve">Milloin Nadelmann ei kirjoittanut globaalista poliisitoiminnasta?</w:t>
      </w:r>
    </w:p>
    <w:p>
      <w:r>
        <w:rPr>
          <w:b/>
        </w:rPr>
        <w:t xml:space="preserve">Kysymys 4</w:t>
      </w:r>
    </w:p>
    <w:p>
      <w:r>
        <w:t xml:space="preserve">Milloin Nadelmann kirjoitti paikallisesta poliisitoiminnasta?</w:t>
      </w:r>
    </w:p>
    <w:p>
      <w:r>
        <w:rPr>
          <w:b/>
        </w:rPr>
        <w:t xml:space="preserve">Kysymys 5</w:t>
      </w:r>
    </w:p>
    <w:p>
      <w:r>
        <w:t xml:space="preserve">Milloin Sheptycki ei kirjoittanut globaalista poliisitoiminnasta?</w:t>
      </w:r>
    </w:p>
    <w:p>
      <w:r>
        <w:rPr>
          <w:b/>
        </w:rPr>
        <w:t xml:space="preserve">Kysymys 6</w:t>
      </w:r>
    </w:p>
    <w:p>
      <w:r>
        <w:t xml:space="preserve">Milloin Sheptycki kirjoitti paikallisesta poliisitoiminnasta?</w:t>
      </w:r>
    </w:p>
    <w:p>
      <w:r>
        <w:rPr>
          <w:b/>
        </w:rPr>
        <w:t xml:space="preserve">Kysymys 7</w:t>
      </w:r>
    </w:p>
    <w:p>
      <w:r>
        <w:t xml:space="preserve">Mitä termejä ei ole käytetty kuvaamaan poliisitoimintaa yhden maan ulkopuolella?</w:t>
      </w:r>
    </w:p>
    <w:p>
      <w:r>
        <w:rPr>
          <w:b/>
        </w:rPr>
        <w:t xml:space="preserve">Teksti numero 22</w:t>
      </w:r>
    </w:p>
    <w:p>
      <w:r>
        <w:t xml:space="preserve">Historialliset tutkimukset osoittavat, että poliisitoimijat ovat toteuttaneet erilaisia rajatylittäviä poliisitehtäviä monien vuosien ajan (Deflem, </w:t>
      </w:r>
      <w:r>
        <w:rPr>
          <w:color w:val="A9A9A9"/>
        </w:rPr>
        <w:t xml:space="preserve">2002)</w:t>
      </w:r>
      <w:r>
        <w:t xml:space="preserve">. </w:t>
      </w:r>
      <w:r>
        <w:t xml:space="preserve">Esimerkiksi 1800-luvulla useat eurooppalaiset poliisiviranomaiset suorittivat rajat ylittävää valvontaa, koska ne olivat huolissaan </w:t>
      </w:r>
      <w:r>
        <w:rPr>
          <w:color w:val="DCDCDC"/>
        </w:rPr>
        <w:t xml:space="preserve">anarkistisista agitaattoreista ja muista poliittisista radikaaleista</w:t>
      </w:r>
      <w:r>
        <w:t xml:space="preserve">. </w:t>
      </w:r>
      <w:r>
        <w:t xml:space="preserve">Merkittävä esimerkki tästä oli </w:t>
      </w:r>
      <w:r>
        <w:rPr>
          <w:color w:val="2F4F4F"/>
        </w:rPr>
        <w:t xml:space="preserve">Preussin </w:t>
      </w:r>
      <w:r>
        <w:t xml:space="preserve">poliisin</w:t>
      </w:r>
      <w:r>
        <w:t xml:space="preserve"> ajoittainen </w:t>
      </w:r>
      <w:r>
        <w:t xml:space="preserve">Karl Marxin </w:t>
      </w:r>
      <w:r>
        <w:t xml:space="preserve">valvonta </w:t>
      </w:r>
      <w:r>
        <w:t xml:space="preserve">hänen asuessaan Lontoossa. Julkisten poliisiviranomaisten kiinnostus rajat ylittävään yhteistyöhön poliittisen radikalismin ja tavallisen rikollisuuden valvonnassa sai alkunsa pääasiassa Euroopassa, mikä johti lopulta </w:t>
      </w:r>
      <w:r>
        <w:rPr>
          <w:color w:val="556B2F"/>
        </w:rPr>
        <w:t xml:space="preserve">Interpolin </w:t>
      </w:r>
      <w:r>
        <w:t xml:space="preserve">perustamiseen </w:t>
      </w:r>
      <w:r>
        <w:t xml:space="preserve">ennen toista maailmansotaa. On myös monia mielenkiintoisia esimerkkejä yksityisten ja kunnallisten poliisivoimien harjoittamasta rajatylittävästä poliisitoiminnasta, jotka juontavat juurensa 1800-luvulle (Nadelmann, 1993). Nykyaikaisen poliisitoiminnan on todettu ylittäneen ajoittain kansalliset rajat lähes alusta lähtien. Yleisesti ollaan myös yhtä mieltä siitä, että </w:t>
      </w:r>
      <w:r>
        <w:rPr>
          <w:color w:val="6B8E23"/>
        </w:rPr>
        <w:t xml:space="preserve">kylmän sodan jälkeisenä aikana </w:t>
      </w:r>
      <w:r>
        <w:t xml:space="preserve">tämäntyyppinen käytäntö on tullut entistä merkittävämmäksi ja yleisemmäksi (Sheptycki, 2000).</w:t>
      </w:r>
    </w:p>
    <w:p>
      <w:r>
        <w:rPr>
          <w:b/>
        </w:rPr>
        <w:t xml:space="preserve">Kysymys 0</w:t>
      </w:r>
    </w:p>
    <w:p>
      <w:r>
        <w:t xml:space="preserve">Milloin Deflem kirjoitti rajatylittävästä poliisitoiminnasta?</w:t>
      </w:r>
    </w:p>
    <w:p>
      <w:r>
        <w:rPr>
          <w:b/>
        </w:rPr>
        <w:t xml:space="preserve">Kysymys 1</w:t>
      </w:r>
    </w:p>
    <w:p>
      <w:r>
        <w:t xml:space="preserve">Mitä ryhmiä vastaan eurooppalainen poliisi työskenteli 1800-luvulla rajojen yli?</w:t>
      </w:r>
    </w:p>
    <w:p>
      <w:r>
        <w:rPr>
          <w:b/>
        </w:rPr>
        <w:t xml:space="preserve">Kysymys 2</w:t>
      </w:r>
    </w:p>
    <w:p>
      <w:r>
        <w:t xml:space="preserve">Mikä poliisi valvoi Karl Marxia?</w:t>
      </w:r>
    </w:p>
    <w:p>
      <w:r>
        <w:rPr>
          <w:b/>
        </w:rPr>
        <w:t xml:space="preserve">Kysymys 3</w:t>
      </w:r>
    </w:p>
    <w:p>
      <w:r>
        <w:t xml:space="preserve">Mikä kansainvälinen poliisivirasto perustettiin ennen toista maailmansotaa?</w:t>
      </w:r>
    </w:p>
    <w:p>
      <w:r>
        <w:rPr>
          <w:b/>
        </w:rPr>
        <w:t xml:space="preserve">Kysymys 4</w:t>
      </w:r>
    </w:p>
    <w:p>
      <w:r>
        <w:t xml:space="preserve">Millä aikakaudella rajat ylittävä poliisitoiminta lisääntyi?</w:t>
      </w:r>
    </w:p>
    <w:p>
      <w:r>
        <w:rPr>
          <w:b/>
        </w:rPr>
        <w:t xml:space="preserve">Kysymys 5</w:t>
      </w:r>
    </w:p>
    <w:p>
      <w:r>
        <w:t xml:space="preserve">Milloin Deflem kirjoitti rajatylittävästä poliisitoiminnasta?</w:t>
      </w:r>
    </w:p>
    <w:p>
      <w:r>
        <w:rPr>
          <w:b/>
        </w:rPr>
        <w:t xml:space="preserve">Kysymys 6</w:t>
      </w:r>
    </w:p>
    <w:p>
      <w:r>
        <w:t xml:space="preserve">Mitä ryhmiä vastaan eurooppalainen poliisi työskenteli rajat ylittäen 1700-luvulla?</w:t>
      </w:r>
    </w:p>
    <w:p>
      <w:r>
        <w:rPr>
          <w:b/>
        </w:rPr>
        <w:t xml:space="preserve">Kysymys 7</w:t>
      </w:r>
    </w:p>
    <w:p>
      <w:r>
        <w:t xml:space="preserve">Mikä poliisivoimista jätti Karl Marxin huomiotta?</w:t>
      </w:r>
    </w:p>
    <w:p>
      <w:r>
        <w:rPr>
          <w:b/>
        </w:rPr>
        <w:t xml:space="preserve">Kysymys 8</w:t>
      </w:r>
    </w:p>
    <w:p>
      <w:r>
        <w:t xml:space="preserve">Mikä kansallinen poliisivirasto perustettiin ennen toista maailmansotaa?</w:t>
      </w:r>
    </w:p>
    <w:p>
      <w:r>
        <w:rPr>
          <w:b/>
        </w:rPr>
        <w:t xml:space="preserve">Kysymys 9</w:t>
      </w:r>
    </w:p>
    <w:p>
      <w:r>
        <w:t xml:space="preserve">Millä aikakaudella rajat ylittävä poliisitoiminta väheni?</w:t>
      </w:r>
    </w:p>
    <w:p>
      <w:r>
        <w:rPr>
          <w:b/>
        </w:rPr>
        <w:t xml:space="preserve">Teksti numero 23</w:t>
      </w:r>
    </w:p>
    <w:p>
      <w:r>
        <w:t xml:space="preserve">Kansainvälisten ja valtioiden välisten tietojen ja tiedustelutietojen jakamisen käytännöistä ei ole tehty paljon empiiristä työtä. Huomattava poikkeus on James Sheptyckin tutkimus poliisiyhteistyöstä </w:t>
      </w:r>
      <w:r>
        <w:rPr>
          <w:color w:val="A9A9A9"/>
        </w:rPr>
        <w:t xml:space="preserve">Englannin kanaalin </w:t>
      </w:r>
      <w:r>
        <w:rPr>
          <w:color w:val="DCDCDC"/>
        </w:rPr>
        <w:t xml:space="preserve">alueella </w:t>
      </w:r>
      <w:r>
        <w:t xml:space="preserve">(</w:t>
      </w:r>
      <w:r>
        <w:rPr>
          <w:color w:val="2F4F4F"/>
        </w:rPr>
        <w:t xml:space="preserve">2002), jossa </w:t>
      </w:r>
      <w:r>
        <w:t xml:space="preserve">analysoidaan järjestelmällisesti tietojenvaihtotiedostojen sisältöä ja kuvataan, miten tämä kansainvälinen tietojen ja tiedustelutietojen vaihto muunnetaan poliisin tapauskohtaiseksi työksi. Tutkimus osoitti, että rajat ylittävä poliisin tietojenvaihto oli rutinoitunut Englannin kanaalin alueella vuodesta </w:t>
      </w:r>
      <w:r>
        <w:rPr>
          <w:color w:val="556B2F"/>
        </w:rPr>
        <w:t xml:space="preserve">1968 </w:t>
      </w:r>
      <w:r>
        <w:t xml:space="preserve">lähtien </w:t>
      </w:r>
      <w:r>
        <w:t xml:space="preserve">suoraan poliisiviranomaisten välisten sopimusten perusteella ilman, että asianomaiset maat olisivat tehneet asiasta virallista sopimusta. Kun </w:t>
      </w:r>
      <w:r>
        <w:t xml:space="preserve">vuonna </w:t>
      </w:r>
      <w:r>
        <w:rPr>
          <w:color w:val="6B8E23"/>
        </w:rPr>
        <w:t xml:space="preserve">1992 </w:t>
      </w:r>
      <w:r>
        <w:t xml:space="preserve">allekirjoitettiin Schengenin sopimus, jolla </w:t>
      </w:r>
      <w:r>
        <w:rPr>
          <w:color w:val="A0522D"/>
        </w:rPr>
        <w:t xml:space="preserve">virallistettiin poliisin tietojenvaihdon osa-alueet Euroopan unionin alueella</w:t>
      </w:r>
      <w:r>
        <w:t xml:space="preserve">, heräsi huoli siitä, että suuri osa, ellei jopa kaikki, tästä tiedustelutietojen vaihdosta oli läpinäkymätöntä, mikä herätti kysymyksiä poliisin tietojenvaihtoa Euroopassa ohjaavien vastuuvelvollisuusmekanismien tehokkuudesta (Joubert ja Bevers, 1996).</w:t>
      </w:r>
    </w:p>
    <w:p>
      <w:r>
        <w:rPr>
          <w:b/>
        </w:rPr>
        <w:t xml:space="preserve">Kysymys 0</w:t>
      </w:r>
    </w:p>
    <w:p>
      <w:r>
        <w:t xml:space="preserve">Missä Sheptycki opiskeli poliisiyhteistyötä?</w:t>
      </w:r>
    </w:p>
    <w:p>
      <w:r>
        <w:rPr>
          <w:b/>
        </w:rPr>
        <w:t xml:space="preserve">Kysymys 1</w:t>
      </w:r>
    </w:p>
    <w:p>
      <w:r>
        <w:t xml:space="preserve">Milloin Sheptycki kirjoitti poliisiyhteistyöstä?</w:t>
      </w:r>
    </w:p>
    <w:p>
      <w:r>
        <w:rPr>
          <w:b/>
        </w:rPr>
        <w:t xml:space="preserve">Kysymys 2</w:t>
      </w:r>
    </w:p>
    <w:p>
      <w:r>
        <w:t xml:space="preserve">Milloin Kanaalin alueella otettiin käyttöön rutiininomainen rajatylittävä poliisitoiminta?</w:t>
      </w:r>
    </w:p>
    <w:p>
      <w:r>
        <w:rPr>
          <w:b/>
        </w:rPr>
        <w:t xml:space="preserve">Kysymys 3</w:t>
      </w:r>
    </w:p>
    <w:p>
      <w:r>
        <w:t xml:space="preserve">Milloin Schengenin sopimus allekirjoitettiin?</w:t>
      </w:r>
    </w:p>
    <w:p>
      <w:r>
        <w:rPr>
          <w:b/>
        </w:rPr>
        <w:t xml:space="preserve">Kysymys 4</w:t>
      </w:r>
    </w:p>
    <w:p>
      <w:r>
        <w:t xml:space="preserve">Miten Schengenin sopimus vaikutti poliisitoimintaan?</w:t>
      </w:r>
    </w:p>
    <w:p>
      <w:r>
        <w:rPr>
          <w:b/>
        </w:rPr>
        <w:t xml:space="preserve">Kysymys 5</w:t>
      </w:r>
    </w:p>
    <w:p>
      <w:r>
        <w:t xml:space="preserve">Missä Sheptycki opiskeli poliisitutkintaa?</w:t>
      </w:r>
    </w:p>
    <w:p>
      <w:r>
        <w:rPr>
          <w:b/>
        </w:rPr>
        <w:t xml:space="preserve">Kysymys 6</w:t>
      </w:r>
    </w:p>
    <w:p>
      <w:r>
        <w:t xml:space="preserve">Missä Sheptycki ei opiskellut poliisiyhteistyötä?</w:t>
      </w:r>
    </w:p>
    <w:p>
      <w:r>
        <w:rPr>
          <w:b/>
        </w:rPr>
        <w:t xml:space="preserve">Kysymys 7</w:t>
      </w:r>
    </w:p>
    <w:p>
      <w:r>
        <w:t xml:space="preserve">Milloin Sheptycki ei kirjoittanut poliisiyhteistyöstä?</w:t>
      </w:r>
    </w:p>
    <w:p>
      <w:r>
        <w:rPr>
          <w:b/>
        </w:rPr>
        <w:t xml:space="preserve">Kysymys 8</w:t>
      </w:r>
    </w:p>
    <w:p>
      <w:r>
        <w:t xml:space="preserve">Milloin Kanaalin alue hylkäsi rutiininomaisen rajatylittävän poliisitoiminnan?</w:t>
      </w:r>
    </w:p>
    <w:p>
      <w:r>
        <w:rPr>
          <w:b/>
        </w:rPr>
        <w:t xml:space="preserve">Kysymys 9</w:t>
      </w:r>
    </w:p>
    <w:p>
      <w:r>
        <w:t xml:space="preserve">Milloin Schengenin sopimus hylättiin?</w:t>
      </w:r>
    </w:p>
    <w:p>
      <w:r>
        <w:rPr>
          <w:b/>
        </w:rPr>
        <w:t xml:space="preserve">Tekstin numero 24</w:t>
      </w:r>
    </w:p>
    <w:p>
      <w:r>
        <w:rPr>
          <w:color w:val="A9A9A9"/>
        </w:rPr>
        <w:t xml:space="preserve">Euroopan ulkopuolella </w:t>
      </w:r>
      <w:r>
        <w:t xml:space="preserve">tällaisia tutkimuksia </w:t>
      </w:r>
      <w:r>
        <w:t xml:space="preserve">on vielä harvemmin, joten yleistyksiä on vaikea tehdä, mutta eräässä pienimuotoisessa tutkimuksessa, jossa verrattiin poliisin tiedon ja tiedustelutiedon rajat ylittävää jakamista koskevia käytäntöjä tietyissä rajat ylittävissä paikoissa Pohjois-Amerikassa ja Euroopassa, vahvistettiin, että poliisin tiedon ja tiedustelutiedon jakamisen vähäinen näkyvyys oli yhteinen piirre (</w:t>
      </w:r>
      <w:r>
        <w:rPr>
          <w:color w:val="DCDCDC"/>
        </w:rPr>
        <w:t xml:space="preserve">Alain</w:t>
      </w:r>
      <w:r>
        <w:t xml:space="preserve">, 2001). </w:t>
      </w:r>
      <w:r>
        <w:rPr>
          <w:color w:val="2F4F4F"/>
        </w:rPr>
        <w:t xml:space="preserve">Tiedusteluun perustuva </w:t>
      </w:r>
      <w:r>
        <w:t xml:space="preserve">poliisitoiminta on nykyään yleinen käytäntö useimmissa kehittyneissä maissa (Ratcliffe, 2007), ja on todennäköistä, että poliisin tiedustelutietojen jakaminen ja tietojenvaihto on yleisesti ottaen samanlaista kaikkialla maailmassa (Ratcliffe, 2007). James Sheptycki on analysoinut uusien tietotekniikoiden vaikutuksia poliisitiedustelun organisointiin ja esittää, että on syntynyt useita "organisatorisia patologioita", jotka </w:t>
      </w:r>
      <w:r>
        <w:rPr>
          <w:color w:val="556B2F"/>
        </w:rPr>
        <w:t xml:space="preserve">tekevät turvallisuus- ja tiedusteluprosessien toimivuudesta kansainvälisessä poliisitoiminnassa erittäin ongelmallista</w:t>
      </w:r>
      <w:r>
        <w:t xml:space="preserve">. Hän väittää, että ylikansalliset poliisin tietopiirit auttavat "muodostamaan turvallisuusvalvontayhteiskunnan paniikkikohtaukset". Paradoksaalinen vaikutus on se, että mitä </w:t>
      </w:r>
      <w:r>
        <w:rPr>
          <w:color w:val="6B8E23"/>
        </w:rPr>
        <w:t xml:space="preserve">kovemmin poliisiviranomaiset pyrkivät tuottamaan turvallisuutta, sitä suurempi on turvattomuuden tunne</w:t>
      </w:r>
      <w:r>
        <w:t xml:space="preserve">.</w:t>
      </w:r>
    </w:p>
    <w:p>
      <w:r>
        <w:rPr>
          <w:b/>
        </w:rPr>
        <w:t xml:space="preserve">Kysymys 0</w:t>
      </w:r>
    </w:p>
    <w:p>
      <w:r>
        <w:t xml:space="preserve">Missä rajatylittävää poliisitoimintaa on tutkittu vähiten?</w:t>
      </w:r>
    </w:p>
    <w:p>
      <w:r>
        <w:rPr>
          <w:b/>
        </w:rPr>
        <w:t xml:space="preserve">Kysymys 1</w:t>
      </w:r>
    </w:p>
    <w:p>
      <w:r>
        <w:t xml:space="preserve">Kuka vertasi poliisin rajat ylittävää tietojen ja tiedustelutietojen jakamista koskevia käytäntöjä?</w:t>
      </w:r>
    </w:p>
    <w:p>
      <w:r>
        <w:rPr>
          <w:b/>
        </w:rPr>
        <w:t xml:space="preserve">Kysymys 2</w:t>
      </w:r>
    </w:p>
    <w:p>
      <w:r>
        <w:t xml:space="preserve">Millaisesta poliisitoiminnasta on tullut yleinen käytäntö?</w:t>
      </w:r>
    </w:p>
    <w:p>
      <w:r>
        <w:rPr>
          <w:b/>
        </w:rPr>
        <w:t xml:space="preserve">Kysymys 3</w:t>
      </w:r>
    </w:p>
    <w:p>
      <w:r>
        <w:t xml:space="preserve">Mitä ongelmia Sheptyckin mukaan "organisaatiopatologiat" ovat aiheuttaneet poliisille?</w:t>
      </w:r>
    </w:p>
    <w:p>
      <w:r>
        <w:rPr>
          <w:b/>
        </w:rPr>
        <w:t xml:space="preserve">Kysymys 4</w:t>
      </w:r>
    </w:p>
    <w:p>
      <w:r>
        <w:t xml:space="preserve">Minkä paradoksin Sheptycki toi esiin?</w:t>
      </w:r>
    </w:p>
    <w:p>
      <w:r>
        <w:rPr>
          <w:b/>
        </w:rPr>
        <w:t xml:space="preserve">Kysymys 5</w:t>
      </w:r>
    </w:p>
    <w:p>
      <w:r>
        <w:t xml:space="preserve">Missä rajatylittävää poliisitoimintaa on vähiten tutkittu?</w:t>
      </w:r>
    </w:p>
    <w:p>
      <w:r>
        <w:rPr>
          <w:b/>
        </w:rPr>
        <w:t xml:space="preserve">Kysymys 6</w:t>
      </w:r>
    </w:p>
    <w:p>
      <w:r>
        <w:t xml:space="preserve">Missä rajatylittävää poliisitoimintaa on tutkittu eniten?</w:t>
      </w:r>
    </w:p>
    <w:p>
      <w:r>
        <w:rPr>
          <w:b/>
        </w:rPr>
        <w:t xml:space="preserve">Kysymys 7</w:t>
      </w:r>
    </w:p>
    <w:p>
      <w:r>
        <w:t xml:space="preserve">Millaisesta poliisitoiminnasta on tullut harvinainen käytäntö?</w:t>
      </w:r>
    </w:p>
    <w:p>
      <w:r>
        <w:rPr>
          <w:b/>
        </w:rPr>
        <w:t xml:space="preserve">Kysymys 8</w:t>
      </w:r>
    </w:p>
    <w:p>
      <w:r>
        <w:t xml:space="preserve">Mitä ongelmia Sheptyckin mukaan "organisaatiopatologiat" eivät ole aiheuttaneet poliisille?</w:t>
      </w:r>
    </w:p>
    <w:p>
      <w:r>
        <w:rPr>
          <w:b/>
        </w:rPr>
        <w:t xml:space="preserve">Kysymys 9</w:t>
      </w:r>
    </w:p>
    <w:p>
      <w:r>
        <w:t xml:space="preserve">Minkä paradoksin Sheptycki jätti huomiotta?</w:t>
      </w:r>
    </w:p>
    <w:p>
      <w:r>
        <w:rPr>
          <w:b/>
        </w:rPr>
        <w:t xml:space="preserve">Teksti numero 25</w:t>
      </w:r>
    </w:p>
    <w:p>
      <w:r>
        <w:t xml:space="preserve">Poliisin kehitysapu </w:t>
      </w:r>
      <w:r>
        <w:rPr>
          <w:color w:val="A9A9A9"/>
        </w:rPr>
        <w:t xml:space="preserve">heikoille, epäonnistuneille tai romahtaneille valtioille </w:t>
      </w:r>
      <w:r>
        <w:t xml:space="preserve">on toinen huomiota herättänyt kansainvälisen poliisitoiminnan muoto. Tämä valtioiden välisen poliisitoiminnan muoto on yhä tärkeämmässä asemassa </w:t>
      </w:r>
      <w:r>
        <w:rPr>
          <w:color w:val="DCDCDC"/>
        </w:rPr>
        <w:t xml:space="preserve">Yhdistyneiden Kansakuntien rauhanturvaamisessa</w:t>
      </w:r>
      <w:r>
        <w:t xml:space="preserve">, ja se näyttää kasvavan tulevina vuosina, erityisesti kun kansainvälinen yhteisö pyrkii kehittämään oikeusvaltiota ja uudistamaan turvallisuusinstituutioita konflikteista toipuvissa valtioissa (</w:t>
      </w:r>
      <w:r>
        <w:rPr>
          <w:color w:val="2F4F4F"/>
        </w:rPr>
        <w:t xml:space="preserve">Goldsmith ja Sheptycki</w:t>
      </w:r>
      <w:r>
        <w:t xml:space="preserve">, 2007). </w:t>
      </w:r>
      <w:r>
        <w:rPr>
          <w:color w:val="556B2F"/>
        </w:rPr>
        <w:t xml:space="preserve">Valtioiden välisen poliisitoiminnan kehittämisavun yhteydessä avunantajien ja vastaanottajien väliset valtasuhteet ovat epätasapainossa</w:t>
      </w:r>
      <w:r>
        <w:t xml:space="preserve">, ja </w:t>
      </w:r>
      <w:r>
        <w:rPr>
          <w:color w:val="6B8E23"/>
        </w:rPr>
        <w:t xml:space="preserve">poliisitoimintamallien soveltuvuus ja siirrettävyys eri lainkäyttöalueiden välillä on kyseenalainen </w:t>
      </w:r>
      <w:r>
        <w:t xml:space="preserve">(Hills, 2009).</w:t>
      </w:r>
    </w:p>
    <w:p>
      <w:r>
        <w:rPr>
          <w:b/>
        </w:rPr>
        <w:t xml:space="preserve">Kysymys 0</w:t>
      </w:r>
    </w:p>
    <w:p>
      <w:r>
        <w:t xml:space="preserve">Missä rajatylittävän poliisitoiminnan merkitys on kasvanut?</w:t>
      </w:r>
    </w:p>
    <w:p>
      <w:r>
        <w:rPr>
          <w:b/>
        </w:rPr>
        <w:t xml:space="preserve">Kysymys 1</w:t>
      </w:r>
    </w:p>
    <w:p>
      <w:r>
        <w:t xml:space="preserve">Millaiset maat saavat apua poliisitoimintaan?</w:t>
      </w:r>
    </w:p>
    <w:p>
      <w:r>
        <w:rPr>
          <w:b/>
        </w:rPr>
        <w:t xml:space="preserve">Kysymys 2</w:t>
      </w:r>
    </w:p>
    <w:p>
      <w:r>
        <w:t xml:space="preserve">Kuka kirjoitti poliisin kehitysavusta vuonna 2007?</w:t>
      </w:r>
    </w:p>
    <w:p>
      <w:r>
        <w:rPr>
          <w:b/>
        </w:rPr>
        <w:t xml:space="preserve">Kysymys 3</w:t>
      </w:r>
    </w:p>
    <w:p>
      <w:r>
        <w:t xml:space="preserve">Mitä huolenaiheita Hills toi esiin poliisimalleista?</w:t>
      </w:r>
    </w:p>
    <w:p>
      <w:r>
        <w:rPr>
          <w:b/>
        </w:rPr>
        <w:t xml:space="preserve">Kysymys 4</w:t>
      </w:r>
    </w:p>
    <w:p>
      <w:r>
        <w:t xml:space="preserve">Mitä huolenaiheita Hills toi esiin vallan epätasapainosta?</w:t>
      </w:r>
    </w:p>
    <w:p>
      <w:r>
        <w:rPr>
          <w:b/>
        </w:rPr>
        <w:t xml:space="preserve">Kysymys 5</w:t>
      </w:r>
    </w:p>
    <w:p>
      <w:r>
        <w:t xml:space="preserve">Missä rajatylittävän poliisitoiminnan merkitys on vähentynyt?</w:t>
      </w:r>
    </w:p>
    <w:p>
      <w:r>
        <w:rPr>
          <w:b/>
        </w:rPr>
        <w:t xml:space="preserve">Kysymys 6</w:t>
      </w:r>
    </w:p>
    <w:p>
      <w:r>
        <w:t xml:space="preserve">Millaiset maat eivät saa apua poliisitoimintaan?</w:t>
      </w:r>
    </w:p>
    <w:p>
      <w:r>
        <w:rPr>
          <w:b/>
        </w:rPr>
        <w:t xml:space="preserve">Kysymys 7</w:t>
      </w:r>
    </w:p>
    <w:p>
      <w:r>
        <w:t xml:space="preserve">Kuka kirjoitti poliisin kehitysavusta vuonna 2006?</w:t>
      </w:r>
    </w:p>
    <w:p>
      <w:r>
        <w:rPr>
          <w:b/>
        </w:rPr>
        <w:t xml:space="preserve">Kysymys 8</w:t>
      </w:r>
    </w:p>
    <w:p>
      <w:r>
        <w:t xml:space="preserve">Minkä huolen Hills jätti huomiotta poliisimalleista?</w:t>
      </w:r>
    </w:p>
    <w:p>
      <w:r>
        <w:rPr>
          <w:b/>
        </w:rPr>
        <w:t xml:space="preserve">Kysymys 9</w:t>
      </w:r>
    </w:p>
    <w:p>
      <w:r>
        <w:t xml:space="preserve">Minkä huolen Hills jätti huomiotta vallan epätasapainosta?</w:t>
      </w:r>
    </w:p>
    <w:p>
      <w:r>
        <w:rPr>
          <w:b/>
        </w:rPr>
        <w:t xml:space="preserve">Teksti numero 26</w:t>
      </w:r>
    </w:p>
    <w:p>
      <w:r>
        <w:t xml:space="preserve">Ehkä suurin kysymys kansainvälisen poliisitoiminnan tulevasta kehityksestä on: kenen etujen mukaista se on? Käytännön tasolla tämä kysymys koskee sitä, miten valtioiden rajat ylittävästä poliisitoiminnasta voidaan tehdä demokraattisesti vastuullista (Sheptycki, 2004). Esimerkiksi vuoden 2007 globaalin tilivelvollisuusraportin (</w:t>
      </w:r>
      <w:r>
        <w:rPr>
          <w:color w:val="A9A9A9"/>
        </w:rPr>
        <w:t xml:space="preserve">Lloyd et al. </w:t>
      </w:r>
      <w:r>
        <w:t xml:space="preserve">2007) mukaan </w:t>
      </w:r>
      <w:r>
        <w:rPr>
          <w:color w:val="DCDCDC"/>
        </w:rPr>
        <w:t xml:space="preserve">Interpol </w:t>
      </w:r>
      <w:r>
        <w:t xml:space="preserve">sai luokassaan (kansainväliset järjestöt) alhaisimmat pisteet ja sijoittui kymmenennelle sijalle </w:t>
      </w:r>
      <w:r>
        <w:rPr>
          <w:color w:val="2F4F4F"/>
        </w:rPr>
        <w:t xml:space="preserve">22 prosentin </w:t>
      </w:r>
      <w:r>
        <w:t xml:space="preserve">tuloksella </w:t>
      </w:r>
      <w:r>
        <w:t xml:space="preserve">yleisistä tilivelvollisuusvalmiuksista (s. 19). Kuten </w:t>
      </w:r>
      <w:r>
        <w:t xml:space="preserve">raportissa todetaan ja kuten kansainvälistä poliisitoimintaa koskeva akateeminen kirjallisuus näyttää vahvistavan, </w:t>
      </w:r>
      <w:r>
        <w:rPr>
          <w:color w:val="556B2F"/>
        </w:rPr>
        <w:t xml:space="preserve">kyseessä on salamyhkäinen ala, johon kansalaisyhteiskunta ei voi osallistua</w:t>
      </w:r>
      <w:r>
        <w:t xml:space="preserve">.</w:t>
      </w:r>
    </w:p>
    <w:p>
      <w:r>
        <w:rPr>
          <w:b/>
        </w:rPr>
        <w:t xml:space="preserve">Kysymys 0</w:t>
      </w:r>
    </w:p>
    <w:p>
      <w:r>
        <w:t xml:space="preserve">Kuka kirjoitti vuoden 2007 globaalin vastuullisuusraportin?</w:t>
      </w:r>
    </w:p>
    <w:p>
      <w:r>
        <w:rPr>
          <w:b/>
        </w:rPr>
        <w:t xml:space="preserve">Kysymys 1</w:t>
      </w:r>
    </w:p>
    <w:p>
      <w:r>
        <w:t xml:space="preserve">Mikä on vähiten vastuuvelvollinen kansainvälinen järjestö?</w:t>
      </w:r>
    </w:p>
    <w:p>
      <w:r>
        <w:rPr>
          <w:b/>
        </w:rPr>
        <w:t xml:space="preserve">Kysymys 2</w:t>
      </w:r>
    </w:p>
    <w:p>
      <w:r>
        <w:t xml:space="preserve">Kuinka vastuullinen Interpol on?</w:t>
      </w:r>
    </w:p>
    <w:p>
      <w:r>
        <w:rPr>
          <w:b/>
        </w:rPr>
        <w:t xml:space="preserve">Kysymys 3</w:t>
      </w:r>
    </w:p>
    <w:p>
      <w:r>
        <w:t xml:space="preserve">Miksi valtioiden rajat ylittävä poliisitoiminta on niin vastuutonta?</w:t>
      </w:r>
    </w:p>
    <w:p>
      <w:r>
        <w:rPr>
          <w:b/>
        </w:rPr>
        <w:t xml:space="preserve">Kysymys 4</w:t>
      </w:r>
    </w:p>
    <w:p>
      <w:r>
        <w:t xml:space="preserve">Kuka kirjoitti vuoden 2007 paikallisen vastuullisuusraportin?</w:t>
      </w:r>
    </w:p>
    <w:p>
      <w:r>
        <w:rPr>
          <w:b/>
        </w:rPr>
        <w:t xml:space="preserve">Kysymys 5</w:t>
      </w:r>
    </w:p>
    <w:p>
      <w:r>
        <w:t xml:space="preserve">Mikä on vastuullisin kansainvälinen järjestö?</w:t>
      </w:r>
    </w:p>
    <w:p>
      <w:r>
        <w:rPr>
          <w:b/>
        </w:rPr>
        <w:t xml:space="preserve">Kysymys 6</w:t>
      </w:r>
    </w:p>
    <w:p>
      <w:r>
        <w:t xml:space="preserve">Kuinka vastuuton Interpol on?</w:t>
      </w:r>
    </w:p>
    <w:p>
      <w:r>
        <w:rPr>
          <w:b/>
        </w:rPr>
        <w:t xml:space="preserve">Kysymys 7</w:t>
      </w:r>
    </w:p>
    <w:p>
      <w:r>
        <w:t xml:space="preserve">Miksi valtioiden rajat ylittävä poliisitoiminta on niin vastuullista?</w:t>
      </w:r>
    </w:p>
    <w:p>
      <w:r>
        <w:rPr>
          <w:b/>
        </w:rPr>
        <w:t xml:space="preserve">Kysymys 8</w:t>
      </w:r>
    </w:p>
    <w:p>
      <w:r>
        <w:t xml:space="preserve">Miksi valtioiden rajat ylittävä poliisitoiminta ei ole niin vastuutonta?</w:t>
      </w:r>
    </w:p>
    <w:p>
      <w:r>
        <w:rPr>
          <w:b/>
        </w:rPr>
        <w:t xml:space="preserve">Teksti numero 27</w:t>
      </w:r>
    </w:p>
    <w:p>
      <w:r>
        <w:t xml:space="preserve">Niitä voidaan aseistaa myös ei-tappavilla </w:t>
      </w:r>
      <w:r>
        <w:t xml:space="preserve">aseilla </w:t>
      </w:r>
      <w:r>
        <w:t xml:space="preserve">(jotka tunnetaan paremmin nimellä </w:t>
      </w:r>
      <w:r>
        <w:rPr>
          <w:color w:val="A9A9A9"/>
        </w:rPr>
        <w:t xml:space="preserve">"vähemmän kuin tappava" tai "vähemmän tappava"</w:t>
      </w:r>
      <w:r>
        <w:t xml:space="preserve">), erityisesti mellakantorjuntaa varten. Ei-tappavia aseita ovat esimerkiksi </w:t>
      </w:r>
      <w:r>
        <w:rPr>
          <w:color w:val="DCDCDC"/>
        </w:rPr>
        <w:t xml:space="preserve">pamput, kyynelkaasu, mellakantorjunta-aineet, kumiluodit, mellakkakilvet, vesitykit ja sähköshokkiaseet</w:t>
      </w:r>
      <w:r>
        <w:t xml:space="preserve">. Poliisit kantavat usein käsirautoja epäiltyjen pidättämiseksi. </w:t>
      </w:r>
      <w:r>
        <w:rPr>
          <w:color w:val="2F4F4F"/>
        </w:rPr>
        <w:t xml:space="preserve">Ampuma-aseiden tai tappavan voiman käyttö </w:t>
      </w:r>
      <w:r>
        <w:t xml:space="preserve">on yleensä viimeinen keino, jota käytetään vain silloin, kun se on välttämätöntä ihmishengen pelastamiseksi, vaikka joillakin lainkäyttöalueilla (kuten </w:t>
      </w:r>
      <w:r>
        <w:rPr>
          <w:color w:val="556B2F"/>
        </w:rPr>
        <w:t xml:space="preserve">Brasiliassa</w:t>
      </w:r>
      <w:r>
        <w:t xml:space="preserve">) sen käyttö on sallittua pakenevia rikollisia ja karanneita vankeja vastaan</w:t>
      </w:r>
      <w:r>
        <w:rPr>
          <w:color w:val="556B2F"/>
        </w:rPr>
        <w:t xml:space="preserve">.</w:t>
      </w:r>
      <w:r>
        <w:t xml:space="preserve"> Etelä-Afrikassa otettiin hiljattain käyttöön ampumispolitiikka, jonka </w:t>
      </w:r>
      <w:r>
        <w:rPr>
          <w:color w:val="6B8E23"/>
        </w:rPr>
        <w:t xml:space="preserve">mukaan poliisi voi käyttää tappavaa voimaa kaikkia henkilöitä vastaan, jotka aiheuttavat merkittävää uhkaa poliisille tai siviileille</w:t>
      </w:r>
      <w:r>
        <w:t xml:space="preserve">. Koska Etelä-Afrikan väkivaltarikollisuus on yksi maan korkeimmista, presidentti Jacob Zuma toteaa, että Etelä-Afrikan on käsiteltävä rikollisuutta eri tavalla kuin muissa maissa.</w:t>
      </w:r>
    </w:p>
    <w:p>
      <w:r>
        <w:rPr>
          <w:b/>
        </w:rPr>
        <w:t xml:space="preserve">Kysymys 0</w:t>
      </w:r>
    </w:p>
    <w:p>
      <w:r>
        <w:t xml:space="preserve">Millä nimellä ei-tappavia aseita pitäisi oikein kutsua?</w:t>
      </w:r>
    </w:p>
    <w:p>
      <w:r>
        <w:rPr>
          <w:b/>
        </w:rPr>
        <w:t xml:space="preserve">Kysymys 1</w:t>
      </w:r>
    </w:p>
    <w:p>
      <w:r>
        <w:t xml:space="preserve">Mitkä ovat yleisiä vähemmän tappavia aseita?</w:t>
      </w:r>
    </w:p>
    <w:p>
      <w:r>
        <w:rPr>
          <w:b/>
        </w:rPr>
        <w:t xml:space="preserve">Kysymys 2</w:t>
      </w:r>
    </w:p>
    <w:p>
      <w:r>
        <w:t xml:space="preserve">Minkä pitäisi olla poliisin viimeinen keino?</w:t>
      </w:r>
    </w:p>
    <w:p>
      <w:r>
        <w:rPr>
          <w:b/>
        </w:rPr>
        <w:t xml:space="preserve">Kysymys 3</w:t>
      </w:r>
    </w:p>
    <w:p>
      <w:r>
        <w:t xml:space="preserve">Mikä on Etelä-Afrikan "ammu tappaa"-politiikka?</w:t>
      </w:r>
    </w:p>
    <w:p>
      <w:r>
        <w:rPr>
          <w:b/>
        </w:rPr>
        <w:t xml:space="preserve">Kysymys 4</w:t>
      </w:r>
    </w:p>
    <w:p>
      <w:r>
        <w:t xml:space="preserve">Missä poliisi voi ampua pakenevia vankeja?</w:t>
      </w:r>
    </w:p>
    <w:p>
      <w:r>
        <w:rPr>
          <w:b/>
        </w:rPr>
        <w:t xml:space="preserve">Kysymys 5</w:t>
      </w:r>
    </w:p>
    <w:p>
      <w:r>
        <w:t xml:space="preserve">Mikä on tappavien aseiden oikea nimi?</w:t>
      </w:r>
    </w:p>
    <w:p>
      <w:r>
        <w:rPr>
          <w:b/>
        </w:rPr>
        <w:t xml:space="preserve">Kysymys 6</w:t>
      </w:r>
    </w:p>
    <w:p>
      <w:r>
        <w:t xml:space="preserve">Mitä ovat harvinaiset vähemmän tappavat aseet?</w:t>
      </w:r>
    </w:p>
    <w:p>
      <w:r>
        <w:rPr>
          <w:b/>
        </w:rPr>
        <w:t xml:space="preserve">Kysymys 7</w:t>
      </w:r>
    </w:p>
    <w:p>
      <w:r>
        <w:t xml:space="preserve">Mikä on poliisin ensimmäinen keino?</w:t>
      </w:r>
    </w:p>
    <w:p>
      <w:r>
        <w:rPr>
          <w:b/>
        </w:rPr>
        <w:t xml:space="preserve">Kysymys 8</w:t>
      </w:r>
    </w:p>
    <w:p>
      <w:r>
        <w:t xml:space="preserve">Mikä on Pohjois-Afrikan "ammu tappaa" -politiikka?</w:t>
      </w:r>
    </w:p>
    <w:p>
      <w:r>
        <w:rPr>
          <w:b/>
        </w:rPr>
        <w:t xml:space="preserve">Kysymys 9</w:t>
      </w:r>
    </w:p>
    <w:p>
      <w:r>
        <w:t xml:space="preserve">Missä poliisi ei saa ampua pakenevia vankeja?</w:t>
      </w:r>
    </w:p>
    <w:p>
      <w:r>
        <w:rPr>
          <w:b/>
        </w:rPr>
        <w:t xml:space="preserve">Tekstin numero 28</w:t>
      </w:r>
    </w:p>
    <w:p>
      <w:r>
        <w:t xml:space="preserve">Nykyaikaiset poliisivoimat käyttävät laajalti </w:t>
      </w:r>
      <w:r>
        <w:rPr>
          <w:color w:val="DCDCDC"/>
        </w:rPr>
        <w:t xml:space="preserve">sekä henkilökohtaisia että ajoneuvoihin asennettuja </w:t>
      </w:r>
      <w:r>
        <w:t xml:space="preserve">radioviestintälaitteita </w:t>
      </w:r>
      <w:r>
        <w:rPr>
          <w:color w:val="2F4F4F"/>
        </w:rPr>
        <w:t xml:space="preserve">työnsä koordinoimiseksi, tietojen jakamiseksi </w:t>
      </w:r>
      <w:r>
        <w:rPr>
          <w:color w:val="556B2F"/>
        </w:rPr>
        <w:t xml:space="preserve">ja avun saamiseksi nopeasti</w:t>
      </w:r>
      <w:r>
        <w:t xml:space="preserve">. </w:t>
      </w:r>
      <w:r>
        <w:t xml:space="preserve">Viime vuosina ajoneuvoihin asennetut tietokoneet ovat parantaneet poliisiviestintää, mikä on helpottanut puheluiden lähettämistä, mahdollistanut </w:t>
      </w:r>
      <w:r>
        <w:rPr>
          <w:color w:val="6B8E23"/>
        </w:rPr>
        <w:t xml:space="preserve">rikollisten taustatietojen tarkistamisen muutamassa sekunnissa </w:t>
      </w:r>
      <w:r>
        <w:t xml:space="preserve">ja </w:t>
      </w:r>
      <w:r>
        <w:rPr>
          <w:color w:val="A0522D"/>
        </w:rPr>
        <w:t xml:space="preserve">päivittänyt poliisien päivittäisen toimintakertomuksen ja muut tarvittavat raportit reaaliaikaisesti</w:t>
      </w:r>
      <w:r>
        <w:t xml:space="preserve">. Muita yleisiä poliisilaitteita ovat taskulamput/torvet, pillit, poliisin muistikirjat ja "sakkokirjat" eli sitaattikirjat.</w:t>
      </w:r>
    </w:p>
    <w:p>
      <w:r>
        <w:rPr>
          <w:b/>
        </w:rPr>
        <w:t xml:space="preserve">Kysymys 0</w:t>
      </w:r>
    </w:p>
    <w:p>
      <w:r>
        <w:t xml:space="preserve">Miten nykyajan poliisi usein kommunikoi?</w:t>
      </w:r>
    </w:p>
    <w:p>
      <w:r>
        <w:rPr>
          <w:b/>
        </w:rPr>
        <w:t xml:space="preserve">Kysymys 1</w:t>
      </w:r>
    </w:p>
    <w:p>
      <w:r>
        <w:t xml:space="preserve">Missä poliiseilla on radiopuhelimet?</w:t>
      </w:r>
    </w:p>
    <w:p>
      <w:r>
        <w:rPr>
          <w:b/>
        </w:rPr>
        <w:t xml:space="preserve">Kysymys 2</w:t>
      </w:r>
    </w:p>
    <w:p>
      <w:r>
        <w:t xml:space="preserve">Miksi poliisi käyttää radiopuhelimia?</w:t>
      </w:r>
    </w:p>
    <w:p>
      <w:r>
        <w:rPr>
          <w:b/>
        </w:rPr>
        <w:t xml:space="preserve">Kysymys 3</w:t>
      </w:r>
    </w:p>
    <w:p>
      <w:r>
        <w:t xml:space="preserve">Mitä poliisiautojen tietokoneet ovat mahdollistaneet tutkinnassa?</w:t>
      </w:r>
    </w:p>
    <w:p>
      <w:r>
        <w:rPr>
          <w:b/>
        </w:rPr>
        <w:t xml:space="preserve">Kysymys 4</w:t>
      </w:r>
    </w:p>
    <w:p>
      <w:r>
        <w:t xml:space="preserve">Mitä poliisiautojen tietokoneet ovat mahdollistaneet raportoinnissa?</w:t>
      </w:r>
    </w:p>
    <w:p>
      <w:r>
        <w:rPr>
          <w:b/>
        </w:rPr>
        <w:t xml:space="preserve">Kysymys 5</w:t>
      </w:r>
    </w:p>
    <w:p>
      <w:r>
        <w:t xml:space="preserve">Miten nykyaikainen poliisi ei koskaan kommunikoi?</w:t>
      </w:r>
    </w:p>
    <w:p>
      <w:r>
        <w:rPr>
          <w:b/>
        </w:rPr>
        <w:t xml:space="preserve">Kysymys 6</w:t>
      </w:r>
    </w:p>
    <w:p>
      <w:r>
        <w:t xml:space="preserve">Missä poliiseilla ei ole radiopuhelimia?</w:t>
      </w:r>
    </w:p>
    <w:p>
      <w:r>
        <w:rPr>
          <w:b/>
        </w:rPr>
        <w:t xml:space="preserve">Kysymys 7</w:t>
      </w:r>
    </w:p>
    <w:p>
      <w:r>
        <w:t xml:space="preserve">Miksi poliisi ei käytä radiopuhelimia?</w:t>
      </w:r>
    </w:p>
    <w:p>
      <w:r>
        <w:rPr>
          <w:b/>
        </w:rPr>
        <w:t xml:space="preserve">Kysymys 8</w:t>
      </w:r>
    </w:p>
    <w:p>
      <w:r>
        <w:t xml:space="preserve">Mitä poliisiautojen tietokoneet ovat mahdollistaneet tutkinnassa?</w:t>
      </w:r>
    </w:p>
    <w:p>
      <w:r>
        <w:rPr>
          <w:b/>
        </w:rPr>
        <w:t xml:space="preserve">Kysymys 9</w:t>
      </w:r>
    </w:p>
    <w:p>
      <w:r>
        <w:t xml:space="preserve">Mitä poliisiautojen tietokoneet ovat irrottaneet raportointia varten?</w:t>
      </w:r>
    </w:p>
    <w:p>
      <w:r>
        <w:rPr>
          <w:b/>
        </w:rPr>
        <w:t xml:space="preserve">Tekstin numero 29</w:t>
      </w:r>
    </w:p>
    <w:p>
      <w:r>
        <w:t xml:space="preserve">Merkitsemättömiä ajoneuvoja käytetään </w:t>
      </w:r>
      <w:r>
        <w:rPr>
          <w:color w:val="A9A9A9"/>
        </w:rPr>
        <w:t xml:space="preserve">ensisijaisesti salakuvaoperaatioihin tai rikollisten kiinniottamiseen ilman, että rikolliset huomaavat niiden läsnäolon</w:t>
      </w:r>
      <w:r>
        <w:t xml:space="preserve">. </w:t>
      </w:r>
      <w:r>
        <w:t xml:space="preserve">Jotkin poliisivoimat käyttävät merkitsemättömiä tai vain vähän merkittyjä autoja </w:t>
      </w:r>
      <w:r>
        <w:rPr>
          <w:color w:val="DCDCDC"/>
        </w:rPr>
        <w:t xml:space="preserve">liikennevalvontaan</w:t>
      </w:r>
      <w:r>
        <w:t xml:space="preserve">, koska kuljettajat hidastavat vauhtia, kun he näkevät merkityt poliisiajoneuvot, ja merkitsemättömien ajoneuvojen avulla poliisien on helpompi saada kiinni ylinopeutta ajavia ja liikennesääntöjen rikkojia. Tämä käytäntö on kiistanalainen, ja esimerkiksi New Yorkin osavaltio kielsi sen vuonna </w:t>
      </w:r>
      <w:r>
        <w:rPr>
          <w:color w:val="2F4F4F"/>
        </w:rPr>
        <w:t xml:space="preserve">1996 </w:t>
      </w:r>
      <w:r>
        <w:t xml:space="preserve">sillä perusteella, että </w:t>
      </w:r>
      <w:r>
        <w:rPr>
          <w:color w:val="556B2F"/>
        </w:rPr>
        <w:t xml:space="preserve">se vaaransi autoilijoita, jotka saattavat joutua poliiseiksi tekeytyvien henkilöiden pysäyttämiksi</w:t>
      </w:r>
      <w:r>
        <w:t xml:space="preserve">.</w:t>
      </w:r>
    </w:p>
    <w:p>
      <w:r>
        <w:rPr>
          <w:b/>
        </w:rPr>
        <w:t xml:space="preserve">Kysymys 0</w:t>
      </w:r>
    </w:p>
    <w:p>
      <w:r>
        <w:t xml:space="preserve">Milloin poliisi käyttää usein merkitsemättömiä autoja?</w:t>
      </w:r>
    </w:p>
    <w:p>
      <w:r>
        <w:rPr>
          <w:b/>
        </w:rPr>
        <w:t xml:space="preserve">Kysymys 1</w:t>
      </w:r>
    </w:p>
    <w:p>
      <w:r>
        <w:t xml:space="preserve">Mikä merkitsemättömien autojen käyttö on kiistanalaista?</w:t>
      </w:r>
    </w:p>
    <w:p>
      <w:r>
        <w:rPr>
          <w:b/>
        </w:rPr>
        <w:t xml:space="preserve">Kysymys 2</w:t>
      </w:r>
    </w:p>
    <w:p>
      <w:r>
        <w:t xml:space="preserve">Milloin New Yorkin osavaltio kielsi merkitsemättömät autot liikennepoliiseilta?</w:t>
      </w:r>
    </w:p>
    <w:p>
      <w:r>
        <w:rPr>
          <w:b/>
        </w:rPr>
        <w:t xml:space="preserve">Kysymys 3</w:t>
      </w:r>
    </w:p>
    <w:p>
      <w:r>
        <w:t xml:space="preserve">Miksi New Yorkin osavaltio kielsi merkitsemättömät autot liikennepoliiseilta?</w:t>
      </w:r>
    </w:p>
    <w:p>
      <w:r>
        <w:rPr>
          <w:b/>
        </w:rPr>
        <w:t xml:space="preserve">Kysymys 4</w:t>
      </w:r>
    </w:p>
    <w:p>
      <w:r>
        <w:t xml:space="preserve">Milloin poliisi käyttää usein merkittyjä autoja?</w:t>
      </w:r>
    </w:p>
    <w:p>
      <w:r>
        <w:rPr>
          <w:b/>
        </w:rPr>
        <w:t xml:space="preserve">Kysymys 5</w:t>
      </w:r>
    </w:p>
    <w:p>
      <w:r>
        <w:t xml:space="preserve">Mikä merkitsemättömien autojen käyttö ei ole kiistanalaista?</w:t>
      </w:r>
    </w:p>
    <w:p>
      <w:r>
        <w:rPr>
          <w:b/>
        </w:rPr>
        <w:t xml:space="preserve">Kysymys 6</w:t>
      </w:r>
    </w:p>
    <w:p>
      <w:r>
        <w:t xml:space="preserve">Milloin New Yorkin osavaltio kielsi merkityt autot liikennepoliiseilta?</w:t>
      </w:r>
    </w:p>
    <w:p>
      <w:r>
        <w:rPr>
          <w:b/>
        </w:rPr>
        <w:t xml:space="preserve">Kysymys 7</w:t>
      </w:r>
    </w:p>
    <w:p>
      <w:r>
        <w:t xml:space="preserve">Miksi New Yorkin osavaltiossa sallittiin merkitsemättömät autot liikennepoliiseille?</w:t>
      </w:r>
    </w:p>
    <w:p>
      <w:r>
        <w:rPr>
          <w:b/>
        </w:rPr>
        <w:t xml:space="preserve">Kysymys 8</w:t>
      </w:r>
    </w:p>
    <w:p>
      <w:r>
        <w:t xml:space="preserve">Miksi New Yorkin osavaltio kielsi merkityt autot liikennepoliiseilta?</w:t>
      </w:r>
    </w:p>
    <w:p>
      <w:r>
        <w:rPr>
          <w:b/>
        </w:rPr>
        <w:t xml:space="preserve">Tekstin numero 30</w:t>
      </w:r>
    </w:p>
    <w:p>
      <w:r>
        <w:rPr>
          <w:color w:val="A9A9A9"/>
        </w:rPr>
        <w:t xml:space="preserve">Moottoripyöriä </w:t>
      </w:r>
      <w:r>
        <w:t xml:space="preserve">käytetään myös yleisesti erityisesti sellaisissa paikoissa, joihin auto ei välttämättä pääse, valvomaan mahdollisia järjestyksenpitotilanteita, joihin liittyy moottoripyöräilijöiden tapaamisia, ja usein saattotehtävissä, joissa moottoripyöräpoliisit voivat nopeasti raivata tien saattoajoneuvoille. Polkupyöräpartioita käytetään joillakin alueilla, koska </w:t>
      </w:r>
      <w:r>
        <w:rPr>
          <w:color w:val="DCDCDC"/>
        </w:rPr>
        <w:t xml:space="preserve">ne mahdollistavat avoimemman vuorovaikutuksen yleisön kanssa</w:t>
      </w:r>
      <w:r>
        <w:t xml:space="preserve">. </w:t>
      </w:r>
      <w:r>
        <w:t xml:space="preserve">Lisäksi </w:t>
      </w:r>
      <w:r>
        <w:rPr>
          <w:color w:val="2F4F4F"/>
        </w:rPr>
        <w:t xml:space="preserve">niiden hiljaisempi toiminta voi helpottaa epäiltyjen huomaamatonta lähestymistä ja auttaa heitä ajamaan takaa, kun he yrittävät paeta jalan</w:t>
      </w:r>
      <w:r>
        <w:t xml:space="preserve">.</w:t>
      </w:r>
    </w:p>
    <w:p>
      <w:r>
        <w:rPr>
          <w:b/>
        </w:rPr>
        <w:t xml:space="preserve">Kysymys 0</w:t>
      </w:r>
    </w:p>
    <w:p>
      <w:r>
        <w:t xml:space="preserve">Miksi jotkut poliisit käyttävät polkupyöriä partiointiin?</w:t>
      </w:r>
    </w:p>
    <w:p>
      <w:r>
        <w:rPr>
          <w:b/>
        </w:rPr>
        <w:t xml:space="preserve">Kysymys 1</w:t>
      </w:r>
    </w:p>
    <w:p>
      <w:r>
        <w:t xml:space="preserve">Miten polkupyörät auttavat joidenkin epäiltyjen kiinni saamisessa?</w:t>
      </w:r>
    </w:p>
    <w:p>
      <w:r>
        <w:rPr>
          <w:b/>
        </w:rPr>
        <w:t xml:space="preserve">Kysymys 2</w:t>
      </w:r>
    </w:p>
    <w:p>
      <w:r>
        <w:t xml:space="preserve">Millä poliisi valvoo moottoripyöräilijöiden tapahtumia?</w:t>
      </w:r>
    </w:p>
    <w:p>
      <w:r>
        <w:rPr>
          <w:b/>
        </w:rPr>
        <w:t xml:space="preserve">Kysymys 3</w:t>
      </w:r>
    </w:p>
    <w:p>
      <w:r>
        <w:t xml:space="preserve">Miksi kaikki poliisit käyttävät polkupyöriä partiointiin?</w:t>
      </w:r>
    </w:p>
    <w:p>
      <w:r>
        <w:rPr>
          <w:b/>
        </w:rPr>
        <w:t xml:space="preserve">Kysymys 4</w:t>
      </w:r>
    </w:p>
    <w:p>
      <w:r>
        <w:t xml:space="preserve">Miksi jotkut poliisit käyttävät moottoripyöriä partiointiin?</w:t>
      </w:r>
    </w:p>
    <w:p>
      <w:r>
        <w:rPr>
          <w:b/>
        </w:rPr>
        <w:t xml:space="preserve">Kysymys 5</w:t>
      </w:r>
    </w:p>
    <w:p>
      <w:r>
        <w:t xml:space="preserve">Miten polkupyörät auttavat joidenkin poliisien kiinnijäämisessä?</w:t>
      </w:r>
    </w:p>
    <w:p>
      <w:r>
        <w:rPr>
          <w:b/>
        </w:rPr>
        <w:t xml:space="preserve">Kysymys 6</w:t>
      </w:r>
    </w:p>
    <w:p>
      <w:r>
        <w:t xml:space="preserve">Miten polkupyörät eivät auta joidenkin epäiltyjen kiinni saamisessa?</w:t>
      </w:r>
    </w:p>
    <w:p>
      <w:r>
        <w:rPr>
          <w:b/>
        </w:rPr>
        <w:t xml:space="preserve">Kysymys 7</w:t>
      </w:r>
    </w:p>
    <w:p>
      <w:r>
        <w:t xml:space="preserve">Mitä poliisi ei käytä moottoripyöräilijöiden tapahtumien valvontaan?</w:t>
      </w:r>
    </w:p>
    <w:p>
      <w:r>
        <w:rPr>
          <w:b/>
        </w:rPr>
        <w:t xml:space="preserve">Tekstin numero 31</w:t>
      </w:r>
    </w:p>
    <w:p>
      <w:r>
        <w:rPr>
          <w:color w:val="A9A9A9"/>
        </w:rPr>
        <w:t xml:space="preserve">Yhdysvalloissa August Vollmer </w:t>
      </w:r>
      <w:r>
        <w:t xml:space="preserve">esitti muita uudistuksia, kuten poliisien koulutusvaatimuksia</w:t>
      </w:r>
      <w:r>
        <w:t xml:space="preserve">.</w:t>
      </w:r>
      <w:r>
        <w:t xml:space="preserve"> O.W. Wilson, Vollmerin oppilas, auttoi vähentämään korruptiota ja ottamaan käyttöön ammattimaisuuden </w:t>
      </w:r>
      <w:r>
        <w:rPr>
          <w:color w:val="DCDCDC"/>
        </w:rPr>
        <w:t xml:space="preserve">Kansasin Wichitassa ja myöhemmin Chicagon poliisilaitoksessa</w:t>
      </w:r>
      <w:r>
        <w:t xml:space="preserve">. </w:t>
      </w:r>
      <w:r>
        <w:t xml:space="preserve">O.W. Wilsonin käyttämiin strategioihin kuului muun muassa poliisien vaihtaminen yhdyskunnasta toiseen</w:t>
      </w:r>
      <w:r>
        <w:rPr>
          <w:color w:val="2F4F4F"/>
        </w:rPr>
        <w:t xml:space="preserve">, jotta heidän alttiutensa korruptiolle vähenisi</w:t>
      </w:r>
      <w:r>
        <w:t xml:space="preserve">, puolueettoman poliisilautakunnan perustaminen auttamaan poliisivoimien hallinnoinnissa, tiukka ansioiden perusteella toteutettava ylennysjärjestelmä poliisilaitoksen sisällä sekä </w:t>
      </w:r>
      <w:r>
        <w:rPr>
          <w:color w:val="556B2F"/>
        </w:rPr>
        <w:t xml:space="preserve">aggressiivinen rekrytointi ja korkeammat poliisien palkat</w:t>
      </w:r>
      <w:r>
        <w:t xml:space="preserve">, joilla pyrittiin houkuttelemaan ammattitaitoisia poliiseja. Poliisitoiminnan ammattimaisuuden aikakaudella lainvalvontaviranomaiset keskittyivät käsittelemään rikoksia ja muita vakavia rikoksia sen sijaan, että olisi keskitytty laajemmin rikosten ehkäisyyn.</w:t>
      </w:r>
    </w:p>
    <w:p>
      <w:r>
        <w:rPr>
          <w:b/>
        </w:rPr>
        <w:t xml:space="preserve">Kysymys 0</w:t>
      </w:r>
    </w:p>
    <w:p>
      <w:r>
        <w:t xml:space="preserve">Kuka otti käyttöön Yhdysvaltojen poliisin koulutusvaatimukset?</w:t>
      </w:r>
    </w:p>
    <w:p>
      <w:r>
        <w:rPr>
          <w:b/>
        </w:rPr>
        <w:t xml:space="preserve">Kysymys 1</w:t>
      </w:r>
    </w:p>
    <w:p>
      <w:r>
        <w:t xml:space="preserve">Kenen oppilas O.W. Wilson oli?</w:t>
      </w:r>
    </w:p>
    <w:p>
      <w:r>
        <w:rPr>
          <w:b/>
        </w:rPr>
        <w:t xml:space="preserve">Kysymys 2</w:t>
      </w:r>
    </w:p>
    <w:p>
      <w:r>
        <w:t xml:space="preserve">Missä Wilson vähensi poliisin korruptiota?</w:t>
      </w:r>
    </w:p>
    <w:p>
      <w:r>
        <w:rPr>
          <w:b/>
        </w:rPr>
        <w:t xml:space="preserve">Kysymys 3</w:t>
      </w:r>
    </w:p>
    <w:p>
      <w:r>
        <w:t xml:space="preserve">Miksi Wilson vaihtoi poliiseja yhteisöjen välillä?</w:t>
      </w:r>
    </w:p>
    <w:p>
      <w:r>
        <w:rPr>
          <w:b/>
        </w:rPr>
        <w:t xml:space="preserve">Kysymys 4</w:t>
      </w:r>
    </w:p>
    <w:p>
      <w:r>
        <w:t xml:space="preserve">Miten Wilson rekrytoi lisää päteviä poliiseja?</w:t>
      </w:r>
    </w:p>
    <w:p>
      <w:r>
        <w:rPr>
          <w:b/>
        </w:rPr>
        <w:t xml:space="preserve">Kysymys 5</w:t>
      </w:r>
    </w:p>
    <w:p>
      <w:r>
        <w:t xml:space="preserve">Kuka ei koskaan esittänyt koulutusvaatimuksia Yhdysvaltain poliisille?</w:t>
      </w:r>
    </w:p>
    <w:p>
      <w:r>
        <w:rPr>
          <w:b/>
        </w:rPr>
        <w:t xml:space="preserve">Kysymys 6</w:t>
      </w:r>
    </w:p>
    <w:p>
      <w:r>
        <w:t xml:space="preserve">Kenen oppilas W.O. Wilson oli?</w:t>
      </w:r>
    </w:p>
    <w:p>
      <w:r>
        <w:rPr>
          <w:b/>
        </w:rPr>
        <w:t xml:space="preserve">Kysymys 7</w:t>
      </w:r>
    </w:p>
    <w:p>
      <w:r>
        <w:t xml:space="preserve">Missä Wilson lisäsi poliisin korruptiota?</w:t>
      </w:r>
    </w:p>
    <w:p>
      <w:r>
        <w:rPr>
          <w:b/>
        </w:rPr>
        <w:t xml:space="preserve">Kysymys 8</w:t>
      </w:r>
    </w:p>
    <w:p>
      <w:r>
        <w:t xml:space="preserve">Miksi Wilson vaihtoi poliiseja yhteisöjen välillä?</w:t>
      </w:r>
    </w:p>
    <w:p>
      <w:r>
        <w:rPr>
          <w:b/>
        </w:rPr>
        <w:t xml:space="preserve">Kysymys 9</w:t>
      </w:r>
    </w:p>
    <w:p>
      <w:r>
        <w:t xml:space="preserve">Miten Wilson rekrytoi lisää epäpäteviä poliiseja?</w:t>
      </w:r>
    </w:p>
    <w:p>
      <w:r>
        <w:rPr>
          <w:b/>
        </w:rPr>
        <w:t xml:space="preserve">Tekstin numero 32</w:t>
      </w:r>
    </w:p>
    <w:p>
      <w:r>
        <w:t xml:space="preserve">Mirandassa tuomioistuin loi </w:t>
      </w:r>
      <w:r>
        <w:rPr>
          <w:color w:val="A9A9A9"/>
        </w:rPr>
        <w:t xml:space="preserve">takeet pidätyksen jälkeen annettuja itseään raskauttavia lausuntoja vastaan</w:t>
      </w:r>
      <w:r>
        <w:rPr>
          <w:color w:val="DCDCDC"/>
        </w:rPr>
        <w:t xml:space="preserve">. </w:t>
      </w:r>
      <w:r>
        <w:t xml:space="preserve">Tuomioistuin katsoi, että "syyttäjä ei saa käyttää vapauttavia tai raskauttavia lausuntoja, jotka ovat peräisin kuulusteluista, jotka lainvalvontaviranomaiset ovat aloittaneet sen jälkeen, kun henkilö on otettu säilöön tai häneltä on muutoin riistetty toimintavapaus merkittävällä tavalla, ellei se osoita, että on käytetty menettelyllisiä takeita, jotka ovat tehokkaita turvaamaan </w:t>
      </w:r>
      <w:r>
        <w:rPr>
          <w:color w:val="2F4F4F"/>
        </w:rPr>
        <w:t xml:space="preserve">viidenteen </w:t>
      </w:r>
      <w:r>
        <w:t xml:space="preserve">lisäykseen sisältyvää oikeutta </w:t>
      </w:r>
      <w:r>
        <w:rPr>
          <w:color w:val="556B2F"/>
        </w:rPr>
        <w:t xml:space="preserve">itsekriminointiin</w:t>
      </w:r>
      <w:r>
        <w:t xml:space="preserve">".</w:t>
      </w:r>
    </w:p>
    <w:p>
      <w:r>
        <w:rPr>
          <w:b/>
        </w:rPr>
        <w:t xml:space="preserve">Kysymys 0</w:t>
      </w:r>
    </w:p>
    <w:p>
      <w:r>
        <w:t xml:space="preserve">Mitä Miranda tarjoaa?</w:t>
      </w:r>
    </w:p>
    <w:p>
      <w:r>
        <w:rPr>
          <w:b/>
        </w:rPr>
        <w:t xml:space="preserve">Kysymys 1</w:t>
      </w:r>
    </w:p>
    <w:p>
      <w:r>
        <w:t xml:space="preserve">Mitä vastaan 5. lisäys suojaa?</w:t>
      </w:r>
    </w:p>
    <w:p>
      <w:r>
        <w:rPr>
          <w:b/>
        </w:rPr>
        <w:t xml:space="preserve">Kysymys 2</w:t>
      </w:r>
    </w:p>
    <w:p>
      <w:r>
        <w:t xml:space="preserve">Mikä lisäys estää itsekriminoinnin?</w:t>
      </w:r>
    </w:p>
    <w:p>
      <w:r>
        <w:rPr>
          <w:b/>
        </w:rPr>
        <w:t xml:space="preserve">Kysymys 3</w:t>
      </w:r>
    </w:p>
    <w:p>
      <w:r>
        <w:t xml:space="preserve">Mitä Miranda ei tarjoa?</w:t>
      </w:r>
    </w:p>
    <w:p>
      <w:r>
        <w:rPr>
          <w:b/>
        </w:rPr>
        <w:t xml:space="preserve">Kysymys 4</w:t>
      </w:r>
    </w:p>
    <w:p>
      <w:r>
        <w:t xml:space="preserve">Mitä Miranda ei tarjoa?</w:t>
      </w:r>
    </w:p>
    <w:p>
      <w:r>
        <w:rPr>
          <w:b/>
        </w:rPr>
        <w:t xml:space="preserve">Kysymys 5</w:t>
      </w:r>
    </w:p>
    <w:p>
      <w:r>
        <w:t xml:space="preserve">Miltä 5. lisäys ei suojaa?</w:t>
      </w:r>
    </w:p>
    <w:p>
      <w:r>
        <w:rPr>
          <w:b/>
        </w:rPr>
        <w:t xml:space="preserve">Kysymys 6</w:t>
      </w:r>
    </w:p>
    <w:p>
      <w:r>
        <w:t xml:space="preserve">Mitä vastaan viides lisäys ei suojaa?</w:t>
      </w:r>
    </w:p>
    <w:p>
      <w:r>
        <w:rPr>
          <w:b/>
        </w:rPr>
        <w:t xml:space="preserve">Kysymys 7</w:t>
      </w:r>
    </w:p>
    <w:p>
      <w:r>
        <w:t xml:space="preserve">Mikä lisäys ei estä itseään syyttämästä?</w:t>
      </w:r>
    </w:p>
    <w:p>
      <w:r>
        <w:rPr>
          <w:b/>
        </w:rPr>
        <w:t xml:space="preserve">Tekstin numero 33</w:t>
      </w:r>
    </w:p>
    <w:p>
      <w:r>
        <w:t xml:space="preserve">Asiassa Terry v. Ohio (</w:t>
      </w:r>
      <w:r>
        <w:rPr>
          <w:color w:val="A9A9A9"/>
        </w:rPr>
        <w:t xml:space="preserve">1968) </w:t>
      </w:r>
      <w:r>
        <w:t xml:space="preserve">tuomioistuin jakoi takavarikon kahteen osaan, </w:t>
      </w:r>
      <w:r>
        <w:rPr>
          <w:color w:val="DCDCDC"/>
        </w:rPr>
        <w:t xml:space="preserve">pysäyttämiseen ja pidättämiseen</w:t>
      </w:r>
      <w:r>
        <w:t xml:space="preserve">. </w:t>
      </w:r>
      <w:r>
        <w:t xml:space="preserve">Tuomioistuin katsoi lisäksi, että tutkintapysäytyksen aikana poliisin suorittama etsintä "[rajoittuu] </w:t>
      </w:r>
      <w:r>
        <w:rPr>
          <w:color w:val="2F4F4F"/>
        </w:rPr>
        <w:t xml:space="preserve">siihen, mikä on minimaalisen välttämätöntä sen selvittämiseksi, onko [epäilty] aseistettu</w:t>
      </w:r>
      <w:r>
        <w:t xml:space="preserve">, ja tunkeutuminen, jonka ainoana tarkoituksena on suojella itseään ja muita lähellä olevia henkilöitä, [rajoittuu] aseiden olemassaolon selvittämiseen" (U.S. Supreme Court). Ennen Terryä jokainen poliisin kohtaaminen oli pidätys, jolloin poliisi sai täydet etsintävaltuudet. Terryn pysäytyksen (tutkintapysäytyksen) aikana etsintävaltuudet rajoittuvat vain aseisiin.</w:t>
      </w:r>
    </w:p>
    <w:p>
      <w:r>
        <w:rPr>
          <w:b/>
        </w:rPr>
        <w:t xml:space="preserve">Kysymys 0</w:t>
      </w:r>
    </w:p>
    <w:p>
      <w:r>
        <w:t xml:space="preserve">Milloin Terry vastaan Ohio -juttu käsiteltiin?</w:t>
      </w:r>
    </w:p>
    <w:p>
      <w:r>
        <w:rPr>
          <w:b/>
        </w:rPr>
        <w:t xml:space="preserve">Kysymys 1</w:t>
      </w:r>
    </w:p>
    <w:p>
      <w:r>
        <w:t xml:space="preserve">Mihin kahteen osaan Terry v. Ohio jakoi takavarikon?</w:t>
      </w:r>
    </w:p>
    <w:p>
      <w:r>
        <w:rPr>
          <w:b/>
        </w:rPr>
        <w:t xml:space="preserve">Kysymys 2</w:t>
      </w:r>
    </w:p>
    <w:p>
      <w:r>
        <w:t xml:space="preserve">Mihin tutkintapysäytyksen etsintä rajoittuu?</w:t>
      </w:r>
    </w:p>
    <w:p>
      <w:r>
        <w:rPr>
          <w:b/>
        </w:rPr>
        <w:t xml:space="preserve">Kysymys 3</w:t>
      </w:r>
    </w:p>
    <w:p>
      <w:r>
        <w:t xml:space="preserve">Milloin Sherry vastaan Ohio -juttu käsiteltiin?</w:t>
      </w:r>
    </w:p>
    <w:p>
      <w:r>
        <w:rPr>
          <w:b/>
        </w:rPr>
        <w:t xml:space="preserve">Kysymys 4</w:t>
      </w:r>
    </w:p>
    <w:p>
      <w:r>
        <w:t xml:space="preserve">Milloin Terry v. New York -juttu käsiteltiin?</w:t>
      </w:r>
    </w:p>
    <w:p>
      <w:r>
        <w:rPr>
          <w:b/>
        </w:rPr>
        <w:t xml:space="preserve">Kysymys 5</w:t>
      </w:r>
    </w:p>
    <w:p>
      <w:r>
        <w:t xml:space="preserve">Mihin kahteen osaan Terry v. Ohio ei jakanut takavarikkoa?</w:t>
      </w:r>
    </w:p>
    <w:p>
      <w:r>
        <w:rPr>
          <w:b/>
        </w:rPr>
        <w:t xml:space="preserve">Kysymys 6</w:t>
      </w:r>
    </w:p>
    <w:p>
      <w:r>
        <w:t xml:space="preserve">Mihin tutkinta-aloitteen etsintä rajoittuu?</w:t>
      </w:r>
    </w:p>
    <w:p>
      <w:r>
        <w:rPr>
          <w:b/>
        </w:rPr>
        <w:t xml:space="preserve">Kysymys 7</w:t>
      </w:r>
    </w:p>
    <w:p>
      <w:r>
        <w:t xml:space="preserve">Mihin tutkintapysäytyksen etsintä on rajoittamaton?</w:t>
      </w:r>
    </w:p>
    <w:p>
      <w:r>
        <w:rPr>
          <w:b/>
        </w:rPr>
        <w:t xml:space="preserve">Tekstin numero 34</w:t>
      </w:r>
    </w:p>
    <w:p>
      <w:r>
        <w:t xml:space="preserve">Kaikki Yhdistyneen kuningaskunnan poliisiviranomaiset ovat </w:t>
      </w:r>
      <w:r>
        <w:t xml:space="preserve">oikeudellisessa asemassaan </w:t>
      </w:r>
      <w:r>
        <w:rPr>
          <w:color w:val="A9A9A9"/>
        </w:rPr>
        <w:t xml:space="preserve">konstaapeleita, </w:t>
      </w:r>
      <w:r>
        <w:t xml:space="preserve">riippumatta siitä, mikä on heidän varsinainen asemansa. </w:t>
      </w:r>
      <w:r>
        <w:t xml:space="preserve">Tämä tarkoittaa, että vastanimitetyllä </w:t>
      </w:r>
      <w:r>
        <w:rPr>
          <w:color w:val="DCDCDC"/>
        </w:rPr>
        <w:t xml:space="preserve">konstaapelilla </w:t>
      </w:r>
      <w:r>
        <w:t xml:space="preserve">on samat </w:t>
      </w:r>
      <w:r>
        <w:t xml:space="preserve">pidätysvaltuudet kuin konstaapelilla tai poliisipäälliköllä</w:t>
      </w:r>
      <w:r>
        <w:t xml:space="preserve">.</w:t>
      </w:r>
      <w:r>
        <w:t xml:space="preserve"> Joillakin ylemmillä virkaiältään korkeammilla poliisimiehillä on kuitenkin lisävaltuuksia antaa lupa tiettyihin poliisitoiminnan osa-alueisiin, kuten oikeus </w:t>
      </w:r>
      <w:r>
        <w:rPr>
          <w:color w:val="556B2F"/>
        </w:rPr>
        <w:t xml:space="preserve">antaa lupa epäillyn kotietsintään </w:t>
      </w:r>
      <w:r>
        <w:t xml:space="preserve">(PACE 18 § Englannissa ja Walesissa) komisarion arvoiselle poliisimiehelle tai oikeus </w:t>
      </w:r>
      <w:r>
        <w:rPr>
          <w:color w:val="6B8E23"/>
        </w:rPr>
        <w:t xml:space="preserve">antaa lupa epäillyn pidättämiseen 24 tuntia pidemmäksi ajaksi </w:t>
      </w:r>
      <w:r>
        <w:t xml:space="preserve">ylikomisarion </w:t>
      </w:r>
      <w:r>
        <w:t xml:space="preserve">arvoiselle poliisimiehelle</w:t>
      </w:r>
      <w:r>
        <w:t xml:space="preserve">.</w:t>
      </w:r>
    </w:p>
    <w:p>
      <w:r>
        <w:rPr>
          <w:b/>
        </w:rPr>
        <w:t xml:space="preserve">Kysymys 0</w:t>
      </w:r>
    </w:p>
    <w:p>
      <w:r>
        <w:t xml:space="preserve">Mikä on Yhdistyneen kuningaskunnan poliisien oikeudellinen asema?</w:t>
      </w:r>
    </w:p>
    <w:p>
      <w:r>
        <w:rPr>
          <w:b/>
        </w:rPr>
        <w:t xml:space="preserve">Kysymys 1</w:t>
      </w:r>
    </w:p>
    <w:p>
      <w:r>
        <w:t xml:space="preserve">Mitä vain tarkastusluokan brittivirkamiehet voivat tehdä?</w:t>
      </w:r>
    </w:p>
    <w:p>
      <w:r>
        <w:rPr>
          <w:b/>
        </w:rPr>
        <w:t xml:space="preserve">Kysymys 2</w:t>
      </w:r>
    </w:p>
    <w:p>
      <w:r>
        <w:t xml:space="preserve">Mitä vain ylitarkastajaan kuuluvat Yhdistyneen kuningaskunnan virkamiehet voivat tehdä?</w:t>
      </w:r>
    </w:p>
    <w:p>
      <w:r>
        <w:rPr>
          <w:b/>
        </w:rPr>
        <w:t xml:space="preserve">Kysymys 3</w:t>
      </w:r>
    </w:p>
    <w:p>
      <w:r>
        <w:t xml:space="preserve">Mitkä Yhdistyneen kuningaskunnan uuden poliisin valtuudet ovat samat kuin komissaarin valtuudet?</w:t>
      </w:r>
    </w:p>
    <w:p>
      <w:r>
        <w:rPr>
          <w:b/>
        </w:rPr>
        <w:t xml:space="preserve">Kysymys 4</w:t>
      </w:r>
    </w:p>
    <w:p>
      <w:r>
        <w:t xml:space="preserve">Mikä on Yhdistyneen kuningaskunnan poliisien laiton asema?</w:t>
      </w:r>
    </w:p>
    <w:p>
      <w:r>
        <w:rPr>
          <w:b/>
        </w:rPr>
        <w:t xml:space="preserve">Kysymys 5</w:t>
      </w:r>
    </w:p>
    <w:p>
      <w:r>
        <w:t xml:space="preserve">Mikä on YK:n poliisien oikeudellinen asema?</w:t>
      </w:r>
    </w:p>
    <w:p>
      <w:r>
        <w:rPr>
          <w:b/>
        </w:rPr>
        <w:t xml:space="preserve">Kysymys 6</w:t>
      </w:r>
    </w:p>
    <w:p>
      <w:r>
        <w:t xml:space="preserve">Mitä kaikki Yhdistyneen kuningaskunnan virkamiehet voivat tehdä?</w:t>
      </w:r>
    </w:p>
    <w:p>
      <w:r>
        <w:rPr>
          <w:b/>
        </w:rPr>
        <w:t xml:space="preserve">Kysymys 7</w:t>
      </w:r>
    </w:p>
    <w:p>
      <w:r>
        <w:t xml:space="preserve">Mitä eivät voi tehdä vain ylitarkastajaan kuuluvat Yhdistyneen kuningaskunnan virkamiehet?</w:t>
      </w:r>
    </w:p>
    <w:p>
      <w:r>
        <w:rPr>
          <w:b/>
        </w:rPr>
        <w:t xml:space="preserve">Kysymys 8</w:t>
      </w:r>
    </w:p>
    <w:p>
      <w:r>
        <w:t xml:space="preserve">Mitkä vanhan brittiläisen poliisin valtuudet ovat samat kuin komissaarin valtuudet?</w:t>
      </w:r>
    </w:p>
    <w:p>
      <w:r>
        <w:rPr>
          <w:b/>
        </w:rPr>
        <w:t xml:space="preserve">Tekstin numero 35</w:t>
      </w:r>
    </w:p>
    <w:p>
      <w:r>
        <w:t xml:space="preserve">Sen sijaan poliisilla on oikeus suojella yksityisiä oikeuksia joillakin lainkäyttöalueilla. Sen </w:t>
      </w:r>
      <w:r>
        <w:rPr>
          <w:color w:val="A9A9A9"/>
        </w:rPr>
        <w:t xml:space="preserve">varmistamiseksi, että poliisi ei puutu tuomioistuinten tavanomaiseen toimivaltaan</w:t>
      </w:r>
      <w:r>
        <w:t xml:space="preserve">, joissakin poliisilakeissa edellytetään, että poliisi voi puuttua asiaan vain sellaisissa tapauksissa, joissa ei voida saada ajoissa oikeussuojaa tuomioistuimelta ja joissa </w:t>
      </w:r>
      <w:r>
        <w:rPr>
          <w:color w:val="DCDCDC"/>
        </w:rPr>
        <w:t xml:space="preserve">yksityisen oikeuden toteutuminen </w:t>
      </w:r>
      <w:r>
        <w:t xml:space="preserve">estyisi </w:t>
      </w:r>
      <w:r>
        <w:t xml:space="preserve">ilman poliisin puuttumista. </w:t>
      </w:r>
      <w:r>
        <w:t xml:space="preserve">Näin poliisi voisi esimerkiksi </w:t>
      </w:r>
      <w:r>
        <w:rPr>
          <w:color w:val="2F4F4F"/>
        </w:rPr>
        <w:t xml:space="preserve">selvittää ravintolavieraan henkilöllisyyden ja välittää sen majatalon pitäjälle </w:t>
      </w:r>
      <w:r>
        <w:t xml:space="preserve">tapauksessa, jossa vieras ei voi maksaa laskua yöllä, koska hänen lompakkonsa oli juuri varastettu ravintolapöydästä.</w:t>
      </w:r>
    </w:p>
    <w:p>
      <w:r>
        <w:rPr>
          <w:b/>
        </w:rPr>
        <w:t xml:space="preserve">Kysymys 0</w:t>
      </w:r>
    </w:p>
    <w:p>
      <w:r>
        <w:t xml:space="preserve">Miksi joissakin poliisilakeissa rajoitetaan sitä, milloin poliisi voi puuttua asiaan ilman tuomioistuimen määräystä?</w:t>
      </w:r>
    </w:p>
    <w:p>
      <w:r>
        <w:rPr>
          <w:b/>
        </w:rPr>
        <w:t xml:space="preserve">Kysymys 1</w:t>
      </w:r>
    </w:p>
    <w:p>
      <w:r>
        <w:t xml:space="preserve">Mitä voitaisiin estää ilman poliisin puuttumista asiaan?</w:t>
      </w:r>
    </w:p>
    <w:p>
      <w:r>
        <w:rPr>
          <w:b/>
        </w:rPr>
        <w:t xml:space="preserve">Kysymys 2</w:t>
      </w:r>
    </w:p>
    <w:p>
      <w:r>
        <w:t xml:space="preserve">Miten poliisi voisi auttaa omistajaa, kun ravintolavieras ei maksa, koska hänen lompakkonsa varastettiin?</w:t>
      </w:r>
    </w:p>
    <w:p>
      <w:r>
        <w:rPr>
          <w:b/>
        </w:rPr>
        <w:t xml:space="preserve">Kysymys 3</w:t>
      </w:r>
    </w:p>
    <w:p>
      <w:r>
        <w:t xml:space="preserve">Miksi kaikissa poliisitoimissa rajoitetaan sitä, milloin poliisi voi puuttua asiaan ilman tuomioistuimen määräystä?</w:t>
      </w:r>
    </w:p>
    <w:p>
      <w:r>
        <w:rPr>
          <w:b/>
        </w:rPr>
        <w:t xml:space="preserve">Kysymys 4</w:t>
      </w:r>
    </w:p>
    <w:p>
      <w:r>
        <w:t xml:space="preserve">Miksi joissakin poliisilakeissa rajoitetaan sitä, milloin poliisi voi antaa apua ilman tuomioistuimen määräystä?</w:t>
      </w:r>
    </w:p>
    <w:p>
      <w:r>
        <w:rPr>
          <w:b/>
        </w:rPr>
        <w:t xml:space="preserve">Kysymys 5</w:t>
      </w:r>
    </w:p>
    <w:p>
      <w:r>
        <w:t xml:space="preserve">Mikä voisi olla esteetöntä ilman poliisin väliintuloa?</w:t>
      </w:r>
    </w:p>
    <w:p>
      <w:r>
        <w:rPr>
          <w:b/>
        </w:rPr>
        <w:t xml:space="preserve">Kysymys 6</w:t>
      </w:r>
    </w:p>
    <w:p>
      <w:r>
        <w:t xml:space="preserve">Mitä ei voitu estää ilman poliisin väliintuloa?</w:t>
      </w:r>
    </w:p>
    <w:p>
      <w:r>
        <w:rPr>
          <w:b/>
        </w:rPr>
        <w:t xml:space="preserve">Kysymys 7</w:t>
      </w:r>
    </w:p>
    <w:p>
      <w:r>
        <w:t xml:space="preserve">Miten poliisi ei voisi auttaa omistajaa, kun ravintolavieras ei maksa, koska hänen lompakkonsa varastettiin?</w:t>
      </w:r>
    </w:p>
    <w:p>
      <w:r>
        <w:br w:type="page"/>
      </w:r>
    </w:p>
    <w:p>
      <w:r>
        <w:rPr>
          <w:b/>
          <w:u w:val="single"/>
        </w:rPr>
        <w:t xml:space="preserve">Asiakirjan numero 429</w:t>
      </w:r>
    </w:p>
    <w:p>
      <w:r>
        <w:rPr>
          <w:b/>
        </w:rPr>
        <w:t xml:space="preserve">Tekstin numero 0</w:t>
      </w:r>
    </w:p>
    <w:p>
      <w:r>
        <w:rPr>
          <w:color w:val="A9A9A9"/>
        </w:rPr>
        <w:t xml:space="preserve">Kansanmurhasta </w:t>
      </w:r>
      <w:r>
        <w:t xml:space="preserve">on tullut virallinen termi kansainvälisissä suhteissa. Sana kansanmurha ei ollut käytössä ennen vuotta </w:t>
      </w:r>
      <w:r>
        <w:rPr>
          <w:color w:val="DCDCDC"/>
        </w:rPr>
        <w:t xml:space="preserve">1944</w:t>
      </w:r>
      <w:r>
        <w:t xml:space="preserve">. </w:t>
      </w:r>
      <w:r>
        <w:t xml:space="preserve">Sitä ennen, vuonna 1941, </w:t>
      </w:r>
      <w:r>
        <w:rPr>
          <w:color w:val="2F4F4F"/>
        </w:rPr>
        <w:t xml:space="preserve">Winston Churchill </w:t>
      </w:r>
      <w:r>
        <w:t xml:space="preserve">kuvaili venäläisten sotavankien ja siviilien joukkomurhaa </w:t>
      </w:r>
      <w:r>
        <w:rPr>
          <w:color w:val="556B2F"/>
        </w:rPr>
        <w:t xml:space="preserve">"rikokseksi, jolla ei ole nimeä"</w:t>
      </w:r>
      <w:r>
        <w:rPr>
          <w:color w:val="6B8E23"/>
        </w:rPr>
        <w:t xml:space="preserve">. </w:t>
      </w:r>
      <w:r>
        <w:t xml:space="preserve">Samana vuonna puolalais-juutalainen asianajaja </w:t>
      </w:r>
      <w:r>
        <w:rPr>
          <w:color w:val="A0522D"/>
        </w:rPr>
        <w:t xml:space="preserve">Raphael Lemkin </w:t>
      </w:r>
      <w:r>
        <w:t xml:space="preserve">kuvaili natsien perustamaa järjestelmällistä murhapolitiikkaa </w:t>
      </w:r>
      <w:r>
        <w:rPr>
          <w:color w:val="228B22"/>
        </w:rPr>
        <w:t xml:space="preserve">kansanmurhaksi</w:t>
      </w:r>
      <w:r>
        <w:t xml:space="preserve">. </w:t>
      </w:r>
      <w:r>
        <w:t xml:space="preserve">Sana kansanmurha on yhdistelmä </w:t>
      </w:r>
      <w:r>
        <w:rPr>
          <w:color w:val="191970"/>
        </w:rPr>
        <w:t xml:space="preserve">kreikan kielen etuliitteistä geno- (tarkoittaa heimoa tai rotua) ja caedere (latinankielinen sana, joka tarkoittaa tappamista)</w:t>
      </w:r>
      <w:r>
        <w:t xml:space="preserve">. </w:t>
      </w:r>
      <w:r>
        <w:t xml:space="preserve">Sana määritellään </w:t>
      </w:r>
      <w:r>
        <w:rPr>
          <w:color w:val="8B0000"/>
        </w:rPr>
        <w:t xml:space="preserve">tietyksi joukoksi väkivaltaisia rikoksia, jotka kohdistuvat tiettyyn ryhmään ja joilla pyritään </w:t>
      </w:r>
      <w:r>
        <w:rPr>
          <w:color w:val="483D8B"/>
        </w:rPr>
        <w:t xml:space="preserve">poistamaan koko ryhmä olemassaolosta tai tuhoamaan se</w:t>
      </w:r>
      <w:r>
        <w:t xml:space="preserve">.</w:t>
      </w:r>
    </w:p>
    <w:p>
      <w:r>
        <w:rPr>
          <w:b/>
        </w:rPr>
        <w:t xml:space="preserve">Kysymys 0</w:t>
      </w:r>
    </w:p>
    <w:p>
      <w:r>
        <w:t xml:space="preserve">Mihin vuoteen asti sana "kansanmurha" oli tuntematon?</w:t>
      </w:r>
    </w:p>
    <w:p>
      <w:r>
        <w:rPr>
          <w:b/>
        </w:rPr>
        <w:t xml:space="preserve">Kysymys 1</w:t>
      </w:r>
    </w:p>
    <w:p>
      <w:r>
        <w:t xml:space="preserve">Miten Winston Churchill viittasi vuonna 1941 venäläisten sotavankien joukkomurhiin?</w:t>
      </w:r>
    </w:p>
    <w:p>
      <w:r>
        <w:rPr>
          <w:b/>
        </w:rPr>
        <w:t xml:space="preserve">Kysymys 2</w:t>
      </w:r>
    </w:p>
    <w:p>
      <w:r>
        <w:t xml:space="preserve">Mikä oli sen puolalais-juutalaisen lakimiehen nimi, joka ensimmäisenä kuvaili natsien hirmutekoja "kansanmurhaksi"? </w:t>
      </w:r>
    </w:p>
    <w:p>
      <w:r>
        <w:rPr>
          <w:b/>
        </w:rPr>
        <w:t xml:space="preserve">Kysymys 3</w:t>
      </w:r>
    </w:p>
    <w:p>
      <w:r>
        <w:t xml:space="preserve">Mikä on sanan "kansanmurha" etymologinen perusta?</w:t>
      </w:r>
    </w:p>
    <w:p>
      <w:r>
        <w:rPr>
          <w:b/>
        </w:rPr>
        <w:t xml:space="preserve">Kysymys 4</w:t>
      </w:r>
    </w:p>
    <w:p>
      <w:r>
        <w:t xml:space="preserve">Mikä on kansanmurhan perimmäinen motiivi kansanmurhan tekojen taustalla, kun on kyse väkivaltarikoksista kohderyhmiä vastaan?</w:t>
      </w:r>
    </w:p>
    <w:p>
      <w:r>
        <w:rPr>
          <w:b/>
        </w:rPr>
        <w:t xml:space="preserve">Kysymys 5</w:t>
      </w:r>
    </w:p>
    <w:p>
      <w:r>
        <w:t xml:space="preserve">Milloin sanaa "kansanmurha" on viimeksi käytetty?</w:t>
      </w:r>
    </w:p>
    <w:p>
      <w:r>
        <w:rPr>
          <w:b/>
        </w:rPr>
        <w:t xml:space="preserve">Kysymys 6</w:t>
      </w:r>
    </w:p>
    <w:p>
      <w:r>
        <w:t xml:space="preserve">Kuka ei ole koskaan käyttänyt termiä "kansanmurha"?</w:t>
      </w:r>
    </w:p>
    <w:p>
      <w:r>
        <w:rPr>
          <w:b/>
        </w:rPr>
        <w:t xml:space="preserve">Kysymys 7</w:t>
      </w:r>
    </w:p>
    <w:p>
      <w:r>
        <w:t xml:space="preserve">Kuka viittasi kansanmurhaan vuonna 1945?</w:t>
      </w:r>
    </w:p>
    <w:p>
      <w:r>
        <w:rPr>
          <w:b/>
        </w:rPr>
        <w:t xml:space="preserve">Kysymys 8</w:t>
      </w:r>
    </w:p>
    <w:p>
      <w:r>
        <w:t xml:space="preserve">Mihin vuoteen asti sana "kansanmurha" tunnettiin?</w:t>
      </w:r>
    </w:p>
    <w:p>
      <w:r>
        <w:rPr>
          <w:b/>
        </w:rPr>
        <w:t xml:space="preserve">Kysymys 9</w:t>
      </w:r>
    </w:p>
    <w:p>
      <w:r>
        <w:t xml:space="preserve">Mikä määritellään tietyksi joukoksi väkivaltarikoksia, jotka tehdään tiettyä ryhmää vastaan ja joiden tarkoituksena on poistaa koko ryhmä olemassaolosta tai lisätä sitä?</w:t>
      </w:r>
    </w:p>
    <w:p>
      <w:r>
        <w:rPr>
          <w:b/>
        </w:rPr>
        <w:t xml:space="preserve">Kysymys 10</w:t>
      </w:r>
    </w:p>
    <w:p>
      <w:r>
        <w:t xml:space="preserve">Milloin ilmausta "sotavangit" käytettiin ensimmäisen kerran?</w:t>
      </w:r>
    </w:p>
    <w:p>
      <w:r>
        <w:rPr>
          <w:b/>
        </w:rPr>
        <w:t xml:space="preserve">Kysymys 11</w:t>
      </w:r>
    </w:p>
    <w:p>
      <w:r>
        <w:t xml:space="preserve">Mikä on "sotavangin" määritelmä?</w:t>
      </w:r>
    </w:p>
    <w:p>
      <w:r>
        <w:rPr>
          <w:b/>
        </w:rPr>
        <w:t xml:space="preserve">Kysymys 12</w:t>
      </w:r>
    </w:p>
    <w:p>
      <w:r>
        <w:t xml:space="preserve">Kuka keksi ilmauksen "sotavangit"?</w:t>
      </w:r>
    </w:p>
    <w:p>
      <w:r>
        <w:rPr>
          <w:b/>
        </w:rPr>
        <w:t xml:space="preserve">Kysymys 13</w:t>
      </w:r>
    </w:p>
    <w:p>
      <w:r>
        <w:t xml:space="preserve">Ilmaisu "sotavangit" oli tuntematon mihin vuoteen asti?</w:t>
      </w:r>
    </w:p>
    <w:p>
      <w:r>
        <w:rPr>
          <w:b/>
        </w:rPr>
        <w:t xml:space="preserve">Kysymys 14</w:t>
      </w:r>
    </w:p>
    <w:p>
      <w:r>
        <w:t xml:space="preserve">Miten Raphael Lemkin viittasi vuonna 1941 venäläisten sotavankien joukkomurhiin?</w:t>
      </w:r>
    </w:p>
    <w:p>
      <w:r>
        <w:rPr>
          <w:b/>
        </w:rPr>
        <w:t xml:space="preserve">Teksti numero 1</w:t>
      </w:r>
    </w:p>
    <w:p>
      <w:r>
        <w:t xml:space="preserve">Sana kansanmurha sisällytettiin myöhemmin </w:t>
      </w:r>
      <w:r>
        <w:rPr>
          <w:color w:val="A9A9A9"/>
        </w:rPr>
        <w:t xml:space="preserve">kuvaavana terminä </w:t>
      </w:r>
      <w:r>
        <w:t xml:space="preserve">syytteen nostamisprosessiin, mutta ei vielä virallisena oikeudellisena terminä </w:t>
      </w:r>
      <w:r>
        <w:rPr>
          <w:color w:val="DCDCDC"/>
        </w:rPr>
        <w:t xml:space="preserve">Lemmingin mukaan </w:t>
      </w:r>
      <w:r>
        <w:t xml:space="preserve">kansanmurha määriteltiin "koordinoiduksi strategiaksi, jolla pyritään tuhoamaan ihmisryhmä, prosessi, joka voidaan toteuttaa täydellisellä tuhoamisella sekä strategioilla, jotka poistavat ryhmän perustavanlaatuisen olemassaolon keskeiset osatekijät, mukaan lukien </w:t>
      </w:r>
      <w:r>
        <w:rPr>
          <w:color w:val="2F4F4F"/>
        </w:rPr>
        <w:t xml:space="preserve">kieli, kulttuuri ja taloudellinen infrastruktuuri</w:t>
      </w:r>
      <w:r>
        <w:t xml:space="preserve">". Hän loi käsitteen, joka mobilisoi suuren osan </w:t>
      </w:r>
      <w:r>
        <w:rPr>
          <w:color w:val="556B2F"/>
        </w:rPr>
        <w:t xml:space="preserve">kansainvälisistä suhteista ja yhteisöstä </w:t>
      </w:r>
      <w:r>
        <w:t xml:space="preserve">toimimaan yhdessä ja estämään tällaisten tapahtumien esiintymisen historiassa ja kansainvälisessä yhteiskunnassa. </w:t>
      </w:r>
      <w:r>
        <w:rPr>
          <w:color w:val="6B8E23"/>
        </w:rPr>
        <w:t xml:space="preserve">Australialainen </w:t>
      </w:r>
      <w:r>
        <w:rPr>
          <w:color w:val="A0522D"/>
        </w:rPr>
        <w:t xml:space="preserve">antropologi </w:t>
      </w:r>
      <w:r>
        <w:t xml:space="preserve">Peg LeVine keksi termin </w:t>
      </w:r>
      <w:r>
        <w:rPr>
          <w:color w:val="228B22"/>
        </w:rPr>
        <w:t xml:space="preserve">"</w:t>
      </w:r>
      <w:r>
        <w:rPr>
          <w:color w:val="191970"/>
        </w:rPr>
        <w:t xml:space="preserve">rituaalimurha</w:t>
      </w:r>
      <w:r>
        <w:rPr>
          <w:color w:val="228B22"/>
        </w:rPr>
        <w:t xml:space="preserve">" </w:t>
      </w:r>
      <w:r>
        <w:t xml:space="preserve">kuvaamaan ryhmän kulttuuri-identiteetin tuhoutumista ilman, että sen jäsenet välttämättä tuhoutuvat.</w:t>
      </w:r>
    </w:p>
    <w:p>
      <w:r>
        <w:rPr>
          <w:b/>
        </w:rPr>
        <w:t xml:space="preserve">Kysymys 0</w:t>
      </w:r>
    </w:p>
    <w:p>
      <w:r>
        <w:t xml:space="preserve">Miten sanaa "kansanmurha" käytettiin syytekirjelmässä ennen kuin siitä tuli virallinen oikeudellinen termi?</w:t>
      </w:r>
    </w:p>
    <w:p>
      <w:r>
        <w:rPr>
          <w:b/>
        </w:rPr>
        <w:t xml:space="preserve">Kysymys 1</w:t>
      </w:r>
    </w:p>
    <w:p>
      <w:r>
        <w:t xml:space="preserve">Kuka lopulta määritteli kansanmurhan strategioiden sarjana, joka johtaa kokonaisen ryhmän tuhoamiseen?</w:t>
      </w:r>
    </w:p>
    <w:p>
      <w:r>
        <w:rPr>
          <w:b/>
        </w:rPr>
        <w:t xml:space="preserve">Kysymys 2</w:t>
      </w:r>
    </w:p>
    <w:p>
      <w:r>
        <w:t xml:space="preserve">Millä alalla Lemmingin kansanmurhakäsitys käynnisti oikeustoimet?</w:t>
      </w:r>
    </w:p>
    <w:p>
      <w:r>
        <w:rPr>
          <w:b/>
        </w:rPr>
        <w:t xml:space="preserve">Kysymys 3</w:t>
      </w:r>
    </w:p>
    <w:p>
      <w:r>
        <w:t xml:space="preserve">Mikä oli antropologi Peg LeVinen kansallisuus?</w:t>
      </w:r>
    </w:p>
    <w:p>
      <w:r>
        <w:rPr>
          <w:b/>
        </w:rPr>
        <w:t xml:space="preserve">Kysymys 4</w:t>
      </w:r>
    </w:p>
    <w:p>
      <w:r>
        <w:t xml:space="preserve">Minkä suhteellisen termin LeVine keksi viittaamaan kulttuurin tuhoutumiseen ilman sen jäsenten kuolemaa?</w:t>
      </w:r>
    </w:p>
    <w:p>
      <w:r>
        <w:rPr>
          <w:b/>
        </w:rPr>
        <w:t xml:space="preserve">Kysymys 5</w:t>
      </w:r>
    </w:p>
    <w:p>
      <w:r>
        <w:t xml:space="preserve">Kuka lopulta määritteli kansanmurhan strategiana, joka johtaa kokonaisen ryhmän sotaan?</w:t>
      </w:r>
    </w:p>
    <w:p>
      <w:r>
        <w:rPr>
          <w:b/>
        </w:rPr>
        <w:t xml:space="preserve">Kysymys 6</w:t>
      </w:r>
    </w:p>
    <w:p>
      <w:r>
        <w:t xml:space="preserve">Mikä termi keksittiin kuvaamaan kulttuurin lisääntymistä?</w:t>
      </w:r>
    </w:p>
    <w:p>
      <w:r>
        <w:rPr>
          <w:b/>
        </w:rPr>
        <w:t xml:space="preserve">Kysymys 7</w:t>
      </w:r>
    </w:p>
    <w:p>
      <w:r>
        <w:t xml:space="preserve">Minkälaisen tiedemiehen Peg LeVine jätti huomiotta?</w:t>
      </w:r>
    </w:p>
    <w:p>
      <w:r>
        <w:rPr>
          <w:b/>
        </w:rPr>
        <w:t xml:space="preserve">Kysymys 8</w:t>
      </w:r>
    </w:p>
    <w:p>
      <w:r>
        <w:t xml:space="preserve">Mitkä ryhmän olemassaolon osatekijät, muut kuin ihmiset itse, eivät voi koskaan olla kansanmurhan kohteita?</w:t>
      </w:r>
    </w:p>
    <w:p>
      <w:r>
        <w:rPr>
          <w:b/>
        </w:rPr>
        <w:t xml:space="preserve">Kysymys 9</w:t>
      </w:r>
    </w:p>
    <w:p>
      <w:r>
        <w:t xml:space="preserve">Miten sanaa "kansanmurha" kiellettiin käyttämästä syytöskenaariossa?</w:t>
      </w:r>
    </w:p>
    <w:p>
      <w:r>
        <w:rPr>
          <w:b/>
        </w:rPr>
        <w:t xml:space="preserve">Kysymys 10</w:t>
      </w:r>
    </w:p>
    <w:p>
      <w:r>
        <w:t xml:space="preserve">Kuka lopulta määritteli kansanmurhan sarjana strategioita, jotka johtavat syytteiden tuhoamiseen?</w:t>
      </w:r>
    </w:p>
    <w:p>
      <w:r>
        <w:rPr>
          <w:b/>
        </w:rPr>
        <w:t xml:space="preserve">Kysymys 11</w:t>
      </w:r>
    </w:p>
    <w:p>
      <w:r>
        <w:t xml:space="preserve">Lemmingin kansanmurhakäsitys laukaisi kulttuuri-identiteetin millä alueella?</w:t>
      </w:r>
    </w:p>
    <w:p>
      <w:r>
        <w:rPr>
          <w:b/>
        </w:rPr>
        <w:t xml:space="preserve">Kysymys 12</w:t>
      </w:r>
    </w:p>
    <w:p>
      <w:r>
        <w:t xml:space="preserve">Miten sanaa "yhteiskunta" käytettiin syytekirjelmässä ennen kuin siitä tuli virallinen oikeudellinen termi?</w:t>
      </w:r>
    </w:p>
    <w:p>
      <w:r>
        <w:rPr>
          <w:b/>
        </w:rPr>
        <w:t xml:space="preserve">Kysymys 13</w:t>
      </w:r>
    </w:p>
    <w:p>
      <w:r>
        <w:t xml:space="preserve">Mikä oli antropologi Lemmingin kansallisuus?</w:t>
      </w:r>
    </w:p>
    <w:p>
      <w:r>
        <w:rPr>
          <w:b/>
        </w:rPr>
        <w:t xml:space="preserve">Kysymys 14</w:t>
      </w:r>
    </w:p>
    <w:p>
      <w:r>
        <w:t xml:space="preserve">Mikä termi keksittiin kuvaamaan perusolemuksen tuhoutumista?</w:t>
      </w:r>
    </w:p>
    <w:p>
      <w:r>
        <w:rPr>
          <w:b/>
        </w:rPr>
        <w:t xml:space="preserve">Teksti numero 2</w:t>
      </w:r>
    </w:p>
    <w:p>
      <w:r>
        <w:t xml:space="preserve">Kansanmurhan tutkimuksessa on keskitytty lähinnä </w:t>
      </w:r>
      <w:r>
        <w:rPr>
          <w:color w:val="A9A9A9"/>
        </w:rPr>
        <w:t xml:space="preserve">termin oikeudelliseen puoleen</w:t>
      </w:r>
      <w:r>
        <w:t xml:space="preserve">. </w:t>
      </w:r>
      <w:r>
        <w:t xml:space="preserve">Kun kansanmurha tunnustetaan virallisesti </w:t>
      </w:r>
      <w:r>
        <w:rPr>
          <w:color w:val="DCDCDC"/>
        </w:rPr>
        <w:t xml:space="preserve">rikokseksi</w:t>
      </w:r>
      <w:r>
        <w:t xml:space="preserve">, siihen liittyy syytteeseenpano, joka alkaa siitä, että kansanmurhaa ei pidetä ainoastaan moraalisesti törkeänä, vaan se voi olla myös oikeudellinen vastuu kansainvälisissä suhteissa. Kun </w:t>
      </w:r>
      <w:r>
        <w:t xml:space="preserve">kansanmurhaa tarkastellaan yleisellä tasolla, sitä pidetään </w:t>
      </w:r>
      <w:r>
        <w:rPr>
          <w:color w:val="2F4F4F"/>
        </w:rPr>
        <w:t xml:space="preserve">tietyn ryhmän tarkoituksellisena tappamisena</w:t>
      </w:r>
      <w:r>
        <w:t xml:space="preserve">. </w:t>
      </w:r>
      <w:r>
        <w:t xml:space="preserve">Silti kansanmurhan katsotaan yleisesti välttyvän oikeudenkäynti- ja syytteeseenpanoprosessilta, koska </w:t>
      </w:r>
      <w:r>
        <w:rPr>
          <w:color w:val="556B2F"/>
        </w:rPr>
        <w:t xml:space="preserve">kansanmurhan syyllistyvät useimmiten </w:t>
      </w:r>
      <w:r>
        <w:rPr>
          <w:color w:val="A0522D"/>
        </w:rPr>
        <w:t xml:space="preserve">valtion tai alueen </w:t>
      </w:r>
      <w:r>
        <w:rPr>
          <w:color w:val="6B8E23"/>
        </w:rPr>
        <w:t xml:space="preserve">vallassa olevat virkamiehet</w:t>
      </w:r>
      <w:r>
        <w:t xml:space="preserve">. </w:t>
      </w:r>
      <w:r>
        <w:t xml:space="preserve">Vuonna </w:t>
      </w:r>
      <w:r>
        <w:rPr>
          <w:color w:val="228B22"/>
        </w:rPr>
        <w:t xml:space="preserve">1648, </w:t>
      </w:r>
      <w:r>
        <w:t xml:space="preserve">ennen kuin termi kansanmurha oli keksitty, solmittiin </w:t>
      </w:r>
      <w:r>
        <w:rPr>
          <w:color w:val="191970"/>
        </w:rPr>
        <w:t xml:space="preserve">Westfalenin rauha </w:t>
      </w:r>
      <w:r>
        <w:rPr>
          <w:color w:val="8B0000"/>
        </w:rPr>
        <w:t xml:space="preserve">etnisten, kansallisten, rodullisten ja joissakin tapauksissa uskonnollisten ryhmien </w:t>
      </w:r>
      <w:r>
        <w:t xml:space="preserve">suojelemiseksi</w:t>
      </w:r>
      <w:r>
        <w:t xml:space="preserve">. 1800-luvulla humanitaarista väliintuloa tarvittiin konfliktien ja joidenkin armeijan toteuttamien toimien oikeutuksen vuoksi.</w:t>
      </w:r>
    </w:p>
    <w:p>
      <w:r>
        <w:rPr>
          <w:b/>
        </w:rPr>
        <w:t xml:space="preserve">Kysymys 0</w:t>
      </w:r>
    </w:p>
    <w:p>
      <w:r>
        <w:t xml:space="preserve">Mihin kansanmurhan tutkimuksessa on keskitytty ensisijaisesti?</w:t>
      </w:r>
    </w:p>
    <w:p>
      <w:r>
        <w:rPr>
          <w:b/>
        </w:rPr>
        <w:t xml:space="preserve">Kysymys 1</w:t>
      </w:r>
    </w:p>
    <w:p>
      <w:r>
        <w:t xml:space="preserve">Mitä kansanmurhasta syytettäessä on virallisesti tunnustettava?</w:t>
      </w:r>
    </w:p>
    <w:p>
      <w:r>
        <w:rPr>
          <w:b/>
        </w:rPr>
        <w:t xml:space="preserve">Kysymys 2</w:t>
      </w:r>
    </w:p>
    <w:p>
      <w:r>
        <w:t xml:space="preserve">Mitä kansanmurhaa yleisesti ottaen pidetään kansanmurhana?</w:t>
      </w:r>
    </w:p>
    <w:p>
      <w:r>
        <w:rPr>
          <w:b/>
        </w:rPr>
        <w:t xml:space="preserve">Kysymys 3</w:t>
      </w:r>
    </w:p>
    <w:p>
      <w:r>
        <w:t xml:space="preserve">Mitä vastuullista osapuolta on vaikea asettaa syytteeseen kansanmurharikoksia koskevissa oikeudenkäynneissä? </w:t>
      </w:r>
    </w:p>
    <w:p>
      <w:r>
        <w:rPr>
          <w:b/>
        </w:rPr>
        <w:t xml:space="preserve">Kysymys 4</w:t>
      </w:r>
    </w:p>
    <w:p>
      <w:r>
        <w:t xml:space="preserve">Kauan ennen kuin kansanmurhasta tehtiin oikeudellinen termi, mikä sopimus oli voimassa suojellakseen eri ryhmiä vainolta ja joukkomurhilta?</w:t>
      </w:r>
    </w:p>
    <w:p>
      <w:r>
        <w:rPr>
          <w:b/>
        </w:rPr>
        <w:t xml:space="preserve">Kysymys 5</w:t>
      </w:r>
    </w:p>
    <w:p>
      <w:r>
        <w:t xml:space="preserve">Mihin kansanmurhien tutkimuksessa on keskitytty vähemmän?</w:t>
      </w:r>
    </w:p>
    <w:p>
      <w:r>
        <w:rPr>
          <w:b/>
        </w:rPr>
        <w:t xml:space="preserve">Kysymys 6</w:t>
      </w:r>
    </w:p>
    <w:p>
      <w:r>
        <w:t xml:space="preserve">Miksi kansanmurhasta rangaistaan usein?</w:t>
      </w:r>
    </w:p>
    <w:p>
      <w:r>
        <w:rPr>
          <w:b/>
        </w:rPr>
        <w:t xml:space="preserve">Kysymys 7</w:t>
      </w:r>
    </w:p>
    <w:p>
      <w:r>
        <w:t xml:space="preserve">Minä vuonna Westfalenin rauha allekirjoitettiin toisen kerran?</w:t>
      </w:r>
    </w:p>
    <w:p>
      <w:r>
        <w:rPr>
          <w:b/>
        </w:rPr>
        <w:t xml:space="preserve">Kysymys 8</w:t>
      </w:r>
    </w:p>
    <w:p>
      <w:r>
        <w:t xml:space="preserve">Mitä kansanmurhaa ei pidetä kansanmurhana?</w:t>
      </w:r>
    </w:p>
    <w:p>
      <w:r>
        <w:rPr>
          <w:b/>
        </w:rPr>
        <w:t xml:space="preserve">Kysymys 9</w:t>
      </w:r>
    </w:p>
    <w:p>
      <w:r>
        <w:t xml:space="preserve">Kenet Westfalenin rauhalla pyrittiin eliminoimaan?</w:t>
      </w:r>
    </w:p>
    <w:p>
      <w:r>
        <w:rPr>
          <w:b/>
        </w:rPr>
        <w:t xml:space="preserve">Kysymys 10</w:t>
      </w:r>
    </w:p>
    <w:p>
      <w:r>
        <w:t xml:space="preserve">Mitä vastuullisesti toimivaa osapuolta on vaikea syyttää oikeudenkäynneissä, joissa käsitellään laillisia rikoksia?</w:t>
      </w:r>
    </w:p>
    <w:p>
      <w:r>
        <w:rPr>
          <w:b/>
        </w:rPr>
        <w:t xml:space="preserve">Kysymys 11</w:t>
      </w:r>
    </w:p>
    <w:p>
      <w:r>
        <w:t xml:space="preserve">Kauan ennen kuin kansanmurha vakiintui oikeudelliseksi termiksi, mikä sopimus oli voimassa armeijan suojelemiseksi?</w:t>
      </w:r>
    </w:p>
    <w:p>
      <w:r>
        <w:rPr>
          <w:b/>
        </w:rPr>
        <w:t xml:space="preserve">Kysymys 12</w:t>
      </w:r>
    </w:p>
    <w:p>
      <w:r>
        <w:t xml:space="preserve">Minkälaiseksi teko on virallisesti tunnustettava sotilaallisen syytteen yhteydessä?</w:t>
      </w:r>
    </w:p>
    <w:p>
      <w:r>
        <w:rPr>
          <w:b/>
        </w:rPr>
        <w:t xml:space="preserve">Kysymys 13</w:t>
      </w:r>
    </w:p>
    <w:p>
      <w:r>
        <w:t xml:space="preserve">Mikä on ollut sotilaallisen tutkimuksen pääpaino?</w:t>
      </w:r>
    </w:p>
    <w:p>
      <w:r>
        <w:rPr>
          <w:b/>
        </w:rPr>
        <w:t xml:space="preserve">Kysymys 14</w:t>
      </w:r>
    </w:p>
    <w:p>
      <w:r>
        <w:t xml:space="preserve">Millaisena armeijaa pidetään yleisesti ottaen?</w:t>
      </w:r>
    </w:p>
    <w:p>
      <w:r>
        <w:rPr>
          <w:b/>
        </w:rPr>
        <w:t xml:space="preserve">Teksti numero 3</w:t>
      </w:r>
    </w:p>
    <w:p>
      <w:r>
        <w:rPr>
          <w:color w:val="A9A9A9"/>
        </w:rPr>
        <w:t xml:space="preserve">Natsi-Saksan </w:t>
      </w:r>
      <w:r>
        <w:t xml:space="preserve">ja sen liittolaisten ennen toista maailmansotaa ja toisen maailmansodan aikana </w:t>
      </w:r>
      <w:r>
        <w:t xml:space="preserve">toteuttaman holokaustin jälkeen </w:t>
      </w:r>
      <w:r>
        <w:rPr>
          <w:color w:val="DCDCDC"/>
        </w:rPr>
        <w:t xml:space="preserve">Lemkin </w:t>
      </w:r>
      <w:r>
        <w:t xml:space="preserve">kampanjoi menestyksekkäästi kansanmurhia määrittelevien ja kieltävien kansainvälisten lakien yleisen hyväksynnän puolesta. Vuonna 1946 </w:t>
      </w:r>
      <w:r>
        <w:rPr>
          <w:color w:val="2F4F4F"/>
        </w:rPr>
        <w:t xml:space="preserve">Yhdistyneiden Kansakuntien yleiskokouksen </w:t>
      </w:r>
      <w:r>
        <w:t xml:space="preserve">ensimmäisessä istunnossa </w:t>
      </w:r>
      <w:r>
        <w:t xml:space="preserve">hyväksyttiin päätöslauselma, jossa "vahvistettiin", että kansanmurha oli kansainvälisen oikeuden mukainen rikos, mutta jossa ei </w:t>
      </w:r>
      <w:r>
        <w:rPr>
          <w:color w:val="556B2F"/>
        </w:rPr>
        <w:t xml:space="preserve">annettu rikoksen oikeudellista määritelmää</w:t>
      </w:r>
      <w:r>
        <w:t xml:space="preserve">. Vuonna 1948 </w:t>
      </w:r>
      <w:r>
        <w:t xml:space="preserve">YK:n yleiskokous hyväksyi </w:t>
      </w:r>
      <w:r>
        <w:rPr>
          <w:color w:val="6B8E23"/>
        </w:rPr>
        <w:t xml:space="preserve">kansanmurhan ehkäisemistä ja rankaisemista koskevan yleissopimuksen</w:t>
      </w:r>
      <w:r>
        <w:t xml:space="preserve">, jossa kansanmurharikos määriteltiin ensimmäistä kertaa.</w:t>
      </w:r>
    </w:p>
    <w:p>
      <w:r>
        <w:rPr>
          <w:b/>
        </w:rPr>
        <w:t xml:space="preserve">Kysymys 0</w:t>
      </w:r>
    </w:p>
    <w:p>
      <w:r>
        <w:t xml:space="preserve">Missä sota-ajan maassa holokausti ikuistettiin? </w:t>
      </w:r>
    </w:p>
    <w:p>
      <w:r>
        <w:rPr>
          <w:b/>
        </w:rPr>
        <w:t xml:space="preserve">Kysymys 1</w:t>
      </w:r>
    </w:p>
    <w:p>
      <w:r>
        <w:t xml:space="preserve">Kuka onnistui toisen maailmansodan jälkeen saamaan aikaan kansanmurhan maailmanlaajuisen hyväksynnän ja syntymässä olevan oikeudellisen määritelmän?</w:t>
      </w:r>
    </w:p>
    <w:p>
      <w:r>
        <w:rPr>
          <w:b/>
        </w:rPr>
        <w:t xml:space="preserve">Kysymys 2</w:t>
      </w:r>
    </w:p>
    <w:p>
      <w:r>
        <w:t xml:space="preserve">Mikä ryhmä kokoontui virallisesti ensimmäisen kerran vuonna 1946?</w:t>
      </w:r>
    </w:p>
    <w:p>
      <w:r>
        <w:rPr>
          <w:b/>
        </w:rPr>
        <w:t xml:space="preserve">Kysymys 3</w:t>
      </w:r>
    </w:p>
    <w:p>
      <w:r>
        <w:t xml:space="preserve">Vaikka YK:n yleiskokous tunnusti kansanmurhan, mitä se ei tehnyt päätöslauselmassaan?</w:t>
      </w:r>
    </w:p>
    <w:p>
      <w:r>
        <w:rPr>
          <w:b/>
        </w:rPr>
        <w:t xml:space="preserve">Kysymys 4</w:t>
      </w:r>
    </w:p>
    <w:p>
      <w:r>
        <w:t xml:space="preserve">Millä yleiskokouksen vuonna 1948 antamalla päätöslauselmalla kansanmurha säädettiin syytteeseen asetettavaksi teoksi? </w:t>
      </w:r>
    </w:p>
    <w:p>
      <w:r>
        <w:rPr>
          <w:b/>
        </w:rPr>
        <w:t xml:space="preserve">Kysymys 5</w:t>
      </w:r>
    </w:p>
    <w:p>
      <w:r>
        <w:t xml:space="preserve">Kenen tarjous ei onnistunut saamaan aikaan kansanmurhan maailmanlaajuista hyväksyntää ja syntymässä olevaa oikeudellista määritelmää?</w:t>
      </w:r>
    </w:p>
    <w:p>
      <w:r>
        <w:rPr>
          <w:b/>
        </w:rPr>
        <w:t xml:space="preserve">Kysymys 6</w:t>
      </w:r>
    </w:p>
    <w:p>
      <w:r>
        <w:t xml:space="preserve">Mitä YK:n yleiskokous teki päätöslauselmassaan?</w:t>
      </w:r>
    </w:p>
    <w:p>
      <w:r>
        <w:rPr>
          <w:b/>
        </w:rPr>
        <w:t xml:space="preserve">Kysymys 7</w:t>
      </w:r>
    </w:p>
    <w:p>
      <w:r>
        <w:t xml:space="preserve">Millä yleiskokouksen päätöslauselmalla kansanmurhaa ei koskaan vahvistettu syytteeseen asetettavaksi teoksi?</w:t>
      </w:r>
    </w:p>
    <w:p>
      <w:r>
        <w:rPr>
          <w:b/>
        </w:rPr>
        <w:t xml:space="preserve">Kysymys 8</w:t>
      </w:r>
    </w:p>
    <w:p>
      <w:r>
        <w:t xml:space="preserve">Missä sodanaikaisessa maassa holokaustiin kuoli?</w:t>
      </w:r>
    </w:p>
    <w:p>
      <w:r>
        <w:rPr>
          <w:b/>
        </w:rPr>
        <w:t xml:space="preserve">Kysymys 9</w:t>
      </w:r>
    </w:p>
    <w:p>
      <w:r>
        <w:t xml:space="preserve">Mikä ryhmä kokoontui virallisesti ensimmäisen kerran vuonna 1948?</w:t>
      </w:r>
    </w:p>
    <w:p>
      <w:r>
        <w:rPr>
          <w:b/>
        </w:rPr>
        <w:t xml:space="preserve">Kysymys 10</w:t>
      </w:r>
    </w:p>
    <w:p>
      <w:r>
        <w:t xml:space="preserve">Kenen tarjous toisen maailmansodan jälkeen onnistui kansanmurhasta?</w:t>
      </w:r>
    </w:p>
    <w:p>
      <w:r>
        <w:rPr>
          <w:b/>
        </w:rPr>
        <w:t xml:space="preserve">Kysymys 11</w:t>
      </w:r>
    </w:p>
    <w:p>
      <w:r>
        <w:t xml:space="preserve">Vaikka natsi-Saksa tunnusti kansanmurhan, mitä se ei tehnyt päätöslauselmassaan?</w:t>
      </w:r>
    </w:p>
    <w:p>
      <w:r>
        <w:rPr>
          <w:b/>
        </w:rPr>
        <w:t xml:space="preserve">Kysymys 12</w:t>
      </w:r>
    </w:p>
    <w:p>
      <w:r>
        <w:t xml:space="preserve">Millä yleiskokouksen vuonna 1948 antamalla päätöslauselmalla yleinen hyväksyntä säädettiin syytteeseen asetettavaksi teoksi?</w:t>
      </w:r>
    </w:p>
    <w:p>
      <w:r>
        <w:rPr>
          <w:b/>
        </w:rPr>
        <w:t xml:space="preserve">Kysymys 13</w:t>
      </w:r>
    </w:p>
    <w:p>
      <w:r>
        <w:t xml:space="preserve">Missä sodanaikaisessa maassa CPPCG ikuistettiin?</w:t>
      </w:r>
    </w:p>
    <w:p>
      <w:r>
        <w:rPr>
          <w:b/>
        </w:rPr>
        <w:t xml:space="preserve">Kysymys 14</w:t>
      </w:r>
    </w:p>
    <w:p>
      <w:r>
        <w:t xml:space="preserve">Mikä ryhmä perustettiin virallisesti ensimmäisen kerran vuonna 1948?</w:t>
      </w:r>
    </w:p>
    <w:p>
      <w:r>
        <w:rPr>
          <w:b/>
        </w:rPr>
        <w:t xml:space="preserve">Teksti numero 4</w:t>
      </w:r>
    </w:p>
    <w:p>
      <w:r>
        <w:t xml:space="preserve">Yleissopimuksen ensimmäiseen luonnokseen sisältyi </w:t>
      </w:r>
      <w:r>
        <w:rPr>
          <w:color w:val="A9A9A9"/>
        </w:rPr>
        <w:t xml:space="preserve">poliittisia teloituksia, </w:t>
      </w:r>
      <w:r>
        <w:t xml:space="preserve">mutta nämä määräykset poistettiin poliittisen ja diplomaattisen kompromissin tuloksena joidenkin maiden, kuten </w:t>
      </w:r>
      <w:r>
        <w:t xml:space="preserve">turvallisuusneuvoston pysyvään jäseneen kuuluvan </w:t>
      </w:r>
      <w:r>
        <w:rPr>
          <w:color w:val="DCDCDC"/>
        </w:rPr>
        <w:t xml:space="preserve">Neuvostoliiton</w:t>
      </w:r>
      <w:r>
        <w:t xml:space="preserve">, vastalauseiden vuoksi. </w:t>
      </w:r>
      <w:r>
        <w:rPr>
          <w:color w:val="2F4F4F"/>
        </w:rPr>
        <w:t xml:space="preserve">Neuvostoliitto </w:t>
      </w:r>
      <w:r>
        <w:t xml:space="preserve">katsoi, että yleissopimuksen määritelmän tulisi noudattaa termin etymologiaa, ja se saattoi pelätä, että </w:t>
      </w:r>
      <w:r>
        <w:rPr>
          <w:color w:val="556B2F"/>
        </w:rPr>
        <w:t xml:space="preserve">sen oma </w:t>
      </w:r>
      <w:r>
        <w:rPr>
          <w:color w:val="6B8E23"/>
        </w:rPr>
        <w:t xml:space="preserve">suuri puhdistus joutuisi </w:t>
      </w:r>
      <w:r>
        <w:t xml:space="preserve">suuremman kansainvälisen tarkastelun kohteeksi</w:t>
      </w:r>
      <w:r>
        <w:t xml:space="preserve">. </w:t>
      </w:r>
      <w:r>
        <w:t xml:space="preserve">Muut maat pelkäsivät, että poliittisten ryhmien sisällyttäminen määritelmään johtaisi </w:t>
      </w:r>
      <w:r>
        <w:rPr>
          <w:color w:val="A0522D"/>
        </w:rPr>
        <w:t xml:space="preserve">kansainväliseen puuttumiseen sisäpolitiikkaan</w:t>
      </w:r>
      <w:r>
        <w:t xml:space="preserve">. </w:t>
      </w:r>
      <w:r>
        <w:t xml:space="preserve">Johtava kansanmurhan tutkija </w:t>
      </w:r>
      <w:r>
        <w:rPr>
          <w:color w:val="228B22"/>
        </w:rPr>
        <w:t xml:space="preserve">William Schabas </w:t>
      </w:r>
      <w:r>
        <w:t xml:space="preserve">kuitenkin </w:t>
      </w:r>
      <w:r>
        <w:t xml:space="preserve">toteaa: "Travaux'n perusteellinen tarkastelu ei vahvista kirjallisuudessa esiintyvää yleistä käsitystä siitä, että poliittisen kansanmurhan sisällyttämisen vastustaminen olisi ollut Neuvostoliiton juoni. Neuvostoliiton näkemykset jakoivat myös monet muut valtiot, joille on vaikea löytää mitään maantieteellistä tai sosiaalista yhteistä nimittäjää: Libanon, Ruotsi, Brasilia, Peru, Venezuela, Filippiinit, Dominikaaninen tasavalta, Iran, Egypti, Belgia ja Uruguay. Poliittisten ryhmien poissulkemista ajoi itse asiassa alun perin kansalaisjärjestö, Maailman juutalaiskongressi, ja se vastasi Raphael Lemkinin näkemystä kansanmurharikoksen luonteesta." </w:t>
      </w:r>
    </w:p>
    <w:p>
      <w:r>
        <w:rPr>
          <w:b/>
        </w:rPr>
        <w:t xml:space="preserve">Kysymys 0</w:t>
      </w:r>
    </w:p>
    <w:p>
      <w:r>
        <w:t xml:space="preserve">Mikä määräys sisältyi alun perin yleissopimuksen ensimmäiseen luonnokseen ja poistettiin sitten siitä?</w:t>
      </w:r>
    </w:p>
    <w:p>
      <w:r>
        <w:rPr>
          <w:b/>
        </w:rPr>
        <w:t xml:space="preserve">Kysymys 1</w:t>
      </w:r>
    </w:p>
    <w:p>
      <w:r>
        <w:t xml:space="preserve">Mikä on yksi niistä maista, jotka vastustivat poliittisten murhien sisällyttämistä yleissopimuksen ensimmäiseen versioon?</w:t>
      </w:r>
    </w:p>
    <w:p>
      <w:r>
        <w:rPr>
          <w:b/>
        </w:rPr>
        <w:t xml:space="preserve">Kysymys 2</w:t>
      </w:r>
    </w:p>
    <w:p>
      <w:r>
        <w:t xml:space="preserve">Mikä julmuus sai itsekkään Neuvostoliiton vastustamaan yleissopimukseen sisällytettyä poliittisia teloituksia koskevaa määräystä?</w:t>
      </w:r>
    </w:p>
    <w:p>
      <w:r>
        <w:rPr>
          <w:b/>
        </w:rPr>
        <w:t xml:space="preserve">Kysymys 3</w:t>
      </w:r>
    </w:p>
    <w:p>
      <w:r>
        <w:t xml:space="preserve">Mikä oli muiden kansakuntien ensisijainen huolenaihe, kun ne vastustivat poliittisten ryhmien sisällyttämistä kansanmurhan määritelmään?</w:t>
      </w:r>
    </w:p>
    <w:p>
      <w:r>
        <w:rPr>
          <w:b/>
        </w:rPr>
        <w:t xml:space="preserve">Kysymys 4</w:t>
      </w:r>
    </w:p>
    <w:p>
      <w:r>
        <w:t xml:space="preserve">Kuka merkittävä kansanmurhan tutkija korosti, että useat muut maat vastustivat poliittisen kansanmurhan sisällyttämistä yleissopimukseen?</w:t>
      </w:r>
    </w:p>
    <w:p>
      <w:r>
        <w:rPr>
          <w:b/>
        </w:rPr>
        <w:t xml:space="preserve">Kysymys 5</w:t>
      </w:r>
    </w:p>
    <w:p>
      <w:r>
        <w:t xml:space="preserve">Mitä määräystä ei alun perin sisällytetty yleissopimuksen ensimmäiseen luonnokseen, mutta se poistettiin sitten siitä?</w:t>
      </w:r>
    </w:p>
    <w:p>
      <w:r>
        <w:rPr>
          <w:b/>
        </w:rPr>
        <w:t xml:space="preserve">Kysymys 6</w:t>
      </w:r>
    </w:p>
    <w:p>
      <w:r>
        <w:t xml:space="preserve">Mikä on yksi niistä maista, jotka kannattivat poliittisten murhien sisällyttämistä yleissopimuksen varhaisversioon?</w:t>
      </w:r>
    </w:p>
    <w:p>
      <w:r>
        <w:rPr>
          <w:b/>
        </w:rPr>
        <w:t xml:space="preserve">Kysymys 7</w:t>
      </w:r>
    </w:p>
    <w:p>
      <w:r>
        <w:t xml:space="preserve">Kuka merkittävä kansanmurhan tutkija korosti, että useat muut maat tukevat poliittisen kansanmurhan sisällyttämistä yleissopimukseen?</w:t>
      </w:r>
    </w:p>
    <w:p>
      <w:r>
        <w:rPr>
          <w:b/>
        </w:rPr>
        <w:t xml:space="preserve">Kysymys 8</w:t>
      </w:r>
    </w:p>
    <w:p>
      <w:r>
        <w:t xml:space="preserve">Mikä julmuus sai itsekkään Neuvostoliiton tukemaan yleissopimukseen kirjattua poliittisia teloituksia koskevaa määräystä?</w:t>
      </w:r>
    </w:p>
    <w:p>
      <w:r>
        <w:rPr>
          <w:b/>
        </w:rPr>
        <w:t xml:space="preserve">Kysymys 9</w:t>
      </w:r>
    </w:p>
    <w:p>
      <w:r>
        <w:t xml:space="preserve">Mikä säännös sisältyi alun perin juutalaiskongressin ensimmäiseen kirjoitukseen ja poistettiin sitten?</w:t>
      </w:r>
    </w:p>
    <w:p>
      <w:r>
        <w:rPr>
          <w:b/>
        </w:rPr>
        <w:t xml:space="preserve">Kysymys 10</w:t>
      </w:r>
    </w:p>
    <w:p>
      <w:r>
        <w:t xml:space="preserve">Mikä on yksi niistä maista, jotka vastustivat poliittisten murhien sisällyttämistä Maailman juutalaiskongressin varhaisversioon?</w:t>
      </w:r>
    </w:p>
    <w:p>
      <w:r>
        <w:rPr>
          <w:b/>
        </w:rPr>
        <w:t xml:space="preserve">Kysymys 11</w:t>
      </w:r>
    </w:p>
    <w:p>
      <w:r>
        <w:t xml:space="preserve">Mikä julmuus sai itsekkään Neuvostoliiton vastustamaan yleissopimukseen sisällytettyä koneellista murhaa koskevaa määräystä?</w:t>
      </w:r>
    </w:p>
    <w:p>
      <w:r>
        <w:rPr>
          <w:b/>
        </w:rPr>
        <w:t xml:space="preserve">Kysymys 12</w:t>
      </w:r>
    </w:p>
    <w:p>
      <w:r>
        <w:t xml:space="preserve">Mikä oli muiden kansakuntien ensisijainen huolenaihe, kun ne vastustivat poliittisten ryhmien sisällyttämistä tutkimuksen määritelmään?</w:t>
      </w:r>
    </w:p>
    <w:p>
      <w:r>
        <w:rPr>
          <w:b/>
        </w:rPr>
        <w:t xml:space="preserve">Kysymys 13</w:t>
      </w:r>
    </w:p>
    <w:p>
      <w:r>
        <w:t xml:space="preserve">Kuka kansanmurhan arvostettu tutkija nosti esiin useita muita maita, jotka vastustivat tutkimuksen sisällyttämistä yleissopimukseen?</w:t>
      </w:r>
    </w:p>
    <w:p>
      <w:r>
        <w:rPr>
          <w:b/>
        </w:rPr>
        <w:t xml:space="preserve">Teksti numero 5</w:t>
      </w:r>
    </w:p>
    <w:p>
      <w:r>
        <w:t xml:space="preserve">Vuonna 2007 Euroopan ihmisoikeustuomioistuin (EIT) totesi asiassa </w:t>
      </w:r>
      <w:r>
        <w:rPr>
          <w:color w:val="A9A9A9"/>
        </w:rPr>
        <w:t xml:space="preserve">Jorgic vastaan Saksa </w:t>
      </w:r>
      <w:r>
        <w:t xml:space="preserve">antamassaan tuomiossa</w:t>
      </w:r>
      <w:r>
        <w:t xml:space="preserve">, että vuonna </w:t>
      </w:r>
      <w:r>
        <w:rPr>
          <w:color w:val="DCDCDC"/>
        </w:rPr>
        <w:t xml:space="preserve">1992 </w:t>
      </w:r>
      <w:r>
        <w:rPr>
          <w:color w:val="2F4F4F"/>
        </w:rPr>
        <w:t xml:space="preserve">suurin osa oikeusoppineista </w:t>
      </w:r>
      <w:r>
        <w:t xml:space="preserve">oli sitä mieltä, että CPPCG:ssä "tuhoamistarkoituksella" tarkoitettiin suojellun ryhmän fyysistä ja biologista tuhoamista, ja että tämä oli edelleen enemmistön kanta. Euroopan ihmisoikeustuomioistuin totesi kuitenkin myös, että vähemmistö omaksui laajemman näkemyksen, jonka mukaan </w:t>
      </w:r>
      <w:r>
        <w:rPr>
          <w:color w:val="556B2F"/>
        </w:rPr>
        <w:t xml:space="preserve">biologis-fyysinen </w:t>
      </w:r>
      <w:r>
        <w:t xml:space="preserve">tuhoaminen </w:t>
      </w:r>
      <w:r>
        <w:t xml:space="preserve">ei </w:t>
      </w:r>
      <w:r>
        <w:t xml:space="preserve">ollut välttämätöntä, koska aikomus tuhota </w:t>
      </w:r>
      <w:r>
        <w:rPr>
          <w:color w:val="6B8E23"/>
        </w:rPr>
        <w:t xml:space="preserve">kansallinen, rodullinen, uskonnollinen tai etninen ryhmä </w:t>
      </w:r>
      <w:r>
        <w:t xml:space="preserve">riitti täyttämään kansanmurhan tunnusmerkistön.</w:t>
      </w:r>
    </w:p>
    <w:p>
      <w:r>
        <w:rPr>
          <w:b/>
        </w:rPr>
        <w:t xml:space="preserve">Kysymys 0</w:t>
      </w:r>
    </w:p>
    <w:p>
      <w:r>
        <w:t xml:space="preserve">Mihin aiempaan tapaukseen Euroopan ihmisoikeustuomioistuin tukeutui vuonna 2007 tarkentaakseen kansanmurhan määritelmiä?</w:t>
      </w:r>
    </w:p>
    <w:p>
      <w:r>
        <w:rPr>
          <w:b/>
        </w:rPr>
        <w:t xml:space="preserve">Kysymys 1</w:t>
      </w:r>
    </w:p>
    <w:p>
      <w:r>
        <w:t xml:space="preserve">Mitä ryhmää Euroopan ihmisoikeustuomioistuin syytti siitä, että sillä oli liian suppea käsitys tuhon merkityksestä kansanmurhan määrittelyssä?</w:t>
      </w:r>
    </w:p>
    <w:p>
      <w:r>
        <w:rPr>
          <w:b/>
        </w:rPr>
        <w:t xml:space="preserve">Kysymys 2</w:t>
      </w:r>
    </w:p>
    <w:p>
      <w:r>
        <w:t xml:space="preserve">Minkä tuhon muotoa pienempi asiantuntijaryhmä piti liian rajallisena?</w:t>
      </w:r>
    </w:p>
    <w:p>
      <w:r>
        <w:rPr>
          <w:b/>
        </w:rPr>
        <w:t xml:space="preserve">Kysymys 3</w:t>
      </w:r>
    </w:p>
    <w:p>
      <w:r>
        <w:t xml:space="preserve">Mitkä ryhmät olisi Euroopan ihmisoikeustuomioistuimen mielestä sisällytettävä kansanmurhan mahdollisiin uhreihin?</w:t>
      </w:r>
    </w:p>
    <w:p>
      <w:r>
        <w:rPr>
          <w:b/>
        </w:rPr>
        <w:t xml:space="preserve">Kysymys 4</w:t>
      </w:r>
    </w:p>
    <w:p>
      <w:r>
        <w:t xml:space="preserve">Mihin aiempaan tapaukseen Euroopan ihmisoikeustuomioistuin tukeutui vuonna 2002 tarkentaakseen kansanmurhan määritelmiä?</w:t>
      </w:r>
    </w:p>
    <w:p>
      <w:r>
        <w:rPr>
          <w:b/>
        </w:rPr>
        <w:t xml:space="preserve">Kysymys 5</w:t>
      </w:r>
    </w:p>
    <w:p>
      <w:r>
        <w:t xml:space="preserve">Mitä ryhmää Euroopan ihmisoikeustuomioistuin ei syyttänyt siitä, että sen käsitys tuhon merkityksestä kansanmurhan määrittelyssä oli liian suppea?</w:t>
      </w:r>
    </w:p>
    <w:p>
      <w:r>
        <w:rPr>
          <w:b/>
        </w:rPr>
        <w:t xml:space="preserve">Kysymys 6</w:t>
      </w:r>
    </w:p>
    <w:p>
      <w:r>
        <w:t xml:space="preserve">Mitä tuhon muotoa pienempi asiantuntijaryhmä piti rajoittamattomana?</w:t>
      </w:r>
    </w:p>
    <w:p>
      <w:r>
        <w:rPr>
          <w:b/>
        </w:rPr>
        <w:t xml:space="preserve">Kysymys 7</w:t>
      </w:r>
    </w:p>
    <w:p>
      <w:r>
        <w:t xml:space="preserve">Mitä ryhmiä Euroopan ihmisoikeustuomioistuimen mielestä ei pitäisi sisällyttää kansanmurhan mahdollisiin uhreihin?</w:t>
      </w:r>
    </w:p>
    <w:p>
      <w:r>
        <w:rPr>
          <w:b/>
        </w:rPr>
        <w:t xml:space="preserve">Kysymys 8</w:t>
      </w:r>
    </w:p>
    <w:p>
      <w:r>
        <w:t xml:space="preserve">Minkä aikaisemman tapauksen perusteella Euroopan ihmisoikeustuomioistuin tarkensi vuonna 2007 CPPCG:n määritelmiä?</w:t>
      </w:r>
    </w:p>
    <w:p>
      <w:r>
        <w:rPr>
          <w:b/>
        </w:rPr>
        <w:t xml:space="preserve">Kysymys 9</w:t>
      </w:r>
    </w:p>
    <w:p>
      <w:r>
        <w:t xml:space="preserve">Mitä ryhmää Euroopan ihmisoikeustuomioistuin syytti siitä, että sillä oli liian suppea käsitys tuhon merkityksestä CPPCG:n määrittelyssä?</w:t>
      </w:r>
    </w:p>
    <w:p>
      <w:r>
        <w:rPr>
          <w:b/>
        </w:rPr>
        <w:t xml:space="preserve">Kysymys 10</w:t>
      </w:r>
    </w:p>
    <w:p>
      <w:r>
        <w:t xml:space="preserve">Minkä tuhon muodon Saksa katsoi olevan liian rajoitettu?</w:t>
      </w:r>
    </w:p>
    <w:p>
      <w:r>
        <w:rPr>
          <w:b/>
        </w:rPr>
        <w:t xml:space="preserve">Kysymys 11</w:t>
      </w:r>
    </w:p>
    <w:p>
      <w:r>
        <w:t xml:space="preserve">Mitä ryhmiä Euroopan ihmisoikeustuomioistuin katsoi, että CPPCG:n mahdollisten uhrien olisi kuuluttava tähän ryhmään?</w:t>
      </w:r>
    </w:p>
    <w:p>
      <w:r>
        <w:rPr>
          <w:b/>
        </w:rPr>
        <w:t xml:space="preserve">Kysymys 12</w:t>
      </w:r>
    </w:p>
    <w:p>
      <w:r>
        <w:t xml:space="preserve">Milloin suurin osa oikeusoppineista omaksui suppean näkemyksen kansanmurhasta?</w:t>
      </w:r>
    </w:p>
    <w:p>
      <w:r>
        <w:rPr>
          <w:b/>
        </w:rPr>
        <w:t xml:space="preserve">Teksti numero 6</w:t>
      </w:r>
    </w:p>
    <w:p>
      <w:r>
        <w:t xml:space="preserve">Samassa tuomiossa Euroopan ihmisoikeustuomioistuin tarkasteli </w:t>
      </w:r>
      <w:r>
        <w:rPr>
          <w:color w:val="A9A9A9"/>
        </w:rPr>
        <w:t xml:space="preserve">useiden kansainvälisten ja kunnallisten tuomioistuinten tuomioita</w:t>
      </w:r>
      <w:r>
        <w:t xml:space="preserve">. </w:t>
      </w:r>
      <w:r>
        <w:t xml:space="preserve">Se totesi, että entisen Jugoslavian kansainvälinen rikostuomioistuin ja Kansainvälinen tuomioistuin olivat hyväksyneet suppean tulkinnan, jonka </w:t>
      </w:r>
      <w:r>
        <w:rPr>
          <w:color w:val="DCDCDC"/>
        </w:rPr>
        <w:t xml:space="preserve">mukaan biologis-fyysinen tuhoaminen on välttämätöntä</w:t>
      </w:r>
      <w:r>
        <w:t xml:space="preserve">, jotta teko voidaan luokitella kansanmurhaksi. Euroopan ihmisoikeustuomioistuin totesi myös, että tuomion antamishetkellä, lukuun ottamatta </w:t>
      </w:r>
      <w:r>
        <w:rPr>
          <w:color w:val="2F4F4F"/>
        </w:rPr>
        <w:t xml:space="preserve">Saksan</w:t>
      </w:r>
      <w:r>
        <w:t xml:space="preserve"> tuomioistuimia, </w:t>
      </w:r>
      <w:r>
        <w:t xml:space="preserve">jotka olivat omaksuneet laajan näkemyksen, kansanmurhaa koskevia tapauksia oli ollut vain vähän muiden </w:t>
      </w:r>
      <w:r>
        <w:rPr>
          <w:color w:val="556B2F"/>
        </w:rPr>
        <w:t xml:space="preserve">sopimusvaltioiden kunnallislainsäädännön </w:t>
      </w:r>
      <w:r>
        <w:t xml:space="preserve">nojalla </w:t>
      </w:r>
      <w:r>
        <w:t xml:space="preserve">ja että "ei ole raportoitu tapauksia, joissa näiden valtioiden tuomioistuimet olisivat määritelleet</w:t>
      </w:r>
      <w:r>
        <w:rPr>
          <w:color w:val="6B8E23"/>
        </w:rPr>
        <w:t xml:space="preserve">, minkälainen ryhmätuho </w:t>
      </w:r>
      <w:r>
        <w:t xml:space="preserve">rikoksentekijän on täytynyt olla tarkoitus, jotta hänet voitaisiin todeta syylliseksi kansanmurhaan".</w:t>
      </w:r>
    </w:p>
    <w:p>
      <w:r>
        <w:rPr>
          <w:b/>
        </w:rPr>
        <w:t xml:space="preserve">Kysymys 0</w:t>
      </w:r>
    </w:p>
    <w:p>
      <w:r>
        <w:t xml:space="preserve">Mihin Euroopan ihmisoikeustuomioistuin on valmistelussaan perustanut muita näkökohtia?</w:t>
      </w:r>
    </w:p>
    <w:p>
      <w:r>
        <w:rPr>
          <w:b/>
        </w:rPr>
        <w:t xml:space="preserve">Kysymys 1</w:t>
      </w:r>
    </w:p>
    <w:p>
      <w:r>
        <w:t xml:space="preserve">Kaksi Yhdistyneiden Kansakuntien elintä hyväksyi kansanmurhan määrittelyä koskevan rajoitetun säännöksen?</w:t>
      </w:r>
    </w:p>
    <w:p>
      <w:r>
        <w:rPr>
          <w:b/>
        </w:rPr>
        <w:t xml:space="preserve">Kysymys 2</w:t>
      </w:r>
    </w:p>
    <w:p>
      <w:r>
        <w:t xml:space="preserve">Minkä maan tuomioistuimet ovat Euroopan ihmisoikeustuomioistuimen mukaan ottaneet laajemman kannan kansanmurhalakien säännöksiin?</w:t>
      </w:r>
    </w:p>
    <w:p>
      <w:r>
        <w:rPr>
          <w:b/>
        </w:rPr>
        <w:t xml:space="preserve">Kysymys 3</w:t>
      </w:r>
    </w:p>
    <w:p>
      <w:r>
        <w:t xml:space="preserve">Euroopan ihmisoikeustuomioistuin katsoi, että useimmissa valtioissa oli pitkälti määrittelemättömiä ryhmätuhon määritelmiä, mistä tekijästä huolimatta?</w:t>
      </w:r>
    </w:p>
    <w:p>
      <w:r>
        <w:rPr>
          <w:b/>
        </w:rPr>
        <w:t xml:space="preserve">Kysymys 4</w:t>
      </w:r>
    </w:p>
    <w:p>
      <w:r>
        <w:t xml:space="preserve">Määritelmä siitä, mitä valtiot tarvitsivat kansanmurhalain säilyttämiseksi ja laajentamiseksi?</w:t>
      </w:r>
    </w:p>
    <w:p>
      <w:r>
        <w:rPr>
          <w:b/>
        </w:rPr>
        <w:t xml:space="preserve">Kysymys 5</w:t>
      </w:r>
    </w:p>
    <w:p>
      <w:r>
        <w:t xml:space="preserve">Mistä muut kansainvälisen tuomioistuimen valmistelut johtuivat?</w:t>
      </w:r>
    </w:p>
    <w:p>
      <w:r>
        <w:rPr>
          <w:b/>
        </w:rPr>
        <w:t xml:space="preserve">Kysymys 6</w:t>
      </w:r>
    </w:p>
    <w:p>
      <w:r>
        <w:t xml:space="preserve">Mistä kunnallisten lakien määrittelyä koskevasta rajoitetusta säännöksestä kaksi Yhdistyneiden Kansakuntien elintä oli yhtä mieltä?</w:t>
      </w:r>
    </w:p>
    <w:p>
      <w:r>
        <w:rPr>
          <w:b/>
        </w:rPr>
        <w:t xml:space="preserve">Kysymys 7</w:t>
      </w:r>
    </w:p>
    <w:p>
      <w:r>
        <w:t xml:space="preserve">Minkä maan tuomioistuimet ovat Euroopan ihmisoikeustuomioistuimen mukaan ottaneet laajemman kannan kunnallisten lakien säännöksiin?</w:t>
      </w:r>
    </w:p>
    <w:p>
      <w:r>
        <w:rPr>
          <w:b/>
        </w:rPr>
        <w:t xml:space="preserve">Kysymys 8</w:t>
      </w:r>
    </w:p>
    <w:p>
      <w:r>
        <w:t xml:space="preserve">Euroopan ihmisoikeustuomioistuin katsoi, että useimmissa valtioissa tuomioistuinten määritelmät olivat pitkälti määrittelemättömiä, mistä tekijästä huolimatta?</w:t>
      </w:r>
    </w:p>
    <w:p>
      <w:r>
        <w:rPr>
          <w:b/>
        </w:rPr>
        <w:t xml:space="preserve">Kysymys 9</w:t>
      </w:r>
    </w:p>
    <w:p>
      <w:r>
        <w:t xml:space="preserve">Määritelmä siitä, mitä valtiot tarvitsevat kunnallisen oikeuden säilyttämiseksi ja laajentamiseksi?</w:t>
      </w:r>
    </w:p>
    <w:p>
      <w:r>
        <w:rPr>
          <w:b/>
        </w:rPr>
        <w:t xml:space="preserve">Teksti numero 7</w:t>
      </w:r>
    </w:p>
    <w:p>
      <w:r>
        <w:t xml:space="preserve">Kansainvälisen humanitaarisen oikeuden tutkijat ovat keskustelleet paljon </w:t>
      </w:r>
      <w:r>
        <w:t xml:space="preserve">ilmaisusta </w:t>
      </w:r>
      <w:r>
        <w:rPr>
          <w:color w:val="A9A9A9"/>
        </w:rPr>
        <w:t xml:space="preserve">"kokonaan tai osittain". </w:t>
      </w:r>
      <w:r>
        <w:t xml:space="preserve">Entisen Jugoslavian kansainvälinen rikostuomioistuin totesi asiassa </w:t>
      </w:r>
      <w:r>
        <w:rPr>
          <w:color w:val="DCDCDC"/>
        </w:rPr>
        <w:t xml:space="preserve">Syyttäjä v. Radislav Krstic </w:t>
      </w:r>
      <w:r>
        <w:t xml:space="preserve">- Oikeudenkäyntijaosto I - Tuomio - IT-98-33 (2001) ICTY8 (2. elokuuta 2001), että kansanmurha oli tapahtunut. </w:t>
      </w:r>
      <w:r>
        <w:t xml:space="preserve">Asiassa Syyttäjä v. Radislav Krstic - Valitusjaosto - Tuomio - IT-98-33 (2004) ICTY 7 (19.4.2004) kohdissa 8, 9, 10 ja 11 käsiteltiin kysymystä osasta ja todettiin, että "osan on oltava merkittävä osa </w:t>
      </w:r>
      <w:r>
        <w:rPr>
          <w:color w:val="2F4F4F"/>
        </w:rPr>
        <w:t xml:space="preserve">kyseisestä ryhmästä</w:t>
      </w:r>
      <w:r>
        <w:t xml:space="preserve">. </w:t>
      </w:r>
      <w:r>
        <w:t xml:space="preserve">Kansanmurhasopimuksen tavoitteena on estää </w:t>
      </w:r>
      <w:r>
        <w:rPr>
          <w:color w:val="556B2F"/>
        </w:rPr>
        <w:t xml:space="preserve">kokonaisten ihmisryhmien </w:t>
      </w:r>
      <w:r>
        <w:t xml:space="preserve">tahallinen tuhoaminen</w:t>
      </w:r>
      <w:r>
        <w:t xml:space="preserve">, ja kohteena olevan osan on oltava riittävän merkittävä, jotta sillä on vaikutusta koko ryhmään." </w:t>
      </w:r>
      <w:r>
        <w:t xml:space="preserve">Valituslautakunta käy yksityiskohtaisesti läpi muita tapauksia ja </w:t>
      </w:r>
      <w:r>
        <w:t xml:space="preserve">kansanmurhaa koskevan yleissopimuksen </w:t>
      </w:r>
      <w:r>
        <w:rPr>
          <w:color w:val="6B8E23"/>
        </w:rPr>
        <w:t xml:space="preserve">arvostettujen kommentaattoreiden mielipiteitä </w:t>
      </w:r>
      <w:r>
        <w:t xml:space="preserve">selittääkseen, miten se päätyi tähän johtopäätökseen.</w:t>
      </w:r>
    </w:p>
    <w:p>
      <w:r>
        <w:rPr>
          <w:b/>
        </w:rPr>
        <w:t xml:space="preserve">Kysymys 0</w:t>
      </w:r>
    </w:p>
    <w:p>
      <w:r>
        <w:t xml:space="preserve">Mikä ilmaisu on erityisen kiistanalainen kansainvälisessä humanitaarisessa oikeudessa?</w:t>
      </w:r>
    </w:p>
    <w:p>
      <w:r>
        <w:rPr>
          <w:b/>
        </w:rPr>
        <w:t xml:space="preserve">Kysymys 1</w:t>
      </w:r>
    </w:p>
    <w:p>
      <w:r>
        <w:t xml:space="preserve">Minkä vuonna 2001 tapahtuneen tapauksen entisen Jugoslavian alueen kansainvälinen rikostuomioistuin (ICTY) julisti kansanmurhaksi?</w:t>
      </w:r>
    </w:p>
    <w:p>
      <w:r>
        <w:rPr>
          <w:b/>
        </w:rPr>
        <w:t xml:space="preserve">Kysymys 2</w:t>
      </w:r>
    </w:p>
    <w:p>
      <w:r>
        <w:t xml:space="preserve">Tuomiossa todetaan, että kansanmurhaa koskevan yleissopimuksen tavoitteena on yksinkertaisimmillaan estää minkä uhrien tuhoaminen?</w:t>
      </w:r>
    </w:p>
    <w:p>
      <w:r>
        <w:rPr>
          <w:b/>
        </w:rPr>
        <w:t xml:space="preserve">Kysymys 3</w:t>
      </w:r>
    </w:p>
    <w:p>
      <w:r>
        <w:t xml:space="preserve">Käsitellessään kysymystä "osittain" muutoksenhakujaosto totesi, että osan on oltava olennainen osa mitä?</w:t>
      </w:r>
    </w:p>
    <w:p>
      <w:r>
        <w:rPr>
          <w:b/>
        </w:rPr>
        <w:t xml:space="preserve">Kysymys 4</w:t>
      </w:r>
    </w:p>
    <w:p>
      <w:r>
        <w:t xml:space="preserve">Kuka vaikutti osaltaan siihen, että vetoomusjaosto teki johtopäätöksensä?</w:t>
      </w:r>
    </w:p>
    <w:p>
      <w:r>
        <w:rPr>
          <w:b/>
        </w:rPr>
        <w:t xml:space="preserve">Kysymys 5</w:t>
      </w:r>
    </w:p>
    <w:p>
      <w:r>
        <w:t xml:space="preserve">Mikä lause on erityisen kiistanalainen ihmisryhmien sisällä?</w:t>
      </w:r>
    </w:p>
    <w:p>
      <w:r>
        <w:rPr>
          <w:b/>
        </w:rPr>
        <w:t xml:space="preserve">Kysymys 6</w:t>
      </w:r>
    </w:p>
    <w:p>
      <w:r>
        <w:t xml:space="preserve">Mikä vuonna 2001 tapahtunut tapaus julistettiin kansanmurhaksi humanitaarisen oikeuden mukaan?</w:t>
      </w:r>
    </w:p>
    <w:p>
      <w:r>
        <w:rPr>
          <w:b/>
        </w:rPr>
        <w:t xml:space="preserve">Kysymys 7</w:t>
      </w:r>
    </w:p>
    <w:p>
      <w:r>
        <w:t xml:space="preserve">Tuomiossa todetaan, että kansanmurhaa koskevan yleissopimuksen tavoitteena on yksinkertaisimmillaan ehkäistä mielipiteitä, jotka koskevat mitä uhreja?</w:t>
      </w:r>
    </w:p>
    <w:p>
      <w:r>
        <w:rPr>
          <w:b/>
        </w:rPr>
        <w:t xml:space="preserve">Kysymys 8</w:t>
      </w:r>
    </w:p>
    <w:p>
      <w:r>
        <w:t xml:space="preserve">Mitä ITCY totesi, että osan on oltava olennainen osa, kun se käsitteli kysymystä "osittain"?</w:t>
      </w:r>
    </w:p>
    <w:p>
      <w:r>
        <w:rPr>
          <w:b/>
        </w:rPr>
        <w:t xml:space="preserve">Kysymys 9</w:t>
      </w:r>
    </w:p>
    <w:p>
      <w:r>
        <w:t xml:space="preserve">Kuka vaikutti ICTY:n johtopäätöksiin?</w:t>
      </w:r>
    </w:p>
    <w:p>
      <w:r>
        <w:rPr>
          <w:b/>
        </w:rPr>
        <w:t xml:space="preserve">Teksti numero 8</w:t>
      </w:r>
    </w:p>
    <w:p>
      <w:r>
        <w:t xml:space="preserve">Tuomarit jatkavat kohdassa 12: "Sen määrittelyyn, </w:t>
      </w:r>
      <w:r>
        <w:rPr>
          <w:color w:val="A9A9A9"/>
        </w:rPr>
        <w:t xml:space="preserve">milloin kohteena oleva osa on riittävän merkittävä </w:t>
      </w:r>
      <w:r>
        <w:t xml:space="preserve">täyttääkseen tämän vaatimuksen, voi liittyä useita näkökohtia. </w:t>
      </w:r>
      <w:r>
        <w:rPr>
          <w:color w:val="2F4F4F"/>
        </w:rPr>
        <w:t xml:space="preserve">Ryhmän kohteena olevan osan </w:t>
      </w:r>
      <w:r>
        <w:rPr>
          <w:color w:val="DCDCDC"/>
        </w:rPr>
        <w:t xml:space="preserve">lukumääräinen koko </w:t>
      </w:r>
      <w:r>
        <w:t xml:space="preserve">on välttämätön ja tärkeä lähtökohta, vaikkakaan ei kaikissa tapauksissa tutkimuksen päätepiste. Kohteena olevien yksilöiden lukumäärää olisi arvioitava paitsi </w:t>
      </w:r>
      <w:r>
        <w:rPr>
          <w:color w:val="556B2F"/>
        </w:rPr>
        <w:t xml:space="preserve">absoluuttisesti </w:t>
      </w:r>
      <w:r>
        <w:t xml:space="preserve">myös suhteessa koko ryhmän kokonaiskokoon. Kohdejoukon numeerisen koon lisäksi sen </w:t>
      </w:r>
      <w:r>
        <w:rPr>
          <w:color w:val="6B8E23"/>
        </w:rPr>
        <w:t xml:space="preserve">merkitys ryhmässä </w:t>
      </w:r>
      <w:r>
        <w:t xml:space="preserve">voi olla hyödyllinen näkökohta. Jos tietty osa ryhmästä on koko ryhmän tunnusmerkki tai olennainen sen selviytymisen kannalta, se voi tukea sitä, että osa on [tuomioistuimen perussäännön] 4 artiklassa tarkoitetulla tavalla merkittävä."</w:t>
      </w:r>
    </w:p>
    <w:p>
      <w:r>
        <w:rPr>
          <w:b/>
        </w:rPr>
        <w:t xml:space="preserve">Kysymys 0</w:t>
      </w:r>
    </w:p>
    <w:p>
      <w:r>
        <w:t xml:space="preserve">Vaatimuksen täyttämiseen liittyi useita näkökohtia, jotka koskivat sen määrittämistä, mitä?  </w:t>
      </w:r>
    </w:p>
    <w:p>
      <w:r>
        <w:rPr>
          <w:b/>
        </w:rPr>
        <w:t xml:space="preserve">Kysymys 1</w:t>
      </w:r>
    </w:p>
    <w:p>
      <w:r>
        <w:t xml:space="preserve">Mikä on ryhmän kohteena olevan osan keskeinen näkökohta tutkimuksen alkupisteessä? </w:t>
      </w:r>
    </w:p>
    <w:p>
      <w:r>
        <w:rPr>
          <w:b/>
        </w:rPr>
        <w:t xml:space="preserve">Kysymys 2</w:t>
      </w:r>
    </w:p>
    <w:p>
      <w:r>
        <w:t xml:space="preserve">Kansanmurhan kohteeksi joutuneiden ihmisten määrää ei pitäisi arvioida pelkästään minkä perusteella?</w:t>
      </w:r>
    </w:p>
    <w:p>
      <w:r>
        <w:rPr>
          <w:b/>
        </w:rPr>
        <w:t xml:space="preserve">Kysymys 3</w:t>
      </w:r>
    </w:p>
    <w:p>
      <w:r>
        <w:t xml:space="preserve">Mikä muu näkökohta oli ICTY:lle hyödyllinen kohderyhmän numeerisen koon lisäksi?</w:t>
      </w:r>
    </w:p>
    <w:p>
      <w:r>
        <w:rPr>
          <w:b/>
        </w:rPr>
        <w:t xml:space="preserve">Kysymys 4</w:t>
      </w:r>
    </w:p>
    <w:p>
      <w:r>
        <w:t xml:space="preserve">Mikä määräytyy sen jälkeen, kun useat henkilöt ovat osallistuneet vaatimuksen täyttämiseen?</w:t>
      </w:r>
    </w:p>
    <w:p>
      <w:r>
        <w:rPr>
          <w:b/>
        </w:rPr>
        <w:t xml:space="preserve">Kysymys 5</w:t>
      </w:r>
    </w:p>
    <w:p>
      <w:r>
        <w:t xml:space="preserve">Mikä on ryhmän kohderyhmän keskeisin näkökohta absoluuttisella aikavälillä?</w:t>
      </w:r>
    </w:p>
    <w:p>
      <w:r>
        <w:rPr>
          <w:b/>
        </w:rPr>
        <w:t xml:space="preserve">Kysymys 6</w:t>
      </w:r>
    </w:p>
    <w:p>
      <w:r>
        <w:t xml:space="preserve">Minkä perusteella 4 artiklassa tarkoitettujen ihmisten määrää ei pitäisi arvioida yksinomaan?</w:t>
      </w:r>
    </w:p>
    <w:p>
      <w:r>
        <w:rPr>
          <w:b/>
        </w:rPr>
        <w:t xml:space="preserve">Kysymys 7</w:t>
      </w:r>
    </w:p>
    <w:p>
      <w:r>
        <w:t xml:space="preserve">Mitä muita näkökohtia 4 artiklan nojalla oli hyödyllistä ottaa huomioon kohderyhmän numeerisen koon lisäksi?</w:t>
      </w:r>
    </w:p>
    <w:p>
      <w:r>
        <w:rPr>
          <w:b/>
        </w:rPr>
        <w:t xml:space="preserve">Kysymys 8</w:t>
      </w:r>
    </w:p>
    <w:p>
      <w:r>
        <w:t xml:space="preserve">Mikä on välttämätön tunnusmerkki?</w:t>
      </w:r>
    </w:p>
    <w:p>
      <w:r>
        <w:rPr>
          <w:b/>
        </w:rPr>
        <w:t xml:space="preserve">Teksti numero 9</w:t>
      </w:r>
    </w:p>
    <w:p>
      <w:r>
        <w:t xml:space="preserve">Tuomarit ottavat 13 kohdassa esille kysymyksen </w:t>
      </w:r>
      <w:r>
        <w:rPr>
          <w:color w:val="A9A9A9"/>
        </w:rPr>
        <w:t xml:space="preserve">rikoksentekijöiden mahdollisuudesta tavata uhreja</w:t>
      </w:r>
      <w:r>
        <w:t xml:space="preserve">: </w:t>
      </w:r>
      <w:r>
        <w:t xml:space="preserve">"</w:t>
      </w:r>
      <w:r>
        <w:rPr>
          <w:color w:val="DCDCDC"/>
        </w:rPr>
        <w:t xml:space="preserve">Kansanmurhan historialliset esimerkit </w:t>
      </w:r>
      <w:r>
        <w:t xml:space="preserve">viittaavat myös siihen, että </w:t>
      </w:r>
      <w:r>
        <w:t xml:space="preserve">olisi otettava huomioon </w:t>
      </w:r>
      <w:r>
        <w:t xml:space="preserve">rikoksentekijöiden toiminta- ja valvonta-alue sekä </w:t>
      </w:r>
      <w:r>
        <w:rPr>
          <w:color w:val="2F4F4F"/>
        </w:rPr>
        <w:t xml:space="preserve">heidän mahdollinen ulottuvuutensa.</w:t>
      </w:r>
      <w:r>
        <w:t xml:space="preserve"> ... Kansanmurhan tekijän muodostamaa tuhoamistarkoitusta rajoittaa aina </w:t>
      </w:r>
      <w:r>
        <w:rPr>
          <w:color w:val="556B2F"/>
        </w:rPr>
        <w:t xml:space="preserve">hänelle tarjoutuva mahdollisuus</w:t>
      </w:r>
      <w:r>
        <w:rPr>
          <w:color w:val="6B8E23"/>
        </w:rPr>
        <w:t xml:space="preserve">. </w:t>
      </w:r>
      <w:r>
        <w:t xml:space="preserve">Vaikka tämä tekijä ei yksinään osoita, onko kohteena oleva ryhmä merkittävä, se voi - yhdessä muiden tekijöiden kanssa - antaa </w:t>
      </w:r>
      <w:r>
        <w:rPr>
          <w:color w:val="A0522D"/>
        </w:rPr>
        <w:t xml:space="preserve">analyysille </w:t>
      </w:r>
      <w:r>
        <w:t xml:space="preserve">tietoa</w:t>
      </w:r>
      <w:r>
        <w:t xml:space="preserve">."</w:t>
      </w:r>
    </w:p>
    <w:p>
      <w:r>
        <w:rPr>
          <w:b/>
        </w:rPr>
        <w:t xml:space="preserve">Kysymys 0</w:t>
      </w:r>
    </w:p>
    <w:p>
      <w:r>
        <w:t xml:space="preserve">Kysymys siitä, mitä tuomarit nostavat esiin 13 kohdassa? </w:t>
      </w:r>
    </w:p>
    <w:p>
      <w:r>
        <w:rPr>
          <w:b/>
        </w:rPr>
        <w:t xml:space="preserve">Kysymys 1</w:t>
      </w:r>
    </w:p>
    <w:p>
      <w:r>
        <w:t xml:space="preserve">Millä perusteella ehdotetaan, että otetaan huomioon useita tekijöitä, jotka liittyvät rikoksentekijöiden toimintaan? </w:t>
      </w:r>
    </w:p>
    <w:p>
      <w:r>
        <w:rPr>
          <w:b/>
        </w:rPr>
        <w:t xml:space="preserve">Kysymys 2</w:t>
      </w:r>
    </w:p>
    <w:p>
      <w:r>
        <w:t xml:space="preserve">Minkälainen oli tekijöiden toiminnan ja kontrollin laajuus, kun tarkasteltiin heidän toimintaansa ja hallinnan tasoa?</w:t>
      </w:r>
    </w:p>
    <w:p>
      <w:r>
        <w:rPr>
          <w:b/>
        </w:rPr>
        <w:t xml:space="preserve">Kysymys 3</w:t>
      </w:r>
    </w:p>
    <w:p>
      <w:r>
        <w:t xml:space="preserve">Mitä rajoitetaan aina tekijän tuhoamistarkoituksessa?</w:t>
      </w:r>
    </w:p>
    <w:p>
      <w:r>
        <w:rPr>
          <w:b/>
        </w:rPr>
        <w:t xml:space="preserve">Kysymys 4</w:t>
      </w:r>
    </w:p>
    <w:p>
      <w:r>
        <w:t xml:space="preserve">Vaikka tekijä ei voi itsenäisesti osoittaa, onko kohderyhmä merkittävä, mitä se voi tehdä?</w:t>
      </w:r>
    </w:p>
    <w:p>
      <w:r>
        <w:rPr>
          <w:b/>
        </w:rPr>
        <w:t xml:space="preserve">Kysymys 5</w:t>
      </w:r>
    </w:p>
    <w:p>
      <w:r>
        <w:t xml:space="preserve">Mitä kysymyksiä 13 kohdan muut tekijät herättävät?</w:t>
      </w:r>
    </w:p>
    <w:p>
      <w:r>
        <w:rPr>
          <w:b/>
        </w:rPr>
        <w:t xml:space="preserve">Kysymys 6</w:t>
      </w:r>
    </w:p>
    <w:p>
      <w:r>
        <w:t xml:space="preserve">Millä perusteella ehdotetaan, että useita uhreja koskevia tekijöitä otetaan huomioon?</w:t>
      </w:r>
    </w:p>
    <w:p>
      <w:r>
        <w:rPr>
          <w:b/>
        </w:rPr>
        <w:t xml:space="preserve">Kysymys 7</w:t>
      </w:r>
    </w:p>
    <w:p>
      <w:r>
        <w:t xml:space="preserve">Minkälaista laajuutta rikoksentekijät ovat tarkastelleet analyysin yhteydessä?</w:t>
      </w:r>
    </w:p>
    <w:p>
      <w:r>
        <w:rPr>
          <w:b/>
        </w:rPr>
        <w:t xml:space="preserve">Kysymys 8</w:t>
      </w:r>
    </w:p>
    <w:p>
      <w:r>
        <w:t xml:space="preserve">Mitä aina rajoitetaan uhrin tuhoamistarkoituksessa?</w:t>
      </w:r>
    </w:p>
    <w:p>
      <w:r>
        <w:rPr>
          <w:b/>
        </w:rPr>
        <w:t xml:space="preserve">Kysymys 9</w:t>
      </w:r>
    </w:p>
    <w:p>
      <w:r>
        <w:t xml:space="preserve">Mitä historialliset esimerkit voivat tehdä, vaikka ne eivät voi itsenäisesti osoittaa, onko kohderyhmä merkittävä?</w:t>
      </w:r>
    </w:p>
    <w:p>
      <w:r>
        <w:rPr>
          <w:b/>
        </w:rPr>
        <w:t xml:space="preserve">Teksti numero 10</w:t>
      </w:r>
    </w:p>
    <w:p>
      <w:r>
        <w:t xml:space="preserve">Yleissopimus tuli voimaan kansainvälisenä oikeutena </w:t>
      </w:r>
      <w:r>
        <w:rPr>
          <w:color w:val="A9A9A9"/>
        </w:rPr>
        <w:t xml:space="preserve">12. tammikuuta 1951 </w:t>
      </w:r>
      <w:r>
        <w:t xml:space="preserve">sen jälkeen, kun vähintään </w:t>
      </w:r>
      <w:r>
        <w:rPr>
          <w:color w:val="DCDCDC"/>
        </w:rPr>
        <w:t xml:space="preserve">20 </w:t>
      </w:r>
      <w:r>
        <w:t xml:space="preserve">maata oli liittynyt siihen. Tuolloin kuitenkin </w:t>
      </w:r>
      <w:r>
        <w:rPr>
          <w:color w:val="2F4F4F"/>
        </w:rPr>
        <w:t xml:space="preserve">vain kaksi </w:t>
      </w:r>
      <w:r>
        <w:t xml:space="preserve">YK:n turvallisuusneuvoston viidestä pysyvästä jäsenestä oli sopimuksen osapuolia: Ranska ja Kiinan tasavalta. Neuvostoliitto ratifioi sopimuksen vuonna 1954, </w:t>
      </w:r>
      <w:r>
        <w:rPr>
          <w:color w:val="556B2F"/>
        </w:rPr>
        <w:t xml:space="preserve">Yhdistynyt kuningaskunta </w:t>
      </w:r>
      <w:r>
        <w:t xml:space="preserve">vuonna 1970, </w:t>
      </w:r>
      <w:r>
        <w:rPr>
          <w:color w:val="6B8E23"/>
        </w:rPr>
        <w:t xml:space="preserve">Kiinan kansantasavalta </w:t>
      </w:r>
      <w:r>
        <w:t xml:space="preserve">vuonna 1983 (korvaten Taiwanissa sijaitsevan Kiinan tasavallan YK:n turvallisuusneuvostossa vuonna 1971) ja Yhdysvallat vuonna 1988. Tämä pitkä viive maailman vaikutusvaltaisimpien valtioiden tuessa yleissopimukselle aiheutti sen, että yleissopimus raukesi yli </w:t>
      </w:r>
      <w:r>
        <w:rPr>
          <w:color w:val="A0522D"/>
        </w:rPr>
        <w:t xml:space="preserve">neljä </w:t>
      </w:r>
      <w:r>
        <w:t xml:space="preserve">vuosikymmentä. Vasta 1990-luvulla kansanmurhaa koskevaa kansainvälistä oikeutta alettiin panna täytäntöön.</w:t>
      </w:r>
    </w:p>
    <w:p>
      <w:r>
        <w:rPr>
          <w:b/>
        </w:rPr>
        <w:t xml:space="preserve">Kysymys 0</w:t>
      </w:r>
    </w:p>
    <w:p>
      <w:r>
        <w:t xml:space="preserve">Minä päivänä kansanmurhaa koskeva yleissopimus tuli voimaan?</w:t>
      </w:r>
    </w:p>
    <w:p>
      <w:r>
        <w:rPr>
          <w:b/>
        </w:rPr>
        <w:t xml:space="preserve">Kysymys 1</w:t>
      </w:r>
    </w:p>
    <w:p>
      <w:r>
        <w:t xml:space="preserve">Mikä oli puolueiden muodostamiseen tarvittavien maiden vähimmäismäärä? </w:t>
      </w:r>
    </w:p>
    <w:p>
      <w:r>
        <w:rPr>
          <w:b/>
        </w:rPr>
        <w:t xml:space="preserve">Kysymys 2</w:t>
      </w:r>
    </w:p>
    <w:p>
      <w:r>
        <w:t xml:space="preserve">Kuinka moni YK:n turvallisuusneuvoston viidestä pysyvästä jäsenestä oli sopimuksen osapuolia?</w:t>
      </w:r>
    </w:p>
    <w:p>
      <w:r>
        <w:rPr>
          <w:b/>
        </w:rPr>
        <w:t xml:space="preserve">Kysymys 3</w:t>
      </w:r>
    </w:p>
    <w:p>
      <w:r>
        <w:t xml:space="preserve">Mikä jäsen ratifioi sopimuksen vuonna 1970?</w:t>
      </w:r>
    </w:p>
    <w:p>
      <w:r>
        <w:rPr>
          <w:b/>
        </w:rPr>
        <w:t xml:space="preserve">Kysymys 4</w:t>
      </w:r>
    </w:p>
    <w:p>
      <w:r>
        <w:t xml:space="preserve">Tiettyjen vaikutusvaltaisten jäsenten tuen viivästyminen merkitsi sitä, että valmistelukunta oli suurelta osin voimaton yli vuosikymmeniä?</w:t>
      </w:r>
    </w:p>
    <w:p>
      <w:r>
        <w:rPr>
          <w:b/>
        </w:rPr>
        <w:t xml:space="preserve">Kysymys 5</w:t>
      </w:r>
    </w:p>
    <w:p>
      <w:r>
        <w:t xml:space="preserve">Minä päivänä Kiina tuli voimaan?</w:t>
      </w:r>
    </w:p>
    <w:p>
      <w:r>
        <w:rPr>
          <w:b/>
        </w:rPr>
        <w:t xml:space="preserve">Kysymys 6</w:t>
      </w:r>
    </w:p>
    <w:p>
      <w:r>
        <w:t xml:space="preserve">Mikä oli lakien muodostamiseen tarvittavien maiden vähimmäismäärä?</w:t>
      </w:r>
    </w:p>
    <w:p>
      <w:r>
        <w:rPr>
          <w:b/>
        </w:rPr>
        <w:t xml:space="preserve">Kysymys 7</w:t>
      </w:r>
    </w:p>
    <w:p>
      <w:r>
        <w:t xml:space="preserve">Kuinka moni Kiinan viidestä pysyvästä jäsenestä oli sopimuksen osapuolia?</w:t>
      </w:r>
    </w:p>
    <w:p>
      <w:r>
        <w:rPr>
          <w:b/>
        </w:rPr>
        <w:t xml:space="preserve">Kysymys 8</w:t>
      </w:r>
    </w:p>
    <w:p>
      <w:r>
        <w:t xml:space="preserve">Mikä jäsen pantiin täytäntöön vuonna 1970?</w:t>
      </w:r>
    </w:p>
    <w:p>
      <w:r>
        <w:rPr>
          <w:b/>
        </w:rPr>
        <w:t xml:space="preserve">Kysymys 9</w:t>
      </w:r>
    </w:p>
    <w:p>
      <w:r>
        <w:t xml:space="preserve">Mikä jäsen pantiin täytäntöön vuonna 1983?</w:t>
      </w:r>
    </w:p>
    <w:p>
      <w:r>
        <w:rPr>
          <w:b/>
        </w:rPr>
        <w:t xml:space="preserve">Teksti numero 11</w:t>
      </w:r>
    </w:p>
    <w:p>
      <w:r>
        <w:rPr>
          <w:color w:val="A9A9A9"/>
        </w:rPr>
        <w:t xml:space="preserve">Kurt Jonassohn ja Karin Björnson </w:t>
      </w:r>
      <w:r>
        <w:t xml:space="preserve">totesivat vuonna 1998, että CPPCG oli </w:t>
      </w:r>
      <w:r>
        <w:rPr>
          <w:color w:val="DCDCDC"/>
        </w:rPr>
        <w:t xml:space="preserve">diplomaattisen kompromissin</w:t>
      </w:r>
      <w:r>
        <w:t xml:space="preserve"> tuloksena syntynyt </w:t>
      </w:r>
      <w:r>
        <w:t xml:space="preserve">oikeudellinen väline</w:t>
      </w:r>
      <w:r>
        <w:t xml:space="preserve">. </w:t>
      </w:r>
      <w:r>
        <w:t xml:space="preserve">Sopimuksen sanamuotoa ei sinänsä ole tarkoitettu </w:t>
      </w:r>
      <w:r>
        <w:rPr>
          <w:color w:val="2F4F4F"/>
        </w:rPr>
        <w:t xml:space="preserve">tutkimusvälineeksi </w:t>
      </w:r>
      <w:r>
        <w:t xml:space="preserve">soveltuvaksi määritelmäksi, </w:t>
      </w:r>
      <w:r>
        <w:t xml:space="preserve">ja vaikka sitä käytetäänkin tähän tarkoitukseen, koska sillä on </w:t>
      </w:r>
      <w:r>
        <w:rPr>
          <w:color w:val="556B2F"/>
        </w:rPr>
        <w:t xml:space="preserve">kansainvälistä oikeudellista uskottavuutta</w:t>
      </w:r>
      <w:r>
        <w:t xml:space="preserve">, jota muilla ei ole, on esitetty myös muita määritelmiä. Jonassohn ja Björnson toteavat edelleen, että mikään näistä </w:t>
      </w:r>
      <w:r>
        <w:rPr>
          <w:color w:val="6B8E23"/>
        </w:rPr>
        <w:t xml:space="preserve">vaihtoehtoisista määritelmistä ei </w:t>
      </w:r>
      <w:r>
        <w:t xml:space="preserve">ole saanut laajaa kannatusta eri syistä</w:t>
      </w:r>
      <w:r>
        <w:t xml:space="preserve">.</w:t>
      </w:r>
    </w:p>
    <w:p>
      <w:r>
        <w:rPr>
          <w:b/>
        </w:rPr>
        <w:t xml:space="preserve">Kysymys 0</w:t>
      </w:r>
    </w:p>
    <w:p>
      <w:r>
        <w:t xml:space="preserve">Vuonna 1998 kirjoitettiin, että CPPCG oli oikeushenkilö, mikä johti minkälaiseen kompromissiin?</w:t>
      </w:r>
    </w:p>
    <w:p>
      <w:r>
        <w:rPr>
          <w:b/>
        </w:rPr>
        <w:t xml:space="preserve">Kysymys 1</w:t>
      </w:r>
    </w:p>
    <w:p>
      <w:r>
        <w:t xml:space="preserve">Minkälaisena välineenä pidetään sopimustekstiä määritelmän sijasta?</w:t>
      </w:r>
    </w:p>
    <w:p>
      <w:r>
        <w:rPr>
          <w:b/>
        </w:rPr>
        <w:t xml:space="preserve">Kysymys 2</w:t>
      </w:r>
    </w:p>
    <w:p>
      <w:r>
        <w:t xml:space="preserve">Mitä sellaista sopimuksella on, mitä muilta puuttuu?</w:t>
      </w:r>
    </w:p>
    <w:p>
      <w:r>
        <w:rPr>
          <w:b/>
        </w:rPr>
        <w:t xml:space="preserve">Kysymys 3</w:t>
      </w:r>
    </w:p>
    <w:p>
      <w:r>
        <w:t xml:space="preserve">Kirjoittajat Jonassohn ja Bjornson mainitsevat useita syitä sille, että mitä ei tueta laajasti?</w:t>
      </w:r>
    </w:p>
    <w:p>
      <w:r>
        <w:rPr>
          <w:b/>
        </w:rPr>
        <w:t xml:space="preserve">Kysymys 4</w:t>
      </w:r>
    </w:p>
    <w:p>
      <w:r>
        <w:t xml:space="preserve">Mikä aiheutti sen, että Jonassohnin ja Bjornsonin kirjoittamasta asiakirjasta tuli oikeudellinen väline? </w:t>
      </w:r>
    </w:p>
    <w:p>
      <w:r>
        <w:rPr>
          <w:b/>
        </w:rPr>
        <w:t xml:space="preserve">Kysymys 5</w:t>
      </w:r>
    </w:p>
    <w:p>
      <w:r>
        <w:t xml:space="preserve">Minkälaisena välineenä määritelmää pidetään pikemminkin kuin määritelmänä?</w:t>
      </w:r>
    </w:p>
    <w:p>
      <w:r>
        <w:rPr>
          <w:b/>
        </w:rPr>
        <w:t xml:space="preserve">Kysymys 6</w:t>
      </w:r>
    </w:p>
    <w:p>
      <w:r>
        <w:t xml:space="preserve">Mitä sellaista määritelmällä on, mitä muilta puuttuu?</w:t>
      </w:r>
    </w:p>
    <w:p>
      <w:r>
        <w:rPr>
          <w:b/>
        </w:rPr>
        <w:t xml:space="preserve">Kysymys 7</w:t>
      </w:r>
    </w:p>
    <w:p>
      <w:r>
        <w:t xml:space="preserve">Mikä CPPCG:n mukaan ei ole saanut laajaa kannatusta?</w:t>
      </w:r>
    </w:p>
    <w:p>
      <w:r>
        <w:rPr>
          <w:b/>
        </w:rPr>
        <w:t xml:space="preserve">Kysymys 8</w:t>
      </w:r>
    </w:p>
    <w:p>
      <w:r>
        <w:t xml:space="preserve">Kuka totesi, että CPPCG on tutkimusväline?</w:t>
      </w:r>
    </w:p>
    <w:p>
      <w:r>
        <w:rPr>
          <w:b/>
        </w:rPr>
        <w:t xml:space="preserve">Teksti numero 12</w:t>
      </w:r>
    </w:p>
    <w:p>
      <w:r>
        <w:rPr>
          <w:color w:val="A9A9A9"/>
        </w:rPr>
        <w:t xml:space="preserve">Jonassohn ja Björnson </w:t>
      </w:r>
      <w:r>
        <w:t xml:space="preserve">esittävät, että suurin syy siihen, että kansanmurhan määritelmää ei ole yleisesti hyväksytty, on se, että tutkijat ovat </w:t>
      </w:r>
      <w:r>
        <w:rPr>
          <w:color w:val="DCDCDC"/>
        </w:rPr>
        <w:t xml:space="preserve">keskittyneet </w:t>
      </w:r>
      <w:r>
        <w:t xml:space="preserve">eri aikakausiin ja pitäneet tarkoituksenmukaisena käyttää hieman erilaisia määritelmiä tapahtumien tulkinnan helpottamiseksi. Esimerkiksi </w:t>
      </w:r>
      <w:r>
        <w:rPr>
          <w:color w:val="2F4F4F"/>
        </w:rPr>
        <w:t xml:space="preserve">Frank Chalk </w:t>
      </w:r>
      <w:r>
        <w:t xml:space="preserve">ja Kurt Jonassohn tutkivat koko ihmiskunnan historiaa, Leo Kuper ja </w:t>
      </w:r>
      <w:r>
        <w:rPr>
          <w:color w:val="556B2F"/>
        </w:rPr>
        <w:t xml:space="preserve">R. J. Rummel </w:t>
      </w:r>
      <w:r>
        <w:t xml:space="preserve">keskittyivät uudemmissa teoksissaan 1900-luvulle ja Helen Fein, Barbara Harff ja </w:t>
      </w:r>
      <w:r>
        <w:rPr>
          <w:color w:val="6B8E23"/>
        </w:rPr>
        <w:t xml:space="preserve">Ted Gurr </w:t>
      </w:r>
      <w:r>
        <w:t xml:space="preserve">ovat tarkastelleet toisen maailmansodan jälkeisiä tapahtumia. Jonassohn ja Björnson kritisoivat joitakin näistä tutkimuksista ja väittävät, että ne ovat liian laajoja, ja päättelevät, että kansanmurhatutkimuksen akateeminen tieteenala on liian nuori, jotta sillä olisi kaanonia, jonka pohjalta voitaisiin rakentaa akateeminen paradigma.</w:t>
      </w:r>
    </w:p>
    <w:p>
      <w:r>
        <w:rPr>
          <w:b/>
        </w:rPr>
        <w:t xml:space="preserve">Kysymys 0</w:t>
      </w:r>
    </w:p>
    <w:p>
      <w:r>
        <w:t xml:space="preserve">Mitkä kaksi kirjailijaa tutkivat sitä, että kansanmurhalle ei ole olemassa hyväksyttyä ja yksiselitteistä määritelmää?</w:t>
      </w:r>
    </w:p>
    <w:p>
      <w:r>
        <w:rPr>
          <w:b/>
        </w:rPr>
        <w:t xml:space="preserve">Kysymys 1</w:t>
      </w:r>
    </w:p>
    <w:p>
      <w:r>
        <w:t xml:space="preserve">Molemmat kirjoittajat ehdottivat, että akateemikot sovittivat eri määritelmissään mitä, jotta ne auttaisivat heitä tulkitsemaan tapahtumia? </w:t>
      </w:r>
    </w:p>
    <w:p>
      <w:r>
        <w:rPr>
          <w:b/>
        </w:rPr>
        <w:t xml:space="preserve">Kysymys 2</w:t>
      </w:r>
    </w:p>
    <w:p>
      <w:r>
        <w:t xml:space="preserve">Kuka kirjailija liittyi Jonassohnin mukaan koko ihmiskunnan historian tutkimiseen?</w:t>
      </w:r>
    </w:p>
    <w:p>
      <w:r>
        <w:rPr>
          <w:b/>
        </w:rPr>
        <w:t xml:space="preserve">Kysymys 3</w:t>
      </w:r>
    </w:p>
    <w:p>
      <w:r>
        <w:t xml:space="preserve">Kenen kanssa Leo Kuper oli parina 1900-luvun teoksiin keskittyvässä tutkimuksessa?</w:t>
      </w:r>
    </w:p>
    <w:p>
      <w:r>
        <w:rPr>
          <w:b/>
        </w:rPr>
        <w:t xml:space="preserve">Kysymys 4</w:t>
      </w:r>
    </w:p>
    <w:p>
      <w:r>
        <w:t xml:space="preserve">Kaksi naista ja mikä mies keskittyivät toisen maailmansodan jälkeisiin tapahtumiin?</w:t>
      </w:r>
    </w:p>
    <w:p>
      <w:r>
        <w:rPr>
          <w:b/>
        </w:rPr>
        <w:t xml:space="preserve">Kysymys 5</w:t>
      </w:r>
    </w:p>
    <w:p>
      <w:r>
        <w:t xml:space="preserve">Mitkä kaksi kirjailijaa tutkivat sitä, että akateemiselle tieteelle ei ole hyväksyttyä ja yhtenäistä määritelmää?</w:t>
      </w:r>
    </w:p>
    <w:p>
      <w:r>
        <w:rPr>
          <w:b/>
        </w:rPr>
        <w:t xml:space="preserve">Kysymys 6</w:t>
      </w:r>
    </w:p>
    <w:p>
      <w:r>
        <w:t xml:space="preserve">Nämä kaksi kirjoittajaa ehdottivat, että akateemikot sovittivat eri määritelmissään mitä, jotta ne auttaisivat heitä tulkitsemaan paradigmoja?</w:t>
      </w:r>
    </w:p>
    <w:p>
      <w:r>
        <w:rPr>
          <w:b/>
        </w:rPr>
        <w:t xml:space="preserve">Kysymys 7</w:t>
      </w:r>
    </w:p>
    <w:p>
      <w:r>
        <w:t xml:space="preserve">Kuka kirjailija liittyi Jonassohniin määritelmien tutkimisessa?</w:t>
      </w:r>
    </w:p>
    <w:p>
      <w:r>
        <w:rPr>
          <w:b/>
        </w:rPr>
        <w:t xml:space="preserve">Kysymys 8</w:t>
      </w:r>
    </w:p>
    <w:p>
      <w:r>
        <w:t xml:space="preserve">Kenen kanssa Leo Kuper oli parina määritelmiin keskittyvässä tutkimuksessa?</w:t>
      </w:r>
    </w:p>
    <w:p>
      <w:r>
        <w:rPr>
          <w:b/>
        </w:rPr>
        <w:t xml:space="preserve">Kysymys 9</w:t>
      </w:r>
    </w:p>
    <w:p>
      <w:r>
        <w:t xml:space="preserve">Kaksi naista ja mikä mies keskittyivät akateemisiin paradigmoihin?</w:t>
      </w:r>
    </w:p>
    <w:p>
      <w:r>
        <w:rPr>
          <w:b/>
        </w:rPr>
        <w:t xml:space="preserve">Teksti numero 13</w:t>
      </w:r>
    </w:p>
    <w:p>
      <w:r>
        <w:t xml:space="preserve">Eräät historioitsijat ja sosiologit ovat kritisoineet </w:t>
      </w:r>
      <w:r>
        <w:rPr>
          <w:color w:val="A9A9A9"/>
        </w:rPr>
        <w:t xml:space="preserve">sosiaalisten ja poliittisten ryhmien </w:t>
      </w:r>
      <w:r>
        <w:t xml:space="preserve">jättämistä </w:t>
      </w:r>
      <w:r>
        <w:t xml:space="preserve">kansanmurhan kohteiden ulkopuolelle CPPCG:n oikeudellisessa määritelmässä. Hassan Kakar kirjassaan </w:t>
      </w:r>
      <w:r>
        <w:rPr>
          <w:color w:val="DCDCDC"/>
        </w:rPr>
        <w:t xml:space="preserve">The Soviet Invasion and the Afghan Response</w:t>
      </w:r>
      <w:r>
        <w:rPr>
          <w:color w:val="2F4F4F"/>
        </w:rPr>
        <w:t xml:space="preserve">, </w:t>
      </w:r>
      <w:r>
        <w:t xml:space="preserve">1979-1982 väittää, että kansanmurhan kansainvälinen määritelmä on liian suppea ja että sen pitäisi sisältää </w:t>
      </w:r>
      <w:r>
        <w:rPr>
          <w:color w:val="556B2F"/>
        </w:rPr>
        <w:t xml:space="preserve">poliittiset ryhmät </w:t>
      </w:r>
      <w:r>
        <w:t xml:space="preserve">tai mikä tahansa tekijän määrittelemä ryhmä, ja siteeraa Chalkia ja Jonassohnia: "</w:t>
      </w:r>
      <w:r>
        <w:rPr>
          <w:color w:val="6B8E23"/>
        </w:rPr>
        <w:t xml:space="preserve">Kansanmurha </w:t>
      </w:r>
      <w:r>
        <w:t xml:space="preserve">on yksipuolisen joukkotappamisen muoto, jossa valtio tai muu viranomainen </w:t>
      </w:r>
      <w:r>
        <w:rPr>
          <w:color w:val="A0522D"/>
        </w:rPr>
        <w:t xml:space="preserve">aikoo tuhota ryhmän, </w:t>
      </w:r>
      <w:r>
        <w:t xml:space="preserve">sellaisena kuin tekijä määrittelee kyseisen ryhmän ja siihen kuulumisen." Kakar on myös sitä mieltä, että </w:t>
      </w:r>
      <w:r>
        <w:rPr>
          <w:color w:val="6B8E23"/>
        </w:rPr>
        <w:t xml:space="preserve">kansanmurhan</w:t>
      </w:r>
      <w:r>
        <w:t xml:space="preserve"> määritelmän pitäisi sisältää </w:t>
      </w:r>
      <w:r>
        <w:rPr>
          <w:color w:val="556B2F"/>
        </w:rPr>
        <w:t xml:space="preserve">poliittiset ryhmät </w:t>
      </w:r>
      <w:r>
        <w:t xml:space="preserve">tai mikä tahansa tekijän määrittelemä ryhmä.</w:t>
      </w:r>
      <w:r>
        <w:t xml:space="preserve"> Vaikka termille on olemassa erilaisia määritelmiä, Adam Jones toteaa, että suurin osa kansanmurhatutkijoista katsoo, että "tuhoamistarkoitus" on edellytys sille, että mikä tahansa teko voidaan leimata kansanmurhaksi, ja että fyysisen tuhon kriteerin sisällyttämisestä siihen ollaan yhä yksimielisempiä.</w:t>
      </w:r>
    </w:p>
    <w:p>
      <w:r>
        <w:rPr>
          <w:b/>
        </w:rPr>
        <w:t xml:space="preserve">Kysymys 0</w:t>
      </w:r>
    </w:p>
    <w:p>
      <w:r>
        <w:t xml:space="preserve">Jotkut historioitsijat kritisoivat sitä, mitä kansanmurhan uhrien määritelmästä on jätetty pois?</w:t>
      </w:r>
    </w:p>
    <w:p>
      <w:r>
        <w:rPr>
          <w:b/>
        </w:rPr>
        <w:t xml:space="preserve">Kysymys 1</w:t>
      </w:r>
    </w:p>
    <w:p>
      <w:r>
        <w:t xml:space="preserve">Missä kirjassa Kakar väitti, että kansanmurhan kansainvälinen määritelmä oli liian suppea?</w:t>
      </w:r>
    </w:p>
    <w:p>
      <w:r>
        <w:rPr>
          <w:b/>
        </w:rPr>
        <w:t xml:space="preserve">Kysymys 2</w:t>
      </w:r>
    </w:p>
    <w:p>
      <w:r>
        <w:t xml:space="preserve">Kakar väitti, että määritelmään olisi sisällytettävä mikä tahansa rikoksentekijän määrittelemä ryhmä ja mikä muu ryhmä?</w:t>
      </w:r>
    </w:p>
    <w:p>
      <w:r>
        <w:rPr>
          <w:b/>
        </w:rPr>
        <w:t xml:space="preserve">Kysymys 3</w:t>
      </w:r>
    </w:p>
    <w:p>
      <w:r>
        <w:t xml:space="preserve">Mikä on Chalkin ja Jonassohnin kirjoituksessa yksipuolisen joukkotappamisen muoto?</w:t>
      </w:r>
    </w:p>
    <w:p>
      <w:r>
        <w:rPr>
          <w:b/>
        </w:rPr>
        <w:t xml:space="preserve">Kysymys 4</w:t>
      </w:r>
    </w:p>
    <w:p>
      <w:r>
        <w:t xml:space="preserve">Miten Chalk ja Jonassohn muotoilivat rikoksentekijän aikomuksen määritelmää tarkentaessaan? </w:t>
      </w:r>
    </w:p>
    <w:p>
      <w:r>
        <w:rPr>
          <w:b/>
        </w:rPr>
        <w:t xml:space="preserve">Kysymys 5</w:t>
      </w:r>
    </w:p>
    <w:p>
      <w:r>
        <w:t xml:space="preserve">mitä poissulkemista jotkut historioitsijat kritisoivat vallan uhrien määrittelyssä?</w:t>
      </w:r>
    </w:p>
    <w:p>
      <w:r>
        <w:rPr>
          <w:b/>
        </w:rPr>
        <w:t xml:space="preserve">Kysymys 6</w:t>
      </w:r>
    </w:p>
    <w:p>
      <w:r>
        <w:t xml:space="preserve">Missä kirjassa Kakar väitti, että kansainvälinen rikoksentekijän määritelmä oli liian kapea?</w:t>
      </w:r>
    </w:p>
    <w:p>
      <w:r>
        <w:rPr>
          <w:b/>
        </w:rPr>
        <w:t xml:space="preserve">Kysymys 7</w:t>
      </w:r>
    </w:p>
    <w:p>
      <w:r>
        <w:t xml:space="preserve">Minkä muun ryhmän kuin rikoksentekijän Kakar väitti, että kriteerin määritelmän pitäisi sisältää mikä tahansa ryhmä?</w:t>
      </w:r>
    </w:p>
    <w:p>
      <w:r>
        <w:rPr>
          <w:b/>
        </w:rPr>
        <w:t xml:space="preserve">Kysymys 8</w:t>
      </w:r>
    </w:p>
    <w:p>
      <w:r>
        <w:t xml:space="preserve">Mikä on Chalkin ja Jonassohnin kirjoituksessa mainittu fyysisen tuhon muoto?</w:t>
      </w:r>
    </w:p>
    <w:p>
      <w:r>
        <w:rPr>
          <w:b/>
        </w:rPr>
        <w:t xml:space="preserve">Kysymys 9</w:t>
      </w:r>
    </w:p>
    <w:p>
      <w:r>
        <w:t xml:space="preserve">Miten Chalk ja Jonassohn muotoilivat sosiologien aikomuksen?</w:t>
      </w:r>
    </w:p>
    <w:p>
      <w:r>
        <w:rPr>
          <w:b/>
        </w:rPr>
        <w:t xml:space="preserve">Teksti numero 14</w:t>
      </w:r>
    </w:p>
    <w:p>
      <w:r>
        <w:t xml:space="preserve">Barbara Harff ja Ted Gurr määrittelivät kansanmurhan seuraavasti: "</w:t>
      </w:r>
      <w:r>
        <w:t xml:space="preserve">valtio tai sen edustajat </w:t>
      </w:r>
      <w:r>
        <w:t xml:space="preserve">edistävät ja toteuttavat </w:t>
      </w:r>
      <w:r>
        <w:rPr>
          <w:color w:val="A9A9A9"/>
        </w:rPr>
        <w:t xml:space="preserve">politiikkaa</w:t>
      </w:r>
      <w:r>
        <w:t xml:space="preserve">, jonka seurauksena merkittävä osa jostakin ryhmästä kuolee ... [kun] </w:t>
      </w:r>
      <w:r>
        <w:rPr>
          <w:color w:val="DCDCDC"/>
        </w:rPr>
        <w:t xml:space="preserve">uhriksi joutuneet ryhmät </w:t>
      </w:r>
      <w:r>
        <w:t xml:space="preserve">määritellään ensisijaisesti niiden yhteisöllisten ominaisuuksien eli etnisyyden, uskonnon tai kansallisuuden perusteella." </w:t>
      </w:r>
      <w:r>
        <w:t xml:space="preserve">Harff ja Gurr erottavat kansanmurhat ja </w:t>
      </w:r>
      <w:r>
        <w:rPr>
          <w:color w:val="2F4F4F"/>
        </w:rPr>
        <w:t xml:space="preserve">poliittiset murhat </w:t>
      </w:r>
      <w:r>
        <w:t xml:space="preserve">toisistaan myös </w:t>
      </w:r>
      <w:r>
        <w:t xml:space="preserve">sen mukaan, minkä ominaisuuksien perusteella valtio tunnistaa ryhmän jäsenet. Kansanmurhissa uhriksi joutuneet ryhmät määritellään ensisijaisesti niiden yhteisöllisten ominaisuuksien eli etnisyyden, uskonnon tai </w:t>
      </w:r>
      <w:r>
        <w:rPr>
          <w:color w:val="556B2F"/>
        </w:rPr>
        <w:t xml:space="preserve">kansallisuuden perusteella</w:t>
      </w:r>
      <w:r>
        <w:t xml:space="preserve">. </w:t>
      </w:r>
      <w:r>
        <w:rPr>
          <w:color w:val="6B8E23"/>
        </w:rPr>
        <w:t xml:space="preserve">Poliittisissa murhissa </w:t>
      </w:r>
      <w:r>
        <w:t xml:space="preserve">uhriryhmät määritellään ensisijaisesti niiden hierarkkisen aseman tai poliittisen vastarinnan perusteella hallintoa ja hallitsevia ryhmiä vastaan. Daniel D. Polsby ja Don B. Kates, Jr. toteavat, että "... noudatamme Harffin erottelua kansanmurhien ja "</w:t>
      </w:r>
      <w:r>
        <w:rPr>
          <w:color w:val="A0522D"/>
        </w:rPr>
        <w:t xml:space="preserve">pogromien" </w:t>
      </w:r>
      <w:r>
        <w:t xml:space="preserve">välillä</w:t>
      </w:r>
      <w:r>
        <w:t xml:space="preserve">, joita hän kuvaa "lyhytkestoisiksi väkijoukkojen purkauksiksi, jotka, vaikka viranomaiset usein hyväksyvätkin ne, harvoin jatkuvat". Jos väkivalta kuitenkin jatkuu tarpeeksi kauan, Harff väittää, ero suvaitsemisen ja osallisuuden välillä romahtaa.""</w:t>
      </w:r>
    </w:p>
    <w:p>
      <w:r>
        <w:rPr>
          <w:b/>
        </w:rPr>
        <w:t xml:space="preserve">Kysymys 0</w:t>
      </w:r>
    </w:p>
    <w:p>
      <w:r>
        <w:t xml:space="preserve">Harffin ja Gurrin määritelmä kansanmurhasta sisälsi valtion tai sen edustajien suorittaman kansanmurhan edistämisen ja toteuttamisen.</w:t>
      </w:r>
    </w:p>
    <w:p>
      <w:r>
        <w:rPr>
          <w:b/>
        </w:rPr>
        <w:t xml:space="preserve">Kysymys 1</w:t>
      </w:r>
    </w:p>
    <w:p>
      <w:r>
        <w:t xml:space="preserve">Harff ja Gurr määrittelivät lisäksi, mitä etnisyyden, uskonnon tai kansallisuuden kannalta?</w:t>
      </w:r>
    </w:p>
    <w:p>
      <w:r>
        <w:rPr>
          <w:b/>
        </w:rPr>
        <w:t xml:space="preserve">Kysymys 2</w:t>
      </w:r>
    </w:p>
    <w:p>
      <w:r>
        <w:t xml:space="preserve">Mikä oli Harffille ja Gurrille tärkeää erottaa kansanmurhista?</w:t>
      </w:r>
    </w:p>
    <w:p>
      <w:r>
        <w:rPr>
          <w:b/>
        </w:rPr>
        <w:t xml:space="preserve">Kysymys 3</w:t>
      </w:r>
    </w:p>
    <w:p>
      <w:r>
        <w:t xml:space="preserve">Mikä muu ominaisuus määritteli uhriryhmän jäsenen etnisen alkuperän ja uskonnon ohella?</w:t>
      </w:r>
    </w:p>
    <w:p>
      <w:r>
        <w:rPr>
          <w:b/>
        </w:rPr>
        <w:t xml:space="preserve">Kysymys 4</w:t>
      </w:r>
    </w:p>
    <w:p>
      <w:r>
        <w:t xml:space="preserve">Mitä Harff määritteli "lyhytkestoisiksi väkijoukkojen purkauksiksi..."?</w:t>
      </w:r>
    </w:p>
    <w:p>
      <w:r>
        <w:rPr>
          <w:b/>
        </w:rPr>
        <w:t xml:space="preserve">Kysymys 5</w:t>
      </w:r>
    </w:p>
    <w:p>
      <w:r>
        <w:t xml:space="preserve">Haffin ja Gurrin määritelmä oppositiosta sisälsi valtion tai sen edustajien harjoittaman minkä edistämisen ja toteuttamisen?</w:t>
      </w:r>
    </w:p>
    <w:p>
      <w:r>
        <w:rPr>
          <w:b/>
        </w:rPr>
        <w:t xml:space="preserve">Kysymys 6</w:t>
      </w:r>
    </w:p>
    <w:p>
      <w:r>
        <w:t xml:space="preserve">Mitä Harff ja Gurr määrittelivät tarkemmin purkautumisen käsitteeksi?</w:t>
      </w:r>
    </w:p>
    <w:p>
      <w:r>
        <w:rPr>
          <w:b/>
        </w:rPr>
        <w:t xml:space="preserve">Kysymys 7</w:t>
      </w:r>
    </w:p>
    <w:p>
      <w:r>
        <w:t xml:space="preserve">Mikä oli Harffille ja Gurrille tärkeää oppositioiden erottamiseksi toisistaan?</w:t>
      </w:r>
    </w:p>
    <w:p>
      <w:r>
        <w:rPr>
          <w:b/>
        </w:rPr>
        <w:t xml:space="preserve">Kysymys 8</w:t>
      </w:r>
    </w:p>
    <w:p>
      <w:r>
        <w:t xml:space="preserve">Mikä muu ominaisuus määritteli hallinnon jäsenen etnisyyden ja uskonnon lisäksi?</w:t>
      </w:r>
    </w:p>
    <w:p>
      <w:r>
        <w:rPr>
          <w:b/>
        </w:rPr>
        <w:t xml:space="preserve">Kysymys 9</w:t>
      </w:r>
    </w:p>
    <w:p>
      <w:r>
        <w:t xml:space="preserve">Mitä Harff määritteli "lyhytaikaisiksi valtion purkauksiksi"?</w:t>
      </w:r>
    </w:p>
    <w:p>
      <w:r>
        <w:rPr>
          <w:b/>
        </w:rPr>
        <w:t xml:space="preserve">Teksti numero 15</w:t>
      </w:r>
    </w:p>
    <w:p>
      <w:r>
        <w:t xml:space="preserve">R. J. Rummelin mukaan kansanmurhalla on kolme eri merkitystä. Tavallinen merkitys on se, että </w:t>
      </w:r>
      <w:r>
        <w:rPr>
          <w:color w:val="A9A9A9"/>
        </w:rPr>
        <w:t xml:space="preserve">hallitus murhaa </w:t>
      </w:r>
      <w:r>
        <w:t xml:space="preserve">ihmisiä heidän kansalliseen, etniseen, rodulliseen tai </w:t>
      </w:r>
      <w:r>
        <w:rPr>
          <w:color w:val="DCDCDC"/>
        </w:rPr>
        <w:t xml:space="preserve">uskonnolliseen ryhmään </w:t>
      </w:r>
      <w:r>
        <w:t xml:space="preserve">kuulumisensa </w:t>
      </w:r>
      <w:r>
        <w:t xml:space="preserve">vuoksi. </w:t>
      </w:r>
      <w:r>
        <w:t xml:space="preserve">Kansanmurhan oikeudellinen merkitys viittaa kansainväliseen sopimukseen, </w:t>
      </w:r>
      <w:r>
        <w:rPr>
          <w:color w:val="556B2F"/>
        </w:rPr>
        <w:t xml:space="preserve">kansanmurhan </w:t>
      </w:r>
      <w:r>
        <w:rPr>
          <w:color w:val="2F4F4F"/>
        </w:rPr>
        <w:t xml:space="preserve">ehkäisemistä ja rankaisemista koskevaan yleissopimukseen</w:t>
      </w:r>
      <w:r>
        <w:t xml:space="preserve">. </w:t>
      </w:r>
      <w:r>
        <w:t xml:space="preserve">Siihen kuuluvat myös muut kuin murhat, jotka lopulta </w:t>
      </w:r>
      <w:r>
        <w:rPr>
          <w:color w:val="6B8E23"/>
        </w:rPr>
        <w:t xml:space="preserve">eliminoivat ryhmän, </w:t>
      </w:r>
      <w:r>
        <w:t xml:space="preserve">kuten </w:t>
      </w:r>
      <w:r>
        <w:rPr>
          <w:color w:val="A0522D"/>
        </w:rPr>
        <w:t xml:space="preserve">syntymien estäminen </w:t>
      </w:r>
      <w:r>
        <w:t xml:space="preserve">tai lasten siirtäminen väkisin pois ryhmästä toiseen ryhmään</w:t>
      </w:r>
      <w:r>
        <w:rPr>
          <w:color w:val="A0522D"/>
        </w:rPr>
        <w:t xml:space="preserve">.</w:t>
      </w:r>
      <w:r>
        <w:t xml:space="preserve"> Kansanmurhan yleistetty merkitys on samanlainen kuin tavanomainen merkitys, mutta se sisältää myös hallituksen suorittamat poliittisten vastustajien tappamiset tai muutoin tahalliset murhat. Jotta vältettäisiin sekaannus siitä, mitä merkitystä tarkoitetaan, Rummel loi termi democide kolmatta merkitystä varten.</w:t>
      </w:r>
    </w:p>
    <w:p>
      <w:r>
        <w:rPr>
          <w:b/>
        </w:rPr>
        <w:t xml:space="preserve">Kysymys 0</w:t>
      </w:r>
    </w:p>
    <w:p>
      <w:r>
        <w:t xml:space="preserve">Mikä on Rummelin kirjoituksissa kansanmurhan ensimmäinen ja tavallinen merkitys?</w:t>
      </w:r>
    </w:p>
    <w:p>
      <w:r>
        <w:rPr>
          <w:b/>
        </w:rPr>
        <w:t xml:space="preserve">Kysymys 1</w:t>
      </w:r>
    </w:p>
    <w:p>
      <w:r>
        <w:t xml:space="preserve">Rummel väittää, että hallituksen ihmisten murhaaminen johtuu kansallisesta, etnisestä, rodullisesta ja mistä muusta jäsenyydestä?</w:t>
      </w:r>
    </w:p>
    <w:p>
      <w:r>
        <w:rPr>
          <w:b/>
        </w:rPr>
        <w:t xml:space="preserve">Kysymys 2</w:t>
      </w:r>
    </w:p>
    <w:p>
      <w:r>
        <w:t xml:space="preserve">Kansanmurhan oikeudellinen merkitys sisältyy mihin kansainväliseen sopimukseen?</w:t>
      </w:r>
    </w:p>
    <w:p>
      <w:r>
        <w:rPr>
          <w:b/>
        </w:rPr>
        <w:t xml:space="preserve">Kysymys 3</w:t>
      </w:r>
    </w:p>
    <w:p>
      <w:r>
        <w:t xml:space="preserve">CPPCG:hen kuuluvat myös muut kuin tappamiset, joilla lopulta saavutetaan mikä päämäärä?</w:t>
      </w:r>
    </w:p>
    <w:p>
      <w:r>
        <w:rPr>
          <w:b/>
        </w:rPr>
        <w:t xml:space="preserve">Kysymys 4</w:t>
      </w:r>
    </w:p>
    <w:p>
      <w:r>
        <w:t xml:space="preserve">Tulkitessaan tappamatta jättämisiä CPPCG mainitsee lasten pakkosiirrot sekä minkä muun tekijän?</w:t>
      </w:r>
    </w:p>
    <w:p>
      <w:r>
        <w:rPr>
          <w:b/>
        </w:rPr>
        <w:t xml:space="preserve">Kysymys 5</w:t>
      </w:r>
    </w:p>
    <w:p>
      <w:r>
        <w:t xml:space="preserve">Mikä on Rummelin kirjoituksissa opponentin ensimmäinen ja tavallinen merkitys?</w:t>
      </w:r>
    </w:p>
    <w:p>
      <w:r>
        <w:rPr>
          <w:b/>
        </w:rPr>
        <w:t xml:space="preserve">Kysymys 6</w:t>
      </w:r>
    </w:p>
    <w:p>
      <w:r>
        <w:t xml:space="preserve">Minkä muun jäsenyyden kuin kansallisen, etnisen ja rodullisen Rommul postuloi, että ihmisten murhaaminen hallituksen toimesta johtuu?</w:t>
      </w:r>
    </w:p>
    <w:p>
      <w:r>
        <w:rPr>
          <w:b/>
        </w:rPr>
        <w:t xml:space="preserve">Kysymys 7</w:t>
      </w:r>
    </w:p>
    <w:p>
      <w:r>
        <w:t xml:space="preserve">Missä kansainvälisessä sopimuksessa vastustajien oikeudellinen merkitys on määritelty?</w:t>
      </w:r>
    </w:p>
    <w:p>
      <w:r>
        <w:rPr>
          <w:b/>
        </w:rPr>
        <w:t xml:space="preserve">Kysymys 8</w:t>
      </w:r>
    </w:p>
    <w:p>
      <w:r>
        <w:t xml:space="preserve">Mitä päämäärää saavutetaan sillä, että kansanmurhaan ei sisällytetä tappoja?</w:t>
      </w:r>
    </w:p>
    <w:p>
      <w:r>
        <w:rPr>
          <w:b/>
        </w:rPr>
        <w:t xml:space="preserve">Kysymys 9</w:t>
      </w:r>
    </w:p>
    <w:p>
      <w:r>
        <w:t xml:space="preserve">Mihin muihin tekijöihin CPPCG vetoaa poliittisten vastustajien väkisinsijoittamisen ohella, kun se tulkitsee, ettei murhia ole tehty?</w:t>
      </w:r>
    </w:p>
    <w:p>
      <w:r>
        <w:rPr>
          <w:b/>
        </w:rPr>
        <w:t xml:space="preserve">Teksti numero 16</w:t>
      </w:r>
    </w:p>
    <w:p>
      <w:r>
        <w:rPr>
          <w:color w:val="A9A9A9"/>
        </w:rPr>
        <w:t xml:space="preserve">Adrian Gallagher </w:t>
      </w:r>
      <w:r>
        <w:t xml:space="preserve">korosti, että valtiolliset ja valtiosta riippumattomat toimijat voivat 2000-luvulla syyllistyä kansanmurhaan esimerkiksi romahtaneissa valtioissa tai valtiosta riippumattomien toimijoiden hankkiessa joukkotuhoaseita, ja hän </w:t>
      </w:r>
      <w:r>
        <w:t xml:space="preserve">määritteli kansanmurhan seuraavasti: "Kun </w:t>
      </w:r>
      <w:r>
        <w:rPr>
          <w:color w:val="DCDCDC"/>
        </w:rPr>
        <w:t xml:space="preserve">kollektiivisen vallan </w:t>
      </w:r>
      <w:r>
        <w:t xml:space="preserve">lähde </w:t>
      </w:r>
      <w:r>
        <w:t xml:space="preserve">(yleensä valtio) käyttää tarkoituksellisesti valtaansa toteuttaakseen tuhoamisprosessin tuhotakseen (tekijän määrittelemän) ryhmän joko kokonaan tai huomattavassa määrin ryhmän suhteellisesta koosta riippuen". Määritelmässä pidetään kiinni </w:t>
      </w:r>
      <w:r>
        <w:rPr>
          <w:color w:val="2F4F4F"/>
        </w:rPr>
        <w:t xml:space="preserve">tahallisuuden </w:t>
      </w:r>
      <w:r>
        <w:t xml:space="preserve">keskeisestä merkityksestä</w:t>
      </w:r>
      <w:r>
        <w:t xml:space="preserve">, tuhon moniulotteisesta käsitteestä, laajennetaan </w:t>
      </w:r>
      <w:r>
        <w:rPr>
          <w:color w:val="556B2F"/>
        </w:rPr>
        <w:t xml:space="preserve">ryhmän identiteetin </w:t>
      </w:r>
      <w:r>
        <w:t xml:space="preserve">määritelmää </w:t>
      </w:r>
      <w:r>
        <w:t xml:space="preserve">vuoden 1948 määritelmää laajemmaksi, mutta väitetään, että merkittävä osa ryhmästä on </w:t>
      </w:r>
      <w:r>
        <w:rPr>
          <w:color w:val="6B8E23"/>
        </w:rPr>
        <w:t xml:space="preserve">tuhottava</w:t>
      </w:r>
      <w:r>
        <w:t xml:space="preserve">, ennen kuin se voidaan luokitella kansanmurhaksi (riippuen ryhmän suhteellisesta koosta).</w:t>
      </w:r>
    </w:p>
    <w:p>
      <w:r>
        <w:rPr>
          <w:b/>
        </w:rPr>
        <w:t xml:space="preserve">Kysymys 0</w:t>
      </w:r>
    </w:p>
    <w:p>
      <w:r>
        <w:t xml:space="preserve">Kuka kirjailija on tarkastellut joukkotuhoaseiden hallussapitoa epäonnistuneiden valtioiden ja valtiosta riippumattomien toimijoiden kannalta?</w:t>
      </w:r>
    </w:p>
    <w:p>
      <w:r>
        <w:rPr>
          <w:b/>
        </w:rPr>
        <w:t xml:space="preserve">Kysymys 1</w:t>
      </w:r>
    </w:p>
    <w:p>
      <w:r>
        <w:t xml:space="preserve">Gallagherin kansanmurhan määritelmässä lähde mikä on pahansuopaa sen toteuttamisessa ryhmän tuhoaminen? </w:t>
      </w:r>
    </w:p>
    <w:p>
      <w:r>
        <w:rPr>
          <w:b/>
        </w:rPr>
        <w:t xml:space="preserve">Kysymys 2</w:t>
      </w:r>
    </w:p>
    <w:p>
      <w:r>
        <w:t xml:space="preserve">Gallagherin määritelmä pitää yllä minkä keskeistä merkitystä?</w:t>
      </w:r>
    </w:p>
    <w:p>
      <w:r>
        <w:rPr>
          <w:b/>
        </w:rPr>
        <w:t xml:space="preserve">Kysymys 3</w:t>
      </w:r>
    </w:p>
    <w:p>
      <w:r>
        <w:t xml:space="preserve">Tahallisuuden keskeisyys laajentaa mitä määritelmää, vuoden 1948 määritelmää laajemmaksi?</w:t>
      </w:r>
    </w:p>
    <w:p>
      <w:r>
        <w:rPr>
          <w:b/>
        </w:rPr>
        <w:t xml:space="preserve">Kysymys 4</w:t>
      </w:r>
    </w:p>
    <w:p>
      <w:r>
        <w:t xml:space="preserve">Jotta kansanmurhaksi voidaan luokitella, mitä on oltava suuri osa ryhmästä?</w:t>
      </w:r>
    </w:p>
    <w:p>
      <w:r>
        <w:rPr>
          <w:b/>
        </w:rPr>
        <w:t xml:space="preserve">Kysymys 5</w:t>
      </w:r>
    </w:p>
    <w:p>
      <w:r>
        <w:t xml:space="preserve">Kuka kirjailija tutki identiteetin hallussapitoa?</w:t>
      </w:r>
    </w:p>
    <w:p>
      <w:r>
        <w:rPr>
          <w:b/>
        </w:rPr>
        <w:t xml:space="preserve">Kysymys 6</w:t>
      </w:r>
    </w:p>
    <w:p>
      <w:r>
        <w:t xml:space="preserve">Minkä lähde käyttää valtaansa tuhoamisen toteuttamiseen Gallagherin prosessin määritelmän mukaisesti?</w:t>
      </w:r>
    </w:p>
    <w:p>
      <w:r>
        <w:rPr>
          <w:b/>
        </w:rPr>
        <w:t xml:space="preserve">Kysymys 7</w:t>
      </w:r>
    </w:p>
    <w:p>
      <w:r>
        <w:t xml:space="preserve">Mitä Gallagherin määritelmä pitää keskeisenä?</w:t>
      </w:r>
    </w:p>
    <w:p>
      <w:r>
        <w:rPr>
          <w:b/>
        </w:rPr>
        <w:t xml:space="preserve">Kysymys 8</w:t>
      </w:r>
    </w:p>
    <w:p>
      <w:r>
        <w:t xml:space="preserve">Tahallisuuden keskeisyys laajentaa mitä määritelmää Gallagherin määritelmää laajemmaksi?</w:t>
      </w:r>
    </w:p>
    <w:p>
      <w:r>
        <w:rPr>
          <w:b/>
        </w:rPr>
        <w:t xml:space="preserve">Kysymys 9</w:t>
      </w:r>
    </w:p>
    <w:p>
      <w:r>
        <w:t xml:space="preserve">Minkä on oltava merkittävä osa ryhmästä, jotta tahallisuusluokituksen keskeisyys toteutuu?</w:t>
      </w:r>
    </w:p>
    <w:p>
      <w:r>
        <w:rPr>
          <w:b/>
        </w:rPr>
        <w:t xml:space="preserve">Teksti numero 17</w:t>
      </w:r>
    </w:p>
    <w:p>
      <w:r>
        <w:t xml:space="preserve">Kaikkien CPPCG:n allekirjoittajien edellytetään estävän </w:t>
      </w:r>
      <w:r>
        <w:rPr>
          <w:color w:val="A9A9A9"/>
        </w:rPr>
        <w:t xml:space="preserve">kansanmurhat </w:t>
      </w:r>
      <w:r>
        <w:t xml:space="preserve">ja rankaisevan niistä </w:t>
      </w:r>
      <w:r>
        <w:rPr>
          <w:color w:val="DCDCDC"/>
        </w:rPr>
        <w:t xml:space="preserve">sekä rauhan- että sota-aikana, </w:t>
      </w:r>
      <w:r>
        <w:t xml:space="preserve">vaikka tietyt esteet vaikeuttavat tämän täytäntöönpanon valvontaa</w:t>
      </w:r>
      <w:r>
        <w:t xml:space="preserve">.</w:t>
      </w:r>
      <w:r>
        <w:t xml:space="preserve"> Erityisesti eräät allekirjoittajamaista - Bahrain, Bangladesh, Intia, Malesia, Filippiinit, Singapore, </w:t>
      </w:r>
      <w:r>
        <w:rPr>
          <w:color w:val="2F4F4F"/>
        </w:rPr>
        <w:t xml:space="preserve">Yhdysvallat</w:t>
      </w:r>
      <w:r>
        <w:t xml:space="preserve">, Vietnam, Jemen ja entinen Jugoslavia - ovat allekirjoittaneet sopimuksen sillä ehdolla, että </w:t>
      </w:r>
      <w:r>
        <w:rPr>
          <w:color w:val="556B2F"/>
        </w:rPr>
        <w:t xml:space="preserve">niitä vastaan ei voida nostaa kansanmurhaa koskevaa kannetta </w:t>
      </w:r>
      <w:r>
        <w:t xml:space="preserve">kansainvälisessä tuomioistuimessa ilman niiden suostumusta. Huolimatta muiden allekirjoittajien (erityisesti Kyproksen ja </w:t>
      </w:r>
      <w:r>
        <w:rPr>
          <w:color w:val="6B8E23"/>
        </w:rPr>
        <w:t xml:space="preserve">Norjan</w:t>
      </w:r>
      <w:r>
        <w:t xml:space="preserve">) virallisista vastalauseista</w:t>
      </w:r>
      <w:r>
        <w:t xml:space="preserve">, jotka koskevat näiden varaumien eettisyyttä ja oikeudellista asemaa, niiden myöntämään syytesuojaan on aika ajoin vedottu, kuten silloin, kun </w:t>
      </w:r>
      <w:r>
        <w:rPr>
          <w:color w:val="A0522D"/>
        </w:rPr>
        <w:t xml:space="preserve">Yhdysvallat </w:t>
      </w:r>
      <w:r>
        <w:t xml:space="preserve">kieltäytyi hyväksymästä entisen Jugoslavian Kosovon sodan jälkeen vuonna 1999 nostamaa syytettä kansanmurhasta.</w:t>
      </w:r>
    </w:p>
    <w:p>
      <w:r>
        <w:rPr>
          <w:b/>
        </w:rPr>
        <w:t xml:space="preserve">Kysymys 0</w:t>
      </w:r>
    </w:p>
    <w:p>
      <w:r>
        <w:t xml:space="preserve">Mitä CPPC:n allekirjoittajien on estettävä ja rangaistava?</w:t>
      </w:r>
    </w:p>
    <w:p>
      <w:r>
        <w:rPr>
          <w:b/>
        </w:rPr>
        <w:t xml:space="preserve">Kysymys 1</w:t>
      </w:r>
    </w:p>
    <w:p>
      <w:r>
        <w:t xml:space="preserve">Minkä ajanjakson aikana kansanmurhasta voidaan nostaa syyte?</w:t>
      </w:r>
    </w:p>
    <w:p>
      <w:r>
        <w:rPr>
          <w:b/>
        </w:rPr>
        <w:t xml:space="preserve">Kysymys 2</w:t>
      </w:r>
    </w:p>
    <w:p>
      <w:r>
        <w:t xml:space="preserve">Mikä porsaanreikä monilla allekirjoittajilla on kansanmurhasyytteen täytäntöönpanossa?</w:t>
      </w:r>
    </w:p>
    <w:p>
      <w:r>
        <w:rPr>
          <w:b/>
        </w:rPr>
        <w:t xml:space="preserve">Kysymys 3</w:t>
      </w:r>
    </w:p>
    <w:p>
      <w:r>
        <w:t xml:space="preserve">Mikä länsimainen suurvalta on vapautettu syytöksistä tai väitteistä itseensä kohdistuvasta kansanmurhasta?</w:t>
      </w:r>
    </w:p>
    <w:p>
      <w:r>
        <w:rPr>
          <w:b/>
        </w:rPr>
        <w:t xml:space="preserve">Kysymys 4</w:t>
      </w:r>
    </w:p>
    <w:p>
      <w:r>
        <w:t xml:space="preserve">Kyproksen ohella mikä muu merkittävä allekirjoittanut virkamies vastusti muiden henkilöiden koskemattomuutta kansanmurhasta syytteeseen asettamiselta?</w:t>
      </w:r>
    </w:p>
    <w:p>
      <w:r>
        <w:rPr>
          <w:b/>
        </w:rPr>
        <w:t xml:space="preserve">Kysymys 5</w:t>
      </w:r>
    </w:p>
    <w:p>
      <w:r>
        <w:t xml:space="preserve">Mitä Kosovon sodan allekirjoittajia vaaditaan estämään ja rankaisemaan mitä?</w:t>
      </w:r>
    </w:p>
    <w:p>
      <w:r>
        <w:rPr>
          <w:b/>
        </w:rPr>
        <w:t xml:space="preserve">Kysymys 6</w:t>
      </w:r>
    </w:p>
    <w:p>
      <w:r>
        <w:t xml:space="preserve">Minkä ajanjakson aikana varausten tekijää voidaan syyttää?</w:t>
      </w:r>
    </w:p>
    <w:p>
      <w:r>
        <w:rPr>
          <w:b/>
        </w:rPr>
        <w:t xml:space="preserve">Kysymys 7</w:t>
      </w:r>
    </w:p>
    <w:p>
      <w:r>
        <w:t xml:space="preserve">Mikä porsaanreikä monilla tuomioistuimilla on kansanmurhasyytteen täytäntöönpanossa?</w:t>
      </w:r>
    </w:p>
    <w:p>
      <w:r>
        <w:rPr>
          <w:b/>
        </w:rPr>
        <w:t xml:space="preserve">Kysymys 8</w:t>
      </w:r>
    </w:p>
    <w:p>
      <w:r>
        <w:t xml:space="preserve">Mikä länsimainen suurvalta on vapautettu itseään vastaan esitetyistä syytteistä tai varauksellisuusvaatimuksista?</w:t>
      </w:r>
    </w:p>
    <w:p>
      <w:r>
        <w:rPr>
          <w:b/>
        </w:rPr>
        <w:t xml:space="preserve">Kysymys 9</w:t>
      </w:r>
    </w:p>
    <w:p>
      <w:r>
        <w:t xml:space="preserve">Kyproksen ohella mikä muu merkittävä allekirjoittanut virkamies vastusti muiden henkilöiden koskemattomuutta varauman syytteeseenpanoa vastaan?</w:t>
      </w:r>
    </w:p>
    <w:p>
      <w:r>
        <w:rPr>
          <w:b/>
        </w:rPr>
        <w:t xml:space="preserve">Teksti numero 18</w:t>
      </w:r>
    </w:p>
    <w:p>
      <w:r>
        <w:t xml:space="preserve">Koska kansainväliset lait, joissa kansanmurha määriteltiin ja kiellettiin vuonna 1948 kansanmurhan </w:t>
      </w:r>
      <w:r>
        <w:rPr>
          <w:color w:val="A9A9A9"/>
        </w:rPr>
        <w:t xml:space="preserve">ehkäisemistä ja rankaisemista koskevan yleissopimuksen (</w:t>
      </w:r>
      <w:r>
        <w:t xml:space="preserve">CPPCG) </w:t>
      </w:r>
      <w:r>
        <w:t xml:space="preserve">julkaisemisen myötä, hyväksyttiin yleisesti</w:t>
      </w:r>
      <w:r>
        <w:t xml:space="preserve">, ne rikolliset, joita vastaan nostettiin sodan jälkeen syytteitä kansainvälisissä tuomioistuimissa </w:t>
      </w:r>
      <w:r>
        <w:rPr>
          <w:color w:val="DCDCDC"/>
        </w:rPr>
        <w:t xml:space="preserve">holokaustiin osallistumisesta, </w:t>
      </w:r>
      <w:r>
        <w:t xml:space="preserve">todettiin syyllisiksi </w:t>
      </w:r>
      <w:r>
        <w:rPr>
          <w:color w:val="2F4F4F"/>
        </w:rPr>
        <w:t xml:space="preserve">rikoksiin </w:t>
      </w:r>
      <w:r>
        <w:rPr>
          <w:color w:val="556B2F"/>
        </w:rPr>
        <w:t xml:space="preserve">ihmisyyttä </w:t>
      </w:r>
      <w:r>
        <w:rPr>
          <w:color w:val="2F4F4F"/>
        </w:rPr>
        <w:t xml:space="preserve">vastaan </w:t>
      </w:r>
      <w:r>
        <w:t xml:space="preserve">ja muihin erityisiin </w:t>
      </w:r>
      <w:r>
        <w:rPr>
          <w:color w:val="6B8E23"/>
        </w:rPr>
        <w:t xml:space="preserve">rikoksiin, kuten murhaan</w:t>
      </w:r>
      <w:r>
        <w:t xml:space="preserve">. </w:t>
      </w:r>
      <w:r>
        <w:t xml:space="preserve">Holokausti on kuitenkin yleisesti tunnustettu kansanmurhaksi, ja </w:t>
      </w:r>
      <w:r>
        <w:rPr>
          <w:color w:val="A0522D"/>
        </w:rPr>
        <w:t xml:space="preserve">Raphael Lemkinin</w:t>
      </w:r>
      <w:r>
        <w:t xml:space="preserve"> vuotta aiemmin keksimä termi </w:t>
      </w:r>
      <w:r>
        <w:t xml:space="preserve">esiintyi 24 natsijohtajaa vastaan nostetussa syytteessä, syytekohdassa 3, jossa todettiin, että kaikki syytetyt olivat "suorittaneet tarkoituksellista ja järjestelmällistä kansanmurhaa - nimittäin rotuihin ja kansallisiin ryhmiin kuuluvien ryhmien hävittämistä...".</w:t>
      </w:r>
    </w:p>
    <w:p>
      <w:r>
        <w:rPr>
          <w:b/>
        </w:rPr>
        <w:t xml:space="preserve">Kysymys 0</w:t>
      </w:r>
    </w:p>
    <w:p>
      <w:r>
        <w:t xml:space="preserve">Millä sopimuksella vuonna 1948 hyväksyttiin maailmanlaajuisesti kansainväliset lait, jotka määrittelivät ja kielsivät kansanmurhan?</w:t>
      </w:r>
    </w:p>
    <w:p>
      <w:r>
        <w:rPr>
          <w:b/>
        </w:rPr>
        <w:t xml:space="preserve">Kysymys 1</w:t>
      </w:r>
    </w:p>
    <w:p>
      <w:r>
        <w:t xml:space="preserve">Toisen maailmansodan jälkeen tuomitut rikoksentekijät todettiin yleensä syyllisiksi rikoksiin mitä vastaan?</w:t>
      </w:r>
    </w:p>
    <w:p>
      <w:r>
        <w:rPr>
          <w:b/>
        </w:rPr>
        <w:t xml:space="preserve">Kysymys 2</w:t>
      </w:r>
    </w:p>
    <w:p>
      <w:r>
        <w:t xml:space="preserve">Mikä on esimerkki erityisemmästä kansanmurharikoksesta, josta voidaan syyttää?</w:t>
      </w:r>
    </w:p>
    <w:p>
      <w:r>
        <w:rPr>
          <w:b/>
        </w:rPr>
        <w:t xml:space="preserve">Kysymys 3</w:t>
      </w:r>
    </w:p>
    <w:p>
      <w:r>
        <w:t xml:space="preserve">Toisen maailmansodan jälkeen rikolliset asetettiin suurelta osin syytteeseen CPPCG:n nojalla osallistumisestaan mihin massiiviseen kansanmurhaan?</w:t>
      </w:r>
    </w:p>
    <w:p>
      <w:r>
        <w:rPr>
          <w:b/>
        </w:rPr>
        <w:t xml:space="preserve">Kysymys 4</w:t>
      </w:r>
    </w:p>
    <w:p>
      <w:r>
        <w:t xml:space="preserve">Kuka keksi termin "holokausti"?</w:t>
      </w:r>
    </w:p>
    <w:p>
      <w:r>
        <w:rPr>
          <w:b/>
        </w:rPr>
        <w:t xml:space="preserve">Kysymys 5</w:t>
      </w:r>
    </w:p>
    <w:p>
      <w:r>
        <w:t xml:space="preserve">Missä sopimuksessa vuonna 1948 määriteltiin ja kiellettiin julistaminen?</w:t>
      </w:r>
    </w:p>
    <w:p>
      <w:r>
        <w:rPr>
          <w:b/>
        </w:rPr>
        <w:t xml:space="preserve">Kysymys 6</w:t>
      </w:r>
    </w:p>
    <w:p>
      <w:r>
        <w:t xml:space="preserve">Mihin maailmansodan jälkeen tuomitut CPPCG:t todettiin syyllisiksi?</w:t>
      </w:r>
    </w:p>
    <w:p>
      <w:r>
        <w:rPr>
          <w:b/>
        </w:rPr>
        <w:t xml:space="preserve">Kysymys 7</w:t>
      </w:r>
    </w:p>
    <w:p>
      <w:r>
        <w:t xml:space="preserve">Mikä on esimerkki erityisemmästä kansainvälisestä rikoksesta, josta voidaan syyttää?</w:t>
      </w:r>
    </w:p>
    <w:p>
      <w:r>
        <w:rPr>
          <w:b/>
        </w:rPr>
        <w:t xml:space="preserve">Kysymys 8</w:t>
      </w:r>
    </w:p>
    <w:p>
      <w:r>
        <w:t xml:space="preserve">Mistä massiivisesta kansanmurhasta rikollisia syytettiin suurelta osin syytteen 3. luvun jälkeen?</w:t>
      </w:r>
    </w:p>
    <w:p>
      <w:r>
        <w:rPr>
          <w:b/>
        </w:rPr>
        <w:t xml:space="preserve">Kysymys 9</w:t>
      </w:r>
    </w:p>
    <w:p>
      <w:r>
        <w:t xml:space="preserve">Kuka keksi termin "tuhoaminen"?</w:t>
      </w:r>
    </w:p>
    <w:p>
      <w:r>
        <w:rPr>
          <w:b/>
        </w:rPr>
        <w:t xml:space="preserve">Teksti numero 19</w:t>
      </w:r>
    </w:p>
    <w:p>
      <w:r>
        <w:rPr>
          <w:color w:val="A9A9A9"/>
        </w:rPr>
        <w:t xml:space="preserve">Euroopan ihmisoikeustuomioistuin </w:t>
      </w:r>
      <w:r>
        <w:t xml:space="preserve">hylkäsi </w:t>
      </w:r>
      <w:r>
        <w:t xml:space="preserve">12. heinäkuuta 2007 </w:t>
      </w:r>
      <w:r>
        <w:t xml:space="preserve">Nikola Jorgićin valituksen, joka koski saksalaisen tuomioistuimen tuomiota kansanmurhasta (Jorgic v. Saksa), ja totesi, että saksalaiset tuomioistuimet </w:t>
      </w:r>
      <w:r>
        <w:t xml:space="preserve">ovat sittemmin hylänneet samankaltaisia tapauksia käsitelleet kansainväliset tuomioistuimet, jotka ovat </w:t>
      </w:r>
      <w:r>
        <w:rPr>
          <w:color w:val="DCDCDC"/>
        </w:rPr>
        <w:t xml:space="preserve">tulkinneet kansanmurhaa laajemmin. </w:t>
      </w:r>
      <w:r>
        <w:t xml:space="preserve">Euroopan ihmisoikeustuomioistuin totesi myös, että 2000-luvulla "tutkijoiden keskuudessa enemmistö on ollut sitä mieltä, että </w:t>
      </w:r>
      <w:r>
        <w:rPr>
          <w:color w:val="2F4F4F"/>
        </w:rPr>
        <w:t xml:space="preserve">etninen puhdistus, sellaisena kuin </w:t>
      </w:r>
      <w:r>
        <w:t xml:space="preserve">serbijoukot toteuttivat sen Bosnia ja Hertsegovinassa </w:t>
      </w:r>
      <w:r>
        <w:rPr>
          <w:color w:val="556B2F"/>
        </w:rPr>
        <w:t xml:space="preserve">karkottaakseen muslimeja ja kroaatteja kodeistaan</w:t>
      </w:r>
      <w:r>
        <w:t xml:space="preserve">, ei ollut kansanmurha. On </w:t>
      </w:r>
      <w:r>
        <w:t xml:space="preserve">kuitenkin myös huomattava määrä tutkijoita, jotka ovat esittäneet, että nämä teot olivat kansanmurhaa, ja </w:t>
      </w:r>
      <w:r>
        <w:rPr>
          <w:color w:val="6B8E23"/>
        </w:rPr>
        <w:t xml:space="preserve">ICTY </w:t>
      </w:r>
      <w:r>
        <w:t xml:space="preserve">on todennut Momcilo Krajisnikin tapauksessa, että kansanmurhan actus reu täyttyi Prijedorissa: "Mitä tulee kansanmurhaa koskevaan syytteeseen, jaosto totesi, että huolimatta todisteista kunnissa tehdyistä teoista, jotka muodostivat kansanmurhan actus reus:n".</w:t>
      </w:r>
    </w:p>
    <w:p>
      <w:r>
        <w:rPr>
          <w:b/>
        </w:rPr>
        <w:t xml:space="preserve">Kysymys 0</w:t>
      </w:r>
    </w:p>
    <w:p>
      <w:r>
        <w:t xml:space="preserve">Mikä tuomioistuin hylkäsi Nikola Jorgicin valituksen saksalaisen tuomioistuimen antamasta tuomiosta kansanmurhasta?</w:t>
      </w:r>
    </w:p>
    <w:p>
      <w:r>
        <w:rPr>
          <w:b/>
        </w:rPr>
        <w:t xml:space="preserve">Kysymys 1</w:t>
      </w:r>
    </w:p>
    <w:p>
      <w:r>
        <w:t xml:space="preserve">Mitä Jorgic v. Saksa -tapauksessa saksalaiset tuomioistuimet hylkäsivät myöhemmin samankaltaisia tapauksia käsittelevissä kansainvälisissä tuomioistuimissa?</w:t>
      </w:r>
    </w:p>
    <w:p>
      <w:r>
        <w:rPr>
          <w:b/>
        </w:rPr>
        <w:t xml:space="preserve">Kysymys 2</w:t>
      </w:r>
    </w:p>
    <w:p>
      <w:r>
        <w:t xml:space="preserve">Euroopan ihmisoikeustuomioistuin totesi, että joidenkin akateemikkojen mielestä mikä serbien Bosnian muslimeihin ja kroaatteihin kohdistama teko ei ollut kansanmurha?</w:t>
      </w:r>
    </w:p>
    <w:p>
      <w:r>
        <w:rPr>
          <w:b/>
        </w:rPr>
        <w:t xml:space="preserve">Kysymys 3</w:t>
      </w:r>
    </w:p>
    <w:p>
      <w:r>
        <w:t xml:space="preserve">Mikä oli serbien Bosniassa ja Hertsegovinassa suorittaman etnisen puhdistuksen perimmäinen tavoite?</w:t>
      </w:r>
    </w:p>
    <w:p>
      <w:r>
        <w:rPr>
          <w:b/>
        </w:rPr>
        <w:t xml:space="preserve">Kysymys 4</w:t>
      </w:r>
    </w:p>
    <w:p>
      <w:r>
        <w:t xml:space="preserve">Sitä vastoin ne tutkijat, jotka katsoivat serbien tekojen olevan kansanmurha, saivat tukea miltä tuomioistuimelta?</w:t>
      </w:r>
    </w:p>
    <w:p>
      <w:r>
        <w:rPr>
          <w:b/>
        </w:rPr>
        <w:t xml:space="preserve">Kysymys 5</w:t>
      </w:r>
    </w:p>
    <w:p>
      <w:r>
        <w:t xml:space="preserve">Mikä tuomioistuin hylkäsi Nikola Jorgicin valituksen, joka koski hänen saksalaisen tuomioistuimen antamaa tuomiota puhdistautumisesta?</w:t>
      </w:r>
    </w:p>
    <w:p>
      <w:r>
        <w:rPr>
          <w:b/>
        </w:rPr>
        <w:t xml:space="preserve">Kysymys 6</w:t>
      </w:r>
    </w:p>
    <w:p>
      <w:r>
        <w:t xml:space="preserve">Jorgic v. Saksa -tapauksessa, mitä eurooppalaiset tuomioistuimet ovat myöhemmin hylänneet samankaltaisia tapauksia käsittelevissä kansainvälisissä tuomioistuimissa?</w:t>
      </w:r>
    </w:p>
    <w:p>
      <w:r>
        <w:rPr>
          <w:b/>
        </w:rPr>
        <w:t xml:space="preserve">Kysymys 7</w:t>
      </w:r>
    </w:p>
    <w:p>
      <w:r>
        <w:t xml:space="preserve">Mikä Euroopan ihmisoikeustuomioistuimen Bosnian muslimeihin ja kroaatteihin kohdistama teko ei ollut kansanmurha?</w:t>
      </w:r>
    </w:p>
    <w:p>
      <w:r>
        <w:rPr>
          <w:b/>
        </w:rPr>
        <w:t xml:space="preserve">Kysymys 8</w:t>
      </w:r>
    </w:p>
    <w:p>
      <w:r>
        <w:t xml:space="preserve">Mikä tuomioistuin tuki tutkijoita, joilla on etninen puhdistus?</w:t>
      </w:r>
    </w:p>
    <w:p>
      <w:r>
        <w:rPr>
          <w:b/>
        </w:rPr>
        <w:t xml:space="preserve">Kysymys 9</w:t>
      </w:r>
    </w:p>
    <w:p>
      <w:r>
        <w:t xml:space="preserve">Mikä oli Euroopan ihmisoikeustuomioistuimen toteuttaman etnisen puhdistuksen perimmäinen tavoite?</w:t>
      </w:r>
    </w:p>
    <w:p>
      <w:r>
        <w:rPr>
          <w:b/>
        </w:rPr>
        <w:t xml:space="preserve">Teksti numero 20</w:t>
      </w:r>
    </w:p>
    <w:p>
      <w:r>
        <w:rPr>
          <w:color w:val="A9A9A9"/>
        </w:rPr>
        <w:t xml:space="preserve">Noin 30 </w:t>
      </w:r>
      <w:r>
        <w:t xml:space="preserve">henkilöä on asetettu syytteeseen kansanmurhaan osallistumisesta tai avunannosta kansanmurhaan 1990-luvun alussa Bosniassa</w:t>
      </w:r>
      <w:r>
        <w:rPr>
          <w:color w:val="A9A9A9"/>
        </w:rPr>
        <w:t xml:space="preserve">. Tähän mennessä </w:t>
      </w:r>
      <w:r>
        <w:rPr>
          <w:color w:val="DCDCDC"/>
        </w:rPr>
        <w:t xml:space="preserve">useiden tunnustussopimusneuvottelujen </w:t>
      </w:r>
      <w:r>
        <w:t xml:space="preserve">ja joidenkin tuomioiden </w:t>
      </w:r>
      <w:r>
        <w:t xml:space="preserve">jälkeen, jotka on </w:t>
      </w:r>
      <w:r>
        <w:t xml:space="preserve">menestyksekkäästi riitautettu muutoksenhaussa, kaksi miestä, Vujadin Popović ja Ljubiša Beara, on todettu syyllisiksi kansanmurhaan, Zdravko Tolimir on todettu syylliseksi kansanmurhaan ja </w:t>
      </w:r>
      <w:r>
        <w:rPr>
          <w:color w:val="2F4F4F"/>
        </w:rPr>
        <w:t xml:space="preserve">kansanmurhaa koskevaan salaliittoon, </w:t>
      </w:r>
      <w:r>
        <w:t xml:space="preserve">ja kaksi muuta, Radislav Krstić ja Drago Nikolić, on todettu syyllisiksi </w:t>
      </w:r>
      <w:r>
        <w:rPr>
          <w:color w:val="556B2F"/>
        </w:rPr>
        <w:t xml:space="preserve">kansanmurhan avustamiseen ja siihen yllyttämiseen</w:t>
      </w:r>
      <w:r>
        <w:t xml:space="preserve">. </w:t>
      </w:r>
      <w:r>
        <w:t xml:space="preserve">Kolme muuta on todettu </w:t>
      </w:r>
      <w:r>
        <w:rPr>
          <w:color w:val="6B8E23"/>
        </w:rPr>
        <w:t xml:space="preserve">saksalaisissa tuomioistuimissa </w:t>
      </w:r>
      <w:r>
        <w:t xml:space="preserve">syyllisiksi Bosniassa tapahtuneeseen kansanmurhaan osallistumiseen</w:t>
      </w:r>
      <w:r>
        <w:t xml:space="preserve">, ja yksi heistä, Nikola Jorgić, hävisi muutoksenhaun tuomiostaan Euroopan ihmisoikeustuomioistuimessa. Bosnia ja Hertsegovinan valtiollinen tuomioistuin on todennut kahdeksan muuta miestä, Bosnian serbien turvallisuusjoukkojen entisiä jäseniä, syyllisiksi kansanmurhaan (ks. luettelo Bosnian kansanmurhaa koskevista syytteistä).</w:t>
      </w:r>
    </w:p>
    <w:p>
      <w:r>
        <w:rPr>
          <w:b/>
        </w:rPr>
        <w:t xml:space="preserve">Kysymys 0</w:t>
      </w:r>
    </w:p>
    <w:p>
      <w:r>
        <w:t xml:space="preserve">Kuinka monta ihmistä asetettiin 1990-luvulla syytteeseen sotarikoksista, jotka virallisesti määriteltiin kansanmurhaksi?</w:t>
      </w:r>
    </w:p>
    <w:p>
      <w:r>
        <w:rPr>
          <w:b/>
        </w:rPr>
        <w:t xml:space="preserve">Kysymys 1</w:t>
      </w:r>
    </w:p>
    <w:p>
      <w:r>
        <w:t xml:space="preserve">Tuomitut rikoksentekijät Popovic ja Beara todettiin syyllisiksi kansanmurhaan mistä väistötoimenpiteestä huolimatta?</w:t>
      </w:r>
    </w:p>
    <w:p>
      <w:r>
        <w:rPr>
          <w:b/>
        </w:rPr>
        <w:t xml:space="preserve">Kysymys 2</w:t>
      </w:r>
    </w:p>
    <w:p>
      <w:r>
        <w:t xml:space="preserve">Tolimir todettiin syylliseksi sekä kansanmurhaan että mihin muuhun syytteeseen?</w:t>
      </w:r>
    </w:p>
    <w:p>
      <w:r>
        <w:rPr>
          <w:b/>
        </w:rPr>
        <w:t xml:space="preserve">Kysymys 3</w:t>
      </w:r>
    </w:p>
    <w:p>
      <w:r>
        <w:t xml:space="preserve">Mikä oli toinen syyte kansanmurhan lisäksi, johon Krstic ja Nikolic todettiin syyllisiksi?</w:t>
      </w:r>
    </w:p>
    <w:p>
      <w:r>
        <w:rPr>
          <w:b/>
        </w:rPr>
        <w:t xml:space="preserve">Kysymys 4</w:t>
      </w:r>
    </w:p>
    <w:p>
      <w:r>
        <w:t xml:space="preserve">Minkä maan tuomioistuin syytti kolmea muuta Bosnian kansanmurhaan osallistumisesta?</w:t>
      </w:r>
    </w:p>
    <w:p>
      <w:r>
        <w:rPr>
          <w:b/>
        </w:rPr>
        <w:t xml:space="preserve">Kysymys 5</w:t>
      </w:r>
    </w:p>
    <w:p>
      <w:r>
        <w:t xml:space="preserve">Kuinka monta ihmistä asetettiin 1990-luvulla syytteeseen syyteharkinnasta?</w:t>
      </w:r>
    </w:p>
    <w:p>
      <w:r>
        <w:rPr>
          <w:b/>
        </w:rPr>
        <w:t xml:space="preserve">Kysymys 6</w:t>
      </w:r>
    </w:p>
    <w:p>
      <w:r>
        <w:t xml:space="preserve">Mikä väistötilanne ei estänyt Tolmiria joutumasta syylliseksi?</w:t>
      </w:r>
    </w:p>
    <w:p>
      <w:r>
        <w:rPr>
          <w:b/>
        </w:rPr>
        <w:t xml:space="preserve">Kysymys 7</w:t>
      </w:r>
    </w:p>
    <w:p>
      <w:r>
        <w:t xml:space="preserve">Mihin muuhun kuin kansanmurhaan Beara todettiin syylliseksi?</w:t>
      </w:r>
    </w:p>
    <w:p>
      <w:r>
        <w:rPr>
          <w:b/>
        </w:rPr>
        <w:t xml:space="preserve">Kysymys 8</w:t>
      </w:r>
    </w:p>
    <w:p>
      <w:r>
        <w:t xml:space="preserve">Mikä oli toinen syyte sen teon lisäksi, johon Popovic todettiin syylliseksi?</w:t>
      </w:r>
    </w:p>
    <w:p>
      <w:r>
        <w:rPr>
          <w:b/>
        </w:rPr>
        <w:t xml:space="preserve">Kysymys 9</w:t>
      </w:r>
    </w:p>
    <w:p>
      <w:r>
        <w:t xml:space="preserve">Minkä maan tuomioistuimissa kolme muuta henkilöä sai syytteen avunannosta ja abortoinnista?</w:t>
      </w:r>
    </w:p>
    <w:p>
      <w:r>
        <w:rPr>
          <w:b/>
        </w:rPr>
        <w:t xml:space="preserve">Teksti numero 21</w:t>
      </w:r>
    </w:p>
    <w:p>
      <w:r>
        <w:rPr>
          <w:color w:val="A9A9A9"/>
        </w:rPr>
        <w:t xml:space="preserve">Slobodan Milošević </w:t>
      </w:r>
      <w:r>
        <w:t xml:space="preserve">oli Serbian ja Jugoslavian entisenä presidenttinä korkein poliittinen vaikuttaja, joka joutui oikeuteen entisen Jugoslavian alueen kansainvälisen rikostuomioistuimen edessä. </w:t>
      </w:r>
      <w:r>
        <w:rPr>
          <w:color w:val="DCDCDC"/>
        </w:rPr>
        <w:t xml:space="preserve">Hän kuoli </w:t>
      </w:r>
      <w:r>
        <w:t xml:space="preserve">11. maaliskuuta 2006 oikeudenkäynnin aikana, jossa häntä syytettiin </w:t>
      </w:r>
      <w:r>
        <w:rPr>
          <w:color w:val="2F4F4F"/>
        </w:rPr>
        <w:t xml:space="preserve">kansanmurhasta tai osallisuudesta kansanmurhaan </w:t>
      </w:r>
      <w:r>
        <w:t xml:space="preserve">Bosnia ja Hertsegovinan alueella, joten tuomiota ei annettu. ICTY antoi vuonna 1995 pidätysmääräyksen Bosnian serbejä </w:t>
      </w:r>
      <w:r>
        <w:rPr>
          <w:color w:val="556B2F"/>
        </w:rPr>
        <w:t xml:space="preserve">Radovan Karadžićia ja Ratko Mladićia </w:t>
      </w:r>
      <w:r>
        <w:t xml:space="preserve">vastaan </w:t>
      </w:r>
      <w:r>
        <w:t xml:space="preserve">useista syytteistä, muun muassa kansanmurhasta</w:t>
      </w:r>
      <w:r>
        <w:t xml:space="preserve">.</w:t>
      </w:r>
      <w:r>
        <w:t xml:space="preserve"> Karadžić pidätettiin 21. heinäkuuta 2008 </w:t>
      </w:r>
      <w:r>
        <w:rPr>
          <w:color w:val="6B8E23"/>
        </w:rPr>
        <w:t xml:space="preserve">Belgradissa, </w:t>
      </w:r>
      <w:r>
        <w:t xml:space="preserve">ja hän on tällä hetkellä Haagissa oikeudenkäynnissä syytettynä muun muassa kansanmurhasta. Serbian erikoispoliisi pidätti Ratko Mladićin 26. toukokuuta 2011 Lazarevossa, Serbiassa. Karadzic tuomittiin 24. maaliskuuta 2016 kymmenestä yhdestätoista häntä vastaan nostetusta syytteestä 40 vuoden vankeusrangaistukseen.</w:t>
      </w:r>
    </w:p>
    <w:p>
      <w:r>
        <w:rPr>
          <w:b/>
        </w:rPr>
        <w:t xml:space="preserve">Kysymys 0</w:t>
      </w:r>
    </w:p>
    <w:p>
      <w:r>
        <w:t xml:space="preserve">Kuka entinen presidentti oli ylivoimaisesti vanhin poliitikko, jota ICTY syytti kansanmurhasta?</w:t>
      </w:r>
    </w:p>
    <w:p>
      <w:r>
        <w:rPr>
          <w:b/>
        </w:rPr>
        <w:t xml:space="preserve">Kysymys 1</w:t>
      </w:r>
    </w:p>
    <w:p>
      <w:r>
        <w:t xml:space="preserve">Mikä maaliskuussa 2006 tapahtunut tapahtuma lopetti Milosevicin oikeudenkäynnin?</w:t>
      </w:r>
    </w:p>
    <w:p>
      <w:r>
        <w:rPr>
          <w:b/>
        </w:rPr>
        <w:t xml:space="preserve">Kysymys 2</w:t>
      </w:r>
    </w:p>
    <w:p>
      <w:r>
        <w:t xml:space="preserve">Jos Milosevic ei olisi kuollut, mistä syytteistä hänet olisi voitu tuomita?</w:t>
      </w:r>
    </w:p>
    <w:p>
      <w:r>
        <w:rPr>
          <w:b/>
        </w:rPr>
        <w:t xml:space="preserve">Kysymys 3</w:t>
      </w:r>
    </w:p>
    <w:p>
      <w:r>
        <w:t xml:space="preserve">Kun Milosevic oli kuollut, ketä ICTY syytti seuraavaksi kansanmurhasta vuonna 1995?</w:t>
      </w:r>
    </w:p>
    <w:p>
      <w:r>
        <w:rPr>
          <w:b/>
        </w:rPr>
        <w:t xml:space="preserve">Kysymys 4</w:t>
      </w:r>
    </w:p>
    <w:p>
      <w:r>
        <w:t xml:space="preserve">Missä Karadzic oli, kun hänet lopulta pidätettiin?</w:t>
      </w:r>
    </w:p>
    <w:p>
      <w:r>
        <w:rPr>
          <w:b/>
        </w:rPr>
        <w:t xml:space="preserve">Kysymys 5</w:t>
      </w:r>
    </w:p>
    <w:p>
      <w:r>
        <w:t xml:space="preserve">Mikä tapahtuma tapahtui vuonna 1995, joka lopetti Milosevicin oikeudenkäynnin?</w:t>
      </w:r>
    </w:p>
    <w:p>
      <w:r>
        <w:rPr>
          <w:b/>
        </w:rPr>
        <w:t xml:space="preserve">Kysymys 6</w:t>
      </w:r>
    </w:p>
    <w:p>
      <w:r>
        <w:t xml:space="preserve">Missä Karadzic oli, kun hänet tuomittiin?</w:t>
      </w:r>
    </w:p>
    <w:p>
      <w:r>
        <w:rPr>
          <w:b/>
        </w:rPr>
        <w:t xml:space="preserve">Kysymys 7</w:t>
      </w:r>
    </w:p>
    <w:p>
      <w:r>
        <w:t xml:space="preserve">Kun Milosevic oli kuollut, ketä Karadzic seuraavaksi syytti kansanmurhasta vuonna 1995?</w:t>
      </w:r>
    </w:p>
    <w:p>
      <w:r>
        <w:rPr>
          <w:b/>
        </w:rPr>
        <w:t xml:space="preserve">Kysymys 8</w:t>
      </w:r>
    </w:p>
    <w:p>
      <w:r>
        <w:t xml:space="preserve">Jos Karadzic ei olisi kuollut, mistä syytteistä hänet olisi voitu tuomita?</w:t>
      </w:r>
    </w:p>
    <w:p>
      <w:r>
        <w:rPr>
          <w:b/>
        </w:rPr>
        <w:t xml:space="preserve">Kysymys 9</w:t>
      </w:r>
    </w:p>
    <w:p>
      <w:r>
        <w:t xml:space="preserve">Kuka entinen presidentti oli ylivoimaisesti vanhin poliitikko, jota Karadzic syytti kansanmurhasta?</w:t>
      </w:r>
    </w:p>
    <w:p>
      <w:r>
        <w:rPr>
          <w:b/>
        </w:rPr>
        <w:t xml:space="preserve">Teksti numero 22</w:t>
      </w:r>
    </w:p>
    <w:p>
      <w:r>
        <w:rPr>
          <w:color w:val="A9A9A9"/>
        </w:rPr>
        <w:t xml:space="preserve">Ruandan kansainvälinen rikostuomioistuin </w:t>
      </w:r>
      <w:r>
        <w:rPr>
          <w:color w:val="DCDCDC"/>
        </w:rPr>
        <w:t xml:space="preserve">(ICTR) on </w:t>
      </w:r>
      <w:r>
        <w:t xml:space="preserve">Yhdistyneiden Kansakuntien alainen tuomioistuin, joka nostaa syytteen rikoksista, jotka on tehty Ruandassa </w:t>
      </w:r>
      <w:r>
        <w:t xml:space="preserve">6. huhtikuuta 1994 alkaneen </w:t>
      </w:r>
      <w:r>
        <w:t xml:space="preserve">kansanmurhan aikana. </w:t>
      </w:r>
      <w:r>
        <w:rPr>
          <w:color w:val="556B2F"/>
        </w:rPr>
        <w:t xml:space="preserve">Yhdistyneiden Kansakuntien turvallisuusneuvosto </w:t>
      </w:r>
      <w:r>
        <w:t xml:space="preserve">perusti ICTR:n 8. marraskuuta 1994 </w:t>
      </w:r>
      <w:r>
        <w:t xml:space="preserve">tuomitsemaan henkilöt, jotka ovat vastuussa kansanmurhasta ja muista </w:t>
      </w:r>
      <w:r>
        <w:rPr>
          <w:color w:val="6B8E23"/>
        </w:rPr>
        <w:t xml:space="preserve">vakavista kansainvälisen oikeuden loukkauksista, jotka on </w:t>
      </w:r>
      <w:r>
        <w:t xml:space="preserve">tehty Ruandan alueella tai </w:t>
      </w:r>
      <w:r>
        <w:rPr>
          <w:color w:val="A0522D"/>
        </w:rPr>
        <w:t xml:space="preserve">Ruandan kansalaisten </w:t>
      </w:r>
      <w:r>
        <w:t xml:space="preserve">toimesta </w:t>
      </w:r>
      <w:r>
        <w:t xml:space="preserve">läheisissä valtioissa 1. tammikuuta ja 31. joulukuuta 1994 välisenä aikana.</w:t>
      </w:r>
    </w:p>
    <w:p>
      <w:r>
        <w:rPr>
          <w:b/>
        </w:rPr>
        <w:t xml:space="preserve">Kysymys 0</w:t>
      </w:r>
    </w:p>
    <w:p>
      <w:r>
        <w:t xml:space="preserve">Mikä tuomioistuin perustettiin Yhdistyneiden Kansakuntien alaisuuteen asettamaan syytteeseen kansanmurhasta Ruandassa?</w:t>
      </w:r>
    </w:p>
    <w:p>
      <w:r>
        <w:rPr>
          <w:b/>
        </w:rPr>
        <w:t xml:space="preserve">Kysymys 1</w:t>
      </w:r>
    </w:p>
    <w:p>
      <w:r>
        <w:t xml:space="preserve">ICTR:n syytetoimissa keskityttiin kansanmurhiin, jotka tapahtuivat minkä ajanjakson aikana?</w:t>
      </w:r>
    </w:p>
    <w:p>
      <w:r>
        <w:rPr>
          <w:b/>
        </w:rPr>
        <w:t xml:space="preserve">Kysymys 2</w:t>
      </w:r>
    </w:p>
    <w:p>
      <w:r>
        <w:t xml:space="preserve">ICTR perustettiin marraskuussa 1995 YK:n minkä hallinnonalan toimesta?</w:t>
      </w:r>
    </w:p>
    <w:p>
      <w:r>
        <w:rPr>
          <w:b/>
        </w:rPr>
        <w:t xml:space="preserve">Kysymys 3</w:t>
      </w:r>
    </w:p>
    <w:p>
      <w:r>
        <w:t xml:space="preserve">ICTR perustettiin tuomitsemaan kansanmurhasta ja mistä muista syytteistä vastuussa olevat henkilöt?</w:t>
      </w:r>
    </w:p>
    <w:p>
      <w:r>
        <w:rPr>
          <w:b/>
        </w:rPr>
        <w:t xml:space="preserve">Kysymys 4</w:t>
      </w:r>
    </w:p>
    <w:p>
      <w:r>
        <w:t xml:space="preserve">ICTR:n nostamat syytteet kansanmurhasta koskivat mitä ihmisryhmää?</w:t>
      </w:r>
    </w:p>
    <w:p>
      <w:r>
        <w:rPr>
          <w:b/>
        </w:rPr>
        <w:t xml:space="preserve">Kysymys 5</w:t>
      </w:r>
    </w:p>
    <w:p>
      <w:r>
        <w:t xml:space="preserve">Mikä tuomioistuin perustettiin Yhdistyneiden Kansakuntien kansanmurhista syytteeseen asettamista varten?</w:t>
      </w:r>
    </w:p>
    <w:p>
      <w:r>
        <w:rPr>
          <w:b/>
        </w:rPr>
        <w:t xml:space="preserve">Kysymys 6</w:t>
      </w:r>
    </w:p>
    <w:p>
      <w:r>
        <w:t xml:space="preserve">Minkä ajanjakson aikana Ruandan syyttäjäviranomaiset keskittyivät kansanmurhiin?</w:t>
      </w:r>
    </w:p>
    <w:p>
      <w:r>
        <w:rPr>
          <w:b/>
        </w:rPr>
        <w:t xml:space="preserve">Kysymys 7</w:t>
      </w:r>
    </w:p>
    <w:p>
      <w:r>
        <w:t xml:space="preserve">Mikä YK:n osasto perusti Ruandan marraskuussa 1995?</w:t>
      </w:r>
    </w:p>
    <w:p>
      <w:r>
        <w:rPr>
          <w:b/>
        </w:rPr>
        <w:t xml:space="preserve">Kysymys 8</w:t>
      </w:r>
    </w:p>
    <w:p>
      <w:r>
        <w:t xml:space="preserve">Mistä muista syytteistä kuin kansanmurhasta ITCR tuomittiin?</w:t>
      </w:r>
    </w:p>
    <w:p>
      <w:r>
        <w:rPr>
          <w:b/>
        </w:rPr>
        <w:t xml:space="preserve">Kysymys 9</w:t>
      </w:r>
    </w:p>
    <w:p>
      <w:r>
        <w:t xml:space="preserve">Mitä ihmisryhmää vastaan nostettiin syytteet kansanmurhasta huhtikuussa 1994?</w:t>
      </w:r>
    </w:p>
    <w:p>
      <w:r>
        <w:rPr>
          <w:b/>
        </w:rPr>
        <w:t xml:space="preserve">Teksti numero 23</w:t>
      </w:r>
    </w:p>
    <w:p>
      <w:r>
        <w:rPr>
          <w:color w:val="A9A9A9"/>
        </w:rPr>
        <w:t xml:space="preserve">Darfurin tilanteen </w:t>
      </w:r>
      <w:r>
        <w:t xml:space="preserve">luokittelemisesta </w:t>
      </w:r>
      <w:r>
        <w:t xml:space="preserve">kansanmurhaksi </w:t>
      </w:r>
      <w:r>
        <w:t xml:space="preserve">on käyty paljon keskustelua. </w:t>
      </w:r>
      <w:r>
        <w:t xml:space="preserve">Yhdysvaltain ulkoministeri </w:t>
      </w:r>
      <w:r>
        <w:rPr>
          <w:color w:val="DCDCDC"/>
        </w:rPr>
        <w:t xml:space="preserve">Colin Powell </w:t>
      </w:r>
      <w:r>
        <w:t xml:space="preserve">julisti Sudanin Darfurissa vuonna 2003 alkaneen konfliktin "kansanmurhaksi" </w:t>
      </w:r>
      <w:r>
        <w:t xml:space="preserve">9. syyskuuta 2004 </w:t>
      </w:r>
      <w:r>
        <w:rPr>
          <w:color w:val="556B2F"/>
        </w:rPr>
        <w:t xml:space="preserve">senaatin ulkosuhdekomitealle </w:t>
      </w:r>
      <w:r>
        <w:t xml:space="preserve">antamassaan lausunnossa</w:t>
      </w:r>
      <w:r>
        <w:t xml:space="preserve">. Sen jälkeen yksikään muu YK:n turvallisuusneuvoston pysyvä jäsen ei kuitenkaan ole toiminut samoin. Tammikuussa 2005 </w:t>
      </w:r>
      <w:r>
        <w:rPr>
          <w:color w:val="6B8E23"/>
        </w:rPr>
        <w:t xml:space="preserve">Darfuria käsittelevä kansainvälinen tutkintakomissio, </w:t>
      </w:r>
      <w:r>
        <w:t xml:space="preserve">joka valtuutettiin YK:n turvallisuusneuvoston päätöslauselmalla 1564 vuodelta 2004, antoi pääsihteerille raportin, jossa todettiin, että "Sudanin hallitus ei ole harjoittanut kansanmurhapolitiikkaa". Komissio kuitenkin varoitti, että "päätelmää, jonka mukaan </w:t>
      </w:r>
      <w:r>
        <w:t xml:space="preserve">hallituksen viranomaiset </w:t>
      </w:r>
      <w:r>
        <w:t xml:space="preserve">eivät </w:t>
      </w:r>
      <w:r>
        <w:t xml:space="preserve">ole harjoittaneet ja toteuttaneet Darfurissa </w:t>
      </w:r>
      <w:r>
        <w:rPr>
          <w:color w:val="A0522D"/>
        </w:rPr>
        <w:t xml:space="preserve">kansanmurhapolitiikkaa </w:t>
      </w:r>
      <w:r>
        <w:t xml:space="preserve">joko suoraan tai heidän valvonnassaan olevien puolisotilaallisten joukkojen välityksellä, ei pitäisi millään tavoin pitää vähättelynä alueella tehtyjen rikosten vakavuutta.". Kansainväliset rikokset, kuten Darfurissa tehdyt rikokset ihmisyyttä vastaan ja sotarikokset, voivat olla yhtä vakavia ja hirvittäviä kuin kansanmurha."</w:t>
      </w:r>
    </w:p>
    <w:p>
      <w:r>
        <w:rPr>
          <w:b/>
        </w:rPr>
        <w:t xml:space="preserve">Kysymys 0</w:t>
      </w:r>
    </w:p>
    <w:p>
      <w:r>
        <w:t xml:space="preserve">Mistä on keskusteltu laajasti mahdollisena kansanmurhana Sudanissa?</w:t>
      </w:r>
    </w:p>
    <w:p>
      <w:r>
        <w:rPr>
          <w:b/>
        </w:rPr>
        <w:t xml:space="preserve">Kysymys 1</w:t>
      </w:r>
    </w:p>
    <w:p>
      <w:r>
        <w:t xml:space="preserve">Mikä tunnettu Yhdysvaltain ulkoministeri julisti vuonna 2003 Darfurin tilanteen kansanmurhaksi?</w:t>
      </w:r>
    </w:p>
    <w:p>
      <w:r>
        <w:rPr>
          <w:b/>
        </w:rPr>
        <w:t xml:space="preserve">Kysymys 2</w:t>
      </w:r>
    </w:p>
    <w:p>
      <w:r>
        <w:t xml:space="preserve">Minkä valiokunnan edessä Powell todisti?</w:t>
      </w:r>
    </w:p>
    <w:p>
      <w:r>
        <w:rPr>
          <w:b/>
        </w:rPr>
        <w:t xml:space="preserve">Kysymys 3</w:t>
      </w:r>
    </w:p>
    <w:p>
      <w:r>
        <w:t xml:space="preserve">Mihin YK:n turvallisuusneuvoston päätöslauselmassa 1564 annettiin lupa vuonna 2004?</w:t>
      </w:r>
    </w:p>
    <w:p>
      <w:r>
        <w:rPr>
          <w:b/>
        </w:rPr>
        <w:t xml:space="preserve">Kysymys 4</w:t>
      </w:r>
    </w:p>
    <w:p>
      <w:r>
        <w:t xml:space="preserve">Minkä toimen komissio totesi lopulta, että Sudan ei ollut tehnyt myönnytyksiä, vaikka myönnytyksiä oli tehty?</w:t>
      </w:r>
    </w:p>
    <w:p>
      <w:r>
        <w:rPr>
          <w:b/>
        </w:rPr>
        <w:t xml:space="preserve">Kysymys 5</w:t>
      </w:r>
    </w:p>
    <w:p>
      <w:r>
        <w:t xml:space="preserve">Mistä on keskusteltu laajasti YK:ssa mahdollisena kansanmurhana?</w:t>
      </w:r>
    </w:p>
    <w:p>
      <w:r>
        <w:rPr>
          <w:b/>
        </w:rPr>
        <w:t xml:space="preserve">Kysymys 6</w:t>
      </w:r>
    </w:p>
    <w:p>
      <w:r>
        <w:t xml:space="preserve">Mikä tunnettu Yhdysvaltain ulkoministeri julisti vuonna 2003 YK:ssa tilanteen kansanmurhaksi?</w:t>
      </w:r>
    </w:p>
    <w:p>
      <w:r>
        <w:rPr>
          <w:b/>
        </w:rPr>
        <w:t xml:space="preserve">Kysymys 7</w:t>
      </w:r>
    </w:p>
    <w:p>
      <w:r>
        <w:t xml:space="preserve">Minkä valiokunnan edessä Darfur todisti?</w:t>
      </w:r>
    </w:p>
    <w:p>
      <w:r>
        <w:rPr>
          <w:b/>
        </w:rPr>
        <w:t xml:space="preserve">Kysymys 8</w:t>
      </w:r>
    </w:p>
    <w:p>
      <w:r>
        <w:t xml:space="preserve">Mihin YK:n turvallisuusneuvoston päätöslauselmalla 1564 annettiin lupa vuonna 2005?</w:t>
      </w:r>
    </w:p>
    <w:p>
      <w:r>
        <w:rPr>
          <w:b/>
        </w:rPr>
        <w:t xml:space="preserve">Kysymys 9</w:t>
      </w:r>
    </w:p>
    <w:p>
      <w:r>
        <w:t xml:space="preserve">Minkä toimen komissio totesi lopulta, että YK ei ollut tehnyt myönnytyksiä, vaikka myönnytyksiä oli tehty?</w:t>
      </w:r>
    </w:p>
    <w:p>
      <w:r>
        <w:rPr>
          <w:b/>
        </w:rPr>
        <w:t xml:space="preserve">Tekstin numero 24</w:t>
      </w:r>
    </w:p>
    <w:p>
      <w:r>
        <w:rPr>
          <w:color w:val="A9A9A9"/>
        </w:rPr>
        <w:t xml:space="preserve">Maaliskuussa </w:t>
      </w:r>
      <w:r>
        <w:t xml:space="preserve">2005 </w:t>
      </w:r>
      <w:r>
        <w:t xml:space="preserve">turvallisuusneuvosto antoi Darfurin tilanteen virallisesti </w:t>
      </w:r>
      <w:r>
        <w:rPr>
          <w:color w:val="DCDCDC"/>
        </w:rPr>
        <w:t xml:space="preserve">kansainvälisen rikostuomioistuimen syyttäjän </w:t>
      </w:r>
      <w:r>
        <w:t xml:space="preserve">käsiteltäväksi </w:t>
      </w:r>
      <w:r>
        <w:t xml:space="preserve">ottaen huomioon </w:t>
      </w:r>
      <w:r>
        <w:rPr>
          <w:color w:val="2F4F4F"/>
        </w:rPr>
        <w:t xml:space="preserve">komission raportin</w:t>
      </w:r>
      <w:r>
        <w:t xml:space="preserve">, mutta mainitsematta mitään erityisiä rikoksia. Kaksi turvallisuusneuvoston pysyvää jäsentä, </w:t>
      </w:r>
      <w:r>
        <w:rPr>
          <w:color w:val="556B2F"/>
        </w:rPr>
        <w:t xml:space="preserve">Yhdysvallat </w:t>
      </w:r>
      <w:r>
        <w:t xml:space="preserve">ja Kiina, pidättäytyivät äänestämästä siirtopäätöksestä. </w:t>
      </w:r>
      <w:r>
        <w:rPr>
          <w:color w:val="6B8E23"/>
        </w:rPr>
        <w:t xml:space="preserve">Neljännessä </w:t>
      </w:r>
      <w:r>
        <w:t xml:space="preserve">turvallisuusneuvostolle antamassaan </w:t>
      </w:r>
      <w:r>
        <w:rPr>
          <w:color w:val="6B8E23"/>
        </w:rPr>
        <w:t xml:space="preserve">raportissa </w:t>
      </w:r>
      <w:r>
        <w:t xml:space="preserve">syyttäjä on todennut, että on "perusteltua syytä uskoa, että [YK:n turvallisuusneuvoston päätöslauselmassa 1593] yksilöidyt henkilöt ovat syyllistyneet rikoksiin ihmisyyttä vastaan ja sotarikoksiin", mutta ei löytänyt riittäviä todisteita syytteen nostamiseksi kansanmurhasta.</w:t>
      </w:r>
    </w:p>
    <w:p>
      <w:r>
        <w:rPr>
          <w:b/>
        </w:rPr>
        <w:t xml:space="preserve">Kysymys 0</w:t>
      </w:r>
    </w:p>
    <w:p>
      <w:r>
        <w:t xml:space="preserve">Kenelle turvallisuusneuvosto antoi Darfurin tilanteen virallisesti käsiteltäväksi?</w:t>
      </w:r>
    </w:p>
    <w:p>
      <w:r>
        <w:rPr>
          <w:b/>
        </w:rPr>
        <w:t xml:space="preserve">Kysymys 1</w:t>
      </w:r>
    </w:p>
    <w:p>
      <w:r>
        <w:t xml:space="preserve">Mitä otettiin huomioon, mainitsematta erityisiä rikoksia?</w:t>
      </w:r>
    </w:p>
    <w:p>
      <w:r>
        <w:rPr>
          <w:b/>
        </w:rPr>
        <w:t xml:space="preserve">Kysymys 2</w:t>
      </w:r>
    </w:p>
    <w:p>
      <w:r>
        <w:t xml:space="preserve">Kiina ja mikä muu turvallisuusneuvoston pysyvä jäsen pidättäytyi äänestämästä päätöslauselmasta?</w:t>
      </w:r>
    </w:p>
    <w:p>
      <w:r>
        <w:rPr>
          <w:b/>
        </w:rPr>
        <w:t xml:space="preserve">Kysymys 3</w:t>
      </w:r>
    </w:p>
    <w:p>
      <w:r>
        <w:t xml:space="preserve">Minkä numeron raportissa syyttäjä myönsi neuvostolle, että rikoksia oli tehty, mutta todisteet eivät riittäneet syytteen nostamiseen?</w:t>
      </w:r>
    </w:p>
    <w:p>
      <w:r>
        <w:rPr>
          <w:b/>
        </w:rPr>
        <w:t xml:space="preserve">Kysymys 4</w:t>
      </w:r>
    </w:p>
    <w:p>
      <w:r>
        <w:t xml:space="preserve">Kenelle turvallisuusneuvosto antoi Kiinan tilanteen virallisesti tiedoksi?</w:t>
      </w:r>
    </w:p>
    <w:p>
      <w:r>
        <w:rPr>
          <w:b/>
        </w:rPr>
        <w:t xml:space="preserve">Kysymys 5</w:t>
      </w:r>
    </w:p>
    <w:p>
      <w:r>
        <w:t xml:space="preserve">Mitä otettiin huomioon mainitsematta tiettyjä neuvostoja?</w:t>
      </w:r>
    </w:p>
    <w:p>
      <w:r>
        <w:rPr>
          <w:b/>
        </w:rPr>
        <w:t xml:space="preserve">Kysymys 6</w:t>
      </w:r>
    </w:p>
    <w:p>
      <w:r>
        <w:t xml:space="preserve">Kiina ja mikä muu turvallisuusneuvoston pysyvä jäsen pidättäytyi äänestämästä rikoksista?</w:t>
      </w:r>
    </w:p>
    <w:p>
      <w:r>
        <w:rPr>
          <w:b/>
        </w:rPr>
        <w:t xml:space="preserve">Kysymys 7</w:t>
      </w:r>
    </w:p>
    <w:p>
      <w:r>
        <w:t xml:space="preserve">Missä neuvostolle annetussa numeroraportissa syyttäjä myönsi, että rikoksia oli tehty, mutta todisteet syytteen nostamiseksi olivat riittävät?</w:t>
      </w:r>
    </w:p>
    <w:p>
      <w:r>
        <w:rPr>
          <w:b/>
        </w:rPr>
        <w:t xml:space="preserve">Kysymys 8</w:t>
      </w:r>
    </w:p>
    <w:p>
      <w:r>
        <w:t xml:space="preserve">Milloin turvallisuusneuvosto antoi Darfurin tilanteen virallisesti Kiinan käsiteltäväksi?</w:t>
      </w:r>
    </w:p>
    <w:p>
      <w:r>
        <w:rPr>
          <w:b/>
        </w:rPr>
        <w:t xml:space="preserve">Teksti numero 25</w:t>
      </w:r>
    </w:p>
    <w:p>
      <w:r>
        <w:t xml:space="preserve">Muut kirjoittajat ovat keskittyneet </w:t>
      </w:r>
      <w:r>
        <w:t xml:space="preserve">kansanmurhaan johtaviin </w:t>
      </w:r>
      <w:r>
        <w:rPr>
          <w:color w:val="A9A9A9"/>
        </w:rPr>
        <w:t xml:space="preserve">rakenteellisiin olosuhteisiin </w:t>
      </w:r>
      <w:r>
        <w:t xml:space="preserve">sekä </w:t>
      </w:r>
      <w:r>
        <w:rPr>
          <w:color w:val="DCDCDC"/>
        </w:rPr>
        <w:t xml:space="preserve">psykologisiin ja sosiaalisiin </w:t>
      </w:r>
      <w:r>
        <w:t xml:space="preserve">prosesseihin, jotka johtavat kehitykseen kohti kansanmurhaa. </w:t>
      </w:r>
      <w:r>
        <w:rPr>
          <w:color w:val="2F4F4F"/>
        </w:rPr>
        <w:t xml:space="preserve">Ervin Staub </w:t>
      </w:r>
      <w:r>
        <w:t xml:space="preserve">osoitti, että taloudellinen rappeutuminen ja poliittinen sekasorto ja epäjärjestys olivat lähtökohtana lisääntyvälle syrjinnälle ja väkivallalle monissa kansanmurhissa ja joukkomurhissa. Ne johtivat syntipukiksi asettamiseen ja ideologioihin, jotka määrittelivät kyseisen ryhmän viholliseksi. </w:t>
      </w:r>
      <w:r>
        <w:t xml:space="preserve">Uhriksi joutuvan </w:t>
      </w:r>
      <w:r>
        <w:rPr>
          <w:color w:val="556B2F"/>
        </w:rPr>
        <w:t xml:space="preserve">ryhmän </w:t>
      </w:r>
      <w:r>
        <w:t xml:space="preserve">historiallinen </w:t>
      </w:r>
      <w:r>
        <w:rPr>
          <w:color w:val="556B2F"/>
        </w:rPr>
        <w:t xml:space="preserve">väheksyminen</w:t>
      </w:r>
      <w:r>
        <w:t xml:space="preserve">, rikoksentekijäksi joutuvaan ryhmään kohdistunut aiempi väkivalta, joka aiheuttaa psykologisia haavoja, autoritaariset kulttuurit ja poliittiset järjestelmät sekä sisäisten ja ulkoisten todistajien (sivulliset) passiivisuus lisäävät kaikki osaltaan todennäköisyyttä, että väkivalta kehittyy kansanmurhaksi. Ryhmien välinen kiihkeä konflikti, joka on ratkaisematon, vaikeasti ratkaistavissa ja väkivaltainen, voi myös johtaa kansanmurhaan. Kansanmurhaan johtavat olosuhteet antavat ohjeita varhaisessa vaiheessa tapahtuvaan ennaltaehkäisyyn, kuten </w:t>
      </w:r>
      <w:r>
        <w:rPr>
          <w:color w:val="6B8E23"/>
        </w:rPr>
        <w:t xml:space="preserve">väheksytyn ryhmän inhimillistämiseen</w:t>
      </w:r>
      <w:r>
        <w:t xml:space="preserve">, kaikki ryhmät huomioon ottavien ideologioiden luomiseen ja sivullisen reaktioiden aktivoimiseen. On olemassa runsaasti tutkimustietoa siitä, miten tämä voidaan tehdä, mutta tieto muuttuu vasta hitaasti toiminnaksi.</w:t>
      </w:r>
    </w:p>
    <w:p>
      <w:r>
        <w:rPr>
          <w:b/>
        </w:rPr>
        <w:t xml:space="preserve">Kysymys 0</w:t>
      </w:r>
    </w:p>
    <w:p>
      <w:r>
        <w:t xml:space="preserve">Mihin muut kirjoittajat ovat keskittyneet kansanmurhan valmistelussa?</w:t>
      </w:r>
    </w:p>
    <w:p>
      <w:r>
        <w:rPr>
          <w:b/>
        </w:rPr>
        <w:t xml:space="preserve">Kysymys 1</w:t>
      </w:r>
    </w:p>
    <w:p>
      <w:r>
        <w:t xml:space="preserve">Minkä prosessien ajatellaan synnyttävän kehitystä kohti kansanmurhaa?</w:t>
      </w:r>
    </w:p>
    <w:p>
      <w:r>
        <w:rPr>
          <w:b/>
        </w:rPr>
        <w:t xml:space="preserve">Kysymys 2</w:t>
      </w:r>
    </w:p>
    <w:p>
      <w:r>
        <w:t xml:space="preserve">Kuka paljasti, että tämän kehityksen lähtökohtina olivat talouden heikkeneminen ja poliittinen sekasorto?</w:t>
      </w:r>
    </w:p>
    <w:p>
      <w:r>
        <w:rPr>
          <w:b/>
        </w:rPr>
        <w:t xml:space="preserve">Kysymys 3</w:t>
      </w:r>
    </w:p>
    <w:p>
      <w:r>
        <w:t xml:space="preserve">Minkälainen historia on vain yksi tekijä, joka lisää todennäköisyyttä, että väkivalta kehittyy kansanmurhaksi?</w:t>
      </w:r>
    </w:p>
    <w:p>
      <w:r>
        <w:rPr>
          <w:b/>
        </w:rPr>
        <w:t xml:space="preserve">Kysymys 4</w:t>
      </w:r>
    </w:p>
    <w:p>
      <w:r>
        <w:t xml:space="preserve">Mikä on yksi ennaltaehkäisevä toimenpide kansanmurhaan johtavien olosuhteiden välttämiseksi?</w:t>
      </w:r>
    </w:p>
    <w:p>
      <w:r>
        <w:rPr>
          <w:b/>
        </w:rPr>
        <w:t xml:space="preserve">Kysymys 5</w:t>
      </w:r>
    </w:p>
    <w:p>
      <w:r>
        <w:t xml:space="preserve">Mihin muut sivulliset ovat keskittyneet kansanmurhan valmisteluvaiheessa?</w:t>
      </w:r>
    </w:p>
    <w:p>
      <w:r>
        <w:rPr>
          <w:b/>
        </w:rPr>
        <w:t xml:space="preserve">Kysymys 6</w:t>
      </w:r>
    </w:p>
    <w:p>
      <w:r>
        <w:t xml:space="preserve">Minkä prosessien ajatellaan aiheuttavan kehitystä kohti konfliktia?</w:t>
      </w:r>
    </w:p>
    <w:p>
      <w:r>
        <w:rPr>
          <w:b/>
        </w:rPr>
        <w:t xml:space="preserve">Kysymys 7</w:t>
      </w:r>
    </w:p>
    <w:p>
      <w:r>
        <w:t xml:space="preserve">Kuka paljasti, että tämän kehityksen lähtökohtana on kansanmurha?</w:t>
      </w:r>
    </w:p>
    <w:p>
      <w:r>
        <w:rPr>
          <w:b/>
        </w:rPr>
        <w:t xml:space="preserve">Kysymys 8</w:t>
      </w:r>
    </w:p>
    <w:p>
      <w:r>
        <w:t xml:space="preserve">Mikä on vain yksi tekijä, joka lisää poliittisten järjestelmien todennäköisyyttä kehittyä kansanmurhaksi?</w:t>
      </w:r>
    </w:p>
    <w:p>
      <w:r>
        <w:rPr>
          <w:b/>
        </w:rPr>
        <w:t xml:space="preserve">Kysymys 9</w:t>
      </w:r>
    </w:p>
    <w:p>
      <w:r>
        <w:t xml:space="preserve">Mikä on yksi ennaltaehkäisevistä toimista, joilla ehkäistään reaktioihin johtavia olosuhteita?</w:t>
      </w:r>
    </w:p>
    <w:p>
      <w:r>
        <w:br w:type="page"/>
      </w:r>
    </w:p>
    <w:p>
      <w:r>
        <w:rPr>
          <w:b/>
          <w:u w:val="single"/>
        </w:rPr>
        <w:t xml:space="preserve">Asiakirjan numero 430</w:t>
      </w:r>
    </w:p>
    <w:p>
      <w:r>
        <w:rPr>
          <w:b/>
        </w:rPr>
        <w:t xml:space="preserve">Tekstin numero 0</w:t>
      </w:r>
    </w:p>
    <w:p>
      <w:r>
        <w:t xml:space="preserve">Saint-Barthélemy (ranskaksi Saint-Barthélemy, ääntämys: [sɛ̃baʁtelemi]), virallisesti Saint-Barthélemyn alueellinen yhteisö (ranskaksi Collectivité territoriale de Saint-Barthélemy), on </w:t>
      </w:r>
      <w:r>
        <w:rPr>
          <w:color w:val="A9A9A9"/>
        </w:rPr>
        <w:t xml:space="preserve">Ranskan </w:t>
      </w:r>
      <w:r>
        <w:t xml:space="preserve">merentakainen yhteisö</w:t>
      </w:r>
      <w:r>
        <w:t xml:space="preserve">. </w:t>
      </w:r>
      <w:r>
        <w:t xml:space="preserve">Alkuperäiskansat kutsuivat saarta </w:t>
      </w:r>
      <w:r>
        <w:rPr>
          <w:color w:val="556B2F"/>
        </w:rPr>
        <w:t xml:space="preserve">Ouanalaoksi</w:t>
      </w:r>
      <w:r>
        <w:t xml:space="preserve">, ja se </w:t>
      </w:r>
      <w:r>
        <w:t xml:space="preserve">lyhennetään usein </w:t>
      </w:r>
      <w:r>
        <w:t xml:space="preserve">ranskaksi </w:t>
      </w:r>
      <w:r>
        <w:rPr>
          <w:color w:val="DCDCDC"/>
        </w:rPr>
        <w:t xml:space="preserve">Saint-Barthiksi </w:t>
      </w:r>
      <w:r>
        <w:t xml:space="preserve">tai </w:t>
      </w:r>
      <w:r>
        <w:rPr>
          <w:color w:val="2F4F4F"/>
        </w:rPr>
        <w:t xml:space="preserve">englanniksi </w:t>
      </w:r>
      <w:r>
        <w:t xml:space="preserve">St. Bartsiksi tai St. Barthsiksi</w:t>
      </w:r>
      <w:r>
        <w:t xml:space="preserve">. </w:t>
      </w:r>
      <w:r>
        <w:t xml:space="preserve">St. Barthélemy sijaitsee noin </w:t>
      </w:r>
      <w:r>
        <w:rPr>
          <w:color w:val="6B8E23"/>
        </w:rPr>
        <w:t xml:space="preserve">35 </w:t>
      </w:r>
      <w:r>
        <w:t xml:space="preserve">kilometriä </w:t>
      </w:r>
      <w:r>
        <w:t xml:space="preserve">St. Martinista </w:t>
      </w:r>
      <w:r>
        <w:rPr>
          <w:color w:val="A0522D"/>
        </w:rPr>
        <w:t xml:space="preserve">kaakkoon </w:t>
      </w:r>
      <w:r>
        <w:t xml:space="preserve">ja St. Kittsistä pohjoiseen</w:t>
      </w:r>
      <w:r>
        <w:rPr>
          <w:color w:val="A0522D"/>
        </w:rPr>
        <w:t xml:space="preserve">.</w:t>
      </w:r>
      <w:r>
        <w:t xml:space="preserve"> Puerto Rico sijaitsee </w:t>
      </w:r>
      <w:r>
        <w:rPr>
          <w:color w:val="228B22"/>
        </w:rPr>
        <w:t xml:space="preserve">240 kilometrin </w:t>
      </w:r>
      <w:r>
        <w:t xml:space="preserve">päässä </w:t>
      </w:r>
      <w:r>
        <w:rPr>
          <w:color w:val="191970"/>
        </w:rPr>
        <w:t xml:space="preserve">lännessä </w:t>
      </w:r>
      <w:r>
        <w:t xml:space="preserve">Suurilla Antilleilla.</w:t>
      </w:r>
    </w:p>
    <w:p>
      <w:r>
        <w:rPr>
          <w:b/>
        </w:rPr>
        <w:t xml:space="preserve">Kysymys 0</w:t>
      </w:r>
    </w:p>
    <w:p>
      <w:r>
        <w:t xml:space="preserve">Mihin maahan Saint-Barthélemy kuuluu?</w:t>
      </w:r>
    </w:p>
    <w:p>
      <w:r>
        <w:rPr>
          <w:b/>
        </w:rPr>
        <w:t xml:space="preserve">Kysymys 1</w:t>
      </w:r>
    </w:p>
    <w:p>
      <w:r>
        <w:t xml:space="preserve">Mikä on ranskankielinen lyhenne sanalle Saint-Barthélemy?</w:t>
      </w:r>
    </w:p>
    <w:p>
      <w:r>
        <w:rPr>
          <w:b/>
        </w:rPr>
        <w:t xml:space="preserve">Kysymys 2</w:t>
      </w:r>
    </w:p>
    <w:p>
      <w:r>
        <w:t xml:space="preserve">Millä kielellä Saint-Barthélemy on lyhenne St. Barts?</w:t>
      </w:r>
    </w:p>
    <w:p>
      <w:r>
        <w:rPr>
          <w:b/>
        </w:rPr>
        <w:t xml:space="preserve">Kysymys 3</w:t>
      </w:r>
    </w:p>
    <w:p>
      <w:r>
        <w:t xml:space="preserve">Millä nimellä Saint-Barthélemyn alkuperäiskansat kutsuivat saarta?</w:t>
      </w:r>
    </w:p>
    <w:p>
      <w:r>
        <w:rPr>
          <w:b/>
        </w:rPr>
        <w:t xml:space="preserve">Kysymys 4</w:t>
      </w:r>
    </w:p>
    <w:p>
      <w:r>
        <w:t xml:space="preserve">Missä suunnassa Puerto Rico sijaitsee Saint-Barthélemyn saarelta?</w:t>
      </w:r>
    </w:p>
    <w:p>
      <w:r>
        <w:rPr>
          <w:b/>
        </w:rPr>
        <w:t xml:space="preserve">Kysymys 5</w:t>
      </w:r>
    </w:p>
    <w:p>
      <w:r>
        <w:t xml:space="preserve">Kuinka kaukana St. Kitts on St. Martinista?</w:t>
      </w:r>
    </w:p>
    <w:p>
      <w:r>
        <w:rPr>
          <w:b/>
        </w:rPr>
        <w:t xml:space="preserve">Kysymys 6</w:t>
      </w:r>
    </w:p>
    <w:p>
      <w:r>
        <w:t xml:space="preserve">Kuinka kaukana Puerto Rico on St. Kittsistä?</w:t>
      </w:r>
    </w:p>
    <w:p>
      <w:r>
        <w:rPr>
          <w:b/>
        </w:rPr>
        <w:t xml:space="preserve">Kysymys 7</w:t>
      </w:r>
    </w:p>
    <w:p>
      <w:r>
        <w:t xml:space="preserve">Kuinka kaukana Saint-Barthelemy on Ranskasta?</w:t>
      </w:r>
    </w:p>
    <w:p>
      <w:r>
        <w:rPr>
          <w:b/>
        </w:rPr>
        <w:t xml:space="preserve">Kysymys 8</w:t>
      </w:r>
    </w:p>
    <w:p>
      <w:r>
        <w:t xml:space="preserve">Missä suunnassa Ranska on St. Bartsista?</w:t>
      </w:r>
    </w:p>
    <w:p>
      <w:r>
        <w:rPr>
          <w:b/>
        </w:rPr>
        <w:t xml:space="preserve">Kysymys 9</w:t>
      </w:r>
    </w:p>
    <w:p>
      <w:r>
        <w:t xml:space="preserve">Millä nimellä Puerto Ricon alkuperäiskansat kutsuivat saartaan?</w:t>
      </w:r>
    </w:p>
    <w:p>
      <w:r>
        <w:rPr>
          <w:b/>
        </w:rPr>
        <w:t xml:space="preserve">Teksti numero 1</w:t>
      </w:r>
    </w:p>
    <w:p>
      <w:r>
        <w:t xml:space="preserve">Saint Barthélemy on </w:t>
      </w:r>
      <w:r>
        <w:rPr>
          <w:color w:val="A9A9A9"/>
        </w:rPr>
        <w:t xml:space="preserve">vulkaaninen </w:t>
      </w:r>
      <w:r>
        <w:t xml:space="preserve">saari, jota ympäröivät matalat riutat, ja sen pinta-ala on 25 neliökilometriä ja väkiluku </w:t>
      </w:r>
      <w:r>
        <w:rPr>
          <w:color w:val="DCDCDC"/>
        </w:rPr>
        <w:t xml:space="preserve">9 035 </w:t>
      </w:r>
      <w:r>
        <w:t xml:space="preserve">(tammikuun </w:t>
      </w:r>
      <w:r>
        <w:rPr>
          <w:color w:val="2F4F4F"/>
        </w:rPr>
        <w:t xml:space="preserve">2011 </w:t>
      </w:r>
      <w:r>
        <w:t xml:space="preserve">arvio</w:t>
      </w:r>
      <w:r>
        <w:t xml:space="preserve">)</w:t>
      </w:r>
      <w:r>
        <w:t xml:space="preserve">. Sen pääkaupunki on </w:t>
      </w:r>
      <w:r>
        <w:rPr>
          <w:color w:val="556B2F"/>
        </w:rPr>
        <w:t xml:space="preserve">Gustavia, </w:t>
      </w:r>
      <w:r>
        <w:t xml:space="preserve">jossa sijaitsee myös saaren pääsatama. Se on ainoa Karibian saari, joka oli </w:t>
      </w:r>
      <w:r>
        <w:rPr>
          <w:color w:val="6B8E23"/>
        </w:rPr>
        <w:t xml:space="preserve">Ruotsin </w:t>
      </w:r>
      <w:r>
        <w:t xml:space="preserve">siirtomaa huomattavan pitkään; Guadeloupe oli Ruotsin vallan alla vain lyhyen aikaa Napoleonin sotien lopussa. </w:t>
      </w:r>
      <w:r>
        <w:t xml:space="preserve">Ruotsin kansallisvaakunan, </w:t>
      </w:r>
      <w:r>
        <w:rPr>
          <w:color w:val="A0522D"/>
        </w:rPr>
        <w:t xml:space="preserve">kolmen kruunun, </w:t>
      </w:r>
      <w:r>
        <w:t xml:space="preserve">symboliikkaa </w:t>
      </w:r>
      <w:r>
        <w:t xml:space="preserve">esiintyy edelleen saaren vaakunassa.</w:t>
      </w:r>
      <w:r>
        <w:t xml:space="preserve"> Kieli, keittiö ja kulttuuri ovat kuitenkin selvästi ranskalaisia. Saari on suosittu matkailukohde </w:t>
      </w:r>
      <w:r>
        <w:rPr>
          <w:color w:val="228B22"/>
        </w:rPr>
        <w:t xml:space="preserve">talvilomakaudella</w:t>
      </w:r>
      <w:r>
        <w:t xml:space="preserve">, erityisesti rikkaiden ja kuuluisien keskuudessa joulun ja uudenvuoden aikaan.</w:t>
      </w:r>
    </w:p>
    <w:p>
      <w:r>
        <w:rPr>
          <w:b/>
        </w:rPr>
        <w:t xml:space="preserve">Kysymys 0</w:t>
      </w:r>
    </w:p>
    <w:p>
      <w:r>
        <w:t xml:space="preserve">Millainen saari St. Barts on?</w:t>
      </w:r>
    </w:p>
    <w:p>
      <w:r>
        <w:rPr>
          <w:b/>
        </w:rPr>
        <w:t xml:space="preserve">Kysymys 1</w:t>
      </w:r>
    </w:p>
    <w:p>
      <w:r>
        <w:t xml:space="preserve">Mikä on St. Bartsin väkiluku?</w:t>
      </w:r>
    </w:p>
    <w:p>
      <w:r>
        <w:rPr>
          <w:b/>
        </w:rPr>
        <w:t xml:space="preserve">Kysymys 2</w:t>
      </w:r>
    </w:p>
    <w:p>
      <w:r>
        <w:t xml:space="preserve">Mikä on St. Bartsin pääkaupunki?</w:t>
      </w:r>
    </w:p>
    <w:p>
      <w:r>
        <w:rPr>
          <w:b/>
        </w:rPr>
        <w:t xml:space="preserve">Kysymys 3</w:t>
      </w:r>
    </w:p>
    <w:p>
      <w:r>
        <w:t xml:space="preserve">Millä muulla maalla kuin Ranskalla oli siirtomaita saarella huomattavan pitkään?</w:t>
      </w:r>
    </w:p>
    <w:p>
      <w:r>
        <w:rPr>
          <w:b/>
        </w:rPr>
        <w:t xml:space="preserve">Kysymys 4</w:t>
      </w:r>
    </w:p>
    <w:p>
      <w:r>
        <w:t xml:space="preserve">Milloin on vilkkainta matkailun kannalta St. Bartsissa?</w:t>
      </w:r>
    </w:p>
    <w:p>
      <w:r>
        <w:rPr>
          <w:b/>
        </w:rPr>
        <w:t xml:space="preserve">Kysymys 5</w:t>
      </w:r>
    </w:p>
    <w:p>
      <w:r>
        <w:t xml:space="preserve">Minä vuonna Guadeloupe joutui hetkeksi Ruotsin vallan alle?</w:t>
      </w:r>
    </w:p>
    <w:p>
      <w:r>
        <w:rPr>
          <w:b/>
        </w:rPr>
        <w:t xml:space="preserve">Kysymys 6</w:t>
      </w:r>
    </w:p>
    <w:p>
      <w:r>
        <w:t xml:space="preserve">Kuinka monta ihmistä asui Ruotsin siirtokunnassa?</w:t>
      </w:r>
    </w:p>
    <w:p>
      <w:r>
        <w:rPr>
          <w:b/>
        </w:rPr>
        <w:t xml:space="preserve">Kysymys 7</w:t>
      </w:r>
    </w:p>
    <w:p>
      <w:r>
        <w:t xml:space="preserve">Kuinka monta turistia vierailee Saint Barthelemyssä vuosittain?</w:t>
      </w:r>
    </w:p>
    <w:p>
      <w:r>
        <w:rPr>
          <w:b/>
        </w:rPr>
        <w:t xml:space="preserve">Kysymys 8</w:t>
      </w:r>
    </w:p>
    <w:p>
      <w:r>
        <w:t xml:space="preserve">Kuinka monta ihmistä asui Gustaviassa vuonna 2011?</w:t>
      </w:r>
    </w:p>
    <w:p>
      <w:r>
        <w:rPr>
          <w:b/>
        </w:rPr>
        <w:t xml:space="preserve">Kysymys 9</w:t>
      </w:r>
    </w:p>
    <w:p>
      <w:r>
        <w:t xml:space="preserve">Mikä oli Ranskan kansallisase?</w:t>
      </w:r>
    </w:p>
    <w:p>
      <w:r>
        <w:rPr>
          <w:b/>
        </w:rPr>
        <w:t xml:space="preserve">Teksti numero 2</w:t>
      </w:r>
    </w:p>
    <w:p>
      <w:r>
        <w:t xml:space="preserve">Saint Barthélemy oli monta vuotta ranskalainen kunta, joka oli osa </w:t>
      </w:r>
      <w:r>
        <w:rPr>
          <w:color w:val="A9A9A9"/>
        </w:rPr>
        <w:t xml:space="preserve">Guadeloupea</w:t>
      </w:r>
      <w:r>
        <w:t xml:space="preserve">, joka on Ranskan merentakainen alue ja departementti. </w:t>
      </w:r>
      <w:r>
        <w:t xml:space="preserve">Saaren asukkaat pyysivät vuonna 2003 järjestetyssä </w:t>
      </w:r>
      <w:r>
        <w:t xml:space="preserve">kansanäänestyksessä </w:t>
      </w:r>
      <w:r>
        <w:t xml:space="preserve">eroa Guadeloupen hallinnollisesta toimivallasta, ja se toteutui lopulta vuonna </w:t>
      </w:r>
      <w:r>
        <w:rPr>
          <w:color w:val="2F4F4F"/>
        </w:rPr>
        <w:t xml:space="preserve">2007</w:t>
      </w:r>
      <w:r>
        <w:t xml:space="preserve">. Saint Barthélemyn saaresta tuli merentakainen yhteisö. Sen hallintoa varten valittiin alueneuvosto, joka on antanut saarelle tietynasteisen itsemääräämisoikeuden. Kaupungintalona toiminut </w:t>
      </w:r>
      <w:r>
        <w:t xml:space="preserve">Hotel de Ville on nykyään </w:t>
      </w:r>
      <w:r>
        <w:rPr>
          <w:color w:val="556B2F"/>
        </w:rPr>
        <w:t xml:space="preserve">Hotel de la Collectivité</w:t>
      </w:r>
      <w:r>
        <w:t xml:space="preserve">. </w:t>
      </w:r>
      <w:r>
        <w:t xml:space="preserve">Saarta edustaa </w:t>
      </w:r>
      <w:r>
        <w:rPr>
          <w:color w:val="A0522D"/>
        </w:rPr>
        <w:t xml:space="preserve">Pariisissa </w:t>
      </w:r>
      <w:r>
        <w:rPr>
          <w:color w:val="6B8E23"/>
        </w:rPr>
        <w:t xml:space="preserve">senaattori</w:t>
      </w:r>
      <w:r>
        <w:t xml:space="preserve">. St. Barthélemy on säilyttänyt vapaasataman asemansa.</w:t>
      </w:r>
    </w:p>
    <w:p>
      <w:r>
        <w:rPr>
          <w:b/>
        </w:rPr>
        <w:t xml:space="preserve">Kysymys 0</w:t>
      </w:r>
    </w:p>
    <w:p>
      <w:r>
        <w:t xml:space="preserve">Mihin ranskalaiseen kuntaan St. Barts aiemmin kuului?</w:t>
      </w:r>
    </w:p>
    <w:p>
      <w:r>
        <w:rPr>
          <w:b/>
        </w:rPr>
        <w:t xml:space="preserve">Kysymys 1</w:t>
      </w:r>
    </w:p>
    <w:p>
      <w:r>
        <w:t xml:space="preserve">Milloin St. Bartsin asukkaat hakivat eroa Guadeloupesta?</w:t>
      </w:r>
    </w:p>
    <w:p>
      <w:r>
        <w:rPr>
          <w:b/>
        </w:rPr>
        <w:t xml:space="preserve">Kysymys 2</w:t>
      </w:r>
    </w:p>
    <w:p>
      <w:r>
        <w:t xml:space="preserve">Milloin St. Barts lopulta itsenäistyi?</w:t>
      </w:r>
    </w:p>
    <w:p>
      <w:r>
        <w:rPr>
          <w:b/>
        </w:rPr>
        <w:t xml:space="preserve">Kysymys 3</w:t>
      </w:r>
    </w:p>
    <w:p>
      <w:r>
        <w:t xml:space="preserve">Mikä on St. Bartsin kaupungintalona toimivan rakennuksen nykyinen nimi?</w:t>
      </w:r>
    </w:p>
    <w:p>
      <w:r>
        <w:rPr>
          <w:b/>
        </w:rPr>
        <w:t xml:space="preserve">Kysymys 4</w:t>
      </w:r>
    </w:p>
    <w:p>
      <w:r>
        <w:t xml:space="preserve">Kuka edustaa virallisesti St. Bartsia Ranskan lainsäädännössä? </w:t>
      </w:r>
    </w:p>
    <w:p>
      <w:r>
        <w:rPr>
          <w:b/>
        </w:rPr>
        <w:t xml:space="preserve">Kysymys 5</w:t>
      </w:r>
    </w:p>
    <w:p>
      <w:r>
        <w:t xml:space="preserve">Minä vuonna Guadeloupen ranskalaiskunta perustettiin?</w:t>
      </w:r>
    </w:p>
    <w:p>
      <w:r>
        <w:rPr>
          <w:b/>
        </w:rPr>
        <w:t xml:space="preserve">Kysymys 6</w:t>
      </w:r>
    </w:p>
    <w:p>
      <w:r>
        <w:t xml:space="preserve">Minä vuonna Hotel de Ville rakennettiin?</w:t>
      </w:r>
    </w:p>
    <w:p>
      <w:r>
        <w:rPr>
          <w:b/>
        </w:rPr>
        <w:t xml:space="preserve">Kysymys 7</w:t>
      </w:r>
    </w:p>
    <w:p>
      <w:r>
        <w:t xml:space="preserve">Missä kaupungissa St. Barthelemyn pääsatama sijaitsee?</w:t>
      </w:r>
    </w:p>
    <w:p>
      <w:r>
        <w:rPr>
          <w:b/>
        </w:rPr>
        <w:t xml:space="preserve">Kysymys 8</w:t>
      </w:r>
    </w:p>
    <w:p>
      <w:r>
        <w:t xml:space="preserve">Kuinka moni saaren asukkaista äänesti vuoden 2003 kansanäänestyksessä?</w:t>
      </w:r>
    </w:p>
    <w:p>
      <w:r>
        <w:rPr>
          <w:b/>
        </w:rPr>
        <w:t xml:space="preserve">Kysymys 9</w:t>
      </w:r>
    </w:p>
    <w:p>
      <w:r>
        <w:t xml:space="preserve">Minä vuonna Hotel de Villestä tuli Hotel de la Collectivite?</w:t>
      </w:r>
    </w:p>
    <w:p>
      <w:r>
        <w:rPr>
          <w:b/>
        </w:rPr>
        <w:t xml:space="preserve">Teksti numero 3</w:t>
      </w:r>
    </w:p>
    <w:p>
      <w:r>
        <w:t xml:space="preserve">St. Barthélemy </w:t>
      </w:r>
      <w:r>
        <w:t xml:space="preserve">sijaitsee noin </w:t>
      </w:r>
      <w:r>
        <w:rPr>
          <w:color w:val="DCDCDC"/>
        </w:rPr>
        <w:t xml:space="preserve">250</w:t>
      </w:r>
      <w:r>
        <w:rPr>
          <w:color w:val="A9A9A9"/>
        </w:rPr>
        <w:t xml:space="preserve"> kilometriä </w:t>
      </w:r>
      <w:r>
        <w:t xml:space="preserve">Puerto Ricosta ja läheisemmistä Neitsytsaarista itään, ja se sijaitsee Saint </w:t>
      </w:r>
      <w:r>
        <w:t xml:space="preserve">Martinin ja Anguillan saarten kaakkoispuolella. Se on yksi </w:t>
      </w:r>
      <w:r>
        <w:t xml:space="preserve">renessanssisaarista. Saint Barthélemyn erottaa Saint Martinista </w:t>
      </w:r>
      <w:r>
        <w:rPr>
          <w:color w:val="A0522D"/>
        </w:rPr>
        <w:t xml:space="preserve">Saint-Barthélemyn kanava</w:t>
      </w:r>
      <w:r>
        <w:t xml:space="preserve">. </w:t>
      </w:r>
      <w:r>
        <w:t xml:space="preserve">Se sijaitsee </w:t>
      </w:r>
      <w:r>
        <w:t xml:space="preserve">Saban ja St Eustatiuksen ko</w:t>
      </w:r>
      <w:r>
        <w:rPr>
          <w:color w:val="228B22"/>
        </w:rPr>
        <w:t xml:space="preserve">illispuolella </w:t>
      </w:r>
      <w:r>
        <w:t xml:space="preserve">ja St Kittsin pohjoispuolella</w:t>
      </w:r>
      <w:r>
        <w:rPr>
          <w:color w:val="228B22"/>
        </w:rPr>
        <w:t xml:space="preserve">. </w:t>
      </w:r>
      <w:r>
        <w:t xml:space="preserve">St Barthélemyyn kuuluu </w:t>
      </w:r>
      <w:r>
        <w:t xml:space="preserve">joitakin pieniä </w:t>
      </w:r>
      <w:r>
        <w:rPr>
          <w:color w:val="191970"/>
        </w:rPr>
        <w:t xml:space="preserve">satelliittisaaria</w:t>
      </w:r>
      <w:r>
        <w:t xml:space="preserve">, kuten Île Chevreau (Île Bonhomme), Île Frégate, Île Toc Vers, Île Tortue ja Gros Îlets (Îlots Syndare). </w:t>
      </w:r>
      <w:r>
        <w:t xml:space="preserve">Saaren pohjoisosassa, Saint-Barthélemyn kanaalissa, </w:t>
      </w:r>
      <w:r>
        <w:t xml:space="preserve">sijaitsee paljon suurempi saari, Île Fourchue. </w:t>
      </w:r>
      <w:r>
        <w:t xml:space="preserve">Muita kallioisia saarekkeita ovat Coco, Roques (eli </w:t>
      </w:r>
      <w:r>
        <w:rPr>
          <w:color w:val="483D8B"/>
        </w:rPr>
        <w:t xml:space="preserve">pienet kilpikonnakalliot)</w:t>
      </w:r>
      <w:r>
        <w:t xml:space="preserve">, Goat ja Sugarloaf.</w:t>
      </w:r>
    </w:p>
    <w:p>
      <w:r>
        <w:rPr>
          <w:b/>
        </w:rPr>
        <w:t xml:space="preserve">Kysymys 0</w:t>
      </w:r>
    </w:p>
    <w:p>
      <w:r>
        <w:t xml:space="preserve">Kuinka monta mailia Puerto Ricosta itään sijaitsee St. Barts?</w:t>
      </w:r>
    </w:p>
    <w:p>
      <w:r>
        <w:rPr>
          <w:b/>
        </w:rPr>
        <w:t xml:space="preserve">Kysymys 1</w:t>
      </w:r>
    </w:p>
    <w:p>
      <w:r>
        <w:t xml:space="preserve">Mihin saariryhmään St. Barts kuuluu?</w:t>
      </w:r>
    </w:p>
    <w:p>
      <w:r>
        <w:rPr>
          <w:b/>
        </w:rPr>
        <w:t xml:space="preserve">Kysymys 2</w:t>
      </w:r>
    </w:p>
    <w:p>
      <w:r>
        <w:t xml:space="preserve">Mikä sijaitsee St. Bartsin ja Saint Martinin saarten välissä?</w:t>
      </w:r>
    </w:p>
    <w:p>
      <w:r>
        <w:rPr>
          <w:b/>
        </w:rPr>
        <w:t xml:space="preserve">Kysymys 3</w:t>
      </w:r>
    </w:p>
    <w:p>
      <w:r>
        <w:t xml:space="preserve">Mikä on Île Frégate suhteessa St Bartsiin?</w:t>
      </w:r>
    </w:p>
    <w:p>
      <w:r>
        <w:rPr>
          <w:b/>
        </w:rPr>
        <w:t xml:space="preserve">Kysymys 4</w:t>
      </w:r>
    </w:p>
    <w:p>
      <w:r>
        <w:t xml:space="preserve">Mitä "Roques" tarkoittaa englanniksi?</w:t>
      </w:r>
    </w:p>
    <w:p>
      <w:r>
        <w:rPr>
          <w:b/>
        </w:rPr>
        <w:t xml:space="preserve">Kysymys 5</w:t>
      </w:r>
    </w:p>
    <w:p>
      <w:r>
        <w:t xml:space="preserve">Kuinka kaukana St. Bart's on Saint Martinista?</w:t>
      </w:r>
    </w:p>
    <w:p>
      <w:r>
        <w:rPr>
          <w:b/>
        </w:rPr>
        <w:t xml:space="preserve">Kysymys 6</w:t>
      </w:r>
    </w:p>
    <w:p>
      <w:r>
        <w:t xml:space="preserve">Kuinka kaukana St. Bart's on Anguillasta?</w:t>
      </w:r>
    </w:p>
    <w:p>
      <w:r>
        <w:rPr>
          <w:b/>
        </w:rPr>
        <w:t xml:space="preserve">Kysymys 7</w:t>
      </w:r>
    </w:p>
    <w:p>
      <w:r>
        <w:t xml:space="preserve">Missä suunnassa sokerilehto sijaitsee St. Bartsista?</w:t>
      </w:r>
    </w:p>
    <w:p>
      <w:r>
        <w:rPr>
          <w:b/>
        </w:rPr>
        <w:t xml:space="preserve">Kysymys 8</w:t>
      </w:r>
    </w:p>
    <w:p>
      <w:r>
        <w:t xml:space="preserve">Mihin suuntaan Cocol sijaitsee St. Bartsista?</w:t>
      </w:r>
    </w:p>
    <w:p>
      <w:r>
        <w:rPr>
          <w:b/>
        </w:rPr>
        <w:t xml:space="preserve">Kysymys 9</w:t>
      </w:r>
    </w:p>
    <w:p>
      <w:r>
        <w:t xml:space="preserve">Missä suunnassa Roques sijaitsee St. Bartsista?</w:t>
      </w:r>
    </w:p>
    <w:p>
      <w:r>
        <w:rPr>
          <w:b/>
        </w:rPr>
        <w:t xml:space="preserve">Teksti numero 4</w:t>
      </w:r>
    </w:p>
    <w:p>
      <w:r>
        <w:t xml:space="preserve">Grande Saline Bay tarjoaa tilapäisen ankkuripaikan </w:t>
      </w:r>
      <w:r>
        <w:rPr>
          <w:color w:val="A9A9A9"/>
        </w:rPr>
        <w:t xml:space="preserve">pienille </w:t>
      </w:r>
      <w:r>
        <w:t xml:space="preserve">aluksille, kun taas </w:t>
      </w:r>
      <w:r>
        <w:rPr>
          <w:color w:val="2F4F4F"/>
        </w:rPr>
        <w:t xml:space="preserve">luoteessa </w:t>
      </w:r>
      <w:r>
        <w:t xml:space="preserve">sijaitsevalla </w:t>
      </w:r>
      <w:r>
        <w:rPr>
          <w:color w:val="DCDCDC"/>
        </w:rPr>
        <w:t xml:space="preserve">Colombier Baylla </w:t>
      </w:r>
      <w:r>
        <w:t xml:space="preserve">on </w:t>
      </w:r>
      <w:r>
        <w:rPr>
          <w:color w:val="556B2F"/>
        </w:rPr>
        <w:t xml:space="preserve">4 syynin </w:t>
      </w:r>
      <w:r>
        <w:t xml:space="preserve">syvyys lähellä sisäänkäynnin puoliväliä</w:t>
      </w:r>
      <w:r>
        <w:rPr>
          <w:color w:val="2F4F4F"/>
        </w:rPr>
        <w:t xml:space="preserve">.</w:t>
      </w:r>
      <w:r>
        <w:t xml:space="preserve"> St Jeanin lahden lahdella on kapea leikkaus riutan läpi. </w:t>
      </w:r>
      <w:r>
        <w:t xml:space="preserve">Saaren </w:t>
      </w:r>
      <w:r>
        <w:t xml:space="preserve">pohjois- ja </w:t>
      </w:r>
      <w:r>
        <w:t xml:space="preserve">itäpuolta reunustaa lyhyellä etäisyydellä rannasta </w:t>
      </w:r>
      <w:r>
        <w:rPr>
          <w:color w:val="A0522D"/>
        </w:rPr>
        <w:t xml:space="preserve">näkyvä koralliriutta</w:t>
      </w:r>
      <w:r>
        <w:t xml:space="preserve">. </w:t>
      </w:r>
      <w:r>
        <w:t xml:space="preserve">Riutat ovat enimmäkseen </w:t>
      </w:r>
      <w:r>
        <w:rPr>
          <w:color w:val="228B22"/>
        </w:rPr>
        <w:t xml:space="preserve">matalassa </w:t>
      </w:r>
      <w:r>
        <w:t xml:space="preserve">vedessä ja näkyvät selvästi</w:t>
      </w:r>
      <w:r>
        <w:t xml:space="preserve">.</w:t>
      </w:r>
      <w:r>
        <w:t xml:space="preserve"> Rannikkoalueilla on runsaasti rantoja, ja monilla niistä on rannalla riuttoja, joista osa on osa </w:t>
      </w:r>
      <w:r>
        <w:rPr>
          <w:color w:val="191970"/>
        </w:rPr>
        <w:t xml:space="preserve">merensuojelualuetta</w:t>
      </w:r>
      <w:r>
        <w:t xml:space="preserve">.</w:t>
      </w:r>
    </w:p>
    <w:p>
      <w:r>
        <w:rPr>
          <w:b/>
        </w:rPr>
        <w:t xml:space="preserve">Kysymys 0</w:t>
      </w:r>
    </w:p>
    <w:p>
      <w:r>
        <w:t xml:space="preserve">Mikä on St Bartsin syvimmän lahden nimi?</w:t>
      </w:r>
    </w:p>
    <w:p>
      <w:r>
        <w:rPr>
          <w:b/>
        </w:rPr>
        <w:t xml:space="preserve">Kysymys 1</w:t>
      </w:r>
    </w:p>
    <w:p>
      <w:r>
        <w:t xml:space="preserve">Grande Saline Bay tarjoaa laituripaikan minkälaisille veneille?</w:t>
      </w:r>
    </w:p>
    <w:p>
      <w:r>
        <w:rPr>
          <w:b/>
        </w:rPr>
        <w:t xml:space="preserve">Kysymys 2</w:t>
      </w:r>
    </w:p>
    <w:p>
      <w:r>
        <w:t xml:space="preserve">Mikä reunustaa St. Bartsin pohjois- ja itäpuolta?</w:t>
      </w:r>
    </w:p>
    <w:p>
      <w:r>
        <w:rPr>
          <w:b/>
        </w:rPr>
        <w:t xml:space="preserve">Kysymys 3</w:t>
      </w:r>
    </w:p>
    <w:p>
      <w:r>
        <w:t xml:space="preserve">Riutat ovat lähes aina minkälaisessa vedessä?</w:t>
      </w:r>
    </w:p>
    <w:p>
      <w:r>
        <w:rPr>
          <w:b/>
        </w:rPr>
        <w:t xml:space="preserve">Kysymys 4</w:t>
      </w:r>
    </w:p>
    <w:p>
      <w:r>
        <w:t xml:space="preserve">Mihin osa St. Bartsin rannikon riutoista kuuluu?</w:t>
      </w:r>
    </w:p>
    <w:p>
      <w:r>
        <w:rPr>
          <w:b/>
        </w:rPr>
        <w:t xml:space="preserve">Kysymys 5</w:t>
      </w:r>
    </w:p>
    <w:p>
      <w:r>
        <w:t xml:space="preserve">Kuinka syvä Grande Saline Bay on?</w:t>
      </w:r>
    </w:p>
    <w:p>
      <w:r>
        <w:rPr>
          <w:b/>
        </w:rPr>
        <w:t xml:space="preserve">Kysymys 6</w:t>
      </w:r>
    </w:p>
    <w:p>
      <w:r>
        <w:t xml:space="preserve">Kuinka syvä St. Jeanin lahti on?</w:t>
      </w:r>
    </w:p>
    <w:p>
      <w:r>
        <w:rPr>
          <w:b/>
        </w:rPr>
        <w:t xml:space="preserve">Kysymys 7</w:t>
      </w:r>
    </w:p>
    <w:p>
      <w:r>
        <w:t xml:space="preserve">Kuinka syvällä useimmat koralliriutat sijaitsevat?</w:t>
      </w:r>
    </w:p>
    <w:p>
      <w:r>
        <w:rPr>
          <w:b/>
        </w:rPr>
        <w:t xml:space="preserve">Kysymys 8</w:t>
      </w:r>
    </w:p>
    <w:p>
      <w:r>
        <w:t xml:space="preserve">Missä suunnassa St Jeanin lahti sijaitsee Colombierin lahdesta?</w:t>
      </w:r>
    </w:p>
    <w:p>
      <w:r>
        <w:rPr>
          <w:b/>
        </w:rPr>
        <w:t xml:space="preserve">Kysymys 9</w:t>
      </w:r>
    </w:p>
    <w:p>
      <w:r>
        <w:t xml:space="preserve">Missä suunnassa Grande Saline Bay sijaitsee St Jean Baysta?</w:t>
      </w:r>
    </w:p>
    <w:p>
      <w:r>
        <w:rPr>
          <w:b/>
        </w:rPr>
        <w:t xml:space="preserve">Teksti numero 5</w:t>
      </w:r>
    </w:p>
    <w:p>
      <w:r>
        <w:t xml:space="preserve">Julkisia rantoja </w:t>
      </w:r>
      <w:r>
        <w:t xml:space="preserve">on peräti </w:t>
      </w:r>
      <w:r>
        <w:rPr>
          <w:color w:val="A9A9A9"/>
        </w:rPr>
        <w:t xml:space="preserve">22 </w:t>
      </w:r>
      <w:r>
        <w:t xml:space="preserve">(useimmat St Barthélémyn rannat tunnetaan nimellä "Anse de..." jne.), joista </w:t>
      </w:r>
      <w:r>
        <w:rPr>
          <w:color w:val="DCDCDC"/>
        </w:rPr>
        <w:t xml:space="preserve">15:n </w:t>
      </w:r>
      <w:r>
        <w:t xml:space="preserve">katsotaan soveltuvan uimiseen. Ne on luokiteltu ja jaettu kahteen ryhmään, </w:t>
      </w:r>
      <w:r>
        <w:t xml:space="preserve">leeward-puolelle (rauhalliset vedet, joita itse saari suojaa) ja </w:t>
      </w:r>
      <w:r>
        <w:t xml:space="preserve">windward-puolelle (joista osa on kukkuloiden ja riuttojen suojaamia). Tuulenpuoleiset rannat ovat suosittuja </w:t>
      </w:r>
      <w:r>
        <w:rPr>
          <w:color w:val="6B8E23"/>
        </w:rPr>
        <w:t xml:space="preserve">purjelautailuun</w:t>
      </w:r>
      <w:r>
        <w:t xml:space="preserve">. St Jeanin ranta soveltuu vesiurheiluun, ja sitä varten on luotu tiloja. Lorientin pitkällä rannalla on varjoa ja se on rauhallinen ranta St Jeaniin verrattuna.</w:t>
      </w:r>
    </w:p>
    <w:p>
      <w:r>
        <w:rPr>
          <w:b/>
        </w:rPr>
        <w:t xml:space="preserve">Kysymys 0</w:t>
      </w:r>
    </w:p>
    <w:p>
      <w:r>
        <w:t xml:space="preserve">Kuinka monta julkista rantaa St. Bartsissa on?</w:t>
      </w:r>
    </w:p>
    <w:p>
      <w:r>
        <w:rPr>
          <w:b/>
        </w:rPr>
        <w:t xml:space="preserve">Kysymys 1</w:t>
      </w:r>
    </w:p>
    <w:p>
      <w:r>
        <w:t xml:space="preserve">Kuinka moni St. Bartsin ranta on uimiseen sopiva?</w:t>
      </w:r>
    </w:p>
    <w:p>
      <w:r>
        <w:rPr>
          <w:b/>
        </w:rPr>
        <w:t xml:space="preserve">Kysymys 2</w:t>
      </w:r>
    </w:p>
    <w:p>
      <w:r>
        <w:t xml:space="preserve">Minkä niminen on se osa saaresta, jota itse saari suojaa mereltä?</w:t>
      </w:r>
    </w:p>
    <w:p>
      <w:r>
        <w:rPr>
          <w:b/>
        </w:rPr>
        <w:t xml:space="preserve">Kysymys 3</w:t>
      </w:r>
    </w:p>
    <w:p>
      <w:r>
        <w:t xml:space="preserve">Millä nimellä kutsutaan sitä osaa saaresta, joka on avoin myrskyille ja koville merituulille?</w:t>
      </w:r>
    </w:p>
    <w:p>
      <w:r>
        <w:rPr>
          <w:b/>
        </w:rPr>
        <w:t xml:space="preserve">Kysymys 4</w:t>
      </w:r>
    </w:p>
    <w:p>
      <w:r>
        <w:t xml:space="preserve">Minkälaista toimintaa harrastetaan St. Bartsin tuulenpuoleisella puolella?</w:t>
      </w:r>
    </w:p>
    <w:p>
      <w:r>
        <w:rPr>
          <w:b/>
        </w:rPr>
        <w:t xml:space="preserve">Kysymys 5</w:t>
      </w:r>
    </w:p>
    <w:p>
      <w:r>
        <w:t xml:space="preserve">Kuinka monta leeward-puoleista rantaa on?</w:t>
      </w:r>
    </w:p>
    <w:p>
      <w:r>
        <w:rPr>
          <w:b/>
        </w:rPr>
        <w:t xml:space="preserve">Kysymys 6</w:t>
      </w:r>
    </w:p>
    <w:p>
      <w:r>
        <w:t xml:space="preserve">Kuinka monta tuulen puoleista rantaa on?</w:t>
      </w:r>
    </w:p>
    <w:p>
      <w:r>
        <w:rPr>
          <w:b/>
        </w:rPr>
        <w:t xml:space="preserve">Kysymys 7</w:t>
      </w:r>
    </w:p>
    <w:p>
      <w:r>
        <w:t xml:space="preserve">Miksi leeward-puolen rannat ovat suosittuja?</w:t>
      </w:r>
    </w:p>
    <w:p>
      <w:r>
        <w:rPr>
          <w:b/>
        </w:rPr>
        <w:t xml:space="preserve">Kysymys 8</w:t>
      </w:r>
    </w:p>
    <w:p>
      <w:r>
        <w:t xml:space="preserve">Millä puolella saarta Lorientin ranta sijaitsee?</w:t>
      </w:r>
    </w:p>
    <w:p>
      <w:r>
        <w:rPr>
          <w:b/>
        </w:rPr>
        <w:t xml:space="preserve">Kysymys 9</w:t>
      </w:r>
    </w:p>
    <w:p>
      <w:r>
        <w:t xml:space="preserve">Millä puolella saarta St Jeanin ranta sijaitsee?</w:t>
      </w:r>
    </w:p>
    <w:p>
      <w:r>
        <w:rPr>
          <w:b/>
        </w:rPr>
        <w:t xml:space="preserve">Teksti numero 6</w:t>
      </w:r>
    </w:p>
    <w:p>
      <w:r>
        <w:t xml:space="preserve">Saaren pinta-ala on 25 neliökilometriä (</w:t>
      </w:r>
      <w:r>
        <w:rPr>
          <w:color w:val="A9A9A9"/>
        </w:rPr>
        <w:t xml:space="preserve">2 500 </w:t>
      </w:r>
      <w:r>
        <w:t xml:space="preserve">ha). Saaren itäpuoli on kosteampi kuin länsipuoli. Vaikka ilmasto on pääosin </w:t>
      </w:r>
      <w:r>
        <w:rPr>
          <w:color w:val="DCDCDC"/>
        </w:rPr>
        <w:t xml:space="preserve">kuiva</w:t>
      </w:r>
      <w:r>
        <w:t xml:space="preserve">, sademäärä on keskimäärin </w:t>
      </w:r>
      <w:r>
        <w:rPr>
          <w:color w:val="2F4F4F"/>
        </w:rPr>
        <w:t xml:space="preserve">1000 mm </w:t>
      </w:r>
      <w:r>
        <w:rPr>
          <w:color w:val="556B2F"/>
        </w:rPr>
        <w:t xml:space="preserve">vuodessa, </w:t>
      </w:r>
      <w:r>
        <w:t xml:space="preserve">mutta se vaihtelee huomattavasti maaston mukaan. Kesä on toukokuusta </w:t>
      </w:r>
      <w:r>
        <w:rPr>
          <w:color w:val="6B8E23"/>
        </w:rPr>
        <w:t xml:space="preserve">marraskuuhun, </w:t>
      </w:r>
      <w:r>
        <w:t xml:space="preserve">joka on myös sadekausi. Talvi joulukuusta huhtikuuhun on kuiva kausi. Auringonpaiste on hyvin yleistä lähes koko vuoden ajan ja jopa sadekauden aikana. Kosteus ei kuitenkaan ole kovin korkea tuulten vuoksi. Keskilämpötila on noin 25 °C, ja päivälämpötilat nousevat 32 °C:een. Tammikuun keskilämpötila on 28 °C ja </w:t>
      </w:r>
      <w:r>
        <w:rPr>
          <w:color w:val="A0522D"/>
        </w:rPr>
        <w:t xml:space="preserve">22 °C, </w:t>
      </w:r>
      <w:r>
        <w:t xml:space="preserve">heinäkuun </w:t>
      </w:r>
      <w:r>
        <w:t xml:space="preserve">keskilämpötila </w:t>
      </w:r>
      <w:r>
        <w:t xml:space="preserve">on 30 °C ja </w:t>
      </w:r>
      <w:r>
        <w:rPr>
          <w:color w:val="228B22"/>
        </w:rPr>
        <w:t xml:space="preserve">24 °C</w:t>
      </w:r>
      <w:r>
        <w:t xml:space="preserve">. </w:t>
      </w:r>
      <w:r>
        <w:t xml:space="preserve">Alin mitattu yölämpötila on </w:t>
      </w:r>
      <w:r>
        <w:rPr>
          <w:color w:val="191970"/>
        </w:rPr>
        <w:t xml:space="preserve">13 °C</w:t>
      </w:r>
      <w:r>
        <w:t xml:space="preserve">. Karibianmeren vesien lämpötila lähistöllä on yleensä noin 27 °C.</w:t>
      </w:r>
    </w:p>
    <w:p>
      <w:r>
        <w:rPr>
          <w:b/>
        </w:rPr>
        <w:t xml:space="preserve">Kysymys 0</w:t>
      </w:r>
    </w:p>
    <w:p>
      <w:r>
        <w:t xml:space="preserve">Millainen ilmasto St. Bartsilla on tyypillisesti?</w:t>
      </w:r>
    </w:p>
    <w:p>
      <w:r>
        <w:rPr>
          <w:b/>
        </w:rPr>
        <w:t xml:space="preserve">Kysymys 1</w:t>
      </w:r>
    </w:p>
    <w:p>
      <w:r>
        <w:t xml:space="preserve">Kuinka monta hehtaaria saarella on yhteensä?</w:t>
      </w:r>
    </w:p>
    <w:p>
      <w:r>
        <w:rPr>
          <w:b/>
        </w:rPr>
        <w:t xml:space="preserve">Kysymys 2</w:t>
      </w:r>
    </w:p>
    <w:p>
      <w:r>
        <w:t xml:space="preserve">Kuinka paljon St. Bartsissa sataa keskimäärin vuodessa?</w:t>
      </w:r>
    </w:p>
    <w:p>
      <w:r>
        <w:rPr>
          <w:b/>
        </w:rPr>
        <w:t xml:space="preserve">Kysymys 3</w:t>
      </w:r>
    </w:p>
    <w:p>
      <w:r>
        <w:t xml:space="preserve">Milloin kesä päättyy St. Bartsilla?</w:t>
      </w:r>
    </w:p>
    <w:p>
      <w:r>
        <w:rPr>
          <w:b/>
        </w:rPr>
        <w:t xml:space="preserve">Kysymys 4</w:t>
      </w:r>
    </w:p>
    <w:p>
      <w:r>
        <w:t xml:space="preserve">Mikä on alhaisin St. Bartsilla mitattu yölämpötila?</w:t>
      </w:r>
    </w:p>
    <w:p>
      <w:r>
        <w:rPr>
          <w:b/>
        </w:rPr>
        <w:t xml:space="preserve">Kysymys 5</w:t>
      </w:r>
    </w:p>
    <w:p>
      <w:r>
        <w:t xml:space="preserve">Paljonko itäpuolella sataa vettä keskimäärin vuodessa?</w:t>
      </w:r>
    </w:p>
    <w:p>
      <w:r>
        <w:rPr>
          <w:b/>
        </w:rPr>
        <w:t xml:space="preserve">Kysymys 6</w:t>
      </w:r>
    </w:p>
    <w:p>
      <w:r>
        <w:t xml:space="preserve">Kuinka paljon sadetta tulee keskimäärin kuivana kautena?</w:t>
      </w:r>
    </w:p>
    <w:p>
      <w:r>
        <w:rPr>
          <w:b/>
        </w:rPr>
        <w:t xml:space="preserve">Kysymys 7</w:t>
      </w:r>
    </w:p>
    <w:p>
      <w:r>
        <w:t xml:space="preserve">Mikä on keskilämpötila koko kuivana kautena?</w:t>
      </w:r>
    </w:p>
    <w:p>
      <w:r>
        <w:rPr>
          <w:b/>
        </w:rPr>
        <w:t xml:space="preserve">Kysymys 8</w:t>
      </w:r>
    </w:p>
    <w:p>
      <w:r>
        <w:t xml:space="preserve">Mikä on keskimääräinen lämpötila koko sadekauden ajan?</w:t>
      </w:r>
    </w:p>
    <w:p>
      <w:r>
        <w:rPr>
          <w:b/>
        </w:rPr>
        <w:t xml:space="preserve">Kysymys 9</w:t>
      </w:r>
    </w:p>
    <w:p>
      <w:r>
        <w:t xml:space="preserve">Kuinka paljon sadetta sataa vuosittain keskimäärin sadekauden aikana?</w:t>
      </w:r>
    </w:p>
    <w:p>
      <w:r>
        <w:rPr>
          <w:b/>
        </w:rPr>
        <w:t xml:space="preserve">Teksti numero 7</w:t>
      </w:r>
    </w:p>
    <w:p>
      <w:r>
        <w:rPr>
          <w:color w:val="A9A9A9"/>
        </w:rPr>
        <w:t xml:space="preserve">Saint-Barthélemyn</w:t>
      </w:r>
      <w:r>
        <w:t xml:space="preserve"> asukkaat </w:t>
      </w:r>
      <w:r>
        <w:t xml:space="preserve">ovat </w:t>
      </w:r>
      <w:r>
        <w:rPr>
          <w:color w:val="DCDCDC"/>
        </w:rPr>
        <w:t xml:space="preserve">Ranskan </w:t>
      </w:r>
      <w:r>
        <w:t xml:space="preserve">kansalaisia ja työskentelevät saarella sijaitsevissa laitoksissa. Useimmat heistä ovat ensimmäisten uudisasukkaiden jälkeläisiä, jotka ovat bretagnelaista, normannilaista, poitevinilaista, Saintongeais'n ja Angevinin sukua. </w:t>
      </w:r>
      <w:r>
        <w:rPr>
          <w:color w:val="2F4F4F"/>
        </w:rPr>
        <w:t xml:space="preserve">Ranskan kieli </w:t>
      </w:r>
      <w:r>
        <w:t xml:space="preserve">on väestön äidinkieli. Hotelleissa ja ravintoloissa ymmärretään englantia, ja pieni englanninkielinen väestö on asunut Gustaviassa jo vuosia. Saint Barthélemyn ranskan kielen patois-kieltä puhuu noin </w:t>
      </w:r>
      <w:r>
        <w:rPr>
          <w:color w:val="556B2F"/>
        </w:rPr>
        <w:t xml:space="preserve">500-700 </w:t>
      </w:r>
      <w:r>
        <w:t xml:space="preserve">ihmistä saaren leeward-osassa, ja se on pinnallisesti sukua Quebecin ranskan kielelle, kun taas créole-ranskaa puhutaan vain </w:t>
      </w:r>
      <w:r>
        <w:rPr>
          <w:color w:val="6B8E23"/>
        </w:rPr>
        <w:t xml:space="preserve">tuulen puolella</w:t>
      </w:r>
      <w:r>
        <w:t xml:space="preserve">. </w:t>
      </w:r>
      <w:r>
        <w:t xml:space="preserve">Toisin kuin muissa Karibian alueen väestöissä, kielipreferenssi créole- ja patois-kielen välillä on maantieteellisesti eikä </w:t>
      </w:r>
      <w:r>
        <w:rPr>
          <w:color w:val="A0522D"/>
        </w:rPr>
        <w:t xml:space="preserve">rodullisesti </w:t>
      </w:r>
      <w:r>
        <w:t xml:space="preserve">määräytynyt.</w:t>
      </w:r>
    </w:p>
    <w:p>
      <w:r>
        <w:rPr>
          <w:b/>
        </w:rPr>
        <w:t xml:space="preserve">Kysymys 0</w:t>
      </w:r>
    </w:p>
    <w:p>
      <w:r>
        <w:t xml:space="preserve">Miksi St. Bartsin asukkaita kutsutaan?</w:t>
      </w:r>
    </w:p>
    <w:p>
      <w:r>
        <w:rPr>
          <w:b/>
        </w:rPr>
        <w:t xml:space="preserve">Kysymys 1</w:t>
      </w:r>
    </w:p>
    <w:p>
      <w:r>
        <w:t xml:space="preserve">Minkä kansakunnan kansalaisia St. Bartsin asukkaat ovat?</w:t>
      </w:r>
    </w:p>
    <w:p>
      <w:r>
        <w:rPr>
          <w:b/>
        </w:rPr>
        <w:t xml:space="preserve">Kysymys 2</w:t>
      </w:r>
    </w:p>
    <w:p>
      <w:r>
        <w:t xml:space="preserve">Mikä on St. Bartsin äidinkieli?</w:t>
      </w:r>
    </w:p>
    <w:p>
      <w:r>
        <w:rPr>
          <w:b/>
        </w:rPr>
        <w:t xml:space="preserve">Kysymys 3</w:t>
      </w:r>
    </w:p>
    <w:p>
      <w:r>
        <w:t xml:space="preserve">Miten Patois ja kreoliranskan välinen määrittely yleensä määräytyy?</w:t>
      </w:r>
    </w:p>
    <w:p>
      <w:r>
        <w:rPr>
          <w:b/>
        </w:rPr>
        <w:t xml:space="preserve">Kysymys 4</w:t>
      </w:r>
    </w:p>
    <w:p>
      <w:r>
        <w:t xml:space="preserve">Kuinka moni puhuu patois-ranskaa St. Bartsissa?</w:t>
      </w:r>
    </w:p>
    <w:p>
      <w:r>
        <w:rPr>
          <w:b/>
        </w:rPr>
        <w:t xml:space="preserve">Kysymys 5</w:t>
      </w:r>
    </w:p>
    <w:p>
      <w:r>
        <w:t xml:space="preserve">Kuinka moni puhuu englantia Saint-Barthelemyllä?</w:t>
      </w:r>
    </w:p>
    <w:p>
      <w:r>
        <w:rPr>
          <w:b/>
        </w:rPr>
        <w:t xml:space="preserve">Kysymys 6</w:t>
      </w:r>
    </w:p>
    <w:p>
      <w:r>
        <w:t xml:space="preserve">Kuinka paljon englanninkielisiä on Saint-Barthelemyllä?</w:t>
      </w:r>
    </w:p>
    <w:p>
      <w:r>
        <w:rPr>
          <w:b/>
        </w:rPr>
        <w:t xml:space="preserve">Kysymys 7</w:t>
      </w:r>
    </w:p>
    <w:p>
      <w:r>
        <w:t xml:space="preserve">Kuinka monta ihmistä ensimmäiset uudisasukkaat olivat?</w:t>
      </w:r>
    </w:p>
    <w:p>
      <w:r>
        <w:rPr>
          <w:b/>
        </w:rPr>
        <w:t xml:space="preserve">Kysymys 8</w:t>
      </w:r>
    </w:p>
    <w:p>
      <w:r>
        <w:t xml:space="preserve">Kuinka moni puhuu kreoliranskaa?</w:t>
      </w:r>
    </w:p>
    <w:p>
      <w:r>
        <w:rPr>
          <w:b/>
        </w:rPr>
        <w:t xml:space="preserve">Kysymys 9</w:t>
      </w:r>
    </w:p>
    <w:p>
      <w:r>
        <w:t xml:space="preserve">Millä puolella saarta englanninkielinen yhteisö asuu?</w:t>
      </w:r>
    </w:p>
    <w:p>
      <w:r>
        <w:rPr>
          <w:b/>
        </w:rPr>
        <w:t xml:space="preserve">Teksti numero 8</w:t>
      </w:r>
    </w:p>
    <w:p>
      <w:r>
        <w:t xml:space="preserve">Ranskan parlamentti hyväksyi 7. helmikuuta 2007 lakiehdotuksen, jolla </w:t>
      </w:r>
      <w:r>
        <w:t xml:space="preserve">sekä St. Barthélemylle että (erikseen) sen naapurimaalle </w:t>
      </w:r>
      <w:r>
        <w:rPr>
          <w:color w:val="DCDCDC"/>
        </w:rPr>
        <w:t xml:space="preserve">Saint Martinille </w:t>
      </w:r>
      <w:r>
        <w:t xml:space="preserve">myönnettiin </w:t>
      </w:r>
      <w:r>
        <w:t xml:space="preserve">YMJ-asema</w:t>
      </w:r>
      <w:r>
        <w:t xml:space="preserve">. </w:t>
      </w:r>
      <w:r>
        <w:t xml:space="preserve">Uusi asema tuli voimaan </w:t>
      </w:r>
      <w:r>
        <w:rPr>
          <w:color w:val="2F4F4F"/>
        </w:rPr>
        <w:t xml:space="preserve">15. heinäkuuta 2007</w:t>
      </w:r>
      <w:r>
        <w:t xml:space="preserve">, kun ensimmäinen alueneuvosto valittiin lain mukaisesti. </w:t>
      </w:r>
      <w:r>
        <w:t xml:space="preserve">Saarella on presidentti (joka valitaan joka </w:t>
      </w:r>
      <w:r>
        <w:rPr>
          <w:color w:val="556B2F"/>
        </w:rPr>
        <w:t xml:space="preserve">viides vuosi)</w:t>
      </w:r>
      <w:r>
        <w:t xml:space="preserve">, </w:t>
      </w:r>
      <w:r>
        <w:rPr>
          <w:color w:val="6B8E23"/>
        </w:rPr>
        <w:t xml:space="preserve">yksikamarinen alueneuvosto, </w:t>
      </w:r>
      <w:r>
        <w:t xml:space="preserve">johon kuuluu </w:t>
      </w:r>
      <w:r>
        <w:rPr>
          <w:color w:val="A0522D"/>
        </w:rPr>
        <w:t xml:space="preserve">19 </w:t>
      </w:r>
      <w:r>
        <w:t xml:space="preserve">jäsentä, jotka valitaan </w:t>
      </w:r>
      <w:r>
        <w:rPr>
          <w:color w:val="228B22"/>
        </w:rPr>
        <w:t xml:space="preserve">kansanäänestyksellä </w:t>
      </w:r>
      <w:r>
        <w:t xml:space="preserve">ja joiden toimikausi on viisi vuotta, sekä seitsemänjäseninen toimeenpaneva neuvosto. Vaalit näihin neuvostoihin järjestettiin ensimmäisen kerran </w:t>
      </w:r>
      <w:r>
        <w:rPr>
          <w:color w:val="191970"/>
        </w:rPr>
        <w:t xml:space="preserve">1. heinäkuuta 2007</w:t>
      </w:r>
      <w:r>
        <w:t xml:space="preserve">, ja viimeiset vaalit pidettiin </w:t>
      </w:r>
      <w:r>
        <w:rPr>
          <w:color w:val="8B0000"/>
        </w:rPr>
        <w:t xml:space="preserve">maaliskuussa 2012</w:t>
      </w:r>
      <w:r>
        <w:t xml:space="preserve">.</w:t>
      </w:r>
    </w:p>
    <w:p>
      <w:r>
        <w:rPr>
          <w:b/>
        </w:rPr>
        <w:t xml:space="preserve">Kysymys 0</w:t>
      </w:r>
    </w:p>
    <w:p>
      <w:r>
        <w:t xml:space="preserve">Mille saarelle St. Bartsin lisäksi Ranska myönsi vuonna 2007 KOM-aseman?</w:t>
      </w:r>
    </w:p>
    <w:p>
      <w:r>
        <w:rPr>
          <w:b/>
        </w:rPr>
        <w:t xml:space="preserve">Kysymys 1</w:t>
      </w:r>
    </w:p>
    <w:p>
      <w:r>
        <w:t xml:space="preserve">Milloin St. Bartsin YMJ-asema tuli voimaan?</w:t>
      </w:r>
    </w:p>
    <w:p>
      <w:r>
        <w:rPr>
          <w:b/>
        </w:rPr>
        <w:t xml:space="preserve">Kysymys 2</w:t>
      </w:r>
    </w:p>
    <w:p>
      <w:r>
        <w:t xml:space="preserve">Kuinka monta vuotta presidentti on virassa St. Bartsilla?</w:t>
      </w:r>
    </w:p>
    <w:p>
      <w:r>
        <w:rPr>
          <w:b/>
        </w:rPr>
        <w:t xml:space="preserve">Kysymys 3</w:t>
      </w:r>
    </w:p>
    <w:p>
      <w:r>
        <w:t xml:space="preserve">Kuinka monta ihmistä alueneuvostossa on?</w:t>
      </w:r>
    </w:p>
    <w:p>
      <w:r>
        <w:rPr>
          <w:b/>
        </w:rPr>
        <w:t xml:space="preserve">Kysymys 4</w:t>
      </w:r>
    </w:p>
    <w:p>
      <w:r>
        <w:t xml:space="preserve">Milloin järjestettiin edelliset vaalit toimeenpanevan neuvoston tehtäviin?</w:t>
      </w:r>
    </w:p>
    <w:p>
      <w:r>
        <w:rPr>
          <w:b/>
        </w:rPr>
        <w:t xml:space="preserve">Kysymys 5</w:t>
      </w:r>
    </w:p>
    <w:p>
      <w:r>
        <w:t xml:space="preserve">Mistä COM on lyhenne?</w:t>
      </w:r>
    </w:p>
    <w:p>
      <w:r>
        <w:rPr>
          <w:b/>
        </w:rPr>
        <w:t xml:space="preserve">Kysymys 6</w:t>
      </w:r>
    </w:p>
    <w:p>
      <w:r>
        <w:t xml:space="preserve">Minä päivänä ensimmäinen presidentti aloitti kautensa?</w:t>
      </w:r>
    </w:p>
    <w:p>
      <w:r>
        <w:rPr>
          <w:b/>
        </w:rPr>
        <w:t xml:space="preserve">Kysymys 7</w:t>
      </w:r>
    </w:p>
    <w:p>
      <w:r>
        <w:t xml:space="preserve">Miten presidentti valitaan?</w:t>
      </w:r>
    </w:p>
    <w:p>
      <w:r>
        <w:rPr>
          <w:b/>
        </w:rPr>
        <w:t xml:space="preserve">Kysymys 8</w:t>
      </w:r>
    </w:p>
    <w:p>
      <w:r>
        <w:t xml:space="preserve">Miten toimeenpanevan neuvoston jäsenet valitaan?</w:t>
      </w:r>
    </w:p>
    <w:p>
      <w:r>
        <w:rPr>
          <w:b/>
        </w:rPr>
        <w:t xml:space="preserve">Kysymys 9</w:t>
      </w:r>
    </w:p>
    <w:p>
      <w:r>
        <w:t xml:space="preserve">Mikä oli St. Barthelemyn asema ennen 7. helmikuuta 2007?</w:t>
      </w:r>
    </w:p>
    <w:p>
      <w:r>
        <w:rPr>
          <w:b/>
        </w:rPr>
        <w:t xml:space="preserve">Teksti numero 9</w:t>
      </w:r>
    </w:p>
    <w:p>
      <w:r>
        <w:rPr>
          <w:color w:val="A9A9A9"/>
        </w:rPr>
        <w:t xml:space="preserve">Yksi </w:t>
      </w:r>
      <w:r>
        <w:t xml:space="preserve">senaattori edustaa saarta Ranskan senaatissa. Ensimmäiset vaalit pidettiin </w:t>
      </w:r>
      <w:r>
        <w:rPr>
          <w:color w:val="DCDCDC"/>
        </w:rPr>
        <w:t xml:space="preserve">21. </w:t>
      </w:r>
      <w:r>
        <w:t xml:space="preserve">syyskuuta </w:t>
      </w:r>
      <w:r>
        <w:rPr>
          <w:color w:val="2F4F4F"/>
        </w:rPr>
        <w:t xml:space="preserve">2008 </w:t>
      </w:r>
      <w:r>
        <w:t xml:space="preserve">ja viimeiset vaalit </w:t>
      </w:r>
      <w:r>
        <w:rPr>
          <w:color w:val="556B2F"/>
        </w:rPr>
        <w:t xml:space="preserve">syyskuussa 2014</w:t>
      </w:r>
      <w:r>
        <w:t xml:space="preserve">. </w:t>
      </w:r>
      <w:r>
        <w:t xml:space="preserve">St. Barthélemysta tuli </w:t>
      </w:r>
      <w:r>
        <w:rPr>
          <w:color w:val="6B8E23"/>
        </w:rPr>
        <w:t xml:space="preserve">Euroopan unionin </w:t>
      </w:r>
      <w:r>
        <w:t xml:space="preserve">merentakainen alue </w:t>
      </w:r>
      <w:r>
        <w:t xml:space="preserve">1. tammikuuta </w:t>
      </w:r>
      <w:r>
        <w:rPr>
          <w:color w:val="A0522D"/>
        </w:rPr>
        <w:t xml:space="preserve">2012</w:t>
      </w:r>
      <w:r>
        <w:t xml:space="preserve">, mutta saaren asukkaat ovat edelleen Ranskan kansalaisia, joilla on EU:n kansalaisuus ja EU-passi. Ranska vastaa saaren puolustuksesta, ja siksi se on sijoittanut saarelle kuusi poliisia ja </w:t>
      </w:r>
      <w:r>
        <w:rPr>
          <w:color w:val="228B22"/>
        </w:rPr>
        <w:t xml:space="preserve">kolmetoista </w:t>
      </w:r>
      <w:r>
        <w:t xml:space="preserve">santarmia </w:t>
      </w:r>
      <w:r>
        <w:t xml:space="preserve">käsittävän turvallisuusjoukon </w:t>
      </w:r>
      <w:r>
        <w:t xml:space="preserve">(</w:t>
      </w:r>
      <w:r>
        <w:rPr>
          <w:color w:val="191970"/>
        </w:rPr>
        <w:t xml:space="preserve">kaksi vuotta)</w:t>
      </w:r>
      <w:r>
        <w:t xml:space="preserve">.</w:t>
      </w:r>
    </w:p>
    <w:p>
      <w:r>
        <w:rPr>
          <w:b/>
        </w:rPr>
        <w:t xml:space="preserve">Kysymys 0</w:t>
      </w:r>
    </w:p>
    <w:p>
      <w:r>
        <w:t xml:space="preserve">Kuinka monta senaattoria edustaa St. Bartsia Ranskassa?</w:t>
      </w:r>
    </w:p>
    <w:p>
      <w:r>
        <w:rPr>
          <w:b/>
        </w:rPr>
        <w:t xml:space="preserve">Kysymys 1</w:t>
      </w:r>
    </w:p>
    <w:p>
      <w:r>
        <w:t xml:space="preserve">Minä vuonna järjestettiin ensimmäiset senaatinvaalit St. Bartsissa?</w:t>
      </w:r>
    </w:p>
    <w:p>
      <w:r>
        <w:rPr>
          <w:b/>
        </w:rPr>
        <w:t xml:space="preserve">Kysymys 2</w:t>
      </w:r>
    </w:p>
    <w:p>
      <w:r>
        <w:t xml:space="preserve">Milloin St. Bartsissa järjestettiin viimeksi senaatinvaalit?</w:t>
      </w:r>
    </w:p>
    <w:p>
      <w:r>
        <w:rPr>
          <w:b/>
        </w:rPr>
        <w:t xml:space="preserve">Kysymys 3</w:t>
      </w:r>
    </w:p>
    <w:p>
      <w:r>
        <w:t xml:space="preserve">Mihin järjestöön St. Barts liittyi vuonna 2012?</w:t>
      </w:r>
    </w:p>
    <w:p>
      <w:r>
        <w:rPr>
          <w:b/>
        </w:rPr>
        <w:t xml:space="preserve">Kysymys 4</w:t>
      </w:r>
    </w:p>
    <w:p>
      <w:r>
        <w:t xml:space="preserve">Kuinka monta poliisia Ranskan hallitus maksaa St. Bartsilla?</w:t>
      </w:r>
    </w:p>
    <w:p>
      <w:r>
        <w:rPr>
          <w:b/>
        </w:rPr>
        <w:t xml:space="preserve">Kysymys 5</w:t>
      </w:r>
    </w:p>
    <w:p>
      <w:r>
        <w:t xml:space="preserve">Minä päivänä syyskuussa 2014 pidettiin edelliset vaalit?</w:t>
      </w:r>
    </w:p>
    <w:p>
      <w:r>
        <w:rPr>
          <w:b/>
        </w:rPr>
        <w:t xml:space="preserve">Kysymys 6</w:t>
      </w:r>
    </w:p>
    <w:p>
      <w:r>
        <w:t xml:space="preserve">Kuinka kauan poliisien toimikausi kestää?</w:t>
      </w:r>
    </w:p>
    <w:p>
      <w:r>
        <w:rPr>
          <w:b/>
        </w:rPr>
        <w:t xml:space="preserve">Kysymys 7</w:t>
      </w:r>
    </w:p>
    <w:p>
      <w:r>
        <w:t xml:space="preserve">Minä vuonna St. Barthelemyn asukkaista tuli Ranskan kansalaisia?</w:t>
      </w:r>
    </w:p>
    <w:p>
      <w:r>
        <w:rPr>
          <w:b/>
        </w:rPr>
        <w:t xml:space="preserve">Kysymys 8</w:t>
      </w:r>
    </w:p>
    <w:p>
      <w:r>
        <w:t xml:space="preserve">Kuinka monta senaattoria Ranskan senaatissa on?</w:t>
      </w:r>
    </w:p>
    <w:p>
      <w:r>
        <w:rPr>
          <w:b/>
        </w:rPr>
        <w:t xml:space="preserve">Teksti numero 10</w:t>
      </w:r>
    </w:p>
    <w:p>
      <w:r>
        <w:rPr>
          <w:color w:val="A9A9A9"/>
        </w:rPr>
        <w:t xml:space="preserve">Maataloustuotanto saarella </w:t>
      </w:r>
      <w:r>
        <w:t xml:space="preserve">on kuivassa ja kivikkoisessa maastossa vaikeaa, mutta ensimmäiset uudisasukkaat onnistuivat tuottamaan vihanneksia, puuvillaa, ananasta, </w:t>
      </w:r>
      <w:r>
        <w:rPr>
          <w:color w:val="DCDCDC"/>
        </w:rPr>
        <w:t xml:space="preserve">suolaa</w:t>
      </w:r>
      <w:r>
        <w:t xml:space="preserve">, </w:t>
      </w:r>
      <w:r>
        <w:rPr>
          <w:color w:val="2F4F4F"/>
        </w:rPr>
        <w:t xml:space="preserve">banaaneja </w:t>
      </w:r>
      <w:r>
        <w:t xml:space="preserve">ja myös </w:t>
      </w:r>
      <w:r>
        <w:rPr>
          <w:color w:val="556B2F"/>
        </w:rPr>
        <w:t xml:space="preserve">kalastamaan</w:t>
      </w:r>
      <w:r>
        <w:t xml:space="preserve">. </w:t>
      </w:r>
      <w:r>
        <w:t xml:space="preserve">Myös </w:t>
      </w:r>
      <w:r>
        <w:rPr>
          <w:color w:val="6B8E23"/>
        </w:rPr>
        <w:t xml:space="preserve">bataattia </w:t>
      </w:r>
      <w:r>
        <w:t xml:space="preserve">viljellään </w:t>
      </w:r>
      <w:r>
        <w:rPr>
          <w:color w:val="A0522D"/>
        </w:rPr>
        <w:t xml:space="preserve">paikoitellen</w:t>
      </w:r>
      <w:r>
        <w:t xml:space="preserve">. </w:t>
      </w:r>
      <w:r>
        <w:t xml:space="preserve">Saaren asukkaat kehittivät kaupankäyntiä </w:t>
      </w:r>
      <w:r>
        <w:rPr>
          <w:color w:val="228B22"/>
        </w:rPr>
        <w:t xml:space="preserve">Gustavian</w:t>
      </w:r>
      <w:r>
        <w:t xml:space="preserve"> sataman kautta</w:t>
      </w:r>
      <w:r>
        <w:t xml:space="preserve">. Sataman verovapaat nähtävyydet, vähittäiskauppa, korkeatasoinen matkailu (lähinnä Pohjois-Amerikasta) ja sen ylelliset hotellit ja huvilat ovat lisänneet saaren vaurautta, mikä näkyy sen asukkaiden korkeana elintasona.</w:t>
      </w:r>
    </w:p>
    <w:p>
      <w:r>
        <w:rPr>
          <w:b/>
        </w:rPr>
        <w:t xml:space="preserve">Kysymys 0</w:t>
      </w:r>
    </w:p>
    <w:p>
      <w:r>
        <w:t xml:space="preserve">Mikä saarella on usein vaikeaa?</w:t>
      </w:r>
    </w:p>
    <w:p>
      <w:r>
        <w:rPr>
          <w:b/>
        </w:rPr>
        <w:t xml:space="preserve">Kysymys 1</w:t>
      </w:r>
    </w:p>
    <w:p>
      <w:r>
        <w:t xml:space="preserve">Minkälaista toimintaa varhaiset uudisasukkaat käyttivät saadakseen ruokaa, joka ei liittynyt maanviljelyyn?</w:t>
      </w:r>
    </w:p>
    <w:p>
      <w:r>
        <w:rPr>
          <w:b/>
        </w:rPr>
        <w:t xml:space="preserve">Kysymys 2</w:t>
      </w:r>
    </w:p>
    <w:p>
      <w:r>
        <w:t xml:space="preserve">Mikä on St. Bartsin tärkeimmän kauppasataman nimi?</w:t>
      </w:r>
    </w:p>
    <w:p>
      <w:r>
        <w:rPr>
          <w:b/>
        </w:rPr>
        <w:t xml:space="preserve">Kysymys 3</w:t>
      </w:r>
    </w:p>
    <w:p>
      <w:r>
        <w:t xml:space="preserve">Mitä saarella viljellään laikuittain?</w:t>
      </w:r>
    </w:p>
    <w:p>
      <w:r>
        <w:rPr>
          <w:b/>
        </w:rPr>
        <w:t xml:space="preserve">Kysymys 4</w:t>
      </w:r>
    </w:p>
    <w:p>
      <w:r>
        <w:t xml:space="preserve">Mitä mausteita saarella esiintyy luonnostaan?</w:t>
      </w:r>
    </w:p>
    <w:p>
      <w:r>
        <w:rPr>
          <w:b/>
        </w:rPr>
        <w:t xml:space="preserve">Kysymys 5</w:t>
      </w:r>
    </w:p>
    <w:p>
      <w:r>
        <w:t xml:space="preserve">Miten puuvillaa kasvatetaan?</w:t>
      </w:r>
    </w:p>
    <w:p>
      <w:r>
        <w:rPr>
          <w:b/>
        </w:rPr>
        <w:t xml:space="preserve">Kysymys 6</w:t>
      </w:r>
    </w:p>
    <w:p>
      <w:r>
        <w:t xml:space="preserve">Miten ananasta kasvatetaan?</w:t>
      </w:r>
    </w:p>
    <w:p>
      <w:r>
        <w:rPr>
          <w:b/>
        </w:rPr>
        <w:t xml:space="preserve">Kysymys 7</w:t>
      </w:r>
    </w:p>
    <w:p>
      <w:r>
        <w:t xml:space="preserve">Mikä oli ensimmäinen vihannes, jota ensimmäiset uudisasukkaat viljelivät saarella?</w:t>
      </w:r>
    </w:p>
    <w:p>
      <w:r>
        <w:rPr>
          <w:b/>
        </w:rPr>
        <w:t xml:space="preserve">Kysymys 8</w:t>
      </w:r>
    </w:p>
    <w:p>
      <w:r>
        <w:t xml:space="preserve">Mikä on suosituin hedelmä luksussairaaloissa ja -huviloissa?</w:t>
      </w:r>
    </w:p>
    <w:p>
      <w:r>
        <w:rPr>
          <w:b/>
        </w:rPr>
        <w:t xml:space="preserve">Kysymys 9</w:t>
      </w:r>
    </w:p>
    <w:p>
      <w:r>
        <w:t xml:space="preserve">Miten banaaneja kasvatetaan?</w:t>
      </w:r>
    </w:p>
    <w:p>
      <w:r>
        <w:rPr>
          <w:b/>
        </w:rPr>
        <w:t xml:space="preserve">Teksti numero 11</w:t>
      </w:r>
    </w:p>
    <w:p>
      <w:r>
        <w:t xml:space="preserve">Kansainväliset investoinnit ja </w:t>
      </w:r>
      <w:r>
        <w:rPr>
          <w:color w:val="A9A9A9"/>
        </w:rPr>
        <w:t xml:space="preserve">varakkaiden matkailijoiden tuottama vauraus </w:t>
      </w:r>
      <w:r>
        <w:t xml:space="preserve">selittävät saaren korkean elintason. St. Barthélemya pidetään </w:t>
      </w:r>
      <w:r>
        <w:rPr>
          <w:color w:val="DCDCDC"/>
        </w:rPr>
        <w:t xml:space="preserve">rikkaiden ja kuuluisien </w:t>
      </w:r>
      <w:r>
        <w:t xml:space="preserve">leikkikenttänä</w:t>
      </w:r>
      <w:r>
        <w:t xml:space="preserve">, erityisesti talvisatamana, ja se on tunnettu rannoistaan, gourmet-ruokailustaan ja huippusuunnittelijoistaan</w:t>
      </w:r>
      <w:r>
        <w:t xml:space="preserve">.</w:t>
      </w:r>
      <w:r>
        <w:t xml:space="preserve"> Suurin osa ruoasta tuodaan </w:t>
      </w:r>
      <w:r>
        <w:rPr>
          <w:color w:val="2F4F4F"/>
        </w:rPr>
        <w:t xml:space="preserve">lentokoneella </w:t>
      </w:r>
      <w:r>
        <w:t xml:space="preserve">tai laivalla Yhdysvalloista tai Ranskasta. Matkailu houkuttelee vuosittain noin </w:t>
      </w:r>
      <w:r>
        <w:rPr>
          <w:color w:val="556B2F"/>
        </w:rPr>
        <w:t xml:space="preserve">200 000 </w:t>
      </w:r>
      <w:r>
        <w:t xml:space="preserve">kävijää. Tämän </w:t>
      </w:r>
      <w:r>
        <w:t xml:space="preserve">seurauksena matkailijoille ja myös saaren vakituisille asukkaille suunnattu talonrakentaminen on vilkastunut, ja hinnat ovat jopa </w:t>
      </w:r>
      <w:r>
        <w:rPr>
          <w:color w:val="6B8E23"/>
        </w:rPr>
        <w:t xml:space="preserve">61 200 000 euroa </w:t>
      </w:r>
      <w:r>
        <w:t xml:space="preserve">rantahuvilasta.</w:t>
      </w:r>
    </w:p>
    <w:p>
      <w:r>
        <w:rPr>
          <w:b/>
        </w:rPr>
        <w:t xml:space="preserve">Kysymys 0</w:t>
      </w:r>
    </w:p>
    <w:p>
      <w:r>
        <w:t xml:space="preserve">Mikä muu kuin investoinnit on vastuussa saaren korkeasta elintasosta?</w:t>
      </w:r>
    </w:p>
    <w:p>
      <w:r>
        <w:rPr>
          <w:b/>
        </w:rPr>
        <w:t xml:space="preserve">Kysymys 1</w:t>
      </w:r>
    </w:p>
    <w:p>
      <w:r>
        <w:t xml:space="preserve">Kenen leikkikenttänä St. Bartsia pidetään?</w:t>
      </w:r>
    </w:p>
    <w:p>
      <w:r>
        <w:rPr>
          <w:b/>
        </w:rPr>
        <w:t xml:space="preserve">Kysymys 2</w:t>
      </w:r>
    </w:p>
    <w:p>
      <w:r>
        <w:t xml:space="preserve">Paitsi veneet, miten St. Barts tuo suurimman osan elintarvikkeistaan?</w:t>
      </w:r>
    </w:p>
    <w:p>
      <w:r>
        <w:rPr>
          <w:b/>
        </w:rPr>
        <w:t xml:space="preserve">Kysymys 3</w:t>
      </w:r>
    </w:p>
    <w:p>
      <w:r>
        <w:t xml:space="preserve">Kuinka monta turistia vierailee St. Bartsilla vuosittain?</w:t>
      </w:r>
    </w:p>
    <w:p>
      <w:r>
        <w:rPr>
          <w:b/>
        </w:rPr>
        <w:t xml:space="preserve">Kysymys 4</w:t>
      </w:r>
    </w:p>
    <w:p>
      <w:r>
        <w:t xml:space="preserve">Mikä on korkein St. Bartsissa rekisteröity omaisuuden arvo?</w:t>
      </w:r>
    </w:p>
    <w:p>
      <w:r>
        <w:rPr>
          <w:b/>
        </w:rPr>
        <w:t xml:space="preserve">Kysymys 5</w:t>
      </w:r>
    </w:p>
    <w:p>
      <w:r>
        <w:t xml:space="preserve">Kuinka monta asuntoa rakennetaan vuosittain?</w:t>
      </w:r>
    </w:p>
    <w:p>
      <w:r>
        <w:rPr>
          <w:b/>
        </w:rPr>
        <w:t xml:space="preserve">Kysymys 6</w:t>
      </w:r>
    </w:p>
    <w:p>
      <w:r>
        <w:t xml:space="preserve">Mikä on rantahuvilan keskihinta?</w:t>
      </w:r>
    </w:p>
    <w:p>
      <w:r>
        <w:rPr>
          <w:b/>
        </w:rPr>
        <w:t xml:space="preserve">Kysymys 7</w:t>
      </w:r>
    </w:p>
    <w:p>
      <w:r>
        <w:t xml:space="preserve">Kuinka paljon kansainvälisiä investointeja St. Barthelemyn saarelle tehdään vuosittain?</w:t>
      </w:r>
    </w:p>
    <w:p>
      <w:r>
        <w:rPr>
          <w:b/>
        </w:rPr>
        <w:t xml:space="preserve">Kysymys 8</w:t>
      </w:r>
    </w:p>
    <w:p>
      <w:r>
        <w:t xml:space="preserve">Kuinka paljon rahaa varakkaat matkailijat käyttävät vuosittain St. Barthelemyllä?</w:t>
      </w:r>
    </w:p>
    <w:p>
      <w:r>
        <w:rPr>
          <w:b/>
        </w:rPr>
        <w:t xml:space="preserve">Kysymys 9</w:t>
      </w:r>
    </w:p>
    <w:p>
      <w:r>
        <w:t xml:space="preserve">Mikä on St. Barthelemyn saarelle vuosittain tuotujen elintarvikkeiden arvo?</w:t>
      </w:r>
    </w:p>
    <w:p>
      <w:r>
        <w:rPr>
          <w:b/>
        </w:rPr>
        <w:t xml:space="preserve">Teksti numero 12</w:t>
      </w:r>
    </w:p>
    <w:p>
      <w:r>
        <w:t xml:space="preserve">St Barthélemyllä on noin </w:t>
      </w:r>
      <w:r>
        <w:rPr>
          <w:color w:val="A9A9A9"/>
        </w:rPr>
        <w:t xml:space="preserve">25 </w:t>
      </w:r>
      <w:r>
        <w:t xml:space="preserve">hotellia, joista useimmissa on enintään 15 huonetta. Suurimmassa on </w:t>
      </w:r>
      <w:r>
        <w:rPr>
          <w:color w:val="DCDCDC"/>
        </w:rPr>
        <w:t xml:space="preserve">58 </w:t>
      </w:r>
      <w:r>
        <w:t xml:space="preserve">huonetta</w:t>
      </w:r>
      <w:r>
        <w:t xml:space="preserve">.</w:t>
      </w:r>
      <w:r>
        <w:t xml:space="preserve"> Hotellit on luokiteltu perinteiseen ranskalaiseen tapaan: </w:t>
      </w:r>
      <w:r>
        <w:rPr>
          <w:color w:val="2F4F4F"/>
        </w:rPr>
        <w:t xml:space="preserve">3 tähden</w:t>
      </w:r>
      <w:r>
        <w:t xml:space="preserve">, </w:t>
      </w:r>
      <w:r>
        <w:rPr>
          <w:color w:val="556B2F"/>
        </w:rPr>
        <w:t xml:space="preserve">4 tähden </w:t>
      </w:r>
      <w:r>
        <w:t xml:space="preserve">ja </w:t>
      </w:r>
      <w:r>
        <w:rPr>
          <w:color w:val="6B8E23"/>
        </w:rPr>
        <w:t xml:space="preserve">4 </w:t>
      </w:r>
      <w:r>
        <w:t xml:space="preserve">tähden Luxe-luokkaan. Erityisen merkittäviä </w:t>
      </w:r>
      <w:r>
        <w:t xml:space="preserve">ovat </w:t>
      </w:r>
      <w:r>
        <w:rPr>
          <w:color w:val="A0522D"/>
        </w:rPr>
        <w:t xml:space="preserve">Eden Rock </w:t>
      </w:r>
      <w:r>
        <w:t xml:space="preserve">ja Cheval Blanc. Hotel Le Toiny, saaren kallein hotelli, on </w:t>
      </w:r>
      <w:r>
        <w:t xml:space="preserve">12-huoneinen. Useimmat majoituspaikat ovat yksityisiä huviloita, joita saarella on </w:t>
      </w:r>
      <w:r>
        <w:t xml:space="preserve">vuokrattavana </w:t>
      </w:r>
      <w:r>
        <w:t xml:space="preserve">noin </w:t>
      </w:r>
      <w:r>
        <w:rPr>
          <w:color w:val="191970"/>
        </w:rPr>
        <w:t xml:space="preserve">400. </w:t>
      </w:r>
      <w:r>
        <w:t xml:space="preserve">Niitä on myös paljon.</w:t>
      </w:r>
      <w:r>
        <w:t xml:space="preserve"> Vaikka saaren matkailuelinkeino on kallis, se houkuttelee vuosittain 70 000 kävijää ylellisiin hotelleihin ja huviloihin, ja toiset 130 000 ihmistä saapuu paikalle luksusveneillä. Se houkuttelee myös työvoimaa Brasiliasta ja </w:t>
      </w:r>
      <w:r>
        <w:rPr>
          <w:color w:val="8B0000"/>
        </w:rPr>
        <w:t xml:space="preserve">Portugalista </w:t>
      </w:r>
      <w:r>
        <w:t xml:space="preserve">täyttämään teollisuuden tarpeet.</w:t>
      </w:r>
    </w:p>
    <w:p>
      <w:r>
        <w:rPr>
          <w:b/>
        </w:rPr>
        <w:t xml:space="preserve">Kysymys 0</w:t>
      </w:r>
    </w:p>
    <w:p>
      <w:r>
        <w:t xml:space="preserve">Kuinka monta hotellia St. Bartsilla on?</w:t>
      </w:r>
    </w:p>
    <w:p>
      <w:r>
        <w:rPr>
          <w:b/>
        </w:rPr>
        <w:t xml:space="preserve">Kysymys 1</w:t>
      </w:r>
    </w:p>
    <w:p>
      <w:r>
        <w:t xml:space="preserve">Kuinka monta huonetta St. Bartsin suurimmassa hotellissa on?</w:t>
      </w:r>
    </w:p>
    <w:p>
      <w:r>
        <w:rPr>
          <w:b/>
        </w:rPr>
        <w:t xml:space="preserve">Kysymys 2</w:t>
      </w:r>
    </w:p>
    <w:p>
      <w:r>
        <w:t xml:space="preserve">Kuinka monta huonetta saaren kalleimmassa hotellissa on?</w:t>
      </w:r>
    </w:p>
    <w:p>
      <w:r>
        <w:rPr>
          <w:b/>
        </w:rPr>
        <w:t xml:space="preserve">Kysymys 3</w:t>
      </w:r>
    </w:p>
    <w:p>
      <w:r>
        <w:t xml:space="preserve">Kuinka monta huvilaa on vuokrattavana St. Bartsissa?</w:t>
      </w:r>
    </w:p>
    <w:p>
      <w:r>
        <w:rPr>
          <w:b/>
        </w:rPr>
        <w:t xml:space="preserve">Kysymys 4</w:t>
      </w:r>
    </w:p>
    <w:p>
      <w:r>
        <w:t xml:space="preserve">Mistä muusta maasta kuin Brasiliasta St. Barts tuo työvoimansa?</w:t>
      </w:r>
    </w:p>
    <w:p>
      <w:r>
        <w:rPr>
          <w:b/>
        </w:rPr>
        <w:t xml:space="preserve">Kysymys 5</w:t>
      </w:r>
    </w:p>
    <w:p>
      <w:r>
        <w:t xml:space="preserve">Kuinka monessa St. Barthelemyn hotellissa on alle 15 huonetta?</w:t>
      </w:r>
    </w:p>
    <w:p>
      <w:r>
        <w:rPr>
          <w:b/>
        </w:rPr>
        <w:t xml:space="preserve">Kysymys 6</w:t>
      </w:r>
    </w:p>
    <w:p>
      <w:r>
        <w:t xml:space="preserve">Kuinka monta huonetta saaren pienimmässä hotellissa on?</w:t>
      </w:r>
    </w:p>
    <w:p>
      <w:r>
        <w:rPr>
          <w:b/>
        </w:rPr>
        <w:t xml:space="preserve">Kysymys 7</w:t>
      </w:r>
    </w:p>
    <w:p>
      <w:r>
        <w:t xml:space="preserve">Mikä on Eden Rockin luokitus?</w:t>
      </w:r>
    </w:p>
    <w:p>
      <w:r>
        <w:rPr>
          <w:b/>
        </w:rPr>
        <w:t xml:space="preserve">Kysymys 8</w:t>
      </w:r>
    </w:p>
    <w:p>
      <w:r>
        <w:t xml:space="preserve">Mikä on Cheval Blancin luokitus?</w:t>
      </w:r>
    </w:p>
    <w:p>
      <w:r>
        <w:rPr>
          <w:b/>
        </w:rPr>
        <w:t xml:space="preserve">Kysymys 9</w:t>
      </w:r>
    </w:p>
    <w:p>
      <w:r>
        <w:t xml:space="preserve">Mikä on saaren edullisin hotelli?</w:t>
      </w:r>
    </w:p>
    <w:p>
      <w:r>
        <w:rPr>
          <w:b/>
        </w:rPr>
        <w:t xml:space="preserve">Teksti numero 13</w:t>
      </w:r>
    </w:p>
    <w:p>
      <w:r>
        <w:t xml:space="preserve">Koska maasto on yleisesti ottaen kuivaa, kukkuloilla on enimmäkseen köyhää maaperää, ja niillä kasvaa vain kaktuksia ja </w:t>
      </w:r>
      <w:r>
        <w:t xml:space="preserve">mehikasveja. Sadekauden aikana alue muuttuu vihreäksi kasvillisuuden ja ruohon ansiosta. </w:t>
      </w:r>
      <w:r>
        <w:t xml:space="preserve">Saaren </w:t>
      </w:r>
      <w:r>
        <w:rPr>
          <w:color w:val="DCDCDC"/>
        </w:rPr>
        <w:t xml:space="preserve">itäosa </w:t>
      </w:r>
      <w:r>
        <w:t xml:space="preserve">on vihreämpi, koska siellä sataa enemmän. </w:t>
      </w:r>
      <w:r>
        <w:rPr>
          <w:color w:val="2F4F4F"/>
        </w:rPr>
        <w:t xml:space="preserve">Vuonna 1994 </w:t>
      </w:r>
      <w:r>
        <w:t xml:space="preserve">tehdyssä </w:t>
      </w:r>
      <w:r>
        <w:t xml:space="preserve">tutkimuksessa havaittiin </w:t>
      </w:r>
      <w:r>
        <w:rPr>
          <w:color w:val="556B2F"/>
        </w:rPr>
        <w:t xml:space="preserve">useita satoja </w:t>
      </w:r>
      <w:r>
        <w:t xml:space="preserve">alkuperäisiä kasvilajeja, mukaan luettuina luonnontilaiset kasvilajit; jotkut kasvavat kastelluilla alueilla, kun taas kuivilla alueilla kaktuslajit hallitsevat. </w:t>
      </w:r>
      <w:r>
        <w:rPr>
          <w:color w:val="6B8E23"/>
        </w:rPr>
        <w:t xml:space="preserve">Meriviinirypäleet </w:t>
      </w:r>
      <w:r>
        <w:t xml:space="preserve">ja palmut ovat yleinen näky, ja suolaisten rannikkorämeiden mangrovepensaat ja pensaat ovat elossa. Kookospalmu tuotiin saarelle </w:t>
      </w:r>
      <w:r>
        <w:rPr>
          <w:color w:val="A0522D"/>
        </w:rPr>
        <w:t xml:space="preserve">Tyynenmeren saarilta</w:t>
      </w:r>
      <w:r>
        <w:t xml:space="preserve">. Saarella havaittuja tärkeitä kasveja ovat:</w:t>
      </w:r>
    </w:p>
    <w:p>
      <w:r>
        <w:rPr>
          <w:b/>
        </w:rPr>
        <w:t xml:space="preserve">Kysymys 0</w:t>
      </w:r>
    </w:p>
    <w:p>
      <w:r>
        <w:t xml:space="preserve">Minkälaisia kasveja St. Bartsilla yleensä esiintyy?</w:t>
      </w:r>
    </w:p>
    <w:p>
      <w:r>
        <w:rPr>
          <w:b/>
        </w:rPr>
        <w:t xml:space="preserve">Kysymys 1</w:t>
      </w:r>
    </w:p>
    <w:p>
      <w:r>
        <w:t xml:space="preserve">Kumpi saaren puolisko on yleensä vihreämpi, koska siellä sataa enemmän?</w:t>
      </w:r>
    </w:p>
    <w:p>
      <w:r>
        <w:rPr>
          <w:b/>
        </w:rPr>
        <w:t xml:space="preserve">Kysymys 2</w:t>
      </w:r>
    </w:p>
    <w:p>
      <w:r>
        <w:t xml:space="preserve">Kuinka monta eri kasvilajia saarelta löytyi vuonna 1994?</w:t>
      </w:r>
    </w:p>
    <w:p>
      <w:r>
        <w:rPr>
          <w:b/>
        </w:rPr>
        <w:t xml:space="preserve">Kysymys 3</w:t>
      </w:r>
    </w:p>
    <w:p>
      <w:r>
        <w:t xml:space="preserve">Mikä muu kasvi kuin palmut on yleinen St. Bartsilla nähtävä kasvi?</w:t>
      </w:r>
    </w:p>
    <w:p>
      <w:r>
        <w:rPr>
          <w:b/>
        </w:rPr>
        <w:t xml:space="preserve">Kysymys 4</w:t>
      </w:r>
    </w:p>
    <w:p>
      <w:r>
        <w:t xml:space="preserve">Mistä kookospalmu tuotiin St. Bartsille?</w:t>
      </w:r>
    </w:p>
    <w:p>
      <w:r>
        <w:rPr>
          <w:b/>
        </w:rPr>
        <w:t xml:space="preserve">Kysymys 5</w:t>
      </w:r>
    </w:p>
    <w:p>
      <w:r>
        <w:t xml:space="preserve">Minä vuonna kookospalmu tuotiin saarelle?</w:t>
      </w:r>
    </w:p>
    <w:p>
      <w:r>
        <w:rPr>
          <w:b/>
        </w:rPr>
        <w:t xml:space="preserve">Kysymys 6</w:t>
      </w:r>
    </w:p>
    <w:p>
      <w:r>
        <w:t xml:space="preserve">Kuinka monta kaktuslajia on St. Bartsilla?</w:t>
      </w:r>
    </w:p>
    <w:p>
      <w:r>
        <w:rPr>
          <w:b/>
        </w:rPr>
        <w:t xml:space="preserve">Kysymys 7</w:t>
      </w:r>
    </w:p>
    <w:p>
      <w:r>
        <w:t xml:space="preserve">Kuinka paljon mangroveja on St. Bartsilla?</w:t>
      </w:r>
    </w:p>
    <w:p>
      <w:r>
        <w:rPr>
          <w:b/>
        </w:rPr>
        <w:t xml:space="preserve">Kysymys 8</w:t>
      </w:r>
    </w:p>
    <w:p>
      <w:r>
        <w:t xml:space="preserve">Mitä kastellut alueet ovat?</w:t>
      </w:r>
    </w:p>
    <w:p>
      <w:r>
        <w:rPr>
          <w:b/>
        </w:rPr>
        <w:t xml:space="preserve">Teksti numero 14</w:t>
      </w:r>
    </w:p>
    <w:p>
      <w:r>
        <w:t xml:space="preserve">Muita huomionarvoisia puita ovat kuninkaallinen palmu, meriviinirypälepuut, jotka kasvavat pensaina rannoilla ja </w:t>
      </w:r>
      <w:r>
        <w:rPr>
          <w:color w:val="DCDCDC"/>
        </w:rPr>
        <w:t xml:space="preserve">5-7 metrin pituisina </w:t>
      </w:r>
      <w:r>
        <w:t xml:space="preserve">puina saaren sisäosissa, </w:t>
      </w:r>
      <w:r>
        <w:rPr>
          <w:color w:val="2F4F4F"/>
        </w:rPr>
        <w:t xml:space="preserve">aloe tai aloe vera </w:t>
      </w:r>
      <w:r>
        <w:t xml:space="preserve">(Välimereltä tuotu), yökukkainen </w:t>
      </w:r>
      <w:r>
        <w:rPr>
          <w:color w:val="556B2F"/>
        </w:rPr>
        <w:t xml:space="preserve">cereus</w:t>
      </w:r>
      <w:r>
        <w:t xml:space="preserve">, mamillaria nivosa, keltainen piikkikaktus tai </w:t>
      </w:r>
      <w:r>
        <w:t xml:space="preserve">barbaariviikuna, jota </w:t>
      </w:r>
      <w:r>
        <w:t xml:space="preserve">istutettiin piikkilankasuojaksi vuonna </w:t>
      </w:r>
      <w:r>
        <w:rPr>
          <w:color w:val="A0522D"/>
        </w:rPr>
        <w:t xml:space="preserve">1773 </w:t>
      </w:r>
      <w:r>
        <w:t xml:space="preserve">hyökkäävää brittiarmeijaa vastaan</w:t>
      </w:r>
      <w:r>
        <w:t xml:space="preserve">, meksikolainen kaktus, stapelia gigantea, kultainen trumpetti tai keltainen kello, joka on alun perin kotoisin </w:t>
      </w:r>
      <w:r>
        <w:rPr>
          <w:color w:val="228B22"/>
        </w:rPr>
        <w:t xml:space="preserve">Etelä-Amerikasta</w:t>
      </w:r>
      <w:r>
        <w:t xml:space="preserve">, bougainvillea ja muita</w:t>
      </w:r>
      <w:r>
        <w:rPr>
          <w:color w:val="A0522D"/>
        </w:rPr>
        <w:t xml:space="preserve">.</w:t>
      </w:r>
    </w:p>
    <w:p>
      <w:r>
        <w:rPr>
          <w:b/>
        </w:rPr>
        <w:t xml:space="preserve">Kysymys 0</w:t>
      </w:r>
    </w:p>
    <w:p>
      <w:r>
        <w:t xml:space="preserve">Mikä kasvi tuotiin St. Bartsille Välimereltä?</w:t>
      </w:r>
    </w:p>
    <w:p>
      <w:r>
        <w:rPr>
          <w:b/>
        </w:rPr>
        <w:t xml:space="preserve">Kysymys 1</w:t>
      </w:r>
    </w:p>
    <w:p>
      <w:r>
        <w:t xml:space="preserve">Mikä on St. Bartsin yöllä kukkivan kukan nimi?</w:t>
      </w:r>
    </w:p>
    <w:p>
      <w:r>
        <w:rPr>
          <w:b/>
        </w:rPr>
        <w:t xml:space="preserve">Kysymys 2</w:t>
      </w:r>
    </w:p>
    <w:p>
      <w:r>
        <w:t xml:space="preserve">Mistä keltainen kello on peräisin?</w:t>
      </w:r>
    </w:p>
    <w:p>
      <w:r>
        <w:rPr>
          <w:b/>
        </w:rPr>
        <w:t xml:space="preserve">Kysymys 3</w:t>
      </w:r>
    </w:p>
    <w:p>
      <w:r>
        <w:t xml:space="preserve">Milloin brittiarmeija hyökkäsi saarelle?</w:t>
      </w:r>
    </w:p>
    <w:p>
      <w:r>
        <w:rPr>
          <w:b/>
        </w:rPr>
        <w:t xml:space="preserve">Kysymys 4</w:t>
      </w:r>
    </w:p>
    <w:p>
      <w:r>
        <w:t xml:space="preserve">Minkälaista viikunaa saarella kasvaa?</w:t>
      </w:r>
    </w:p>
    <w:p>
      <w:r>
        <w:rPr>
          <w:b/>
        </w:rPr>
        <w:t xml:space="preserve">Kysymys 5</w:t>
      </w:r>
    </w:p>
    <w:p>
      <w:r>
        <w:t xml:space="preserve">Kuinka korkeiksi meriviinirypälepuut kasvavat?</w:t>
      </w:r>
    </w:p>
    <w:p>
      <w:r>
        <w:rPr>
          <w:b/>
        </w:rPr>
        <w:t xml:space="preserve">Kysymys 6</w:t>
      </w:r>
    </w:p>
    <w:p>
      <w:r>
        <w:t xml:space="preserve">Kuinka korkeaksi kuninkaallinen palmu voi kasvaa?</w:t>
      </w:r>
    </w:p>
    <w:p>
      <w:r>
        <w:rPr>
          <w:b/>
        </w:rPr>
        <w:t xml:space="preserve">Kysymys 7</w:t>
      </w:r>
    </w:p>
    <w:p>
      <w:r>
        <w:t xml:space="preserve">Minä vuonna aloe vera tuotiin St. Bartsille Välimereltä?</w:t>
      </w:r>
    </w:p>
    <w:p>
      <w:r>
        <w:rPr>
          <w:b/>
        </w:rPr>
        <w:t xml:space="preserve">Kysymys 8</w:t>
      </w:r>
    </w:p>
    <w:p>
      <w:r>
        <w:t xml:space="preserve">Minä vuonna meksikolaiset kaktukset tuotiin St. Bartsille?</w:t>
      </w:r>
    </w:p>
    <w:p>
      <w:r>
        <w:rPr>
          <w:b/>
        </w:rPr>
        <w:t xml:space="preserve">Kysymys 9</w:t>
      </w:r>
    </w:p>
    <w:p>
      <w:r>
        <w:t xml:space="preserve">Milloin keltainen kello tuotiin Etelä-Amerikasta St. Bartsille?</w:t>
      </w:r>
    </w:p>
    <w:p>
      <w:r>
        <w:rPr>
          <w:b/>
        </w:rPr>
        <w:t xml:space="preserve">Teksti numero 15</w:t>
      </w:r>
    </w:p>
    <w:p>
      <w:r>
        <w:t xml:space="preserve">Merinisäkkäitä on paljon, kuten delfiinejä, pyöriäisiä ja valaita, joita näkee täällä muuttoaikana </w:t>
      </w:r>
      <w:r>
        <w:rPr>
          <w:color w:val="A9A9A9"/>
        </w:rPr>
        <w:t xml:space="preserve">joulukuusta </w:t>
      </w:r>
      <w:r>
        <w:rPr>
          <w:color w:val="DCDCDC"/>
        </w:rPr>
        <w:t xml:space="preserve">toukokuuhun</w:t>
      </w:r>
      <w:r>
        <w:t xml:space="preserve">. </w:t>
      </w:r>
      <w:r>
        <w:rPr>
          <w:color w:val="2F4F4F"/>
        </w:rPr>
        <w:t xml:space="preserve">Kilpikonnat </w:t>
      </w:r>
      <w:r>
        <w:t xml:space="preserve">ovat yleinen näky saaren rannikolla. Ne ovat suojeltuja lajeja ja kuuluvat uhanalaisten lajien luetteloon. On todettu, että </w:t>
      </w:r>
      <w:r>
        <w:t xml:space="preserve">tämän lajin lisääntymiskykyisen iän saavuttaminen </w:t>
      </w:r>
      <w:r>
        <w:t xml:space="preserve">kestää </w:t>
      </w:r>
      <w:r>
        <w:rPr>
          <w:color w:val="556B2F"/>
        </w:rPr>
        <w:t xml:space="preserve">15-50 </w:t>
      </w:r>
      <w:r>
        <w:rPr>
          <w:color w:val="6B8E23"/>
        </w:rPr>
        <w:t xml:space="preserve">vuotta.</w:t>
      </w:r>
      <w:r>
        <w:t xml:space="preserve"> Vaikka ne elävät meressä, naaraat tulevat rannikolle munimaan, ja yksityiset järjestöt suojelevat niitä. </w:t>
      </w:r>
      <w:r>
        <w:rPr>
          <w:color w:val="A0522D"/>
        </w:rPr>
        <w:t xml:space="preserve">Kolme </w:t>
      </w:r>
      <w:r>
        <w:t xml:space="preserve">kilpikonnalajia on erityisen merkittäviä</w:t>
      </w:r>
      <w:r>
        <w:rPr>
          <w:color w:val="A0522D"/>
        </w:rPr>
        <w:t xml:space="preserve">.</w:t>
      </w:r>
      <w:r>
        <w:t xml:space="preserve"> Nämä ovat: Ne ovat suurimpia täällä tavattavista lajeista, joiden pituus on joskus jopa 3 metriä (keskimäärin noin 1 metri).5 m) ja painavat noin 450 kg (</w:t>
      </w:r>
      <w:r>
        <w:rPr>
          <w:color w:val="228B22"/>
        </w:rPr>
        <w:t xml:space="preserve">meduusat </w:t>
      </w:r>
      <w:r>
        <w:t xml:space="preserve">ovat niiden suosikkiruokaa); haukkakilpikonnat, joilla on haukankaltainen nokka ja joita tavataan lähellä riuttoja; niiden läpimitta on yleensä noin 90 cm, ja ne painavat noin 60 kg, ja niiden ruokavalio koostuu </w:t>
      </w:r>
      <w:r>
        <w:rPr>
          <w:color w:val="191970"/>
        </w:rPr>
        <w:t xml:space="preserve">ravuista ja etanoista</w:t>
      </w:r>
      <w:r>
        <w:t xml:space="preserve">; ja vihreät kilpikonnat, jotka ovat kasvissyöjiä, joilla on pyöreä pää, läpimitta on yleensä noin 90 cm, ja ne elävät </w:t>
      </w:r>
      <w:r>
        <w:rPr>
          <w:color w:val="8B0000"/>
        </w:rPr>
        <w:t xml:space="preserve">korkeiden meriruohojen keskellä</w:t>
      </w:r>
      <w:r>
        <w:t xml:space="preserve">.</w:t>
      </w:r>
    </w:p>
    <w:p>
      <w:r>
        <w:rPr>
          <w:b/>
        </w:rPr>
        <w:t xml:space="preserve">Kysymys 0</w:t>
      </w:r>
    </w:p>
    <w:p>
      <w:r>
        <w:t xml:space="preserve">Milloin delfiinien muuttoaika päättyy St. Bartsilla?</w:t>
      </w:r>
    </w:p>
    <w:p>
      <w:r>
        <w:rPr>
          <w:b/>
        </w:rPr>
        <w:t xml:space="preserve">Kysymys 1</w:t>
      </w:r>
    </w:p>
    <w:p>
      <w:r>
        <w:t xml:space="preserve">Milloin alkaa valaiden vaelluskausi?</w:t>
      </w:r>
    </w:p>
    <w:p>
      <w:r>
        <w:rPr>
          <w:b/>
        </w:rPr>
        <w:t xml:space="preserve">Kysymys 2</w:t>
      </w:r>
    </w:p>
    <w:p>
      <w:r>
        <w:t xml:space="preserve">Mikä suojeltu laji on yleinen näky St. Bartsin rannoilla?</w:t>
      </w:r>
    </w:p>
    <w:p>
      <w:r>
        <w:rPr>
          <w:b/>
        </w:rPr>
        <w:t xml:space="preserve">Kysymys 3</w:t>
      </w:r>
    </w:p>
    <w:p>
      <w:r>
        <w:t xml:space="preserve">Mikä on nahkaselkäkilpikonnien suosikkisaalis?</w:t>
      </w:r>
    </w:p>
    <w:p>
      <w:r>
        <w:rPr>
          <w:b/>
        </w:rPr>
        <w:t xml:space="preserve">Kysymys 4</w:t>
      </w:r>
    </w:p>
    <w:p>
      <w:r>
        <w:t xml:space="preserve">Missä vihreät kilpikonnat elävät?</w:t>
      </w:r>
    </w:p>
    <w:p>
      <w:r>
        <w:rPr>
          <w:b/>
        </w:rPr>
        <w:t xml:space="preserve">Kysymys 5</w:t>
      </w:r>
    </w:p>
    <w:p>
      <w:r>
        <w:t xml:space="preserve">Kuinka kauan delfiineillä kestää saavuttaa lisääntymisikä?</w:t>
      </w:r>
    </w:p>
    <w:p>
      <w:r>
        <w:rPr>
          <w:b/>
        </w:rPr>
        <w:t xml:space="preserve">Kysymys 6</w:t>
      </w:r>
    </w:p>
    <w:p>
      <w:r>
        <w:t xml:space="preserve">Kuinka kauan valailla kestää saavuttaa lisääntymisikä?</w:t>
      </w:r>
    </w:p>
    <w:p>
      <w:r>
        <w:rPr>
          <w:b/>
        </w:rPr>
        <w:t xml:space="preserve">Kysymys 7</w:t>
      </w:r>
    </w:p>
    <w:p>
      <w:r>
        <w:t xml:space="preserve">Kuinka kauan pyöriäiset yleensä elävät?</w:t>
      </w:r>
    </w:p>
    <w:p>
      <w:r>
        <w:rPr>
          <w:b/>
        </w:rPr>
        <w:t xml:space="preserve">Kysymys 8</w:t>
      </w:r>
    </w:p>
    <w:p>
      <w:r>
        <w:t xml:space="preserve">Kuinka monta kilpikonnalajia St. Bartsilla on?</w:t>
      </w:r>
    </w:p>
    <w:p>
      <w:r>
        <w:rPr>
          <w:b/>
        </w:rPr>
        <w:t xml:space="preserve">Kysymys 9</w:t>
      </w:r>
    </w:p>
    <w:p>
      <w:r>
        <w:t xml:space="preserve">Mistä valaan ruokavalio koostuu?</w:t>
      </w:r>
    </w:p>
    <w:p>
      <w:r>
        <w:rPr>
          <w:b/>
        </w:rPr>
        <w:t xml:space="preserve">Teksti numero 16</w:t>
      </w:r>
    </w:p>
    <w:p>
      <w:r>
        <w:t xml:space="preserve">Täällä on meren elämää, kuten anemoneja, siilejä, merikurkkuja ja ankeriaita, jotka kaikki elävät riutoilla yhdessä kilpikonnien, simpukoiden ja monien merikalalajien kanssa. Merieläimistössä on runsaasti </w:t>
      </w:r>
      <w:r>
        <w:rPr>
          <w:color w:val="A9A9A9"/>
        </w:rPr>
        <w:t xml:space="preserve">simpukoita, </w:t>
      </w:r>
      <w:r>
        <w:t xml:space="preserve">joiden </w:t>
      </w:r>
      <w:r>
        <w:t xml:space="preserve">kuoret ovat </w:t>
      </w:r>
      <w:r>
        <w:rPr>
          <w:color w:val="DCDCDC"/>
        </w:rPr>
        <w:t xml:space="preserve">helmiäisvaaleanpunaiset</w:t>
      </w:r>
      <w:r>
        <w:t xml:space="preserve">.</w:t>
      </w:r>
      <w:r>
        <w:t xml:space="preserve"> Sen liha on suosittua ravintolisää, ja sen kuoret ovat keräilykohteita. Muita kalalajeja, joita tavataan rantaviivan läheisyydessä </w:t>
      </w:r>
      <w:r>
        <w:rPr>
          <w:color w:val="2F4F4F"/>
        </w:rPr>
        <w:t xml:space="preserve">matalissa vesissä, ovat: </w:t>
      </w:r>
      <w:r>
        <w:t xml:space="preserve">kersantti-, </w:t>
      </w:r>
      <w:r>
        <w:t xml:space="preserve">sinikromi-, </w:t>
      </w:r>
      <w:r>
        <w:t xml:space="preserve">ruskeakromi-, surgeon-, sinitangi- ja trumpettikalat. Rannalla elää </w:t>
      </w:r>
      <w:r>
        <w:t xml:space="preserve">aina rannalla pienissä hiekkaan kaivautuneissa tunneleissa asuvia </w:t>
      </w:r>
      <w:r>
        <w:t xml:space="preserve">haamurapuja sekä maalla asuvia mutta </w:t>
      </w:r>
      <w:r>
        <w:rPr>
          <w:color w:val="228B22"/>
        </w:rPr>
        <w:t xml:space="preserve">veteen munivia </w:t>
      </w:r>
      <w:r>
        <w:t xml:space="preserve">erakkorapuja, </w:t>
      </w:r>
      <w:r>
        <w:t xml:space="preserve">jotka syövät myös </w:t>
      </w:r>
      <w:r>
        <w:rPr>
          <w:color w:val="191970"/>
        </w:rPr>
        <w:t xml:space="preserve">roskia ja viemärijätettä</w:t>
      </w:r>
      <w:r>
        <w:t xml:space="preserve">. Ne viettävät joitakin kuukausia meressä kuoriutumisaikana ja sen jälkeen.</w:t>
      </w:r>
    </w:p>
    <w:p>
      <w:r>
        <w:rPr>
          <w:b/>
        </w:rPr>
        <w:t xml:space="preserve">Kysymys 0</w:t>
      </w:r>
    </w:p>
    <w:p>
      <w:r>
        <w:t xml:space="preserve">Minkä värisiä ovat simpukankuoret?</w:t>
      </w:r>
    </w:p>
    <w:p>
      <w:r>
        <w:rPr>
          <w:b/>
        </w:rPr>
        <w:t xml:space="preserve">Kysymys 1</w:t>
      </w:r>
    </w:p>
    <w:p>
      <w:r>
        <w:t xml:space="preserve">Mikä yleinen merenelävä tuottaa keräilyesineen?</w:t>
      </w:r>
    </w:p>
    <w:p>
      <w:r>
        <w:rPr>
          <w:b/>
        </w:rPr>
        <w:t xml:space="preserve">Kysymys 2</w:t>
      </w:r>
    </w:p>
    <w:p>
      <w:r>
        <w:t xml:space="preserve">Missä St. Bartsissa esiintyy surgeronfishiä?</w:t>
      </w:r>
    </w:p>
    <w:p>
      <w:r>
        <w:rPr>
          <w:b/>
        </w:rPr>
        <w:t xml:space="preserve">Kysymys 3</w:t>
      </w:r>
    </w:p>
    <w:p>
      <w:r>
        <w:t xml:space="preserve">Mitä muita rapuja kuin erakkorapuja esiintyy St. Bartsin rannalla?</w:t>
      </w:r>
    </w:p>
    <w:p>
      <w:r>
        <w:rPr>
          <w:b/>
        </w:rPr>
        <w:t xml:space="preserve">Kysymys 4</w:t>
      </w:r>
    </w:p>
    <w:p>
      <w:r>
        <w:t xml:space="preserve">Mitä erakkoravut syövät?</w:t>
      </w:r>
    </w:p>
    <w:p>
      <w:r>
        <w:rPr>
          <w:b/>
        </w:rPr>
        <w:t xml:space="preserve">Kysymys 5</w:t>
      </w:r>
    </w:p>
    <w:p>
      <w:r>
        <w:t xml:space="preserve">Minkä värisiä kilpikonnat ovat?</w:t>
      </w:r>
    </w:p>
    <w:p>
      <w:r>
        <w:rPr>
          <w:b/>
        </w:rPr>
        <w:t xml:space="preserve">Kysymys 6</w:t>
      </w:r>
    </w:p>
    <w:p>
      <w:r>
        <w:t xml:space="preserve">Minkä värisiä vääpelit ovat?</w:t>
      </w:r>
    </w:p>
    <w:p>
      <w:r>
        <w:rPr>
          <w:b/>
        </w:rPr>
        <w:t xml:space="preserve">Kysymys 7</w:t>
      </w:r>
    </w:p>
    <w:p>
      <w:r>
        <w:t xml:space="preserve">Minkä värisiä ovat käärmekalat?</w:t>
      </w:r>
    </w:p>
    <w:p>
      <w:r>
        <w:rPr>
          <w:b/>
        </w:rPr>
        <w:t xml:space="preserve">Kysymys 8</w:t>
      </w:r>
    </w:p>
    <w:p>
      <w:r>
        <w:t xml:space="preserve">Mihin haamuraput munivat?</w:t>
      </w:r>
    </w:p>
    <w:p>
      <w:r>
        <w:rPr>
          <w:b/>
        </w:rPr>
        <w:t xml:space="preserve">Kysymys 9</w:t>
      </w:r>
    </w:p>
    <w:p>
      <w:r>
        <w:t xml:space="preserve">Mitä haamuraput syövät?</w:t>
      </w:r>
    </w:p>
    <w:p>
      <w:r>
        <w:rPr>
          <w:b/>
        </w:rPr>
        <w:t xml:space="preserve">Teksti numero 17</w:t>
      </w:r>
    </w:p>
    <w:p>
      <w:r>
        <w:t xml:space="preserve">Saint-Barthélemyllä on </w:t>
      </w:r>
      <w:r>
        <w:rPr>
          <w:color w:val="DCDCDC"/>
        </w:rPr>
        <w:t xml:space="preserve">1 200 </w:t>
      </w:r>
      <w:r>
        <w:rPr>
          <w:color w:val="2F4F4F"/>
        </w:rPr>
        <w:t xml:space="preserve">hehtaarin suuruinen </w:t>
      </w:r>
      <w:r>
        <w:t xml:space="preserve">merellinen </w:t>
      </w:r>
      <w:r>
        <w:rPr>
          <w:color w:val="A9A9A9"/>
        </w:rPr>
        <w:t xml:space="preserve">luonnonsuojelualue, joka on </w:t>
      </w:r>
      <w:r>
        <w:t xml:space="preserve">jaettu viiteen alueeseen ympäri saarta ja muodostaa suojelualueiden verkoston. Suojelualueeseen kuuluvat </w:t>
      </w:r>
      <w:r>
        <w:rPr>
          <w:color w:val="556B2F"/>
        </w:rPr>
        <w:t xml:space="preserve">Grand Cul de Sacin</w:t>
      </w:r>
      <w:r>
        <w:t xml:space="preserve">, Colombierin, Marigot'n, Petit Cul de Sacin ja </w:t>
      </w:r>
      <w:r>
        <w:rPr>
          <w:color w:val="6B8E23"/>
        </w:rPr>
        <w:t xml:space="preserve">Petite Ansen </w:t>
      </w:r>
      <w:r>
        <w:t xml:space="preserve">lahdet sekä </w:t>
      </w:r>
      <w:r>
        <w:t xml:space="preserve">vesialueet, jotka ympäröivät Les Gross Isletsin, Pain de Sucre'n, Tortuen ja Forchuen kaltaisia avomerikallioita. Suojelualue on suunniteltu suojelemaan saarten koralliriuttoja, meriruohoa ja uhanalaisia merilajeja, kuten </w:t>
      </w:r>
      <w:r>
        <w:rPr>
          <w:color w:val="A0522D"/>
        </w:rPr>
        <w:t xml:space="preserve">merikilpikonnia</w:t>
      </w:r>
      <w:r>
        <w:t xml:space="preserve">. Suojelualueella on kaksi suojelutasoa: keltaiset suojavyöhykkeet, joilla sallitaan tietyt muut kuin kaivostoimintaan liittyvät toiminnot, kuten snorklaus ja veneily, ja punaiset korkean suojelun vyöhykkeet, joilla useimpia toimintoja, kuten sukellusta, rajoitetaan meren eliöstön suojelemiseksi tai elvyttämiseksi. </w:t>
      </w:r>
      <w:r>
        <w:rPr>
          <w:color w:val="228B22"/>
        </w:rPr>
        <w:t xml:space="preserve">Ankkurointi </w:t>
      </w:r>
      <w:r>
        <w:t xml:space="preserve">on kielletty suojelualueella, ja </w:t>
      </w:r>
      <w:r>
        <w:t xml:space="preserve">joissakin suojelluissa lahdissa, kuten Colombierissa, on </w:t>
      </w:r>
      <w:r>
        <w:rPr>
          <w:color w:val="191970"/>
        </w:rPr>
        <w:t xml:space="preserve">kiinnityspoijuja</w:t>
      </w:r>
      <w:r>
        <w:t xml:space="preserve">.</w:t>
      </w:r>
    </w:p>
    <w:p>
      <w:r>
        <w:rPr>
          <w:b/>
        </w:rPr>
        <w:t xml:space="preserve">Kysymys 0</w:t>
      </w:r>
    </w:p>
    <w:p>
      <w:r>
        <w:t xml:space="preserve">Mikä on St. Bartsin merieläinten suojelualueen nimi?</w:t>
      </w:r>
    </w:p>
    <w:p>
      <w:r>
        <w:rPr>
          <w:b/>
        </w:rPr>
        <w:t xml:space="preserve">Kysymys 1</w:t>
      </w:r>
    </w:p>
    <w:p>
      <w:r>
        <w:t xml:space="preserve">Kuinka monta hehtaaria merensuojelualue kattaa?</w:t>
      </w:r>
    </w:p>
    <w:p>
      <w:r>
        <w:rPr>
          <w:b/>
        </w:rPr>
        <w:t xml:space="preserve">Kysymys 2</w:t>
      </w:r>
    </w:p>
    <w:p>
      <w:r>
        <w:t xml:space="preserve">Minkä eläinlajin suojelemiseksi merensuojelualue perustettiin?</w:t>
      </w:r>
    </w:p>
    <w:p>
      <w:r>
        <w:rPr>
          <w:b/>
        </w:rPr>
        <w:t xml:space="preserve">Kysymys 3</w:t>
      </w:r>
    </w:p>
    <w:p>
      <w:r>
        <w:t xml:space="preserve">Mikä on kiellettyä St. Bartsin merensuojelualueen kaikilla alueilla?</w:t>
      </w:r>
    </w:p>
    <w:p>
      <w:r>
        <w:rPr>
          <w:b/>
        </w:rPr>
        <w:t xml:space="preserve">Kysymys 4</w:t>
      </w:r>
    </w:p>
    <w:p>
      <w:r>
        <w:t xml:space="preserve">Minkälaisia hyödyllisiä rakenteita on sijoitettu veteen Colombierin lahdella?</w:t>
      </w:r>
    </w:p>
    <w:p>
      <w:r>
        <w:rPr>
          <w:b/>
        </w:rPr>
        <w:t xml:space="preserve">Kysymys 5</w:t>
      </w:r>
    </w:p>
    <w:p>
      <w:r>
        <w:t xml:space="preserve">Kuinka suuri Saint-Barthelemy on?</w:t>
      </w:r>
    </w:p>
    <w:p>
      <w:r>
        <w:rPr>
          <w:b/>
        </w:rPr>
        <w:t xml:space="preserve">Kysymys 6</w:t>
      </w:r>
    </w:p>
    <w:p>
      <w:r>
        <w:t xml:space="preserve">Missä muussa lahdessa kuin Colombierissa on kiinnityspoijuja?</w:t>
      </w:r>
    </w:p>
    <w:p>
      <w:r>
        <w:rPr>
          <w:b/>
        </w:rPr>
        <w:t xml:space="preserve">Kysymys 7</w:t>
      </w:r>
    </w:p>
    <w:p>
      <w:r>
        <w:t xml:space="preserve">Kuinka suuri kukin Reserve Naturellen viidestä vyöhykkeestä on?</w:t>
      </w:r>
    </w:p>
    <w:p>
      <w:r>
        <w:rPr>
          <w:b/>
        </w:rPr>
        <w:t xml:space="preserve">Kysymys 8</w:t>
      </w:r>
    </w:p>
    <w:p>
      <w:r>
        <w:t xml:space="preserve">Mihin lahteen asennettiin ensimmäiset kiinnityspoijut?</w:t>
      </w:r>
    </w:p>
    <w:p>
      <w:r>
        <w:rPr>
          <w:b/>
        </w:rPr>
        <w:t xml:space="preserve">Teksti numero 18</w:t>
      </w:r>
    </w:p>
    <w:p>
      <w:r>
        <w:t xml:space="preserve">Kun britit valtasivat satamakaupungin vuonna </w:t>
      </w:r>
      <w:r>
        <w:rPr>
          <w:color w:val="A9A9A9"/>
        </w:rPr>
        <w:t xml:space="preserve">1744, kaupungin </w:t>
      </w:r>
      <w:r>
        <w:t xml:space="preserve">arkkitehtoniset rakennukset tuhoutuivat[tarkistus tarvitaan]</w:t>
      </w:r>
      <w:r>
        <w:rPr>
          <w:color w:val="A9A9A9"/>
        </w:rPr>
        <w:t xml:space="preserve">. </w:t>
      </w:r>
      <w:r>
        <w:t xml:space="preserve">Myöhemmin kaupunkiin rakennettiin uusia rakennuksia satama-alueen ympärille[verification needed], ja </w:t>
      </w:r>
      <w:r>
        <w:rPr>
          <w:color w:val="DCDCDC"/>
        </w:rPr>
        <w:t xml:space="preserve">ruotsalaiset </w:t>
      </w:r>
      <w:r>
        <w:t xml:space="preserve">olivat myös lisänneet kaupungin arkkitehtonista kauneutta entisestään vuonna </w:t>
      </w:r>
      <w:r>
        <w:rPr>
          <w:color w:val="2F4F4F"/>
        </w:rPr>
        <w:t xml:space="preserve">1785, </w:t>
      </w:r>
      <w:r>
        <w:t xml:space="preserve">kun he olivat miehittäneet kaupungin</w:t>
      </w:r>
      <w:r>
        <w:rPr>
          <w:color w:val="2F4F4F"/>
        </w:rPr>
        <w:t xml:space="preserve">. </w:t>
      </w:r>
      <w:r>
        <w:t xml:space="preserve">Aiemmin heidän miehityksensä aikana satama tunnettiin nimellä "</w:t>
      </w:r>
      <w:r>
        <w:rPr>
          <w:color w:val="556B2F"/>
        </w:rPr>
        <w:t xml:space="preserve">Carénage</w:t>
      </w:r>
      <w:r>
        <w:t xml:space="preserve">"</w:t>
      </w:r>
      <w:r>
        <w:t xml:space="preserve">.</w:t>
      </w:r>
      <w:r>
        <w:t xml:space="preserve"> Ruotsalaiset nimesivät sen uudelleen </w:t>
      </w:r>
      <w:r>
        <w:rPr>
          <w:color w:val="6B8E23"/>
        </w:rPr>
        <w:t xml:space="preserve">Gustaviaksi </w:t>
      </w:r>
      <w:r>
        <w:t xml:space="preserve">kuninkaansa Kustaa III:n kunniaksi</w:t>
      </w:r>
      <w:r>
        <w:t xml:space="preserve">.</w:t>
      </w:r>
      <w:r>
        <w:t xml:space="preserve"> Se oli silloin heidän tärkein kauppakeskuksensa. Satama pysyi puolueettomana, koska </w:t>
      </w:r>
      <w:r>
        <w:rPr>
          <w:color w:val="A0522D"/>
        </w:rPr>
        <w:t xml:space="preserve">Karibian sota </w:t>
      </w:r>
      <w:r>
        <w:t xml:space="preserve">oli käynnissä 1700-luvulla. He käyttivät sitä salakuljetuskauppapaikkana, ja Gustavian kaupunki kukoisti, mutta tämä vauraus oli lyhytaikaista.</w:t>
      </w:r>
    </w:p>
    <w:p>
      <w:r>
        <w:rPr>
          <w:b/>
        </w:rPr>
        <w:t xml:space="preserve">Kysymys 0</w:t>
      </w:r>
    </w:p>
    <w:p>
      <w:r>
        <w:t xml:space="preserve">Milloin britit valtasivat St. Bartsin satamakaupungin?</w:t>
      </w:r>
    </w:p>
    <w:p>
      <w:r>
        <w:rPr>
          <w:b/>
        </w:rPr>
        <w:t xml:space="preserve">Kysymys 1</w:t>
      </w:r>
    </w:p>
    <w:p>
      <w:r>
        <w:t xml:space="preserve">Minä vuonna ruotsalaiset lisäsivät satamakaupunkiin lisää rakennuksia?</w:t>
      </w:r>
    </w:p>
    <w:p>
      <w:r>
        <w:rPr>
          <w:b/>
        </w:rPr>
        <w:t xml:space="preserve">Kysymys 2</w:t>
      </w:r>
    </w:p>
    <w:p>
      <w:r>
        <w:t xml:space="preserve">Millä nimellä satama tunnettiin ennen St. Bartsin ruotsalaisten miehitystä?</w:t>
      </w:r>
    </w:p>
    <w:p>
      <w:r>
        <w:rPr>
          <w:b/>
        </w:rPr>
        <w:t xml:space="preserve">Kysymys 3</w:t>
      </w:r>
    </w:p>
    <w:p>
      <w:r>
        <w:t xml:space="preserve">Millä nimellä satama nimettiin Ruotsin miehityksen jälkeen?</w:t>
      </w:r>
    </w:p>
    <w:p>
      <w:r>
        <w:rPr>
          <w:b/>
        </w:rPr>
        <w:t xml:space="preserve">Kysymys 4</w:t>
      </w:r>
    </w:p>
    <w:p>
      <w:r>
        <w:t xml:space="preserve">Mikä sota käytiin 1700-luvulla?</w:t>
      </w:r>
    </w:p>
    <w:p>
      <w:r>
        <w:rPr>
          <w:b/>
        </w:rPr>
        <w:t xml:space="preserve">Kysymys 5</w:t>
      </w:r>
    </w:p>
    <w:p>
      <w:r>
        <w:t xml:space="preserve">Minä vuonna Carenage perustettiin?</w:t>
      </w:r>
    </w:p>
    <w:p>
      <w:r>
        <w:rPr>
          <w:b/>
        </w:rPr>
        <w:t xml:space="preserve">Kysymys 6</w:t>
      </w:r>
    </w:p>
    <w:p>
      <w:r>
        <w:t xml:space="preserve">Minä vuonna alkoi Karibian sota?</w:t>
      </w:r>
    </w:p>
    <w:p>
      <w:r>
        <w:rPr>
          <w:b/>
        </w:rPr>
        <w:t xml:space="preserve">Kysymys 7</w:t>
      </w:r>
    </w:p>
    <w:p>
      <w:r>
        <w:t xml:space="preserve">Minä vuonna Karibian sota päättyi?</w:t>
      </w:r>
    </w:p>
    <w:p>
      <w:r>
        <w:rPr>
          <w:b/>
        </w:rPr>
        <w:t xml:space="preserve">Kysymys 8</w:t>
      </w:r>
    </w:p>
    <w:p>
      <w:r>
        <w:t xml:space="preserve">Minkä kansallisuuden ihmisiä asuu satamakaupungissa, jonka britit valtasivat vuonna 1744?</w:t>
      </w:r>
    </w:p>
    <w:p>
      <w:r>
        <w:rPr>
          <w:b/>
        </w:rPr>
        <w:t xml:space="preserve">Kysymys 9</w:t>
      </w:r>
    </w:p>
    <w:p>
      <w:r>
        <w:t xml:space="preserve">Minä vuonna kuningas Kustaa III aloitti valtakautensa?</w:t>
      </w:r>
    </w:p>
    <w:p>
      <w:r>
        <w:rPr>
          <w:b/>
        </w:rPr>
        <w:t xml:space="preserve">Teksti numero 19</w:t>
      </w:r>
    </w:p>
    <w:p>
      <w:r>
        <w:rPr>
          <w:color w:val="A9A9A9"/>
        </w:rPr>
        <w:t xml:space="preserve">Musée Territorial de St.-Barthélemy </w:t>
      </w:r>
      <w:r>
        <w:t xml:space="preserve">on historiallinen museo, joka tunnetaan nimellä "</w:t>
      </w:r>
      <w:r>
        <w:rPr>
          <w:color w:val="DCDCDC"/>
        </w:rPr>
        <w:t xml:space="preserve">St. Bartsin kunnallismuseo</w:t>
      </w:r>
      <w:r>
        <w:t xml:space="preserve">", jota kutsutaan myös "</w:t>
      </w:r>
      <w:r>
        <w:rPr>
          <w:color w:val="2F4F4F"/>
        </w:rPr>
        <w:t xml:space="preserve">seinätaloksi" </w:t>
      </w:r>
      <w:r>
        <w:t xml:space="preserve">(musée - bibliothèque) </w:t>
      </w:r>
      <w:r>
        <w:rPr>
          <w:color w:val="556B2F"/>
        </w:rPr>
        <w:t xml:space="preserve">Gustaviassa, </w:t>
      </w:r>
      <w:r>
        <w:t xml:space="preserve">joka sijaitsee La Pointen toisessa päässä. Museo sijaitsee vanhassa kivitalossa, kaksikerroksisessa rakennuksessa, joka on kunnostettu. </w:t>
      </w:r>
      <w:r>
        <w:t xml:space="preserve">Museossa esitellään hyvin </w:t>
      </w:r>
      <w:r>
        <w:t xml:space="preserve">saaren historiaa Ranskan, Ruotsin ja </w:t>
      </w:r>
      <w:r>
        <w:rPr>
          <w:color w:val="6B8E23"/>
        </w:rPr>
        <w:t xml:space="preserve">Britannian </w:t>
      </w:r>
      <w:r>
        <w:t xml:space="preserve">miehityskausilta valokuvien, karttojen ja maalausten avulla. Esillä on </w:t>
      </w:r>
      <w:r>
        <w:t xml:space="preserve">myös esi-isien pukuja, antiikkityökaluja, </w:t>
      </w:r>
      <w:r>
        <w:rPr>
          <w:color w:val="A0522D"/>
        </w:rPr>
        <w:t xml:space="preserve">kreolien </w:t>
      </w:r>
      <w:r>
        <w:t xml:space="preserve">talojen </w:t>
      </w:r>
      <w:r>
        <w:t xml:space="preserve">pienoismalleja </w:t>
      </w:r>
      <w:r>
        <w:t xml:space="preserve">ja muinaisia kalastusveneitä. Museossa on myös kirjasto.</w:t>
      </w:r>
    </w:p>
    <w:p>
      <w:r>
        <w:rPr>
          <w:b/>
        </w:rPr>
        <w:t xml:space="preserve">Kysymys 0</w:t>
      </w:r>
    </w:p>
    <w:p>
      <w:r>
        <w:t xml:space="preserve">Mikä on St. Bartsin historiallisen museon englanninkielinen nimi?</w:t>
      </w:r>
    </w:p>
    <w:p>
      <w:r>
        <w:rPr>
          <w:b/>
        </w:rPr>
        <w:t xml:space="preserve">Kysymys 1</w:t>
      </w:r>
    </w:p>
    <w:p>
      <w:r>
        <w:t xml:space="preserve">Mikä on St. Bartsin historiallisen museon ranskankielinen nimi?</w:t>
      </w:r>
    </w:p>
    <w:p>
      <w:r>
        <w:rPr>
          <w:b/>
        </w:rPr>
        <w:t xml:space="preserve">Kysymys 2</w:t>
      </w:r>
    </w:p>
    <w:p>
      <w:r>
        <w:t xml:space="preserve">Missä kaupungissa museo sijaitsee?</w:t>
      </w:r>
    </w:p>
    <w:p>
      <w:r>
        <w:rPr>
          <w:b/>
        </w:rPr>
        <w:t xml:space="preserve">Kysymys 3</w:t>
      </w:r>
    </w:p>
    <w:p>
      <w:r>
        <w:t xml:space="preserve">Ketkä muut miehittivät saarta ranskalaisten ja ruotsalaisten lisäksi?</w:t>
      </w:r>
    </w:p>
    <w:p>
      <w:r>
        <w:rPr>
          <w:b/>
        </w:rPr>
        <w:t xml:space="preserve">Kysymys 4</w:t>
      </w:r>
    </w:p>
    <w:p>
      <w:r>
        <w:t xml:space="preserve">Minkälaisia taloja St. Bartsin museossa on esillä?</w:t>
      </w:r>
    </w:p>
    <w:p>
      <w:r>
        <w:rPr>
          <w:b/>
        </w:rPr>
        <w:t xml:space="preserve">Kysymys 5</w:t>
      </w:r>
    </w:p>
    <w:p>
      <w:r>
        <w:t xml:space="preserve">Mikä sijaitsee La Pointen lähimmässä päässä?</w:t>
      </w:r>
    </w:p>
    <w:p>
      <w:r>
        <w:rPr>
          <w:b/>
        </w:rPr>
        <w:t xml:space="preserve">Kysymys 6</w:t>
      </w:r>
    </w:p>
    <w:p>
      <w:r>
        <w:t xml:space="preserve">Minkä kansallisuuden kreolilla oli?</w:t>
      </w:r>
    </w:p>
    <w:p>
      <w:r>
        <w:rPr>
          <w:b/>
        </w:rPr>
        <w:t xml:space="preserve">Kysymys 7</w:t>
      </w:r>
    </w:p>
    <w:p>
      <w:r>
        <w:t xml:space="preserve">Mikä on St. Bartsin historiallisen museon ruotsinkielinen nimi?</w:t>
      </w:r>
    </w:p>
    <w:p>
      <w:r>
        <w:rPr>
          <w:b/>
        </w:rPr>
        <w:t xml:space="preserve">Kysymys 8</w:t>
      </w:r>
    </w:p>
    <w:p>
      <w:r>
        <w:t xml:space="preserve">Mikä on St. Bartsin historiallisen museon brittiläinen nimi?</w:t>
      </w:r>
    </w:p>
    <w:p>
      <w:r>
        <w:rPr>
          <w:b/>
        </w:rPr>
        <w:t xml:space="preserve">Kysymys 9</w:t>
      </w:r>
    </w:p>
    <w:p>
      <w:r>
        <w:t xml:space="preserve">Ketkä ihmiset käyttivät muinaisia työkaluja?</w:t>
      </w:r>
    </w:p>
    <w:p>
      <w:r>
        <w:rPr>
          <w:b/>
        </w:rPr>
        <w:t xml:space="preserve">Teksti numero 20</w:t>
      </w:r>
    </w:p>
    <w:p>
      <w:r>
        <w:t xml:space="preserve">Kaupungin merkittävimpiä rakennelmia ovat kolme </w:t>
      </w:r>
      <w:r>
        <w:rPr>
          <w:color w:val="A9A9A9"/>
        </w:rPr>
        <w:t xml:space="preserve">ruotsalaisten </w:t>
      </w:r>
      <w:r>
        <w:t xml:space="preserve">puolustustarkoituksiin </w:t>
      </w:r>
      <w:r>
        <w:t xml:space="preserve">rakentamaa linnoitusta. </w:t>
      </w:r>
      <w:r>
        <w:t xml:space="preserve">Yksi näistä linnoituksista, joka tunnetaan nimellä Fort Oscar (entinen </w:t>
      </w:r>
      <w:r>
        <w:rPr>
          <w:color w:val="DCDCDC"/>
        </w:rPr>
        <w:t xml:space="preserve">Gustav Adolph</w:t>
      </w:r>
      <w:r>
        <w:t xml:space="preserve">) ja josta on näkymät merelle, sijaitsee </w:t>
      </w:r>
      <w:r>
        <w:rPr>
          <w:color w:val="2F4F4F"/>
        </w:rPr>
        <w:t xml:space="preserve">La Pointen </w:t>
      </w:r>
      <w:r>
        <w:t xml:space="preserve">toisella puolella</w:t>
      </w:r>
      <w:r>
        <w:t xml:space="preserve">. Rauniot on kuitenkin korvattu nykyaikaisella sotilasrakennuksella, jossa toimii nyt paikallinen santarmi. Toinen linnoitus, joka tunnetaan nimellä Fort Karl, on nykyään hyvin vähän raunioita. Kolmas ruotsalaisten rakentama linnoitus on Gustavin linnoitus, jonka </w:t>
      </w:r>
      <w:r>
        <w:rPr>
          <w:color w:val="556B2F"/>
        </w:rPr>
        <w:t xml:space="preserve">rauniot ovat </w:t>
      </w:r>
      <w:r>
        <w:t xml:space="preserve">myös nähtävissä </w:t>
      </w:r>
      <w:r>
        <w:t xml:space="preserve">sääaseman ja majakan ympärillä. Vuonna </w:t>
      </w:r>
      <w:r>
        <w:rPr>
          <w:color w:val="6B8E23"/>
        </w:rPr>
        <w:t xml:space="preserve">1787 </w:t>
      </w:r>
      <w:r>
        <w:rPr>
          <w:color w:val="A0522D"/>
        </w:rPr>
        <w:t xml:space="preserve">kukkulan rinteelle </w:t>
      </w:r>
      <w:r>
        <w:t xml:space="preserve">rakennetussa </w:t>
      </w:r>
      <w:r>
        <w:t xml:space="preserve">linnakkeessa on raunioita </w:t>
      </w:r>
      <w:r>
        <w:rPr>
          <w:color w:val="228B22"/>
        </w:rPr>
        <w:t xml:space="preserve">valleista, vartiotuvasta, ammusvarastosta, puu-uunista ja niin edelleen</w:t>
      </w:r>
      <w:r>
        <w:t xml:space="preserve">.</w:t>
      </w:r>
    </w:p>
    <w:p>
      <w:r>
        <w:rPr>
          <w:b/>
        </w:rPr>
        <w:t xml:space="preserve">Kysymys 0</w:t>
      </w:r>
    </w:p>
    <w:p>
      <w:r>
        <w:t xml:space="preserve">Kuka rakensi kolme linnoitusta St. Bartsille?</w:t>
      </w:r>
    </w:p>
    <w:p>
      <w:r>
        <w:rPr>
          <w:b/>
        </w:rPr>
        <w:t xml:space="preserve">Kysymys 1</w:t>
      </w:r>
    </w:p>
    <w:p>
      <w:r>
        <w:t xml:space="preserve">Mikä oli Fort Oscarin entinen nimi?</w:t>
      </w:r>
    </w:p>
    <w:p>
      <w:r>
        <w:rPr>
          <w:b/>
        </w:rPr>
        <w:t xml:space="preserve">Kysymys 2</w:t>
      </w:r>
    </w:p>
    <w:p>
      <w:r>
        <w:t xml:space="preserve">Milloin Fort Gustav rakennettiin?</w:t>
      </w:r>
    </w:p>
    <w:p>
      <w:r>
        <w:rPr>
          <w:b/>
        </w:rPr>
        <w:t xml:space="preserve">Kysymys 3</w:t>
      </w:r>
    </w:p>
    <w:p>
      <w:r>
        <w:t xml:space="preserve">Missä osassa saarta Fort Oscar sijaitsee?</w:t>
      </w:r>
    </w:p>
    <w:p>
      <w:r>
        <w:rPr>
          <w:b/>
        </w:rPr>
        <w:t xml:space="preserve">Kysymys 4</w:t>
      </w:r>
    </w:p>
    <w:p>
      <w:r>
        <w:t xml:space="preserve">Suurin osa St. Bartsin linnoituksista on nykyään mitä?</w:t>
      </w:r>
    </w:p>
    <w:p>
      <w:r>
        <w:rPr>
          <w:b/>
        </w:rPr>
        <w:t xml:space="preserve">Kysymys 5</w:t>
      </w:r>
    </w:p>
    <w:p>
      <w:r>
        <w:t xml:space="preserve">Minä vuonna Gustav Adolph rakennettiin?</w:t>
      </w:r>
    </w:p>
    <w:p>
      <w:r>
        <w:rPr>
          <w:b/>
        </w:rPr>
        <w:t xml:space="preserve">Kysymys 6</w:t>
      </w:r>
    </w:p>
    <w:p>
      <w:r>
        <w:t xml:space="preserve">Minä vuonna Gustav Adolph nimettiin uudelleen Fort Oscariksi?</w:t>
      </w:r>
    </w:p>
    <w:p>
      <w:r>
        <w:rPr>
          <w:b/>
        </w:rPr>
        <w:t xml:space="preserve">Kysymys 7</w:t>
      </w:r>
    </w:p>
    <w:p>
      <w:r>
        <w:t xml:space="preserve">Millaisia raunioita Fort Karlissa on jäljellä?</w:t>
      </w:r>
    </w:p>
    <w:p>
      <w:r>
        <w:rPr>
          <w:b/>
        </w:rPr>
        <w:t xml:space="preserve">Kysymys 8</w:t>
      </w:r>
    </w:p>
    <w:p>
      <w:r>
        <w:t xml:space="preserve">Minä vuonna Fort Karl rakennettiin?</w:t>
      </w:r>
    </w:p>
    <w:p>
      <w:r>
        <w:rPr>
          <w:b/>
        </w:rPr>
        <w:t xml:space="preserve">Kysymys 9</w:t>
      </w:r>
    </w:p>
    <w:p>
      <w:r>
        <w:t xml:space="preserve">Millaiselle maastolle Fort Karl rakennettiin?</w:t>
      </w:r>
    </w:p>
    <w:p>
      <w:r>
        <w:rPr>
          <w:b/>
        </w:rPr>
        <w:t xml:space="preserve">Teksti numero 21</w:t>
      </w:r>
    </w:p>
    <w:p>
      <w:r>
        <w:t xml:space="preserve">Ranskalainen keittiö, länsi-intialainen keittiö, kreolikeittiö, italialainen keittiö ja </w:t>
      </w:r>
      <w:r>
        <w:rPr>
          <w:color w:val="A9A9A9"/>
        </w:rPr>
        <w:t xml:space="preserve">aasialainen keittiö </w:t>
      </w:r>
      <w:r>
        <w:t xml:space="preserve">ovat yleisiä St. Barthélemyllä. Saarella on </w:t>
      </w:r>
      <w:r>
        <w:rPr>
          <w:color w:val="DCDCDC"/>
        </w:rPr>
        <w:t xml:space="preserve">yli </w:t>
      </w:r>
      <w:r>
        <w:rPr>
          <w:color w:val="2F4F4F"/>
        </w:rPr>
        <w:t xml:space="preserve">70 </w:t>
      </w:r>
      <w:r>
        <w:t xml:space="preserve">ravintolaa, joissa tarjoillaan monia ruokalajeja, ja lisäksi on huomattava määrä gourmet-ravintoloita; monet hienoimmista ravintoloista sijaitsevat </w:t>
      </w:r>
      <w:r>
        <w:rPr>
          <w:color w:val="556B2F"/>
        </w:rPr>
        <w:t xml:space="preserve">hotelleissa</w:t>
      </w:r>
      <w:r>
        <w:t xml:space="preserve">. </w:t>
      </w:r>
      <w:r>
        <w:t xml:space="preserve">Siellä on myös useita välipalaravintoloita, joita ranskalaiset kutsuvat nimellä "les snacks" tai "</w:t>
      </w:r>
      <w:r>
        <w:rPr>
          <w:color w:val="6B8E23"/>
        </w:rPr>
        <w:t xml:space="preserve">les petits creux</w:t>
      </w:r>
      <w:r>
        <w:t xml:space="preserve">" ja joihin kuuluu voileipiä, pizzoja ja salaatteja. Länsi-intialainen keittiö, </w:t>
      </w:r>
      <w:r>
        <w:rPr>
          <w:color w:val="A0522D"/>
        </w:rPr>
        <w:t xml:space="preserve">höyrytetyt vihannekset tuoreen kalan kera, </w:t>
      </w:r>
      <w:r>
        <w:t xml:space="preserve">on yleistä; kreoliruoat ovat yleensä </w:t>
      </w:r>
      <w:r>
        <w:rPr>
          <w:color w:val="228B22"/>
        </w:rPr>
        <w:t xml:space="preserve">mausteisempia</w:t>
      </w:r>
      <w:r>
        <w:t xml:space="preserve">. </w:t>
      </w:r>
      <w:r>
        <w:t xml:space="preserve">Saarella järjestetään </w:t>
      </w:r>
      <w:r>
        <w:t xml:space="preserve">ympäri vuoden </w:t>
      </w:r>
      <w:r>
        <w:rPr>
          <w:color w:val="191970"/>
        </w:rPr>
        <w:t xml:space="preserve">gastronomisia </w:t>
      </w:r>
      <w:r>
        <w:t xml:space="preserve">tapahtumia, joissa tarjoillaan muun muassa katkarapuja ja pekonia sisältäviä kevätkääryleitä, tuoretta grillattua hummeria, kiinalaista nuudelisalaattia kookosmaidon kera ja grillattua naudanfileetä.</w:t>
      </w:r>
    </w:p>
    <w:p>
      <w:r>
        <w:rPr>
          <w:b/>
        </w:rPr>
        <w:t xml:space="preserve">Kysymys 0</w:t>
      </w:r>
    </w:p>
    <w:p>
      <w:r>
        <w:t xml:space="preserve">Kuinka monta ravintolaa saarella on?</w:t>
      </w:r>
    </w:p>
    <w:p>
      <w:r>
        <w:rPr>
          <w:b/>
        </w:rPr>
        <w:t xml:space="preserve">Kysymys 1</w:t>
      </w:r>
    </w:p>
    <w:p>
      <w:r>
        <w:t xml:space="preserve">Missä useimmat hyvät ravintolat sijaitsevat?</w:t>
      </w:r>
    </w:p>
    <w:p>
      <w:r>
        <w:rPr>
          <w:b/>
        </w:rPr>
        <w:t xml:space="preserve">Kysymys 2</w:t>
      </w:r>
    </w:p>
    <w:p>
      <w:r>
        <w:t xml:space="preserve">Miksi ranskalaiset kutsuvat välipalaravintoloita les snacksien lisäksi?</w:t>
      </w:r>
    </w:p>
    <w:p>
      <w:r>
        <w:rPr>
          <w:b/>
        </w:rPr>
        <w:t xml:space="preserve">Kysymys 3</w:t>
      </w:r>
    </w:p>
    <w:p>
      <w:r>
        <w:t xml:space="preserve">Mitä kreoliruoka on usein?</w:t>
      </w:r>
    </w:p>
    <w:p>
      <w:r>
        <w:rPr>
          <w:b/>
        </w:rPr>
        <w:t xml:space="preserve">Kysymys 4</w:t>
      </w:r>
    </w:p>
    <w:p>
      <w:r>
        <w:t xml:space="preserve">Minkälaisia keittiöön liittyviä tapahtumia saarella järjestetään vuosittain?</w:t>
      </w:r>
    </w:p>
    <w:p>
      <w:r>
        <w:rPr>
          <w:b/>
        </w:rPr>
        <w:t xml:space="preserve">Kysymys 5</w:t>
      </w:r>
    </w:p>
    <w:p>
      <w:r>
        <w:t xml:space="preserve">Kuinka monessa St. Barthelemyn ravintolassa tarjoillaan kreolilaista ruokaa?</w:t>
      </w:r>
    </w:p>
    <w:p>
      <w:r>
        <w:rPr>
          <w:b/>
        </w:rPr>
        <w:t xml:space="preserve">Kysymys 6</w:t>
      </w:r>
    </w:p>
    <w:p>
      <w:r>
        <w:t xml:space="preserve">Kuinka monta hotellia siellä on?</w:t>
      </w:r>
    </w:p>
    <w:p>
      <w:r>
        <w:rPr>
          <w:b/>
        </w:rPr>
        <w:t xml:space="preserve">Kysymys 7</w:t>
      </w:r>
    </w:p>
    <w:p>
      <w:r>
        <w:t xml:space="preserve">Mikä on yleistä italialaisessa keittiössä?</w:t>
      </w:r>
    </w:p>
    <w:p>
      <w:r>
        <w:rPr>
          <w:b/>
        </w:rPr>
        <w:t xml:space="preserve">Kysymys 8</w:t>
      </w:r>
    </w:p>
    <w:p>
      <w:r>
        <w:t xml:space="preserve">Minkä ruokalajin esimerkki on tuore grillattu hummeri?</w:t>
      </w:r>
    </w:p>
    <w:p>
      <w:r>
        <w:rPr>
          <w:b/>
        </w:rPr>
        <w:t xml:space="preserve">Kysymys 9</w:t>
      </w:r>
    </w:p>
    <w:p>
      <w:r>
        <w:t xml:space="preserve">Kuinka monta länsi-intialaista ruokaravintolaa on olemassa?</w:t>
      </w:r>
    </w:p>
    <w:p>
      <w:r>
        <w:rPr>
          <w:b/>
        </w:rPr>
        <w:t xml:space="preserve">Teksti numero 22</w:t>
      </w:r>
    </w:p>
    <w:p>
      <w:r>
        <w:rPr>
          <w:color w:val="A9A9A9"/>
        </w:rPr>
        <w:t xml:space="preserve">Joka toinen vuosi </w:t>
      </w:r>
      <w:r>
        <w:t xml:space="preserve">järjestettävä Transat AG2R Race </w:t>
      </w:r>
      <w:r>
        <w:t xml:space="preserve">on tapahtuma, joka alkaa </w:t>
      </w:r>
      <w:r>
        <w:rPr>
          <w:color w:val="DCDCDC"/>
        </w:rPr>
        <w:t xml:space="preserve">Concarneausta </w:t>
      </w:r>
      <w:r>
        <w:t xml:space="preserve">Bretagnessa Ranskassa sijaitsevasta </w:t>
      </w:r>
      <w:r>
        <w:rPr>
          <w:color w:val="DCDCDC"/>
        </w:rPr>
        <w:t xml:space="preserve">Concarneausta </w:t>
      </w:r>
      <w:r>
        <w:t xml:space="preserve">ja päättyy St. Barthélemylle. Se on venekilpailu, jossa ajetaan </w:t>
      </w:r>
      <w:r>
        <w:rPr>
          <w:color w:val="556B2F"/>
        </w:rPr>
        <w:t xml:space="preserve">10 metrin </w:t>
      </w:r>
      <w:r>
        <w:t xml:space="preserve">pituisilla yksirunkoisilla </w:t>
      </w:r>
      <w:r>
        <w:rPr>
          <w:color w:val="2F4F4F"/>
        </w:rPr>
        <w:t xml:space="preserve">veneillä, </w:t>
      </w:r>
      <w:r>
        <w:t xml:space="preserve">joissa on olennaiset turvavarusteet. Kutakin venettä ohjaa </w:t>
      </w:r>
      <w:r>
        <w:rPr>
          <w:color w:val="6B8E23"/>
        </w:rPr>
        <w:t xml:space="preserve">kaksi </w:t>
      </w:r>
      <w:r>
        <w:t xml:space="preserve">purjehtijaa. Leijalautailu ja muut vesiurheilulajit ovat myös tulleet saarella suosituiksi </w:t>
      </w:r>
      <w:r>
        <w:rPr>
          <w:color w:val="A0522D"/>
        </w:rPr>
        <w:t xml:space="preserve">viime </w:t>
      </w:r>
      <w:r>
        <w:t xml:space="preserve">vuosina</w:t>
      </w:r>
      <w:r>
        <w:t xml:space="preserve">, erityisesti </w:t>
      </w:r>
      <w:r>
        <w:rPr>
          <w:color w:val="228B22"/>
        </w:rPr>
        <w:t xml:space="preserve">Grand Cul-de-Sacin </w:t>
      </w:r>
      <w:r>
        <w:t xml:space="preserve">rannalla (Baie de Grand Cul de Sac), jossa voi harrastaa tuulisia lajeja, kuten leijalautailua, ja Saint Jeanin rannalla ( Baie de Saint Jean), Lorientissa, Toinyssa ja Anse des Cayesissa, jossa voi harrastaa surffausta. Myös tennis on saarella suosittua, ja saarella on useita tennisklubeja, </w:t>
      </w:r>
      <w:r>
        <w:rPr>
          <w:color w:val="191970"/>
        </w:rPr>
        <w:t xml:space="preserve">Tennis Clube de Flamboyant </w:t>
      </w:r>
      <w:r>
        <w:t xml:space="preserve">Grand Cul-de-Sacissa, AJOE Tennis Club Orientissa ja ASCO Colombierissa.</w:t>
      </w:r>
    </w:p>
    <w:p>
      <w:r>
        <w:rPr>
          <w:b/>
        </w:rPr>
        <w:t xml:space="preserve">Kysymys 0</w:t>
      </w:r>
    </w:p>
    <w:p>
      <w:r>
        <w:t xml:space="preserve">Kuinka usein AG2R-kilpailu järjestetään?</w:t>
      </w:r>
    </w:p>
    <w:p>
      <w:r>
        <w:rPr>
          <w:b/>
        </w:rPr>
        <w:t xml:space="preserve">Kysymys 1</w:t>
      </w:r>
    </w:p>
    <w:p>
      <w:r>
        <w:t xml:space="preserve">Mistä AG2R on peräisin?</w:t>
      </w:r>
    </w:p>
    <w:p>
      <w:r>
        <w:rPr>
          <w:b/>
        </w:rPr>
        <w:t xml:space="preserve">Kysymys 2</w:t>
      </w:r>
    </w:p>
    <w:p>
      <w:r>
        <w:t xml:space="preserve">Minkä tyyppiset ajoneuvot osallistuvat AG2R-kisaan?</w:t>
      </w:r>
    </w:p>
    <w:p>
      <w:r>
        <w:rPr>
          <w:b/>
        </w:rPr>
        <w:t xml:space="preserve">Kysymys 3</w:t>
      </w:r>
    </w:p>
    <w:p>
      <w:r>
        <w:t xml:space="preserve">Mikä on AG2R-kilpailuun osallistumisen kokovaatimus?</w:t>
      </w:r>
    </w:p>
    <w:p>
      <w:r>
        <w:rPr>
          <w:b/>
        </w:rPr>
        <w:t xml:space="preserve">Kysymys 4</w:t>
      </w:r>
    </w:p>
    <w:p>
      <w:r>
        <w:t xml:space="preserve">Kuinka monta henkilöä on AG2R-kilpailun ajoneuvossa?</w:t>
      </w:r>
    </w:p>
    <w:p>
      <w:r>
        <w:rPr>
          <w:b/>
        </w:rPr>
        <w:t xml:space="preserve">Kysymys 5</w:t>
      </w:r>
    </w:p>
    <w:p>
      <w:r>
        <w:t xml:space="preserve">Kuinka kauan sitten Transat AG2R -kilpailu alkoi?</w:t>
      </w:r>
    </w:p>
    <w:p>
      <w:r>
        <w:rPr>
          <w:b/>
        </w:rPr>
        <w:t xml:space="preserve">Kysymys 6</w:t>
      </w:r>
    </w:p>
    <w:p>
      <w:r>
        <w:t xml:space="preserve">Mihin osaan St. Barthelemyä Transat AG2R Race päättyy?</w:t>
      </w:r>
    </w:p>
    <w:p>
      <w:r>
        <w:rPr>
          <w:b/>
        </w:rPr>
        <w:t xml:space="preserve">Kysymys 7</w:t>
      </w:r>
    </w:p>
    <w:p>
      <w:r>
        <w:t xml:space="preserve">Kuinka kauan sitten Tennis Club de Flamboyant avasi ovensa?</w:t>
      </w:r>
    </w:p>
    <w:p>
      <w:r>
        <w:rPr>
          <w:b/>
        </w:rPr>
        <w:t xml:space="preserve">Kysymys 8</w:t>
      </w:r>
    </w:p>
    <w:p>
      <w:r>
        <w:t xml:space="preserve">Mikä tennisklubi on lähimpänä Grand Cul-de-Sacin rantaa?</w:t>
      </w:r>
    </w:p>
    <w:p>
      <w:r>
        <w:rPr>
          <w:b/>
        </w:rPr>
        <w:t xml:space="preserve">Teksti numero 23</w:t>
      </w:r>
    </w:p>
    <w:p>
      <w:r>
        <w:t xml:space="preserve">St. Barthélemyllä on </w:t>
      </w:r>
      <w:r>
        <w:t xml:space="preserve">saaren </w:t>
      </w:r>
      <w:r>
        <w:rPr>
          <w:color w:val="2F4F4F"/>
        </w:rPr>
        <w:t xml:space="preserve">pohjoisrannikolla </w:t>
      </w:r>
      <w:r>
        <w:t xml:space="preserve">pieni lentokenttä, </w:t>
      </w:r>
      <w:r>
        <w:rPr>
          <w:color w:val="A9A9A9"/>
        </w:rPr>
        <w:t xml:space="preserve">Gustaf III:n </w:t>
      </w:r>
      <w:r>
        <w:t xml:space="preserve">lentokenttä</w:t>
      </w:r>
      <w:r>
        <w:t xml:space="preserve">, jolle liikennöivät </w:t>
      </w:r>
      <w:r>
        <w:rPr>
          <w:color w:val="556B2F"/>
        </w:rPr>
        <w:t xml:space="preserve">pienet alueelliset liikennelentokoneet ja </w:t>
      </w:r>
      <w:r>
        <w:rPr>
          <w:color w:val="6B8E23"/>
        </w:rPr>
        <w:t xml:space="preserve">tilauslentokoneet</w:t>
      </w:r>
      <w:r>
        <w:t xml:space="preserve">. </w:t>
      </w:r>
      <w:r>
        <w:t xml:space="preserve">Lähin lentokenttä, jonka kiitotien pituus riittää tyypillisen suihkukoneen laskeutumiseen, sijaitsee naapurisaarella </w:t>
      </w:r>
      <w:r>
        <w:rPr>
          <w:color w:val="A0522D"/>
        </w:rPr>
        <w:t xml:space="preserve">Sint Maartenilla</w:t>
      </w:r>
      <w:r>
        <w:t xml:space="preserve">: </w:t>
      </w:r>
      <w:r>
        <w:rPr>
          <w:color w:val="228B22"/>
        </w:rPr>
        <w:t xml:space="preserve">Princess Julianan kansainvälinen lentoasema, </w:t>
      </w:r>
      <w:r>
        <w:t xml:space="preserve">joka toimii keskuslentoasemana ja tarjoaa alueellisten lentoyhtiöiden jatkolentoja St. Barthélemylle. </w:t>
      </w:r>
      <w:r>
        <w:rPr>
          <w:color w:val="191970"/>
        </w:rPr>
        <w:t xml:space="preserve">Useat </w:t>
      </w:r>
      <w:r>
        <w:t xml:space="preserve">kansainväliset lentoyhtiöt ja </w:t>
      </w:r>
      <w:r>
        <w:rPr>
          <w:color w:val="8B0000"/>
        </w:rPr>
        <w:t xml:space="preserve">Karibian alueen kotimaiset </w:t>
      </w:r>
      <w:r>
        <w:t xml:space="preserve">lentoyhtiöt liikennöivät tällä sektorilla.</w:t>
      </w:r>
    </w:p>
    <w:p>
      <w:r>
        <w:rPr>
          <w:b/>
        </w:rPr>
        <w:t xml:space="preserve">Kysymys 0</w:t>
      </w:r>
    </w:p>
    <w:p>
      <w:r>
        <w:t xml:space="preserve">Mikä on St. Bartsin lentokentän nimi?</w:t>
      </w:r>
    </w:p>
    <w:p>
      <w:r>
        <w:rPr>
          <w:b/>
        </w:rPr>
        <w:t xml:space="preserve">Kysymys 1</w:t>
      </w:r>
    </w:p>
    <w:p>
      <w:r>
        <w:t xml:space="preserve">Missä saarella sijaitsee lentokenttä?</w:t>
      </w:r>
    </w:p>
    <w:p>
      <w:r>
        <w:rPr>
          <w:b/>
        </w:rPr>
        <w:t xml:space="preserve">Kysymys 2</w:t>
      </w:r>
    </w:p>
    <w:p>
      <w:r>
        <w:t xml:space="preserve">Mikä on lähimmän suuren kaupallisen lentoaseman nimi?</w:t>
      </w:r>
    </w:p>
    <w:p>
      <w:r>
        <w:rPr>
          <w:b/>
        </w:rPr>
        <w:t xml:space="preserve">Kysymys 3</w:t>
      </w:r>
    </w:p>
    <w:p>
      <w:r>
        <w:t xml:space="preserve">Millä saarella sijaitsee lähin suuri lentokenttä?</w:t>
      </w:r>
    </w:p>
    <w:p>
      <w:r>
        <w:rPr>
          <w:b/>
        </w:rPr>
        <w:t xml:space="preserve">Kysymys 4</w:t>
      </w:r>
    </w:p>
    <w:p>
      <w:r>
        <w:t xml:space="preserve">Mitkä muut kuin pienet liikennelentokoneet voivat laskeutua St. Bartsin lentokentälle?</w:t>
      </w:r>
    </w:p>
    <w:p>
      <w:r>
        <w:rPr>
          <w:b/>
        </w:rPr>
        <w:t xml:space="preserve">Kysymys 5</w:t>
      </w:r>
    </w:p>
    <w:p>
      <w:r>
        <w:t xml:space="preserve">Millä puolella saarta Saint-Maartenin Princess Julianan kansainvälinen lentokenttä sijaitsee?</w:t>
      </w:r>
    </w:p>
    <w:p>
      <w:r>
        <w:rPr>
          <w:b/>
        </w:rPr>
        <w:t xml:space="preserve">Kysymys 6</w:t>
      </w:r>
    </w:p>
    <w:p>
      <w:r>
        <w:t xml:space="preserve">Minkä tyyppiset lentokoneet laskeutuvat yleisimmin Princess Julianan kansainväliselle lentoasemalle?</w:t>
      </w:r>
    </w:p>
    <w:p>
      <w:r>
        <w:rPr>
          <w:b/>
        </w:rPr>
        <w:t xml:space="preserve">Kysymys 7</w:t>
      </w:r>
    </w:p>
    <w:p>
      <w:r>
        <w:t xml:space="preserve">Minkä tyyppiset lentoyhtiöt laskeutuvat yleisimmin Princess Julianan kansainväliselle lentoasemalle?</w:t>
      </w:r>
    </w:p>
    <w:p>
      <w:r>
        <w:rPr>
          <w:b/>
        </w:rPr>
        <w:t xml:space="preserve">Kysymys 8</w:t>
      </w:r>
    </w:p>
    <w:p>
      <w:r>
        <w:t xml:space="preserve">Kuinka monta Karibian sisäistä lentoyhtiötä on olemassa?</w:t>
      </w:r>
    </w:p>
    <w:p>
      <w:r>
        <w:rPr>
          <w:b/>
        </w:rPr>
        <w:t xml:space="preserve">Kysymys 9</w:t>
      </w:r>
    </w:p>
    <w:p>
      <w:r>
        <w:t xml:space="preserve">Kuinka monta pientä alueellista kaupallista lentoyhtiötä laskeutuu Gustaf III:n lentoasemalle?</w:t>
      </w:r>
    </w:p>
    <w:p>
      <w:r>
        <w:br w:type="page"/>
      </w:r>
    </w:p>
    <w:p>
      <w:r>
        <w:rPr>
          <w:b/>
          <w:u w:val="single"/>
        </w:rPr>
        <w:t xml:space="preserve">Asiakirjan numero 431</w:t>
      </w:r>
    </w:p>
    <w:p>
      <w:r>
        <w:rPr>
          <w:b/>
        </w:rPr>
        <w:t xml:space="preserve">Tekstin numero 0</w:t>
      </w:r>
    </w:p>
    <w:p>
      <w:r>
        <w:rPr>
          <w:color w:val="A9A9A9"/>
        </w:rPr>
        <w:t xml:space="preserve">Tadžikistan </w:t>
      </w:r>
      <w:r>
        <w:t xml:space="preserve">(i/tɑːˈdʒiːkᵻstɑːn/, /təˈdʒiːkᵻstæn/, tai /tæˈdʒiːkiːstæn/; persiaksi: تاجيكستان Тоҷикистон [tɔd͡ʒikɪsˈtɔn]), virallisesti Tadžikistanin tasavalta (persiaksi: جمهورى تاجيكستان Tajik: Ҷумҳурии Тоҷикистон, Çumhuriji Toçikiston/Jumhuriyi Tojikiston; venäjäksi: Респу́блика Таджикистан, Respublika Tadžikistan) on </w:t>
      </w:r>
      <w:r>
        <w:rPr>
          <w:color w:val="DCDCDC"/>
        </w:rPr>
        <w:t xml:space="preserve">Keski-Aasian </w:t>
      </w:r>
      <w:r>
        <w:t xml:space="preserve">vuoristoinen sisämaavaltio, </w:t>
      </w:r>
      <w:r>
        <w:t xml:space="preserve">jossa on arviolta </w:t>
      </w:r>
      <w:r>
        <w:rPr>
          <w:color w:val="2F4F4F"/>
        </w:rPr>
        <w:t xml:space="preserve">8 miljoonaa asukasta </w:t>
      </w:r>
      <w:r>
        <w:t xml:space="preserve">vuonna </w:t>
      </w:r>
      <w:r>
        <w:rPr>
          <w:color w:val="556B2F"/>
        </w:rPr>
        <w:t xml:space="preserve">2013 </w:t>
      </w:r>
      <w:r>
        <w:t xml:space="preserve">ja jonka </w:t>
      </w:r>
      <w:r>
        <w:rPr>
          <w:color w:val="6B8E23"/>
        </w:rPr>
        <w:t xml:space="preserve">pinta-ala on 143 100 km2 (</w:t>
      </w:r>
      <w:r>
        <w:rPr>
          <w:color w:val="A0522D"/>
        </w:rPr>
        <w:t xml:space="preserve">55 300 </w:t>
      </w:r>
      <w:r>
        <w:rPr>
          <w:color w:val="6B8E23"/>
        </w:rPr>
        <w:t xml:space="preserve">sq mi)</w:t>
      </w:r>
      <w:r>
        <w:t xml:space="preserve">. </w:t>
      </w:r>
      <w:r>
        <w:t xml:space="preserve">Se rajoittuu etelässä Afganistaniin, lännessä Uzbekistaniin, pohjoisessa Kirgisiaan ja </w:t>
      </w:r>
      <w:r>
        <w:t xml:space="preserve">idässä </w:t>
      </w:r>
      <w:r>
        <w:rPr>
          <w:color w:val="228B22"/>
        </w:rPr>
        <w:t xml:space="preserve">Kiinaan. </w:t>
      </w:r>
      <w:r>
        <w:t xml:space="preserve">Eteläpuolella on Pakistan, jota erottaa kapea </w:t>
      </w:r>
      <w:r>
        <w:rPr>
          <w:color w:val="191970"/>
        </w:rPr>
        <w:t xml:space="preserve">Wakhanin käytävä</w:t>
      </w:r>
      <w:r>
        <w:t xml:space="preserve">. </w:t>
      </w:r>
      <w:r>
        <w:t xml:space="preserve">Tadžikkien perinteisiin kotiseutuihin kuuluivat </w:t>
      </w:r>
      <w:r>
        <w:rPr>
          <w:color w:val="8B0000"/>
        </w:rPr>
        <w:t xml:space="preserve">nykyiset Tadžikistan, Afganistan ja Uzbekistan</w:t>
      </w:r>
      <w:r>
        <w:t xml:space="preserve">.</w:t>
      </w:r>
    </w:p>
    <w:p>
      <w:r>
        <w:rPr>
          <w:b/>
        </w:rPr>
        <w:t xml:space="preserve">Kysymys 0</w:t>
      </w:r>
    </w:p>
    <w:p>
      <w:r>
        <w:t xml:space="preserve">Missä Tadžikistan sijaitsee?</w:t>
      </w:r>
    </w:p>
    <w:p>
      <w:r>
        <w:rPr>
          <w:b/>
        </w:rPr>
        <w:t xml:space="preserve">Kysymys 1</w:t>
      </w:r>
    </w:p>
    <w:p>
      <w:r>
        <w:t xml:space="preserve">Kuinka monta ihmistä Tadžikistanissa asuu?</w:t>
      </w:r>
    </w:p>
    <w:p>
      <w:r>
        <w:rPr>
          <w:b/>
        </w:rPr>
        <w:t xml:space="preserve">Kysymys 2</w:t>
      </w:r>
    </w:p>
    <w:p>
      <w:r>
        <w:t xml:space="preserve">Mikä on Tadžikistanin pinta-ala?</w:t>
      </w:r>
    </w:p>
    <w:p>
      <w:r>
        <w:rPr>
          <w:b/>
        </w:rPr>
        <w:t xml:space="preserve">Kysymys 3</w:t>
      </w:r>
    </w:p>
    <w:p>
      <w:r>
        <w:t xml:space="preserve">Mikä maa sijaitsee Tadžikistanin itäpuolella?</w:t>
      </w:r>
    </w:p>
    <w:p>
      <w:r>
        <w:rPr>
          <w:b/>
        </w:rPr>
        <w:t xml:space="preserve">Kysymys 4</w:t>
      </w:r>
    </w:p>
    <w:p>
      <w:r>
        <w:t xml:space="preserve">Mikä erottaa Tadžikistanin ja Pakistanin toisistaan?</w:t>
      </w:r>
    </w:p>
    <w:p>
      <w:r>
        <w:rPr>
          <w:b/>
        </w:rPr>
        <w:t xml:space="preserve">Kysymys 5</w:t>
      </w:r>
    </w:p>
    <w:p>
      <w:r>
        <w:t xml:space="preserve">Minkä maan Keski-Aasiassa sijaitseva vuoristoinen, valtamerellinen maisema määrittää?</w:t>
      </w:r>
    </w:p>
    <w:p>
      <w:r>
        <w:rPr>
          <w:b/>
        </w:rPr>
        <w:t xml:space="preserve">Kysymys 6</w:t>
      </w:r>
    </w:p>
    <w:p>
      <w:r>
        <w:t xml:space="preserve">Tadžikistanissa oli arviolta 18 miljoonaa asukasta minä vuonna?</w:t>
      </w:r>
    </w:p>
    <w:p>
      <w:r>
        <w:rPr>
          <w:b/>
        </w:rPr>
        <w:t xml:space="preserve">Kysymys 7</w:t>
      </w:r>
    </w:p>
    <w:p>
      <w:r>
        <w:t xml:space="preserve">Talick-kansan perinteiset kotiseudut mukaan lukien?</w:t>
      </w:r>
    </w:p>
    <w:p>
      <w:r>
        <w:rPr>
          <w:b/>
        </w:rPr>
        <w:t xml:space="preserve">Kysymys 8</w:t>
      </w:r>
    </w:p>
    <w:p>
      <w:r>
        <w:t xml:space="preserve">Minkä Keski-Afrikassa sijaitsevan maan pinta-ala on 143 100 km2?</w:t>
      </w:r>
    </w:p>
    <w:p>
      <w:r>
        <w:rPr>
          <w:b/>
        </w:rPr>
        <w:t xml:space="preserve">Kysymys 9</w:t>
      </w:r>
    </w:p>
    <w:p>
      <w:r>
        <w:t xml:space="preserve">Kuinka monta neliökilometriä on 153 100 km2?</w:t>
      </w:r>
    </w:p>
    <w:p>
      <w:r>
        <w:rPr>
          <w:b/>
        </w:rPr>
        <w:t xml:space="preserve">Teksti numero 1</w:t>
      </w:r>
    </w:p>
    <w:p>
      <w:r>
        <w:t xml:space="preserve">Alueella, joka nykyään muodostaa Tadžikistanin, oli aiemmin useita muinaisia kulttuureja, kuten </w:t>
      </w:r>
      <w:r>
        <w:t xml:space="preserve">neoliittisen ja pronssikauden </w:t>
      </w:r>
      <w:r>
        <w:rPr>
          <w:color w:val="A9A9A9"/>
        </w:rPr>
        <w:t xml:space="preserve">Sarazmin kaupunki, </w:t>
      </w:r>
      <w:r>
        <w:t xml:space="preserve">ja myöhemmin siellä asui eri uskontojen ja kulttuurien edustajien hallitsemia valtakuntia, kuten </w:t>
      </w:r>
      <w:r>
        <w:rPr>
          <w:color w:val="DCDCDC"/>
        </w:rPr>
        <w:t xml:space="preserve">Oxuksen sivilisaatio, Andronovon kulttuuri, buddhalaisuus, nestoriaaninen kristinusko, zarathustralaisuus ja manikealaisuus</w:t>
      </w:r>
      <w:r>
        <w:t xml:space="preserve">. </w:t>
      </w:r>
      <w:r>
        <w:t xml:space="preserve">Aluetta ovat hallinneet lukuisat valtakunnat ja dynastiat, kuten </w:t>
      </w:r>
      <w:r>
        <w:rPr>
          <w:color w:val="556B2F"/>
        </w:rPr>
        <w:t xml:space="preserve">Akhamenidien valtakunta, Sassanian valtakunta, heftalilaisten valtakunta, Samanidien valtakunta, Mongolien valtakunta, Timuridien dynastia ja Venäjän valtakunta</w:t>
      </w:r>
      <w:r>
        <w:t xml:space="preserve">. </w:t>
      </w:r>
      <w:r>
        <w:t xml:space="preserve">Neuvostoliiton hajoamisen seurauksena Tadžikistanista tuli </w:t>
      </w:r>
      <w:r>
        <w:rPr>
          <w:color w:val="6B8E23"/>
        </w:rPr>
        <w:t xml:space="preserve">itsenäinen valtio </w:t>
      </w:r>
      <w:r>
        <w:t xml:space="preserve">vuonna </w:t>
      </w:r>
      <w:r>
        <w:rPr>
          <w:color w:val="A0522D"/>
        </w:rPr>
        <w:t xml:space="preserve">1991</w:t>
      </w:r>
      <w:r>
        <w:t xml:space="preserve">. </w:t>
      </w:r>
      <w:r>
        <w:t xml:space="preserve">Sisällissota syttyi lähes välittömästi </w:t>
      </w:r>
      <w:r>
        <w:rPr>
          <w:color w:val="228B22"/>
        </w:rPr>
        <w:t xml:space="preserve">itsenäistymisen jälkeen </w:t>
      </w:r>
      <w:r>
        <w:t xml:space="preserve">ja kesti vuodesta </w:t>
      </w:r>
      <w:r>
        <w:rPr>
          <w:color w:val="191970"/>
        </w:rPr>
        <w:t xml:space="preserve">1992 vuoteen </w:t>
      </w:r>
      <w:r>
        <w:rPr>
          <w:color w:val="8B0000"/>
        </w:rPr>
        <w:t xml:space="preserve">1997</w:t>
      </w:r>
      <w:r>
        <w:t xml:space="preserve">. Sodan päätyttyä poliittinen vakaus ja ulkomainen apu ovat mahdollistaneet maan talouden kasvun.</w:t>
      </w:r>
    </w:p>
    <w:p>
      <w:r>
        <w:rPr>
          <w:b/>
        </w:rPr>
        <w:t xml:space="preserve">Kysymys 0</w:t>
      </w:r>
    </w:p>
    <w:p>
      <w:r>
        <w:t xml:space="preserve">Mikä oli Tadžikistanin alue neoliittisen kauden ja pronssikauden aikana?</w:t>
      </w:r>
    </w:p>
    <w:p>
      <w:r>
        <w:rPr>
          <w:b/>
        </w:rPr>
        <w:t xml:space="preserve">Kysymys 1</w:t>
      </w:r>
    </w:p>
    <w:p>
      <w:r>
        <w:t xml:space="preserve">Mitä muita culutres on hallitsi alueella?</w:t>
      </w:r>
    </w:p>
    <w:p>
      <w:r>
        <w:rPr>
          <w:b/>
        </w:rPr>
        <w:t xml:space="preserve">Kysymys 2</w:t>
      </w:r>
    </w:p>
    <w:p>
      <w:r>
        <w:t xml:space="preserve">Mitkä valtakunnat ja dynastiat ovat myös hallinneet tätä maata?</w:t>
      </w:r>
    </w:p>
    <w:p>
      <w:r>
        <w:rPr>
          <w:b/>
        </w:rPr>
        <w:t xml:space="preserve">Kysymys 3</w:t>
      </w:r>
    </w:p>
    <w:p>
      <w:r>
        <w:t xml:space="preserve">Milloin Tadžikistanista tuli itsenäinen valtio?</w:t>
      </w:r>
    </w:p>
    <w:p>
      <w:r>
        <w:rPr>
          <w:b/>
        </w:rPr>
        <w:t xml:space="preserve">Kysymys 4</w:t>
      </w:r>
    </w:p>
    <w:p>
      <w:r>
        <w:t xml:space="preserve">Minä vuosina sisällissota käytiin?</w:t>
      </w:r>
    </w:p>
    <w:p>
      <w:r>
        <w:rPr>
          <w:b/>
        </w:rPr>
        <w:t xml:space="preserve">Kysymys 5</w:t>
      </w:r>
    </w:p>
    <w:p>
      <w:r>
        <w:t xml:space="preserve">Mitkä olivat eräitä eri heimoja ja ihmisiä, jotka kutsuivat Tadžikistania kodikseen?</w:t>
      </w:r>
    </w:p>
    <w:p>
      <w:r>
        <w:rPr>
          <w:b/>
        </w:rPr>
        <w:t xml:space="preserve">Kysymys 6</w:t>
      </w:r>
    </w:p>
    <w:p>
      <w:r>
        <w:t xml:space="preserve">Mitkä valtakunnat ja dynastiat hallitsivat tätä kaistaa?</w:t>
      </w:r>
    </w:p>
    <w:p>
      <w:r>
        <w:rPr>
          <w:b/>
        </w:rPr>
        <w:t xml:space="preserve">Kysymys 7</w:t>
      </w:r>
    </w:p>
    <w:p>
      <w:r>
        <w:t xml:space="preserve">Minä vuonna Tadžikistanista tuli itsenäinen valtio?</w:t>
      </w:r>
    </w:p>
    <w:p>
      <w:r>
        <w:rPr>
          <w:b/>
        </w:rPr>
        <w:t xml:space="preserve">Kysymys 8</w:t>
      </w:r>
    </w:p>
    <w:p>
      <w:r>
        <w:t xml:space="preserve">Kuinka monta vuotta sota kesti?</w:t>
      </w:r>
    </w:p>
    <w:p>
      <w:r>
        <w:rPr>
          <w:b/>
        </w:rPr>
        <w:t xml:space="preserve">Kysymys 9</w:t>
      </w:r>
    </w:p>
    <w:p>
      <w:r>
        <w:t xml:space="preserve">Sisällissota käytiin välittömästi ennen mitä?</w:t>
      </w:r>
    </w:p>
    <w:p>
      <w:r>
        <w:rPr>
          <w:b/>
        </w:rPr>
        <w:t xml:space="preserve">Kysymys 10</w:t>
      </w:r>
    </w:p>
    <w:p>
      <w:r>
        <w:t xml:space="preserve">Sisällissota kesti vuodesta 1982 mihin vuoteen?</w:t>
      </w:r>
    </w:p>
    <w:p>
      <w:r>
        <w:rPr>
          <w:b/>
        </w:rPr>
        <w:t xml:space="preserve">Kysymys 11</w:t>
      </w:r>
    </w:p>
    <w:p>
      <w:r>
        <w:t xml:space="preserve">Mitä Tadžikistanista tuli Japanin hajoamisen seurauksena?</w:t>
      </w:r>
    </w:p>
    <w:p>
      <w:r>
        <w:rPr>
          <w:b/>
        </w:rPr>
        <w:t xml:space="preserve">Kysymys 12</w:t>
      </w:r>
    </w:p>
    <w:p>
      <w:r>
        <w:t xml:space="preserve">Minä vuonna Tadžikistanista tuli riippuvainen valtio?</w:t>
      </w:r>
    </w:p>
    <w:p>
      <w:r>
        <w:rPr>
          <w:b/>
        </w:rPr>
        <w:t xml:space="preserve">Teksti numero 2</w:t>
      </w:r>
    </w:p>
    <w:p>
      <w:r>
        <w:rPr>
          <w:color w:val="A9A9A9"/>
        </w:rPr>
        <w:t xml:space="preserve">Tadžikistan </w:t>
      </w:r>
      <w:r>
        <w:t xml:space="preserve">tarkoittaa </w:t>
      </w:r>
      <w:r>
        <w:rPr>
          <w:color w:val="DCDCDC"/>
        </w:rPr>
        <w:t xml:space="preserve">"tadžikkien maata"</w:t>
      </w:r>
      <w:r>
        <w:t xml:space="preserve">. </w:t>
      </w:r>
      <w:r>
        <w:t xml:space="preserve">Suffiksi "-stan" </w:t>
      </w:r>
      <w:r>
        <w:t xml:space="preserve">(persiaksi: ـستان -stān) tarkoittaa persiaksi </w:t>
      </w:r>
      <w:r>
        <w:rPr>
          <w:color w:val="556B2F"/>
        </w:rPr>
        <w:t xml:space="preserve">"paikkaa" tai "maata", </w:t>
      </w:r>
      <w:r>
        <w:t xml:space="preserve">ja </w:t>
      </w:r>
      <w:r>
        <w:rPr>
          <w:color w:val="6B8E23"/>
        </w:rPr>
        <w:t xml:space="preserve">tadžik </w:t>
      </w:r>
      <w:r>
        <w:t xml:space="preserve">on todennäköisesti </w:t>
      </w:r>
      <w:r>
        <w:rPr>
          <w:color w:val="A0522D"/>
        </w:rPr>
        <w:t xml:space="preserve">esi-islamilaisen (ennen seitsemättä vuosisataa jKr.) heimon nimi</w:t>
      </w:r>
      <w:r>
        <w:t xml:space="preserve">. </w:t>
      </w:r>
      <w:r>
        <w:t xml:space="preserve">Kongressin kirjaston vuonna 1997 julkaiseman Tadžikistanin maatutkimuksen mukaan on vaikea </w:t>
      </w:r>
      <w:r>
        <w:rPr>
          <w:color w:val="228B22"/>
        </w:rPr>
        <w:t xml:space="preserve">sanoa lopullisesti sanan "tadžik" alkuperää</w:t>
      </w:r>
      <w:r>
        <w:rPr>
          <w:color w:val="191970"/>
        </w:rPr>
        <w:t xml:space="preserve">, koska termi on "sotkeutunut 1900-luvun poliittisiin kiistoihin siitä, </w:t>
      </w:r>
      <w:r>
        <w:rPr>
          <w:color w:val="191970"/>
        </w:rPr>
        <w:t xml:space="preserve">olivatko </w:t>
      </w:r>
      <w:r>
        <w:rPr>
          <w:color w:val="8B0000"/>
        </w:rPr>
        <w:t xml:space="preserve">turkkilaiset </w:t>
      </w:r>
      <w:r>
        <w:rPr>
          <w:color w:val="191970"/>
        </w:rPr>
        <w:t xml:space="preserve">vai iranilaiset kansat Keski-Aasian alkuperäisiä asukkaita".</w:t>
      </w:r>
    </w:p>
    <w:p>
      <w:r>
        <w:rPr>
          <w:b/>
        </w:rPr>
        <w:t xml:space="preserve">Kysymys 0</w:t>
      </w:r>
    </w:p>
    <w:p>
      <w:r>
        <w:t xml:space="preserve">Mitä Tadžikistan tarkoittaa?</w:t>
      </w:r>
    </w:p>
    <w:p>
      <w:r>
        <w:rPr>
          <w:b/>
        </w:rPr>
        <w:t xml:space="preserve">Kysymys 1</w:t>
      </w:r>
    </w:p>
    <w:p>
      <w:r>
        <w:t xml:space="preserve">Mitä tarkoittaa pääte -stan?</w:t>
      </w:r>
    </w:p>
    <w:p>
      <w:r>
        <w:rPr>
          <w:b/>
        </w:rPr>
        <w:t xml:space="preserve">Kysymys 2</w:t>
      </w:r>
    </w:p>
    <w:p>
      <w:r>
        <w:t xml:space="preserve">Mistä sana tadžikki on peräisin?</w:t>
      </w:r>
    </w:p>
    <w:p>
      <w:r>
        <w:rPr>
          <w:b/>
        </w:rPr>
        <w:t xml:space="preserve">Kysymys 3</w:t>
      </w:r>
    </w:p>
    <w:p>
      <w:r>
        <w:t xml:space="preserve">Miksi sanan tadžikki alkuperää on vaikea löytää?</w:t>
      </w:r>
    </w:p>
    <w:p>
      <w:r>
        <w:rPr>
          <w:b/>
        </w:rPr>
        <w:t xml:space="preserve">Kysymys 4</w:t>
      </w:r>
    </w:p>
    <w:p>
      <w:r>
        <w:t xml:space="preserve">Minkä maan nimi tarkoittaa "talkoiden maata"?</w:t>
      </w:r>
    </w:p>
    <w:p>
      <w:r>
        <w:rPr>
          <w:b/>
        </w:rPr>
        <w:t xml:space="preserve">Kysymys 5</w:t>
      </w:r>
    </w:p>
    <w:p>
      <w:r>
        <w:t xml:space="preserve">Kongressin kirjaston vuonna 1987 julkaiseman Tadžikistanin maatutkimuksen mukaan mikä on vaikeaa?</w:t>
      </w:r>
    </w:p>
    <w:p>
      <w:r>
        <w:rPr>
          <w:b/>
        </w:rPr>
        <w:t xml:space="preserve">Kysymys 6</w:t>
      </w:r>
    </w:p>
    <w:p>
      <w:r>
        <w:t xml:space="preserve">Keski-Aasian alkuperäiset asukkaat olivat joko intialaisia tai keitä?</w:t>
      </w:r>
    </w:p>
    <w:p>
      <w:r>
        <w:rPr>
          <w:b/>
        </w:rPr>
        <w:t xml:space="preserve">Kysymys 7</w:t>
      </w:r>
    </w:p>
    <w:p>
      <w:r>
        <w:t xml:space="preserve">Mikä persialainen suffiksi tarkoittaa "lääni"?</w:t>
      </w:r>
    </w:p>
    <w:p>
      <w:r>
        <w:rPr>
          <w:b/>
        </w:rPr>
        <w:t xml:space="preserve">Kysymys 8</w:t>
      </w:r>
    </w:p>
    <w:p>
      <w:r>
        <w:t xml:space="preserve">Mikä on todennäköisimmin esi-intiaaniheimon nimi?</w:t>
      </w:r>
    </w:p>
    <w:p>
      <w:r>
        <w:rPr>
          <w:b/>
        </w:rPr>
        <w:t xml:space="preserve">Teksti numero 3</w:t>
      </w:r>
    </w:p>
    <w:p>
      <w:r>
        <w:t xml:space="preserve">Alueen varhaisin kirjattu historia juontaa juurensa </w:t>
      </w:r>
      <w:r>
        <w:rPr>
          <w:color w:val="A9A9A9"/>
        </w:rPr>
        <w:t xml:space="preserve">noin </w:t>
      </w:r>
      <w:r>
        <w:t xml:space="preserve">vuoteen </w:t>
      </w:r>
      <w:r>
        <w:rPr>
          <w:color w:val="A9A9A9"/>
        </w:rPr>
        <w:t xml:space="preserve">500 eaa.</w:t>
      </w:r>
      <w:r>
        <w:t xml:space="preserve">, jolloin suuri osa, ellei jopa koko nykyinen Tadžikistan kuului </w:t>
      </w:r>
      <w:r>
        <w:rPr>
          <w:color w:val="DCDCDC"/>
        </w:rPr>
        <w:t xml:space="preserve">Akhaemenidien valtakuntaan</w:t>
      </w:r>
      <w:r>
        <w:t xml:space="preserve">. </w:t>
      </w:r>
      <w:r>
        <w:t xml:space="preserve">Jotkut kirjoittajat ovat myös esittäneet, että 7. ja 6. vuosisadalla eaa. osa nykyisestä Tadžikistanista, mukaan lukien Zeravshanin laaksossa sijaitsevat alueet, oli osa Kambojasia ennen kuin siitä tuli osa </w:t>
      </w:r>
      <w:r>
        <w:rPr>
          <w:color w:val="2F4F4F"/>
        </w:rPr>
        <w:t xml:space="preserve">Akhaemenidien valtakuntaa</w:t>
      </w:r>
      <w:r>
        <w:t xml:space="preserve">. Kun </w:t>
      </w:r>
      <w:r>
        <w:rPr>
          <w:color w:val="556B2F"/>
        </w:rPr>
        <w:t xml:space="preserve">Aleksanteri Suuri</w:t>
      </w:r>
      <w:r>
        <w:t xml:space="preserve"> valloitti alueen, siitä </w:t>
      </w:r>
      <w:r>
        <w:t xml:space="preserve">tuli osa </w:t>
      </w:r>
      <w:r>
        <w:rPr>
          <w:color w:val="6B8E23"/>
        </w:rPr>
        <w:t xml:space="preserve">kreikkalais-baktrialaista kuningaskuntaa</w:t>
      </w:r>
      <w:r>
        <w:t xml:space="preserve">, Aleksanterin valtakunnan seuraajavaltiota. </w:t>
      </w:r>
      <w:r>
        <w:t xml:space="preserve">Pohjois-Tadžikistan (Khujandin ja Panjakentin kaupungit) oli osa Sogdiaa, kaupunkivaltioiden muodostamaa kokonaisuutta, jonka skyytit ja Yuezhi-heimot valtasivat noin vuonna 150 eaa. </w:t>
      </w:r>
      <w:r>
        <w:rPr>
          <w:color w:val="228B22"/>
        </w:rPr>
        <w:t xml:space="preserve">Silkkitie </w:t>
      </w:r>
      <w:r>
        <w:t xml:space="preserve">kulki alueen läpi, ja kiinalaisen tutkimusmatkailija Zhang Qianin Wudin (141-87 eaa.) aikana tekemän tutkimusmatkan jälkeen Han-Kiinan ja Sogdianan väliset kauppasuhteet kukoistivat. </w:t>
      </w:r>
      <w:r>
        <w:rPr>
          <w:color w:val="191970"/>
        </w:rPr>
        <w:t xml:space="preserve">Sogdialaisilla </w:t>
      </w:r>
      <w:r>
        <w:t xml:space="preserve">oli merkittävä rooli kaupan edistämisessä, ja he työskentelivät myös muissa tehtävissä maanviljelijöinä, mattojen kutojina, lasinvalmistajina ja puunveistäjinä.</w:t>
      </w:r>
    </w:p>
    <w:p>
      <w:r>
        <w:rPr>
          <w:b/>
        </w:rPr>
        <w:t xml:space="preserve">Kysymys 0</w:t>
      </w:r>
    </w:p>
    <w:p>
      <w:r>
        <w:t xml:space="preserve">Mikä oli tämän alueen ensimmäinen kirjattu historia?</w:t>
      </w:r>
    </w:p>
    <w:p>
      <w:r>
        <w:rPr>
          <w:b/>
        </w:rPr>
        <w:t xml:space="preserve">Kysymys 1</w:t>
      </w:r>
    </w:p>
    <w:p>
      <w:r>
        <w:t xml:space="preserve">Mihin nykyaikainen Tadžikistan kuului noin vuonna 500 BE?</w:t>
      </w:r>
    </w:p>
    <w:p>
      <w:r>
        <w:rPr>
          <w:b/>
        </w:rPr>
        <w:t xml:space="preserve">Kysymys 2</w:t>
      </w:r>
    </w:p>
    <w:p>
      <w:r>
        <w:t xml:space="preserve">Kuka otti alueen haltuunsa ja teki siitä osan valtakuntaansa?</w:t>
      </w:r>
    </w:p>
    <w:p>
      <w:r>
        <w:rPr>
          <w:b/>
        </w:rPr>
        <w:t xml:space="preserve">Kysymys 3</w:t>
      </w:r>
    </w:p>
    <w:p>
      <w:r>
        <w:t xml:space="preserve">Hyvin pieni osa nykyisestä Tadžikistanista oli osa mitä valtakuntaa?</w:t>
      </w:r>
    </w:p>
    <w:p>
      <w:r>
        <w:rPr>
          <w:b/>
        </w:rPr>
        <w:t xml:space="preserve">Kysymys 4</w:t>
      </w:r>
    </w:p>
    <w:p>
      <w:r>
        <w:t xml:space="preserve">Minkä valtakunnan hallitsi Aleksandra Suuri?</w:t>
      </w:r>
    </w:p>
    <w:p>
      <w:r>
        <w:rPr>
          <w:b/>
        </w:rPr>
        <w:t xml:space="preserve">Kysymys 5</w:t>
      </w:r>
    </w:p>
    <w:p>
      <w:r>
        <w:t xml:space="preserve">Mikä osa Tadžikistanista oli osa Singdiaa?</w:t>
      </w:r>
    </w:p>
    <w:p>
      <w:r>
        <w:rPr>
          <w:b/>
        </w:rPr>
        <w:t xml:space="preserve">Kysymys 6</w:t>
      </w:r>
    </w:p>
    <w:p>
      <w:r>
        <w:t xml:space="preserve">Minkä tien kautta japanilainen tutkimusmatkailija Zhang Qian kulki alueen läpi?</w:t>
      </w:r>
    </w:p>
    <w:p>
      <w:r>
        <w:rPr>
          <w:b/>
        </w:rPr>
        <w:t xml:space="preserve">Kysymys 7</w:t>
      </w:r>
    </w:p>
    <w:p>
      <w:r>
        <w:t xml:space="preserve">Kenellä oli merkittävä rooli kaupan lopettamisessa?</w:t>
      </w:r>
    </w:p>
    <w:p>
      <w:r>
        <w:rPr>
          <w:b/>
        </w:rPr>
        <w:t xml:space="preserve">Teksti numero 4</w:t>
      </w:r>
    </w:p>
    <w:p>
      <w:r>
        <w:rPr>
          <w:color w:val="DCDCDC"/>
        </w:rPr>
        <w:t xml:space="preserve">Yuezhi-heimojen </w:t>
      </w:r>
      <w:r>
        <w:t xml:space="preserve">muodostama </w:t>
      </w:r>
      <w:r>
        <w:rPr>
          <w:color w:val="A9A9A9"/>
        </w:rPr>
        <w:t xml:space="preserve">Kushan-valtakunta </w:t>
      </w:r>
      <w:r>
        <w:t xml:space="preserve">otti alueen haltuunsa ensimmäisellä vuosisadalla jKr. ja hallitsi sitä aina 4. vuosisadalle jKr. asti, jolloin </w:t>
      </w:r>
      <w:r>
        <w:t xml:space="preserve">alueella harjoitettiin </w:t>
      </w:r>
      <w:r>
        <w:rPr>
          <w:color w:val="2F4F4F"/>
        </w:rPr>
        <w:t xml:space="preserve">buddhalaisuutta, nestoriaanista kristinuskoa, zarathustralaisuutta ja manikealaisuutta. </w:t>
      </w:r>
      <w:r>
        <w:t xml:space="preserve">Myöhemmin </w:t>
      </w:r>
      <w:r>
        <w:t xml:space="preserve">alueelle siirtyi </w:t>
      </w:r>
      <w:r>
        <w:rPr>
          <w:color w:val="556B2F"/>
        </w:rPr>
        <w:t xml:space="preserve">heftalilaisten valtakunta, joka oli </w:t>
      </w:r>
      <w:r>
        <w:t xml:space="preserve">kokoelma nomadiheimoja, ja </w:t>
      </w:r>
      <w:r>
        <w:rPr>
          <w:color w:val="6B8E23"/>
        </w:rPr>
        <w:t xml:space="preserve">arabit </w:t>
      </w:r>
      <w:r>
        <w:t xml:space="preserve">toivat islamin islamin alueelle </w:t>
      </w:r>
      <w:r>
        <w:rPr>
          <w:color w:val="A0522D"/>
        </w:rPr>
        <w:t xml:space="preserve">kahdeksannen vuosisadan alussa</w:t>
      </w:r>
      <w:r>
        <w:t xml:space="preserve">. </w:t>
      </w:r>
      <w:r>
        <w:t xml:space="preserve">Keski-Aasia jatkoi rooliaan </w:t>
      </w:r>
      <w:r>
        <w:rPr>
          <w:color w:val="228B22"/>
        </w:rPr>
        <w:t xml:space="preserve">kaupallisena risteyksenä</w:t>
      </w:r>
      <w:r>
        <w:t xml:space="preserve">, joka yhdisti Kiinan, pohjoisen arojen ja </w:t>
      </w:r>
      <w:r>
        <w:rPr>
          <w:color w:val="191970"/>
        </w:rPr>
        <w:t xml:space="preserve">islamilaisen ydinalueen</w:t>
      </w:r>
      <w:r>
        <w:t xml:space="preserve">.</w:t>
      </w:r>
    </w:p>
    <w:p>
      <w:r>
        <w:rPr>
          <w:b/>
        </w:rPr>
        <w:t xml:space="preserve">Kysymys 0</w:t>
      </w:r>
    </w:p>
    <w:p>
      <w:r>
        <w:t xml:space="preserve">Mitä uskontoja alueella harjoitettiin ensimmäisestä vuosisadasta eKr. neljänteen vuosisataan eKr. asti?</w:t>
      </w:r>
    </w:p>
    <w:p>
      <w:r>
        <w:rPr>
          <w:b/>
        </w:rPr>
        <w:t xml:space="preserve">Kysymys 1</w:t>
      </w:r>
    </w:p>
    <w:p>
      <w:r>
        <w:t xml:space="preserve">Mitkä heimot ottivat alueen haltuunsa ensimmäisellä vuosisadalla eKr.?</w:t>
      </w:r>
    </w:p>
    <w:p>
      <w:r>
        <w:rPr>
          <w:b/>
        </w:rPr>
        <w:t xml:space="preserve">Kysymys 2</w:t>
      </w:r>
    </w:p>
    <w:p>
      <w:r>
        <w:t xml:space="preserve">Milloin islam tuotiin alueelle?</w:t>
      </w:r>
    </w:p>
    <w:p>
      <w:r>
        <w:rPr>
          <w:b/>
        </w:rPr>
        <w:t xml:space="preserve">Kysymys 3</w:t>
      </w:r>
    </w:p>
    <w:p>
      <w:r>
        <w:t xml:space="preserve">Mikä valtakunta toi mukanaan islamin käytäntöjä?</w:t>
      </w:r>
    </w:p>
    <w:p>
      <w:r>
        <w:rPr>
          <w:b/>
        </w:rPr>
        <w:t xml:space="preserve">Kysymys 4</w:t>
      </w:r>
    </w:p>
    <w:p>
      <w:r>
        <w:t xml:space="preserve">Kuka toi islamin alueelle neljännen vuosisadan alussa?</w:t>
      </w:r>
    </w:p>
    <w:p>
      <w:r>
        <w:rPr>
          <w:b/>
        </w:rPr>
        <w:t xml:space="preserve">Kysymys 5</w:t>
      </w:r>
    </w:p>
    <w:p>
      <w:r>
        <w:t xml:space="preserve">Keski-Afrikka jatkoi roolinsa mitä?</w:t>
      </w:r>
    </w:p>
    <w:p>
      <w:r>
        <w:rPr>
          <w:b/>
        </w:rPr>
        <w:t xml:space="preserve">Kysymys 6</w:t>
      </w:r>
    </w:p>
    <w:p>
      <w:r>
        <w:t xml:space="preserve">Keski-Aasia yhdisti Kanadan, pohjoisen arojen ja kenen kanssa?</w:t>
      </w:r>
    </w:p>
    <w:p>
      <w:r>
        <w:rPr>
          <w:b/>
        </w:rPr>
        <w:t xml:space="preserve">Kysymys 7</w:t>
      </w:r>
    </w:p>
    <w:p>
      <w:r>
        <w:t xml:space="preserve">Kuka hallitsi aluetta 3. vuosisadalle jKr. asti?</w:t>
      </w:r>
    </w:p>
    <w:p>
      <w:r>
        <w:rPr>
          <w:b/>
        </w:rPr>
        <w:t xml:space="preserve">Kysymys 8</w:t>
      </w:r>
    </w:p>
    <w:p>
      <w:r>
        <w:t xml:space="preserve">Mitkä uskonnot kiellettiin alueella?</w:t>
      </w:r>
    </w:p>
    <w:p>
      <w:r>
        <w:rPr>
          <w:b/>
        </w:rPr>
        <w:t xml:space="preserve">Teksti numero 5</w:t>
      </w:r>
    </w:p>
    <w:p>
      <w:r>
        <w:t xml:space="preserve">Se oli tilapäisesti Tiibetin valtakunnan ja kiinalaisten hallinnassa vuosina </w:t>
      </w:r>
      <w:r>
        <w:rPr>
          <w:color w:val="A9A9A9"/>
        </w:rPr>
        <w:t xml:space="preserve">650-680 </w:t>
      </w:r>
      <w:r>
        <w:t xml:space="preserve">ja sitten </w:t>
      </w:r>
      <w:r>
        <w:rPr>
          <w:color w:val="DCDCDC"/>
        </w:rPr>
        <w:t xml:space="preserve">Umayyadien</w:t>
      </w:r>
      <w:r>
        <w:t xml:space="preserve"> hallinnassa </w:t>
      </w:r>
      <w:r>
        <w:t xml:space="preserve">vuonna </w:t>
      </w:r>
      <w:r>
        <w:rPr>
          <w:color w:val="2F4F4F"/>
        </w:rPr>
        <w:t xml:space="preserve">710</w:t>
      </w:r>
      <w:r>
        <w:t xml:space="preserve">. </w:t>
      </w:r>
      <w:r>
        <w:rPr>
          <w:color w:val="556B2F"/>
        </w:rPr>
        <w:t xml:space="preserve">Samanidien valtakunta</w:t>
      </w:r>
      <w:r>
        <w:rPr>
          <w:color w:val="6B8E23"/>
        </w:rPr>
        <w:t xml:space="preserve">, </w:t>
      </w:r>
      <w:r>
        <w:t xml:space="preserve">819-99, palautti persialaisten hallinnan alueelle ja laajensi Samarkandin ja Bukharan kaupunkeja (molemmat kaupungit ovat nykyään osa Uzbekistania), joista tuli Iranin kulttuurikeskuksia, ja alue tunnettiin nimellä </w:t>
      </w:r>
      <w:r>
        <w:rPr>
          <w:color w:val="A0522D"/>
        </w:rPr>
        <w:t xml:space="preserve">Khorasan</w:t>
      </w:r>
      <w:r>
        <w:t xml:space="preserve">. </w:t>
      </w:r>
      <w:r>
        <w:rPr>
          <w:color w:val="228B22"/>
        </w:rPr>
        <w:t xml:space="preserve">Kara-Khanidien kaanikunta </w:t>
      </w:r>
      <w:r>
        <w:t xml:space="preserve">valloitti Transoxanian (joka vastaa suunnilleen nykyistä Uzbekistania, </w:t>
      </w:r>
      <w:r>
        <w:rPr>
          <w:color w:val="191970"/>
        </w:rPr>
        <w:t xml:space="preserve">Tadžikistania</w:t>
      </w:r>
      <w:r>
        <w:t xml:space="preserve">, Etelä-Kirgisiaa ja Lounais-Kazakstania) ja hallitsi vuosina 999-1211. Heidän saapumisensa Transoxaniaan merkitsi lopullista siirtymistä iranilaisesta turkkilaisvaltaisuudesta Keski-Aasiassa, mutta vähitellen kara-khanidit sulautuivat alueen persoarabiseen muslimikulttuuriin.</w:t>
      </w:r>
    </w:p>
    <w:p>
      <w:r>
        <w:rPr>
          <w:b/>
        </w:rPr>
        <w:t xml:space="preserve">Kysymys 0</w:t>
      </w:r>
    </w:p>
    <w:p>
      <w:r>
        <w:t xml:space="preserve">Milloin alue oli Tiibetin valtakunnan ja kiinalaisten hallussa?</w:t>
      </w:r>
    </w:p>
    <w:p>
      <w:r>
        <w:rPr>
          <w:b/>
        </w:rPr>
        <w:t xml:space="preserve">Kysymys 1</w:t>
      </w:r>
    </w:p>
    <w:p>
      <w:r>
        <w:t xml:space="preserve">Kuka otti reginin haltuunsa vuonna 710?</w:t>
      </w:r>
    </w:p>
    <w:p>
      <w:r>
        <w:rPr>
          <w:b/>
        </w:rPr>
        <w:t xml:space="preserve">Kysymys 2</w:t>
      </w:r>
    </w:p>
    <w:p>
      <w:r>
        <w:t xml:space="preserve">Kuka palautti Persian vallan alueella?</w:t>
      </w:r>
    </w:p>
    <w:p>
      <w:r>
        <w:rPr>
          <w:b/>
        </w:rPr>
        <w:t xml:space="preserve">Kysymys 3</w:t>
      </w:r>
    </w:p>
    <w:p>
      <w:r>
        <w:t xml:space="preserve">Mikä oli alueen nimi, kun se oli Iranin kulttuurikeskus?</w:t>
      </w:r>
    </w:p>
    <w:p>
      <w:r>
        <w:rPr>
          <w:b/>
        </w:rPr>
        <w:t xml:space="preserve">Kysymys 4</w:t>
      </w:r>
    </w:p>
    <w:p>
      <w:r>
        <w:t xml:space="preserve">Milloin maa oli Tiibetin keisarikunnan ja kiinalaisten hallussa?</w:t>
      </w:r>
    </w:p>
    <w:p>
      <w:r>
        <w:rPr>
          <w:b/>
        </w:rPr>
        <w:t xml:space="preserve">Kysymys 5</w:t>
      </w:r>
    </w:p>
    <w:p>
      <w:r>
        <w:t xml:space="preserve">Milloin Tadžikistan oli Ymayyadien hallitsijan alaisuudessa?</w:t>
      </w:r>
    </w:p>
    <w:p>
      <w:r>
        <w:rPr>
          <w:b/>
        </w:rPr>
        <w:t xml:space="preserve">Kysymys 6</w:t>
      </w:r>
    </w:p>
    <w:p>
      <w:r>
        <w:t xml:space="preserve">Kuka valloitti Tansaxanian?</w:t>
      </w:r>
    </w:p>
    <w:p>
      <w:r>
        <w:rPr>
          <w:b/>
        </w:rPr>
        <w:t xml:space="preserve">Kysymys 7</w:t>
      </w:r>
    </w:p>
    <w:p>
      <w:r>
        <w:t xml:space="preserve">Milloin Samanidien valtakunta hallitsi maata?</w:t>
      </w:r>
    </w:p>
    <w:p>
      <w:r>
        <w:rPr>
          <w:b/>
        </w:rPr>
        <w:t xml:space="preserve">Kysymys 8</w:t>
      </w:r>
    </w:p>
    <w:p>
      <w:r>
        <w:t xml:space="preserve">Kuka palautti Puolan hallinnan alueella?</w:t>
      </w:r>
    </w:p>
    <w:p>
      <w:r>
        <w:rPr>
          <w:b/>
        </w:rPr>
        <w:t xml:space="preserve">Kysymys 9</w:t>
      </w:r>
    </w:p>
    <w:p>
      <w:r>
        <w:t xml:space="preserve">Kenen saapuminen Teksasiin merkitsi selvää siirtymistä iranilaisesta turkkilaisvaltaisuuteen? </w:t>
      </w:r>
    </w:p>
    <w:p>
      <w:r>
        <w:rPr>
          <w:b/>
        </w:rPr>
        <w:t xml:space="preserve">Kysymys 10</w:t>
      </w:r>
    </w:p>
    <w:p>
      <w:r>
        <w:t xml:space="preserve">Kuka hallitsi vuosina 1999-1211?</w:t>
      </w:r>
    </w:p>
    <w:p>
      <w:r>
        <w:rPr>
          <w:b/>
        </w:rPr>
        <w:t xml:space="preserve">Kysymys 11</w:t>
      </w:r>
    </w:p>
    <w:p>
      <w:r>
        <w:t xml:space="preserve">Kuka kutisti Samarkandin ja Bukharan kaupungit?</w:t>
      </w:r>
    </w:p>
    <w:p>
      <w:r>
        <w:rPr>
          <w:b/>
        </w:rPr>
        <w:t xml:space="preserve">Kysymys 12</w:t>
      </w:r>
    </w:p>
    <w:p>
      <w:r>
        <w:t xml:space="preserve">Kuka oli väliaikaisesti Turkin valtakunnan hallinnassa?</w:t>
      </w:r>
    </w:p>
    <w:p>
      <w:r>
        <w:rPr>
          <w:b/>
        </w:rPr>
        <w:t xml:space="preserve">Teksti numero 6</w:t>
      </w:r>
    </w:p>
    <w:p>
      <w:r>
        <w:t xml:space="preserve">Venäjän imperialismi johti Venäjän keisarikunnan Keski-Aasian valloitukseen </w:t>
      </w:r>
      <w:r>
        <w:rPr>
          <w:color w:val="A9A9A9"/>
        </w:rPr>
        <w:t xml:space="preserve">1800-luvun </w:t>
      </w:r>
      <w:r>
        <w:rPr>
          <w:color w:val="A9A9A9"/>
        </w:rPr>
        <w:t xml:space="preserve">lopun </w:t>
      </w:r>
      <w:r>
        <w:rPr>
          <w:color w:val="A9A9A9"/>
        </w:rPr>
        <w:t xml:space="preserve">keisarillisella aikakaudella</w:t>
      </w:r>
      <w:r>
        <w:t xml:space="preserve">. </w:t>
      </w:r>
      <w:r>
        <w:t xml:space="preserve">Vuosien 1864 ja 1885 välillä </w:t>
      </w:r>
      <w:r>
        <w:rPr>
          <w:color w:val="2F4F4F"/>
        </w:rPr>
        <w:t xml:space="preserve">Venäjä otti vähitellen haltuunsa koko </w:t>
      </w:r>
      <w:r>
        <w:rPr>
          <w:color w:val="556B2F"/>
        </w:rPr>
        <w:t xml:space="preserve">Venäjän Turkestanin </w:t>
      </w:r>
      <w:r>
        <w:rPr>
          <w:color w:val="2F4F4F"/>
        </w:rPr>
        <w:t xml:space="preserve">alueen</w:t>
      </w:r>
      <w:r>
        <w:t xml:space="preserve">, jonka Tadžikistanin osaa olivat hallinneet </w:t>
      </w:r>
      <w:r>
        <w:rPr>
          <w:color w:val="6B8E23"/>
        </w:rPr>
        <w:t xml:space="preserve">Bukharan emiraatti ja Kokandin kaanikunta</w:t>
      </w:r>
      <w:r>
        <w:t xml:space="preserve">. </w:t>
      </w:r>
      <w:r>
        <w:rPr>
          <w:color w:val="A0522D"/>
        </w:rPr>
        <w:t xml:space="preserve">Venäjä </w:t>
      </w:r>
      <w:r>
        <w:t xml:space="preserve">oli kiinnostunut </w:t>
      </w:r>
      <w:r>
        <w:rPr>
          <w:color w:val="228B22"/>
        </w:rPr>
        <w:t xml:space="preserve">saamaan käyttöönsä puuvillantoimituksia </w:t>
      </w:r>
      <w:r>
        <w:t xml:space="preserve">ja yritti 1870-luvulla vaihtaa alueen viljelyn viljasta puuvillaan (strategia, jota Neuvostoliitto myöhemmin kopioi ja laajensi). 1885 mennessä Tadžikistanin aluetta </w:t>
      </w:r>
      <w:r>
        <w:rPr>
          <w:color w:val="191970"/>
        </w:rPr>
        <w:t xml:space="preserve">hallitsi joko </w:t>
      </w:r>
      <w:r>
        <w:rPr>
          <w:color w:val="8B0000"/>
        </w:rPr>
        <w:t xml:space="preserve">Venäjän keisarikunta tai sen vasallivaltio, Bukharan emiraatti</w:t>
      </w:r>
      <w:r>
        <w:t xml:space="preserve">, mutta </w:t>
      </w:r>
      <w:r>
        <w:rPr>
          <w:color w:val="483D8B"/>
        </w:rPr>
        <w:t xml:space="preserve">tadžikistanilaiset </w:t>
      </w:r>
      <w:r>
        <w:t xml:space="preserve">tunsivat </w:t>
      </w:r>
      <w:r>
        <w:t xml:space="preserve">siitä huolimatta </w:t>
      </w:r>
      <w:r>
        <w:t xml:space="preserve">vain vähän Venäjän vaikutusvaltaa[1].</w:t>
      </w:r>
    </w:p>
    <w:p>
      <w:r>
        <w:rPr>
          <w:b/>
        </w:rPr>
        <w:t xml:space="preserve">Kysymys 0</w:t>
      </w:r>
    </w:p>
    <w:p>
      <w:r>
        <w:t xml:space="preserve">Milloin Venäjän keisarikunta valtasi Keski-Aasian?</w:t>
      </w:r>
    </w:p>
    <w:p>
      <w:r>
        <w:rPr>
          <w:b/>
        </w:rPr>
        <w:t xml:space="preserve">Kysymys 1</w:t>
      </w:r>
    </w:p>
    <w:p>
      <w:r>
        <w:t xml:space="preserve">Mitä Venäjä teki vuosina 1864-1885?</w:t>
      </w:r>
    </w:p>
    <w:p>
      <w:r>
        <w:rPr>
          <w:b/>
        </w:rPr>
        <w:t xml:space="preserve">Kysymys 2</w:t>
      </w:r>
    </w:p>
    <w:p>
      <w:r>
        <w:t xml:space="preserve">Kuka hallitsi Venäjän Trukestanin Tadžikistanin osaa?</w:t>
      </w:r>
    </w:p>
    <w:p>
      <w:r>
        <w:rPr>
          <w:b/>
        </w:rPr>
        <w:t xml:space="preserve">Kysymys 3</w:t>
      </w:r>
    </w:p>
    <w:p>
      <w:r>
        <w:t xml:space="preserve">Miksi Venäjä oli kiinnostunut Tadžikistanin alueesta?</w:t>
      </w:r>
    </w:p>
    <w:p>
      <w:r>
        <w:rPr>
          <w:b/>
        </w:rPr>
        <w:t xml:space="preserve">Kysymys 4</w:t>
      </w:r>
    </w:p>
    <w:p>
      <w:r>
        <w:t xml:space="preserve">Kuka hallitsi Tadžikistanin aluetta vuonna 1885?</w:t>
      </w:r>
    </w:p>
    <w:p>
      <w:r>
        <w:rPr>
          <w:b/>
        </w:rPr>
        <w:t xml:space="preserve">Kysymys 5</w:t>
      </w:r>
    </w:p>
    <w:p>
      <w:r>
        <w:t xml:space="preserve">Venäjän imperialismi johti Venäjän keisarikunnan Keski-Afrikan valloitukseen millä vuosisadalla?</w:t>
      </w:r>
    </w:p>
    <w:p>
      <w:r>
        <w:rPr>
          <w:b/>
        </w:rPr>
        <w:t xml:space="preserve">Kysymys 6</w:t>
      </w:r>
    </w:p>
    <w:p>
      <w:r>
        <w:t xml:space="preserve">Vuosina 1964-1985 Venäjä otti asteittain haltuunsa mitä?</w:t>
      </w:r>
    </w:p>
    <w:p>
      <w:r>
        <w:rPr>
          <w:b/>
        </w:rPr>
        <w:t xml:space="preserve">Kysymys 7</w:t>
      </w:r>
    </w:p>
    <w:p>
      <w:r>
        <w:t xml:space="preserve">Mikä maa yritti siirtyä viljasta puuvillaan 1970-luvulla?</w:t>
      </w:r>
    </w:p>
    <w:p>
      <w:r>
        <w:rPr>
          <w:b/>
        </w:rPr>
        <w:t xml:space="preserve">Kysymys 8</w:t>
      </w:r>
    </w:p>
    <w:p>
      <w:r>
        <w:t xml:space="preserve">Mikä oli Tadžikistanin pinta-ala vuoteen 1985 mennessä?</w:t>
      </w:r>
    </w:p>
    <w:p>
      <w:r>
        <w:rPr>
          <w:b/>
        </w:rPr>
        <w:t xml:space="preserve">Kysymys 9</w:t>
      </w:r>
    </w:p>
    <w:p>
      <w:r>
        <w:t xml:space="preserve">Mitkä ihmiset tunsivat suurta venäläistä vaikutusta?</w:t>
      </w:r>
    </w:p>
    <w:p>
      <w:r>
        <w:rPr>
          <w:b/>
        </w:rPr>
        <w:t xml:space="preserve">Teksti numero 7</w:t>
      </w:r>
    </w:p>
    <w:p>
      <w:r>
        <w:t xml:space="preserve">Jadidistit vakiinnuttivat 1800-luvun lopulla asemansa </w:t>
      </w:r>
      <w:r>
        <w:rPr>
          <w:color w:val="A9A9A9"/>
        </w:rPr>
        <w:t xml:space="preserve">islamilaisena yhteiskunnallisena liikkeenä </w:t>
      </w:r>
      <w:r>
        <w:rPr>
          <w:color w:val="DCDCDC"/>
        </w:rPr>
        <w:t xml:space="preserve">koko alueella</w:t>
      </w:r>
      <w:r>
        <w:t xml:space="preserve">. </w:t>
      </w:r>
      <w:r>
        <w:t xml:space="preserve">Vaikka </w:t>
      </w:r>
      <w:r>
        <w:rPr>
          <w:color w:val="2F4F4F"/>
        </w:rPr>
        <w:t xml:space="preserve">jadidistit </w:t>
      </w:r>
      <w:r>
        <w:t xml:space="preserve">olivat modernisaatiomyönteisiä eivätkä välttämättä venäläisvastaisia, </w:t>
      </w:r>
      <w:r>
        <w:rPr>
          <w:color w:val="556B2F"/>
        </w:rPr>
        <w:t xml:space="preserve">venäläiset </w:t>
      </w:r>
      <w:r>
        <w:t xml:space="preserve">pitivät liikettä uhkana. </w:t>
      </w:r>
      <w:r>
        <w:rPr>
          <w:color w:val="A0522D"/>
        </w:rPr>
        <w:t xml:space="preserve">1910-1913 </w:t>
      </w:r>
      <w:r>
        <w:t xml:space="preserve">venäläisiä joukkoja tarvittiin palauttamaan järjestys Kokandin kaanikunnan kapinoiden aikana</w:t>
      </w:r>
      <w:r>
        <w:t xml:space="preserve">. </w:t>
      </w:r>
      <w:r>
        <w:t xml:space="preserve">Lisää väkivaltaisuuksia tapahtui heinäkuussa 1916, kun mielenosoittajat hyökkäsivät venäläisten sotilaiden kimppuun Khujandissa </w:t>
      </w:r>
      <w:r>
        <w:rPr>
          <w:color w:val="228B22"/>
        </w:rPr>
        <w:t xml:space="preserve">ensimmäisen maailmansodan aikaisten pakkoluovutusten uhan vuoksi</w:t>
      </w:r>
      <w:r>
        <w:t xml:space="preserve">. Vaikka </w:t>
      </w:r>
      <w:r>
        <w:rPr>
          <w:color w:val="191970"/>
        </w:rPr>
        <w:t xml:space="preserve">venäläiset </w:t>
      </w:r>
      <w:r>
        <w:t xml:space="preserve">joukot saivat Khujandin nopeasti takaisin hallintaan, yhteenotot jatkuivat koko vuoden ajan eri puolilla Tadžikistania.[viitattu ].</w:t>
      </w:r>
    </w:p>
    <w:p>
      <w:r>
        <w:rPr>
          <w:b/>
        </w:rPr>
        <w:t xml:space="preserve">Kysymys 0</w:t>
      </w:r>
    </w:p>
    <w:p>
      <w:r>
        <w:t xml:space="preserve">Minkälaiseksi jadidistit muodostuivat 1800-luvun lopulla?</w:t>
      </w:r>
    </w:p>
    <w:p>
      <w:r>
        <w:rPr>
          <w:b/>
        </w:rPr>
        <w:t xml:space="preserve">Kysymys 1</w:t>
      </w:r>
    </w:p>
    <w:p>
      <w:r>
        <w:t xml:space="preserve">Keitä jadidistit pitivät uhkana?</w:t>
      </w:r>
    </w:p>
    <w:p>
      <w:r>
        <w:rPr>
          <w:b/>
        </w:rPr>
        <w:t xml:space="preserve">Kysymys 2</w:t>
      </w:r>
    </w:p>
    <w:p>
      <w:r>
        <w:t xml:space="preserve">Milloin Kokandin kaanikuntaa vastaan nousi kansannousu?</w:t>
      </w:r>
    </w:p>
    <w:p>
      <w:r>
        <w:rPr>
          <w:b/>
        </w:rPr>
        <w:t xml:space="preserve">Kysymys 3</w:t>
      </w:r>
    </w:p>
    <w:p>
      <w:r>
        <w:t xml:space="preserve">Miksi mielenosoittajat hyökkäsivät venäläisten sotilaiden kimppuun Khujandissa?</w:t>
      </w:r>
    </w:p>
    <w:p>
      <w:r>
        <w:rPr>
          <w:b/>
        </w:rPr>
        <w:t xml:space="preserve">Kysymys 4</w:t>
      </w:r>
    </w:p>
    <w:p>
      <w:r>
        <w:t xml:space="preserve">Jadidistit vakiinnuttivat asemansa 1700-luvun loppupuolella minkälaisena?</w:t>
      </w:r>
    </w:p>
    <w:p>
      <w:r>
        <w:rPr>
          <w:b/>
        </w:rPr>
        <w:t xml:space="preserve">Kysymys 5</w:t>
      </w:r>
    </w:p>
    <w:p>
      <w:r>
        <w:t xml:space="preserve">Puolan kaanikuntaa vastaan suunnatut kansannousut tapahtuivat minkä vuoden välisenä aikana?</w:t>
      </w:r>
    </w:p>
    <w:p>
      <w:r>
        <w:rPr>
          <w:b/>
        </w:rPr>
        <w:t xml:space="preserve">Kysymys 6</w:t>
      </w:r>
    </w:p>
    <w:p>
      <w:r>
        <w:t xml:space="preserve">Mielenosoittajat hyökkäsivät kiinalaisten sotilaiden kimppuun Khujandissa minkä vuoksi?</w:t>
      </w:r>
    </w:p>
    <w:p>
      <w:r>
        <w:rPr>
          <w:b/>
        </w:rPr>
        <w:t xml:space="preserve">Kysymys 7</w:t>
      </w:r>
    </w:p>
    <w:p>
      <w:r>
        <w:t xml:space="preserve">Mitkä joukot tarvitsivat ikuisuuden saadakseen Khujandin takaisin hallintaansa?</w:t>
      </w:r>
    </w:p>
    <w:p>
      <w:r>
        <w:rPr>
          <w:b/>
        </w:rPr>
        <w:t xml:space="preserve">Kysymys 8</w:t>
      </w:r>
    </w:p>
    <w:p>
      <w:r>
        <w:t xml:space="preserve">Mikä ryhmä oli modernisaation vastainen?</w:t>
      </w:r>
    </w:p>
    <w:p>
      <w:r>
        <w:rPr>
          <w:b/>
        </w:rPr>
        <w:t xml:space="preserve">Teksti numero 8</w:t>
      </w:r>
    </w:p>
    <w:p>
      <w:r>
        <w:t xml:space="preserve">Venäjän vuoden 1917 vallankumouksen jälkeen </w:t>
      </w:r>
      <w:r>
        <w:rPr>
          <w:color w:val="DCDCDC"/>
        </w:rPr>
        <w:t xml:space="preserve">koko Keski-Aasiassa toimivat </w:t>
      </w:r>
      <w:r>
        <w:rPr>
          <w:color w:val="A9A9A9"/>
        </w:rPr>
        <w:t xml:space="preserve">sissit</w:t>
      </w:r>
      <w:r>
        <w:rPr>
          <w:color w:val="DCDCDC"/>
        </w:rPr>
        <w:t xml:space="preserve">, jotka tunnettiin nimellä </w:t>
      </w:r>
      <w:r>
        <w:rPr>
          <w:color w:val="2F4F4F"/>
        </w:rPr>
        <w:t xml:space="preserve">basmatšit, </w:t>
      </w:r>
      <w:r>
        <w:t xml:space="preserve">kävivät sotaa bolshevikkien armeijoita vastaan yrittäessään turhaan </w:t>
      </w:r>
      <w:r>
        <w:rPr>
          <w:color w:val="556B2F"/>
        </w:rPr>
        <w:t xml:space="preserve">säilyttää itsenäisyytensä</w:t>
      </w:r>
      <w:r>
        <w:t xml:space="preserve">. </w:t>
      </w:r>
      <w:r>
        <w:rPr>
          <w:color w:val="6B8E23"/>
        </w:rPr>
        <w:t xml:space="preserve">Bolševikit </w:t>
      </w:r>
      <w:r>
        <w:t xml:space="preserve">voittivat neljän vuoden sodan, jossa moskeijoita ja kyliä poltettiin ja väestöä tukahdutettiin ankarasti. Neuvostoviranomaiset aloittivat maallistamiskampanjan, ja </w:t>
      </w:r>
      <w:r>
        <w:rPr>
          <w:color w:val="A0522D"/>
        </w:rPr>
        <w:t xml:space="preserve">islamin, juutalaisuuden ja kristinuskon </w:t>
      </w:r>
      <w:r>
        <w:t xml:space="preserve">harjoittamista </w:t>
      </w:r>
      <w:r>
        <w:t xml:space="preserve">lannistettiin ja tukahdutettiin, ja monet </w:t>
      </w:r>
      <w:r>
        <w:rPr>
          <w:color w:val="228B22"/>
        </w:rPr>
        <w:t xml:space="preserve">moskeijat, kirkot ja synagogat </w:t>
      </w:r>
      <w:r>
        <w:t xml:space="preserve">suljettiin. Konfliktin ja Neuvostoliiton maatalouspolitiikan seurauksena </w:t>
      </w:r>
      <w:r>
        <w:rPr>
          <w:color w:val="191970"/>
        </w:rPr>
        <w:t xml:space="preserve">Keski-Aasia</w:t>
      </w:r>
      <w:r>
        <w:t xml:space="preserve">, myös Tadžikistan, kärsi nälänhädästä, joka vaati monia ihmishenkiä.</w:t>
      </w:r>
    </w:p>
    <w:p>
      <w:r>
        <w:rPr>
          <w:b/>
        </w:rPr>
        <w:t xml:space="preserve">Kysymys 0</w:t>
      </w:r>
    </w:p>
    <w:p>
      <w:r>
        <w:t xml:space="preserve">Kuka lähti sotaan bolshevikkien armeijoita vastaan?</w:t>
      </w:r>
    </w:p>
    <w:p>
      <w:r>
        <w:rPr>
          <w:b/>
        </w:rPr>
        <w:t xml:space="preserve">Kysymys 1</w:t>
      </w:r>
    </w:p>
    <w:p>
      <w:r>
        <w:t xml:space="preserve">Mitä he lähtivät sotaan bolshevikkia vastaan?</w:t>
      </w:r>
    </w:p>
    <w:p>
      <w:r>
        <w:rPr>
          <w:b/>
        </w:rPr>
        <w:t xml:space="preserve">Kysymys 2</w:t>
      </w:r>
    </w:p>
    <w:p>
      <w:r>
        <w:t xml:space="preserve">Kuka voitti sodan?</w:t>
      </w:r>
    </w:p>
    <w:p>
      <w:r>
        <w:rPr>
          <w:b/>
        </w:rPr>
        <w:t xml:space="preserve">Kysymys 3</w:t>
      </w:r>
    </w:p>
    <w:p>
      <w:r>
        <w:t xml:space="preserve">Mitä uskontoja lannistettiin, joten niiden jumalanpalveluspaikat suljettiin?</w:t>
      </w:r>
    </w:p>
    <w:p>
      <w:r>
        <w:rPr>
          <w:b/>
        </w:rPr>
        <w:t xml:space="preserve">Kysymys 4</w:t>
      </w:r>
    </w:p>
    <w:p>
      <w:r>
        <w:t xml:space="preserve">Keski-Afrikan sissit tunnettiin nimellä mikä?</w:t>
      </w:r>
    </w:p>
    <w:p>
      <w:r>
        <w:rPr>
          <w:b/>
        </w:rPr>
        <w:t xml:space="preserve">Kysymys 5</w:t>
      </w:r>
    </w:p>
    <w:p>
      <w:r>
        <w:t xml:space="preserve">Mitä uskontoja kannustettiin nelivuotisen sodan jälkeen?</w:t>
      </w:r>
    </w:p>
    <w:p>
      <w:r>
        <w:rPr>
          <w:b/>
        </w:rPr>
        <w:t xml:space="preserve">Kysymys 6</w:t>
      </w:r>
    </w:p>
    <w:p>
      <w:r>
        <w:t xml:space="preserve">Mikä alue ei kärsinyt nälänhädästä?</w:t>
      </w:r>
    </w:p>
    <w:p>
      <w:r>
        <w:rPr>
          <w:b/>
        </w:rPr>
        <w:t xml:space="preserve">Kysymys 7</w:t>
      </w:r>
    </w:p>
    <w:p>
      <w:r>
        <w:t xml:space="preserve">Kuka kävi sotaa brittiarmeijoita vastaan?</w:t>
      </w:r>
    </w:p>
    <w:p>
      <w:r>
        <w:rPr>
          <w:b/>
        </w:rPr>
        <w:t xml:space="preserve">Kysymys 8</w:t>
      </w:r>
    </w:p>
    <w:p>
      <w:r>
        <w:t xml:space="preserve">Mitä uskonnollisia instituutioita ei suljettu?</w:t>
      </w:r>
    </w:p>
    <w:p>
      <w:r>
        <w:rPr>
          <w:b/>
        </w:rPr>
        <w:t xml:space="preserve">Teksti numero 9</w:t>
      </w:r>
    </w:p>
    <w:p>
      <w:r>
        <w:t xml:space="preserve">Vuonna 1924 </w:t>
      </w:r>
      <w:r>
        <w:rPr>
          <w:color w:val="DCDCDC"/>
        </w:rPr>
        <w:t xml:space="preserve">Tadžikistanin autonominen sosialistinen neuvostotasavalta </w:t>
      </w:r>
      <w:r>
        <w:t xml:space="preserve">perustettiin osaksi Uzbekistania, mutta vuonna 1929 Tadžikistanin sosialistinen neuvostotasavalta (Tadžikistanin SNT) muodostettiin erilliseksi tasavallaksi, mutta pääasiassa tadžikien asuttamat </w:t>
      </w:r>
      <w:r>
        <w:rPr>
          <w:color w:val="2F4F4F"/>
        </w:rPr>
        <w:t xml:space="preserve">Samarkandin ja Bukharan </w:t>
      </w:r>
      <w:r>
        <w:t xml:space="preserve">kaupungit </w:t>
      </w:r>
      <w:r>
        <w:t xml:space="preserve">jäivät Uzbekistanin SNT:hen. Vuosien </w:t>
      </w:r>
      <w:r>
        <w:t xml:space="preserve">1927 ja </w:t>
      </w:r>
      <w:r>
        <w:rPr>
          <w:color w:val="556B2F"/>
        </w:rPr>
        <w:t xml:space="preserve">1934 välisenä </w:t>
      </w:r>
      <w:r>
        <w:t xml:space="preserve">aikana toteutettiin </w:t>
      </w:r>
      <w:r>
        <w:rPr>
          <w:color w:val="6B8E23"/>
        </w:rPr>
        <w:t xml:space="preserve">maatalouden kollektivisointi ja puuvillantuotannon nopea laajeneminen </w:t>
      </w:r>
      <w:r>
        <w:t xml:space="preserve">erityisesti </w:t>
      </w:r>
      <w:r>
        <w:rPr>
          <w:color w:val="A0522D"/>
        </w:rPr>
        <w:t xml:space="preserve">eteläisellä alueella</w:t>
      </w:r>
      <w:r>
        <w:t xml:space="preserve">. </w:t>
      </w:r>
      <w:r>
        <w:rPr>
          <w:color w:val="228B22"/>
        </w:rPr>
        <w:t xml:space="preserve">Neuvostoliiton </w:t>
      </w:r>
      <w:r>
        <w:rPr>
          <w:color w:val="191970"/>
        </w:rPr>
        <w:t xml:space="preserve">kollektivointipolitiikka toi mukanaan väkivaltaa talonpoikia kohtaan, ja pakkosiirtoja </w:t>
      </w:r>
      <w:r>
        <w:t xml:space="preserve">tapahtui kaikkialla Tadžikistanissa. Tämän seurauksena jotkut talonpojat taistelivat kollektivisointia vastaan ja elvyttivät </w:t>
      </w:r>
      <w:r>
        <w:rPr>
          <w:color w:val="8B0000"/>
        </w:rPr>
        <w:t xml:space="preserve">basmachi-liikkeen</w:t>
      </w:r>
      <w:r>
        <w:t xml:space="preserve">. Tänä aikana tapahtui myös jonkin verran pienimuotoista teollista kehitystä sekä kasteluinfrastruktuurin laajentamista.</w:t>
      </w:r>
    </w:p>
    <w:p>
      <w:r>
        <w:rPr>
          <w:b/>
        </w:rPr>
        <w:t xml:space="preserve">Kysymys 0</w:t>
      </w:r>
    </w:p>
    <w:p>
      <w:r>
        <w:t xml:space="preserve">Mikä muodostettiin vuonna 1924 osaksi Uzbekistania?</w:t>
      </w:r>
    </w:p>
    <w:p>
      <w:r>
        <w:rPr>
          <w:b/>
        </w:rPr>
        <w:t xml:space="preserve">Kysymys 1</w:t>
      </w:r>
    </w:p>
    <w:p>
      <w:r>
        <w:t xml:space="preserve">Mitä tapahtui vuosina 1927-1934?</w:t>
      </w:r>
    </w:p>
    <w:p>
      <w:r>
        <w:rPr>
          <w:b/>
        </w:rPr>
        <w:t xml:space="preserve">Kysymys 2</w:t>
      </w:r>
    </w:p>
    <w:p>
      <w:r>
        <w:t xml:space="preserve">Missä puuvillan ja maanviljelyn laajeneminen tapahtui pääasiassa?</w:t>
      </w:r>
    </w:p>
    <w:p>
      <w:r>
        <w:rPr>
          <w:b/>
        </w:rPr>
        <w:t xml:space="preserve">Kysymys 3</w:t>
      </w:r>
    </w:p>
    <w:p>
      <w:r>
        <w:t xml:space="preserve">Mikä pakko-uudelleensijoittaminen koko Tadžikistanissa?</w:t>
      </w:r>
    </w:p>
    <w:p>
      <w:r>
        <w:rPr>
          <w:b/>
        </w:rPr>
        <w:t xml:space="preserve">Kysymys 4</w:t>
      </w:r>
    </w:p>
    <w:p>
      <w:r>
        <w:t xml:space="preserve">Mikä tasavalta perustettiin vuonna 1934?</w:t>
      </w:r>
    </w:p>
    <w:p>
      <w:r>
        <w:rPr>
          <w:b/>
        </w:rPr>
        <w:t xml:space="preserve">Kysymys 5</w:t>
      </w:r>
    </w:p>
    <w:p>
      <w:r>
        <w:t xml:space="preserve">Minkä vuoden 1917 ja minkä vuoden välisenä aikana maatalous kollektivisoitiin?</w:t>
      </w:r>
    </w:p>
    <w:p>
      <w:r>
        <w:rPr>
          <w:b/>
        </w:rPr>
        <w:t xml:space="preserve">Kysymys 6</w:t>
      </w:r>
    </w:p>
    <w:p>
      <w:r>
        <w:t xml:space="preserve">Mikä politiikka toi väkivaltaa rikkaita vastaan?</w:t>
      </w:r>
    </w:p>
    <w:p>
      <w:r>
        <w:rPr>
          <w:b/>
        </w:rPr>
        <w:t xml:space="preserve">Kysymys 7</w:t>
      </w:r>
    </w:p>
    <w:p>
      <w:r>
        <w:t xml:space="preserve">Minkä liikkeen rikkaat herättivät henkiin?</w:t>
      </w:r>
    </w:p>
    <w:p>
      <w:r>
        <w:rPr>
          <w:b/>
        </w:rPr>
        <w:t xml:space="preserve">Kysymys 8</w:t>
      </w:r>
    </w:p>
    <w:p>
      <w:r>
        <w:t xml:space="preserve">Mitkä etupäässä etnisesti tadžikistanilaiset kaupungit eivät jääneet Uzbekistanin SNT:hen?</w:t>
      </w:r>
    </w:p>
    <w:p>
      <w:r>
        <w:rPr>
          <w:b/>
        </w:rPr>
        <w:t xml:space="preserve">Teksti numero 10</w:t>
      </w:r>
    </w:p>
    <w:p>
      <w:r>
        <w:rPr>
          <w:color w:val="A9A9A9"/>
        </w:rPr>
        <w:t xml:space="preserve">Kaksi </w:t>
      </w:r>
      <w:r>
        <w:rPr>
          <w:color w:val="DCDCDC"/>
        </w:rPr>
        <w:t xml:space="preserve">Moskovan </w:t>
      </w:r>
      <w:r>
        <w:t xml:space="preserve">johtamaa Neuvostoliiton puhdistuskierrosta </w:t>
      </w:r>
      <w:r>
        <w:t xml:space="preserve">(1927-1934 ja 1937-1938) johti </w:t>
      </w:r>
      <w:r>
        <w:rPr>
          <w:color w:val="2F4F4F"/>
        </w:rPr>
        <w:t xml:space="preserve">lähes 10 000 ihmisen </w:t>
      </w:r>
      <w:r>
        <w:t xml:space="preserve">karkottamiseen </w:t>
      </w:r>
      <w:r>
        <w:t xml:space="preserve">Tadžikistanin kommunistisen puolueen kaikilta tasoilta</w:t>
      </w:r>
      <w:r>
        <w:t xml:space="preserve">. </w:t>
      </w:r>
      <w:r>
        <w:t xml:space="preserve">Karkotettujen tilalle lähetettiin </w:t>
      </w:r>
      <w:r>
        <w:rPr>
          <w:color w:val="556B2F"/>
        </w:rPr>
        <w:t xml:space="preserve">etnisiä venäläisiä, </w:t>
      </w:r>
      <w:r>
        <w:t xml:space="preserve">ja </w:t>
      </w:r>
      <w:r>
        <w:rPr>
          <w:color w:val="6B8E23"/>
        </w:rPr>
        <w:t xml:space="preserve">sittemmin </w:t>
      </w:r>
      <w:r>
        <w:rPr>
          <w:color w:val="A0522D"/>
        </w:rPr>
        <w:t xml:space="preserve">venäläiset </w:t>
      </w:r>
      <w:r>
        <w:rPr>
          <w:color w:val="6B8E23"/>
        </w:rPr>
        <w:t xml:space="preserve">hallitsivat puolueen asemia kaikilla tasoilla, myös ensimmäisen sihteerin virkaa</w:t>
      </w:r>
      <w:r>
        <w:t xml:space="preserve">. </w:t>
      </w:r>
      <w:r>
        <w:t xml:space="preserve">Vuosina 1926-1959 </w:t>
      </w:r>
      <w:r>
        <w:rPr>
          <w:color w:val="228B22"/>
        </w:rPr>
        <w:t xml:space="preserve">venäläisten </w:t>
      </w:r>
      <w:r>
        <w:t xml:space="preserve">osuus </w:t>
      </w:r>
      <w:r>
        <w:t xml:space="preserve">Tadžikistanin väestöstä </w:t>
      </w:r>
      <w:r>
        <w:rPr>
          <w:color w:val="191970"/>
        </w:rPr>
        <w:t xml:space="preserve">kasvoi alle yhdestä prosentista 13 prosenttiin</w:t>
      </w:r>
      <w:r>
        <w:t xml:space="preserve">. Bobojon Ghafurov, Tadžikistanin kommunistisen puolueen ensimmäinen sihteeri vuosina 1946-1956, oli Neuvostoliiton aikana ainoa merkittävä tadžikistanilainen poliitikko maan ulkopuolella. Häntä seurasivat virassa Tursun Uljabajev (1956-61), Jabbor Rasulov (1961-1982) ja Rahmon Nabiyev (1982-1985, 1991-1992).</w:t>
      </w:r>
    </w:p>
    <w:p>
      <w:r>
        <w:rPr>
          <w:b/>
        </w:rPr>
        <w:t xml:space="preserve">Kysymys 0</w:t>
      </w:r>
    </w:p>
    <w:p>
      <w:r>
        <w:t xml:space="preserve">Kuka ohjasi neuvostoliittolaisten puhdistuksia?</w:t>
      </w:r>
    </w:p>
    <w:p>
      <w:r>
        <w:rPr>
          <w:b/>
        </w:rPr>
        <w:t xml:space="preserve">Kysymys 1</w:t>
      </w:r>
    </w:p>
    <w:p>
      <w:r>
        <w:t xml:space="preserve">Kuinka monta ihmistä karkotettiin?</w:t>
      </w:r>
    </w:p>
    <w:p>
      <w:r>
        <w:rPr>
          <w:b/>
        </w:rPr>
        <w:t xml:space="preserve">Kysymys 2</w:t>
      </w:r>
    </w:p>
    <w:p>
      <w:r>
        <w:t xml:space="preserve">Ketkä lähetettiin korvaamaan erotetut virat?</w:t>
      </w:r>
    </w:p>
    <w:p>
      <w:r>
        <w:rPr>
          <w:b/>
        </w:rPr>
        <w:t xml:space="preserve">Kysymys 3</w:t>
      </w:r>
    </w:p>
    <w:p>
      <w:r>
        <w:t xml:space="preserve">Mitä tämä aiheutti, kun erotetut puolueet korvattiin?</w:t>
      </w:r>
    </w:p>
    <w:p>
      <w:r>
        <w:rPr>
          <w:b/>
        </w:rPr>
        <w:t xml:space="preserve">Kysymys 4</w:t>
      </w:r>
    </w:p>
    <w:p>
      <w:r>
        <w:t xml:space="preserve">Mitä venäläisten väestö teki vuosina 1926-1959?</w:t>
      </w:r>
    </w:p>
    <w:p>
      <w:r>
        <w:rPr>
          <w:b/>
        </w:rPr>
        <w:t xml:space="preserve">Kysymys 5</w:t>
      </w:r>
    </w:p>
    <w:p>
      <w:r>
        <w:t xml:space="preserve">Kuinka monta puhdistusta johti lähes 100 000 ihmisen karkottamiseen?</w:t>
      </w:r>
    </w:p>
    <w:p>
      <w:r>
        <w:rPr>
          <w:b/>
        </w:rPr>
        <w:t xml:space="preserve">Kysymys 6</w:t>
      </w:r>
    </w:p>
    <w:p>
      <w:r>
        <w:t xml:space="preserve">Mikä ryhmä ei hallinnut yhtään puolueen asemaa?</w:t>
      </w:r>
    </w:p>
    <w:p>
      <w:r>
        <w:rPr>
          <w:b/>
        </w:rPr>
        <w:t xml:space="preserve">Kysymys 7</w:t>
      </w:r>
    </w:p>
    <w:p>
      <w:r>
        <w:t xml:space="preserve">Vuosien 1916 ja 1959 välisenä aikana mikä väestö kasvoi 13 prosenttia?</w:t>
      </w:r>
    </w:p>
    <w:p>
      <w:r>
        <w:rPr>
          <w:b/>
        </w:rPr>
        <w:t xml:space="preserve">Kysymys 8</w:t>
      </w:r>
    </w:p>
    <w:p>
      <w:r>
        <w:t xml:space="preserve">Kuinka monta Neuvostoliiton puhdistuskierrosta Manhattan ohjasi?</w:t>
      </w:r>
    </w:p>
    <w:p>
      <w:r>
        <w:rPr>
          <w:b/>
        </w:rPr>
        <w:t xml:space="preserve">Teksti numero 11</w:t>
      </w:r>
    </w:p>
    <w:p>
      <w:r>
        <w:rPr>
          <w:color w:val="A9A9A9"/>
        </w:rPr>
        <w:t xml:space="preserve">Tadžikkeja </w:t>
      </w:r>
      <w:r>
        <w:t xml:space="preserve">alettiin värvätä neuvostoarmeijaan vuonna </w:t>
      </w:r>
      <w:r>
        <w:rPr>
          <w:color w:val="DCDCDC"/>
        </w:rPr>
        <w:t xml:space="preserve">1939</w:t>
      </w:r>
      <w:r>
        <w:t xml:space="preserve">, ja toisen maailmansodan aikana noin </w:t>
      </w:r>
      <w:r>
        <w:rPr>
          <w:color w:val="2F4F4F"/>
        </w:rPr>
        <w:t xml:space="preserve">260 000 </w:t>
      </w:r>
      <w:r>
        <w:t xml:space="preserve">tadžikkia taisteli Saksaa, Suomea ja </w:t>
      </w:r>
      <w:r>
        <w:rPr>
          <w:color w:val="556B2F"/>
        </w:rPr>
        <w:t xml:space="preserve">Japania </w:t>
      </w:r>
      <w:r>
        <w:t xml:space="preserve">vastaan</w:t>
      </w:r>
      <w:r>
        <w:t xml:space="preserve">. </w:t>
      </w:r>
      <w:r>
        <w:t xml:space="preserve">Tadžikistanin 1 530 000 kansalaisesta </w:t>
      </w:r>
      <w:r>
        <w:rPr>
          <w:color w:val="6B8E23"/>
        </w:rPr>
        <w:t xml:space="preserve">60 000 (4 %) - 120 000 (8 %) </w:t>
      </w:r>
      <w:r>
        <w:t xml:space="preserve">kuoli toisen maailmansodan aikana. Sodan ja Stalinin valtakauden jälkeen Tadžikistanin maataloutta ja teollisuutta yritettiin laajentaa edelleen. Vuosina 1957-58 Nikita Hruštšovin Neitsytmaat-kampanja kiinnitti huomiota </w:t>
      </w:r>
      <w:r>
        <w:rPr>
          <w:color w:val="A0522D"/>
        </w:rPr>
        <w:t xml:space="preserve">Tadžikistaniin</w:t>
      </w:r>
      <w:r>
        <w:t xml:space="preserve">, jossa </w:t>
      </w:r>
      <w:r>
        <w:rPr>
          <w:color w:val="228B22"/>
        </w:rPr>
        <w:t xml:space="preserve">elinolot, koulutus ja teollisuus jäivät </w:t>
      </w:r>
      <w:r>
        <w:t xml:space="preserve">jälkeen muista neuvostotasavalloista. </w:t>
      </w:r>
      <w:r>
        <w:rPr>
          <w:color w:val="191970"/>
        </w:rPr>
        <w:t xml:space="preserve">Tadžikistanissa </w:t>
      </w:r>
      <w:r>
        <w:t xml:space="preserve">oli </w:t>
      </w:r>
      <w:r>
        <w:t xml:space="preserve">1980-luvulla </w:t>
      </w:r>
      <w:r>
        <w:t xml:space="preserve">Neuvostoliiton alhaisin kotitalouksien säästämisaste, alhaisin kotitalouksien osuus kahdessa suurimmassa tuloluokassa henkeä kohti ja alhaisin korkeakoulututkinnon suorittaneiden osuus tuhatta ihmistä kohti</w:t>
      </w:r>
      <w:r>
        <w:t xml:space="preserve">.</w:t>
      </w:r>
      <w:r>
        <w:t xml:space="preserve"> 1980-luvun lopulla tadžikistanilaiset kansallismieliset vaativat </w:t>
      </w:r>
      <w:r>
        <w:rPr>
          <w:color w:val="8B0000"/>
        </w:rPr>
        <w:t xml:space="preserve">oikeuksien lisäämistä</w:t>
      </w:r>
      <w:r>
        <w:t xml:space="preserve">. Todellisia levottomuuksia tapahtui tasavallassa vasta vuonna 1990. Seuraavana vuonna Neuvostoliitto romahti, ja Tadžikistan julistautui itsenäiseksi.</w:t>
      </w:r>
    </w:p>
    <w:p>
      <w:r>
        <w:rPr>
          <w:b/>
        </w:rPr>
        <w:t xml:space="preserve">Kysymys 0</w:t>
      </w:r>
    </w:p>
    <w:p>
      <w:r>
        <w:t xml:space="preserve">Milloin tadžikit alkoivat kuulua neuvostoarmeijaan?</w:t>
      </w:r>
    </w:p>
    <w:p>
      <w:r>
        <w:rPr>
          <w:b/>
        </w:rPr>
        <w:t xml:space="preserve">Kysymys 1</w:t>
      </w:r>
    </w:p>
    <w:p>
      <w:r>
        <w:t xml:space="preserve">Kuinka monta tadžikistanilaista sotilasta taisteli Saksaa, Suomea ja Japania vastaan toisen maailmansodan aikana?</w:t>
      </w:r>
    </w:p>
    <w:p>
      <w:r>
        <w:rPr>
          <w:b/>
        </w:rPr>
        <w:t xml:space="preserve">Kysymys 2</w:t>
      </w:r>
    </w:p>
    <w:p>
      <w:r>
        <w:t xml:space="preserve">Kuinka monta prosenttia tadžikeista kuoli sodan aikana?</w:t>
      </w:r>
    </w:p>
    <w:p>
      <w:r>
        <w:rPr>
          <w:b/>
        </w:rPr>
        <w:t xml:space="preserve">Kysymys 3</w:t>
      </w:r>
    </w:p>
    <w:p>
      <w:r>
        <w:t xml:space="preserve">Mikä ei kehittynyt yhtä nopeasti kuin muut neuvostotasavallat?</w:t>
      </w:r>
    </w:p>
    <w:p>
      <w:r>
        <w:rPr>
          <w:b/>
        </w:rPr>
        <w:t xml:space="preserve">Kysymys 4</w:t>
      </w:r>
    </w:p>
    <w:p>
      <w:r>
        <w:t xml:space="preserve">Keitä alettiin kutsua neuvostoarmeijaan vuonna 1929?</w:t>
      </w:r>
    </w:p>
    <w:p>
      <w:r>
        <w:rPr>
          <w:b/>
        </w:rPr>
        <w:t xml:space="preserve">Kysymys 5</w:t>
      </w:r>
    </w:p>
    <w:p>
      <w:r>
        <w:t xml:space="preserve">Tadžikistanin kansalaiset taistelivat Saksaa, Ranskaa ja mitä maata vastaan?</w:t>
      </w:r>
    </w:p>
    <w:p>
      <w:r>
        <w:rPr>
          <w:b/>
        </w:rPr>
        <w:t xml:space="preserve">Kysymys 6</w:t>
      </w:r>
    </w:p>
    <w:p>
      <w:r>
        <w:t xml:space="preserve">Kenen elinolot, koulutus ja teollisuus olivat muita neuvostotasavaltoja paremmat?</w:t>
      </w:r>
    </w:p>
    <w:p>
      <w:r>
        <w:rPr>
          <w:b/>
        </w:rPr>
        <w:t xml:space="preserve">Kysymys 7</w:t>
      </w:r>
    </w:p>
    <w:p>
      <w:r>
        <w:t xml:space="preserve">Kenellä oli korkein kotitalouksien säästämisaste Neuvostoliitossa?</w:t>
      </w:r>
    </w:p>
    <w:p>
      <w:r>
        <w:rPr>
          <w:b/>
        </w:rPr>
        <w:t xml:space="preserve">Kysymys 8</w:t>
      </w:r>
    </w:p>
    <w:p>
      <w:r>
        <w:t xml:space="preserve">Mitä tadžikistanilaiset nationalistit vaativat 1970-luvun lopulla?</w:t>
      </w:r>
    </w:p>
    <w:p>
      <w:r>
        <w:rPr>
          <w:b/>
        </w:rPr>
        <w:t xml:space="preserve">Teksti numero 12</w:t>
      </w:r>
    </w:p>
    <w:p>
      <w:r>
        <w:t xml:space="preserve">Kansakunta ajautui lähes välittömästi sisällissotaan, jossa eri ryhmittymät taistelivat toisiaan vastaan; nämä ryhmittymät erosivat usein toisistaan </w:t>
      </w:r>
      <w:r>
        <w:rPr>
          <w:color w:val="DCDCDC"/>
        </w:rPr>
        <w:t xml:space="preserve">klaaniuskollisuuden</w:t>
      </w:r>
      <w:r>
        <w:rPr>
          <w:color w:val="A9A9A9"/>
        </w:rPr>
        <w:t xml:space="preserve"> perusteella</w:t>
      </w:r>
      <w:r>
        <w:t xml:space="preserve">. </w:t>
      </w:r>
      <w:r>
        <w:t xml:space="preserve">Yli 500 000 asukasta pakeni tänä aikana </w:t>
      </w:r>
      <w:r>
        <w:rPr>
          <w:color w:val="2F4F4F"/>
        </w:rPr>
        <w:t xml:space="preserve">vainon, lisääntyneen köyhyyden ja parempien taloudellisten mahdollisuuksien vuoksi </w:t>
      </w:r>
      <w:r>
        <w:t xml:space="preserve">länteen tai muihin entisiin neuvostotasavaltoihin. </w:t>
      </w:r>
      <w:r>
        <w:rPr>
          <w:color w:val="556B2F"/>
        </w:rPr>
        <w:t xml:space="preserve">Emomali Rahmon nousi </w:t>
      </w:r>
      <w:r>
        <w:t xml:space="preserve">valtaan vuonna 1992 kukistamalla entisen pääministerin Abdumalik Abdullajanovin marraskuun presidentinvaaleissa 58 prosentin äänisaaliilla. Vaalit pidettiin pian </w:t>
      </w:r>
      <w:r>
        <w:rPr>
          <w:color w:val="6B8E23"/>
        </w:rPr>
        <w:t xml:space="preserve">sodan </w:t>
      </w:r>
      <w:r>
        <w:t xml:space="preserve">päättymisen jälkeen, </w:t>
      </w:r>
      <w:r>
        <w:t xml:space="preserve">ja Tadžikistan oli täysin tuhoutunut. Kuolleita arvioitiin olevan yli 100 000. Noin 1,2 miljoonaa ihmistä oli pakolaisina maan sisällä ja ulkopuolella. Vuonna 1997 </w:t>
      </w:r>
      <w:r>
        <w:t xml:space="preserve">Rahmonin ja oppositiopuolueiden välillä saavutettiin tulitauko pääsihteerin erityisedustajan Gerd D. Merremin johdolla, ja tulosta kehuttiin laajalti onnistuneeksi YK:n rauhanturva-aloitteeksi. Tulitauossa taattiin, </w:t>
      </w:r>
      <w:r>
        <w:rPr>
          <w:color w:val="228B22"/>
        </w:rPr>
        <w:t xml:space="preserve">että 30 prosenttia ministeritehtävistä menisi oppositiolle</w:t>
      </w:r>
      <w:r>
        <w:t xml:space="preserve">. Vaalit pidettiin vuonna 1999, vaikka oppositiopuolueet ja ulkomaiset tarkkailijat arvostelivat niitä epäreiluiksi, ja Rahmon valittiin uudelleen 98 prosentin ääniosuudella. Vuoden 2006 vaalit voitti jälleen Rahmon (79 prosenttia äänistä), ja hän aloitti kolmannen virkakautensa. Useat oppositiopuolueet boikotoivat vuoden 2006 vaaleja, ja Euroopan turvallisuus- ja yhteistyöjärjestö (Etyj) kritisoi niitä, vaikka Itsenäisten valtioiden yhteisön tarkkailijat väittivät vaalien olleen lailliset ja avoimet. Etyj kritisoi Rahmonin hallintoa lokakuussa 2010 edelleen tiedotusvälineiden sensuurista ja tukahduttamisesta. Etyj väitti, että Tadžikistanin hallitus sensuroi </w:t>
      </w:r>
      <w:r>
        <w:rPr>
          <w:color w:val="191970"/>
        </w:rPr>
        <w:t xml:space="preserve">tadžikistanilaisia ja ulkomaisia verkkosivustoja </w:t>
      </w:r>
      <w:r>
        <w:t xml:space="preserve">ja käynnisti riippumattomien painotalojen verotarkastuksia, jotka johtivat useiden riippumattomien sanomalehtien painotoiminnan lopettamiseen.</w:t>
      </w:r>
    </w:p>
    <w:p>
      <w:r>
        <w:rPr>
          <w:b/>
        </w:rPr>
        <w:t xml:space="preserve">Kysymys 0</w:t>
      </w:r>
    </w:p>
    <w:p>
      <w:r>
        <w:t xml:space="preserve">Miten eri ryhmittymät erotettiin toisistaan?</w:t>
      </w:r>
    </w:p>
    <w:p>
      <w:r>
        <w:rPr>
          <w:b/>
        </w:rPr>
        <w:t xml:space="preserve">Kysymys 1</w:t>
      </w:r>
    </w:p>
    <w:p>
      <w:r>
        <w:t xml:space="preserve">Miksi yli puoli miljoonaa ihmistä pakeni?</w:t>
      </w:r>
    </w:p>
    <w:p>
      <w:r>
        <w:rPr>
          <w:b/>
        </w:rPr>
        <w:t xml:space="preserve">Kysymys 2</w:t>
      </w:r>
    </w:p>
    <w:p>
      <w:r>
        <w:t xml:space="preserve">Kuka tuli valtaan vuonna 1992?</w:t>
      </w:r>
    </w:p>
    <w:p>
      <w:r>
        <w:rPr>
          <w:b/>
        </w:rPr>
        <w:t xml:space="preserve">Kysymys 3</w:t>
      </w:r>
    </w:p>
    <w:p>
      <w:r>
        <w:t xml:space="preserve">Mitä tulitauko takasi?</w:t>
      </w:r>
    </w:p>
    <w:p>
      <w:r>
        <w:rPr>
          <w:b/>
        </w:rPr>
        <w:t xml:space="preserve">Kysymys 4</w:t>
      </w:r>
    </w:p>
    <w:p>
      <w:r>
        <w:t xml:space="preserve">Murtoluvut erotettiin usein toisistaan minkä perusteella?</w:t>
      </w:r>
    </w:p>
    <w:p>
      <w:r>
        <w:rPr>
          <w:b/>
        </w:rPr>
        <w:t xml:space="preserve">Kysymys 5</w:t>
      </w:r>
    </w:p>
    <w:p>
      <w:r>
        <w:t xml:space="preserve">Kuka tuli valtaan vuonna 1982?</w:t>
      </w:r>
    </w:p>
    <w:p>
      <w:r>
        <w:rPr>
          <w:b/>
        </w:rPr>
        <w:t xml:space="preserve">Kysymys 6</w:t>
      </w:r>
    </w:p>
    <w:p>
      <w:r>
        <w:t xml:space="preserve">Vaalit pidettiin vähän ennen minkä alkua?</w:t>
      </w:r>
    </w:p>
    <w:p>
      <w:r>
        <w:rPr>
          <w:b/>
        </w:rPr>
        <w:t xml:space="preserve">Kysymys 7</w:t>
      </w:r>
    </w:p>
    <w:p>
      <w:r>
        <w:t xml:space="preserve">Missä vuonna Riderin ja oppositiopuolueiden välillä saavutettiin tulitauko?</w:t>
      </w:r>
    </w:p>
    <w:p>
      <w:r>
        <w:rPr>
          <w:b/>
        </w:rPr>
        <w:t xml:space="preserve">Kysymys 8</w:t>
      </w:r>
    </w:p>
    <w:p>
      <w:r>
        <w:t xml:space="preserve">OSHA väitti, että Tadžikistanin hallitus sensuroi mitä?</w:t>
      </w:r>
    </w:p>
    <w:p>
      <w:r>
        <w:rPr>
          <w:b/>
        </w:rPr>
        <w:t xml:space="preserve">Teksti numero 13</w:t>
      </w:r>
    </w:p>
    <w:p>
      <w:r>
        <w:rPr>
          <w:color w:val="A9A9A9"/>
        </w:rPr>
        <w:t xml:space="preserve">Venäjän rajajoukkoja </w:t>
      </w:r>
      <w:r>
        <w:t xml:space="preserve">oli sijoitettuna Tadžikistanin ja Afganistanin rajalle kesään 2005 asti. </w:t>
      </w:r>
      <w:r>
        <w:rPr>
          <w:color w:val="DCDCDC"/>
        </w:rPr>
        <w:t xml:space="preserve">Syyskuun 11. päivän 2001 iskujen </w:t>
      </w:r>
      <w:r>
        <w:t xml:space="preserve">jälkeen </w:t>
      </w:r>
      <w:r>
        <w:t xml:space="preserve">ranskalaiset joukot ovat olleet sijoitettuina </w:t>
      </w:r>
      <w:r>
        <w:rPr>
          <w:color w:val="2F4F4F"/>
        </w:rPr>
        <w:t xml:space="preserve">Dushanben lentokentälle </w:t>
      </w:r>
      <w:r>
        <w:t xml:space="preserve">tukemaan Naton Afganistanin kansainvälisten turvallisuusjoukkojen ilmaoperaatioita. Yhdysvaltain armeijan ja merijalkaväen henkilöstö vierailee ajoittain Tadžikistanissa </w:t>
      </w:r>
      <w:r>
        <w:rPr>
          <w:color w:val="556B2F"/>
        </w:rPr>
        <w:t xml:space="preserve">suorittamassa jopa useiden viikkojen mittaisia yhteisiä koulutustehtäviä. </w:t>
      </w:r>
      <w:r>
        <w:t xml:space="preserve">Intian hallitus rakensi uudelleen </w:t>
      </w:r>
      <w:r>
        <w:rPr>
          <w:color w:val="6B8E23"/>
        </w:rPr>
        <w:t xml:space="preserve">Aynin </w:t>
      </w:r>
      <w:r>
        <w:rPr>
          <w:color w:val="A0522D"/>
        </w:rPr>
        <w:t xml:space="preserve">lentotukikohdan</w:t>
      </w:r>
      <w:r>
        <w:t xml:space="preserve">, joka on </w:t>
      </w:r>
      <w:r>
        <w:rPr>
          <w:color w:val="228B22"/>
        </w:rPr>
        <w:t xml:space="preserve">sotilaslentokenttä 15 kilometriä lounaaseen Dushanbesta, </w:t>
      </w:r>
      <w:r>
        <w:t xml:space="preserve">70 miljoonalla dollarilla ja sai korjaustyöt valmiiksi syyskuussa 2010. Se on nyt Tadžikistanin ilmavoimien päätukikohta. Venäjän kanssa on käyty keskusteluja </w:t>
      </w:r>
      <w:r>
        <w:rPr>
          <w:color w:val="191970"/>
        </w:rPr>
        <w:t xml:space="preserve">Aynin lentoaseman käytöstä, </w:t>
      </w:r>
      <w:r>
        <w:t xml:space="preserve">ja Venäjällä on edelleen suuri tukikohta Dushanben laitamilla.</w:t>
      </w:r>
    </w:p>
    <w:p>
      <w:r>
        <w:rPr>
          <w:b/>
        </w:rPr>
        <w:t xml:space="preserve">Kysymys 0</w:t>
      </w:r>
    </w:p>
    <w:p>
      <w:r>
        <w:t xml:space="preserve">Keitä oli sijoitettu rajan varrelle?</w:t>
      </w:r>
    </w:p>
    <w:p>
      <w:r>
        <w:rPr>
          <w:b/>
        </w:rPr>
        <w:t xml:space="preserve">Kysymys 1</w:t>
      </w:r>
    </w:p>
    <w:p>
      <w:r>
        <w:t xml:space="preserve">Missä Ranskan joukot ovat olleet sijoitettuina syyskuun 11. päivän 2001 jälkeen?</w:t>
      </w:r>
    </w:p>
    <w:p>
      <w:r>
        <w:rPr>
          <w:b/>
        </w:rPr>
        <w:t xml:space="preserve">Kysymys 2</w:t>
      </w:r>
    </w:p>
    <w:p>
      <w:r>
        <w:t xml:space="preserve">Miksi Yhdysvaltain joukot vierailevat Tadžikistanissa aina silloin tällöin?</w:t>
      </w:r>
    </w:p>
    <w:p>
      <w:r>
        <w:rPr>
          <w:b/>
        </w:rPr>
        <w:t xml:space="preserve">Kysymys 3</w:t>
      </w:r>
    </w:p>
    <w:p>
      <w:r>
        <w:t xml:space="preserve">Missä on Tadžikistanin ilmavoimien päätukikohta?</w:t>
      </w:r>
    </w:p>
    <w:p>
      <w:r>
        <w:rPr>
          <w:b/>
        </w:rPr>
        <w:t xml:space="preserve">Kysymys 4</w:t>
      </w:r>
    </w:p>
    <w:p>
      <w:r>
        <w:t xml:space="preserve">Mitä joukkoja oli sijoitettu Tadžikistanin ja Afrikan rajalle?</w:t>
      </w:r>
    </w:p>
    <w:p>
      <w:r>
        <w:rPr>
          <w:b/>
        </w:rPr>
        <w:t xml:space="preserve">Kysymys 5</w:t>
      </w:r>
    </w:p>
    <w:p>
      <w:r>
        <w:t xml:space="preserve">Ranskalaisia joukkoja on ollut Dushanben lentokentällä jo ennen mitä iskuja?</w:t>
      </w:r>
    </w:p>
    <w:p>
      <w:r>
        <w:rPr>
          <w:b/>
        </w:rPr>
        <w:t xml:space="preserve">Kysymys 6</w:t>
      </w:r>
    </w:p>
    <w:p>
      <w:r>
        <w:t xml:space="preserve">Kiinan hallitus rakensi uudelleen Ayni mitä?</w:t>
      </w:r>
    </w:p>
    <w:p>
      <w:r>
        <w:rPr>
          <w:b/>
        </w:rPr>
        <w:t xml:space="preserve">Kysymys 7</w:t>
      </w:r>
    </w:p>
    <w:p>
      <w:r>
        <w:t xml:space="preserve">Mikä on Talebanin ilmavoimien tärkein tukikohta?</w:t>
      </w:r>
    </w:p>
    <w:p>
      <w:r>
        <w:rPr>
          <w:b/>
        </w:rPr>
        <w:t xml:space="preserve">Kysymys 8</w:t>
      </w:r>
    </w:p>
    <w:p>
      <w:r>
        <w:t xml:space="preserve">Romanian kanssa on käyty keskusteluja minkä käytöstä?</w:t>
      </w:r>
    </w:p>
    <w:p>
      <w:r>
        <w:rPr>
          <w:b/>
        </w:rPr>
        <w:t xml:space="preserve">Teksti numero 14</w:t>
      </w:r>
    </w:p>
    <w:p>
      <w:r>
        <w:t xml:space="preserve">Vuonna 2010 tadžikistanilaiset virkamiehet olivat huolissaan </w:t>
      </w:r>
      <w:r>
        <w:rPr>
          <w:color w:val="A9A9A9"/>
        </w:rPr>
        <w:t xml:space="preserve">siitä, että </w:t>
      </w:r>
      <w:r>
        <w:rPr>
          <w:color w:val="DCDCDC"/>
        </w:rPr>
        <w:t xml:space="preserve">islamilainen militarismi oli lisääntymässä maan itäosassa </w:t>
      </w:r>
      <w:r>
        <w:rPr>
          <w:color w:val="A9A9A9"/>
        </w:rPr>
        <w:t xml:space="preserve">sen jälkeen, kun 25 militanttia oli paennut tadžikinkielisestä vankilasta elokuussa</w:t>
      </w:r>
      <w:r>
        <w:t xml:space="preserve">, </w:t>
      </w:r>
      <w:r>
        <w:t xml:space="preserve">syyskuussa Rashtin laaksossa oli </w:t>
      </w:r>
      <w:r>
        <w:t xml:space="preserve">tehty väijytys, jossa kuoli </w:t>
      </w:r>
      <w:r>
        <w:rPr>
          <w:color w:val="2F4F4F"/>
        </w:rPr>
        <w:t xml:space="preserve">28 tadžikinsotilasta, </w:t>
      </w:r>
      <w:r>
        <w:t xml:space="preserve">ja lokakuussa laaksossa oli tehty toinen väijytys, jossa kuoli 30 sotilasta, minkä jälkeen Gharmin ulkopuolella oli käyty taisteluita, joissa </w:t>
      </w:r>
      <w:r>
        <w:t xml:space="preserve">kuoli </w:t>
      </w:r>
      <w:r>
        <w:rPr>
          <w:color w:val="556B2F"/>
        </w:rPr>
        <w:t xml:space="preserve">kolme </w:t>
      </w:r>
      <w:r>
        <w:t xml:space="preserve">militanttia. Tähän mennessä maan sisäministeriö on vakuuttanut, että keskushallinto pitää maan itäosaa täysin hallinnassaan, ja </w:t>
      </w:r>
      <w:r>
        <w:t xml:space="preserve">Rashtin laakson sotilasoperaatio saatiin päätökseen </w:t>
      </w:r>
      <w:r>
        <w:rPr>
          <w:color w:val="A0522D"/>
        </w:rPr>
        <w:t xml:space="preserve">marraskuussa 2010</w:t>
      </w:r>
      <w:r>
        <w:t xml:space="preserve">. Taistelut puhkesivat kuitenkin uudelleen heinäkuussa 2012. Vuonna 2015 </w:t>
      </w:r>
      <w:r>
        <w:t xml:space="preserve">Venäjä lähettää lisää </w:t>
      </w:r>
      <w:r>
        <w:rPr>
          <w:color w:val="191970"/>
        </w:rPr>
        <w:t xml:space="preserve">joukkoja </w:t>
      </w:r>
      <w:r>
        <w:t xml:space="preserve">Tadžikistaniin, kuten STRATFORin (verkkolehti) raportti vahvistaa</w:t>
      </w:r>
      <w:r>
        <w:rPr>
          <w:color w:val="228B22"/>
        </w:rPr>
        <w:t xml:space="preserve">.</w:t>
      </w:r>
    </w:p>
    <w:p>
      <w:r>
        <w:rPr>
          <w:b/>
        </w:rPr>
        <w:t xml:space="preserve">Kysymys 0</w:t>
      </w:r>
    </w:p>
    <w:p>
      <w:r>
        <w:t xml:space="preserve">Miksi vuonna 2010 oltiin huolissaan?</w:t>
      </w:r>
    </w:p>
    <w:p>
      <w:r>
        <w:rPr>
          <w:b/>
        </w:rPr>
        <w:t xml:space="preserve">Kysymys 1</w:t>
      </w:r>
    </w:p>
    <w:p>
      <w:r>
        <w:t xml:space="preserve">Kuinka monta sotilasta kuoli syyskuussa, kun islamilaiset militantit pakenivat?</w:t>
      </w:r>
    </w:p>
    <w:p>
      <w:r>
        <w:rPr>
          <w:b/>
        </w:rPr>
        <w:t xml:space="preserve">Kysymys 2</w:t>
      </w:r>
    </w:p>
    <w:p>
      <w:r>
        <w:t xml:space="preserve">Milloin sotilasoperaatio päättyi Rashtin laaksossa?</w:t>
      </w:r>
    </w:p>
    <w:p>
      <w:r>
        <w:rPr>
          <w:b/>
        </w:rPr>
        <w:t xml:space="preserve">Kysymys 3</w:t>
      </w:r>
    </w:p>
    <w:p>
      <w:r>
        <w:t xml:space="preserve">Milloin Venäjä ilmoitti lähettävänsä lisää joukkoja Tadžikistaniin?</w:t>
      </w:r>
    </w:p>
    <w:p>
      <w:r>
        <w:rPr>
          <w:b/>
        </w:rPr>
        <w:t xml:space="preserve">Kysymys 4</w:t>
      </w:r>
    </w:p>
    <w:p>
      <w:r>
        <w:t xml:space="preserve">Vuonna 1910 tadžikistanilaiset virkamiehet olivat huolissaan siitä, että mitä?</w:t>
      </w:r>
    </w:p>
    <w:p>
      <w:r>
        <w:rPr>
          <w:b/>
        </w:rPr>
        <w:t xml:space="preserve">Kysymys 5</w:t>
      </w:r>
    </w:p>
    <w:p>
      <w:r>
        <w:t xml:space="preserve">Mikä operaatio Rashtin laaksossa saatiin päätökseen marraskuussa 1910?</w:t>
      </w:r>
    </w:p>
    <w:p>
      <w:r>
        <w:rPr>
          <w:b/>
        </w:rPr>
        <w:t xml:space="preserve">Kysymys 6</w:t>
      </w:r>
    </w:p>
    <w:p>
      <w:r>
        <w:t xml:space="preserve">Mitä Romania lähettää vuonna 2015 lisää Tadžikistaniin?</w:t>
      </w:r>
    </w:p>
    <w:p>
      <w:r>
        <w:rPr>
          <w:b/>
        </w:rPr>
        <w:t xml:space="preserve">Kysymys 7</w:t>
      </w:r>
    </w:p>
    <w:p>
      <w:r>
        <w:t xml:space="preserve">Kuinka monta taistelijaa kuoli Guamin ulkopuolella käydyissä taisteluissa?</w:t>
      </w:r>
    </w:p>
    <w:p>
      <w:r>
        <w:rPr>
          <w:b/>
        </w:rPr>
        <w:t xml:space="preserve">Teksti numero 15</w:t>
      </w:r>
    </w:p>
    <w:p>
      <w:r>
        <w:rPr>
          <w:color w:val="A9A9A9"/>
        </w:rPr>
        <w:t xml:space="preserve">Tadžikistan </w:t>
      </w:r>
      <w:r>
        <w:t xml:space="preserve">on virallisesti </w:t>
      </w:r>
      <w:r>
        <w:rPr>
          <w:color w:val="DCDCDC"/>
        </w:rPr>
        <w:t xml:space="preserve">tasavalta, </w:t>
      </w:r>
      <w:r>
        <w:t xml:space="preserve">ja siellä järjestetään presidentinvaalit ja parlamenttivaalit. Kyseessä on kuitenkin valtapuoluejärjestelmä, </w:t>
      </w:r>
      <w:r>
        <w:rPr>
          <w:color w:val="2F4F4F"/>
        </w:rPr>
        <w:t xml:space="preserve">jossa Tadžikistanin demokraattisella kansanpuolueella on säännöllisesti suuri enemmistö parlamentissa</w:t>
      </w:r>
      <w:r>
        <w:t xml:space="preserve">. </w:t>
      </w:r>
      <w:r>
        <w:rPr>
          <w:color w:val="556B2F"/>
        </w:rPr>
        <w:t xml:space="preserve">Emomalii Rahmon </w:t>
      </w:r>
      <w:r>
        <w:t xml:space="preserve">on ollut Tadžikistanin presidenttinä yhtäjaksoisesti </w:t>
      </w:r>
      <w:r>
        <w:rPr>
          <w:color w:val="6B8E23"/>
        </w:rPr>
        <w:t xml:space="preserve">marraskuusta 1994 </w:t>
      </w:r>
      <w:r>
        <w:t xml:space="preserve">lähtien</w:t>
      </w:r>
      <w:r>
        <w:t xml:space="preserve">. </w:t>
      </w:r>
      <w:r>
        <w:t xml:space="preserve">Pääministerinä toimii </w:t>
      </w:r>
      <w:r>
        <w:rPr>
          <w:color w:val="A0522D"/>
        </w:rPr>
        <w:t xml:space="preserve">Kokhir Rasulzoda</w:t>
      </w:r>
      <w:r>
        <w:t xml:space="preserve">, ensimmäisenä varapääministerinä Matlubkhon Davlatov ja kahtena varapääministerinä </w:t>
      </w:r>
      <w:r>
        <w:rPr>
          <w:color w:val="228B22"/>
        </w:rPr>
        <w:t xml:space="preserve">Murodali Alimardon </w:t>
      </w:r>
      <w:r>
        <w:rPr>
          <w:color w:val="191970"/>
        </w:rPr>
        <w:t xml:space="preserve">ja Ruqiya Qurbanova</w:t>
      </w:r>
      <w:r>
        <w:t xml:space="preserve">.</w:t>
      </w:r>
    </w:p>
    <w:p>
      <w:r>
        <w:rPr>
          <w:b/>
        </w:rPr>
        <w:t xml:space="preserve">Kysymys 0</w:t>
      </w:r>
    </w:p>
    <w:p>
      <w:r>
        <w:t xml:space="preserve">Millainen hallitus Tadžikistanissa on?</w:t>
      </w:r>
    </w:p>
    <w:p>
      <w:r>
        <w:rPr>
          <w:b/>
        </w:rPr>
        <w:t xml:space="preserve">Kysymys 1</w:t>
      </w:r>
    </w:p>
    <w:p>
      <w:r>
        <w:t xml:space="preserve">Millainen järjestelmä on hallitseva puoluejärjestelmä?</w:t>
      </w:r>
    </w:p>
    <w:p>
      <w:r>
        <w:rPr>
          <w:b/>
        </w:rPr>
        <w:t xml:space="preserve">Kysymys 2</w:t>
      </w:r>
    </w:p>
    <w:p>
      <w:r>
        <w:t xml:space="preserve">Milloin Emomalii Rahmon valittiin presidentiksi?</w:t>
      </w:r>
    </w:p>
    <w:p>
      <w:r>
        <w:rPr>
          <w:b/>
        </w:rPr>
        <w:t xml:space="preserve">Kysymys 3</w:t>
      </w:r>
    </w:p>
    <w:p>
      <w:r>
        <w:t xml:space="preserve">Kuka on Tadžikistanin pääministeri?</w:t>
      </w:r>
    </w:p>
    <w:p>
      <w:r>
        <w:rPr>
          <w:b/>
        </w:rPr>
        <w:t xml:space="preserve">Kysymys 4</w:t>
      </w:r>
    </w:p>
    <w:p>
      <w:r>
        <w:t xml:space="preserve">Ketkä ovat varapääministereitä?</w:t>
      </w:r>
    </w:p>
    <w:p>
      <w:r>
        <w:rPr>
          <w:b/>
        </w:rPr>
        <w:t xml:space="preserve">Kysymys 5</w:t>
      </w:r>
    </w:p>
    <w:p>
      <w:r>
        <w:t xml:space="preserve">Kuka toimii kommunistisessa järjestelmässä?</w:t>
      </w:r>
    </w:p>
    <w:p>
      <w:r>
        <w:rPr>
          <w:b/>
        </w:rPr>
        <w:t xml:space="preserve">Kysymys 6</w:t>
      </w:r>
    </w:p>
    <w:p>
      <w:r>
        <w:t xml:space="preserve">Kuka on toiminut Tadžikistanin varapresidenttinä vuodesta 1994?</w:t>
      </w:r>
    </w:p>
    <w:p>
      <w:r>
        <w:rPr>
          <w:b/>
        </w:rPr>
        <w:t xml:space="preserve">Kysymys 7</w:t>
      </w:r>
    </w:p>
    <w:p>
      <w:r>
        <w:t xml:space="preserve">Kuka on entinen pääministeri?</w:t>
      </w:r>
    </w:p>
    <w:p>
      <w:r>
        <w:rPr>
          <w:b/>
        </w:rPr>
        <w:t xml:space="preserve">Kysymys 8</w:t>
      </w:r>
    </w:p>
    <w:p>
      <w:r>
        <w:t xml:space="preserve">Kuka on ainoa varapääministeri?</w:t>
      </w:r>
    </w:p>
    <w:p>
      <w:r>
        <w:rPr>
          <w:b/>
        </w:rPr>
        <w:t xml:space="preserve">Teksti numero 16</w:t>
      </w:r>
    </w:p>
    <w:p>
      <w:r>
        <w:t xml:space="preserve">Vuoden 2005 parlamenttivaalit herättivät </w:t>
      </w:r>
      <w:r>
        <w:rPr>
          <w:color w:val="DCDCDC"/>
        </w:rPr>
        <w:t xml:space="preserve">oppositiopuolueissa ja kansainvälisissä tarkkailijoissa </w:t>
      </w:r>
      <w:r>
        <w:t xml:space="preserve">monia </w:t>
      </w:r>
      <w:r>
        <w:rPr>
          <w:color w:val="A9A9A9"/>
        </w:rPr>
        <w:t xml:space="preserve">syytöksiä </w:t>
      </w:r>
      <w:r>
        <w:rPr>
          <w:color w:val="DCDCDC"/>
        </w:rPr>
        <w:t xml:space="preserve">siitä, että presidentti Emomalii Rahmon </w:t>
      </w:r>
      <w:r>
        <w:rPr>
          <w:color w:val="2F4F4F"/>
        </w:rPr>
        <w:t xml:space="preserve">manipuloi korruptiolla vaaliprosessia ja työttömyyttä</w:t>
      </w:r>
      <w:r>
        <w:t xml:space="preserve">. </w:t>
      </w:r>
      <w:r>
        <w:t xml:space="preserve">Viimeisimmissä, helmikuussa </w:t>
      </w:r>
      <w:r>
        <w:rPr>
          <w:color w:val="556B2F"/>
        </w:rPr>
        <w:t xml:space="preserve">2010</w:t>
      </w:r>
      <w:r>
        <w:t xml:space="preserve"> pidetyissä vaaleissa </w:t>
      </w:r>
      <w:r>
        <w:t xml:space="preserve">hallitseva </w:t>
      </w:r>
      <w:r>
        <w:rPr>
          <w:color w:val="6B8E23"/>
        </w:rPr>
        <w:t xml:space="preserve">PDPT menetti neljä paikkaa parlamentissa, </w:t>
      </w:r>
      <w:r>
        <w:t xml:space="preserve">mutta säilytti silti mukavan enemmistön. Euroopan turvallisuus- ja yhteistyöjärjestön vaalitarkkailijat totesivat, että </w:t>
      </w:r>
      <w:r>
        <w:rPr>
          <w:color w:val="A0522D"/>
        </w:rPr>
        <w:t xml:space="preserve">vuoden 2010 vaalit </w:t>
      </w:r>
      <w:r>
        <w:rPr>
          <w:color w:val="228B22"/>
        </w:rPr>
        <w:t xml:space="preserve">"eivät täyttäneet monia keskeisiä Etyjin sitoumuksia" ja että "näissä vaaleissa epäonnistuttiin monissa demokraattisissa perusvaatimuksissa"</w:t>
      </w:r>
      <w:r>
        <w:t xml:space="preserve">. </w:t>
      </w:r>
      <w:r>
        <w:rPr>
          <w:color w:val="191970"/>
        </w:rPr>
        <w:t xml:space="preserve">Hallitus </w:t>
      </w:r>
      <w:r>
        <w:rPr>
          <w:color w:val="8B0000"/>
        </w:rPr>
        <w:t xml:space="preserve">vakuutti, että oli tapahtunut vain vähäisiä rikkomuksia, jotka eivät vaikuta Tadžikistanin kansan tahtoon</w:t>
      </w:r>
      <w:r>
        <w:t xml:space="preserve">.</w:t>
      </w:r>
    </w:p>
    <w:p>
      <w:r>
        <w:rPr>
          <w:b/>
        </w:rPr>
        <w:t xml:space="preserve">Kysymys 0</w:t>
      </w:r>
    </w:p>
    <w:p>
      <w:r>
        <w:t xml:space="preserve">Miksi puolueet järkyttyivät vuoden 2005 vaaleissa?</w:t>
      </w:r>
    </w:p>
    <w:p>
      <w:r>
        <w:rPr>
          <w:b/>
        </w:rPr>
        <w:t xml:space="preserve">Kysymys 1</w:t>
      </w:r>
    </w:p>
    <w:p>
      <w:r>
        <w:t xml:space="preserve">Mitä tapahtui helmikuun 2010 vaaleissa?</w:t>
      </w:r>
    </w:p>
    <w:p>
      <w:r>
        <w:rPr>
          <w:b/>
        </w:rPr>
        <w:t xml:space="preserve">Kysymys 2</w:t>
      </w:r>
    </w:p>
    <w:p>
      <w:r>
        <w:t xml:space="preserve">Mitä ETYJ sanoi Tadžikistanin tehneen?</w:t>
      </w:r>
    </w:p>
    <w:p>
      <w:r>
        <w:rPr>
          <w:b/>
        </w:rPr>
        <w:t xml:space="preserve">Kysymys 3</w:t>
      </w:r>
    </w:p>
    <w:p>
      <w:r>
        <w:t xml:space="preserve">Mikä oli Tadžikistanin hallituksen vastaus?</w:t>
      </w:r>
    </w:p>
    <w:p>
      <w:r>
        <w:rPr>
          <w:b/>
        </w:rPr>
        <w:t xml:space="preserve">Kysymys 4</w:t>
      </w:r>
    </w:p>
    <w:p>
      <w:r>
        <w:t xml:space="preserve">Vuoden 2015 eduskuntavaalit herättivät monia mitä?</w:t>
      </w:r>
    </w:p>
    <w:p>
      <w:r>
        <w:rPr>
          <w:b/>
        </w:rPr>
        <w:t xml:space="preserve">Kysymys 5</w:t>
      </w:r>
    </w:p>
    <w:p>
      <w:r>
        <w:t xml:space="preserve">Syyttäjät uskoivat, että varapresidentti Emomalii Rahmon teki mitä?</w:t>
      </w:r>
    </w:p>
    <w:p>
      <w:r>
        <w:rPr>
          <w:b/>
        </w:rPr>
        <w:t xml:space="preserve">Kysymys 6</w:t>
      </w:r>
    </w:p>
    <w:p>
      <w:r>
        <w:t xml:space="preserve">Missä vaaleissa PDOT menetti neljä paikkaa?</w:t>
      </w:r>
    </w:p>
    <w:p>
      <w:r>
        <w:rPr>
          <w:b/>
        </w:rPr>
        <w:t xml:space="preserve">Kysymys 7</w:t>
      </w:r>
    </w:p>
    <w:p>
      <w:r>
        <w:t xml:space="preserve">Mikä kyselytutkimus täytti monia keskeisiä Etyj-sitoumuksia?</w:t>
      </w:r>
    </w:p>
    <w:p>
      <w:r>
        <w:rPr>
          <w:b/>
        </w:rPr>
        <w:t xml:space="preserve">Kysymys 8</w:t>
      </w:r>
    </w:p>
    <w:p>
      <w:r>
        <w:t xml:space="preserve">Kuka vaati, että merkittäviä rikkomuksia tapahtui?</w:t>
      </w:r>
    </w:p>
    <w:p>
      <w:r>
        <w:rPr>
          <w:b/>
        </w:rPr>
        <w:t xml:space="preserve">Teksti numero 17</w:t>
      </w:r>
    </w:p>
    <w:p>
      <w:r>
        <w:t xml:space="preserve">Hallitus on näennäisesti virallisesti taannut lehdistönvapauden, mutta </w:t>
      </w:r>
      <w:r>
        <w:rPr>
          <w:color w:val="A9A9A9"/>
        </w:rPr>
        <w:t xml:space="preserve">riippumattomia tiedotusvälineitä </w:t>
      </w:r>
      <w:r>
        <w:rPr>
          <w:color w:val="DCDCDC"/>
        </w:rPr>
        <w:t xml:space="preserve">rajoitetaan edelleen</w:t>
      </w:r>
      <w:r>
        <w:t xml:space="preserve">, samoin kuin huomattavaa määrää verkkosisältöä. Institute for War &amp; Peace Reporting -järjestön mukaan </w:t>
      </w:r>
      <w:r>
        <w:rPr>
          <w:color w:val="2F4F4F"/>
        </w:rPr>
        <w:t xml:space="preserve">pääsy paikallisille ja ulkomaisille </w:t>
      </w:r>
      <w:r>
        <w:rPr>
          <w:color w:val="556B2F"/>
        </w:rPr>
        <w:t xml:space="preserve">verkkosivustoille</w:t>
      </w:r>
      <w:r>
        <w:rPr>
          <w:color w:val="2F4F4F"/>
        </w:rPr>
        <w:t xml:space="preserve">, kuten avesta.tj, Tjknews.com, ferghana.ru ja centrasia.ru, </w:t>
      </w:r>
      <w:r>
        <w:rPr>
          <w:color w:val="2F4F4F"/>
        </w:rPr>
        <w:t xml:space="preserve">on estetty, </w:t>
      </w:r>
      <w:r>
        <w:t xml:space="preserve">ja toimittajia estetään usein raportoimasta kiistanalaisista tapahtumista. Käytännössä </w:t>
      </w:r>
      <w:r>
        <w:rPr>
          <w:color w:val="228B22"/>
        </w:rPr>
        <w:t xml:space="preserve">hallinnon </w:t>
      </w:r>
      <w:r>
        <w:rPr>
          <w:color w:val="6B8E23"/>
        </w:rPr>
        <w:t xml:space="preserve">julkista </w:t>
      </w:r>
      <w:r>
        <w:rPr>
          <w:color w:val="A0522D"/>
        </w:rPr>
        <w:t xml:space="preserve">kritiikkiä </w:t>
      </w:r>
      <w:r>
        <w:rPr>
          <w:color w:val="6B8E23"/>
        </w:rPr>
        <w:t xml:space="preserve">ei </w:t>
      </w:r>
      <w:r>
        <w:rPr>
          <w:color w:val="6B8E23"/>
        </w:rPr>
        <w:t xml:space="preserve">suvaita</w:t>
      </w:r>
      <w:r>
        <w:t xml:space="preserve">, ja </w:t>
      </w:r>
      <w:r>
        <w:rPr>
          <w:color w:val="191970"/>
        </w:rPr>
        <w:t xml:space="preserve">kaikki suorat protestit tukahdutetaan ankarasti </w:t>
      </w:r>
      <w:r>
        <w:t xml:space="preserve">eikä niistä uutisoida paikallisissa tiedotusvälineissä.</w:t>
      </w:r>
    </w:p>
    <w:p>
      <w:r>
        <w:rPr>
          <w:b/>
        </w:rPr>
        <w:t xml:space="preserve">Kysymys 0</w:t>
      </w:r>
    </w:p>
    <w:p>
      <w:r>
        <w:t xml:space="preserve">Vaikka Tadžikistanissa on lehdistönvapaus, mikä siinä on ongelmana?</w:t>
      </w:r>
    </w:p>
    <w:p>
      <w:r>
        <w:rPr>
          <w:b/>
        </w:rPr>
        <w:t xml:space="preserve">Kysymys 1</w:t>
      </w:r>
    </w:p>
    <w:p>
      <w:r>
        <w:t xml:space="preserve">Mikä pääsy on estetty?</w:t>
      </w:r>
    </w:p>
    <w:p>
      <w:r>
        <w:rPr>
          <w:b/>
        </w:rPr>
        <w:t xml:space="preserve">Kysymys 2</w:t>
      </w:r>
    </w:p>
    <w:p>
      <w:r>
        <w:t xml:space="preserve">Mitä hallitus ei hyväksy tiedotusvälineiden suhteen?</w:t>
      </w:r>
    </w:p>
    <w:p>
      <w:r>
        <w:rPr>
          <w:b/>
        </w:rPr>
        <w:t xml:space="preserve">Kysymys 3</w:t>
      </w:r>
    </w:p>
    <w:p>
      <w:r>
        <w:t xml:space="preserve">Mitä paikalliset tiedotusvälineet eivät kata?</w:t>
      </w:r>
    </w:p>
    <w:p>
      <w:r>
        <w:rPr>
          <w:b/>
        </w:rPr>
        <w:t xml:space="preserve">Kysymys 4</w:t>
      </w:r>
    </w:p>
    <w:p>
      <w:r>
        <w:t xml:space="preserve">Mitä jää rajoittamatta?</w:t>
      </w:r>
    </w:p>
    <w:p>
      <w:r>
        <w:rPr>
          <w:b/>
        </w:rPr>
        <w:t xml:space="preserve">Kysymys 5</w:t>
      </w:r>
    </w:p>
    <w:p>
      <w:r>
        <w:t xml:space="preserve">Pääsy myönnetään paikallisille ja ulkomaisille mitä?</w:t>
      </w:r>
    </w:p>
    <w:p>
      <w:r>
        <w:rPr>
          <w:b/>
        </w:rPr>
        <w:t xml:space="preserve">Kysymys 6</w:t>
      </w:r>
    </w:p>
    <w:p>
      <w:r>
        <w:t xml:space="preserve">Kritiikkiä mitä usein siedetään?</w:t>
      </w:r>
    </w:p>
    <w:p>
      <w:r>
        <w:rPr>
          <w:b/>
        </w:rPr>
        <w:t xml:space="preserve">Kysymys 7</w:t>
      </w:r>
    </w:p>
    <w:p>
      <w:r>
        <w:t xml:space="preserve">Mistä paikalliset tiedotusvälineet usein uutisoivat?</w:t>
      </w:r>
    </w:p>
    <w:p>
      <w:r>
        <w:rPr>
          <w:b/>
        </w:rPr>
        <w:t xml:space="preserve">Teksti numero 18</w:t>
      </w:r>
    </w:p>
    <w:p>
      <w:r>
        <w:rPr>
          <w:color w:val="A9A9A9"/>
        </w:rPr>
        <w:t xml:space="preserve">Tadžikistan </w:t>
      </w:r>
      <w:r>
        <w:t xml:space="preserve">on sisämaavaltio, ja se on pinta-alaltaan Keski-Aasian pienin valtio</w:t>
      </w:r>
      <w:r>
        <w:rPr>
          <w:color w:val="A9A9A9"/>
        </w:rPr>
        <w:t xml:space="preserve">.</w:t>
      </w:r>
      <w:r>
        <w:t xml:space="preserve"> Se sijaitsee enimmäkseen </w:t>
      </w:r>
      <w:r>
        <w:rPr>
          <w:color w:val="DCDCDC"/>
        </w:rPr>
        <w:t xml:space="preserve">leveyspiirien 36° ja 41° pohjoista leveyttä (pieni alue 41° pohjoispuolella) ja pituuspiirien 67° ja 75° itäistä pituutta (pieni alue 75° itäpuolella) välillä</w:t>
      </w:r>
      <w:r>
        <w:t xml:space="preserve">. Sitä </w:t>
      </w:r>
      <w:r>
        <w:t xml:space="preserve">peittävät </w:t>
      </w:r>
      <w:r>
        <w:rPr>
          <w:color w:val="2F4F4F"/>
        </w:rPr>
        <w:t xml:space="preserve">Pamir-vuoriston</w:t>
      </w:r>
      <w:r>
        <w:t xml:space="preserve"> vuoret, </w:t>
      </w:r>
      <w:r>
        <w:t xml:space="preserve">ja yli viisikymmentä prosenttia maasta on yli 3 000 metriä merenpinnan yläpuolella. Ainoat merkittävät </w:t>
      </w:r>
      <w:r>
        <w:rPr>
          <w:color w:val="556B2F"/>
        </w:rPr>
        <w:t xml:space="preserve">alavat maa-alueet </w:t>
      </w:r>
      <w:r>
        <w:t xml:space="preserve">ovat </w:t>
      </w:r>
      <w:r>
        <w:rPr>
          <w:color w:val="6B8E23"/>
        </w:rPr>
        <w:t xml:space="preserve">pohjoisessa (osa Ferganan laaksoa) ja eteläisissä </w:t>
      </w:r>
      <w:r>
        <w:rPr>
          <w:color w:val="A0522D"/>
        </w:rPr>
        <w:t xml:space="preserve">Kofarnihon- ja Vakhsh-jokilaaksoissa, </w:t>
      </w:r>
      <w:r>
        <w:t xml:space="preserve">jotka muodostavat Amu Darjan. Dushanbe sijaitsee </w:t>
      </w:r>
      <w:r>
        <w:rPr>
          <w:color w:val="228B22"/>
        </w:rPr>
        <w:t xml:space="preserve">etelärinteillä Kofarnihon-laakson yläpuolella</w:t>
      </w:r>
      <w:r>
        <w:t xml:space="preserve">.</w:t>
      </w:r>
    </w:p>
    <w:p>
      <w:r>
        <w:rPr>
          <w:b/>
        </w:rPr>
        <w:t xml:space="preserve">Kysymys 0</w:t>
      </w:r>
    </w:p>
    <w:p>
      <w:r>
        <w:t xml:space="preserve">Mikä on Keski-Aasian alueen pienin valtio?</w:t>
      </w:r>
    </w:p>
    <w:p>
      <w:r>
        <w:rPr>
          <w:b/>
        </w:rPr>
        <w:t xml:space="preserve">Kysymys 1</w:t>
      </w:r>
    </w:p>
    <w:p>
      <w:r>
        <w:t xml:space="preserve">Missä Tadžikistan tarkalleen ottaen sijaitsee?</w:t>
      </w:r>
    </w:p>
    <w:p>
      <w:r>
        <w:rPr>
          <w:b/>
        </w:rPr>
        <w:t xml:space="preserve">Kysymys 2</w:t>
      </w:r>
    </w:p>
    <w:p>
      <w:r>
        <w:t xml:space="preserve">Mikä vuoristo kulkee Tadžikistanin läpi?</w:t>
      </w:r>
    </w:p>
    <w:p>
      <w:r>
        <w:rPr>
          <w:b/>
        </w:rPr>
        <w:t xml:space="preserve">Kysymys 3</w:t>
      </w:r>
    </w:p>
    <w:p>
      <w:r>
        <w:t xml:space="preserve">Mikä alue on merenpinnan alapuolella?</w:t>
      </w:r>
    </w:p>
    <w:p>
      <w:r>
        <w:rPr>
          <w:b/>
        </w:rPr>
        <w:t xml:space="preserve">Kysymys 4</w:t>
      </w:r>
    </w:p>
    <w:p>
      <w:r>
        <w:t xml:space="preserve">Missä Dushanbe sijaitsee?</w:t>
      </w:r>
    </w:p>
    <w:p>
      <w:r>
        <w:rPr>
          <w:b/>
        </w:rPr>
        <w:t xml:space="preserve">Kysymys 5</w:t>
      </w:r>
    </w:p>
    <w:p>
      <w:r>
        <w:t xml:space="preserve">Mikä maa on pinta-alaltaan Keski-Aasian suurin valtio?</w:t>
      </w:r>
    </w:p>
    <w:p>
      <w:r>
        <w:rPr>
          <w:b/>
        </w:rPr>
        <w:t xml:space="preserve">Kysymys 6</w:t>
      </w:r>
    </w:p>
    <w:p>
      <w:r>
        <w:t xml:space="preserve">Mitä Pamirin vuoriston laaksot kattavat?</w:t>
      </w:r>
    </w:p>
    <w:p>
      <w:r>
        <w:rPr>
          <w:b/>
        </w:rPr>
        <w:t xml:space="preserve">Kysymys 7</w:t>
      </w:r>
    </w:p>
    <w:p>
      <w:r>
        <w:t xml:space="preserve">Kenellä on yli kahdeksankymmentä prosenttia maasta merenpinnan yläpuolella?</w:t>
      </w:r>
    </w:p>
    <w:p>
      <w:r>
        <w:rPr>
          <w:b/>
        </w:rPr>
        <w:t xml:space="preserve">Kysymys 8</w:t>
      </w:r>
    </w:p>
    <w:p>
      <w:r>
        <w:t xml:space="preserve">Suurimmat alueet mitä ovat etelässä?</w:t>
      </w:r>
    </w:p>
    <w:p>
      <w:r>
        <w:rPr>
          <w:b/>
        </w:rPr>
        <w:t xml:space="preserve">Kysymys 9</w:t>
      </w:r>
    </w:p>
    <w:p>
      <w:r>
        <w:t xml:space="preserve">Mitkä laaksot muodostavat Amika Darjan?</w:t>
      </w:r>
    </w:p>
    <w:p>
      <w:r>
        <w:rPr>
          <w:b/>
        </w:rPr>
        <w:t xml:space="preserve">Teksti numero 19</w:t>
      </w:r>
    </w:p>
    <w:p>
      <w:r>
        <w:t xml:space="preserve">Tadžikistanin talous kasvoi huomattavasti sodan jälkeen. </w:t>
      </w:r>
      <w:r>
        <w:t xml:space="preserve">Maailmanpankin tietojen mukaan </w:t>
      </w:r>
      <w:r>
        <w:t xml:space="preserve">Tadžikistanin BKT kasvoi </w:t>
      </w:r>
      <w:r>
        <w:rPr>
          <w:color w:val="A9A9A9"/>
        </w:rPr>
        <w:t xml:space="preserve">keskimäärin 9,6 prosenttia </w:t>
      </w:r>
      <w:r>
        <w:t xml:space="preserve">vuosina </w:t>
      </w:r>
      <w:r>
        <w:rPr>
          <w:color w:val="DCDCDC"/>
        </w:rPr>
        <w:t xml:space="preserve">2000-2007.</w:t>
      </w:r>
      <w:r>
        <w:t xml:space="preserve"> Tämä paransi Tadžikistanin asemaa muiden Keski-Aasian maiden (Turkmenistan ja Uzbekistan) joukossa, joiden talous näyttää sen jälkeen heikentyneen. </w:t>
      </w:r>
      <w:r>
        <w:rPr>
          <w:color w:val="2F4F4F"/>
        </w:rPr>
        <w:t xml:space="preserve">Tadžikistanin</w:t>
      </w:r>
      <w:r>
        <w:t xml:space="preserve"> tärkeimmät tulonlähteet </w:t>
      </w:r>
      <w:r>
        <w:t xml:space="preserve">ovat </w:t>
      </w:r>
      <w:r>
        <w:rPr>
          <w:color w:val="556B2F"/>
        </w:rPr>
        <w:t xml:space="preserve">alumiinin tuotanto, puuvillan viljely ja </w:t>
      </w:r>
      <w:r>
        <w:rPr>
          <w:color w:val="6B8E23"/>
        </w:rPr>
        <w:t xml:space="preserve">siirtotyöläisten rahalähetykset</w:t>
      </w:r>
      <w:r>
        <w:t xml:space="preserve">. </w:t>
      </w:r>
      <w:r>
        <w:rPr>
          <w:color w:val="A0522D"/>
        </w:rPr>
        <w:t xml:space="preserve">Puuvillan </w:t>
      </w:r>
      <w:r>
        <w:t xml:space="preserve">osuus </w:t>
      </w:r>
      <w:r>
        <w:t xml:space="preserve">maataloustuotannosta on </w:t>
      </w:r>
      <w:r>
        <w:rPr>
          <w:color w:val="228B22"/>
        </w:rPr>
        <w:t xml:space="preserve">60 prosenttia</w:t>
      </w:r>
      <w:r>
        <w:t xml:space="preserve">, ja se elättää 75 prosenttia maaseutuväestöstä. </w:t>
      </w:r>
      <w:r>
        <w:rPr>
          <w:color w:val="A0522D"/>
        </w:rPr>
        <w:t xml:space="preserve">Puuvilla </w:t>
      </w:r>
      <w:r>
        <w:t xml:space="preserve">käyttää 45 prosenttia kastellusta peltoalasta</w:t>
      </w:r>
      <w:r>
        <w:rPr>
          <w:color w:val="228B22"/>
        </w:rPr>
        <w:t xml:space="preserve">.</w:t>
      </w:r>
      <w:r>
        <w:t xml:space="preserve"> Alumiiniteollisuutta edustaa valtion omistama </w:t>
      </w:r>
      <w:r>
        <w:rPr>
          <w:color w:val="191970"/>
        </w:rPr>
        <w:t xml:space="preserve">Tadžikistanin alumiiniyhtiö, joka on </w:t>
      </w:r>
      <w:r>
        <w:t xml:space="preserve">Keski-Aasian suurin alumiinitehdas ja yksi maailman suurimmista.</w:t>
      </w:r>
    </w:p>
    <w:p>
      <w:r>
        <w:rPr>
          <w:b/>
        </w:rPr>
        <w:t xml:space="preserve">Kysymys 0</w:t>
      </w:r>
    </w:p>
    <w:p>
      <w:r>
        <w:t xml:space="preserve">Mikä oli BKT:n kasvuvauhti?</w:t>
      </w:r>
    </w:p>
    <w:p>
      <w:r>
        <w:rPr>
          <w:b/>
        </w:rPr>
        <w:t xml:space="preserve">Kysymys 1</w:t>
      </w:r>
    </w:p>
    <w:p>
      <w:r>
        <w:t xml:space="preserve">Mikä on Tadžikistanin pääasiallinen tulonlähde?</w:t>
      </w:r>
    </w:p>
    <w:p>
      <w:r>
        <w:rPr>
          <w:b/>
        </w:rPr>
        <w:t xml:space="preserve">Kysymys 2</w:t>
      </w:r>
    </w:p>
    <w:p>
      <w:r>
        <w:t xml:space="preserve">Minkä osuus maatalouden tuotannosta on 60 prosenttia?</w:t>
      </w:r>
    </w:p>
    <w:p>
      <w:r>
        <w:rPr>
          <w:b/>
        </w:rPr>
        <w:t xml:space="preserve">Kysymys 3</w:t>
      </w:r>
    </w:p>
    <w:p>
      <w:r>
        <w:t xml:space="preserve">Mikä on alumiinia valmistavan valtion omistaman yrityksen nimi?</w:t>
      </w:r>
    </w:p>
    <w:p>
      <w:r>
        <w:rPr>
          <w:b/>
        </w:rPr>
        <w:t xml:space="preserve">Kysymys 4</w:t>
      </w:r>
    </w:p>
    <w:p>
      <w:r>
        <w:t xml:space="preserve">Kenen talous taantui sodan jälkeen?</w:t>
      </w:r>
    </w:p>
    <w:p>
      <w:r>
        <w:rPr>
          <w:b/>
        </w:rPr>
        <w:t xml:space="preserve">Kysymys 5</w:t>
      </w:r>
    </w:p>
    <w:p>
      <w:r>
        <w:t xml:space="preserve">Tadžikistanin pääasialliset tulonlähteet ovat alumiinin tuotanto, lehmien kasvatus ja mikä?</w:t>
      </w:r>
    </w:p>
    <w:p>
      <w:r>
        <w:rPr>
          <w:b/>
        </w:rPr>
        <w:t xml:space="preserve">Kysymys 6</w:t>
      </w:r>
    </w:p>
    <w:p>
      <w:r>
        <w:t xml:space="preserve">Minkä osuus maataloustuotannosta on 70 prosenttia?</w:t>
      </w:r>
    </w:p>
    <w:p>
      <w:r>
        <w:rPr>
          <w:b/>
        </w:rPr>
        <w:t xml:space="preserve">Kysymys 7</w:t>
      </w:r>
    </w:p>
    <w:p>
      <w:r>
        <w:t xml:space="preserve">Mikä on Keski-Aasian toiseksi suurin alumiinitehdas?</w:t>
      </w:r>
    </w:p>
    <w:p>
      <w:r>
        <w:rPr>
          <w:b/>
        </w:rPr>
        <w:t xml:space="preserve">Kysymys 8</w:t>
      </w:r>
    </w:p>
    <w:p>
      <w:r>
        <w:t xml:space="preserve">Millä ajanjaksolla Tadžikistanin BKT laski 9,6 prosenttia?</w:t>
      </w:r>
    </w:p>
    <w:p>
      <w:r>
        <w:rPr>
          <w:b/>
        </w:rPr>
        <w:t xml:space="preserve">Teksti numero 20</w:t>
      </w:r>
    </w:p>
    <w:p>
      <w:r>
        <w:t xml:space="preserve">Tadžikistanin joissa, kuten Vakhsh- ja Panj-joissa, on </w:t>
      </w:r>
      <w:r>
        <w:rPr>
          <w:color w:val="A9A9A9"/>
        </w:rPr>
        <w:t xml:space="preserve">suuri </w:t>
      </w:r>
      <w:r>
        <w:rPr>
          <w:color w:val="DCDCDC"/>
        </w:rPr>
        <w:t xml:space="preserve">vesivoimapotentiaali, </w:t>
      </w:r>
      <w:r>
        <w:t xml:space="preserve">ja </w:t>
      </w:r>
      <w:r>
        <w:rPr>
          <w:color w:val="2F4F4F"/>
        </w:rPr>
        <w:t xml:space="preserve">hallitus </w:t>
      </w:r>
      <w:r>
        <w:t xml:space="preserve">on keskittynyt houkuttelemaan investointeja sisäiseen käyttöön ja sähkön vientiin tarkoitettuihin hankkeisiin. </w:t>
      </w:r>
      <w:r>
        <w:rPr>
          <w:color w:val="556B2F"/>
        </w:rPr>
        <w:t xml:space="preserve">Tadžikistanissa </w:t>
      </w:r>
      <w:r>
        <w:t xml:space="preserve">sijaitsee </w:t>
      </w:r>
      <w:r>
        <w:rPr>
          <w:color w:val="A0522D"/>
        </w:rPr>
        <w:t xml:space="preserve">Nurekin pato</w:t>
      </w:r>
      <w:r>
        <w:t xml:space="preserve">, joka on maailman korkein pato</w:t>
      </w:r>
      <w:r>
        <w:rPr>
          <w:color w:val="556B2F"/>
        </w:rPr>
        <w:t xml:space="preserve">.</w:t>
      </w:r>
      <w:r>
        <w:t xml:space="preserve"> Viime aikoina venäläinen energiajätti RAO UES on työskennellyt </w:t>
      </w:r>
      <w:r>
        <w:rPr>
          <w:color w:val="228B22"/>
        </w:rPr>
        <w:t xml:space="preserve">Sangtuda-1 -vesivoimalaitoksen </w:t>
      </w:r>
      <w:r>
        <w:t xml:space="preserve">(670 MW kapasiteetti) </w:t>
      </w:r>
      <w:r>
        <w:t xml:space="preserve">parissa, joka </w:t>
      </w:r>
      <w:r>
        <w:t xml:space="preserve">aloitti toimintansa 18. tammikuuta 2008.</w:t>
      </w:r>
      <w:r>
        <w:t xml:space="preserve"> Muita kehitysvaiheessa olevia hankkeita ovat Iranin Sangtuda-2, kiinalaisen SinoHydro-yhtiön Zerafshan ja Rogunin voimalaitos, joka 335 metrin korkeudellaan syrjäyttäisi Nurekin padon maailman korkeimpana, jos se saadaan valmiiksi. Suunnitellun </w:t>
      </w:r>
      <w:r>
        <w:rPr>
          <w:color w:val="191970"/>
        </w:rPr>
        <w:t xml:space="preserve">CASA 1000 </w:t>
      </w:r>
      <w:r>
        <w:t xml:space="preserve">-hankkeen </w:t>
      </w:r>
      <w:r>
        <w:rPr>
          <w:color w:val="8B0000"/>
        </w:rPr>
        <w:t xml:space="preserve">tarkoituksena on siirtää Tadžikistanista Pakistaniin 1000 MW:n ylijäämäsähköä Afganistanin kautta</w:t>
      </w:r>
      <w:r>
        <w:t xml:space="preserve">. Siirtolinjan kokonaispituus on 750 kilometriä, ja hanke on suunniteltu toteutettavaksi julkisen ja yksityisen sektorin kumppanuushankkeena Maailmanpankin, IFC:n, ADB:n ja IDB:n tuella. Hankkeen kustannusten arvioidaan olevan noin 865 miljoonaa Yhdysvaltain dollaria. Muita energiavaroja ovat huomattavat hiilivarannot ja pienemmät maakaasu- ja öljyvarat.</w:t>
      </w:r>
    </w:p>
    <w:p>
      <w:r>
        <w:rPr>
          <w:b/>
        </w:rPr>
        <w:t xml:space="preserve">Kysymys 0</w:t>
      </w:r>
    </w:p>
    <w:p>
      <w:r>
        <w:t xml:space="preserve">Mihin kaikkeen Tadžikistanin joet soveltuvat?</w:t>
      </w:r>
    </w:p>
    <w:p>
      <w:r>
        <w:rPr>
          <w:b/>
        </w:rPr>
        <w:t xml:space="preserve">Kysymys 1</w:t>
      </w:r>
    </w:p>
    <w:p>
      <w:r>
        <w:t xml:space="preserve">Kuka yrittää houkutella Tadžikistaniin investointeja vesivoimaan?</w:t>
      </w:r>
    </w:p>
    <w:p>
      <w:r>
        <w:rPr>
          <w:b/>
        </w:rPr>
        <w:t xml:space="preserve">Kysymys 2</w:t>
      </w:r>
    </w:p>
    <w:p>
      <w:r>
        <w:t xml:space="preserve">Mikä on maailman korkein pato?</w:t>
      </w:r>
    </w:p>
    <w:p>
      <w:r>
        <w:rPr>
          <w:b/>
        </w:rPr>
        <w:t xml:space="preserve">Kysymys 3</w:t>
      </w:r>
    </w:p>
    <w:p>
      <w:r>
        <w:t xml:space="preserve">Mitä CASA 1000 -niminen hanke tekee?</w:t>
      </w:r>
    </w:p>
    <w:p>
      <w:r>
        <w:rPr>
          <w:b/>
        </w:rPr>
        <w:t xml:space="preserve">Kysymys 4</w:t>
      </w:r>
    </w:p>
    <w:p>
      <w:r>
        <w:t xml:space="preserve">Mitä Vankus- ja Panj-joissa on?</w:t>
      </w:r>
    </w:p>
    <w:p>
      <w:r>
        <w:rPr>
          <w:b/>
        </w:rPr>
        <w:t xml:space="preserve">Kysymys 5</w:t>
      </w:r>
    </w:p>
    <w:p>
      <w:r>
        <w:t xml:space="preserve">Missä uusi pato sijaitsee?</w:t>
      </w:r>
    </w:p>
    <w:p>
      <w:r>
        <w:rPr>
          <w:b/>
        </w:rPr>
        <w:t xml:space="preserve">Kysymys 6</w:t>
      </w:r>
    </w:p>
    <w:p>
      <w:r>
        <w:t xml:space="preserve">Minkä hankkeen arvioidaan maksavan noin 965 miljoonaa Yhdysvaltain dollaria?</w:t>
      </w:r>
    </w:p>
    <w:p>
      <w:r>
        <w:rPr>
          <w:b/>
        </w:rPr>
        <w:t xml:space="preserve">Kysymys 7</w:t>
      </w:r>
    </w:p>
    <w:p>
      <w:r>
        <w:t xml:space="preserve">Mikä on maailman toiseksi korkein pato?</w:t>
      </w:r>
    </w:p>
    <w:p>
      <w:r>
        <w:rPr>
          <w:b/>
        </w:rPr>
        <w:t xml:space="preserve">Kysymys 8</w:t>
      </w:r>
    </w:p>
    <w:p>
      <w:r>
        <w:t xml:space="preserve">Mitä Romanian energiajätti RAO UES on työstänyt?</w:t>
      </w:r>
    </w:p>
    <w:p>
      <w:r>
        <w:rPr>
          <w:b/>
        </w:rPr>
        <w:t xml:space="preserve">Teksti numero 21</w:t>
      </w:r>
    </w:p>
    <w:p>
      <w:r>
        <w:t xml:space="preserve">Joidenkin arvioiden mukaan noin 20 prosenttia väestöstä elää alle </w:t>
      </w:r>
      <w:r>
        <w:rPr>
          <w:color w:val="A9A9A9"/>
        </w:rPr>
        <w:t xml:space="preserve">1,25 dollarilla päivässä</w:t>
      </w:r>
      <w:r>
        <w:t xml:space="preserve">. </w:t>
      </w:r>
      <w:r>
        <w:t xml:space="preserve">Tadžikistanista tapahtuva muuttoliike ja siitä johtuvat rahalähetykset ovat olleet ennennäkemättömän </w:t>
      </w:r>
      <w:r>
        <w:rPr>
          <w:color w:val="DCDCDC"/>
        </w:rPr>
        <w:t xml:space="preserve">laajoja ja taloudellisia vaikutuksia</w:t>
      </w:r>
      <w:r>
        <w:t xml:space="preserve">. Vuonna 2010 </w:t>
      </w:r>
      <w:r>
        <w:t xml:space="preserve">tadžikistanilaisten työperäisten siirtolaisten rahalähetykset olivat </w:t>
      </w:r>
      <w:r>
        <w:rPr>
          <w:color w:val="2F4F4F"/>
        </w:rPr>
        <w:t xml:space="preserve">arviolta 2,1 miljardia Yhdysvaltain dollaria, mikä on </w:t>
      </w:r>
      <w:r>
        <w:t xml:space="preserve">enemmän kuin vuonna 2009</w:t>
      </w:r>
      <w:r>
        <w:t xml:space="preserve">. </w:t>
      </w:r>
      <w:r>
        <w:rPr>
          <w:color w:val="556B2F"/>
        </w:rPr>
        <w:t xml:space="preserve">Tadžikistan </w:t>
      </w:r>
      <w:r>
        <w:t xml:space="preserve">on saavuttanut siirtymisen suunnitelmataloudesta markkinatalouteen ilman merkittävää ja pitkäkestoista avun käyttöä (jota se saa nykyään vain vähäisiä määriä) ja </w:t>
      </w:r>
      <w:r>
        <w:rPr>
          <w:color w:val="6B8E23"/>
        </w:rPr>
        <w:t xml:space="preserve">puhtaasti markkinapohjaisin keinoin yksinkertaisesti viemällä tärkeintä suhteellista etuaan - halpaa työvoimaa</w:t>
      </w:r>
      <w:r>
        <w:t xml:space="preserve">. </w:t>
      </w:r>
      <w:r>
        <w:t xml:space="preserve">Maailmanpankin vuonna 2006 julkaisemassa Tadžikistan Policy Note -tiedotteessa todetaan, että </w:t>
      </w:r>
      <w:r>
        <w:rPr>
          <w:color w:val="A0522D"/>
        </w:rPr>
        <w:t xml:space="preserve">rahalähetyksillä </w:t>
      </w:r>
      <w:r>
        <w:t xml:space="preserve">on ollut tärkeä rooli </w:t>
      </w:r>
      <w:r>
        <w:rPr>
          <w:color w:val="228B22"/>
        </w:rPr>
        <w:t xml:space="preserve">yhtenä Tadžikistanin vahvan talouskasvun moottorina </w:t>
      </w:r>
      <w:r>
        <w:t xml:space="preserve">viime vuosina, ne ovat lisänneet tuloja ja auttaneet näin ollen vähentämään köyhyyttä merkittävästi.</w:t>
      </w:r>
    </w:p>
    <w:p>
      <w:r>
        <w:rPr>
          <w:b/>
        </w:rPr>
        <w:t xml:space="preserve">Kysymys 0</w:t>
      </w:r>
    </w:p>
    <w:p>
      <w:r>
        <w:t xml:space="preserve">Kuinka paljon eletään keskimäärin päivässä?</w:t>
      </w:r>
    </w:p>
    <w:p>
      <w:r>
        <w:rPr>
          <w:b/>
        </w:rPr>
        <w:t xml:space="preserve">Kysymys 1</w:t>
      </w:r>
    </w:p>
    <w:p>
      <w:r>
        <w:t xml:space="preserve">Mikä oli tadžikistanilaisten maahanmuuttajien rahalähetysten kokonaismäärä?</w:t>
      </w:r>
    </w:p>
    <w:p>
      <w:r>
        <w:rPr>
          <w:b/>
        </w:rPr>
        <w:t xml:space="preserve">Kysymys 2</w:t>
      </w:r>
    </w:p>
    <w:p>
      <w:r>
        <w:t xml:space="preserve">Miten Tadžikistan muutti talouttaan?</w:t>
      </w:r>
    </w:p>
    <w:p>
      <w:r>
        <w:rPr>
          <w:b/>
        </w:rPr>
        <w:t xml:space="preserve">Kysymys 3</w:t>
      </w:r>
    </w:p>
    <w:p>
      <w:r>
        <w:t xml:space="preserve">Mikä on ollut yksi Tadžikistanin vahvan talouskasvun ajureista?</w:t>
      </w:r>
    </w:p>
    <w:p>
      <w:r>
        <w:rPr>
          <w:b/>
        </w:rPr>
        <w:t xml:space="preserve">Kysymys 4</w:t>
      </w:r>
    </w:p>
    <w:p>
      <w:r>
        <w:t xml:space="preserve">90 prosenttia väestöstä elää vähemmällä, mutta millä sitten?</w:t>
      </w:r>
    </w:p>
    <w:p>
      <w:r>
        <w:rPr>
          <w:b/>
        </w:rPr>
        <w:t xml:space="preserve">Kysymys 5</w:t>
      </w:r>
    </w:p>
    <w:p>
      <w:r>
        <w:t xml:space="preserve">Mikä on ennennäkemätön muuttoliike Turkista?</w:t>
      </w:r>
    </w:p>
    <w:p>
      <w:r>
        <w:rPr>
          <w:b/>
        </w:rPr>
        <w:t xml:space="preserve">Kysymys 6</w:t>
      </w:r>
    </w:p>
    <w:p>
      <w:r>
        <w:t xml:space="preserve">Kuka on onnistunut siirtymään markkinataloudesta suunnitelmatalouteen?</w:t>
      </w:r>
    </w:p>
    <w:p>
      <w:r>
        <w:rPr>
          <w:b/>
        </w:rPr>
        <w:t xml:space="preserve">Kysymys 7</w:t>
      </w:r>
    </w:p>
    <w:p>
      <w:r>
        <w:t xml:space="preserve">Rahalähetykset eivät ole olleet tärkeässä asemassa, koska mitä?</w:t>
      </w:r>
    </w:p>
    <w:p>
      <w:r>
        <w:rPr>
          <w:b/>
        </w:rPr>
        <w:t xml:space="preserve">Kysymys 8</w:t>
      </w:r>
    </w:p>
    <w:p>
      <w:r>
        <w:t xml:space="preserve">Mikä ei ole auttanut vähentämään köyhyyttä?</w:t>
      </w:r>
    </w:p>
    <w:p>
      <w:r>
        <w:rPr>
          <w:b/>
        </w:rPr>
        <w:t xml:space="preserve">Teksti numero 22</w:t>
      </w:r>
    </w:p>
    <w:p>
      <w:r>
        <w:rPr>
          <w:color w:val="A9A9A9"/>
        </w:rPr>
        <w:t xml:space="preserve">Huumekauppa </w:t>
      </w:r>
      <w:r>
        <w:t xml:space="preserve">on Tadžikistanin tärkein laiton tulonlähde, sillä se on tärkeä kauttakulkumaa Venäjän ja vähemmässä määrin Länsi-Euroopan markkinoille suuntautuville afganistanilaisille huumausaineille; jonkin verran </w:t>
      </w:r>
      <w:r>
        <w:rPr>
          <w:color w:val="DCDCDC"/>
        </w:rPr>
        <w:t xml:space="preserve">oopiumiunikkoa </w:t>
      </w:r>
      <w:r>
        <w:t xml:space="preserve">kasvatetaan myös paikallisesti kotimarkkinoille. </w:t>
      </w:r>
      <w:r>
        <w:rPr>
          <w:color w:val="2F4F4F"/>
        </w:rPr>
        <w:t xml:space="preserve">Kansainvälisten järjestöjen, kuten UNODC:n, antaman lisääntyvän avun ja Yhdysvaltojen, Venäjän, EU:n ja Afganistanin viranomaisten kanssa tehtävän yhteistyön ansiosta </w:t>
      </w:r>
      <w:r>
        <w:rPr>
          <w:color w:val="556B2F"/>
        </w:rPr>
        <w:t xml:space="preserve">laittoman huumekaupan torjunnassa </w:t>
      </w:r>
      <w:r>
        <w:t xml:space="preserve">on </w:t>
      </w:r>
      <w:r>
        <w:t xml:space="preserve">kuitenkin </w:t>
      </w:r>
      <w:r>
        <w:t xml:space="preserve">edistytty. </w:t>
      </w:r>
      <w:r>
        <w:rPr>
          <w:color w:val="6B8E23"/>
        </w:rPr>
        <w:t xml:space="preserve">Tadžikistan on </w:t>
      </w:r>
      <w:r>
        <w:t xml:space="preserve">maailman kolmannella sijalla </w:t>
      </w:r>
      <w:r>
        <w:rPr>
          <w:color w:val="A0522D"/>
        </w:rPr>
        <w:t xml:space="preserve">heroiinin ja raa'an oopiumin takavarikoinnissa </w:t>
      </w:r>
      <w:r>
        <w:t xml:space="preserve">(1216,3 kg heroiinia ja 267,8 kg raakaa oopiumia vuoden 2006 ensimmäisellä puoliskolla). Huumerahat korruptoivat </w:t>
      </w:r>
      <w:r>
        <w:rPr>
          <w:color w:val="228B22"/>
        </w:rPr>
        <w:t xml:space="preserve">maan hallitusta</w:t>
      </w:r>
      <w:r>
        <w:t xml:space="preserve">; joidenkin asiantuntijoiden mukaan tunnetut henkilöt, jotka taistelivat sisällissodan molemmilla puolilla ja jotka ovat aselevon solmimisen jälkeen olleet hallituksessa, ovat nyt mukana huumekaupassa. UNODC tekee yhteistyötä Tadžikistanin kanssa </w:t>
      </w:r>
      <w:r>
        <w:rPr>
          <w:color w:val="191970"/>
        </w:rPr>
        <w:t xml:space="preserve">rajanylityspaikkojen vahvistamiseksi, koulutuksen tarjoamiseksi ja yhteisten huumausainerajoitusryhmien perustamiseksi. </w:t>
      </w:r>
      <w:r>
        <w:rPr>
          <w:color w:val="191970"/>
        </w:rPr>
        <w:t xml:space="preserve">Se auttoi myös Tadžikistanin huumevalvontaviraston perustamisessa</w:t>
      </w:r>
      <w:r>
        <w:t xml:space="preserve">.</w:t>
      </w:r>
    </w:p>
    <w:p>
      <w:r>
        <w:rPr>
          <w:b/>
        </w:rPr>
        <w:t xml:space="preserve">Kysymys 0</w:t>
      </w:r>
    </w:p>
    <w:p>
      <w:r>
        <w:t xml:space="preserve">Mitä kasvatetaan paikallisesti kotimarkkinoita varten?</w:t>
      </w:r>
    </w:p>
    <w:p>
      <w:r>
        <w:rPr>
          <w:b/>
        </w:rPr>
        <w:t xml:space="preserve">Kysymys 1</w:t>
      </w:r>
    </w:p>
    <w:p>
      <w:r>
        <w:t xml:space="preserve">Mikä kaikki on auttanut huumausaineiden torjunnassa?</w:t>
      </w:r>
    </w:p>
    <w:p>
      <w:r>
        <w:rPr>
          <w:b/>
        </w:rPr>
        <w:t xml:space="preserve">Kysymys 2</w:t>
      </w:r>
    </w:p>
    <w:p>
      <w:r>
        <w:t xml:space="preserve">Tadžikistan on kolmanneksi suurin maailmassa minkälaisten takavarikkojen osalta?</w:t>
      </w:r>
    </w:p>
    <w:p>
      <w:r>
        <w:rPr>
          <w:b/>
        </w:rPr>
        <w:t xml:space="preserve">Kysymys 3</w:t>
      </w:r>
    </w:p>
    <w:p>
      <w:r>
        <w:t xml:space="preserve">Miten UNODC auttaa Tadžikistania huumeiden vastaisessa sodassa?</w:t>
      </w:r>
    </w:p>
    <w:p>
      <w:r>
        <w:rPr>
          <w:b/>
        </w:rPr>
        <w:t xml:space="preserve">Kysymys 4</w:t>
      </w:r>
    </w:p>
    <w:p>
      <w:r>
        <w:t xml:space="preserve">Mikä on tärkein laiton tulonlähde Turkissa?</w:t>
      </w:r>
    </w:p>
    <w:p>
      <w:r>
        <w:rPr>
          <w:b/>
        </w:rPr>
        <w:t xml:space="preserve">Kysymys 5</w:t>
      </w:r>
    </w:p>
    <w:p>
      <w:r>
        <w:t xml:space="preserve">Minkä torjunnassa ei ole edistytty?</w:t>
      </w:r>
    </w:p>
    <w:p>
      <w:r>
        <w:rPr>
          <w:b/>
        </w:rPr>
        <w:t xml:space="preserve">Kysymys 6</w:t>
      </w:r>
    </w:p>
    <w:p>
      <w:r>
        <w:t xml:space="preserve">Kuka on maailman neljänneksi suurin heroiinin ja raa'an oopiumin takavarikoiden määrässä?</w:t>
      </w:r>
    </w:p>
    <w:p>
      <w:r>
        <w:rPr>
          <w:b/>
        </w:rPr>
        <w:t xml:space="preserve">Kysymys 7</w:t>
      </w:r>
    </w:p>
    <w:p>
      <w:r>
        <w:t xml:space="preserve">Väärennetty raha turmelee mitä?</w:t>
      </w:r>
    </w:p>
    <w:p>
      <w:r>
        <w:rPr>
          <w:b/>
        </w:rPr>
        <w:t xml:space="preserve">Teksti numero 23</w:t>
      </w:r>
    </w:p>
    <w:p>
      <w:r>
        <w:t xml:space="preserve">Koska Tadžikistan on sisämaavaltio, sillä ei ole </w:t>
      </w:r>
      <w:r>
        <w:rPr>
          <w:color w:val="A9A9A9"/>
        </w:rPr>
        <w:t xml:space="preserve">satamia, </w:t>
      </w:r>
      <w:r>
        <w:t xml:space="preserve">ja suurin osa kuljetuksista tapahtuu </w:t>
      </w:r>
      <w:r>
        <w:rPr>
          <w:color w:val="DCDCDC"/>
        </w:rPr>
        <w:t xml:space="preserve">maanteitse, ilmateitse ja </w:t>
      </w:r>
      <w:r>
        <w:rPr>
          <w:color w:val="2F4F4F"/>
        </w:rPr>
        <w:t xml:space="preserve">rautateitse</w:t>
      </w:r>
      <w:r>
        <w:rPr>
          <w:color w:val="DCDCDC"/>
        </w:rPr>
        <w:t xml:space="preserve">. </w:t>
      </w:r>
      <w:r>
        <w:t xml:space="preserve">Viime vuosina Tadžikistan on pyrkinyt tekemään sopimuksia </w:t>
      </w:r>
      <w:r>
        <w:rPr>
          <w:color w:val="556B2F"/>
        </w:rPr>
        <w:t xml:space="preserve">Iranin ja Pakistanin </w:t>
      </w:r>
      <w:r>
        <w:t xml:space="preserve">kanssa </w:t>
      </w:r>
      <w:r>
        <w:t xml:space="preserve">saadakseen satamayhteyden näihin maihin Afganistanin kautta</w:t>
      </w:r>
      <w:r>
        <w:t xml:space="preserve">. Vuonna 2009 </w:t>
      </w:r>
      <w:r>
        <w:rPr>
          <w:color w:val="6B8E23"/>
        </w:rPr>
        <w:t xml:space="preserve">Tadžikistan, Pakistan ja Afganistan </w:t>
      </w:r>
      <w:r>
        <w:t xml:space="preserve">tekivät sopimuksen </w:t>
      </w:r>
      <w:r>
        <w:t xml:space="preserve">1 300 kilometrin pituisen moottoritie- ja rautatiejärjestelmän parantamisesta ja rakentamisesta, joka yhdistää nämä kolme maata Pakistanin satamiin</w:t>
      </w:r>
      <w:r>
        <w:t xml:space="preserve">.</w:t>
      </w:r>
      <w:r>
        <w:t xml:space="preserve"> Ehdotettu reitti kulkisi Gorno-Badakhshanin autonomisen maakunnan läpi maan itäosassa. Vuonna </w:t>
      </w:r>
      <w:r>
        <w:rPr>
          <w:color w:val="A0522D"/>
        </w:rPr>
        <w:t xml:space="preserve">2012 </w:t>
      </w:r>
      <w:r>
        <w:t xml:space="preserve">Tadžikistanin, Afganistanin ja Iranin presidentit allekirjoittivat sopimuksen </w:t>
      </w:r>
      <w:r>
        <w:rPr>
          <w:color w:val="228B22"/>
        </w:rPr>
        <w:t xml:space="preserve">teiden ja rautateiden sekä öljy-, kaasu- ja vesiputkien rakentamisesta näiden kolmen maan yhdistämiseksi</w:t>
      </w:r>
      <w:r>
        <w:t xml:space="preserve">.</w:t>
      </w:r>
    </w:p>
    <w:p>
      <w:r>
        <w:rPr>
          <w:b/>
        </w:rPr>
        <w:t xml:space="preserve">Kysymys 0</w:t>
      </w:r>
    </w:p>
    <w:p>
      <w:r>
        <w:t xml:space="preserve">Mitkä ovat suurin osa kuljetusvaihtoehdoista?</w:t>
      </w:r>
    </w:p>
    <w:p>
      <w:r>
        <w:rPr>
          <w:b/>
        </w:rPr>
        <w:t xml:space="preserve">Kysymys 1</w:t>
      </w:r>
    </w:p>
    <w:p>
      <w:r>
        <w:t xml:space="preserve">Minkä maiden kanssa Tadžikistan oli tehnyt yhteistyötä satamien käyttämiseksi?</w:t>
      </w:r>
    </w:p>
    <w:p>
      <w:r>
        <w:rPr>
          <w:b/>
        </w:rPr>
        <w:t xml:space="preserve">Kysymys 2</w:t>
      </w:r>
    </w:p>
    <w:p>
      <w:r>
        <w:t xml:space="preserve">Minkä maiden kanssa Tadžikistan sopi moottoritien ja rautatien rakentamisesta?</w:t>
      </w:r>
    </w:p>
    <w:p>
      <w:r>
        <w:rPr>
          <w:b/>
        </w:rPr>
        <w:t xml:space="preserve">Kysymys 3</w:t>
      </w:r>
    </w:p>
    <w:p>
      <w:r>
        <w:t xml:space="preserve">Minä vuonna sopimus allekirjoitettiin?</w:t>
      </w:r>
    </w:p>
    <w:p>
      <w:r>
        <w:rPr>
          <w:b/>
        </w:rPr>
        <w:t xml:space="preserve">Kysymys 4</w:t>
      </w:r>
    </w:p>
    <w:p>
      <w:r>
        <w:t xml:space="preserve">Koska Tadžikistan on valtameren rannalla sijaitseva maa, sillä ei ole mitä?</w:t>
      </w:r>
    </w:p>
    <w:p>
      <w:r>
        <w:rPr>
          <w:b/>
        </w:rPr>
        <w:t xml:space="preserve">Kysymys 5</w:t>
      </w:r>
    </w:p>
    <w:p>
      <w:r>
        <w:t xml:space="preserve">Muinaisina vuosina Tadžikistan pyrki sopimuksiin kenen kanssa?</w:t>
      </w:r>
    </w:p>
    <w:p>
      <w:r>
        <w:rPr>
          <w:b/>
        </w:rPr>
        <w:t xml:space="preserve">Kysymys 6</w:t>
      </w:r>
    </w:p>
    <w:p>
      <w:r>
        <w:t xml:space="preserve">Mitä Tadžikistanin, Afganistanin ja Irlannin presidentit allekirjoittivat sopimuksen?</w:t>
      </w:r>
    </w:p>
    <w:p>
      <w:r>
        <w:rPr>
          <w:b/>
        </w:rPr>
        <w:t xml:space="preserve">Kysymys 7</w:t>
      </w:r>
    </w:p>
    <w:p>
      <w:r>
        <w:t xml:space="preserve">Suurin osa Tadžikistanin kuljetuksista tapahtuu maanteitse, laivalla ja millä?</w:t>
      </w:r>
    </w:p>
    <w:p>
      <w:r>
        <w:rPr>
          <w:b/>
        </w:rPr>
        <w:t xml:space="preserve">Kysymys 8</w:t>
      </w:r>
    </w:p>
    <w:p>
      <w:r>
        <w:t xml:space="preserve">Vuonna 2019 tehtiin sopimus minkä kolmen maan välillä?</w:t>
      </w:r>
    </w:p>
    <w:p>
      <w:r>
        <w:rPr>
          <w:b/>
        </w:rPr>
        <w:t xml:space="preserve">Tekstin numero 24</w:t>
      </w:r>
    </w:p>
    <w:p>
      <w:r>
        <w:t xml:space="preserve">Vuonna 2009 </w:t>
      </w:r>
      <w:r>
        <w:rPr>
          <w:color w:val="A9A9A9"/>
        </w:rPr>
        <w:t xml:space="preserve">Tadžikistanissa </w:t>
      </w:r>
      <w:r>
        <w:t xml:space="preserve">oli </w:t>
      </w:r>
      <w:r>
        <w:rPr>
          <w:color w:val="DCDCDC"/>
        </w:rPr>
        <w:t xml:space="preserve">26 </w:t>
      </w:r>
      <w:r>
        <w:rPr>
          <w:color w:val="2F4F4F"/>
        </w:rPr>
        <w:t xml:space="preserve">lentoasemaa</w:t>
      </w:r>
      <w:r>
        <w:t xml:space="preserve">, joista </w:t>
      </w:r>
      <w:r>
        <w:rPr>
          <w:color w:val="556B2F"/>
        </w:rPr>
        <w:t xml:space="preserve">18:lla </w:t>
      </w:r>
      <w:r>
        <w:t xml:space="preserve">oli päällystetty kiitotie, joista kahdella oli yli 3 000 metriä pitkä kiitotie</w:t>
      </w:r>
      <w:r>
        <w:rPr>
          <w:color w:val="556B2F"/>
        </w:rPr>
        <w:t xml:space="preserve">. Maan </w:t>
      </w:r>
      <w:r>
        <w:t xml:space="preserve">tärkein lentoasema on </w:t>
      </w:r>
      <w:r>
        <w:rPr>
          <w:color w:val="6B8E23"/>
        </w:rPr>
        <w:t xml:space="preserve">Dushanben kansainvälinen lentoasema</w:t>
      </w:r>
      <w:r>
        <w:t xml:space="preserve">, josta oli huhtikuussa 2015 säännöllisiä reittilentoja muun </w:t>
      </w:r>
      <w:r>
        <w:t xml:space="preserve">muassa </w:t>
      </w:r>
      <w:r>
        <w:rPr>
          <w:color w:val="A0522D"/>
        </w:rPr>
        <w:t xml:space="preserve">Venäjän </w:t>
      </w:r>
      <w:r>
        <w:t xml:space="preserve">ja Keski-Aasian </w:t>
      </w:r>
      <w:r>
        <w:t xml:space="preserve">suurimpiin kaupunkeihin </w:t>
      </w:r>
      <w:r>
        <w:t xml:space="preserve">sekä Delhiin, Dubaihin, Frankfurtiin, Istanbuliin, Kabuliin, Teheraniin ja Ürümqiin. Kansainvälisiä lentoja, pääasiassa Venäjälle, on myös Khujandin lentoasemalta maan pohjoisosasta sekä rajoitetusti kansainvälisiä lentoja Kulobin lentoasemalta ja Qurghonteppan kansainväliseltä lentoasemalta. </w:t>
      </w:r>
      <w:r>
        <w:rPr>
          <w:color w:val="228B22"/>
        </w:rPr>
        <w:t xml:space="preserve">Khorogin lentokenttä </w:t>
      </w:r>
      <w:r>
        <w:t xml:space="preserve">on kotimaan lentokenttä ja myös ainoa lentokenttä maan harvaan asutulla itäisellä puoliskolla.</w:t>
      </w:r>
    </w:p>
    <w:p>
      <w:r>
        <w:rPr>
          <w:b/>
        </w:rPr>
        <w:t xml:space="preserve">Kysymys 0</w:t>
      </w:r>
    </w:p>
    <w:p>
      <w:r>
        <w:t xml:space="preserve">Kuinka monta lentokenttää Tadžikistanissa on?</w:t>
      </w:r>
    </w:p>
    <w:p>
      <w:r>
        <w:rPr>
          <w:b/>
        </w:rPr>
        <w:t xml:space="preserve">Kysymys 1</w:t>
      </w:r>
    </w:p>
    <w:p>
      <w:r>
        <w:t xml:space="preserve">Mikä on maan tärkein lentoasema?</w:t>
      </w:r>
    </w:p>
    <w:p>
      <w:r>
        <w:rPr>
          <w:b/>
        </w:rPr>
        <w:t xml:space="preserve">Kysymys 2</w:t>
      </w:r>
    </w:p>
    <w:p>
      <w:r>
        <w:t xml:space="preserve">Minne kansainväliset lennot pääasiassa menevät?</w:t>
      </w:r>
    </w:p>
    <w:p>
      <w:r>
        <w:rPr>
          <w:b/>
        </w:rPr>
        <w:t xml:space="preserve">Kysymys 3</w:t>
      </w:r>
    </w:p>
    <w:p>
      <w:r>
        <w:t xml:space="preserve">Mikä on maan itäosassa sijaitsevan lentokentän nimi?</w:t>
      </w:r>
    </w:p>
    <w:p>
      <w:r>
        <w:rPr>
          <w:b/>
        </w:rPr>
        <w:t xml:space="preserve">Kysymys 4</w:t>
      </w:r>
    </w:p>
    <w:p>
      <w:r>
        <w:t xml:space="preserve">Kuinka monta lentoasemaa Tadžikistanissa oli vuonna 2019?</w:t>
      </w:r>
    </w:p>
    <w:p>
      <w:r>
        <w:rPr>
          <w:b/>
        </w:rPr>
        <w:t xml:space="preserve">Kysymys 5</w:t>
      </w:r>
    </w:p>
    <w:p>
      <w:r>
        <w:t xml:space="preserve">Mistä maasta on kansainvälisiä lentoja pääasiassa Romaniaan?</w:t>
      </w:r>
    </w:p>
    <w:p>
      <w:r>
        <w:rPr>
          <w:b/>
        </w:rPr>
        <w:t xml:space="preserve">Kysymys 6</w:t>
      </w:r>
    </w:p>
    <w:p>
      <w:r>
        <w:t xml:space="preserve">Kuinka monella Tadžikistanin lentoasemalla oli vuonna 2019 päällystetyt kiitotiet?</w:t>
      </w:r>
    </w:p>
    <w:p>
      <w:r>
        <w:rPr>
          <w:b/>
        </w:rPr>
        <w:t xml:space="preserve">Kysymys 7</w:t>
      </w:r>
    </w:p>
    <w:p>
      <w:r>
        <w:t xml:space="preserve">Mikä on ainoa lentokenttä maan tiheästi asutulla itäisellä puoliskolla?</w:t>
      </w:r>
    </w:p>
    <w:p>
      <w:r>
        <w:rPr>
          <w:b/>
        </w:rPr>
        <w:t xml:space="preserve">Kysymys 8</w:t>
      </w:r>
    </w:p>
    <w:p>
      <w:r>
        <w:t xml:space="preserve">Minkä maan toissijainen lentoasema on Dushanben kansainvälinen lentoasema?</w:t>
      </w:r>
    </w:p>
    <w:p>
      <w:r>
        <w:rPr>
          <w:b/>
        </w:rPr>
        <w:t xml:space="preserve">Teksti numero 25</w:t>
      </w:r>
    </w:p>
    <w:p>
      <w:r>
        <w:t xml:space="preserve">Tadžikistanissa on </w:t>
      </w:r>
      <w:r>
        <w:rPr>
          <w:color w:val="A9A9A9"/>
        </w:rPr>
        <w:t xml:space="preserve">7 349 145 asukasta </w:t>
      </w:r>
      <w:r>
        <w:t xml:space="preserve">(heinäkuun 2009 arvio), joista </w:t>
      </w:r>
      <w:r>
        <w:rPr>
          <w:color w:val="DCDCDC"/>
        </w:rPr>
        <w:t xml:space="preserve">70 prosenttia </w:t>
      </w:r>
      <w:r>
        <w:t xml:space="preserve">on alle </w:t>
      </w:r>
      <w:r>
        <w:rPr>
          <w:color w:val="2F4F4F"/>
        </w:rPr>
        <w:t xml:space="preserve">30-vuotiaita </w:t>
      </w:r>
      <w:r>
        <w:t xml:space="preserve">ja </w:t>
      </w:r>
      <w:r>
        <w:rPr>
          <w:color w:val="556B2F"/>
        </w:rPr>
        <w:t xml:space="preserve">35 prosenttia </w:t>
      </w:r>
      <w:r>
        <w:rPr>
          <w:color w:val="6B8E23"/>
        </w:rPr>
        <w:t xml:space="preserve">14-30-vuotiaita</w:t>
      </w:r>
      <w:r>
        <w:t xml:space="preserve">. </w:t>
      </w:r>
      <w:r>
        <w:rPr>
          <w:color w:val="A0522D"/>
        </w:rPr>
        <w:t xml:space="preserve">Tadžikkia </w:t>
      </w:r>
      <w:r>
        <w:t xml:space="preserve">(persian murretta) puhuvat </w:t>
      </w:r>
      <w:r>
        <w:t xml:space="preserve">tadžikit </w:t>
      </w:r>
      <w:r>
        <w:t xml:space="preserve">ovat tärkein etninen ryhmä, vaikka uzbekkien ja venäläisten vähemmistöt ovatkin huomattavia, mutta heidän määränsä vähenee maastamuuton vuoksi. Badakhshanin pamirien, pienen jaghnobi-väestön ja ismaililaisten huomattavan vähemmistön katsotaan kuuluvan suurempaan </w:t>
      </w:r>
      <w:r>
        <w:rPr>
          <w:color w:val="228B22"/>
        </w:rPr>
        <w:t xml:space="preserve">tadžikkien </w:t>
      </w:r>
      <w:r>
        <w:t xml:space="preserve">ryhmään</w:t>
      </w:r>
      <w:r>
        <w:t xml:space="preserve">. </w:t>
      </w:r>
      <w:r>
        <w:t xml:space="preserve">Kaikkia Tadžikistanin kansalaisia kutsutaan </w:t>
      </w:r>
      <w:r>
        <w:rPr>
          <w:color w:val="191970"/>
        </w:rPr>
        <w:t xml:space="preserve">tadžikistanilaisiksi</w:t>
      </w:r>
      <w:r>
        <w:t xml:space="preserve">.</w:t>
      </w:r>
    </w:p>
    <w:p>
      <w:r>
        <w:rPr>
          <w:b/>
        </w:rPr>
        <w:t xml:space="preserve">Kysymys 0</w:t>
      </w:r>
    </w:p>
    <w:p>
      <w:r>
        <w:t xml:space="preserve">Mikä on Tadžikistanin väkiluku heinäkuussa 2009?</w:t>
      </w:r>
    </w:p>
    <w:p>
      <w:r>
        <w:rPr>
          <w:b/>
        </w:rPr>
        <w:t xml:space="preserve">Kysymys 1</w:t>
      </w:r>
    </w:p>
    <w:p>
      <w:r>
        <w:t xml:space="preserve">Kuinka monta prosenttia väestöstä on alle 30-vuotiaita?</w:t>
      </w:r>
    </w:p>
    <w:p>
      <w:r>
        <w:rPr>
          <w:b/>
        </w:rPr>
        <w:t xml:space="preserve">Kysymys 2</w:t>
      </w:r>
    </w:p>
    <w:p>
      <w:r>
        <w:t xml:space="preserve">Kuinka monta prosenttia väestöstä on 14-30-vuotiaita?</w:t>
      </w:r>
    </w:p>
    <w:p>
      <w:r>
        <w:rPr>
          <w:b/>
        </w:rPr>
        <w:t xml:space="preserve">Kysymys 3</w:t>
      </w:r>
    </w:p>
    <w:p>
      <w:r>
        <w:t xml:space="preserve">Mitä kieltä tadžikistanilaiset puhuvat?</w:t>
      </w:r>
    </w:p>
    <w:p>
      <w:r>
        <w:rPr>
          <w:b/>
        </w:rPr>
        <w:t xml:space="preserve">Kysymys 4</w:t>
      </w:r>
    </w:p>
    <w:p>
      <w:r>
        <w:t xml:space="preserve">Mikä on Tadžikistanin kansalaisten nimi?</w:t>
      </w:r>
    </w:p>
    <w:p>
      <w:r>
        <w:rPr>
          <w:b/>
        </w:rPr>
        <w:t xml:space="preserve">Kysymys 5</w:t>
      </w:r>
    </w:p>
    <w:p>
      <w:r>
        <w:t xml:space="preserve">Mikä oli Tadžikistanin väkiluku heinäkuussa 2019?</w:t>
      </w:r>
    </w:p>
    <w:p>
      <w:r>
        <w:rPr>
          <w:b/>
        </w:rPr>
        <w:t xml:space="preserve">Kysymys 6</w:t>
      </w:r>
    </w:p>
    <w:p>
      <w:r>
        <w:t xml:space="preserve">Neljäkymmentäviisi prosenttia väestöstä on 14 ja minkä ikäisiä?</w:t>
      </w:r>
    </w:p>
    <w:p>
      <w:r>
        <w:rPr>
          <w:b/>
        </w:rPr>
        <w:t xml:space="preserve">Kysymys 7</w:t>
      </w:r>
    </w:p>
    <w:p>
      <w:r>
        <w:t xml:space="preserve">Minkä ikäisiä on 70 prosenttia Tadžikistanin väestöstä?</w:t>
      </w:r>
    </w:p>
    <w:p>
      <w:r>
        <w:rPr>
          <w:b/>
        </w:rPr>
        <w:t xml:space="preserve">Kysymys 8</w:t>
      </w:r>
    </w:p>
    <w:p>
      <w:r>
        <w:t xml:space="preserve">Badakhsanin Pamirit ovat pienempi ryhmä mitä?</w:t>
      </w:r>
    </w:p>
    <w:p>
      <w:r>
        <w:rPr>
          <w:b/>
        </w:rPr>
        <w:t xml:space="preserve">Kysymys 9</w:t>
      </w:r>
    </w:p>
    <w:p>
      <w:r>
        <w:t xml:space="preserve">Millä nimellä kutsutaan Tadžikistanin harvoja kansalaisia?</w:t>
      </w:r>
    </w:p>
    <w:p>
      <w:r>
        <w:rPr>
          <w:b/>
        </w:rPr>
        <w:t xml:space="preserve">Teksti numero 26</w:t>
      </w:r>
    </w:p>
    <w:p>
      <w:r>
        <w:rPr>
          <w:color w:val="DCDCDC"/>
        </w:rPr>
        <w:t xml:space="preserve">Afganistanin </w:t>
      </w:r>
      <w:r>
        <w:t xml:space="preserve">ja Kiinan </w:t>
      </w:r>
      <w:r>
        <w:rPr>
          <w:color w:val="DCDCDC"/>
        </w:rPr>
        <w:t xml:space="preserve">rajalla kaakossa sijaitsevan Gorno-Badakhshanin autonomisen maakunnan </w:t>
      </w:r>
      <w:r>
        <w:rPr>
          <w:color w:val="A9A9A9"/>
        </w:rPr>
        <w:t xml:space="preserve">pamiri-kansa </w:t>
      </w:r>
      <w:r>
        <w:t xml:space="preserve">kuuluu tadžikien etniseen ryhmään, mutta se </w:t>
      </w:r>
      <w:r>
        <w:rPr>
          <w:color w:val="2F4F4F"/>
        </w:rPr>
        <w:t xml:space="preserve">eroaa </w:t>
      </w:r>
      <w:r>
        <w:t xml:space="preserve">kuitenkin </w:t>
      </w:r>
      <w:r>
        <w:rPr>
          <w:color w:val="2F4F4F"/>
        </w:rPr>
        <w:t xml:space="preserve">kielellisesti ja kulttuurisesti </w:t>
      </w:r>
      <w:r>
        <w:t xml:space="preserve">useimmista tadžikeista. Toisin kuin muun Tadžikistanin enimmäkseen sunnimuslimeja edustavat asukkaat, </w:t>
      </w:r>
      <w:r>
        <w:rPr>
          <w:color w:val="556B2F"/>
        </w:rPr>
        <w:t xml:space="preserve">pamirilaiset </w:t>
      </w:r>
      <w:r>
        <w:t xml:space="preserve">noudattavat valtaosin islamin ismaili-slahkoa ja puhuvat useita itä-iranilaisia kieliä, kuten shughni, rushani, khufi ja wakhi. </w:t>
      </w:r>
      <w:r>
        <w:rPr>
          <w:color w:val="6B8E23"/>
        </w:rPr>
        <w:t xml:space="preserve">Pamir-vuoriston</w:t>
      </w:r>
      <w:r>
        <w:t xml:space="preserve"> korkeimmissa osissa eristyksissä asuvat </w:t>
      </w:r>
      <w:r>
        <w:t xml:space="preserve">tadžikistanilaiset ovat säilyttäneet monia muinaisia kulttuuriperinteitä ja kansantaidetta, jotka ovat suurelta osin kadonneet muualla maassa.</w:t>
      </w:r>
    </w:p>
    <w:p>
      <w:r>
        <w:rPr>
          <w:b/>
        </w:rPr>
        <w:t xml:space="preserve">Kysymys 0</w:t>
      </w:r>
    </w:p>
    <w:p>
      <w:r>
        <w:t xml:space="preserve">Mitä ihmisiä asuu maan kaakkoisosassa?</w:t>
      </w:r>
    </w:p>
    <w:p>
      <w:r>
        <w:rPr>
          <w:b/>
        </w:rPr>
        <w:t xml:space="preserve">Kysymys 1</w:t>
      </w:r>
    </w:p>
    <w:p>
      <w:r>
        <w:t xml:space="preserve">Miten he eroavat useimmista tadžikeista?</w:t>
      </w:r>
    </w:p>
    <w:p>
      <w:r>
        <w:rPr>
          <w:b/>
        </w:rPr>
        <w:t xml:space="preserve">Kysymys 2</w:t>
      </w:r>
    </w:p>
    <w:p>
      <w:r>
        <w:t xml:space="preserve">Mitä vuoristoa pamirilaiset kutsuvat kodikseen?</w:t>
      </w:r>
    </w:p>
    <w:p>
      <w:r>
        <w:rPr>
          <w:b/>
        </w:rPr>
        <w:t xml:space="preserve">Kysymys 3</w:t>
      </w:r>
    </w:p>
    <w:p>
      <w:r>
        <w:t xml:space="preserve">Mitkä ihmiset eivät eroa kielellisesti ja kulttuurisesti useimmista tadžikeista?</w:t>
      </w:r>
    </w:p>
    <w:p>
      <w:r>
        <w:rPr>
          <w:b/>
        </w:rPr>
        <w:t xml:space="preserve">Kysymys 4</w:t>
      </w:r>
    </w:p>
    <w:p>
      <w:r>
        <w:t xml:space="preserve">Kuka seuraa Irlannin Ismali-lahkoa?</w:t>
      </w:r>
    </w:p>
    <w:p>
      <w:r>
        <w:rPr>
          <w:b/>
        </w:rPr>
        <w:t xml:space="preserve">Kysymys 5</w:t>
      </w:r>
    </w:p>
    <w:p>
      <w:r>
        <w:t xml:space="preserve">Mikä ryhmä ei ole säilyttänyt mitään kulttuuriperinteitä?</w:t>
      </w:r>
    </w:p>
    <w:p>
      <w:r>
        <w:rPr>
          <w:b/>
        </w:rPr>
        <w:t xml:space="preserve">Kysymys 6</w:t>
      </w:r>
    </w:p>
    <w:p>
      <w:r>
        <w:t xml:space="preserve">Mikä ryhmä puhuu useita länsi-iranilaisia kieliä?</w:t>
      </w:r>
    </w:p>
    <w:p>
      <w:r>
        <w:rPr>
          <w:b/>
        </w:rPr>
        <w:t xml:space="preserve">Teksti numero 27</w:t>
      </w:r>
    </w:p>
    <w:p>
      <w:r>
        <w:t xml:space="preserve">Hallitus on tunnustanut virallisesti </w:t>
      </w:r>
      <w:r>
        <w:rPr>
          <w:color w:val="A9A9A9"/>
        </w:rPr>
        <w:t xml:space="preserve">hanafilaisen </w:t>
      </w:r>
      <w:r>
        <w:t xml:space="preserve">koulukunnan </w:t>
      </w:r>
      <w:r>
        <w:rPr>
          <w:color w:val="A9A9A9"/>
        </w:rPr>
        <w:t xml:space="preserve">sunnimuslimin </w:t>
      </w:r>
      <w:r>
        <w:t xml:space="preserve">vuodesta 2009 lähtien. </w:t>
      </w:r>
      <w:r>
        <w:rPr>
          <w:color w:val="DCDCDC"/>
        </w:rPr>
        <w:t xml:space="preserve">Tadžikistan </w:t>
      </w:r>
      <w:r>
        <w:t xml:space="preserve">pitää itseään </w:t>
      </w:r>
      <w:r>
        <w:rPr>
          <w:color w:val="2F4F4F"/>
        </w:rPr>
        <w:t xml:space="preserve">maallisena valtiona, jonka perustuslaissa säädetään uskonnonvapaudesta</w:t>
      </w:r>
      <w:r>
        <w:t xml:space="preserve">. </w:t>
      </w:r>
      <w:r>
        <w:rPr>
          <w:color w:val="556B2F"/>
        </w:rPr>
        <w:t xml:space="preserve">Hallitus </w:t>
      </w:r>
      <w:r>
        <w:t xml:space="preserve">on julistanut kaksi islamilaista juhlapäivää, </w:t>
      </w:r>
      <w:r>
        <w:rPr>
          <w:color w:val="6B8E23"/>
        </w:rPr>
        <w:t xml:space="preserve">Id Al-Fitrin ja Idi Qurbonin</w:t>
      </w:r>
      <w:r>
        <w:t xml:space="preserve">, valtion juhlapäiviksi</w:t>
      </w:r>
      <w:r>
        <w:rPr>
          <w:color w:val="556B2F"/>
        </w:rPr>
        <w:t xml:space="preserve">.</w:t>
      </w:r>
      <w:r>
        <w:t xml:space="preserve"> Yhdysvaltain ulkoministeriön tiedotteen ja Pew-tutkimusryhmän mukaan </w:t>
      </w:r>
      <w:r>
        <w:rPr>
          <w:color w:val="A0522D"/>
        </w:rPr>
        <w:t xml:space="preserve">Tadžikistanin </w:t>
      </w:r>
      <w:r>
        <w:t xml:space="preserve">väestöstä </w:t>
      </w:r>
      <w:r>
        <w:rPr>
          <w:color w:val="228B22"/>
        </w:rPr>
        <w:t xml:space="preserve">98 prosenttia </w:t>
      </w:r>
      <w:r>
        <w:t xml:space="preserve">on </w:t>
      </w:r>
      <w:r>
        <w:t xml:space="preserve">muslimeja</w:t>
      </w:r>
      <w:r>
        <w:t xml:space="preserve">.</w:t>
      </w:r>
      <w:r>
        <w:t xml:space="preserve"> Noin 87-95 prosenttia heistä on sunnalaisia, noin 3 prosenttia shiialaisia ja noin 7 prosenttia uskonnottomia muslimeja. Loput </w:t>
      </w:r>
      <w:r>
        <w:rPr>
          <w:color w:val="191970"/>
        </w:rPr>
        <w:t xml:space="preserve">2 prosenttia </w:t>
      </w:r>
      <w:r>
        <w:t xml:space="preserve">väestöstä on venäläisen ortodoksisuuden, protestanttisuuden, zarathustralaisuuden ja buddhalaisuuden kannattajia. Valtaosa muslimeista paastoaa </w:t>
      </w:r>
      <w:r>
        <w:rPr>
          <w:color w:val="8B0000"/>
        </w:rPr>
        <w:t xml:space="preserve">ramadanin </w:t>
      </w:r>
      <w:r>
        <w:t xml:space="preserve">aikana</w:t>
      </w:r>
      <w:r>
        <w:t xml:space="preserve">, vaikka vain noin kolmannes maaseudulla ja 10 prosenttia kaupungeissa noudattaa päivittäistä rukousta ja ruokavaliorajoituksia.</w:t>
      </w:r>
    </w:p>
    <w:p>
      <w:r>
        <w:rPr>
          <w:b/>
        </w:rPr>
        <w:t xml:space="preserve">Kysymys 0</w:t>
      </w:r>
    </w:p>
    <w:p>
      <w:r>
        <w:t xml:space="preserve">Minkä koulun hallitus on tunnustanut?</w:t>
      </w:r>
    </w:p>
    <w:p>
      <w:r>
        <w:rPr>
          <w:b/>
        </w:rPr>
        <w:t xml:space="preserve">Kysymys 1</w:t>
      </w:r>
    </w:p>
    <w:p>
      <w:r>
        <w:t xml:space="preserve">Millaisena valtiona Tadžikistan näkee itsensä?</w:t>
      </w:r>
    </w:p>
    <w:p>
      <w:r>
        <w:rPr>
          <w:b/>
        </w:rPr>
        <w:t xml:space="preserve">Kysymys 2</w:t>
      </w:r>
    </w:p>
    <w:p>
      <w:r>
        <w:t xml:space="preserve">Mitkä ovat kaksi kansallista islamilaista juhlapäivää?</w:t>
      </w:r>
    </w:p>
    <w:p>
      <w:r>
        <w:rPr>
          <w:b/>
        </w:rPr>
        <w:t xml:space="preserve">Kysymys 3</w:t>
      </w:r>
    </w:p>
    <w:p>
      <w:r>
        <w:t xml:space="preserve">Kuinka monta prosenttia väestöstä on muslimeja?</w:t>
      </w:r>
    </w:p>
    <w:p>
      <w:r>
        <w:rPr>
          <w:b/>
        </w:rPr>
        <w:t xml:space="preserve">Kysymys 4</w:t>
      </w:r>
    </w:p>
    <w:p>
      <w:r>
        <w:t xml:space="preserve">Missä maassa on perustuslaki, jossa säädetään hallituksen vapaudesta?</w:t>
      </w:r>
    </w:p>
    <w:p>
      <w:r>
        <w:rPr>
          <w:b/>
        </w:rPr>
        <w:t xml:space="preserve">Kysymys 5</w:t>
      </w:r>
    </w:p>
    <w:p>
      <w:r>
        <w:t xml:space="preserve">Kuka on julistanut kolme islamilaista pyhäpäivää?</w:t>
      </w:r>
    </w:p>
    <w:p>
      <w:r>
        <w:rPr>
          <w:b/>
        </w:rPr>
        <w:t xml:space="preserve">Kysymys 6</w:t>
      </w:r>
    </w:p>
    <w:p>
      <w:r>
        <w:t xml:space="preserve">Minkä maan väestöstä 88 prosenttia on muslimeja?</w:t>
      </w:r>
    </w:p>
    <w:p>
      <w:r>
        <w:rPr>
          <w:b/>
        </w:rPr>
        <w:t xml:space="preserve">Kysymys 7</w:t>
      </w:r>
    </w:p>
    <w:p>
      <w:r>
        <w:t xml:space="preserve">Kuinka monta prosenttia väestöstä on venäläisiä kristittyjä?</w:t>
      </w:r>
    </w:p>
    <w:p>
      <w:r>
        <w:rPr>
          <w:b/>
        </w:rPr>
        <w:t xml:space="preserve">Kysymys 8</w:t>
      </w:r>
    </w:p>
    <w:p>
      <w:r>
        <w:t xml:space="preserve">Minkä aikana hyvin harvat muslimit paastoavat?</w:t>
      </w:r>
    </w:p>
    <w:p>
      <w:r>
        <w:rPr>
          <w:b/>
        </w:rPr>
        <w:t xml:space="preserve">Tekstin numero 28</w:t>
      </w:r>
    </w:p>
    <w:p>
      <w:r>
        <w:t xml:space="preserve">Uskonnollisten ryhmien väliset suhteet ovat yleensä ystävälliset, vaikka </w:t>
      </w:r>
      <w:r>
        <w:rPr>
          <w:color w:val="A9A9A9"/>
        </w:rPr>
        <w:t xml:space="preserve">valtavirran muslimijohtajat ovatkin </w:t>
      </w:r>
      <w:r>
        <w:t xml:space="preserve">jossain määrin huolissaan </w:t>
      </w:r>
      <w:r>
        <w:t xml:space="preserve">siitä, että </w:t>
      </w:r>
      <w:r>
        <w:rPr>
          <w:color w:val="DCDCDC"/>
        </w:rPr>
        <w:t xml:space="preserve">vähemmistöjen uskonnolliset ryhmät heikentävät kansallista yhtenäisyyttä</w:t>
      </w:r>
      <w:r>
        <w:t xml:space="preserve">. </w:t>
      </w:r>
      <w:r>
        <w:rPr>
          <w:color w:val="556B2F"/>
        </w:rPr>
        <w:t xml:space="preserve">Uskonnollisten instituutioiden </w:t>
      </w:r>
      <w:r>
        <w:rPr>
          <w:color w:val="2F4F4F"/>
        </w:rPr>
        <w:t xml:space="preserve">aktiivinen osallistuminen poliittiseen toimintaan aiheuttaa </w:t>
      </w:r>
      <w:r>
        <w:rPr>
          <w:color w:val="2F4F4F"/>
        </w:rPr>
        <w:t xml:space="preserve">huolta</w:t>
      </w:r>
      <w:r>
        <w:t xml:space="preserve">. Islamilainen renessanssipuolue (IRP), joka oli merkittävä taistelija vuosien 1992-1997 sisällissodassa ja joka aikanaan kannatti islamilaisen valtion perustamista Tadžikistaniin, muodostaa korkeintaan 30 prosenttia hallituksesta. Jäsenyys </w:t>
      </w:r>
      <w:r>
        <w:rPr>
          <w:color w:val="6B8E23"/>
        </w:rPr>
        <w:t xml:space="preserve">Hizb ut-Tahririssa</w:t>
      </w:r>
      <w:r>
        <w:t xml:space="preserve">, militantissa islamilaisessa puolueessa, jonka </w:t>
      </w:r>
      <w:r>
        <w:rPr>
          <w:color w:val="A0522D"/>
        </w:rPr>
        <w:t xml:space="preserve">tavoitteena on </w:t>
      </w:r>
      <w:r>
        <w:t xml:space="preserve">nykyään </w:t>
      </w:r>
      <w:r>
        <w:rPr>
          <w:color w:val="A0522D"/>
        </w:rPr>
        <w:t xml:space="preserve">maallisten hallitusten kaataminen ja tadžikkien yhdistäminen yhden islamilaisen valtion alaisuuteen</w:t>
      </w:r>
      <w:r>
        <w:t xml:space="preserve">, on laitonta, ja jäsenet voidaan pidättää ja vangita. </w:t>
      </w:r>
      <w:r>
        <w:t xml:space="preserve">Perjantairukouksiin soveltuvien </w:t>
      </w:r>
      <w:r>
        <w:t xml:space="preserve">suurten </w:t>
      </w:r>
      <w:r>
        <w:rPr>
          <w:color w:val="228B22"/>
        </w:rPr>
        <w:t xml:space="preserve">moskeijoiden </w:t>
      </w:r>
      <w:r>
        <w:t xml:space="preserve">määrää </w:t>
      </w:r>
      <w:r>
        <w:t xml:space="preserve">on rajoitettu, ja jotkut pitävät tätä syrjivänä.</w:t>
      </w:r>
    </w:p>
    <w:p>
      <w:r>
        <w:rPr>
          <w:b/>
        </w:rPr>
        <w:t xml:space="preserve">Kysymys 0</w:t>
      </w:r>
    </w:p>
    <w:p>
      <w:r>
        <w:t xml:space="preserve">Minkälaisia uskontoja koskevat huolenaiheet ovat?</w:t>
      </w:r>
    </w:p>
    <w:p>
      <w:r>
        <w:rPr>
          <w:b/>
        </w:rPr>
        <w:t xml:space="preserve">Kysymys 1</w:t>
      </w:r>
    </w:p>
    <w:p>
      <w:r>
        <w:t xml:space="preserve">Mitä huolenaiheita uskonnolliset instituutiot ovat?</w:t>
      </w:r>
    </w:p>
    <w:p>
      <w:r>
        <w:rPr>
          <w:b/>
        </w:rPr>
        <w:t xml:space="preserve">Kysymys 2</w:t>
      </w:r>
    </w:p>
    <w:p>
      <w:r>
        <w:t xml:space="preserve">Mikä on Tadžikistanin militantin islamilaisen puolueen nimi?</w:t>
      </w:r>
    </w:p>
    <w:p>
      <w:r>
        <w:rPr>
          <w:b/>
        </w:rPr>
        <w:t xml:space="preserve">Kysymys 3</w:t>
      </w:r>
    </w:p>
    <w:p>
      <w:r>
        <w:t xml:space="preserve">Mihin Hizb ut-Tahrir pyrkii?</w:t>
      </w:r>
    </w:p>
    <w:p>
      <w:r>
        <w:rPr>
          <w:b/>
        </w:rPr>
        <w:t xml:space="preserve">Kysymys 4</w:t>
      </w:r>
    </w:p>
    <w:p>
      <w:r>
        <w:t xml:space="preserve">Ketkä ovat huolissaan siitä, että enemmistön uskonnolliset ryhmät heikentävät kansallista yhtenäisyyttä?</w:t>
      </w:r>
    </w:p>
    <w:p>
      <w:r>
        <w:rPr>
          <w:b/>
        </w:rPr>
        <w:t xml:space="preserve">Kysymys 5</w:t>
      </w:r>
    </w:p>
    <w:p>
      <w:r>
        <w:t xml:space="preserve">Kuka on huolissaan siitä, kuka ryhtyy aktiiviseksi hallituksessa?</w:t>
      </w:r>
    </w:p>
    <w:p>
      <w:r>
        <w:rPr>
          <w:b/>
        </w:rPr>
        <w:t xml:space="preserve">Kysymys 6</w:t>
      </w:r>
    </w:p>
    <w:p>
      <w:r>
        <w:t xml:space="preserve">Kuka on puolue, joka pyrkii yhdistämään Tadžikistanin yhdeksi kristilliseksi valtioksi?</w:t>
      </w:r>
    </w:p>
    <w:p>
      <w:r>
        <w:rPr>
          <w:b/>
        </w:rPr>
        <w:t xml:space="preserve">Kysymys 7</w:t>
      </w:r>
    </w:p>
    <w:p>
      <w:r>
        <w:t xml:space="preserve">Perjantairukoukset ovat saatavilla monissa suurissa mitä?</w:t>
      </w:r>
    </w:p>
    <w:p>
      <w:r>
        <w:rPr>
          <w:b/>
        </w:rPr>
        <w:t xml:space="preserve">Tekstin numero 29</w:t>
      </w:r>
    </w:p>
    <w:p>
      <w:r>
        <w:t xml:space="preserve">Lain mukaan uskonnollisten yhteisöjen on rekisteröidyttävä </w:t>
      </w:r>
      <w:r>
        <w:rPr>
          <w:color w:val="A9A9A9"/>
        </w:rPr>
        <w:t xml:space="preserve">valtion uskonnollisten asioiden komiteassa (SCRA) ja paikallisviranomaisissa</w:t>
      </w:r>
      <w:r>
        <w:t xml:space="preserve">. </w:t>
      </w:r>
      <w:r>
        <w:t xml:space="preserve">Rekisteröinti SCRA:ssa edellyttää </w:t>
      </w:r>
      <w:r>
        <w:rPr>
          <w:color w:val="DCDCDC"/>
        </w:rPr>
        <w:t xml:space="preserve">peruskirjaa, luetteloa vähintään 10 jäsenestä ja todisteita siitä, että paikallishallinto on hyväksynyt rukouspaikan sijainnin</w:t>
      </w:r>
      <w:r>
        <w:t xml:space="preserve">. </w:t>
      </w:r>
      <w:r>
        <w:t xml:space="preserve">Uskonnolliset ryhmät, joilla ei ole </w:t>
      </w:r>
      <w:r>
        <w:rPr>
          <w:color w:val="2F4F4F"/>
        </w:rPr>
        <w:t xml:space="preserve">fyysistä rakennusta, </w:t>
      </w:r>
      <w:r>
        <w:t xml:space="preserve">eivät saa </w:t>
      </w:r>
      <w:r>
        <w:rPr>
          <w:color w:val="556B2F"/>
        </w:rPr>
        <w:t xml:space="preserve">kokoontua julkisesti rukoilemaan</w:t>
      </w:r>
      <w:r>
        <w:t xml:space="preserve">. </w:t>
      </w:r>
      <w:r>
        <w:rPr>
          <w:color w:val="6B8E23"/>
        </w:rPr>
        <w:t xml:space="preserve">Rekisteröinnin </w:t>
      </w:r>
      <w:r>
        <w:t xml:space="preserve">laiminlyönti </w:t>
      </w:r>
      <w:r>
        <w:rPr>
          <w:color w:val="A0522D"/>
        </w:rPr>
        <w:t xml:space="preserve">voi johtaa suuriin sakkoihin ja rukouspaikan sulkemiseen</w:t>
      </w:r>
      <w:r>
        <w:t xml:space="preserve">. On raportoitu, että paikallistason rekisteröintiä on joskus vaikea saada. Alle 18-vuotiailta kielletään myös </w:t>
      </w:r>
      <w:r>
        <w:rPr>
          <w:color w:val="228B22"/>
        </w:rPr>
        <w:t xml:space="preserve">julkinen uskonnonharjoittaminen</w:t>
      </w:r>
      <w:r>
        <w:t xml:space="preserve">.</w:t>
      </w:r>
    </w:p>
    <w:p>
      <w:r>
        <w:rPr>
          <w:b/>
        </w:rPr>
        <w:t xml:space="preserve">Kysymys 0</w:t>
      </w:r>
    </w:p>
    <w:p>
      <w:r>
        <w:t xml:space="preserve">Mihin uskonnollisten yhteisöjen on rekisteröidyttävä?</w:t>
      </w:r>
    </w:p>
    <w:p>
      <w:r>
        <w:rPr>
          <w:b/>
        </w:rPr>
        <w:t xml:space="preserve">Kysymys 1</w:t>
      </w:r>
    </w:p>
    <w:p>
      <w:r>
        <w:t xml:space="preserve">Mitä SCRA edellyttää?</w:t>
      </w:r>
    </w:p>
    <w:p>
      <w:r>
        <w:rPr>
          <w:b/>
        </w:rPr>
        <w:t xml:space="preserve">Kysymys 2</w:t>
      </w:r>
    </w:p>
    <w:p>
      <w:r>
        <w:t xml:space="preserve">Mitä pitää olla, jotta voi kokoontua julkiseen rukoukseen?</w:t>
      </w:r>
    </w:p>
    <w:p>
      <w:r>
        <w:rPr>
          <w:b/>
        </w:rPr>
        <w:t xml:space="preserve">Kysymys 3</w:t>
      </w:r>
    </w:p>
    <w:p>
      <w:r>
        <w:t xml:space="preserve">Mitä voi tapahtua, jos et rekisteröidy?</w:t>
      </w:r>
    </w:p>
    <w:p>
      <w:r>
        <w:rPr>
          <w:b/>
        </w:rPr>
        <w:t xml:space="preserve">Kysymys 4</w:t>
      </w:r>
    </w:p>
    <w:p>
      <w:r>
        <w:t xml:space="preserve">Mitä uskonnolliset ryhmät, joilla on fyysinen rakenne, eivät saa tehdä?</w:t>
      </w:r>
    </w:p>
    <w:p>
      <w:r>
        <w:rPr>
          <w:b/>
        </w:rPr>
        <w:t xml:space="preserve">Kysymys 5</w:t>
      </w:r>
    </w:p>
    <w:p>
      <w:r>
        <w:t xml:space="preserve">Minkä laiminlyönti johtaa pieniin sakkoihin?</w:t>
      </w:r>
    </w:p>
    <w:p>
      <w:r>
        <w:rPr>
          <w:b/>
        </w:rPr>
        <w:t xml:space="preserve">Kysymys 6</w:t>
      </w:r>
    </w:p>
    <w:p>
      <w:r>
        <w:t xml:space="preserve">Mitä alle 16-vuotiaat eivät saa tehdä?</w:t>
      </w:r>
    </w:p>
    <w:p>
      <w:r>
        <w:rPr>
          <w:b/>
        </w:rPr>
        <w:t xml:space="preserve">Kysymys 7</w:t>
      </w:r>
    </w:p>
    <w:p>
      <w:r>
        <w:t xml:space="preserve">Mitä ASPCA:n rekisteröinti edellyttää?</w:t>
      </w:r>
    </w:p>
    <w:p>
      <w:r>
        <w:rPr>
          <w:b/>
        </w:rPr>
        <w:t xml:space="preserve">Tekstin numero 30</w:t>
      </w:r>
    </w:p>
    <w:p>
      <w:r>
        <w:t xml:space="preserve">Vaikka Tadžikistanin hallitus on toistuvasti pyrkinyt parantamaan ja laajentamaan </w:t>
      </w:r>
      <w:r>
        <w:rPr>
          <w:color w:val="A9A9A9"/>
        </w:rPr>
        <w:t xml:space="preserve">terveydenhuoltoa</w:t>
      </w:r>
      <w:r>
        <w:rPr>
          <w:color w:val="DCDCDC"/>
        </w:rPr>
        <w:t xml:space="preserve">, järjestelmä on edelleen erittäin kehittymätön ja köyhä, ja lääkintätarvikkeista on vakava pula</w:t>
      </w:r>
      <w:r>
        <w:t xml:space="preserve">. </w:t>
      </w:r>
      <w:r>
        <w:t xml:space="preserve">Valtion työ- ja sosiaalihuoltoministeriö ilmoitti, että </w:t>
      </w:r>
      <w:r>
        <w:rPr>
          <w:color w:val="6B8E23"/>
        </w:rPr>
        <w:t xml:space="preserve">Tadžikistanissa</w:t>
      </w:r>
      <w:r>
        <w:t xml:space="preserve"> on rekisteröity </w:t>
      </w:r>
      <w:r>
        <w:rPr>
          <w:color w:val="2F4F4F"/>
        </w:rPr>
        <w:t xml:space="preserve">104 272 </w:t>
      </w:r>
      <w:r>
        <w:rPr>
          <w:color w:val="556B2F"/>
        </w:rPr>
        <w:t xml:space="preserve">vammaista </w:t>
      </w:r>
      <w:r>
        <w:t xml:space="preserve">(2000)</w:t>
      </w:r>
      <w:r>
        <w:rPr>
          <w:color w:val="2F4F4F"/>
        </w:rPr>
        <w:t xml:space="preserve">.</w:t>
      </w:r>
      <w:r>
        <w:t xml:space="preserve"> Tämä ihmisryhmä kärsii eniten köyhyydestä Tadžikistanissa. Tadžikistanin hallitus ja Maailmanpankki harkitsivat </w:t>
      </w:r>
      <w:r>
        <w:rPr>
          <w:color w:val="A0522D"/>
        </w:rPr>
        <w:t xml:space="preserve">Maailmanpankin köyhyyden vähentämistä koskevassa strategia-asiakirjassa </w:t>
      </w:r>
      <w:r>
        <w:t xml:space="preserve">kuvattuja toimia tämän väestönosan tukemiseksi</w:t>
      </w:r>
      <w:r>
        <w:t xml:space="preserve">. </w:t>
      </w:r>
      <w:r>
        <w:t xml:space="preserve">Julkiset terveydenhuoltomenot olivat </w:t>
      </w:r>
      <w:r>
        <w:rPr>
          <w:color w:val="228B22"/>
        </w:rPr>
        <w:t xml:space="preserve">1 prosentti </w:t>
      </w:r>
      <w:r>
        <w:t xml:space="preserve">BKT:sta vuonna 2004.</w:t>
      </w:r>
    </w:p>
    <w:p>
      <w:r>
        <w:rPr>
          <w:b/>
        </w:rPr>
        <w:t xml:space="preserve">Kysymys 0</w:t>
      </w:r>
    </w:p>
    <w:p>
      <w:r>
        <w:t xml:space="preserve">Mikä Tadžikistanin terveydenhuoltojärjestelmässä on vialla?</w:t>
      </w:r>
    </w:p>
    <w:p>
      <w:r>
        <w:rPr>
          <w:b/>
        </w:rPr>
        <w:t xml:space="preserve">Kysymys 1</w:t>
      </w:r>
    </w:p>
    <w:p>
      <w:r>
        <w:t xml:space="preserve">Kuinka monta vammaista on rekisteröity Tadžikistanissa?</w:t>
      </w:r>
    </w:p>
    <w:p>
      <w:r>
        <w:rPr>
          <w:b/>
        </w:rPr>
        <w:t xml:space="preserve">Kysymys 2</w:t>
      </w:r>
    </w:p>
    <w:p>
      <w:r>
        <w:t xml:space="preserve">Kuinka monta prosenttia BKT:sta käytettiin terveydenhuoltoon?</w:t>
      </w:r>
    </w:p>
    <w:p>
      <w:r>
        <w:rPr>
          <w:b/>
        </w:rPr>
        <w:t xml:space="preserve">Kysymys 3</w:t>
      </w:r>
    </w:p>
    <w:p>
      <w:r>
        <w:t xml:space="preserve">Mikä oli Maailmanpankin ja Tadžikistanin laatiman asiakirjan nimi?</w:t>
      </w:r>
    </w:p>
    <w:p>
      <w:r>
        <w:rPr>
          <w:b/>
        </w:rPr>
        <w:t xml:space="preserve">Kysymys 4</w:t>
      </w:r>
    </w:p>
    <w:p>
      <w:r>
        <w:t xml:space="preserve">Mikä järjestelmä on hyvin kehittynyt ja rikas?</w:t>
      </w:r>
    </w:p>
    <w:p>
      <w:r>
        <w:rPr>
          <w:b/>
        </w:rPr>
        <w:t xml:space="preserve">Kysymys 5</w:t>
      </w:r>
    </w:p>
    <w:p>
      <w:r>
        <w:t xml:space="preserve">Kuinka monta vammaista on rekisteröimättä Tadžikistanissa?</w:t>
      </w:r>
    </w:p>
    <w:p>
      <w:r>
        <w:rPr>
          <w:b/>
        </w:rPr>
        <w:t xml:space="preserve">Kysymys 6</w:t>
      </w:r>
    </w:p>
    <w:p>
      <w:r>
        <w:t xml:space="preserve">Mikä ryhmä kärsii Tadžikistanissa vähiten köyhyydestä?</w:t>
      </w:r>
    </w:p>
    <w:p>
      <w:r>
        <w:rPr>
          <w:b/>
        </w:rPr>
        <w:t xml:space="preserve">Kysymys 7</w:t>
      </w:r>
    </w:p>
    <w:p>
      <w:r>
        <w:t xml:space="preserve">Missä maassa on pulaa toimistotarvikkeista?</w:t>
      </w:r>
    </w:p>
    <w:p>
      <w:r>
        <w:rPr>
          <w:b/>
        </w:rPr>
        <w:t xml:space="preserve">Kysymys 8</w:t>
      </w:r>
    </w:p>
    <w:p>
      <w:r>
        <w:t xml:space="preserve">Kuinka monta prosenttia BKT:sta käytettiin terveydenhuoltoon vuonna 2014?</w:t>
      </w:r>
    </w:p>
    <w:p>
      <w:r>
        <w:rPr>
          <w:b/>
        </w:rPr>
        <w:t xml:space="preserve">Tekstin numero 31</w:t>
      </w:r>
    </w:p>
    <w:p>
      <w:r>
        <w:rPr>
          <w:color w:val="A9A9A9"/>
        </w:rPr>
        <w:t xml:space="preserve">Tadžikistanin julkinen koulutus </w:t>
      </w:r>
      <w:r>
        <w:t xml:space="preserve">koostuu </w:t>
      </w:r>
      <w:r>
        <w:rPr>
          <w:color w:val="DCDCDC"/>
        </w:rPr>
        <w:t xml:space="preserve">11-vuotisesta perus- ja keskiasteen koulutuksesta</w:t>
      </w:r>
      <w:r>
        <w:t xml:space="preserve">, mutta hallitus aikoo ottaa käyttöön </w:t>
      </w:r>
      <w:r>
        <w:rPr>
          <w:color w:val="2F4F4F"/>
        </w:rPr>
        <w:t xml:space="preserve">12-vuotisen järjestelmän </w:t>
      </w:r>
      <w:r>
        <w:t xml:space="preserve">vuonna 2016</w:t>
      </w:r>
      <w:r>
        <w:t xml:space="preserve">.</w:t>
      </w:r>
      <w:r>
        <w:t xml:space="preserve"> Tadžikistanissa on suhteellisen paljon korkea-asteen </w:t>
      </w:r>
      <w:r>
        <w:rPr>
          <w:color w:val="556B2F"/>
        </w:rPr>
        <w:t xml:space="preserve">oppilaitoksia</w:t>
      </w:r>
      <w:r>
        <w:t xml:space="preserve">, kuten </w:t>
      </w:r>
      <w:r>
        <w:rPr>
          <w:color w:val="6B8E23"/>
        </w:rPr>
        <w:t xml:space="preserve">Khujandin valtionyliopisto</w:t>
      </w:r>
      <w:r>
        <w:t xml:space="preserve">, jossa on 76 laitosta 15 tiedekunnassa, Tadžikistanin valtiollinen oikeustieteiden, liike-elämän ja politiikan yliopisto, Khorughin valtionyliopisto, Tadžikistanin maatalousyliopisto, Tadžikistanin valtiollinen kansallinen yliopisto ja useita muita laitoksia. Useimmat, mutta eivät kaikki, yliopistot on perustettu Neuvostoliiton aikana. Vuonna </w:t>
      </w:r>
      <w:r>
        <w:t xml:space="preserve">2008[päivitys] korkea-asteen koulutukseen oli ilmoittautunut </w:t>
      </w:r>
      <w:r>
        <w:rPr>
          <w:color w:val="A0522D"/>
        </w:rPr>
        <w:t xml:space="preserve">17 prosenttia</w:t>
      </w:r>
      <w:r>
        <w:t xml:space="preserve">, mikä on huomattavasti alle alueen keskiarvon, joka on 37 prosenttia</w:t>
      </w:r>
      <w:r>
        <w:t xml:space="preserve">.</w:t>
      </w:r>
      <w:r>
        <w:t xml:space="preserve"> Monet tadžikistanilaiset jättivät koulutusjärjestelmän, koska </w:t>
      </w:r>
      <w:r>
        <w:rPr>
          <w:color w:val="191970"/>
        </w:rPr>
        <w:t xml:space="preserve">työmarkkinoilla on </w:t>
      </w:r>
      <w:r>
        <w:t xml:space="preserve">vähän kysyntää </w:t>
      </w:r>
      <w:r>
        <w:t xml:space="preserve">henkilöille, joilla on laaja koulutus tai ammattitaito.</w:t>
      </w:r>
    </w:p>
    <w:p>
      <w:r>
        <w:rPr>
          <w:b/>
        </w:rPr>
        <w:t xml:space="preserve">Kysymys 0</w:t>
      </w:r>
    </w:p>
    <w:p>
      <w:r>
        <w:t xml:space="preserve">Kuinka monta kouluvuotta Tadžikistanin koulujärjestelmässä on?</w:t>
      </w:r>
    </w:p>
    <w:p>
      <w:r>
        <w:rPr>
          <w:b/>
        </w:rPr>
        <w:t xml:space="preserve">Kysymys 1</w:t>
      </w:r>
    </w:p>
    <w:p>
      <w:r>
        <w:t xml:space="preserve">Mitä he haluavat toteuttaa vuonna 2016?</w:t>
      </w:r>
    </w:p>
    <w:p>
      <w:r>
        <w:rPr>
          <w:b/>
        </w:rPr>
        <w:t xml:space="preserve">Kysymys 2</w:t>
      </w:r>
    </w:p>
    <w:p>
      <w:r>
        <w:t xml:space="preserve">Mikä on yhden korkea-asteen oppilaitoksen nimi?</w:t>
      </w:r>
    </w:p>
    <w:p>
      <w:r>
        <w:rPr>
          <w:b/>
        </w:rPr>
        <w:t xml:space="preserve">Kysymys 3</w:t>
      </w:r>
    </w:p>
    <w:p>
      <w:r>
        <w:t xml:space="preserve">Mikä on korkea-asteen koulutukseen osallistuvien prosenttiosuus?</w:t>
      </w:r>
    </w:p>
    <w:p>
      <w:r>
        <w:rPr>
          <w:b/>
        </w:rPr>
        <w:t xml:space="preserve">Kysymys 4</w:t>
      </w:r>
    </w:p>
    <w:p>
      <w:r>
        <w:t xml:space="preserve">Mikä on 14 vuoden perus- ja keskiasteen koulutus?</w:t>
      </w:r>
    </w:p>
    <w:p>
      <w:r>
        <w:rPr>
          <w:b/>
        </w:rPr>
        <w:t xml:space="preserve">Kysymys 5</w:t>
      </w:r>
    </w:p>
    <w:p>
      <w:r>
        <w:t xml:space="preserve">Kuinka monta prosenttia korkea-asteen koulutuksesta oli vuonna 2018?</w:t>
      </w:r>
    </w:p>
    <w:p>
      <w:r>
        <w:rPr>
          <w:b/>
        </w:rPr>
        <w:t xml:space="preserve">Kysymys 6</w:t>
      </w:r>
    </w:p>
    <w:p>
      <w:r>
        <w:t xml:space="preserve">Monet tadžikit jättivät koulutusjärjestelmän korkean työvoiman kysynnän vuoksi. Mitä?</w:t>
      </w:r>
    </w:p>
    <w:p>
      <w:r>
        <w:rPr>
          <w:b/>
        </w:rPr>
        <w:t xml:space="preserve">Kysymys 7</w:t>
      </w:r>
    </w:p>
    <w:p>
      <w:r>
        <w:t xml:space="preserve">Missä yliopistossa on 86 laitosta 25 laitoksessa?</w:t>
      </w:r>
    </w:p>
    <w:p>
      <w:r>
        <w:rPr>
          <w:b/>
        </w:rPr>
        <w:t xml:space="preserve">Kysymys 8</w:t>
      </w:r>
    </w:p>
    <w:p>
      <w:r>
        <w:t xml:space="preserve">On pieni määrä korkea-asteen koulutusta mitä?</w:t>
      </w:r>
    </w:p>
    <w:p>
      <w:r>
        <w:rPr>
          <w:b/>
        </w:rPr>
        <w:t xml:space="preserve">Tekstin numero 32</w:t>
      </w:r>
    </w:p>
    <w:p>
      <w:r>
        <w:rPr>
          <w:color w:val="A9A9A9"/>
        </w:rPr>
        <w:t xml:space="preserve">Tadžikistan </w:t>
      </w:r>
      <w:r>
        <w:t xml:space="preserve">koostuu neljästä hallintoalueesta. Nämä ovat Sughdin ja Khatlonin maakunnat (viloyat), Gorno-Badakhshanin autonominen maakunta (lyhenne GBAO) ja Tasavallan alainen alue (RRP - Raiony Respublikanskogo Podchineniya venäjänkielisessä translitteroinnissa tai NTJ - Ноҳияҳои toбеи ҷумҳурӣ tadžikiksi; aiemmin tunnettu nimellä Karoteginin maakunta). Kukin </w:t>
      </w:r>
      <w:r>
        <w:rPr>
          <w:color w:val="DCDCDC"/>
        </w:rPr>
        <w:t xml:space="preserve">alue </w:t>
      </w:r>
      <w:r>
        <w:t xml:space="preserve">on jaettu useisiin piirikuntiin (tadžikiksi Ноҳия, nohiya tai raion), jotka puolestaan jakautuvat jamoateihin (</w:t>
      </w:r>
      <w:r>
        <w:rPr>
          <w:color w:val="2F4F4F"/>
        </w:rPr>
        <w:t xml:space="preserve">kylätason itsehallintoyksiköihin</w:t>
      </w:r>
      <w:r>
        <w:t xml:space="preserve">) ja sitten kyliin (qyshloq)</w:t>
      </w:r>
      <w:r>
        <w:t xml:space="preserve">. Vuonna </w:t>
      </w:r>
      <w:r>
        <w:t xml:space="preserve">2006[päivitys] </w:t>
      </w:r>
      <w:r>
        <w:t xml:space="preserve">Tadžikistanissa oli </w:t>
      </w:r>
      <w:r>
        <w:rPr>
          <w:color w:val="556B2F"/>
        </w:rPr>
        <w:t xml:space="preserve">58 </w:t>
      </w:r>
      <w:r>
        <w:t xml:space="preserve">piirikuntaa ja </w:t>
      </w:r>
      <w:r>
        <w:rPr>
          <w:color w:val="6B8E23"/>
        </w:rPr>
        <w:t xml:space="preserve">367 </w:t>
      </w:r>
      <w:r>
        <w:t xml:space="preserve">jamoatia.</w:t>
      </w:r>
    </w:p>
    <w:p>
      <w:r>
        <w:rPr>
          <w:b/>
        </w:rPr>
        <w:t xml:space="preserve">Kysymys 0</w:t>
      </w:r>
    </w:p>
    <w:p>
      <w:r>
        <w:t xml:space="preserve">Missä maassa on viisi hallintoaluetta?</w:t>
      </w:r>
    </w:p>
    <w:p>
      <w:r>
        <w:rPr>
          <w:b/>
        </w:rPr>
        <w:t xml:space="preserve">Kysymys 1</w:t>
      </w:r>
    </w:p>
    <w:p>
      <w:r>
        <w:t xml:space="preserve">Kuinka monta piirikuntaa Tadžikistanissa oli vuonna 2016?</w:t>
      </w:r>
    </w:p>
    <w:p>
      <w:r>
        <w:rPr>
          <w:b/>
        </w:rPr>
        <w:t xml:space="preserve">Kysymys 2</w:t>
      </w:r>
    </w:p>
    <w:p>
      <w:r>
        <w:t xml:space="preserve">Kukin mikä on jaettu yhteen piiriin?</w:t>
      </w:r>
    </w:p>
    <w:p>
      <w:r>
        <w:rPr>
          <w:b/>
        </w:rPr>
        <w:t xml:space="preserve">Kysymys 3</w:t>
      </w:r>
    </w:p>
    <w:p>
      <w:r>
        <w:t xml:space="preserve">Jamboat ovat mitä?</w:t>
      </w:r>
    </w:p>
    <w:p>
      <w:r>
        <w:rPr>
          <w:b/>
        </w:rPr>
        <w:t xml:space="preserve">Kysymys 4</w:t>
      </w:r>
    </w:p>
    <w:p>
      <w:r>
        <w:t xml:space="preserve">Kuinka monta jamoatia Tadžikistanissa oli vuonna 2016?</w:t>
      </w:r>
    </w:p>
    <w:p>
      <w:r>
        <w:rPr>
          <w:b/>
        </w:rPr>
        <w:t xml:space="preserve">Tekstin numero 33</w:t>
      </w:r>
    </w:p>
    <w:p>
      <w:r>
        <w:t xml:space="preserve">Lähes 47 prosenttia Tadžikistanin BKT:stä tulee </w:t>
      </w:r>
      <w:r>
        <w:rPr>
          <w:color w:val="A9A9A9"/>
        </w:rPr>
        <w:t xml:space="preserve">maahanmuuttajien rahalähetyksistä </w:t>
      </w:r>
      <w:r>
        <w:t xml:space="preserve">(lähinnä Venäjällä työskenteleviltä tadžikeilta)</w:t>
      </w:r>
      <w:r>
        <w:t xml:space="preserve">. </w:t>
      </w:r>
      <w:r>
        <w:rPr>
          <w:color w:val="DCDCDC"/>
        </w:rPr>
        <w:t xml:space="preserve">Nykyinen taloudellinen tilanne on </w:t>
      </w:r>
      <w:r>
        <w:t xml:space="preserve">edelleen hauras, mikä johtuu suurelta osin korruptiosta, epätasaisista talousuudistuksista ja talouden huonosta hallinnosta. Koska ulkomaan tulot ovat epävarmasti riippuvaisia ulkomailta tulevista siirtotyöläisten rahalähetyksistä sekä alumiinin ja puuvillan viennistä, </w:t>
      </w:r>
      <w:r>
        <w:rPr>
          <w:color w:val="2F4F4F"/>
        </w:rPr>
        <w:t xml:space="preserve">talous </w:t>
      </w:r>
      <w:r>
        <w:t xml:space="preserve">on erittäin altis ulkoisille häiriöille. Kansainvälinen apu oli varainhoitovuonna 2000 edelleen tärkeä tukilähde kuntoutusohjelmille, joiden avulla entiset sisällissodan taistelijat integroitiin uudelleen siviilitalouteen, mikä auttoi rauhan säilyttämisessä. Kansainvälistä apua tarvittiin myös toista vuotta jatkuneen vakavan kuivuuden vuoksi, joka johti elintarviketuotannon jatkuvaan vähenemiseen. </w:t>
      </w:r>
      <w:r>
        <w:rPr>
          <w:color w:val="556B2F"/>
        </w:rPr>
        <w:t xml:space="preserve">Elokuun 21. päivänä </w:t>
      </w:r>
      <w:r>
        <w:t xml:space="preserve">2001 </w:t>
      </w:r>
      <w:r>
        <w:t xml:space="preserve">Punainen Risti ilmoitti, että Tadžikistanissa oli vallalla nälänhätä, ja pyysi kansainvälistä apua Tadžikistanille ja Uzbekistanille, mutta elintarvikkeiden saanti on edelleen ongelma. Tammikuussa 2012 </w:t>
      </w:r>
      <w:r>
        <w:t xml:space="preserve">Tadžikistanin asukkaista </w:t>
      </w:r>
      <w:r>
        <w:rPr>
          <w:color w:val="6B8E23"/>
        </w:rPr>
        <w:t xml:space="preserve">680 152 </w:t>
      </w:r>
      <w:r>
        <w:t xml:space="preserve">oli ruokaturvattomassa tilanteessa. Heistä 676 852 oli vaarassa joutua vaiheeseen 3 (akuutti elintarvike- ja toimeentulokriisi) ja 3 300 oli vaarassa joutua vaiheeseen 4 (humanitaarinen hätätila). Eniten elintarviketurvan vaarassa olevat asuivat GBAO:n syrjäisessä Murghobin piirikunnassa.</w:t>
      </w:r>
    </w:p>
    <w:p>
      <w:r>
        <w:rPr>
          <w:b/>
        </w:rPr>
        <w:t xml:space="preserve">Kysymys 0</w:t>
      </w:r>
    </w:p>
    <w:p>
      <w:r>
        <w:t xml:space="preserve">Mistä saadaan lähes 87 prosenttia Tadžikistanin BKT:stä?</w:t>
      </w:r>
    </w:p>
    <w:p>
      <w:r>
        <w:rPr>
          <w:b/>
        </w:rPr>
        <w:t xml:space="preserve">Kysymys 1</w:t>
      </w:r>
    </w:p>
    <w:p>
      <w:r>
        <w:t xml:space="preserve">Mikä tilanne on edelleen vakaa?</w:t>
      </w:r>
    </w:p>
    <w:p>
      <w:r>
        <w:rPr>
          <w:b/>
        </w:rPr>
        <w:t xml:space="preserve">Kysymys 2</w:t>
      </w:r>
    </w:p>
    <w:p>
      <w:r>
        <w:t xml:space="preserve">Mikä ei ole altis ulkoisille häiriöille?</w:t>
      </w:r>
    </w:p>
    <w:p>
      <w:r>
        <w:rPr>
          <w:b/>
        </w:rPr>
        <w:t xml:space="preserve">Kysymys 3</w:t>
      </w:r>
    </w:p>
    <w:p>
      <w:r>
        <w:t xml:space="preserve">Minä päivänä Punainen Risti ilmoitti nälänhädästä Turkissa?</w:t>
      </w:r>
    </w:p>
    <w:p>
      <w:r>
        <w:rPr>
          <w:b/>
        </w:rPr>
        <w:t xml:space="preserve">Kysymys 4</w:t>
      </w:r>
    </w:p>
    <w:p>
      <w:r>
        <w:t xml:space="preserve">Kuinka moni Tadžikistanin kansalainen eli tammikuussa 2002 elintarviketurvan puutteessa?</w:t>
      </w:r>
    </w:p>
    <w:p>
      <w:r>
        <w:br w:type="page"/>
      </w:r>
    </w:p>
    <w:p>
      <w:r>
        <w:rPr>
          <w:b/>
          <w:u w:val="single"/>
        </w:rPr>
        <w:t xml:space="preserve">Asiakirjan numero 432</w:t>
      </w:r>
    </w:p>
    <w:p>
      <w:r>
        <w:rPr>
          <w:b/>
        </w:rPr>
        <w:t xml:space="preserve">Tekstin numero 0</w:t>
      </w:r>
    </w:p>
    <w:p>
      <w:r>
        <w:rPr>
          <w:color w:val="A9A9A9"/>
        </w:rPr>
        <w:t xml:space="preserve">University of Notre Dame du </w:t>
      </w:r>
      <w:r>
        <w:t xml:space="preserve">Lac (tai yksinkertaisesti Notre Dame /ˌnoʊtərˈdeɪm/ NOH-tər-DAYM) on </w:t>
      </w:r>
      <w:r>
        <w:rPr>
          <w:color w:val="DCDCDC"/>
        </w:rPr>
        <w:t xml:space="preserve">katolinen tutkimusyliopisto, joka </w:t>
      </w:r>
      <w:r>
        <w:t xml:space="preserve">sijaitsee South Bendin vieressä Indianassa Yhdysvalloissa. Notre Dame du Lac tarkoittaa ranskaksi "</w:t>
      </w:r>
      <w:r>
        <w:rPr>
          <w:color w:val="2F4F4F"/>
        </w:rPr>
        <w:t xml:space="preserve">Our Lady of the Lake</w:t>
      </w:r>
      <w:r>
        <w:t xml:space="preserve">" ja viittaa yliopiston suojelupyhimykseen, </w:t>
      </w:r>
      <w:r>
        <w:rPr>
          <w:color w:val="556B2F"/>
        </w:rPr>
        <w:t xml:space="preserve">Neitsyt Mariaan</w:t>
      </w:r>
      <w:r>
        <w:t xml:space="preserve">. </w:t>
      </w:r>
      <w:r>
        <w:t xml:space="preserve">Pääkampus kattaa </w:t>
      </w:r>
      <w:r>
        <w:rPr>
          <w:color w:val="6B8E23"/>
        </w:rPr>
        <w:t xml:space="preserve">1 250 </w:t>
      </w:r>
      <w:r>
        <w:t xml:space="preserve">hehtaaria esikaupunkialueella, ja siellä on useita tunnistettavia maamerkkejä, kuten Golden Dome, "Elämän sana" -maalauksen (tunnetaan yleisesti nimellä Touchdown Jesus) ja basilikan.</w:t>
      </w:r>
    </w:p>
    <w:p>
      <w:r>
        <w:rPr>
          <w:b/>
        </w:rPr>
        <w:t xml:space="preserve">Kysymys 0</w:t>
      </w:r>
    </w:p>
    <w:p>
      <w:r>
        <w:t xml:space="preserve">Notre Dame -nimellä tunnettu koulu tunnetaan pidemmällä nimellä, mikä se on?</w:t>
      </w:r>
    </w:p>
    <w:p>
      <w:r>
        <w:rPr>
          <w:b/>
        </w:rPr>
        <w:t xml:space="preserve">Kysymys 1</w:t>
      </w:r>
    </w:p>
    <w:p>
      <w:r>
        <w:t xml:space="preserve">Minkälainen laitos Notre Dame on?</w:t>
      </w:r>
    </w:p>
    <w:p>
      <w:r>
        <w:rPr>
          <w:b/>
        </w:rPr>
        <w:t xml:space="preserve">Kysymys 2</w:t>
      </w:r>
    </w:p>
    <w:p>
      <w:r>
        <w:t xml:space="preserve">Mitä ranskankieliset sanat Notre Dame du Lac tarkoittavat englanniksi?</w:t>
      </w:r>
    </w:p>
    <w:p>
      <w:r>
        <w:rPr>
          <w:b/>
        </w:rPr>
        <w:t xml:space="preserve">Kysymys 3</w:t>
      </w:r>
    </w:p>
    <w:p>
      <w:r>
        <w:t xml:space="preserve">Kuka on Notre Damen suojeluspyhimys?</w:t>
      </w:r>
    </w:p>
    <w:p>
      <w:r>
        <w:rPr>
          <w:b/>
        </w:rPr>
        <w:t xml:space="preserve">Kysymys 4</w:t>
      </w:r>
    </w:p>
    <w:p>
      <w:r>
        <w:t xml:space="preserve">Kuinka suuri Notre Dame on hehtaareissa mitattuna?</w:t>
      </w:r>
    </w:p>
    <w:p>
      <w:r>
        <w:rPr>
          <w:b/>
        </w:rPr>
        <w:t xml:space="preserve">Teksti numero 1</w:t>
      </w:r>
    </w:p>
    <w:p>
      <w:r>
        <w:t xml:space="preserve">Notre Dame nousi 1900-luvun alussa kansalliseen maineeseen </w:t>
      </w:r>
      <w:r>
        <w:rPr>
          <w:color w:val="A9A9A9"/>
        </w:rPr>
        <w:t xml:space="preserve">Fighting Irish -jalkapallojoukkueensa ansiosta</w:t>
      </w:r>
      <w:r>
        <w:t xml:space="preserve">, erityisesti legendaarisen valmentajan </w:t>
      </w:r>
      <w:r>
        <w:rPr>
          <w:color w:val="DCDCDC"/>
        </w:rPr>
        <w:t xml:space="preserve">Knute Rocknen </w:t>
      </w:r>
      <w:r>
        <w:t xml:space="preserve">johdolla</w:t>
      </w:r>
      <w:r>
        <w:t xml:space="preserve">. </w:t>
      </w:r>
      <w:r>
        <w:t xml:space="preserve">Yliopiston urheilujoukkueet kuuluvat </w:t>
      </w:r>
      <w:r>
        <w:rPr>
          <w:color w:val="2F4F4F"/>
        </w:rPr>
        <w:t xml:space="preserve">NCAA:n I divisioonaan </w:t>
      </w:r>
      <w:r>
        <w:t xml:space="preserve">ja tunnetaan yhdessä nimellä Fighting Irish. Independent-joukkue on saavuttanut yksitoista kansallista mestaruutta, </w:t>
      </w:r>
      <w:r>
        <w:rPr>
          <w:color w:val="556B2F"/>
        </w:rPr>
        <w:t xml:space="preserve">seitsemän </w:t>
      </w:r>
      <w:r>
        <w:t xml:space="preserve">Heisman Trophy -voittajaa, 62 jäsentä College Football Hall of Fameen ja </w:t>
      </w:r>
      <w:r>
        <w:rPr>
          <w:color w:val="6B8E23"/>
        </w:rPr>
        <w:t xml:space="preserve">13 jäsentä </w:t>
      </w:r>
      <w:r>
        <w:t xml:space="preserve">Pro Football Hall of Fameen, ja sitä pidetään yhtenä historian kuuluisimmista ja menestyneimmistä yliopistojalkapallojoukkueista. Muilla ND-joukkueilla, lähinnä Atlantin rannikkokonferenssissa, on 16 kansallista mestaruutta. Notre Damen voitonmarssia pidetään usein kuuluisimpana ja tunnetuimpana yliopistojen taistelulauluna.</w:t>
      </w:r>
    </w:p>
    <w:p>
      <w:r>
        <w:rPr>
          <w:b/>
        </w:rPr>
        <w:t xml:space="preserve">Kysymys 0</w:t>
      </w:r>
    </w:p>
    <w:p>
      <w:r>
        <w:t xml:space="preserve">Mikä sai Notre Damen nousemaan merkittäväksi 1900-luvun alussa?</w:t>
      </w:r>
    </w:p>
    <w:p>
      <w:r>
        <w:rPr>
          <w:b/>
        </w:rPr>
        <w:t xml:space="preserve">Kysymys 1</w:t>
      </w:r>
    </w:p>
    <w:p>
      <w:r>
        <w:t xml:space="preserve">Kuka 1900-luvun Notre Damen jalkapallovalmentaja on merkittävin?</w:t>
      </w:r>
    </w:p>
    <w:p>
      <w:r>
        <w:rPr>
          <w:b/>
        </w:rPr>
        <w:t xml:space="preserve">Kysymys 2</w:t>
      </w:r>
    </w:p>
    <w:p>
      <w:r>
        <w:t xml:space="preserve">Mihin urheiluliittoon Notre Damen opiskelijaurheilijat kuuluvat?</w:t>
      </w:r>
    </w:p>
    <w:p>
      <w:r>
        <w:rPr>
          <w:b/>
        </w:rPr>
        <w:t xml:space="preserve">Kysymys 3</w:t>
      </w:r>
    </w:p>
    <w:p>
      <w:r>
        <w:t xml:space="preserve">Kuinka moni Notre Damen opiskelija sai Heisman Trophyn?</w:t>
      </w:r>
    </w:p>
    <w:p>
      <w:r>
        <w:rPr>
          <w:b/>
        </w:rPr>
        <w:t xml:space="preserve">Kysymys 4</w:t>
      </w:r>
    </w:p>
    <w:p>
      <w:r>
        <w:t xml:space="preserve">Notre Damesta on useita opiskelijoita päässyt Pro Football Hall of Fameen, kuinka monta?</w:t>
      </w:r>
    </w:p>
    <w:p>
      <w:r>
        <w:rPr>
          <w:b/>
        </w:rPr>
        <w:t xml:space="preserve">Teksti numero 2</w:t>
      </w:r>
    </w:p>
    <w:p>
      <w:r>
        <w:t xml:space="preserve">Urheilun lisäksi Notre Dame on myös suuri nelivuotinen tutkimusyliopisto, jossa on paljon opiskelijoita, ja se on jatkuvasti sijoitettu </w:t>
      </w:r>
      <w:r>
        <w:rPr>
          <w:color w:val="A9A9A9"/>
        </w:rPr>
        <w:t xml:space="preserve">kahdenkymmenen parhaan </w:t>
      </w:r>
      <w:r>
        <w:t xml:space="preserve">yliopiston joukkoon Yhdysvalloissa ja merkittäväksi maailmanlaajuiseksi yliopistoksi. Yliopiston perustutkinto-osuus on organisoitu </w:t>
      </w:r>
      <w:r>
        <w:rPr>
          <w:color w:val="DCDCDC"/>
        </w:rPr>
        <w:t xml:space="preserve">neljään </w:t>
      </w:r>
      <w:r>
        <w:t xml:space="preserve">collegeen (Arts and Letters, Science, Engineering, Business) ja arkkitehtuurikouluun</w:t>
      </w:r>
      <w:r>
        <w:t xml:space="preserve">.</w:t>
      </w:r>
      <w:r>
        <w:t xml:space="preserve"> Arkkitehtuurikoulu on tunnettu uuden klassisen arkkitehtuurin opetuksesta ja maailmanlaajuisesti tunnetun vuosittaisen </w:t>
      </w:r>
      <w:r>
        <w:rPr>
          <w:color w:val="2F4F4F"/>
        </w:rPr>
        <w:t xml:space="preserve">Driehaus-arkkitehtuuripalkinnon</w:t>
      </w:r>
      <w:r>
        <w:t xml:space="preserve"> myöntämisestä</w:t>
      </w:r>
      <w:r>
        <w:t xml:space="preserve">. </w:t>
      </w:r>
      <w:r>
        <w:t xml:space="preserve">Notre Damen jatko-ohjelmassa on </w:t>
      </w:r>
      <w:r>
        <w:rPr>
          <w:color w:val="556B2F"/>
        </w:rPr>
        <w:t xml:space="preserve">yli 50 </w:t>
      </w:r>
      <w:r>
        <w:t xml:space="preserve">maisteri-, tohtori- ja ammattitutkinto-ohjelmaa, joita viisi koulua tarjoaa, ja lisäksi on Notre Damen oikeustieteellinen tiedekunta ja MD-PhD-ohjelma, jota tarjotaan yhdessä IU:n lääketieteellisen tiedekunnan kanssa. Se ylläpitää kirjastojen, kulttuuripaikkojen sekä taide- ja tiedemuseoiden järjestelmää, johon kuuluvat Hesburgh-kirjasto ja </w:t>
      </w:r>
      <w:r>
        <w:rPr>
          <w:color w:val="6B8E23"/>
        </w:rPr>
        <w:t xml:space="preserve">Snite Museum of Art</w:t>
      </w:r>
      <w:r>
        <w:t xml:space="preserve">. Yli 80 prosenttia yliopiston 8 000 opiskelijasta asuu kampuksella jossakin 29 yksisukupuolisesta asuntolasta, joilla kullakin on omat perinteensä, perintönsä, tapahtumansa ja sisäiset urheilujoukkueensa. Yliopistolla on noin 120 000 alumnia, ja sitä pidetään yhdysvaltalaisten korkeakoulujen vahvimpiin kuuluvana alumni-verkostona.</w:t>
      </w:r>
    </w:p>
    <w:p>
      <w:r>
        <w:rPr>
          <w:b/>
        </w:rPr>
        <w:t xml:space="preserve">Kysymys 0</w:t>
      </w:r>
    </w:p>
    <w:p>
      <w:r>
        <w:t xml:space="preserve">Missä sijalla Notre Dame on Yhdysvaltain yliopistojen joukossa?</w:t>
      </w:r>
    </w:p>
    <w:p>
      <w:r>
        <w:rPr>
          <w:b/>
        </w:rPr>
        <w:t xml:space="preserve">Kysymys 1</w:t>
      </w:r>
    </w:p>
    <w:p>
      <w:r>
        <w:t xml:space="preserve">Kuinka monta yksittäistä korkeakoulua on osa Notre Damea?</w:t>
      </w:r>
    </w:p>
    <w:p>
      <w:r>
        <w:rPr>
          <w:b/>
        </w:rPr>
        <w:t xml:space="preserve">Kysymys 2</w:t>
      </w:r>
    </w:p>
    <w:p>
      <w:r>
        <w:t xml:space="preserve">Minkä palkinnon Notre Damen arkkitehtuurikoulu jakaa?</w:t>
      </w:r>
    </w:p>
    <w:p>
      <w:r>
        <w:rPr>
          <w:b/>
        </w:rPr>
        <w:t xml:space="preserve">Kysymys 3</w:t>
      </w:r>
    </w:p>
    <w:p>
      <w:r>
        <w:t xml:space="preserve">Kuinka monta tohtori- ja maisteriohjelmaa Notre Damessa on tarjolla?</w:t>
      </w:r>
    </w:p>
    <w:p>
      <w:r>
        <w:rPr>
          <w:b/>
        </w:rPr>
        <w:t xml:space="preserve">Kysymys 4</w:t>
      </w:r>
    </w:p>
    <w:p>
      <w:r>
        <w:t xml:space="preserve">Mitä taidemuseota Notre Dame hallinnoi?</w:t>
      </w:r>
    </w:p>
    <w:p>
      <w:r>
        <w:rPr>
          <w:b/>
        </w:rPr>
        <w:t xml:space="preserve">Teksti numero 3</w:t>
      </w:r>
    </w:p>
    <w:p>
      <w:r>
        <w:t xml:space="preserve">Vuonna </w:t>
      </w:r>
      <w:r>
        <w:rPr>
          <w:color w:val="A9A9A9"/>
        </w:rPr>
        <w:t xml:space="preserve">1842 </w:t>
      </w:r>
      <w:r>
        <w:t xml:space="preserve">Vincennesin piispa </w:t>
      </w:r>
      <w:r>
        <w:rPr>
          <w:color w:val="DCDCDC"/>
        </w:rPr>
        <w:t xml:space="preserve">Célestine Guynemer de la Hailandière </w:t>
      </w:r>
      <w:r>
        <w:t xml:space="preserve">tarjosi maata </w:t>
      </w:r>
      <w:r>
        <w:rPr>
          <w:color w:val="2F4F4F"/>
        </w:rPr>
        <w:t xml:space="preserve">Pyhän Ristin kongregaation </w:t>
      </w:r>
      <w:r>
        <w:t xml:space="preserve">isä Edward Sorinille </w:t>
      </w:r>
      <w:r>
        <w:t xml:space="preserve">sillä ehdolla, että tämä rakentaa korkeakoulun kahdessa vuodessa. Isä Sorin saapui tontille kahdeksan Ranskasta ja Irlannista tulleen Pyhän Ristin veljen kanssa </w:t>
      </w:r>
      <w:r>
        <w:rPr>
          <w:color w:val="556B2F"/>
        </w:rPr>
        <w:t xml:space="preserve">26. marraskuuta 1842 </w:t>
      </w:r>
      <w:r>
        <w:t xml:space="preserve">ja aloitti koulun rakentamisen </w:t>
      </w:r>
      <w:r>
        <w:rPr>
          <w:color w:val="6B8E23"/>
        </w:rPr>
        <w:t xml:space="preserve">isä Stephen Badinin vanhaa hirsikappelia </w:t>
      </w:r>
      <w:r>
        <w:t xml:space="preserve">käyttäen</w:t>
      </w:r>
      <w:r>
        <w:t xml:space="preserve">. Pian hän pystytti lisärakennuksia, muun muassa Old College -rakennuksen, ensimmäisen kirkon ja ensimmäisen päärakennuksen. He hankkivat heti kaksi oppilasta ja ryhtyivät rakentamaan kampukselle lisäosia.</w:t>
      </w:r>
    </w:p>
    <w:p>
      <w:r>
        <w:rPr>
          <w:b/>
        </w:rPr>
        <w:t xml:space="preserve">Kysymys 0</w:t>
      </w:r>
    </w:p>
    <w:p>
      <w:r>
        <w:t xml:space="preserve">Minä vuonna isä Edward Sorin sai kaksi vuotta aikaa perustaa college?</w:t>
      </w:r>
    </w:p>
    <w:p>
      <w:r>
        <w:rPr>
          <w:b/>
        </w:rPr>
        <w:t xml:space="preserve">Kysymys 1</w:t>
      </w:r>
    </w:p>
    <w:p>
      <w:r>
        <w:t xml:space="preserve">Kuka tarjosi maata isä Edward Sorinille?</w:t>
      </w:r>
    </w:p>
    <w:p>
      <w:r>
        <w:rPr>
          <w:b/>
        </w:rPr>
        <w:t xml:space="preserve">Kysymys 2</w:t>
      </w:r>
    </w:p>
    <w:p>
      <w:r>
        <w:t xml:space="preserve">Mitä kirkkoa isä Edward Sorin edusti?</w:t>
      </w:r>
    </w:p>
    <w:p>
      <w:r>
        <w:rPr>
          <w:b/>
        </w:rPr>
        <w:t xml:space="preserve">Kysymys 3</w:t>
      </w:r>
    </w:p>
    <w:p>
      <w:r>
        <w:t xml:space="preserve">Minä päivänä veljet Holy Crossista saapuivat Notre Damen tulevalle sijaintipaikalle?</w:t>
      </w:r>
    </w:p>
    <w:p>
      <w:r>
        <w:rPr>
          <w:b/>
        </w:rPr>
        <w:t xml:space="preserve">Kysymys 4</w:t>
      </w:r>
    </w:p>
    <w:p>
      <w:r>
        <w:t xml:space="preserve">Mitä rakennetta käytettiin ensimmäisenä kollegion tarkoituksiin?</w:t>
      </w:r>
    </w:p>
    <w:p>
      <w:r>
        <w:rPr>
          <w:b/>
        </w:rPr>
        <w:t xml:space="preserve">Teksti numero 4</w:t>
      </w:r>
    </w:p>
    <w:p>
      <w:r>
        <w:t xml:space="preserve">Ensimmäiset korkeakoulun tutkinnot myönnettiin vuonna </w:t>
      </w:r>
      <w:r>
        <w:rPr>
          <w:color w:val="A9A9A9"/>
        </w:rPr>
        <w:t xml:space="preserve">1849</w:t>
      </w:r>
      <w:r>
        <w:t xml:space="preserve">. Yliopistoa laajennettiin uusilla rakennuksilla, jotta sinne mahtui enemmän opiskelijoita ja opettajia. Jokaisen uuden presidentin myötä tarjottiin uusia akateemisia ohjelmia ja rakennettiin uusia rakennuksia niitä varten. Sorinin heti saapumisensa jälkeen rakentama alkuperäinen päärakennus korvattiin vuonna </w:t>
      </w:r>
      <w:r>
        <w:rPr>
          <w:color w:val="DCDCDC"/>
        </w:rPr>
        <w:t xml:space="preserve">1865 </w:t>
      </w:r>
      <w:r>
        <w:t xml:space="preserve">suuremmalla "päärakennuksella", </w:t>
      </w:r>
      <w:r>
        <w:t xml:space="preserve">jossa sijaitsivat yliopiston hallinto, luokkahuoneet ja asuntolat. Vuodesta </w:t>
      </w:r>
      <w:r>
        <w:rPr>
          <w:color w:val="2F4F4F"/>
        </w:rPr>
        <w:t xml:space="preserve">1873 </w:t>
      </w:r>
      <w:r>
        <w:t xml:space="preserve">alkaen </w:t>
      </w:r>
      <w:r>
        <w:rPr>
          <w:color w:val="556B2F"/>
        </w:rPr>
        <w:t xml:space="preserve">isä Lemonnier </w:t>
      </w:r>
      <w:r>
        <w:t xml:space="preserve">aloitti kirjastokokoelman</w:t>
      </w:r>
      <w:r>
        <w:t xml:space="preserve">. </w:t>
      </w:r>
      <w:r>
        <w:t xml:space="preserve">Vuoteen </w:t>
      </w:r>
      <w:r>
        <w:rPr>
          <w:color w:val="6B8E23"/>
        </w:rPr>
        <w:t xml:space="preserve">1879 </w:t>
      </w:r>
      <w:r>
        <w:t xml:space="preserve">mennessä </w:t>
      </w:r>
      <w:r>
        <w:t xml:space="preserve">se oli kasvanut kymmeneen tuhanteen niteeseen, jotka sijoitettiin päärakennukseen</w:t>
      </w:r>
      <w:r>
        <w:rPr>
          <w:color w:val="6B8E23"/>
        </w:rPr>
        <w:t xml:space="preserve">.</w:t>
      </w:r>
    </w:p>
    <w:p>
      <w:r>
        <w:rPr>
          <w:b/>
        </w:rPr>
        <w:t xml:space="preserve">Kysymys 0</w:t>
      </w:r>
    </w:p>
    <w:p>
      <w:r>
        <w:t xml:space="preserve">Minä vuonna ensimmäiset tutkinnot jaettiin Notre Damessa?</w:t>
      </w:r>
    </w:p>
    <w:p>
      <w:r>
        <w:rPr>
          <w:b/>
        </w:rPr>
        <w:t xml:space="preserve">Kysymys 1</w:t>
      </w:r>
    </w:p>
    <w:p>
      <w:r>
        <w:t xml:space="preserve">Minä vuonna alkuperäinen Sorinin rakentama päärakennus korvattiin?</w:t>
      </w:r>
    </w:p>
    <w:p>
      <w:r>
        <w:rPr>
          <w:b/>
        </w:rPr>
        <w:t xml:space="preserve">Kysymys 2</w:t>
      </w:r>
    </w:p>
    <w:p>
      <w:r>
        <w:t xml:space="preserve">Kuka henkilö perusti kirjaston Notre Damessa?</w:t>
      </w:r>
    </w:p>
    <w:p>
      <w:r>
        <w:rPr>
          <w:b/>
        </w:rPr>
        <w:t xml:space="preserve">Kysymys 3</w:t>
      </w:r>
    </w:p>
    <w:p>
      <w:r>
        <w:t xml:space="preserve">Minä vuonna Notre Damen kirjasto saavutti 10 000 kirjan rajan?</w:t>
      </w:r>
    </w:p>
    <w:p>
      <w:r>
        <w:rPr>
          <w:b/>
        </w:rPr>
        <w:t xml:space="preserve">Kysymys 4</w:t>
      </w:r>
    </w:p>
    <w:p>
      <w:r>
        <w:t xml:space="preserve">Minä vuonna Notre Damen kirjasto perustettiin?</w:t>
      </w:r>
    </w:p>
    <w:p>
      <w:r>
        <w:rPr>
          <w:b/>
        </w:rPr>
        <w:t xml:space="preserve">Teksti numero 5</w:t>
      </w:r>
    </w:p>
    <w:p>
      <w:r>
        <w:t xml:space="preserve">Tämä päärakennus ja kirjastokokoelma tuhoutuivat kokonaan tulipalossa huhtikuussa </w:t>
      </w:r>
      <w:r>
        <w:rPr>
          <w:color w:val="A9A9A9"/>
        </w:rPr>
        <w:t xml:space="preserve">1879</w:t>
      </w:r>
      <w:r>
        <w:t xml:space="preserve">, ja koulu suljettiin välittömästi ja oppilaat lähetettiin kotiin. Yliopiston perustaja, Fr. Sorin ja silloinen presidentti, </w:t>
      </w:r>
      <w:r>
        <w:rPr>
          <w:color w:val="DCDCDC"/>
        </w:rPr>
        <w:t xml:space="preserve">pastori William Corby</w:t>
      </w:r>
      <w:r>
        <w:t xml:space="preserve">, suunnittelivat välittömästi sen rakennuksen uudelleenrakentamista, jossa oli toiminut lähes koko yliopisto. Rakennustyöt aloitettiin </w:t>
      </w:r>
      <w:r>
        <w:rPr>
          <w:color w:val="2F4F4F"/>
        </w:rPr>
        <w:t xml:space="preserve">17. toukokuuta</w:t>
      </w:r>
      <w:r>
        <w:t xml:space="preserve">, ja ylläpitäjän ja työläisten uskomattomalla innolla rakennus valmistui ennen syyslukukautta 1879. Myös kirjastokokoelma rakennettiin uudelleen, ja se pysyi uudessa päärakennuksessa vielä vuosia sen jälkeen. Tulipalon aikoihin avattiin musiikkisali. Se </w:t>
      </w:r>
      <w:r>
        <w:t xml:space="preserve">tunnettiin lopulta nimellä </w:t>
      </w:r>
      <w:r>
        <w:rPr>
          <w:color w:val="556B2F"/>
        </w:rPr>
        <w:t xml:space="preserve">Washington Hall</w:t>
      </w:r>
      <w:r>
        <w:t xml:space="preserve">, ja siellä järjestettiin koulun järjestämiä näytelmiä ja musiikkiesityksiä</w:t>
      </w:r>
      <w:r>
        <w:t xml:space="preserve">.</w:t>
      </w:r>
      <w:r>
        <w:t xml:space="preserve"> Vuoteen 1880 mennessä yliopistoon perustettiin tiedeohjelma, ja tiedehalli (nykyinen </w:t>
      </w:r>
      <w:r>
        <w:rPr>
          <w:color w:val="6B8E23"/>
        </w:rPr>
        <w:t xml:space="preserve">LaFortune Student Center) </w:t>
      </w:r>
      <w:r>
        <w:t xml:space="preserve">rakennettiin vuonna 1883</w:t>
      </w:r>
      <w:r>
        <w:t xml:space="preserve">.</w:t>
      </w:r>
      <w:r>
        <w:t xml:space="preserve"> Hallissa oli useita luokkahuoneita ja tiedelaboratorioita, joita tarvittiin yliopiston varhaisessa tutkimuksessa.</w:t>
      </w:r>
    </w:p>
    <w:p>
      <w:r>
        <w:rPr>
          <w:b/>
        </w:rPr>
        <w:t xml:space="preserve">Kysymys 0</w:t>
      </w:r>
    </w:p>
    <w:p>
      <w:r>
        <w:t xml:space="preserve">Minä vuonna Notre Damen päärakennus tuhoutui tulipalossa?</w:t>
      </w:r>
    </w:p>
    <w:p>
      <w:r>
        <w:rPr>
          <w:b/>
        </w:rPr>
        <w:t xml:space="preserve">Kysymys 1</w:t>
      </w:r>
    </w:p>
    <w:p>
      <w:r>
        <w:t xml:space="preserve">Kuka oli Notre Damen presidentti vuonna 1879?</w:t>
      </w:r>
    </w:p>
    <w:p>
      <w:r>
        <w:rPr>
          <w:b/>
        </w:rPr>
        <w:t xml:space="preserve">Kysymys 2</w:t>
      </w:r>
    </w:p>
    <w:p>
      <w:r>
        <w:t xml:space="preserve">Minä päivänä Notre Damen päärakennuksen jälleenrakennus aloitettiin edellisen rakennuksen vaatineen tulipalon jälkeen?</w:t>
      </w:r>
    </w:p>
    <w:p>
      <w:r>
        <w:rPr>
          <w:b/>
        </w:rPr>
        <w:t xml:space="preserve">Kysymys 3</w:t>
      </w:r>
    </w:p>
    <w:p>
      <w:r>
        <w:t xml:space="preserve">Mikä oli Notre Damen musiikkisalin nimi?</w:t>
      </w:r>
    </w:p>
    <w:p>
      <w:r>
        <w:rPr>
          <w:b/>
        </w:rPr>
        <w:t xml:space="preserve">Kysymys 4</w:t>
      </w:r>
    </w:p>
    <w:p>
      <w:r>
        <w:t xml:space="preserve">Millä nimellä Notre Damen tiedesali tuli tunnetuksi?</w:t>
      </w:r>
    </w:p>
    <w:p>
      <w:r>
        <w:rPr>
          <w:b/>
        </w:rPr>
        <w:t xml:space="preserve">Teksti numero 6</w:t>
      </w:r>
    </w:p>
    <w:p>
      <w:r>
        <w:t xml:space="preserve">Vuonna 1919 </w:t>
      </w:r>
      <w:r>
        <w:rPr>
          <w:color w:val="A9A9A9"/>
        </w:rPr>
        <w:t xml:space="preserve">isä James Burnsista </w:t>
      </w:r>
      <w:r>
        <w:t xml:space="preserve">tuli Notre Damen presidentti, ja </w:t>
      </w:r>
      <w:r>
        <w:rPr>
          <w:color w:val="DCDCDC"/>
        </w:rPr>
        <w:t xml:space="preserve">kolmessa </w:t>
      </w:r>
      <w:r>
        <w:t xml:space="preserve">vuodessa </w:t>
      </w:r>
      <w:r>
        <w:t xml:space="preserve">hän sai aikaan akateemisen vallankumouksen, joka toi koulun kansallisten standardien tasolle ottamalla käyttöön valinnaisainejärjestelmän ja siirtymällä pois yliopiston perinteisestä </w:t>
      </w:r>
      <w:r>
        <w:rPr>
          <w:color w:val="2F4F4F"/>
        </w:rPr>
        <w:t xml:space="preserve">skolastisesta ja klassisesta </w:t>
      </w:r>
      <w:r>
        <w:t xml:space="preserve">painotuksesta. Sitä vastoin jesuiittakollegat, akateemisen konservatismin linnakkeet, olivat haluttomia siirtymään valinnaisainejärjestelmään. Heidän valmistuneet oppilaat suljettiin </w:t>
      </w:r>
      <w:r>
        <w:rPr>
          <w:color w:val="556B2F"/>
        </w:rPr>
        <w:t xml:space="preserve">Harvardin oikeustieteellisestä tiedekunnasta juuri tästä </w:t>
      </w:r>
      <w:r>
        <w:t xml:space="preserve">syystä. Notre Dame jatkoi kasvuaan vuosien mittaan lisäämällä uusia korkeakouluja, ohjelmia ja urheilujoukkueita. Vuoteen 1921 mennessä, kun </w:t>
      </w:r>
      <w:r>
        <w:rPr>
          <w:color w:val="6B8E23"/>
        </w:rPr>
        <w:t xml:space="preserve">kauppakorkeakoulu lisättiin</w:t>
      </w:r>
      <w:r>
        <w:t xml:space="preserve">, Notre Dame oli kasvanut pienestä korkeakoulusta yliopistoksi, jossa oli viisi korkeakoulua ja ammatillinen oikeustieteellinen tiedekunta. Yliopisto jatkoi laajentumistaan ja lisäsi uusia asuntoloita ja rakennuksia jokaisen seuraavan presidentin myötä.</w:t>
      </w:r>
    </w:p>
    <w:p>
      <w:r>
        <w:rPr>
          <w:b/>
        </w:rPr>
        <w:t xml:space="preserve">Kysymys 0</w:t>
      </w:r>
    </w:p>
    <w:p>
      <w:r>
        <w:t xml:space="preserve">Vuonna 1919 Notre Damen uusi presidentti nimettiin, kuka se oli?</w:t>
      </w:r>
    </w:p>
    <w:p>
      <w:r>
        <w:rPr>
          <w:b/>
        </w:rPr>
        <w:t xml:space="preserve">Kysymys 1</w:t>
      </w:r>
    </w:p>
    <w:p>
      <w:r>
        <w:t xml:space="preserve">Kuinka monen vuoden aikana Notre Damessa 1900-luvun alussa toteutettu muutos kansallisiin standardeihin tapahtui?</w:t>
      </w:r>
    </w:p>
    <w:p>
      <w:r>
        <w:rPr>
          <w:b/>
        </w:rPr>
        <w:t xml:space="preserve">Kysymys 2</w:t>
      </w:r>
    </w:p>
    <w:p>
      <w:r>
        <w:t xml:space="preserve">Minkälaista koulutusta Notre Damessa edistettiin ennen kansallisten standardien omaksumista?</w:t>
      </w:r>
    </w:p>
    <w:p>
      <w:r>
        <w:rPr>
          <w:b/>
        </w:rPr>
        <w:t xml:space="preserve">Kysymys 3</w:t>
      </w:r>
    </w:p>
    <w:p>
      <w:r>
        <w:t xml:space="preserve">Jesuiittakoulussa opiskelleita on saatettu kieltää liittymästä mihinkä oikeustieteelliseen tiedekuntaan jesuiittalaitoksen opetussuunnitelmien vuoksi?</w:t>
      </w:r>
    </w:p>
    <w:p>
      <w:r>
        <w:rPr>
          <w:b/>
        </w:rPr>
        <w:t xml:space="preserve">Kysymys 4</w:t>
      </w:r>
    </w:p>
    <w:p>
      <w:r>
        <w:t xml:space="preserve">Minkä yliopiston Notre Dame lisäsi vuonna 1921?</w:t>
      </w:r>
    </w:p>
    <w:p>
      <w:r>
        <w:rPr>
          <w:b/>
        </w:rPr>
        <w:t xml:space="preserve">Teksti numero 7</w:t>
      </w:r>
    </w:p>
    <w:p>
      <w:r>
        <w:t xml:space="preserve">Yksi yliopiston kasvun tärkeimmistä liikkeellepanevista voimista oli sen jalkapallojoukkue, Notre Dame Fighting Irish. </w:t>
      </w:r>
      <w:r>
        <w:rPr>
          <w:color w:val="A9A9A9"/>
        </w:rPr>
        <w:t xml:space="preserve">Knute </w:t>
      </w:r>
      <w:r>
        <w:t xml:space="preserve">Rocknesta tuli päävalmentaja vuonna 1918. Rocknen johdolla irlantilaiset saavuttivat </w:t>
      </w:r>
      <w:r>
        <w:rPr>
          <w:color w:val="DCDCDC"/>
        </w:rPr>
        <w:t xml:space="preserve">105 </w:t>
      </w:r>
      <w:r>
        <w:t xml:space="preserve">voittoa, 12 tappiota ja viisi tasapeliä. Hänen </w:t>
      </w:r>
      <w:r>
        <w:t xml:space="preserve">13-vuotisen uransa aikana </w:t>
      </w:r>
      <w:r>
        <w:t xml:space="preserve">irlantilaiset voittivat </w:t>
      </w:r>
      <w:r>
        <w:rPr>
          <w:color w:val="556B2F"/>
        </w:rPr>
        <w:t xml:space="preserve">kolme </w:t>
      </w:r>
      <w:r>
        <w:t xml:space="preserve">kansallista mestaruutta, olivat viisi kertaa voittamattomia, voittivat Rose Bowlin vuonna </w:t>
      </w:r>
      <w:r>
        <w:rPr>
          <w:color w:val="6B8E23"/>
        </w:rPr>
        <w:t xml:space="preserve">1925 </w:t>
      </w:r>
      <w:r>
        <w:t xml:space="preserve">ja tuottivat sellaisia pelaajia kuin George Gipp ja "Four Horsemen". Knute Rocknen voittoprosentti on korkein (.881) NCAA:n I/FBS-divisioonan jalkapallohistoriassa. Rocknen hyökkäyksissä käytettiin Notre Dame Boxia ja hänen puolustuksessaan 7-2-2-suunnitelmaa. Viimeinen peli, jonka Rockne valmensi, oli 14. joulukuuta 1930, jolloin hän johti Notre Damen all-stars -ryhmää New York Giantsia vastaan New Yorkissa.</w:t>
      </w:r>
    </w:p>
    <w:p>
      <w:r>
        <w:rPr>
          <w:b/>
        </w:rPr>
        <w:t xml:space="preserve">Kysymys 0</w:t>
      </w:r>
    </w:p>
    <w:p>
      <w:r>
        <w:t xml:space="preserve">Notre Damen jalkapallojoukkue sai uuden päävalmentajan vuonna 1918, kuka se oli?</w:t>
      </w:r>
    </w:p>
    <w:p>
      <w:r>
        <w:rPr>
          <w:b/>
        </w:rPr>
        <w:t xml:space="preserve">Kysymys 1</w:t>
      </w:r>
    </w:p>
    <w:p>
      <w:r>
        <w:t xml:space="preserve">Kuinka monta voittoa Knute Rockne saavutti Notre Damen päävalmentajana?</w:t>
      </w:r>
    </w:p>
    <w:p>
      <w:r>
        <w:rPr>
          <w:b/>
        </w:rPr>
        <w:t xml:space="preserve">Kysymys 2</w:t>
      </w:r>
    </w:p>
    <w:p>
      <w:r>
        <w:t xml:space="preserve">Kuinka monta vuotta Knute Rockne oli Notre Damen päävalmentaja?</w:t>
      </w:r>
    </w:p>
    <w:p>
      <w:r>
        <w:rPr>
          <w:b/>
        </w:rPr>
        <w:t xml:space="preserve">Kysymys 3</w:t>
      </w:r>
    </w:p>
    <w:p>
      <w:r>
        <w:t xml:space="preserve">Kuinka monta kansallista mestaruutta voitettiin, kun Knute Rockne valmensi Notre Damessa?</w:t>
      </w:r>
    </w:p>
    <w:p>
      <w:r>
        <w:rPr>
          <w:b/>
        </w:rPr>
        <w:t xml:space="preserve">Kysymys 4</w:t>
      </w:r>
    </w:p>
    <w:p>
      <w:r>
        <w:t xml:space="preserve">Minä vuonna Knute Rocknen johtama joukkue voitti Rose Bowlin?</w:t>
      </w:r>
    </w:p>
    <w:p>
      <w:r>
        <w:rPr>
          <w:b/>
        </w:rPr>
        <w:t xml:space="preserve">Teksti numero 8</w:t>
      </w:r>
    </w:p>
    <w:p>
      <w:r>
        <w:t xml:space="preserve">Sen jalkapallojoukkueen menestys teki Notre Damesta tunnetun. Note Damen menestys heijasti irlantilaisamerikkalaisten ja katolilaisten nousevaa asemaa 1920-luvulla. Katolilaiset kerääntyivät joukkueen ympärille ja kuuntelivat pelejä radiosta, varsinkin kun se pudotti kouluja, jotka symboloivat </w:t>
      </w:r>
      <w:r>
        <w:t xml:space="preserve">Amerikan </w:t>
      </w:r>
      <w:r>
        <w:rPr>
          <w:color w:val="A9A9A9"/>
        </w:rPr>
        <w:t xml:space="preserve">protestanttista instituutiota </w:t>
      </w:r>
      <w:r>
        <w:t xml:space="preserve">- Harvardia, Yalea, Princetonia ja armeijaa. Tämä rooli katolisuuden korkean profiilin lippulaivana teki siitä kuitenkin helpon katolilaisvastaisuuden kohteen. Merkittävin väkivaltaisuuksista oli Notre Damen opiskelijoiden ja </w:t>
      </w:r>
      <w:r>
        <w:rPr>
          <w:color w:val="DCDCDC"/>
        </w:rPr>
        <w:t xml:space="preserve">Ku Klux Klanin </w:t>
      </w:r>
      <w:r>
        <w:t xml:space="preserve">yhteenotto </w:t>
      </w:r>
      <w:r>
        <w:t xml:space="preserve">vuonna 1924. Nativismi ja katolilaisvastaisuus, erityisesti maahanmuuttajiin kohdistettuna, olivat KKK:n retoriikan kulmakiviä, ja Notre Damea pidettiin katolisen kirkon aiheuttaman uhan symbolina. Klan päätti pitää </w:t>
      </w:r>
      <w:r>
        <w:rPr>
          <w:color w:val="2F4F4F"/>
        </w:rPr>
        <w:t xml:space="preserve">viikon mittaisen Klavern-tapahtuman </w:t>
      </w:r>
      <w:r>
        <w:rPr>
          <w:color w:val="556B2F"/>
        </w:rPr>
        <w:t xml:space="preserve">South Bendissä</w:t>
      </w:r>
      <w:r>
        <w:t xml:space="preserve">. Yhteenotot ylioppilaskunnan kanssa alkoivat 17. maaliskuuta, kun katolilaisvastaisesta vihamielisyydestä tietoiset opiskelijat estivät klaanimiehiä laskeutumasta junistaan South Bendin asemalla ja repivät KKK:n vaatteita ja regalioita. Toukokuun 19. päivänä tuhannet opiskelijat kerääntyivät keskustaan osoittamaan mieltään Klavernia vastaan, ja vain collegen presidentin </w:t>
      </w:r>
      <w:r>
        <w:rPr>
          <w:color w:val="6B8E23"/>
        </w:rPr>
        <w:t xml:space="preserve">Fr. Matthew Walshin </w:t>
      </w:r>
      <w:r>
        <w:t xml:space="preserve">saapuminen </w:t>
      </w:r>
      <w:r>
        <w:t xml:space="preserve">esti uudet yhteenotot. Seuraavana päivänä jalkapallovalmentaja Knute Rockne puhui kampuksen tilaisuudessa ja pyysi opiskelijoita tottelemaan collegen presidenttiä ja pidättäytymään uusista väkivaltaisuuksista. Muutamaa päivää myöhemmin Klavern hajosi, mutta opiskelijoiden osoittama vihamielisyys oli enne ja vaikutti osaltaan KKK:n kaatumiseen Indianassa.</w:t>
      </w:r>
    </w:p>
    <w:p>
      <w:r>
        <w:rPr>
          <w:b/>
        </w:rPr>
        <w:t xml:space="preserve">Kysymys 0</w:t>
      </w:r>
    </w:p>
    <w:p>
      <w:r>
        <w:t xml:space="preserve">Katoliset ihmiset samaistuivat Notre Dameen, minkä uskonnollisen ryhmän ihmiset kokivat Yalen edustavan?</w:t>
      </w:r>
    </w:p>
    <w:p>
      <w:r>
        <w:rPr>
          <w:b/>
        </w:rPr>
        <w:t xml:space="preserve">Kysymys 1</w:t>
      </w:r>
    </w:p>
    <w:p>
      <w:r>
        <w:t xml:space="preserve">Notre Damen opiskelijat ottivat yhteen vuonna 1924 minkä katolilaisvastaisen ryhmän kanssa?</w:t>
      </w:r>
    </w:p>
    <w:p>
      <w:r>
        <w:rPr>
          <w:b/>
        </w:rPr>
        <w:t xml:space="preserve">Kysymys 2</w:t>
      </w:r>
    </w:p>
    <w:p>
      <w:r>
        <w:t xml:space="preserve">Minkälaisen tapahtuman Klaani aikoi järjestää Notre Damessa maaliskuussa 1924?</w:t>
      </w:r>
    </w:p>
    <w:p>
      <w:r>
        <w:rPr>
          <w:b/>
        </w:rPr>
        <w:t xml:space="preserve">Kysymys 3</w:t>
      </w:r>
    </w:p>
    <w:p>
      <w:r>
        <w:t xml:space="preserve">Missä Notre Damen opiskelijat ja KKK kohtasivat?</w:t>
      </w:r>
    </w:p>
    <w:p>
      <w:r>
        <w:rPr>
          <w:b/>
        </w:rPr>
        <w:t xml:space="preserve">Kysymys 4</w:t>
      </w:r>
    </w:p>
    <w:p>
      <w:r>
        <w:t xml:space="preserve">Minkä Notre Damen yliopiston presidentin katsotaan estäneen useampia yhteenottoja opiskelijoiden ja KKK:n välillä?</w:t>
      </w:r>
    </w:p>
    <w:p>
      <w:r>
        <w:rPr>
          <w:b/>
        </w:rPr>
        <w:t xml:space="preserve">Teksti numero 9</w:t>
      </w:r>
    </w:p>
    <w:p>
      <w:r>
        <w:t xml:space="preserve">Holy Crossin </w:t>
      </w:r>
      <w:r>
        <w:rPr>
          <w:color w:val="A9A9A9"/>
        </w:rPr>
        <w:t xml:space="preserve">isä John Francis O'Hara </w:t>
      </w:r>
      <w:r>
        <w:t xml:space="preserve">valittiin varapresidentiksi vuonna 1933 ja Notre Damen presidentiksi vuonna 1934. Notre Damessa ollessaan hän toi kampukselle lukuisia pakolais-intellektuelleja; hän valitsi Frank H. Spearmanin, Jeremiah D. M. Fordin, Irvin Abellin ja Josephine Brownsonin </w:t>
      </w:r>
      <w:r>
        <w:t xml:space="preserve">vuonna </w:t>
      </w:r>
      <w:r>
        <w:rPr>
          <w:color w:val="2F4F4F"/>
        </w:rPr>
        <w:t xml:space="preserve">1883 </w:t>
      </w:r>
      <w:r>
        <w:t xml:space="preserve">perustetun </w:t>
      </w:r>
      <w:r>
        <w:rPr>
          <w:color w:val="DCDCDC"/>
        </w:rPr>
        <w:t xml:space="preserve">Laetare-mitalin </w:t>
      </w:r>
      <w:r>
        <w:t xml:space="preserve">saajiksi</w:t>
      </w:r>
      <w:r>
        <w:t xml:space="preserve">. O'Hara uskoi vahvasti, että Fighting Irish -jalkapallojoukkue voisi olla tehokas keino "tutustuttaa yleisö niihin ihanteisiin, jotka hallitsevat" Notre Damessa. Hän kirjoitti: "Notre Damen jalkapallo on hengellinen jumalanpalvelus, koska sitä pelataan </w:t>
      </w:r>
      <w:r>
        <w:rPr>
          <w:color w:val="556B2F"/>
        </w:rPr>
        <w:t xml:space="preserve">Jumalan </w:t>
      </w:r>
      <w:r>
        <w:t xml:space="preserve">ja hänen Pyhän Äitinsä </w:t>
      </w:r>
      <w:r>
        <w:t xml:space="preserve">kunniaksi ja kunniaksi.</w:t>
      </w:r>
      <w:r>
        <w:t xml:space="preserve"> Kun pyhä Paavali sanoi: 'Söittepä tai joittepa tai mitä tahansa muuta teettekin, tehkää kaikki Jumalan kunniaksi', hän sisällytti jalkapallon." Hän sanoi myös jalkapallon."</w:t>
      </w:r>
    </w:p>
    <w:p>
      <w:r>
        <w:rPr>
          <w:b/>
        </w:rPr>
        <w:t xml:space="preserve">Kysymys 0</w:t>
      </w:r>
    </w:p>
    <w:p>
      <w:r>
        <w:t xml:space="preserve">Kenestä tuli Notre Damen varapresidentti vuonna 1933?</w:t>
      </w:r>
    </w:p>
    <w:p>
      <w:r>
        <w:rPr>
          <w:b/>
        </w:rPr>
        <w:t xml:space="preserve">Kysymys 1</w:t>
      </w:r>
    </w:p>
    <w:p>
      <w:r>
        <w:t xml:space="preserve">Kuka oli Notre Damen presidentti vuonna 1934?</w:t>
      </w:r>
    </w:p>
    <w:p>
      <w:r>
        <w:rPr>
          <w:b/>
        </w:rPr>
        <w:t xml:space="preserve">Kysymys 2</w:t>
      </w:r>
    </w:p>
    <w:p>
      <w:r>
        <w:t xml:space="preserve">Minkä palkinnon Notre Dame antoi Irvin Abellille?</w:t>
      </w:r>
    </w:p>
    <w:p>
      <w:r>
        <w:rPr>
          <w:b/>
        </w:rPr>
        <w:t xml:space="preserve">Kysymys 3</w:t>
      </w:r>
    </w:p>
    <w:p>
      <w:r>
        <w:t xml:space="preserve">Minä vuonna Laetare-mitali jaettiin ensimmäisen kerran Notre Damessa?</w:t>
      </w:r>
    </w:p>
    <w:p>
      <w:r>
        <w:rPr>
          <w:b/>
        </w:rPr>
        <w:t xml:space="preserve">Kysymys 4</w:t>
      </w:r>
    </w:p>
    <w:p>
      <w:r>
        <w:t xml:space="preserve">Kenen kunniaksi isä O'Hara uskoi Notre Damen jalkapallojoukkueen pelaavan?</w:t>
      </w:r>
    </w:p>
    <w:p>
      <w:r>
        <w:rPr>
          <w:b/>
        </w:rPr>
        <w:t xml:space="preserve">Teksti numero 10</w:t>
      </w:r>
    </w:p>
    <w:p>
      <w:r>
        <w:rPr>
          <w:color w:val="A9A9A9"/>
        </w:rPr>
        <w:t xml:space="preserve">Pastori John J. Cavanaugh, C.S.C.</w:t>
      </w:r>
      <w:r>
        <w:t xml:space="preserve">, </w:t>
      </w:r>
      <w:r>
        <w:t xml:space="preserve">toimi presidenttinä vuosina 1946-1952. Cavanaugh perintö Notre Dame sodan jälkeisinä vuosina omistettiin nostaa akateemista standardeja ja muokkaamalla yliopiston hallinto sopivaksi sen laajentunut koulutustehtävä ja laajentunut opiskelijajoukko ja korostaa kehittyneiden opintojen ja tutkimuksen aikana, jolloin Notre Dame nelinkertaistui opiskelijoiden laskennan, perustutkinto-opiskelijoiden ilmoittautuminen kasvoi </w:t>
      </w:r>
      <w:r>
        <w:rPr>
          <w:color w:val="DCDCDC"/>
        </w:rPr>
        <w:t xml:space="preserve">yli puolella</w:t>
      </w:r>
      <w:r>
        <w:t xml:space="preserve">, ja jatko-opiskelijoiden ilmoittautuminen kasvoi viisinkertaiseksi. Cavanaugh perusti myös </w:t>
      </w:r>
      <w:r>
        <w:rPr>
          <w:color w:val="2F4F4F"/>
        </w:rPr>
        <w:t xml:space="preserve">Lobundin eläintutkimusinstituutin </w:t>
      </w:r>
      <w:r>
        <w:t xml:space="preserve">ja Notre Damen </w:t>
      </w:r>
      <w:r>
        <w:rPr>
          <w:color w:val="556B2F"/>
        </w:rPr>
        <w:t xml:space="preserve">keskiajan instituutin</w:t>
      </w:r>
      <w:r>
        <w:t xml:space="preserve">. </w:t>
      </w:r>
      <w:r>
        <w:t xml:space="preserve">Cavanaugh johti myös Nieuwland Science Hallin, Fisher Hallin ja Morris Innin rakentamista sekä </w:t>
      </w:r>
      <w:r>
        <w:rPr>
          <w:color w:val="6B8E23"/>
        </w:rPr>
        <w:t xml:space="preserve">vapaiden taiteiden salin </w:t>
      </w:r>
      <w:r>
        <w:t xml:space="preserve">(nykyinen O'Shaughnessy Hall) rakentamista, jonka mahdollisti I.A. O'Shaughnessyn lahjoitus, joka oli tuohon aikaan suurin koskaan amerikkalaiselle katoliselle yliopistolle tehty lahjoitus. Cavanaugh perusti yliopistoon myös neuvoa-antavien neuvostojen järjestelmän, joka jatkuu nykyäänkin ja on elintärkeä yliopiston hallinnolle ja kehitykselle.</w:t>
      </w:r>
    </w:p>
    <w:p>
      <w:r>
        <w:rPr>
          <w:b/>
        </w:rPr>
        <w:t xml:space="preserve">Kysymys 0</w:t>
      </w:r>
    </w:p>
    <w:p>
      <w:r>
        <w:t xml:space="preserve">Kuka presidentti Notre Damella oli vuonna 1947?</w:t>
      </w:r>
    </w:p>
    <w:p>
      <w:r>
        <w:rPr>
          <w:b/>
        </w:rPr>
        <w:t xml:space="preserve">Kysymys 1</w:t>
      </w:r>
    </w:p>
    <w:p>
      <w:r>
        <w:t xml:space="preserve">Kuinka paljon Notre Damen opiskelijamäärä kasvoi sen aikoihin, kun pastori Cavanaugh'sta tuli Notre Damen presidentti?</w:t>
      </w:r>
    </w:p>
    <w:p>
      <w:r>
        <w:rPr>
          <w:b/>
        </w:rPr>
        <w:t xml:space="preserve">Kysymys 2</w:t>
      </w:r>
    </w:p>
    <w:p>
      <w:r>
        <w:t xml:space="preserve">Minkä eläinten elämää käsittelevän instituutin Cavanaugh perusti Notre Damessa?</w:t>
      </w:r>
    </w:p>
    <w:p>
      <w:r>
        <w:rPr>
          <w:b/>
        </w:rPr>
        <w:t xml:space="preserve">Kysymys 3</w:t>
      </w:r>
    </w:p>
    <w:p>
      <w:r>
        <w:t xml:space="preserve">Minkä muun instituutin kuin eläimiä tutkivan instituutin Cavanugh perusti Notre Dameen?</w:t>
      </w:r>
    </w:p>
    <w:p>
      <w:r>
        <w:rPr>
          <w:b/>
        </w:rPr>
        <w:t xml:space="preserve">Kysymys 4</w:t>
      </w:r>
    </w:p>
    <w:p>
      <w:r>
        <w:t xml:space="preserve">Millä nimellä Notre Damen O'Shaughnessy Hall aiemmin tunnettiin?</w:t>
      </w:r>
    </w:p>
    <w:p>
      <w:r>
        <w:rPr>
          <w:b/>
        </w:rPr>
        <w:t xml:space="preserve">Teksti numero 11</w:t>
      </w:r>
    </w:p>
    <w:p>
      <w:r>
        <w:t xml:space="preserve">Pastori Theodore Hesburgh, C.S.C., (</w:t>
      </w:r>
      <w:r>
        <w:rPr>
          <w:color w:val="A9A9A9"/>
        </w:rPr>
        <w:t xml:space="preserve">1917-2015) toimi </w:t>
      </w:r>
      <w:r>
        <w:t xml:space="preserve">presidenttinä 35 vuotta (</w:t>
      </w:r>
      <w:r>
        <w:rPr>
          <w:color w:val="DCDCDC"/>
        </w:rPr>
        <w:t xml:space="preserve">1952-87)</w:t>
      </w:r>
      <w:r>
        <w:t xml:space="preserve">, jotka olivat täynnä dramaattisia muutoksia. Tuona aikana </w:t>
      </w:r>
      <w:r>
        <w:t xml:space="preserve">vuotuinen toimintabudjetti kasvoi </w:t>
      </w:r>
      <w:r>
        <w:rPr>
          <w:color w:val="2F4F4F"/>
        </w:rPr>
        <w:t xml:space="preserve">18-kertaiseksi </w:t>
      </w:r>
      <w:r>
        <w:t xml:space="preserve">9,7 miljoonasta dollarista 176,6 miljoonaan dollariin, lahjoitus 40-kertaiseksi </w:t>
      </w:r>
      <w:r>
        <w:rPr>
          <w:color w:val="556B2F"/>
        </w:rPr>
        <w:t xml:space="preserve">9 miljoonasta dollarista </w:t>
      </w:r>
      <w:r>
        <w:t xml:space="preserve">350 miljoonaan dollariin ja tutkimusrahoitus 20-kertaiseksi 735 000 dollarista 15 miljoonaan dollariin. Opiskelijoiden määrä lähes kaksinkertaistui 4 979:stä 9 600:aan, tiedekunnan määrä yli kaksinkertaistui 389:stä </w:t>
      </w:r>
      <w:r>
        <w:rPr>
          <w:color w:val="6B8E23"/>
        </w:rPr>
        <w:t xml:space="preserve">950:een </w:t>
      </w:r>
      <w:r>
        <w:t xml:space="preserve">ja vuosittain myönnettävät tutkinnot kaksinkertaistuivat 1 212:sta 2 500:aan</w:t>
      </w:r>
      <w:r>
        <w:t xml:space="preserve">.</w:t>
      </w:r>
    </w:p>
    <w:p>
      <w:r>
        <w:rPr>
          <w:b/>
        </w:rPr>
        <w:t xml:space="preserve">Kysymys 0</w:t>
      </w:r>
    </w:p>
    <w:p>
      <w:r>
        <w:t xml:space="preserve">Mikä oli Theodore Hesburghin elinikä?</w:t>
      </w:r>
    </w:p>
    <w:p>
      <w:r>
        <w:rPr>
          <w:b/>
        </w:rPr>
        <w:t xml:space="preserve">Kysymys 1</w:t>
      </w:r>
    </w:p>
    <w:p>
      <w:r>
        <w:t xml:space="preserve">Minä vuosina Theodor Hesburgh oli Notre Damen presidentti?</w:t>
      </w:r>
    </w:p>
    <w:p>
      <w:r>
        <w:rPr>
          <w:b/>
        </w:rPr>
        <w:t xml:space="preserve">Kysymys 2</w:t>
      </w:r>
    </w:p>
    <w:p>
      <w:r>
        <w:t xml:space="preserve">Kuinka paljon toimintabudjetti kasvoi sinä aikana, kun Hesburgh oli Notre Damen presidenttinä?</w:t>
      </w:r>
    </w:p>
    <w:p>
      <w:r>
        <w:rPr>
          <w:b/>
        </w:rPr>
        <w:t xml:space="preserve">Kysymys 3</w:t>
      </w:r>
    </w:p>
    <w:p>
      <w:r>
        <w:t xml:space="preserve">Mikä oli Notre Damen lahjoitusvarallisuuden suuruus, kun Theodore Hesburghista tuli presidentti?</w:t>
      </w:r>
    </w:p>
    <w:p>
      <w:r>
        <w:rPr>
          <w:b/>
        </w:rPr>
        <w:t xml:space="preserve">Kysymys 4</w:t>
      </w:r>
    </w:p>
    <w:p>
      <w:r>
        <w:t xml:space="preserve">Kuinka monta tiedekunnan jäsentä oli Notre Damessa, kun Hesburgh jätti presidentin tehtävät?</w:t>
      </w:r>
    </w:p>
    <w:p>
      <w:r>
        <w:rPr>
          <w:b/>
        </w:rPr>
        <w:t xml:space="preserve">Teksti numero 12</w:t>
      </w:r>
    </w:p>
    <w:p>
      <w:r>
        <w:t xml:space="preserve">Hesburghin katsotaan myös muuttaneen Notre Damen ilmettä tekemällä siitä </w:t>
      </w:r>
      <w:r>
        <w:t xml:space="preserve">yhteiskoulun. 1960-luvun puolivälissä Notre Dame ja </w:t>
      </w:r>
      <w:r>
        <w:rPr>
          <w:color w:val="DCDCDC"/>
        </w:rPr>
        <w:t xml:space="preserve">Saint Mary's College </w:t>
      </w:r>
      <w:r>
        <w:t xml:space="preserve">kehittivät yhteisvaihto-ohjelman, jossa useat sadat opiskelijat osallistuivat kursseille, joita ei tarjottu heidän kotioppilaitoksessaan, ja tämä järjestely lisäsi perustutkintoa suorittavia naisia kampukselle, jolla oli jo muutama nainen tutkijakouluissa. Laajan keskustelun jälkeen yhdistyminen St. Mary'sin kanssa hylättiin pääasiassa tiedekunnan pätevyys- ja palkkaerojen vuoksi. "Amerikkalaisessa yliopisto-opetuksessa", selitti Notre Damen </w:t>
      </w:r>
      <w:r>
        <w:rPr>
          <w:color w:val="2F4F4F"/>
        </w:rPr>
        <w:t xml:space="preserve">dekaani </w:t>
      </w:r>
      <w:r>
        <w:t xml:space="preserve">Charles E. Sheedy, C.S.C., </w:t>
      </w:r>
      <w:r>
        <w:t xml:space="preserve">"tiettyjä ominaisuuksia, joita aiemmin pidettiin edullisina ja kadehdittavina, pidetään nykyään anakronistisina ja sopimattomina..... Tässä monimuotoisuuden ympäristössä sukupuolten yhdentyminen on normaali ja odotettu piirre, joka korvaa separatismin." </w:t>
      </w:r>
      <w:r>
        <w:t xml:space="preserve">Thomas Blantz, C.S.C., Notre Damen </w:t>
      </w:r>
      <w:r>
        <w:rPr>
          <w:color w:val="556B2F"/>
        </w:rPr>
        <w:t xml:space="preserve">opiskelija-asioiden varajohtaja</w:t>
      </w:r>
      <w:r>
        <w:t xml:space="preserve">, lisäsi, että koedukaatio "avasi aivan toisenlaisen joukon erittäin älykkäitä opiskelijoita". Kaksi miesten asuntolaa muutettiin ensimmäisenä vuonna vasta hyväksyttyjä naisopiskelijoita varten, ja kaksi muuta muutettiin seuraavana lukuvuonna. Vuonna 1971 </w:t>
      </w:r>
      <w:r>
        <w:t xml:space="preserve">Mary Ann Proctorista tuli ensimmäinen naisopiskelija; hän siirtyi St. Mary's Collegesta</w:t>
      </w:r>
      <w:r>
        <w:rPr>
          <w:color w:val="6B8E23"/>
        </w:rPr>
        <w:t xml:space="preserve">.</w:t>
      </w:r>
      <w:r>
        <w:t xml:space="preserve"> Vuonna 1972 ensimmäisenä naisena valmistui Angela Sienko, joka suoritti markkinoinnin kandidaatin tutkinnon.</w:t>
      </w:r>
    </w:p>
    <w:p>
      <w:r>
        <w:rPr>
          <w:b/>
        </w:rPr>
        <w:t xml:space="preserve">Kysymys 0</w:t>
      </w:r>
    </w:p>
    <w:p>
      <w:r>
        <w:t xml:space="preserve">Minkälaisen oppilaitoksen luomisesta Notre Dameen Hesburghille annetaan tunnustusta?</w:t>
      </w:r>
    </w:p>
    <w:p>
      <w:r>
        <w:rPr>
          <w:b/>
        </w:rPr>
        <w:t xml:space="preserve">Kysymys 1</w:t>
      </w:r>
    </w:p>
    <w:p>
      <w:r>
        <w:t xml:space="preserve">Minkä instituutin kanssa Notre Dame sopi vaihto-ohjelmasta 1960-luvulla?</w:t>
      </w:r>
    </w:p>
    <w:p>
      <w:r>
        <w:rPr>
          <w:b/>
        </w:rPr>
        <w:t xml:space="preserve">Kysymys 2</w:t>
      </w:r>
    </w:p>
    <w:p>
      <w:r>
        <w:t xml:space="preserve">Mikä rooli Charles Sheedyllä oli Notre Damessa?</w:t>
      </w:r>
    </w:p>
    <w:p>
      <w:r>
        <w:rPr>
          <w:b/>
        </w:rPr>
        <w:t xml:space="preserve">Kysymys 3</w:t>
      </w:r>
    </w:p>
    <w:p>
      <w:r>
        <w:t xml:space="preserve">Mikä titteli Thomas Blantzilla oli Notre Damessa?</w:t>
      </w:r>
    </w:p>
    <w:p>
      <w:r>
        <w:rPr>
          <w:b/>
        </w:rPr>
        <w:t xml:space="preserve">Kysymys 4</w:t>
      </w:r>
    </w:p>
    <w:p>
      <w:r>
        <w:t xml:space="preserve">Minä vuonna Notre Damessa oli ensimmäinen naispuolinen opiskelija?</w:t>
      </w:r>
    </w:p>
    <w:p>
      <w:r>
        <w:rPr>
          <w:b/>
        </w:rPr>
        <w:t xml:space="preserve">Teksti numero 13</w:t>
      </w:r>
    </w:p>
    <w:p>
      <w:r>
        <w:t xml:space="preserve">Koulun maine, tiedekunta ja resurssit kasvoivat nopeasti </w:t>
      </w:r>
      <w:r>
        <w:t xml:space="preserve">Edward Malloyn, C.S.C.:n, 18-vuotisen puheenjohtajakauden aikana (</w:t>
      </w:r>
      <w:r>
        <w:rPr>
          <w:color w:val="A9A9A9"/>
        </w:rPr>
        <w:t xml:space="preserve">1987-2005)</w:t>
      </w:r>
      <w:r>
        <w:t xml:space="preserve">. </w:t>
      </w:r>
      <w:r>
        <w:t xml:space="preserve">Hän lisäsi tiedekuntaa yli </w:t>
      </w:r>
      <w:r>
        <w:rPr>
          <w:color w:val="DCDCDC"/>
        </w:rPr>
        <w:t xml:space="preserve">500 </w:t>
      </w:r>
      <w:r>
        <w:t xml:space="preserve">professorilla; opiskelijoiden akateeminen laatu on parantunut huomattavasti, ja keskimääräinen SAT-pistemäärä on noussut </w:t>
      </w:r>
      <w:r>
        <w:rPr>
          <w:color w:val="2F4F4F"/>
        </w:rPr>
        <w:t xml:space="preserve">1240:stä </w:t>
      </w:r>
      <w:r>
        <w:t xml:space="preserve">1360:een; vähemmistöopiskelijoiden määrä on yli kaksinkertaistunut; lahjoitusvarallisuus kasvoi </w:t>
      </w:r>
      <w:r>
        <w:rPr>
          <w:color w:val="556B2F"/>
        </w:rPr>
        <w:t xml:space="preserve">350 miljoonasta dollarista </w:t>
      </w:r>
      <w:r>
        <w:t xml:space="preserve">yli 3 miljardiin dollariin; vuotuinen toimintabudjetti nousi 177 miljoonasta dollarista yli 650 miljoonaan dollariin ja vuotuinen tutkimusrahoitus 15 miljoonasta dollarista </w:t>
      </w:r>
      <w:r>
        <w:rPr>
          <w:color w:val="6B8E23"/>
        </w:rPr>
        <w:t xml:space="preserve">yli 70 miljoonaan dollariin</w:t>
      </w:r>
      <w:r>
        <w:t xml:space="preserve">. Notre Damen viimeisimmässä[milloin?] pääomakampanjassa kerättiin 1,1 miljardia dollaria, mikä ylitti reilusti 767 miljoonan dollarin tavoitteen ja on suurin katolisen korkeakoulutuksen historiassa.</w:t>
      </w:r>
    </w:p>
    <w:p>
      <w:r>
        <w:rPr>
          <w:b/>
        </w:rPr>
        <w:t xml:space="preserve">Kysymys 0</w:t>
      </w:r>
    </w:p>
    <w:p>
      <w:r>
        <w:t xml:space="preserve">Minä vuosina Edward Malloy oli Notre Damen presidentti?</w:t>
      </w:r>
    </w:p>
    <w:p>
      <w:r>
        <w:rPr>
          <w:b/>
        </w:rPr>
        <w:t xml:space="preserve">Kysymys 1</w:t>
      </w:r>
    </w:p>
    <w:p>
      <w:r>
        <w:t xml:space="preserve">Kuinka paljon professoreiden määrä Notre Damessa kasvoi Malloyn aikana?</w:t>
      </w:r>
    </w:p>
    <w:p>
      <w:r>
        <w:rPr>
          <w:b/>
        </w:rPr>
        <w:t xml:space="preserve">Kysymys 2</w:t>
      </w:r>
    </w:p>
    <w:p>
      <w:r>
        <w:t xml:space="preserve">Mikä oli Notre Damen keskimääräinen SAT-pistemäärä, kun Edward Malloysta tuli presidentti?</w:t>
      </w:r>
    </w:p>
    <w:p>
      <w:r>
        <w:rPr>
          <w:b/>
        </w:rPr>
        <w:t xml:space="preserve">Kysymys 3</w:t>
      </w:r>
    </w:p>
    <w:p>
      <w:r>
        <w:t xml:space="preserve">Kun Malloysta tuli Notre Damen presidentti, mikä oli lahjoitusrahaston koko?</w:t>
      </w:r>
    </w:p>
    <w:p>
      <w:r>
        <w:rPr>
          <w:b/>
        </w:rPr>
        <w:t xml:space="preserve">Kysymys 4</w:t>
      </w:r>
    </w:p>
    <w:p>
      <w:r>
        <w:t xml:space="preserve">Kun Malloy pääsi presidenttikautensa loppuun, kuinka paljon vuotuista tutkimusrahoitusta Notre Damella oli?</w:t>
      </w:r>
    </w:p>
    <w:p>
      <w:r>
        <w:rPr>
          <w:b/>
        </w:rPr>
        <w:t xml:space="preserve">Teksti numero 14</w:t>
      </w:r>
    </w:p>
    <w:p>
      <w:r>
        <w:t xml:space="preserve">Vuodesta 2005 lähtien </w:t>
      </w:r>
      <w:r>
        <w:t xml:space="preserve">Notre Damea on johtanut John I. Jenkins, C.S.C., joka on </w:t>
      </w:r>
      <w:r>
        <w:t xml:space="preserve">yliopiston </w:t>
      </w:r>
      <w:r>
        <w:rPr>
          <w:color w:val="DCDCDC"/>
        </w:rPr>
        <w:t xml:space="preserve">17. </w:t>
      </w:r>
      <w:r>
        <w:t xml:space="preserve">presidentti</w:t>
      </w:r>
      <w:r>
        <w:rPr>
          <w:color w:val="A9A9A9"/>
        </w:rPr>
        <w:t xml:space="preserve">.</w:t>
      </w:r>
      <w:r>
        <w:t xml:space="preserve"> Jenkins otti </w:t>
      </w:r>
      <w:r>
        <w:rPr>
          <w:color w:val="2F4F4F"/>
        </w:rPr>
        <w:t xml:space="preserve">Malloyn </w:t>
      </w:r>
      <w:r>
        <w:t xml:space="preserve">paikan vastaan </w:t>
      </w:r>
      <w:r>
        <w:t xml:space="preserve">1. heinäkuuta 2005. Virkaanastujaispuheessaan Jenkins kuvaili tavoitteitaan tehdä yliopistosta johtava eettisyyttä tunnustava tutkimus ja rakentaa yhteyttä uskon ja opintojen välille. Hänen toimikautensa aikana Notre Dame on kasvattanut lahjoitusvarallisuuttaan, laajentanut opiskelijakuntaansa ja toteuttanut kampuksella monia rakennushankkeita, kuten </w:t>
      </w:r>
      <w:r>
        <w:rPr>
          <w:color w:val="556B2F"/>
        </w:rPr>
        <w:t xml:space="preserve">Compton Family Ice Arenan</w:t>
      </w:r>
      <w:r>
        <w:t xml:space="preserve">, uuden arkkitehtuurihallin, lisää asuntoloita ja Campus Crossroadsin, joka on </w:t>
      </w:r>
      <w:r>
        <w:rPr>
          <w:color w:val="6B8E23"/>
        </w:rPr>
        <w:t xml:space="preserve">400 miljoonan dollarin arvoinen </w:t>
      </w:r>
      <w:r>
        <w:t xml:space="preserve">parannus ja laajennus Notre Dame Stadiumille.</w:t>
      </w:r>
    </w:p>
    <w:p>
      <w:r>
        <w:rPr>
          <w:b/>
        </w:rPr>
        <w:t xml:space="preserve">Kysymys 0</w:t>
      </w:r>
    </w:p>
    <w:p>
      <w:r>
        <w:t xml:space="preserve">Milloin John Jenkinsistä tuli Notre Damen presidentti?</w:t>
      </w:r>
    </w:p>
    <w:p>
      <w:r>
        <w:rPr>
          <w:b/>
        </w:rPr>
        <w:t xml:space="preserve">Kysymys 1</w:t>
      </w:r>
    </w:p>
    <w:p>
      <w:r>
        <w:t xml:space="preserve">Mitä tulee Notre Damen presidenttien määrään, missä John Jenkins on listalla?</w:t>
      </w:r>
    </w:p>
    <w:p>
      <w:r>
        <w:rPr>
          <w:b/>
        </w:rPr>
        <w:t xml:space="preserve">Kysymys 2</w:t>
      </w:r>
    </w:p>
    <w:p>
      <w:r>
        <w:t xml:space="preserve">Kuka oli Notre Damen presidentti ennen John Jenkinsiä?</w:t>
      </w:r>
    </w:p>
    <w:p>
      <w:r>
        <w:rPr>
          <w:b/>
        </w:rPr>
        <w:t xml:space="preserve">Kysymys 3</w:t>
      </w:r>
    </w:p>
    <w:p>
      <w:r>
        <w:t xml:space="preserve">Mikä areena rakennettiin Jenkinsin johdolla Notre Damessa?</w:t>
      </w:r>
    </w:p>
    <w:p>
      <w:r>
        <w:rPr>
          <w:b/>
        </w:rPr>
        <w:t xml:space="preserve">Kysymys 4</w:t>
      </w:r>
    </w:p>
    <w:p>
      <w:r>
        <w:t xml:space="preserve">Kuinka paljon rahaa käytettiin Notre Damen stadionin parantamiseen John Jenkinsin aikana?</w:t>
      </w:r>
    </w:p>
    <w:p>
      <w:r>
        <w:rPr>
          <w:b/>
        </w:rPr>
        <w:t xml:space="preserve">Teksti numero 15</w:t>
      </w:r>
    </w:p>
    <w:p>
      <w:r>
        <w:t xml:space="preserve">Katolisen identiteetin vuoksi kampuksella on useita uskonnollisia rakennuksia. Old College -rakennuksesta on tullut toinen kampuksen kahdesta seminaarista, joita </w:t>
      </w:r>
      <w:r>
        <w:rPr>
          <w:color w:val="A9A9A9"/>
        </w:rPr>
        <w:t xml:space="preserve">Pyhän Ristin seurakunta </w:t>
      </w:r>
      <w:r>
        <w:t xml:space="preserve">ylläpitää</w:t>
      </w:r>
      <w:r>
        <w:t xml:space="preserve">. </w:t>
      </w:r>
      <w:r>
        <w:t xml:space="preserve">Nykyinen </w:t>
      </w:r>
      <w:r>
        <w:rPr>
          <w:color w:val="DCDCDC"/>
        </w:rPr>
        <w:t xml:space="preserve">Pyhän sydämen basilika sijaitsee </w:t>
      </w:r>
      <w:r>
        <w:t xml:space="preserve">isä Sorinin alkuperäisen kirkon paikalla, josta tuli liian pieni kasvavalle collegelle. Se on </w:t>
      </w:r>
      <w:r>
        <w:t xml:space="preserve">rakennettu </w:t>
      </w:r>
      <w:r>
        <w:rPr>
          <w:color w:val="2F4F4F"/>
        </w:rPr>
        <w:t xml:space="preserve">ranskalaiseen </w:t>
      </w:r>
      <w:r>
        <w:t xml:space="preserve">herännäistyyliin, ja sitä koristavat suoraan Ranskasta tuodut lasimaalaukset</w:t>
      </w:r>
      <w:r>
        <w:t xml:space="preserve">.</w:t>
      </w:r>
      <w:r>
        <w:t xml:space="preserve"> Sisätilat on maalannut </w:t>
      </w:r>
      <w:r>
        <w:rPr>
          <w:color w:val="556B2F"/>
        </w:rPr>
        <w:t xml:space="preserve">Luigi Gregori</w:t>
      </w:r>
      <w:r>
        <w:t xml:space="preserve">, italialainen taidemaalari, jonka Fr. Sorin kutsui residenssitaiteilijaksi</w:t>
      </w:r>
      <w:r>
        <w:t xml:space="preserve">.</w:t>
      </w:r>
      <w:r>
        <w:t xml:space="preserve"> Basilikassa on myös kellotorni, jossa on kellonsoitto. Kirkon sisällä on myös Ivan Mestrovicin veistoksia. Vuonna </w:t>
      </w:r>
      <w:r>
        <w:rPr>
          <w:color w:val="6B8E23"/>
        </w:rPr>
        <w:t xml:space="preserve">1896 </w:t>
      </w:r>
      <w:r>
        <w:t xml:space="preserve">rakennettu Lourdesin Neitsyt Marian luola </w:t>
      </w:r>
      <w:r>
        <w:t xml:space="preserve">on kopio Ranskan Lourdesissa sijaitsevasta alkuperäisestä luolista.</w:t>
      </w:r>
      <w:r>
        <w:t xml:space="preserve"> Se on erittäin suosittu rukous- ja meditaatiopaikka opiskelijoiden ja entisten opiskelijoiden keskuudessa, ja sitä pidetään yhtenä kampuksen rakastetuimmista paikoista.</w:t>
      </w:r>
    </w:p>
    <w:p>
      <w:r>
        <w:rPr>
          <w:b/>
        </w:rPr>
        <w:t xml:space="preserve">Kysymys 0</w:t>
      </w:r>
    </w:p>
    <w:p>
      <w:r>
        <w:t xml:space="preserve">Mikä seurakunta vastaa Notre Damen vanhasta kollegiosta?</w:t>
      </w:r>
    </w:p>
    <w:p>
      <w:r>
        <w:rPr>
          <w:b/>
        </w:rPr>
        <w:t xml:space="preserve">Kysymys 1</w:t>
      </w:r>
    </w:p>
    <w:p>
      <w:r>
        <w:t xml:space="preserve">Mikä rakennus sijaitsee Notre Damen isä Sorinin alkuperäisen kirkon paikalla?</w:t>
      </w:r>
    </w:p>
    <w:p>
      <w:r>
        <w:rPr>
          <w:b/>
        </w:rPr>
        <w:t xml:space="preserve">Kysymys 2</w:t>
      </w:r>
    </w:p>
    <w:p>
      <w:r>
        <w:t xml:space="preserve">Millä arkkitehtonisella tyylillä Notre Damen Pyhän sydämen basilika on rakennettu?</w:t>
      </w:r>
    </w:p>
    <w:p>
      <w:r>
        <w:rPr>
          <w:b/>
        </w:rPr>
        <w:t xml:space="preserve">Kysymys 3</w:t>
      </w:r>
    </w:p>
    <w:p>
      <w:r>
        <w:t xml:space="preserve">Kuka maalasi Notre Damen Pyhän sydämen basilikan sisätilat?</w:t>
      </w:r>
    </w:p>
    <w:p>
      <w:r>
        <w:rPr>
          <w:b/>
        </w:rPr>
        <w:t xml:space="preserve">Kysymys 4</w:t>
      </w:r>
    </w:p>
    <w:p>
      <w:r>
        <w:t xml:space="preserve">Minä vuonna Notre Damen Lourdesin rouvan luola rakennettiin?</w:t>
      </w:r>
    </w:p>
    <w:p>
      <w:r>
        <w:rPr>
          <w:b/>
        </w:rPr>
        <w:t xml:space="preserve">Teksti numero 16</w:t>
      </w:r>
    </w:p>
    <w:p>
      <w:r>
        <w:t xml:space="preserve">Science Hall rakennettiin vuonna 1883 </w:t>
      </w:r>
      <w:r>
        <w:rPr>
          <w:color w:val="A9A9A9"/>
        </w:rPr>
        <w:t xml:space="preserve">Fr. Zahmin </w:t>
      </w:r>
      <w:r>
        <w:t xml:space="preserve">johdolla</w:t>
      </w:r>
      <w:r>
        <w:t xml:space="preserve">, mutta vuonna </w:t>
      </w:r>
      <w:r>
        <w:rPr>
          <w:color w:val="DCDCDC"/>
        </w:rPr>
        <w:t xml:space="preserve">1950 </w:t>
      </w:r>
      <w:r>
        <w:t xml:space="preserve">se muutettiin opiskelijoiden yhdistysrakennukseksi ja nimettiin LaFortune Centeriksi </w:t>
      </w:r>
      <w:r>
        <w:rPr>
          <w:color w:val="2F4F4F"/>
        </w:rPr>
        <w:t xml:space="preserve">Joseph LaFortunen</w:t>
      </w:r>
      <w:r>
        <w:t xml:space="preserve">, Tulsasta, Oklahomasta kotoisin olleen öljyalan johtajan </w:t>
      </w:r>
      <w:r>
        <w:t xml:space="preserve">mukaan. Se </w:t>
      </w:r>
      <w:r>
        <w:t xml:space="preserve">tunnetaan yleisesti nimellä "LaFortune" tai "LaFun", ja se on nelikerroksinen </w:t>
      </w:r>
      <w:r>
        <w:rPr>
          <w:color w:val="556B2F"/>
        </w:rPr>
        <w:t xml:space="preserve">83 000 neliömetrin </w:t>
      </w:r>
      <w:r>
        <w:t xml:space="preserve">rakennus</w:t>
      </w:r>
      <w:r>
        <w:t xml:space="preserve">, joka tarjoaa Notre Damen yhteisölle kohtaamispaikan sosiaaliseen, virkistys-, kulttuuri- ja koulutustoimintaan. LaFortune työllistää 35 osa-aikaista opiskelijahenkilökuntaa ja 29 kokoaikaista muuta kuin opiskelijahenkilökuntaa, ja sen vuosibudjetti on </w:t>
      </w:r>
      <w:r>
        <w:rPr>
          <w:color w:val="6B8E23"/>
        </w:rPr>
        <w:t xml:space="preserve">1,2 miljoonaa dollaria</w:t>
      </w:r>
      <w:r>
        <w:t xml:space="preserve">. Monet opiskelija-asioiden toimiston (Office of Student Affairs) liiketoiminnot, palvelut ja osastot löytyvät sen sisältä. Rakennuksessa toimii myös kansallisten ravintolaketjujen ravintoloita.</w:t>
      </w:r>
    </w:p>
    <w:p>
      <w:r>
        <w:rPr>
          <w:b/>
        </w:rPr>
        <w:t xml:space="preserve">Kysymys 0</w:t>
      </w:r>
    </w:p>
    <w:p>
      <w:r>
        <w:t xml:space="preserve">Kuka valvoi tiedesalin perustamista Notre Damessa vuonna 1883?</w:t>
      </w:r>
    </w:p>
    <w:p>
      <w:r>
        <w:rPr>
          <w:b/>
        </w:rPr>
        <w:t xml:space="preserve">Kysymys 1</w:t>
      </w:r>
    </w:p>
    <w:p>
      <w:r>
        <w:t xml:space="preserve">Minä vuonna Notre Damen ylioppilaskunnan rakennus nimettiin uudelleen LaFortune Centeriksi?</w:t>
      </w:r>
    </w:p>
    <w:p>
      <w:r>
        <w:rPr>
          <w:b/>
        </w:rPr>
        <w:t xml:space="preserve">Kysymys 2</w:t>
      </w:r>
    </w:p>
    <w:p>
      <w:r>
        <w:t xml:space="preserve">Minkä henkilön mukaan LaFortune Center Notre Dame nimettiin?</w:t>
      </w:r>
    </w:p>
    <w:p>
      <w:r>
        <w:rPr>
          <w:b/>
        </w:rPr>
        <w:t xml:space="preserve">Kysymys 3</w:t>
      </w:r>
    </w:p>
    <w:p>
      <w:r>
        <w:t xml:space="preserve">Kuinka suuri Notre Damen LaFortune Center on neliömetreinä?</w:t>
      </w:r>
    </w:p>
    <w:p>
      <w:r>
        <w:rPr>
          <w:b/>
        </w:rPr>
        <w:t xml:space="preserve">Kysymys 4</w:t>
      </w:r>
    </w:p>
    <w:p>
      <w:r>
        <w:t xml:space="preserve">Mikä on Notre Damen LaFortune Centerin vuosibudjetti?</w:t>
      </w:r>
    </w:p>
    <w:p>
      <w:r>
        <w:rPr>
          <w:b/>
        </w:rPr>
        <w:t xml:space="preserve">Teksti numero 17</w:t>
      </w:r>
    </w:p>
    <w:p>
      <w:r>
        <w:t xml:space="preserve">Yliopiston fyysinen laitos on kasvanut huomattavasti sen vanhimpien rakennusten rakentamisen jälkeen. Vuosien varrella </w:t>
      </w:r>
      <w:r>
        <w:t xml:space="preserve">on rakennettu </w:t>
      </w:r>
      <w:r>
        <w:rPr>
          <w:color w:val="A9A9A9"/>
        </w:rPr>
        <w:t xml:space="preserve">29 </w:t>
      </w:r>
      <w:r>
        <w:t xml:space="preserve">asuntolaa opiskelijoiden majoittamista varten, ja jokaiseen on rakennettu oma kappeli. Monia akateemisia rakennuksia on lisätty, ja lisäksi on perustettu kirjastojärjestelmä, joista merkittävin on </w:t>
      </w:r>
      <w:r>
        <w:t xml:space="preserve">vuonna 1963 rakennettu </w:t>
      </w:r>
      <w:r>
        <w:rPr>
          <w:color w:val="DCDCDC"/>
        </w:rPr>
        <w:t xml:space="preserve">Theodore Hesburgh Library, </w:t>
      </w:r>
      <w:r>
        <w:t xml:space="preserve">jossa on nykyään </w:t>
      </w:r>
      <w:r>
        <w:rPr>
          <w:color w:val="2F4F4F"/>
        </w:rPr>
        <w:t xml:space="preserve">lähes neljä miljoonaa </w:t>
      </w:r>
      <w:r>
        <w:t xml:space="preserve">kirjaa. Vuodesta 2004 lähtien on lisätty useita rakennuksia, kuten DeBartolo Performing Arts Center, Guglielmino Complex ja Jordan Hall of Science. Lisäksi uusi miesten asuntola, </w:t>
      </w:r>
      <w:r>
        <w:rPr>
          <w:color w:val="556B2F"/>
        </w:rPr>
        <w:t xml:space="preserve">Duncan Hall, </w:t>
      </w:r>
      <w:r>
        <w:t xml:space="preserve">aloitti toimintansa 8. maaliskuuta 2007, ja se alkoi ottaa asukkaita syyslukukaudeksi 2008.</w:t>
      </w:r>
      <w:r>
        <w:t xml:space="preserve"> Ryan Hall valmistui, ja siellä aloitti opiskelevien naisten asuminen syksyllä 2009. Hiljattain valmistui myös uusi insinöörirakennus, Stinson-Remick Hall, uusi yhdistelmä Center for Social Concerns/Institute for Church Life -rakennus, Geddes Hall, ja lakitieteellisen tiedekunnan lisäosa. Lisäksi uusi jääkiekkoareena avattiin syksyllä 2011. Stayer Center for Executive Education, jossa toimii Mendoza College of Business Executive Education -osasto, avattiin maaliskuussa 2013 aivan Mendoza College of Business -rakennuksen eteläpuolella. Pitkän urheiluperinteensä vuoksi yliopistolla on myös monia urheilulle omistettuja rakennuksia. Tunnetuin niistä on Notre Dame Stadium, Fighting Irish -jalkapallojoukkueen koti; sitä on kunnostettu useita kertoja, ja nykyään sinne mahtuu yli 80 000 ihmistä. Merkittäviin tapahtumapaikkoihin kuuluvat myös Edmund P. Joyce Center, jossa on koripallo- ja lentopallohalleja, ja Compton Family Ice Arena, joka on jääkiekolle omistettu kahden kaukalon laitos. Lisäksi on monia ulkokenttiä, kuten </w:t>
      </w:r>
      <w:r>
        <w:rPr>
          <w:color w:val="6B8E23"/>
        </w:rPr>
        <w:t xml:space="preserve">Frank Eck Stadium </w:t>
      </w:r>
      <w:r>
        <w:t xml:space="preserve">baseballille.</w:t>
      </w:r>
    </w:p>
    <w:p>
      <w:r>
        <w:rPr>
          <w:b/>
        </w:rPr>
        <w:t xml:space="preserve">Kysymys 0</w:t>
      </w:r>
    </w:p>
    <w:p>
      <w:r>
        <w:t xml:space="preserve">Kuinka monta opiskelijoiden asuntolaa Notre Damessa on?</w:t>
      </w:r>
    </w:p>
    <w:p>
      <w:r>
        <w:rPr>
          <w:b/>
        </w:rPr>
        <w:t xml:space="preserve">Kysymys 1</w:t>
      </w:r>
    </w:p>
    <w:p>
      <w:r>
        <w:t xml:space="preserve">Mikä kirjasto rakennettiin Notre Damessa vuonna 1963?</w:t>
      </w:r>
    </w:p>
    <w:p>
      <w:r>
        <w:rPr>
          <w:b/>
        </w:rPr>
        <w:t xml:space="preserve">Kysymys 2</w:t>
      </w:r>
    </w:p>
    <w:p>
      <w:r>
        <w:t xml:space="preserve">Kuinka monta kirjaa Theodore Hesburghin kirjastossa on?</w:t>
      </w:r>
    </w:p>
    <w:p>
      <w:r>
        <w:rPr>
          <w:b/>
        </w:rPr>
        <w:t xml:space="preserve">Kysymys 3</w:t>
      </w:r>
    </w:p>
    <w:p>
      <w:r>
        <w:t xml:space="preserve">Minkä salin rakentaminen alkoi 8. maaliskuuta 2007 Notre Damessa?</w:t>
      </w:r>
    </w:p>
    <w:p>
      <w:r>
        <w:rPr>
          <w:b/>
        </w:rPr>
        <w:t xml:space="preserve">Kysymys 4</w:t>
      </w:r>
    </w:p>
    <w:p>
      <w:r>
        <w:t xml:space="preserve">Mikä baseball-stadion löytyy Notre Damesta?</w:t>
      </w:r>
    </w:p>
    <w:p>
      <w:r>
        <w:rPr>
          <w:b/>
        </w:rPr>
        <w:t xml:space="preserve">Teksti numero 18</w:t>
      </w:r>
    </w:p>
    <w:p>
      <w:r>
        <w:t xml:space="preserve">Notre Damen yliopisto on ottanut kestävän kehityksen johtoaseman olennaiseksi osaksi tehtäväänsä ja perusti </w:t>
      </w:r>
      <w:r>
        <w:rPr>
          <w:color w:val="A9A9A9"/>
        </w:rPr>
        <w:t xml:space="preserve">vuonna</w:t>
      </w:r>
      <w:r>
        <w:t xml:space="preserve"> 2008 kestävän kehityksen toimiston</w:t>
      </w:r>
      <w:r>
        <w:t xml:space="preserve">, jonka tehtävänä on saavuttaa useita tavoitteita sähköntuotannon, suunnittelun ja rakentamisen, jätteiden vähentämisen, hankintojen, ruokapalvelujen, kuljetusten ja veden alalla.Vuoteen 2012 mennessä[päivitys] neljä rakennushanketta oli pyrkimässä LEED-sertifioinnin piiriin ja kolme oli pyrkimässä LEED Silver -standardin mukaiseen sertifiointiin. Notre Damen ruokapalvelut hankkivat </w:t>
      </w:r>
      <w:r>
        <w:rPr>
          <w:color w:val="DCDCDC"/>
        </w:rPr>
        <w:t xml:space="preserve">40 prosenttia </w:t>
      </w:r>
      <w:r>
        <w:t xml:space="preserve">ruoasta paikallisesti ja tarjoavat kestävästi pyydettyjä mereneläviä sekä monia luomu-, reilun kaupan ja vegaanivaihtoehtoja. </w:t>
      </w:r>
      <w:r>
        <w:rPr>
          <w:color w:val="2F4F4F"/>
        </w:rPr>
        <w:t xml:space="preserve">Sustainable Endowments Institute</w:t>
      </w:r>
      <w:r>
        <w:t xml:space="preserve">'s College Sustainability Report Card 2010 -raportissa Notre Damen yliopisto sai arvosanan "B". </w:t>
      </w:r>
      <w:r>
        <w:t xml:space="preserve">Yliopistossa toimii myös </w:t>
      </w:r>
      <w:r>
        <w:rPr>
          <w:color w:val="556B2F"/>
        </w:rPr>
        <w:t xml:space="preserve">Kroc Institute for International Peace Studies</w:t>
      </w:r>
      <w:r>
        <w:t xml:space="preserve">. Isä Gustavo Gutierrez, vapautuksen teologian perustaja, on nykyisin tiedekunnan jäsen.</w:t>
      </w:r>
    </w:p>
    <w:p>
      <w:r>
        <w:rPr>
          <w:b/>
        </w:rPr>
        <w:t xml:space="preserve">Kysymys 0</w:t>
      </w:r>
    </w:p>
    <w:p>
      <w:r>
        <w:t xml:space="preserve">Minä vuonna Notre Dame perusti kestävän kehityksen toimiston?</w:t>
      </w:r>
    </w:p>
    <w:p>
      <w:r>
        <w:rPr>
          <w:b/>
        </w:rPr>
        <w:t xml:space="preserve">Kysymys 1</w:t>
      </w:r>
    </w:p>
    <w:p>
      <w:r>
        <w:t xml:space="preserve">Kuinka suuri osa Notre Damen tarjoilemasta ruoasta on paikallisesti tuotettua?</w:t>
      </w:r>
    </w:p>
    <w:p>
      <w:r>
        <w:rPr>
          <w:b/>
        </w:rPr>
        <w:t xml:space="preserve">Kysymys 2</w:t>
      </w:r>
    </w:p>
    <w:p>
      <w:r>
        <w:t xml:space="preserve">Miltä taholta Notre Dame sai "B" arvosanan kestävän kehityksen käytännöistään?</w:t>
      </w:r>
    </w:p>
    <w:p>
      <w:r>
        <w:rPr>
          <w:b/>
        </w:rPr>
        <w:t xml:space="preserve">Kysymys 3</w:t>
      </w:r>
    </w:p>
    <w:p>
      <w:r>
        <w:t xml:space="preserve">Gustavo Gutierrez on minkä instituutin opettajakunta?</w:t>
      </w:r>
    </w:p>
    <w:p>
      <w:r>
        <w:rPr>
          <w:b/>
        </w:rPr>
        <w:t xml:space="preserve">Teksti numero 19</w:t>
      </w:r>
    </w:p>
    <w:p>
      <w:r>
        <w:t xml:space="preserve">Yliopisto omistaa useita keskuksia eri puolilla maailmaa, joita käytetään kansainväliseen opiskeluun ja tutkimukseen, ulkomaisiin konferensseihin ja alumnitukeen. Yliopistolla on ollut toimipiste Lontoossa, Englannissa, vuodesta </w:t>
      </w:r>
      <w:r>
        <w:rPr>
          <w:color w:val="A9A9A9"/>
        </w:rPr>
        <w:t xml:space="preserve">1968 </w:t>
      </w:r>
      <w:r>
        <w:t xml:space="preserve">lähtien</w:t>
      </w:r>
      <w:r>
        <w:t xml:space="preserve">. </w:t>
      </w:r>
      <w:r>
        <w:t xml:space="preserve">Vuodesta 1998 </w:t>
      </w:r>
      <w:r>
        <w:t xml:space="preserve">Lontoon keskus on toiminut entisessä United University Clubissa osoitteessa </w:t>
      </w:r>
      <w:r>
        <w:rPr>
          <w:color w:val="2F4F4F"/>
        </w:rPr>
        <w:t xml:space="preserve">1 Suffolk Street Trafalgar Squarella</w:t>
      </w:r>
      <w:r>
        <w:t xml:space="preserve">. Keskus antaa taide- ja kirjallisuuskollegiolle, kauppakorkeakoululle, tiedekorkeakoululle, insinööritieteiden korkeakoululle ja oikeustieteelliselle korkeakoululle mahdollisuuden kehittää omia ohjelmiaan Lontoossa sekä järjestää konferensseja ja symposiumeja. Muita </w:t>
      </w:r>
      <w:r>
        <w:rPr>
          <w:color w:val="556B2F"/>
        </w:rPr>
        <w:t xml:space="preserve">Global Gateways -portaita on </w:t>
      </w:r>
      <w:r>
        <w:t xml:space="preserve">Pekingissä, Chicagossa, Dublinissa, Jerusalemissa ja Roomassa.</w:t>
      </w:r>
    </w:p>
    <w:p>
      <w:r>
        <w:rPr>
          <w:b/>
        </w:rPr>
        <w:t xml:space="preserve">Kysymys 0</w:t>
      </w:r>
    </w:p>
    <w:p>
      <w:r>
        <w:t xml:space="preserve">Minä vuonna Notre Damella oli ensimmäinen laitos Englannissa?</w:t>
      </w:r>
    </w:p>
    <w:p>
      <w:r>
        <w:rPr>
          <w:b/>
        </w:rPr>
        <w:t xml:space="preserve">Kysymys 1</w:t>
      </w:r>
    </w:p>
    <w:p>
      <w:r>
        <w:t xml:space="preserve">Missä Notre Damen ylläpitämä London Center sijaitsee?</w:t>
      </w:r>
    </w:p>
    <w:p>
      <w:r>
        <w:rPr>
          <w:b/>
        </w:rPr>
        <w:t xml:space="preserve">Kysymys 2</w:t>
      </w:r>
    </w:p>
    <w:p>
      <w:r>
        <w:t xml:space="preserve">Notre Damella on keskus Pekingissä, miksi sitä kutsutaan?</w:t>
      </w:r>
    </w:p>
    <w:p>
      <w:r>
        <w:rPr>
          <w:b/>
        </w:rPr>
        <w:t xml:space="preserve">Kysymys 3</w:t>
      </w:r>
    </w:p>
    <w:p>
      <w:r>
        <w:t xml:space="preserve">Minä vuonna Suffolk Streetillä alkoi sijaita Notre Damen laitos?</w:t>
      </w:r>
    </w:p>
    <w:p>
      <w:r>
        <w:rPr>
          <w:b/>
        </w:rPr>
        <w:t xml:space="preserve">Teksti numero 20</w:t>
      </w:r>
    </w:p>
    <w:p>
      <w:r>
        <w:rPr>
          <w:color w:val="A9A9A9"/>
        </w:rPr>
        <w:t xml:space="preserve">College of Arts and Letters </w:t>
      </w:r>
      <w:r>
        <w:t xml:space="preserve">perustettiin yliopiston ensimmäiseksi korkeakouluksi vuonna </w:t>
      </w:r>
      <w:r>
        <w:rPr>
          <w:color w:val="DCDCDC"/>
        </w:rPr>
        <w:t xml:space="preserve">1842</w:t>
      </w:r>
      <w:r>
        <w:t xml:space="preserve">, ja ensimmäiset tutkinnot annettiin vuonna </w:t>
      </w:r>
      <w:r>
        <w:rPr>
          <w:color w:val="2F4F4F"/>
        </w:rPr>
        <w:t xml:space="preserve">1849</w:t>
      </w:r>
      <w:r>
        <w:t xml:space="preserve">. </w:t>
      </w:r>
      <w:r>
        <w:t xml:space="preserve">Yliopiston ensimmäinen akateeminen opinto-ohjelma mukaili </w:t>
      </w:r>
      <w:r>
        <w:rPr>
          <w:color w:val="556B2F"/>
        </w:rPr>
        <w:t xml:space="preserve">Saint Louisin </w:t>
      </w:r>
      <w:r>
        <w:t xml:space="preserve">yliopiston jesuiittojen Ratio Studiorumia</w:t>
      </w:r>
      <w:r>
        <w:t xml:space="preserve">. </w:t>
      </w:r>
      <w:r>
        <w:t xml:space="preserve">Nykyään O'Shaughnessy Hallissa sijaitsevaan collegeen kuuluu 20 osastoa kuvataiteiden, humanististen ja yhteiskuntatieteiden aloilta, ja se myöntää kandidaatin tutkintoja </w:t>
      </w:r>
      <w:r>
        <w:rPr>
          <w:color w:val="6B8E23"/>
        </w:rPr>
        <w:t xml:space="preserve">33 </w:t>
      </w:r>
      <w:r>
        <w:t xml:space="preserve">pääaineessa, mikä tekee siitä yliopiston suurimman collegen. Collegessa opiskelee noin 2 500 opiskelijaa ja 750 valmistunutta.</w:t>
      </w:r>
    </w:p>
    <w:p>
      <w:r>
        <w:rPr>
          <w:b/>
        </w:rPr>
        <w:t xml:space="preserve">Kysymys 0</w:t>
      </w:r>
    </w:p>
    <w:p>
      <w:r>
        <w:t xml:space="preserve">Mikä oli Notre Damen ensimmäinen college?</w:t>
      </w:r>
    </w:p>
    <w:p>
      <w:r>
        <w:rPr>
          <w:b/>
        </w:rPr>
        <w:t xml:space="preserve">Kysymys 1</w:t>
      </w:r>
    </w:p>
    <w:p>
      <w:r>
        <w:t xml:space="preserve">Minä vuonna Notre Damen College of Arts and Letters perustettiin?</w:t>
      </w:r>
    </w:p>
    <w:p>
      <w:r>
        <w:rPr>
          <w:b/>
        </w:rPr>
        <w:t xml:space="preserve">Kysymys 2</w:t>
      </w:r>
    </w:p>
    <w:p>
      <w:r>
        <w:t xml:space="preserve">Minä vuonna Notre Damen College of Arts and Letters myönsi ensimmäisen tutkintonsa?</w:t>
      </w:r>
    </w:p>
    <w:p>
      <w:r>
        <w:rPr>
          <w:b/>
        </w:rPr>
        <w:t xml:space="preserve">Kysymys 3</w:t>
      </w:r>
    </w:p>
    <w:p>
      <w:r>
        <w:t xml:space="preserve">Mihin yliopistoon Notre Dame perusti opetussuunnitelmansa?</w:t>
      </w:r>
    </w:p>
    <w:p>
      <w:r>
        <w:rPr>
          <w:b/>
        </w:rPr>
        <w:t xml:space="preserve">Kysymys 4</w:t>
      </w:r>
    </w:p>
    <w:p>
      <w:r>
        <w:t xml:space="preserve">Kuinka monta BA-opintolinjaa Notre Damen College of Arts and Letters tarjoaa?</w:t>
      </w:r>
    </w:p>
    <w:p>
      <w:r>
        <w:rPr>
          <w:b/>
        </w:rPr>
        <w:t xml:space="preserve">Teksti numero 21</w:t>
      </w:r>
    </w:p>
    <w:p>
      <w:r>
        <w:t xml:space="preserve">College of Science perustettiin yliopistoon vuonna </w:t>
      </w:r>
      <w:r>
        <w:rPr>
          <w:color w:val="A9A9A9"/>
        </w:rPr>
        <w:t xml:space="preserve">1865, </w:t>
      </w:r>
      <w:r>
        <w:t xml:space="preserve">ja sen perusti presidentti </w:t>
      </w:r>
      <w:r>
        <w:rPr>
          <w:color w:val="DCDCDC"/>
        </w:rPr>
        <w:t xml:space="preserve">isä Patrick Dillon</w:t>
      </w:r>
      <w:r>
        <w:t xml:space="preserve">. </w:t>
      </w:r>
      <w:r>
        <w:t xml:space="preserve">Dillonin tieteelliset kurssit olivat </w:t>
      </w:r>
      <w:r>
        <w:rPr>
          <w:color w:val="2F4F4F"/>
        </w:rPr>
        <w:t xml:space="preserve">kuusivuotisia</w:t>
      </w:r>
      <w:r>
        <w:t xml:space="preserve">, mukaan lukien korkeamman tason matematiikan kurssit</w:t>
      </w:r>
      <w:r>
        <w:t xml:space="preserve">.</w:t>
      </w:r>
      <w:r>
        <w:t xml:space="preserve"> Nykyään hiljattain rakennetussa </w:t>
      </w:r>
      <w:r>
        <w:rPr>
          <w:color w:val="556B2F"/>
        </w:rPr>
        <w:t xml:space="preserve">Jordan Hall of Science </w:t>
      </w:r>
      <w:r>
        <w:t xml:space="preserve">-rakennuksessa sijaitsevaan collegeen </w:t>
      </w:r>
      <w:r>
        <w:t xml:space="preserve">kuuluu </w:t>
      </w:r>
      <w:r>
        <w:rPr>
          <w:color w:val="6B8E23"/>
        </w:rPr>
        <w:t xml:space="preserve">yli 1 200 </w:t>
      </w:r>
      <w:r>
        <w:t xml:space="preserve">opiskelijaa kuudella osastolla - biologia, kemia, matematiikka, fysiikka, ammattiin valmistavat opinnot sekä sovellettu ja laskennallinen matematiikka ja tilastotiede (ACMS) - joista jokainen myöntää luonnontieteiden kandidaatin tutkinnon. Yliopiston tilastojen mukaan sen luonnontieteiden esiammattiohjelmalla on yksi Yhdysvaltojen korkeimmista lääketieteelliseen tiedekuntaan pääsevien opiskelijoiden hyväksymisprosentista.</w:t>
      </w:r>
    </w:p>
    <w:p>
      <w:r>
        <w:rPr>
          <w:b/>
        </w:rPr>
        <w:t xml:space="preserve">Kysymys 0</w:t>
      </w:r>
    </w:p>
    <w:p>
      <w:r>
        <w:t xml:space="preserve">Kuka Notre Damen presidentti perusti tiedekorkeakoulun?</w:t>
      </w:r>
    </w:p>
    <w:p>
      <w:r>
        <w:rPr>
          <w:b/>
        </w:rPr>
        <w:t xml:space="preserve">Kysymys 1</w:t>
      </w:r>
    </w:p>
    <w:p>
      <w:r>
        <w:t xml:space="preserve">Minä vuonna Notre Damen tiedekorkeakoulu perustettiin?</w:t>
      </w:r>
    </w:p>
    <w:p>
      <w:r>
        <w:rPr>
          <w:b/>
        </w:rPr>
        <w:t xml:space="preserve">Kysymys 2</w:t>
      </w:r>
    </w:p>
    <w:p>
      <w:r>
        <w:t xml:space="preserve">Kuinka monta vuotta oli Patrick Dillonin johtama tieteellinen kurssi Notre Damessa?</w:t>
      </w:r>
    </w:p>
    <w:p>
      <w:r>
        <w:rPr>
          <w:b/>
        </w:rPr>
        <w:t xml:space="preserve">Kysymys 3</w:t>
      </w:r>
    </w:p>
    <w:p>
      <w:r>
        <w:t xml:space="preserve">Missä Notre Damen salissa sijaitsee nykyinen College of Science?</w:t>
      </w:r>
    </w:p>
    <w:p>
      <w:r>
        <w:rPr>
          <w:b/>
        </w:rPr>
        <w:t xml:space="preserve">Kysymys 4</w:t>
      </w:r>
    </w:p>
    <w:p>
      <w:r>
        <w:t xml:space="preserve">Kuinka monta opiskelijaa opiskelee nykyään Notre Damen tiedekorkeakoulussa?</w:t>
      </w:r>
    </w:p>
    <w:p>
      <w:r>
        <w:rPr>
          <w:b/>
        </w:rPr>
        <w:t xml:space="preserve">Teksti numero 22</w:t>
      </w:r>
    </w:p>
    <w:p>
      <w:r>
        <w:rPr>
          <w:color w:val="A9A9A9"/>
        </w:rPr>
        <w:t xml:space="preserve">Arkkitehtuurikoulu </w:t>
      </w:r>
      <w:r>
        <w:t xml:space="preserve">perustettiin vuonna 1899, vaikka yliopisto myönsi arkkitehtuurin tutkintoja ensimmäisen kerran vuonna 1898. Nykyään </w:t>
      </w:r>
      <w:r>
        <w:rPr>
          <w:color w:val="DCDCDC"/>
        </w:rPr>
        <w:t xml:space="preserve">Bond Hallissa</w:t>
      </w:r>
      <w:r>
        <w:t xml:space="preserve"> sijaitseva koulu </w:t>
      </w:r>
      <w:r>
        <w:t xml:space="preserve">tarjoaa </w:t>
      </w:r>
      <w:r>
        <w:rPr>
          <w:color w:val="2F4F4F"/>
        </w:rPr>
        <w:t xml:space="preserve">viisivuotisen </w:t>
      </w:r>
      <w:r>
        <w:t xml:space="preserve">perustutkinto-ohjelman, joka johtaa arkkitehtuurin kandidaatin tutkintoon. Kaikki perustutkinto-opiskelijat opiskelevat ohjelman kolmannen vuoden </w:t>
      </w:r>
      <w:r>
        <w:rPr>
          <w:color w:val="556B2F"/>
        </w:rPr>
        <w:t xml:space="preserve">Roomassa</w:t>
      </w:r>
      <w:r>
        <w:t xml:space="preserve">. Yliopisto on maailmanlaajuisesti tunnettu Notre Dame School of Architecture -tiedekunnastaan, jossa opetetaan (premodernistista) perinteistä ja klassista arkkitehtuuria ja kaupunkisuunnittelua (esim. uuden urbanismin ja uuden klassisen arkkitehtuurin periaatteita noudattaen). Se myös myöntää vuosittain arvostetun </w:t>
      </w:r>
      <w:r>
        <w:rPr>
          <w:color w:val="6B8E23"/>
        </w:rPr>
        <w:t xml:space="preserve">Driehaus-arkkitehtuuripalkinnon</w:t>
      </w:r>
      <w:r>
        <w:t xml:space="preserve">.</w:t>
      </w:r>
    </w:p>
    <w:p>
      <w:r>
        <w:rPr>
          <w:b/>
        </w:rPr>
        <w:t xml:space="preserve">Kysymys 0</w:t>
      </w:r>
    </w:p>
    <w:p>
      <w:r>
        <w:t xml:space="preserve">Vuonna 1899 Notre Dame perusti minkä collegen?</w:t>
      </w:r>
    </w:p>
    <w:p>
      <w:r>
        <w:rPr>
          <w:b/>
        </w:rPr>
        <w:t xml:space="preserve">Kysymys 1</w:t>
      </w:r>
    </w:p>
    <w:p>
      <w:r>
        <w:t xml:space="preserve">Missä rakennuksessa Notre Damen nykyinen arkkitehtuurikoulu sijaitsee?</w:t>
      </w:r>
    </w:p>
    <w:p>
      <w:r>
        <w:rPr>
          <w:b/>
        </w:rPr>
        <w:t xml:space="preserve">Kysymys 2</w:t>
      </w:r>
    </w:p>
    <w:p>
      <w:r>
        <w:t xml:space="preserve">Kuinka pitkä on Notre Damen arkkitehtuurikoulun opintojakso?</w:t>
      </w:r>
    </w:p>
    <w:p>
      <w:r>
        <w:rPr>
          <w:b/>
        </w:rPr>
        <w:t xml:space="preserve">Kysymys 3</w:t>
      </w:r>
    </w:p>
    <w:p>
      <w:r>
        <w:t xml:space="preserve">Missä Notre Damen arkkitehtuurikoulun opiskelijat viettävät 3. vuotensa?</w:t>
      </w:r>
    </w:p>
    <w:p>
      <w:r>
        <w:rPr>
          <w:b/>
        </w:rPr>
        <w:t xml:space="preserve">Kysymys 4</w:t>
      </w:r>
    </w:p>
    <w:p>
      <w:r>
        <w:t xml:space="preserve">Minkä arvostetun palkinnon Notre Damen arkkitehtuurikoulu jakaa?</w:t>
      </w:r>
    </w:p>
    <w:p>
      <w:r>
        <w:rPr>
          <w:b/>
        </w:rPr>
        <w:t xml:space="preserve">Teksti numero 23</w:t>
      </w:r>
    </w:p>
    <w:p>
      <w:r>
        <w:t xml:space="preserve">Insinööritieteiden korkeakoulu perustettiin vuonna </w:t>
      </w:r>
      <w:r>
        <w:rPr>
          <w:color w:val="A9A9A9"/>
        </w:rPr>
        <w:t xml:space="preserve">1920, mutta jo </w:t>
      </w:r>
      <w:r>
        <w:rPr>
          <w:color w:val="2F4F4F"/>
        </w:rPr>
        <w:t xml:space="preserve">1870-luvulta </w:t>
      </w:r>
      <w:r>
        <w:t xml:space="preserve">lähtien </w:t>
      </w:r>
      <w:r>
        <w:t xml:space="preserve">rakennus- ja konetekniikan kurssit olivat osa </w:t>
      </w:r>
      <w:r>
        <w:rPr>
          <w:color w:val="DCDCDC"/>
        </w:rPr>
        <w:t xml:space="preserve">tiedekorkeakoulua</w:t>
      </w:r>
      <w:r>
        <w:t xml:space="preserve">. </w:t>
      </w:r>
      <w:r>
        <w:t xml:space="preserve">Nykyään Fitzpatrick, Cushing ja Stinson-Remick Halls of Engineering -rakennuksissa sijaitsevaan korkeakouluun kuuluu </w:t>
      </w:r>
      <w:r>
        <w:rPr>
          <w:color w:val="556B2F"/>
        </w:rPr>
        <w:t xml:space="preserve">viisi </w:t>
      </w:r>
      <w:r>
        <w:t xml:space="preserve">osastoa - ilmailu- ja avaruustekniikka ja konetekniikka, kemiallinen ja biomolekyylitekniikka, rakennustekniikka ja geologiset tieteet, tietojenkäsittelytiede ja -tekniikka sekä sähkötekniikka - ja </w:t>
      </w:r>
      <w:r>
        <w:t xml:space="preserve">tarjolla on </w:t>
      </w:r>
      <w:r>
        <w:rPr>
          <w:color w:val="6B8E23"/>
        </w:rPr>
        <w:t xml:space="preserve">kahdeksan kandidaatin </w:t>
      </w:r>
      <w:r>
        <w:t xml:space="preserve">tutkintoa. Lisäksi korkeakoulu tarjoaa viisivuotisia kaksoistutkinto-ohjelmia taide- ja kirjallisuustieteiden korkeakoulun (Colleges of Arts and Letters) ja kauppatieteiden korkeakoulun (Colleges of Business) kanssa, jotka myöntävät ylimääräisiä kandidaatin ja kauppatieteiden maisterin tutkintoja (Master of Business Administration, MBA).</w:t>
      </w:r>
    </w:p>
    <w:p>
      <w:r>
        <w:rPr>
          <w:b/>
        </w:rPr>
        <w:t xml:space="preserve">Kysymys 0</w:t>
      </w:r>
    </w:p>
    <w:p>
      <w:r>
        <w:t xml:space="preserve">Minä vuonna Notre Damen insinööritieteiden korkeakoulu perustettiin?</w:t>
      </w:r>
    </w:p>
    <w:p>
      <w:r>
        <w:rPr>
          <w:b/>
        </w:rPr>
        <w:t xml:space="preserve">Kysymys 1</w:t>
      </w:r>
    </w:p>
    <w:p>
      <w:r>
        <w:t xml:space="preserve">Ennen Insinööritieteiden korkeakoulun perustamista samanlaisia tutkimuksia tehtiin missä Notre Damen korkeakoulussa?</w:t>
      </w:r>
    </w:p>
    <w:p>
      <w:r>
        <w:rPr>
          <w:b/>
        </w:rPr>
        <w:t xml:space="preserve">Kysymys 2</w:t>
      </w:r>
    </w:p>
    <w:p>
      <w:r>
        <w:t xml:space="preserve">Kuinka monta osastoa on Stinson-Remick Hall of Engineeringissä?</w:t>
      </w:r>
    </w:p>
    <w:p>
      <w:r>
        <w:rPr>
          <w:b/>
        </w:rPr>
        <w:t xml:space="preserve">Kysymys 3</w:t>
      </w:r>
    </w:p>
    <w:p>
      <w:r>
        <w:t xml:space="preserve">Kuinka monta BS-tason tutkintoa Notre Damen insinööritieteiden korkeakoulussa on tarjolla?</w:t>
      </w:r>
    </w:p>
    <w:p>
      <w:r>
        <w:rPr>
          <w:b/>
        </w:rPr>
        <w:t xml:space="preserve">Kysymys 4</w:t>
      </w:r>
    </w:p>
    <w:p>
      <w:r>
        <w:t xml:space="preserve">Mihin aikaan Notre Damen tiedekorkeakoulu alkoi tarjota rakennustekniikan kursseja?</w:t>
      </w:r>
    </w:p>
    <w:p>
      <w:r>
        <w:rPr>
          <w:b/>
        </w:rPr>
        <w:t xml:space="preserve">Tekstin numero 24</w:t>
      </w:r>
    </w:p>
    <w:p>
      <w:r>
        <w:t xml:space="preserve">Kaikki Notre Damen perustutkinto-opiskelijat kuuluvat johonkin </w:t>
      </w:r>
      <w:r>
        <w:t xml:space="preserve">koulun </w:t>
      </w:r>
      <w:r>
        <w:rPr>
          <w:color w:val="A9A9A9"/>
        </w:rPr>
        <w:t xml:space="preserve">viidestä </w:t>
      </w:r>
      <w:r>
        <w:t xml:space="preserve">perustutkintokollegiosta tai ovat First Year of Studies -ohjelmassa. </w:t>
      </w:r>
      <w:r>
        <w:rPr>
          <w:color w:val="DCDCDC"/>
        </w:rPr>
        <w:t xml:space="preserve">First Year of Studies -ohjelma </w:t>
      </w:r>
      <w:r>
        <w:t xml:space="preserve">perustettiin vuonna 1962 ohjaamaan uusia opiskelijoita heidän ensimmäisenä opiskeluvuotenaan ennen kuin he ovat ilmoittaneet pääaineensa. Jokaiselle opiskelijalle annetaan ohjelman akateeminen neuvonantaja, joka auttaa heitä valitsemaan kursseja, jotka antavat heille mahdollisuuden tutustua mihin tahansa pääaineeseen, josta he ovat kiinnostuneita. Ohjelmaan kuuluu myös </w:t>
      </w:r>
      <w:r>
        <w:rPr>
          <w:color w:val="2F4F4F"/>
        </w:rPr>
        <w:t xml:space="preserve">oppimisresurssikeskus</w:t>
      </w:r>
      <w:r>
        <w:t xml:space="preserve">, joka tarjoaa ajankäytön hallintaa, yhteisöllistä oppimista ja aineopetusta. </w:t>
      </w:r>
      <w:r>
        <w:rPr>
          <w:color w:val="556B2F"/>
        </w:rPr>
        <w:t xml:space="preserve">U.S. News &amp; World Report </w:t>
      </w:r>
      <w:r>
        <w:t xml:space="preserve">on aiemmin todennut tämän ohjelman </w:t>
      </w:r>
      <w:r>
        <w:t xml:space="preserve">erinomaiseksi.</w:t>
      </w:r>
    </w:p>
    <w:p>
      <w:r>
        <w:rPr>
          <w:b/>
        </w:rPr>
        <w:t xml:space="preserve">Kysymys 0</w:t>
      </w:r>
    </w:p>
    <w:p>
      <w:r>
        <w:t xml:space="preserve">Kuinka monta korkeakoulua opiskelijoille on Notre Damessa?</w:t>
      </w:r>
    </w:p>
    <w:p>
      <w:r>
        <w:rPr>
          <w:b/>
        </w:rPr>
        <w:t xml:space="preserve">Kysymys 1</w:t>
      </w:r>
    </w:p>
    <w:p>
      <w:r>
        <w:t xml:space="preserve">Mikä perustettiin Notre Damessa vuonna 1962 ensimmäisen vuoden opiskelijoiden auttamiseksi?</w:t>
      </w:r>
    </w:p>
    <w:p>
      <w:r>
        <w:rPr>
          <w:b/>
        </w:rPr>
        <w:t xml:space="preserve">Kysymys 2</w:t>
      </w:r>
    </w:p>
    <w:p>
      <w:r>
        <w:t xml:space="preserve">Mikä taho auttaa Notre Damen uusia opiskelijoita ajankäytön hallinnassa?</w:t>
      </w:r>
    </w:p>
    <w:p>
      <w:r>
        <w:rPr>
          <w:b/>
        </w:rPr>
        <w:t xml:space="preserve">Kysymys 3</w:t>
      </w:r>
    </w:p>
    <w:p>
      <w:r>
        <w:t xml:space="preserve">Mikä järjestö julisti Notre Damen ensimmäisen opiskeluvuoden ohjelman "erinomaiseksi"?"</w:t>
      </w:r>
    </w:p>
    <w:p>
      <w:r>
        <w:rPr>
          <w:b/>
        </w:rPr>
        <w:t xml:space="preserve">Teksti numero 25</w:t>
      </w:r>
    </w:p>
    <w:p>
      <w:r>
        <w:t xml:space="preserve">Yliopisto tarjosi ensimmäisen kerran jatkotutkintoja, taiteen maisterin (MA) muodossa, </w:t>
      </w:r>
      <w:r>
        <w:t xml:space="preserve">lukuvuonna </w:t>
      </w:r>
      <w:r>
        <w:rPr>
          <w:color w:val="A9A9A9"/>
        </w:rPr>
        <w:t xml:space="preserve">1854-1855.</w:t>
      </w:r>
      <w:r>
        <w:t xml:space="preserve"> Ohjelma laajeni kattamaan oikeustieteen maisterin (LL.M.) ja rakennustekniikan maisterin tutkinnot kasvun alkuvaiheessa, ennen kuin kehitettiin muodollinen jatkokoulutuskoulutus, jossa tutkielmaa ei vaadittu tutkintojen saamiseksi. Tämä muuttui vuonna </w:t>
      </w:r>
      <w:r>
        <w:rPr>
          <w:color w:val="DCDCDC"/>
        </w:rPr>
        <w:t xml:space="preserve">1924</w:t>
      </w:r>
      <w:r>
        <w:t xml:space="preserve">, jolloin jatkotutkinnoille kehitettiin viralliset vaatimukset, mukaan lukien tohtorin tutkinnon (PhD) tarjoaminen. Nykyään jokainen viidestä korkeakoulusta tarjoaa jatkokoulutusta. Useimmat College of Arts and Lettersin osastot tarjoavat tohtoriohjelmia, ja </w:t>
      </w:r>
      <w:r>
        <w:t xml:space="preserve">lisäksi on olemassa </w:t>
      </w:r>
      <w:r>
        <w:t xml:space="preserve">ammattimainen </w:t>
      </w:r>
      <w:r>
        <w:rPr>
          <w:color w:val="2F4F4F"/>
        </w:rPr>
        <w:t xml:space="preserve">Master of Divinity </w:t>
      </w:r>
      <w:r>
        <w:t xml:space="preserve">(</w:t>
      </w:r>
      <w:r>
        <w:rPr>
          <w:color w:val="2F4F4F"/>
        </w:rPr>
        <w:t xml:space="preserve">M</w:t>
      </w:r>
      <w:r>
        <w:t xml:space="preserve">.Div.) -ohjelma</w:t>
      </w:r>
      <w:r>
        <w:t xml:space="preserve">.</w:t>
      </w:r>
      <w:r>
        <w:t xml:space="preserve"> Kaikki tiedekorkeakoulun osastot tarjoavat tohtoriohjelmia, lukuun ottamatta </w:t>
      </w:r>
      <w:r>
        <w:rPr>
          <w:color w:val="556B2F"/>
        </w:rPr>
        <w:t xml:space="preserve">ammatillisia opintoja edeltävien opintojen osastoa</w:t>
      </w:r>
      <w:r>
        <w:t xml:space="preserve">. Arkkitehtuurikorkeakoulu tarjoaa arkkitehtuurin maisterin tutkintoa, ja insinööritieteiden korkeakoulun kaikki osastot tarjoavat tohtoriohjelmia. College of Business tarjoaa useita ammatillisia ohjelmia, kuten MBA- ja Master of Science in Accountancy -ohjelmia. College of College of Business and Development tarjoaa myös Chicagossa ja Cincinnatissa tilat Executive MBA -ohjelmalleen. Lisäksi </w:t>
      </w:r>
      <w:r>
        <w:rPr>
          <w:color w:val="6B8E23"/>
        </w:rPr>
        <w:t xml:space="preserve">Alliance for Catholic Education </w:t>
      </w:r>
      <w:r>
        <w:t xml:space="preserve">-ohjelma tarjoaa kasvatustieteen maisteriohjelman, jossa opiskelijat opiskelevat yliopistossa kesän aikana ja opettavat katolisissa peruskouluissa, keskikouluissa ja lukioissa eri puolilla Etelä-Yhdysvaltoja kahden lukuvuoden ajan.</w:t>
      </w:r>
    </w:p>
    <w:p>
      <w:r>
        <w:rPr>
          <w:b/>
        </w:rPr>
        <w:t xml:space="preserve">Kysymys 0</w:t>
      </w:r>
    </w:p>
    <w:p>
      <w:r>
        <w:t xml:space="preserve">Minä vuonna Notre Damessa tarjottiin ensimmäistä kertaa Master of Arts -kurssia?</w:t>
      </w:r>
    </w:p>
    <w:p>
      <w:r>
        <w:rPr>
          <w:b/>
        </w:rPr>
        <w:t xml:space="preserve">Kysymys 1</w:t>
      </w:r>
    </w:p>
    <w:p>
      <w:r>
        <w:t xml:space="preserve">Tohtorin tutkintojen myöntäminen tapahtui ensimmäisen kerran minä vuonna Notre Damessa?</w:t>
      </w:r>
    </w:p>
    <w:p>
      <w:r>
        <w:rPr>
          <w:b/>
        </w:rPr>
        <w:t xml:space="preserve">Kysymys 2</w:t>
      </w:r>
    </w:p>
    <w:p>
      <w:r>
        <w:t xml:space="preserve">Minkälainen tutkinto on M.Div.?</w:t>
      </w:r>
    </w:p>
    <w:p>
      <w:r>
        <w:rPr>
          <w:b/>
        </w:rPr>
        <w:t xml:space="preserve">Kysymys 3</w:t>
      </w:r>
    </w:p>
    <w:p>
      <w:r>
        <w:t xml:space="preserve">Mikä Notre Damen laitos on ainoa, joka ei tarjoa tohtoriohjelmaa?</w:t>
      </w:r>
    </w:p>
    <w:p>
      <w:r>
        <w:rPr>
          <w:b/>
        </w:rPr>
        <w:t xml:space="preserve">Kysymys 4</w:t>
      </w:r>
    </w:p>
    <w:p>
      <w:r>
        <w:t xml:space="preserve">Mikä Notre Damen koulutusohjelma tarjoaa Master of Education -tutkinnon?</w:t>
      </w:r>
    </w:p>
    <w:p>
      <w:r>
        <w:rPr>
          <w:b/>
        </w:rPr>
        <w:t xml:space="preserve">Teksti numero 26</w:t>
      </w:r>
    </w:p>
    <w:p>
      <w:r>
        <w:t xml:space="preserve">Notre Damen yliopiston </w:t>
      </w:r>
      <w:r>
        <w:rPr>
          <w:color w:val="A9A9A9"/>
        </w:rPr>
        <w:t xml:space="preserve">Joan B. Kroc Institute for International Peace Studies -instituutti on </w:t>
      </w:r>
      <w:r>
        <w:t xml:space="preserve">omistautunut väkivaltaisten konfliktien syitä ja kestävän rauhan edellytyksiä koskevalle tutkimukselle, koulutukselle ja tiedotustoiminnalle. Se tarjoaa tohtori-, maisteri- ja perustutkintoja rauhantutkimuksen alalla. Se perustettiin vuonna </w:t>
      </w:r>
      <w:r>
        <w:rPr>
          <w:color w:val="DCDCDC"/>
        </w:rPr>
        <w:t xml:space="preserve">1986 </w:t>
      </w:r>
      <w:r>
        <w:rPr>
          <w:color w:val="2F4F4F"/>
        </w:rPr>
        <w:t xml:space="preserve">McDonald'sin </w:t>
      </w:r>
      <w:r>
        <w:t xml:space="preserve">omistajan </w:t>
      </w:r>
      <w:r>
        <w:rPr>
          <w:color w:val="556B2F"/>
        </w:rPr>
        <w:t xml:space="preserve">Ray Krocin </w:t>
      </w:r>
      <w:r>
        <w:t xml:space="preserve">lesken Joan B. Krocin lahjoituksilla</w:t>
      </w:r>
      <w:r>
        <w:t xml:space="preserve">. </w:t>
      </w:r>
      <w:r>
        <w:t xml:space="preserve">Instituutti sai innoituksensa </w:t>
      </w:r>
      <w:r>
        <w:rPr>
          <w:color w:val="6B8E23"/>
        </w:rPr>
        <w:t xml:space="preserve">Notre Damen yliopiston emerituspresidentin</w:t>
      </w:r>
      <w:r>
        <w:t xml:space="preserve">, pastori Theodore M. Hesburgh CSC:n visiosta</w:t>
      </w:r>
      <w:r>
        <w:t xml:space="preserve">. Instituutti on osallistunut kansainvälisiin poliittisiin keskusteluihin rauhanrakentamiskäytännöistä.</w:t>
      </w:r>
    </w:p>
    <w:p>
      <w:r>
        <w:rPr>
          <w:b/>
        </w:rPr>
        <w:t xml:space="preserve">Kysymys 0</w:t>
      </w:r>
    </w:p>
    <w:p>
      <w:r>
        <w:t xml:space="preserve">Mikä Notre Damen instituutti tutkii väkivaltaisten konfliktien syitä?</w:t>
      </w:r>
    </w:p>
    <w:p>
      <w:r>
        <w:rPr>
          <w:b/>
        </w:rPr>
        <w:t xml:space="preserve">Kysymys 1</w:t>
      </w:r>
    </w:p>
    <w:p>
      <w:r>
        <w:t xml:space="preserve">Minä vuonna Joan B. Kroc Institute for International Peace Studies perustettiin?</w:t>
      </w:r>
    </w:p>
    <w:p>
      <w:r>
        <w:rPr>
          <w:b/>
        </w:rPr>
        <w:t xml:space="preserve">Kysymys 2</w:t>
      </w:r>
    </w:p>
    <w:p>
      <w:r>
        <w:t xml:space="preserve">Kenen kanssa John B. Kroc oli naimisissa?</w:t>
      </w:r>
    </w:p>
    <w:p>
      <w:r>
        <w:rPr>
          <w:b/>
        </w:rPr>
        <w:t xml:space="preserve">Kysymys 3</w:t>
      </w:r>
    </w:p>
    <w:p>
      <w:r>
        <w:t xml:space="preserve">Mikä on Notre Damen Theodore Hesburghin nimi?</w:t>
      </w:r>
    </w:p>
    <w:p>
      <w:r>
        <w:rPr>
          <w:b/>
        </w:rPr>
        <w:t xml:space="preserve">Kysymys 4</w:t>
      </w:r>
    </w:p>
    <w:p>
      <w:r>
        <w:t xml:space="preserve">Minkä yrityksen Ray Kroc omisti?</w:t>
      </w:r>
    </w:p>
    <w:p>
      <w:r>
        <w:rPr>
          <w:b/>
        </w:rPr>
        <w:t xml:space="preserve">Teksti numero 27</w:t>
      </w:r>
    </w:p>
    <w:p>
      <w:r>
        <w:t xml:space="preserve">Yliopiston kirjastojärjestelmä on jaettu pääkirjastoon ja kaikkiin korkeakouluihin ja kouluihin. Päärakennus on vuonna </w:t>
      </w:r>
      <w:r>
        <w:rPr>
          <w:color w:val="2F4F4F"/>
        </w:rPr>
        <w:t xml:space="preserve">1963 </w:t>
      </w:r>
      <w:r>
        <w:t xml:space="preserve">valmistunut </w:t>
      </w:r>
      <w:r>
        <w:rPr>
          <w:color w:val="A9A9A9"/>
        </w:rPr>
        <w:t xml:space="preserve">14-kerroksinen </w:t>
      </w:r>
      <w:r>
        <w:rPr>
          <w:color w:val="DCDCDC"/>
        </w:rPr>
        <w:t xml:space="preserve">Theodore M. Hesburghin kirjasto, </w:t>
      </w:r>
      <w:r>
        <w:t xml:space="preserve">joka on kolmas rakennus, jossa on pääkirjakokoelma. Kirjaston julkisivua koristaa taiteilija </w:t>
      </w:r>
      <w:r>
        <w:rPr>
          <w:color w:val="556B2F"/>
        </w:rPr>
        <w:t xml:space="preserve">Millard Sheetsin</w:t>
      </w:r>
      <w:r>
        <w:t xml:space="preserve"> suunnittelema Word of Life -seinämaalaus</w:t>
      </w:r>
      <w:r>
        <w:t xml:space="preserve">. </w:t>
      </w:r>
      <w:r>
        <w:t xml:space="preserve">Tämä seinämaalaus tunnetaan yleisesti nimellä "</w:t>
      </w:r>
      <w:r>
        <w:rPr>
          <w:color w:val="6B8E23"/>
        </w:rPr>
        <w:t xml:space="preserve">Touchdown Jesus</w:t>
      </w:r>
      <w:r>
        <w:t xml:space="preserve">", koska se on lähellä Notre Damen stadionia ja Jeesuksen kädet näyttävät antavan merkin touchdownista</w:t>
      </w:r>
      <w:r>
        <w:t xml:space="preserve">.</w:t>
      </w:r>
    </w:p>
    <w:p>
      <w:r>
        <w:rPr>
          <w:b/>
        </w:rPr>
        <w:t xml:space="preserve">Kysymys 0</w:t>
      </w:r>
    </w:p>
    <w:p>
      <w:r>
        <w:t xml:space="preserve">Kuinka monta kerrosta korkea Notre Damen pääkirjasto on?</w:t>
      </w:r>
    </w:p>
    <w:p>
      <w:r>
        <w:rPr>
          <w:b/>
        </w:rPr>
        <w:t xml:space="preserve">Kysymys 1</w:t>
      </w:r>
    </w:p>
    <w:p>
      <w:r>
        <w:t xml:space="preserve">Mikä on Notre Damen pääkirjaston nimi?</w:t>
      </w:r>
    </w:p>
    <w:p>
      <w:r>
        <w:rPr>
          <w:b/>
        </w:rPr>
        <w:t xml:space="preserve">Kysymys 2</w:t>
      </w:r>
    </w:p>
    <w:p>
      <w:r>
        <w:t xml:space="preserve">Minä vuonna Notre Damen Theodore M. Hesburgh -kirjasto valmistui?</w:t>
      </w:r>
    </w:p>
    <w:p>
      <w:r>
        <w:rPr>
          <w:b/>
        </w:rPr>
        <w:t xml:space="preserve">Kysymys 3</w:t>
      </w:r>
    </w:p>
    <w:p>
      <w:r>
        <w:t xml:space="preserve">Kuka taiteilija loi Theodore M. Hesburghin kirjaston seinämaalauksen?</w:t>
      </w:r>
    </w:p>
    <w:p>
      <w:r>
        <w:rPr>
          <w:b/>
        </w:rPr>
        <w:t xml:space="preserve">Kysymys 4</w:t>
      </w:r>
    </w:p>
    <w:p>
      <w:r>
        <w:t xml:space="preserve">Mikä on yleinen nimi, jolla viitataan Millard Sheetsin Notre Damessa luomaan seinämaalaukseen?</w:t>
      </w:r>
    </w:p>
    <w:p>
      <w:r>
        <w:rPr>
          <w:b/>
        </w:rPr>
        <w:t xml:space="preserve">Tekstin numero 28</w:t>
      </w:r>
    </w:p>
    <w:p>
      <w:r>
        <w:t xml:space="preserve">Kirjastojärjestelmään kuuluvat myös arkkitehtuurin, kemian ja fysiikan, tekniikan, oikeustieteen ja matematiikan sivukirjastot sekä tiedotuskeskukset Mendozan kauppakorkeakoulussa, Kellogg Institute for International Studies -instituutissa, Joan B. Kroc Institute for International Peace Studies -instituutissa ja O'Shaughnessy Hallissa sijaitseva diaarikirjasto. Syksyllä 2015 avattiin myös teologian kirjasto</w:t>
      </w:r>
      <w:r>
        <w:t xml:space="preserve">. Se </w:t>
      </w:r>
      <w:r>
        <w:t xml:space="preserve">sijaitsee </w:t>
      </w:r>
      <w:r>
        <w:rPr>
          <w:color w:val="DCDCDC"/>
        </w:rPr>
        <w:t xml:space="preserve">Stanford Hallin ensimmäisessä kerroksessa, </w:t>
      </w:r>
      <w:r>
        <w:t xml:space="preserve">ja se on ensimmäinen kirjastojärjestelmän haara, joka on sijoitettu asuntolahuoneeseen. Kirjastojärjestelmässä on </w:t>
      </w:r>
      <w:r>
        <w:rPr>
          <w:color w:val="2F4F4F"/>
        </w:rPr>
        <w:t xml:space="preserve">yli kolme miljoonaa nidettä</w:t>
      </w:r>
      <w:r>
        <w:t xml:space="preserve">, ja se oli valmistuessaan maailman suurin yksittäinen yliopistokirjasto, ja se on edelleen yksi </w:t>
      </w:r>
      <w:r>
        <w:t xml:space="preserve">maan </w:t>
      </w:r>
      <w:r>
        <w:rPr>
          <w:color w:val="556B2F"/>
        </w:rPr>
        <w:t xml:space="preserve">sadan suurimman </w:t>
      </w:r>
      <w:r>
        <w:t xml:space="preserve">kirjaston </w:t>
      </w:r>
      <w:r>
        <w:rPr>
          <w:color w:val="556B2F"/>
        </w:rPr>
        <w:t xml:space="preserve">joukossa.</w:t>
      </w:r>
    </w:p>
    <w:p>
      <w:r>
        <w:rPr>
          <w:b/>
        </w:rPr>
        <w:t xml:space="preserve">Kysymys 0</w:t>
      </w:r>
    </w:p>
    <w:p>
      <w:r>
        <w:t xml:space="preserve">Minä vuonna Notre Damen teologinen kirjasto avattiin?</w:t>
      </w:r>
    </w:p>
    <w:p>
      <w:r>
        <w:rPr>
          <w:b/>
        </w:rPr>
        <w:t xml:space="preserve">Kysymys 1</w:t>
      </w:r>
    </w:p>
    <w:p>
      <w:r>
        <w:t xml:space="preserve">Missä on Notre Damen teologinen kirjasto?</w:t>
      </w:r>
    </w:p>
    <w:p>
      <w:r>
        <w:rPr>
          <w:b/>
        </w:rPr>
        <w:t xml:space="preserve">Kysymys 2</w:t>
      </w:r>
    </w:p>
    <w:p>
      <w:r>
        <w:t xml:space="preserve">Kuinka monta kirjaa Notre Damen kirjastoissa on?</w:t>
      </w:r>
    </w:p>
    <w:p>
      <w:r>
        <w:rPr>
          <w:b/>
        </w:rPr>
        <w:t xml:space="preserve">Kysymys 3</w:t>
      </w:r>
    </w:p>
    <w:p>
      <w:r>
        <w:t xml:space="preserve">Missä Notre Damen kirjasto tällä hetkellä sijoittuu valtakunnallisesti?</w:t>
      </w:r>
    </w:p>
    <w:p>
      <w:r>
        <w:rPr>
          <w:b/>
        </w:rPr>
        <w:t xml:space="preserve">Tekstin numero 29</w:t>
      </w:r>
    </w:p>
    <w:p>
      <w:r>
        <w:t xml:space="preserve">Notre Dame on tunnettu kilpailullisesta sisäänpääsystään, ja syksyllä 2015 sisäänpääsevään luokkaan hyväksyttiin </w:t>
      </w:r>
      <w:r>
        <w:rPr>
          <w:color w:val="A9A9A9"/>
        </w:rPr>
        <w:t xml:space="preserve">3 577 opiskelijaa </w:t>
      </w:r>
      <w:r>
        <w:t xml:space="preserve">18 156 opiskelijasta (</w:t>
      </w:r>
      <w:r>
        <w:rPr>
          <w:color w:val="DCDCDC"/>
        </w:rPr>
        <w:t xml:space="preserve">19,7 %)</w:t>
      </w:r>
      <w:r>
        <w:t xml:space="preserve">. </w:t>
      </w:r>
      <w:r>
        <w:t xml:space="preserve">Ilmoittautuneiden akateeminen profiili on edelleen </w:t>
      </w:r>
      <w:r>
        <w:rPr>
          <w:color w:val="2F4F4F"/>
        </w:rPr>
        <w:t xml:space="preserve">maan 10-15 parhaan </w:t>
      </w:r>
      <w:r>
        <w:t xml:space="preserve">kansallisen tutkimusyliopiston </w:t>
      </w:r>
      <w:r>
        <w:t xml:space="preserve">joukossa.</w:t>
      </w:r>
      <w:r>
        <w:t xml:space="preserve"> Yliopisto noudattaa rajoituksetonta varhaisvaiheen politiikkaa, jonka ansiosta hyväksytyt opiskelijat voivat harkita pääsyä Notre Damehen sekä muihin korkeakouluihin, joihin heidät on hyväksytty. 3577 opiskelijasta 1 400 (</w:t>
      </w:r>
      <w:r>
        <w:rPr>
          <w:color w:val="556B2F"/>
        </w:rPr>
        <w:t xml:space="preserve">39,1 %) </w:t>
      </w:r>
      <w:r>
        <w:t xml:space="preserve">hyväksyttiin varhaisvaiheen suunnitelman mukaisesti</w:t>
      </w:r>
      <w:r>
        <w:t xml:space="preserve">.</w:t>
      </w:r>
      <w:r>
        <w:t xml:space="preserve"> Hyväksytyt opiskelijat tulivat 1 311 lukiosta, ja keskimääräinen opiskelija matkusti </w:t>
      </w:r>
      <w:r>
        <w:rPr>
          <w:color w:val="6B8E23"/>
        </w:rPr>
        <w:t xml:space="preserve">yli 750 mailia </w:t>
      </w:r>
      <w:r>
        <w:t xml:space="preserve">Notre Damelle, mikä tekee siitä kiistatta Yhdysvaltojen edustavimman yliopiston. Kaikki opiskelijat aloittavat ensimmäisen vuoden opinnot College of the First Year of Studies -yliopistossa, mutta 25 prosenttia on ilmoittanut aikovansa opiskella vapaan sivistystyön tai yhteiskuntatieteiden, 24 prosenttia tekniikan, 24 prosenttia liiketalouden, 24 prosenttia luonnontieteiden ja 3 prosenttia arkkitehtuurin alalla.</w:t>
      </w:r>
    </w:p>
    <w:p>
      <w:r>
        <w:rPr>
          <w:b/>
        </w:rPr>
        <w:t xml:space="preserve">Kysymys 0</w:t>
      </w:r>
    </w:p>
    <w:p>
      <w:r>
        <w:t xml:space="preserve">Kuinka monta prosenttia opiskelijoista pääsi Notre Damessa opiskelemaan syksyllä 2015?</w:t>
      </w:r>
    </w:p>
    <w:p>
      <w:r>
        <w:rPr>
          <w:b/>
        </w:rPr>
        <w:t xml:space="preserve">Kysymys 1</w:t>
      </w:r>
    </w:p>
    <w:p>
      <w:r>
        <w:t xml:space="preserve">Kuinka monta uutta opiskelijaa Notre Dame otti syksyllä 2015?</w:t>
      </w:r>
    </w:p>
    <w:p>
      <w:r>
        <w:rPr>
          <w:b/>
        </w:rPr>
        <w:t xml:space="preserve">Kysymys 2</w:t>
      </w:r>
    </w:p>
    <w:p>
      <w:r>
        <w:t xml:space="preserve">Mihin Notre Dame sijoittuu akateemisen profiilinsa puolesta Yhdysvaltojen tutkimusyliopistojen joukossa?</w:t>
      </w:r>
    </w:p>
    <w:p>
      <w:r>
        <w:rPr>
          <w:b/>
        </w:rPr>
        <w:t xml:space="preserve">Kysymys 3</w:t>
      </w:r>
    </w:p>
    <w:p>
      <w:r>
        <w:t xml:space="preserve">Kuinka monta prosenttia Notre Damen opiskelijoista osallistui Early Action -ohjelmaan?</w:t>
      </w:r>
    </w:p>
    <w:p>
      <w:r>
        <w:rPr>
          <w:b/>
        </w:rPr>
        <w:t xml:space="preserve">Kysymys 4</w:t>
      </w:r>
    </w:p>
    <w:p>
      <w:r>
        <w:t xml:space="preserve">Kuinka monta kilometriä keskimääräinen Notre Damen opiskelija matkustaa opiskellakseen siellä?</w:t>
      </w:r>
    </w:p>
    <w:p>
      <w:r>
        <w:rPr>
          <w:b/>
        </w:rPr>
        <w:t xml:space="preserve">Tekstin numero 30</w:t>
      </w:r>
    </w:p>
    <w:p>
      <w:r>
        <w:t xml:space="preserve">Vuosina 2015-2016 Notre Dame sijoittui </w:t>
      </w:r>
      <w:r>
        <w:t xml:space="preserve">U.S. News &amp; World Reportin Best Colleges 2016 -julkaisussa </w:t>
      </w:r>
      <w:r>
        <w:rPr>
          <w:color w:val="A9A9A9"/>
        </w:rPr>
        <w:t xml:space="preserve">18. sijalle Yhdysvaltojen </w:t>
      </w:r>
      <w:r>
        <w:t xml:space="preserve">"kansallisten yliopistojen" joukossa. Vuonna 2014 </w:t>
      </w:r>
      <w:r>
        <w:rPr>
          <w:color w:val="DCDCDC"/>
        </w:rPr>
        <w:t xml:space="preserve">USA Today </w:t>
      </w:r>
      <w:r>
        <w:t xml:space="preserve">sijoittui College Factualin tietojen perusteella Notre Damen yliopistojen joukossa 10. sijalle</w:t>
      </w:r>
      <w:r>
        <w:t xml:space="preserve">.</w:t>
      </w:r>
      <w:r>
        <w:t xml:space="preserve"> Forbes.comin America's Best Colleges -julkaisussa Notre Dame sijoittuu vuonna 2015 Yhdysvaltojen korkeakoulujen joukossa 13. sijalle, </w:t>
      </w:r>
      <w:r>
        <w:t xml:space="preserve">tutkimusyliopistojen joukossa </w:t>
      </w:r>
      <w:r>
        <w:rPr>
          <w:color w:val="2F4F4F"/>
        </w:rPr>
        <w:t xml:space="preserve">8. sijalle </w:t>
      </w:r>
      <w:r>
        <w:t xml:space="preserve">ja keskilännen alueella 1. sijalle. U.S. News &amp; World Report listaa myös Notre Damen oikeustieteellisen korkeakoulun 22. sijalle. BusinessWeek rankkaa Mendoza College of Business -yliopiston perustutkintokoulun </w:t>
      </w:r>
      <w:r>
        <w:rPr>
          <w:color w:val="556B2F"/>
        </w:rPr>
        <w:t xml:space="preserve">1. </w:t>
      </w:r>
      <w:r>
        <w:t xml:space="preserve">sijalle</w:t>
      </w:r>
      <w:r>
        <w:t xml:space="preserve">. MBA-ohjelma on sen mukaan 20. sijalla. The Philosophical Gourmet Report rankkaa Notre Damen filosofian jatko-ohjelman kansallisesti 15. sijalle, kun taas ARCHITECT Magazine rankkaa arkkitehtuurin jatko-ohjelman kansallisesti 12. sijalle. Lisäksi ulkomailla tapahtuvan opiskelun ohjelma on kuudennella sijalla maan korkeimmassa osallistumisprosentissa, sillä </w:t>
      </w:r>
      <w:r>
        <w:rPr>
          <w:color w:val="6B8E23"/>
        </w:rPr>
        <w:t xml:space="preserve">57,6 prosenttia </w:t>
      </w:r>
      <w:r>
        <w:t xml:space="preserve">opiskelijoista on valinnut opiskelupaikan ulkomailla 17 maassa. payscale.com-sivuston mukaan Notre Damen yliopiston perustutkinnon suorittaneiden opiskelijoiden mediaanipalkka uran puolivälissä on 110 000 dollaria, mikä on 24. korkein palkka Yhdysvaltojen korkeakoulujen ja yliopistojen joukossa. Aloituspalkan mediaani, 55 300 dollaria, on 58. sijalla samassa vertaisryhmässä.</w:t>
      </w:r>
    </w:p>
    <w:p>
      <w:r>
        <w:rPr>
          <w:b/>
        </w:rPr>
        <w:t xml:space="preserve">Kysymys 0</w:t>
      </w:r>
    </w:p>
    <w:p>
      <w:r>
        <w:t xml:space="preserve">Mihin U.S. News &amp; World Report sijoitti Notre Damen yliopistojen rankingissa 2015-2016?</w:t>
      </w:r>
    </w:p>
    <w:p>
      <w:r>
        <w:rPr>
          <w:b/>
        </w:rPr>
        <w:t xml:space="preserve">Kysymys 1</w:t>
      </w:r>
    </w:p>
    <w:p>
      <w:r>
        <w:t xml:space="preserve">Mikä taho nimesi Notre Damen vuonna 2014 10. parhaaksi kaikista amerikkalaisista yliopistoista?</w:t>
      </w:r>
    </w:p>
    <w:p>
      <w:r>
        <w:rPr>
          <w:b/>
        </w:rPr>
        <w:t xml:space="preserve">Kysymys 2</w:t>
      </w:r>
    </w:p>
    <w:p>
      <w:r>
        <w:t xml:space="preserve">Forbes.com sijoitti Notre Damen mille sijalle verrattuna muihin yhdysvaltalaisiin tutkimusyliopistoihin?</w:t>
      </w:r>
    </w:p>
    <w:p>
      <w:r>
        <w:rPr>
          <w:b/>
        </w:rPr>
        <w:t xml:space="preserve">Kysymys 3</w:t>
      </w:r>
    </w:p>
    <w:p>
      <w:r>
        <w:t xml:space="preserve">Mendozan kauppakorkeakoulu sijoittui BusinessWeekin mukaan minne?</w:t>
      </w:r>
    </w:p>
    <w:p>
      <w:r>
        <w:rPr>
          <w:b/>
        </w:rPr>
        <w:t xml:space="preserve">Kysymys 4</w:t>
      </w:r>
    </w:p>
    <w:p>
      <w:r>
        <w:t xml:space="preserve">Kuinka monta prosenttia Notre Damen opiskelijoista päättää opiskella ulkomailla?</w:t>
      </w:r>
    </w:p>
    <w:p>
      <w:r>
        <w:rPr>
          <w:b/>
        </w:rPr>
        <w:t xml:space="preserve">Tekstin numero 31</w:t>
      </w:r>
    </w:p>
    <w:p>
      <w:r>
        <w:rPr>
          <w:color w:val="A9A9A9"/>
        </w:rPr>
        <w:t xml:space="preserve">Isä Joseph Carrier, C.S.C. </w:t>
      </w:r>
      <w:r>
        <w:t xml:space="preserve">oli tiedemuseon ja kirjaston johtaja sekä </w:t>
      </w:r>
      <w:r>
        <w:rPr>
          <w:color w:val="DCDCDC"/>
        </w:rPr>
        <w:t xml:space="preserve">kemian ja fysiikan professori </w:t>
      </w:r>
      <w:r>
        <w:t xml:space="preserve">vuoteen 1874 asti. Carrier opetti, että tieteellinen tutkimus ja sen lupaus edistyksestä eivät olleet ristiriidassa kirkon tukemien älyllisen ja moraalisen kulttuurin ihanteiden kanssa. Yksi Carrierin oppilaista oli isä John Augustine Zahm (</w:t>
      </w:r>
      <w:r>
        <w:rPr>
          <w:color w:val="2F4F4F"/>
        </w:rPr>
        <w:t xml:space="preserve">1851-1921)</w:t>
      </w:r>
      <w:r>
        <w:t xml:space="preserve">, josta tuli </w:t>
      </w:r>
      <w:r>
        <w:t xml:space="preserve">23-vuotiaana </w:t>
      </w:r>
      <w:r>
        <w:rPr>
          <w:color w:val="556B2F"/>
        </w:rPr>
        <w:t xml:space="preserve">luonnontieteiden laitoksen </w:t>
      </w:r>
      <w:r>
        <w:t xml:space="preserve">professori ja toinen johtaja </w:t>
      </w:r>
      <w:r>
        <w:t xml:space="preserve">ja joka vuoteen 1900 mennessä oli valtakunnallisesti tunnettu tiedemies ja luonnontieteilijä. Zahm oli aktiivinen katolisen kesäkoululiikkeen jäsen, joka tutustutti katoliset maallikot nykyajan älyllisiin kysymyksiin. Hänen kirjassaan </w:t>
      </w:r>
      <w:r>
        <w:rPr>
          <w:color w:val="6B8E23"/>
        </w:rPr>
        <w:t xml:space="preserve">Evolution and Dogma </w:t>
      </w:r>
      <w:r>
        <w:t xml:space="preserve">(1896) puolustettiin tiettyjä evoluutioteorian näkökohtia totena ja väitettiin lisäksi, että jopa suuret kirkon opettajat Tuomas Akvinolainen ja Augustinus opettivat jotain sen kaltaista. Irlantilaisten amerikkalaisten katolilaisten väliintulo Roomassa esti Zahmin sensuurin Vatikaanissa. Vuonna 1913 Zahm ja entinen presidentti Theodore Roosevelt lähtivät suurelle tutkimusmatkalle Amazonin läpi.</w:t>
      </w:r>
    </w:p>
    <w:p>
      <w:r>
        <w:rPr>
          <w:b/>
        </w:rPr>
        <w:t xml:space="preserve">Kysymys 0</w:t>
      </w:r>
    </w:p>
    <w:p>
      <w:r>
        <w:t xml:space="preserve">Mikä henkilö oli Notre Damen tiedemuseon johtaja 1800-luvun lopulla?</w:t>
      </w:r>
    </w:p>
    <w:p>
      <w:r>
        <w:rPr>
          <w:b/>
        </w:rPr>
        <w:t xml:space="preserve">Kysymys 1</w:t>
      </w:r>
    </w:p>
    <w:p>
      <w:r>
        <w:t xml:space="preserve">Minkä professuurin isä Josh Carrier hoiti Notre Damessa?</w:t>
      </w:r>
    </w:p>
    <w:p>
      <w:r>
        <w:rPr>
          <w:b/>
        </w:rPr>
        <w:t xml:space="preserve">Kysymys 2</w:t>
      </w:r>
    </w:p>
    <w:p>
      <w:r>
        <w:t xml:space="preserve">Mikä oli John Augustine Zahmin elinikä?</w:t>
      </w:r>
    </w:p>
    <w:p>
      <w:r>
        <w:rPr>
          <w:b/>
        </w:rPr>
        <w:t xml:space="preserve">Kysymys 3</w:t>
      </w:r>
    </w:p>
    <w:p>
      <w:r>
        <w:t xml:space="preserve">Mitä ohjelmaa John Augustine Zahm tuli johtamaan Nore Dameen?</w:t>
      </w:r>
    </w:p>
    <w:p>
      <w:r>
        <w:rPr>
          <w:b/>
        </w:rPr>
        <w:t xml:space="preserve">Kysymys 4</w:t>
      </w:r>
    </w:p>
    <w:p>
      <w:r>
        <w:t xml:space="preserve">Minkä kirjan John Zahm kirjoitti vuonna 1896?</w:t>
      </w:r>
    </w:p>
    <w:p>
      <w:r>
        <w:rPr>
          <w:b/>
        </w:rPr>
        <w:t xml:space="preserve">Tekstin numero 32</w:t>
      </w:r>
    </w:p>
    <w:p>
      <w:r>
        <w:t xml:space="preserve">Vuonna </w:t>
      </w:r>
      <w:r>
        <w:rPr>
          <w:color w:val="A9A9A9"/>
        </w:rPr>
        <w:t xml:space="preserve">1882 </w:t>
      </w:r>
      <w:r>
        <w:t xml:space="preserve">Albert Zahm (John Zahmin veli) rakensi </w:t>
      </w:r>
      <w:r>
        <w:rPr>
          <w:color w:val="DCDCDC"/>
        </w:rPr>
        <w:t xml:space="preserve">varhaisen tuulitunnelin, </w:t>
      </w:r>
      <w:r>
        <w:t xml:space="preserve">jota käytettiin ilmailumallien nosteen ja vastuksen vertailuun. </w:t>
      </w:r>
      <w:r>
        <w:rPr>
          <w:color w:val="2F4F4F"/>
        </w:rPr>
        <w:t xml:space="preserve">Noin vuonna 1899 </w:t>
      </w:r>
      <w:r>
        <w:rPr>
          <w:color w:val="556B2F"/>
        </w:rPr>
        <w:t xml:space="preserve">professori Jerome Greenistä </w:t>
      </w:r>
      <w:r>
        <w:t xml:space="preserve">tuli ensimmäinen amerikkalainen, joka lähetti langattoman viestin</w:t>
      </w:r>
      <w:r>
        <w:rPr>
          <w:color w:val="2F4F4F"/>
        </w:rPr>
        <w:t xml:space="preserve">.</w:t>
      </w:r>
      <w:r>
        <w:t xml:space="preserve"> Vuonna 1931 </w:t>
      </w:r>
      <w:r>
        <w:rPr>
          <w:color w:val="6B8E23"/>
        </w:rPr>
        <w:t xml:space="preserve">isä Julius Nieuwland </w:t>
      </w:r>
      <w:r>
        <w:t xml:space="preserve">teki varhaisia töitä perusreaktioista, joita käytettiin neopreenin luomisessa</w:t>
      </w:r>
      <w:r>
        <w:t xml:space="preserve">.</w:t>
      </w:r>
      <w:r>
        <w:t xml:space="preserve"> Ydinfysiikan tutkimus yliopistossa alkoi ydinkiihdyttimen rakentamisella vuonna 1936, ja se jatkuu nykyään osittain kumppanuuden kautta Joint Institute for Nuclear Astrophysics -laitoksessa.</w:t>
      </w:r>
    </w:p>
    <w:p>
      <w:r>
        <w:rPr>
          <w:b/>
        </w:rPr>
        <w:t xml:space="preserve">Kysymys 0</w:t>
      </w:r>
    </w:p>
    <w:p>
      <w:r>
        <w:t xml:space="preserve">Mitä John Zahmin veli rakensi Notre Damessa?</w:t>
      </w:r>
    </w:p>
    <w:p>
      <w:r>
        <w:rPr>
          <w:b/>
        </w:rPr>
        <w:t xml:space="preserve">Kysymys 1</w:t>
      </w:r>
    </w:p>
    <w:p>
      <w:r>
        <w:t xml:space="preserve">Minä vuonna Albert Zahm alkoi vertailla aeronaattisia malleja Notre Damessa?</w:t>
      </w:r>
    </w:p>
    <w:p>
      <w:r>
        <w:rPr>
          <w:b/>
        </w:rPr>
        <w:t xml:space="preserve">Kysymys 2</w:t>
      </w:r>
    </w:p>
    <w:p>
      <w:r>
        <w:t xml:space="preserve">Kuka professori lähetti ensimmäisen langattoman viestin Yhdysvalloissa?</w:t>
      </w:r>
    </w:p>
    <w:p>
      <w:r>
        <w:rPr>
          <w:b/>
        </w:rPr>
        <w:t xml:space="preserve">Kysymys 3</w:t>
      </w:r>
    </w:p>
    <w:p>
      <w:r>
        <w:t xml:space="preserve">Minä vuonna Jerome Green lähetti ensimmäisen langattoman viestinsä?</w:t>
      </w:r>
    </w:p>
    <w:p>
      <w:r>
        <w:rPr>
          <w:b/>
        </w:rPr>
        <w:t xml:space="preserve">Kysymys 4</w:t>
      </w:r>
    </w:p>
    <w:p>
      <w:r>
        <w:t xml:space="preserve">Kuka henkilö työskenteli Notre Damessa hankkeissa, joissa lopulta luotiin neopreeni?</w:t>
      </w:r>
    </w:p>
    <w:p>
      <w:r>
        <w:rPr>
          <w:b/>
        </w:rPr>
        <w:t xml:space="preserve">Tekstin numero 33</w:t>
      </w:r>
    </w:p>
    <w:p>
      <w:r>
        <w:rPr>
          <w:color w:val="A9A9A9"/>
        </w:rPr>
        <w:t xml:space="preserve">Lobund-instituutti syntyi vuonna </w:t>
      </w:r>
      <w:r>
        <w:rPr>
          <w:color w:val="DCDCDC"/>
        </w:rPr>
        <w:t xml:space="preserve">1928 </w:t>
      </w:r>
      <w:r>
        <w:t xml:space="preserve">alkaneesta uraauurtavasta tutkimuksesta, joka koski itiöttömyyttä</w:t>
      </w:r>
      <w:r>
        <w:t xml:space="preserve">. Tämä tutkimusala sai alkunsa Pasteurin esittämästä kysymyksestä, oliko eläimellinen elämä mahdollista ilman bakteereja. Vaikka muutkin olivat tarttuneet tähän ajatukseen, heidän tutkimuksensa olivat lyhytaikaisia ja tuloksettomia. Lobund oli ensimmäinen tutkimusorganisaatio, joka vastasi lopullisesti, että tällainen elämä on mahdollista ja että sitä voidaan jatkaa sukupolvien ajan. Tavoitteena ei kuitenkaan ollut pelkästään vastata Pasteurin kysymykseen, vaan myös tuottaa bakteerivapaa eläin uudeksi välineeksi biologiseen ja lääketieteelliseen tutkimukseen. Tämä tavoite saavutettiin, ja Lobund oli vuosien ajan ainutlaatuinen keskus, jossa tutkittiin ja tuotettiin itiöttömiä eläimiä ja käytettiin niitä biologisissa ja lääketieteellisissä tutkimuksissa. Nykyään työ on levinnyt muihin yliopistoihin. Alussa se oli biologian laitoksen alaisuudessa, ja tutkimusohjelmaan liittyi maisterin tutkintoon johtava ohjelma. </w:t>
      </w:r>
      <w:r>
        <w:t xml:space="preserve">Lobund saavutti </w:t>
      </w:r>
      <w:r>
        <w:rPr>
          <w:color w:val="2F4F4F"/>
        </w:rPr>
        <w:t xml:space="preserve">1940-luvulla </w:t>
      </w:r>
      <w:r>
        <w:t xml:space="preserve">itsenäisen aseman puhtaasti tutkimusorganisaationa ja vuonna </w:t>
      </w:r>
      <w:r>
        <w:rPr>
          <w:color w:val="556B2F"/>
        </w:rPr>
        <w:t xml:space="preserve">1950 se </w:t>
      </w:r>
      <w:r>
        <w:t xml:space="preserve">nostettiin instituutin asemaan. Vuonna 1958 </w:t>
      </w:r>
      <w:r>
        <w:t xml:space="preserve">se palautettiin takaisin biologian laitoksen yhteyteen sen kiinteäksi osaksi, mutta sillä oli oma ohjelma, joka johti tohtorin tutkintoon gnotobiootiikan alalla</w:t>
      </w:r>
      <w:r>
        <w:rPr>
          <w:color w:val="6B8E23"/>
        </w:rPr>
        <w:t xml:space="preserve">.</w:t>
      </w:r>
    </w:p>
    <w:p>
      <w:r>
        <w:rPr>
          <w:b/>
        </w:rPr>
        <w:t xml:space="preserve">Kysymys 0</w:t>
      </w:r>
    </w:p>
    <w:p>
      <w:r>
        <w:t xml:space="preserve">Työ bakteerittoman elämän parissa johti minkä Notre Damen instituutin perustamiseen?</w:t>
      </w:r>
    </w:p>
    <w:p>
      <w:r>
        <w:rPr>
          <w:b/>
        </w:rPr>
        <w:t xml:space="preserve">Kysymys 1</w:t>
      </w:r>
    </w:p>
    <w:p>
      <w:r>
        <w:t xml:space="preserve">Milloin bakteerittoman elämän tutkiminen alkoi Notre Damessa?</w:t>
      </w:r>
    </w:p>
    <w:p>
      <w:r>
        <w:rPr>
          <w:b/>
        </w:rPr>
        <w:t xml:space="preserve">Kysymys 2</w:t>
      </w:r>
    </w:p>
    <w:p>
      <w:r>
        <w:t xml:space="preserve">Mihin aikaan Lobund of Notre Dame itsenäistyi?</w:t>
      </w:r>
    </w:p>
    <w:p>
      <w:r>
        <w:rPr>
          <w:b/>
        </w:rPr>
        <w:t xml:space="preserve">Kysymys 3</w:t>
      </w:r>
    </w:p>
    <w:p>
      <w:r>
        <w:t xml:space="preserve">Minä vuonna Notre Damen Lobundista tuli instituutti?</w:t>
      </w:r>
    </w:p>
    <w:p>
      <w:r>
        <w:rPr>
          <w:b/>
        </w:rPr>
        <w:t xml:space="preserve">Kysymys 4</w:t>
      </w:r>
    </w:p>
    <w:p>
      <w:r>
        <w:t xml:space="preserve">Minä vuonna Lobund-instituutti yhdistettiin Notre Damen biologian laitokseen?</w:t>
      </w:r>
    </w:p>
    <w:p>
      <w:r>
        <w:rPr>
          <w:b/>
        </w:rPr>
        <w:t xml:space="preserve">Tekstin numero 34</w:t>
      </w:r>
    </w:p>
    <w:p>
      <w:r>
        <w:t xml:space="preserve">Gurian perusti vuonna 1939 </w:t>
      </w:r>
      <w:r>
        <w:rPr>
          <w:color w:val="A9A9A9"/>
        </w:rPr>
        <w:t xml:space="preserve">The </w:t>
      </w:r>
      <w:r>
        <w:rPr>
          <w:color w:val="DCDCDC"/>
        </w:rPr>
        <w:t xml:space="preserve">Review of Politics </w:t>
      </w:r>
      <w:r>
        <w:rPr>
          <w:color w:val="A9A9A9"/>
        </w:rPr>
        <w:t xml:space="preserve">-lehden </w:t>
      </w:r>
      <w:r>
        <w:rPr>
          <w:color w:val="2F4F4F"/>
        </w:rPr>
        <w:t xml:space="preserve">saksalaisten katolisten lehtien </w:t>
      </w:r>
      <w:r>
        <w:t xml:space="preserve">mallin mukaan</w:t>
      </w:r>
      <w:r>
        <w:t xml:space="preserve">. Se nousi nopeasti osaksi kansainvälistä katolista älyllistä herätystä ja tarjosi positivistiselle filosofialle vaihtoehtoisen näkemyksen. </w:t>
      </w:r>
      <w:r>
        <w:t xml:space="preserve">Reviewa toimittivat </w:t>
      </w:r>
      <w:r>
        <w:rPr>
          <w:color w:val="556B2F"/>
        </w:rPr>
        <w:t xml:space="preserve">44 vuoden </w:t>
      </w:r>
      <w:r>
        <w:t xml:space="preserve">ajan </w:t>
      </w:r>
      <w:r>
        <w:t xml:space="preserve">Gurian, Matthew Fitzsimons, Frederick Crosson ja Thomas Stritch</w:t>
      </w:r>
      <w:r>
        <w:rPr>
          <w:color w:val="556B2F"/>
        </w:rPr>
        <w:t xml:space="preserve">.</w:t>
      </w:r>
      <w:r>
        <w:t xml:space="preserve"> Älyllisiä johtajia olivat muun muassa Gurian, Jacques Maritain, Frank O'Malley, Leo Richard Ward, F. A. Hermens ja John U. Nef. Siitä tuli merkittävä foorumi poliittisille ajatuksille ja nykyaikaisille poliittisille huolenaiheille, erityisesti katolisen ja skolastisen perinteen pohjalta.</w:t>
      </w:r>
    </w:p>
    <w:p>
      <w:r>
        <w:rPr>
          <w:b/>
        </w:rPr>
        <w:t xml:space="preserve">Kysymys 0</w:t>
      </w:r>
    </w:p>
    <w:p>
      <w:r>
        <w:t xml:space="preserve">Mitä Gurian loi vuonna 1939 Notre Damessa?</w:t>
      </w:r>
    </w:p>
    <w:p>
      <w:r>
        <w:rPr>
          <w:b/>
        </w:rPr>
        <w:t xml:space="preserve">Kysymys 1</w:t>
      </w:r>
    </w:p>
    <w:p>
      <w:r>
        <w:t xml:space="preserve">Mikä inspiroi Review of Politics -teosta?</w:t>
      </w:r>
    </w:p>
    <w:p>
      <w:r>
        <w:rPr>
          <w:b/>
        </w:rPr>
        <w:t xml:space="preserve">Kysymys 2</w:t>
      </w:r>
    </w:p>
    <w:p>
      <w:r>
        <w:t xml:space="preserve">Kuinka monta vuotta Gurian toimitti Review of Politics -lehteä Notre Damessa?</w:t>
      </w:r>
    </w:p>
    <w:p>
      <w:r>
        <w:rPr>
          <w:b/>
        </w:rPr>
        <w:t xml:space="preserve">Kysymys 3</w:t>
      </w:r>
    </w:p>
    <w:p>
      <w:r>
        <w:t xml:space="preserve">Thomas Stritch oli toimittajana minkä Notre Damen publikaani?</w:t>
      </w:r>
    </w:p>
    <w:p>
      <w:r>
        <w:rPr>
          <w:b/>
        </w:rPr>
        <w:t xml:space="preserve">Tekstin numero 35</w:t>
      </w:r>
    </w:p>
    <w:p>
      <w:r>
        <w:rPr>
          <w:color w:val="A9A9A9"/>
        </w:rPr>
        <w:t xml:space="preserve">Hitlerin ja muiden diktaattoreiden nousu </w:t>
      </w:r>
      <w:r>
        <w:t xml:space="preserve">1930-luvulla pakotti monet katoliset intellektuellit pakenemaan Euroopasta; presidentti John O'Hara toi monet Notre Dameen. </w:t>
      </w:r>
      <w:r>
        <w:rPr>
          <w:color w:val="DCDCDC"/>
        </w:rPr>
        <w:t xml:space="preserve">Saksasta </w:t>
      </w:r>
      <w:r>
        <w:t xml:space="preserve">tulivat Anton-Hermann Chroust (1907-1982), joka opiskeli </w:t>
      </w:r>
      <w:r>
        <w:rPr>
          <w:color w:val="2F4F4F"/>
        </w:rPr>
        <w:t xml:space="preserve">klassista ja oikeustiedettä</w:t>
      </w:r>
      <w:r>
        <w:t xml:space="preserve">, ja Waldemar Gurian, juutalaista syntyperää oleva saksalainen katolinen intellektuelli. Positivismi hallitsi amerikkalaista älymystöelämää 1920-luvulta lähtien, mutta Gurian sai saksalaiskatolisen koulutuksen ja kirjoitti väitöskirjansa </w:t>
      </w:r>
      <w:r>
        <w:rPr>
          <w:color w:val="556B2F"/>
        </w:rPr>
        <w:t xml:space="preserve">Max Schelerin </w:t>
      </w:r>
      <w:r>
        <w:t xml:space="preserve">johdolla</w:t>
      </w:r>
      <w:r>
        <w:t xml:space="preserve">. </w:t>
      </w:r>
      <w:r>
        <w:t xml:space="preserve">Ivan Meštrović (1883-1962), </w:t>
      </w:r>
      <w:r>
        <w:rPr>
          <w:color w:val="6B8E23"/>
        </w:rPr>
        <w:t xml:space="preserve">tunnettu kuvanveistäjä</w:t>
      </w:r>
      <w:r>
        <w:t xml:space="preserve">, toi kroatialaisen kulttuurin kampukselle vuosina 1955-62</w:t>
      </w:r>
      <w:r>
        <w:t xml:space="preserve">.</w:t>
      </w:r>
      <w:r>
        <w:t xml:space="preserve"> Yves Simon (1903-61) toi 1940-luvulla ND:hen ranskalaistutkimuksen oivalluksia aristoteelis-roomalaisesta filosofian perinteestä; hänen oma opettajansa Jacques Maritain (1882-73) vieraili usein kampuksella.</w:t>
      </w:r>
    </w:p>
    <w:p>
      <w:r>
        <w:rPr>
          <w:b/>
        </w:rPr>
        <w:t xml:space="preserve">Kysymys 0</w:t>
      </w:r>
    </w:p>
    <w:p>
      <w:r>
        <w:t xml:space="preserve">Mikä sai monet älykkäät katolilaiset lähtemään Euroopasta 1930-luvulla?</w:t>
      </w:r>
    </w:p>
    <w:p>
      <w:r>
        <w:rPr>
          <w:b/>
        </w:rPr>
        <w:t xml:space="preserve">Kysymys 1</w:t>
      </w:r>
    </w:p>
    <w:p>
      <w:r>
        <w:t xml:space="preserve">Mistä Anton-Hermann Chroust saapui Notre Dameen?</w:t>
      </w:r>
    </w:p>
    <w:p>
      <w:r>
        <w:rPr>
          <w:b/>
        </w:rPr>
        <w:t xml:space="preserve">Kysymys 2</w:t>
      </w:r>
    </w:p>
    <w:p>
      <w:r>
        <w:t xml:space="preserve">Mille alalle Anton-Hermann Chroust erikoistui?</w:t>
      </w:r>
    </w:p>
    <w:p>
      <w:r>
        <w:rPr>
          <w:b/>
        </w:rPr>
        <w:t xml:space="preserve">Kysymys 3</w:t>
      </w:r>
    </w:p>
    <w:p>
      <w:r>
        <w:t xml:space="preserve">Kenen alaisuudessa Waldemar Gurian sai opastusta väitöskirjaa tehdessään?</w:t>
      </w:r>
    </w:p>
    <w:p>
      <w:r>
        <w:rPr>
          <w:b/>
        </w:rPr>
        <w:t xml:space="preserve">Kysymys 4</w:t>
      </w:r>
    </w:p>
    <w:p>
      <w:r>
        <w:t xml:space="preserve">Mistä Ivan Meštrović tunnettiin?</w:t>
      </w:r>
    </w:p>
    <w:p>
      <w:r>
        <w:rPr>
          <w:b/>
        </w:rPr>
        <w:t xml:space="preserve">Tekstin numero 36</w:t>
      </w:r>
    </w:p>
    <w:p>
      <w:r>
        <w:t xml:space="preserve">Vuonna 2012[päivitys] tutkimus jatkui monilla aloilla. Yliopiston presidentti </w:t>
      </w:r>
      <w:r>
        <w:rPr>
          <w:color w:val="A9A9A9"/>
        </w:rPr>
        <w:t xml:space="preserve">John Jenkins </w:t>
      </w:r>
      <w:r>
        <w:t xml:space="preserve">kuvaili </w:t>
      </w:r>
      <w:r>
        <w:t xml:space="preserve">virkaanastujaispuheessaan </w:t>
      </w:r>
      <w:r>
        <w:t xml:space="preserve">toiveensa, että </w:t>
      </w:r>
      <w:r>
        <w:rPr>
          <w:color w:val="DCDCDC"/>
        </w:rPr>
        <w:t xml:space="preserve">Notre Damesta </w:t>
      </w:r>
      <w:r>
        <w:t xml:space="preserve">tulisi "yksi maailman merkittävimmistä tutkimuslaitoksista". Yliopistolla on monia monitieteisiä instituutteja, jotka ovat omistautuneet eri alojen tutkimukselle, kuten Medieval Institute, Kellogg Institute for International Studies, Kroc Institute for </w:t>
      </w:r>
      <w:r>
        <w:rPr>
          <w:color w:val="2F4F4F"/>
        </w:rPr>
        <w:t xml:space="preserve">International Peace Studies </w:t>
      </w:r>
      <w:r>
        <w:t xml:space="preserve">ja Center for Social Concerns. Viimeaikaiseen tutkimustyöhön kuuluvat muun muassa perhekonfliktit ja lasten kehitys, genomikartoitus, Yhdysvaltojen kasvava kauppavaje Kiinan kanssa, tutkimus nestemäisestä mekaniikasta, laskennallisesta tieteestä ja tekniikasta sekä markkinointisuuntaukset Internetissä. Vuodesta </w:t>
      </w:r>
      <w:r>
        <w:t xml:space="preserve">2013 lähtien </w:t>
      </w:r>
      <w:r>
        <w:t xml:space="preserve">yliopisto on julkaissut Notre Damen maailmanlaajuisen sopeutumisindeksin, joka asettaa maat vuosittain paremmuusjärjestykseen sen perusteella, kuinka alttiita ne ovat </w:t>
      </w:r>
      <w:r>
        <w:rPr>
          <w:color w:val="6B8E23"/>
        </w:rPr>
        <w:t xml:space="preserve">ilmastonmuutokselle </w:t>
      </w:r>
      <w:r>
        <w:t xml:space="preserve">ja kuinka valmiita ne ovat sopeutumaan.</w:t>
      </w:r>
    </w:p>
    <w:p>
      <w:r>
        <w:rPr>
          <w:b/>
        </w:rPr>
        <w:t xml:space="preserve">Kysymys 0</w:t>
      </w:r>
    </w:p>
    <w:p>
      <w:r>
        <w:t xml:space="preserve">Kuka oli Notre Damen presidentti vuonna 2012?</w:t>
      </w:r>
    </w:p>
    <w:p>
      <w:r>
        <w:rPr>
          <w:b/>
        </w:rPr>
        <w:t xml:space="preserve">Kysymys 1</w:t>
      </w:r>
    </w:p>
    <w:p>
      <w:r>
        <w:t xml:space="preserve">Kellogg Institute for International Studies on osa mitä yliopistoa?</w:t>
      </w:r>
    </w:p>
    <w:p>
      <w:r>
        <w:rPr>
          <w:b/>
        </w:rPr>
        <w:t xml:space="preserve">Kysymys 2</w:t>
      </w:r>
    </w:p>
    <w:p>
      <w:r>
        <w:t xml:space="preserve">Mihin Notre Damen Kroc-instituutti keskittyy?</w:t>
      </w:r>
    </w:p>
    <w:p>
      <w:r>
        <w:rPr>
          <w:b/>
        </w:rPr>
        <w:t xml:space="preserve">Kysymys 3</w:t>
      </w:r>
    </w:p>
    <w:p>
      <w:r>
        <w:t xml:space="preserve">Minä vuonna Notre Dame aloitti Global Adaptation Indexin isännöinnin?</w:t>
      </w:r>
    </w:p>
    <w:p>
      <w:r>
        <w:rPr>
          <w:b/>
        </w:rPr>
        <w:t xml:space="preserve">Kysymys 4</w:t>
      </w:r>
    </w:p>
    <w:p>
      <w:r>
        <w:t xml:space="preserve">Mitä uhkaa Global Adaptation Index tutkii?</w:t>
      </w:r>
    </w:p>
    <w:p>
      <w:r>
        <w:rPr>
          <w:b/>
        </w:rPr>
        <w:t xml:space="preserve">Tekstin numero 37</w:t>
      </w:r>
    </w:p>
    <w:p>
      <w:r>
        <w:t xml:space="preserve">Sisään 2014 Notre Damen opiskelijakunta koostui </w:t>
      </w:r>
      <w:r>
        <w:rPr>
          <w:color w:val="A9A9A9"/>
        </w:rPr>
        <w:t xml:space="preserve">12,179 </w:t>
      </w:r>
      <w:r>
        <w:t xml:space="preserve">opiskelijoita, kanssa </w:t>
      </w:r>
      <w:r>
        <w:rPr>
          <w:color w:val="DCDCDC"/>
        </w:rPr>
        <w:t xml:space="preserve">8,448 </w:t>
      </w:r>
      <w:r>
        <w:t xml:space="preserve">opiskelijat, 2,138 jatko- ja ammatillinen ja 1,593 ammatillinen (laki, M.Div., liiketoiminta, M.Ed.) opiskelijat. Noin </w:t>
      </w:r>
      <w:r>
        <w:rPr>
          <w:color w:val="2F4F4F"/>
        </w:rPr>
        <w:t xml:space="preserve">21-24 prosenttia </w:t>
      </w:r>
      <w:r>
        <w:t xml:space="preserve">opiskelijoista on entisten opiskelijoiden lapsia, ja vaikka 37 prosenttia opiskelijoista on kotoisin Yhdysvaltojen keskilännestä, opiskelijakunta edustaa kaikkia 50 osavaltiota ja 100 maata. Maaliskuussa 2007[päivitys] Princeton Review rankkasi koulun viidenneksi korkeimmalle sijalle "unelmakouluksi", johon vanhemmat voisivat lähettää lapsensa. Maaliskuussa 2015[päivitys] The Princeton Review rankkasi Notre Damen yhdeksänneksi korkeimmalle sijalle. Koulua on aiemmin kritisoitu monimuotoisuuden puutteesta, ja The Princeton Review rankkaa yliopiston korkealle niiden koulujen joukkoon, joissa "vaihtoehtoiset elämäntavat [eivät] ole vaihtoehto". Jotkut monimuotoisuuteen suuntautuneet julkaisut ovat myös kiitelleet sitä; Hispanic Magazine sijoitti yliopiston vuonna 2004 yhdeksänneksi 25 parhaan latinoille suunnatun korkeakoulun listalla, ja The Journal of Blacks in Higher Education tunnusti yliopiston vuonna 2006 afroamerikkalaisten opiskelijoiden määrän kasvattamisesta. Yliopiston sisäinen urheiluohjelma, johon osallistuu 6 000 opiskelijaa, nimettiin vuonna 2004 Sports Illustrated -lehdessä maan parhaaksi ohjelmaksi, ja vuonna 2007 The Princeton Review nimesi yliopiston parhaaksi kouluksi, jossa "kaikki harrastavat sisäistä urheilua". Vuotuinen Bookstore Basketball -turnaus on maailman suurin ulkona järjestettävä viisi vastaan viisi -turnaus, johon </w:t>
      </w:r>
      <w:r>
        <w:t xml:space="preserve">osallistuu vuosittain </w:t>
      </w:r>
      <w:r>
        <w:rPr>
          <w:color w:val="556B2F"/>
        </w:rPr>
        <w:t xml:space="preserve">yli 700 </w:t>
      </w:r>
      <w:r>
        <w:t xml:space="preserve">joukkuetta, ja Notre Damen miesten nyrkkeilyklubi isännöi vuotuista Bengal Bouts -turnausta, jossa kerätään rahaa </w:t>
      </w:r>
      <w:r>
        <w:rPr>
          <w:color w:val="6B8E23"/>
        </w:rPr>
        <w:t xml:space="preserve">Bangladeshissa toimivalle Holy Crossin lähetysjärjestölle</w:t>
      </w:r>
      <w:r>
        <w:t xml:space="preserve">.</w:t>
      </w:r>
    </w:p>
    <w:p>
      <w:r>
        <w:rPr>
          <w:b/>
        </w:rPr>
        <w:t xml:space="preserve">Kysymys 0</w:t>
      </w:r>
    </w:p>
    <w:p>
      <w:r>
        <w:t xml:space="preserve">Kuinka monta opiskelijaa opiskeli Notre Damessa vuonna 2014?</w:t>
      </w:r>
    </w:p>
    <w:p>
      <w:r>
        <w:rPr>
          <w:b/>
        </w:rPr>
        <w:t xml:space="preserve">Kysymys 1</w:t>
      </w:r>
    </w:p>
    <w:p>
      <w:r>
        <w:t xml:space="preserve">Kuinka monta prosenttia Notre Damen opiskelijoista on entisten Notre Damen opiskelijoiden lapsia?</w:t>
      </w:r>
    </w:p>
    <w:p>
      <w:r>
        <w:rPr>
          <w:b/>
        </w:rPr>
        <w:t xml:space="preserve">Kysymys 2</w:t>
      </w:r>
    </w:p>
    <w:p>
      <w:r>
        <w:t xml:space="preserve">Kuinka monta joukkuetta osallistuu Notre Damen kirjakaupan koripalloturnaukseen?</w:t>
      </w:r>
    </w:p>
    <w:p>
      <w:r>
        <w:rPr>
          <w:b/>
        </w:rPr>
        <w:t xml:space="preserve">Kysymys 3</w:t>
      </w:r>
    </w:p>
    <w:p>
      <w:r>
        <w:t xml:space="preserve">Mihin tarkoitukseen kerätään rahaa Notre Damen Bengal Bouts -turnauksessa?</w:t>
      </w:r>
    </w:p>
    <w:p>
      <w:r>
        <w:rPr>
          <w:b/>
        </w:rPr>
        <w:t xml:space="preserve">Kysymys 4</w:t>
      </w:r>
    </w:p>
    <w:p>
      <w:r>
        <w:t xml:space="preserve">Kuinka monta opiskelijaa Notre Damessa oli yhteensä vuonna 2014?</w:t>
      </w:r>
    </w:p>
    <w:p>
      <w:r>
        <w:rPr>
          <w:b/>
        </w:rPr>
        <w:t xml:space="preserve">Teksti numero 38</w:t>
      </w:r>
    </w:p>
    <w:p>
      <w:r>
        <w:t xml:space="preserve">Noin </w:t>
      </w:r>
      <w:r>
        <w:rPr>
          <w:color w:val="A9A9A9"/>
        </w:rPr>
        <w:t xml:space="preserve">80 % </w:t>
      </w:r>
      <w:r>
        <w:t xml:space="preserve">opiskelijoista ja </w:t>
      </w:r>
      <w:r>
        <w:rPr>
          <w:color w:val="DCDCDC"/>
        </w:rPr>
        <w:t xml:space="preserve">20 % </w:t>
      </w:r>
      <w:r>
        <w:t xml:space="preserve">jatko-opiskelijoista asuu kampuksella</w:t>
      </w:r>
      <w:r>
        <w:rPr>
          <w:color w:val="A9A9A9"/>
        </w:rPr>
        <w:t xml:space="preserve">.</w:t>
      </w:r>
      <w:r>
        <w:t xml:space="preserve"> Suurin osa kampuksen jatko-opiskelijoista asuu jossakin </w:t>
      </w:r>
      <w:r>
        <w:t xml:space="preserve">kampuksen </w:t>
      </w:r>
      <w:r>
        <w:rPr>
          <w:color w:val="2F4F4F"/>
        </w:rPr>
        <w:t xml:space="preserve">neljästä </w:t>
      </w:r>
      <w:r>
        <w:t xml:space="preserve">jatko-opiskelijoiden asuntokompleksista, kun taas kaikki kampuksella opiskelevat opiskelijat asuvat jossakin 29 asuntolasta. Yliopiston uskonnollisen suuntautumisen vuoksi kaikki asuntolat ovat yksisukupuolisia, ja niissä on </w:t>
      </w:r>
      <w:r>
        <w:rPr>
          <w:color w:val="556B2F"/>
        </w:rPr>
        <w:t xml:space="preserve">15 </w:t>
      </w:r>
      <w:r>
        <w:t xml:space="preserve">miesten asuntolaa ja </w:t>
      </w:r>
      <w:r>
        <w:rPr>
          <w:color w:val="6B8E23"/>
        </w:rPr>
        <w:t xml:space="preserve">14 </w:t>
      </w:r>
      <w:r>
        <w:t xml:space="preserve">naisten asuntolaa</w:t>
      </w:r>
      <w:r>
        <w:t xml:space="preserve">.</w:t>
      </w:r>
      <w:r>
        <w:t xml:space="preserve"> Yliopisto ylläpitää asuntoloissa asuville opiskelijoille vierailukäytäntöä (ns. parietaaliajat), jossa määritellään ajat, jolloin vastakkaista sukupuolta olevat saavat vierailla toisten opiskelijoiden asuntolahuoneissa; kaikissa asuntoloissa on kuitenkin ympärivuorokautiset sosiaaliset tilat opiskelijoille sukupuolesta riippumatta. Monissa asuntoloissa asuu vähintään yksi nunna ja/tai pappi. Yliopistossa ei ole perinteisiä opiskelijayhdistyksiä, mutta suurin osa opiskelijoista asuu samassa asuntolassa kaikki neljä vuotta. Jotkin sisäiset urheilulajit perustuvat asuntolan joukkueisiin, ja yliopisto tarjoaa ainoan ei-sotilasakatemiaan kuulumattoman amerikkalaisen jalkapallo-ohjelman, jossa pelataan täyskontaktista sisäistä amerikkalaista jalkapalloa. Sisäisen kauden päätteeksi mestaruusottelu pelataan Notre Dame Stadiumin kentällä.</w:t>
      </w:r>
    </w:p>
    <w:p>
      <w:r>
        <w:rPr>
          <w:b/>
        </w:rPr>
        <w:t xml:space="preserve">Kysymys 0</w:t>
      </w:r>
    </w:p>
    <w:p>
      <w:r>
        <w:t xml:space="preserve">Kuinka monta prosenttia opiskelijoista asuu Notre Damen kampuksella?</w:t>
      </w:r>
    </w:p>
    <w:p>
      <w:r>
        <w:rPr>
          <w:b/>
        </w:rPr>
        <w:t xml:space="preserve">Kysymys 1</w:t>
      </w:r>
    </w:p>
    <w:p>
      <w:r>
        <w:t xml:space="preserve">Kuinka monta opiskelija-asuntolaa on varattu Notre Damen jatko-opiskelijoille?</w:t>
      </w:r>
    </w:p>
    <w:p>
      <w:r>
        <w:rPr>
          <w:b/>
        </w:rPr>
        <w:t xml:space="preserve">Kysymys 2</w:t>
      </w:r>
    </w:p>
    <w:p>
      <w:r>
        <w:t xml:space="preserve">Kuinka monta asuntolaa miehille on Notre Damen kampuksella?</w:t>
      </w:r>
    </w:p>
    <w:p>
      <w:r>
        <w:rPr>
          <w:b/>
        </w:rPr>
        <w:t xml:space="preserve">Kysymys 3</w:t>
      </w:r>
    </w:p>
    <w:p>
      <w:r>
        <w:t xml:space="preserve">Kuinka suuri osa Notre Damen jatko-opiskelijoista asuu kampuksella?</w:t>
      </w:r>
    </w:p>
    <w:p>
      <w:r>
        <w:rPr>
          <w:b/>
        </w:rPr>
        <w:t xml:space="preserve">Kysymys 4</w:t>
      </w:r>
    </w:p>
    <w:p>
      <w:r>
        <w:t xml:space="preserve">Kuinka monta asuntolaa naisille on Notre Damessa?</w:t>
      </w:r>
    </w:p>
    <w:p>
      <w:r>
        <w:rPr>
          <w:b/>
        </w:rPr>
        <w:t xml:space="preserve">Tekstin numero 39</w:t>
      </w:r>
    </w:p>
    <w:p>
      <w:r>
        <w:t xml:space="preserve">Yliopisto kuuluu Pyhän Ristin kongregaatioon (latinaksi: </w:t>
      </w:r>
      <w:r>
        <w:rPr>
          <w:color w:val="A9A9A9"/>
        </w:rPr>
        <w:t xml:space="preserve">Congregatio a Sancta Cruce</w:t>
      </w:r>
      <w:r>
        <w:t xml:space="preserve">, lyhennettynä "CSC"). Vaikka uskontokunta ei ole sisäänpääsyperuste, </w:t>
      </w:r>
      <w:r>
        <w:rPr>
          <w:color w:val="DCDCDC"/>
        </w:rPr>
        <w:t xml:space="preserve">yli 93 prosenttia </w:t>
      </w:r>
      <w:r>
        <w:t xml:space="preserve">opiskelijoista tunnustautuu kristityiksi, ja </w:t>
      </w:r>
      <w:r>
        <w:rPr>
          <w:color w:val="2F4F4F"/>
        </w:rPr>
        <w:t xml:space="preserve">yli 80 prosenttia </w:t>
      </w:r>
      <w:r>
        <w:t xml:space="preserve">kaikista opiskelijoista on katolisia. </w:t>
      </w:r>
      <w:r>
        <w:t xml:space="preserve">Kampuksella </w:t>
      </w:r>
      <w:r>
        <w:t xml:space="preserve">vietetään katolista messua </w:t>
      </w:r>
      <w:r>
        <w:rPr>
          <w:color w:val="556B2F"/>
        </w:rPr>
        <w:t xml:space="preserve">yli 100 kertaa </w:t>
      </w:r>
      <w:r>
        <w:t xml:space="preserve">viikossa, ja laaja kampusministeriön ohjelma huolehtii yhteisön uskontotarpeista. Kampuksella on lukuisia uskonnollisia patsaita ja taideteoksia, joista merkittävimpiä ovat päärakennuksen Marian patsas, Notre Damen luola ja Hesburgh Libraryn seinämaalaus Word of Life, joka kuvaa Kristusta opettajana. Lisäksi jokaisessa luokkahuoneessa on krusifiksi. Koulussa on monia uskonnollisia kerhoja (katolisia ja ei-katolisia), kuten Kolumbuksen ritarien neuvosto #1477 (KOC), Baptist Collegiate Ministry (BCM), juutalaiskerho, muslimiopiskelijoiden yhdistys, ortodoksinen kristillinen yhteisö, mormonikerho ja monia muita. Notre Damen KofC tunnetaan siitä, että se on ensimmäinen KofC:n kollegiaalinen neuvosto, se ylläpitää hyväntekeväisyyteen perustuvaa myyntikojua jokaisessa jalkapallo-ottelussa ja omistaa kampuksella oman rakennuksen, jota voidaan käyttää sikarihuoneena. </w:t>
      </w:r>
      <w:r>
        <w:t xml:space="preserve">Kampuksella on </w:t>
      </w:r>
      <w:r>
        <w:rPr>
          <w:color w:val="6B8E23"/>
        </w:rPr>
        <w:t xml:space="preserve">57 </w:t>
      </w:r>
      <w:r>
        <w:t xml:space="preserve">kappelia</w:t>
      </w:r>
      <w:r>
        <w:rPr>
          <w:color w:val="6B8E23"/>
        </w:rPr>
        <w:t xml:space="preserve">.</w:t>
      </w:r>
    </w:p>
    <w:p>
      <w:r>
        <w:rPr>
          <w:b/>
        </w:rPr>
        <w:t xml:space="preserve">Kysymys 0</w:t>
      </w:r>
    </w:p>
    <w:p>
      <w:r>
        <w:t xml:space="preserve">Mikä on Pyhän Ristin kongregaatio latinaksi?</w:t>
      </w:r>
    </w:p>
    <w:p>
      <w:r>
        <w:rPr>
          <w:b/>
        </w:rPr>
        <w:t xml:space="preserve">Kysymys 1</w:t>
      </w:r>
    </w:p>
    <w:p>
      <w:r>
        <w:t xml:space="preserve">Kuinka monta prosenttia Notre Damen opiskelijoista tuntee olevansa kristittyjä?</w:t>
      </w:r>
    </w:p>
    <w:p>
      <w:r>
        <w:rPr>
          <w:b/>
        </w:rPr>
        <w:t xml:space="preserve">Kysymys 2</w:t>
      </w:r>
    </w:p>
    <w:p>
      <w:r>
        <w:t xml:space="preserve">Kuinka usein Notre Damessa pidetään katolinen messu viikossa?</w:t>
      </w:r>
    </w:p>
    <w:p>
      <w:r>
        <w:rPr>
          <w:b/>
        </w:rPr>
        <w:t xml:space="preserve">Kysymys 3</w:t>
      </w:r>
    </w:p>
    <w:p>
      <w:r>
        <w:t xml:space="preserve">Kuinka monta kappelia Notre Damen kampuksella on?</w:t>
      </w:r>
    </w:p>
    <w:p>
      <w:r>
        <w:rPr>
          <w:b/>
        </w:rPr>
        <w:t xml:space="preserve">Kysymys 4</w:t>
      </w:r>
    </w:p>
    <w:p>
      <w:r>
        <w:t xml:space="preserve">Kuinka suuri osa Notre Damen opiskelijoista pitää itseään katolilaisina?</w:t>
      </w:r>
    </w:p>
    <w:p>
      <w:r>
        <w:rPr>
          <w:b/>
        </w:rPr>
        <w:t xml:space="preserve">Teksti numero 40</w:t>
      </w:r>
    </w:p>
    <w:p>
      <w:r>
        <w:t xml:space="preserve">Arkkitehtonisesti koulu on luonteeltaan katolinen. Päärakennuksen kultaisen kupolin päällä on </w:t>
      </w:r>
      <w:r>
        <w:rPr>
          <w:color w:val="A9A9A9"/>
        </w:rPr>
        <w:t xml:space="preserve">kultainen Neitsyt Marian patsas</w:t>
      </w:r>
      <w:r>
        <w:t xml:space="preserve">. </w:t>
      </w:r>
      <w:r>
        <w:t xml:space="preserve">Välittömästi päärakennuksen edessä ja sitä vastapäätä on </w:t>
      </w:r>
      <w:r>
        <w:rPr>
          <w:color w:val="DCDCDC"/>
        </w:rPr>
        <w:t xml:space="preserve">kuparinen Kristus-patsas</w:t>
      </w:r>
      <w:r>
        <w:t xml:space="preserve">, jonka kädet on nostettu ylös ja jossa lukee "Venite Ad Me Omnes"</w:t>
      </w:r>
      <w:r>
        <w:t xml:space="preserve">. </w:t>
      </w:r>
      <w:r>
        <w:rPr>
          <w:color w:val="2F4F4F"/>
        </w:rPr>
        <w:t xml:space="preserve">Päärakennuksen </w:t>
      </w:r>
      <w:r>
        <w:t xml:space="preserve">vieressä </w:t>
      </w:r>
      <w:r>
        <w:t xml:space="preserve">on Pyhän sydämen basilika. Välittömästi basilikan takana on Grotto, </w:t>
      </w:r>
      <w:r>
        <w:rPr>
          <w:color w:val="556B2F"/>
        </w:rPr>
        <w:t xml:space="preserve">mariaaninen rukous- ja mietiskelypaikka</w:t>
      </w:r>
      <w:r>
        <w:t xml:space="preserve">. Se on </w:t>
      </w:r>
      <w:r>
        <w:t xml:space="preserve">kopio Lourdesissa Ranskassa sijaitsevasta luolasta, jossa Neitsyt Maria tiettävästi ilmestyi </w:t>
      </w:r>
      <w:r>
        <w:rPr>
          <w:color w:val="6B8E23"/>
        </w:rPr>
        <w:t xml:space="preserve">pyhälle Bernadette Soubirousille </w:t>
      </w:r>
      <w:r>
        <w:t xml:space="preserve">vuonna 1858. Pääkäytävän päässä (ja suorassa linjassa, joka yhdistää 3 patsaan ja kultakupolin kautta) on yksinkertainen, moderni kivipatsas Mariasta.</w:t>
      </w:r>
    </w:p>
    <w:p>
      <w:r>
        <w:rPr>
          <w:b/>
        </w:rPr>
        <w:t xml:space="preserve">Kysymys 0</w:t>
      </w:r>
    </w:p>
    <w:p>
      <w:r>
        <w:t xml:space="preserve">Mikä istuu Notre Damen päärakennuksen päällä?</w:t>
      </w:r>
    </w:p>
    <w:p>
      <w:r>
        <w:rPr>
          <w:b/>
        </w:rPr>
        <w:t xml:space="preserve">Kysymys 1</w:t>
      </w:r>
    </w:p>
    <w:p>
      <w:r>
        <w:t xml:space="preserve">Mikä on Notre Damen päärakennuksen edessä?</w:t>
      </w:r>
    </w:p>
    <w:p>
      <w:r>
        <w:rPr>
          <w:b/>
        </w:rPr>
        <w:t xml:space="preserve">Kysymys 2</w:t>
      </w:r>
    </w:p>
    <w:p>
      <w:r>
        <w:t xml:space="preserve">Minkä rakennelman vieressä on Notre Damen Pyhän sydämen basilika?</w:t>
      </w:r>
    </w:p>
    <w:p>
      <w:r>
        <w:rPr>
          <w:b/>
        </w:rPr>
        <w:t xml:space="preserve">Kysymys 3</w:t>
      </w:r>
    </w:p>
    <w:p>
      <w:r>
        <w:t xml:space="preserve">Mikä on Notre Damen luola?</w:t>
      </w:r>
    </w:p>
    <w:p>
      <w:r>
        <w:rPr>
          <w:b/>
        </w:rPr>
        <w:t xml:space="preserve">Kysymys 4</w:t>
      </w:r>
    </w:p>
    <w:p>
      <w:r>
        <w:t xml:space="preserve">Kenelle Neitsyt Marian väitetään ilmestyneen vuonna 1858 Lourdesissa Ranskassa?</w:t>
      </w:r>
    </w:p>
    <w:p>
      <w:r>
        <w:rPr>
          <w:b/>
        </w:rPr>
        <w:t xml:space="preserve">Tekstin numero 41</w:t>
      </w:r>
    </w:p>
    <w:p>
      <w:r>
        <w:t xml:space="preserve">Yliopisto on Pyhän Ristin kongregaation tärkein toimipaikka (vaikkakaan ei sen virallinen päämaja, joka sijaitsee </w:t>
      </w:r>
      <w:r>
        <w:rPr>
          <w:color w:val="A9A9A9"/>
        </w:rPr>
        <w:t xml:space="preserve">Roomassa</w:t>
      </w:r>
      <w:r>
        <w:t xml:space="preserve">)</w:t>
      </w:r>
      <w:r>
        <w:t xml:space="preserve">. </w:t>
      </w:r>
      <w:r>
        <w:t xml:space="preserve">Sen tärkein seminaari, </w:t>
      </w:r>
      <w:r>
        <w:rPr>
          <w:color w:val="DCDCDC"/>
        </w:rPr>
        <w:t xml:space="preserve">Moreaun seminaari, sijaitsee </w:t>
      </w:r>
      <w:r>
        <w:t xml:space="preserve">kampuksella St. Joseph -järven toisella puolella päärakennuksesta. </w:t>
      </w:r>
      <w:r>
        <w:rPr>
          <w:color w:val="2F4F4F"/>
        </w:rPr>
        <w:t xml:space="preserve">Old College</w:t>
      </w:r>
      <w:r>
        <w:t xml:space="preserve">, kampuksen vanhin rakennus, joka sijaitsee lähellä St. Mary-järven rantaa, majoittaa perustutkintoa suorittavia seminaarilaisia. </w:t>
      </w:r>
      <w:r>
        <w:rPr>
          <w:color w:val="556B2F"/>
        </w:rPr>
        <w:t xml:space="preserve">Eläkkeellä olevat papit ja veljet </w:t>
      </w:r>
      <w:r>
        <w:t xml:space="preserve">asuvat Fatima Housessa (entinen retriittikeskus), Holy Cross Housessa sekä Columba Hallissa lähellä Grottoa. Yliopistolla on Moreaun seminaarin kautta yhteyksiä teologi Frederick Buechneriin. Vaikka Buechner ei ole katolilainen, hän on ylistänyt Notre Damen kirjailijoita, ja Moreau Seminary loi </w:t>
      </w:r>
      <w:r>
        <w:rPr>
          <w:color w:val="6B8E23"/>
        </w:rPr>
        <w:t xml:space="preserve">Buechner-palkinnon saarnaamisesta</w:t>
      </w:r>
      <w:r>
        <w:t xml:space="preserve">.</w:t>
      </w:r>
    </w:p>
    <w:p>
      <w:r>
        <w:rPr>
          <w:b/>
        </w:rPr>
        <w:t xml:space="preserve">Kysymys 0</w:t>
      </w:r>
    </w:p>
    <w:p>
      <w:r>
        <w:t xml:space="preserve">Missä on Pyhän Ristin kongregaation päämaja?</w:t>
      </w:r>
    </w:p>
    <w:p>
      <w:r>
        <w:rPr>
          <w:b/>
        </w:rPr>
        <w:t xml:space="preserve">Kysymys 1</w:t>
      </w:r>
    </w:p>
    <w:p>
      <w:r>
        <w:t xml:space="preserve">Mikä on Pyhän Ristin kongregaation ensisijainen seminaari?</w:t>
      </w:r>
    </w:p>
    <w:p>
      <w:r>
        <w:rPr>
          <w:b/>
        </w:rPr>
        <w:t xml:space="preserve">Kysymys 2</w:t>
      </w:r>
    </w:p>
    <w:p>
      <w:r>
        <w:t xml:space="preserve">Mikä on Notre Damen vanhin rakennus?</w:t>
      </w:r>
    </w:p>
    <w:p>
      <w:r>
        <w:rPr>
          <w:b/>
        </w:rPr>
        <w:t xml:space="preserve">Kysymys 3</w:t>
      </w:r>
    </w:p>
    <w:p>
      <w:r>
        <w:t xml:space="preserve">Ketkä henkilöt asuvat Notre Damen Fatima Housessa?</w:t>
      </w:r>
    </w:p>
    <w:p>
      <w:r>
        <w:rPr>
          <w:b/>
        </w:rPr>
        <w:t xml:space="preserve">Kysymys 4</w:t>
      </w:r>
    </w:p>
    <w:p>
      <w:r>
        <w:t xml:space="preserve">Minkä palkinnon Frederick Buechner loi?</w:t>
      </w:r>
    </w:p>
    <w:p>
      <w:r>
        <w:rPr>
          <w:b/>
        </w:rPr>
        <w:t xml:space="preserve">Teksti numero 42</w:t>
      </w:r>
    </w:p>
    <w:p>
      <w:r>
        <w:t xml:space="preserve">Kuten useimmissa muissakin yliopistoissa, Notre Damen opiskelijat pyörittävät useita uutismedioita. Opiskelijoiden ylläpitämiin yhdeksään tiedotusvälineeseen kuuluu </w:t>
      </w:r>
      <w:r>
        <w:rPr>
          <w:color w:val="A9A9A9"/>
        </w:rPr>
        <w:t xml:space="preserve">kolme </w:t>
      </w:r>
      <w:r>
        <w:t xml:space="preserve">sanomalehteä, radio- ja televisioasema sekä useita aikakauslehtiä ja lehtiä. </w:t>
      </w:r>
      <w:r>
        <w:rPr>
          <w:color w:val="DCDCDC"/>
        </w:rPr>
        <w:t xml:space="preserve">Syyskuussa 1876</w:t>
      </w:r>
      <w:r>
        <w:t xml:space="preserve"> yksisivuisena lehtenä alkunsa saanut </w:t>
      </w:r>
      <w:r>
        <w:t xml:space="preserve">Scholastic-lehti ilmestyy kaksi kertaa kuukaudessa, ja se väittää olevansa Yhdysvaltojen vanhin yhtäjaksoisesti ilmestyvä yliopistojulkaisu. Toinen lehti, The Juggler, ilmestyy </w:t>
      </w:r>
      <w:r>
        <w:rPr>
          <w:color w:val="2F4F4F"/>
        </w:rPr>
        <w:t xml:space="preserve">kahdesti vuodessa </w:t>
      </w:r>
      <w:r>
        <w:t xml:space="preserve">ja keskittyy opiskelijoiden kirjallisuuteen ja taideteoksiin. The Dome -vuosikirja julkaistaan vuosittain. Sanomalehdillä on vaihtelevia julkaisuharrastuksia: </w:t>
      </w:r>
      <w:r>
        <w:rPr>
          <w:color w:val="556B2F"/>
        </w:rPr>
        <w:t xml:space="preserve">The Observer </w:t>
      </w:r>
      <w:r>
        <w:t xml:space="preserve">ilmestyy päivittäin ja kertoo pääasiassa yliopisto- ja muista uutisista, ja sen henkilökunta koostuu sekä Notre Damen että Saint Mary's Collegen opiskelijoista. Toisin kuin Scholastic ja The Dome, The Observer on itsenäinen julkaisu, eikä sillä ole tiedekunnan neuvonantajaa eikä yliopiston toimituksellista valvontaa. Vuonna 1987</w:t>
      </w:r>
      <w:r>
        <w:t xml:space="preserve">, kun jotkut opiskelijat uskoivat The Observerin alkaneen olla konservatiivisesti puolueellinen, julkaistiin liberaalia sanomalehteä, Common Senseä. Vastaavasti vuonna 2003, kun muut opiskelijat uskoivat lehden olevan liberaalisti puolueellinen, konservatiivinen lehti Irish Rover aloitti toimintansa. Kumpaakaan lehteä ei julkaista yhtä usein kuin The Observeria, mutta kaikkia kolmea jaetaan kuitenkin kaikille opiskelijoille. Keväällä 2008 ilmestyi ensimmäistä kertaa valtiotieteellistä tutkimusta käsittelevä Beyond Politics -yliopistolehti.</w:t>
      </w:r>
    </w:p>
    <w:p>
      <w:r>
        <w:rPr>
          <w:b/>
        </w:rPr>
        <w:t xml:space="preserve">Kysymys 0</w:t>
      </w:r>
    </w:p>
    <w:p>
      <w:r>
        <w:t xml:space="preserve">Kuinka monta opiskelijauutislehteä Notre Damesta löytyy?</w:t>
      </w:r>
    </w:p>
    <w:p>
      <w:r>
        <w:rPr>
          <w:b/>
        </w:rPr>
        <w:t xml:space="preserve">Kysymys 1</w:t>
      </w:r>
    </w:p>
    <w:p>
      <w:r>
        <w:t xml:space="preserve">Milloin Notre Damen Scholastic Magazine alkoi ilmestyä?</w:t>
      </w:r>
    </w:p>
    <w:p>
      <w:r>
        <w:rPr>
          <w:b/>
        </w:rPr>
        <w:t xml:space="preserve">Kysymys 2</w:t>
      </w:r>
    </w:p>
    <w:p>
      <w:r>
        <w:t xml:space="preserve">Kuinka usein Notre Damen jonglööri julkaistaan?</w:t>
      </w:r>
    </w:p>
    <w:p>
      <w:r>
        <w:rPr>
          <w:b/>
        </w:rPr>
        <w:t xml:space="preserve">Kysymys 3</w:t>
      </w:r>
    </w:p>
    <w:p>
      <w:r>
        <w:t xml:space="preserve">Mikä on Notre Damen opiskelijalehden nimi?</w:t>
      </w:r>
    </w:p>
    <w:p>
      <w:r>
        <w:rPr>
          <w:b/>
        </w:rPr>
        <w:t xml:space="preserve">Kysymys 4</w:t>
      </w:r>
    </w:p>
    <w:p>
      <w:r>
        <w:t xml:space="preserve">Minä vuonna opiskelijalehti Common Sense alkoi ilmestyä Notre Damessa?</w:t>
      </w:r>
    </w:p>
    <w:p>
      <w:r>
        <w:rPr>
          <w:b/>
        </w:rPr>
        <w:t xml:space="preserve">Teksti numero 43</w:t>
      </w:r>
    </w:p>
    <w:p>
      <w:r>
        <w:t xml:space="preserve">Televisioasema </w:t>
      </w:r>
      <w:r>
        <w:rPr>
          <w:color w:val="A9A9A9"/>
        </w:rPr>
        <w:t xml:space="preserve">NDtv </w:t>
      </w:r>
      <w:r>
        <w:t xml:space="preserve">kasvoi </w:t>
      </w:r>
      <w:r>
        <w:rPr>
          <w:color w:val="DCDCDC"/>
        </w:rPr>
        <w:t xml:space="preserve">yhdestä ohjelmasta </w:t>
      </w:r>
      <w:r>
        <w:t xml:space="preserve">vuonna 2002 koko 24-tuntiseksi kanavaksi, jolla on alkuperäisiä ohjelmia syyskuuhun 2006 mennessä. </w:t>
      </w:r>
      <w:r>
        <w:rPr>
          <w:color w:val="2F4F4F"/>
        </w:rPr>
        <w:t xml:space="preserve">WSND-FM </w:t>
      </w:r>
      <w:r>
        <w:t xml:space="preserve">palvelee opiskelijoita ja laajempaa South Bendin yhteisöä taajuudella 88,9 FM, ja se tarjoaa opiskelijoille mahdollisuuden osallistua klassisen musiikin, taide- ja opetusohjelmien sekä vaihtoehtoisen rockin esittämiseen. Toinen radioasema, WVFI, aloitti WSND-FM:n kumppanina. Viime aikoina </w:t>
      </w:r>
      <w:r>
        <w:rPr>
          <w:color w:val="556B2F"/>
        </w:rPr>
        <w:t xml:space="preserve">WVFI </w:t>
      </w:r>
      <w:r>
        <w:t xml:space="preserve">on </w:t>
      </w:r>
      <w:r>
        <w:t xml:space="preserve">kuitenkin </w:t>
      </w:r>
      <w:r>
        <w:t xml:space="preserve">toiminut itsenäisesti, ja sitä lähetetään suoratoistona Internetissä.</w:t>
      </w:r>
    </w:p>
    <w:p>
      <w:r>
        <w:rPr>
          <w:b/>
        </w:rPr>
        <w:t xml:space="preserve">Kysymys 0</w:t>
      </w:r>
    </w:p>
    <w:p>
      <w:r>
        <w:t xml:space="preserve">Mikä televisiokanava on kotinsa Notre Damessa?</w:t>
      </w:r>
    </w:p>
    <w:p>
      <w:r>
        <w:rPr>
          <w:b/>
        </w:rPr>
        <w:t xml:space="preserve">Kysymys 1</w:t>
      </w:r>
    </w:p>
    <w:p>
      <w:r>
        <w:t xml:space="preserve">Kuinka monta ohjelmaa NDtv esitti vuonna 2002?</w:t>
      </w:r>
    </w:p>
    <w:p>
      <w:r>
        <w:rPr>
          <w:b/>
        </w:rPr>
        <w:t xml:space="preserve">Kysymys 2</w:t>
      </w:r>
    </w:p>
    <w:p>
      <w:r>
        <w:t xml:space="preserve">Mikä radioasema tarjoaa radiota Notre Damen opiskelijoille 88.9 FM:llä?</w:t>
      </w:r>
    </w:p>
    <w:p>
      <w:r>
        <w:rPr>
          <w:b/>
        </w:rPr>
        <w:t xml:space="preserve">Kysymys 3</w:t>
      </w:r>
    </w:p>
    <w:p>
      <w:r>
        <w:t xml:space="preserve">Mikä Notre Damen internet-radioasema palvelee internet-streamina?</w:t>
      </w:r>
    </w:p>
    <w:p>
      <w:r>
        <w:rPr>
          <w:b/>
        </w:rPr>
        <w:t xml:space="preserve">Tekstin numero 44</w:t>
      </w:r>
    </w:p>
    <w:p>
      <w:r>
        <w:t xml:space="preserve">Notre Damen yliopiston kampuksen vieressä sijaitsevan ja yliopiston rahoittaman </w:t>
      </w:r>
      <w:r>
        <w:rPr>
          <w:color w:val="A9A9A9"/>
        </w:rPr>
        <w:t xml:space="preserve">215 miljoonan dollarin arvoisen </w:t>
      </w:r>
      <w:r>
        <w:t xml:space="preserve">Eddy Street Commonsin ensimmäinen vaihe aloitettiin </w:t>
      </w:r>
      <w:r>
        <w:rPr>
          <w:color w:val="DCDCDC"/>
        </w:rPr>
        <w:t xml:space="preserve">3. kesäkuuta 2008</w:t>
      </w:r>
      <w:r>
        <w:t xml:space="preserve">. </w:t>
      </w:r>
      <w:r>
        <w:t xml:space="preserve">Eddy Street Commons herätti ammattiliittojen protesteja, kun </w:t>
      </w:r>
      <w:r>
        <w:rPr>
          <w:color w:val="2F4F4F"/>
        </w:rPr>
        <w:t xml:space="preserve">South Bendin kaupungin </w:t>
      </w:r>
      <w:r>
        <w:t xml:space="preserve">julkista pysäköintihallia rakentamaan </w:t>
      </w:r>
      <w:r>
        <w:t xml:space="preserve">palkkaamat työntekijät </w:t>
      </w:r>
      <w:r>
        <w:t xml:space="preserve">osoittivat mieltään yksityisellä työmaalla sen jälkeen, kun urakoitsija oli palkannut </w:t>
      </w:r>
      <w:r>
        <w:rPr>
          <w:color w:val="556B2F"/>
        </w:rPr>
        <w:t xml:space="preserve">ammattiliittoon kuulumattomia työntekijöitä</w:t>
      </w:r>
      <w:r>
        <w:t xml:space="preserve">. </w:t>
      </w:r>
      <w:r>
        <w:t xml:space="preserve">Rakennuttaja, </w:t>
      </w:r>
      <w:r>
        <w:rPr>
          <w:color w:val="6B8E23"/>
        </w:rPr>
        <w:t xml:space="preserve">Kite Realty </w:t>
      </w:r>
      <w:r>
        <w:t xml:space="preserve">Indianapolisista, on tehnyt sopimuksia suurten kansallisten ketjujen eikä paikallisten yritysten kanssa, mikä on herättänyt kritiikkiä alumnien ja opiskelijoiden keskuudessa.</w:t>
      </w:r>
    </w:p>
    <w:p>
      <w:r>
        <w:rPr>
          <w:b/>
        </w:rPr>
        <w:t xml:space="preserve">Kysymys 0</w:t>
      </w:r>
    </w:p>
    <w:p>
      <w:r>
        <w:t xml:space="preserve">Kuinka paljon Eddy Street Commons at Notre Dame maksaa?</w:t>
      </w:r>
    </w:p>
    <w:p>
      <w:r>
        <w:rPr>
          <w:b/>
        </w:rPr>
        <w:t xml:space="preserve">Kysymys 1</w:t>
      </w:r>
    </w:p>
    <w:p>
      <w:r>
        <w:t xml:space="preserve">Milloin Notre Damen Eddy Street Commons -hankkeen alku tehtiin?</w:t>
      </w:r>
    </w:p>
    <w:p>
      <w:r>
        <w:rPr>
          <w:b/>
        </w:rPr>
        <w:t xml:space="preserve">Kysymys 2</w:t>
      </w:r>
    </w:p>
    <w:p>
      <w:r>
        <w:t xml:space="preserve">Kuka on Eddy Street Commonsin rakennuttaja?</w:t>
      </w:r>
    </w:p>
    <w:p>
      <w:r>
        <w:rPr>
          <w:b/>
        </w:rPr>
        <w:t xml:space="preserve">Kysymys 3</w:t>
      </w:r>
    </w:p>
    <w:p>
      <w:r>
        <w:t xml:space="preserve">Minkä yrityksen Notre Dame palkkasi rakentamaan pysäköintirakennuksen Eddy Street Commonsin ulkopuolelle?</w:t>
      </w:r>
    </w:p>
    <w:p>
      <w:r>
        <w:rPr>
          <w:b/>
        </w:rPr>
        <w:t xml:space="preserve">Kysymys 4</w:t>
      </w:r>
    </w:p>
    <w:p>
      <w:r>
        <w:t xml:space="preserve">Siellä protestoitiin osana Eddy Street Commonsin rakentamista, he tulivat, koska hän palkkasi kenet?</w:t>
      </w:r>
    </w:p>
    <w:p>
      <w:r>
        <w:rPr>
          <w:b/>
        </w:rPr>
        <w:t xml:space="preserve">Tekstin numero 45</w:t>
      </w:r>
    </w:p>
    <w:p>
      <w:r>
        <w:t xml:space="preserve">Notre Damen joukkueet tunnetaan nimellä Fighting Irish. Ne kilpailevat </w:t>
      </w:r>
      <w:r>
        <w:rPr>
          <w:color w:val="A9A9A9"/>
        </w:rPr>
        <w:t xml:space="preserve">National Collegiate Athletic Associationin </w:t>
      </w:r>
      <w:r>
        <w:t xml:space="preserve">(NCAA) I-divisioonan </w:t>
      </w:r>
      <w:r>
        <w:t xml:space="preserve">jäsenenä</w:t>
      </w:r>
      <w:r>
        <w:t xml:space="preserve">, joka kilpailee ensisijaisesti Atlantin rannikkokonferenssissa (ACC) kaikissa urheilulajeissa lukuvuodesta 2013-14 lähtien. Fighting Irish kilpaili aiemmin </w:t>
      </w:r>
      <w:r>
        <w:rPr>
          <w:color w:val="DCDCDC"/>
        </w:rPr>
        <w:t xml:space="preserve">Horizon League </w:t>
      </w:r>
      <w:r>
        <w:t xml:space="preserve">-liigassa </w:t>
      </w:r>
      <w:r>
        <w:t xml:space="preserve">vuosina 1982-83-1985-86 ja uudelleen vuosina 1987-88-1994-95 sekä </w:t>
      </w:r>
      <w:r>
        <w:rPr>
          <w:color w:val="2F4F4F"/>
        </w:rPr>
        <w:t xml:space="preserve">Big East -konferenssissa </w:t>
      </w:r>
      <w:r>
        <w:t xml:space="preserve">vuosina 2012-13. Miesten urheilulajeihin kuuluvat baseball, koripallo, miehistö, maastojuoksu, miekkailu, jalkapallo, golf, jääkiekko, lacrosse, jalkapallo, uinti ja sukellus, tennis ja yleisurheilu. Naisten urheilulajeihin kuuluvat koripallo, maastojuoksu, miekkailu, golf, lacrosse, soutu, jalkapallo, softball, uinti ja sukellus, tennis, yleisurheilu ja lentopallo. Jalkapallojoukkue kilpailee itsenäisenä Football Bowl Subdivision (FBS) -joukkueena vuodesta 1887 lähtien. Molemmat miekkailujoukkueet kilpailevat </w:t>
      </w:r>
      <w:r>
        <w:rPr>
          <w:color w:val="556B2F"/>
        </w:rPr>
        <w:t xml:space="preserve">Midwest Fencing Conference -järjestössä, </w:t>
      </w:r>
      <w:r>
        <w:t xml:space="preserve">ja miesten jääkiekkojoukkue kilpailee </w:t>
      </w:r>
      <w:r>
        <w:rPr>
          <w:color w:val="6B8E23"/>
        </w:rPr>
        <w:t xml:space="preserve">Hockey East </w:t>
      </w:r>
      <w:r>
        <w:t xml:space="preserve">-järjestössä</w:t>
      </w:r>
      <w:r>
        <w:t xml:space="preserve">.</w:t>
      </w:r>
    </w:p>
    <w:p>
      <w:r>
        <w:rPr>
          <w:b/>
        </w:rPr>
        <w:t xml:space="preserve">Kysymys 0</w:t>
      </w:r>
    </w:p>
    <w:p>
      <w:r>
        <w:t xml:space="preserve">Mitä lyhenne NCAA tarkoittaa?</w:t>
      </w:r>
    </w:p>
    <w:p>
      <w:r>
        <w:rPr>
          <w:b/>
        </w:rPr>
        <w:t xml:space="preserve">Kysymys 1</w:t>
      </w:r>
    </w:p>
    <w:p>
      <w:r>
        <w:t xml:space="preserve">Mihin liigaan Notre Dame Fighting Irishin joukkueet osallistuivat vuonna 1982?</w:t>
      </w:r>
    </w:p>
    <w:p>
      <w:r>
        <w:rPr>
          <w:b/>
        </w:rPr>
        <w:t xml:space="preserve">Kysymys 2</w:t>
      </w:r>
    </w:p>
    <w:p>
      <w:r>
        <w:t xml:space="preserve">Mihin konferenssiin Notre Damen miekkailujoukkueet osallistuvat?</w:t>
      </w:r>
    </w:p>
    <w:p>
      <w:r>
        <w:rPr>
          <w:b/>
        </w:rPr>
        <w:t xml:space="preserve">Kysymys 3</w:t>
      </w:r>
    </w:p>
    <w:p>
      <w:r>
        <w:t xml:space="preserve">On konferenssi, jossa Notre Damen miesten jääkiekkojoukkue kilpailee, mikä se on?</w:t>
      </w:r>
    </w:p>
    <w:p>
      <w:r>
        <w:rPr>
          <w:b/>
        </w:rPr>
        <w:t xml:space="preserve">Kysymys 4</w:t>
      </w:r>
    </w:p>
    <w:p>
      <w:r>
        <w:t xml:space="preserve">Mihin konferenssiin Fighting Irish osallistui vuonna 2012?</w:t>
      </w:r>
    </w:p>
    <w:p>
      <w:r>
        <w:rPr>
          <w:b/>
        </w:rPr>
        <w:t xml:space="preserve">Teksti numero 46</w:t>
      </w:r>
    </w:p>
    <w:p>
      <w:r>
        <w:t xml:space="preserve">Notre Damen konferenssijäsenyydet kaikkien urheilulajien paitsi jalkapallon ja miekkailun osalta muuttuivat heinäkuussa 2013 suurten konferenssien uudelleenjärjestelyjen seurauksena, ja sen miekkailun jäsenyys muuttuu heinäkuussa 2014. Irlantilaiset siirtyivät Big Eastista </w:t>
      </w:r>
      <w:r>
        <w:rPr>
          <w:color w:val="A9A9A9"/>
        </w:rPr>
        <w:t xml:space="preserve">ACC:hen </w:t>
      </w:r>
      <w:r>
        <w:t xml:space="preserve">Big Eastin pitkittyneen epävakauden aikana; vaikka he säilyttävät jalkapallossa itsenäisyytensä, he ovat sitoutuneet pelaamaan </w:t>
      </w:r>
      <w:r>
        <w:rPr>
          <w:color w:val="DCDCDC"/>
        </w:rPr>
        <w:t xml:space="preserve">viisi </w:t>
      </w:r>
      <w:r>
        <w:t xml:space="preserve">peliä kaudessa ACC:n vastustajia vastaan. Jääkiekossa irlantilaiset joutuivat etsimään uuden konferenssikodin sen jälkeen, kun Big Ten -konferenssin päätös lisätä laji kaudella 2013-14 johti konferenssien siirtojen kaskadiin, joka huipentui koulun entisen jääkiekkokodin, </w:t>
      </w:r>
      <w:r>
        <w:rPr>
          <w:color w:val="2F4F4F"/>
        </w:rPr>
        <w:t xml:space="preserve">Central Collegiate Hockey </w:t>
      </w:r>
      <w:r>
        <w:t xml:space="preserve">Associationin, hajoamiseen </w:t>
      </w:r>
      <w:r>
        <w:t xml:space="preserve">kauden 2012-13 jälkeen. Notre Dame siirsi jääkiekkojoukkueensa Hockey Eastiin. Notre Damen liityttyä ACC:hen konferenssi ilmoitti lisäävänsä miekkailun sponsoroitavaksi lajiksi lukuvuodesta 2014-15 alkaen. Yleisurheilunimikkeen käyttöönoton taustalla on monia teorioita, mutta tiedetään, että Fighting Irish -nimeä käytettiin 1920-luvun alussa jalkapallojoukkueen yhteydessä, ja sen teki tunnetuksi alumnus Francis Wallace New York Daily News -lehden kolumneissaan. Notre Damen viralliset värit ovat </w:t>
      </w:r>
      <w:r>
        <w:rPr>
          <w:color w:val="556B2F"/>
        </w:rPr>
        <w:t xml:space="preserve">Navy Blue ja Gold Rush</w:t>
      </w:r>
      <w:r>
        <w:t xml:space="preserve">, joita sen urheilujoukkueet käyttävät kilpailuissa. Lisäksi vihreää väriä käytetään usein Fighting Irish -lempinimen vuoksi. Notre Damen </w:t>
      </w:r>
      <w:r>
        <w:rPr>
          <w:color w:val="6B8E23"/>
        </w:rPr>
        <w:t xml:space="preserve">menninkäinen </w:t>
      </w:r>
      <w:r>
        <w:t xml:space="preserve">on urheilujoukkueiden maskotti. Theodore W. Draken vuonna 1964 luoma menninkäinen käytettiin ensin jalkapallon taskuohjelmassa ja myöhemmin jalkapallo-ohjelman kansissa. Marraskuussa 1964 menninkäinen esiteltiin Time-lehden kannessa, ja se sai valtakunnallista näkyvyyttä.</w:t>
      </w:r>
    </w:p>
    <w:p>
      <w:r>
        <w:rPr>
          <w:b/>
        </w:rPr>
        <w:t xml:space="preserve">Kysymys 0</w:t>
      </w:r>
    </w:p>
    <w:p>
      <w:r>
        <w:t xml:space="preserve">Mihin konferenssiin Fighting Irish siirtyi Big Eastin jälkeen?</w:t>
      </w:r>
    </w:p>
    <w:p>
      <w:r>
        <w:rPr>
          <w:b/>
        </w:rPr>
        <w:t xml:space="preserve">Kysymys 1</w:t>
      </w:r>
    </w:p>
    <w:p>
      <w:r>
        <w:t xml:space="preserve">Kuinka monta joukkuetta Fighting Irish sitoutuu pelaamaan ACC:n vastustajia vastaan joka kausi?</w:t>
      </w:r>
    </w:p>
    <w:p>
      <w:r>
        <w:rPr>
          <w:b/>
        </w:rPr>
        <w:t xml:space="preserve">Kysymys 2</w:t>
      </w:r>
    </w:p>
    <w:p>
      <w:r>
        <w:t xml:space="preserve">Missä konferenssissa Fighting Irishin jääkiekkojoukkue kilpaili ennen siirtymistä Hockey Eastiin?</w:t>
      </w:r>
    </w:p>
    <w:p>
      <w:r>
        <w:rPr>
          <w:b/>
        </w:rPr>
        <w:t xml:space="preserve">Kysymys 3</w:t>
      </w:r>
    </w:p>
    <w:p>
      <w:r>
        <w:t xml:space="preserve">Mitä värejä Notre Dame käyttää virallisesti urheilukilpailuissa?</w:t>
      </w:r>
    </w:p>
    <w:p>
      <w:r>
        <w:rPr>
          <w:b/>
        </w:rPr>
        <w:t xml:space="preserve">Kysymys 4</w:t>
      </w:r>
    </w:p>
    <w:p>
      <w:r>
        <w:t xml:space="preserve">Millainen maskotti Notre Damen urheilujoukkueilla on?</w:t>
      </w:r>
    </w:p>
    <w:p>
      <w:r>
        <w:rPr>
          <w:b/>
        </w:rPr>
        <w:t xml:space="preserve">Tekstin numero 47</w:t>
      </w:r>
    </w:p>
    <w:p>
      <w:r>
        <w:t xml:space="preserve">Notre Damen yliopisto ja </w:t>
      </w:r>
      <w:r>
        <w:rPr>
          <w:color w:val="A9A9A9"/>
        </w:rPr>
        <w:t xml:space="preserve">Under Armour </w:t>
      </w:r>
      <w:r>
        <w:t xml:space="preserve">pääsivät </w:t>
      </w:r>
      <w:r>
        <w:t xml:space="preserve">1. heinäkuuta 2014 </w:t>
      </w:r>
      <w:r>
        <w:t xml:space="preserve">sopimukseen, jonka mukaan Under Armour toimittaa Notre Damelle peliasuja, vaatteita, varusteita ja rahallisia korvauksia 10 vuoden ajan. Tämä </w:t>
      </w:r>
      <w:r>
        <w:rPr>
          <w:color w:val="DCDCDC"/>
        </w:rPr>
        <w:t xml:space="preserve">lähes 100 miljoonan dollarin </w:t>
      </w:r>
      <w:r>
        <w:t xml:space="preserve">arvoinen sopimus </w:t>
      </w:r>
      <w:r>
        <w:t xml:space="preserve">on NCAA:n historian tuottoisin. Yliopiston soittokunta soittaa useimpien urheilulajien kotiotteluissa. Vuonna </w:t>
      </w:r>
      <w:r>
        <w:rPr>
          <w:color w:val="2F4F4F"/>
        </w:rPr>
        <w:t xml:space="preserve">1846</w:t>
      </w:r>
      <w:r>
        <w:t xml:space="preserve"> aloittanut orkesteri </w:t>
      </w:r>
      <w:r>
        <w:t xml:space="preserve">on </w:t>
      </w:r>
      <w:r>
        <w:rPr>
          <w:color w:val="556B2F"/>
        </w:rPr>
        <w:t xml:space="preserve">vanhin yhtäjaksoisesti olemassa oleva yliopistosoittokunta Yhdysvalloissa</w:t>
      </w:r>
      <w:r>
        <w:t xml:space="preserve">, ja kansallinen musiikkineuvosto (National Music Council) palkitsi sen "amerikkalaisen musiikin maamerkkinä" Yhdysvaltojen kaksisatavuotisjuhlavuoden aikana. Bändi soittaa säännöllisesti koulun taistelulaulua </w:t>
      </w:r>
      <w:r>
        <w:rPr>
          <w:color w:val="6B8E23"/>
        </w:rPr>
        <w:t xml:space="preserve">Notre Damen voitonmarssia</w:t>
      </w:r>
      <w:r>
        <w:t xml:space="preserve">, jonka Pohjois-Illinoisin professori William Studwell nimesi soitetuimmaksi ja tunnetuimmaksi taistelulauluksi. College Fight Songs: An Annotated Anthology -julkaisun mukaan Notre Damen voitonmarssia pidetään kaikkien aikojen parhaana taistelulauluna.</w:t>
      </w:r>
    </w:p>
    <w:p>
      <w:r>
        <w:rPr>
          <w:b/>
        </w:rPr>
        <w:t xml:space="preserve">Kysymys 0</w:t>
      </w:r>
    </w:p>
    <w:p>
      <w:r>
        <w:t xml:space="preserve">Kuka toimittaa tällä hetkellä Notre Damen urheilujoukkueiden peliasut?</w:t>
      </w:r>
    </w:p>
    <w:p>
      <w:r>
        <w:rPr>
          <w:b/>
        </w:rPr>
        <w:t xml:space="preserve">Kysymys 1</w:t>
      </w:r>
    </w:p>
    <w:p>
      <w:r>
        <w:t xml:space="preserve">Mikä on Under Armourin ja Notre Damen välisen sopimuksen arvo?</w:t>
      </w:r>
    </w:p>
    <w:p>
      <w:r>
        <w:rPr>
          <w:b/>
        </w:rPr>
        <w:t xml:space="preserve">Kysymys 2</w:t>
      </w:r>
    </w:p>
    <w:p>
      <w:r>
        <w:t xml:space="preserve">Milloin Notre Damen marssiryhmä perustettiin?</w:t>
      </w:r>
    </w:p>
    <w:p>
      <w:r>
        <w:rPr>
          <w:b/>
        </w:rPr>
        <w:t xml:space="preserve">Kysymys 3</w:t>
      </w:r>
    </w:p>
    <w:p>
      <w:r>
        <w:t xml:space="preserve">Mikä Notre Damen marssiorkesterissa on merkittävää?</w:t>
      </w:r>
    </w:p>
    <w:p>
      <w:r>
        <w:rPr>
          <w:b/>
        </w:rPr>
        <w:t xml:space="preserve">Kysymys 4</w:t>
      </w:r>
    </w:p>
    <w:p>
      <w:r>
        <w:t xml:space="preserve">Mikä on Notre Damen taistelulaulu?</w:t>
      </w:r>
    </w:p>
    <w:p>
      <w:r>
        <w:rPr>
          <w:b/>
        </w:rPr>
        <w:t xml:space="preserve">Tekstin numero 48</w:t>
      </w:r>
    </w:p>
    <w:p>
      <w:r>
        <w:t xml:space="preserve">Notre Damen jalkapallojoukkueella on pitkä historia, joka alkoi siitä, kun </w:t>
      </w:r>
      <w:r>
        <w:rPr>
          <w:color w:val="A9A9A9"/>
        </w:rPr>
        <w:t xml:space="preserve">Michigan Wolverinesin jalkapallojoukkue </w:t>
      </w:r>
      <w:r>
        <w:t xml:space="preserve">toi jalkapallon Notre Dameen vuonna </w:t>
      </w:r>
      <w:r>
        <w:rPr>
          <w:color w:val="DCDCDC"/>
        </w:rPr>
        <w:t xml:space="preserve">1887 </w:t>
      </w:r>
      <w:r>
        <w:t xml:space="preserve">ja pelasi opiskelijaryhmää vastaan</w:t>
      </w:r>
      <w:r>
        <w:rPr>
          <w:color w:val="DCDCDC"/>
        </w:rPr>
        <w:t xml:space="preserve">.</w:t>
      </w:r>
      <w:r>
        <w:t xml:space="preserve"> Sittemmin alkaneen pitkän historian aikana 13 Fighting Irish -joukkuetta on voittanut konsensusmaisia kansallisia mestaruuksia (vaikka yliopisto väittääkin vain 11:n voittaneen), ja lisäksi yhdeksän muuta joukkuetta on nimetty kansalliseksi mestariksi vähintään yhdessä lähteessä. Lisäksi ohjelmalla on </w:t>
      </w:r>
      <w:r>
        <w:rPr>
          <w:color w:val="2F4F4F"/>
        </w:rPr>
        <w:t xml:space="preserve">eniten </w:t>
      </w:r>
      <w:r>
        <w:t xml:space="preserve">jäseniä College Football Hall of Famessa, se on </w:t>
      </w:r>
      <w:r>
        <w:rPr>
          <w:color w:val="556B2F"/>
        </w:rPr>
        <w:t xml:space="preserve">Ohio State Universityn</w:t>
      </w:r>
      <w:r>
        <w:t xml:space="preserve"> kanssa tasapisteissä </w:t>
      </w:r>
      <w:r>
        <w:t xml:space="preserve">eniten Heisman-pokaaleja voittaneiden kanssa, ja sillä on NCAA:n historian korkein voittoprosentti. Pitkän historiansa ansiosta Notre Damelle on kertynyt monia kilpailijoita, ja sen vuosittainen peli </w:t>
      </w:r>
      <w:r>
        <w:rPr>
          <w:color w:val="6B8E23"/>
        </w:rPr>
        <w:t xml:space="preserve">USC:tä </w:t>
      </w:r>
      <w:r>
        <w:t xml:space="preserve">vastaan </w:t>
      </w:r>
      <w:r>
        <w:t xml:space="preserve">jalokivikilpailusta on nimetty joidenkin mielestä yhdeksi tärkeimmistä yliopistojalkapallossa, ja sitä kutsutaan usein maan suurimmaksi yliopistojalkapalloilun risteyskohtaiseksi kilpailuksi.</w:t>
      </w:r>
    </w:p>
    <w:p>
      <w:r>
        <w:rPr>
          <w:b/>
        </w:rPr>
        <w:t xml:space="preserve">Kysymys 0</w:t>
      </w:r>
    </w:p>
    <w:p>
      <w:r>
        <w:t xml:space="preserve">Mistä joukkueesta Notre Damen jalkapallojoukkue sai inspiraatiota?</w:t>
      </w:r>
    </w:p>
    <w:p>
      <w:r>
        <w:rPr>
          <w:b/>
        </w:rPr>
        <w:t xml:space="preserve">Kysymys 1</w:t>
      </w:r>
    </w:p>
    <w:p>
      <w:r>
        <w:t xml:space="preserve">Minä vuonna Notre Damen jalkapallo alkoi?</w:t>
      </w:r>
    </w:p>
    <w:p>
      <w:r>
        <w:rPr>
          <w:b/>
        </w:rPr>
        <w:t xml:space="preserve">Kysymys 2</w:t>
      </w:r>
    </w:p>
    <w:p>
      <w:r>
        <w:t xml:space="preserve">Minkä yliopiston kanssa Notre Dame on tasapisteissä useimpien Heisman Trophy -voittajien määrässä?</w:t>
      </w:r>
    </w:p>
    <w:p>
      <w:r>
        <w:rPr>
          <w:b/>
        </w:rPr>
        <w:t xml:space="preserve">Kysymys 3</w:t>
      </w:r>
    </w:p>
    <w:p>
      <w:r>
        <w:t xml:space="preserve">Mitä joukkuetta vastaan Notre Dame pelaa kilpailun Jeweled Shillelagh?</w:t>
      </w:r>
    </w:p>
    <w:p>
      <w:r>
        <w:rPr>
          <w:b/>
        </w:rPr>
        <w:t xml:space="preserve">Kysymys 4</w:t>
      </w:r>
    </w:p>
    <w:p>
      <w:r>
        <w:t xml:space="preserve">College Football Hall of Fameen nimettyjen Notre Damen opiskelijoiden määrä on mikä ?</w:t>
      </w:r>
    </w:p>
    <w:p>
      <w:r>
        <w:rPr>
          <w:b/>
        </w:rPr>
        <w:t xml:space="preserve">Tekstin numero 49</w:t>
      </w:r>
    </w:p>
    <w:p>
      <w:r>
        <w:rPr>
          <w:color w:val="A9A9A9"/>
        </w:rPr>
        <w:t xml:space="preserve">George Gipp </w:t>
      </w:r>
      <w:r>
        <w:t xml:space="preserve">oli koulun legendaarinen jalkapalloilija vuosina 1916-20. Hän pelasi puoliammattimaista baseballia ja tupakoi, joi ja pelasi uhkapelejä, kun ei urheillut. Hän oli myös nöyrä, avokätinen apua tarvitseville ja rehellinen mies. Vuonna 1928 kuuluisa valmentaja Knute Rockne käytti viimeisen keskustelunsa kuolevan Gippin kanssa innostaakseen Notre Damen joukkueen voittamaan </w:t>
      </w:r>
      <w:r>
        <w:rPr>
          <w:color w:val="DCDCDC"/>
        </w:rPr>
        <w:t xml:space="preserve">armeijan joukkueen </w:t>
      </w:r>
      <w:r>
        <w:t xml:space="preserve">ja "voittamaan yhden Gipperille". Vuoden 1940 elokuvassa Knute Rockne, All American, </w:t>
      </w:r>
      <w:r>
        <w:rPr>
          <w:color w:val="2F4F4F"/>
        </w:rPr>
        <w:t xml:space="preserve">Pat O'Brien </w:t>
      </w:r>
      <w:r>
        <w:t xml:space="preserve">näytteli Knute Rocknea ja Ronald Reagan </w:t>
      </w:r>
      <w:r>
        <w:rPr>
          <w:color w:val="556B2F"/>
        </w:rPr>
        <w:t xml:space="preserve">Gippiä</w:t>
      </w:r>
      <w:r>
        <w:t xml:space="preserve">. </w:t>
      </w:r>
      <w:r>
        <w:t xml:space="preserve">Nykyään joukkue kilpailee Notre Dame Stadiumilla, joka on </w:t>
      </w:r>
      <w:r>
        <w:rPr>
          <w:color w:val="6B8E23"/>
        </w:rPr>
        <w:t xml:space="preserve">80 795-paikkainen </w:t>
      </w:r>
      <w:r>
        <w:t xml:space="preserve">stadion kampuksella. Nykyinen päävalmentaja on Brian Kelly, joka palkattiin Cincinnatin yliopistosta 11. joulukuuta 2009. Kellyn ennätys kuudennen kautensa puolivälissä Notre Damessa on 52-21. Vuonna 2012 Kellyn Fighting Irish -joukkue oli voittamaton ja pelasi BCS:n kansallisessa mestaruusottelussa. Kelly seurasi Charlie Weisia, joka sai potkut marraskuussa 2009 viiden kauden jälkeen. Vaikka Weis johti joukkueensa kahteen Bowl Championship Seriesin bowl-peliin, hänen kokonaistuloksensa oli 35-27, mikä on Notre Damen standardeihin nähden keskinkertaista, ja vuoden 2007 joukkueella oli eniten tappioita koulun historiassa. Jalkapallojoukkue tuottaa tarpeeksi tuloja toimiakseen itsenäisesti, kun taas 22,1 miljoonaa dollaria pidätetään joukkueen voitoista akateemiseen käyttöön. Forbes nimesi joukkueen yliopistojalkapallon arvokkaimmaksi, sillä sen arvo vuonna 2007 oli yhteensä 101 miljoonaa dollaria.</w:t>
      </w:r>
    </w:p>
    <w:p>
      <w:r>
        <w:rPr>
          <w:b/>
        </w:rPr>
        <w:t xml:space="preserve">Kysymys 0</w:t>
      </w:r>
    </w:p>
    <w:p>
      <w:r>
        <w:t xml:space="preserve">Mikä merkittävä jalkapalloilija pelasi Notre Damessa vuosina 1916-1920?</w:t>
      </w:r>
    </w:p>
    <w:p>
      <w:r>
        <w:rPr>
          <w:b/>
        </w:rPr>
        <w:t xml:space="preserve">Kysymys 1</w:t>
      </w:r>
    </w:p>
    <w:p>
      <w:r>
        <w:t xml:space="preserve">Ketä vastustajaa vastaan Knute Rockne käski joukkueensa "voittaa yhden Gipperille"?</w:t>
      </w:r>
    </w:p>
    <w:p>
      <w:r>
        <w:rPr>
          <w:b/>
        </w:rPr>
        <w:t xml:space="preserve">Kysymys 2</w:t>
      </w:r>
    </w:p>
    <w:p>
      <w:r>
        <w:t xml:space="preserve">Kuka esitti Knute Rocknea vuonna 1940 ilmestyneessä elokuvassa "Knute Rockne"?</w:t>
      </w:r>
    </w:p>
    <w:p>
      <w:r>
        <w:rPr>
          <w:b/>
        </w:rPr>
        <w:t xml:space="preserve">Kysymys 3</w:t>
      </w:r>
    </w:p>
    <w:p>
      <w:r>
        <w:t xml:space="preserve">Ronald Reagan näytteli ketä vuoden 1940 elokuvassa "Knute Rockne"?</w:t>
      </w:r>
    </w:p>
    <w:p>
      <w:r>
        <w:rPr>
          <w:b/>
        </w:rPr>
        <w:t xml:space="preserve">Kysymys 4</w:t>
      </w:r>
    </w:p>
    <w:p>
      <w:r>
        <w:t xml:space="preserve">Kuinka monta paikkaa Notre Dame Stadiumilla on?</w:t>
      </w:r>
    </w:p>
    <w:p>
      <w:r>
        <w:rPr>
          <w:b/>
        </w:rPr>
        <w:t xml:space="preserve">Tekstin numero 50</w:t>
      </w:r>
    </w:p>
    <w:p>
      <w:r>
        <w:t xml:space="preserve">Jalkapallon pelipäivän perinteet Kotipelien aikana kampuksen eri puolilla järjestetään aktiviteetteja, ja eri asuntolat koristavat asuntolansa jollakin perinteisellä esineellä (esim. Zahm-talon </w:t>
      </w:r>
      <w:r>
        <w:rPr>
          <w:color w:val="A9A9A9"/>
        </w:rPr>
        <w:t xml:space="preserve">kaksikerroksinen banderolli</w:t>
      </w:r>
      <w:r>
        <w:t xml:space="preserve">). </w:t>
      </w:r>
      <w:r>
        <w:t xml:space="preserve">Perinteiset aktiviteetit alkavat keskiyöllä </w:t>
      </w:r>
      <w:r>
        <w:rPr>
          <w:color w:val="DCDCDC"/>
        </w:rPr>
        <w:t xml:space="preserve">rumpalien piirillä</w:t>
      </w:r>
      <w:r>
        <w:t xml:space="preserve">. </w:t>
      </w:r>
      <w:r>
        <w:t xml:space="preserve">Tähän perinteeseen osallistuu Fighting Irish -yhtyeen rumpuryhmä, ja se aloittaa loput juhlallisuuksista, jotka jatkuvat koko loppupäivän </w:t>
      </w:r>
      <w:r>
        <w:rPr>
          <w:color w:val="2F4F4F"/>
        </w:rPr>
        <w:t xml:space="preserve">lauantaina</w:t>
      </w:r>
      <w:r>
        <w:t xml:space="preserve">. </w:t>
      </w:r>
      <w:r>
        <w:t xml:space="preserve">Myöhemmin samana päivänä trumpettiryhmä soittaa </w:t>
      </w:r>
      <w:r>
        <w:t xml:space="preserve">kupolin alla </w:t>
      </w:r>
      <w:r>
        <w:rPr>
          <w:color w:val="556B2F"/>
        </w:rPr>
        <w:t xml:space="preserve">Notre Damen voitonmarssin ja Notre Damen Alma Materin</w:t>
      </w:r>
      <w:r>
        <w:t xml:space="preserve">. </w:t>
      </w:r>
      <w:r>
        <w:t xml:space="preserve">Koko bändi soittaa konsertin </w:t>
      </w:r>
      <w:r>
        <w:rPr>
          <w:color w:val="6B8E23"/>
        </w:rPr>
        <w:t xml:space="preserve">Bond Hallin portailla, josta </w:t>
      </w:r>
      <w:r>
        <w:t xml:space="preserve">se marssii Notre Dame Stadiumille ja johdattaa fanit ja opiskelijat kampuksen läpi peliin.</w:t>
      </w:r>
    </w:p>
    <w:p>
      <w:r>
        <w:rPr>
          <w:b/>
        </w:rPr>
        <w:t xml:space="preserve">Kysymys 0</w:t>
      </w:r>
    </w:p>
    <w:p>
      <w:r>
        <w:t xml:space="preserve">Mitä Zahm Housessa näytetään Notre Damen jalkapallo-otteluissa?</w:t>
      </w:r>
    </w:p>
    <w:p>
      <w:r>
        <w:rPr>
          <w:b/>
        </w:rPr>
        <w:t xml:space="preserve">Kysymys 1</w:t>
      </w:r>
    </w:p>
    <w:p>
      <w:r>
        <w:t xml:space="preserve">Mitä tapahtuu keskiyöllä ennen Notre Damen jalkapallo-ottelua?</w:t>
      </w:r>
    </w:p>
    <w:p>
      <w:r>
        <w:rPr>
          <w:b/>
        </w:rPr>
        <w:t xml:space="preserve">Kysymys 2</w:t>
      </w:r>
    </w:p>
    <w:p>
      <w:r>
        <w:t xml:space="preserve">Mistä Fighting Irishin bändi johtaa marssin Notre Damen stadionille jalkapallon kotiotteluihin?</w:t>
      </w:r>
    </w:p>
    <w:p>
      <w:r>
        <w:rPr>
          <w:b/>
        </w:rPr>
        <w:t xml:space="preserve">Kysymys 3</w:t>
      </w:r>
    </w:p>
    <w:p>
      <w:r>
        <w:t xml:space="preserve">Mitä kappaleita Fighting Irish -yhtyeen trumpettiosasto soittaa ennen kotijalkapallo-otteluita?</w:t>
      </w:r>
    </w:p>
    <w:p>
      <w:r>
        <w:rPr>
          <w:b/>
        </w:rPr>
        <w:t xml:space="preserve">Kysymys 4</w:t>
      </w:r>
    </w:p>
    <w:p>
      <w:r>
        <w:t xml:space="preserve">Minä päivänä Notre Damen jalkapallo-ottelut pelataan?</w:t>
      </w:r>
    </w:p>
    <w:p>
      <w:r>
        <w:rPr>
          <w:b/>
        </w:rPr>
        <w:t xml:space="preserve">Tekstin numero 51</w:t>
      </w:r>
    </w:p>
    <w:p>
      <w:r>
        <w:t xml:space="preserve">Miesten koripallojoukkueella on </w:t>
      </w:r>
      <w:r>
        <w:rPr>
          <w:color w:val="A9A9A9"/>
        </w:rPr>
        <w:t xml:space="preserve">yli 1 600 </w:t>
      </w:r>
      <w:r>
        <w:t xml:space="preserve">voittoa, ja se on yksi vain </w:t>
      </w:r>
      <w:r>
        <w:rPr>
          <w:color w:val="DCDCDC"/>
        </w:rPr>
        <w:t xml:space="preserve">12:sta </w:t>
      </w:r>
      <w:r>
        <w:t xml:space="preserve">koulusta, jotka ovat saavuttaneet tämän rajan, ja se on osallistunut </w:t>
      </w:r>
      <w:r>
        <w:rPr>
          <w:color w:val="2F4F4F"/>
        </w:rPr>
        <w:t xml:space="preserve">28 </w:t>
      </w:r>
      <w:r>
        <w:t xml:space="preserve">NCAA-turnaukseen</w:t>
      </w:r>
      <w:r>
        <w:rPr>
          <w:color w:val="A9A9A9"/>
        </w:rPr>
        <w:t xml:space="preserve">.</w:t>
      </w:r>
      <w:r>
        <w:t xml:space="preserve"> Entinen pelaaja </w:t>
      </w:r>
      <w:r>
        <w:rPr>
          <w:color w:val="556B2F"/>
        </w:rPr>
        <w:t xml:space="preserve">Austin Carr </w:t>
      </w:r>
      <w:r>
        <w:t xml:space="preserve">pitää hallussaan ennätystä eniten pisteitä yksittäisessä turnauksen ottelussa 61:llä. Vaikka joukkue ei ole koskaan voittanut NCAA-turnausta, Helms Athletic Foundation on nimennyt sen kahdesti kansalliseksi mestariksi. Joukkue on järjestänyt useita ykkösjoukkueiden kaatoja, joista merkittävin oli UCLA:n ennätyksellisen 88 ottelun voittoputken lopettaminen vuonna 1974. Joukkue on voittanut lisäksi kahdeksan ykkösjoukkuetta, ja nämä yhdeksän voittoa ovat UCLA:n 10 voiton jälkeen toiseksi eniten voittoja kärkijoukkuetta vastaan. Joukkue pelaa hiljattain kunnostetussa Purcell Pavilionissa (Edmund P. Joyce Centerissä), joka avattiin uudelleen kauden 2009-2010 alussa. Joukkuetta valmentaa </w:t>
      </w:r>
      <w:r>
        <w:rPr>
          <w:color w:val="6B8E23"/>
        </w:rPr>
        <w:t xml:space="preserve">Mike Brey, </w:t>
      </w:r>
      <w:r>
        <w:t xml:space="preserve">joka on kaudella 2014-15, joka on hänen viidestoista kautensa Notre Damessa, saavuttanut ennätyksen 332-165. Vuonna 2009 joukkue kutsuttiin NIT:hen, jossa se eteni välieriin, mutta hävisi Penn Statelle, joka jatkoi ja voitti Baylorin mestaruuskilpailussa. Joukkue 2010-11 päätti runkosarjan maan seitsemänneksi sijoittuen ennätyksellä 25-5, joka oli Breyn viides peräkkäinen 20 voiton kausi, ja sijoittuen Big Eastin toiseksi. Kaudella 2014-15 joukkue meni 32-6 ja voitti ACC-konferenssiturnauksen, ja myöhemmin se eteni Elite 8:aan, jossa Fighting Irish hävisi hukkaan jääneen summerihyökkäyksen jälkeen tuolloin voittamatonta Kentuckya vastaan. NBA:n varausten Jerian Grantin ja Pat Connaughtonin johdolla Fighting Irish voitti kauden aikana kahdesti lopullisen kansallisen mestarin Duke Blue Devilsin. 32 voittoa oli Fighting Irish -joukkueen suurin voitto sitten kauden 1908-09.</w:t>
      </w:r>
    </w:p>
    <w:p>
      <w:r>
        <w:rPr>
          <w:b/>
        </w:rPr>
        <w:t xml:space="preserve">Kysymys 0</w:t>
      </w:r>
    </w:p>
    <w:p>
      <w:r>
        <w:t xml:space="preserve">Kuinka monta voittoa Notre Damen miesten koripallojoukkueella on?</w:t>
      </w:r>
    </w:p>
    <w:p>
      <w:r>
        <w:rPr>
          <w:b/>
        </w:rPr>
        <w:t xml:space="preserve">Kysymys 1</w:t>
      </w:r>
    </w:p>
    <w:p>
      <w:r>
        <w:t xml:space="preserve">Kuinka monella koululla on samanlainen miesten koripalloennätys kuin Notre Dame voitoissa mitattuna?</w:t>
      </w:r>
    </w:p>
    <w:p>
      <w:r>
        <w:rPr>
          <w:b/>
        </w:rPr>
        <w:t xml:space="preserve">Kysymys 2</w:t>
      </w:r>
    </w:p>
    <w:p>
      <w:r>
        <w:t xml:space="preserve">Kuinka moneen NCAA-turnaukseen Notre Damen miesten koripallojoukkue osallistui?</w:t>
      </w:r>
    </w:p>
    <w:p>
      <w:r>
        <w:rPr>
          <w:b/>
        </w:rPr>
        <w:t xml:space="preserve">Kysymys 3</w:t>
      </w:r>
    </w:p>
    <w:p>
      <w:r>
        <w:t xml:space="preserve">Kenellä Notre Damen miesten koripalloilijalla on ennätys enemmän pisteitä yhdessä ottelussa?</w:t>
      </w:r>
    </w:p>
    <w:p>
      <w:r>
        <w:rPr>
          <w:b/>
        </w:rPr>
        <w:t xml:space="preserve">Kysymys 4</w:t>
      </w:r>
    </w:p>
    <w:p>
      <w:r>
        <w:t xml:space="preserve">Kuka oli Notre Damen miesten koripallovalmentaja vuonna 2014?</w:t>
      </w:r>
    </w:p>
    <w:p>
      <w:r>
        <w:rPr>
          <w:b/>
        </w:rPr>
        <w:t xml:space="preserve">Tekstin numero 52</w:t>
      </w:r>
    </w:p>
    <w:p>
      <w:r>
        <w:t xml:space="preserve">Notre Damen voittokulkue on Notre Damen yliopiston taistelulaulu. Sen on säveltänyt kaksi veljestä, jotka olivat valmistuneet Notre Damesta. </w:t>
      </w:r>
      <w:r>
        <w:rPr>
          <w:color w:val="A9A9A9"/>
        </w:rPr>
        <w:t xml:space="preserve">Pastori Michael J. Shea</w:t>
      </w:r>
      <w:r>
        <w:t xml:space="preserve">, joka </w:t>
      </w:r>
      <w:r>
        <w:t xml:space="preserve">valmistui </w:t>
      </w:r>
      <w:r>
        <w:rPr>
          <w:color w:val="DCDCDC"/>
        </w:rPr>
        <w:t xml:space="preserve">vuonna 1904, </w:t>
      </w:r>
      <w:r>
        <w:t xml:space="preserve">kirjoitti musiikin, ja hänen veljensä </w:t>
      </w:r>
      <w:r>
        <w:rPr>
          <w:color w:val="2F4F4F"/>
        </w:rPr>
        <w:t xml:space="preserve">John F. Shea, </w:t>
      </w:r>
      <w:r>
        <w:t xml:space="preserve">joka suoritti tutkinnon vuosina 1906 ja 1908, kirjoitti alkuperäiset sanat. Sanoituksia tarkistettiin 1920-luvulla; se ilmestyi ensimmäisen kerran Notre Damen yliopiston tekijänoikeudella vuonna </w:t>
      </w:r>
      <w:r>
        <w:rPr>
          <w:color w:val="556B2F"/>
        </w:rPr>
        <w:t xml:space="preserve">1928</w:t>
      </w:r>
      <w:r>
        <w:t xml:space="preserve">. Kertosäe kuuluu: "Hurraa hurraa vanhalle Notre Damelle, herättäkää kaiku hurraa hänen nimensä. Lähettäkää lentohuuto korkealle, ravistakaa ukkonen alas taivaalta! Olivatpa mahdollisuudet suuret tai pienet, vanha Notre Dame voittaa kaikki. Kun hänen uskolliset poikansa marssivat, </w:t>
      </w:r>
      <w:r>
        <w:rPr>
          <w:color w:val="6B8E23"/>
        </w:rPr>
        <w:t xml:space="preserve">eteenpäin voittoon</w:t>
      </w:r>
      <w:r>
        <w:t xml:space="preserve">!"</w:t>
      </w:r>
    </w:p>
    <w:p>
      <w:r>
        <w:rPr>
          <w:b/>
        </w:rPr>
        <w:t xml:space="preserve">Kysymys 0</w:t>
      </w:r>
    </w:p>
    <w:p>
      <w:r>
        <w:t xml:space="preserve">Kuka kirjoitti Notre Damen voitonmarssin alkuperäiset sanat?</w:t>
      </w:r>
    </w:p>
    <w:p>
      <w:r>
        <w:rPr>
          <w:b/>
        </w:rPr>
        <w:t xml:space="preserve">Kysymys 1</w:t>
      </w:r>
    </w:p>
    <w:p>
      <w:r>
        <w:t xml:space="preserve">Minä vuonna Michael J. Shea valmistui Notre Damesta?</w:t>
      </w:r>
    </w:p>
    <w:p>
      <w:r>
        <w:rPr>
          <w:b/>
        </w:rPr>
        <w:t xml:space="preserve">Kysymys 2</w:t>
      </w:r>
    </w:p>
    <w:p>
      <w:r>
        <w:t xml:space="preserve">Kuka on vastuussa "Notre Damen voitonmarssin" musiikin säveltämisestä?"</w:t>
      </w:r>
    </w:p>
    <w:p>
      <w:r>
        <w:rPr>
          <w:b/>
        </w:rPr>
        <w:t xml:space="preserve">Kysymys 3</w:t>
      </w:r>
    </w:p>
    <w:p>
      <w:r>
        <w:t xml:space="preserve">Minä vuonna "Notre Damen voittokulkue" sai tekijänoikeudet?</w:t>
      </w:r>
    </w:p>
    <w:p>
      <w:r>
        <w:rPr>
          <w:b/>
        </w:rPr>
        <w:t xml:space="preserve">Kysymys 4</w:t>
      </w:r>
    </w:p>
    <w:p>
      <w:r>
        <w:t xml:space="preserve">Minne "Notre Damen taistelulaulun" uskolliset pojat marssivat?</w:t>
      </w:r>
    </w:p>
    <w:p>
      <w:r>
        <w:rPr>
          <w:b/>
        </w:rPr>
        <w:t xml:space="preserve">Tekstin numero 53</w:t>
      </w:r>
    </w:p>
    <w:p>
      <w:r>
        <w:t xml:space="preserve">Elokuvassa Knute Rockne, All American </w:t>
      </w:r>
      <w:r>
        <w:rPr>
          <w:color w:val="A9A9A9"/>
        </w:rPr>
        <w:t xml:space="preserve">Knute Rockne </w:t>
      </w:r>
      <w:r>
        <w:t xml:space="preserve">(jota näyttelee Pat O'Brien) pitää kuuluisan "Win one for the Gipper" -puheensa, jolloin taustamusiikki soi "Notre Damen voitonmarssia"</w:t>
      </w:r>
      <w:r>
        <w:t xml:space="preserve">.</w:t>
      </w:r>
      <w:r>
        <w:t xml:space="preserve"> George Gippiä näytteli Ronald Reagan, jonka lempinimi "</w:t>
      </w:r>
      <w:r>
        <w:rPr>
          <w:color w:val="DCDCDC"/>
        </w:rPr>
        <w:t xml:space="preserve">The Gipper" on peräisin </w:t>
      </w:r>
      <w:r>
        <w:t xml:space="preserve">tästä roolista. Tätä kohtausta parodioitiin elokuvassa </w:t>
      </w:r>
      <w:r>
        <w:rPr>
          <w:color w:val="2F4F4F"/>
        </w:rPr>
        <w:t xml:space="preserve">Airplane! </w:t>
      </w:r>
      <w:r>
        <w:t xml:space="preserve">samalla taustamusiikilla, mutta tällä kertaa kunnioitettiin </w:t>
      </w:r>
      <w:r>
        <w:rPr>
          <w:color w:val="556B2F"/>
        </w:rPr>
        <w:t xml:space="preserve">George Zippiä</w:t>
      </w:r>
      <w:r>
        <w:t xml:space="preserve">, yhtä Ted Strikerin entisistä tovereista. Kappale oli merkittävä myös elokuvassa Rudy, jossa </w:t>
      </w:r>
      <w:r>
        <w:rPr>
          <w:color w:val="6B8E23"/>
        </w:rPr>
        <w:t xml:space="preserve">Sean Astin </w:t>
      </w:r>
      <w:r>
        <w:t xml:space="preserve">näytteli Daniel "Rudy" Ruettigeria, joka haaveili jalkapallon pelaamisesta Notre Damen yliopistossa merkittävistä esteistä huolimatta.</w:t>
      </w:r>
    </w:p>
    <w:p>
      <w:r>
        <w:rPr>
          <w:b/>
        </w:rPr>
        <w:t xml:space="preserve">Kysymys 0</w:t>
      </w:r>
    </w:p>
    <w:p>
      <w:r>
        <w:t xml:space="preserve">Ronald Reaganilla oli lempinimi, mikä se oli?</w:t>
      </w:r>
    </w:p>
    <w:p>
      <w:r>
        <w:rPr>
          <w:b/>
        </w:rPr>
        <w:t xml:space="preserve">Kysymys 1</w:t>
      </w:r>
    </w:p>
    <w:p>
      <w:r>
        <w:t xml:space="preserve">Missä elokuvassa esiintyi parodia "Win one for the Gipper" -puheesta?</w:t>
      </w:r>
    </w:p>
    <w:p>
      <w:r>
        <w:rPr>
          <w:b/>
        </w:rPr>
        <w:t xml:space="preserve">Kysymys 2</w:t>
      </w:r>
    </w:p>
    <w:p>
      <w:r>
        <w:t xml:space="preserve">Kuka näytteli Daniel Ruettiger elokuvassa Rudy?</w:t>
      </w:r>
    </w:p>
    <w:p>
      <w:r>
        <w:rPr>
          <w:b/>
        </w:rPr>
        <w:t xml:space="preserve">Kysymys 3</w:t>
      </w:r>
    </w:p>
    <w:p>
      <w:r>
        <w:t xml:space="preserve">Kuka henkilö oli Ted Strikerin entinen toveri elokuvassa Airplane!?</w:t>
      </w:r>
    </w:p>
    <w:p>
      <w:r>
        <w:rPr>
          <w:b/>
        </w:rPr>
        <w:t xml:space="preserve">Kysymys 4</w:t>
      </w:r>
    </w:p>
    <w:p>
      <w:r>
        <w:t xml:space="preserve">Pat O'Brien esitti Knute Rockne -elokuvassa ketä henkilöä?</w:t>
      </w:r>
    </w:p>
    <w:p>
      <w:r>
        <w:rPr>
          <w:b/>
        </w:rPr>
        <w:t xml:space="preserve">Tekstin numero 54</w:t>
      </w:r>
    </w:p>
    <w:p>
      <w:r>
        <w:t xml:space="preserve">Notre Damen alumnit työskentelevät eri aloilla. Poliittisilla aloilla työskenteleviä alumneja ovat muun muassa osavaltioiden kuvernöörit, Yhdysvaltain kongressin jäsenet ja Yhdysvaltain entinen ulkoministeri </w:t>
      </w:r>
      <w:r>
        <w:rPr>
          <w:color w:val="A9A9A9"/>
        </w:rPr>
        <w:t xml:space="preserve">Condoleezza Rice</w:t>
      </w:r>
      <w:r>
        <w:t xml:space="preserve">. </w:t>
      </w:r>
      <w:r>
        <w:t xml:space="preserve">Tiedekorkeakoulun merkittävä alumni on lääketieteen Nobel-palkinnon voittaja </w:t>
      </w:r>
      <w:r>
        <w:rPr>
          <w:color w:val="DCDCDC"/>
        </w:rPr>
        <w:t xml:space="preserve">Eric F. Wieschaus</w:t>
      </w:r>
      <w:r>
        <w:t xml:space="preserve">. </w:t>
      </w:r>
      <w:r>
        <w:t xml:space="preserve">Useat yliopiston johtajat ovat valmistuneet, kuten Notre Damen nykyinen presidentti, </w:t>
      </w:r>
      <w:r>
        <w:rPr>
          <w:color w:val="2F4F4F"/>
        </w:rPr>
        <w:t xml:space="preserve">pastori John Jenkins</w:t>
      </w:r>
      <w:r>
        <w:t xml:space="preserve">. Lisäksi monet alumnit työskentelevät tiedotusvälineissä, kuten talk show -juontajat Regis Philbin ja Phil Donahue sekä televisio- ja radiopersoonat, kuten Mike Golic ja Hannah Storm. Koska yliopistolla on itselläänkin korkean profiilin urheilujoukkueita, monet alumnit ovat jatkaneet urheilemista yliopiston ulkopuolella, kuten baseball-, koripallo-, jalkapallo- ja jääkiekkoammattilaiset, kuten Joe Theismann, Joe Montana, Tim Brown ja Ross Browner, Rocket Ismail, Ruth Riley, Jeff Samardzija, Jerome Bettis, Brett Lebda, </w:t>
      </w:r>
      <w:r>
        <w:t xml:space="preserve">olympiavoittaja Mariel Zagunis, ammattinyrkkeilijä Mike Lee, entiset jalkapallovalmentajat Charlie Weis, Frank Leahy ja Knute Rockne sekä koripallon Hall of Famers Austin Carr ja Adrian Dantley. Muita merkittäviä alumneja ovat muun muassa tunnettu liikemies Edward J. DeBartolo Jr. ja astronautti </w:t>
      </w:r>
      <w:r>
        <w:rPr>
          <w:color w:val="6B8E23"/>
        </w:rPr>
        <w:t xml:space="preserve">Jim Wetherbee</w:t>
      </w:r>
      <w:r>
        <w:t xml:space="preserve">.</w:t>
      </w:r>
    </w:p>
    <w:p>
      <w:r>
        <w:rPr>
          <w:b/>
        </w:rPr>
        <w:t xml:space="preserve">Kysymys 0</w:t>
      </w:r>
    </w:p>
    <w:p>
      <w:r>
        <w:t xml:space="preserve">Kuka ulkoministeri kävi Notre Damen yliopistoa?</w:t>
      </w:r>
    </w:p>
    <w:p>
      <w:r>
        <w:rPr>
          <w:b/>
        </w:rPr>
        <w:t xml:space="preserve">Kysymys 1</w:t>
      </w:r>
    </w:p>
    <w:p>
      <w:r>
        <w:t xml:space="preserve">Kuka Notre Damen tiedekorkeakoulun alumni voitti Nobelin palkinnon?</w:t>
      </w:r>
    </w:p>
    <w:p>
      <w:r>
        <w:rPr>
          <w:b/>
        </w:rPr>
        <w:t xml:space="preserve">Kysymys 2</w:t>
      </w:r>
    </w:p>
    <w:p>
      <w:r>
        <w:t xml:space="preserve">Kuka on Notre Damen nykyinen presidentti?</w:t>
      </w:r>
    </w:p>
    <w:p>
      <w:r>
        <w:rPr>
          <w:b/>
        </w:rPr>
        <w:t xml:space="preserve">Kysymys 3</w:t>
      </w:r>
    </w:p>
    <w:p>
      <w:r>
        <w:t xml:space="preserve">Mitä Mariel Zagunis on voittanut?</w:t>
      </w:r>
    </w:p>
    <w:p>
      <w:r>
        <w:rPr>
          <w:b/>
        </w:rPr>
        <w:t xml:space="preserve">Kysymys 4</w:t>
      </w:r>
    </w:p>
    <w:p>
      <w:r>
        <w:t xml:space="preserve">Minkä merkittävän astronautin tiedetään käyneen Notre Damea?</w:t>
      </w:r>
    </w:p>
    <w:p>
      <w:r>
        <w:br w:type="page"/>
      </w:r>
    </w:p>
    <w:p>
      <w:r>
        <w:rPr>
          <w:b/>
          <w:u w:val="single"/>
        </w:rPr>
        <w:t xml:space="preserve">Asiakirjan numero 433</w:t>
      </w:r>
    </w:p>
    <w:p>
      <w:r>
        <w:rPr>
          <w:b/>
        </w:rPr>
        <w:t xml:space="preserve">Tekstin numero 0</w:t>
      </w:r>
    </w:p>
    <w:p>
      <w:r>
        <w:rPr>
          <w:color w:val="A9A9A9"/>
        </w:rPr>
        <w:t xml:space="preserve">Antropologia </w:t>
      </w:r>
      <w:r>
        <w:t xml:space="preserve">tutkii </w:t>
      </w:r>
      <w:r>
        <w:rPr>
          <w:color w:val="DCDCDC"/>
        </w:rPr>
        <w:t xml:space="preserve">ihmisiä ja niiden yhteiskuntia </w:t>
      </w:r>
      <w:r>
        <w:t xml:space="preserve">menneisyydessä ja nykyisyydessä. Sen tärkeimmät osa-alueet ovat </w:t>
      </w:r>
      <w:r>
        <w:rPr>
          <w:color w:val="556B2F"/>
        </w:rPr>
        <w:t xml:space="preserve">sosiaaliantropologia </w:t>
      </w:r>
      <w:r>
        <w:rPr>
          <w:color w:val="6B8E23"/>
        </w:rPr>
        <w:t xml:space="preserve">ja kulttuuriantropologia</w:t>
      </w:r>
      <w:r>
        <w:t xml:space="preserve">, jotka kuvaavat yhteiskuntien toimintaa eri puolilla maailmaa, </w:t>
      </w:r>
      <w:r>
        <w:rPr>
          <w:color w:val="A0522D"/>
        </w:rPr>
        <w:t xml:space="preserve">kieliantropologia, </w:t>
      </w:r>
      <w:r>
        <w:t xml:space="preserve">joka tutkii kielen vaikutusta sosiaaliseen elämään, sekä </w:t>
      </w:r>
      <w:r>
        <w:rPr>
          <w:color w:val="228B22"/>
        </w:rPr>
        <w:t xml:space="preserve">biologinen tai </w:t>
      </w:r>
      <w:r>
        <w:rPr>
          <w:color w:val="191970"/>
        </w:rPr>
        <w:t xml:space="preserve">fysikaalinen </w:t>
      </w:r>
      <w:r>
        <w:rPr>
          <w:color w:val="228B22"/>
        </w:rPr>
        <w:t xml:space="preserve">antropologia, </w:t>
      </w:r>
      <w:r>
        <w:t xml:space="preserve">joka käsittelee ihmisen elimistön pitkän aikavälin kehitystä. </w:t>
      </w:r>
      <w:r>
        <w:rPr>
          <w:color w:val="8B0000"/>
        </w:rPr>
        <w:t xml:space="preserve">Arkeologiaa</w:t>
      </w:r>
      <w:r>
        <w:t xml:space="preserve">, joka tutkii menneisyyden ihmiskulttuureja tutkimalla fyysisiä todisteita, pidetään Yhdysvalloissa antropologian osa-alueena</w:t>
      </w:r>
      <w:r>
        <w:t xml:space="preserve">, kun taas Euroopassa sitä pidetään omana tieteenalanaan tai se ryhmitellään muiden siihen liittyvien tieteenalojen, kuten historian, alle</w:t>
      </w:r>
      <w:r>
        <w:rPr>
          <w:color w:val="483D8B"/>
        </w:rPr>
        <w:t xml:space="preserve">.</w:t>
      </w:r>
    </w:p>
    <w:p>
      <w:r>
        <w:rPr>
          <w:b/>
        </w:rPr>
        <w:t xml:space="preserve">Kysymys 0</w:t>
      </w:r>
    </w:p>
    <w:p>
      <w:r>
        <w:t xml:space="preserve">Mitä antropologia tutkii?</w:t>
      </w:r>
    </w:p>
    <w:p>
      <w:r>
        <w:rPr>
          <w:b/>
        </w:rPr>
        <w:t xml:space="preserve">Kysymys 1</w:t>
      </w:r>
    </w:p>
    <w:p>
      <w:r>
        <w:t xml:space="preserve">Minkälainen antropologia kuvaa yhteiskuntien toimintaa eri puolilla maailmaa?</w:t>
      </w:r>
    </w:p>
    <w:p>
      <w:r>
        <w:rPr>
          <w:b/>
        </w:rPr>
        <w:t xml:space="preserve">Kysymys 2</w:t>
      </w:r>
    </w:p>
    <w:p>
      <w:r>
        <w:t xml:space="preserve">Mikä tutkii kielen vaikutusta sosiaaliseen elämään?</w:t>
      </w:r>
    </w:p>
    <w:p>
      <w:r>
        <w:rPr>
          <w:b/>
        </w:rPr>
        <w:t xml:space="preserve">Kysymys 3</w:t>
      </w:r>
    </w:p>
    <w:p>
      <w:r>
        <w:t xml:space="preserve">Mikä antropologian osa-alue käsittelee ihmisen organismin pitkän aikavälin kehitystä?</w:t>
      </w:r>
    </w:p>
    <w:p>
      <w:r>
        <w:rPr>
          <w:b/>
        </w:rPr>
        <w:t xml:space="preserve">Kysymys 4</w:t>
      </w:r>
    </w:p>
    <w:p>
      <w:r>
        <w:t xml:space="preserve">Missä arkeologiaa pidetään antropologian osa-alueena?</w:t>
      </w:r>
    </w:p>
    <w:p>
      <w:r>
        <w:rPr>
          <w:b/>
        </w:rPr>
        <w:t xml:space="preserve">Kysymys 5</w:t>
      </w:r>
    </w:p>
    <w:p>
      <w:r>
        <w:t xml:space="preserve">Mitä on ihmiskunnan historian tutkimus?</w:t>
      </w:r>
    </w:p>
    <w:p>
      <w:r>
        <w:rPr>
          <w:b/>
        </w:rPr>
        <w:t xml:space="preserve">Kysymys 6</w:t>
      </w:r>
    </w:p>
    <w:p>
      <w:r>
        <w:t xml:space="preserve">Mitkä ovat historian tärkeimmät osa-alueet?</w:t>
      </w:r>
    </w:p>
    <w:p>
      <w:r>
        <w:rPr>
          <w:b/>
        </w:rPr>
        <w:t xml:space="preserve">Kysymys 7</w:t>
      </w:r>
    </w:p>
    <w:p>
      <w:r>
        <w:t xml:space="preserve">Mikä tutkii yhteiskuntien vaikutusta yhteiskunnalliseen elämään?</w:t>
      </w:r>
    </w:p>
    <w:p>
      <w:r>
        <w:rPr>
          <w:b/>
        </w:rPr>
        <w:t xml:space="preserve">Kysymys 8</w:t>
      </w:r>
    </w:p>
    <w:p>
      <w:r>
        <w:t xml:space="preserve">Mikä tutkii muiden eliöiden vaikutusta ihmisiin?</w:t>
      </w:r>
    </w:p>
    <w:p>
      <w:r>
        <w:rPr>
          <w:b/>
        </w:rPr>
        <w:t xml:space="preserve">Kysymys 9</w:t>
      </w:r>
    </w:p>
    <w:p>
      <w:r>
        <w:t xml:space="preserve">Mitä Yhdysvallat pitää omana tieteenalana?</w:t>
      </w:r>
    </w:p>
    <w:p>
      <w:r>
        <w:rPr>
          <w:b/>
        </w:rPr>
        <w:t xml:space="preserve">Teksti numero 1</w:t>
      </w:r>
    </w:p>
    <w:p>
      <w:r>
        <w:t xml:space="preserve">Myöhemmin termiä käytettiin satunnaisesti joistakin aihepiireistä, kuten </w:t>
      </w:r>
      <w:r>
        <w:rPr>
          <w:color w:val="A9A9A9"/>
        </w:rPr>
        <w:t xml:space="preserve">Étienne Serres </w:t>
      </w:r>
      <w:r>
        <w:t xml:space="preserve">vuonna </w:t>
      </w:r>
      <w:r>
        <w:rPr>
          <w:color w:val="DCDCDC"/>
        </w:rPr>
        <w:t xml:space="preserve">1838 </w:t>
      </w:r>
      <w:r>
        <w:t xml:space="preserve">kuvaamaan </w:t>
      </w:r>
      <w:r>
        <w:rPr>
          <w:color w:val="2F4F4F"/>
        </w:rPr>
        <w:t xml:space="preserve">ihmisen luonnonhistoriaa tai paleontologiaa, joka </w:t>
      </w:r>
      <w:r>
        <w:t xml:space="preserve">perustui vertailevaan anatomiaan, ja </w:t>
      </w:r>
      <w:r>
        <w:rPr>
          <w:color w:val="228B22"/>
        </w:rPr>
        <w:t xml:space="preserve">Jean Louis Armand de Quatrefages de Bréau </w:t>
      </w:r>
      <w:r>
        <w:t xml:space="preserve">perusti vuonna </w:t>
      </w:r>
      <w:r>
        <w:rPr>
          <w:color w:val="556B2F"/>
        </w:rPr>
        <w:t xml:space="preserve">1850 </w:t>
      </w:r>
      <w:r>
        <w:t xml:space="preserve">antropologian ja etnografian oppituoliin </w:t>
      </w:r>
      <w:r>
        <w:rPr>
          <w:color w:val="A0522D"/>
        </w:rPr>
        <w:t xml:space="preserve">Ranskan </w:t>
      </w:r>
      <w:r>
        <w:rPr>
          <w:color w:val="6B8E23"/>
        </w:rPr>
        <w:t xml:space="preserve">luonnonhistorian kansallismuseoon</w:t>
      </w:r>
      <w:r>
        <w:t xml:space="preserve">. Erilaisia lyhytikäisiä antropologien järjestöjä oli jo perustettu. </w:t>
      </w:r>
      <w:r>
        <w:rPr>
          <w:color w:val="8B0000"/>
        </w:rPr>
        <w:t xml:space="preserve">Société Ethnologique de Paris</w:t>
      </w:r>
      <w:r>
        <w:t xml:space="preserve">, joka käytti ensimmäisenä etnologiaa, perustettiin vuonna 1839. Sen jäsenet olivat pääasiassa orjuuden vastustajia. Kun orjuus lakkautettiin Ranskassa vuonna 1848, Société hylättiin.</w:t>
      </w:r>
    </w:p>
    <w:p>
      <w:r>
        <w:rPr>
          <w:b/>
        </w:rPr>
        <w:t xml:space="preserve">Kysymys 0</w:t>
      </w:r>
    </w:p>
    <w:p>
      <w:r>
        <w:t xml:space="preserve">Kuka käytti termiä antropologia kuvaamaan ihmisen luonnonhistoriaa?</w:t>
      </w:r>
    </w:p>
    <w:p>
      <w:r>
        <w:rPr>
          <w:b/>
        </w:rPr>
        <w:t xml:space="preserve">Kysymys 1</w:t>
      </w:r>
    </w:p>
    <w:p>
      <w:r>
        <w:t xml:space="preserve">Milloin antropologiaa käytettiin terminä vertailevalle anatomialle?</w:t>
      </w:r>
    </w:p>
    <w:p>
      <w:r>
        <w:rPr>
          <w:b/>
        </w:rPr>
        <w:t xml:space="preserve">Kysymys 2</w:t>
      </w:r>
    </w:p>
    <w:p>
      <w:r>
        <w:t xml:space="preserve">Milloin kansalliseen luonnonhistorialliseen museoon perustettiin antropologian professuuri?</w:t>
      </w:r>
    </w:p>
    <w:p>
      <w:r>
        <w:rPr>
          <w:b/>
        </w:rPr>
        <w:t xml:space="preserve">Kysymys 3</w:t>
      </w:r>
    </w:p>
    <w:p>
      <w:r>
        <w:t xml:space="preserve">Missä sijaitsee Luonnonhistorian kansallismuseo?</w:t>
      </w:r>
    </w:p>
    <w:p>
      <w:r>
        <w:rPr>
          <w:b/>
        </w:rPr>
        <w:t xml:space="preserve">Kysymys 4</w:t>
      </w:r>
    </w:p>
    <w:p>
      <w:r>
        <w:t xml:space="preserve">Minkä järjestön perustivat jäsenet, joiden ensisijainen tavoite oli orjuuden lakkauttaminen?</w:t>
      </w:r>
    </w:p>
    <w:p>
      <w:r>
        <w:rPr>
          <w:b/>
        </w:rPr>
        <w:t xml:space="preserve">Kysymys 5</w:t>
      </w:r>
    </w:p>
    <w:p>
      <w:r>
        <w:t xml:space="preserve">Mitä Etienne Serres kuvasi 1700-luvulla?</w:t>
      </w:r>
    </w:p>
    <w:p>
      <w:r>
        <w:rPr>
          <w:b/>
        </w:rPr>
        <w:t xml:space="preserve">Kysymys 6</w:t>
      </w:r>
    </w:p>
    <w:p>
      <w:r>
        <w:t xml:space="preserve">Mihin perustettiin antropologian ja etnografian professuuri vuonna 1838?</w:t>
      </w:r>
    </w:p>
    <w:p>
      <w:r>
        <w:rPr>
          <w:b/>
        </w:rPr>
        <w:t xml:space="preserve">Kysymys 7</w:t>
      </w:r>
    </w:p>
    <w:p>
      <w:r>
        <w:t xml:space="preserve">Kuka loi antropologian ja etnografian professuurin 1700-luvulla?</w:t>
      </w:r>
    </w:p>
    <w:p>
      <w:r>
        <w:rPr>
          <w:b/>
        </w:rPr>
        <w:t xml:space="preserve">Kysymys 8</w:t>
      </w:r>
    </w:p>
    <w:p>
      <w:r>
        <w:t xml:space="preserve">Mikä ryhmä käytti termiä etnologia ensimmäisen kerran 1700-luvulla?</w:t>
      </w:r>
    </w:p>
    <w:p>
      <w:r>
        <w:rPr>
          <w:b/>
        </w:rPr>
        <w:t xml:space="preserve">Kysymys 9</w:t>
      </w:r>
    </w:p>
    <w:p>
      <w:r>
        <w:t xml:space="preserve">Mikä yhteiskunta lakkautti orjuuden Ranskassa?</w:t>
      </w:r>
    </w:p>
    <w:p>
      <w:r>
        <w:rPr>
          <w:b/>
        </w:rPr>
        <w:t xml:space="preserve">Teksti numero 2</w:t>
      </w:r>
    </w:p>
    <w:p>
      <w:r>
        <w:rPr>
          <w:color w:val="A9A9A9"/>
        </w:rPr>
        <w:t xml:space="preserve">Antropologia ja monet muut nykyiset tieteenalat ovat </w:t>
      </w:r>
      <w:r>
        <w:t xml:space="preserve">1800-luvun alussa kehitettyjen </w:t>
      </w:r>
      <w:r>
        <w:rPr>
          <w:color w:val="DCDCDC"/>
        </w:rPr>
        <w:t xml:space="preserve">vertailevien menetelmien </w:t>
      </w:r>
      <w:r>
        <w:t xml:space="preserve">henkisiä tuloksia. </w:t>
      </w:r>
      <w:r>
        <w:rPr>
          <w:color w:val="2F4F4F"/>
        </w:rPr>
        <w:t xml:space="preserve">Niinkin erilaisten alojen kuin anatomian, kielitieteen ja etnologian teoreetikot</w:t>
      </w:r>
      <w:r>
        <w:t xml:space="preserve">, jotka vertasivat aineistojaan ominaisuuksiensa mukaan, alkoivat epäillä, että </w:t>
      </w:r>
      <w:r>
        <w:t xml:space="preserve">eläinten, kielten ja kansantajujen väliset </w:t>
      </w:r>
      <w:r>
        <w:rPr>
          <w:color w:val="556B2F"/>
        </w:rPr>
        <w:t xml:space="preserve">samankaltaisuudet </w:t>
      </w:r>
      <w:r>
        <w:t xml:space="preserve">olivat seurausta </w:t>
      </w:r>
      <w:r>
        <w:rPr>
          <w:color w:val="6B8E23"/>
        </w:rPr>
        <w:t xml:space="preserve">prosesseista tai laeista, joita he eivät tuolloin tunteneet</w:t>
      </w:r>
      <w:r>
        <w:t xml:space="preserve">. </w:t>
      </w:r>
      <w:r>
        <w:t xml:space="preserve">Heille Charles Darwinin Lajien synty -teoksen julkaiseminen oli </w:t>
      </w:r>
      <w:r>
        <w:rPr>
          <w:color w:val="A0522D"/>
        </w:rPr>
        <w:t xml:space="preserve">oivallus </w:t>
      </w:r>
      <w:r>
        <w:t xml:space="preserve">kaikesta siitä, mitä he olivat alkaneet epäillä. </w:t>
      </w:r>
      <w:r>
        <w:rPr>
          <w:color w:val="228B22"/>
        </w:rPr>
        <w:t xml:space="preserve">Darwin </w:t>
      </w:r>
      <w:r>
        <w:t xml:space="preserve">itse päätyi johtopäätöksiinsä </w:t>
      </w:r>
      <w:r>
        <w:rPr>
          <w:color w:val="191970"/>
        </w:rPr>
        <w:t xml:space="preserve">vertailemalla lajeja, </w:t>
      </w:r>
      <w:r>
        <w:t xml:space="preserve">joita hän oli nähnyt maataloudessa ja luonnossa.</w:t>
      </w:r>
    </w:p>
    <w:p>
      <w:r>
        <w:rPr>
          <w:b/>
        </w:rPr>
        <w:t xml:space="preserve">Kysymys 0</w:t>
      </w:r>
    </w:p>
    <w:p>
      <w:r>
        <w:t xml:space="preserve">Mitä antropologia on älyllisiä tuloksia?</w:t>
      </w:r>
    </w:p>
    <w:p>
      <w:r>
        <w:rPr>
          <w:b/>
        </w:rPr>
        <w:t xml:space="preserve">Kysymys 1</w:t>
      </w:r>
    </w:p>
    <w:p>
      <w:r>
        <w:t xml:space="preserve">Mitä eri alojen teoreetikot alkoivat huomata eläinten ja kielten välillä?</w:t>
      </w:r>
    </w:p>
    <w:p>
      <w:r>
        <w:rPr>
          <w:b/>
        </w:rPr>
        <w:t xml:space="preserve">Kysymys 2</w:t>
      </w:r>
    </w:p>
    <w:p>
      <w:r>
        <w:t xml:space="preserve">Mistä teoreetikot epäilivät näiden kuvioiden johtuvan?</w:t>
      </w:r>
    </w:p>
    <w:p>
      <w:r>
        <w:rPr>
          <w:b/>
        </w:rPr>
        <w:t xml:space="preserve">Kysymys 3</w:t>
      </w:r>
    </w:p>
    <w:p>
      <w:r>
        <w:t xml:space="preserve">Mitä Darwinin Lajien synty -teos merkitsi teoreetikoille?</w:t>
      </w:r>
    </w:p>
    <w:p>
      <w:r>
        <w:rPr>
          <w:b/>
        </w:rPr>
        <w:t xml:space="preserve">Kysymys 4</w:t>
      </w:r>
    </w:p>
    <w:p>
      <w:r>
        <w:t xml:space="preserve">Miten Darwin päätyi johtopäätöksiinsä?</w:t>
      </w:r>
    </w:p>
    <w:p>
      <w:r>
        <w:rPr>
          <w:b/>
        </w:rPr>
        <w:t xml:space="preserve">Kysymys 5</w:t>
      </w:r>
    </w:p>
    <w:p>
      <w:r>
        <w:t xml:space="preserve">Mikä on 1900-luvulla kehitettyjen menetelmien tulos?</w:t>
      </w:r>
    </w:p>
    <w:p>
      <w:r>
        <w:rPr>
          <w:b/>
        </w:rPr>
        <w:t xml:space="preserve">Kysymys 6</w:t>
      </w:r>
    </w:p>
    <w:p>
      <w:r>
        <w:t xml:space="preserve">Mitä menetelmiä kehitettiin 1900-luvulla?</w:t>
      </w:r>
    </w:p>
    <w:p>
      <w:r>
        <w:rPr>
          <w:b/>
        </w:rPr>
        <w:t xml:space="preserve">Kysymys 7</w:t>
      </w:r>
    </w:p>
    <w:p>
      <w:r>
        <w:t xml:space="preserve">Kuka alkoi epäillä eroja eläinten, kielten ja kansantajujen välillä?</w:t>
      </w:r>
    </w:p>
    <w:p>
      <w:r>
        <w:rPr>
          <w:b/>
        </w:rPr>
        <w:t xml:space="preserve">Kysymys 8</w:t>
      </w:r>
    </w:p>
    <w:p>
      <w:r>
        <w:t xml:space="preserve">Kuka kiisti muiden teoreetikkojen näkemykset?</w:t>
      </w:r>
    </w:p>
    <w:p>
      <w:r>
        <w:rPr>
          <w:b/>
        </w:rPr>
        <w:t xml:space="preserve">Teksti numero 3</w:t>
      </w:r>
    </w:p>
    <w:p>
      <w:r>
        <w:rPr>
          <w:color w:val="A9A9A9"/>
        </w:rPr>
        <w:t xml:space="preserve">Darwin ja Wallace </w:t>
      </w:r>
      <w:r>
        <w:t xml:space="preserve">esittelivät evoluution </w:t>
      </w:r>
      <w:r>
        <w:rPr>
          <w:color w:val="DCDCDC"/>
        </w:rPr>
        <w:t xml:space="preserve">1850-luvun lopulla. </w:t>
      </w:r>
      <w:r>
        <w:rPr>
          <w:color w:val="2F4F4F"/>
        </w:rPr>
        <w:t xml:space="preserve">Sen soveltaminen yhteiskuntatieteisiin </w:t>
      </w:r>
      <w:r>
        <w:t xml:space="preserve">alkoi välittömästi rynnistää</w:t>
      </w:r>
      <w:r>
        <w:t xml:space="preserve">. </w:t>
      </w:r>
      <w:r>
        <w:rPr>
          <w:color w:val="556B2F"/>
        </w:rPr>
        <w:t xml:space="preserve">Paul Broca oli </w:t>
      </w:r>
      <w:r>
        <w:rPr>
          <w:color w:val="6B8E23"/>
        </w:rPr>
        <w:t xml:space="preserve">Pariisissa irtautumassa </w:t>
      </w:r>
      <w:r>
        <w:rPr>
          <w:color w:val="A0522D"/>
        </w:rPr>
        <w:t xml:space="preserve">Société de biologie </w:t>
      </w:r>
      <w:r>
        <w:t xml:space="preserve">-järjestöstä </w:t>
      </w:r>
      <w:r>
        <w:t xml:space="preserve">ja perustamassa ensimmäistä nimenomaan antropologista järjestöä, Société d'Anthropologie de Paris -järjestöä, joka kokoontui ensimmäisen kerran Pariisissa vuonna 1859.[n 4] Kun hän luki Darwinin, hän kääntyi välittömästi </w:t>
      </w:r>
      <w:r>
        <w:rPr>
          <w:color w:val="228B22"/>
        </w:rPr>
        <w:t xml:space="preserve">Transformisme-ajatteluun</w:t>
      </w:r>
      <w:r>
        <w:t xml:space="preserve">, kuten ranskalaiset kutsuivat evolutionismia. Hänen määritelmäkseen tuli nyt </w:t>
      </w:r>
      <w:r>
        <w:rPr>
          <w:color w:val="191970"/>
        </w:rPr>
        <w:t xml:space="preserve">"ihmisryhmän tutkiminen kokonaisuutena, sen yksityiskohdissa ja suhteessa muuhun luontoon"</w:t>
      </w:r>
      <w:r>
        <w:t xml:space="preserve">.</w:t>
      </w:r>
    </w:p>
    <w:p>
      <w:r>
        <w:rPr>
          <w:b/>
        </w:rPr>
        <w:t xml:space="preserve">Kysymys 0</w:t>
      </w:r>
    </w:p>
    <w:p>
      <w:r>
        <w:t xml:space="preserve">Milloin Wallace ja Darwin esittivät evoluutioteorian?</w:t>
      </w:r>
    </w:p>
    <w:p>
      <w:r>
        <w:rPr>
          <w:b/>
        </w:rPr>
        <w:t xml:space="preserve">Kysymys 1</w:t>
      </w:r>
    </w:p>
    <w:p>
      <w:r>
        <w:t xml:space="preserve">Mitä kiire oli tehdä evoluutioteorian kanssa?</w:t>
      </w:r>
    </w:p>
    <w:p>
      <w:r>
        <w:rPr>
          <w:b/>
        </w:rPr>
        <w:t xml:space="preserve">Kysymys 2</w:t>
      </w:r>
    </w:p>
    <w:p>
      <w:r>
        <w:t xml:space="preserve">Missä Paul Broca asui?</w:t>
      </w:r>
    </w:p>
    <w:p>
      <w:r>
        <w:rPr>
          <w:b/>
        </w:rPr>
        <w:t xml:space="preserve">Kysymys 3</w:t>
      </w:r>
    </w:p>
    <w:p>
      <w:r>
        <w:t xml:space="preserve">Mistä organisaatiosta Broca oli irrottautumassa?</w:t>
      </w:r>
    </w:p>
    <w:p>
      <w:r>
        <w:rPr>
          <w:b/>
        </w:rPr>
        <w:t xml:space="preserve">Kysymys 4</w:t>
      </w:r>
    </w:p>
    <w:p>
      <w:r>
        <w:t xml:space="preserve">Miksi ranskalaiset kutsuivat evolutionismia?</w:t>
      </w:r>
    </w:p>
    <w:p>
      <w:r>
        <w:rPr>
          <w:b/>
        </w:rPr>
        <w:t xml:space="preserve">Kysymys 5</w:t>
      </w:r>
    </w:p>
    <w:p>
      <w:r>
        <w:t xml:space="preserve">Kuka esitteli evoluution 1700-luvulla?</w:t>
      </w:r>
    </w:p>
    <w:p>
      <w:r>
        <w:rPr>
          <w:b/>
        </w:rPr>
        <w:t xml:space="preserve">Kysymys 6</w:t>
      </w:r>
    </w:p>
    <w:p>
      <w:r>
        <w:t xml:space="preserve">Kuka irtautui Societe d'Anthropologie de Paris -järjestöstä?</w:t>
      </w:r>
    </w:p>
    <w:p>
      <w:r>
        <w:rPr>
          <w:b/>
        </w:rPr>
        <w:t xml:space="preserve">Kysymys 7</w:t>
      </w:r>
    </w:p>
    <w:p>
      <w:r>
        <w:t xml:space="preserve">Kuka perusti Societe de biologie -järjestön?</w:t>
      </w:r>
    </w:p>
    <w:p>
      <w:r>
        <w:rPr>
          <w:b/>
        </w:rPr>
        <w:t xml:space="preserve">Kysymys 8</w:t>
      </w:r>
    </w:p>
    <w:p>
      <w:r>
        <w:t xml:space="preserve">Mihin Broca määritteli Transformismin uudelleen?</w:t>
      </w:r>
    </w:p>
    <w:p>
      <w:r>
        <w:rPr>
          <w:b/>
        </w:rPr>
        <w:t xml:space="preserve">Teksti numero 4</w:t>
      </w:r>
    </w:p>
    <w:p>
      <w:r>
        <w:t xml:space="preserve">Broca, jota nykyään kutsuttaisiin </w:t>
      </w:r>
      <w:r>
        <w:rPr>
          <w:color w:val="A9A9A9"/>
        </w:rPr>
        <w:t xml:space="preserve">neurokirurgiksi, </w:t>
      </w:r>
      <w:r>
        <w:t xml:space="preserve">oli kiinnostunut </w:t>
      </w:r>
      <w:r>
        <w:rPr>
          <w:color w:val="DCDCDC"/>
        </w:rPr>
        <w:t xml:space="preserve">puheen patologiasta</w:t>
      </w:r>
      <w:r>
        <w:t xml:space="preserve">. </w:t>
      </w:r>
      <w:r>
        <w:t xml:space="preserve">Hän halusi paikallistaa ihmisen ja muiden eläinten välisen eron, joka näytti olevan </w:t>
      </w:r>
      <w:r>
        <w:rPr>
          <w:color w:val="2F4F4F"/>
        </w:rPr>
        <w:t xml:space="preserve">puheessa</w:t>
      </w:r>
      <w:r>
        <w:t xml:space="preserve">. </w:t>
      </w:r>
      <w:r>
        <w:t xml:space="preserve">Hän löysi </w:t>
      </w:r>
      <w:r>
        <w:t xml:space="preserve">ihmisaivojen </w:t>
      </w:r>
      <w:r>
        <w:rPr>
          <w:color w:val="556B2F"/>
        </w:rPr>
        <w:t xml:space="preserve">puhekeskuksen, jota </w:t>
      </w:r>
      <w:r>
        <w:t xml:space="preserve">nykyään kutsutaan hänen mukaansa Brocan alueeksi. Hänen kiinnostuksensa kohdistui pääasiassa biologiseen antropologiaan, mutta </w:t>
      </w:r>
      <w:r>
        <w:rPr>
          <w:color w:val="6B8E23"/>
        </w:rPr>
        <w:t xml:space="preserve">psykologiaan</w:t>
      </w:r>
      <w:r>
        <w:t xml:space="preserve"> erikoistunut saksalainen filosofi </w:t>
      </w:r>
      <w:r>
        <w:rPr>
          <w:color w:val="A0522D"/>
        </w:rPr>
        <w:t xml:space="preserve">Theodor Waitz </w:t>
      </w:r>
      <w:r>
        <w:t xml:space="preserve">otti yleisen ja sosiaalisen antropologian aiheen esille </w:t>
      </w:r>
      <w:r>
        <w:rPr>
          <w:color w:val="228B22"/>
        </w:rPr>
        <w:t xml:space="preserve">kuusiteoksisessa </w:t>
      </w:r>
      <w:r>
        <w:t xml:space="preserve">teoksessaan </w:t>
      </w:r>
      <w:r>
        <w:rPr>
          <w:color w:val="191970"/>
        </w:rPr>
        <w:t xml:space="preserve">Die Anthropologie der Naturvölker</w:t>
      </w:r>
      <w:r>
        <w:t xml:space="preserve">, 1859-1864. Otsikko käännettiin pian nimellä "The Anthropology of Primitive Peoples". Kaksi viimeistä nidettä julkaistiin postuumisti.</w:t>
      </w:r>
    </w:p>
    <w:p>
      <w:r>
        <w:rPr>
          <w:b/>
        </w:rPr>
        <w:t xml:space="preserve">Kysymys 0</w:t>
      </w:r>
    </w:p>
    <w:p>
      <w:r>
        <w:t xml:space="preserve">Jos Broca eläisi tänään, mikä olisi hänen ammattinsa?</w:t>
      </w:r>
    </w:p>
    <w:p>
      <w:r>
        <w:rPr>
          <w:b/>
        </w:rPr>
        <w:t xml:space="preserve">Kysymys 1</w:t>
      </w:r>
    </w:p>
    <w:p>
      <w:r>
        <w:t xml:space="preserve">Mikä Brocaa kiinnosti erityisesti?</w:t>
      </w:r>
    </w:p>
    <w:p>
      <w:r>
        <w:rPr>
          <w:b/>
        </w:rPr>
        <w:t xml:space="preserve">Kysymys 2</w:t>
      </w:r>
    </w:p>
    <w:p>
      <w:r>
        <w:t xml:space="preserve">Mitä Broca löysi ihmisen aivoista?</w:t>
      </w:r>
    </w:p>
    <w:p>
      <w:r>
        <w:rPr>
          <w:b/>
        </w:rPr>
        <w:t xml:space="preserve">Kysymys 3</w:t>
      </w:r>
    </w:p>
    <w:p>
      <w:r>
        <w:t xml:space="preserve">Mihin saksalainen filosofi Waitz erikoistui?</w:t>
      </w:r>
    </w:p>
    <w:p>
      <w:r>
        <w:rPr>
          <w:b/>
        </w:rPr>
        <w:t xml:space="preserve">Kysymys 4</w:t>
      </w:r>
    </w:p>
    <w:p>
      <w:r>
        <w:t xml:space="preserve">Kuinka monta volyymia oli Waitzin työ?</w:t>
      </w:r>
    </w:p>
    <w:p>
      <w:r>
        <w:rPr>
          <w:b/>
        </w:rPr>
        <w:t xml:space="preserve">Kysymys 5</w:t>
      </w:r>
    </w:p>
    <w:p>
      <w:r>
        <w:t xml:space="preserve">Mitä Broca jätti neurokirurgian opiskellakseen?</w:t>
      </w:r>
    </w:p>
    <w:p>
      <w:r>
        <w:rPr>
          <w:b/>
        </w:rPr>
        <w:t xml:space="preserve">Kysymys 6</w:t>
      </w:r>
    </w:p>
    <w:p>
      <w:r>
        <w:t xml:space="preserve">Missä Brocan mielestä ihmisen ja muiden eläinten välinen samankaltaisuus sijaitsi?</w:t>
      </w:r>
    </w:p>
    <w:p>
      <w:r>
        <w:rPr>
          <w:b/>
        </w:rPr>
        <w:t xml:space="preserve">Kysymys 7</w:t>
      </w:r>
    </w:p>
    <w:p>
      <w:r>
        <w:t xml:space="preserve">Kuka kirjoitti kuusiteisen teoksen biologisesta antropologiasta?</w:t>
      </w:r>
    </w:p>
    <w:p>
      <w:r>
        <w:rPr>
          <w:b/>
        </w:rPr>
        <w:t xml:space="preserve">Kysymys 8</w:t>
      </w:r>
    </w:p>
    <w:p>
      <w:r>
        <w:t xml:space="preserve">Mitä Waitz kirjoitti 1700-luvulla?</w:t>
      </w:r>
    </w:p>
    <w:p>
      <w:r>
        <w:rPr>
          <w:b/>
        </w:rPr>
        <w:t xml:space="preserve">Teksti numero 5</w:t>
      </w:r>
    </w:p>
    <w:p>
      <w:r>
        <w:t xml:space="preserve">Waitz määritteli antropologian </w:t>
      </w:r>
      <w:r>
        <w:rPr>
          <w:color w:val="A9A9A9"/>
        </w:rPr>
        <w:t xml:space="preserve">"</w:t>
      </w:r>
      <w:r>
        <w:rPr>
          <w:color w:val="DCDCDC"/>
        </w:rPr>
        <w:t xml:space="preserve">tieteeksi ihmisen luonteesta</w:t>
      </w:r>
      <w:r>
        <w:rPr>
          <w:color w:val="A9A9A9"/>
        </w:rPr>
        <w:t xml:space="preserve">"</w:t>
      </w:r>
      <w:r>
        <w:t xml:space="preserve">. </w:t>
      </w:r>
      <w:r>
        <w:t xml:space="preserve">Luonnolla hän tarkoitti </w:t>
      </w:r>
      <w:r>
        <w:rPr>
          <w:color w:val="2F4F4F"/>
        </w:rPr>
        <w:t xml:space="preserve">ainetta, jota "jumalallinen henkäys" elävöittää</w:t>
      </w:r>
      <w:r>
        <w:t xml:space="preserve">; toisin sanoen hän oli </w:t>
      </w:r>
      <w:r>
        <w:rPr>
          <w:color w:val="556B2F"/>
        </w:rPr>
        <w:t xml:space="preserve">animisti</w:t>
      </w:r>
      <w:r>
        <w:t xml:space="preserve">. </w:t>
      </w:r>
      <w:r>
        <w:rPr>
          <w:color w:val="6B8E23"/>
        </w:rPr>
        <w:t xml:space="preserve">Brocan </w:t>
      </w:r>
      <w:r>
        <w:t xml:space="preserve">esimerkkiä </w:t>
      </w:r>
      <w:r>
        <w:t xml:space="preserve">seuraten </w:t>
      </w:r>
      <w:r>
        <w:t xml:space="preserve">Waitz huomauttaa, että antropologia on uusi tieteenala, joka keräisi aineistoa muilta tieteenaloilta, mutta eroaisi niistä siinä, että se käyttäisi </w:t>
      </w:r>
      <w:r>
        <w:rPr>
          <w:color w:val="A0522D"/>
        </w:rPr>
        <w:t xml:space="preserve">vertailevaa anatomiaa, fysiologiaa ja psykologiaa </w:t>
      </w:r>
      <w:r>
        <w:t xml:space="preserve">erottaakseen ihmisen "häntä lähinnä olevista eläimistä". Hän korostaa, että vertailuaineiston on oltava </w:t>
      </w:r>
      <w:r>
        <w:rPr>
          <w:color w:val="228B22"/>
        </w:rPr>
        <w:t xml:space="preserve">empiiristä</w:t>
      </w:r>
      <w:r>
        <w:t xml:space="preserve">, kokeellisesti kerättyä</w:t>
      </w:r>
      <w:r>
        <w:t xml:space="preserve">. </w:t>
      </w:r>
      <w:r>
        <w:t xml:space="preserve">Sekä </w:t>
      </w:r>
      <w:r>
        <w:rPr>
          <w:color w:val="191970"/>
        </w:rPr>
        <w:t xml:space="preserve">sivilisaation </w:t>
      </w:r>
      <w:r>
        <w:t xml:space="preserve">historia että </w:t>
      </w:r>
      <w:r>
        <w:rPr>
          <w:color w:val="8B0000"/>
        </w:rPr>
        <w:t xml:space="preserve">etnologia </w:t>
      </w:r>
      <w:r>
        <w:t xml:space="preserve">on otettava mukaan vertailuun. Periaatteessa on oletettava, että laji, ihminen, on yhtenäinen ja että "samat ajattelun lait pätevät kaikkiin ihmisiin".</w:t>
      </w:r>
    </w:p>
    <w:p>
      <w:r>
        <w:rPr>
          <w:b/>
        </w:rPr>
        <w:t xml:space="preserve">Kysymys 0</w:t>
      </w:r>
    </w:p>
    <w:p>
      <w:r>
        <w:t xml:space="preserve">Miten Waitz määritteli antropologian?</w:t>
      </w:r>
    </w:p>
    <w:p>
      <w:r>
        <w:rPr>
          <w:b/>
        </w:rPr>
        <w:t xml:space="preserve">Kysymys 1</w:t>
      </w:r>
    </w:p>
    <w:p>
      <w:r>
        <w:t xml:space="preserve">Millainen filosofinen näkökulma Waitzilla oli?</w:t>
      </w:r>
    </w:p>
    <w:p>
      <w:r>
        <w:rPr>
          <w:b/>
        </w:rPr>
        <w:t xml:space="preserve">Kysymys 2</w:t>
      </w:r>
    </w:p>
    <w:p>
      <w:r>
        <w:t xml:space="preserve">Mitä antropologia käyttäisi erottaakseen ihmisen lähimmäisistä eläimistä?</w:t>
      </w:r>
    </w:p>
    <w:p>
      <w:r>
        <w:rPr>
          <w:b/>
        </w:rPr>
        <w:t xml:space="preserve">Kysymys 3</w:t>
      </w:r>
    </w:p>
    <w:p>
      <w:r>
        <w:t xml:space="preserve">Mitä Waitz korosti, että vertailuaineiston on oltava?</w:t>
      </w:r>
    </w:p>
    <w:p>
      <w:r>
        <w:rPr>
          <w:b/>
        </w:rPr>
        <w:t xml:space="preserve">Kysymys 4</w:t>
      </w:r>
    </w:p>
    <w:p>
      <w:r>
        <w:t xml:space="preserve">Millainen historia oli tarkoitus tuoda vertailuun mukaan?</w:t>
      </w:r>
    </w:p>
    <w:p>
      <w:r>
        <w:rPr>
          <w:b/>
        </w:rPr>
        <w:t xml:space="preserve">Kysymys 5</w:t>
      </w:r>
    </w:p>
    <w:p>
      <w:r>
        <w:t xml:space="preserve">Miten Broca määritteli antropologian?</w:t>
      </w:r>
    </w:p>
    <w:p>
      <w:r>
        <w:rPr>
          <w:b/>
        </w:rPr>
        <w:t xml:space="preserve">Kysymys 6</w:t>
      </w:r>
    </w:p>
    <w:p>
      <w:r>
        <w:t xml:space="preserve">Miten Broca määritteli luonnon?</w:t>
      </w:r>
    </w:p>
    <w:p>
      <w:r>
        <w:rPr>
          <w:b/>
        </w:rPr>
        <w:t xml:space="preserve">Kysymys 7</w:t>
      </w:r>
    </w:p>
    <w:p>
      <w:r>
        <w:t xml:space="preserve">joka seurasi Waitzin esimerkkiä ja huomautti antropologian olevan uusi ala?</w:t>
      </w:r>
    </w:p>
    <w:p>
      <w:r>
        <w:rPr>
          <w:b/>
        </w:rPr>
        <w:t xml:space="preserve">Kysymys 8</w:t>
      </w:r>
    </w:p>
    <w:p>
      <w:r>
        <w:t xml:space="preserve">Mitä oli verrattava sivilisaatioihin?</w:t>
      </w:r>
    </w:p>
    <w:p>
      <w:r>
        <w:rPr>
          <w:b/>
        </w:rPr>
        <w:t xml:space="preserve">Teksti numero 6</w:t>
      </w:r>
    </w:p>
    <w:p>
      <w:r>
        <w:rPr>
          <w:color w:val="A9A9A9"/>
        </w:rPr>
        <w:t xml:space="preserve">Waitz </w:t>
      </w:r>
      <w:r>
        <w:t xml:space="preserve">oli vaikutusvaltainen </w:t>
      </w:r>
      <w:r>
        <w:rPr>
          <w:color w:val="DCDCDC"/>
        </w:rPr>
        <w:t xml:space="preserve">brittiläisten etnologien </w:t>
      </w:r>
      <w:r>
        <w:t xml:space="preserve">keskuudessa</w:t>
      </w:r>
      <w:r>
        <w:t xml:space="preserve">. </w:t>
      </w:r>
      <w:r>
        <w:t xml:space="preserve">Vuonna </w:t>
      </w:r>
      <w:r>
        <w:rPr>
          <w:color w:val="2F4F4F"/>
        </w:rPr>
        <w:t xml:space="preserve">1863 </w:t>
      </w:r>
      <w:r>
        <w:t xml:space="preserve">tutkimusmatkailija Richard Francis Burton ja puheterapeutti James Hunt irtautuivat </w:t>
      </w:r>
      <w:r>
        <w:rPr>
          <w:color w:val="556B2F"/>
        </w:rPr>
        <w:t xml:space="preserve">Lontoon etnologisesta seurasta </w:t>
      </w:r>
      <w:r>
        <w:t xml:space="preserve">ja perustivat </w:t>
      </w:r>
      <w:r>
        <w:rPr>
          <w:color w:val="6B8E23"/>
        </w:rPr>
        <w:t xml:space="preserve">Lontoon antropologisen seuran, </w:t>
      </w:r>
      <w:r>
        <w:t xml:space="preserve">joka jatkossa seurasi uuden </w:t>
      </w:r>
      <w:r>
        <w:rPr>
          <w:color w:val="A0522D"/>
        </w:rPr>
        <w:t xml:space="preserve">antropologian </w:t>
      </w:r>
      <w:r>
        <w:t xml:space="preserve">eikä vain etnologian </w:t>
      </w:r>
      <w:r>
        <w:t xml:space="preserve">tietä</w:t>
      </w:r>
      <w:r>
        <w:rPr>
          <w:color w:val="2F4F4F"/>
        </w:rPr>
        <w:t xml:space="preserve">.</w:t>
      </w:r>
      <w:r>
        <w:t xml:space="preserve"> Se oli toinen olemassa oleva yleiselle antropologialle omistettu seura. </w:t>
      </w:r>
      <w:r>
        <w:t xml:space="preserve">Paikalla oli </w:t>
      </w:r>
      <w:r>
        <w:t xml:space="preserve">edustajia </w:t>
      </w:r>
      <w:r>
        <w:rPr>
          <w:color w:val="228B22"/>
        </w:rPr>
        <w:t xml:space="preserve">Ranskan Sociétésta</w:t>
      </w:r>
      <w:r>
        <w:t xml:space="preserve">, ei kuitenkaan Brocaa. Avauspuheessaan, joka painettiin sen uuden julkaisun, </w:t>
      </w:r>
      <w:r>
        <w:rPr>
          <w:color w:val="191970"/>
        </w:rPr>
        <w:t xml:space="preserve">The Anthropological Review'n, </w:t>
      </w:r>
      <w:r>
        <w:t xml:space="preserve">ensimmäiseen niteeseen</w:t>
      </w:r>
      <w:r>
        <w:t xml:space="preserve">, Hunt korosti </w:t>
      </w:r>
      <w:r>
        <w:rPr>
          <w:color w:val="8B0000"/>
        </w:rPr>
        <w:t xml:space="preserve">Waitzin</w:t>
      </w:r>
      <w:r>
        <w:t xml:space="preserve"> työtä </w:t>
      </w:r>
      <w:r>
        <w:t xml:space="preserve">ja otti hänen määritelmänsä standardiksi.[n 5] Ensimmäisten jäsenten joukossa olivat nuori Edward Burnett Tylor, </w:t>
      </w:r>
      <w:r>
        <w:rPr>
          <w:color w:val="483D8B"/>
        </w:rPr>
        <w:t xml:space="preserve">kulttuuriantropologian </w:t>
      </w:r>
      <w:r>
        <w:t xml:space="preserve">keksijä, </w:t>
      </w:r>
      <w:r>
        <w:t xml:space="preserve">ja hänen veljensä Alfred Tylor, geologi. Aiemmin Edward oli kutsunut itseään etnologiksi, myöhemmin antropologiksi.</w:t>
      </w:r>
    </w:p>
    <w:p>
      <w:r>
        <w:rPr>
          <w:b/>
        </w:rPr>
        <w:t xml:space="preserve">Kysymys 0</w:t>
      </w:r>
    </w:p>
    <w:p>
      <w:r>
        <w:t xml:space="preserve">Kenen keskuudessa Waitzilla oli vaikutusvaltaa?</w:t>
      </w:r>
    </w:p>
    <w:p>
      <w:r>
        <w:rPr>
          <w:b/>
        </w:rPr>
        <w:t xml:space="preserve">Kysymys 1</w:t>
      </w:r>
    </w:p>
    <w:p>
      <w:r>
        <w:t xml:space="preserve">Minä vuonna Richard Francis Burton irtautui Lontoon etnologisesta seurasta?</w:t>
      </w:r>
    </w:p>
    <w:p>
      <w:r>
        <w:rPr>
          <w:b/>
        </w:rPr>
        <w:t xml:space="preserve">Kysymys 2</w:t>
      </w:r>
    </w:p>
    <w:p>
      <w:r>
        <w:t xml:space="preserve">Millaista tutkimusreittiä Lontoon antropologinen seura kulki?</w:t>
      </w:r>
    </w:p>
    <w:p>
      <w:r>
        <w:rPr>
          <w:b/>
        </w:rPr>
        <w:t xml:space="preserve">Kysymys 3</w:t>
      </w:r>
    </w:p>
    <w:p>
      <w:r>
        <w:t xml:space="preserve">Mistä edustajia oli läsnä Lontoon antropologisessa seurassa?</w:t>
      </w:r>
    </w:p>
    <w:p>
      <w:r>
        <w:rPr>
          <w:b/>
        </w:rPr>
        <w:t xml:space="preserve">Kysymys 4</w:t>
      </w:r>
    </w:p>
    <w:p>
      <w:r>
        <w:t xml:space="preserve">Kenen työtä Hunt korosti The Anthropological Review -lehden ensimmäisessä niteessä?</w:t>
      </w:r>
    </w:p>
    <w:p>
      <w:r>
        <w:rPr>
          <w:b/>
        </w:rPr>
        <w:t xml:space="preserve">Kysymys 5</w:t>
      </w:r>
    </w:p>
    <w:p>
      <w:r>
        <w:t xml:space="preserve">Kuka oli vaikutusvaltainen eurooppalaisten etnologien keskuudessa?</w:t>
      </w:r>
    </w:p>
    <w:p>
      <w:r>
        <w:rPr>
          <w:b/>
        </w:rPr>
        <w:t xml:space="preserve">Kysymys 6</w:t>
      </w:r>
    </w:p>
    <w:p>
      <w:r>
        <w:t xml:space="preserve">Kenestä Richard Francis Burton irtautui 1700-luvulla?</w:t>
      </w:r>
    </w:p>
    <w:p>
      <w:r>
        <w:rPr>
          <w:b/>
        </w:rPr>
        <w:t xml:space="preserve">Kysymys 7</w:t>
      </w:r>
    </w:p>
    <w:p>
      <w:r>
        <w:t xml:space="preserve">Minkä yhteiskunnan James Hunt perusti 1700-luvulla?</w:t>
      </w:r>
    </w:p>
    <w:p>
      <w:r>
        <w:rPr>
          <w:b/>
        </w:rPr>
        <w:t xml:space="preserve">Kysymys 8</w:t>
      </w:r>
    </w:p>
    <w:p>
      <w:r>
        <w:t xml:space="preserve">Mikä oli Waitzin uuden julkaisun nimi?</w:t>
      </w:r>
    </w:p>
    <w:p>
      <w:r>
        <w:rPr>
          <w:b/>
        </w:rPr>
        <w:t xml:space="preserve">Kysymys 9</w:t>
      </w:r>
    </w:p>
    <w:p>
      <w:r>
        <w:t xml:space="preserve">Minkä alan Alfred Tylor keksi?</w:t>
      </w:r>
    </w:p>
    <w:p>
      <w:r>
        <w:rPr>
          <w:b/>
        </w:rPr>
        <w:t xml:space="preserve">Teksti numero 7</w:t>
      </w:r>
    </w:p>
    <w:p>
      <w:r>
        <w:t xml:space="preserve">Vastaavia järjestöjä seurasi muissakin maissa: </w:t>
      </w:r>
      <w:r>
        <w:rPr>
          <w:color w:val="A9A9A9"/>
        </w:rPr>
        <w:t xml:space="preserve">Amerikan antropologinen yhdistys </w:t>
      </w:r>
      <w:r>
        <w:t xml:space="preserve">vuonna </w:t>
      </w:r>
      <w:r>
        <w:rPr>
          <w:color w:val="DCDCDC"/>
        </w:rPr>
        <w:t xml:space="preserve">1902</w:t>
      </w:r>
      <w:r>
        <w:t xml:space="preserve">, Madridin antropologinen yhdistys (</w:t>
      </w:r>
      <w:r>
        <w:rPr>
          <w:color w:val="2F4F4F"/>
        </w:rPr>
        <w:t xml:space="preserve">1865</w:t>
      </w:r>
      <w:r>
        <w:t xml:space="preserve">)</w:t>
      </w:r>
      <w:r>
        <w:t xml:space="preserve">, </w:t>
      </w:r>
      <w:r>
        <w:rPr>
          <w:color w:val="556B2F"/>
        </w:rPr>
        <w:t xml:space="preserve">Wienin antropologinen yhdistys </w:t>
      </w:r>
      <w:r>
        <w:t xml:space="preserve">(</w:t>
      </w:r>
      <w:r>
        <w:rPr>
          <w:color w:val="6B8E23"/>
        </w:rPr>
        <w:t xml:space="preserve">1870</w:t>
      </w:r>
      <w:r>
        <w:t xml:space="preserve">)</w:t>
      </w:r>
      <w:r>
        <w:t xml:space="preserve">, </w:t>
      </w:r>
      <w:r>
        <w:rPr>
          <w:color w:val="A0522D"/>
        </w:rPr>
        <w:t xml:space="preserve">Italian antropologinen ja etnologinen yhdistys </w:t>
      </w:r>
      <w:r>
        <w:t xml:space="preserve">(1871) ja monet muut myöhemmin. Suurin osa näistä oli evolutionistisia. Yksi merkittävä poikkeus oli Berliinin antropologinen seura (</w:t>
      </w:r>
      <w:r>
        <w:rPr>
          <w:color w:val="228B22"/>
        </w:rPr>
        <w:t xml:space="preserve">1869), </w:t>
      </w:r>
      <w:r>
        <w:t xml:space="preserve">jonka perusti </w:t>
      </w:r>
      <w:r>
        <w:rPr>
          <w:color w:val="191970"/>
        </w:rPr>
        <w:t xml:space="preserve">Rudolph Virchow</w:t>
      </w:r>
      <w:r>
        <w:t xml:space="preserve">, joka tunnettiin kiivaista hyökkäyksistään evolutionisteja vastaan</w:t>
      </w:r>
      <w:r>
        <w:rPr>
          <w:color w:val="228B22"/>
        </w:rPr>
        <w:t xml:space="preserve">.</w:t>
      </w:r>
      <w:r>
        <w:t xml:space="preserve"> Hän ei itse ollut uskonnollinen, mutta vaati, että Darwinin johtopäätöksiltä puuttui </w:t>
      </w:r>
      <w:r>
        <w:rPr>
          <w:color w:val="8B0000"/>
        </w:rPr>
        <w:t xml:space="preserve">empiirinen perusta</w:t>
      </w:r>
      <w:r>
        <w:t xml:space="preserve">.</w:t>
      </w:r>
    </w:p>
    <w:p>
      <w:r>
        <w:rPr>
          <w:b/>
        </w:rPr>
        <w:t xml:space="preserve">Kysymys 0</w:t>
      </w:r>
    </w:p>
    <w:p>
      <w:r>
        <w:t xml:space="preserve">Milloin American Anthropological Association perustettiin?</w:t>
      </w:r>
    </w:p>
    <w:p>
      <w:r>
        <w:rPr>
          <w:b/>
        </w:rPr>
        <w:t xml:space="preserve">Kysymys 1</w:t>
      </w:r>
    </w:p>
    <w:p>
      <w:r>
        <w:t xml:space="preserve">Milloin Madrid sai oman antropologisen seuran?</w:t>
      </w:r>
    </w:p>
    <w:p>
      <w:r>
        <w:rPr>
          <w:b/>
        </w:rPr>
        <w:t xml:space="preserve">Kysymys 2</w:t>
      </w:r>
    </w:p>
    <w:p>
      <w:r>
        <w:t xml:space="preserve">Minä vuonna Wien perusti yhteiskuntansa?</w:t>
      </w:r>
    </w:p>
    <w:p>
      <w:r>
        <w:rPr>
          <w:b/>
        </w:rPr>
        <w:t xml:space="preserve">Kysymys 3</w:t>
      </w:r>
    </w:p>
    <w:p>
      <w:r>
        <w:t xml:space="preserve">Milloin Rudolph Virchow perusti Berliinin antropologisen seuran?</w:t>
      </w:r>
    </w:p>
    <w:p>
      <w:r>
        <w:rPr>
          <w:b/>
        </w:rPr>
        <w:t xml:space="preserve">Kysymys 4</w:t>
      </w:r>
    </w:p>
    <w:p>
      <w:r>
        <w:t xml:space="preserve">Mitä Virchowin mielestä Darwinin päätelmistä puuttui?</w:t>
      </w:r>
    </w:p>
    <w:p>
      <w:r>
        <w:rPr>
          <w:b/>
        </w:rPr>
        <w:t xml:space="preserve">Kysymys 5</w:t>
      </w:r>
    </w:p>
    <w:p>
      <w:r>
        <w:t xml:space="preserve">Mikä järjestö perustettiin Amerikassa 1800-luvulla?</w:t>
      </w:r>
    </w:p>
    <w:p>
      <w:r>
        <w:rPr>
          <w:b/>
        </w:rPr>
        <w:t xml:space="preserve">Kysymys 6</w:t>
      </w:r>
    </w:p>
    <w:p>
      <w:r>
        <w:t xml:space="preserve">Minkä italialaisen yhdistyksen perusti Rudolph Virchow?</w:t>
      </w:r>
    </w:p>
    <w:p>
      <w:r>
        <w:rPr>
          <w:b/>
        </w:rPr>
        <w:t xml:space="preserve">Kysymys 7</w:t>
      </w:r>
    </w:p>
    <w:p>
      <w:r>
        <w:t xml:space="preserve">Mikä yhdistys perustettiin Wienissä vuonna 1865?</w:t>
      </w:r>
    </w:p>
    <w:p>
      <w:r>
        <w:rPr>
          <w:b/>
        </w:rPr>
        <w:t xml:space="preserve">Kysymys 8</w:t>
      </w:r>
    </w:p>
    <w:p>
      <w:r>
        <w:t xml:space="preserve">Kuka oli tunnettu hyökkäyksistään evoluutionisteja vastaan uskonnollisin perustein?</w:t>
      </w:r>
    </w:p>
    <w:p>
      <w:r>
        <w:rPr>
          <w:b/>
        </w:rPr>
        <w:t xml:space="preserve">Teksti numero 8</w:t>
      </w:r>
    </w:p>
    <w:p>
      <w:r>
        <w:t xml:space="preserve">1800-luvun kolmen viimeisen vuosikymmenen aikana </w:t>
      </w:r>
      <w:r>
        <w:t xml:space="preserve">syntyi </w:t>
      </w:r>
      <w:r>
        <w:t xml:space="preserve">lukuisia </w:t>
      </w:r>
      <w:r>
        <w:rPr>
          <w:color w:val="A9A9A9"/>
        </w:rPr>
        <w:t xml:space="preserve">antropologisia seuroja </w:t>
      </w:r>
      <w:r>
        <w:rPr>
          <w:color w:val="DCDCDC"/>
        </w:rPr>
        <w:t xml:space="preserve">ja yhdistyksiä, joista </w:t>
      </w:r>
      <w:r>
        <w:t xml:space="preserve">useimmat olivat itsenäisiä, useimmat julkaisivat omia lehtiä ja kaikki olivat </w:t>
      </w:r>
      <w:r>
        <w:rPr>
          <w:color w:val="2F4F4F"/>
        </w:rPr>
        <w:t xml:space="preserve">kansainvälisiä </w:t>
      </w:r>
      <w:r>
        <w:t xml:space="preserve">jäseniltään ja yhdistyksiltään. </w:t>
      </w:r>
      <w:r>
        <w:rPr>
          <w:color w:val="556B2F"/>
        </w:rPr>
        <w:t xml:space="preserve">Tärkeimmät teoreetikot </w:t>
      </w:r>
      <w:r>
        <w:t xml:space="preserve">kuuluivat näihin järjestöihin. Ne tukivat antropologian opetussuunnitelmien asteittaista omaksumista tärkeimpiin korkeakouluihin. Vuoteen 1898 mennessä American Association for the Advancement of Science pystyi raportoimaan, että </w:t>
      </w:r>
      <w:r>
        <w:rPr>
          <w:color w:val="6B8E23"/>
        </w:rPr>
        <w:t xml:space="preserve">48 </w:t>
      </w:r>
      <w:r>
        <w:t xml:space="preserve">oppilaitoksessa </w:t>
      </w:r>
      <w:r>
        <w:rPr>
          <w:color w:val="A0522D"/>
        </w:rPr>
        <w:t xml:space="preserve">13 </w:t>
      </w:r>
      <w:r>
        <w:t xml:space="preserve">maassa </w:t>
      </w:r>
      <w:r>
        <w:t xml:space="preserve">oli jonkinlainen </w:t>
      </w:r>
      <w:r>
        <w:rPr>
          <w:color w:val="228B22"/>
        </w:rPr>
        <w:t xml:space="preserve">antropologian opetussuunnitelma</w:t>
      </w:r>
      <w:r>
        <w:t xml:space="preserve">. Yksikään 75 tiedekunnan jäsenistä ei kuulunut antropologian nimiseen laitokseen.</w:t>
      </w:r>
    </w:p>
    <w:p>
      <w:r>
        <w:rPr>
          <w:b/>
        </w:rPr>
        <w:t xml:space="preserve">Kysymys 0</w:t>
      </w:r>
    </w:p>
    <w:p>
      <w:r>
        <w:t xml:space="preserve">Mikä lisääntyi 1800-luvun kolmen viimeisen vuosikymmenen aikana?</w:t>
      </w:r>
    </w:p>
    <w:p>
      <w:r>
        <w:rPr>
          <w:b/>
        </w:rPr>
        <w:t xml:space="preserve">Kysymys 1</w:t>
      </w:r>
    </w:p>
    <w:p>
      <w:r>
        <w:t xml:space="preserve">Mitä kaikki antropologiset seurat sallivat jäsenyytensä olevan?</w:t>
      </w:r>
    </w:p>
    <w:p>
      <w:r>
        <w:rPr>
          <w:b/>
        </w:rPr>
        <w:t xml:space="preserve">Kysymys 2</w:t>
      </w:r>
    </w:p>
    <w:p>
      <w:r>
        <w:t xml:space="preserve">Keitä näihin lisääntyviin järjestöihin kuului?</w:t>
      </w:r>
    </w:p>
    <w:p>
      <w:r>
        <w:rPr>
          <w:b/>
        </w:rPr>
        <w:t xml:space="preserve">Kysymys 3</w:t>
      </w:r>
    </w:p>
    <w:p>
      <w:r>
        <w:t xml:space="preserve">Kuinka monessa oppilaitoksessa oli jonkinlainen antropologian opetussuunnitelma vuoteen 1898 mennessä?</w:t>
      </w:r>
    </w:p>
    <w:p>
      <w:r>
        <w:rPr>
          <w:b/>
        </w:rPr>
        <w:t xml:space="preserve">Kysymys 4</w:t>
      </w:r>
    </w:p>
    <w:p>
      <w:r>
        <w:t xml:space="preserve">Kuinka monessa maassa antropologiaa opettavat laitokset sijaitsivat?</w:t>
      </w:r>
    </w:p>
    <w:p>
      <w:r>
        <w:rPr>
          <w:b/>
        </w:rPr>
        <w:t xml:space="preserve">Kysymys 5</w:t>
      </w:r>
    </w:p>
    <w:p>
      <w:r>
        <w:t xml:space="preserve">Mitä 1900-luvulla lisääntyi?</w:t>
      </w:r>
    </w:p>
    <w:p>
      <w:r>
        <w:rPr>
          <w:b/>
        </w:rPr>
        <w:t xml:space="preserve">Kysymys 6</w:t>
      </w:r>
    </w:p>
    <w:p>
      <w:r>
        <w:t xml:space="preserve">Kuka loi antropologian opetussuunnitelmat suuriin korkeakouluihin?</w:t>
      </w:r>
    </w:p>
    <w:p>
      <w:r>
        <w:rPr>
          <w:b/>
        </w:rPr>
        <w:t xml:space="preserve">Kysymys 7</w:t>
      </w:r>
    </w:p>
    <w:p>
      <w:r>
        <w:t xml:space="preserve">Mitä löytyi 48 oppilaitoksesta 1700-luvulla?</w:t>
      </w:r>
    </w:p>
    <w:p>
      <w:r>
        <w:rPr>
          <w:b/>
        </w:rPr>
        <w:t xml:space="preserve">Teksti numero 9</w:t>
      </w:r>
    </w:p>
    <w:p>
      <w:r>
        <w:t xml:space="preserve">Tämä niukka tilasto laajeni 1900-luvulla niin, että </w:t>
      </w:r>
      <w:r>
        <w:rPr>
          <w:color w:val="A9A9A9"/>
        </w:rPr>
        <w:t xml:space="preserve">antropologian laitoksia oli </w:t>
      </w:r>
      <w:r>
        <w:rPr>
          <w:color w:val="DCDCDC"/>
        </w:rPr>
        <w:t xml:space="preserve">useimmissa maailman korkeakouluissa </w:t>
      </w:r>
      <w:r>
        <w:t xml:space="preserve">useita tuhansia</w:t>
      </w:r>
      <w:r>
        <w:t xml:space="preserve">.</w:t>
      </w:r>
      <w:r>
        <w:t xml:space="preserve"> Antropologia on monipuolistunut muutamasta </w:t>
      </w:r>
      <w:r>
        <w:rPr>
          <w:color w:val="2F4F4F"/>
        </w:rPr>
        <w:t xml:space="preserve">suuresta </w:t>
      </w:r>
      <w:r>
        <w:rPr>
          <w:color w:val="556B2F"/>
        </w:rPr>
        <w:t xml:space="preserve">alaosastosta </w:t>
      </w:r>
      <w:r>
        <w:t xml:space="preserve">kymmeniin. </w:t>
      </w:r>
      <w:r>
        <w:rPr>
          <w:color w:val="6B8E23"/>
        </w:rPr>
        <w:t xml:space="preserve">Käytännön </w:t>
      </w:r>
      <w:r>
        <w:rPr>
          <w:color w:val="A0522D"/>
        </w:rPr>
        <w:t xml:space="preserve">antropologia</w:t>
      </w:r>
      <w:r>
        <w:t xml:space="preserve">, antropologisen tiedon ja tekniikan käyttö erityisten ongelmien ratkaisemiseksi, on tullut mukaan; esimerkiksi haudattujen uhrien löytyminen saattaa kannustaa rikosteknisen arkeologin käyttöä </w:t>
      </w:r>
      <w:r>
        <w:rPr>
          <w:color w:val="191970"/>
        </w:rPr>
        <w:t xml:space="preserve">lopullisen tapahtumapaikan </w:t>
      </w:r>
      <w:r>
        <w:rPr>
          <w:color w:val="228B22"/>
        </w:rPr>
        <w:t xml:space="preserve">uudelleenluomisessa</w:t>
      </w:r>
      <w:r>
        <w:t xml:space="preserve">. Organisaatio on saavuttanut maailmanlaajuisen tason. Esimerkiksi Maailman antropologisten yhdistysten neuvostossa (WCAA), "kansallisten, alueellisten ja kansainvälisten yhdistysten verkostossa, jonka tavoitteena on edistää maailmanlaajuista viestintää ja yhteistyötä antropologian alalla", on tällä hetkellä jäseniä </w:t>
      </w:r>
      <w:r>
        <w:rPr>
          <w:color w:val="8B0000"/>
        </w:rPr>
        <w:t xml:space="preserve">noin kolmesta kymmenestä </w:t>
      </w:r>
      <w:r>
        <w:t xml:space="preserve">maasta.</w:t>
      </w:r>
    </w:p>
    <w:p>
      <w:r>
        <w:rPr>
          <w:b/>
        </w:rPr>
        <w:t xml:space="preserve">Kysymys 0</w:t>
      </w:r>
    </w:p>
    <w:p>
      <w:r>
        <w:t xml:space="preserve">Mihin antropologian laitokset laajenivat 1900-luvulla?</w:t>
      </w:r>
    </w:p>
    <w:p>
      <w:r>
        <w:rPr>
          <w:b/>
        </w:rPr>
        <w:t xml:space="preserve">Kysymys 1</w:t>
      </w:r>
    </w:p>
    <w:p>
      <w:r>
        <w:t xml:space="preserve">Mitä antropologia monipuolistui kymmeniksi?</w:t>
      </w:r>
    </w:p>
    <w:p>
      <w:r>
        <w:rPr>
          <w:b/>
        </w:rPr>
        <w:t xml:space="preserve">Kysymys 2</w:t>
      </w:r>
    </w:p>
    <w:p>
      <w:r>
        <w:t xml:space="preserve">Minkälaista antropologiaa käytetään erityisten ongelmien ratkaisemiseen?</w:t>
      </w:r>
    </w:p>
    <w:p>
      <w:r>
        <w:rPr>
          <w:b/>
        </w:rPr>
        <w:t xml:space="preserve">Kysymys 3</w:t>
      </w:r>
    </w:p>
    <w:p>
      <w:r>
        <w:t xml:space="preserve">Mihin rikosarkeologi innostuu haudattujen uhrien äärellä?</w:t>
      </w:r>
    </w:p>
    <w:p>
      <w:r>
        <w:rPr>
          <w:b/>
        </w:rPr>
        <w:t xml:space="preserve">Kysymys 4</w:t>
      </w:r>
    </w:p>
    <w:p>
      <w:r>
        <w:t xml:space="preserve">Kuinka monesta maasta WCAA:lla on jäseniä?</w:t>
      </w:r>
    </w:p>
    <w:p>
      <w:r>
        <w:rPr>
          <w:b/>
        </w:rPr>
        <w:t xml:space="preserve">Kysymys 5</w:t>
      </w:r>
    </w:p>
    <w:p>
      <w:r>
        <w:t xml:space="preserve">Mistä löytyi antropologian laitoksia 2000-luvulla?</w:t>
      </w:r>
    </w:p>
    <w:p>
      <w:r>
        <w:rPr>
          <w:b/>
        </w:rPr>
        <w:t xml:space="preserve">Kysymys 6</w:t>
      </w:r>
    </w:p>
    <w:p>
      <w:r>
        <w:t xml:space="preserve">Mitä on yhdistetty yhdeksi antropologian alaksi?</w:t>
      </w:r>
    </w:p>
    <w:p>
      <w:r>
        <w:rPr>
          <w:b/>
        </w:rPr>
        <w:t xml:space="preserve">Kysymys 7</w:t>
      </w:r>
    </w:p>
    <w:p>
      <w:r>
        <w:t xml:space="preserve">Millaista antropologiaa käytetään hypoteettisten ongelmien ratkaisemiseen?</w:t>
      </w:r>
    </w:p>
    <w:p>
      <w:r>
        <w:rPr>
          <w:b/>
        </w:rPr>
        <w:t xml:space="preserve">Kysymys 8</w:t>
      </w:r>
    </w:p>
    <w:p>
      <w:r>
        <w:t xml:space="preserve">Mitä käytännön antropologit luovat uudelleen?</w:t>
      </w:r>
    </w:p>
    <w:p>
      <w:r>
        <w:rPr>
          <w:b/>
        </w:rPr>
        <w:t xml:space="preserve">Teksti numero 10</w:t>
      </w:r>
    </w:p>
    <w:p>
      <w:r>
        <w:rPr>
          <w:color w:val="A9A9A9"/>
        </w:rPr>
        <w:t xml:space="preserve">Franz Boasin ja Bronisław Malinowskin </w:t>
      </w:r>
      <w:r>
        <w:rPr>
          <w:color w:val="DCDCDC"/>
        </w:rPr>
        <w:t xml:space="preserve">1800-luvun lopulla ja 1900-luvun </w:t>
      </w:r>
      <w:r>
        <w:t xml:space="preserve">alussa </w:t>
      </w:r>
      <w:r>
        <w:t xml:space="preserve">tekemästä työstä lähtien </w:t>
      </w:r>
      <w:r>
        <w:t xml:space="preserve">Ison-Britannian sosiaaliantropologia ja Yhdysvaltojen kulttuuriantropologia ovat eronneet muista yhteiskuntatieteistä </w:t>
      </w:r>
      <w:r>
        <w:rPr>
          <w:color w:val="2F4F4F"/>
        </w:rPr>
        <w:t xml:space="preserve">korostamalla </w:t>
      </w:r>
      <w:r>
        <w:rPr>
          <w:color w:val="556B2F"/>
        </w:rPr>
        <w:t xml:space="preserve">kulttuurienvälisiä vertailuja</w:t>
      </w:r>
      <w:r>
        <w:rPr>
          <w:color w:val="2F4F4F"/>
        </w:rPr>
        <w:t xml:space="preserve">, kontekstin pitkäaikaista ja syvällistä tarkastelua sekä osallistuvan havainnoinnin </w:t>
      </w:r>
      <w:r>
        <w:t xml:space="preserve">tai kokemuksellisen uppoutumisen merkitystä tutkimusalueella. </w:t>
      </w:r>
      <w:r>
        <w:t xml:space="preserve">Erityisesti </w:t>
      </w:r>
      <w:r>
        <w:rPr>
          <w:color w:val="6B8E23"/>
        </w:rPr>
        <w:t xml:space="preserve">kulttuuriantropologiassa </w:t>
      </w:r>
      <w:r>
        <w:t xml:space="preserve">on korostettu </w:t>
      </w:r>
      <w:r>
        <w:rPr>
          <w:color w:val="A0522D"/>
        </w:rPr>
        <w:t xml:space="preserve">kulttuurirelativismia</w:t>
      </w:r>
      <w:r>
        <w:rPr>
          <w:color w:val="228B22"/>
        </w:rPr>
        <w:t xml:space="preserve">, holismia ja tulosten käyttöä kulttuurikritiikin muotoilussa</w:t>
      </w:r>
      <w:r>
        <w:t xml:space="preserve">. </w:t>
      </w:r>
      <w:r>
        <w:t xml:space="preserve">Tämä on ollut erityisen näkyvää Yhdysvalloissa Boasin </w:t>
      </w:r>
      <w:r>
        <w:rPr>
          <w:color w:val="191970"/>
        </w:rPr>
        <w:t xml:space="preserve">1800-luvun rotuideologian </w:t>
      </w:r>
      <w:r>
        <w:t xml:space="preserve">vastaisista argumenteista </w:t>
      </w:r>
      <w:r>
        <w:t xml:space="preserve">Margaret Meadin </w:t>
      </w:r>
      <w:r>
        <w:rPr>
          <w:color w:val="8B0000"/>
        </w:rPr>
        <w:t xml:space="preserve">sukupuolten välisen tasa-arvon ja seksuaalisen vapautumisen </w:t>
      </w:r>
      <w:r>
        <w:t xml:space="preserve">puolustamisen kautta </w:t>
      </w:r>
      <w:r>
        <w:t xml:space="preserve">nykyiseen jälkikoloniaalisen sorron kritiikkiin ja monikulttuurisuuden edistämiseen. Etnografia on yksi sen ensisijaisista tutkimusasetelmista samoin kuin antropologisesta kenttätyöstä syntyvä teksti.</w:t>
      </w:r>
    </w:p>
    <w:p>
      <w:r>
        <w:rPr>
          <w:b/>
        </w:rPr>
        <w:t xml:space="preserve">Kysymys 0</w:t>
      </w:r>
    </w:p>
    <w:p>
      <w:r>
        <w:t xml:space="preserve">Milloin Bronislaw Malinoswki ja Franz Boas tekivät merkittävän työnsä?</w:t>
      </w:r>
    </w:p>
    <w:p>
      <w:r>
        <w:rPr>
          <w:b/>
        </w:rPr>
        <w:t xml:space="preserve">Kysymys 1</w:t>
      </w:r>
    </w:p>
    <w:p>
      <w:r>
        <w:t xml:space="preserve">Mitä kulttuuri-antropologia on erottanut itsensä muista yhteiskuntatieteistä korostamalla?</w:t>
      </w:r>
    </w:p>
    <w:p>
      <w:r>
        <w:rPr>
          <w:b/>
        </w:rPr>
        <w:t xml:space="preserve">Kysymys 2</w:t>
      </w:r>
    </w:p>
    <w:p>
      <w:r>
        <w:t xml:space="preserve">Mitä kulttuuriantropologia on erityisesti korostanut?</w:t>
      </w:r>
    </w:p>
    <w:p>
      <w:r>
        <w:rPr>
          <w:b/>
        </w:rPr>
        <w:t xml:space="preserve">Kysymys 3</w:t>
      </w:r>
    </w:p>
    <w:p>
      <w:r>
        <w:t xml:space="preserve">Mitä Boas vastusti?</w:t>
      </w:r>
    </w:p>
    <w:p>
      <w:r>
        <w:rPr>
          <w:b/>
        </w:rPr>
        <w:t xml:space="preserve">Kysymys 4</w:t>
      </w:r>
    </w:p>
    <w:p>
      <w:r>
        <w:t xml:space="preserve">Mitä Margaret Mead kannatti?</w:t>
      </w:r>
    </w:p>
    <w:p>
      <w:r>
        <w:rPr>
          <w:b/>
        </w:rPr>
        <w:t xml:space="preserve">Kysymys 5</w:t>
      </w:r>
    </w:p>
    <w:p>
      <w:r>
        <w:t xml:space="preserve">Kuka erotti kulttuurisen ja sosiaalisen antropologian muista tieteistä 1900-luvulla ja 2000-luvun alussa?</w:t>
      </w:r>
    </w:p>
    <w:p>
      <w:r>
        <w:rPr>
          <w:b/>
        </w:rPr>
        <w:t xml:space="preserve">Kysymys 6</w:t>
      </w:r>
    </w:p>
    <w:p>
      <w:r>
        <w:t xml:space="preserve">Miten kulttuuri- ja sosiaaliantropologia erottautui muista tieteistä eri puolilla maailmaa?</w:t>
      </w:r>
    </w:p>
    <w:p>
      <w:r>
        <w:rPr>
          <w:b/>
        </w:rPr>
        <w:t xml:space="preserve">Kysymys 7</w:t>
      </w:r>
    </w:p>
    <w:p>
      <w:r>
        <w:t xml:space="preserve">Millaista relativismia sosiaaliantropologia on korostanut?</w:t>
      </w:r>
    </w:p>
    <w:p>
      <w:r>
        <w:rPr>
          <w:b/>
        </w:rPr>
        <w:t xml:space="preserve">Kysymys 8</w:t>
      </w:r>
    </w:p>
    <w:p>
      <w:r>
        <w:t xml:space="preserve">.millä Boas ajoi sukupuolten tasa-arvoa?</w:t>
      </w:r>
    </w:p>
    <w:p>
      <w:r>
        <w:rPr>
          <w:b/>
        </w:rPr>
        <w:t xml:space="preserve">Kysymys 9</w:t>
      </w:r>
    </w:p>
    <w:p>
      <w:r>
        <w:t xml:space="preserve">Mitä Margaret Meade käytti argumentoidakseen 1800-luvun rotuideologiaa vastaan?</w:t>
      </w:r>
    </w:p>
    <w:p>
      <w:r>
        <w:rPr>
          <w:b/>
        </w:rPr>
        <w:t xml:space="preserve">Teksti numero 11</w:t>
      </w:r>
    </w:p>
    <w:p>
      <w:r>
        <w:t xml:space="preserve">Antropologia on </w:t>
      </w:r>
      <w:r>
        <w:rPr>
          <w:color w:val="A9A9A9"/>
        </w:rPr>
        <w:t xml:space="preserve">maailmanlaajuinen </w:t>
      </w:r>
      <w:r>
        <w:t xml:space="preserve">tieteenala, jossa </w:t>
      </w:r>
      <w:r>
        <w:rPr>
          <w:color w:val="DCDCDC"/>
        </w:rPr>
        <w:t xml:space="preserve">humanistiset, yhteiskunta- ja luonnontieteet </w:t>
      </w:r>
      <w:r>
        <w:t xml:space="preserve">joutuvat kohtaamaan toisensa. </w:t>
      </w:r>
      <w:r>
        <w:rPr>
          <w:color w:val="2F4F4F"/>
        </w:rPr>
        <w:t xml:space="preserve">Antropologia </w:t>
      </w:r>
      <w:r>
        <w:t xml:space="preserve">rakentuu </w:t>
      </w:r>
      <w:r>
        <w:rPr>
          <w:color w:val="556B2F"/>
        </w:rPr>
        <w:t xml:space="preserve">luonnontieteiden </w:t>
      </w:r>
      <w:r>
        <w:t xml:space="preserve">tietämykselle</w:t>
      </w:r>
      <w:r>
        <w:t xml:space="preserve">, mukaan lukien löydökset Homo sapiensin alkuperästä ja evoluutiosta, ihmisen fyysisistä ominaisuuksista, ihmisen käyttäytymisestä, eri ihmisryhmien välisistä vaihteluista ja siitä, miten Homo sapiensin evolutiivinen menneisyys on vaikuttanut sen sosiaaliseen organisaatioon ja kulttuuriin, sekä yhteiskuntatieteiden </w:t>
      </w:r>
      <w:r>
        <w:t xml:space="preserve">tietämykselle</w:t>
      </w:r>
      <w:r>
        <w:t xml:space="preserve">, mukaan lukien ihmisten sosiaalisten ja kulttuuristen suhteiden, instituutioiden, sosiaalisten konfliktien jne. organisointi. </w:t>
      </w:r>
      <w:r>
        <w:rPr>
          <w:color w:val="6B8E23"/>
        </w:rPr>
        <w:t xml:space="preserve">Varhainen antropologia </w:t>
      </w:r>
      <w:r>
        <w:t xml:space="preserve">sai alkunsa klassisesta </w:t>
      </w:r>
      <w:r>
        <w:rPr>
          <w:color w:val="A0522D"/>
        </w:rPr>
        <w:t xml:space="preserve">Kreikasta ja Persiasta </w:t>
      </w:r>
      <w:r>
        <w:t xml:space="preserve">ja tutki ja yritti ymmärtää havaittavaa kulttuurista monimuotoisuutta. Sellaisena </w:t>
      </w:r>
      <w:r>
        <w:t xml:space="preserve">antropologia on ollut keskeisessä asemassa useiden uusien (1900-luvun lopun) monitieteisten alojen, kuten </w:t>
      </w:r>
      <w:r>
        <w:rPr>
          <w:color w:val="228B22"/>
        </w:rPr>
        <w:t xml:space="preserve">kognitiotieteen, globaalitutkimuksen ja erilaisten etnisten tutkimusten </w:t>
      </w:r>
      <w:r>
        <w:t xml:space="preserve">kehittämisessä</w:t>
      </w:r>
      <w:r>
        <w:t xml:space="preserve">.</w:t>
      </w:r>
    </w:p>
    <w:p>
      <w:r>
        <w:rPr>
          <w:b/>
        </w:rPr>
        <w:t xml:space="preserve">Kysymys 0</w:t>
      </w:r>
    </w:p>
    <w:p>
      <w:r>
        <w:t xml:space="preserve">Minkälainen tieteenala on antropologia?</w:t>
      </w:r>
    </w:p>
    <w:p>
      <w:r>
        <w:rPr>
          <w:b/>
        </w:rPr>
        <w:t xml:space="preserve">Kysymys 1</w:t>
      </w:r>
    </w:p>
    <w:p>
      <w:r>
        <w:t xml:space="preserve">Mitkä alat joutuvat antropologiassa kohtaamaan toisensa?</w:t>
      </w:r>
    </w:p>
    <w:p>
      <w:r>
        <w:rPr>
          <w:b/>
        </w:rPr>
        <w:t xml:space="preserve">Kysymys 2</w:t>
      </w:r>
    </w:p>
    <w:p>
      <w:r>
        <w:t xml:space="preserve">Mikä rakentuu luonnontieteiden ja yhteiskuntatieteiden varaan?</w:t>
      </w:r>
    </w:p>
    <w:p>
      <w:r>
        <w:rPr>
          <w:b/>
        </w:rPr>
        <w:t xml:space="preserve">Kysymys 3</w:t>
      </w:r>
    </w:p>
    <w:p>
      <w:r>
        <w:t xml:space="preserve">Mistä varhaisantropologia sai alkunsa?</w:t>
      </w:r>
    </w:p>
    <w:p>
      <w:r>
        <w:rPr>
          <w:b/>
        </w:rPr>
        <w:t xml:space="preserve">Kysymys 4</w:t>
      </w:r>
    </w:p>
    <w:p>
      <w:r>
        <w:t xml:space="preserve">Minkä monitieteisten alojen kehittämisessä antropologia on ollut keskeisessä asemassa?</w:t>
      </w:r>
    </w:p>
    <w:p>
      <w:r>
        <w:rPr>
          <w:b/>
        </w:rPr>
        <w:t xml:space="preserve">Kysymys 5</w:t>
      </w:r>
    </w:p>
    <w:p>
      <w:r>
        <w:t xml:space="preserve">Mitä tieteenaloja antropologia joutuu kohtaamaan?</w:t>
      </w:r>
    </w:p>
    <w:p>
      <w:r>
        <w:rPr>
          <w:b/>
        </w:rPr>
        <w:t xml:space="preserve">Kysymys 6</w:t>
      </w:r>
    </w:p>
    <w:p>
      <w:r>
        <w:t xml:space="preserve">Mikä perustuu antropologian tietoon?</w:t>
      </w:r>
    </w:p>
    <w:p>
      <w:r>
        <w:rPr>
          <w:b/>
        </w:rPr>
        <w:t xml:space="preserve">Kysymys 7</w:t>
      </w:r>
    </w:p>
    <w:p>
      <w:r>
        <w:t xml:space="preserve">Mikä alkoi nykypäivän Kreikassa?</w:t>
      </w:r>
    </w:p>
    <w:p>
      <w:r>
        <w:rPr>
          <w:b/>
        </w:rPr>
        <w:t xml:space="preserve">Kysymys 8</w:t>
      </w:r>
    </w:p>
    <w:p>
      <w:r>
        <w:t xml:space="preserve">Mistä monitieteisistä aloista antropologia on kehittynyt?</w:t>
      </w:r>
    </w:p>
    <w:p>
      <w:r>
        <w:rPr>
          <w:b/>
        </w:rPr>
        <w:t xml:space="preserve">Teksti numero 12</w:t>
      </w:r>
    </w:p>
    <w:p>
      <w:r>
        <w:rPr>
          <w:color w:val="DCDCDC"/>
        </w:rPr>
        <w:t xml:space="preserve">Strukturalistiset ja postmodernit teoriat </w:t>
      </w:r>
      <w:r>
        <w:t xml:space="preserve">ovat vaikuttaneet </w:t>
      </w:r>
      <w:r>
        <w:rPr>
          <w:color w:val="A9A9A9"/>
        </w:rPr>
        <w:t xml:space="preserve">sosiokulttuuriseen antropologiaan </w:t>
      </w:r>
      <w:r>
        <w:t xml:space="preserve">voimakkaasti, </w:t>
      </w:r>
      <w:r>
        <w:t xml:space="preserve">samoin kuin siirtyminen kohti modernien yhteiskuntien analyysiä. </w:t>
      </w:r>
      <w:r>
        <w:rPr>
          <w:color w:val="556B2F"/>
        </w:rPr>
        <w:t xml:space="preserve">1970- ja 1990-luvuilla </w:t>
      </w:r>
      <w:r>
        <w:t xml:space="preserve">tapahtui epistemologinen siirtymä pois positivistisista perinteistä, jotka olivat pitkälti vaikuttaneet tieteenalaan. 1970-luvun </w:t>
      </w:r>
      <w:r>
        <w:rPr>
          <w:color w:val="556B2F"/>
        </w:rPr>
        <w:t xml:space="preserve">ja 1990-luvun aikana </w:t>
      </w:r>
      <w:r>
        <w:t xml:space="preserve">kulttuuri- ja sosiaaliantropologiassa keskeiselle sijalle nousivat </w:t>
      </w:r>
      <w:r>
        <w:t xml:space="preserve">pysyvät kysymykset </w:t>
      </w:r>
      <w:r>
        <w:rPr>
          <w:color w:val="6B8E23"/>
        </w:rPr>
        <w:t xml:space="preserve">tiedon luonteesta ja tuottamisesta. </w:t>
      </w:r>
      <w:r>
        <w:rPr>
          <w:color w:val="A0522D"/>
        </w:rPr>
        <w:t xml:space="preserve">Arkeologia ja biologinen antropologia </w:t>
      </w:r>
      <w:r>
        <w:t xml:space="preserve">sen sijaan </w:t>
      </w:r>
      <w:r>
        <w:t xml:space="preserve">pysyivät pitkälti </w:t>
      </w:r>
      <w:r>
        <w:rPr>
          <w:color w:val="228B22"/>
        </w:rPr>
        <w:t xml:space="preserve">positivistisina</w:t>
      </w:r>
      <w:r>
        <w:t xml:space="preserve">. </w:t>
      </w:r>
      <w:r>
        <w:t xml:space="preserve">Tämän epistemologisen eron vuoksi </w:t>
      </w:r>
      <w:r>
        <w:rPr>
          <w:color w:val="191970"/>
        </w:rPr>
        <w:t xml:space="preserve">antropologian neljä osa-aluetta </w:t>
      </w:r>
      <w:r>
        <w:t xml:space="preserve">eivät ole </w:t>
      </w:r>
      <w:r>
        <w:t xml:space="preserve">viime vuosikymmeninä </w:t>
      </w:r>
      <w:r>
        <w:t xml:space="preserve">olleet </w:t>
      </w:r>
      <w:r>
        <w:rPr>
          <w:color w:val="8B0000"/>
        </w:rPr>
        <w:t xml:space="preserve">yhtenäisiä.</w:t>
      </w:r>
    </w:p>
    <w:p>
      <w:r>
        <w:rPr>
          <w:b/>
        </w:rPr>
        <w:t xml:space="preserve">Kysymys 0</w:t>
      </w:r>
    </w:p>
    <w:p>
      <w:r>
        <w:t xml:space="preserve">Mikä on vaikuttanut voimakkaasti sosiokulttuuriseen antropologiaan?</w:t>
      </w:r>
    </w:p>
    <w:p>
      <w:r>
        <w:rPr>
          <w:b/>
        </w:rPr>
        <w:t xml:space="preserve">Kysymys 1</w:t>
      </w:r>
    </w:p>
    <w:p>
      <w:r>
        <w:t xml:space="preserve">Milloin antropologiassa tapahtui epistemologinen siirtymä pois positivistisista perinteistä?</w:t>
      </w:r>
    </w:p>
    <w:p>
      <w:r>
        <w:rPr>
          <w:b/>
        </w:rPr>
        <w:t xml:space="preserve">Kysymys 2</w:t>
      </w:r>
    </w:p>
    <w:p>
      <w:r>
        <w:t xml:space="preserve">Mitkä kysymykset nousivat keskeiseen asemaan kulttuuri- ja sosiaaliantropologiassa?</w:t>
      </w:r>
    </w:p>
    <w:p>
      <w:r>
        <w:rPr>
          <w:b/>
        </w:rPr>
        <w:t xml:space="preserve">Kysymys 3</w:t>
      </w:r>
    </w:p>
    <w:p>
      <w:r>
        <w:t xml:space="preserve">Mitkä kaksi alaa pysyivät pitkälti positivistisina? </w:t>
      </w:r>
    </w:p>
    <w:p>
      <w:r>
        <w:rPr>
          <w:b/>
        </w:rPr>
        <w:t xml:space="preserve">Kysymys 4</w:t>
      </w:r>
    </w:p>
    <w:p>
      <w:r>
        <w:t xml:space="preserve">Mitä antropologian neljältä osa-alueelta on puuttunut viime vuosikymmeninä?</w:t>
      </w:r>
    </w:p>
    <w:p>
      <w:r>
        <w:rPr>
          <w:b/>
        </w:rPr>
        <w:t xml:space="preserve">Kysymys 5</w:t>
      </w:r>
    </w:p>
    <w:p>
      <w:r>
        <w:t xml:space="preserve">mikä on vaikuttanut voimakkaasti strukturalisteihin ja postmoderneihin teorioihin?</w:t>
      </w:r>
    </w:p>
    <w:p>
      <w:r>
        <w:rPr>
          <w:b/>
        </w:rPr>
        <w:t xml:space="preserve">Kysymys 6</w:t>
      </w:r>
    </w:p>
    <w:p>
      <w:r>
        <w:t xml:space="preserve">Milloin siirryttiin positivistisiin perinteisiin?</w:t>
      </w:r>
    </w:p>
    <w:p>
      <w:r>
        <w:rPr>
          <w:b/>
        </w:rPr>
        <w:t xml:space="preserve">Kysymys 7</w:t>
      </w:r>
    </w:p>
    <w:p>
      <w:r>
        <w:t xml:space="preserve">Mistä arkeologia ja biologinen antropologia siirtyivät suurelta osin pois?</w:t>
      </w:r>
    </w:p>
    <w:p>
      <w:r>
        <w:rPr>
          <w:b/>
        </w:rPr>
        <w:t xml:space="preserve">Kysymys 8</w:t>
      </w:r>
    </w:p>
    <w:p>
      <w:r>
        <w:t xml:space="preserve">Mikä on ollut yhtenäistä viime vuosikymmeninä?</w:t>
      </w:r>
    </w:p>
    <w:p>
      <w:r>
        <w:rPr>
          <w:b/>
        </w:rPr>
        <w:t xml:space="preserve">Teksti numero 13</w:t>
      </w:r>
    </w:p>
    <w:p>
      <w:r>
        <w:rPr>
          <w:color w:val="A9A9A9"/>
        </w:rPr>
        <w:t xml:space="preserve">Sosiokulttuurisessa antropologiassa </w:t>
      </w:r>
      <w:r>
        <w:t xml:space="preserve">yhdistyvät </w:t>
      </w:r>
      <w:r>
        <w:rPr>
          <w:color w:val="DCDCDC"/>
        </w:rPr>
        <w:t xml:space="preserve">kulttuuriantropologian ja sosiaaliantropologian </w:t>
      </w:r>
      <w:r>
        <w:t xml:space="preserve">päälinjat</w:t>
      </w:r>
      <w:r>
        <w:t xml:space="preserve">. </w:t>
      </w:r>
      <w:r>
        <w:rPr>
          <w:color w:val="2F4F4F"/>
        </w:rPr>
        <w:t xml:space="preserve">Kulttuuriantropologia </w:t>
      </w:r>
      <w:r>
        <w:t xml:space="preserve">tutkii vertailevasti niitä moninaisia tapoja, joilla ihmiset ymmärtävät ympäröivän maailman, kun taas </w:t>
      </w:r>
      <w:r>
        <w:t xml:space="preserve">sosiaaliantropologia tutkii henkilöiden ja ryhmien välisiä suhteita. </w:t>
      </w:r>
      <w:r>
        <w:rPr>
          <w:color w:val="6B8E23"/>
        </w:rPr>
        <w:t xml:space="preserve">Kulttuuriantropologia </w:t>
      </w:r>
      <w:r>
        <w:t xml:space="preserve">liittyy enemmän filosofiaan, kirjallisuuteen ja taiteisiin (miten oma kulttuuri vaikuttaa kokemuksiin itselle ja ryhmälle, mikä edistää ihmisten tietämyksen, tapojen ja instituutioiden kokonaisvaltaisempaa ymmärtämistä), kun taas </w:t>
      </w:r>
      <w:r>
        <w:t xml:space="preserve">sosiaaliantropologia liittyy enemmän sosiologiaan ja historiaan. sikäli, että se auttaa kehittämään ymmärrystä </w:t>
      </w:r>
      <w:r>
        <w:rPr>
          <w:color w:val="228B22"/>
        </w:rPr>
        <w:t xml:space="preserve">yhteiskunnallisista rakenteista, </w:t>
      </w:r>
      <w:r>
        <w:t xml:space="preserve">tyypillisesti toisista ja muista väestöryhmistä (kuten vähemmistöistä, alaryhmistä, toisinajattelijoista jne.). </w:t>
      </w:r>
      <w:r>
        <w:t xml:space="preserve">Niiden välillä </w:t>
      </w:r>
      <w:r>
        <w:t xml:space="preserve">ei ole mitään </w:t>
      </w:r>
      <w:r>
        <w:rPr>
          <w:color w:val="191970"/>
        </w:rPr>
        <w:t xml:space="preserve">tiukkaa </w:t>
      </w:r>
      <w:r>
        <w:t xml:space="preserve">eroa, ja nämä kategoriat menevät huomattavassa määrin päällekkäin.</w:t>
      </w:r>
    </w:p>
    <w:p>
      <w:r>
        <w:rPr>
          <w:b/>
        </w:rPr>
        <w:t xml:space="preserve">Kysymys 0</w:t>
      </w:r>
    </w:p>
    <w:p>
      <w:r>
        <w:t xml:space="preserve">Mikä yhdistää kulttuuri- ja sosiaaliantropologian akselit?</w:t>
      </w:r>
    </w:p>
    <w:p>
      <w:r>
        <w:rPr>
          <w:b/>
        </w:rPr>
        <w:t xml:space="preserve">Kysymys 1</w:t>
      </w:r>
    </w:p>
    <w:p>
      <w:r>
        <w:t xml:space="preserve">Mikä tutkii ihmisten tapaa ymmärtää ympäröivää maailmaa?</w:t>
      </w:r>
    </w:p>
    <w:p>
      <w:r>
        <w:rPr>
          <w:b/>
        </w:rPr>
        <w:t xml:space="preserve">Kysymys 2</w:t>
      </w:r>
    </w:p>
    <w:p>
      <w:r>
        <w:t xml:space="preserve">Mikä antropologian laji tutkii henkilöiden ja ryhmien välisiä suhteita?</w:t>
      </w:r>
    </w:p>
    <w:p>
      <w:r>
        <w:rPr>
          <w:b/>
        </w:rPr>
        <w:t xml:space="preserve">Kysymys 3</w:t>
      </w:r>
    </w:p>
    <w:p>
      <w:r>
        <w:t xml:space="preserve">Mitä sosiaaliantropologia auttaa kehittämään ymmärrystä?</w:t>
      </w:r>
    </w:p>
    <w:p>
      <w:r>
        <w:rPr>
          <w:b/>
        </w:rPr>
        <w:t xml:space="preserve">Kysymys 4</w:t>
      </w:r>
    </w:p>
    <w:p>
      <w:r>
        <w:t xml:space="preserve">Millainen ero puuttuu sosiaali- ja kulttuuriantropologian väliltä?</w:t>
      </w:r>
    </w:p>
    <w:p>
      <w:r>
        <w:rPr>
          <w:b/>
        </w:rPr>
        <w:t xml:space="preserve">Kysymys 5</w:t>
      </w:r>
    </w:p>
    <w:p>
      <w:r>
        <w:t xml:space="preserve">Mikä yhdistää sosiokulttuurisen antropologian ässät?</w:t>
      </w:r>
    </w:p>
    <w:p>
      <w:r>
        <w:rPr>
          <w:b/>
        </w:rPr>
        <w:t xml:space="preserve">Kysymys 6</w:t>
      </w:r>
    </w:p>
    <w:p>
      <w:r>
        <w:t xml:space="preserve">Mikä tutkii sitä, miten ihmiset käyttävät ympäröivää maailmaa?</w:t>
      </w:r>
    </w:p>
    <w:p>
      <w:r>
        <w:rPr>
          <w:b/>
        </w:rPr>
        <w:t xml:space="preserve">Kysymys 7</w:t>
      </w:r>
    </w:p>
    <w:p>
      <w:r>
        <w:t xml:space="preserve">Minkälainen antropologia tutkii henkilöiden välisiä suhteita ja niiden historiaa?</w:t>
      </w:r>
    </w:p>
    <w:p>
      <w:r>
        <w:rPr>
          <w:b/>
        </w:rPr>
        <w:t xml:space="preserve">Kysymys 8</w:t>
      </w:r>
    </w:p>
    <w:p>
      <w:r>
        <w:t xml:space="preserve">Minkälainen antropologian laji eroaa tiukasti sosiaaliantropologiasta?</w:t>
      </w:r>
    </w:p>
    <w:p>
      <w:r>
        <w:rPr>
          <w:b/>
        </w:rPr>
        <w:t xml:space="preserve">Teksti numero 14</w:t>
      </w:r>
    </w:p>
    <w:p>
      <w:r>
        <w:rPr>
          <w:color w:val="A9A9A9"/>
        </w:rPr>
        <w:t xml:space="preserve">Sosiokulttuurisen antropologian tutkimusta </w:t>
      </w:r>
      <w:r>
        <w:t xml:space="preserve">ohjaa osittain </w:t>
      </w:r>
      <w:r>
        <w:rPr>
          <w:color w:val="DCDCDC"/>
        </w:rPr>
        <w:t xml:space="preserve">kulttuurirelativismi </w:t>
      </w:r>
      <w:r>
        <w:t xml:space="preserve">eli pyrkimys ymmärtää muita yhteiskuntia niiden omien kulttuuristen symbolien ja arvojen kannalta. Toisten kulttuurien hyväksyminen niiden omilla ehdoilla hillitsee </w:t>
      </w:r>
      <w:r>
        <w:rPr>
          <w:color w:val="2F4F4F"/>
        </w:rPr>
        <w:t xml:space="preserve">kulttuurien välisessä vertailussa esiintyvää reduktionismia</w:t>
      </w:r>
      <w:r>
        <w:rPr>
          <w:color w:val="556B2F"/>
        </w:rPr>
        <w:t xml:space="preserve">.</w:t>
      </w:r>
      <w:r>
        <w:t xml:space="preserve"> Tämä hanke sijoittuu usein etnografian alalle. </w:t>
      </w:r>
      <w:r>
        <w:rPr>
          <w:color w:val="6B8E23"/>
        </w:rPr>
        <w:t xml:space="preserve">Etnografialla </w:t>
      </w:r>
      <w:r>
        <w:t xml:space="preserve">voidaan viitata sekä metodologiaan että etnografisen tutkimuksen tuotteeseen eli etnografiseen monografiaan. Metodologiana etnografia perustuu pitkäaikaiseen kenttätyöhön yhteisössä tai muussa tutkimuskohteessa. </w:t>
      </w:r>
      <w:r>
        <w:rPr>
          <w:color w:val="A0522D"/>
        </w:rPr>
        <w:t xml:space="preserve">Osallistuva havainnointi </w:t>
      </w:r>
      <w:r>
        <w:t xml:space="preserve">on yksi sosiaali- ja kulttuuriantropologian perusmenetelmistä. Etnologiaan kuuluu </w:t>
      </w:r>
      <w:r>
        <w:rPr>
          <w:color w:val="228B22"/>
        </w:rPr>
        <w:t xml:space="preserve">eri kulttuurien </w:t>
      </w:r>
      <w:r>
        <w:t xml:space="preserve">järjestelmällinen vertailu</w:t>
      </w:r>
      <w:r>
        <w:t xml:space="preserve">. </w:t>
      </w:r>
      <w:r>
        <w:t xml:space="preserve">Osallistuvan havainnoinnin prosessi voi olla erityisen hyödyllinen kulttuurin ymmärtämisessä </w:t>
      </w:r>
      <w:r>
        <w:rPr>
          <w:color w:val="191970"/>
        </w:rPr>
        <w:t xml:space="preserve">emisestä </w:t>
      </w:r>
      <w:r>
        <w:t xml:space="preserve">(käsitteellisestä) ja etisestä (teknisestä) näkökulmasta</w:t>
      </w:r>
      <w:r>
        <w:t xml:space="preserve">.</w:t>
      </w:r>
    </w:p>
    <w:p>
      <w:r>
        <w:rPr>
          <w:b/>
        </w:rPr>
        <w:t xml:space="preserve">Kysymys 0</w:t>
      </w:r>
    </w:p>
    <w:p>
      <w:r>
        <w:t xml:space="preserve">Mitä on pyrkimys ymmärtää muita yhteiskuntia niiden omilla ehdoilla?</w:t>
      </w:r>
    </w:p>
    <w:p>
      <w:r>
        <w:rPr>
          <w:b/>
        </w:rPr>
        <w:t xml:space="preserve">Kysymys 1</w:t>
      </w:r>
    </w:p>
    <w:p>
      <w:r>
        <w:t xml:space="preserve">Mitä tarkoittaa muiden kulttuurien hyväksyminen omilla ehdoillaan?</w:t>
      </w:r>
    </w:p>
    <w:p>
      <w:r>
        <w:rPr>
          <w:b/>
        </w:rPr>
        <w:t xml:space="preserve">Kysymys 2</w:t>
      </w:r>
    </w:p>
    <w:p>
      <w:r>
        <w:t xml:space="preserve">Mikä voi viitata sekä etnografisen tutkimuksen menetelmään että tuotteeseen?</w:t>
      </w:r>
    </w:p>
    <w:p>
      <w:r>
        <w:rPr>
          <w:b/>
        </w:rPr>
        <w:t xml:space="preserve">Kysymys 3</w:t>
      </w:r>
    </w:p>
    <w:p>
      <w:r>
        <w:t xml:space="preserve">Mikä on yksi sosiaaliantropologian perusmenetelmistä?</w:t>
      </w:r>
    </w:p>
    <w:p>
      <w:r>
        <w:rPr>
          <w:b/>
        </w:rPr>
        <w:t xml:space="preserve">Kysymys 4</w:t>
      </w:r>
    </w:p>
    <w:p>
      <w:r>
        <w:t xml:space="preserve">Mikä on tarpeettoman monimutkainen sana, joka tarkoittaa "käsitteellistä"?</w:t>
      </w:r>
    </w:p>
    <w:p>
      <w:r>
        <w:rPr>
          <w:b/>
        </w:rPr>
        <w:t xml:space="preserve">Kysymys 5</w:t>
      </w:r>
    </w:p>
    <w:p>
      <w:r>
        <w:t xml:space="preserve">Mikä ohjaa kulttuurirelativismia?</w:t>
      </w:r>
    </w:p>
    <w:p>
      <w:r>
        <w:rPr>
          <w:b/>
        </w:rPr>
        <w:t xml:space="preserve">Kysymys 6</w:t>
      </w:r>
    </w:p>
    <w:p>
      <w:r>
        <w:t xml:space="preserve">Mikä hillitsee muiden kulttuurien hyväksymistä niiden omilla ehdoilla?</w:t>
      </w:r>
    </w:p>
    <w:p>
      <w:r>
        <w:rPr>
          <w:b/>
        </w:rPr>
        <w:t xml:space="preserve">Kysymys 7</w:t>
      </w:r>
    </w:p>
    <w:p>
      <w:r>
        <w:t xml:space="preserve">Mikä on yksi etnologian perusmenetelmistä?</w:t>
      </w:r>
    </w:p>
    <w:p>
      <w:r>
        <w:rPr>
          <w:b/>
        </w:rPr>
        <w:t xml:space="preserve">Kysymys 8</w:t>
      </w:r>
    </w:p>
    <w:p>
      <w:r>
        <w:t xml:space="preserve">Mitä sosiaaliantropologia käsittää?</w:t>
      </w:r>
    </w:p>
    <w:p>
      <w:r>
        <w:rPr>
          <w:b/>
        </w:rPr>
        <w:t xml:space="preserve">Teksti numero 15</w:t>
      </w:r>
    </w:p>
    <w:p>
      <w:r>
        <w:t xml:space="preserve">Sukulaisuuden ja sosiaalisen järjestäytymisen tutkimus on </w:t>
      </w:r>
      <w:r>
        <w:rPr>
          <w:color w:val="A9A9A9"/>
        </w:rPr>
        <w:t xml:space="preserve">sosiokulttuurisen antropologian </w:t>
      </w:r>
      <w:r>
        <w:t xml:space="preserve">keskeisiä aiheita, sillä </w:t>
      </w:r>
      <w:r>
        <w:rPr>
          <w:color w:val="DCDCDC"/>
        </w:rPr>
        <w:t xml:space="preserve">sukulaisuus </w:t>
      </w:r>
      <w:r>
        <w:t xml:space="preserve">on inhimillinen universaali ilmiö. </w:t>
      </w:r>
      <w:r>
        <w:rPr>
          <w:color w:val="2F4F4F"/>
        </w:rPr>
        <w:t xml:space="preserve">Sosiokulttuurinen </w:t>
      </w:r>
      <w:r>
        <w:rPr>
          <w:color w:val="556B2F"/>
        </w:rPr>
        <w:t xml:space="preserve">antropologia </w:t>
      </w:r>
      <w:r>
        <w:t xml:space="preserve">kattaa myös taloudellisen ja poliittisen organisaation, lain ja </w:t>
      </w:r>
      <w:r>
        <w:rPr>
          <w:color w:val="6B8E23"/>
        </w:rPr>
        <w:t xml:space="preserve">konfliktinratkaisun</w:t>
      </w:r>
      <w:r>
        <w:t xml:space="preserve">, </w:t>
      </w:r>
      <w:r>
        <w:rPr>
          <w:color w:val="A0522D"/>
        </w:rPr>
        <w:t xml:space="preserve">kulutus- ja vaihtomallit</w:t>
      </w:r>
      <w:r>
        <w:t xml:space="preserve">, aineellisen kulttuurin, teknologian, infrastruktuurin, sukupuolten väliset suhteet, etnisyyden, lasten kasvatuksen ja sosiaalistumisen, uskonnon, myytit, symbolit, arvot, etiketin, maailmankuvan, urheilun, musiikin, ravitsemuksen, vapaa-ajan, pelit, ruoan, festivaalit ja </w:t>
      </w:r>
      <w:r>
        <w:rPr>
          <w:color w:val="228B22"/>
        </w:rPr>
        <w:t xml:space="preserve">kielen </w:t>
      </w:r>
      <w:r>
        <w:t xml:space="preserve">(joka on myös kieliantropologian tutkimuskohde).</w:t>
      </w:r>
    </w:p>
    <w:p>
      <w:r>
        <w:rPr>
          <w:b/>
        </w:rPr>
        <w:t xml:space="preserve">Kysymys 0</w:t>
      </w:r>
    </w:p>
    <w:p>
      <w:r>
        <w:t xml:space="preserve">Minkälainen antropologian laji on sosiaalisen organisaation tutkimus?</w:t>
      </w:r>
    </w:p>
    <w:p>
      <w:r>
        <w:rPr>
          <w:b/>
        </w:rPr>
        <w:t xml:space="preserve">Kysymys 1</w:t>
      </w:r>
    </w:p>
    <w:p>
      <w:r>
        <w:t xml:space="preserve">Minkä tyyppisistä konflikteista sosiokulttuurinen antropologia on kiinnostunut?</w:t>
      </w:r>
    </w:p>
    <w:p>
      <w:r>
        <w:rPr>
          <w:b/>
        </w:rPr>
        <w:t xml:space="preserve">Kysymys 2</w:t>
      </w:r>
    </w:p>
    <w:p>
      <w:r>
        <w:t xml:space="preserve">Minkä kuvioiden selvittämiseksi sosiokulttuurinen antropologia nousee aamulla ylös?</w:t>
      </w:r>
    </w:p>
    <w:p>
      <w:r>
        <w:rPr>
          <w:b/>
        </w:rPr>
        <w:t xml:space="preserve">Kysymys 3</w:t>
      </w:r>
    </w:p>
    <w:p>
      <w:r>
        <w:t xml:space="preserve">Mikä on kieliantropologian tutkimuskohde?</w:t>
      </w:r>
    </w:p>
    <w:p>
      <w:r>
        <w:rPr>
          <w:b/>
        </w:rPr>
        <w:t xml:space="preserve">Kysymys 4</w:t>
      </w:r>
    </w:p>
    <w:p>
      <w:r>
        <w:t xml:space="preserve">Mikä on inhimillinen universaali?</w:t>
      </w:r>
    </w:p>
    <w:p>
      <w:r>
        <w:rPr>
          <w:b/>
        </w:rPr>
        <w:t xml:space="preserve">Kysymys 5</w:t>
      </w:r>
    </w:p>
    <w:p>
      <w:r>
        <w:t xml:space="preserve">Mitä on sukulaisuuden ja syntyperän tutkimus?</w:t>
      </w:r>
    </w:p>
    <w:p>
      <w:r>
        <w:rPr>
          <w:b/>
        </w:rPr>
        <w:t xml:space="preserve">Kysymys 6</w:t>
      </w:r>
    </w:p>
    <w:p>
      <w:r>
        <w:t xml:space="preserve">Minkälainen antropologia kattaa konfliktin muodostumisen?</w:t>
      </w:r>
    </w:p>
    <w:p>
      <w:r>
        <w:rPr>
          <w:b/>
        </w:rPr>
        <w:t xml:space="preserve">Teksti numero 16</w:t>
      </w:r>
    </w:p>
    <w:p>
      <w:r>
        <w:rPr>
          <w:color w:val="A9A9A9"/>
        </w:rPr>
        <w:t xml:space="preserve">Arkeologia </w:t>
      </w:r>
      <w:r>
        <w:t xml:space="preserve">on ihmisen menneisyyden tutkimista sen aineellisten jäännösten avulla. Esineet, eläinjäännökset ja ihmisen muokkaamat maisemat ovat todisteita </w:t>
      </w:r>
      <w:r>
        <w:rPr>
          <w:color w:val="DCDCDC"/>
        </w:rPr>
        <w:t xml:space="preserve">menneiden yhteiskuntien kulttuurisesta ja aineellisesta elämästä</w:t>
      </w:r>
      <w:r>
        <w:t xml:space="preserve">. </w:t>
      </w:r>
      <w:r>
        <w:rPr>
          <w:color w:val="2F4F4F"/>
        </w:rPr>
        <w:t xml:space="preserve">Arkeologit </w:t>
      </w:r>
      <w:r>
        <w:t xml:space="preserve">tutkivat näitä aineellisia jäännöksiä voidakseen päätellä menneisyyden </w:t>
      </w:r>
      <w:r>
        <w:rPr>
          <w:color w:val="556B2F"/>
        </w:rPr>
        <w:t xml:space="preserve">ihmisten käyttäytymismalleja ja kulttuurikäytäntöjä</w:t>
      </w:r>
      <w:r>
        <w:t xml:space="preserve">. </w:t>
      </w:r>
      <w:r>
        <w:t xml:space="preserve">Etnoarkeologia on arkeologian laji, jossa tutkitaan </w:t>
      </w:r>
      <w:r>
        <w:rPr>
          <w:color w:val="6B8E23"/>
        </w:rPr>
        <w:t xml:space="preserve">elävien ihmisryhmien </w:t>
      </w:r>
      <w:r>
        <w:t xml:space="preserve">käytäntöjä ja aineellisia jäännöksiä, jotta </w:t>
      </w:r>
      <w:r>
        <w:t xml:space="preserve">voitaisiin ymmärtää paremmin niitä todisteita, joita </w:t>
      </w:r>
      <w:r>
        <w:rPr>
          <w:color w:val="A0522D"/>
        </w:rPr>
        <w:t xml:space="preserve">menneisyyden ihmisryhmät ovat jättäneet </w:t>
      </w:r>
      <w:r>
        <w:t xml:space="preserve">jälkeensä, sillä niiden </w:t>
      </w:r>
      <w:r>
        <w:t xml:space="preserve">oletetaan eläneen </w:t>
      </w:r>
      <w:r>
        <w:rPr>
          <w:color w:val="228B22"/>
        </w:rPr>
        <w:t xml:space="preserve">samankaltaisilla tavoilla</w:t>
      </w:r>
      <w:r>
        <w:t xml:space="preserve">.</w:t>
      </w:r>
    </w:p>
    <w:p>
      <w:r>
        <w:rPr>
          <w:b/>
        </w:rPr>
        <w:t xml:space="preserve">Kysymys 0</w:t>
      </w:r>
    </w:p>
    <w:p>
      <w:r>
        <w:t xml:space="preserve">Millä alalla tutkitaan ihmisen menneisyyttä aineellisten jäännösten avulla?</w:t>
      </w:r>
    </w:p>
    <w:p>
      <w:r>
        <w:rPr>
          <w:b/>
        </w:rPr>
        <w:t xml:space="preserve">Kysymys 1</w:t>
      </w:r>
    </w:p>
    <w:p>
      <w:r>
        <w:t xml:space="preserve">Mistä artefaktit, eläimen jäännökset ja ihmisen muokkaamat maisemat kertovat?</w:t>
      </w:r>
    </w:p>
    <w:p>
      <w:r>
        <w:rPr>
          <w:b/>
        </w:rPr>
        <w:t xml:space="preserve">Kysymys 2</w:t>
      </w:r>
    </w:p>
    <w:p>
      <w:r>
        <w:t xml:space="preserve">Mitä arkeologit voivat päätellä aineellisista jäännöksistä?</w:t>
      </w:r>
    </w:p>
    <w:p>
      <w:r>
        <w:rPr>
          <w:b/>
        </w:rPr>
        <w:t xml:space="preserve">Kysymys 3</w:t>
      </w:r>
    </w:p>
    <w:p>
      <w:r>
        <w:t xml:space="preserve">Mitä etnoarkeologit ymmärtävät paremmin tutkimalla eläviä ihmisryhmiä?</w:t>
      </w:r>
    </w:p>
    <w:p>
      <w:r>
        <w:rPr>
          <w:b/>
        </w:rPr>
        <w:t xml:space="preserve">Kysymys 4</w:t>
      </w:r>
    </w:p>
    <w:p>
      <w:r>
        <w:t xml:space="preserve">Miten kauan sitten kuolleiden ihmisryhmien oletetaan eläneen ja käyttäytyneen verrattuna vielä eläviin populaatioihin?</w:t>
      </w:r>
    </w:p>
    <w:p>
      <w:r>
        <w:rPr>
          <w:b/>
        </w:rPr>
        <w:t xml:space="preserve">Kysymys 5</w:t>
      </w:r>
    </w:p>
    <w:p>
      <w:r>
        <w:t xml:space="preserve">Mitä on ihmisyyden tutkimus?</w:t>
      </w:r>
    </w:p>
    <w:p>
      <w:r>
        <w:rPr>
          <w:b/>
        </w:rPr>
        <w:t xml:space="preserve">Kysymys 6</w:t>
      </w:r>
    </w:p>
    <w:p>
      <w:r>
        <w:t xml:space="preserve">Mikä synnyttää menneisyyden inhimillisen käyttäytymisen malleja?</w:t>
      </w:r>
    </w:p>
    <w:p>
      <w:r>
        <w:rPr>
          <w:b/>
        </w:rPr>
        <w:t xml:space="preserve">Kysymys 7</w:t>
      </w:r>
    </w:p>
    <w:p>
      <w:r>
        <w:t xml:space="preserve">Mitä etnoarkeologit tutkivat saadakseen paremman käsityksen menneistä ihmisryhmistä?</w:t>
      </w:r>
    </w:p>
    <w:p>
      <w:r>
        <w:rPr>
          <w:b/>
        </w:rPr>
        <w:t xml:space="preserve">Teksti numero 17</w:t>
      </w:r>
    </w:p>
    <w:p>
      <w:r>
        <w:rPr>
          <w:color w:val="A9A9A9"/>
        </w:rPr>
        <w:t xml:space="preserve">Kielitieteellinen </w:t>
      </w:r>
      <w:r>
        <w:rPr>
          <w:color w:val="DCDCDC"/>
        </w:rPr>
        <w:t xml:space="preserve">antropologia </w:t>
      </w:r>
      <w:r>
        <w:t xml:space="preserve">(myös antropologinen kielitiede) pyrkii ymmärtämään ihmisen viestinnän prosesseja, verbaalista ja ei-verbaalista viestintää, kielen vaihtelua ajassa ja paikassa, kielen sosiaalista käyttöä sekä kielen ja kulttuurin välistä suhdetta. Se on </w:t>
      </w:r>
      <w:r>
        <w:t xml:space="preserve">antropologian osa-alue, joka soveltaa kielitieteellisiä menetelmiä </w:t>
      </w:r>
      <w:r>
        <w:rPr>
          <w:color w:val="2F4F4F"/>
        </w:rPr>
        <w:t xml:space="preserve">antropologisiin </w:t>
      </w:r>
      <w:r>
        <w:t xml:space="preserve">ongelmiin ja yhdistää kielellisten muotojen ja prosessien analyysin </w:t>
      </w:r>
      <w:r>
        <w:rPr>
          <w:color w:val="556B2F"/>
        </w:rPr>
        <w:t xml:space="preserve">sosiokulttuuristen prosessien tulkintaan</w:t>
      </w:r>
      <w:r>
        <w:t xml:space="preserve">. </w:t>
      </w:r>
      <w:r>
        <w:t xml:space="preserve">Kielitieteelliset antropologit käyttävät usein apunaan lähialoja, kuten </w:t>
      </w:r>
      <w:r>
        <w:rPr>
          <w:color w:val="6B8E23"/>
        </w:rPr>
        <w:t xml:space="preserve">sosiolingvistiikkaa, pragmatiikkaa, kognitiivista kielitiedettä, semiotiikkaa, diskurssianalyysia ja narratiivista analyysia</w:t>
      </w:r>
      <w:r>
        <w:rPr>
          <w:color w:val="A0522D"/>
        </w:rPr>
        <w:t xml:space="preserve">.</w:t>
      </w:r>
    </w:p>
    <w:p>
      <w:r>
        <w:rPr>
          <w:b/>
        </w:rPr>
        <w:t xml:space="preserve">Kysymys 0</w:t>
      </w:r>
    </w:p>
    <w:p>
      <w:r>
        <w:t xml:space="preserve">Millä antropologian osa-alueella pyritään ymmärtämään ihmisen viestintäprosessia?</w:t>
      </w:r>
    </w:p>
    <w:p>
      <w:r>
        <w:rPr>
          <w:b/>
        </w:rPr>
        <w:t xml:space="preserve">Kysymys 1</w:t>
      </w:r>
    </w:p>
    <w:p>
      <w:r>
        <w:t xml:space="preserve">Mihin ongelmiin lingvistinen antropologia käyttää kielitieteellisiä menetelmiä?</w:t>
      </w:r>
    </w:p>
    <w:p>
      <w:r>
        <w:rPr>
          <w:b/>
        </w:rPr>
        <w:t xml:space="preserve">Kysymys 2</w:t>
      </w:r>
    </w:p>
    <w:p>
      <w:r>
        <w:t xml:space="preserve">Mihin kielellisten muotojen ja prosessien analyysi liittyy?</w:t>
      </w:r>
    </w:p>
    <w:p>
      <w:r>
        <w:rPr>
          <w:b/>
        </w:rPr>
        <w:t xml:space="preserve">Kysymys 3</w:t>
      </w:r>
    </w:p>
    <w:p>
      <w:r>
        <w:t xml:space="preserve">Millaisista lähialoista kieliantropologit ammentavat?</w:t>
      </w:r>
    </w:p>
    <w:p>
      <w:r>
        <w:rPr>
          <w:b/>
        </w:rPr>
        <w:t xml:space="preserve">Kysymys 4</w:t>
      </w:r>
    </w:p>
    <w:p>
      <w:r>
        <w:t xml:space="preserve">Mikä kielitieteen osa-alue tutkii ihmisten viestintää?</w:t>
      </w:r>
    </w:p>
    <w:p>
      <w:r>
        <w:rPr>
          <w:b/>
        </w:rPr>
        <w:t xml:space="preserve">Kysymys 5</w:t>
      </w:r>
    </w:p>
    <w:p>
      <w:r>
        <w:t xml:space="preserve">Mikä on kielellisen antropologian analyysi?</w:t>
      </w:r>
    </w:p>
    <w:p>
      <w:r>
        <w:rPr>
          <w:b/>
        </w:rPr>
        <w:t xml:space="preserve">Kysymys 6</w:t>
      </w:r>
    </w:p>
    <w:p>
      <w:r>
        <w:t xml:space="preserve">Millaiset lähialat hyödyntävät kieliantropologiaa?</w:t>
      </w:r>
    </w:p>
    <w:p>
      <w:r>
        <w:rPr>
          <w:b/>
        </w:rPr>
        <w:t xml:space="preserve">Teksti numero 18</w:t>
      </w:r>
    </w:p>
    <w:p>
      <w:r>
        <w:rPr>
          <w:color w:val="A9A9A9"/>
        </w:rPr>
        <w:t xml:space="preserve">Yksi taiteen </w:t>
      </w:r>
      <w:r>
        <w:t xml:space="preserve">antropologian keskeisistä ongelmista </w:t>
      </w:r>
      <w:r>
        <w:t xml:space="preserve">koskee </w:t>
      </w:r>
      <w:r>
        <w:rPr>
          <w:color w:val="DCDCDC"/>
        </w:rPr>
        <w:t xml:space="preserve">"taiteen" </w:t>
      </w:r>
      <w:r>
        <w:t xml:space="preserve">yleismaailmallisuutta </w:t>
      </w:r>
      <w:r>
        <w:rPr>
          <w:color w:val="DCDCDC"/>
        </w:rPr>
        <w:t xml:space="preserve">kulttuurisena ilmiönä</w:t>
      </w:r>
      <w:r>
        <w:t xml:space="preserve">. </w:t>
      </w:r>
      <w:r>
        <w:t xml:space="preserve">Useat antropologit ovat todenneet, että länsimaisia kategorioita </w:t>
      </w:r>
      <w:r>
        <w:rPr>
          <w:color w:val="2F4F4F"/>
        </w:rPr>
        <w:t xml:space="preserve">"maalaus", "kuvanveisto" tai "kirjallisuus", jotka </w:t>
      </w:r>
      <w:r>
        <w:t xml:space="preserve">käsitetään itsenäisinä taiteellisina toimintoina, </w:t>
      </w:r>
      <w:r>
        <w:rPr>
          <w:color w:val="556B2F"/>
        </w:rPr>
        <w:t xml:space="preserve">ei ole olemassa tai ne </w:t>
      </w:r>
      <w:r>
        <w:t xml:space="preserve">ovat olemassa merkittävästi erilaisessa muodossa useimmissa ei-länsimaisissa yhteyksissä. Tämän vaikeuden voittamiseksi taideantropologit ovat keskittyneet esineiden muodollisiin piirteisiin, jotka eivät ole yksinomaan "taiteellisia", mutta joilla on tiettyjä </w:t>
      </w:r>
      <w:r>
        <w:rPr>
          <w:color w:val="6B8E23"/>
        </w:rPr>
        <w:t xml:space="preserve">ilmeisiä "esteettisiä" ominaisuuksia</w:t>
      </w:r>
      <w:r>
        <w:t xml:space="preserve">. </w:t>
      </w:r>
      <w:r>
        <w:t xml:space="preserve">Boasin Primitive Art, Claude Lévi-Straussin The Way of the Masks (</w:t>
      </w:r>
      <w:r>
        <w:rPr>
          <w:color w:val="A0522D"/>
        </w:rPr>
        <w:t xml:space="preserve">1982) </w:t>
      </w:r>
      <w:r>
        <w:t xml:space="preserve">tai Geertzin Art as Cultural System (</w:t>
      </w:r>
      <w:r>
        <w:rPr>
          <w:color w:val="228B22"/>
        </w:rPr>
        <w:t xml:space="preserve">1983) </w:t>
      </w:r>
      <w:r>
        <w:t xml:space="preserve">ovat esimerkkejä tästä suuntauksesta, jossa </w:t>
      </w:r>
      <w:r>
        <w:rPr>
          <w:color w:val="191970"/>
        </w:rPr>
        <w:t xml:space="preserve">"taiteen" antropologia </w:t>
      </w:r>
      <w:r>
        <w:t xml:space="preserve">on pyritty muuttamaan </w:t>
      </w:r>
      <w:r>
        <w:rPr>
          <w:color w:val="8B0000"/>
        </w:rPr>
        <w:t xml:space="preserve">kulttuurisidonnaisen "estetiikan" </w:t>
      </w:r>
      <w:r>
        <w:t xml:space="preserve">antropologiaksi</w:t>
      </w:r>
      <w:r>
        <w:t xml:space="preserve">.</w:t>
      </w:r>
    </w:p>
    <w:p>
      <w:r>
        <w:rPr>
          <w:b/>
        </w:rPr>
        <w:t xml:space="preserve">Kysymys 0</w:t>
      </w:r>
    </w:p>
    <w:p>
      <w:r>
        <w:t xml:space="preserve">Mikä on kulttuuri-ilmiö? </w:t>
      </w:r>
    </w:p>
    <w:p>
      <w:r>
        <w:rPr>
          <w:b/>
        </w:rPr>
        <w:t xml:space="preserve">Kysymys 1</w:t>
      </w:r>
    </w:p>
    <w:p>
      <w:r>
        <w:t xml:space="preserve">Mitä useat antropologit ovat todenneet länsimaisista taiteellisista pyrkimyksistä ja niiden asemasta ei-länsimaisissa yhteyksissä?</w:t>
      </w:r>
    </w:p>
    <w:p>
      <w:r>
        <w:rPr>
          <w:b/>
        </w:rPr>
        <w:t xml:space="preserve">Kysymys 2</w:t>
      </w:r>
    </w:p>
    <w:p>
      <w:r>
        <w:t xml:space="preserve">Mihin esineiden muodollisiin piirteisiin taideantropologit keskittyvät?</w:t>
      </w:r>
    </w:p>
    <w:p>
      <w:r>
        <w:rPr>
          <w:b/>
        </w:rPr>
        <w:t xml:space="preserve">Kysymys 3</w:t>
      </w:r>
    </w:p>
    <w:p>
      <w:r>
        <w:t xml:space="preserve">Milloin Taide kulttuurijärjestelmänä kirjoitettiin?</w:t>
      </w:r>
    </w:p>
    <w:p>
      <w:r>
        <w:rPr>
          <w:b/>
        </w:rPr>
        <w:t xml:space="preserve">Kysymys 4</w:t>
      </w:r>
    </w:p>
    <w:p>
      <w:r>
        <w:t xml:space="preserve">Mikä on suuntaus muuttaa "taiteen" antropologia "taiteen" antropologiaksi?</w:t>
      </w:r>
    </w:p>
    <w:p>
      <w:r>
        <w:rPr>
          <w:b/>
        </w:rPr>
        <w:t xml:space="preserve">Kysymys 5</w:t>
      </w:r>
    </w:p>
    <w:p>
      <w:r>
        <w:t xml:space="preserve">Mikä on taiteen tutkimuksen keskeinen ongelma?</w:t>
      </w:r>
    </w:p>
    <w:p>
      <w:r>
        <w:rPr>
          <w:b/>
        </w:rPr>
        <w:t xml:space="preserve">Kysymys 6</w:t>
      </w:r>
    </w:p>
    <w:p>
      <w:r>
        <w:t xml:space="preserve">Mitä taiteen kategorioita ei oteta huomioon useimmissa Wester-kilpailuissa?</w:t>
      </w:r>
    </w:p>
    <w:p>
      <w:r>
        <w:rPr>
          <w:b/>
        </w:rPr>
        <w:t xml:space="preserve">Kysymys 7</w:t>
      </w:r>
    </w:p>
    <w:p>
      <w:r>
        <w:t xml:space="preserve">Milloin Boas kirjoitti naamioiden tien?</w:t>
      </w:r>
    </w:p>
    <w:p>
      <w:r>
        <w:rPr>
          <w:b/>
        </w:rPr>
        <w:t xml:space="preserve">Kysymys 8</w:t>
      </w:r>
    </w:p>
    <w:p>
      <w:r>
        <w:t xml:space="preserve">Mitä antropologit ovat yrittäneet tehdä kulttuurispesifisen estetiikan antropologiasta?</w:t>
      </w:r>
    </w:p>
    <w:p>
      <w:r>
        <w:rPr>
          <w:b/>
        </w:rPr>
        <w:t xml:space="preserve">Kysymys 9</w:t>
      </w:r>
    </w:p>
    <w:p>
      <w:r>
        <w:t xml:space="preserve">Milloin Greetz kirjoitti Primitive Art?</w:t>
      </w:r>
    </w:p>
    <w:p>
      <w:r>
        <w:rPr>
          <w:b/>
        </w:rPr>
        <w:t xml:space="preserve">Teksti numero 19</w:t>
      </w:r>
    </w:p>
    <w:p>
      <w:r>
        <w:rPr>
          <w:color w:val="A9A9A9"/>
        </w:rPr>
        <w:t xml:space="preserve">Media-antropologia </w:t>
      </w:r>
      <w:r>
        <w:t xml:space="preserve">(tunnetaan myös nimellä media-antropologia tai joukkoviestintä) painottaa etnografisia tutkimuksia keinona ymmärtää tuottajia, yleisöjä ja muita joukkoviestinnän kulttuurisia ja sosiaalisia näkökohtia. </w:t>
      </w:r>
      <w:r>
        <w:t xml:space="preserve">Tutkittavat </w:t>
      </w:r>
      <w:r>
        <w:rPr>
          <w:color w:val="DCDCDC"/>
        </w:rPr>
        <w:t xml:space="preserve">etnografiset </w:t>
      </w:r>
      <w:r>
        <w:t xml:space="preserve">kontekstit vaihtelevat mediatuotannon konteksteista (esim. sanomalehtien uutishuoneiden etnografiat, journalistien kenttätyöt, elokuvatuotanto) </w:t>
      </w:r>
      <w:r>
        <w:rPr>
          <w:color w:val="2F4F4F"/>
        </w:rPr>
        <w:t xml:space="preserve">median vastaanottokonteksteihin</w:t>
      </w:r>
      <w:r>
        <w:t xml:space="preserve">, joissa seurataan yleisön jokapäiväisiä reaktioita mediaan. Muita tyyppejä ovat muun muassa </w:t>
      </w:r>
      <w:r>
        <w:rPr>
          <w:color w:val="6B8E23"/>
        </w:rPr>
        <w:t xml:space="preserve">verkkoantropologia</w:t>
      </w:r>
      <w:r>
        <w:t xml:space="preserve">, joka on suhteellisen uusi internet-tutkimuksen ala, sekä etnografiat, jotka koskevat muita tutkimusaloja, joihin media sattuu liittymään, kuten kehitystyötä, sosiaalisia liikkeitä tai terveyskasvatusta. Näiden lisäksi on </w:t>
      </w:r>
      <w:r>
        <w:t xml:space="preserve">monia klassisia etnografisia konteksteja, joissa tiedotusvälineet, kuten </w:t>
      </w:r>
      <w:r>
        <w:rPr>
          <w:color w:val="A0522D"/>
        </w:rPr>
        <w:t xml:space="preserve">radio</w:t>
      </w:r>
      <w:r>
        <w:t xml:space="preserve">, lehdistö, uusi media ja televisio, ovat alkaneet näkyä </w:t>
      </w:r>
      <w:r>
        <w:rPr>
          <w:color w:val="228B22"/>
        </w:rPr>
        <w:t xml:space="preserve">1990-luvun </w:t>
      </w:r>
      <w:r>
        <w:t xml:space="preserve">alusta lähtien</w:t>
      </w:r>
      <w:r>
        <w:t xml:space="preserve">.</w:t>
      </w:r>
    </w:p>
    <w:p>
      <w:r>
        <w:rPr>
          <w:b/>
        </w:rPr>
        <w:t xml:space="preserve">Kysymys 0</w:t>
      </w:r>
    </w:p>
    <w:p>
      <w:r>
        <w:t xml:space="preserve">Minkälainen antropologia pyrkii ymmärtämään joukkotiedotusvälineiden sosiaalisia näkökohtia?</w:t>
      </w:r>
    </w:p>
    <w:p>
      <w:r>
        <w:rPr>
          <w:b/>
        </w:rPr>
        <w:t xml:space="preserve">Kysymys 1</w:t>
      </w:r>
    </w:p>
    <w:p>
      <w:r>
        <w:t xml:space="preserve">Mediatuotanto ja -vastaanotto ovat esimerkkejä minkälaisesta kontekstista?</w:t>
      </w:r>
    </w:p>
    <w:p>
      <w:r>
        <w:rPr>
          <w:b/>
        </w:rPr>
        <w:t xml:space="preserve">Kysymys 2</w:t>
      </w:r>
    </w:p>
    <w:p>
      <w:r>
        <w:t xml:space="preserve">Minkälainen antropologian osa-alue on suhteellisen uusi Internet-haku?</w:t>
      </w:r>
    </w:p>
    <w:p>
      <w:r>
        <w:rPr>
          <w:b/>
        </w:rPr>
        <w:t xml:space="preserve">Kysymys 3</w:t>
      </w:r>
    </w:p>
    <w:p>
      <w:r>
        <w:t xml:space="preserve">Minkä vuosien jälkeen tiedotusvälineet, kuten radio ja televisio, ovat alkaneet vaikuttaa?</w:t>
      </w:r>
    </w:p>
    <w:p>
      <w:r>
        <w:rPr>
          <w:b/>
        </w:rPr>
        <w:t xml:space="preserve">Kysymys 4</w:t>
      </w:r>
    </w:p>
    <w:p>
      <w:r>
        <w:t xml:space="preserve">Minkälainen konteksti on yleisön seuraaminen sen jokapäiväisessä suhtautumisessa mediaan?</w:t>
      </w:r>
    </w:p>
    <w:p>
      <w:r>
        <w:rPr>
          <w:b/>
        </w:rPr>
        <w:t xml:space="preserve">Kysymys 5</w:t>
      </w:r>
    </w:p>
    <w:p>
      <w:r>
        <w:t xml:space="preserve">Mitä on joukkoviestinnän tutkimus?</w:t>
      </w:r>
    </w:p>
    <w:p>
      <w:r>
        <w:rPr>
          <w:b/>
        </w:rPr>
        <w:t xml:space="preserve">Kysymys 6</w:t>
      </w:r>
    </w:p>
    <w:p>
      <w:r>
        <w:t xml:space="preserve">Millaiseen antropologiaan liittyy internet ja robotit?</w:t>
      </w:r>
    </w:p>
    <w:p>
      <w:r>
        <w:rPr>
          <w:b/>
        </w:rPr>
        <w:t xml:space="preserve">Kysymys 7</w:t>
      </w:r>
    </w:p>
    <w:p>
      <w:r>
        <w:t xml:space="preserve">Mikä mediamuoto alkoi menettää läsnäoloaan 1990-luvulla?</w:t>
      </w:r>
    </w:p>
    <w:p>
      <w:r>
        <w:rPr>
          <w:b/>
        </w:rPr>
        <w:t xml:space="preserve">Teksti numero 20</w:t>
      </w:r>
    </w:p>
    <w:p>
      <w:r>
        <w:rPr>
          <w:color w:val="A9A9A9"/>
        </w:rPr>
        <w:t xml:space="preserve">Visuaalinen </w:t>
      </w:r>
      <w:r>
        <w:rPr>
          <w:color w:val="DCDCDC"/>
        </w:rPr>
        <w:t xml:space="preserve">antropologia </w:t>
      </w:r>
      <w:r>
        <w:t xml:space="preserve">käsittelee osittain etnografisen valokuvauksen, elokuvan ja 1990-luvun puolivälistä lähtien myös uuden median tutkimusta ja tuotantoa. Vaikka termiä käytetäänkin toisinaan vaihdellen </w:t>
      </w:r>
      <w:r>
        <w:rPr>
          <w:color w:val="2F4F4F"/>
        </w:rPr>
        <w:t xml:space="preserve">etnografisen elokuvan </w:t>
      </w:r>
      <w:r>
        <w:t xml:space="preserve">kanssa</w:t>
      </w:r>
      <w:r>
        <w:t xml:space="preserve">, visuaalinen antropologia kattaa myös </w:t>
      </w:r>
      <w:r>
        <w:rPr>
          <w:color w:val="556B2F"/>
        </w:rPr>
        <w:t xml:space="preserve">visuaalisen representaation </w:t>
      </w:r>
      <w:r>
        <w:t xml:space="preserve">antropologisen tutkimuksen</w:t>
      </w:r>
      <w:r>
        <w:t xml:space="preserve">, johon kuuluvat muun muassa esitykset, museot, taide sekä joukkoviestimien tuotanto ja vastaanotto. Visuaaliset representaatiot </w:t>
      </w:r>
      <w:r>
        <w:rPr>
          <w:color w:val="6B8E23"/>
        </w:rPr>
        <w:t xml:space="preserve">kaikista </w:t>
      </w:r>
      <w:r>
        <w:t xml:space="preserve">kulttuureista, kuten hiekkamaalaukset, tatuoinnit, veistokset ja reliefit, luolamaalaukset, scrimshaw, korut, hieroglyfit, maalaukset ja valokuvat, kuuluvat visuaalisen antropologian piiriin.</w:t>
      </w:r>
    </w:p>
    <w:p>
      <w:r>
        <w:rPr>
          <w:b/>
        </w:rPr>
        <w:t xml:space="preserve">Kysymys 0</w:t>
      </w:r>
    </w:p>
    <w:p>
      <w:r>
        <w:t xml:space="preserve">Minkälainen antropologia käsittelee valokuvauksen ja elokuvan tutkimusta?</w:t>
      </w:r>
    </w:p>
    <w:p>
      <w:r>
        <w:rPr>
          <w:b/>
        </w:rPr>
        <w:t xml:space="preserve">Kysymys 1</w:t>
      </w:r>
    </w:p>
    <w:p>
      <w:r>
        <w:t xml:space="preserve">Mihin ryhmään esitykset, taide ja joukkoviestimien tuotanto kuuluvat?</w:t>
      </w:r>
    </w:p>
    <w:p>
      <w:r>
        <w:rPr>
          <w:b/>
        </w:rPr>
        <w:t xml:space="preserve">Kysymys 2</w:t>
      </w:r>
    </w:p>
    <w:p>
      <w:r>
        <w:t xml:space="preserve">Minkä kulttuurien visuaaliset representaatiot kuuluvat visuaaliseen antropologiaan?</w:t>
      </w:r>
    </w:p>
    <w:p>
      <w:r>
        <w:rPr>
          <w:b/>
        </w:rPr>
        <w:t xml:space="preserve">Kysymys 3</w:t>
      </w:r>
    </w:p>
    <w:p>
      <w:r>
        <w:t xml:space="preserve">Minkä termin kanssa visuaalista antropologiaa käytetään joskus vaihdellen?</w:t>
      </w:r>
    </w:p>
    <w:p>
      <w:r>
        <w:rPr>
          <w:b/>
        </w:rPr>
        <w:t xml:space="preserve">Kysymys 4</w:t>
      </w:r>
    </w:p>
    <w:p>
      <w:r>
        <w:t xml:space="preserve">Millaiseen antropologiaan valokuvaajat osallistuvat?</w:t>
      </w:r>
    </w:p>
    <w:p>
      <w:r>
        <w:rPr>
          <w:b/>
        </w:rPr>
        <w:t xml:space="preserve">Kysymys 5</w:t>
      </w:r>
    </w:p>
    <w:p>
      <w:r>
        <w:t xml:space="preserve">Millaista representaatiota etnografinen elokuva tutkii?</w:t>
      </w:r>
    </w:p>
    <w:p>
      <w:r>
        <w:rPr>
          <w:b/>
        </w:rPr>
        <w:t xml:space="preserve">Kysymys 6</w:t>
      </w:r>
    </w:p>
    <w:p>
      <w:r>
        <w:t xml:space="preserve">Mikä termi on korvannut visuaalisen antropologian?</w:t>
      </w:r>
    </w:p>
    <w:p>
      <w:r>
        <w:rPr>
          <w:b/>
        </w:rPr>
        <w:t xml:space="preserve">Teksti numero 21</w:t>
      </w:r>
    </w:p>
    <w:p>
      <w:r>
        <w:rPr>
          <w:color w:val="DCDCDC"/>
        </w:rPr>
        <w:t xml:space="preserve">Talousantropologia </w:t>
      </w:r>
      <w:r>
        <w:t xml:space="preserve">pyrkii selittämään ihmisen taloudellista käyttäytymistä sen laajimmassa </w:t>
      </w:r>
      <w:r>
        <w:rPr>
          <w:color w:val="2F4F4F"/>
        </w:rPr>
        <w:t xml:space="preserve">historiallisessa, maantieteellisessä ja kulttuurisessa </w:t>
      </w:r>
      <w:r>
        <w:t xml:space="preserve">laajuudessa</w:t>
      </w:r>
      <w:r>
        <w:t xml:space="preserve">. Sillä on </w:t>
      </w:r>
      <w:r>
        <w:t xml:space="preserve">monitahoinen suhde </w:t>
      </w:r>
      <w:r>
        <w:rPr>
          <w:color w:val="556B2F"/>
        </w:rPr>
        <w:t xml:space="preserve">taloustieteen tieteenalaan, </w:t>
      </w:r>
      <w:r>
        <w:t xml:space="preserve">johon se suhtautuu hyvin kriittisesti</w:t>
      </w:r>
      <w:r>
        <w:t xml:space="preserve">.</w:t>
      </w:r>
      <w:r>
        <w:t xml:space="preserve"> Sen alkuperä antropologian osa-alueena alkaa puolalais-brittiläisen antropologian perustajan </w:t>
      </w:r>
      <w:r>
        <w:rPr>
          <w:color w:val="6B8E23"/>
        </w:rPr>
        <w:t xml:space="preserve">Bronislaw Malinowskin </w:t>
      </w:r>
      <w:r>
        <w:t xml:space="preserve">ja hänen ranskalaisen maanmiehensä Marcel Maussin pohdinnoista, jotka koskivat lahjojen antamisen ja vaihdon (tai vastavuoroisuuden) luonnetta vaihtoehtona </w:t>
      </w:r>
      <w:r>
        <w:rPr>
          <w:color w:val="A0522D"/>
        </w:rPr>
        <w:t xml:space="preserve">markkinavaihdolle</w:t>
      </w:r>
      <w:r>
        <w:t xml:space="preserve">. </w:t>
      </w:r>
      <w:r>
        <w:t xml:space="preserve">Talousantropologia keskittyy edelleen suurimmaksi osaksi </w:t>
      </w:r>
      <w:r>
        <w:rPr>
          <w:color w:val="228B22"/>
        </w:rPr>
        <w:t xml:space="preserve">vaihtoon</w:t>
      </w:r>
      <w:r>
        <w:t xml:space="preserve">. </w:t>
      </w:r>
      <w:r>
        <w:t xml:space="preserve">Marxista johdettu ja </w:t>
      </w:r>
      <w:r>
        <w:rPr>
          <w:color w:val="191970"/>
        </w:rPr>
        <w:t xml:space="preserve">poliittiseksi taloustieteeksi</w:t>
      </w:r>
      <w:r>
        <w:t xml:space="preserve"> kutsuttu ajattelutapa </w:t>
      </w:r>
      <w:r>
        <w:t xml:space="preserve">keskittyy sen sijaan tuotantoon</w:t>
      </w:r>
      <w:r>
        <w:t xml:space="preserve">.</w:t>
      </w:r>
      <w:r>
        <w:t xml:space="preserve"> Talousantropologit ovat hylänneet primitivistisen kapeikon, johon taloustieteilijät heidät sysäsivät, ja ovat nyt ryhtyneet tutkimaan yrityksiä, pankkeja ja maailmanlaajuista rahoitusjärjestelmää antropologisesta näkökulmasta.</w:t>
      </w:r>
    </w:p>
    <w:p>
      <w:r>
        <w:rPr>
          <w:b/>
        </w:rPr>
        <w:t xml:space="preserve">Kysymys 0</w:t>
      </w:r>
    </w:p>
    <w:p>
      <w:r>
        <w:t xml:space="preserve">Mikä antropologian osa-alue yrittää selittää ihmisten taloudellista käyttäytymistä?</w:t>
      </w:r>
    </w:p>
    <w:p>
      <w:r>
        <w:rPr>
          <w:b/>
        </w:rPr>
        <w:t xml:space="preserve">Kysymys 1</w:t>
      </w:r>
    </w:p>
    <w:p>
      <w:r>
        <w:t xml:space="preserve">Talousantropologia kattaa ihmisen taloudellisen käyttäytymisen minkälaisen osa-alueen?</w:t>
      </w:r>
    </w:p>
    <w:p>
      <w:r>
        <w:rPr>
          <w:b/>
        </w:rPr>
        <w:t xml:space="preserve">Kysymys 2</w:t>
      </w:r>
    </w:p>
    <w:p>
      <w:r>
        <w:t xml:space="preserve">Mihin talousantropologia suhtautuu erittäin kriittisesti?</w:t>
      </w:r>
    </w:p>
    <w:p>
      <w:r>
        <w:rPr>
          <w:b/>
        </w:rPr>
        <w:t xml:space="preserve">Kysymys 3</w:t>
      </w:r>
    </w:p>
    <w:p>
      <w:r>
        <w:t xml:space="preserve">Kuka oli puolalais-brittiläinen antropologian perustaja?</w:t>
      </w:r>
    </w:p>
    <w:p>
      <w:r>
        <w:rPr>
          <w:b/>
        </w:rPr>
        <w:t xml:space="preserve">Kysymys 4</w:t>
      </w:r>
    </w:p>
    <w:p>
      <w:r>
        <w:t xml:space="preserve">Mihin talousantropologia useimmiten keskittyy?</w:t>
      </w:r>
    </w:p>
    <w:p>
      <w:r>
        <w:rPr>
          <w:b/>
        </w:rPr>
        <w:t xml:space="preserve">Kysymys 5</w:t>
      </w:r>
    </w:p>
    <w:p>
      <w:r>
        <w:t xml:space="preserve">Minkälainen antropologia yrittää selittää ihmisen taloutta?</w:t>
      </w:r>
    </w:p>
    <w:p>
      <w:r>
        <w:rPr>
          <w:b/>
        </w:rPr>
        <w:t xml:space="preserve">Kysymys 6</w:t>
      </w:r>
    </w:p>
    <w:p>
      <w:r>
        <w:t xml:space="preserve">Missä tutkimuksessa keskitytään pikemminkin ihmisen taloushistoriaan kuin kulttuurihistoriaan?</w:t>
      </w:r>
    </w:p>
    <w:p>
      <w:r>
        <w:rPr>
          <w:b/>
        </w:rPr>
        <w:t xml:space="preserve">Kysymys 7</w:t>
      </w:r>
    </w:p>
    <w:p>
      <w:r>
        <w:t xml:space="preserve">Mitä vaihtoehtoa lahjojen vaihdolle Mauss tutki?</w:t>
      </w:r>
    </w:p>
    <w:p>
      <w:r>
        <w:rPr>
          <w:b/>
        </w:rPr>
        <w:t xml:space="preserve">Kysymys 8</w:t>
      </w:r>
    </w:p>
    <w:p>
      <w:r>
        <w:t xml:space="preserve">Minkä koulukunnan Marx perusti?</w:t>
      </w:r>
    </w:p>
    <w:p>
      <w:r>
        <w:rPr>
          <w:b/>
        </w:rPr>
        <w:t xml:space="preserve">Teksti numero 22</w:t>
      </w:r>
    </w:p>
    <w:p>
      <w:r>
        <w:t xml:space="preserve">Antropologian </w:t>
      </w:r>
      <w:r>
        <w:rPr>
          <w:color w:val="A9A9A9"/>
        </w:rPr>
        <w:t xml:space="preserve">poliittinen taloustiede </w:t>
      </w:r>
      <w:r>
        <w:t xml:space="preserve">on historiallisen materialismin teorioiden ja menetelmien soveltamista </w:t>
      </w:r>
      <w:r>
        <w:t xml:space="preserve">antropologian </w:t>
      </w:r>
      <w:r>
        <w:rPr>
          <w:color w:val="DCDCDC"/>
        </w:rPr>
        <w:t xml:space="preserve">perinteisiin huolenaiheisiin</w:t>
      </w:r>
      <w:r>
        <w:t xml:space="preserve">, mukaan luettuina muun muassa ei-kapitalistiset yhteiskunnat. Poliittinen taloustiede toi </w:t>
      </w:r>
      <w:r>
        <w:rPr>
          <w:color w:val="2F4F4F"/>
        </w:rPr>
        <w:t xml:space="preserve">historian ja kolonialismin </w:t>
      </w:r>
      <w:r>
        <w:t xml:space="preserve">kysymykset </w:t>
      </w:r>
      <w:r>
        <w:t xml:space="preserve">ahistoriallisiin antropologisiin </w:t>
      </w:r>
      <w:r>
        <w:rPr>
          <w:color w:val="556B2F"/>
        </w:rPr>
        <w:t xml:space="preserve">teorioihin sosiaalisesta rakenteesta ja kulttuurista</w:t>
      </w:r>
      <w:r>
        <w:t xml:space="preserve">. Nopeasti kehittyi kolme pääasiallista kiinnostuksen kohdetta. Ensimmäinen näistä alueista koski "esikapitalistisia" yhteiskuntia, joihin sovellettiin evolutiivisia "heimostereotypioita". Sahlinin työ </w:t>
      </w:r>
      <w:r>
        <w:rPr>
          <w:color w:val="6B8E23"/>
        </w:rPr>
        <w:t xml:space="preserve">metsästäjä-keräilijöistä </w:t>
      </w:r>
      <w:r>
        <w:t xml:space="preserve">"alkuperäisenä vauraana yhteiskuntana" teki paljon työtä tämän kuvan hälventämiseksi. Toinen osa-alue koski maailman </w:t>
      </w:r>
      <w:r>
        <w:rPr>
          <w:color w:val="A0522D"/>
        </w:rPr>
        <w:t xml:space="preserve">väestön </w:t>
      </w:r>
      <w:r>
        <w:t xml:space="preserve">valtaosaa</w:t>
      </w:r>
      <w:r>
        <w:t xml:space="preserve">, </w:t>
      </w:r>
      <w:r>
        <w:rPr>
          <w:color w:val="228B22"/>
        </w:rPr>
        <w:t xml:space="preserve">talonpoikaisväestöä, </w:t>
      </w:r>
      <w:r>
        <w:t xml:space="preserve">joista monet olivat mukana monimutkaisissa vallankumouksellisissa sodissa, kuten Vietnamissa</w:t>
      </w:r>
      <w:r>
        <w:t xml:space="preserve">.</w:t>
      </w:r>
      <w:r>
        <w:t xml:space="preserve"> Kolmas alue koski kolonialismia, imperialismia ja kapitalistisen maailmanjärjestelmän luomista. Viime aikoina nämä </w:t>
      </w:r>
      <w:r>
        <w:rPr>
          <w:color w:val="191970"/>
        </w:rPr>
        <w:t xml:space="preserve">poliittiset taloustieteilijät </w:t>
      </w:r>
      <w:r>
        <w:t xml:space="preserve">ovat käsitelleet suoremmin </w:t>
      </w:r>
      <w:r>
        <w:rPr>
          <w:color w:val="8B0000"/>
        </w:rPr>
        <w:t xml:space="preserve">teollisen (ja jälkiteollisen) kapitalismin </w:t>
      </w:r>
      <w:r>
        <w:t xml:space="preserve">kysymyksiä </w:t>
      </w:r>
      <w:r>
        <w:t xml:space="preserve">kaikkialla maailmassa</w:t>
      </w:r>
      <w:r>
        <w:t xml:space="preserve">.</w:t>
      </w:r>
    </w:p>
    <w:p>
      <w:r>
        <w:rPr>
          <w:b/>
        </w:rPr>
        <w:t xml:space="preserve">Kysymys 0</w:t>
      </w:r>
    </w:p>
    <w:p>
      <w:r>
        <w:t xml:space="preserve">Mihin antropologian poliittinen taloustiede soveltaa historiallista materialismia?</w:t>
      </w:r>
    </w:p>
    <w:p>
      <w:r>
        <w:rPr>
          <w:b/>
        </w:rPr>
        <w:t xml:space="preserve">Kysymys 1</w:t>
      </w:r>
    </w:p>
    <w:p>
      <w:r>
        <w:t xml:space="preserve">Mitä poliittinen taloustiede toi yhteiskunnallisen rakenteen ja kulttuurin teorioihin?</w:t>
      </w:r>
    </w:p>
    <w:p>
      <w:r>
        <w:rPr>
          <w:b/>
        </w:rPr>
        <w:t xml:space="preserve">Kysymys 2</w:t>
      </w:r>
    </w:p>
    <w:p>
      <w:r>
        <w:t xml:space="preserve">Keitä olivat alkuperäiset varakkaat?</w:t>
      </w:r>
    </w:p>
    <w:p>
      <w:r>
        <w:rPr>
          <w:b/>
        </w:rPr>
        <w:t xml:space="preserve">Kysymys 3</w:t>
      </w:r>
    </w:p>
    <w:p>
      <w:r>
        <w:t xml:space="preserve">Mitä maalaisista on suurin osa maailmassa?</w:t>
      </w:r>
    </w:p>
    <w:p>
      <w:r>
        <w:rPr>
          <w:b/>
        </w:rPr>
        <w:t xml:space="preserve">Kysymys 4</w:t>
      </w:r>
    </w:p>
    <w:p>
      <w:r>
        <w:t xml:space="preserve">Mihin kysymyksiin poliittiset taloustieteilijät ovat viime aikoina keskittyneet?</w:t>
      </w:r>
    </w:p>
    <w:p>
      <w:r>
        <w:rPr>
          <w:b/>
        </w:rPr>
        <w:t xml:space="preserve">Kysymys 5</w:t>
      </w:r>
    </w:p>
    <w:p>
      <w:r>
        <w:t xml:space="preserve">Mikä tutkimusala poistaa historiallisen materialismin antropologian perinteisistä huolenaiheista?</w:t>
      </w:r>
    </w:p>
    <w:p>
      <w:r>
        <w:rPr>
          <w:b/>
        </w:rPr>
        <w:t xml:space="preserve">Kysymys 6</w:t>
      </w:r>
    </w:p>
    <w:p>
      <w:r>
        <w:t xml:space="preserve">Mitä poliittinen taloustiede toi historian ja koloialismin kysymyksiin?</w:t>
      </w:r>
    </w:p>
    <w:p>
      <w:r>
        <w:rPr>
          <w:b/>
        </w:rPr>
        <w:t xml:space="preserve">Kysymys 7</w:t>
      </w:r>
    </w:p>
    <w:p>
      <w:r>
        <w:t xml:space="preserve">Keitä on vain pieni osa maailman väestöstä?</w:t>
      </w:r>
    </w:p>
    <w:p>
      <w:r>
        <w:rPr>
          <w:b/>
        </w:rPr>
        <w:t xml:space="preserve">Kysymys 8</w:t>
      </w:r>
    </w:p>
    <w:p>
      <w:r>
        <w:t xml:space="preserve">Kuka on auttanut levittämään kapitalismia ympäri maailmaa?</w:t>
      </w:r>
    </w:p>
    <w:p>
      <w:r>
        <w:rPr>
          <w:b/>
        </w:rPr>
        <w:t xml:space="preserve">Teksti numero 23</w:t>
      </w:r>
    </w:p>
    <w:p>
      <w:r>
        <w:rPr>
          <w:color w:val="A9A9A9"/>
        </w:rPr>
        <w:t xml:space="preserve">Sovellettu </w:t>
      </w:r>
      <w:r>
        <w:rPr>
          <w:color w:val="DCDCDC"/>
        </w:rPr>
        <w:t xml:space="preserve">antropologia </w:t>
      </w:r>
      <w:r>
        <w:t xml:space="preserve">tarkoittaa antropologian menetelmien ja teorian soveltamista käytännön ongelmien analysointiin ja ratkaisemiseen. Se on </w:t>
      </w:r>
      <w:r>
        <w:t xml:space="preserve">"joukko toisiinsa liittyviä, tutkimukseen perustuvia, välineellisiä menetelmiä, jotka tuottavat </w:t>
      </w:r>
      <w:r>
        <w:rPr>
          <w:color w:val="2F4F4F"/>
        </w:rPr>
        <w:t xml:space="preserve">muutosta tai vakautta </w:t>
      </w:r>
      <w:r>
        <w:rPr>
          <w:color w:val="556B2F"/>
        </w:rPr>
        <w:t xml:space="preserve">tietyissä kulttuurijärjestelmissä tuottamalla </w:t>
      </w:r>
      <w:r>
        <w:t xml:space="preserve">tietoa, käynnistämällä </w:t>
      </w:r>
      <w:r>
        <w:rPr>
          <w:color w:val="6B8E23"/>
        </w:rPr>
        <w:t xml:space="preserve">suoria </w:t>
      </w:r>
      <w:r>
        <w:t xml:space="preserve">toimia ja/tai muotoilemalla politiikkaa". Yksinkertaisemmin sanottuna </w:t>
      </w:r>
      <w:r>
        <w:rPr>
          <w:color w:val="A0522D"/>
        </w:rPr>
        <w:t xml:space="preserve">soveltava antropologia </w:t>
      </w:r>
      <w:r>
        <w:t xml:space="preserve">on </w:t>
      </w:r>
      <w:r>
        <w:t xml:space="preserve">antropologisen tutkimuksen </w:t>
      </w:r>
      <w:r>
        <w:rPr>
          <w:color w:val="228B22"/>
        </w:rPr>
        <w:t xml:space="preserve">käytännöllinen puoli</w:t>
      </w:r>
      <w:r>
        <w:t xml:space="preserve">; siihen kuuluu tutkijan osallistuminen ja aktivismi </w:t>
      </w:r>
      <w:r>
        <w:rPr>
          <w:color w:val="191970"/>
        </w:rPr>
        <w:t xml:space="preserve">osallistuvassa </w:t>
      </w:r>
      <w:r>
        <w:t xml:space="preserve">yhteisössä</w:t>
      </w:r>
      <w:r>
        <w:t xml:space="preserve">. Se liittyy läheisesti kehitysantropologiaan (erotuksena kriittisemmästä kehitysantropologiasta).</w:t>
      </w:r>
    </w:p>
    <w:p>
      <w:r>
        <w:rPr>
          <w:b/>
        </w:rPr>
        <w:t xml:space="preserve">Kysymys 0</w:t>
      </w:r>
    </w:p>
    <w:p>
      <w:r>
        <w:t xml:space="preserve">Minkälaista antropologiaa käytetään reaalimaailman ongelmien analysointiin ja ratkaisujen löytämiseen?</w:t>
      </w:r>
    </w:p>
    <w:p>
      <w:r>
        <w:rPr>
          <w:b/>
        </w:rPr>
        <w:t xml:space="preserve">Kysymys 1</w:t>
      </w:r>
    </w:p>
    <w:p>
      <w:r>
        <w:t xml:space="preserve">Mitä soveltavan antropologian välineelliset menetelmät tuottavat?</w:t>
      </w:r>
    </w:p>
    <w:p>
      <w:r>
        <w:rPr>
          <w:b/>
        </w:rPr>
        <w:t xml:space="preserve">Kysymys 2</w:t>
      </w:r>
    </w:p>
    <w:p>
      <w:r>
        <w:t xml:space="preserve">Millaisia toimia soveltava antropologia käynnistää?</w:t>
      </w:r>
    </w:p>
    <w:p>
      <w:r>
        <w:rPr>
          <w:b/>
        </w:rPr>
        <w:t xml:space="preserve">Kysymys 3</w:t>
      </w:r>
    </w:p>
    <w:p>
      <w:r>
        <w:t xml:space="preserve">Mikä osa antropologiaa on soveltavaa antropologiaa?</w:t>
      </w:r>
    </w:p>
    <w:p>
      <w:r>
        <w:rPr>
          <w:b/>
        </w:rPr>
        <w:t xml:space="preserve">Kysymys 4</w:t>
      </w:r>
    </w:p>
    <w:p>
      <w:r>
        <w:t xml:space="preserve">Sovellettuun antropologiaan kuuluu tutkijoiden osallistuminen sekä aktivismi missä yhteisöissä?</w:t>
      </w:r>
    </w:p>
    <w:p>
      <w:r>
        <w:rPr>
          <w:b/>
        </w:rPr>
        <w:t xml:space="preserve">Kysymys 5</w:t>
      </w:r>
    </w:p>
    <w:p>
      <w:r>
        <w:t xml:space="preserve">Mikä tarkoittaa antropologian menetelmien ja teorioiden tutkimusta?</w:t>
      </w:r>
    </w:p>
    <w:p>
      <w:r>
        <w:rPr>
          <w:b/>
        </w:rPr>
        <w:t xml:space="preserve">Kysymys 6</w:t>
      </w:r>
    </w:p>
    <w:p>
      <w:r>
        <w:t xml:space="preserve">Mikä tuottaa soveltavan antropologian menetelmiä?</w:t>
      </w:r>
    </w:p>
    <w:p>
      <w:r>
        <w:rPr>
          <w:b/>
        </w:rPr>
        <w:t xml:space="preserve">Kysymys 7</w:t>
      </w:r>
    </w:p>
    <w:p>
      <w:r>
        <w:t xml:space="preserve">Mikä on antropologian luova puoli?</w:t>
      </w:r>
    </w:p>
    <w:p>
      <w:r>
        <w:rPr>
          <w:b/>
        </w:rPr>
        <w:t xml:space="preserve">Kysymys 8</w:t>
      </w:r>
    </w:p>
    <w:p>
      <w:r>
        <w:t xml:space="preserve">mikä on selvästi erilaista kuin kehitysantropologia?</w:t>
      </w:r>
    </w:p>
    <w:p>
      <w:r>
        <w:rPr>
          <w:b/>
        </w:rPr>
        <w:t xml:space="preserve">Tekstin numero 24</w:t>
      </w:r>
    </w:p>
    <w:p>
      <w:r>
        <w:rPr>
          <w:color w:val="A9A9A9"/>
        </w:rPr>
        <w:t xml:space="preserve">Kehitysantropologiassa </w:t>
      </w:r>
      <w:r>
        <w:t xml:space="preserve">kehitystä tarkastellaan yleensä </w:t>
      </w:r>
      <w:r>
        <w:rPr>
          <w:color w:val="DCDCDC"/>
        </w:rPr>
        <w:t xml:space="preserve">kriittisestä </w:t>
      </w:r>
      <w:r>
        <w:t xml:space="preserve">näkökulmasta. Käsiteltäviin kysymyksiin ja lähestymistavan vaikutuksiin kuuluu yksinkertaisesti </w:t>
      </w:r>
      <w:r>
        <w:rPr>
          <w:color w:val="2F4F4F"/>
        </w:rPr>
        <w:t xml:space="preserve">sen pohtiminen, </w:t>
      </w:r>
      <w:r>
        <w:t xml:space="preserve">miksi köyhyys </w:t>
      </w:r>
      <w:r>
        <w:rPr>
          <w:color w:val="556B2F"/>
        </w:rPr>
        <w:t xml:space="preserve">lisääntyy</w:t>
      </w:r>
      <w:r>
        <w:t xml:space="preserve">, jos keskeinen kehitystavoite on köyhyyden lievittäminen</w:t>
      </w:r>
      <w:r>
        <w:t xml:space="preserve">? Miksi </w:t>
      </w:r>
      <w:r>
        <w:t xml:space="preserve">suunnitelmien ja tulosten välillä on </w:t>
      </w:r>
      <w:r>
        <w:t xml:space="preserve">niin suuri </w:t>
      </w:r>
      <w:r>
        <w:rPr>
          <w:color w:val="6B8E23"/>
        </w:rPr>
        <w:t xml:space="preserve">kuilu?</w:t>
      </w:r>
      <w:r>
        <w:t xml:space="preserve"> Miksi kehitysyhteistyön parissa työskentelevät ovat niin halukkaita jättämään huomiotta historian ja sen mahdolliset opetukset? Miksi kehitys on niin ulkoisesti ohjattua sen sijaan, että sillä olisi sisäinen perusta? Lyhyesti sanottuna, miksi niin suuri osa </w:t>
      </w:r>
      <w:r>
        <w:rPr>
          <w:color w:val="A0522D"/>
        </w:rPr>
        <w:t xml:space="preserve">suunnitellusta kehityksestä </w:t>
      </w:r>
      <w:r>
        <w:rPr>
          <w:color w:val="228B22"/>
        </w:rPr>
        <w:t xml:space="preserve">epäonnistuu</w:t>
      </w:r>
      <w:r>
        <w:t xml:space="preserve">?</w:t>
      </w:r>
    </w:p>
    <w:p>
      <w:r>
        <w:rPr>
          <w:b/>
        </w:rPr>
        <w:t xml:space="preserve">Kysymys 0</w:t>
      </w:r>
    </w:p>
    <w:p>
      <w:r>
        <w:t xml:space="preserve">Mistä näkökulmasta kehitysantropologia tarkastelee kehitystä?</w:t>
      </w:r>
    </w:p>
    <w:p>
      <w:r>
        <w:rPr>
          <w:b/>
        </w:rPr>
        <w:t xml:space="preserve">Kysymys 1</w:t>
      </w:r>
    </w:p>
    <w:p>
      <w:r>
        <w:t xml:space="preserve">Mitä kehitysantropologiaan kuuluu tehdä paljon?</w:t>
      </w:r>
    </w:p>
    <w:p>
      <w:r>
        <w:rPr>
          <w:b/>
        </w:rPr>
        <w:t xml:space="preserve">Kysymys 2</w:t>
      </w:r>
    </w:p>
    <w:p>
      <w:r>
        <w:t xml:space="preserve">Kehitysantropologit haluaisivat tietää, miksi jos tavoitteena on köyhyyden lievittäminen, mitä köyhyys tekee?</w:t>
      </w:r>
    </w:p>
    <w:p>
      <w:r>
        <w:rPr>
          <w:b/>
        </w:rPr>
        <w:t xml:space="preserve">Kysymys 3</w:t>
      </w:r>
    </w:p>
    <w:p>
      <w:r>
        <w:t xml:space="preserve">Mitä kehitysantropologit tarkastelevat suunnitelmien ja tulosten välillä?</w:t>
      </w:r>
    </w:p>
    <w:p>
      <w:r>
        <w:rPr>
          <w:b/>
        </w:rPr>
        <w:t xml:space="preserve">Kysymys 4</w:t>
      </w:r>
    </w:p>
    <w:p>
      <w:r>
        <w:t xml:space="preserve">Mitä paljon suunniteltu kehitys ilmeisesti tekee?</w:t>
      </w:r>
    </w:p>
    <w:p>
      <w:r>
        <w:rPr>
          <w:b/>
        </w:rPr>
        <w:t xml:space="preserve">Kysymys 5</w:t>
      </w:r>
    </w:p>
    <w:p>
      <w:r>
        <w:t xml:space="preserve">Millä on taipumus suhtautua kehitykseen myönteisestä näkökulmasta?</w:t>
      </w:r>
    </w:p>
    <w:p>
      <w:r>
        <w:rPr>
          <w:b/>
        </w:rPr>
        <w:t xml:space="preserve">Kysymys 6</w:t>
      </w:r>
    </w:p>
    <w:p>
      <w:r>
        <w:t xml:space="preserve">Minkä antropologian alan tavoitteena on köyhyyden poistaminen?</w:t>
      </w:r>
    </w:p>
    <w:p>
      <w:r>
        <w:rPr>
          <w:b/>
        </w:rPr>
        <w:t xml:space="preserve">Kysymys 7</w:t>
      </w:r>
    </w:p>
    <w:p>
      <w:r>
        <w:t xml:space="preserve">Miten suunnitelmien ja tulosten välisiä yhteyksiä tarkastellaan?</w:t>
      </w:r>
    </w:p>
    <w:p>
      <w:r>
        <w:rPr>
          <w:b/>
        </w:rPr>
        <w:t xml:space="preserve">Kysymys 8</w:t>
      </w:r>
    </w:p>
    <w:p>
      <w:r>
        <w:t xml:space="preserve">Millainen kehitys harvoin epäonnistuu?</w:t>
      </w:r>
    </w:p>
    <w:p>
      <w:r>
        <w:rPr>
          <w:b/>
        </w:rPr>
        <w:t xml:space="preserve">Teksti numero 25</w:t>
      </w:r>
    </w:p>
    <w:p>
      <w:r>
        <w:rPr>
          <w:color w:val="A9A9A9"/>
        </w:rPr>
        <w:t xml:space="preserve">Sukulaisuudella </w:t>
      </w:r>
      <w:r>
        <w:t xml:space="preserve">voidaan viitata sekä sosiaalisten suhteiden mallien tutkimiseen yhdessä tai useammassa ihmiskulttuurissa että itse sosiaalisten suhteiden malleihin. </w:t>
      </w:r>
      <w:r>
        <w:rPr>
          <w:color w:val="2F4F4F"/>
        </w:rPr>
        <w:t xml:space="preserve">Antropologia </w:t>
      </w:r>
      <w:r>
        <w:t xml:space="preserve">on </w:t>
      </w:r>
      <w:r>
        <w:rPr>
          <w:color w:val="DCDCDC"/>
        </w:rPr>
        <w:t xml:space="preserve">historiansa </w:t>
      </w:r>
      <w:r>
        <w:t xml:space="preserve">aikana </w:t>
      </w:r>
      <w:r>
        <w:t xml:space="preserve">kehittänyt useita asiaan liittyviä käsitteitä ja termejä, kuten "polveutuminen", "polveutumisryhmät", "sukulinjat", "sukulaisuussuhteet", "sukulaisuussuhteet", "sukulaisuussuhteet" ja jopa "fiktiivinen sukulaisuus". </w:t>
      </w:r>
      <w:r>
        <w:t xml:space="preserve">Yleisesti ottaen </w:t>
      </w:r>
      <w:r>
        <w:rPr>
          <w:color w:val="556B2F"/>
        </w:rPr>
        <w:t xml:space="preserve">sukulaisuussuhteiden </w:t>
      </w:r>
      <w:r>
        <w:t xml:space="preserve">voidaan katsoa käsittävän ihmisiä, jotka ovat sukua sekä syntyperän (</w:t>
      </w:r>
      <w:r>
        <w:rPr>
          <w:color w:val="6B8E23"/>
        </w:rPr>
        <w:t xml:space="preserve">kehitysvaiheen sosiaaliset suhteet</w:t>
      </w:r>
      <w:r>
        <w:t xml:space="preserve">) että </w:t>
      </w:r>
      <w:r>
        <w:rPr>
          <w:color w:val="A0522D"/>
        </w:rPr>
        <w:t xml:space="preserve">avioliiton </w:t>
      </w:r>
      <w:r>
        <w:t xml:space="preserve">kautta syntyneille sukulaisille</w:t>
      </w:r>
      <w:r>
        <w:t xml:space="preserve">.</w:t>
      </w:r>
    </w:p>
    <w:p>
      <w:r>
        <w:rPr>
          <w:b/>
        </w:rPr>
        <w:t xml:space="preserve">Kysymys 0</w:t>
      </w:r>
    </w:p>
    <w:p>
      <w:r>
        <w:t xml:space="preserve">Mikä voi viitata ihmiskulttuureissa esiintyvien mallien tutkimiseen?</w:t>
      </w:r>
    </w:p>
    <w:p>
      <w:r>
        <w:rPr>
          <w:b/>
        </w:rPr>
        <w:t xml:space="preserve">Kysymys 1</w:t>
      </w:r>
    </w:p>
    <w:p>
      <w:r>
        <w:t xml:space="preserve">Mikä on kehittänyt useita toisiinsa liittyviä käsitteitä ja termejä?</w:t>
      </w:r>
    </w:p>
    <w:p>
      <w:r>
        <w:rPr>
          <w:b/>
        </w:rPr>
        <w:t xml:space="preserve">Kysymys 2</w:t>
      </w:r>
    </w:p>
    <w:p>
      <w:r>
        <w:t xml:space="preserve">Milloin antropologia on kehittänyt siihen liittyviä termejä?</w:t>
      </w:r>
    </w:p>
    <w:p>
      <w:r>
        <w:rPr>
          <w:b/>
        </w:rPr>
        <w:t xml:space="preserve">Kysymys 3</w:t>
      </w:r>
    </w:p>
    <w:p>
      <w:r>
        <w:t xml:space="preserve">Mitä tarkoittaa, jos ihmiset ovat sukua syntyperän kautta?</w:t>
      </w:r>
    </w:p>
    <w:p>
      <w:r>
        <w:rPr>
          <w:b/>
        </w:rPr>
        <w:t xml:space="preserve">Kysymys 4</w:t>
      </w:r>
    </w:p>
    <w:p>
      <w:r>
        <w:t xml:space="preserve">Sukulaisuussuhteet voivat sisältää ihmisiä, jotka ovat sukulaisia minkä kulttuurisen rituaalin mukaan, johon kuuluu sormusten ja joskus myötäjäisten vaihtaminen?</w:t>
      </w:r>
    </w:p>
    <w:p>
      <w:r>
        <w:rPr>
          <w:b/>
        </w:rPr>
        <w:t xml:space="preserve">Kysymys 5</w:t>
      </w:r>
    </w:p>
    <w:p>
      <w:r>
        <w:t xml:space="preserve">Mitä on inhimillisen kulttuurin tutkimus?</w:t>
      </w:r>
    </w:p>
    <w:p>
      <w:r>
        <w:rPr>
          <w:b/>
        </w:rPr>
        <w:t xml:space="preserve">Kysymys 6</w:t>
      </w:r>
    </w:p>
    <w:p>
      <w:r>
        <w:t xml:space="preserve">Mikä on kehittänyt useita toisiinsa liittymättömiä käsitteitä ja termejä?</w:t>
      </w:r>
    </w:p>
    <w:p>
      <w:r>
        <w:rPr>
          <w:b/>
        </w:rPr>
        <w:t xml:space="preserve">Kysymys 7</w:t>
      </w:r>
    </w:p>
    <w:p>
      <w:r>
        <w:t xml:space="preserve">Minkä tyyppiset kuviot viittaavat vainsukulaisuussuhteisiin?</w:t>
      </w:r>
    </w:p>
    <w:p>
      <w:r>
        <w:rPr>
          <w:b/>
        </w:rPr>
        <w:t xml:space="preserve">Teksti numero 26</w:t>
      </w:r>
    </w:p>
    <w:p>
      <w:r>
        <w:rPr>
          <w:color w:val="A9A9A9"/>
        </w:rPr>
        <w:t xml:space="preserve">Feministinen </w:t>
      </w:r>
      <w:r>
        <w:rPr>
          <w:color w:val="DCDCDC"/>
        </w:rPr>
        <w:t xml:space="preserve">antropologia on </w:t>
      </w:r>
      <w:r>
        <w:t xml:space="preserve">neljän alan (arkeologinen, biologinen, kulttuurinen ja kielitieteellinen) lähestymistapa antropologiaan, jolla pyritään vähentämään </w:t>
      </w:r>
      <w:r>
        <w:rPr>
          <w:color w:val="2F4F4F"/>
        </w:rPr>
        <w:t xml:space="preserve">miesten ennakkoluuloja </w:t>
      </w:r>
      <w:r>
        <w:t xml:space="preserve">tutkimustuloksissa, antropologisissa palkkauskäytännöissä ja tieteellisessä tiedontuotannossa. Antropologia on usein tekemisissä </w:t>
      </w:r>
      <w:r>
        <w:rPr>
          <w:color w:val="556B2F"/>
        </w:rPr>
        <w:t xml:space="preserve">ei-länsimaisten perinteiden feministien </w:t>
      </w:r>
      <w:r>
        <w:t xml:space="preserve">kanssa, </w:t>
      </w:r>
      <w:r>
        <w:t xml:space="preserve">joiden näkökulmat ja kokemukset voivat poiketa valkoisten eurooppalaisten ja amerikkalaisten feministien näkökulmista ja kokemuksista. Historiallisesti tällaiset </w:t>
      </w:r>
      <w:r>
        <w:rPr>
          <w:color w:val="6B8E23"/>
        </w:rPr>
        <w:t xml:space="preserve">"perifeeriset" näkökulmat </w:t>
      </w:r>
      <w:r>
        <w:t xml:space="preserve">on joskus syrjäytetty ja niitä on pidetty vähemmän pätevinä tai tärkeinä kuin länsimaisen maailman tietoa. Feministiset antropologit ovat väittäneet, että heidän tutkimuksensa auttaa korjaamaan tätä </w:t>
      </w:r>
      <w:r>
        <w:t xml:space="preserve">valtavirran feministisessä teoriassa esiintyvää </w:t>
      </w:r>
      <w:r>
        <w:rPr>
          <w:color w:val="A0522D"/>
        </w:rPr>
        <w:t xml:space="preserve">järjestelmällistä ennakkoluuloa. </w:t>
      </w:r>
      <w:r>
        <w:t xml:space="preserve">Feministiset antropologit ovat keskeisesti kiinnostuneita </w:t>
      </w:r>
      <w:r>
        <w:rPr>
          <w:color w:val="228B22"/>
        </w:rPr>
        <w:t xml:space="preserve">sukupuolen </w:t>
      </w:r>
      <w:r>
        <w:t xml:space="preserve">rakentumisesta </w:t>
      </w:r>
      <w:r>
        <w:t xml:space="preserve">eri yhteiskunnissa</w:t>
      </w:r>
      <w:r>
        <w:t xml:space="preserve">.</w:t>
      </w:r>
      <w:r>
        <w:t xml:space="preserve"> Feministinen antropologia sisältää </w:t>
      </w:r>
      <w:r>
        <w:rPr>
          <w:color w:val="191970"/>
        </w:rPr>
        <w:t xml:space="preserve">syntyantropologian </w:t>
      </w:r>
      <w:r>
        <w:t xml:space="preserve">erikoisalana</w:t>
      </w:r>
      <w:r>
        <w:t xml:space="preserve">.</w:t>
      </w:r>
    </w:p>
    <w:p>
      <w:r>
        <w:rPr>
          <w:b/>
        </w:rPr>
        <w:t xml:space="preserve">Kysymys 0</w:t>
      </w:r>
    </w:p>
    <w:p>
      <w:r>
        <w:t xml:space="preserve">Minkälainen antropologia keskittyy pikemminkin poliittiseen agendaan kuin tieteen edistämiseen?</w:t>
      </w:r>
    </w:p>
    <w:p>
      <w:r>
        <w:rPr>
          <w:b/>
        </w:rPr>
        <w:t xml:space="preserve">Kysymys 1</w:t>
      </w:r>
    </w:p>
    <w:p>
      <w:r>
        <w:t xml:space="preserve">Mitä feministinen antropologia itse ilmoittaa pyrkivänsä vähentämään tutkimustuloksissa?</w:t>
      </w:r>
    </w:p>
    <w:p>
      <w:r>
        <w:rPr>
          <w:b/>
        </w:rPr>
        <w:t xml:space="preserve">Kysymys 2</w:t>
      </w:r>
    </w:p>
    <w:p>
      <w:r>
        <w:t xml:space="preserve">Mitä feministiset antropologit väittävät tutkimuksensa auttavan korjaamaan?</w:t>
      </w:r>
    </w:p>
    <w:p>
      <w:r>
        <w:rPr>
          <w:b/>
        </w:rPr>
        <w:t xml:space="preserve">Kysymys 3</w:t>
      </w:r>
    </w:p>
    <w:p>
      <w:r>
        <w:t xml:space="preserve">Mistä feministiset antropologit ovat keskeisesti kiinnostuneita?</w:t>
      </w:r>
    </w:p>
    <w:p>
      <w:r>
        <w:rPr>
          <w:b/>
        </w:rPr>
        <w:t xml:space="preserve">Kysymys 4</w:t>
      </w:r>
    </w:p>
    <w:p>
      <w:r>
        <w:t xml:space="preserve">Millaiseen antropologiaan feministiset antropologit erikoistuvat?</w:t>
      </w:r>
    </w:p>
    <w:p>
      <w:r>
        <w:rPr>
          <w:b/>
        </w:rPr>
        <w:t xml:space="preserve">Kysymys 5</w:t>
      </w:r>
    </w:p>
    <w:p>
      <w:r>
        <w:t xml:space="preserve">Mikä on yhden kentän lähestymistapa antropologiaan?</w:t>
      </w:r>
    </w:p>
    <w:p>
      <w:r>
        <w:rPr>
          <w:b/>
        </w:rPr>
        <w:t xml:space="preserve">Kysymys 6</w:t>
      </w:r>
    </w:p>
    <w:p>
      <w:r>
        <w:t xml:space="preserve">Millä pyritään vähentämään naisten puolueellisuutta tutkimuksessa?</w:t>
      </w:r>
    </w:p>
    <w:p>
      <w:r>
        <w:rPr>
          <w:b/>
        </w:rPr>
        <w:t xml:space="preserve">Kysymys 7</w:t>
      </w:r>
    </w:p>
    <w:p>
      <w:r>
        <w:t xml:space="preserve">Kenen kokemukset ovat samanlaisia kuin valkoisten eurooppalaisten ja amerikkalaisten feministien?</w:t>
      </w:r>
    </w:p>
    <w:p>
      <w:r>
        <w:rPr>
          <w:b/>
        </w:rPr>
        <w:t xml:space="preserve">Kysymys 8</w:t>
      </w:r>
    </w:p>
    <w:p>
      <w:r>
        <w:t xml:space="preserve">Mitä näkökulmia on historiallisesti pidetty pätevinä?</w:t>
      </w:r>
    </w:p>
    <w:p>
      <w:r>
        <w:rPr>
          <w:b/>
        </w:rPr>
        <w:t xml:space="preserve">Teksti numero 27</w:t>
      </w:r>
    </w:p>
    <w:p>
      <w:r>
        <w:rPr>
          <w:color w:val="DCDCDC"/>
        </w:rPr>
        <w:t xml:space="preserve">Ravitsemusantropologia </w:t>
      </w:r>
      <w:r>
        <w:t xml:space="preserve">on synteettinen käsite, joka käsittelee taloudellisten järjestelmien, ravitsemustilan ja </w:t>
      </w:r>
      <w:r>
        <w:rPr>
          <w:color w:val="2F4F4F"/>
        </w:rPr>
        <w:t xml:space="preserve">elintarviketurvan </w:t>
      </w:r>
      <w:r>
        <w:t xml:space="preserve">välistä vuorovaikutusta </w:t>
      </w:r>
      <w:r>
        <w:t xml:space="preserve">ja sitä, miten muutokset edellisissä vaikuttavat jälkimmäisiin. Jos yhteisön taloudelliset ja ympäristöön liittyvät muutokset vaikuttavat ruoan saatavuuteen, ruokaturvaan ja ruokavalion terveellisyyteen, tämä kulttuurin ja biologian välinen vuorovaikutus on puolestaan yhteydessä </w:t>
      </w:r>
      <w:r>
        <w:rPr>
          <w:color w:val="556B2F"/>
        </w:rPr>
        <w:t xml:space="preserve">globalisaatioon </w:t>
      </w:r>
      <w:r>
        <w:t xml:space="preserve">liittyviin laajempiin historiallisiin ja taloudellisiin suuntauksiin</w:t>
      </w:r>
      <w:r>
        <w:t xml:space="preserve">. </w:t>
      </w:r>
      <w:r>
        <w:rPr>
          <w:color w:val="6B8E23"/>
        </w:rPr>
        <w:t xml:space="preserve">Ravitsemustila </w:t>
      </w:r>
      <w:r>
        <w:t xml:space="preserve">vaikuttaa </w:t>
      </w:r>
      <w:r>
        <w:t xml:space="preserve">minkä tahansa ihmisryhmän </w:t>
      </w:r>
      <w:r>
        <w:t xml:space="preserve">yleiseen </w:t>
      </w:r>
      <w:r>
        <w:rPr>
          <w:color w:val="A0522D"/>
        </w:rPr>
        <w:t xml:space="preserve">terveydentilaan</w:t>
      </w:r>
      <w:r>
        <w:t xml:space="preserve">, työsuorituskykyyn ja yleisiin mahdollisuuksiin </w:t>
      </w:r>
      <w:r>
        <w:rPr>
          <w:color w:val="228B22"/>
        </w:rPr>
        <w:t xml:space="preserve">taloudelliseen </w:t>
      </w:r>
      <w:r>
        <w:rPr>
          <w:color w:val="191970"/>
        </w:rPr>
        <w:t xml:space="preserve">kehitykseen </w:t>
      </w:r>
      <w:r>
        <w:t xml:space="preserve">(joko inhimillisen kehityksen tai perinteisten länsimaisten mallien kannalta).</w:t>
      </w:r>
    </w:p>
    <w:p>
      <w:r>
        <w:rPr>
          <w:b/>
        </w:rPr>
        <w:t xml:space="preserve">Kysymys 0</w:t>
      </w:r>
    </w:p>
    <w:p>
      <w:r>
        <w:t xml:space="preserve">Mikä antropologian osa-alue käsittelee ruokaturvaa?</w:t>
      </w:r>
    </w:p>
    <w:p>
      <w:r>
        <w:rPr>
          <w:b/>
        </w:rPr>
        <w:t xml:space="preserve">Kysymys 1</w:t>
      </w:r>
    </w:p>
    <w:p>
      <w:r>
        <w:t xml:space="preserve">Ravitsemusantropologit tutkivat taloudellisten järjestelmien ja minkä vuorovaikutusta?</w:t>
      </w:r>
    </w:p>
    <w:p>
      <w:r>
        <w:rPr>
          <w:b/>
        </w:rPr>
        <w:t xml:space="preserve">Kysymys 2</w:t>
      </w:r>
    </w:p>
    <w:p>
      <w:r>
        <w:t xml:space="preserve">Jos ympäristömuutokset yhteisössä vaikuttavat ruoan saatavuuteen, niin mikä on mahdollinen yhteys?</w:t>
      </w:r>
    </w:p>
    <w:p>
      <w:r>
        <w:rPr>
          <w:b/>
        </w:rPr>
        <w:t xml:space="preserve">Kysymys 3</w:t>
      </w:r>
    </w:p>
    <w:p>
      <w:r>
        <w:t xml:space="preserve">Mikä vaikuttaa yleiseen terveydentilaan?</w:t>
      </w:r>
    </w:p>
    <w:p>
      <w:r>
        <w:rPr>
          <w:b/>
        </w:rPr>
        <w:t xml:space="preserve">Kysymys 4</w:t>
      </w:r>
    </w:p>
    <w:p>
      <w:r>
        <w:t xml:space="preserve">Miten ruoan helppo saatavuus voi vaikuttaa yleiseen potentiaaliseen kehitykseen?</w:t>
      </w:r>
    </w:p>
    <w:p>
      <w:r>
        <w:rPr>
          <w:b/>
        </w:rPr>
        <w:t xml:space="preserve">Kysymys 5</w:t>
      </w:r>
    </w:p>
    <w:p>
      <w:r>
        <w:t xml:space="preserve">Mikä osa antropologiaa käsittelee ruoantuotantoa?</w:t>
      </w:r>
    </w:p>
    <w:p>
      <w:r>
        <w:rPr>
          <w:b/>
        </w:rPr>
        <w:t xml:space="preserve">Kysymys 6</w:t>
      </w:r>
    </w:p>
    <w:p>
      <w:r>
        <w:t xml:space="preserve">Miten tutkitaan kulttuurin ja elintarviketurvan välistä vuorovaikutusta?</w:t>
      </w:r>
    </w:p>
    <w:p>
      <w:r>
        <w:rPr>
          <w:b/>
        </w:rPr>
        <w:t xml:space="preserve">Kysymys 7</w:t>
      </w:r>
    </w:p>
    <w:p>
      <w:r>
        <w:t xml:space="preserve">Mikä vaikuttaa yleiseen ravitsemustilaan&gt;</w:t>
      </w:r>
    </w:p>
    <w:p>
      <w:r>
        <w:rPr>
          <w:b/>
        </w:rPr>
        <w:t xml:space="preserve">Kysymys 8</w:t>
      </w:r>
    </w:p>
    <w:p>
      <w:r>
        <w:t xml:space="preserve">Mikä voi vaikuttaa ruoan saantiin?</w:t>
      </w:r>
    </w:p>
    <w:p>
      <w:r>
        <w:rPr>
          <w:b/>
        </w:rPr>
        <w:t xml:space="preserve">Tekstin numero 28</w:t>
      </w:r>
    </w:p>
    <w:p>
      <w:r>
        <w:rPr>
          <w:color w:val="A9A9A9"/>
        </w:rPr>
        <w:t xml:space="preserve">Psykologinen </w:t>
      </w:r>
      <w:r>
        <w:rPr>
          <w:color w:val="DCDCDC"/>
        </w:rPr>
        <w:t xml:space="preserve">antropologia on </w:t>
      </w:r>
      <w:r>
        <w:t xml:space="preserve">antropologian monitieteinen osa-alue, joka tutkii kulttuuristen ja psyykkisten prosessien vuorovaikutusta. Tällä osa-alueella keskitytään yleensä tapoihin, joilla </w:t>
      </w:r>
      <w:r>
        <w:rPr>
          <w:color w:val="2F4F4F"/>
        </w:rPr>
        <w:t xml:space="preserve">ihmisten kehitys ja kulttuuriin sopeutuminen </w:t>
      </w:r>
      <w:r>
        <w:rPr>
          <w:color w:val="556B2F"/>
        </w:rPr>
        <w:t xml:space="preserve">tietyssä </w:t>
      </w:r>
      <w:r>
        <w:rPr>
          <w:color w:val="6B8E23"/>
        </w:rPr>
        <w:t xml:space="preserve">kulttuuriryhmässä - </w:t>
      </w:r>
      <w:r>
        <w:rPr>
          <w:color w:val="A0522D"/>
        </w:rPr>
        <w:t xml:space="preserve">sen oma historia, kieli, käytännöt ja käsitteelliset kategoriat - muokkaavat </w:t>
      </w:r>
      <w:r>
        <w:rPr>
          <w:color w:val="228B22"/>
        </w:rPr>
        <w:t xml:space="preserve">ihmisen kognition</w:t>
      </w:r>
      <w:r>
        <w:t xml:space="preserve">, tunteiden, havaitsemisen, motivaation ja mielenterveyden </w:t>
      </w:r>
      <w:r>
        <w:t xml:space="preserve">prosesseja. </w:t>
      </w:r>
      <w:r>
        <w:t xml:space="preserve">Siinä tarkastellaan myös sitä, miten </w:t>
      </w:r>
      <w:r>
        <w:t xml:space="preserve">kognition, tunteiden, motivaation ja vastaavien psykologisten prosessien </w:t>
      </w:r>
      <w:r>
        <w:rPr>
          <w:color w:val="191970"/>
        </w:rPr>
        <w:t xml:space="preserve">ymmärtäminen </w:t>
      </w:r>
      <w:r>
        <w:t xml:space="preserve">antaa tietoa kulttuuristen ja sosiaalisten prosessien malleillemme tai rajoittaa niitä.</w:t>
      </w:r>
    </w:p>
    <w:p>
      <w:r>
        <w:rPr>
          <w:b/>
        </w:rPr>
        <w:t xml:space="preserve">Kysymys 0</w:t>
      </w:r>
    </w:p>
    <w:p>
      <w:r>
        <w:t xml:space="preserve">Mikä antropologian osa-alue tutkii henkisiä prosesseja? </w:t>
      </w:r>
    </w:p>
    <w:p>
      <w:r>
        <w:rPr>
          <w:b/>
        </w:rPr>
        <w:t xml:space="preserve">Kysymys 1</w:t>
      </w:r>
    </w:p>
    <w:p>
      <w:r>
        <w:t xml:space="preserve">Mihin psykologinen antropologia keskittyy erityisesti tietyssä kulttuuriryhmässä?</w:t>
      </w:r>
    </w:p>
    <w:p>
      <w:r>
        <w:rPr>
          <w:b/>
        </w:rPr>
        <w:t xml:space="preserve">Kysymys 2</w:t>
      </w:r>
    </w:p>
    <w:p>
      <w:r>
        <w:t xml:space="preserve">Mitkä seikat määrittelevät kulttuuriryhmän?</w:t>
      </w:r>
    </w:p>
    <w:p>
      <w:r>
        <w:rPr>
          <w:b/>
        </w:rPr>
        <w:t xml:space="preserve">Kysymys 3</w:t>
      </w:r>
    </w:p>
    <w:p>
      <w:r>
        <w:t xml:space="preserve">Mikä muokkaa ihmisen kognition prosesseja?</w:t>
      </w:r>
    </w:p>
    <w:p>
      <w:r>
        <w:rPr>
          <w:b/>
        </w:rPr>
        <w:t xml:space="preserve">Kysymys 4</w:t>
      </w:r>
    </w:p>
    <w:p>
      <w:r>
        <w:t xml:space="preserve">Psykologinen antropologia tutkii, miten sosiaalisia prosesseja koskevat mallimme saavat tietoa mistä?</w:t>
      </w:r>
    </w:p>
    <w:p>
      <w:r>
        <w:rPr>
          <w:b/>
        </w:rPr>
        <w:t xml:space="preserve">Kysymys 5</w:t>
      </w:r>
    </w:p>
    <w:p>
      <w:r>
        <w:t xml:space="preserve">Mikä antropologian osa-alue tutkii mielenterveyttä?</w:t>
      </w:r>
    </w:p>
    <w:p>
      <w:r>
        <w:rPr>
          <w:b/>
        </w:rPr>
        <w:t xml:space="preserve">Kysymys 6</w:t>
      </w:r>
    </w:p>
    <w:p>
      <w:r>
        <w:t xml:space="preserve">Missä vaiheessa psykologinen antropologia keskittyy ihmisen kehitykseen ja kätkemisprosessiin?</w:t>
      </w:r>
    </w:p>
    <w:p>
      <w:r>
        <w:rPr>
          <w:b/>
        </w:rPr>
        <w:t xml:space="preserve">Kysymys 7</w:t>
      </w:r>
    </w:p>
    <w:p>
      <w:r>
        <w:t xml:space="preserve">Mikä muokkaa kulttuuriryhmiä?</w:t>
      </w:r>
    </w:p>
    <w:p>
      <w:r>
        <w:rPr>
          <w:b/>
        </w:rPr>
        <w:t xml:space="preserve">Tekstin numero 29</w:t>
      </w:r>
    </w:p>
    <w:p>
      <w:r>
        <w:rPr>
          <w:color w:val="A9A9A9"/>
        </w:rPr>
        <w:t xml:space="preserve">Kognitiivinen </w:t>
      </w:r>
      <w:r>
        <w:rPr>
          <w:color w:val="DCDCDC"/>
        </w:rPr>
        <w:t xml:space="preserve">antropologia </w:t>
      </w:r>
      <w:r>
        <w:t xml:space="preserve">pyrkii selittämään jaetun tiedon, </w:t>
      </w:r>
      <w:r>
        <w:rPr>
          <w:color w:val="2F4F4F"/>
        </w:rPr>
        <w:t xml:space="preserve">kulttuuristen innovaatioiden </w:t>
      </w:r>
      <w:r>
        <w:t xml:space="preserve">ja siirtymisen </w:t>
      </w:r>
      <w:r>
        <w:t xml:space="preserve">malleja </w:t>
      </w:r>
      <w:r>
        <w:t xml:space="preserve">ajassa ja paikassa käyttäen </w:t>
      </w:r>
      <w:r>
        <w:rPr>
          <w:color w:val="556B2F"/>
        </w:rPr>
        <w:t xml:space="preserve">kognitiotieteiden </w:t>
      </w:r>
      <w:r>
        <w:t xml:space="preserve">(erityisesti </w:t>
      </w:r>
      <w:r>
        <w:rPr>
          <w:color w:val="6B8E23"/>
        </w:rPr>
        <w:t xml:space="preserve">kokeellisen psykologian ja evoluutiobiologian</w:t>
      </w:r>
      <w:r>
        <w:t xml:space="preserve">) menetelmiä ja teorioita</w:t>
      </w:r>
      <w:r>
        <w:t xml:space="preserve">, usein tiiviissä yhteistyössä historioitsijoiden, etnografien, arkeologien, kielitieteilijöiden, musiikkitieteilijöiden ja muiden kulttuurimuotojen kuvaamiseen ja tulkintaan osallistuvien asiantuntijoiden kanssa. Kognitiivinen antropologia tutkii, mitä eri ryhmien ihmiset tietävät ja miten tämä </w:t>
      </w:r>
      <w:r>
        <w:rPr>
          <w:color w:val="A0522D"/>
        </w:rPr>
        <w:t xml:space="preserve">implisiittinen tieto </w:t>
      </w:r>
      <w:r>
        <w:t xml:space="preserve">muuttaa ihmisten tapaa hahmottaa ympäröivää maailmaa ja suhtautua siihen.</w:t>
      </w:r>
    </w:p>
    <w:p>
      <w:r>
        <w:rPr>
          <w:b/>
        </w:rPr>
        <w:t xml:space="preserve">Kysymys 0</w:t>
      </w:r>
    </w:p>
    <w:p>
      <w:r>
        <w:t xml:space="preserve">Millainen antologia käsittelee jaetun tiedon malleja?</w:t>
      </w:r>
    </w:p>
    <w:p>
      <w:r>
        <w:rPr>
          <w:b/>
        </w:rPr>
        <w:t xml:space="preserve">Kysymys 1</w:t>
      </w:r>
    </w:p>
    <w:p>
      <w:r>
        <w:t xml:space="preserve">Mitä menetelmiä ja teorioita kognitiiviset antropologit käyttävät selittääkseen kulttuurisia innovaatioita?</w:t>
      </w:r>
    </w:p>
    <w:p>
      <w:r>
        <w:rPr>
          <w:b/>
        </w:rPr>
        <w:t xml:space="preserve">Kysymys 2</w:t>
      </w:r>
    </w:p>
    <w:p>
      <w:r>
        <w:t xml:space="preserve">Mitkä ovat kaksi esimerkkiä kognitiotieteen menetelmistä ja teorioista?</w:t>
      </w:r>
    </w:p>
    <w:p>
      <w:r>
        <w:rPr>
          <w:b/>
        </w:rPr>
        <w:t xml:space="preserve">Kysymys 3</w:t>
      </w:r>
    </w:p>
    <w:p>
      <w:r>
        <w:t xml:space="preserve">Kognitiiviset antropologit haluavat tietää, miten ihmisten tapa hahmottaa ympäröivää maailmaa ja suhtautua siihen liittyy mihin?</w:t>
      </w:r>
    </w:p>
    <w:p>
      <w:r>
        <w:rPr>
          <w:b/>
        </w:rPr>
        <w:t xml:space="preserve">Kysymys 4</w:t>
      </w:r>
    </w:p>
    <w:p>
      <w:r>
        <w:t xml:space="preserve">Millä pyritään selittämään hankitun tiedon mallia?</w:t>
      </w:r>
    </w:p>
    <w:p>
      <w:r>
        <w:rPr>
          <w:b/>
        </w:rPr>
        <w:t xml:space="preserve">Kysymys 5</w:t>
      </w:r>
    </w:p>
    <w:p>
      <w:r>
        <w:t xml:space="preserve">Millä kognitiiviset antropologit selittävät kognitiotieteet?</w:t>
      </w:r>
    </w:p>
    <w:p>
      <w:r>
        <w:rPr>
          <w:b/>
        </w:rPr>
        <w:t xml:space="preserve">Kysymys 6</w:t>
      </w:r>
    </w:p>
    <w:p>
      <w:r>
        <w:t xml:space="preserve">Mitkä ovat kaksi esimerkkiä kognitiivisen antropologian menetelmistä ja teorioista?</w:t>
      </w:r>
    </w:p>
    <w:p>
      <w:r>
        <w:rPr>
          <w:b/>
        </w:rPr>
        <w:t xml:space="preserve">Tekstin numero 30</w:t>
      </w:r>
    </w:p>
    <w:p>
      <w:r>
        <w:rPr>
          <w:color w:val="A9A9A9"/>
        </w:rPr>
        <w:t xml:space="preserve">Poliittinen </w:t>
      </w:r>
      <w:r>
        <w:rPr>
          <w:color w:val="DCDCDC"/>
        </w:rPr>
        <w:t xml:space="preserve">antropologia </w:t>
      </w:r>
      <w:r>
        <w:t xml:space="preserve">käsittelee poliittisten järjestelmien rakennetta </w:t>
      </w:r>
      <w:r>
        <w:rPr>
          <w:color w:val="2F4F4F"/>
        </w:rPr>
        <w:t xml:space="preserve">yhteiskuntien rakenteesta käsin</w:t>
      </w:r>
      <w:r>
        <w:t xml:space="preserve">. </w:t>
      </w:r>
      <w:r>
        <w:t xml:space="preserve">Poliittinen antropologia kehittyi tieteenalana, joka käsitteli ensisijaisesti </w:t>
      </w:r>
      <w:r>
        <w:rPr>
          <w:color w:val="556B2F"/>
        </w:rPr>
        <w:t xml:space="preserve">valtiottomien </w:t>
      </w:r>
      <w:r>
        <w:rPr>
          <w:color w:val="6B8E23"/>
        </w:rPr>
        <w:t xml:space="preserve">yhteiskuntien </w:t>
      </w:r>
      <w:r>
        <w:t xml:space="preserve">politiikkaa</w:t>
      </w:r>
      <w:r>
        <w:t xml:space="preserve">. </w:t>
      </w:r>
      <w:r>
        <w:rPr>
          <w:color w:val="228B22"/>
        </w:rPr>
        <w:t xml:space="preserve">1960-luvulla </w:t>
      </w:r>
      <w:r>
        <w:t xml:space="preserve">alkoi uusi kehitys, joka on </w:t>
      </w:r>
      <w:r>
        <w:t xml:space="preserve">edelleen käynnissä: antropologit alkoivat yhä enemmän tutkia </w:t>
      </w:r>
      <w:r>
        <w:rPr>
          <w:color w:val="191970"/>
        </w:rPr>
        <w:t xml:space="preserve">"monimutkaisempia" </w:t>
      </w:r>
      <w:r>
        <w:t xml:space="preserve">sosiaalisia ympäristöjä, joissa valtiot, byrokratia ja markkinat tulivat mukaan sekä etnografisiin kuvauksiin että paikallisten ilmiöiden analyysiin. Kääntyminen kohti monimutkaisia yhteiskuntia merkitsi sitä, että poliittisia teemoja alettiin käsitellä kahdella päätasolla. Ensinnäkin antropologit jatkoivat poliittisen organisaation ja poliittisten ilmiöiden tutkimista, jotka olivat valtiollisesti säännellyn alueen ulkopuolella (kuten suojelija-asiakassuhteet tai heimojen poliittinen organisaatio). Toiseksi antropologit alkoivat vähitellen kehittää tieteenaloittaista kiinnostusta valtioihin ja niiden instituutioihin (ja tietenkin virallisten ja epävirallisten poliittisten instituutioiden väliseen suhteeseen). Kehittyi valtion antropologia, ja se on nykyään erittäin kukoistava ala. </w:t>
      </w:r>
      <w:r>
        <w:rPr>
          <w:color w:val="8B0000"/>
        </w:rPr>
        <w:t xml:space="preserve">Geertzin </w:t>
      </w:r>
      <w:r>
        <w:t xml:space="preserve">vertaileva työ "Negarasta", Balinin valtiosta, on varhainen ja kuuluisa esimerkki</w:t>
      </w:r>
      <w:r>
        <w:rPr>
          <w:color w:val="8B0000"/>
        </w:rPr>
        <w:t xml:space="preserve">.</w:t>
      </w:r>
    </w:p>
    <w:p>
      <w:r>
        <w:rPr>
          <w:b/>
        </w:rPr>
        <w:t xml:space="preserve">Kysymys 0</w:t>
      </w:r>
    </w:p>
    <w:p>
      <w:r>
        <w:t xml:space="preserve">Minkälainen antropologia on kiinnostunut poliittisten järjestelmien rakenteesta?</w:t>
      </w:r>
    </w:p>
    <w:p>
      <w:r>
        <w:rPr>
          <w:b/>
        </w:rPr>
        <w:t xml:space="preserve">Kysymys 1</w:t>
      </w:r>
    </w:p>
    <w:p>
      <w:r>
        <w:t xml:space="preserve">Miltä pohjalta poliittiset antropologit tutkivat poliittisten järjestelmien rakennetta?</w:t>
      </w:r>
    </w:p>
    <w:p>
      <w:r>
        <w:rPr>
          <w:b/>
        </w:rPr>
        <w:t xml:space="preserve">Kysymys 2</w:t>
      </w:r>
    </w:p>
    <w:p>
      <w:r>
        <w:t xml:space="preserve">Milloin valtiottoman yhteiskunnan uusi kehitys sai alkunsa?</w:t>
      </w:r>
    </w:p>
    <w:p>
      <w:r>
        <w:rPr>
          <w:b/>
        </w:rPr>
        <w:t xml:space="preserve">Kysymys 3</w:t>
      </w:r>
    </w:p>
    <w:p>
      <w:r>
        <w:t xml:space="preserve">Minkälainen sosiaalinen ympäristö muodostuu valtioiden, byrokratioiden ja markkinoiden läsnäolosta?</w:t>
      </w:r>
    </w:p>
    <w:p>
      <w:r>
        <w:rPr>
          <w:b/>
        </w:rPr>
        <w:t xml:space="preserve">Kysymys 4</w:t>
      </w:r>
    </w:p>
    <w:p>
      <w:r>
        <w:t xml:space="preserve">Kuka teki vertailevan teoksen balilaisesta valtiosta?</w:t>
      </w:r>
    </w:p>
    <w:p>
      <w:r>
        <w:rPr>
          <w:b/>
        </w:rPr>
        <w:t xml:space="preserve">Kysymys 5</w:t>
      </w:r>
    </w:p>
    <w:p>
      <w:r>
        <w:t xml:space="preserve">Mikä antropologian osa-alue käsittelee hallitusten rakennetta?</w:t>
      </w:r>
    </w:p>
    <w:p>
      <w:r>
        <w:rPr>
          <w:b/>
        </w:rPr>
        <w:t xml:space="preserve">Kysymys 6</w:t>
      </w:r>
    </w:p>
    <w:p>
      <w:r>
        <w:t xml:space="preserve">Poliittinen antropologia käsitteli ensisijaisesti vahvan mitä?</w:t>
      </w:r>
    </w:p>
    <w:p>
      <w:r>
        <w:rPr>
          <w:b/>
        </w:rPr>
        <w:t xml:space="preserve">Kysymys 7</w:t>
      </w:r>
    </w:p>
    <w:p>
      <w:r>
        <w:t xml:space="preserve">Poliittinen antropologia kääntyi monimutkaisista yhteiskunnista mihin?</w:t>
      </w:r>
    </w:p>
    <w:p>
      <w:r>
        <w:rPr>
          <w:b/>
        </w:rPr>
        <w:t xml:space="preserve">Kysymys 8</w:t>
      </w:r>
    </w:p>
    <w:p>
      <w:r>
        <w:t xml:space="preserve">Milloin valtiottomien yhteiskuntien tutkimus alkoi?</w:t>
      </w:r>
    </w:p>
    <w:p>
      <w:r>
        <w:rPr>
          <w:b/>
        </w:rPr>
        <w:t xml:space="preserve">Tekstin numero 31</w:t>
      </w:r>
    </w:p>
    <w:p>
      <w:r>
        <w:rPr>
          <w:color w:val="DCDCDC"/>
        </w:rPr>
        <w:t xml:space="preserve">Kyborgiantropologia </w:t>
      </w:r>
      <w:r>
        <w:t xml:space="preserve">sai alkunsa American Anthropological Associationin vuosikokouksen alaryhmänä vuonna </w:t>
      </w:r>
      <w:r>
        <w:rPr>
          <w:color w:val="2F4F4F"/>
        </w:rPr>
        <w:t xml:space="preserve">1993</w:t>
      </w:r>
      <w:r>
        <w:t xml:space="preserve">. </w:t>
      </w:r>
      <w:r>
        <w:t xml:space="preserve">Alaryhmä liittyi hyvin läheisesti STS:ään ja </w:t>
      </w:r>
      <w:r>
        <w:rPr>
          <w:color w:val="556B2F"/>
        </w:rPr>
        <w:t xml:space="preserve">Society for the Social Studies of Science -järjestöön</w:t>
      </w:r>
      <w:r>
        <w:t xml:space="preserve">. </w:t>
      </w:r>
      <w:r>
        <w:rPr>
          <w:color w:val="6B8E23"/>
        </w:rPr>
        <w:t xml:space="preserve">Donna </w:t>
      </w:r>
      <w:r>
        <w:t xml:space="preserve">Harawayn </w:t>
      </w:r>
      <w:r>
        <w:rPr>
          <w:color w:val="A0522D"/>
        </w:rPr>
        <w:t xml:space="preserve">vuonna 1985 ilmestynyttä </w:t>
      </w:r>
      <w:r>
        <w:rPr>
          <w:color w:val="228B22"/>
        </w:rPr>
        <w:t xml:space="preserve">kyborgimanifestia </w:t>
      </w:r>
      <w:r>
        <w:t xml:space="preserve">voidaan pitää kyborgiantropologian perustamisasiakirjana, sillä siinä tutkittiin ensimmäisenä termin filosofisia ja sosiologisia haarautumia. Kyborgiantropologia tutkii ihmiskuntaa ja </w:t>
      </w:r>
      <w:r>
        <w:rPr>
          <w:color w:val="191970"/>
        </w:rPr>
        <w:t xml:space="preserve">sen suhdetta </w:t>
      </w:r>
      <w:r>
        <w:t xml:space="preserve">rakentamiinsa teknologisiin järjestelmiin, erityisesti nykyaikaisiin teknologisiin järjestelmiin, jotka ovat refleksiivisesti muokanneet käsityksiä siitä, mitä tarkoittaa olla ihminen.</w:t>
      </w:r>
    </w:p>
    <w:p>
      <w:r>
        <w:rPr>
          <w:b/>
        </w:rPr>
        <w:t xml:space="preserve">Kysymys 0</w:t>
      </w:r>
    </w:p>
    <w:p>
      <w:r>
        <w:t xml:space="preserve">Minkälainen antropologian alaryhmä on syntynyt?</w:t>
      </w:r>
    </w:p>
    <w:p>
      <w:r>
        <w:rPr>
          <w:b/>
        </w:rPr>
        <w:t xml:space="preserve">Kysymys 1</w:t>
      </w:r>
    </w:p>
    <w:p>
      <w:r>
        <w:t xml:space="preserve">Milloin kyborgiantropologian jaottelu syntyi?</w:t>
      </w:r>
    </w:p>
    <w:p>
      <w:r>
        <w:rPr>
          <w:b/>
        </w:rPr>
        <w:t xml:space="preserve">Kysymys 2</w:t>
      </w:r>
    </w:p>
    <w:p>
      <w:r>
        <w:t xml:space="preserve">Mihin kyborgiantropologian alaryhmä liittyy hyvin läheisesti STS:n lisäksi?</w:t>
      </w:r>
    </w:p>
    <w:p>
      <w:r>
        <w:rPr>
          <w:b/>
        </w:rPr>
        <w:t xml:space="preserve">Kysymys 3</w:t>
      </w:r>
    </w:p>
    <w:p>
      <w:r>
        <w:t xml:space="preserve">Kuka julkaisi kyborgimanifestin?</w:t>
      </w:r>
    </w:p>
    <w:p>
      <w:r>
        <w:rPr>
          <w:b/>
        </w:rPr>
        <w:t xml:space="preserve">Kysymys 4</w:t>
      </w:r>
    </w:p>
    <w:p>
      <w:r>
        <w:t xml:space="preserve">Mitä kyborgiantropologia tutkii ihmiskunnasta ja ihmisten rakentamista teknologisista järjestelmistä?</w:t>
      </w:r>
    </w:p>
    <w:p>
      <w:r>
        <w:rPr>
          <w:b/>
        </w:rPr>
        <w:t xml:space="preserve">Kysymys 5</w:t>
      </w:r>
    </w:p>
    <w:p>
      <w:r>
        <w:t xml:space="preserve">Minkälainen antropologia alkoi Euroopassa vuonna 1993?</w:t>
      </w:r>
    </w:p>
    <w:p>
      <w:r>
        <w:rPr>
          <w:b/>
        </w:rPr>
        <w:t xml:space="preserve">Kysymys 6</w:t>
      </w:r>
    </w:p>
    <w:p>
      <w:r>
        <w:t xml:space="preserve">Milloin kyborgiteknologian tutkimus alkoi?</w:t>
      </w:r>
    </w:p>
    <w:p>
      <w:r>
        <w:rPr>
          <w:b/>
        </w:rPr>
        <w:t xml:space="preserve">Kysymys 7</w:t>
      </w:r>
    </w:p>
    <w:p>
      <w:r>
        <w:t xml:space="preserve">Mitä Harway kirjoitti vuonna 1993?</w:t>
      </w:r>
    </w:p>
    <w:p>
      <w:r>
        <w:rPr>
          <w:b/>
        </w:rPr>
        <w:t xml:space="preserve">Tekstin numero 32</w:t>
      </w:r>
    </w:p>
    <w:p>
      <w:r>
        <w:rPr>
          <w:color w:val="DCDCDC"/>
        </w:rPr>
        <w:t xml:space="preserve">Ympäristöantropologia on </w:t>
      </w:r>
      <w:r>
        <w:t xml:space="preserve">antropologian osa-alue, joka tutkii aktiivisesti ihmisten ja heidän ympäristönsä välisiä suhteita eri puolilla tilaa ja aikaa. Ympäristöantropologian nykynäkökulma, ja luultavasti ainakin taustana, ellei peräti keskipisteenä useimmissa nykypäivän etnografioissa ja kulttuurisissa kenttätöissä, on </w:t>
      </w:r>
      <w:r>
        <w:rPr>
          <w:color w:val="2F4F4F"/>
        </w:rPr>
        <w:t xml:space="preserve">poliittinen ekologia</w:t>
      </w:r>
      <w:r>
        <w:t xml:space="preserve">. </w:t>
      </w:r>
      <w:r>
        <w:t xml:space="preserve">Monet luonnehtivat tätä uutta näkökulmaa enemmän </w:t>
      </w:r>
      <w:r>
        <w:rPr>
          <w:color w:val="556B2F"/>
        </w:rPr>
        <w:t xml:space="preserve">kulttuuriin, politiikkaan ja valtaan, globalisaatioon, paikallisiin kysymyksiin ja muuhun </w:t>
      </w:r>
      <w:r>
        <w:t xml:space="preserve">liittyväksi. </w:t>
      </w:r>
      <w:r>
        <w:t xml:space="preserve">Painopistettä ja tietojen tulkintaa käytetään usein argumentteihin politiikan puolesta/vastoin tai sen luomiseen sekä </w:t>
      </w:r>
      <w:r>
        <w:rPr>
          <w:color w:val="6B8E23"/>
        </w:rPr>
        <w:t xml:space="preserve">yritysten harjoittaman </w:t>
      </w:r>
      <w:r>
        <w:t xml:space="preserve">maan hyväksikäytön ja vahingoittamisen </w:t>
      </w:r>
      <w:r>
        <w:t xml:space="preserve">estämiseen. </w:t>
      </w:r>
      <w:r>
        <w:t xml:space="preserve">Usein tarkkailijasta on tullut aktiivinen osa </w:t>
      </w:r>
      <w:r>
        <w:rPr>
          <w:color w:val="A0522D"/>
        </w:rPr>
        <w:t xml:space="preserve">taistelua </w:t>
      </w:r>
      <w:r>
        <w:t xml:space="preserve">joko suoraan (järjestäytyminen, osallistuminen) tai epäsuorasti (artikkelit, dokumentit, kirjat, etnografiat)</w:t>
      </w:r>
      <w:r>
        <w:t xml:space="preserve">.</w:t>
      </w:r>
      <w:r>
        <w:t xml:space="preserve"> Tällainen on esimerkiksi ympäristöoikeudenmukaisuuden puolestapuhuja Melissa Checker ja hänen suhteensa </w:t>
      </w:r>
      <w:r>
        <w:rPr>
          <w:color w:val="228B22"/>
        </w:rPr>
        <w:t xml:space="preserve">Hyde Parkin asukkaisiin</w:t>
      </w:r>
      <w:r>
        <w:t xml:space="preserve">.</w:t>
      </w:r>
    </w:p>
    <w:p>
      <w:r>
        <w:rPr>
          <w:b/>
        </w:rPr>
        <w:t xml:space="preserve">Kysymys 0</w:t>
      </w:r>
    </w:p>
    <w:p>
      <w:r>
        <w:t xml:space="preserve">Mikä antropologian osa-alue tutkii aktiivisesti sitä, miten ihmiset ovat vuorovaikutuksessa ympäristönsä kanssa?</w:t>
      </w:r>
    </w:p>
    <w:p>
      <w:r>
        <w:rPr>
          <w:b/>
        </w:rPr>
        <w:t xml:space="preserve">Kysymys 1</w:t>
      </w:r>
    </w:p>
    <w:p>
      <w:r>
        <w:t xml:space="preserve">Mihin ympäristöantropologian kenttätyöt nykyään useimmiten keskittyvät?</w:t>
      </w:r>
    </w:p>
    <w:p>
      <w:r>
        <w:rPr>
          <w:b/>
        </w:rPr>
        <w:t xml:space="preserve">Kysymys 2</w:t>
      </w:r>
    </w:p>
    <w:p>
      <w:r>
        <w:t xml:space="preserve">Millä monet luonnehtivat uutta näkökulmaa tietoisemmaksi?</w:t>
      </w:r>
    </w:p>
    <w:p>
      <w:r>
        <w:rPr>
          <w:b/>
        </w:rPr>
        <w:t xml:space="preserve">Kysymys 3</w:t>
      </w:r>
    </w:p>
    <w:p>
      <w:r>
        <w:t xml:space="preserve">Minkälaista hyväksikäyttöä voidaan ehkäistä ympäristöantropologian tietojen tulkinnan avulla?</w:t>
      </w:r>
    </w:p>
    <w:p>
      <w:r>
        <w:rPr>
          <w:b/>
        </w:rPr>
        <w:t xml:space="preserve">Kysymys 4</w:t>
      </w:r>
    </w:p>
    <w:p>
      <w:r>
        <w:t xml:space="preserve">Kenen kanssa Melissa Checkerillä on suhde?</w:t>
      </w:r>
    </w:p>
    <w:p>
      <w:r>
        <w:rPr>
          <w:b/>
        </w:rPr>
        <w:t xml:space="preserve">Kysymys 5</w:t>
      </w:r>
    </w:p>
    <w:p>
      <w:r>
        <w:t xml:space="preserve">Millä alalla tutkitaan ympäristöä ja sen vaikutusta elämään?</w:t>
      </w:r>
    </w:p>
    <w:p>
      <w:r>
        <w:rPr>
          <w:b/>
        </w:rPr>
        <w:t xml:space="preserve">Kysymys 6</w:t>
      </w:r>
    </w:p>
    <w:p>
      <w:r>
        <w:t xml:space="preserve">Mikä oli ympäristöantropologian ensimmäinen kenttätyö?</w:t>
      </w:r>
    </w:p>
    <w:p>
      <w:r>
        <w:rPr>
          <w:b/>
        </w:rPr>
        <w:t xml:space="preserve">Kysymys 7</w:t>
      </w:r>
    </w:p>
    <w:p>
      <w:r>
        <w:t xml:space="preserve">Mihin tarkkailijasta ei koskaan tule osaa?</w:t>
      </w:r>
    </w:p>
    <w:p>
      <w:r>
        <w:rPr>
          <w:b/>
        </w:rPr>
        <w:t xml:space="preserve">Tekstin numero 33</w:t>
      </w:r>
    </w:p>
    <w:p>
      <w:r>
        <w:rPr>
          <w:color w:val="A9A9A9"/>
        </w:rPr>
        <w:t xml:space="preserve">Etnohistoria </w:t>
      </w:r>
      <w:r>
        <w:t xml:space="preserve">on etnografisten kulttuurien ja </w:t>
      </w:r>
      <w:r>
        <w:rPr>
          <w:color w:val="DCDCDC"/>
        </w:rPr>
        <w:t xml:space="preserve">alkuperäiskansojen </w:t>
      </w:r>
      <w:r>
        <w:t xml:space="preserve">tapojen </w:t>
      </w:r>
      <w:r>
        <w:t xml:space="preserve">tutkimusta </w:t>
      </w:r>
      <w:r>
        <w:rPr>
          <w:color w:val="2F4F4F"/>
        </w:rPr>
        <w:t xml:space="preserve">historiallisia tallenteita tutkimalla</w:t>
      </w:r>
      <w:r>
        <w:t xml:space="preserve">. </w:t>
      </w:r>
      <w:r>
        <w:t xml:space="preserve">Se on myös sellaisten eri </w:t>
      </w:r>
      <w:r>
        <w:rPr>
          <w:color w:val="556B2F"/>
        </w:rPr>
        <w:t xml:space="preserve">etnisten </w:t>
      </w:r>
      <w:r>
        <w:t xml:space="preserve">ryhmien </w:t>
      </w:r>
      <w:r>
        <w:t xml:space="preserve">historian tutkimista, joita </w:t>
      </w:r>
      <w:r>
        <w:t xml:space="preserve">voi olla tai olla olemassa nykyään. Etnohistoria käyttää </w:t>
      </w:r>
      <w:r>
        <w:rPr>
          <w:color w:val="A0522D"/>
        </w:rPr>
        <w:t xml:space="preserve">perustanaan </w:t>
      </w:r>
      <w:r>
        <w:t xml:space="preserve">sekä </w:t>
      </w:r>
      <w:r>
        <w:rPr>
          <w:color w:val="6B8E23"/>
        </w:rPr>
        <w:t xml:space="preserve">historiallisia että etnografisia tietoja</w:t>
      </w:r>
      <w:r>
        <w:t xml:space="preserve">. </w:t>
      </w:r>
      <w:r>
        <w:t xml:space="preserve">Sen historialliset menetelmät ja aineistot menevät pidemmälle kuin </w:t>
      </w:r>
      <w:r>
        <w:rPr>
          <w:color w:val="228B22"/>
        </w:rPr>
        <w:t xml:space="preserve">asiakirjojen ja käsikirjoitusten </w:t>
      </w:r>
      <w:r>
        <w:t xml:space="preserve">tavanomainen käyttö</w:t>
      </w:r>
      <w:r>
        <w:t xml:space="preserve">. </w:t>
      </w:r>
      <w:r>
        <w:rPr>
          <w:color w:val="191970"/>
        </w:rPr>
        <w:t xml:space="preserve">Harjoittajat </w:t>
      </w:r>
      <w:r>
        <w:t xml:space="preserve">tunnustavat sellaisten lähdeaineistojen hyödyllisyyden kuin kartat, musiikki, maalaukset, valokuvat, kansanperinne, suullinen perinne, paikkojen tutkiminen, arkeologiset aineistot, museokokoelmat, pysyvät tavat, kieli ja paikannimet.</w:t>
      </w:r>
    </w:p>
    <w:p>
      <w:r>
        <w:rPr>
          <w:b/>
        </w:rPr>
        <w:t xml:space="preserve">Kysymys 0</w:t>
      </w:r>
    </w:p>
    <w:p>
      <w:r>
        <w:t xml:space="preserve">Miten etnohistoriasta kiinnostunut oppii lisää kulttuureista ja tavoista?</w:t>
      </w:r>
    </w:p>
    <w:p>
      <w:r>
        <w:rPr>
          <w:b/>
        </w:rPr>
        <w:t xml:space="preserve">Kysymys 1</w:t>
      </w:r>
    </w:p>
    <w:p>
      <w:r>
        <w:t xml:space="preserve">Etnohistoriassa voidaan tutkia minkälaisten ryhmien historiaa, joita voi olla tai ei voi olla olemassa nykyään?</w:t>
      </w:r>
    </w:p>
    <w:p>
      <w:r>
        <w:rPr>
          <w:b/>
        </w:rPr>
        <w:t xml:space="preserve">Kysymys 2</w:t>
      </w:r>
    </w:p>
    <w:p>
      <w:r>
        <w:t xml:space="preserve">Mihin etnohistoriassa käytetään sekä historiallisia että etnografisia tietoja?</w:t>
      </w:r>
    </w:p>
    <w:p>
      <w:r>
        <w:rPr>
          <w:b/>
        </w:rPr>
        <w:t xml:space="preserve">Kysymys 3</w:t>
      </w:r>
    </w:p>
    <w:p>
      <w:r>
        <w:t xml:space="preserve">Mitä etnohistorian menetelmät ylittävät tavanomaisen käytön?</w:t>
      </w:r>
    </w:p>
    <w:p>
      <w:r>
        <w:rPr>
          <w:b/>
        </w:rPr>
        <w:t xml:space="preserve">Kysymys 4</w:t>
      </w:r>
    </w:p>
    <w:p>
      <w:r>
        <w:t xml:space="preserve">Kuka tunnustaa musiikin, kansanperinteen ja kielen hyödyllisyyden?</w:t>
      </w:r>
    </w:p>
    <w:p>
      <w:r>
        <w:rPr>
          <w:b/>
        </w:rPr>
        <w:t xml:space="preserve">Kysymys 5</w:t>
      </w:r>
    </w:p>
    <w:p>
      <w:r>
        <w:t xml:space="preserve">Mitä on nykyaikaisten tapojen tutkimus?</w:t>
      </w:r>
    </w:p>
    <w:p>
      <w:r>
        <w:rPr>
          <w:b/>
        </w:rPr>
        <w:t xml:space="preserve">Kysymys 6</w:t>
      </w:r>
    </w:p>
    <w:p>
      <w:r>
        <w:t xml:space="preserve">Mitä sukupuuttoon kuolleita ryhmiä etnohistoria tutkii?</w:t>
      </w:r>
    </w:p>
    <w:p>
      <w:r>
        <w:rPr>
          <w:b/>
        </w:rPr>
        <w:t xml:space="preserve">Kysymys 7</w:t>
      </w:r>
    </w:p>
    <w:p>
      <w:r>
        <w:t xml:space="preserve">Mihin etnohistoria perustuu?</w:t>
      </w:r>
    </w:p>
    <w:p>
      <w:r>
        <w:rPr>
          <w:b/>
        </w:rPr>
        <w:t xml:space="preserve">Tekstin numero 34</w:t>
      </w:r>
    </w:p>
    <w:p>
      <w:r>
        <w:rPr>
          <w:color w:val="DCDCDC"/>
        </w:rPr>
        <w:t xml:space="preserve">Kaupunkiantropologia käsittelee </w:t>
      </w:r>
      <w:r>
        <w:t xml:space="preserve">kaupungistumiseen, köyhyyteen ja uusliberalismiin liittyviä kysymyksiä. </w:t>
      </w:r>
      <w:r>
        <w:rPr>
          <w:color w:val="2F4F4F"/>
        </w:rPr>
        <w:t xml:space="preserve">Ulf Hannerz </w:t>
      </w:r>
      <w:r>
        <w:t xml:space="preserve">siteeraa 1960-luvun huomautusta, jonka mukaan perinteiset antropologit </w:t>
      </w:r>
      <w:r>
        <w:rPr>
          <w:color w:val="556B2F"/>
        </w:rPr>
        <w:t xml:space="preserve">olivat</w:t>
      </w:r>
      <w:r>
        <w:t xml:space="preserve"> "</w:t>
      </w:r>
      <w:r>
        <w:rPr>
          <w:color w:val="6B8E23"/>
        </w:rPr>
        <w:t xml:space="preserve">tunnetusti agorafobisia </w:t>
      </w:r>
      <w:r>
        <w:rPr>
          <w:color w:val="556B2F"/>
        </w:rPr>
        <w:t xml:space="preserve">ja jo lähtökohtaisesti </w:t>
      </w:r>
      <w:r>
        <w:t xml:space="preserve">kaupunkivastaisia". Erilaiset yhteiskunnalliset prosessit läntisessä maailmassa sekä "kolmannessa maailmassa" (jälkimmäinen oli antropologien tavanomainen huomion keskipiste) toivat "muiden kulttuurien asiantuntijoiden" huomion lähemmäs heidän kotiaan. </w:t>
      </w:r>
      <w:r>
        <w:t xml:space="preserve">Kaupunkiantropologiassa </w:t>
      </w:r>
      <w:r>
        <w:t xml:space="preserve">on </w:t>
      </w:r>
      <w:r>
        <w:rPr>
          <w:color w:val="A0522D"/>
        </w:rPr>
        <w:t xml:space="preserve">kaksi </w:t>
      </w:r>
      <w:r>
        <w:t xml:space="preserve">periaatteellista lähestymistapaa: tutkimalla kaupunkityyppejä tai tutkimalla sosiaalisia kysymyksiä kaupungeissa</w:t>
      </w:r>
      <w:r>
        <w:rPr>
          <w:color w:val="A0522D"/>
        </w:rPr>
        <w:t xml:space="preserve">.</w:t>
      </w:r>
      <w:r>
        <w:t xml:space="preserve"> Nämä kaksi menetelmää ovat päällekkäisiä ja riippuvaisia toisistaan. Erilaisia kaupunkityyppejä määrittelemällä käytettäisiin sosiaalisia tekijöitä sekä taloudellisia ja poliittisia tekijöitä kaupunkien luokitteluun. Tarkastelemalla </w:t>
      </w:r>
      <w:r>
        <w:t xml:space="preserve">suoraan erilaisia </w:t>
      </w:r>
      <w:r>
        <w:rPr>
          <w:color w:val="228B22"/>
        </w:rPr>
        <w:t xml:space="preserve">sosiaalisia kysymyksiä </w:t>
      </w:r>
      <w:r>
        <w:t xml:space="preserve">tutkittaisiin myös sitä, miten ne vaikuttavat kaupungin dynamiikkaan.</w:t>
      </w:r>
    </w:p>
    <w:p>
      <w:r>
        <w:rPr>
          <w:b/>
        </w:rPr>
        <w:t xml:space="preserve">Kysymys 0</w:t>
      </w:r>
    </w:p>
    <w:p>
      <w:r>
        <w:t xml:space="preserve">Mikä antropologian osa-alue käsittelee köyhyyttä?</w:t>
      </w:r>
    </w:p>
    <w:p>
      <w:r>
        <w:rPr>
          <w:b/>
        </w:rPr>
        <w:t xml:space="preserve">Kysymys 1</w:t>
      </w:r>
    </w:p>
    <w:p>
      <w:r>
        <w:t xml:space="preserve">Kuka tykkää siteerata 1960-luvun huomautusta?</w:t>
      </w:r>
    </w:p>
    <w:p>
      <w:r>
        <w:rPr>
          <w:b/>
        </w:rPr>
        <w:t xml:space="preserve">Kysymys 2</w:t>
      </w:r>
    </w:p>
    <w:p>
      <w:r>
        <w:t xml:space="preserve">Mikä on perinteisten antropologien stereotypia? </w:t>
      </w:r>
    </w:p>
    <w:p>
      <w:r>
        <w:rPr>
          <w:b/>
        </w:rPr>
        <w:t xml:space="preserve">Kysymys 3</w:t>
      </w:r>
    </w:p>
    <w:p>
      <w:r>
        <w:t xml:space="preserve">Kuinka monta periaatteellista lähestymistapaa on olemassa kaupunkiantropologiassa?</w:t>
      </w:r>
    </w:p>
    <w:p>
      <w:r>
        <w:rPr>
          <w:b/>
        </w:rPr>
        <w:t xml:space="preserve">Kysymys 4</w:t>
      </w:r>
    </w:p>
    <w:p>
      <w:r>
        <w:t xml:space="preserve">Tutkittaisiin, miten kaupungin dynamiikkaan vaikuttaa, jos katsottaisiin suoraan eri mitä?</w:t>
      </w:r>
    </w:p>
    <w:p>
      <w:r>
        <w:rPr>
          <w:b/>
        </w:rPr>
        <w:t xml:space="preserve">Kysymys 5</w:t>
      </w:r>
    </w:p>
    <w:p>
      <w:r>
        <w:t xml:space="preserve">Mitä on modernien kaupunkien tutkimus?</w:t>
      </w:r>
    </w:p>
    <w:p>
      <w:r>
        <w:rPr>
          <w:b/>
        </w:rPr>
        <w:t xml:space="preserve">Kysymys 6</w:t>
      </w:r>
    </w:p>
    <w:p>
      <w:r>
        <w:t xml:space="preserve">Kuka oli 1960-luvulla usein kvartetoitu?</w:t>
      </w:r>
    </w:p>
    <w:p>
      <w:r>
        <w:rPr>
          <w:b/>
        </w:rPr>
        <w:t xml:space="preserve">Kysymys 7</w:t>
      </w:r>
    </w:p>
    <w:p>
      <w:r>
        <w:t xml:space="preserve">Mikä on antropologien uusi steryotpe?</w:t>
      </w:r>
    </w:p>
    <w:p>
      <w:r>
        <w:rPr>
          <w:b/>
        </w:rPr>
        <w:t xml:space="preserve">Tekstin numero 35</w:t>
      </w:r>
    </w:p>
    <w:p>
      <w:r>
        <w:rPr>
          <w:color w:val="A9A9A9"/>
        </w:rPr>
        <w:t xml:space="preserve">Antroskoologia </w:t>
      </w:r>
      <w:r>
        <w:t xml:space="preserve">(tunnetaan myös nimellä "</w:t>
      </w:r>
      <w:r>
        <w:rPr>
          <w:color w:val="DCDCDC"/>
        </w:rPr>
        <w:t xml:space="preserve">ihmisen ja eläimen välinen tutkimus</w:t>
      </w:r>
      <w:r>
        <w:t xml:space="preserve">") on elävien olentojen välisen vuorovaikutuksen tutkimus. Se on </w:t>
      </w:r>
      <w:r>
        <w:t xml:space="preserve">kasvava monitieteinen ala, joka on päällekkäinen </w:t>
      </w:r>
      <w:r>
        <w:rPr>
          <w:color w:val="2F4F4F"/>
        </w:rPr>
        <w:t xml:space="preserve">monien muiden tieteenalojen </w:t>
      </w:r>
      <w:r>
        <w:t xml:space="preserve">kanssa, </w:t>
      </w:r>
      <w:r>
        <w:t xml:space="preserve">kuten antropologian, etologian, lääketieteen, psykologian, eläinlääketieteen ja eläintieteen kanssa. </w:t>
      </w:r>
      <w:r>
        <w:t xml:space="preserve">Antroskoologisen tutkimuksen pääpaino on </w:t>
      </w:r>
      <w:r>
        <w:t xml:space="preserve">ihmisen ja eläimen välisten suhteiden </w:t>
      </w:r>
      <w:r>
        <w:rPr>
          <w:color w:val="556B2F"/>
        </w:rPr>
        <w:t xml:space="preserve">myönteisten </w:t>
      </w:r>
      <w:r>
        <w:t xml:space="preserve">vaikutusten </w:t>
      </w:r>
      <w:r>
        <w:t xml:space="preserve">kvantifioinnissa </w:t>
      </w:r>
      <w:r>
        <w:t xml:space="preserve">jommallekummalle osapuolelle ja niiden vuorovaikutuksen tutkimisessa. Siihen kuuluu tutkijoita monilta eri aloilta, kuten </w:t>
      </w:r>
      <w:r>
        <w:rPr>
          <w:color w:val="6B8E23"/>
        </w:rPr>
        <w:t xml:space="preserve">antropologiasta, sosiologiasta, biologiasta ja filosofiasta</w:t>
      </w:r>
      <w:r>
        <w:t xml:space="preserve">[n 7].</w:t>
      </w:r>
    </w:p>
    <w:p>
      <w:r>
        <w:rPr>
          <w:b/>
        </w:rPr>
        <w:t xml:space="preserve">Kysymys 0</w:t>
      </w:r>
    </w:p>
    <w:p>
      <w:r>
        <w:t xml:space="preserve">Millä nimellä anthrozoologia tunnetaan?</w:t>
      </w:r>
    </w:p>
    <w:p>
      <w:r>
        <w:rPr>
          <w:b/>
        </w:rPr>
        <w:t xml:space="preserve">Kysymys 1</w:t>
      </w:r>
    </w:p>
    <w:p>
      <w:r>
        <w:t xml:space="preserve">Mitä on elävien olentojen välisen vuorovaikutuksen tutkimus?</w:t>
      </w:r>
    </w:p>
    <w:p>
      <w:r>
        <w:rPr>
          <w:b/>
        </w:rPr>
        <w:t xml:space="preserve">Kysymys 2</w:t>
      </w:r>
    </w:p>
    <w:p>
      <w:r>
        <w:t xml:space="preserve">Minkä kanssa antroskoologian ala on päällekkäinen?</w:t>
      </w:r>
    </w:p>
    <w:p>
      <w:r>
        <w:rPr>
          <w:b/>
        </w:rPr>
        <w:t xml:space="preserve">Kysymys 3</w:t>
      </w:r>
    </w:p>
    <w:p>
      <w:r>
        <w:t xml:space="preserve">Minkä tyyppiset vaikutukset ovat antroskoologisen tutkimuksen pääpaino?</w:t>
      </w:r>
    </w:p>
    <w:p>
      <w:r>
        <w:rPr>
          <w:b/>
        </w:rPr>
        <w:t xml:space="preserve">Kysymys 4</w:t>
      </w:r>
    </w:p>
    <w:p>
      <w:r>
        <w:t xml:space="preserve">Millaisilta eri aloilta tutkijat tulevat antroskoologian pariin?</w:t>
      </w:r>
    </w:p>
    <w:p>
      <w:r>
        <w:rPr>
          <w:b/>
        </w:rPr>
        <w:t xml:space="preserve">Kysymys 5</w:t>
      </w:r>
    </w:p>
    <w:p>
      <w:r>
        <w:t xml:space="preserve">Mitä on eläinten tutkimus?</w:t>
      </w:r>
    </w:p>
    <w:p>
      <w:r>
        <w:rPr>
          <w:b/>
        </w:rPr>
        <w:t xml:space="preserve">Kysymys 6</w:t>
      </w:r>
    </w:p>
    <w:p>
      <w:r>
        <w:t xml:space="preserve">Mikä keskittyy eläinten myönteiseen vaikutukseen ihmisiin?</w:t>
      </w:r>
    </w:p>
    <w:p>
      <w:r>
        <w:rPr>
          <w:b/>
        </w:rPr>
        <w:t xml:space="preserve">Kysymys 7</w:t>
      </w:r>
    </w:p>
    <w:p>
      <w:r>
        <w:t xml:space="preserve">Mitkä alat kehittyivät antroskopiasta?</w:t>
      </w:r>
    </w:p>
    <w:p>
      <w:r>
        <w:rPr>
          <w:b/>
        </w:rPr>
        <w:t xml:space="preserve">Tekstin numero 36</w:t>
      </w:r>
    </w:p>
    <w:p>
      <w:r>
        <w:t xml:space="preserve">Evoluutioantropologia on ihmisen fysiologian ja käyttäytymisen evoluution sekä hominiinien ja muiden kädellisten kuin hominiinien välisten suhteiden monitieteinen tutkimus. Evoluutioantropologia perustuu </w:t>
      </w:r>
      <w:r>
        <w:rPr>
          <w:color w:val="DCDCDC"/>
        </w:rPr>
        <w:t xml:space="preserve">luonnontieteisiin ja yhteiskuntatieteisiin</w:t>
      </w:r>
      <w:r>
        <w:t xml:space="preserve">, joissa yhdistyvät ihmisen kehitys ja sosioekonomiset tekijät. Evoluutioantropologia käsittelee sekä ihmisen biologista että kulttuurista evoluutiota </w:t>
      </w:r>
      <w:r>
        <w:rPr>
          <w:color w:val="2F4F4F"/>
        </w:rPr>
        <w:t xml:space="preserve">menneisyydessä ja nykyisyydessä</w:t>
      </w:r>
      <w:r>
        <w:t xml:space="preserve">. </w:t>
      </w:r>
      <w:r>
        <w:t xml:space="preserve">Se perustuu </w:t>
      </w:r>
      <w:r>
        <w:rPr>
          <w:color w:val="556B2F"/>
        </w:rPr>
        <w:t xml:space="preserve">luonnontieteelliseen </w:t>
      </w:r>
      <w:r>
        <w:t xml:space="preserve">lähestymistapaan, ja siinä yhdistyvät sellaiset alat kuin arkeologia, käyttäytymisekologia, psykologia, primatologia ja genetiikka. Se on </w:t>
      </w:r>
      <w:r>
        <w:t xml:space="preserve">dynaaminen ja monitieteinen ala, joka käyttää </w:t>
      </w:r>
      <w:r>
        <w:rPr>
          <w:color w:val="6B8E23"/>
        </w:rPr>
        <w:t xml:space="preserve">monia eri </w:t>
      </w:r>
      <w:r>
        <w:t xml:space="preserve">todisteita ymmärtääkseen ihmisen menneisyyttä ja nykyisyyttä</w:t>
      </w:r>
      <w:r>
        <w:t xml:space="preserve">.</w:t>
      </w:r>
    </w:p>
    <w:p>
      <w:r>
        <w:rPr>
          <w:b/>
        </w:rPr>
        <w:t xml:space="preserve">Kysymys 0</w:t>
      </w:r>
    </w:p>
    <w:p>
      <w:r>
        <w:t xml:space="preserve">Mikä antropologian osa-alue tutkii ihmisen käyttäytymistä ja kädellisten välisiä suhteita?</w:t>
      </w:r>
    </w:p>
    <w:p>
      <w:r>
        <w:rPr>
          <w:b/>
        </w:rPr>
        <w:t xml:space="preserve">Kysymys 1</w:t>
      </w:r>
    </w:p>
    <w:p>
      <w:r>
        <w:t xml:space="preserve">Mihin evoluutioantropologia perustuu?</w:t>
      </w:r>
    </w:p>
    <w:p>
      <w:r>
        <w:rPr>
          <w:b/>
        </w:rPr>
        <w:t xml:space="preserve">Kysymys 2</w:t>
      </w:r>
    </w:p>
    <w:p>
      <w:r>
        <w:t xml:space="preserve">Minkä ihmisen biologista ja kulttuurista kehitystä evolutiivinen antropologia tutkii?</w:t>
      </w:r>
    </w:p>
    <w:p>
      <w:r>
        <w:rPr>
          <w:b/>
        </w:rPr>
        <w:t xml:space="preserve">Kysymys 3</w:t>
      </w:r>
    </w:p>
    <w:p>
      <w:r>
        <w:t xml:space="preserve">Millaiseen lähestymistapaan evoluutioantropologia perustuu?</w:t>
      </w:r>
    </w:p>
    <w:p>
      <w:r>
        <w:rPr>
          <w:b/>
        </w:rPr>
        <w:t xml:space="preserve">Kysymys 4</w:t>
      </w:r>
    </w:p>
    <w:p>
      <w:r>
        <w:t xml:space="preserve">Mihin todistusaineistoon evoluutioantropologia nojautuu ihmisen kokemuksen ymmärtämiseksi?</w:t>
      </w:r>
    </w:p>
    <w:p>
      <w:r>
        <w:rPr>
          <w:b/>
        </w:rPr>
        <w:t xml:space="preserve">Tekstin numero 37</w:t>
      </w:r>
    </w:p>
    <w:p>
      <w:r>
        <w:t xml:space="preserve">Antropologian </w:t>
      </w:r>
      <w:r>
        <w:rPr>
          <w:color w:val="A9A9A9"/>
        </w:rPr>
        <w:t xml:space="preserve">eettisiin </w:t>
      </w:r>
      <w:r>
        <w:t xml:space="preserve">sitoumuksiin kuuluu kansanmurhan, lapsenmurhan, rasismin, </w:t>
      </w:r>
      <w:r>
        <w:rPr>
          <w:color w:val="DCDCDC"/>
        </w:rPr>
        <w:t xml:space="preserve">silpomisen </w:t>
      </w:r>
      <w:r>
        <w:t xml:space="preserve">(mukaan lukien ympärileikkaus ja alaviilto) ja kidutuksen </w:t>
      </w:r>
      <w:r>
        <w:t xml:space="preserve">havaitseminen ja dokumentointi. </w:t>
      </w:r>
      <w:r>
        <w:rPr>
          <w:color w:val="2F4F4F"/>
        </w:rPr>
        <w:t xml:space="preserve">Rasismin, orjuuden ja ihmisuhrien </w:t>
      </w:r>
      <w:r>
        <w:t xml:space="preserve">kaltaiset aiheet </w:t>
      </w:r>
      <w:r>
        <w:t xml:space="preserve">herättävät antropologista huomiota, ja on esitetty teorioita ravitsemuksellisista puutteista geeneihin ja akkulturaatioon, puhumattakaan kolonialismiteorioista ja monista muista teorioista, jotka ovat perimmäisiä syitä ihmisen epäinhimillisyyteen </w:t>
      </w:r>
      <w:r>
        <w:rPr>
          <w:color w:val="556B2F"/>
        </w:rPr>
        <w:t xml:space="preserve">ihmistä </w:t>
      </w:r>
      <w:r>
        <w:t xml:space="preserve">kohtaan</w:t>
      </w:r>
      <w:r>
        <w:t xml:space="preserve">. </w:t>
      </w:r>
      <w:r>
        <w:rPr>
          <w:color w:val="6B8E23"/>
        </w:rPr>
        <w:t xml:space="preserve">Antropologisen lähestymistavan syvyyttä </w:t>
      </w:r>
      <w:r>
        <w:t xml:space="preserve">havainnollistaa </w:t>
      </w:r>
      <w:r>
        <w:t xml:space="preserve">se, että jos otetaan vain yksi näistä aiheista, kuten "rasismi", löytyy tuhansia antropologisia viittauksia, jotka ulottuvat kaikille suurille ja pienille osa-alueille.</w:t>
      </w:r>
    </w:p>
    <w:p>
      <w:r>
        <w:rPr>
          <w:b/>
        </w:rPr>
        <w:t xml:space="preserve">Kysymys 0</w:t>
      </w:r>
    </w:p>
    <w:p>
      <w:r>
        <w:t xml:space="preserve">Minkälainen antropologinen sitoutuminen on kansanmurhan havaitsemista ja dokumentointia?</w:t>
      </w:r>
    </w:p>
    <w:p>
      <w:r>
        <w:rPr>
          <w:b/>
        </w:rPr>
        <w:t xml:space="preserve">Kysymys 1</w:t>
      </w:r>
    </w:p>
    <w:p>
      <w:r>
        <w:t xml:space="preserve">Mikä on oikea termi ympärileikkaukselle?</w:t>
      </w:r>
    </w:p>
    <w:p>
      <w:r>
        <w:rPr>
          <w:b/>
        </w:rPr>
        <w:t xml:space="preserve">Kysymys 2</w:t>
      </w:r>
    </w:p>
    <w:p>
      <w:r>
        <w:t xml:space="preserve">Mitkä ovat hyviä aiheita, jotka herättävät antropologin huomion?</w:t>
      </w:r>
    </w:p>
    <w:p>
      <w:r>
        <w:rPr>
          <w:b/>
        </w:rPr>
        <w:t xml:space="preserve">Kysymys 3</w:t>
      </w:r>
    </w:p>
    <w:p>
      <w:r>
        <w:t xml:space="preserve">Ravitsemuspuutokset ja kolonialismi ovat vain kaksi teoriaa ihmisen epäinhimillisyyden perimmäisestä syystä ketä kohtaan?</w:t>
      </w:r>
    </w:p>
    <w:p>
      <w:r>
        <w:rPr>
          <w:b/>
        </w:rPr>
        <w:t xml:space="preserve">Kysymys 4</w:t>
      </w:r>
    </w:p>
    <w:p>
      <w:r>
        <w:t xml:space="preserve">Miksi aiheista löytyy tuhansia antropologisia viittauksia?</w:t>
      </w:r>
    </w:p>
    <w:p>
      <w:r>
        <w:rPr>
          <w:b/>
        </w:rPr>
        <w:t xml:space="preserve">Teksti numero 38</w:t>
      </w:r>
    </w:p>
    <w:p>
      <w:r>
        <w:t xml:space="preserve">Mutta 1940-luvulla monet Boasin antropologian aikalaisista osallistuivat </w:t>
      </w:r>
      <w:r>
        <w:rPr>
          <w:color w:val="A9A9A9"/>
        </w:rPr>
        <w:t xml:space="preserve">aktiivisesti liittoutuneiden sotatoimiin </w:t>
      </w:r>
      <w:r>
        <w:t xml:space="preserve">akselivaltoja (</w:t>
      </w:r>
      <w:r>
        <w:rPr>
          <w:color w:val="DCDCDC"/>
        </w:rPr>
        <w:t xml:space="preserve">natsi-Saksaa, fasistista Italiaa ja keisarillista Japania) </w:t>
      </w:r>
      <w:r>
        <w:t xml:space="preserve">vastaan</w:t>
      </w:r>
      <w:r>
        <w:t xml:space="preserve">. </w:t>
      </w:r>
      <w:r>
        <w:t xml:space="preserve">Monet palvelivat </w:t>
      </w:r>
      <w:r>
        <w:rPr>
          <w:color w:val="2F4F4F"/>
        </w:rPr>
        <w:t xml:space="preserve">asevoimissa</w:t>
      </w:r>
      <w:r>
        <w:t xml:space="preserve">, kun taas toiset työskentelivät </w:t>
      </w:r>
      <w:r>
        <w:rPr>
          <w:color w:val="556B2F"/>
        </w:rPr>
        <w:t xml:space="preserve">tiedustelupalveluissa </w:t>
      </w:r>
      <w:r>
        <w:t xml:space="preserve">(esimerkiksi Office of Strategic Services ja Office of War Information). Samaan aikaan David H. Pricen teos amerikkalaisesta antropologiasta kylmän sodan aikana sisältää yksityiskohtaisia selostuksia siitä, miten useita antropologeja ajettiin takaa ja erotettiin työpaikoiltaan </w:t>
      </w:r>
      <w:r>
        <w:rPr>
          <w:color w:val="6B8E23"/>
        </w:rPr>
        <w:t xml:space="preserve">kommunistisympatioiden </w:t>
      </w:r>
      <w:r>
        <w:t xml:space="preserve">vuoksi.</w:t>
      </w:r>
    </w:p>
    <w:p>
      <w:r>
        <w:rPr>
          <w:b/>
        </w:rPr>
        <w:t xml:space="preserve">Kysymys 0</w:t>
      </w:r>
    </w:p>
    <w:p>
      <w:r>
        <w:t xml:space="preserve">Mitä Boasin kollegat tekivät 1940-luvulla?</w:t>
      </w:r>
    </w:p>
    <w:p>
      <w:r>
        <w:rPr>
          <w:b/>
        </w:rPr>
        <w:t xml:space="preserve">Kysymys 1</w:t>
      </w:r>
    </w:p>
    <w:p>
      <w:r>
        <w:t xml:space="preserve">Mitkä ryhmät muodostivat akselivaltion joukot?</w:t>
      </w:r>
    </w:p>
    <w:p>
      <w:r>
        <w:rPr>
          <w:b/>
        </w:rPr>
        <w:t xml:space="preserve">Kysymys 2</w:t>
      </w:r>
    </w:p>
    <w:p>
      <w:r>
        <w:t xml:space="preserve">Missä monet antropologit palvelivat?</w:t>
      </w:r>
    </w:p>
    <w:p>
      <w:r>
        <w:rPr>
          <w:b/>
        </w:rPr>
        <w:t xml:space="preserve">Kysymys 3</w:t>
      </w:r>
    </w:p>
    <w:p>
      <w:r>
        <w:t xml:space="preserve">Strategisten palvelujen toimisto on esimerkki minkälaisesta komennuksesta sodan aikana?</w:t>
      </w:r>
    </w:p>
    <w:p>
      <w:r>
        <w:rPr>
          <w:b/>
        </w:rPr>
        <w:t xml:space="preserve">Kysymys 4</w:t>
      </w:r>
    </w:p>
    <w:p>
      <w:r>
        <w:t xml:space="preserve">Miksi David H. Pricen mukaan useat antropologit on irtisanottu työpaikoistaan?</w:t>
      </w:r>
    </w:p>
    <w:p>
      <w:r>
        <w:rPr>
          <w:b/>
        </w:rPr>
        <w:t xml:space="preserve">Tekstin numero 39</w:t>
      </w:r>
    </w:p>
    <w:p>
      <w:r>
        <w:rPr>
          <w:color w:val="A9A9A9"/>
        </w:rPr>
        <w:t xml:space="preserve">Antropologian ammattijärjestöt </w:t>
      </w:r>
      <w:r>
        <w:t xml:space="preserve">vastustavat usein antropologian käyttöä </w:t>
      </w:r>
      <w:r>
        <w:rPr>
          <w:color w:val="DCDCDC"/>
        </w:rPr>
        <w:t xml:space="preserve">valtion hyväksi</w:t>
      </w:r>
      <w:r>
        <w:t xml:space="preserve">. </w:t>
      </w:r>
      <w:r>
        <w:rPr>
          <w:color w:val="2F4F4F"/>
        </w:rPr>
        <w:t xml:space="preserve">Niiden eettiset säännöt tai lausunnot </w:t>
      </w:r>
      <w:r>
        <w:t xml:space="preserve">saattavat kieltää antropologeja antamasta </w:t>
      </w:r>
      <w:r>
        <w:rPr>
          <w:color w:val="556B2F"/>
        </w:rPr>
        <w:t xml:space="preserve">salaisia </w:t>
      </w:r>
      <w:r>
        <w:t xml:space="preserve">tiedotustilaisuuksia. Yhdistyneen kuningaskunnan ja kansainyhteisön sosiaaliantropologien yhdistys (Association of Social Anthropologists of the UK and Commonwealth, ASA) on kutsunut </w:t>
      </w:r>
      <w:r>
        <w:rPr>
          <w:color w:val="6B8E23"/>
        </w:rPr>
        <w:t xml:space="preserve">tiettyjä tutkimuksia </w:t>
      </w:r>
      <w:r>
        <w:t xml:space="preserve">eettisesti vaarallisiksi. </w:t>
      </w:r>
      <w:r>
        <w:rPr>
          <w:color w:val="A0522D"/>
        </w:rPr>
        <w:t xml:space="preserve">AAA:</w:t>
      </w:r>
      <w:r>
        <w:t xml:space="preserve">n nykyisessä "Statement of Professional Responsibility" -lausunnossa todetaan selvästi, että "suhteessa omaan hallitukseen ja isäntävaltion hallituksiin ... </w:t>
      </w:r>
      <w:r>
        <w:rPr>
          <w:color w:val="228B22"/>
        </w:rPr>
        <w:t xml:space="preserve">ei pitäisi suostua tai </w:t>
      </w:r>
      <w:r>
        <w:rPr>
          <w:color w:val="191970"/>
        </w:rPr>
        <w:t xml:space="preserve">antaa minkäänlaisia </w:t>
      </w:r>
      <w:r>
        <w:rPr>
          <w:color w:val="228B22"/>
        </w:rPr>
        <w:t xml:space="preserve">salaisia tutkimuksia, raportteja tai selontekoja</w:t>
      </w:r>
      <w:r>
        <w:rPr>
          <w:color w:val="228B22"/>
        </w:rPr>
        <w:t xml:space="preserve">".</w:t>
      </w:r>
    </w:p>
    <w:p>
      <w:r>
        <w:rPr>
          <w:b/>
        </w:rPr>
        <w:t xml:space="preserve">Kysymys 0</w:t>
      </w:r>
    </w:p>
    <w:p>
      <w:r>
        <w:t xml:space="preserve">Mitä antropologiryhmät vastustavat antropologian käyttämistä hyödyksi?</w:t>
      </w:r>
    </w:p>
    <w:p>
      <w:r>
        <w:rPr>
          <w:b/>
        </w:rPr>
        <w:t xml:space="preserve">Kysymys 1</w:t>
      </w:r>
    </w:p>
    <w:p>
      <w:r>
        <w:t xml:space="preserve">Minkälaisten tiedotustilaisuuksien pitäminen on kielletty tiettyjen antropologielinten jäseniltä?</w:t>
      </w:r>
    </w:p>
    <w:p>
      <w:r>
        <w:rPr>
          <w:b/>
        </w:rPr>
        <w:t xml:space="preserve">Kysymys 2</w:t>
      </w:r>
    </w:p>
    <w:p>
      <w:r>
        <w:t xml:space="preserve">Mitä ASA on pitänyt eettisesti vaarallisena?</w:t>
      </w:r>
    </w:p>
    <w:p>
      <w:r>
        <w:rPr>
          <w:b/>
        </w:rPr>
        <w:t xml:space="preserve">Kysymys 3</w:t>
      </w:r>
    </w:p>
    <w:p>
      <w:r>
        <w:t xml:space="preserve">Kuka on laatinut "Statement of Professional Responsibility"?</w:t>
      </w:r>
    </w:p>
    <w:p>
      <w:r>
        <w:rPr>
          <w:b/>
        </w:rPr>
        <w:t xml:space="preserve">Kysymys 4</w:t>
      </w:r>
    </w:p>
    <w:p>
      <w:r>
        <w:t xml:space="preserve">Salaiset tutkimukset ja raportit ovat asioita, joita ei saisi koskaan olla mitä?</w:t>
      </w:r>
    </w:p>
    <w:p>
      <w:r>
        <w:rPr>
          <w:b/>
        </w:rPr>
        <w:t xml:space="preserve">Kysymys 5</w:t>
      </w:r>
    </w:p>
    <w:p>
      <w:r>
        <w:t xml:space="preserve">Kuka korostaa usein antropologian käyttöä valtion hyväksi?</w:t>
      </w:r>
    </w:p>
    <w:p>
      <w:r>
        <w:rPr>
          <w:b/>
        </w:rPr>
        <w:t xml:space="preserve">Kysymys 6</w:t>
      </w:r>
    </w:p>
    <w:p>
      <w:r>
        <w:t xml:space="preserve">Mikä sallii antropologien pitää salaisia tiedotustilaisuuksia?</w:t>
      </w:r>
    </w:p>
    <w:p>
      <w:r>
        <w:rPr>
          <w:b/>
        </w:rPr>
        <w:t xml:space="preserve">Kysymys 7</w:t>
      </w:r>
    </w:p>
    <w:p>
      <w:r>
        <w:t xml:space="preserve">Mitä AAA:n nykyisessä ammatillisen vastuun säännöstössä ei enää sanota?</w:t>
      </w:r>
    </w:p>
    <w:p>
      <w:r>
        <w:rPr>
          <w:b/>
        </w:rPr>
        <w:t xml:space="preserve">Kysymys 8</w:t>
      </w:r>
    </w:p>
    <w:p>
      <w:r>
        <w:t xml:space="preserve">Mitä ASA on todennut eettiseksi?</w:t>
      </w:r>
    </w:p>
    <w:p>
      <w:r>
        <w:rPr>
          <w:b/>
        </w:rPr>
        <w:t xml:space="preserve">Teksti numero 40</w:t>
      </w:r>
    </w:p>
    <w:p>
      <w:r>
        <w:rPr>
          <w:color w:val="A9A9A9"/>
        </w:rPr>
        <w:t xml:space="preserve">Antropologit </w:t>
      </w:r>
      <w:r>
        <w:rPr>
          <w:color w:val="DCDCDC"/>
        </w:rPr>
        <w:t xml:space="preserve">työskentelevät </w:t>
      </w:r>
      <w:r>
        <w:t xml:space="preserve">yhdessä muiden yhteiskuntatieteilijöiden kanssa </w:t>
      </w:r>
      <w:r>
        <w:rPr>
          <w:color w:val="2F4F4F"/>
        </w:rPr>
        <w:t xml:space="preserve">Yhdysvaltain armeijan kanssa </w:t>
      </w:r>
      <w:r>
        <w:t xml:space="preserve">osana </w:t>
      </w:r>
      <w:r>
        <w:rPr>
          <w:color w:val="556B2F"/>
        </w:rPr>
        <w:t xml:space="preserve">Yhdysvaltain armeijan Afganistania koskevaa strategiaa</w:t>
      </w:r>
      <w:r>
        <w:t xml:space="preserve">. </w:t>
      </w:r>
      <w:r>
        <w:t xml:space="preserve">Christian Science Monitor -lehti kertoo, että "</w:t>
      </w:r>
      <w:r>
        <w:rPr>
          <w:color w:val="6B8E23"/>
        </w:rPr>
        <w:t xml:space="preserve">kapinallisten vastaisessa </w:t>
      </w:r>
      <w:r>
        <w:rPr>
          <w:color w:val="A0522D"/>
        </w:rPr>
        <w:t xml:space="preserve">toiminnassa </w:t>
      </w:r>
      <w:r>
        <w:t xml:space="preserve">keskitytään paikallisten tarpeiden parempaan ymmärtämiseen ja tyydyttämiseen" Afganistanissa Human Terrain System (HTS) -ohjelman puitteissa; lisäksi HTS-ryhmät työskentelevät Yhdysvaltain armeijan kanssa </w:t>
      </w:r>
      <w:r>
        <w:rPr>
          <w:color w:val="228B22"/>
        </w:rPr>
        <w:t xml:space="preserve">Irakissa</w:t>
      </w:r>
      <w:r>
        <w:t xml:space="preserve">. Vuonna 2009 American Anthropological Associationin antropologian osallistumista Yhdysvaltojen turvallisuus- ja tiedusteluyhteisöjen toimintaan käsittelevä toimikunta julkaisi loppuraporttinsa, jossa todettiin muun muassa seuraavaa: "Kun etnografinen tutkimus määräytyy sotilastehtävien perusteella, kun sitä ei arvioida ulkopuolelta, kun tiedonkeruu tapahtuu sodan yhteydessä, kun se on integroitu kapinan torjunnan tavoitteisiin ja kun se tapahtuu mahdollisesti pakottavassa ympäristössä - nämä kaikki ovat tyypillisiä tekijöitä, jotka ovat tunnusomaisia HTS-käsitteelle ja sen soveltamiselle - sitä ei voida enää pitää antropologian oikeutettuna ammatillisena toimintana. Yhteenvetona korostamme, että rakentava sitoutuminen antropologian ja armeijan välillä on mahdollista, mutta CEAUSSIC ehdottaa, että AAA korostaa HTS:n yhteensopimattomuutta tieteenalan </w:t>
      </w:r>
      <w:r>
        <w:rPr>
          <w:color w:val="191970"/>
        </w:rPr>
        <w:t xml:space="preserve">etiikan </w:t>
      </w:r>
      <w:r>
        <w:t xml:space="preserve">ja käytäntöjen </w:t>
      </w:r>
      <w:r>
        <w:t xml:space="preserve">kanssa </w:t>
      </w:r>
      <w:r>
        <w:t xml:space="preserve">työnhakijoille ja että se tunnustaa edelleen ongelman, joka liittyy siihen, että HTS:n annetaan määritellä "antropologian" merkitys DoD:ssä.""</w:t>
      </w:r>
    </w:p>
    <w:p>
      <w:r>
        <w:rPr>
          <w:b/>
        </w:rPr>
        <w:t xml:space="preserve">Kysymys 0</w:t>
      </w:r>
    </w:p>
    <w:p>
      <w:r>
        <w:t xml:space="preserve">Kenen kanssa antropologit työskentelevät yhdessä muiden yhteiskuntatieteilijöiden kanssa? </w:t>
      </w:r>
    </w:p>
    <w:p>
      <w:r>
        <w:rPr>
          <w:b/>
        </w:rPr>
        <w:t xml:space="preserve">Kysymys 1</w:t>
      </w:r>
    </w:p>
    <w:p>
      <w:r>
        <w:t xml:space="preserve">Mihin antropologit kuuluvat?</w:t>
      </w:r>
    </w:p>
    <w:p>
      <w:r>
        <w:rPr>
          <w:b/>
        </w:rPr>
        <w:t xml:space="preserve">Kysymys 2</w:t>
      </w:r>
    </w:p>
    <w:p>
      <w:r>
        <w:t xml:space="preserve">Millä toimilla pyritään ymmärtämään paremmin Afganistanin paikallisia tarpeita ja vastaamaan niihin?</w:t>
      </w:r>
    </w:p>
    <w:p>
      <w:r>
        <w:rPr>
          <w:b/>
        </w:rPr>
        <w:t xml:space="preserve">Kysymys 3</w:t>
      </w:r>
    </w:p>
    <w:p>
      <w:r>
        <w:t xml:space="preserve">Missä HTS-ryhmät työskentelevät armeijan kanssa Afganistanin lisäksi?</w:t>
      </w:r>
    </w:p>
    <w:p>
      <w:r>
        <w:rPr>
          <w:b/>
        </w:rPr>
        <w:t xml:space="preserve">Kysymys 4</w:t>
      </w:r>
    </w:p>
    <w:p>
      <w:r>
        <w:t xml:space="preserve">Mikä on AAA:n mielestä ristiriidassa armeijan kanssa tehtävän yhteistyön kanssa?</w:t>
      </w:r>
    </w:p>
    <w:p>
      <w:r>
        <w:rPr>
          <w:b/>
        </w:rPr>
        <w:t xml:space="preserve">Kysymys 5</w:t>
      </w:r>
    </w:p>
    <w:p>
      <w:r>
        <w:t xml:space="preserve">Kuka työskentelee YK:n armeijan kanssa Afganistanissa??</w:t>
      </w:r>
    </w:p>
    <w:p>
      <w:r>
        <w:rPr>
          <w:b/>
        </w:rPr>
        <w:t xml:space="preserve">Kysymys 6</w:t>
      </w:r>
    </w:p>
    <w:p>
      <w:r>
        <w:t xml:space="preserve">mikä keskittyy paremmin Afganistanin kansallisten tarpeiden täyttämiseen?</w:t>
      </w:r>
    </w:p>
    <w:p>
      <w:r>
        <w:rPr>
          <w:b/>
        </w:rPr>
        <w:t xml:space="preserve">Kysymys 7</w:t>
      </w:r>
    </w:p>
    <w:p>
      <w:r>
        <w:t xml:space="preserve">Missä HTS-tiimit harkitsevat työskentelevänsä Afganistanin lisäksi?</w:t>
      </w:r>
    </w:p>
    <w:p>
      <w:r>
        <w:rPr>
          <w:b/>
        </w:rPr>
        <w:t xml:space="preserve">Kysymys 8</w:t>
      </w:r>
    </w:p>
    <w:p>
      <w:r>
        <w:t xml:space="preserve">Minkä kanssa AA:n mielestä etiikka on yhteensopiva?</w:t>
      </w:r>
    </w:p>
    <w:p>
      <w:r>
        <w:rPr>
          <w:b/>
        </w:rPr>
        <w:t xml:space="preserve">Tekstin numero 41</w:t>
      </w:r>
    </w:p>
    <w:p>
      <w:r>
        <w:rPr>
          <w:color w:val="A9A9A9"/>
        </w:rPr>
        <w:t xml:space="preserve">Biologiset </w:t>
      </w:r>
      <w:r>
        <w:rPr>
          <w:color w:val="DCDCDC"/>
        </w:rPr>
        <w:t xml:space="preserve">antropologit </w:t>
      </w:r>
      <w:r>
        <w:t xml:space="preserve">ovat kiinnostuneita sekä ihmisen vaihtelusta että mahdollisista </w:t>
      </w:r>
      <w:r>
        <w:rPr>
          <w:color w:val="2F4F4F"/>
        </w:rPr>
        <w:t xml:space="preserve">inhimillisistä universaaleista </w:t>
      </w:r>
      <w:r>
        <w:t xml:space="preserve">(käyttäytymismalleista, ideoista tai käsitteistä, jotka ovat yhteisiä lähes kaikille ihmiskulttuureille). He käyttävät monia erilaisia tutkimusmenetelmiä, mutta nykyaikainen populaatiogenetiikka, </w:t>
      </w:r>
      <w:r>
        <w:rPr>
          <w:color w:val="556B2F"/>
        </w:rPr>
        <w:t xml:space="preserve">osallistuva havainnointi </w:t>
      </w:r>
      <w:r>
        <w:t xml:space="preserve">ja muut tekniikat vievät antropologit usein "</w:t>
      </w:r>
      <w:r>
        <w:rPr>
          <w:color w:val="6B8E23"/>
        </w:rPr>
        <w:t xml:space="preserve">kentälle</w:t>
      </w:r>
      <w:r>
        <w:t xml:space="preserve">", mikä tarkoittaa matkustamista </w:t>
      </w:r>
      <w:r>
        <w:rPr>
          <w:color w:val="A0522D"/>
        </w:rPr>
        <w:t xml:space="preserve">yhteisön luo sen omiin puitteisiin </w:t>
      </w:r>
      <w:r>
        <w:t xml:space="preserve">tekemään niin sanottua </w:t>
      </w:r>
      <w:r>
        <w:rPr>
          <w:color w:val="228B22"/>
        </w:rPr>
        <w:t xml:space="preserve">kenttätyötä</w:t>
      </w:r>
      <w:r>
        <w:t xml:space="preserve">. </w:t>
      </w:r>
      <w:r>
        <w:t xml:space="preserve">Biologisella tai fyysisellä puolella </w:t>
      </w:r>
      <w:r>
        <w:t xml:space="preserve">voidaan kerätä </w:t>
      </w:r>
      <w:r>
        <w:t xml:space="preserve">ihmismittauksia, </w:t>
      </w:r>
      <w:r>
        <w:rPr>
          <w:color w:val="191970"/>
        </w:rPr>
        <w:t xml:space="preserve">geneettisiä </w:t>
      </w:r>
      <w:r>
        <w:t xml:space="preserve">näytteitä ja ravitsemustietoja, jotka julkaistaan artikkeleina tai monografioina</w:t>
      </w:r>
      <w:r>
        <w:t xml:space="preserve">.</w:t>
      </w:r>
    </w:p>
    <w:p>
      <w:r>
        <w:rPr>
          <w:b/>
        </w:rPr>
        <w:t xml:space="preserve">Kysymys 0</w:t>
      </w:r>
    </w:p>
    <w:p>
      <w:r>
        <w:t xml:space="preserve">Minkälainen antropologi on kiinnostunut ihmisen vaihtelusta?</w:t>
      </w:r>
    </w:p>
    <w:p>
      <w:r>
        <w:rPr>
          <w:b/>
        </w:rPr>
        <w:t xml:space="preserve">Kysymys 1</w:t>
      </w:r>
    </w:p>
    <w:p>
      <w:r>
        <w:t xml:space="preserve">Minkälaisena voitaisiin pitää ajatusta, jonka lähes kaikki ihmiskulttuurit jakavat?</w:t>
      </w:r>
    </w:p>
    <w:p>
      <w:r>
        <w:rPr>
          <w:b/>
        </w:rPr>
        <w:t xml:space="preserve">Kysymys 2</w:t>
      </w:r>
    </w:p>
    <w:p>
      <w:r>
        <w:t xml:space="preserve">Mihin osallistuva havainnointi voi viedä antropologin?</w:t>
      </w:r>
    </w:p>
    <w:p>
      <w:r>
        <w:rPr>
          <w:b/>
        </w:rPr>
        <w:t xml:space="preserve">Kysymys 3</w:t>
      </w:r>
    </w:p>
    <w:p>
      <w:r>
        <w:t xml:space="preserve">Jotta antropologi voisi tehdä kenttätyötä, hänen on ensin matkustettava mihin?</w:t>
      </w:r>
    </w:p>
    <w:p>
      <w:r>
        <w:rPr>
          <w:b/>
        </w:rPr>
        <w:t xml:space="preserve">Kysymys 4</w:t>
      </w:r>
    </w:p>
    <w:p>
      <w:r>
        <w:t xml:space="preserve">Artikkelit voidaan julkaista, kun minkä tyyppiset näytteet on otettu?</w:t>
      </w:r>
    </w:p>
    <w:p>
      <w:r>
        <w:rPr>
          <w:b/>
        </w:rPr>
        <w:t xml:space="preserve">Kysymys 5</w:t>
      </w:r>
    </w:p>
    <w:p>
      <w:r>
        <w:t xml:space="preserve">Ketkä ovat kiinnostuneita ihmisen vaihteluista ja samankaltaisuuksista muihin eliöihin nähden?</w:t>
      </w:r>
    </w:p>
    <w:p>
      <w:r>
        <w:rPr>
          <w:b/>
        </w:rPr>
        <w:t xml:space="preserve">Kysymys 6</w:t>
      </w:r>
    </w:p>
    <w:p>
      <w:r>
        <w:t xml:space="preserve">Mitkä ovat hallitsevan kulttuurin jakamia ajatuksia?</w:t>
      </w:r>
    </w:p>
    <w:p>
      <w:r>
        <w:rPr>
          <w:b/>
        </w:rPr>
        <w:t xml:space="preserve">Kysymys 7</w:t>
      </w:r>
    </w:p>
    <w:p>
      <w:r>
        <w:t xml:space="preserve">Millaisia havaintoja tehdään keinotekoisessa ympäristössä?</w:t>
      </w:r>
    </w:p>
    <w:p>
      <w:r>
        <w:rPr>
          <w:b/>
        </w:rPr>
        <w:t xml:space="preserve">Kysymys 8</w:t>
      </w:r>
    </w:p>
    <w:p>
      <w:r>
        <w:t xml:space="preserve">Millaista työtä antropologit tekevät yhteisöjen kanssa laboratorioympäristössä?</w:t>
      </w:r>
    </w:p>
    <w:p>
      <w:r>
        <w:rPr>
          <w:b/>
        </w:rPr>
        <w:t xml:space="preserve">Teksti numero 42</w:t>
      </w:r>
    </w:p>
    <w:p>
      <w:r>
        <w:rPr>
          <w:color w:val="A9A9A9"/>
        </w:rPr>
        <w:t xml:space="preserve">Antropologit </w:t>
      </w:r>
      <w:r>
        <w:t xml:space="preserve">jakavat projektinsa teoreettisten painotusten mukaan, ja lisäksi he </w:t>
      </w:r>
      <w:r>
        <w:t xml:space="preserve">jakavat maailman tyypillisesti </w:t>
      </w:r>
      <w:r>
        <w:rPr>
          <w:color w:val="DCDCDC"/>
        </w:rPr>
        <w:t xml:space="preserve">asiaankuuluviin aikakausiin ja maantieteellisiin alueisiin</w:t>
      </w:r>
      <w:r>
        <w:t xml:space="preserve">. </w:t>
      </w:r>
      <w:r>
        <w:rPr>
          <w:color w:val="2F4F4F"/>
        </w:rPr>
        <w:t xml:space="preserve">Ihmisen aika maapallolla </w:t>
      </w:r>
      <w:r>
        <w:t xml:space="preserve">jaetaan asiaankuuluviin </w:t>
      </w:r>
      <w:r>
        <w:rPr>
          <w:color w:val="556B2F"/>
        </w:rPr>
        <w:t xml:space="preserve">kulttuuriperinteisiin aineiston perusteella</w:t>
      </w:r>
      <w:r>
        <w:t xml:space="preserve">, kuten paleoliittiseen ja neoliittiseen aikaan, joista on erityistä hyötyä arkeologiassa. </w:t>
      </w:r>
      <w:r>
        <w:rPr>
          <w:color w:val="6B8E23"/>
        </w:rPr>
        <w:t xml:space="preserve">kulttuuriset alajaottelut </w:t>
      </w:r>
      <w:r>
        <w:rPr>
          <w:color w:val="6B8E23"/>
        </w:rPr>
        <w:t xml:space="preserve">työkalutyyppien mukaan, </w:t>
      </w:r>
      <w:r>
        <w:t xml:space="preserve">kuten olduwan tai mousterian tai levalloisian, auttavat arkeologeja ja muita antropologeja ymmärtämään ihmisen menneisyyden suuria suuntauksia. antropologit ja </w:t>
      </w:r>
      <w:r>
        <w:rPr>
          <w:color w:val="228B22"/>
        </w:rPr>
        <w:t xml:space="preserve">maantieteilijät </w:t>
      </w:r>
      <w:r>
        <w:t xml:space="preserve">jakavat lähestymistapojaan myös kulttuurialueita koskevissa kysymyksissä, sillä kulttuurien kartoittaminen on keskeistä molemmille tieteille. Tekemällä vertailuja kulttuuriperinteiden (aikaperusteisten) ja kulttuurialueiden (tilaperusteisten) välillä antropologit ovat kehittäneet erilaisia </w:t>
      </w:r>
      <w:r>
        <w:rPr>
          <w:color w:val="191970"/>
        </w:rPr>
        <w:t xml:space="preserve">vertailevia menetelmiä</w:t>
      </w:r>
      <w:r>
        <w:t xml:space="preserve">, jotka ovat keskeinen osa heidän tiedettään.</w:t>
      </w:r>
    </w:p>
    <w:p>
      <w:r>
        <w:rPr>
          <w:b/>
        </w:rPr>
        <w:t xml:space="preserve">Kysymys 0</w:t>
      </w:r>
    </w:p>
    <w:p>
      <w:r>
        <w:t xml:space="preserve">Miten antropologit yleensä haluavat jakaa maailman?</w:t>
      </w:r>
    </w:p>
    <w:p>
      <w:r>
        <w:rPr>
          <w:b/>
        </w:rPr>
        <w:t xml:space="preserve">Kysymys 1</w:t>
      </w:r>
    </w:p>
    <w:p>
      <w:r>
        <w:t xml:space="preserve">Miten ihmisen aika maapallolla on jaettu?</w:t>
      </w:r>
    </w:p>
    <w:p>
      <w:r>
        <w:rPr>
          <w:b/>
        </w:rPr>
        <w:t xml:space="preserve">Kysymys 2</w:t>
      </w:r>
    </w:p>
    <w:p>
      <w:r>
        <w:t xml:space="preserve">Olduwan, Mousterian ja Levalloisian ovat kaikki minkälaisia?</w:t>
      </w:r>
    </w:p>
    <w:p>
      <w:r>
        <w:rPr>
          <w:b/>
        </w:rPr>
        <w:t xml:space="preserve">Kysymys 3</w:t>
      </w:r>
    </w:p>
    <w:p>
      <w:r>
        <w:t xml:space="preserve">Kulttuurien kartoittaminen on keskeistä sekä antropologien että kenen tahansa muun tieteenalalla.</w:t>
      </w:r>
    </w:p>
    <w:p>
      <w:r>
        <w:rPr>
          <w:b/>
        </w:rPr>
        <w:t xml:space="preserve">Kysymys 4</w:t>
      </w:r>
    </w:p>
    <w:p>
      <w:r>
        <w:t xml:space="preserve">Mikä on antropologian tieteen keskeinen osa?</w:t>
      </w:r>
    </w:p>
    <w:p>
      <w:r>
        <w:rPr>
          <w:b/>
        </w:rPr>
        <w:t xml:space="preserve">Kysymys 5</w:t>
      </w:r>
    </w:p>
    <w:p>
      <w:r>
        <w:t xml:space="preserve">Kuka jakaa maailman y teoreettisen painotuksen?</w:t>
      </w:r>
    </w:p>
    <w:p>
      <w:r>
        <w:rPr>
          <w:b/>
        </w:rPr>
        <w:t xml:space="preserve">Kysymys 6</w:t>
      </w:r>
    </w:p>
    <w:p>
      <w:r>
        <w:t xml:space="preserve">Kuka tykkää jakaa projektinsa asiaankuuluviin ajanjaksoihin ja maantieteellisiin alueisiin?</w:t>
      </w:r>
    </w:p>
    <w:p>
      <w:r>
        <w:rPr>
          <w:b/>
        </w:rPr>
        <w:t xml:space="preserve">Kysymys 7</w:t>
      </w:r>
    </w:p>
    <w:p>
      <w:r>
        <w:t xml:space="preserve">Mikä auttaa antropologeja ymmärtämään ihmiskulttuurin suuria suuntauksia?</w:t>
      </w:r>
    </w:p>
    <w:p>
      <w:r>
        <w:rPr>
          <w:b/>
        </w:rPr>
        <w:t xml:space="preserve">Kysymys 8</w:t>
      </w:r>
    </w:p>
    <w:p>
      <w:r>
        <w:t xml:space="preserve">Mikä on jaettu taiteen perusteella merkityksellisiin kulttuuriperinteisiin?</w:t>
      </w:r>
    </w:p>
    <w:p>
      <w:r>
        <w:rPr>
          <w:b/>
        </w:rPr>
        <w:t xml:space="preserve">Teksti numero 43</w:t>
      </w:r>
    </w:p>
    <w:p>
      <w:r>
        <w:t xml:space="preserve">Jotkut kirjoittajat väittävät, että </w:t>
      </w:r>
      <w:r>
        <w:rPr>
          <w:color w:val="A9A9A9"/>
        </w:rPr>
        <w:t xml:space="preserve">antropologia </w:t>
      </w:r>
      <w:r>
        <w:t xml:space="preserve">sai alkunsa ja kehittyi </w:t>
      </w:r>
      <w:r>
        <w:rPr>
          <w:color w:val="DCDCDC"/>
        </w:rPr>
        <w:t xml:space="preserve">"muiden kulttuurien" </w:t>
      </w:r>
      <w:r>
        <w:t xml:space="preserve">tutkimisena </w:t>
      </w:r>
      <w:r>
        <w:t xml:space="preserve">sekä </w:t>
      </w:r>
      <w:r>
        <w:rPr>
          <w:color w:val="2F4F4F"/>
        </w:rPr>
        <w:t xml:space="preserve">ajallisesti </w:t>
      </w:r>
      <w:r>
        <w:t xml:space="preserve">(menneisyyden yhteiskunnat) että avaruudellisesti (</w:t>
      </w:r>
      <w:r>
        <w:rPr>
          <w:color w:val="556B2F"/>
        </w:rPr>
        <w:t xml:space="preserve">Euroopan ulkopuoliset/ei-länsimaiset yhteiskunnat)</w:t>
      </w:r>
      <w:r>
        <w:t xml:space="preserve">. </w:t>
      </w:r>
      <w:r>
        <w:t xml:space="preserve">Esimerkiksi kaupunkiantropologian klassikko </w:t>
      </w:r>
      <w:r>
        <w:rPr>
          <w:color w:val="6B8E23"/>
        </w:rPr>
        <w:t xml:space="preserve">Ulf Hannerz </w:t>
      </w:r>
      <w:r>
        <w:t xml:space="preserve">johdannossaan teokseensa Exploring the City: Inquiries Toward an Urban Anthropology -teoksessa mainitsee, että "kolmas maailma" oli tavanomaisesti saanut suurimman huomion; antropologit, jotka perinteisesti olivat erikoistuneet "muihin kulttuureihin", etsivät niitä kaukaa ja alkoivat katsoa "raiteiden yli" </w:t>
      </w:r>
      <w:r>
        <w:rPr>
          <w:color w:val="A0522D"/>
        </w:rPr>
        <w:t xml:space="preserve">vasta </w:t>
      </w:r>
      <w:r>
        <w:rPr>
          <w:color w:val="228B22"/>
        </w:rPr>
        <w:t xml:space="preserve">1960-luvun </w:t>
      </w:r>
      <w:r>
        <w:rPr>
          <w:color w:val="A0522D"/>
        </w:rPr>
        <w:t xml:space="preserve">lopulla</w:t>
      </w:r>
      <w:r>
        <w:rPr>
          <w:color w:val="191970"/>
        </w:rPr>
        <w:t xml:space="preserve">.</w:t>
      </w:r>
    </w:p>
    <w:p>
      <w:r>
        <w:rPr>
          <w:b/>
        </w:rPr>
        <w:t xml:space="preserve">Kysymys 0</w:t>
      </w:r>
    </w:p>
    <w:p>
      <w:r>
        <w:t xml:space="preserve">Mitä jotkut kirjoittajat väittävät antropologian kehittyneen tutkimukseksi?</w:t>
      </w:r>
    </w:p>
    <w:p>
      <w:r>
        <w:rPr>
          <w:b/>
        </w:rPr>
        <w:t xml:space="preserve">Kysymys 1</w:t>
      </w:r>
    </w:p>
    <w:p>
      <w:r>
        <w:t xml:space="preserve">Menneisyyden yhteiskunta olisi toinen kulttuuri, jonka erottaa mikä ajallinen aspekti?</w:t>
      </w:r>
    </w:p>
    <w:p>
      <w:r>
        <w:rPr>
          <w:b/>
        </w:rPr>
        <w:t xml:space="preserve">Kysymys 2</w:t>
      </w:r>
    </w:p>
    <w:p>
      <w:r>
        <w:t xml:space="preserve">Mitä muita kulttuureja sanotaan avaruuden erottavan toisistaan, mitä sillä oikeastaan tarkoitetaan?</w:t>
      </w:r>
    </w:p>
    <w:p>
      <w:r>
        <w:rPr>
          <w:b/>
        </w:rPr>
        <w:t xml:space="preserve">Kysymys 3</w:t>
      </w:r>
    </w:p>
    <w:p>
      <w:r>
        <w:t xml:space="preserve">Kuka julkaisi kirjan, jonka tarpeettoman pitkä nimi oli "Exploring the City: Inquires Toward an Urban Anthropology"?</w:t>
      </w:r>
    </w:p>
    <w:p>
      <w:r>
        <w:rPr>
          <w:b/>
        </w:rPr>
        <w:t xml:space="preserve">Kysymys 4</w:t>
      </w:r>
    </w:p>
    <w:p>
      <w:r>
        <w:t xml:space="preserve">Milloin antropologit lakkasivat etsimästä kaukana sijaitsevia kulttuureja ja alkoivat sen sijaan "katsoa raiteiden yli"?</w:t>
      </w:r>
    </w:p>
    <w:p>
      <w:r>
        <w:rPr>
          <w:b/>
        </w:rPr>
        <w:t xml:space="preserve">Kysymys 5</w:t>
      </w:r>
    </w:p>
    <w:p>
      <w:r>
        <w:t xml:space="preserve">Mitä jotkut kirjoittajat väittävät kehittyneeksi länsimaisen kulttuurin tutkimukseksi ajassa ja tilassa?</w:t>
      </w:r>
    </w:p>
    <w:p>
      <w:r>
        <w:rPr>
          <w:b/>
        </w:rPr>
        <w:t xml:space="preserve">Kysymys 6</w:t>
      </w:r>
    </w:p>
    <w:p>
      <w:r>
        <w:t xml:space="preserve">Milloin muihin kulttuureihin erikoistuneet antropologit alkoivat tutkia "kolmatta maailmaa"?</w:t>
      </w:r>
    </w:p>
    <w:p>
      <w:r>
        <w:rPr>
          <w:b/>
        </w:rPr>
        <w:t xml:space="preserve">Tekstin numero 44</w:t>
      </w:r>
    </w:p>
    <w:p>
      <w:r>
        <w:rPr>
          <w:color w:val="A9A9A9"/>
        </w:rPr>
        <w:t xml:space="preserve">Sosiaali- ja kulttuuriantropologit </w:t>
      </w:r>
      <w:r>
        <w:t xml:space="preserve">ovat 1980-luvulta lähtien tavallisesti </w:t>
      </w:r>
      <w:r>
        <w:rPr>
          <w:color w:val="DCDCDC"/>
        </w:rPr>
        <w:t xml:space="preserve">tehneet </w:t>
      </w:r>
      <w:r>
        <w:rPr>
          <w:color w:val="2F4F4F"/>
        </w:rPr>
        <w:t xml:space="preserve">etnografista tutkimusta </w:t>
      </w:r>
      <w:r>
        <w:rPr>
          <w:color w:val="556B2F"/>
        </w:rPr>
        <w:t xml:space="preserve">Pohjois-Atlantin </w:t>
      </w:r>
      <w:r>
        <w:rPr>
          <w:color w:val="DCDCDC"/>
        </w:rPr>
        <w:t xml:space="preserve">alueella </w:t>
      </w:r>
      <w:r>
        <w:t xml:space="preserve">ja tarkastelleet usein paikkakuntien välisiä yhteyksiä sen sijaan, että olisivat rajoittaneet </w:t>
      </w:r>
      <w:r>
        <w:rPr>
          <w:color w:val="6B8E23"/>
        </w:rPr>
        <w:t xml:space="preserve">tutkimuksen yhteen ainoaan paikkaan</w:t>
      </w:r>
      <w:r>
        <w:t xml:space="preserve">. Tutkimus </w:t>
      </w:r>
      <w:r>
        <w:t xml:space="preserve">on myös laajentunut </w:t>
      </w:r>
      <w:r>
        <w:rPr>
          <w:color w:val="A0522D"/>
        </w:rPr>
        <w:t xml:space="preserve">tavallisten ihmisten jokapäiväistä elämää </w:t>
      </w:r>
      <w:r>
        <w:t xml:space="preserve">laajemmalle</w:t>
      </w:r>
      <w:r>
        <w:t xml:space="preserve">, ja yhä useammin </w:t>
      </w:r>
      <w:r>
        <w:rPr>
          <w:color w:val="228B22"/>
        </w:rPr>
        <w:t xml:space="preserve">tutkimus </w:t>
      </w:r>
      <w:r>
        <w:t xml:space="preserve">sijoittuu esimerkiksi </w:t>
      </w:r>
      <w:r>
        <w:rPr>
          <w:color w:val="191970"/>
        </w:rPr>
        <w:t xml:space="preserve">tieteellisiin </w:t>
      </w:r>
      <w:r>
        <w:rPr>
          <w:color w:val="8B0000"/>
        </w:rPr>
        <w:t xml:space="preserve">laboratorioihin</w:t>
      </w:r>
      <w:r>
        <w:rPr>
          <w:color w:val="483D8B"/>
        </w:rPr>
        <w:t xml:space="preserve">, yhteiskunnallisiin liikkeisiin, valtiollisiin ja valtiosta riippumattomiin järjestöihin ja yrityksiin.</w:t>
      </w:r>
    </w:p>
    <w:p>
      <w:r>
        <w:rPr>
          <w:b/>
        </w:rPr>
        <w:t xml:space="preserve">Kysymys 0</w:t>
      </w:r>
    </w:p>
    <w:p>
      <w:r>
        <w:t xml:space="preserve">Mitä sosiaaliantropologit ovat tehneet yleisesti 1980-luvulta lähtien?</w:t>
      </w:r>
    </w:p>
    <w:p>
      <w:r>
        <w:rPr>
          <w:b/>
        </w:rPr>
        <w:t xml:space="preserve">Kysymys 1</w:t>
      </w:r>
    </w:p>
    <w:p>
      <w:r>
        <w:t xml:space="preserve">Tutkimuksen sijoittaminen Pohjois-Atlantin alueelle mahdollistaa paikkojen välisten yhteyksien tarkastelun sen sijaan, että se olisi rajoitettu mihin?</w:t>
      </w:r>
    </w:p>
    <w:p>
      <w:r>
        <w:rPr>
          <w:b/>
        </w:rPr>
        <w:t xml:space="preserve">Kysymys 2</w:t>
      </w:r>
    </w:p>
    <w:p>
      <w:r>
        <w:t xml:space="preserve">Mihin on siirrytty laajentamaan painopistettä?</w:t>
      </w:r>
    </w:p>
    <w:p>
      <w:r>
        <w:rPr>
          <w:b/>
        </w:rPr>
        <w:t xml:space="preserve">Kysymys 3</w:t>
      </w:r>
    </w:p>
    <w:p>
      <w:r>
        <w:t xml:space="preserve">Missä ympäristössä antropologit ovat viime aikoina tehneet enemmän tutkimusta?</w:t>
      </w:r>
    </w:p>
    <w:p>
      <w:r>
        <w:rPr>
          <w:b/>
        </w:rPr>
        <w:t xml:space="preserve">Kysymys 4</w:t>
      </w:r>
    </w:p>
    <w:p>
      <w:r>
        <w:t xml:space="preserve">Valtion ja valtiosta riippumattomat organisaatiot ja yritykset ovat kaikki ympäristöjä, joissa on reilua tehdä mitä?</w:t>
      </w:r>
    </w:p>
    <w:p>
      <w:r>
        <w:rPr>
          <w:b/>
        </w:rPr>
        <w:t xml:space="preserve">Kysymys 5</w:t>
      </w:r>
    </w:p>
    <w:p>
      <w:r>
        <w:t xml:space="preserve">Missä etnografinen tutkimus on vähentynyt 1980-luvulta lähtien?</w:t>
      </w:r>
    </w:p>
    <w:p>
      <w:r>
        <w:rPr>
          <w:b/>
        </w:rPr>
        <w:t xml:space="preserve">Kysymys 6</w:t>
      </w:r>
    </w:p>
    <w:p>
      <w:r>
        <w:t xml:space="preserve">Mikä usein rajoittaa tutkimusta tiettyyn paikalliseen?</w:t>
      </w:r>
    </w:p>
    <w:p>
      <w:r>
        <w:rPr>
          <w:b/>
        </w:rPr>
        <w:t xml:space="preserve">Kysymys 7</w:t>
      </w:r>
    </w:p>
    <w:p>
      <w:r>
        <w:t xml:space="preserve">Kuka on siirtänyt huomion tavallisten ihmisten jokapäiväiseen elämään?</w:t>
      </w:r>
    </w:p>
    <w:p>
      <w:r>
        <w:rPr>
          <w:b/>
        </w:rPr>
        <w:t xml:space="preserve">Kysymys 8</w:t>
      </w:r>
    </w:p>
    <w:p>
      <w:r>
        <w:t xml:space="preserve">Mistä asetuksista tutkimus siirtyy yhä enemmän pois?</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docId:C536CA838B51EA9E2D48F9E28506E9C2</keywords>
  <dc:description>generated by python-docx</dc:description>
  <lastModifiedBy/>
  <revision>1</revision>
  <dcterms:created xsi:type="dcterms:W3CDTF">2013-12-23T23:15:00.0000000Z</dcterms:created>
  <dcterms:modified xsi:type="dcterms:W3CDTF">2013-12-23T23:15:00.0000000Z</dcterms:modified>
  <category/>
</coreProperties>
</file>